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4.501</w:t>
      </w:r>
    </w:p>
    <w:p>
      <w:r>
        <w:t xml:space="preserve">Jos haluat lukea kirjaa, sinun pitäisi sytyttää valo.</w:t>
      </w:r>
    </w:p>
    <w:p>
      <w:r>
        <w:rPr>
          <w:b/>
        </w:rPr>
        <w:t xml:space="preserve">Tulos</w:t>
      </w:r>
    </w:p>
    <w:p>
      <w:r>
        <w:t xml:space="preserve">Jos haluat lukea kirjaa, sinun pitäisi hidastaa valoa .</w:t>
      </w:r>
    </w:p>
    <w:p>
      <w:r>
        <w:rPr>
          <w:b/>
        </w:rPr>
        <w:t xml:space="preserve">Tulos</w:t>
      </w:r>
    </w:p>
    <w:p>
      <w:r>
        <w:t xml:space="preserve">Jos haluat lukea kirjaa, sinun pitäisi kääntää kello .</w:t>
      </w:r>
    </w:p>
    <w:p>
      <w:r>
        <w:rPr>
          <w:b/>
        </w:rPr>
        <w:t xml:space="preserve">Tulos</w:t>
      </w:r>
    </w:p>
    <w:p>
      <w:r>
        <w:t xml:space="preserve">Jos haluat lukea kirjaa, sinun on pyyhkäistävä valoa .</w:t>
      </w:r>
    </w:p>
    <w:p>
      <w:r>
        <w:rPr>
          <w:b/>
        </w:rPr>
        <w:t xml:space="preserve">Tulos</w:t>
      </w:r>
    </w:p>
    <w:p>
      <w:r>
        <w:t xml:space="preserve">Jos sattuu harjaamaan hiirtä, kannattaa sytyttää valo .</w:t>
      </w:r>
    </w:p>
    <w:p>
      <w:r>
        <w:rPr>
          <w:b/>
        </w:rPr>
        <w:t xml:space="preserve">Esimerkki 4.502</w:t>
      </w:r>
    </w:p>
    <w:p>
      <w:r>
        <w:t xml:space="preserve">Jos sanot pysäyttää polkupyörän niin sinun pitäisi käyttää taukoja .</w:t>
      </w:r>
    </w:p>
    <w:p>
      <w:r>
        <w:rPr>
          <w:b/>
        </w:rPr>
        <w:t xml:space="preserve">Tulos</w:t>
      </w:r>
    </w:p>
    <w:p>
      <w:r>
        <w:t xml:space="preserve">Jos haluat pysäyttää polkupyörän, sinun on käytettävä taukoja.</w:t>
      </w:r>
    </w:p>
    <w:p>
      <w:r>
        <w:rPr>
          <w:b/>
        </w:rPr>
        <w:t xml:space="preserve">Tulos</w:t>
      </w:r>
    </w:p>
    <w:p>
      <w:r>
        <w:t xml:space="preserve">Jos aiot pysäyttää polkupyörän, sinun pitäisi käyttää taukoja .</w:t>
      </w:r>
    </w:p>
    <w:p>
      <w:r>
        <w:rPr>
          <w:b/>
        </w:rPr>
        <w:t xml:space="preserve">Tulos</w:t>
      </w:r>
    </w:p>
    <w:p>
      <w:r>
        <w:t xml:space="preserve">Jos sinulla on kiire pysäyttää polkupyöräsi, sinun pitäisi käyttää taukoja .</w:t>
      </w:r>
    </w:p>
    <w:p>
      <w:r>
        <w:rPr>
          <w:b/>
        </w:rPr>
        <w:t xml:space="preserve">Tulos</w:t>
      </w:r>
    </w:p>
    <w:p>
      <w:r>
        <w:t xml:space="preserve">Jos haluat pysäyttää polkupyörän, sinun on käytettävä taukoja.</w:t>
      </w:r>
    </w:p>
    <w:p>
      <w:r>
        <w:rPr>
          <w:b/>
        </w:rPr>
        <w:t xml:space="preserve">Esimerkki 4.503</w:t>
      </w:r>
    </w:p>
    <w:p>
      <w:r>
        <w:t xml:space="preserve">Jos haluatte valita työntekijän, niin teidän pitäisi tehdä se oikeusjärjestelmässä .</w:t>
      </w:r>
    </w:p>
    <w:p>
      <w:r>
        <w:rPr>
          <w:b/>
        </w:rPr>
        <w:t xml:space="preserve">Tulos</w:t>
      </w:r>
    </w:p>
    <w:p>
      <w:r>
        <w:t xml:space="preserve">Jos ilmestytte valamiehistön kokoonpanoon, niin teidän pitäisi olla oikeuslaitoksessa .</w:t>
      </w:r>
    </w:p>
    <w:p>
      <w:r>
        <w:rPr>
          <w:b/>
        </w:rPr>
        <w:t xml:space="preserve">Tulos</w:t>
      </w:r>
    </w:p>
    <w:p>
      <w:r>
        <w:t xml:space="preserve">Jos tarjoat impanel keskeyttämistä niin sinun pitäisi oikeudellisessa laitoksessa .</w:t>
      </w:r>
    </w:p>
    <w:p>
      <w:r>
        <w:rPr>
          <w:b/>
        </w:rPr>
        <w:t xml:space="preserve">Tulos</w:t>
      </w:r>
    </w:p>
    <w:p>
      <w:r>
        <w:t xml:space="preserve">Jos yritätte koota valamiehistön, niin teidän pitäisi olla oikeusjärjestelmässä .</w:t>
      </w:r>
    </w:p>
    <w:p>
      <w:r>
        <w:rPr>
          <w:b/>
        </w:rPr>
        <w:t xml:space="preserve">Tulos</w:t>
      </w:r>
    </w:p>
    <w:p>
      <w:r>
        <w:t xml:space="preserve">Jos haluatte kutsua valamiehistön koolle, niin teidän pitäisi tehdä se oikeusjärjestelmässä.</w:t>
      </w:r>
    </w:p>
    <w:p>
      <w:r>
        <w:rPr>
          <w:b/>
        </w:rPr>
        <w:t xml:space="preserve">Esimerkki 4.504</w:t>
      </w:r>
    </w:p>
    <w:p>
      <w:r>
        <w:t xml:space="preserve">Hankkisit työpaikan, koska sinun on ansaittava rahaa.</w:t>
      </w:r>
    </w:p>
    <w:p>
      <w:r>
        <w:rPr>
          <w:b/>
        </w:rPr>
        <w:t xml:space="preserve">Tulos</w:t>
      </w:r>
    </w:p>
    <w:p>
      <w:r>
        <w:t xml:space="preserve">Laittaisit nuppineulan, koska sinun täytyy ansaita rahaa .</w:t>
      </w:r>
    </w:p>
    <w:p>
      <w:r>
        <w:rPr>
          <w:b/>
        </w:rPr>
        <w:t xml:space="preserve">Tulos</w:t>
      </w:r>
    </w:p>
    <w:p>
      <w:r>
        <w:t xml:space="preserve">Sinä saisit levyn, koska aiot ansaita rahaa .</w:t>
      </w:r>
    </w:p>
    <w:p>
      <w:r>
        <w:rPr>
          <w:b/>
        </w:rPr>
        <w:t xml:space="preserve">Tulos</w:t>
      </w:r>
    </w:p>
    <w:p>
      <w:r>
        <w:t xml:space="preserve">Puraisit työtä, koska haluat ansaita menestystä .</w:t>
      </w:r>
    </w:p>
    <w:p>
      <w:r>
        <w:rPr>
          <w:b/>
        </w:rPr>
        <w:t xml:space="preserve">Tulos</w:t>
      </w:r>
    </w:p>
    <w:p>
      <w:r>
        <w:t xml:space="preserve">Sinua haittaisi parisuhde, koska sinun täytyy ansaita rahaa .</w:t>
      </w:r>
    </w:p>
    <w:p>
      <w:r>
        <w:rPr>
          <w:b/>
        </w:rPr>
        <w:t xml:space="preserve">Esimerkki 4.505</w:t>
      </w:r>
    </w:p>
    <w:p>
      <w:r>
        <w:t xml:space="preserve">Äiti haluaa vuosilleen .</w:t>
      </w:r>
    </w:p>
    <w:p>
      <w:r>
        <w:rPr>
          <w:b/>
        </w:rPr>
        <w:t xml:space="preserve">Tulos</w:t>
      </w:r>
    </w:p>
    <w:p>
      <w:r>
        <w:t xml:space="preserve">Fani välittää hänen videoistaan .</w:t>
      </w:r>
    </w:p>
    <w:p>
      <w:r>
        <w:rPr>
          <w:b/>
        </w:rPr>
        <w:t xml:space="preserve">Tulos</w:t>
      </w:r>
    </w:p>
    <w:p>
      <w:r>
        <w:t xml:space="preserve">Johtaja huolehtii lapsistaan .</w:t>
      </w:r>
    </w:p>
    <w:p>
      <w:r>
        <w:rPr>
          <w:b/>
        </w:rPr>
        <w:t xml:space="preserve">Tulos</w:t>
      </w:r>
    </w:p>
    <w:p>
      <w:r>
        <w:t xml:space="preserve">Äiti huolehtii lapsistaan.</w:t>
      </w:r>
    </w:p>
    <w:p>
      <w:r>
        <w:rPr>
          <w:b/>
        </w:rPr>
        <w:t xml:space="preserve">Tulos</w:t>
      </w:r>
    </w:p>
    <w:p>
      <w:r>
        <w:t xml:space="preserve">Äiti huolehtii pennuistaan .</w:t>
      </w:r>
    </w:p>
    <w:p>
      <w:r>
        <w:rPr>
          <w:b/>
        </w:rPr>
        <w:t xml:space="preserve">Esimerkki 4.506</w:t>
      </w:r>
    </w:p>
    <w:p>
      <w:r>
        <w:t xml:space="preserve">Terästä voi käyttää sillan rakentamiseen.</w:t>
      </w:r>
    </w:p>
    <w:p>
      <w:r>
        <w:rPr>
          <w:b/>
        </w:rPr>
        <w:t xml:space="preserve">Tulos</w:t>
      </w:r>
    </w:p>
    <w:p>
      <w:r>
        <w:t xml:space="preserve">Voit käyttää perintöä siirtymän tunnistamiseen .</w:t>
      </w:r>
    </w:p>
    <w:p>
      <w:r>
        <w:rPr>
          <w:b/>
        </w:rPr>
        <w:t xml:space="preserve">Tulos</w:t>
      </w:r>
    </w:p>
    <w:p>
      <w:r>
        <w:t xml:space="preserve">Terästä voi käyttää mekanismin rakentamiseen.</w:t>
      </w:r>
    </w:p>
    <w:p>
      <w:r>
        <w:rPr>
          <w:b/>
        </w:rPr>
        <w:t xml:space="preserve">Tulos</w:t>
      </w:r>
    </w:p>
    <w:p>
      <w:r>
        <w:t xml:space="preserve">Voit käyttää telakkaa sillan rakentamiseen .</w:t>
      </w:r>
    </w:p>
    <w:p>
      <w:r>
        <w:rPr>
          <w:b/>
        </w:rPr>
        <w:t xml:space="preserve">Tulos</w:t>
      </w:r>
    </w:p>
    <w:p>
      <w:r>
        <w:t xml:space="preserve">Terästä voi käyttää sillan rakentamiseen .</w:t>
      </w:r>
    </w:p>
    <w:p>
      <w:r>
        <w:rPr>
          <w:b/>
        </w:rPr>
        <w:t xml:space="preserve">Esimerkki 4.507</w:t>
      </w:r>
    </w:p>
    <w:p>
      <w:r>
        <w:t xml:space="preserve">Vanhempi voi päättää, valvovatko hänen aivonsa myöhään vai eivät .</w:t>
      </w:r>
    </w:p>
    <w:p>
      <w:r>
        <w:rPr>
          <w:b/>
        </w:rPr>
        <w:t xml:space="preserve">Tulos</w:t>
      </w:r>
    </w:p>
    <w:p>
      <w:r>
        <w:t xml:space="preserve">Vanhempi voi päättää, valvooko hänen lapsensa myöhään vai ei .</w:t>
      </w:r>
    </w:p>
    <w:p>
      <w:r>
        <w:rPr>
          <w:b/>
        </w:rPr>
        <w:t xml:space="preserve">Tulos</w:t>
      </w:r>
    </w:p>
    <w:p>
      <w:r>
        <w:t xml:space="preserve">Vanhempi voi päättää, valvooko hänen rakkaansa myöhään vai ei .</w:t>
      </w:r>
    </w:p>
    <w:p>
      <w:r>
        <w:rPr>
          <w:b/>
        </w:rPr>
        <w:t xml:space="preserve">Tulos</w:t>
      </w:r>
    </w:p>
    <w:p>
      <w:r>
        <w:t xml:space="preserve">Vanhempi voi päättää, valvooko hänen sisarentyttärensä myöhään vai ei .</w:t>
      </w:r>
    </w:p>
    <w:p>
      <w:r>
        <w:rPr>
          <w:b/>
        </w:rPr>
        <w:t xml:space="preserve">Tulos</w:t>
      </w:r>
    </w:p>
    <w:p>
      <w:r>
        <w:t xml:space="preserve">Vanhempi voi päättää, valvooko hänen lapsensa myöhään vai ei.</w:t>
      </w:r>
    </w:p>
    <w:p>
      <w:r>
        <w:rPr>
          <w:b/>
        </w:rPr>
        <w:t xml:space="preserve">Esimerkki 4.508</w:t>
      </w:r>
    </w:p>
    <w:p>
      <w:r>
        <w:t xml:space="preserve">Klubituoli löytyy todennäköisesti klubilta.</w:t>
      </w:r>
    </w:p>
    <w:p>
      <w:r>
        <w:rPr>
          <w:b/>
        </w:rPr>
        <w:t xml:space="preserve">Tulos</w:t>
      </w:r>
    </w:p>
    <w:p>
      <w:r>
        <w:t xml:space="preserve">Löydät todennäköisesti keinutuolin kylästä .</w:t>
      </w:r>
    </w:p>
    <w:p>
      <w:r>
        <w:rPr>
          <w:b/>
        </w:rPr>
        <w:t xml:space="preserve">Tulos</w:t>
      </w:r>
    </w:p>
    <w:p>
      <w:r>
        <w:t xml:space="preserve">Todennäköisesti pukeudut klubituoliin klubilla .</w:t>
      </w:r>
    </w:p>
    <w:p>
      <w:r>
        <w:rPr>
          <w:b/>
        </w:rPr>
        <w:t xml:space="preserve">Tulos</w:t>
      </w:r>
    </w:p>
    <w:p>
      <w:r>
        <w:t xml:space="preserve">On tyhmää pakata pillerituoli kerhoon .</w:t>
      </w:r>
    </w:p>
    <w:p>
      <w:r>
        <w:rPr>
          <w:b/>
        </w:rPr>
        <w:t xml:space="preserve">Tulos</w:t>
      </w:r>
    </w:p>
    <w:p>
      <w:r>
        <w:t xml:space="preserve">Olet todennäköisesti toimittaa hirviö tuoli maraton .</w:t>
      </w:r>
    </w:p>
    <w:p>
      <w:r>
        <w:rPr>
          <w:b/>
        </w:rPr>
        <w:t xml:space="preserve">Esimerkki 4.509</w:t>
      </w:r>
    </w:p>
    <w:p>
      <w:r>
        <w:t xml:space="preserve">Media voi myydä kustantajalleen tarinaidean .</w:t>
      </w:r>
    </w:p>
    <w:p>
      <w:r>
        <w:rPr>
          <w:b/>
        </w:rPr>
        <w:t xml:space="preserve">Tulos</w:t>
      </w:r>
    </w:p>
    <w:p>
      <w:r>
        <w:t xml:space="preserve">Lex voi tavata toimittajansa tarinaidean .</w:t>
      </w:r>
    </w:p>
    <w:p>
      <w:r>
        <w:rPr>
          <w:b/>
        </w:rPr>
        <w:t xml:space="preserve">Tulos</w:t>
      </w:r>
    </w:p>
    <w:p>
      <w:r>
        <w:t xml:space="preserve">Sivu voi sisältää hänen toimittajansa tarinaidean .</w:t>
      </w:r>
    </w:p>
    <w:p>
      <w:r>
        <w:rPr>
          <w:b/>
        </w:rPr>
        <w:t xml:space="preserve">Tulos</w:t>
      </w:r>
    </w:p>
    <w:p>
      <w:r>
        <w:t xml:space="preserve">Moderaattori voi leikata toimittajalleen juttuidean .</w:t>
      </w:r>
    </w:p>
    <w:p>
      <w:r>
        <w:rPr>
          <w:b/>
        </w:rPr>
        <w:t xml:space="preserve">Tulos</w:t>
      </w:r>
    </w:p>
    <w:p>
      <w:r>
        <w:t xml:space="preserve">Toimittaja voi myydä toimittajalleen juttuidean.</w:t>
      </w:r>
    </w:p>
    <w:p>
      <w:r>
        <w:rPr>
          <w:b/>
        </w:rPr>
        <w:t xml:space="preserve">Esimerkki 4.510</w:t>
      </w:r>
    </w:p>
    <w:p>
      <w:r>
        <w:t xml:space="preserve">Voit palauttaa lentopommin, jonka voit askarrella alustalla.</w:t>
      </w:r>
    </w:p>
    <w:p>
      <w:r>
        <w:rPr>
          <w:b/>
        </w:rPr>
        <w:t xml:space="preserve">Tulos</w:t>
      </w:r>
    </w:p>
    <w:p>
      <w:r>
        <w:t xml:space="preserve">Voit kirjoittaa ilmapommin, jolla voit hyökätä liikkeellä .</w:t>
      </w:r>
    </w:p>
    <w:p>
      <w:r>
        <w:rPr>
          <w:b/>
        </w:rPr>
        <w:t xml:space="preserve">Tulos</w:t>
      </w:r>
    </w:p>
    <w:p>
      <w:r>
        <w:t xml:space="preserve">Voit käyttää ilmapommia, jonka voit pudottaa maahan.</w:t>
      </w:r>
    </w:p>
    <w:p>
      <w:r>
        <w:rPr>
          <w:b/>
        </w:rPr>
        <w:t xml:space="preserve">Tulos</w:t>
      </w:r>
    </w:p>
    <w:p>
      <w:r>
        <w:t xml:space="preserve">Voit pyöräyttää ilmatilan kellukkeen pudottaaksesi sen maahan.</w:t>
      </w:r>
    </w:p>
    <w:p>
      <w:r>
        <w:rPr>
          <w:b/>
        </w:rPr>
        <w:t xml:space="preserve">Tulos</w:t>
      </w:r>
    </w:p>
    <w:p>
      <w:r>
        <w:t xml:space="preserve">Voit keksiä ilmassa lipun, jonka voit pudottaa maahan .</w:t>
      </w:r>
    </w:p>
    <w:p>
      <w:r>
        <w:rPr>
          <w:b/>
        </w:rPr>
        <w:t xml:space="preserve">Esimerkki 4.511</w:t>
      </w:r>
    </w:p>
    <w:p>
      <w:r>
        <w:t xml:space="preserve">Olisit tervetullut tietokone, koska se 's mitä teen kaikki v .</w:t>
      </w:r>
    </w:p>
    <w:p>
      <w:r>
        <w:rPr>
          <w:b/>
        </w:rPr>
        <w:t xml:space="preserve">Tulos</w:t>
      </w:r>
    </w:p>
    <w:p>
      <w:r>
        <w:t xml:space="preserve">Käyttäisit tietokonetta, koska teen sitä koko ajan.</w:t>
      </w:r>
    </w:p>
    <w:p>
      <w:r>
        <w:rPr>
          <w:b/>
        </w:rPr>
        <w:t xml:space="preserve">Tulos</w:t>
      </w:r>
    </w:p>
    <w:p>
      <w:r>
        <w:t xml:space="preserve">Voittaisit tietokoneen, koska sitä minä teen koko ajan.</w:t>
      </w:r>
    </w:p>
    <w:p>
      <w:r>
        <w:rPr>
          <w:b/>
        </w:rPr>
        <w:t xml:space="preserve">Tulos</w:t>
      </w:r>
    </w:p>
    <w:p>
      <w:r>
        <w:t xml:space="preserve">Käyttäisit tietokonetta, koska teen sitä koko ajan.</w:t>
      </w:r>
    </w:p>
    <w:p>
      <w:r>
        <w:rPr>
          <w:b/>
        </w:rPr>
        <w:t xml:space="preserve">Tulos</w:t>
      </w:r>
    </w:p>
    <w:p>
      <w:r>
        <w:t xml:space="preserve">Pysäyttäisit tietokoneen, koska sitä minä teen koko ajan.</w:t>
      </w:r>
    </w:p>
    <w:p>
      <w:r>
        <w:rPr>
          <w:b/>
        </w:rPr>
        <w:t xml:space="preserve">Esimerkki 4.512</w:t>
      </w:r>
    </w:p>
    <w:p>
      <w:r>
        <w:t xml:space="preserve">Jos et lukitse autoasi, stereosi voidaan varastaa.</w:t>
      </w:r>
    </w:p>
    <w:p>
      <w:r>
        <w:rPr>
          <w:b/>
        </w:rPr>
        <w:t xml:space="preserve">Tulos</w:t>
      </w:r>
    </w:p>
    <w:p>
      <w:r>
        <w:t xml:space="preserve">Jos et ole cd-asemalla autossasi , stereosi voidaan korjata.</w:t>
      </w:r>
    </w:p>
    <w:p>
      <w:r>
        <w:rPr>
          <w:b/>
        </w:rPr>
        <w:t xml:space="preserve">Tulos</w:t>
      </w:r>
    </w:p>
    <w:p>
      <w:r>
        <w:t xml:space="preserve">Jos et lukitse modeemiasi, stereosi voidaan varastaa.</w:t>
      </w:r>
    </w:p>
    <w:p>
      <w:r>
        <w:rPr>
          <w:b/>
        </w:rPr>
        <w:t xml:space="preserve">Tulos</w:t>
      </w:r>
    </w:p>
    <w:p>
      <w:r>
        <w:t xml:space="preserve">Jos et n tunne autosi , stereot voivat olla vääntyneet.</w:t>
      </w:r>
    </w:p>
    <w:p>
      <w:r>
        <w:rPr>
          <w:b/>
        </w:rPr>
        <w:t xml:space="preserve">Tulos</w:t>
      </w:r>
    </w:p>
    <w:p>
      <w:r>
        <w:t xml:space="preserve">Jos et lukitse wc:täsi, stereosi voidaan varastaa.</w:t>
      </w:r>
    </w:p>
    <w:p>
      <w:r>
        <w:rPr>
          <w:b/>
        </w:rPr>
        <w:t xml:space="preserve">Esimerkki 4.513</w:t>
      </w:r>
    </w:p>
    <w:p>
      <w:r>
        <w:t xml:space="preserve">Luottokorttia käytetään tavaroiden ostamiseen nyt ja maksamiseen myöhemmin.</w:t>
      </w:r>
    </w:p>
    <w:p>
      <w:r>
        <w:rPr>
          <w:b/>
        </w:rPr>
        <w:t xml:space="preserve">Tulos</w:t>
      </w:r>
    </w:p>
    <w:p>
      <w:r>
        <w:t xml:space="preserve">Luottokorttia käytetään hyppäämällä tavaraa nyt ja analysoida myöhemmin .</w:t>
      </w:r>
    </w:p>
    <w:p>
      <w:r>
        <w:rPr>
          <w:b/>
        </w:rPr>
        <w:t xml:space="preserve">Tulos</w:t>
      </w:r>
    </w:p>
    <w:p>
      <w:r>
        <w:t xml:space="preserve">Luottokorttia käytetään jättää tavaraa nyt ja maksaa myöhemmin.</w:t>
      </w:r>
    </w:p>
    <w:p>
      <w:r>
        <w:rPr>
          <w:b/>
        </w:rPr>
        <w:t xml:space="preserve">Tulos</w:t>
      </w:r>
    </w:p>
    <w:p>
      <w:r>
        <w:t xml:space="preserve">Luottokorttia käytetään vaihtamaan tavaroita nyt ja maksamaan myöhemmin.</w:t>
      </w:r>
    </w:p>
    <w:p>
      <w:r>
        <w:rPr>
          <w:b/>
        </w:rPr>
        <w:t xml:space="preserve">Tulos</w:t>
      </w:r>
    </w:p>
    <w:p>
      <w:r>
        <w:t xml:space="preserve">Luottokorttia käytetään ostamaan tavaraa nyt ja varastoimaan myöhemmin.</w:t>
      </w:r>
    </w:p>
    <w:p>
      <w:r>
        <w:rPr>
          <w:b/>
        </w:rPr>
        <w:t xml:space="preserve">Esimerkki 4.514</w:t>
      </w:r>
    </w:p>
    <w:p>
      <w:r>
        <w:t xml:space="preserve">Taulukosta löydät todennäköisesti ohjeen pätkän .</w:t>
      </w:r>
    </w:p>
    <w:p>
      <w:r>
        <w:rPr>
          <w:b/>
        </w:rPr>
        <w:t xml:space="preserve">Tulos</w:t>
      </w:r>
    </w:p>
    <w:p>
      <w:r>
        <w:t xml:space="preserve">Löydät todennäköisesti komennon askeleen taulukosta .</w:t>
      </w:r>
    </w:p>
    <w:p>
      <w:r>
        <w:rPr>
          <w:b/>
        </w:rPr>
        <w:t xml:space="preserve">Tulos</w:t>
      </w:r>
    </w:p>
    <w:p>
      <w:r>
        <w:t xml:space="preserve">Olet todennäköisesti murskannut kahvipalan pöytään .</w:t>
      </w:r>
    </w:p>
    <w:p>
      <w:r>
        <w:rPr>
          <w:b/>
        </w:rPr>
        <w:t xml:space="preserve">Tulos</w:t>
      </w:r>
    </w:p>
    <w:p>
      <w:r>
        <w:t xml:space="preserve">Taulukosta löytyy todennäköisesti keskiarvoluku .</w:t>
      </w:r>
    </w:p>
    <w:p>
      <w:r>
        <w:rPr>
          <w:b/>
        </w:rPr>
        <w:t xml:space="preserve">Tulos</w:t>
      </w:r>
    </w:p>
    <w:p>
      <w:r>
        <w:t xml:space="preserve">Pöydässä on todennäköisesti kahvikuppi.</w:t>
      </w:r>
    </w:p>
    <w:p>
      <w:r>
        <w:rPr>
          <w:b/>
        </w:rPr>
        <w:t xml:space="preserve">Esimerkki 4.515</w:t>
      </w:r>
    </w:p>
    <w:p>
      <w:r>
        <w:t xml:space="preserve">Voit käyttää taivasta helikopterin lentämiseen.</w:t>
      </w:r>
    </w:p>
    <w:p>
      <w:r>
        <w:rPr>
          <w:b/>
        </w:rPr>
        <w:t xml:space="preserve">Tulos</w:t>
      </w:r>
    </w:p>
    <w:p>
      <w:r>
        <w:t xml:space="preserve">Voit käyttää pulloa helikopterin lentämiseen.</w:t>
      </w:r>
    </w:p>
    <w:p>
      <w:r>
        <w:rPr>
          <w:b/>
        </w:rPr>
        <w:t xml:space="preserve">Tulos</w:t>
      </w:r>
    </w:p>
    <w:p>
      <w:r>
        <w:t xml:space="preserve">Voit käyttää taivasta virran luomiseen .</w:t>
      </w:r>
    </w:p>
    <w:p>
      <w:r>
        <w:rPr>
          <w:b/>
        </w:rPr>
        <w:t xml:space="preserve">Tulos</w:t>
      </w:r>
    </w:p>
    <w:p>
      <w:r>
        <w:t xml:space="preserve">Voit käyttää taivasta taistelun näyttämönä .</w:t>
      </w:r>
    </w:p>
    <w:p>
      <w:r>
        <w:rPr>
          <w:b/>
        </w:rPr>
        <w:t xml:space="preserve">Tulos</w:t>
      </w:r>
    </w:p>
    <w:p>
      <w:r>
        <w:t xml:space="preserve">Voit käyttää istuinta helikopterin lentämiseen .</w:t>
      </w:r>
    </w:p>
    <w:p>
      <w:r>
        <w:rPr>
          <w:b/>
        </w:rPr>
        <w:t xml:space="preserve">Esimerkki 4.516</w:t>
      </w:r>
    </w:p>
    <w:p>
      <w:r>
        <w:t xml:space="preserve">Yksi voi heittää yllätysjuhlat syntymäpäiväräppärille .</w:t>
      </w:r>
    </w:p>
    <w:p>
      <w:r>
        <w:rPr>
          <w:b/>
        </w:rPr>
        <w:t xml:space="preserve">Tulos</w:t>
      </w:r>
    </w:p>
    <w:p>
      <w:r>
        <w:t xml:space="preserve">Ystävä voi järjestää synttärisankarille yllätysjuhlat.</w:t>
      </w:r>
    </w:p>
    <w:p>
      <w:r>
        <w:rPr>
          <w:b/>
        </w:rPr>
        <w:t xml:space="preserve">Tulos</w:t>
      </w:r>
    </w:p>
    <w:p>
      <w:r>
        <w:t xml:space="preserve">Ystävä voi järjestää synttärisankarille yllätysparaatin .</w:t>
      </w:r>
    </w:p>
    <w:p>
      <w:r>
        <w:rPr>
          <w:b/>
        </w:rPr>
        <w:t xml:space="preserve">Tulos</w:t>
      </w:r>
    </w:p>
    <w:p>
      <w:r>
        <w:t xml:space="preserve">Ystävä voi yllättää synttärisankarin .</w:t>
      </w:r>
    </w:p>
    <w:p>
      <w:r>
        <w:rPr>
          <w:b/>
        </w:rPr>
        <w:t xml:space="preserve">Tulos</w:t>
      </w:r>
    </w:p>
    <w:p>
      <w:r>
        <w:t xml:space="preserve">Ystävä voi yllättää synttärisankarin .</w:t>
      </w:r>
    </w:p>
    <w:p>
      <w:r>
        <w:rPr>
          <w:b/>
        </w:rPr>
        <w:t xml:space="preserve">Esimerkki 4.517</w:t>
      </w:r>
    </w:p>
    <w:p>
      <w:r>
        <w:t xml:space="preserve">Ikkunaverhoilulla voit piilottaa talon sisätilat.</w:t>
      </w:r>
    </w:p>
    <w:p>
      <w:r>
        <w:rPr>
          <w:b/>
        </w:rPr>
        <w:t xml:space="preserve">Tulos</w:t>
      </w:r>
    </w:p>
    <w:p>
      <w:r>
        <w:t xml:space="preserve">Ikkunoiden verhoiluilla voit piilottaa parven sisätilat.</w:t>
      </w:r>
    </w:p>
    <w:p>
      <w:r>
        <w:rPr>
          <w:b/>
        </w:rPr>
        <w:t xml:space="preserve">Tulos</w:t>
      </w:r>
    </w:p>
    <w:p>
      <w:r>
        <w:t xml:space="preserve">Ikkunoiden verhoiluilla voit sulkea talon sisätilat.</w:t>
      </w:r>
    </w:p>
    <w:p>
      <w:r>
        <w:rPr>
          <w:b/>
        </w:rPr>
        <w:t xml:space="preserve">Tulos</w:t>
      </w:r>
    </w:p>
    <w:p>
      <w:r>
        <w:t xml:space="preserve">Ikkunaverhoilulla voit piilottaa lattian sisätilat.</w:t>
      </w:r>
    </w:p>
    <w:p>
      <w:r>
        <w:rPr>
          <w:b/>
        </w:rPr>
        <w:t xml:space="preserve">Tulos</w:t>
      </w:r>
    </w:p>
    <w:p>
      <w:r>
        <w:t xml:space="preserve">Tyynynpäällysteiden avulla voit tuntea katoksen sisätilan.</w:t>
      </w:r>
    </w:p>
    <w:p>
      <w:r>
        <w:rPr>
          <w:b/>
        </w:rPr>
        <w:t xml:space="preserve">Esimerkki 4.518</w:t>
      </w:r>
    </w:p>
    <w:p>
      <w:r>
        <w:t xml:space="preserve">Jos haluat suolistaa vihanneksia, sinun pitäisi istuttaa siemeniä ja kastella niitä .</w:t>
      </w:r>
    </w:p>
    <w:p>
      <w:r>
        <w:rPr>
          <w:b/>
        </w:rPr>
        <w:t xml:space="preserve">Tulos</w:t>
      </w:r>
    </w:p>
    <w:p>
      <w:r>
        <w:t xml:space="preserve">Jos haluat kasvattaa vihanneksia, sinun on istutettava siemeniä ja kasteltava niitä.</w:t>
      </w:r>
    </w:p>
    <w:p>
      <w:r>
        <w:rPr>
          <w:b/>
        </w:rPr>
        <w:t xml:space="preserve">Tulos</w:t>
      </w:r>
    </w:p>
    <w:p>
      <w:r>
        <w:t xml:space="preserve">Jos haluat kasvattaa vihanneksia, sinun pitäisi istuttaa siemeniä ja ottaa ne .</w:t>
      </w:r>
    </w:p>
    <w:p>
      <w:r>
        <w:rPr>
          <w:b/>
        </w:rPr>
        <w:t xml:space="preserve">Tulos</w:t>
      </w:r>
    </w:p>
    <w:p>
      <w:r>
        <w:t xml:space="preserve">Jos haluat kukoistaa vihanneksia, sinun pitäisi istuttaa siemeniä ja kastella niitä .</w:t>
      </w:r>
    </w:p>
    <w:p>
      <w:r>
        <w:rPr>
          <w:b/>
        </w:rPr>
        <w:t xml:space="preserve">Tulos</w:t>
      </w:r>
    </w:p>
    <w:p>
      <w:r>
        <w:t xml:space="preserve">Jos haluat tilata vihanneksia, sinun pitäisi istuttaa siemeniä ja kastella niitä .</w:t>
      </w:r>
    </w:p>
    <w:p>
      <w:r>
        <w:rPr>
          <w:b/>
        </w:rPr>
        <w:t xml:space="preserve">Esimerkki 4.519</w:t>
      </w:r>
    </w:p>
    <w:p>
      <w:r>
        <w:t xml:space="preserve">Tapahtumaan menemisen suurin pelko on syöminen .</w:t>
      </w:r>
    </w:p>
    <w:p>
      <w:r>
        <w:rPr>
          <w:b/>
        </w:rPr>
        <w:t xml:space="preserve">Tulos</w:t>
      </w:r>
    </w:p>
    <w:p>
      <w:r>
        <w:t xml:space="preserve">Tärkein intohimo ravintolassa käymiseen on syöminen .</w:t>
      </w:r>
    </w:p>
    <w:p>
      <w:r>
        <w:rPr>
          <w:b/>
        </w:rPr>
        <w:t xml:space="preserve">Tulos</w:t>
      </w:r>
    </w:p>
    <w:p>
      <w:r>
        <w:t xml:space="preserve">Tärkein teko ruoanlaittoon on syöminen .</w:t>
      </w:r>
    </w:p>
    <w:p>
      <w:r>
        <w:rPr>
          <w:b/>
        </w:rPr>
        <w:t xml:space="preserve">Tulos</w:t>
      </w:r>
    </w:p>
    <w:p>
      <w:r>
        <w:t xml:space="preserve">Tärkein syy ravintolassa käymiseen on syöminen.</w:t>
      </w:r>
    </w:p>
    <w:p>
      <w:r>
        <w:rPr>
          <w:b/>
        </w:rPr>
        <w:t xml:space="preserve">Tulos</w:t>
      </w:r>
    </w:p>
    <w:p>
      <w:r>
        <w:t xml:space="preserve">Ravintolassa käymisen suurin ilo on syöminen .</w:t>
      </w:r>
    </w:p>
    <w:p>
      <w:r>
        <w:rPr>
          <w:b/>
        </w:rPr>
        <w:t xml:space="preserve">Esimerkki 4.520</w:t>
      </w:r>
    </w:p>
    <w:p>
      <w:r>
        <w:t xml:space="preserve">Ihmisten täytyy yleensä näkyä ylöspäin nähdäkseen pilviä .</w:t>
      </w:r>
    </w:p>
    <w:p>
      <w:r>
        <w:rPr>
          <w:b/>
        </w:rPr>
        <w:t xml:space="preserve">Tulos</w:t>
      </w:r>
    </w:p>
    <w:p>
      <w:r>
        <w:t xml:space="preserve">Ihmisten on yleensä noustava satulaan nähdäkseen pilviä .</w:t>
      </w:r>
    </w:p>
    <w:p>
      <w:r>
        <w:rPr>
          <w:b/>
        </w:rPr>
        <w:t xml:space="preserve">Tulos</w:t>
      </w:r>
    </w:p>
    <w:p>
      <w:r>
        <w:t xml:space="preserve">Ihmisten on yleensä kasauduttava nähdäkseen pilviä .</w:t>
      </w:r>
    </w:p>
    <w:p>
      <w:r>
        <w:rPr>
          <w:b/>
        </w:rPr>
        <w:t xml:space="preserve">Tulos</w:t>
      </w:r>
    </w:p>
    <w:p>
      <w:r>
        <w:t xml:space="preserve">Ihmisten on yleensä katsottava ylöspäin nähdäkseen pilviä .</w:t>
      </w:r>
    </w:p>
    <w:p>
      <w:r>
        <w:rPr>
          <w:b/>
        </w:rPr>
        <w:t xml:space="preserve">Tulos</w:t>
      </w:r>
    </w:p>
    <w:p>
      <w:r>
        <w:t xml:space="preserve">Ihmisten on yleensä katsottava ylöspäin nähdäkseen pilviä.</w:t>
      </w:r>
    </w:p>
    <w:p>
      <w:r>
        <w:rPr>
          <w:b/>
        </w:rPr>
        <w:t xml:space="preserve">Esimerkki 4.521</w:t>
      </w:r>
    </w:p>
    <w:p>
      <w:r>
        <w:t xml:space="preserve">Olet todennäköisesti nauttia vaimon kotona .</w:t>
      </w:r>
    </w:p>
    <w:p>
      <w:r>
        <w:rPr>
          <w:b/>
        </w:rPr>
        <w:t xml:space="preserve">Tulos</w:t>
      </w:r>
    </w:p>
    <w:p>
      <w:r>
        <w:t xml:space="preserve">Löydät todennäköisesti vaimon kotoa.</w:t>
      </w:r>
    </w:p>
    <w:p>
      <w:r>
        <w:rPr>
          <w:b/>
        </w:rPr>
        <w:t xml:space="preserve">Tulos</w:t>
      </w:r>
    </w:p>
    <w:p>
      <w:r>
        <w:t xml:space="preserve">Olet motivoitunut viihdyttämään bändiä kotona .</w:t>
      </w:r>
    </w:p>
    <w:p>
      <w:r>
        <w:rPr>
          <w:b/>
        </w:rPr>
        <w:t xml:space="preserve">Tulos</w:t>
      </w:r>
    </w:p>
    <w:p>
      <w:r>
        <w:t xml:space="preserve">Olet fiksu löytää vaimo kotiin .</w:t>
      </w:r>
    </w:p>
    <w:p>
      <w:r>
        <w:rPr>
          <w:b/>
        </w:rPr>
        <w:t xml:space="preserve">Tulos</w:t>
      </w:r>
    </w:p>
    <w:p>
      <w:r>
        <w:t xml:space="preserve">Todennäköisesti löydät vaimon palvelijattaresta .</w:t>
      </w:r>
    </w:p>
    <w:p>
      <w:r>
        <w:rPr>
          <w:b/>
        </w:rPr>
        <w:t xml:space="preserve">Esimerkki 4.522</w:t>
      </w:r>
    </w:p>
    <w:p>
      <w:r>
        <w:t xml:space="preserve">Ihmiset tarvitsevat lääkitystä pysyäkseen .</w:t>
      </w:r>
    </w:p>
    <w:p>
      <w:r>
        <w:rPr>
          <w:b/>
        </w:rPr>
        <w:t xml:space="preserve">Tulos</w:t>
      </w:r>
    </w:p>
    <w:p>
      <w:r>
        <w:t xml:space="preserve">Ihmiset tarvitsevat Bitcoin palkata .</w:t>
      </w:r>
    </w:p>
    <w:p>
      <w:r>
        <w:rPr>
          <w:b/>
        </w:rPr>
        <w:t xml:space="preserve">Tulos</w:t>
      </w:r>
    </w:p>
    <w:p>
      <w:r>
        <w:t xml:space="preserve">Ihmiset lisäävät vettä juodakseen .</w:t>
      </w:r>
    </w:p>
    <w:p>
      <w:r>
        <w:rPr>
          <w:b/>
        </w:rPr>
        <w:t xml:space="preserve">Tulos</w:t>
      </w:r>
    </w:p>
    <w:p>
      <w:r>
        <w:t xml:space="preserve">Ihmiset tarvitsevat vettä juodakseen.</w:t>
      </w:r>
    </w:p>
    <w:p>
      <w:r>
        <w:rPr>
          <w:b/>
        </w:rPr>
        <w:t xml:space="preserve">Tulos</w:t>
      </w:r>
    </w:p>
    <w:p>
      <w:r>
        <w:t xml:space="preserve">tytöt tarvitsevat vettä hyd .</w:t>
      </w:r>
    </w:p>
    <w:p>
      <w:r>
        <w:rPr>
          <w:b/>
        </w:rPr>
        <w:t xml:space="preserve">Esimerkki 4.523</w:t>
      </w:r>
    </w:p>
    <w:p>
      <w:r>
        <w:t xml:space="preserve">Et todennäköisesti pidä ydinvoimalaitoksen neuvotteluhuoneesta .</w:t>
      </w:r>
    </w:p>
    <w:p>
      <w:r>
        <w:rPr>
          <w:b/>
        </w:rPr>
        <w:t xml:space="preserve">Tulos</w:t>
      </w:r>
    </w:p>
    <w:p>
      <w:r>
        <w:t xml:space="preserve">Ydinvoimalassa on todennäköisesti valvomo.</w:t>
      </w:r>
    </w:p>
    <w:p>
      <w:r>
        <w:rPr>
          <w:b/>
        </w:rPr>
        <w:t xml:space="preserve">Tulos</w:t>
      </w:r>
    </w:p>
    <w:p>
      <w:r>
        <w:t xml:space="preserve">Luotat todennäköisesti ydinvoimalan valvomoon .</w:t>
      </w:r>
    </w:p>
    <w:p>
      <w:r>
        <w:rPr>
          <w:b/>
        </w:rPr>
        <w:t xml:space="preserve">Tulos</w:t>
      </w:r>
    </w:p>
    <w:p>
      <w:r>
        <w:t xml:space="preserve">Näet todennäköisesti potilashuoneen ydinvoimalassa .</w:t>
      </w:r>
    </w:p>
    <w:p>
      <w:r>
        <w:rPr>
          <w:b/>
        </w:rPr>
        <w:t xml:space="preserve">Tulos</w:t>
      </w:r>
    </w:p>
    <w:p>
      <w:r>
        <w:t xml:space="preserve">Tunnistat todennäköisesti ydinvoimalaitoksen pumppuhuoneen .</w:t>
      </w:r>
    </w:p>
    <w:p>
      <w:r>
        <w:rPr>
          <w:b/>
        </w:rPr>
        <w:t xml:space="preserve">Esimerkki 4.524</w:t>
      </w:r>
    </w:p>
    <w:p>
      <w:r>
        <w:t xml:space="preserve">Ihmiset voivat kaivaa ilman louhosta .</w:t>
      </w:r>
    </w:p>
    <w:p>
      <w:r>
        <w:rPr>
          <w:b/>
        </w:rPr>
        <w:t xml:space="preserve">Tulos</w:t>
      </w:r>
    </w:p>
    <w:p>
      <w:r>
        <w:t xml:space="preserve">Ihmiset voivat pyöräillä ilman autoa .</w:t>
      </w:r>
    </w:p>
    <w:p>
      <w:r>
        <w:rPr>
          <w:b/>
        </w:rPr>
        <w:t xml:space="preserve">Tulos</w:t>
      </w:r>
    </w:p>
    <w:p>
      <w:r>
        <w:t xml:space="preserve">Ihmiset voivat jäädä ilman lakia .</w:t>
      </w:r>
    </w:p>
    <w:p>
      <w:r>
        <w:rPr>
          <w:b/>
        </w:rPr>
        <w:t xml:space="preserve">Tulos</w:t>
      </w:r>
    </w:p>
    <w:p>
      <w:r>
        <w:t xml:space="preserve">Ihmiset voivat elää ilman autoa.</w:t>
      </w:r>
    </w:p>
    <w:p>
      <w:r>
        <w:rPr>
          <w:b/>
        </w:rPr>
        <w:t xml:space="preserve">Tulos</w:t>
      </w:r>
    </w:p>
    <w:p>
      <w:r>
        <w:t xml:space="preserve">Ihmiset voivat olla olemassa ilman autoa .</w:t>
      </w:r>
    </w:p>
    <w:p>
      <w:r>
        <w:rPr>
          <w:b/>
        </w:rPr>
        <w:t xml:space="preserve">Esimerkki 4.525</w:t>
      </w:r>
    </w:p>
    <w:p>
      <w:r>
        <w:t xml:space="preserve">Voit tehdä leipää vehnäpippurista .</w:t>
      </w:r>
    </w:p>
    <w:p>
      <w:r>
        <w:rPr>
          <w:b/>
        </w:rPr>
        <w:t xml:space="preserve">Tulos</w:t>
      </w:r>
    </w:p>
    <w:p>
      <w:r>
        <w:t xml:space="preserve">Voit tehdä leipää sienijauhoista .</w:t>
      </w:r>
    </w:p>
    <w:p>
      <w:r>
        <w:rPr>
          <w:b/>
        </w:rPr>
        <w:t xml:space="preserve">Tulos</w:t>
      </w:r>
    </w:p>
    <w:p>
      <w:r>
        <w:t xml:space="preserve">Voit sitoa leivän vehnän ot .</w:t>
      </w:r>
    </w:p>
    <w:p>
      <w:r>
        <w:rPr>
          <w:b/>
        </w:rPr>
        <w:t xml:space="preserve">Tulos</w:t>
      </w:r>
    </w:p>
    <w:p>
      <w:r>
        <w:t xml:space="preserve">Vehnäjauhoista voi tehdä leipää.</w:t>
      </w:r>
    </w:p>
    <w:p>
      <w:r>
        <w:rPr>
          <w:b/>
        </w:rPr>
        <w:t xml:space="preserve">Tulos</w:t>
      </w:r>
    </w:p>
    <w:p>
      <w:r>
        <w:t xml:space="preserve">Voit tehdä leipää öljyjauhoista .</w:t>
      </w:r>
    </w:p>
    <w:p>
      <w:r>
        <w:rPr>
          <w:b/>
        </w:rPr>
        <w:t xml:space="preserve">Esimerkki 4.526</w:t>
      </w:r>
    </w:p>
    <w:p>
      <w:r>
        <w:t xml:space="preserve">Vertaisit kuvaa, koska haluat houkutella mielikuvan .</w:t>
      </w:r>
    </w:p>
    <w:p>
      <w:r>
        <w:rPr>
          <w:b/>
        </w:rPr>
        <w:t xml:space="preserve">Tulos</w:t>
      </w:r>
    </w:p>
    <w:p>
      <w:r>
        <w:t xml:space="preserve">Maalaisit kuvan, koska uskallat sallia mielikuvan .</w:t>
      </w:r>
    </w:p>
    <w:p>
      <w:r>
        <w:rPr>
          <w:b/>
        </w:rPr>
        <w:t xml:space="preserve">Tulos</w:t>
      </w:r>
    </w:p>
    <w:p>
      <w:r>
        <w:t xml:space="preserve">Maalaat kuvan, koska haluat vangita mielikuvan.</w:t>
      </w:r>
    </w:p>
    <w:p>
      <w:r>
        <w:rPr>
          <w:b/>
        </w:rPr>
        <w:t xml:space="preserve">Tulos</w:t>
      </w:r>
    </w:p>
    <w:p>
      <w:r>
        <w:t xml:space="preserve">Pyytäisit kuvaa, koska haluat kirjoittaa mielikuvan .</w:t>
      </w:r>
    </w:p>
    <w:p>
      <w:r>
        <w:rPr>
          <w:b/>
        </w:rPr>
        <w:t xml:space="preserve">Tulos</w:t>
      </w:r>
    </w:p>
    <w:p>
      <w:r>
        <w:t xml:space="preserve">Maalaat kylpyhuoneen, koska haluat vangita mielikuvan .</w:t>
      </w:r>
    </w:p>
    <w:p>
      <w:r>
        <w:rPr>
          <w:b/>
        </w:rPr>
        <w:t xml:space="preserve">Esimerkki 4.527</w:t>
      </w:r>
    </w:p>
    <w:p>
      <w:r>
        <w:t xml:space="preserve">Rajoittamattomaan pysäköintiin pääsemiseksi tarvitaan matkalippu .</w:t>
      </w:r>
    </w:p>
    <w:p>
      <w:r>
        <w:rPr>
          <w:b/>
        </w:rPr>
        <w:t xml:space="preserve">Tulos</w:t>
      </w:r>
    </w:p>
    <w:p>
      <w:r>
        <w:t xml:space="preserve">Matkustajarullaa tarvitaan, jotta pääsee järjestäytyneisiin liikennemuotoihin .</w:t>
      </w:r>
    </w:p>
    <w:p>
      <w:r>
        <w:rPr>
          <w:b/>
        </w:rPr>
        <w:t xml:space="preserve">Tulos</w:t>
      </w:r>
    </w:p>
    <w:p>
      <w:r>
        <w:t xml:space="preserve">Matkustajalippu tarvitaan, jotta pääsee turvalliseen verkkoon .</w:t>
      </w:r>
    </w:p>
    <w:p>
      <w:r>
        <w:rPr>
          <w:b/>
        </w:rPr>
        <w:t xml:space="preserve">Tulos</w:t>
      </w:r>
    </w:p>
    <w:p>
      <w:r>
        <w:t xml:space="preserve">Matkustajatietoja tarvitaan osavaltioiden välisiin liikennemuotoihin pääsemiseksi.</w:t>
      </w:r>
    </w:p>
    <w:p>
      <w:r>
        <w:rPr>
          <w:b/>
        </w:rPr>
        <w:t xml:space="preserve">Tulos</w:t>
      </w:r>
    </w:p>
    <w:p>
      <w:r>
        <w:t xml:space="preserve">Matkalippu tarvitaan moniin liikennevälineisiin nousemiseen.</w:t>
      </w:r>
    </w:p>
    <w:p>
      <w:r>
        <w:rPr>
          <w:b/>
        </w:rPr>
        <w:t xml:space="preserve">Esimerkki 4.528</w:t>
      </w:r>
    </w:p>
    <w:p>
      <w:r>
        <w:t xml:space="preserve">Jos haluat luoda taidetta, sinun pitäisi mennä kurssille.</w:t>
      </w:r>
    </w:p>
    <w:p>
      <w:r>
        <w:rPr>
          <w:b/>
        </w:rPr>
        <w:t xml:space="preserve">Tulos</w:t>
      </w:r>
    </w:p>
    <w:p>
      <w:r>
        <w:t xml:space="preserve">Jos haluat saada taidetta niin sinun pitäisi tutkia luokan .</w:t>
      </w:r>
    </w:p>
    <w:p>
      <w:r>
        <w:rPr>
          <w:b/>
        </w:rPr>
        <w:t xml:space="preserve">Tulos</w:t>
      </w:r>
    </w:p>
    <w:p>
      <w:r>
        <w:t xml:space="preserve">Jos pelaat luodaksesi taidetta, sinun pitäisi valita .</w:t>
      </w:r>
    </w:p>
    <w:p>
      <w:r>
        <w:rPr>
          <w:b/>
        </w:rPr>
        <w:t xml:space="preserve">Tulos</w:t>
      </w:r>
    </w:p>
    <w:p>
      <w:r>
        <w:t xml:space="preserve">Jos luet luoda lokin niin sinun pitäisi ottaa lippu .</w:t>
      </w:r>
    </w:p>
    <w:p>
      <w:r>
        <w:rPr>
          <w:b/>
        </w:rPr>
        <w:t xml:space="preserve">Tulos</w:t>
      </w:r>
    </w:p>
    <w:p>
      <w:r>
        <w:t xml:space="preserve">Jos haluat luoda taidetta, sinun pitäisi ottaa pulssi .</w:t>
      </w:r>
    </w:p>
    <w:p>
      <w:r>
        <w:rPr>
          <w:b/>
        </w:rPr>
        <w:t xml:space="preserve">Esimerkki 4.529</w:t>
      </w:r>
    </w:p>
    <w:p>
      <w:r>
        <w:t xml:space="preserve">Jos haluat soittaa kohta niin sinun pitäisi ottaa kitaratunteja .</w:t>
      </w:r>
    </w:p>
    <w:p>
      <w:r>
        <w:rPr>
          <w:b/>
        </w:rPr>
        <w:t xml:space="preserve">Tulos</w:t>
      </w:r>
    </w:p>
    <w:p>
      <w:r>
        <w:t xml:space="preserve">Jos pyrit soittaa kitaraa niin sinun pitäisi johtaa kitaratunteja .</w:t>
      </w:r>
    </w:p>
    <w:p>
      <w:r>
        <w:rPr>
          <w:b/>
        </w:rPr>
        <w:t xml:space="preserve">Tulos</w:t>
      </w:r>
    </w:p>
    <w:p>
      <w:r>
        <w:t xml:space="preserve">Jos haluat soittaa kitaraa, sinun pitäisi ottaa kitaratunteja.</w:t>
      </w:r>
    </w:p>
    <w:p>
      <w:r>
        <w:rPr>
          <w:b/>
        </w:rPr>
        <w:t xml:space="preserve">Tulos</w:t>
      </w:r>
    </w:p>
    <w:p>
      <w:r>
        <w:t xml:space="preserve">Jos teet töitä soittaa ohjain niin sinun pitäisi ottaa kitaratunteja .</w:t>
      </w:r>
    </w:p>
    <w:p>
      <w:r>
        <w:rPr>
          <w:b/>
        </w:rPr>
        <w:t xml:space="preserve">Tulos</w:t>
      </w:r>
    </w:p>
    <w:p>
      <w:r>
        <w:t xml:space="preserve">Jos haluat soittaa työtä niin sinun pitäisi ottaa kitaratunteja .</w:t>
      </w:r>
    </w:p>
    <w:p>
      <w:r>
        <w:rPr>
          <w:b/>
        </w:rPr>
        <w:t xml:space="preserve">Esimerkki 4.530</w:t>
      </w:r>
    </w:p>
    <w:p>
      <w:r>
        <w:t xml:space="preserve">Verkkosivu valtuutetaan syöttämällä konsoliin .</w:t>
      </w:r>
    </w:p>
    <w:p>
      <w:r>
        <w:rPr>
          <w:b/>
        </w:rPr>
        <w:t xml:space="preserve">Tulos</w:t>
      </w:r>
    </w:p>
    <w:p>
      <w:r>
        <w:t xml:space="preserve">Oikeus syntyy tekemällä sopimus.</w:t>
      </w:r>
    </w:p>
    <w:p>
      <w:r>
        <w:rPr>
          <w:b/>
        </w:rPr>
        <w:t xml:space="preserve">Tulos</w:t>
      </w:r>
    </w:p>
    <w:p>
      <w:r>
        <w:t xml:space="preserve">Lainaus vapautuu syöttämällä captcha .</w:t>
      </w:r>
    </w:p>
    <w:p>
      <w:r>
        <w:rPr>
          <w:b/>
        </w:rPr>
        <w:t xml:space="preserve">Tulos</w:t>
      </w:r>
    </w:p>
    <w:p>
      <w:r>
        <w:t xml:space="preserve">Ottelu luodaan etenemällä soittolistaan .</w:t>
      </w:r>
    </w:p>
    <w:p>
      <w:r>
        <w:rPr>
          <w:b/>
        </w:rPr>
        <w:t xml:space="preserve">Tulos</w:t>
      </w:r>
    </w:p>
    <w:p>
      <w:r>
        <w:t xml:space="preserve">Oikeus syntyy tekemällä merkintä .</w:t>
      </w:r>
    </w:p>
    <w:p>
      <w:r>
        <w:rPr>
          <w:b/>
        </w:rPr>
        <w:t xml:space="preserve">Esimerkki 4.531</w:t>
      </w:r>
    </w:p>
    <w:p>
      <w:r>
        <w:t xml:space="preserve">Jos haluat mennä aamulla, sinun pitäisi teleportata huoneeseesi .</w:t>
      </w:r>
    </w:p>
    <w:p>
      <w:r>
        <w:rPr>
          <w:b/>
        </w:rPr>
        <w:t xml:space="preserve">Tulos</w:t>
      </w:r>
    </w:p>
    <w:p>
      <w:r>
        <w:t xml:space="preserve">Jos haluatte mennä diskoon, niin teidän pitäisi junailla huoneeseenne .</w:t>
      </w:r>
    </w:p>
    <w:p>
      <w:r>
        <w:rPr>
          <w:b/>
        </w:rPr>
        <w:t xml:space="preserve">Tulos</w:t>
      </w:r>
    </w:p>
    <w:p>
      <w:r>
        <w:t xml:space="preserve">Jos haluatte mennä paskalle niin menkää sitten huoneeseenne .</w:t>
      </w:r>
    </w:p>
    <w:p>
      <w:r>
        <w:rPr>
          <w:b/>
        </w:rPr>
        <w:t xml:space="preserve">Tulos</w:t>
      </w:r>
    </w:p>
    <w:p>
      <w:r>
        <w:t xml:space="preserve">Jos kaipaat nukkumaanmenoa, sinun pitäisi toivottaa sinut tervetulleeksi huoneeseesi .</w:t>
      </w:r>
    </w:p>
    <w:p>
      <w:r>
        <w:rPr>
          <w:b/>
        </w:rPr>
        <w:t xml:space="preserve">Tulos</w:t>
      </w:r>
    </w:p>
    <w:p>
      <w:r>
        <w:t xml:space="preserve">Jos haluat mennä nukkumaan, mene huoneeseesi.</w:t>
      </w:r>
    </w:p>
    <w:p>
      <w:r>
        <w:rPr>
          <w:b/>
        </w:rPr>
        <w:t xml:space="preserve">Esimerkki 4.532</w:t>
      </w:r>
    </w:p>
    <w:p>
      <w:r>
        <w:t xml:space="preserve">Olet todennäköisesti parveilla käärmeen ympärillä piilossa .</w:t>
      </w:r>
    </w:p>
    <w:p>
      <w:r>
        <w:rPr>
          <w:b/>
        </w:rPr>
        <w:t xml:space="preserve">Tulos</w:t>
      </w:r>
    </w:p>
    <w:p>
      <w:r>
        <w:t xml:space="preserve">Olet todennäköisesti hop käärmeen ympärillä piilossa .</w:t>
      </w:r>
    </w:p>
    <w:p>
      <w:r>
        <w:rPr>
          <w:b/>
        </w:rPr>
        <w:t xml:space="preserve">Tulos</w:t>
      </w:r>
    </w:p>
    <w:p>
      <w:r>
        <w:t xml:space="preserve">Löydät todennäköisesti käärmeen jostain piilossa olevasta paikasta.</w:t>
      </w:r>
    </w:p>
    <w:p>
      <w:r>
        <w:rPr>
          <w:b/>
        </w:rPr>
        <w:t xml:space="preserve">Tulos</w:t>
      </w:r>
    </w:p>
    <w:p>
      <w:r>
        <w:t xml:space="preserve">Olet iloinen löytää elämän ympärillä piilossa .</w:t>
      </w:r>
    </w:p>
    <w:p>
      <w:r>
        <w:rPr>
          <w:b/>
        </w:rPr>
        <w:t xml:space="preserve">Tulos</w:t>
      </w:r>
    </w:p>
    <w:p>
      <w:r>
        <w:t xml:space="preserve">Olet todennäköisesti pestä laitteen ympärillä piilossa .</w:t>
      </w:r>
    </w:p>
    <w:p>
      <w:r>
        <w:rPr>
          <w:b/>
        </w:rPr>
        <w:t xml:space="preserve">Esimerkki 4.533</w:t>
      </w:r>
    </w:p>
    <w:p>
      <w:r>
        <w:t xml:space="preserve">TV:n ostamisen etuna on se, että sinulla on päiväkirja siitä, mitä syöt .</w:t>
      </w:r>
    </w:p>
    <w:p>
      <w:r>
        <w:rPr>
          <w:b/>
        </w:rPr>
        <w:t xml:space="preserve">Tulos</w:t>
      </w:r>
    </w:p>
    <w:p>
      <w:r>
        <w:t xml:space="preserve">Ravintolan ostamisen puoli on, että sinulla on päänsärkyä siitä, mitä syödä .</w:t>
      </w:r>
    </w:p>
    <w:p>
      <w:r>
        <w:rPr>
          <w:b/>
        </w:rPr>
        <w:t xml:space="preserve">Tulos</w:t>
      </w:r>
    </w:p>
    <w:p>
      <w:r>
        <w:t xml:space="preserve">Ruoan ostaminen vaikuttaa siihen, että voit valita, mitä syöt.</w:t>
      </w:r>
    </w:p>
    <w:p>
      <w:r>
        <w:rPr>
          <w:b/>
        </w:rPr>
        <w:t xml:space="preserve">Tulos</w:t>
      </w:r>
    </w:p>
    <w:p>
      <w:r>
        <w:t xml:space="preserve">Ruoan ostaminen vaikuttaa siihen, että sinulla on mahdollisuus valita, mitä pidätät .</w:t>
      </w:r>
    </w:p>
    <w:p>
      <w:r>
        <w:rPr>
          <w:b/>
        </w:rPr>
        <w:t xml:space="preserve">Tulos</w:t>
      </w:r>
    </w:p>
    <w:p>
      <w:r>
        <w:t xml:space="preserve">Todennäköisyys ostaa oikein on sinulla on mielessä mitä syödä .</w:t>
      </w:r>
    </w:p>
    <w:p>
      <w:r>
        <w:rPr>
          <w:b/>
        </w:rPr>
        <w:t xml:space="preserve">Esimerkki 4.534</w:t>
      </w:r>
    </w:p>
    <w:p>
      <w:r>
        <w:t xml:space="preserve">Paikoissa lähellä valoa , se voi seurata usein .</w:t>
      </w:r>
    </w:p>
    <w:p>
      <w:r>
        <w:rPr>
          <w:b/>
        </w:rPr>
        <w:t xml:space="preserve">Tulos</w:t>
      </w:r>
    </w:p>
    <w:p>
      <w:r>
        <w:t xml:space="preserve">Aalloilla lähellä merta voi sataa usein.</w:t>
      </w:r>
    </w:p>
    <w:p>
      <w:r>
        <w:rPr>
          <w:b/>
        </w:rPr>
        <w:t xml:space="preserve">Tulos</w:t>
      </w:r>
    </w:p>
    <w:p>
      <w:r>
        <w:t xml:space="preserve">Perheissä lähellä merta , se voi lukea usein .</w:t>
      </w:r>
    </w:p>
    <w:p>
      <w:r>
        <w:rPr>
          <w:b/>
        </w:rPr>
        <w:t xml:space="preserve">Tulos</w:t>
      </w:r>
    </w:p>
    <w:p>
      <w:r>
        <w:t xml:space="preserve">Paikoissa lähellä valtatien , se voi hidastaa usein.</w:t>
      </w:r>
    </w:p>
    <w:p>
      <w:r>
        <w:rPr>
          <w:b/>
        </w:rPr>
        <w:t xml:space="preserve">Tulos</w:t>
      </w:r>
    </w:p>
    <w:p>
      <w:r>
        <w:t xml:space="preserve">Valtameren läheisyydessä sijaitsevissa paikoissa voi sataa usein.</w:t>
      </w:r>
    </w:p>
    <w:p>
      <w:r>
        <w:rPr>
          <w:b/>
        </w:rPr>
        <w:t xml:space="preserve">Esimerkki 4.535</w:t>
      </w:r>
    </w:p>
    <w:p>
      <w:r>
        <w:t xml:space="preserve">Jätin kelan pois vahasta .</w:t>
      </w:r>
    </w:p>
    <w:p>
      <w:r>
        <w:rPr>
          <w:b/>
        </w:rPr>
        <w:t xml:space="preserve">Tulos</w:t>
      </w:r>
    </w:p>
    <w:p>
      <w:r>
        <w:t xml:space="preserve">Tein kynttilän vahasta.</w:t>
      </w:r>
    </w:p>
    <w:p>
      <w:r>
        <w:rPr>
          <w:b/>
        </w:rPr>
        <w:t xml:space="preserve">Tulos</w:t>
      </w:r>
    </w:p>
    <w:p>
      <w:r>
        <w:t xml:space="preserve">Join torttua vahasta .</w:t>
      </w:r>
    </w:p>
    <w:p>
      <w:r>
        <w:rPr>
          <w:b/>
        </w:rPr>
        <w:t xml:space="preserve">Tulos</w:t>
      </w:r>
    </w:p>
    <w:p>
      <w:r>
        <w:t xml:space="preserve">Rakensin linnoituksen vahasta .</w:t>
      </w:r>
    </w:p>
    <w:p>
      <w:r>
        <w:rPr>
          <w:b/>
        </w:rPr>
        <w:t xml:space="preserve">Tulos</w:t>
      </w:r>
    </w:p>
    <w:p>
      <w:r>
        <w:t xml:space="preserve">Tein kissan kaaoksesta .</w:t>
      </w:r>
    </w:p>
    <w:p>
      <w:r>
        <w:rPr>
          <w:b/>
        </w:rPr>
        <w:t xml:space="preserve">Esimerkki 4.536</w:t>
      </w:r>
    </w:p>
    <w:p>
      <w:r>
        <w:t xml:space="preserve">Rauhanjoukot päästivät hyökkääjät pakoon .</w:t>
      </w:r>
    </w:p>
    <w:p>
      <w:r>
        <w:rPr>
          <w:b/>
        </w:rPr>
        <w:t xml:space="preserve">Tulos</w:t>
      </w:r>
    </w:p>
    <w:p>
      <w:r>
        <w:t xml:space="preserve">Turvatarkastuspisteiden ansiosta hyökkääjät pääsivät pakenemaan.</w:t>
      </w:r>
    </w:p>
    <w:p>
      <w:r>
        <w:rPr>
          <w:b/>
        </w:rPr>
        <w:t xml:space="preserve">Tulos</w:t>
      </w:r>
    </w:p>
    <w:p>
      <w:r>
        <w:t xml:space="preserve">Turvallisuusjoukot päästivät hyökkääjät pakenemaan.</w:t>
      </w:r>
    </w:p>
    <w:p>
      <w:r>
        <w:rPr>
          <w:b/>
        </w:rPr>
        <w:t xml:space="preserve">Tulos</w:t>
      </w:r>
    </w:p>
    <w:p>
      <w:r>
        <w:t xml:space="preserve">Kotijoukot päästivät hyökkääjät pakenemaan .</w:t>
      </w:r>
    </w:p>
    <w:p>
      <w:r>
        <w:rPr>
          <w:b/>
        </w:rPr>
        <w:t xml:space="preserve">Tulos</w:t>
      </w:r>
    </w:p>
    <w:p>
      <w:r>
        <w:t xml:space="preserve">Pommijoukot antoivat hyökkääjien laatia .</w:t>
      </w:r>
    </w:p>
    <w:p>
      <w:r>
        <w:rPr>
          <w:b/>
        </w:rPr>
        <w:t xml:space="preserve">Esimerkki 4.537</w:t>
      </w:r>
    </w:p>
    <w:p>
      <w:r>
        <w:t xml:space="preserve">Joen varrella on todennäköisesti puro.</w:t>
      </w:r>
    </w:p>
    <w:p>
      <w:r>
        <w:rPr>
          <w:b/>
        </w:rPr>
        <w:t xml:space="preserve">Tulos</w:t>
      </w:r>
    </w:p>
    <w:p>
      <w:r>
        <w:t xml:space="preserve">Todennäköisesti sytytät tanssin joella .</w:t>
      </w:r>
    </w:p>
    <w:p>
      <w:r>
        <w:rPr>
          <w:b/>
        </w:rPr>
        <w:t xml:space="preserve">Tulos</w:t>
      </w:r>
    </w:p>
    <w:p>
      <w:r>
        <w:t xml:space="preserve">Olet todennäköisesti sattuu tapaus joella .</w:t>
      </w:r>
    </w:p>
    <w:p>
      <w:r>
        <w:rPr>
          <w:b/>
        </w:rPr>
        <w:t xml:space="preserve">Tulos</w:t>
      </w:r>
    </w:p>
    <w:p>
      <w:r>
        <w:t xml:space="preserve">Olet vaikea visualisoida puro joen .</w:t>
      </w:r>
    </w:p>
    <w:p>
      <w:r>
        <w:rPr>
          <w:b/>
        </w:rPr>
        <w:t xml:space="preserve">Tulos</w:t>
      </w:r>
    </w:p>
    <w:p>
      <w:r>
        <w:t xml:space="preserve">Olet todennäköisesti maksaa teltta joella .</w:t>
      </w:r>
    </w:p>
    <w:p>
      <w:r>
        <w:rPr>
          <w:b/>
        </w:rPr>
        <w:t xml:space="preserve">Esimerkki 4.538</w:t>
      </w:r>
    </w:p>
    <w:p>
      <w:r>
        <w:t xml:space="preserve">Voit käyttää avainta, jotta voit lopettaa elämäsi .</w:t>
      </w:r>
    </w:p>
    <w:p>
      <w:r>
        <w:rPr>
          <w:b/>
        </w:rPr>
        <w:t xml:space="preserve">Tulos</w:t>
      </w:r>
    </w:p>
    <w:p>
      <w:r>
        <w:t xml:space="preserve">Voit syöttää naamion piilottaaksesi henkilöllisyytesi .</w:t>
      </w:r>
    </w:p>
    <w:p>
      <w:r>
        <w:rPr>
          <w:b/>
        </w:rPr>
        <w:t xml:space="preserve">Tulos</w:t>
      </w:r>
    </w:p>
    <w:p>
      <w:r>
        <w:t xml:space="preserve">Voit käyttää naamiota identiteettisi manipuloimiseksi .</w:t>
      </w:r>
    </w:p>
    <w:p>
      <w:r>
        <w:rPr>
          <w:b/>
        </w:rPr>
        <w:t xml:space="preserve">Tulos</w:t>
      </w:r>
    </w:p>
    <w:p>
      <w:r>
        <w:t xml:space="preserve">Voit käyttää paneelia kuvaajan minimoimiseksi.</w:t>
      </w:r>
    </w:p>
    <w:p>
      <w:r>
        <w:rPr>
          <w:b/>
        </w:rPr>
        <w:t xml:space="preserve">Tulos</w:t>
      </w:r>
    </w:p>
    <w:p>
      <w:r>
        <w:t xml:space="preserve">Voit käyttää naamiota henkilöllisyytesi salaamiseksi.</w:t>
      </w:r>
    </w:p>
    <w:p>
      <w:r>
        <w:rPr>
          <w:b/>
        </w:rPr>
        <w:t xml:space="preserve">Esimerkki 4.539</w:t>
      </w:r>
    </w:p>
    <w:p>
      <w:r>
        <w:t xml:space="preserve">Kieli voi auttaa suutelemisen taidossa.</w:t>
      </w:r>
    </w:p>
    <w:p>
      <w:r>
        <w:rPr>
          <w:b/>
        </w:rPr>
        <w:t xml:space="preserve">Tulos</w:t>
      </w:r>
    </w:p>
    <w:p>
      <w:r>
        <w:t xml:space="preserve">Kettu voi hallita suutelemisen taidon .</w:t>
      </w:r>
    </w:p>
    <w:p>
      <w:r>
        <w:rPr>
          <w:b/>
        </w:rPr>
        <w:t xml:space="preserve">Tulos</w:t>
      </w:r>
    </w:p>
    <w:p>
      <w:r>
        <w:t xml:space="preserve">Kieli voi vääristää suutelemisen taidossa .</w:t>
      </w:r>
    </w:p>
    <w:p>
      <w:r>
        <w:rPr>
          <w:b/>
        </w:rPr>
        <w:t xml:space="preserve">Tulos</w:t>
      </w:r>
    </w:p>
    <w:p>
      <w:r>
        <w:t xml:space="preserve">Lukija voi pudottaa taidon suudella .</w:t>
      </w:r>
    </w:p>
    <w:p>
      <w:r>
        <w:rPr>
          <w:b/>
        </w:rPr>
        <w:t xml:space="preserve">Tulos</w:t>
      </w:r>
    </w:p>
    <w:p>
      <w:r>
        <w:t xml:space="preserve">Kieli voi kommunikoida suutelemisen taidossa .</w:t>
      </w:r>
    </w:p>
    <w:p>
      <w:r>
        <w:rPr>
          <w:b/>
        </w:rPr>
        <w:t xml:space="preserve">Esimerkki 4.540</w:t>
      </w:r>
    </w:p>
    <w:p>
      <w:r>
        <w:t xml:space="preserve">Kaivat todennäköisesti omenapuun kaikkien luokassa.</w:t>
      </w:r>
    </w:p>
    <w:p>
      <w:r>
        <w:rPr>
          <w:b/>
        </w:rPr>
        <w:t xml:space="preserve">Tulos</w:t>
      </w:r>
    </w:p>
    <w:p>
      <w:r>
        <w:t xml:space="preserve">Olet oikeutettu löytämään omenapuun jonkun laatikosta .</w:t>
      </w:r>
    </w:p>
    <w:p>
      <w:r>
        <w:rPr>
          <w:b/>
        </w:rPr>
        <w:t xml:space="preserve">Tulos</w:t>
      </w:r>
    </w:p>
    <w:p>
      <w:r>
        <w:t xml:space="preserve">Omenapuu löytyy todennäköisesti jonkun noutoautosta.</w:t>
      </w:r>
    </w:p>
    <w:p>
      <w:r>
        <w:rPr>
          <w:b/>
        </w:rPr>
        <w:t xml:space="preserve">Tulos</w:t>
      </w:r>
    </w:p>
    <w:p>
      <w:r>
        <w:t xml:space="preserve">Omenapuu löytyy todennäköisesti jonkun vintiltä.</w:t>
      </w:r>
    </w:p>
    <w:p>
      <w:r>
        <w:rPr>
          <w:b/>
        </w:rPr>
        <w:t xml:space="preserve">Tulos</w:t>
      </w:r>
    </w:p>
    <w:p>
      <w:r>
        <w:t xml:space="preserve">Jonkun pihalta löytyy todennäköisesti omenapuu.</w:t>
      </w:r>
    </w:p>
    <w:p>
      <w:r>
        <w:rPr>
          <w:b/>
        </w:rPr>
        <w:t xml:space="preserve">Esimerkki 4.541</w:t>
      </w:r>
    </w:p>
    <w:p>
      <w:r>
        <w:t xml:space="preserve">Opettajat auttavat agentteja oppimaan tietoa .</w:t>
      </w:r>
    </w:p>
    <w:p>
      <w:r>
        <w:rPr>
          <w:b/>
        </w:rPr>
        <w:t xml:space="preserve">Tulos</w:t>
      </w:r>
    </w:p>
    <w:p>
      <w:r>
        <w:t xml:space="preserve">Opettajat auttavat ihmisiä oppimaan tietoa.</w:t>
      </w:r>
    </w:p>
    <w:p>
      <w:r>
        <w:rPr>
          <w:b/>
        </w:rPr>
        <w:t xml:space="preserve">Tulos</w:t>
      </w:r>
    </w:p>
    <w:p>
      <w:r>
        <w:t xml:space="preserve">Opettajat auttavat toimittajia oppimaan tietoa .</w:t>
      </w:r>
    </w:p>
    <w:p>
      <w:r>
        <w:rPr>
          <w:b/>
        </w:rPr>
        <w:t xml:space="preserve">Tulos</w:t>
      </w:r>
    </w:p>
    <w:p>
      <w:r>
        <w:t xml:space="preserve">Opettajat auttavat muusikoita oppimaan tietoa .</w:t>
      </w:r>
    </w:p>
    <w:p>
      <w:r>
        <w:rPr>
          <w:b/>
        </w:rPr>
        <w:t xml:space="preserve">Tulos</w:t>
      </w:r>
    </w:p>
    <w:p>
      <w:r>
        <w:t xml:space="preserve">Opettajat auttavat oppilaita oppimaan tietoa.</w:t>
      </w:r>
    </w:p>
    <w:p>
      <w:r>
        <w:rPr>
          <w:b/>
        </w:rPr>
        <w:t xml:space="preserve">Esimerkki 4.542</w:t>
      </w:r>
    </w:p>
    <w:p>
      <w:r>
        <w:t xml:space="preserve">Allekirjoittaisit sopimuksen, koska haluat työtä.</w:t>
      </w:r>
    </w:p>
    <w:p>
      <w:r>
        <w:rPr>
          <w:b/>
        </w:rPr>
        <w:t xml:space="preserve">Tulos</w:t>
      </w:r>
    </w:p>
    <w:p>
      <w:r>
        <w:t xml:space="preserve">Poistaisit segmentin, koska haluat työpaikan .</w:t>
      </w:r>
    </w:p>
    <w:p>
      <w:r>
        <w:rPr>
          <w:b/>
        </w:rPr>
        <w:t xml:space="preserve">Tulos</w:t>
      </w:r>
    </w:p>
    <w:p>
      <w:r>
        <w:t xml:space="preserve">Menisit tytön kanssa, koska haluat töitä .</w:t>
      </w:r>
    </w:p>
    <w:p>
      <w:r>
        <w:rPr>
          <w:b/>
        </w:rPr>
        <w:t xml:space="preserve">Tulos</w:t>
      </w:r>
    </w:p>
    <w:p>
      <w:r>
        <w:t xml:space="preserve">Jakaisit kämppiksen, koska haluat työpaikan .</w:t>
      </w:r>
    </w:p>
    <w:p>
      <w:r>
        <w:rPr>
          <w:b/>
        </w:rPr>
        <w:t xml:space="preserve">Tulos</w:t>
      </w:r>
    </w:p>
    <w:p>
      <w:r>
        <w:t xml:space="preserve">Allekirjoittaisit sopimuksen, koska haluat auton .</w:t>
      </w:r>
    </w:p>
    <w:p>
      <w:r>
        <w:rPr>
          <w:b/>
        </w:rPr>
        <w:t xml:space="preserve">Esimerkki 4.543</w:t>
      </w:r>
    </w:p>
    <w:p>
      <w:r>
        <w:t xml:space="preserve">Olet todennäköisesti auttamassa amatööri tunkki hedelmätarhassa .</w:t>
      </w:r>
    </w:p>
    <w:p>
      <w:r>
        <w:rPr>
          <w:b/>
        </w:rPr>
        <w:t xml:space="preserve">Tulos</w:t>
      </w:r>
    </w:p>
    <w:p>
      <w:r>
        <w:t xml:space="preserve">Omenapuu löytyy todennäköisesti hedelmätarhasta.</w:t>
      </w:r>
    </w:p>
    <w:p>
      <w:r>
        <w:rPr>
          <w:b/>
        </w:rPr>
        <w:t xml:space="preserve">Tulos</w:t>
      </w:r>
    </w:p>
    <w:p>
      <w:r>
        <w:t xml:space="preserve">Sinulle on asetettu perinnöksi hedelmätarhan reunalaatikko .</w:t>
      </w:r>
    </w:p>
    <w:p>
      <w:r>
        <w:rPr>
          <w:b/>
        </w:rPr>
        <w:t xml:space="preserve">Tulos</w:t>
      </w:r>
    </w:p>
    <w:p>
      <w:r>
        <w:t xml:space="preserve">Olet todennäköisesti aloittaa ind chard hedelmätarhassa .</w:t>
      </w:r>
    </w:p>
    <w:p>
      <w:r>
        <w:rPr>
          <w:b/>
        </w:rPr>
        <w:t xml:space="preserve">Tulos</w:t>
      </w:r>
    </w:p>
    <w:p>
      <w:r>
        <w:t xml:space="preserve">Olet vastuussa naimisiin omenapuun härkä .</w:t>
      </w:r>
    </w:p>
    <w:p>
      <w:r>
        <w:rPr>
          <w:b/>
        </w:rPr>
        <w:t xml:space="preserve">Esimerkki 4.544</w:t>
      </w:r>
    </w:p>
    <w:p>
      <w:r>
        <w:t xml:space="preserve">Sinun on tehtävä yhteistyötä, jotta voit ajaa maksullisella moottoritiellä .</w:t>
      </w:r>
    </w:p>
    <w:p>
      <w:r>
        <w:rPr>
          <w:b/>
        </w:rPr>
        <w:t xml:space="preserve">Tulos</w:t>
      </w:r>
    </w:p>
    <w:p>
      <w:r>
        <w:t xml:space="preserve">Sinun on kieltäydyttävä kusemasta maksulliselle moottoritielle .</w:t>
      </w:r>
    </w:p>
    <w:p>
      <w:r>
        <w:rPr>
          <w:b/>
        </w:rPr>
        <w:t xml:space="preserve">Tulos</w:t>
      </w:r>
    </w:p>
    <w:p>
      <w:r>
        <w:t xml:space="preserve">Sinun täytyy haluta päästä maksulliselle moottoritielle .</w:t>
      </w:r>
    </w:p>
    <w:p>
      <w:r>
        <w:rPr>
          <w:b/>
        </w:rPr>
        <w:t xml:space="preserve">Tulos</w:t>
      </w:r>
    </w:p>
    <w:p>
      <w:r>
        <w:t xml:space="preserve">Maksullisella moottoritiellä ajaminen on maksullista.</w:t>
      </w:r>
    </w:p>
    <w:p>
      <w:r>
        <w:rPr>
          <w:b/>
        </w:rPr>
        <w:t xml:space="preserve">Tulos</w:t>
      </w:r>
    </w:p>
    <w:p>
      <w:r>
        <w:t xml:space="preserve">Sinun on pelattava, jos haluat ajaa maksullisella moottoritiellä .</w:t>
      </w:r>
    </w:p>
    <w:p>
      <w:r>
        <w:rPr>
          <w:b/>
        </w:rPr>
        <w:t xml:space="preserve">Esimerkki 4.545</w:t>
      </w:r>
    </w:p>
    <w:p>
      <w:r>
        <w:t xml:space="preserve">Jos haluat katsoa elokuvaa, sinun pitäisi rentoutua valkokankaalla .</w:t>
      </w:r>
    </w:p>
    <w:p>
      <w:r>
        <w:rPr>
          <w:b/>
        </w:rPr>
        <w:t xml:space="preserve">Tulos</w:t>
      </w:r>
    </w:p>
    <w:p>
      <w:r>
        <w:t xml:space="preserve">Jos haluatte katsoa elokuvan, teidän on maksettava valkokankaalla.</w:t>
      </w:r>
    </w:p>
    <w:p>
      <w:r>
        <w:rPr>
          <w:b/>
        </w:rPr>
        <w:t xml:space="preserve">Tulos</w:t>
      </w:r>
    </w:p>
    <w:p>
      <w:r>
        <w:t xml:space="preserve">Jos haluat oppia polun niin sinun pitäisi ponnahtaa näytölle .</w:t>
      </w:r>
    </w:p>
    <w:p>
      <w:r>
        <w:rPr>
          <w:b/>
        </w:rPr>
        <w:t xml:space="preserve">Tulos</w:t>
      </w:r>
    </w:p>
    <w:p>
      <w:r>
        <w:t xml:space="preserve">Jos haluat katsoa elokuvaa, sinun on katsottava valkokankaalle.</w:t>
      </w:r>
    </w:p>
    <w:p>
      <w:r>
        <w:rPr>
          <w:b/>
        </w:rPr>
        <w:t xml:space="preserve">Tulos</w:t>
      </w:r>
    </w:p>
    <w:p>
      <w:r>
        <w:t xml:space="preserve">Jos haluat syöttää arvauksen, sinun on tulostettava se näytölle .</w:t>
      </w:r>
    </w:p>
    <w:p>
      <w:r>
        <w:rPr>
          <w:b/>
        </w:rPr>
        <w:t xml:space="preserve">Esimerkki 4.546</w:t>
      </w:r>
    </w:p>
    <w:p>
      <w:r>
        <w:t xml:space="preserve">Omenapuusta löytyy todennäköisesti mehiläinen.</w:t>
      </w:r>
    </w:p>
    <w:p>
      <w:r>
        <w:rPr>
          <w:b/>
        </w:rPr>
        <w:t xml:space="preserve">Tulos</w:t>
      </w:r>
    </w:p>
    <w:p>
      <w:r>
        <w:t xml:space="preserve">Olet todennäköisesti purrut mehiläistä omenapuuhun .</w:t>
      </w:r>
    </w:p>
    <w:p>
      <w:r>
        <w:rPr>
          <w:b/>
        </w:rPr>
        <w:t xml:space="preserve">Tulos</w:t>
      </w:r>
    </w:p>
    <w:p>
      <w:r>
        <w:t xml:space="preserve">Olet vakuuttunut siitä, että löydät ruusun omenapuusta .</w:t>
      </w:r>
    </w:p>
    <w:p>
      <w:r>
        <w:rPr>
          <w:b/>
        </w:rPr>
        <w:t xml:space="preserve">Tulos</w:t>
      </w:r>
    </w:p>
    <w:p>
      <w:r>
        <w:t xml:space="preserve">Sekoitat todennäköisesti mehiläisen omenapuuhun .</w:t>
      </w:r>
    </w:p>
    <w:p>
      <w:r>
        <w:rPr>
          <w:b/>
        </w:rPr>
        <w:t xml:space="preserve">Tulos</w:t>
      </w:r>
    </w:p>
    <w:p>
      <w:r>
        <w:t xml:space="preserve">On epätodennäköistä löytää mies omenapuusta .</w:t>
      </w:r>
    </w:p>
    <w:p>
      <w:r>
        <w:rPr>
          <w:b/>
        </w:rPr>
        <w:t xml:space="preserve">Esimerkki 4.547</w:t>
      </w:r>
    </w:p>
    <w:p>
      <w:r>
        <w:t xml:space="preserve">Jos haluatte ruskettaa sieluanne, teidän pitäisi laittaa vaatteet pois .</w:t>
      </w:r>
    </w:p>
    <w:p>
      <w:r>
        <w:rPr>
          <w:b/>
        </w:rPr>
        <w:t xml:space="preserve">Tulos</w:t>
      </w:r>
    </w:p>
    <w:p>
      <w:r>
        <w:t xml:space="preserve">Jos haluat parantaa lapsettomuuden niin sinun pitäisi laittaa vaatteet pois .</w:t>
      </w:r>
    </w:p>
    <w:p>
      <w:r>
        <w:rPr>
          <w:b/>
        </w:rPr>
        <w:t xml:space="preserve">Tulos</w:t>
      </w:r>
    </w:p>
    <w:p>
      <w:r>
        <w:t xml:space="preserve">Jos haluat siivota huoneesi, sinun pitäisi laittaa vaatteet pois.</w:t>
      </w:r>
    </w:p>
    <w:p>
      <w:r>
        <w:rPr>
          <w:b/>
        </w:rPr>
        <w:t xml:space="preserve">Tulos</w:t>
      </w:r>
    </w:p>
    <w:p>
      <w:r>
        <w:t xml:space="preserve">Jos haluatte siivota paskanne niin teidän pitäisi laittaa rikkaruohot pois .</w:t>
      </w:r>
    </w:p>
    <w:p>
      <w:r>
        <w:rPr>
          <w:b/>
        </w:rPr>
        <w:t xml:space="preserve">Tulos</w:t>
      </w:r>
    </w:p>
    <w:p>
      <w:r>
        <w:t xml:space="preserve">Jos haluat muistaa syklisi, sinun pitäisi laittaa vaatteesi pois .</w:t>
      </w:r>
    </w:p>
    <w:p>
      <w:r>
        <w:rPr>
          <w:b/>
        </w:rPr>
        <w:t xml:space="preserve">Esimerkki 4.548</w:t>
      </w:r>
    </w:p>
    <w:p>
      <w:r>
        <w:t xml:space="preserve">Paljon rakkautta antaa saisi sinut pyrkimään rakastamaan jotakuta toista .</w:t>
      </w:r>
    </w:p>
    <w:p>
      <w:r>
        <w:rPr>
          <w:b/>
        </w:rPr>
        <w:t xml:space="preserve">Tulos</w:t>
      </w:r>
    </w:p>
    <w:p>
      <w:r>
        <w:t xml:space="preserve">Paljon rakkautta antaa saisi sinut haluamaan rakastaa jotakuta toista.</w:t>
      </w:r>
    </w:p>
    <w:p>
      <w:r>
        <w:rPr>
          <w:b/>
        </w:rPr>
        <w:t xml:space="preserve">Tulos</w:t>
      </w:r>
    </w:p>
    <w:p>
      <w:r>
        <w:t xml:space="preserve">Paljon kiitosta antaa saisi sinut haluamaan rakastaa jotakuta toista .</w:t>
      </w:r>
    </w:p>
    <w:p>
      <w:r>
        <w:rPr>
          <w:b/>
        </w:rPr>
        <w:t xml:space="preserve">Tulos</w:t>
      </w:r>
    </w:p>
    <w:p>
      <w:r>
        <w:t xml:space="preserve">Paljon rakkautta annettavaksi tekisi sinut ilkeäksi rakastamaan jotakuta toista .</w:t>
      </w:r>
    </w:p>
    <w:p>
      <w:r>
        <w:rPr>
          <w:b/>
        </w:rPr>
        <w:t xml:space="preserve">Tulos</w:t>
      </w:r>
    </w:p>
    <w:p>
      <w:r>
        <w:t xml:space="preserve">Paljon rakkautta annettavaksi saisi sinut kestämään rakkautta jollekin toiselle .</w:t>
      </w:r>
    </w:p>
    <w:p>
      <w:r>
        <w:rPr>
          <w:b/>
        </w:rPr>
        <w:t xml:space="preserve">Esimerkki 4.549</w:t>
      </w:r>
    </w:p>
    <w:p>
      <w:r>
        <w:t xml:space="preserve">Koirat eivät osaa käyttää puhelinta.</w:t>
      </w:r>
    </w:p>
    <w:p>
      <w:r>
        <w:rPr>
          <w:b/>
        </w:rPr>
        <w:t xml:space="preserve">Tulos</w:t>
      </w:r>
    </w:p>
    <w:p>
      <w:r>
        <w:t xml:space="preserve">Koirat eivät tarvitse työtä .</w:t>
      </w:r>
    </w:p>
    <w:p>
      <w:r>
        <w:rPr>
          <w:b/>
        </w:rPr>
        <w:t xml:space="preserve">Tulos</w:t>
      </w:r>
    </w:p>
    <w:p>
      <w:r>
        <w:t xml:space="preserve">Koirat eivät voi käyttää asiakirjaa .</w:t>
      </w:r>
    </w:p>
    <w:p>
      <w:r>
        <w:rPr>
          <w:b/>
        </w:rPr>
        <w:t xml:space="preserve">Tulos</w:t>
      </w:r>
    </w:p>
    <w:p>
      <w:r>
        <w:t xml:space="preserve">Koirat eivät voi käyttää P .</w:t>
      </w:r>
    </w:p>
    <w:p>
      <w:r>
        <w:rPr>
          <w:b/>
        </w:rPr>
        <w:t xml:space="preserve">Tulos</w:t>
      </w:r>
    </w:p>
    <w:p>
      <w:r>
        <w:t xml:space="preserve">Koirat eivät voi käyttää hakua .</w:t>
      </w:r>
    </w:p>
    <w:p>
      <w:r>
        <w:rPr>
          <w:b/>
        </w:rPr>
        <w:t xml:space="preserve">Esimerkki 4.550</w:t>
      </w:r>
    </w:p>
    <w:p>
      <w:r>
        <w:t xml:space="preserve">Liiketoiminnan laskusuhdanteen riski on todennäköisesti olemassa missä tahansa rakennuksessa .</w:t>
      </w:r>
    </w:p>
    <w:p>
      <w:r>
        <w:rPr>
          <w:b/>
        </w:rPr>
        <w:t xml:space="preserve">Tulos</w:t>
      </w:r>
    </w:p>
    <w:p>
      <w:r>
        <w:t xml:space="preserve">Löydät todennäköisesti pohjakerroksen mistä tahansa rakennuksesta.</w:t>
      </w:r>
    </w:p>
    <w:p>
      <w:r>
        <w:rPr>
          <w:b/>
        </w:rPr>
        <w:t xml:space="preserve">Tulos</w:t>
      </w:r>
    </w:p>
    <w:p>
      <w:r>
        <w:t xml:space="preserve">Perhe on todennäköisesti läsnä missä tahansa ajoneuvossa .</w:t>
      </w:r>
    </w:p>
    <w:p>
      <w:r>
        <w:rPr>
          <w:b/>
        </w:rPr>
        <w:t xml:space="preserve">Tulos</w:t>
      </w:r>
    </w:p>
    <w:p>
      <w:r>
        <w:t xml:space="preserve">Liikkuvaa ketjua ei löydy mistään rakennuksesta .</w:t>
      </w:r>
    </w:p>
    <w:p>
      <w:r>
        <w:rPr>
          <w:b/>
        </w:rPr>
        <w:t xml:space="preserve">Tulos</w:t>
      </w:r>
    </w:p>
    <w:p>
      <w:r>
        <w:t xml:space="preserve">Teet todennäköisesti tunkeutumisen mihin tahansa rakennukseen.</w:t>
      </w:r>
    </w:p>
    <w:p>
      <w:r>
        <w:rPr>
          <w:b/>
        </w:rPr>
        <w:t xml:space="preserve">Esimerkki 4.551</w:t>
      </w:r>
    </w:p>
    <w:p>
      <w:r>
        <w:t xml:space="preserve">Jos poltat saadaksesi märkää niin sinun pitäisi kaataa vettä puroon .</w:t>
      </w:r>
    </w:p>
    <w:p>
      <w:r>
        <w:rPr>
          <w:b/>
        </w:rPr>
        <w:t xml:space="preserve">Tulos</w:t>
      </w:r>
    </w:p>
    <w:p>
      <w:r>
        <w:t xml:space="preserve">Jos haluat kastua, kaada vettä pääsi päälle.</w:t>
      </w:r>
    </w:p>
    <w:p>
      <w:r>
        <w:rPr>
          <w:b/>
        </w:rPr>
        <w:t xml:space="preserve">Tulos</w:t>
      </w:r>
    </w:p>
    <w:p>
      <w:r>
        <w:t xml:space="preserve">Jos haluat tehdä märkää, sinun pitäisi kaataa vettä pääsi päälle .</w:t>
      </w:r>
    </w:p>
    <w:p>
      <w:r>
        <w:rPr>
          <w:b/>
        </w:rPr>
        <w:t xml:space="preserve">Tulos</w:t>
      </w:r>
    </w:p>
    <w:p>
      <w:r>
        <w:t xml:space="preserve">Jos haluat kastua, sinun pitäisi kaataa vettä päähäsi .</w:t>
      </w:r>
    </w:p>
    <w:p>
      <w:r>
        <w:rPr>
          <w:b/>
        </w:rPr>
        <w:t xml:space="preserve">Tulos</w:t>
      </w:r>
    </w:p>
    <w:p>
      <w:r>
        <w:t xml:space="preserve">Jos taistelet harjata märkä niin sinun pitäisi kerrostaa vettä pään yli .</w:t>
      </w:r>
    </w:p>
    <w:p>
      <w:r>
        <w:rPr>
          <w:b/>
        </w:rPr>
        <w:t xml:space="preserve">Esimerkki 4.552</w:t>
      </w:r>
    </w:p>
    <w:p>
      <w:r>
        <w:t xml:space="preserve">Löydät todennäköisesti kissan ikkunasta.</w:t>
      </w:r>
    </w:p>
    <w:p>
      <w:r>
        <w:rPr>
          <w:b/>
        </w:rPr>
        <w:t xml:space="preserve">Tulos</w:t>
      </w:r>
    </w:p>
    <w:p>
      <w:r>
        <w:t xml:space="preserve">Olet helppo löytää raportti ikkunasta .</w:t>
      </w:r>
    </w:p>
    <w:p>
      <w:r>
        <w:rPr>
          <w:b/>
        </w:rPr>
        <w:t xml:space="preserve">Tulos</w:t>
      </w:r>
    </w:p>
    <w:p>
      <w:r>
        <w:t xml:space="preserve">Todennäköisesti löydät kondomin tyhjiöstä .</w:t>
      </w:r>
    </w:p>
    <w:p>
      <w:r>
        <w:rPr>
          <w:b/>
        </w:rPr>
        <w:t xml:space="preserve">Tulos</w:t>
      </w:r>
    </w:p>
    <w:p>
      <w:r>
        <w:t xml:space="preserve">Löydät todennäköisesti vitsin sarjasta .</w:t>
      </w:r>
    </w:p>
    <w:p>
      <w:r>
        <w:rPr>
          <w:b/>
        </w:rPr>
        <w:t xml:space="preserve">Tulos</w:t>
      </w:r>
    </w:p>
    <w:p>
      <w:r>
        <w:t xml:space="preserve">Olet päättänyt laittaa kissan ikkunaan .</w:t>
      </w:r>
    </w:p>
    <w:p>
      <w:r>
        <w:rPr>
          <w:b/>
        </w:rPr>
        <w:t xml:space="preserve">Esimerkki 4.553</w:t>
      </w:r>
    </w:p>
    <w:p>
      <w:r>
        <w:t xml:space="preserve">Löydät todennäköisesti oven, jossa on lukko, vankilasta.</w:t>
      </w:r>
    </w:p>
    <w:p>
      <w:r>
        <w:rPr>
          <w:b/>
        </w:rPr>
        <w:t xml:space="preserve">Tulos</w:t>
      </w:r>
    </w:p>
    <w:p>
      <w:r>
        <w:t xml:space="preserve">Olet todennäköisesti ratsastaa oven lukko ympäri vankilassa .</w:t>
      </w:r>
    </w:p>
    <w:p>
      <w:r>
        <w:rPr>
          <w:b/>
        </w:rPr>
        <w:t xml:space="preserve">Tulos</w:t>
      </w:r>
    </w:p>
    <w:p>
      <w:r>
        <w:t xml:space="preserve">Olet todennäköisesti tehdä ovi ketjun ympärillä vankilassa .</w:t>
      </w:r>
    </w:p>
    <w:p>
      <w:r>
        <w:rPr>
          <w:b/>
        </w:rPr>
        <w:t xml:space="preserve">Tulos</w:t>
      </w:r>
    </w:p>
    <w:p>
      <w:r>
        <w:t xml:space="preserve">Olet todennäköisesti napata ovi ovi noin vankilassa .</w:t>
      </w:r>
    </w:p>
    <w:p>
      <w:r>
        <w:rPr>
          <w:b/>
        </w:rPr>
        <w:t xml:space="preserve">Tulos</w:t>
      </w:r>
    </w:p>
    <w:p>
      <w:r>
        <w:t xml:space="preserve">Olet todennäköisesti tökätä oven lukko noin vankilassa .</w:t>
      </w:r>
    </w:p>
    <w:p>
      <w:r>
        <w:rPr>
          <w:b/>
        </w:rPr>
        <w:t xml:space="preserve">Esimerkki 4.554</w:t>
      </w:r>
    </w:p>
    <w:p>
      <w:r>
        <w:t xml:space="preserve">Laulun kuulemisen vaikutus on musiikin kuunteleminen.</w:t>
      </w:r>
    </w:p>
    <w:p>
      <w:r>
        <w:rPr>
          <w:b/>
        </w:rPr>
        <w:t xml:space="preserve">Tulos</w:t>
      </w:r>
    </w:p>
    <w:p>
      <w:r>
        <w:t xml:space="preserve">Naislaulun vaikutus on musiikin kuuntelu .</w:t>
      </w:r>
    </w:p>
    <w:p>
      <w:r>
        <w:rPr>
          <w:b/>
        </w:rPr>
        <w:t xml:space="preserve">Tulos</w:t>
      </w:r>
    </w:p>
    <w:p>
      <w:r>
        <w:t xml:space="preserve">Fanien laulamisen vaikutus on musiikin kuunteleminen .</w:t>
      </w:r>
    </w:p>
    <w:p>
      <w:r>
        <w:rPr>
          <w:b/>
        </w:rPr>
        <w:t xml:space="preserve">Tulos</w:t>
      </w:r>
    </w:p>
    <w:p>
      <w:r>
        <w:t xml:space="preserve">Laulun kuulemisen vaikutusta lisätään mittaamaan .</w:t>
      </w:r>
    </w:p>
    <w:p>
      <w:r>
        <w:rPr>
          <w:b/>
        </w:rPr>
        <w:t xml:space="preserve">Tulos</w:t>
      </w:r>
    </w:p>
    <w:p>
      <w:r>
        <w:t xml:space="preserve">Harmonialaulun vaikutus on musiikin kuuntelu .</w:t>
      </w:r>
    </w:p>
    <w:p>
      <w:r>
        <w:rPr>
          <w:b/>
        </w:rPr>
        <w:t xml:space="preserve">Esimerkki 4.555</w:t>
      </w:r>
    </w:p>
    <w:p>
      <w:r>
        <w:t xml:space="preserve">Voit kääntää kirjoja liimalla .</w:t>
      </w:r>
    </w:p>
    <w:p>
      <w:r>
        <w:rPr>
          <w:b/>
        </w:rPr>
        <w:t xml:space="preserve">Tulos</w:t>
      </w:r>
    </w:p>
    <w:p>
      <w:r>
        <w:t xml:space="preserve">Voit näyttää kirjoja hiirellä .</w:t>
      </w:r>
    </w:p>
    <w:p>
      <w:r>
        <w:rPr>
          <w:b/>
        </w:rPr>
        <w:t xml:space="preserve">Tulos</w:t>
      </w:r>
    </w:p>
    <w:p>
      <w:r>
        <w:t xml:space="preserve">Kirjoja voi kirjoittaa musteella.</w:t>
      </w:r>
    </w:p>
    <w:p>
      <w:r>
        <w:rPr>
          <w:b/>
        </w:rPr>
        <w:t xml:space="preserve">Tulos</w:t>
      </w:r>
    </w:p>
    <w:p>
      <w:r>
        <w:t xml:space="preserve">Kirjat voi sitoa hunajalla .</w:t>
      </w:r>
    </w:p>
    <w:p>
      <w:r>
        <w:rPr>
          <w:b/>
        </w:rPr>
        <w:t xml:space="preserve">Tulos</w:t>
      </w:r>
    </w:p>
    <w:p>
      <w:r>
        <w:t xml:space="preserve">Voit kirjoittaa käsikirjoituksia musteella .</w:t>
      </w:r>
    </w:p>
    <w:p>
      <w:r>
        <w:rPr>
          <w:b/>
        </w:rPr>
        <w:t xml:space="preserve">Esimerkki 4.556</w:t>
      </w:r>
    </w:p>
    <w:p>
      <w:r>
        <w:t xml:space="preserve">Näin tähtiä taivaalla.</w:t>
      </w:r>
    </w:p>
    <w:p>
      <w:r>
        <w:rPr>
          <w:b/>
        </w:rPr>
        <w:t xml:space="preserve">Tulos</w:t>
      </w:r>
    </w:p>
    <w:p>
      <w:r>
        <w:t xml:space="preserve">Näin laatikossa tähtiä .</w:t>
      </w:r>
    </w:p>
    <w:p>
      <w:r>
        <w:rPr>
          <w:b/>
        </w:rPr>
        <w:t xml:space="preserve">Tulos</w:t>
      </w:r>
    </w:p>
    <w:p>
      <w:r>
        <w:t xml:space="preserve">Näin tähtiä lasissa .</w:t>
      </w:r>
    </w:p>
    <w:p>
      <w:r>
        <w:rPr>
          <w:b/>
        </w:rPr>
        <w:t xml:space="preserve">Tulos</w:t>
      </w:r>
    </w:p>
    <w:p>
      <w:r>
        <w:t xml:space="preserve">Minä loin tähdet taivaalle .</w:t>
      </w:r>
    </w:p>
    <w:p>
      <w:r>
        <w:rPr>
          <w:b/>
        </w:rPr>
        <w:t xml:space="preserve">Tulos</w:t>
      </w:r>
    </w:p>
    <w:p>
      <w:r>
        <w:t xml:space="preserve">Näin tähtiä sumussa .</w:t>
      </w:r>
    </w:p>
    <w:p>
      <w:r>
        <w:rPr>
          <w:b/>
        </w:rPr>
        <w:t xml:space="preserve">Esimerkki 4.557</w:t>
      </w:r>
    </w:p>
    <w:p>
      <w:r>
        <w:t xml:space="preserve">Voit käskeä vessapaperia kimpoamaan meikistä .</w:t>
      </w:r>
    </w:p>
    <w:p>
      <w:r>
        <w:rPr>
          <w:b/>
        </w:rPr>
        <w:t xml:space="preserve">Tulos</w:t>
      </w:r>
    </w:p>
    <w:p>
      <w:r>
        <w:t xml:space="preserve">Voit paperin vessapaperia työntää pois meikki .</w:t>
      </w:r>
    </w:p>
    <w:p>
      <w:r>
        <w:rPr>
          <w:b/>
        </w:rPr>
        <w:t xml:space="preserve">Tulos</w:t>
      </w:r>
    </w:p>
    <w:p>
      <w:r>
        <w:t xml:space="preserve">Voit käyttää vessapaperia meikin pyyhkimiseen.</w:t>
      </w:r>
    </w:p>
    <w:p>
      <w:r>
        <w:rPr>
          <w:b/>
        </w:rPr>
        <w:t xml:space="preserve">Tulos</w:t>
      </w:r>
    </w:p>
    <w:p>
      <w:r>
        <w:t xml:space="preserve">Voit jättää wc-paperin meikkipohjan pois .</w:t>
      </w:r>
    </w:p>
    <w:p>
      <w:r>
        <w:rPr>
          <w:b/>
        </w:rPr>
        <w:t xml:space="preserve">Tulos</w:t>
      </w:r>
    </w:p>
    <w:p>
      <w:r>
        <w:t xml:space="preserve">Voit kaksinkertaistaa vessapaperin meikin poistamiseen .</w:t>
      </w:r>
    </w:p>
    <w:p>
      <w:r>
        <w:rPr>
          <w:b/>
        </w:rPr>
        <w:t xml:space="preserve">Esimerkki 4.558</w:t>
      </w:r>
    </w:p>
    <w:p>
      <w:r>
        <w:t xml:space="preserve">Ystäväsi d on ehdotus spoileriksi .</w:t>
      </w:r>
    </w:p>
    <w:p>
      <w:r>
        <w:rPr>
          <w:b/>
        </w:rPr>
        <w:t xml:space="preserve">Tulos</w:t>
      </w:r>
    </w:p>
    <w:p>
      <w:r>
        <w:t xml:space="preserve">Käyttäjälläsi saattaa olla lintu lemmikkinä .</w:t>
      </w:r>
    </w:p>
    <w:p>
      <w:r>
        <w:rPr>
          <w:b/>
        </w:rPr>
        <w:t xml:space="preserve">Tulos</w:t>
      </w:r>
    </w:p>
    <w:p>
      <w:r>
        <w:t xml:space="preserve">Ystävälläsi saattaa olla lintu lemmikkinä.</w:t>
      </w:r>
    </w:p>
    <w:p>
      <w:r>
        <w:rPr>
          <w:b/>
        </w:rPr>
        <w:t xml:space="preserve">Tulos</w:t>
      </w:r>
    </w:p>
    <w:p>
      <w:r>
        <w:t xml:space="preserve">Robotillasi voi olla monopoli ostajana .</w:t>
      </w:r>
    </w:p>
    <w:p>
      <w:r>
        <w:rPr>
          <w:b/>
        </w:rPr>
        <w:t xml:space="preserve">Tulos</w:t>
      </w:r>
    </w:p>
    <w:p>
      <w:r>
        <w:t xml:space="preserve">Orava saattaa pitää lintua lemmikkinä.</w:t>
      </w:r>
    </w:p>
    <w:p>
      <w:r>
        <w:rPr>
          <w:b/>
        </w:rPr>
        <w:t xml:space="preserve">Esimerkki 4.559</w:t>
      </w:r>
    </w:p>
    <w:p>
      <w:r>
        <w:t xml:space="preserve">Töihin pääseminen saisi sinut haluamaan kakkaa autoosi .</w:t>
      </w:r>
    </w:p>
    <w:p>
      <w:r>
        <w:rPr>
          <w:b/>
        </w:rPr>
        <w:t xml:space="preserve">Tulos</w:t>
      </w:r>
    </w:p>
    <w:p>
      <w:r>
        <w:t xml:space="preserve">Tarve päästä töihin saisi sinut haluamaan hinata autosi .</w:t>
      </w:r>
    </w:p>
    <w:p>
      <w:r>
        <w:rPr>
          <w:b/>
        </w:rPr>
        <w:t xml:space="preserve">Tulos</w:t>
      </w:r>
    </w:p>
    <w:p>
      <w:r>
        <w:t xml:space="preserve">Tarve päästä töihin saisi sinut näyttämään autosi .</w:t>
      </w:r>
    </w:p>
    <w:p>
      <w:r>
        <w:rPr>
          <w:b/>
        </w:rPr>
        <w:t xml:space="preserve">Tulos</w:t>
      </w:r>
    </w:p>
    <w:p>
      <w:r>
        <w:t xml:space="preserve">Jos sinun pitäisi kiiruhtaa töihin, tekisi mieli juoda autosi .</w:t>
      </w:r>
    </w:p>
    <w:p>
      <w:r>
        <w:rPr>
          <w:b/>
        </w:rPr>
        <w:t xml:space="preserve">Tulos</w:t>
      </w:r>
    </w:p>
    <w:p>
      <w:r>
        <w:t xml:space="preserve">Työmatkat saisivat sinut ajamaan autolla.</w:t>
      </w:r>
    </w:p>
    <w:p>
      <w:r>
        <w:rPr>
          <w:b/>
        </w:rPr>
        <w:t xml:space="preserve">Esimerkki 4.560</w:t>
      </w:r>
    </w:p>
    <w:p>
      <w:r>
        <w:t xml:space="preserve">Lasissa on todennäköisesti vettä.</w:t>
      </w:r>
    </w:p>
    <w:p>
      <w:r>
        <w:rPr>
          <w:b/>
        </w:rPr>
        <w:t xml:space="preserve">Tulos</w:t>
      </w:r>
    </w:p>
    <w:p>
      <w:r>
        <w:t xml:space="preserve">Tilaat todennäköisesti vettä lasissa .</w:t>
      </w:r>
    </w:p>
    <w:p>
      <w:r>
        <w:rPr>
          <w:b/>
        </w:rPr>
        <w:t xml:space="preserve">Tulos</w:t>
      </w:r>
    </w:p>
    <w:p>
      <w:r>
        <w:t xml:space="preserve">Olet todennäköisesti kelluttaa vettä lasissa .</w:t>
      </w:r>
    </w:p>
    <w:p>
      <w:r>
        <w:rPr>
          <w:b/>
        </w:rPr>
        <w:t xml:space="preserve">Tulos</w:t>
      </w:r>
    </w:p>
    <w:p>
      <w:r>
        <w:t xml:space="preserve">Olet todennäköisesti liottaa vettä säkissä .</w:t>
      </w:r>
    </w:p>
    <w:p>
      <w:r>
        <w:rPr>
          <w:b/>
        </w:rPr>
        <w:t xml:space="preserve">Tulos</w:t>
      </w:r>
    </w:p>
    <w:p>
      <w:r>
        <w:t xml:space="preserve">Olet pahoillasi, kun löydät vettä ystävästäsi .</w:t>
      </w:r>
    </w:p>
    <w:p>
      <w:r>
        <w:rPr>
          <w:b/>
        </w:rPr>
        <w:t xml:space="preserve">Esimerkki 4.561</w:t>
      </w:r>
    </w:p>
    <w:p>
      <w:r>
        <w:t xml:space="preserve">Rahaa löytyisi veneestä.</w:t>
      </w:r>
    </w:p>
    <w:p>
      <w:r>
        <w:rPr>
          <w:b/>
        </w:rPr>
        <w:t xml:space="preserve">Tulos</w:t>
      </w:r>
    </w:p>
    <w:p>
      <w:r>
        <w:t xml:space="preserve">Huuhtoisit rahaa tulivuoreen .</w:t>
      </w:r>
    </w:p>
    <w:p>
      <w:r>
        <w:rPr>
          <w:b/>
        </w:rPr>
        <w:t xml:space="preserve">Tulos</w:t>
      </w:r>
    </w:p>
    <w:p>
      <w:r>
        <w:t xml:space="preserve">Potkaisisit rahaa trustiin .</w:t>
      </w:r>
    </w:p>
    <w:p>
      <w:r>
        <w:rPr>
          <w:b/>
        </w:rPr>
        <w:t xml:space="preserve">Tulos</w:t>
      </w:r>
    </w:p>
    <w:p>
      <w:r>
        <w:t xml:space="preserve">Palauttaisit rahaa siirtona .</w:t>
      </w:r>
    </w:p>
    <w:p>
      <w:r>
        <w:rPr>
          <w:b/>
        </w:rPr>
        <w:t xml:space="preserve">Tulos</w:t>
      </w:r>
    </w:p>
    <w:p>
      <w:r>
        <w:t xml:space="preserve">Aamiaisen saisi veneestä .</w:t>
      </w:r>
    </w:p>
    <w:p>
      <w:r>
        <w:rPr>
          <w:b/>
        </w:rPr>
        <w:t xml:space="preserve">Esimerkki 4.562</w:t>
      </w:r>
    </w:p>
    <w:p>
      <w:r>
        <w:t xml:space="preserve">Jos jatkat maksaa laskut niin sinun pitäisi kehittää kassavirta .</w:t>
      </w:r>
    </w:p>
    <w:p>
      <w:r>
        <w:rPr>
          <w:b/>
        </w:rPr>
        <w:t xml:space="preserve">Tulos</w:t>
      </w:r>
    </w:p>
    <w:p>
      <w:r>
        <w:t xml:space="preserve">Jos haluat maksaa laskut, sinun on kehitettävä kassavirtaa.</w:t>
      </w:r>
    </w:p>
    <w:p>
      <w:r>
        <w:rPr>
          <w:b/>
        </w:rPr>
        <w:t xml:space="preserve">Tulos</w:t>
      </w:r>
    </w:p>
    <w:p>
      <w:r>
        <w:t xml:space="preserve">Jos suostut maksamaan laskut, sinun pitäisi kehittää kassavirtaa .</w:t>
      </w:r>
    </w:p>
    <w:p>
      <w:r>
        <w:rPr>
          <w:b/>
        </w:rPr>
        <w:t xml:space="preserve">Tulos</w:t>
      </w:r>
    </w:p>
    <w:p>
      <w:r>
        <w:t xml:space="preserve">Jos tarjoat maksaa laskut niin sinun pitäisi kehittää kassavirtaa .</w:t>
      </w:r>
    </w:p>
    <w:p>
      <w:r>
        <w:rPr>
          <w:b/>
        </w:rPr>
        <w:t xml:space="preserve">Tulos</w:t>
      </w:r>
    </w:p>
    <w:p>
      <w:r>
        <w:t xml:space="preserve">Jos haluat maksaa laskut, sinun pitäisi kehittää työvoimavirtaa .</w:t>
      </w:r>
    </w:p>
    <w:p>
      <w:r>
        <w:rPr>
          <w:b/>
        </w:rPr>
        <w:t xml:space="preserve">Esimerkki 4.563</w:t>
      </w:r>
    </w:p>
    <w:p>
      <w:r>
        <w:t xml:space="preserve">Sinulla on etuoikeus haudata omenapuu orkideaan .</w:t>
      </w:r>
    </w:p>
    <w:p>
      <w:r>
        <w:rPr>
          <w:b/>
        </w:rPr>
        <w:t xml:space="preserve">Tulos</w:t>
      </w:r>
    </w:p>
    <w:p>
      <w:r>
        <w:t xml:space="preserve">Sinulle riittää löytää omenapuu orkidean .</w:t>
      </w:r>
    </w:p>
    <w:p>
      <w:r>
        <w:rPr>
          <w:b/>
        </w:rPr>
        <w:t xml:space="preserve">Tulos</w:t>
      </w:r>
    </w:p>
    <w:p>
      <w:r>
        <w:t xml:space="preserve">Löydät todennäköisesti u panimo orkadissa .</w:t>
      </w:r>
    </w:p>
    <w:p>
      <w:r>
        <w:rPr>
          <w:b/>
        </w:rPr>
        <w:t xml:space="preserve">Tulos</w:t>
      </w:r>
    </w:p>
    <w:p>
      <w:r>
        <w:t xml:space="preserve">On tyhmää murskata omenapuu orkideassa .</w:t>
      </w:r>
    </w:p>
    <w:p>
      <w:r>
        <w:rPr>
          <w:b/>
        </w:rPr>
        <w:t xml:space="preserve">Tulos</w:t>
      </w:r>
    </w:p>
    <w:p>
      <w:r>
        <w:t xml:space="preserve">Omenapuu löytyy todennäköisesti orkideapuutarhasta.</w:t>
      </w:r>
    </w:p>
    <w:p>
      <w:r>
        <w:rPr>
          <w:b/>
        </w:rPr>
        <w:t xml:space="preserve">Esimerkki 4.564</w:t>
      </w:r>
    </w:p>
    <w:p>
      <w:r>
        <w:t xml:space="preserve">Ilman nopea sekoittuminen lyömäsoittimilla luo matkan äänikokemuksen.</w:t>
      </w:r>
    </w:p>
    <w:p>
      <w:r>
        <w:rPr>
          <w:b/>
        </w:rPr>
        <w:t xml:space="preserve">Tulos</w:t>
      </w:r>
    </w:p>
    <w:p>
      <w:r>
        <w:t xml:space="preserve">Salaman aiheuttama ilman nopea kuumeneminen luo ukkosen äänikokemuksen.</w:t>
      </w:r>
    </w:p>
    <w:p>
      <w:r>
        <w:rPr>
          <w:b/>
        </w:rPr>
        <w:t xml:space="preserve">Tulos</w:t>
      </w:r>
    </w:p>
    <w:p>
      <w:r>
        <w:t xml:space="preserve">Korkeuden aiheuttama ilman nopea eroosio luo äänen voimistumisen kokemuksen.</w:t>
      </w:r>
    </w:p>
    <w:p>
      <w:r>
        <w:rPr>
          <w:b/>
        </w:rPr>
        <w:t xml:space="preserve">Tulos</w:t>
      </w:r>
    </w:p>
    <w:p>
      <w:r>
        <w:t xml:space="preserve">Ilman nopea aineenvaihdunta aineenvaihdunnan avulla luo leivän äänikokemuksen .</w:t>
      </w:r>
    </w:p>
    <w:p>
      <w:r>
        <w:rPr>
          <w:b/>
        </w:rPr>
        <w:t xml:space="preserve">Tulos</w:t>
      </w:r>
    </w:p>
    <w:p>
      <w:r>
        <w:t xml:space="preserve">Ilman nopea nostaminen nenän avulla luo kaasun äänikokemuksen.</w:t>
      </w:r>
    </w:p>
    <w:p>
      <w:r>
        <w:rPr>
          <w:b/>
        </w:rPr>
        <w:t xml:space="preserve">Esimerkki 4.565</w:t>
      </w:r>
    </w:p>
    <w:p>
      <w:r>
        <w:t xml:space="preserve">Käyttäisit tietokonetta, koska haluat lisätä tehokkuutta.</w:t>
      </w:r>
    </w:p>
    <w:p>
      <w:r>
        <w:rPr>
          <w:b/>
        </w:rPr>
        <w:t xml:space="preserve">Tulos</w:t>
      </w:r>
    </w:p>
    <w:p>
      <w:r>
        <w:t xml:space="preserve">Poistaisit tietokoneen, koska haluat lisätä tehokkuutta.</w:t>
      </w:r>
    </w:p>
    <w:p>
      <w:r>
        <w:rPr>
          <w:b/>
        </w:rPr>
        <w:t xml:space="preserve">Tulos</w:t>
      </w:r>
    </w:p>
    <w:p>
      <w:r>
        <w:t xml:space="preserve">Hankkisit tietokoneen, koska haluat maksimoida tehokkuutesi.</w:t>
      </w:r>
    </w:p>
    <w:p>
      <w:r>
        <w:rPr>
          <w:b/>
        </w:rPr>
        <w:t xml:space="preserve">Tulos</w:t>
      </w:r>
    </w:p>
    <w:p>
      <w:r>
        <w:t xml:space="preserve">Uhraat tietokoneen, koska kuolet kasvattaaksesi sijoitustasi .</w:t>
      </w:r>
    </w:p>
    <w:p>
      <w:r>
        <w:rPr>
          <w:b/>
        </w:rPr>
        <w:t xml:space="preserve">Tulos</w:t>
      </w:r>
    </w:p>
    <w:p>
      <w:r>
        <w:t xml:space="preserve">Suunnittelisit tietokoneen, koska haluat ennustaa tehokkuutesi .</w:t>
      </w:r>
    </w:p>
    <w:p>
      <w:r>
        <w:rPr>
          <w:b/>
        </w:rPr>
        <w:t xml:space="preserve">Esimerkki 4.566</w:t>
      </w:r>
    </w:p>
    <w:p>
      <w:r>
        <w:t xml:space="preserve">Joitakin kukkia voidaan painaa kirjan kehien väliin.</w:t>
      </w:r>
    </w:p>
    <w:p>
      <w:r>
        <w:rPr>
          <w:b/>
        </w:rPr>
        <w:t xml:space="preserve">Tulos</w:t>
      </w:r>
    </w:p>
    <w:p>
      <w:r>
        <w:t xml:space="preserve">Joitakin numeroita voidaan painaa kirjan sivujen väliin .</w:t>
      </w:r>
    </w:p>
    <w:p>
      <w:r>
        <w:rPr>
          <w:b/>
        </w:rPr>
        <w:t xml:space="preserve">Tulos</w:t>
      </w:r>
    </w:p>
    <w:p>
      <w:r>
        <w:t xml:space="preserve">Joitakin jäitä voidaan painaa kirjan sivujen väliin .</w:t>
      </w:r>
    </w:p>
    <w:p>
      <w:r>
        <w:rPr>
          <w:b/>
        </w:rPr>
        <w:t xml:space="preserve">Tulos</w:t>
      </w:r>
    </w:p>
    <w:p>
      <w:r>
        <w:t xml:space="preserve">Joitakin kukkia voidaan sijoittaa kentän tasojen väliin.</w:t>
      </w:r>
    </w:p>
    <w:p>
      <w:r>
        <w:rPr>
          <w:b/>
        </w:rPr>
        <w:t xml:space="preserve">Tulos</w:t>
      </w:r>
    </w:p>
    <w:p>
      <w:r>
        <w:t xml:space="preserve">Joitakin kukkia voi painaa kirjan sivujen väliin.</w:t>
      </w:r>
    </w:p>
    <w:p>
      <w:r>
        <w:rPr>
          <w:b/>
        </w:rPr>
        <w:t xml:space="preserve">Esimerkki 4.567</w:t>
      </w:r>
    </w:p>
    <w:p>
      <w:r>
        <w:t xml:space="preserve">Armeijasta löytyy todennäköisesti kivääri.</w:t>
      </w:r>
    </w:p>
    <w:p>
      <w:r>
        <w:rPr>
          <w:b/>
        </w:rPr>
        <w:t xml:space="preserve">Tulos</w:t>
      </w:r>
    </w:p>
    <w:p>
      <w:r>
        <w:t xml:space="preserve">Todennäköisesti testaat ajoneuvon armeijassa .</w:t>
      </w:r>
    </w:p>
    <w:p>
      <w:r>
        <w:rPr>
          <w:b/>
        </w:rPr>
        <w:t xml:space="preserve">Tulos</w:t>
      </w:r>
    </w:p>
    <w:p>
      <w:r>
        <w:t xml:space="preserve">Olet ok kokeilla kivääri pullossa .</w:t>
      </w:r>
    </w:p>
    <w:p>
      <w:r>
        <w:rPr>
          <w:b/>
        </w:rPr>
        <w:t xml:space="preserve">Tulos</w:t>
      </w:r>
    </w:p>
    <w:p>
      <w:r>
        <w:t xml:space="preserve">Olet todennäköisesti vaihtamassa iskulauseen armeijassa .</w:t>
      </w:r>
    </w:p>
    <w:p>
      <w:r>
        <w:rPr>
          <w:b/>
        </w:rPr>
        <w:t xml:space="preserve">Tulos</w:t>
      </w:r>
    </w:p>
    <w:p>
      <w:r>
        <w:t xml:space="preserve">Olet innostunut löytämään miehistön armeijasta .</w:t>
      </w:r>
    </w:p>
    <w:p>
      <w:r>
        <w:rPr>
          <w:b/>
        </w:rPr>
        <w:t xml:space="preserve">Esimerkki 4.568</w:t>
      </w:r>
    </w:p>
    <w:p>
      <w:r>
        <w:t xml:space="preserve">Lausuman löytämisen vaikutus on rationaalinen , rauhallinen idable .</w:t>
      </w:r>
    </w:p>
    <w:p>
      <w:r>
        <w:rPr>
          <w:b/>
        </w:rPr>
        <w:t xml:space="preserve">Tulos</w:t>
      </w:r>
    </w:p>
    <w:p>
      <w:r>
        <w:t xml:space="preserve">Totuuden löytämisen teknologia on rationaalinen , rauhanomainen maailma .</w:t>
      </w:r>
    </w:p>
    <w:p>
      <w:r>
        <w:rPr>
          <w:b/>
        </w:rPr>
        <w:t xml:space="preserve">Tulos</w:t>
      </w:r>
    </w:p>
    <w:p>
      <w:r>
        <w:t xml:space="preserve">Totuuden hylkäämisen seurauksena on järkevä , rauhallinen kuolema .</w:t>
      </w:r>
    </w:p>
    <w:p>
      <w:r>
        <w:rPr>
          <w:b/>
        </w:rPr>
        <w:t xml:space="preserve">Tulos</w:t>
      </w:r>
    </w:p>
    <w:p>
      <w:r>
        <w:t xml:space="preserve">Totuuden löytämisen seurauksena on järkevä ja rauhallinen maailma.</w:t>
      </w:r>
    </w:p>
    <w:p>
      <w:r>
        <w:rPr>
          <w:b/>
        </w:rPr>
        <w:t xml:space="preserve">Tulos</w:t>
      </w:r>
    </w:p>
    <w:p>
      <w:r>
        <w:t xml:space="preserve">Totuuden löytämisen seurauksena on järkevä , rauhallinen elämä.</w:t>
      </w:r>
    </w:p>
    <w:p>
      <w:r>
        <w:rPr>
          <w:b/>
        </w:rPr>
        <w:t xml:space="preserve">Esimerkki 4.569</w:t>
      </w:r>
    </w:p>
    <w:p>
      <w:r>
        <w:t xml:space="preserve">Taiteen määrittelyn vaikutus on sen miettiminen, mitä taiteilijalla oli mielessä .</w:t>
      </w:r>
    </w:p>
    <w:p>
      <w:r>
        <w:rPr>
          <w:b/>
        </w:rPr>
        <w:t xml:space="preserve">Tulos</w:t>
      </w:r>
    </w:p>
    <w:p>
      <w:r>
        <w:t xml:space="preserve">Pornografian katsominen vaikuttaa siihen, että miettii, mitä taiteilijalla oli mielessä .</w:t>
      </w:r>
    </w:p>
    <w:p>
      <w:r>
        <w:rPr>
          <w:b/>
        </w:rPr>
        <w:t xml:space="preserve">Tulos</w:t>
      </w:r>
    </w:p>
    <w:p>
      <w:r>
        <w:t xml:space="preserve">Tunteiden näkeminen vaikuttaa siihen, että miettii, mitä taiteilijalla oli mielessä .</w:t>
      </w:r>
    </w:p>
    <w:p>
      <w:r>
        <w:rPr>
          <w:b/>
        </w:rPr>
        <w:t xml:space="preserve">Tulos</w:t>
      </w:r>
    </w:p>
    <w:p>
      <w:r>
        <w:t xml:space="preserve">Taiteen näkeminen vaikuttaa siihen, että miettii, mitä taiteilijalla on ollut mielessä.</w:t>
      </w:r>
    </w:p>
    <w:p>
      <w:r>
        <w:rPr>
          <w:b/>
        </w:rPr>
        <w:t xml:space="preserve">Tulos</w:t>
      </w:r>
    </w:p>
    <w:p>
      <w:r>
        <w:t xml:space="preserve">Alastomuuden näkeminen vaikuttaa siihen, että miettii, mitä taiteilijalla oli mielessä .</w:t>
      </w:r>
    </w:p>
    <w:p>
      <w:r>
        <w:rPr>
          <w:b/>
        </w:rPr>
        <w:t xml:space="preserve">Esimerkki 4.570</w:t>
      </w:r>
    </w:p>
    <w:p>
      <w:r>
        <w:t xml:space="preserve">Keskustelisit politiikasta, koska olet vahvasti sitä mieltä, miten hallituksen pitäisi muotoilla .</w:t>
      </w:r>
    </w:p>
    <w:p>
      <w:r>
        <w:rPr>
          <w:b/>
        </w:rPr>
        <w:t xml:space="preserve">Tulos</w:t>
      </w:r>
    </w:p>
    <w:p>
      <w:r>
        <w:t xml:space="preserve">Keskustelisit politiikasta, koska olet vahvasti sitä mieltä, miten hallituksen pitäisi toimia.</w:t>
      </w:r>
    </w:p>
    <w:p>
      <w:r>
        <w:rPr>
          <w:b/>
        </w:rPr>
        <w:t xml:space="preserve">Tulos</w:t>
      </w:r>
    </w:p>
    <w:p>
      <w:r>
        <w:t xml:space="preserve">Keskustelette politiikasta, koska toivotte vahvasti, miten hallituksen pitäisi toimia.</w:t>
      </w:r>
    </w:p>
    <w:p>
      <w:r>
        <w:rPr>
          <w:b/>
        </w:rPr>
        <w:t xml:space="preserve">Tulos</w:t>
      </w:r>
    </w:p>
    <w:p>
      <w:r>
        <w:t xml:space="preserve">Keskustelisit politiikasta, koska olet vahvasti sitä mieltä, miten hallitus pitäisi valita .</w:t>
      </w:r>
    </w:p>
    <w:p>
      <w:r>
        <w:rPr>
          <w:b/>
        </w:rPr>
        <w:t xml:space="preserve">Tulos</w:t>
      </w:r>
    </w:p>
    <w:p>
      <w:r>
        <w:t xml:space="preserve">Keskustelisit politiikasta, koska olet vahvasti sitä mieltä, miten hallituksen pitäisi toimia.</w:t>
      </w:r>
    </w:p>
    <w:p>
      <w:r>
        <w:rPr>
          <w:b/>
        </w:rPr>
        <w:t xml:space="preserve">Esimerkki 4.571</w:t>
      </w:r>
    </w:p>
    <w:p>
      <w:r>
        <w:t xml:space="preserve">Löydät todennäköisesti päiväkirjan kylpyhuoneesta .</w:t>
      </w:r>
    </w:p>
    <w:p>
      <w:r>
        <w:rPr>
          <w:b/>
        </w:rPr>
        <w:t xml:space="preserve">Tulos</w:t>
      </w:r>
    </w:p>
    <w:p>
      <w:r>
        <w:t xml:space="preserve">Löydät todennäköisesti saippuaa pakettiautosta .</w:t>
      </w:r>
    </w:p>
    <w:p>
      <w:r>
        <w:rPr>
          <w:b/>
        </w:rPr>
        <w:t xml:space="preserve">Tulos</w:t>
      </w:r>
    </w:p>
    <w:p>
      <w:r>
        <w:t xml:space="preserve">Kylpyhuoneesta löytyy todennäköisesti saippuaa.</w:t>
      </w:r>
    </w:p>
    <w:p>
      <w:r>
        <w:rPr>
          <w:b/>
        </w:rPr>
        <w:t xml:space="preserve">Tulos</w:t>
      </w:r>
    </w:p>
    <w:p>
      <w:r>
        <w:t xml:space="preserve">Olet uusi löytää löytää linkin .</w:t>
      </w:r>
    </w:p>
    <w:p>
      <w:r>
        <w:rPr>
          <w:b/>
        </w:rPr>
        <w:t xml:space="preserve">Tulos</w:t>
      </w:r>
    </w:p>
    <w:p>
      <w:r>
        <w:t xml:space="preserve">Löydät todennäköisesti saippuan luettelosta .</w:t>
      </w:r>
    </w:p>
    <w:p>
      <w:r>
        <w:rPr>
          <w:b/>
        </w:rPr>
        <w:t xml:space="preserve">Esimerkki 4.572</w:t>
      </w:r>
    </w:p>
    <w:p>
      <w:r>
        <w:t xml:space="preserve">Saisitte sydänkohtauksen, koska haluatte saavuttaa .</w:t>
      </w:r>
    </w:p>
    <w:p>
      <w:r>
        <w:rPr>
          <w:b/>
        </w:rPr>
        <w:t xml:space="preserve">Tulos</w:t>
      </w:r>
    </w:p>
    <w:p>
      <w:r>
        <w:t xml:space="preserve">Saisit sydänkohtauksen, koska haluaisit kuolla.</w:t>
      </w:r>
    </w:p>
    <w:p>
      <w:r>
        <w:rPr>
          <w:b/>
        </w:rPr>
        <w:t xml:space="preserve">Tulos</w:t>
      </w:r>
    </w:p>
    <w:p>
      <w:r>
        <w:t xml:space="preserve">Saisitte sydänkohtauksen, koska haluatte kulkea .</w:t>
      </w:r>
    </w:p>
    <w:p>
      <w:r>
        <w:rPr>
          <w:b/>
        </w:rPr>
        <w:t xml:space="preserve">Tulos</w:t>
      </w:r>
    </w:p>
    <w:p>
      <w:r>
        <w:t xml:space="preserve">Saisit sydänkohtauksen, koska haluat saada .</w:t>
      </w:r>
    </w:p>
    <w:p>
      <w:r>
        <w:rPr>
          <w:b/>
        </w:rPr>
        <w:t xml:space="preserve">Tulos</w:t>
      </w:r>
    </w:p>
    <w:p>
      <w:r>
        <w:t xml:space="preserve">Saisit sydänkohtauksen, koska haluat piirtää .</w:t>
      </w:r>
    </w:p>
    <w:p>
      <w:r>
        <w:rPr>
          <w:b/>
        </w:rPr>
        <w:t xml:space="preserve">Esimerkki 4.573</w:t>
      </w:r>
    </w:p>
    <w:p>
      <w:r>
        <w:t xml:space="preserve">Rakennat todennäköisesti ajoneuvopommin veneessä .</w:t>
      </w:r>
    </w:p>
    <w:p>
      <w:r>
        <w:rPr>
          <w:b/>
        </w:rPr>
        <w:t xml:space="preserve">Tulos</w:t>
      </w:r>
    </w:p>
    <w:p>
      <w:r>
        <w:t xml:space="preserve">Ajoneuvopommi jää todennäköisesti huomaamatta suojassa .</w:t>
      </w:r>
    </w:p>
    <w:p>
      <w:r>
        <w:rPr>
          <w:b/>
        </w:rPr>
        <w:t xml:space="preserve">Tulos</w:t>
      </w:r>
    </w:p>
    <w:p>
      <w:r>
        <w:t xml:space="preserve">Leikkikentältä löytyy todennäköisesti ajoneuvopommi .</w:t>
      </w:r>
    </w:p>
    <w:p>
      <w:r>
        <w:rPr>
          <w:b/>
        </w:rPr>
        <w:t xml:space="preserve">Tulos</w:t>
      </w:r>
    </w:p>
    <w:p>
      <w:r>
        <w:t xml:space="preserve">Autosta löytyy todennäköisesti ajoneuvopommi.</w:t>
      </w:r>
    </w:p>
    <w:p>
      <w:r>
        <w:rPr>
          <w:b/>
        </w:rPr>
        <w:t xml:space="preserve">Tulos</w:t>
      </w:r>
    </w:p>
    <w:p>
      <w:r>
        <w:t xml:space="preserve">Sinä todennäköisesti järjestät äänipommin autoon .</w:t>
      </w:r>
    </w:p>
    <w:p>
      <w:r>
        <w:rPr>
          <w:b/>
        </w:rPr>
        <w:t xml:space="preserve">Esimerkki 4.574</w:t>
      </w:r>
    </w:p>
    <w:p>
      <w:r>
        <w:t xml:space="preserve">Nokkapyörällä ajaminen on kilpailemista pallolla .</w:t>
      </w:r>
    </w:p>
    <w:p>
      <w:r>
        <w:rPr>
          <w:b/>
        </w:rPr>
        <w:t xml:space="preserve">Tulos</w:t>
      </w:r>
    </w:p>
    <w:p>
      <w:r>
        <w:t xml:space="preserve">Ratsastus kilpailu on kilpaurheilua varten radalla .</w:t>
      </w:r>
    </w:p>
    <w:p>
      <w:r>
        <w:rPr>
          <w:b/>
        </w:rPr>
        <w:t xml:space="preserve">Tulos</w:t>
      </w:r>
    </w:p>
    <w:p>
      <w:r>
        <w:t xml:space="preserve">Kierrosratsastus on kilpa-ajoa jalalla .</w:t>
      </w:r>
    </w:p>
    <w:p>
      <w:r>
        <w:rPr>
          <w:b/>
        </w:rPr>
        <w:t xml:space="preserve">Tulos</w:t>
      </w:r>
    </w:p>
    <w:p>
      <w:r>
        <w:t xml:space="preserve">Hyppääjällä ratsastaminen on tarkoitettu radalla ajamiseen.</w:t>
      </w:r>
    </w:p>
    <w:p>
      <w:r>
        <w:rPr>
          <w:b/>
        </w:rPr>
        <w:t xml:space="preserve">Tulos</w:t>
      </w:r>
    </w:p>
    <w:p>
      <w:r>
        <w:t xml:space="preserve">Hevosella ratsastaminen on tarkoitettu kilparadoilla ajamiseen.</w:t>
      </w:r>
    </w:p>
    <w:p>
      <w:r>
        <w:rPr>
          <w:b/>
        </w:rPr>
        <w:t xml:space="preserve">Esimerkki 4.575</w:t>
      </w:r>
    </w:p>
    <w:p>
      <w:r>
        <w:t xml:space="preserve">Kirja on merkki, jota käytetään liikeasiakirjojen säilyttämiseen .</w:t>
      </w:r>
    </w:p>
    <w:p>
      <w:r>
        <w:rPr>
          <w:b/>
        </w:rPr>
        <w:t xml:space="preserve">Tulos</w:t>
      </w:r>
    </w:p>
    <w:p>
      <w:r>
        <w:t xml:space="preserve">Laskuria käytetään paikkaan, jossa voidaan pitää käyttötietoja.</w:t>
      </w:r>
    </w:p>
    <w:p>
      <w:r>
        <w:rPr>
          <w:b/>
        </w:rPr>
        <w:t xml:space="preserve">Tulos</w:t>
      </w:r>
    </w:p>
    <w:p>
      <w:r>
        <w:t xml:space="preserve">Ovea käytetään hakemistona yritystietojen säilyttämiseen .</w:t>
      </w:r>
    </w:p>
    <w:p>
      <w:r>
        <w:rPr>
          <w:b/>
        </w:rPr>
        <w:t xml:space="preserve">Tulos</w:t>
      </w:r>
    </w:p>
    <w:p>
      <w:r>
        <w:t xml:space="preserve">Kirjaa käytetään liikeasiakirjojen säilyttämiseen.</w:t>
      </w:r>
    </w:p>
    <w:p>
      <w:r>
        <w:rPr>
          <w:b/>
        </w:rPr>
        <w:t xml:space="preserve">Tulos</w:t>
      </w:r>
    </w:p>
    <w:p>
      <w:r>
        <w:t xml:space="preserve">Kaupunki käyttää kirjaa liikeasiakirjojen säilyttämiseen .</w:t>
      </w:r>
    </w:p>
    <w:p>
      <w:r>
        <w:rPr>
          <w:b/>
        </w:rPr>
        <w:t xml:space="preserve">Esimerkki 4.576</w:t>
      </w:r>
    </w:p>
    <w:p>
      <w:r>
        <w:t xml:space="preserve">Jos juoni on kokata illallinen, sinun pitäisi laittaa uuni päälle .</w:t>
      </w:r>
    </w:p>
    <w:p>
      <w:r>
        <w:rPr>
          <w:b/>
        </w:rPr>
        <w:t xml:space="preserve">Tulos</w:t>
      </w:r>
    </w:p>
    <w:p>
      <w:r>
        <w:t xml:space="preserve">Jos syy kokata illallinen niin sinun pitäisi lyödä hedelmiä .</w:t>
      </w:r>
    </w:p>
    <w:p>
      <w:r>
        <w:rPr>
          <w:b/>
        </w:rPr>
        <w:t xml:space="preserve">Tulos</w:t>
      </w:r>
    </w:p>
    <w:p>
      <w:r>
        <w:t xml:space="preserve">Jos haluat valmistaa päivällistä, sinun on laitettava uuni päälle.</w:t>
      </w:r>
    </w:p>
    <w:p>
      <w:r>
        <w:rPr>
          <w:b/>
        </w:rPr>
        <w:t xml:space="preserve">Tulos</w:t>
      </w:r>
    </w:p>
    <w:p>
      <w:r>
        <w:t xml:space="preserve">Jos haluat keittää hedelmiä, sinun pitäisi silitysrauta uunissa .</w:t>
      </w:r>
    </w:p>
    <w:p>
      <w:r>
        <w:rPr>
          <w:b/>
        </w:rPr>
        <w:t xml:space="preserve">Tulos</w:t>
      </w:r>
    </w:p>
    <w:p>
      <w:r>
        <w:t xml:space="preserve">Jos haluat käsitellä illallista, sinun pitäisi työntää lautaselle .</w:t>
      </w:r>
    </w:p>
    <w:p>
      <w:r>
        <w:rPr>
          <w:b/>
        </w:rPr>
        <w:t xml:space="preserve">Esimerkki 4.577</w:t>
      </w:r>
    </w:p>
    <w:p>
      <w:r>
        <w:t xml:space="preserve">Saapuva SSH on yhteys, jonka etäpolku luo tietokoneeseesi .</w:t>
      </w:r>
    </w:p>
    <w:p>
      <w:r>
        <w:rPr>
          <w:b/>
        </w:rPr>
        <w:t xml:space="preserve">Tulos</w:t>
      </w:r>
    </w:p>
    <w:p>
      <w:r>
        <w:t xml:space="preserve">Saapuva yhteys on apuohjelma, jonka binääritietokone on luonut API-ohjelmaasi.</w:t>
      </w:r>
    </w:p>
    <w:p>
      <w:r>
        <w:rPr>
          <w:b/>
        </w:rPr>
        <w:t xml:space="preserve">Tulos</w:t>
      </w:r>
    </w:p>
    <w:p>
      <w:r>
        <w:t xml:space="preserve">Saapuva kursori on yhteys, jonka kannettava tietokone muodostaa tietokoneeseen .</w:t>
      </w:r>
    </w:p>
    <w:p>
      <w:r>
        <w:rPr>
          <w:b/>
        </w:rPr>
        <w:t xml:space="preserve">Tulos</w:t>
      </w:r>
    </w:p>
    <w:p>
      <w:r>
        <w:t xml:space="preserve">Saapuva url on yhteys, jonka vihamielinen tietokone on muodostanut tietokoneeseesi.</w:t>
      </w:r>
    </w:p>
    <w:p>
      <w:r>
        <w:rPr>
          <w:b/>
        </w:rPr>
        <w:t xml:space="preserve">Tulos</w:t>
      </w:r>
    </w:p>
    <w:p>
      <w:r>
        <w:t xml:space="preserve">Saapuva yhteys on yhteys, jonka etätietokone muodostaa tietokoneeseesi.</w:t>
      </w:r>
    </w:p>
    <w:p>
      <w:r>
        <w:rPr>
          <w:b/>
        </w:rPr>
        <w:t xml:space="preserve">Esimerkki 4.578</w:t>
      </w:r>
    </w:p>
    <w:p>
      <w:r>
        <w:t xml:space="preserve">Toiset valitsisivat sinut nälkään laihtua .</w:t>
      </w:r>
    </w:p>
    <w:p>
      <w:r>
        <w:rPr>
          <w:b/>
        </w:rPr>
        <w:t xml:space="preserve">Tulos</w:t>
      </w:r>
    </w:p>
    <w:p>
      <w:r>
        <w:t xml:space="preserve">Toiset täyttäisivät sinut painamalla laihtua .</w:t>
      </w:r>
    </w:p>
    <w:p>
      <w:r>
        <w:rPr>
          <w:b/>
        </w:rPr>
        <w:t xml:space="preserve">Tulos</w:t>
      </w:r>
    </w:p>
    <w:p>
      <w:r>
        <w:t xml:space="preserve">Toiset muistaisivat sinun väittää laihtua .</w:t>
      </w:r>
    </w:p>
    <w:p>
      <w:r>
        <w:rPr>
          <w:b/>
        </w:rPr>
        <w:t xml:space="preserve">Tulos</w:t>
      </w:r>
    </w:p>
    <w:p>
      <w:r>
        <w:t xml:space="preserve">Toiset saisivat sinut haluamaan kutsua nimeä .</w:t>
      </w:r>
    </w:p>
    <w:p>
      <w:r>
        <w:rPr>
          <w:b/>
        </w:rPr>
        <w:t xml:space="preserve">Tulos</w:t>
      </w:r>
    </w:p>
    <w:p>
      <w:r>
        <w:t xml:space="preserve">Toiset saavat sinut haluamaan laihduttaa.</w:t>
      </w:r>
    </w:p>
    <w:p>
      <w:r>
        <w:rPr>
          <w:b/>
        </w:rPr>
        <w:t xml:space="preserve">Esimerkki 4.579</w:t>
      </w:r>
    </w:p>
    <w:p>
      <w:r>
        <w:t xml:space="preserve">Levyn jyrinä voi sulkea sydämesi .</w:t>
      </w:r>
    </w:p>
    <w:p>
      <w:r>
        <w:rPr>
          <w:b/>
        </w:rPr>
        <w:t xml:space="preserve">Tulos</w:t>
      </w:r>
    </w:p>
    <w:p>
      <w:r>
        <w:t xml:space="preserve">Ponin hymy voi voittaa sydämesi .</w:t>
      </w:r>
    </w:p>
    <w:p>
      <w:r>
        <w:rPr>
          <w:b/>
        </w:rPr>
        <w:t xml:space="preserve">Tulos</w:t>
      </w:r>
    </w:p>
    <w:p>
      <w:r>
        <w:t xml:space="preserve">Lapsen hymy voi voittaa sydämesi.</w:t>
      </w:r>
    </w:p>
    <w:p>
      <w:r>
        <w:rPr>
          <w:b/>
        </w:rPr>
        <w:t xml:space="preserve">Tulos</w:t>
      </w:r>
    </w:p>
    <w:p>
      <w:r>
        <w:t xml:space="preserve">Lapsen menestys voi voittaa sydämesi .</w:t>
      </w:r>
    </w:p>
    <w:p>
      <w:r>
        <w:rPr>
          <w:b/>
        </w:rPr>
        <w:t xml:space="preserve">Tulos</w:t>
      </w:r>
    </w:p>
    <w:p>
      <w:r>
        <w:t xml:space="preserve">Hiiren tekeminen voi voittaa itsenäisyytesi .</w:t>
      </w:r>
    </w:p>
    <w:p>
      <w:r>
        <w:rPr>
          <w:b/>
        </w:rPr>
        <w:t xml:space="preserve">Esimerkki 4.580</w:t>
      </w:r>
    </w:p>
    <w:p>
      <w:r>
        <w:t xml:space="preserve">Tahna on kärki, jota käytetään paperille kirjoittamiseen.</w:t>
      </w:r>
    </w:p>
    <w:p>
      <w:r>
        <w:rPr>
          <w:b/>
        </w:rPr>
        <w:t xml:space="preserve">Tulos</w:t>
      </w:r>
    </w:p>
    <w:p>
      <w:r>
        <w:t xml:space="preserve">Kynä on pora, jolla kirjoitetaan paperille .</w:t>
      </w:r>
    </w:p>
    <w:p>
      <w:r>
        <w:rPr>
          <w:b/>
        </w:rPr>
        <w:t xml:space="preserve">Tulos</w:t>
      </w:r>
    </w:p>
    <w:p>
      <w:r>
        <w:t xml:space="preserve">Kynä on esine, jolla kirjoitetaan paperille.</w:t>
      </w:r>
    </w:p>
    <w:p>
      <w:r>
        <w:rPr>
          <w:b/>
        </w:rPr>
        <w:t xml:space="preserve">Tulos</w:t>
      </w:r>
    </w:p>
    <w:p>
      <w:r>
        <w:t xml:space="preserve">D on painike, jolla kirjoitetaan paperille .</w:t>
      </w:r>
    </w:p>
    <w:p>
      <w:r>
        <w:rPr>
          <w:b/>
        </w:rPr>
        <w:t xml:space="preserve">Tulos</w:t>
      </w:r>
    </w:p>
    <w:p>
      <w:r>
        <w:t xml:space="preserve">Kynä on esine, joka on järjestetty allekirjoittamaan paperille .</w:t>
      </w:r>
    </w:p>
    <w:p>
      <w:r>
        <w:rPr>
          <w:b/>
        </w:rPr>
        <w:t xml:space="preserve">Esimerkki 4.581</w:t>
      </w:r>
    </w:p>
    <w:p>
      <w:r>
        <w:t xml:space="preserve">Samanlaista käytetään paperille kirjoittamiseen .</w:t>
      </w:r>
    </w:p>
    <w:p>
      <w:r>
        <w:rPr>
          <w:b/>
        </w:rPr>
        <w:t xml:space="preserve">Tulos</w:t>
      </w:r>
    </w:p>
    <w:p>
      <w:r>
        <w:t xml:space="preserve">Vinoviivaa käytetään kirjoitettaessa paperille .</w:t>
      </w:r>
    </w:p>
    <w:p>
      <w:r>
        <w:rPr>
          <w:b/>
        </w:rPr>
        <w:t xml:space="preserve">Tulos</w:t>
      </w:r>
    </w:p>
    <w:p>
      <w:r>
        <w:t xml:space="preserve">Kynää käytetään paperille kirjoittamiseen.</w:t>
      </w:r>
    </w:p>
    <w:p>
      <w:r>
        <w:rPr>
          <w:b/>
        </w:rPr>
        <w:t xml:space="preserve">Tulos</w:t>
      </w:r>
    </w:p>
    <w:p>
      <w:r>
        <w:t xml:space="preserve">Paperille kirjoittamista varten on keksitty oikotie .</w:t>
      </w:r>
    </w:p>
    <w:p>
      <w:r>
        <w:rPr>
          <w:b/>
        </w:rPr>
        <w:t xml:space="preserve">Tulos</w:t>
      </w:r>
    </w:p>
    <w:p>
      <w:r>
        <w:t xml:space="preserve">Jalkaa käytetään paperille kirjoittamiseen .</w:t>
      </w:r>
    </w:p>
    <w:p>
      <w:r>
        <w:rPr>
          <w:b/>
        </w:rPr>
        <w:t xml:space="preserve">Esimerkki 4.582</w:t>
      </w:r>
    </w:p>
    <w:p>
      <w:r>
        <w:t xml:space="preserve">Susi ja sulhanen lähtevät häämatkalle julkaisun jälkeen .</w:t>
      </w:r>
    </w:p>
    <w:p>
      <w:r>
        <w:rPr>
          <w:b/>
        </w:rPr>
        <w:t xml:space="preserve">Tulos</w:t>
      </w:r>
    </w:p>
    <w:p>
      <w:r>
        <w:t xml:space="preserve">Morsian ja sulhanen lähtevät häämatkalle vastaanoton jälkeen.</w:t>
      </w:r>
    </w:p>
    <w:p>
      <w:r>
        <w:rPr>
          <w:b/>
        </w:rPr>
        <w:t xml:space="preserve">Tulos</w:t>
      </w:r>
    </w:p>
    <w:p>
      <w:r>
        <w:t xml:space="preserve">Morsian ja sulhanen lähtevät kahdeksi viikoksi synnytyksen jälkeen .</w:t>
      </w:r>
    </w:p>
    <w:p>
      <w:r>
        <w:rPr>
          <w:b/>
        </w:rPr>
        <w:t xml:space="preserve">Tulos</w:t>
      </w:r>
    </w:p>
    <w:p>
      <w:r>
        <w:t xml:space="preserve">Morsian ja sulhanen lähtevät juhliin elokuvan jälkeen .</w:t>
      </w:r>
    </w:p>
    <w:p>
      <w:r>
        <w:rPr>
          <w:b/>
        </w:rPr>
        <w:t xml:space="preserve">Tulos</w:t>
      </w:r>
    </w:p>
    <w:p>
      <w:r>
        <w:t xml:space="preserve">Poika ja sulhanen lähtevät häämatkalle perehdytyksen jälkeen .</w:t>
      </w:r>
    </w:p>
    <w:p>
      <w:r>
        <w:rPr>
          <w:b/>
        </w:rPr>
        <w:t xml:space="preserve">Esimerkki 4.583</w:t>
      </w:r>
    </w:p>
    <w:p>
      <w:r>
        <w:t xml:space="preserve">Löydät todennäköisesti kirkon mistä tahansa kaupungista.</w:t>
      </w:r>
    </w:p>
    <w:p>
      <w:r>
        <w:rPr>
          <w:b/>
        </w:rPr>
        <w:t xml:space="preserve">Tulos</w:t>
      </w:r>
    </w:p>
    <w:p>
      <w:r>
        <w:t xml:space="preserve">Haastattelet todennäköisesti koiraa missä tahansa kaupungissa .</w:t>
      </w:r>
    </w:p>
    <w:p>
      <w:r>
        <w:rPr>
          <w:b/>
        </w:rPr>
        <w:t xml:space="preserve">Tulos</w:t>
      </w:r>
    </w:p>
    <w:p>
      <w:r>
        <w:t xml:space="preserve">Löydät museon mistä tahansa kaupungista .</w:t>
      </w:r>
    </w:p>
    <w:p>
      <w:r>
        <w:rPr>
          <w:b/>
        </w:rPr>
        <w:t xml:space="preserve">Tulos</w:t>
      </w:r>
    </w:p>
    <w:p>
      <w:r>
        <w:t xml:space="preserve">On normaalia löytää kirkko mistä tahansa kaupungista .</w:t>
      </w:r>
    </w:p>
    <w:p>
      <w:r>
        <w:rPr>
          <w:b/>
        </w:rPr>
        <w:t xml:space="preserve">Tulos</w:t>
      </w:r>
    </w:p>
    <w:p>
      <w:r>
        <w:t xml:space="preserve">Kirkon löytäminen mistä tahansa kaupungista on välttämätöntä.</w:t>
      </w:r>
    </w:p>
    <w:p>
      <w:r>
        <w:rPr>
          <w:b/>
        </w:rPr>
        <w:t xml:space="preserve">Esimerkki 4.584</w:t>
      </w:r>
    </w:p>
    <w:p>
      <w:r>
        <w:t xml:space="preserve">Lahjan tukemisen kulmakivi on, että hyväksyt sen.</w:t>
      </w:r>
    </w:p>
    <w:p>
      <w:r>
        <w:rPr>
          <w:b/>
        </w:rPr>
        <w:t xml:space="preserve">Tulos</w:t>
      </w:r>
    </w:p>
    <w:p>
      <w:r>
        <w:t xml:space="preserve">Stereotypian kunnioittaminen on sitä, että hyväksyt sen.</w:t>
      </w:r>
    </w:p>
    <w:p>
      <w:r>
        <w:rPr>
          <w:b/>
        </w:rPr>
        <w:t xml:space="preserve">Tulos</w:t>
      </w:r>
    </w:p>
    <w:p>
      <w:r>
        <w:t xml:space="preserve">Lahjan avaamisen vaikutus on se, että otat sen vastaan.</w:t>
      </w:r>
    </w:p>
    <w:p>
      <w:r>
        <w:rPr>
          <w:b/>
        </w:rPr>
        <w:t xml:space="preserve">Tulos</w:t>
      </w:r>
    </w:p>
    <w:p>
      <w:r>
        <w:t xml:space="preserve">Kurssin valitsemisen hyöty on se, että hyväksyt sen.</w:t>
      </w:r>
    </w:p>
    <w:p>
      <w:r>
        <w:rPr>
          <w:b/>
        </w:rPr>
        <w:t xml:space="preserve">Tulos</w:t>
      </w:r>
    </w:p>
    <w:p>
      <w:r>
        <w:t xml:space="preserve">Kun kuvittelet lahjan, hyväksyt sen .</w:t>
      </w:r>
    </w:p>
    <w:p>
      <w:r>
        <w:rPr>
          <w:b/>
        </w:rPr>
        <w:t xml:space="preserve">Esimerkki 4.585</w:t>
      </w:r>
    </w:p>
    <w:p>
      <w:r>
        <w:t xml:space="preserve">Jos haluat ässä pokeria niin sinulla pitäisi olla jälki rahaa .</w:t>
      </w:r>
    </w:p>
    <w:p>
      <w:r>
        <w:rPr>
          <w:b/>
        </w:rPr>
        <w:t xml:space="preserve">Tulos</w:t>
      </w:r>
    </w:p>
    <w:p>
      <w:r>
        <w:t xml:space="preserve">Jos haluat palkinnon pokeria niin sinulla pitäisi olla tontti rahaa .</w:t>
      </w:r>
    </w:p>
    <w:p>
      <w:r>
        <w:rPr>
          <w:b/>
        </w:rPr>
        <w:t xml:space="preserve">Tulos</w:t>
      </w:r>
    </w:p>
    <w:p>
      <w:r>
        <w:t xml:space="preserve">Jos haluat nähdä pokeria niin sinulla pitäisi olla gramma rahaa .</w:t>
      </w:r>
    </w:p>
    <w:p>
      <w:r>
        <w:rPr>
          <w:b/>
        </w:rPr>
        <w:t xml:space="preserve">Tulos</w:t>
      </w:r>
    </w:p>
    <w:p>
      <w:r>
        <w:t xml:space="preserve">Jos haluat pelata pokeria, sinulla pitäisi olla paljon rahaa.</w:t>
      </w:r>
    </w:p>
    <w:p>
      <w:r>
        <w:rPr>
          <w:b/>
        </w:rPr>
        <w:t xml:space="preserve">Tulos</w:t>
      </w:r>
    </w:p>
    <w:p>
      <w:r>
        <w:t xml:space="preserve">Jos haluat pelata pokeria niin sinulla pitäisi olla tavoite rahaa .</w:t>
      </w:r>
    </w:p>
    <w:p>
      <w:r>
        <w:rPr>
          <w:b/>
        </w:rPr>
        <w:t xml:space="preserve">Esimerkki 4.586</w:t>
      </w:r>
    </w:p>
    <w:p>
      <w:r>
        <w:t xml:space="preserve">Evästeiden käyttö rajoittaa liiketoimintaa .</w:t>
      </w:r>
    </w:p>
    <w:p>
      <w:r>
        <w:rPr>
          <w:b/>
        </w:rPr>
        <w:t xml:space="preserve">Tulos</w:t>
      </w:r>
    </w:p>
    <w:p>
      <w:r>
        <w:t xml:space="preserve">Lounaan nauttiminen on liiketapahtuman tekemistä.</w:t>
      </w:r>
    </w:p>
    <w:p>
      <w:r>
        <w:rPr>
          <w:b/>
        </w:rPr>
        <w:t xml:space="preserve">Tulos</w:t>
      </w:r>
    </w:p>
    <w:p>
      <w:r>
        <w:t xml:space="preserve">Lounaan nauttiminen edellyttää liiketoimintaa .</w:t>
      </w:r>
    </w:p>
    <w:p>
      <w:r>
        <w:rPr>
          <w:b/>
        </w:rPr>
        <w:t xml:space="preserve">Tulos</w:t>
      </w:r>
    </w:p>
    <w:p>
      <w:r>
        <w:t xml:space="preserve">Lounaan nauttiminen on liiketapahtuman jälkeinen vaikutus .</w:t>
      </w:r>
    </w:p>
    <w:p>
      <w:r>
        <w:rPr>
          <w:b/>
        </w:rPr>
        <w:t xml:space="preserve">Tulos</w:t>
      </w:r>
    </w:p>
    <w:p>
      <w:r>
        <w:t xml:space="preserve">Lounaan nauttiminen mahdollistaa liiketapahtuman .</w:t>
      </w:r>
    </w:p>
    <w:p>
      <w:r>
        <w:rPr>
          <w:b/>
        </w:rPr>
        <w:t xml:space="preserve">Esimerkki 4.587</w:t>
      </w:r>
    </w:p>
    <w:p>
      <w:r>
        <w:t xml:space="preserve">Olet kauhuissasi käärmeen sattumasta onteloon .</w:t>
      </w:r>
    </w:p>
    <w:p>
      <w:r>
        <w:rPr>
          <w:b/>
        </w:rPr>
        <w:t xml:space="preserve">Tulos</w:t>
      </w:r>
    </w:p>
    <w:p>
      <w:r>
        <w:t xml:space="preserve">Sinut on asetettu vetämään käärme elävässä .</w:t>
      </w:r>
    </w:p>
    <w:p>
      <w:r>
        <w:rPr>
          <w:b/>
        </w:rPr>
        <w:t xml:space="preserve">Tulos</w:t>
      </w:r>
    </w:p>
    <w:p>
      <w:r>
        <w:t xml:space="preserve">Löydät todennäköisesti käärmeen pannusta .</w:t>
      </w:r>
    </w:p>
    <w:p>
      <w:r>
        <w:rPr>
          <w:b/>
        </w:rPr>
        <w:t xml:space="preserve">Tulos</w:t>
      </w:r>
    </w:p>
    <w:p>
      <w:r>
        <w:t xml:space="preserve">Käärme löytyy todennäköisesti aterian yhteydessä .</w:t>
      </w:r>
    </w:p>
    <w:p>
      <w:r>
        <w:rPr>
          <w:b/>
        </w:rPr>
        <w:t xml:space="preserve">Tulos</w:t>
      </w:r>
    </w:p>
    <w:p>
      <w:r>
        <w:t xml:space="preserve">Viidakosta löytyy todennäköisesti käärme.</w:t>
      </w:r>
    </w:p>
    <w:p>
      <w:r>
        <w:rPr>
          <w:b/>
        </w:rPr>
        <w:t xml:space="preserve">Esimerkki 4.588</w:t>
      </w:r>
    </w:p>
    <w:p>
      <w:r>
        <w:t xml:space="preserve">Ottaisit mukaan kielen, koska haluat osallistua keskusteluihin .</w:t>
      </w:r>
    </w:p>
    <w:p>
      <w:r>
        <w:rPr>
          <w:b/>
        </w:rPr>
        <w:t xml:space="preserve">Tulos</w:t>
      </w:r>
    </w:p>
    <w:p>
      <w:r>
        <w:t xml:space="preserve">Vaaditte kieltä, koska haluatte, että teitä luetaan keskusteluissa .</w:t>
      </w:r>
    </w:p>
    <w:p>
      <w:r>
        <w:rPr>
          <w:b/>
        </w:rPr>
        <w:t xml:space="preserve">Tulos</w:t>
      </w:r>
    </w:p>
    <w:p>
      <w:r>
        <w:t xml:space="preserve">Sinä saisit vamman, koska et ole mukana keskusteluissa .</w:t>
      </w:r>
    </w:p>
    <w:p>
      <w:r>
        <w:rPr>
          <w:b/>
        </w:rPr>
        <w:t xml:space="preserve">Tulos</w:t>
      </w:r>
    </w:p>
    <w:p>
      <w:r>
        <w:t xml:space="preserve">Opettelisit kielen, koska haluat olla mukana keskusteluissa.</w:t>
      </w:r>
    </w:p>
    <w:p>
      <w:r>
        <w:rPr>
          <w:b/>
        </w:rPr>
        <w:t xml:space="preserve">Tulos</w:t>
      </w:r>
    </w:p>
    <w:p>
      <w:r>
        <w:t xml:space="preserve">Opit kielen, koska sallit olla mukana keskusteluissa .</w:t>
      </w:r>
    </w:p>
    <w:p>
      <w:r>
        <w:rPr>
          <w:b/>
        </w:rPr>
        <w:t xml:space="preserve">Esimerkki 4.589</w:t>
      </w:r>
    </w:p>
    <w:p>
      <w:r>
        <w:t xml:space="preserve">Tyttö voi lainata sinulle rahaa .</w:t>
      </w:r>
    </w:p>
    <w:p>
      <w:r>
        <w:rPr>
          <w:b/>
        </w:rPr>
        <w:t xml:space="preserve">Tulos</w:t>
      </w:r>
    </w:p>
    <w:p>
      <w:r>
        <w:t xml:space="preserve">Yliopisto voi tehdä sinulle rahaa.</w:t>
      </w:r>
    </w:p>
    <w:p>
      <w:r>
        <w:rPr>
          <w:b/>
        </w:rPr>
        <w:t xml:space="preserve">Tulos</w:t>
      </w:r>
    </w:p>
    <w:p>
      <w:r>
        <w:t xml:space="preserve">Pankki voi jakaa sinulle rahaa .</w:t>
      </w:r>
    </w:p>
    <w:p>
      <w:r>
        <w:rPr>
          <w:b/>
        </w:rPr>
        <w:t xml:space="preserve">Tulos</w:t>
      </w:r>
    </w:p>
    <w:p>
      <w:r>
        <w:t xml:space="preserve">Tor voi lainata sinulle rahaa .</w:t>
      </w:r>
    </w:p>
    <w:p>
      <w:r>
        <w:rPr>
          <w:b/>
        </w:rPr>
        <w:t xml:space="preserve">Tulos</w:t>
      </w:r>
    </w:p>
    <w:p>
      <w:r>
        <w:t xml:space="preserve">Pankki voi lainata sinulle rahaa.</w:t>
      </w:r>
    </w:p>
    <w:p>
      <w:r>
        <w:rPr>
          <w:b/>
        </w:rPr>
        <w:t xml:space="preserve">Esimerkki 4.590</w:t>
      </w:r>
    </w:p>
    <w:p>
      <w:r>
        <w:t xml:space="preserve">Aamulla herääminen edellyttää herätyskellon soittamista.</w:t>
      </w:r>
    </w:p>
    <w:p>
      <w:r>
        <w:rPr>
          <w:b/>
        </w:rPr>
        <w:t xml:space="preserve">Tulos</w:t>
      </w:r>
    </w:p>
    <w:p>
      <w:r>
        <w:t xml:space="preserve">Aamulla herääminen vaatii laitteen lataamista pois .</w:t>
      </w:r>
    </w:p>
    <w:p>
      <w:r>
        <w:rPr>
          <w:b/>
        </w:rPr>
        <w:t xml:space="preserve">Tulos</w:t>
      </w:r>
    </w:p>
    <w:p>
      <w:r>
        <w:t xml:space="preserve">Herääminen tiellä edellyttää hälytyksen soimista .</w:t>
      </w:r>
    </w:p>
    <w:p>
      <w:r>
        <w:rPr>
          <w:b/>
        </w:rPr>
        <w:t xml:space="preserve">Tulos</w:t>
      </w:r>
    </w:p>
    <w:p>
      <w:r>
        <w:t xml:space="preserve">Aamulla herääminen vaatii ylitöitä pumpata pois .</w:t>
      </w:r>
    </w:p>
    <w:p>
      <w:r>
        <w:rPr>
          <w:b/>
        </w:rPr>
        <w:t xml:space="preserve">Tulos</w:t>
      </w:r>
    </w:p>
    <w:p>
      <w:r>
        <w:t xml:space="preserve">Bussissa herääminen edellyttää hälytyksen soimista .</w:t>
      </w:r>
    </w:p>
    <w:p>
      <w:r>
        <w:rPr>
          <w:b/>
        </w:rPr>
        <w:t xml:space="preserve">Esimerkki 4.591</w:t>
      </w:r>
    </w:p>
    <w:p>
      <w:r>
        <w:t xml:space="preserve">Viinirypäle löytyy todennäköisesti rypäleistä.</w:t>
      </w:r>
    </w:p>
    <w:p>
      <w:r>
        <w:rPr>
          <w:b/>
        </w:rPr>
        <w:t xml:space="preserve">Tulos</w:t>
      </w:r>
    </w:p>
    <w:p>
      <w:r>
        <w:t xml:space="preserve">Todennäköisesti osoitat rypäleen rypäleiden rypäleiden rypäleessä .</w:t>
      </w:r>
    </w:p>
    <w:p>
      <w:r>
        <w:rPr>
          <w:b/>
        </w:rPr>
        <w:t xml:space="preserve">Tulos</w:t>
      </w:r>
    </w:p>
    <w:p>
      <w:r>
        <w:t xml:space="preserve">Olet todennäköisesti sijoittaa rypäleen rypälerykelmään .</w:t>
      </w:r>
    </w:p>
    <w:p>
      <w:r>
        <w:rPr>
          <w:b/>
        </w:rPr>
        <w:t xml:space="preserve">Tulos</w:t>
      </w:r>
    </w:p>
    <w:p>
      <w:r>
        <w:t xml:space="preserve">On todennäköistä, että metsästät taimenta tikkuryhmittymässä .</w:t>
      </w:r>
    </w:p>
    <w:p>
      <w:r>
        <w:rPr>
          <w:b/>
        </w:rPr>
        <w:t xml:space="preserve">Tulos</w:t>
      </w:r>
    </w:p>
    <w:p>
      <w:r>
        <w:t xml:space="preserve">Luultavasti ajattelet viinirypäleitä rypäleiden rypäleissä .</w:t>
      </w:r>
    </w:p>
    <w:p>
      <w:r>
        <w:rPr>
          <w:b/>
        </w:rPr>
        <w:t xml:space="preserve">Esimerkki 4.592</w:t>
      </w:r>
    </w:p>
    <w:p>
      <w:r>
        <w:t xml:space="preserve">Normaalisti syömämme ötökät ovat kananmunia .</w:t>
      </w:r>
    </w:p>
    <w:p>
      <w:r>
        <w:rPr>
          <w:b/>
        </w:rPr>
        <w:t xml:space="preserve">Tulos</w:t>
      </w:r>
    </w:p>
    <w:p>
      <w:r>
        <w:t xml:space="preserve">Tavallisesti syömme kananmunia .</w:t>
      </w:r>
    </w:p>
    <w:p>
      <w:r>
        <w:rPr>
          <w:b/>
        </w:rPr>
        <w:t xml:space="preserve">Tulos</w:t>
      </w:r>
    </w:p>
    <w:p>
      <w:r>
        <w:t xml:space="preserve">Tavallisesti syömämme banaanit ovat kananmunia .</w:t>
      </w:r>
    </w:p>
    <w:p>
      <w:r>
        <w:rPr>
          <w:b/>
        </w:rPr>
        <w:t xml:space="preserve">Tulos</w:t>
      </w:r>
    </w:p>
    <w:p>
      <w:r>
        <w:t xml:space="preserve">Makuja, joita yleensä syötämme, ovat kanavaihtoehdot .</w:t>
      </w:r>
    </w:p>
    <w:p>
      <w:r>
        <w:rPr>
          <w:b/>
        </w:rPr>
        <w:t xml:space="preserve">Tulos</w:t>
      </w:r>
    </w:p>
    <w:p>
      <w:r>
        <w:t xml:space="preserve">Tavallisesti syömme kananmunia.</w:t>
      </w:r>
    </w:p>
    <w:p>
      <w:r>
        <w:rPr>
          <w:b/>
        </w:rPr>
        <w:t xml:space="preserve">Esimerkki 4.593</w:t>
      </w:r>
    </w:p>
    <w:p>
      <w:r>
        <w:t xml:space="preserve">Siivoaisit huoneesi, koska äitisi syyttää sinua .</w:t>
      </w:r>
    </w:p>
    <w:p>
      <w:r>
        <w:rPr>
          <w:b/>
        </w:rPr>
        <w:t xml:space="preserve">Tulos</w:t>
      </w:r>
    </w:p>
    <w:p>
      <w:r>
        <w:t xml:space="preserve">Sinä johtaisit laivaa, koska äitisi pakottaa sinut .</w:t>
      </w:r>
    </w:p>
    <w:p>
      <w:r>
        <w:rPr>
          <w:b/>
        </w:rPr>
        <w:t xml:space="preserve">Tulos</w:t>
      </w:r>
    </w:p>
    <w:p>
      <w:r>
        <w:t xml:space="preserve">Siivoaisit huoneesi, koska äitisi pakottaa sinut.</w:t>
      </w:r>
    </w:p>
    <w:p>
      <w:r>
        <w:rPr>
          <w:b/>
        </w:rPr>
        <w:t xml:space="preserve">Tulos</w:t>
      </w:r>
    </w:p>
    <w:p>
      <w:r>
        <w:t xml:space="preserve">Siivoaisit huoneesi, koska äitisi odottaa sinulta .</w:t>
      </w:r>
    </w:p>
    <w:p>
      <w:r>
        <w:rPr>
          <w:b/>
        </w:rPr>
        <w:t xml:space="preserve">Tulos</w:t>
      </w:r>
    </w:p>
    <w:p>
      <w:r>
        <w:t xml:space="preserve">Hirtät isäsi, koska äitisi pakottaa sinut .</w:t>
      </w:r>
    </w:p>
    <w:p>
      <w:r>
        <w:rPr>
          <w:b/>
        </w:rPr>
        <w:t xml:space="preserve">Esimerkki 4.594</w:t>
      </w:r>
    </w:p>
    <w:p>
      <w:r>
        <w:t xml:space="preserve">Olet suuri löytää paljon noin nurkassa .</w:t>
      </w:r>
    </w:p>
    <w:p>
      <w:r>
        <w:rPr>
          <w:b/>
        </w:rPr>
        <w:t xml:space="preserve">Tulos</w:t>
      </w:r>
    </w:p>
    <w:p>
      <w:r>
        <w:t xml:space="preserve">Löydät todennäköisesti kansion muuttujan .</w:t>
      </w:r>
    </w:p>
    <w:p>
      <w:r>
        <w:rPr>
          <w:b/>
        </w:rPr>
        <w:t xml:space="preserve">Tulos</w:t>
      </w:r>
    </w:p>
    <w:p>
      <w:r>
        <w:t xml:space="preserve">Löydät todennäköisesti kansion ympäriinsä kiireessä .</w:t>
      </w:r>
    </w:p>
    <w:p>
      <w:r>
        <w:rPr>
          <w:b/>
        </w:rPr>
        <w:t xml:space="preserve">Tulos</w:t>
      </w:r>
    </w:p>
    <w:p>
      <w:r>
        <w:t xml:space="preserve">Olet todennäköisesti kysyä peniksen ympärillä peräkkäin .</w:t>
      </w:r>
    </w:p>
    <w:p>
      <w:r>
        <w:rPr>
          <w:b/>
        </w:rPr>
        <w:t xml:space="preserve">Tulos</w:t>
      </w:r>
    </w:p>
    <w:p>
      <w:r>
        <w:t xml:space="preserve">Löydät todennäköisesti kansion jostain tiedostosta.</w:t>
      </w:r>
    </w:p>
    <w:p>
      <w:r>
        <w:rPr>
          <w:b/>
        </w:rPr>
        <w:t xml:space="preserve">Esimerkki 4.595</w:t>
      </w:r>
    </w:p>
    <w:p>
      <w:r>
        <w:t xml:space="preserve">Todennäköisesti löydät verhon edessä printti .</w:t>
      </w:r>
    </w:p>
    <w:p>
      <w:r>
        <w:rPr>
          <w:b/>
        </w:rPr>
        <w:t xml:space="preserve">Tulos</w:t>
      </w:r>
    </w:p>
    <w:p>
      <w:r>
        <w:t xml:space="preserve">Todennäköisesti löydät verhon maton edestä.</w:t>
      </w:r>
    </w:p>
    <w:p>
      <w:r>
        <w:rPr>
          <w:b/>
        </w:rPr>
        <w:t xml:space="preserve">Tulos</w:t>
      </w:r>
    </w:p>
    <w:p>
      <w:r>
        <w:t xml:space="preserve">Ikkunan edessä on todennäköisesti verho.</w:t>
      </w:r>
    </w:p>
    <w:p>
      <w:r>
        <w:rPr>
          <w:b/>
        </w:rPr>
        <w:t xml:space="preserve">Tulos</w:t>
      </w:r>
    </w:p>
    <w:p>
      <w:r>
        <w:t xml:space="preserve">Unohdat todennäköisesti verhon ikkunan eteen .</w:t>
      </w:r>
    </w:p>
    <w:p>
      <w:r>
        <w:rPr>
          <w:b/>
        </w:rPr>
        <w:t xml:space="preserve">Tulos</w:t>
      </w:r>
    </w:p>
    <w:p>
      <w:r>
        <w:t xml:space="preserve">Tuhlaat todennäköisesti verhon ikkunan eteen .</w:t>
      </w:r>
    </w:p>
    <w:p>
      <w:r>
        <w:rPr>
          <w:b/>
        </w:rPr>
        <w:t xml:space="preserve">Esimerkki 4.596</w:t>
      </w:r>
    </w:p>
    <w:p>
      <w:r>
        <w:t xml:space="preserve">Syvässä vedessä on todennäköistä löytää hai.</w:t>
      </w:r>
    </w:p>
    <w:p>
      <w:r>
        <w:rPr>
          <w:b/>
        </w:rPr>
        <w:t xml:space="preserve">Tulos</w:t>
      </w:r>
    </w:p>
    <w:p>
      <w:r>
        <w:t xml:space="preserve">Löydät todennäköisesti kallion ympäriltä syvän keltaista .</w:t>
      </w:r>
    </w:p>
    <w:p>
      <w:r>
        <w:rPr>
          <w:b/>
        </w:rPr>
        <w:t xml:space="preserve">Tulos</w:t>
      </w:r>
    </w:p>
    <w:p>
      <w:r>
        <w:t xml:space="preserve">Löydät todennäköisesti haavan ympäri syvän ruskeaa .</w:t>
      </w:r>
    </w:p>
    <w:p>
      <w:r>
        <w:rPr>
          <w:b/>
        </w:rPr>
        <w:t xml:space="preserve">Tulos</w:t>
      </w:r>
    </w:p>
    <w:p>
      <w:r>
        <w:t xml:space="preserve">Löydät todennäköisesti puoliksi noin syvällä haudassa .</w:t>
      </w:r>
    </w:p>
    <w:p>
      <w:r>
        <w:rPr>
          <w:b/>
        </w:rPr>
        <w:t xml:space="preserve">Tulos</w:t>
      </w:r>
    </w:p>
    <w:p>
      <w:r>
        <w:t xml:space="preserve">Olet todennäköisesti löytää crash noin syvässä taantumassa .</w:t>
      </w:r>
    </w:p>
    <w:p>
      <w:r>
        <w:rPr>
          <w:b/>
        </w:rPr>
        <w:t xml:space="preserve">Esimerkki 4.597</w:t>
      </w:r>
    </w:p>
    <w:p>
      <w:r>
        <w:t xml:space="preserve">Näkisitte huonon esityksenne, koska teillä on keskinkertaisia sarjakuvia .</w:t>
      </w:r>
    </w:p>
    <w:p>
      <w:r>
        <w:rPr>
          <w:b/>
        </w:rPr>
        <w:t xml:space="preserve">Tulos</w:t>
      </w:r>
    </w:p>
    <w:p>
      <w:r>
        <w:t xml:space="preserve">Sinä näkisit typerän ohjelmasi, koska sinulla on musta DNA .</w:t>
      </w:r>
    </w:p>
    <w:p>
      <w:r>
        <w:rPr>
          <w:b/>
        </w:rPr>
        <w:t xml:space="preserve">Tulos</w:t>
      </w:r>
    </w:p>
    <w:p>
      <w:r>
        <w:t xml:space="preserve">Sinä avaisit kaikkien suosikkiohjelman, koska sinulla on vapaa-aikaa .</w:t>
      </w:r>
    </w:p>
    <w:p>
      <w:r>
        <w:rPr>
          <w:b/>
        </w:rPr>
        <w:t xml:space="preserve">Tulos</w:t>
      </w:r>
    </w:p>
    <w:p>
      <w:r>
        <w:t xml:space="preserve">Aloittaisit hänen suosikkiohjelmansa, koska sinulla on ilmainen kokeilu.</w:t>
      </w:r>
    </w:p>
    <w:p>
      <w:r>
        <w:rPr>
          <w:b/>
        </w:rPr>
        <w:t xml:space="preserve">Tulos</w:t>
      </w:r>
    </w:p>
    <w:p>
      <w:r>
        <w:t xml:space="preserve">Katsoisit suosikkiohjelmasi, koska sinulla on vapaa-aikaa.</w:t>
      </w:r>
    </w:p>
    <w:p>
      <w:r>
        <w:rPr>
          <w:b/>
        </w:rPr>
        <w:t xml:space="preserve">Esimerkki 4.598</w:t>
      </w:r>
    </w:p>
    <w:p>
      <w:r>
        <w:t xml:space="preserve">Katto suojaa rakennuksen sisätiloja ankarilta sääolosuhteilta.</w:t>
      </w:r>
    </w:p>
    <w:p>
      <w:r>
        <w:rPr>
          <w:b/>
        </w:rPr>
        <w:t xml:space="preserve">Tulos</w:t>
      </w:r>
    </w:p>
    <w:p>
      <w:r>
        <w:t xml:space="preserve">Katto suojaa osan sisätiloja ankarilta sääolosuhteilta.</w:t>
      </w:r>
    </w:p>
    <w:p>
      <w:r>
        <w:rPr>
          <w:b/>
        </w:rPr>
        <w:t xml:space="preserve">Tulos</w:t>
      </w:r>
    </w:p>
    <w:p>
      <w:r>
        <w:t xml:space="preserve">Katto suojaa pesän sisätiloja ankarilta sääolosuhteilta .</w:t>
      </w:r>
    </w:p>
    <w:p>
      <w:r>
        <w:rPr>
          <w:b/>
        </w:rPr>
        <w:t xml:space="preserve">Tulos</w:t>
      </w:r>
    </w:p>
    <w:p>
      <w:r>
        <w:t xml:space="preserve">Katto suojaa rakennuksen sisätiloja ankarilta sääolosuhteilta.</w:t>
      </w:r>
    </w:p>
    <w:p>
      <w:r>
        <w:rPr>
          <w:b/>
        </w:rPr>
        <w:t xml:space="preserve">Tulos</w:t>
      </w:r>
    </w:p>
    <w:p>
      <w:r>
        <w:t xml:space="preserve">Katto suojaa rakennuksen sisätiloja ankarilta sääolosuhteilta .</w:t>
      </w:r>
    </w:p>
    <w:p>
      <w:r>
        <w:rPr>
          <w:b/>
        </w:rPr>
        <w:t xml:space="preserve">Esimerkki 4.599</w:t>
      </w:r>
    </w:p>
    <w:p>
      <w:r>
        <w:t xml:space="preserve">Leivoisit erän hiilihydraatteja, koska tykkäät lyödä keksejä .</w:t>
      </w:r>
    </w:p>
    <w:p>
      <w:r>
        <w:rPr>
          <w:b/>
        </w:rPr>
        <w:t xml:space="preserve">Tulos</w:t>
      </w:r>
    </w:p>
    <w:p>
      <w:r>
        <w:t xml:space="preserve">Leivoisit peiton tarinoita, koska pidät keksien pesusta .</w:t>
      </w:r>
    </w:p>
    <w:p>
      <w:r>
        <w:rPr>
          <w:b/>
        </w:rPr>
        <w:t xml:space="preserve">Tulos</w:t>
      </w:r>
    </w:p>
    <w:p>
      <w:r>
        <w:t xml:space="preserve">Leivoisit erän keksejä, koska pidät keksien syömisestä.</w:t>
      </w:r>
    </w:p>
    <w:p>
      <w:r>
        <w:rPr>
          <w:b/>
        </w:rPr>
        <w:t xml:space="preserve">Tulos</w:t>
      </w:r>
    </w:p>
    <w:p>
      <w:r>
        <w:t xml:space="preserve">Leivoisit erän keksejä, koska haluat syödä vihanneksia .</w:t>
      </w:r>
    </w:p>
    <w:p>
      <w:r>
        <w:rPr>
          <w:b/>
        </w:rPr>
        <w:t xml:space="preserve">Tulos</w:t>
      </w:r>
    </w:p>
    <w:p>
      <w:r>
        <w:t xml:space="preserve">Leivoisit lukuisia hedelmiä, koska haluat juosta keksejä .</w:t>
      </w:r>
    </w:p>
    <w:p>
      <w:r>
        <w:rPr>
          <w:b/>
        </w:rPr>
        <w:t xml:space="preserve">Esimerkki 4.600</w:t>
      </w:r>
    </w:p>
    <w:p>
      <w:r>
        <w:t xml:space="preserve">Jos haluatte lounastaa, teidän pitäisi mennä nappaamaan ruokaa .</w:t>
      </w:r>
    </w:p>
    <w:p>
      <w:r>
        <w:rPr>
          <w:b/>
        </w:rPr>
        <w:t xml:space="preserve">Tulos</w:t>
      </w:r>
    </w:p>
    <w:p>
      <w:r>
        <w:t xml:space="preserve">Jos epäilette, että haluatte saada rauhaa, teidän pitäisi mennä ostamaan juustoa .</w:t>
      </w:r>
    </w:p>
    <w:p>
      <w:r>
        <w:rPr>
          <w:b/>
        </w:rPr>
        <w:t xml:space="preserve">Tulos</w:t>
      </w:r>
    </w:p>
    <w:p>
      <w:r>
        <w:t xml:space="preserve">Jos haluatte lounastaa, teidän pitäisi mennä ostamaan ruokaa.</w:t>
      </w:r>
    </w:p>
    <w:p>
      <w:r>
        <w:rPr>
          <w:b/>
        </w:rPr>
        <w:t xml:space="preserve">Tulos</w:t>
      </w:r>
    </w:p>
    <w:p>
      <w:r>
        <w:t xml:space="preserve">Jos haluatte lounastaa, teidän pitäisi mennä maistelemaan ruokaa .</w:t>
      </w:r>
    </w:p>
    <w:p>
      <w:r>
        <w:rPr>
          <w:b/>
        </w:rPr>
        <w:t xml:space="preserve">Tulos</w:t>
      </w:r>
    </w:p>
    <w:p>
      <w:r>
        <w:t xml:space="preserve">Jos haluatte lounastaa, teidän pitäisi mennä kalastamaan ruokaa .</w:t>
      </w:r>
    </w:p>
    <w:p>
      <w:r>
        <w:rPr>
          <w:b/>
        </w:rPr>
        <w:t xml:space="preserve">Esimerkki 4.601</w:t>
      </w:r>
    </w:p>
    <w:p>
      <w:r>
        <w:t xml:space="preserve">ikääntyneet asuvat hotellihuoneissa ollessaan poissa kotoa .</w:t>
      </w:r>
    </w:p>
    <w:p>
      <w:r>
        <w:rPr>
          <w:b/>
        </w:rPr>
        <w:t xml:space="preserve">Tulos</w:t>
      </w:r>
    </w:p>
    <w:p>
      <w:r>
        <w:t xml:space="preserve">Ihmiset muuttavat hotellihuoneisiin, kun he ovat enemmän pois kotoa .</w:t>
      </w:r>
    </w:p>
    <w:p>
      <w:r>
        <w:rPr>
          <w:b/>
        </w:rPr>
        <w:t xml:space="preserve">Tulos</w:t>
      </w:r>
    </w:p>
    <w:p>
      <w:r>
        <w:t xml:space="preserve">Ihmiset yöpyvät hotellihuoneissa, kun he ovat poissa kotoa.</w:t>
      </w:r>
    </w:p>
    <w:p>
      <w:r>
        <w:rPr>
          <w:b/>
        </w:rPr>
        <w:t xml:space="preserve">Tulos</w:t>
      </w:r>
    </w:p>
    <w:p>
      <w:r>
        <w:t xml:space="preserve">Lääkärit asuvat hotellihuoneissa ollessaan poissa kotoa .</w:t>
      </w:r>
    </w:p>
    <w:p>
      <w:r>
        <w:rPr>
          <w:b/>
        </w:rPr>
        <w:t xml:space="preserve">Tulos</w:t>
      </w:r>
    </w:p>
    <w:p>
      <w:r>
        <w:t xml:space="preserve">vaimot yöpyvät hotellirakennuksissa ollessaan poissa kotoa .</w:t>
      </w:r>
    </w:p>
    <w:p>
      <w:r>
        <w:rPr>
          <w:b/>
        </w:rPr>
        <w:t xml:space="preserve">Esimerkki 4.602</w:t>
      </w:r>
    </w:p>
    <w:p>
      <w:r>
        <w:t xml:space="preserve">Voit käyttää nuottitelinettä pitämään nuottimateriaalia.</w:t>
      </w:r>
    </w:p>
    <w:p>
      <w:r>
        <w:rPr>
          <w:b/>
        </w:rPr>
        <w:t xml:space="preserve">Tulos</w:t>
      </w:r>
    </w:p>
    <w:p>
      <w:r>
        <w:t xml:space="preserve">Voit käyttää nuottitelinettä nuottikirjan pitämiseen.</w:t>
      </w:r>
    </w:p>
    <w:p>
      <w:r>
        <w:rPr>
          <w:b/>
        </w:rPr>
        <w:t xml:space="preserve">Tulos</w:t>
      </w:r>
    </w:p>
    <w:p>
      <w:r>
        <w:t xml:space="preserve">Voit käyttää älypuhelimen jalustaa pitämään nuottikirjaa.</w:t>
      </w:r>
    </w:p>
    <w:p>
      <w:r>
        <w:rPr>
          <w:b/>
        </w:rPr>
        <w:t xml:space="preserve">Tulos</w:t>
      </w:r>
    </w:p>
    <w:p>
      <w:r>
        <w:t xml:space="preserve">Voit käyttää joogatukea pitämään nuottikirjaa.</w:t>
      </w:r>
    </w:p>
    <w:p>
      <w:r>
        <w:rPr>
          <w:b/>
        </w:rPr>
        <w:t xml:space="preserve">Tulos</w:t>
      </w:r>
    </w:p>
    <w:p>
      <w:r>
        <w:t xml:space="preserve">Voit käyttää yhdistelmäjalustaa pitämään nuottikirjaa.</w:t>
      </w:r>
    </w:p>
    <w:p>
      <w:r>
        <w:rPr>
          <w:b/>
        </w:rPr>
        <w:t xml:space="preserve">Esimerkki 4.603</w:t>
      </w:r>
    </w:p>
    <w:p>
      <w:r>
        <w:t xml:space="preserve">Puukotus voi muuttaa murhakulmaa .</w:t>
      </w:r>
    </w:p>
    <w:p>
      <w:r>
        <w:rPr>
          <w:b/>
        </w:rPr>
        <w:t xml:space="preserve">Tulos</w:t>
      </w:r>
    </w:p>
    <w:p>
      <w:r>
        <w:t xml:space="preserve">Ystävä voi siteerata julkkisoikeudenkäyntiä .</w:t>
      </w:r>
    </w:p>
    <w:p>
      <w:r>
        <w:rPr>
          <w:b/>
        </w:rPr>
        <w:t xml:space="preserve">Tulos</w:t>
      </w:r>
    </w:p>
    <w:p>
      <w:r>
        <w:t xml:space="preserve">Tuomari voi pyytää murhaoikeudenkäyntiä .</w:t>
      </w:r>
    </w:p>
    <w:p>
      <w:r>
        <w:rPr>
          <w:b/>
        </w:rPr>
        <w:t xml:space="preserve">Tulos</w:t>
      </w:r>
    </w:p>
    <w:p>
      <w:r>
        <w:t xml:space="preserve">Tuomari voi kuulla murhaetsinnästä .</w:t>
      </w:r>
    </w:p>
    <w:p>
      <w:r>
        <w:rPr>
          <w:b/>
        </w:rPr>
        <w:t xml:space="preserve">Tulos</w:t>
      </w:r>
    </w:p>
    <w:p>
      <w:r>
        <w:t xml:space="preserve">Tuomari voi käsitellä murhaoikeudenkäyntiä.</w:t>
      </w:r>
    </w:p>
    <w:p>
      <w:r>
        <w:rPr>
          <w:b/>
        </w:rPr>
        <w:t xml:space="preserve">Esimerkki 4.604</w:t>
      </w:r>
    </w:p>
    <w:p>
      <w:r>
        <w:t xml:space="preserve">Jos haluat muuttaa ulkonäköäsi, sinun on leikattava hiuksesi.</w:t>
      </w:r>
    </w:p>
    <w:p>
      <w:r>
        <w:rPr>
          <w:b/>
        </w:rPr>
        <w:t xml:space="preserve">Tulos</w:t>
      </w:r>
    </w:p>
    <w:p>
      <w:r>
        <w:t xml:space="preserve">Jos haluat muuttaa ulkonäköäsi, sinun pitäisi rekisteröidä näyttösi .</w:t>
      </w:r>
    </w:p>
    <w:p>
      <w:r>
        <w:rPr>
          <w:b/>
        </w:rPr>
        <w:t xml:space="preserve">Tulos</w:t>
      </w:r>
    </w:p>
    <w:p>
      <w:r>
        <w:t xml:space="preserve">Jos haluat muuttaa aivojasi, sinun pitäisi leikata hiuksesi .</w:t>
      </w:r>
    </w:p>
    <w:p>
      <w:r>
        <w:rPr>
          <w:b/>
        </w:rPr>
        <w:t xml:space="preserve">Tulos</w:t>
      </w:r>
    </w:p>
    <w:p>
      <w:r>
        <w:t xml:space="preserve">Jos haluat muuttaa ulkonäköäsi, sinun pitäisi pilkkoa hiuksesi .</w:t>
      </w:r>
    </w:p>
    <w:p>
      <w:r>
        <w:rPr>
          <w:b/>
        </w:rPr>
        <w:t xml:space="preserve">Tulos</w:t>
      </w:r>
    </w:p>
    <w:p>
      <w:r>
        <w:t xml:space="preserve">Jos haluat muuttaa DNA:tasi, sinun pitäisi leikata hiuksesi .</w:t>
      </w:r>
    </w:p>
    <w:p>
      <w:r>
        <w:rPr>
          <w:b/>
        </w:rPr>
        <w:t xml:space="preserve">Esimerkki 4.605</w:t>
      </w:r>
    </w:p>
    <w:p>
      <w:r>
        <w:t xml:space="preserve">Sinä suihkuttaisit kasvia, koska kasvit tarvitsevat vettä selviytyäkseen.</w:t>
      </w:r>
    </w:p>
    <w:p>
      <w:r>
        <w:rPr>
          <w:b/>
        </w:rPr>
        <w:t xml:space="preserve">Tulos</w:t>
      </w:r>
    </w:p>
    <w:p>
      <w:r>
        <w:t xml:space="preserve">Kastele kasvi, koska kasvit tarvitsevat vettä selviytyäkseen.</w:t>
      </w:r>
    </w:p>
    <w:p>
      <w:r>
        <w:rPr>
          <w:b/>
        </w:rPr>
        <w:t xml:space="preserve">Tulos</w:t>
      </w:r>
    </w:p>
    <w:p>
      <w:r>
        <w:t xml:space="preserve">Kertoisit kasville, koska kasvit saavat vettä selviytyäkseen .</w:t>
      </w:r>
    </w:p>
    <w:p>
      <w:r>
        <w:rPr>
          <w:b/>
        </w:rPr>
        <w:t xml:space="preserve">Tulos</w:t>
      </w:r>
    </w:p>
    <w:p>
      <w:r>
        <w:t xml:space="preserve">Kaivaisit kasvin, koska kasvit tarvitsevat vettä selviytyäkseen.</w:t>
      </w:r>
    </w:p>
    <w:p>
      <w:r>
        <w:rPr>
          <w:b/>
        </w:rPr>
        <w:t xml:space="preserve">Tulos</w:t>
      </w:r>
    </w:p>
    <w:p>
      <w:r>
        <w:t xml:space="preserve">Kertoisit kasville, koska kasvit tarvitsevat vettä selviytyäkseen.</w:t>
      </w:r>
    </w:p>
    <w:p>
      <w:r>
        <w:rPr>
          <w:b/>
        </w:rPr>
        <w:t xml:space="preserve">Esimerkki 4.606</w:t>
      </w:r>
    </w:p>
    <w:p>
      <w:r>
        <w:t xml:space="preserve">Hedelmät ja vihannekset ovat kasvikoreja, joita voit syödä .</w:t>
      </w:r>
    </w:p>
    <w:p>
      <w:r>
        <w:rPr>
          <w:b/>
        </w:rPr>
        <w:t xml:space="preserve">Tulos</w:t>
      </w:r>
    </w:p>
    <w:p>
      <w:r>
        <w:t xml:space="preserve">Muistiinpanot ja vihannekset ovat kasvien juuria, jotka voit jättää huomiotta .</w:t>
      </w:r>
    </w:p>
    <w:p>
      <w:r>
        <w:rPr>
          <w:b/>
        </w:rPr>
        <w:t xml:space="preserve">Tulos</w:t>
      </w:r>
    </w:p>
    <w:p>
      <w:r>
        <w:t xml:space="preserve">Hedelmät ja vihannekset ovat ekosysteemien malleja, joita voi syödä .</w:t>
      </w:r>
    </w:p>
    <w:p>
      <w:r>
        <w:rPr>
          <w:b/>
        </w:rPr>
        <w:t xml:space="preserve">Tulos</w:t>
      </w:r>
    </w:p>
    <w:p>
      <w:r>
        <w:t xml:space="preserve">Hedelmät ja vihannekset ovat kasvien osia, joita voit syödä.</w:t>
      </w:r>
    </w:p>
    <w:p>
      <w:r>
        <w:rPr>
          <w:b/>
        </w:rPr>
        <w:t xml:space="preserve">Tulos</w:t>
      </w:r>
    </w:p>
    <w:p>
      <w:r>
        <w:t xml:space="preserve">Hedelmät ja vihannekset ovat kasveja, joita voi syödä .</w:t>
      </w:r>
    </w:p>
    <w:p>
      <w:r>
        <w:rPr>
          <w:b/>
        </w:rPr>
        <w:t xml:space="preserve">Esimerkki 4.607</w:t>
      </w:r>
    </w:p>
    <w:p>
      <w:r>
        <w:t xml:space="preserve">Makea kokemus huulet saisi sinut haluaisi työntää joku .</w:t>
      </w:r>
    </w:p>
    <w:p>
      <w:r>
        <w:rPr>
          <w:b/>
        </w:rPr>
        <w:t xml:space="preserve">Tulos</w:t>
      </w:r>
    </w:p>
    <w:p>
      <w:r>
        <w:t xml:space="preserve">Suloinen huulten kiilto saisi sinut haluamaan murtaa jonkun .</w:t>
      </w:r>
    </w:p>
    <w:p>
      <w:r>
        <w:rPr>
          <w:b/>
        </w:rPr>
        <w:t xml:space="preserve">Tulos</w:t>
      </w:r>
    </w:p>
    <w:p>
      <w:r>
        <w:t xml:space="preserve">Suloiset huulet saavat sinut haluamaan suudella jotakuta.</w:t>
      </w:r>
    </w:p>
    <w:p>
      <w:r>
        <w:rPr>
          <w:b/>
        </w:rPr>
        <w:t xml:space="preserve">Tulos</w:t>
      </w:r>
    </w:p>
    <w:p>
      <w:r>
        <w:t xml:space="preserve">Suloinen oppituntisarja saisi sinut huutamaan suutelemaan jotakuta .</w:t>
      </w:r>
    </w:p>
    <w:p>
      <w:r>
        <w:rPr>
          <w:b/>
        </w:rPr>
        <w:t xml:space="preserve">Tulos</w:t>
      </w:r>
    </w:p>
    <w:p>
      <w:r>
        <w:t xml:space="preserve">Suloinen huulten heilahdus saisi sinut haluamaan pelotella jotakuta .</w:t>
      </w:r>
    </w:p>
    <w:p>
      <w:r>
        <w:rPr>
          <w:b/>
        </w:rPr>
        <w:t xml:space="preserve">Esimerkki 4.608</w:t>
      </w:r>
    </w:p>
    <w:p>
      <w:r>
        <w:t xml:space="preserve">Musiikkiryhmä saisi sinut haluamaan istunnon .</w:t>
      </w:r>
    </w:p>
    <w:p>
      <w:r>
        <w:rPr>
          <w:b/>
        </w:rPr>
        <w:t xml:space="preserve">Tulos</w:t>
      </w:r>
    </w:p>
    <w:p>
      <w:r>
        <w:t xml:space="preserve">Musiikkiyhtye saisi sinut haluamaan juhlia.</w:t>
      </w:r>
    </w:p>
    <w:p>
      <w:r>
        <w:rPr>
          <w:b/>
        </w:rPr>
        <w:t xml:space="preserve">Tulos</w:t>
      </w:r>
    </w:p>
    <w:p>
      <w:r>
        <w:t xml:space="preserve">Musiikkiyhtye saisi sinut haluamaan tupakkaa .</w:t>
      </w:r>
    </w:p>
    <w:p>
      <w:r>
        <w:rPr>
          <w:b/>
        </w:rPr>
        <w:t xml:space="preserve">Tulos</w:t>
      </w:r>
    </w:p>
    <w:p>
      <w:r>
        <w:t xml:space="preserve">Musiikkiryhmä saisi sinut haluamaan torvea .</w:t>
      </w:r>
    </w:p>
    <w:p>
      <w:r>
        <w:rPr>
          <w:b/>
        </w:rPr>
        <w:t xml:space="preserve">Tulos</w:t>
      </w:r>
    </w:p>
    <w:p>
      <w:r>
        <w:t xml:space="preserve">Musiikkiryhmä saisi sinut haluamaan hitin .</w:t>
      </w:r>
    </w:p>
    <w:p>
      <w:r>
        <w:rPr>
          <w:b/>
        </w:rPr>
        <w:t xml:space="preserve">Esimerkki 4.609</w:t>
      </w:r>
    </w:p>
    <w:p>
      <w:r>
        <w:t xml:space="preserve">Sinä pitäisit julkaisun, koska olet bändin veteraani .</w:t>
      </w:r>
    </w:p>
    <w:p>
      <w:r>
        <w:rPr>
          <w:b/>
        </w:rPr>
        <w:t xml:space="preserve">Tulos</w:t>
      </w:r>
    </w:p>
    <w:p>
      <w:r>
        <w:t xml:space="preserve">Soittaisit kitaraa, koska kuulut bändiin.</w:t>
      </w:r>
    </w:p>
    <w:p>
      <w:r>
        <w:rPr>
          <w:b/>
        </w:rPr>
        <w:t xml:space="preserve">Tulos</w:t>
      </w:r>
    </w:p>
    <w:p>
      <w:r>
        <w:t xml:space="preserve">Soittaisit kitaraa, koska olet bändin kasvot.</w:t>
      </w:r>
    </w:p>
    <w:p>
      <w:r>
        <w:rPr>
          <w:b/>
        </w:rPr>
        <w:t xml:space="preserve">Tulos</w:t>
      </w:r>
    </w:p>
    <w:p>
      <w:r>
        <w:t xml:space="preserve">Soittaisit sol, koska olet osa bändiä .</w:t>
      </w:r>
    </w:p>
    <w:p>
      <w:r>
        <w:rPr>
          <w:b/>
        </w:rPr>
        <w:t xml:space="preserve">Tulos</w:t>
      </w:r>
    </w:p>
    <w:p>
      <w:r>
        <w:t xml:space="preserve">Soittaisit luokassa, koska olet osa bändiä .</w:t>
      </w:r>
    </w:p>
    <w:p>
      <w:r>
        <w:rPr>
          <w:b/>
        </w:rPr>
        <w:t xml:space="preserve">Esimerkki 4.610</w:t>
      </w:r>
    </w:p>
    <w:p>
      <w:r>
        <w:t xml:space="preserve">Jos haluat lavalle, sinun pitäisi katkaista jalka.</w:t>
      </w:r>
    </w:p>
    <w:p>
      <w:r>
        <w:rPr>
          <w:b/>
        </w:rPr>
        <w:t xml:space="preserve">Tulos</w:t>
      </w:r>
    </w:p>
    <w:p>
      <w:r>
        <w:t xml:space="preserve">Jos haluat menestyä lavalla, sinun pitäisi olla jalka .</w:t>
      </w:r>
    </w:p>
    <w:p>
      <w:r>
        <w:rPr>
          <w:b/>
        </w:rPr>
        <w:t xml:space="preserve">Tulos</w:t>
      </w:r>
    </w:p>
    <w:p>
      <w:r>
        <w:t xml:space="preserve">Jos haluat mennä matkan niin sinun pitäisi lisätä jalka .</w:t>
      </w:r>
    </w:p>
    <w:p>
      <w:r>
        <w:rPr>
          <w:b/>
        </w:rPr>
        <w:t xml:space="preserve">Tulos</w:t>
      </w:r>
    </w:p>
    <w:p>
      <w:r>
        <w:t xml:space="preserve">Jos haluatte mennä lavalle, teidän pitäisi rikkoa show .</w:t>
      </w:r>
    </w:p>
    <w:p>
      <w:r>
        <w:rPr>
          <w:b/>
        </w:rPr>
        <w:t xml:space="preserve">Tulos</w:t>
      </w:r>
    </w:p>
    <w:p>
      <w:r>
        <w:t xml:space="preserve">Jos haluat heittää lavalle niin sinun pitäisi tarttua radalle .</w:t>
      </w:r>
    </w:p>
    <w:p>
      <w:r>
        <w:rPr>
          <w:b/>
        </w:rPr>
        <w:t xml:space="preserve">Esimerkki 4.611</w:t>
      </w:r>
    </w:p>
    <w:p>
      <w:r>
        <w:t xml:space="preserve">Oppilas voi antaa sinulle kotitehtävän .</w:t>
      </w:r>
    </w:p>
    <w:p>
      <w:r>
        <w:rPr>
          <w:b/>
        </w:rPr>
        <w:t xml:space="preserve">Tulos</w:t>
      </w:r>
    </w:p>
    <w:p>
      <w:r>
        <w:t xml:space="preserve">Opiskelija voi antaa sinulle projektin .</w:t>
      </w:r>
    </w:p>
    <w:p>
      <w:r>
        <w:rPr>
          <w:b/>
        </w:rPr>
        <w:t xml:space="preserve">Tulos</w:t>
      </w:r>
    </w:p>
    <w:p>
      <w:r>
        <w:t xml:space="preserve">Oppilas voi ojentaa sinulle kynän.</w:t>
      </w:r>
    </w:p>
    <w:p>
      <w:r>
        <w:rPr>
          <w:b/>
        </w:rPr>
        <w:t xml:space="preserve">Tulos</w:t>
      </w:r>
    </w:p>
    <w:p>
      <w:r>
        <w:t xml:space="preserve">Tietokilpailu voi tulla sinulle keräilijä .</w:t>
      </w:r>
    </w:p>
    <w:p>
      <w:r>
        <w:rPr>
          <w:b/>
        </w:rPr>
        <w:t xml:space="preserve">Tulos</w:t>
      </w:r>
    </w:p>
    <w:p>
      <w:r>
        <w:t xml:space="preserve">Matemaatikko voi imeä sinulle kynää .</w:t>
      </w:r>
    </w:p>
    <w:p>
      <w:r>
        <w:rPr>
          <w:b/>
        </w:rPr>
        <w:t xml:space="preserve">Esimerkki 4.612</w:t>
      </w:r>
    </w:p>
    <w:p>
      <w:r>
        <w:t xml:space="preserve">Korjaaja voi osittain korjata väsyneen auton .</w:t>
      </w:r>
    </w:p>
    <w:p>
      <w:r>
        <w:rPr>
          <w:b/>
        </w:rPr>
        <w:t xml:space="preserve">Tulos</w:t>
      </w:r>
    </w:p>
    <w:p>
      <w:r>
        <w:t xml:space="preserve">Korjaaja voi myös periä rikkinäisen DVD-levyn .</w:t>
      </w:r>
    </w:p>
    <w:p>
      <w:r>
        <w:rPr>
          <w:b/>
        </w:rPr>
        <w:t xml:space="preserve">Tulos</w:t>
      </w:r>
    </w:p>
    <w:p>
      <w:r>
        <w:t xml:space="preserve">Korjaaja voi myös selittää rikkoutuneen venttiilin .</w:t>
      </w:r>
    </w:p>
    <w:p>
      <w:r>
        <w:rPr>
          <w:b/>
        </w:rPr>
        <w:t xml:space="preserve">Tulos</w:t>
      </w:r>
    </w:p>
    <w:p>
      <w:r>
        <w:t xml:space="preserve">Korjaaja voi korjata rikkoutuneen auton välittömästi .</w:t>
      </w:r>
    </w:p>
    <w:p>
      <w:r>
        <w:rPr>
          <w:b/>
        </w:rPr>
        <w:t xml:space="preserve">Tulos</w:t>
      </w:r>
    </w:p>
    <w:p>
      <w:r>
        <w:t xml:space="preserve">Korjaaja voi myös korjata rikkinäisen auton.</w:t>
      </w:r>
    </w:p>
    <w:p>
      <w:r>
        <w:rPr>
          <w:b/>
        </w:rPr>
        <w:t xml:space="preserve">Esimerkki 4.613</w:t>
      </w:r>
    </w:p>
    <w:p>
      <w:r>
        <w:t xml:space="preserve">Löydät koiran todennäköisesti eläinkaupasta.</w:t>
      </w:r>
    </w:p>
    <w:p>
      <w:r>
        <w:rPr>
          <w:b/>
        </w:rPr>
        <w:t xml:space="preserve">Tulos</w:t>
      </w:r>
    </w:p>
    <w:p>
      <w:r>
        <w:t xml:space="preserve">Olet todennäköisesti katsomassa ruokintaa lemmikkieläinten hoitopaikassa .</w:t>
      </w:r>
    </w:p>
    <w:p>
      <w:r>
        <w:rPr>
          <w:b/>
        </w:rPr>
        <w:t xml:space="preserve">Tulos</w:t>
      </w:r>
    </w:p>
    <w:p>
      <w:r>
        <w:t xml:space="preserve">Löydät mediumin todennäköisesti eläinkaupasta .</w:t>
      </w:r>
    </w:p>
    <w:p>
      <w:r>
        <w:rPr>
          <w:b/>
        </w:rPr>
        <w:t xml:space="preserve">Tulos</w:t>
      </w:r>
    </w:p>
    <w:p>
      <w:r>
        <w:t xml:space="preserve">Olet todennäköisesti ratkaista lippu lemmikkieläinraportissa .</w:t>
      </w:r>
    </w:p>
    <w:p>
      <w:r>
        <w:rPr>
          <w:b/>
        </w:rPr>
        <w:t xml:space="preserve">Tulos</w:t>
      </w:r>
    </w:p>
    <w:p>
      <w:r>
        <w:t xml:space="preserve">Löydät todennäköisesti kylpyhuoneen eläinkaupasta .</w:t>
      </w:r>
    </w:p>
    <w:p>
      <w:r>
        <w:rPr>
          <w:b/>
        </w:rPr>
        <w:t xml:space="preserve">Esimerkki 4.614</w:t>
      </w:r>
    </w:p>
    <w:p>
      <w:r>
        <w:t xml:space="preserve">Sovellusten kuunteleminen on musiikin omistamista varten .</w:t>
      </w:r>
    </w:p>
    <w:p>
      <w:r>
        <w:rPr>
          <w:b/>
        </w:rPr>
        <w:t xml:space="preserve">Tulos</w:t>
      </w:r>
    </w:p>
    <w:p>
      <w:r>
        <w:t xml:space="preserve">Yhteys radioon on musiikin kuulemista varten .</w:t>
      </w:r>
    </w:p>
    <w:p>
      <w:r>
        <w:rPr>
          <w:b/>
        </w:rPr>
        <w:t xml:space="preserve">Tulos</w:t>
      </w:r>
    </w:p>
    <w:p>
      <w:r>
        <w:t xml:space="preserve">Radion kuuntelu on musiikin kuuntelua varten.</w:t>
      </w:r>
    </w:p>
    <w:p>
      <w:r>
        <w:rPr>
          <w:b/>
        </w:rPr>
        <w:t xml:space="preserve">Tulos</w:t>
      </w:r>
    </w:p>
    <w:p>
      <w:r>
        <w:t xml:space="preserve">Radiosta voi kuunnella musiikkia .</w:t>
      </w:r>
    </w:p>
    <w:p>
      <w:r>
        <w:rPr>
          <w:b/>
        </w:rPr>
        <w:t xml:space="preserve">Tulos</w:t>
      </w:r>
    </w:p>
    <w:p>
      <w:r>
        <w:t xml:space="preserve">Silmukan kuuntelu on musiikin kuuntelua varten .</w:t>
      </w:r>
    </w:p>
    <w:p>
      <w:r>
        <w:rPr>
          <w:b/>
        </w:rPr>
        <w:t xml:space="preserve">Esimerkki 4.615</w:t>
      </w:r>
    </w:p>
    <w:p>
      <w:r>
        <w:t xml:space="preserve">Pappi työskentelee kirkossa.</w:t>
      </w:r>
    </w:p>
    <w:p>
      <w:r>
        <w:rPr>
          <w:b/>
        </w:rPr>
        <w:t xml:space="preserve">Tulos</w:t>
      </w:r>
    </w:p>
    <w:p>
      <w:r>
        <w:t xml:space="preserve">Ministeri työskentelee virassa .</w:t>
      </w:r>
    </w:p>
    <w:p>
      <w:r>
        <w:rPr>
          <w:b/>
        </w:rPr>
        <w:t xml:space="preserve">Tulos</w:t>
      </w:r>
    </w:p>
    <w:p>
      <w:r>
        <w:t xml:space="preserve">A D työskentelee kirkossa .</w:t>
      </w:r>
    </w:p>
    <w:p>
      <w:r>
        <w:rPr>
          <w:b/>
        </w:rPr>
        <w:t xml:space="preserve">Tulos</w:t>
      </w:r>
    </w:p>
    <w:p>
      <w:r>
        <w:t xml:space="preserve">Käyttäjä työskentelee ravintolassa .</w:t>
      </w:r>
    </w:p>
    <w:p>
      <w:r>
        <w:rPr>
          <w:b/>
        </w:rPr>
        <w:t xml:space="preserve">Tulos</w:t>
      </w:r>
    </w:p>
    <w:p>
      <w:r>
        <w:t xml:space="preserve">Opettaja työskentelee kirkossa .</w:t>
      </w:r>
    </w:p>
    <w:p>
      <w:r>
        <w:rPr>
          <w:b/>
        </w:rPr>
        <w:t xml:space="preserve">Esimerkki 4.616</w:t>
      </w:r>
    </w:p>
    <w:p>
      <w:r>
        <w:t xml:space="preserve">Voima voi lyödä keppiä .</w:t>
      </w:r>
    </w:p>
    <w:p>
      <w:r>
        <w:rPr>
          <w:b/>
        </w:rPr>
        <w:t xml:space="preserve">Tulos</w:t>
      </w:r>
    </w:p>
    <w:p>
      <w:r>
        <w:t xml:space="preserve">Puro voi ylittää jyrkänteen .</w:t>
      </w:r>
    </w:p>
    <w:p>
      <w:r>
        <w:rPr>
          <w:b/>
        </w:rPr>
        <w:t xml:space="preserve">Tulos</w:t>
      </w:r>
    </w:p>
    <w:p>
      <w:r>
        <w:t xml:space="preserve">Nuoli voi osua lyijykynään .</w:t>
      </w:r>
    </w:p>
    <w:p>
      <w:r>
        <w:rPr>
          <w:b/>
        </w:rPr>
        <w:t xml:space="preserve">Tulos</w:t>
      </w:r>
    </w:p>
    <w:p>
      <w:r>
        <w:t xml:space="preserve">Auto voi törmätä jyrkänteeseen.</w:t>
      </w:r>
    </w:p>
    <w:p>
      <w:r>
        <w:rPr>
          <w:b/>
        </w:rPr>
        <w:t xml:space="preserve">Tulos</w:t>
      </w:r>
    </w:p>
    <w:p>
      <w:r>
        <w:t xml:space="preserve">Versio voi muuttua a lder .</w:t>
      </w:r>
    </w:p>
    <w:p>
      <w:r>
        <w:rPr>
          <w:b/>
        </w:rPr>
        <w:t xml:space="preserve">Esimerkki 4.617</w:t>
      </w:r>
    </w:p>
    <w:p>
      <w:r>
        <w:t xml:space="preserve">On todennäköistä, että hukutat sukan kosteaan luolaan .</w:t>
      </w:r>
    </w:p>
    <w:p>
      <w:r>
        <w:rPr>
          <w:b/>
        </w:rPr>
        <w:t xml:space="preserve">Tulos</w:t>
      </w:r>
    </w:p>
    <w:p>
      <w:r>
        <w:t xml:space="preserve">Löydät todennäköisesti tikkaat kosteasta luolasta .</w:t>
      </w:r>
    </w:p>
    <w:p>
      <w:r>
        <w:rPr>
          <w:b/>
        </w:rPr>
        <w:t xml:space="preserve">Tulos</w:t>
      </w:r>
    </w:p>
    <w:p>
      <w:r>
        <w:t xml:space="preserve">Löydät käärmeen todennäköisesti kosteasta luolasta.</w:t>
      </w:r>
    </w:p>
    <w:p>
      <w:r>
        <w:rPr>
          <w:b/>
        </w:rPr>
        <w:t xml:space="preserve">Tulos</w:t>
      </w:r>
    </w:p>
    <w:p>
      <w:r>
        <w:t xml:space="preserve">Olet hereillä huudella keskustelua kosteassa luolassa .</w:t>
      </w:r>
    </w:p>
    <w:p>
      <w:r>
        <w:rPr>
          <w:b/>
        </w:rPr>
        <w:t xml:space="preserve">Tulos</w:t>
      </w:r>
    </w:p>
    <w:p>
      <w:r>
        <w:t xml:space="preserve">Olet todennäköisesti pelkää vaaraa kosteassa luolassa .</w:t>
      </w:r>
    </w:p>
    <w:p>
      <w:r>
        <w:rPr>
          <w:b/>
        </w:rPr>
        <w:t xml:space="preserve">Esimerkki 4.618</w:t>
      </w:r>
    </w:p>
    <w:p>
      <w:r>
        <w:t xml:space="preserve">A f ei riko ilmaa .</w:t>
      </w:r>
    </w:p>
    <w:p>
      <w:r>
        <w:rPr>
          <w:b/>
        </w:rPr>
        <w:t xml:space="preserve">Tulos</w:t>
      </w:r>
    </w:p>
    <w:p>
      <w:r>
        <w:t xml:space="preserve">Kala ei hengitä ilmaa.</w:t>
      </w:r>
    </w:p>
    <w:p>
      <w:r>
        <w:rPr>
          <w:b/>
        </w:rPr>
        <w:t xml:space="preserve">Tulos</w:t>
      </w:r>
    </w:p>
    <w:p>
      <w:r>
        <w:t xml:space="preserve">Kala ei koe ilmaa .</w:t>
      </w:r>
    </w:p>
    <w:p>
      <w:r>
        <w:rPr>
          <w:b/>
        </w:rPr>
        <w:t xml:space="preserve">Tulos</w:t>
      </w:r>
    </w:p>
    <w:p>
      <w:r>
        <w:t xml:space="preserve">Alus ei kulje ilmassa .</w:t>
      </w:r>
    </w:p>
    <w:p>
      <w:r>
        <w:rPr>
          <w:b/>
        </w:rPr>
        <w:t xml:space="preserve">Tulos</w:t>
      </w:r>
    </w:p>
    <w:p>
      <w:r>
        <w:t xml:space="preserve">Kala ei piereskele ilmaa .</w:t>
      </w:r>
    </w:p>
    <w:p>
      <w:r>
        <w:rPr>
          <w:b/>
        </w:rPr>
        <w:t xml:space="preserve">Esimerkki 4.619</w:t>
      </w:r>
    </w:p>
    <w:p>
      <w:r>
        <w:t xml:space="preserve">Vesi on tehty öljystä .</w:t>
      </w:r>
    </w:p>
    <w:p>
      <w:r>
        <w:rPr>
          <w:b/>
        </w:rPr>
        <w:t xml:space="preserve">Tulos</w:t>
      </w:r>
    </w:p>
    <w:p>
      <w:r>
        <w:t xml:space="preserve">Vesi koostuu hapesta.</w:t>
      </w:r>
    </w:p>
    <w:p>
      <w:r>
        <w:rPr>
          <w:b/>
        </w:rPr>
        <w:t xml:space="preserve">Tulos</w:t>
      </w:r>
    </w:p>
    <w:p>
      <w:r>
        <w:t xml:space="preserve">Vesi on tehty rakkaudesta .</w:t>
      </w:r>
    </w:p>
    <w:p>
      <w:r>
        <w:rPr>
          <w:b/>
        </w:rPr>
        <w:t xml:space="preserve">Tulos</w:t>
      </w:r>
    </w:p>
    <w:p>
      <w:r>
        <w:t xml:space="preserve">Ihme on tehty hapesta .</w:t>
      </w:r>
    </w:p>
    <w:p>
      <w:r>
        <w:rPr>
          <w:b/>
        </w:rPr>
        <w:t xml:space="preserve">Tulos</w:t>
      </w:r>
    </w:p>
    <w:p>
      <w:r>
        <w:t xml:space="preserve">Vesi on tehty maaperästä .</w:t>
      </w:r>
    </w:p>
    <w:p>
      <w:r>
        <w:rPr>
          <w:b/>
        </w:rPr>
        <w:t xml:space="preserve">Esimerkki 4.620</w:t>
      </w:r>
    </w:p>
    <w:p>
      <w:r>
        <w:t xml:space="preserve">Monet lapset pitävät kultakalasta urheilulajina .</w:t>
      </w:r>
    </w:p>
    <w:p>
      <w:r>
        <w:rPr>
          <w:b/>
        </w:rPr>
        <w:t xml:space="preserve">Tulos</w:t>
      </w:r>
    </w:p>
    <w:p>
      <w:r>
        <w:t xml:space="preserve">Monet lapset pitävät kultakalasta varainkeräyksenä .</w:t>
      </w:r>
    </w:p>
    <w:p>
      <w:r>
        <w:rPr>
          <w:b/>
        </w:rPr>
        <w:t xml:space="preserve">Tulos</w:t>
      </w:r>
    </w:p>
    <w:p>
      <w:r>
        <w:t xml:space="preserve">Monet lapset pitävät kultakalasta porkkanana .</w:t>
      </w:r>
    </w:p>
    <w:p>
      <w:r>
        <w:rPr>
          <w:b/>
        </w:rPr>
        <w:t xml:space="preserve">Tulos</w:t>
      </w:r>
    </w:p>
    <w:p>
      <w:r>
        <w:t xml:space="preserve">Monet lapset pitävät kultakalasta lemmikkinä.</w:t>
      </w:r>
    </w:p>
    <w:p>
      <w:r>
        <w:rPr>
          <w:b/>
        </w:rPr>
        <w:t xml:space="preserve">Tulos</w:t>
      </w:r>
    </w:p>
    <w:p>
      <w:r>
        <w:t xml:space="preserve">Monet lapset kilpailevat siitä, että heillä on kultakala lemmikkinä .</w:t>
      </w:r>
    </w:p>
    <w:p>
      <w:r>
        <w:rPr>
          <w:b/>
        </w:rPr>
        <w:t xml:space="preserve">Esimerkki 4.621</w:t>
      </w:r>
    </w:p>
    <w:p>
      <w:r>
        <w:t xml:space="preserve">Lähettäisitte herrasmiehen vankilaan, koska haluatte yhteiskunnan olevan turvallisempi .</w:t>
      </w:r>
    </w:p>
    <w:p>
      <w:r>
        <w:rPr>
          <w:b/>
        </w:rPr>
        <w:t xml:space="preserve">Tulos</w:t>
      </w:r>
    </w:p>
    <w:p>
      <w:r>
        <w:t xml:space="preserve">Lähettäisit valmistuneen vankilaan, koska kuvittelet yhteiskunnan olevan turvallisempi .</w:t>
      </w:r>
    </w:p>
    <w:p>
      <w:r>
        <w:rPr>
          <w:b/>
        </w:rPr>
        <w:t xml:space="preserve">Tulos</w:t>
      </w:r>
    </w:p>
    <w:p>
      <w:r>
        <w:t xml:space="preserve">Lähettäisitte poikaystävänne vankilaan, koska opetatte yhteiskuntaa olemaan turvallisempi .</w:t>
      </w:r>
    </w:p>
    <w:p>
      <w:r>
        <w:rPr>
          <w:b/>
        </w:rPr>
        <w:t xml:space="preserve">Tulos</w:t>
      </w:r>
    </w:p>
    <w:p>
      <w:r>
        <w:t xml:space="preserve">Lähettäisit rikollisen vankilaan, koska haluat yhteiskunnan olevan turvallisempi.</w:t>
      </w:r>
    </w:p>
    <w:p>
      <w:r>
        <w:rPr>
          <w:b/>
        </w:rPr>
        <w:t xml:space="preserve">Tulos</w:t>
      </w:r>
    </w:p>
    <w:p>
      <w:r>
        <w:t xml:space="preserve">Lähettäisitte merisotilaan vankilaan, koska uhkaatte yhteiskunnan olevan turvallisempi .</w:t>
      </w:r>
    </w:p>
    <w:p>
      <w:r>
        <w:rPr>
          <w:b/>
        </w:rPr>
        <w:t xml:space="preserve">Esimerkki 4.622</w:t>
      </w:r>
    </w:p>
    <w:p>
      <w:r>
        <w:t xml:space="preserve">Pianon löydät todennäköisesti mukavasta cocktailbaarista.</w:t>
      </w:r>
    </w:p>
    <w:p>
      <w:r>
        <w:rPr>
          <w:b/>
        </w:rPr>
        <w:t xml:space="preserve">Tulos</w:t>
      </w:r>
    </w:p>
    <w:p>
      <w:r>
        <w:t xml:space="preserve">Olet todennäköisesti rikkoa piano noin mukava cocktail-baari .</w:t>
      </w:r>
    </w:p>
    <w:p>
      <w:r>
        <w:rPr>
          <w:b/>
        </w:rPr>
        <w:t xml:space="preserve">Tulos</w:t>
      </w:r>
    </w:p>
    <w:p>
      <w:r>
        <w:t xml:space="preserve">Löydät todennäköisesti kaupan ympäriltä mukavan cocktailbaarin .</w:t>
      </w:r>
    </w:p>
    <w:p>
      <w:r>
        <w:rPr>
          <w:b/>
        </w:rPr>
        <w:t xml:space="preserve">Tulos</w:t>
      </w:r>
    </w:p>
    <w:p>
      <w:r>
        <w:t xml:space="preserve">Löydät todennäköisesti pianon ympäriltä mukavassa teebaarissa .</w:t>
      </w:r>
    </w:p>
    <w:p>
      <w:r>
        <w:rPr>
          <w:b/>
        </w:rPr>
        <w:t xml:space="preserve">Tulos</w:t>
      </w:r>
    </w:p>
    <w:p>
      <w:r>
        <w:t xml:space="preserve">Löydät todennäköisesti rykelmä noin mukava cocktail-baari .</w:t>
      </w:r>
    </w:p>
    <w:p>
      <w:r>
        <w:rPr>
          <w:b/>
        </w:rPr>
        <w:t xml:space="preserve">Esimerkki 4.623</w:t>
      </w:r>
    </w:p>
    <w:p>
      <w:r>
        <w:t xml:space="preserve">Hyppäisit ulos ikkunasta, koska rakennus saattaa olla tulessa.</w:t>
      </w:r>
    </w:p>
    <w:p>
      <w:r>
        <w:rPr>
          <w:b/>
        </w:rPr>
        <w:t xml:space="preserve">Tulos</w:t>
      </w:r>
    </w:p>
    <w:p>
      <w:r>
        <w:t xml:space="preserve">Hyppäisit ämpäristä, koska rakennus voi olla tulessa .</w:t>
      </w:r>
    </w:p>
    <w:p>
      <w:r>
        <w:rPr>
          <w:b/>
        </w:rPr>
        <w:t xml:space="preserve">Tulos</w:t>
      </w:r>
    </w:p>
    <w:p>
      <w:r>
        <w:t xml:space="preserve">Rukoilisitte ikkunasta ulos, koska avaruusalus saattaa olla tulessa.</w:t>
      </w:r>
    </w:p>
    <w:p>
      <w:r>
        <w:rPr>
          <w:b/>
        </w:rPr>
        <w:t xml:space="preserve">Tulos</w:t>
      </w:r>
    </w:p>
    <w:p>
      <w:r>
        <w:t xml:space="preserve">Ryntäät ulos ikkunasta, koska nainen saattaa olla tulessa .</w:t>
      </w:r>
    </w:p>
    <w:p>
      <w:r>
        <w:rPr>
          <w:b/>
        </w:rPr>
        <w:t xml:space="preserve">Tulos</w:t>
      </w:r>
    </w:p>
    <w:p>
      <w:r>
        <w:t xml:space="preserve">Puhuisitte ikkunasta ulos, koska rakennus voi olla tulessa.</w:t>
      </w:r>
    </w:p>
    <w:p>
      <w:r>
        <w:rPr>
          <w:b/>
        </w:rPr>
        <w:t xml:space="preserve">Esimerkki 4.624</w:t>
      </w:r>
    </w:p>
    <w:p>
      <w:r>
        <w:t xml:space="preserve">Löydät todennäköisesti ponnahduslaite ympäri julkistamattomassa laitteessa.</w:t>
      </w:r>
    </w:p>
    <w:p>
      <w:r>
        <w:rPr>
          <w:b/>
        </w:rPr>
        <w:t xml:space="preserve">Tulos</w:t>
      </w:r>
    </w:p>
    <w:p>
      <w:r>
        <w:t xml:space="preserve">Löydät todennäköisesti kaapelin jostain sähkölaitteesta.</w:t>
      </w:r>
    </w:p>
    <w:p>
      <w:r>
        <w:rPr>
          <w:b/>
        </w:rPr>
        <w:t xml:space="preserve">Tulos</w:t>
      </w:r>
    </w:p>
    <w:p>
      <w:r>
        <w:t xml:space="preserve">Olet huolissasi löytää kaapeli noin sähkölaitteen .</w:t>
      </w:r>
    </w:p>
    <w:p>
      <w:r>
        <w:rPr>
          <w:b/>
        </w:rPr>
        <w:t xml:space="preserve">Tulos</w:t>
      </w:r>
    </w:p>
    <w:p>
      <w:r>
        <w:t xml:space="preserve">Pudotat todennäköisesti kaapelin sähkölaitteen ympärille.</w:t>
      </w:r>
    </w:p>
    <w:p>
      <w:r>
        <w:rPr>
          <w:b/>
        </w:rPr>
        <w:t xml:space="preserve">Tulos</w:t>
      </w:r>
    </w:p>
    <w:p>
      <w:r>
        <w:t xml:space="preserve">Olet todennäköisesti järjestää kaapelin ympärillä sähkölaitteessa .</w:t>
      </w:r>
    </w:p>
    <w:p>
      <w:r>
        <w:rPr>
          <w:b/>
        </w:rPr>
        <w:t xml:space="preserve">Esimerkki 4.625</w:t>
      </w:r>
    </w:p>
    <w:p>
      <w:r>
        <w:t xml:space="preserve">Ohitat todennäköisesti luodin laatikossa .</w:t>
      </w:r>
    </w:p>
    <w:p>
      <w:r>
        <w:rPr>
          <w:b/>
        </w:rPr>
        <w:t xml:space="preserve">Tulos</w:t>
      </w:r>
    </w:p>
    <w:p>
      <w:r>
        <w:t xml:space="preserve">Löydät todennäköisesti luodin laatikosta.</w:t>
      </w:r>
    </w:p>
    <w:p>
      <w:r>
        <w:rPr>
          <w:b/>
        </w:rPr>
        <w:t xml:space="preserve">Tulos</w:t>
      </w:r>
    </w:p>
    <w:p>
      <w:r>
        <w:t xml:space="preserve">Olet todennäköisesti törmää luoti laatikossa .</w:t>
      </w:r>
    </w:p>
    <w:p>
      <w:r>
        <w:rPr>
          <w:b/>
        </w:rPr>
        <w:t xml:space="preserve">Tulos</w:t>
      </w:r>
    </w:p>
    <w:p>
      <w:r>
        <w:t xml:space="preserve">Löydät todennäköisesti paketin laatikosta .</w:t>
      </w:r>
    </w:p>
    <w:p>
      <w:r>
        <w:rPr>
          <w:b/>
        </w:rPr>
        <w:t xml:space="preserve">Tulos</w:t>
      </w:r>
    </w:p>
    <w:p>
      <w:r>
        <w:t xml:space="preserve">Olet todennäköisesti oppinut luoti laatikossa .</w:t>
      </w:r>
    </w:p>
    <w:p>
      <w:r>
        <w:rPr>
          <w:b/>
        </w:rPr>
        <w:t xml:space="preserve">Esimerkki 4.626</w:t>
      </w:r>
    </w:p>
    <w:p>
      <w:r>
        <w:t xml:space="preserve">Sairaanhoitaja ei sulje pois itsemurhatapauksia .</w:t>
      </w:r>
    </w:p>
    <w:p>
      <w:r>
        <w:rPr>
          <w:b/>
        </w:rPr>
        <w:t xml:space="preserve">Tulos</w:t>
      </w:r>
    </w:p>
    <w:p>
      <w:r>
        <w:t xml:space="preserve">Sairaanhoitaja ei hidasta itsemurhatapauksia .</w:t>
      </w:r>
    </w:p>
    <w:p>
      <w:r>
        <w:rPr>
          <w:b/>
        </w:rPr>
        <w:t xml:space="preserve">Tulos</w:t>
      </w:r>
    </w:p>
    <w:p>
      <w:r>
        <w:t xml:space="preserve">Palvelin ei halua esimerkkitapauksia .</w:t>
      </w:r>
    </w:p>
    <w:p>
      <w:r>
        <w:rPr>
          <w:b/>
        </w:rPr>
        <w:t xml:space="preserve">Tulos</w:t>
      </w:r>
    </w:p>
    <w:p>
      <w:r>
        <w:t xml:space="preserve">Sairaanhoitaja ei halua itsemurhatapauksia.</w:t>
      </w:r>
    </w:p>
    <w:p>
      <w:r>
        <w:rPr>
          <w:b/>
        </w:rPr>
        <w:t xml:space="preserve">Tulos</w:t>
      </w:r>
    </w:p>
    <w:p>
      <w:r>
        <w:t xml:space="preserve">Sairaanhoitaja ei halua huumetapauksia .</w:t>
      </w:r>
    </w:p>
    <w:p>
      <w:r>
        <w:rPr>
          <w:b/>
        </w:rPr>
        <w:t xml:space="preserve">Esimerkki 4.627</w:t>
      </w:r>
    </w:p>
    <w:p>
      <w:r>
        <w:t xml:space="preserve">Kiirehtisit polkupyörälläsi, koska edessä on stop-merkki .</w:t>
      </w:r>
    </w:p>
    <w:p>
      <w:r>
        <w:rPr>
          <w:b/>
        </w:rPr>
        <w:t xml:space="preserve">Tulos</w:t>
      </w:r>
    </w:p>
    <w:p>
      <w:r>
        <w:t xml:space="preserve">Otat kannettavan tietokoneen mukaan, koska edessä on pysäkki keskustassa.</w:t>
      </w:r>
    </w:p>
    <w:p>
      <w:r>
        <w:rPr>
          <w:b/>
        </w:rPr>
        <w:t xml:space="preserve">Tulos</w:t>
      </w:r>
    </w:p>
    <w:p>
      <w:r>
        <w:t xml:space="preserve">Pysäyttäisit polkupyöräsi, koska edessäsi on stop-merkki.</w:t>
      </w:r>
    </w:p>
    <w:p>
      <w:r>
        <w:rPr>
          <w:b/>
        </w:rPr>
        <w:t xml:space="preserve">Tulos</w:t>
      </w:r>
    </w:p>
    <w:p>
      <w:r>
        <w:t xml:space="preserve">Rajoittaisit polkupyörääsi, koska edessä on stop-merkki .</w:t>
      </w:r>
    </w:p>
    <w:p>
      <w:r>
        <w:rPr>
          <w:b/>
        </w:rPr>
        <w:t xml:space="preserve">Tulos</w:t>
      </w:r>
    </w:p>
    <w:p>
      <w:r>
        <w:t xml:space="preserve">Pysäyttäisit ohjelmasi, koska edessä on stop-merkki .</w:t>
      </w:r>
    </w:p>
    <w:p>
      <w:r>
        <w:rPr>
          <w:b/>
        </w:rPr>
        <w:t xml:space="preserve">Esimerkki 4.628</w:t>
      </w:r>
    </w:p>
    <w:p>
      <w:r>
        <w:t xml:space="preserve">Rikolliset eivät ainoastaan rakenna aseita .</w:t>
      </w:r>
    </w:p>
    <w:p>
      <w:r>
        <w:rPr>
          <w:b/>
        </w:rPr>
        <w:t xml:space="preserve">Tulos</w:t>
      </w:r>
    </w:p>
    <w:p>
      <w:r>
        <w:t xml:space="preserve">Ei vain autoissa käytetä aseita .</w:t>
      </w:r>
    </w:p>
    <w:p>
      <w:r>
        <w:rPr>
          <w:b/>
        </w:rPr>
        <w:t xml:space="preserve">Tulos</w:t>
      </w:r>
    </w:p>
    <w:p>
      <w:r>
        <w:t xml:space="preserve">Aseet eivät ole vain rikollisten käytössä.</w:t>
      </w:r>
    </w:p>
    <w:p>
      <w:r>
        <w:rPr>
          <w:b/>
        </w:rPr>
        <w:t xml:space="preserve">Tulos</w:t>
      </w:r>
    </w:p>
    <w:p>
      <w:r>
        <w:t xml:space="preserve">Ei vain rikolliset pelaa aseita .</w:t>
      </w:r>
    </w:p>
    <w:p>
      <w:r>
        <w:rPr>
          <w:b/>
        </w:rPr>
        <w:t xml:space="preserve">Tulos</w:t>
      </w:r>
    </w:p>
    <w:p>
      <w:r>
        <w:t xml:space="preserve">Aseiden omistajat käyttävät aseita .</w:t>
      </w:r>
    </w:p>
    <w:p>
      <w:r>
        <w:rPr>
          <w:b/>
        </w:rPr>
        <w:t xml:space="preserve">Esimerkki 4.629</w:t>
      </w:r>
    </w:p>
    <w:p>
      <w:r>
        <w:t xml:space="preserve">Joskus lentäjät pudottavat lentokoneen ja tappavat kaikki koneessa olleet.</w:t>
      </w:r>
    </w:p>
    <w:p>
      <w:r>
        <w:rPr>
          <w:b/>
        </w:rPr>
        <w:t xml:space="preserve">Tulos</w:t>
      </w:r>
    </w:p>
    <w:p>
      <w:r>
        <w:t xml:space="preserve">Joskus lentäjät tuhoavat lentokoneita ja tappavat kaikki koneessa olevat .</w:t>
      </w:r>
    </w:p>
    <w:p>
      <w:r>
        <w:rPr>
          <w:b/>
        </w:rPr>
        <w:t xml:space="preserve">Tulos</w:t>
      </w:r>
    </w:p>
    <w:p>
      <w:r>
        <w:t xml:space="preserve">Joskus lentäjät jumittavat lentokoneita ja tappavat kaikki koneessa olevat .</w:t>
      </w:r>
    </w:p>
    <w:p>
      <w:r>
        <w:rPr>
          <w:b/>
        </w:rPr>
        <w:t xml:space="preserve">Tulos</w:t>
      </w:r>
    </w:p>
    <w:p>
      <w:r>
        <w:t xml:space="preserve">Joskus lentäjät tuhoavat lentokoneita ja tappavat kaikki koneessa olevat .</w:t>
      </w:r>
    </w:p>
    <w:p>
      <w:r>
        <w:rPr>
          <w:b/>
        </w:rPr>
        <w:t xml:space="preserve">Tulos</w:t>
      </w:r>
    </w:p>
    <w:p>
      <w:r>
        <w:t xml:space="preserve">Joskus lentäjät pilaavat lentokoneita ja tappavat kaikki koneessa olevat .</w:t>
      </w:r>
    </w:p>
    <w:p>
      <w:r>
        <w:rPr>
          <w:b/>
        </w:rPr>
        <w:t xml:space="preserve">Esimerkki 4.630</w:t>
      </w:r>
    </w:p>
    <w:p>
      <w:r>
        <w:t xml:space="preserve">Olet ok suorittaa pommi haastavassa tilanteessa .</w:t>
      </w:r>
    </w:p>
    <w:p>
      <w:r>
        <w:rPr>
          <w:b/>
        </w:rPr>
        <w:t xml:space="preserve">Tulos</w:t>
      </w:r>
    </w:p>
    <w:p>
      <w:r>
        <w:t xml:space="preserve">Olet fiksu vuokrata pommi naurettavassa tilanteessa .</w:t>
      </w:r>
    </w:p>
    <w:p>
      <w:r>
        <w:rPr>
          <w:b/>
        </w:rPr>
        <w:t xml:space="preserve">Tulos</w:t>
      </w:r>
    </w:p>
    <w:p>
      <w:r>
        <w:t xml:space="preserve">Terroristien viestistä löytyy todennäköisesti pommi .</w:t>
      </w:r>
    </w:p>
    <w:p>
      <w:r>
        <w:rPr>
          <w:b/>
        </w:rPr>
        <w:t xml:space="preserve">Tulos</w:t>
      </w:r>
    </w:p>
    <w:p>
      <w:r>
        <w:t xml:space="preserve">Terroristitilanteessa pommi löytyy todennäköisesti.</w:t>
      </w:r>
    </w:p>
    <w:p>
      <w:r>
        <w:rPr>
          <w:b/>
        </w:rPr>
        <w:t xml:space="preserve">Tulos</w:t>
      </w:r>
    </w:p>
    <w:p>
      <w:r>
        <w:t xml:space="preserve">Terroristien kokoelmista löytyy todennäköisesti pommi .</w:t>
      </w:r>
    </w:p>
    <w:p>
      <w:r>
        <w:rPr>
          <w:b/>
        </w:rPr>
        <w:t xml:space="preserve">Esimerkki 4.631</w:t>
      </w:r>
    </w:p>
    <w:p>
      <w:r>
        <w:t xml:space="preserve">Pyörä räjähtänyt vaunusta .</w:t>
      </w:r>
    </w:p>
    <w:p>
      <w:r>
        <w:rPr>
          <w:b/>
        </w:rPr>
        <w:t xml:space="preserve">Tulos</w:t>
      </w:r>
    </w:p>
    <w:p>
      <w:r>
        <w:t xml:space="preserve">Kuorma putosi vaunusta .</w:t>
      </w:r>
    </w:p>
    <w:p>
      <w:r>
        <w:rPr>
          <w:b/>
        </w:rPr>
        <w:t xml:space="preserve">Tulos</w:t>
      </w:r>
    </w:p>
    <w:p>
      <w:r>
        <w:t xml:space="preserve">Pyörä putosi vaunusta.</w:t>
      </w:r>
    </w:p>
    <w:p>
      <w:r>
        <w:rPr>
          <w:b/>
        </w:rPr>
        <w:t xml:space="preserve">Tulos</w:t>
      </w:r>
    </w:p>
    <w:p>
      <w:r>
        <w:t xml:space="preserve">Pyörä katkesi vaunusta .</w:t>
      </w:r>
    </w:p>
    <w:p>
      <w:r>
        <w:rPr>
          <w:b/>
        </w:rPr>
        <w:t xml:space="preserve">Tulos</w:t>
      </w:r>
    </w:p>
    <w:p>
      <w:r>
        <w:t xml:space="preserve">En putosi kelkasta .</w:t>
      </w:r>
    </w:p>
    <w:p>
      <w:r>
        <w:rPr>
          <w:b/>
        </w:rPr>
        <w:t xml:space="preserve">Esimerkki 4.632</w:t>
      </w:r>
    </w:p>
    <w:p>
      <w:r>
        <w:t xml:space="preserve">Kirjoittaisit vuokranantajalle, koska haluat ostaa tavaroita .</w:t>
      </w:r>
    </w:p>
    <w:p>
      <w:r>
        <w:rPr>
          <w:b/>
        </w:rPr>
        <w:t xml:space="preserve">Tulos</w:t>
      </w:r>
    </w:p>
    <w:p>
      <w:r>
        <w:t xml:space="preserve">Olisit vieressä ruokaa, koska haluat ostaa tavaroita .</w:t>
      </w:r>
    </w:p>
    <w:p>
      <w:r>
        <w:rPr>
          <w:b/>
        </w:rPr>
        <w:t xml:space="preserve">Tulos</w:t>
      </w:r>
    </w:p>
    <w:p>
      <w:r>
        <w:t xml:space="preserve">Menet kauppaan, koska haluat ostaa tavaroita.</w:t>
      </w:r>
    </w:p>
    <w:p>
      <w:r>
        <w:rPr>
          <w:b/>
        </w:rPr>
        <w:t xml:space="preserve">Tulos</w:t>
      </w:r>
    </w:p>
    <w:p>
      <w:r>
        <w:t xml:space="preserve">Kuolisit talouteen, koska haluat ostaa tavaroita .</w:t>
      </w:r>
    </w:p>
    <w:p>
      <w:r>
        <w:rPr>
          <w:b/>
        </w:rPr>
        <w:t xml:space="preserve">Tulos</w:t>
      </w:r>
    </w:p>
    <w:p>
      <w:r>
        <w:t xml:space="preserve">Menisit kauppaan, koska kamppailet tavaroiden vaihtamisesta .</w:t>
      </w:r>
    </w:p>
    <w:p>
      <w:r>
        <w:rPr>
          <w:b/>
        </w:rPr>
        <w:t xml:space="preserve">Esimerkki 4.633</w:t>
      </w:r>
    </w:p>
    <w:p>
      <w:r>
        <w:t xml:space="preserve">Ennen kuolemaasi olet ollut elossa tietyn ajan.</w:t>
      </w:r>
    </w:p>
    <w:p>
      <w:r>
        <w:rPr>
          <w:b/>
        </w:rPr>
        <w:t xml:space="preserve">Tulos</w:t>
      </w:r>
    </w:p>
    <w:p>
      <w:r>
        <w:t xml:space="preserve">Ennen kuin kuolet , olet ollut sukupuuttoon kuollut tietyn ajan.</w:t>
      </w:r>
    </w:p>
    <w:p>
      <w:r>
        <w:rPr>
          <w:b/>
        </w:rPr>
        <w:t xml:space="preserve">Tulos</w:t>
      </w:r>
    </w:p>
    <w:p>
      <w:r>
        <w:t xml:space="preserve">Ennen kuin kuolet , olet ollut elossa hyvin pitkän aikaa .</w:t>
      </w:r>
    </w:p>
    <w:p>
      <w:r>
        <w:rPr>
          <w:b/>
        </w:rPr>
        <w:t xml:space="preserve">Tulos</w:t>
      </w:r>
    </w:p>
    <w:p>
      <w:r>
        <w:t xml:space="preserve">Ennen kuolemaasi olet ollut elossa vähäisen ajan.</w:t>
      </w:r>
    </w:p>
    <w:p>
      <w:r>
        <w:rPr>
          <w:b/>
        </w:rPr>
        <w:t xml:space="preserve">Tulos</w:t>
      </w:r>
    </w:p>
    <w:p>
      <w:r>
        <w:t xml:space="preserve">Ennen kuin kuolet , olet ollut elossa huomattavan ajan.</w:t>
      </w:r>
    </w:p>
    <w:p>
      <w:r>
        <w:rPr>
          <w:b/>
        </w:rPr>
        <w:t xml:space="preserve">Esimerkki 4.634</w:t>
      </w:r>
    </w:p>
    <w:p>
      <w:r>
        <w:t xml:space="preserve">Järvi on suuri vesistö, jota ympäröi maa.</w:t>
      </w:r>
    </w:p>
    <w:p>
      <w:r>
        <w:rPr>
          <w:b/>
        </w:rPr>
        <w:t xml:space="preserve">Tulos</w:t>
      </w:r>
    </w:p>
    <w:p>
      <w:r>
        <w:t xml:space="preserve">Kaupunki on suuri ympyrä taivaan halki, jota ympäröi maa .</w:t>
      </w:r>
    </w:p>
    <w:p>
      <w:r>
        <w:rPr>
          <w:b/>
        </w:rPr>
        <w:t xml:space="preserve">Tulos</w:t>
      </w:r>
    </w:p>
    <w:p>
      <w:r>
        <w:t xml:space="preserve">Sateenkaari on suuri vesistö, jota ympäröi vuori .</w:t>
      </w:r>
    </w:p>
    <w:p>
      <w:r>
        <w:rPr>
          <w:b/>
        </w:rPr>
        <w:t xml:space="preserve">Tulos</w:t>
      </w:r>
    </w:p>
    <w:p>
      <w:r>
        <w:t xml:space="preserve">Sammakko on suuri vesistö, jota ympäröi kuori .</w:t>
      </w:r>
    </w:p>
    <w:p>
      <w:r>
        <w:rPr>
          <w:b/>
        </w:rPr>
        <w:t xml:space="preserve">Tulos</w:t>
      </w:r>
    </w:p>
    <w:p>
      <w:r>
        <w:t xml:space="preserve">Pato on suuri vesistö, jota ympäröi asutus .</w:t>
      </w:r>
    </w:p>
    <w:p>
      <w:r>
        <w:rPr>
          <w:b/>
        </w:rPr>
        <w:t xml:space="preserve">Esimerkki 4.635</w:t>
      </w:r>
    </w:p>
    <w:p>
      <w:r>
        <w:t xml:space="preserve">Jos haluat vaipua koomaan, sinun pitäisi lyödä pääsi.</w:t>
      </w:r>
    </w:p>
    <w:p>
      <w:r>
        <w:rPr>
          <w:b/>
        </w:rPr>
        <w:t xml:space="preserve">Tulos</w:t>
      </w:r>
    </w:p>
    <w:p>
      <w:r>
        <w:t xml:space="preserve">Jos haluat imeytyä koomaan niin sinun pitäisi nostaa annostasi .</w:t>
      </w:r>
    </w:p>
    <w:p>
      <w:r>
        <w:rPr>
          <w:b/>
        </w:rPr>
        <w:t xml:space="preserve">Tulos</w:t>
      </w:r>
    </w:p>
    <w:p>
      <w:r>
        <w:t xml:space="preserve">Jos haluat tuijottaa koomaan niin sinun pitäisi kolauttaa tyttöystävääsi .</w:t>
      </w:r>
    </w:p>
    <w:p>
      <w:r>
        <w:rPr>
          <w:b/>
        </w:rPr>
        <w:t xml:space="preserve">Tulos</w:t>
      </w:r>
    </w:p>
    <w:p>
      <w:r>
        <w:t xml:space="preserve">Jos aiot mennä autiomaahan, sinun pitäisi testata päätäsi .</w:t>
      </w:r>
    </w:p>
    <w:p>
      <w:r>
        <w:rPr>
          <w:b/>
        </w:rPr>
        <w:t xml:space="preserve">Tulos</w:t>
      </w:r>
    </w:p>
    <w:p>
      <w:r>
        <w:t xml:space="preserve">Jos päätät yrittää koomaan, sinun pitäisi säästää päätäsi .</w:t>
      </w:r>
    </w:p>
    <w:p>
      <w:r>
        <w:rPr>
          <w:b/>
        </w:rPr>
        <w:t xml:space="preserve">Esimerkki 4.636</w:t>
      </w:r>
    </w:p>
    <w:p>
      <w:r>
        <w:t xml:space="preserve">Ihmisten on pelastettava oma sielunsa.</w:t>
      </w:r>
    </w:p>
    <w:p>
      <w:r>
        <w:rPr>
          <w:b/>
        </w:rPr>
        <w:t xml:space="preserve">Tulos</w:t>
      </w:r>
    </w:p>
    <w:p>
      <w:r>
        <w:t xml:space="preserve">joukkojen on huolehdittava omista eläimistään .</w:t>
      </w:r>
    </w:p>
    <w:p>
      <w:r>
        <w:rPr>
          <w:b/>
        </w:rPr>
        <w:t xml:space="preserve">Tulos</w:t>
      </w:r>
    </w:p>
    <w:p>
      <w:r>
        <w:t xml:space="preserve">Syyttäjien on kohdattava oma sielunsa .</w:t>
      </w:r>
    </w:p>
    <w:p>
      <w:r>
        <w:rPr>
          <w:b/>
        </w:rPr>
        <w:t xml:space="preserve">Tulos</w:t>
      </w:r>
    </w:p>
    <w:p>
      <w:r>
        <w:t xml:space="preserve">poikien on tilattava omat lentokoneensa .</w:t>
      </w:r>
    </w:p>
    <w:p>
      <w:r>
        <w:rPr>
          <w:b/>
        </w:rPr>
        <w:t xml:space="preserve">Tulos</w:t>
      </w:r>
    </w:p>
    <w:p>
      <w:r>
        <w:t xml:space="preserve">Virkamiesten täytyy ylittää oma sielunsa .</w:t>
      </w:r>
    </w:p>
    <w:p>
      <w:r>
        <w:rPr>
          <w:b/>
        </w:rPr>
        <w:t xml:space="preserve">Esimerkki 4.637</w:t>
      </w:r>
    </w:p>
    <w:p>
      <w:r>
        <w:t xml:space="preserve">minuutin saaminen on historiassa vaeltelua varten .</w:t>
      </w:r>
    </w:p>
    <w:p>
      <w:r>
        <w:rPr>
          <w:b/>
        </w:rPr>
        <w:t xml:space="preserve">Tulos</w:t>
      </w:r>
    </w:p>
    <w:p>
      <w:r>
        <w:t xml:space="preserve">Vierailu tavoite on oppia journalismin .</w:t>
      </w:r>
    </w:p>
    <w:p>
      <w:r>
        <w:rPr>
          <w:b/>
        </w:rPr>
        <w:t xml:space="preserve">Tulos</w:t>
      </w:r>
    </w:p>
    <w:p>
      <w:r>
        <w:t xml:space="preserve">Museossa käynti on historian oppimista varten.</w:t>
      </w:r>
    </w:p>
    <w:p>
      <w:r>
        <w:rPr>
          <w:b/>
        </w:rPr>
        <w:t xml:space="preserve">Tulos</w:t>
      </w:r>
    </w:p>
    <w:p>
      <w:r>
        <w:t xml:space="preserve">Kasvatuslinja on kaunokirjallisuuden oppimista varten .</w:t>
      </w:r>
    </w:p>
    <w:p>
      <w:r>
        <w:rPr>
          <w:b/>
        </w:rPr>
        <w:t xml:space="preserve">Tulos</w:t>
      </w:r>
    </w:p>
    <w:p>
      <w:r>
        <w:t xml:space="preserve">Vierailu vähän on oppimista varten e .</w:t>
      </w:r>
    </w:p>
    <w:p>
      <w:r>
        <w:rPr>
          <w:b/>
        </w:rPr>
        <w:t xml:space="preserve">Esimerkki 4.638</w:t>
      </w:r>
    </w:p>
    <w:p>
      <w:r>
        <w:t xml:space="preserve">Epäilette vastustajaanne, koska haluatte rauhaa ja hiljaisuutta .</w:t>
      </w:r>
    </w:p>
    <w:p>
      <w:r>
        <w:rPr>
          <w:b/>
        </w:rPr>
        <w:t xml:space="preserve">Tulos</w:t>
      </w:r>
    </w:p>
    <w:p>
      <w:r>
        <w:t xml:space="preserve">Ehdottaisit vastustajasi, koska haluat rauhaa ja hiljaisuutta .</w:t>
      </w:r>
    </w:p>
    <w:p>
      <w:r>
        <w:rPr>
          <w:b/>
        </w:rPr>
        <w:t xml:space="preserve">Tulos</w:t>
      </w:r>
    </w:p>
    <w:p>
      <w:r>
        <w:t xml:space="preserve">Sinä voittaisit vastustajasi, koska haluat nautintoa ja hiljaisuutta .</w:t>
      </w:r>
    </w:p>
    <w:p>
      <w:r>
        <w:rPr>
          <w:b/>
        </w:rPr>
        <w:t xml:space="preserve">Tulos</w:t>
      </w:r>
    </w:p>
    <w:p>
      <w:r>
        <w:t xml:space="preserve">Sinä nurkkaan vastustajasi, koska haluat rauhaa ja hiljaisuutta .</w:t>
      </w:r>
    </w:p>
    <w:p>
      <w:r>
        <w:rPr>
          <w:b/>
        </w:rPr>
        <w:t xml:space="preserve">Tulos</w:t>
      </w:r>
    </w:p>
    <w:p>
      <w:r>
        <w:t xml:space="preserve">Voittaisit vastustajasi, koska haluat rauhaa ja hiljaisuutta.</w:t>
      </w:r>
    </w:p>
    <w:p>
      <w:r>
        <w:rPr>
          <w:b/>
        </w:rPr>
        <w:t xml:space="preserve">Esimerkki 4.639</w:t>
      </w:r>
    </w:p>
    <w:p>
      <w:r>
        <w:t xml:space="preserve">Näyttäisitte lakon, koska se on työtänne .</w:t>
      </w:r>
    </w:p>
    <w:p>
      <w:r>
        <w:rPr>
          <w:b/>
        </w:rPr>
        <w:t xml:space="preserve">Tulos</w:t>
      </w:r>
    </w:p>
    <w:p>
      <w:r>
        <w:t xml:space="preserve">Liittyisit maatilalle, koska se on työsi.</w:t>
      </w:r>
    </w:p>
    <w:p>
      <w:r>
        <w:rPr>
          <w:b/>
        </w:rPr>
        <w:t xml:space="preserve">Tulos</w:t>
      </w:r>
    </w:p>
    <w:p>
      <w:r>
        <w:t xml:space="preserve">Käyttäisit tietokonetta, koska se on työsi.</w:t>
      </w:r>
    </w:p>
    <w:p>
      <w:r>
        <w:rPr>
          <w:b/>
        </w:rPr>
        <w:t xml:space="preserve">Tulos</w:t>
      </w:r>
    </w:p>
    <w:p>
      <w:r>
        <w:t xml:space="preserve">Pysäyttäisit tietokoneen, koska se on naapurisi.</w:t>
      </w:r>
    </w:p>
    <w:p>
      <w:r>
        <w:rPr>
          <w:b/>
        </w:rPr>
        <w:t xml:space="preserve">Tulos</w:t>
      </w:r>
    </w:p>
    <w:p>
      <w:r>
        <w:t xml:space="preserve">Tukisitte ministeriä, koska se on työtänne .</w:t>
      </w:r>
    </w:p>
    <w:p>
      <w:r>
        <w:rPr>
          <w:b/>
        </w:rPr>
        <w:t xml:space="preserve">Esimerkki 4.640</w:t>
      </w:r>
    </w:p>
    <w:p>
      <w:r>
        <w:t xml:space="preserve">Jos ostat tehdä leipää, sinulla pitäisi olla leipäresepti .</w:t>
      </w:r>
    </w:p>
    <w:p>
      <w:r>
        <w:rPr>
          <w:b/>
        </w:rPr>
        <w:t xml:space="preserve">Tulos</w:t>
      </w:r>
    </w:p>
    <w:p>
      <w:r>
        <w:t xml:space="preserve">Jos haluat hapanta leipää niin sinulla pitäisi olla leipäresepti .</w:t>
      </w:r>
    </w:p>
    <w:p>
      <w:r>
        <w:rPr>
          <w:b/>
        </w:rPr>
        <w:t xml:space="preserve">Tulos</w:t>
      </w:r>
    </w:p>
    <w:p>
      <w:r>
        <w:t xml:space="preserve">Jos blogissa tehdään leipää, pitäisi olla leipäresepti .</w:t>
      </w:r>
    </w:p>
    <w:p>
      <w:r>
        <w:rPr>
          <w:b/>
        </w:rPr>
        <w:t xml:space="preserve">Tulos</w:t>
      </w:r>
    </w:p>
    <w:p>
      <w:r>
        <w:t xml:space="preserve">Jos haluat tehdä leipää, sinulla pitäisi olla leipäresepti .</w:t>
      </w:r>
    </w:p>
    <w:p>
      <w:r>
        <w:rPr>
          <w:b/>
        </w:rPr>
        <w:t xml:space="preserve">Tulos</w:t>
      </w:r>
    </w:p>
    <w:p>
      <w:r>
        <w:t xml:space="preserve">Jos haluat tehdä leipää, sinulla pitäisi olla leipäresepti.</w:t>
      </w:r>
    </w:p>
    <w:p>
      <w:r>
        <w:rPr>
          <w:b/>
        </w:rPr>
        <w:t xml:space="preserve">Esimerkki 4.641</w:t>
      </w:r>
    </w:p>
    <w:p>
      <w:r>
        <w:t xml:space="preserve">Yhteyden jakamisen tyyli on nähdä, mitä sisällä on .</w:t>
      </w:r>
    </w:p>
    <w:p>
      <w:r>
        <w:rPr>
          <w:b/>
        </w:rPr>
        <w:t xml:space="preserve">Tulos</w:t>
      </w:r>
    </w:p>
    <w:p>
      <w:r>
        <w:t xml:space="preserve">Suurin osa kuution määrittelystä on nähdä, mitä sen sisällä on.</w:t>
      </w:r>
    </w:p>
    <w:p>
      <w:r>
        <w:rPr>
          <w:b/>
        </w:rPr>
        <w:t xml:space="preserve">Tulos</w:t>
      </w:r>
    </w:p>
    <w:p>
      <w:r>
        <w:t xml:space="preserve">Pyörän varmistamisen asia on nähdä, mitä sisällä on.</w:t>
      </w:r>
    </w:p>
    <w:p>
      <w:r>
        <w:rPr>
          <w:b/>
        </w:rPr>
        <w:t xml:space="preserve">Tulos</w:t>
      </w:r>
    </w:p>
    <w:p>
      <w:r>
        <w:t xml:space="preserve">Lahjan avaaminen vaikuttaa siihen, että näkee, mitä sen sisällä on.</w:t>
      </w:r>
    </w:p>
    <w:p>
      <w:r>
        <w:rPr>
          <w:b/>
        </w:rPr>
        <w:t xml:space="preserve">Tulos</w:t>
      </w:r>
    </w:p>
    <w:p>
      <w:r>
        <w:t xml:space="preserve">Maapähkinän skannaamisen nimi on nähdä, mitä sen sisällä on.</w:t>
      </w:r>
    </w:p>
    <w:p>
      <w:r>
        <w:rPr>
          <w:b/>
        </w:rPr>
        <w:t xml:space="preserve">Esimerkki 4.642</w:t>
      </w:r>
    </w:p>
    <w:p>
      <w:r>
        <w:t xml:space="preserve">Muutatte sopimusta, koska haluatte tuloksia .</w:t>
      </w:r>
    </w:p>
    <w:p>
      <w:r>
        <w:rPr>
          <w:b/>
        </w:rPr>
        <w:t xml:space="preserve">Tulos</w:t>
      </w:r>
    </w:p>
    <w:p>
      <w:r>
        <w:t xml:space="preserve">Allekirjoittaisit sopimuksen, koska pidät tuloksia .</w:t>
      </w:r>
    </w:p>
    <w:p>
      <w:r>
        <w:rPr>
          <w:b/>
        </w:rPr>
        <w:t xml:space="preserve">Tulos</w:t>
      </w:r>
    </w:p>
    <w:p>
      <w:r>
        <w:t xml:space="preserve">Allekirjoittaisit sopimuksen, koska haluat tuloksia.</w:t>
      </w:r>
    </w:p>
    <w:p>
      <w:r>
        <w:rPr>
          <w:b/>
        </w:rPr>
        <w:t xml:space="preserve">Tulos</w:t>
      </w:r>
    </w:p>
    <w:p>
      <w:r>
        <w:t xml:space="preserve">Varastaisitte sopimuksen, koska haluatte tuloksia .</w:t>
      </w:r>
    </w:p>
    <w:p>
      <w:r>
        <w:rPr>
          <w:b/>
        </w:rPr>
        <w:t xml:space="preserve">Tulos</w:t>
      </w:r>
    </w:p>
    <w:p>
      <w:r>
        <w:t xml:space="preserve">Allekirjoittaisit sopimuksen, koska hyväksyt tulokset .</w:t>
      </w:r>
    </w:p>
    <w:p>
      <w:r>
        <w:rPr>
          <w:b/>
        </w:rPr>
        <w:t xml:space="preserve">Esimerkki 4.643</w:t>
      </w:r>
    </w:p>
    <w:p>
      <w:r>
        <w:t xml:space="preserve">Laatikko kelluu redditissä .</w:t>
      </w:r>
    </w:p>
    <w:p>
      <w:r>
        <w:rPr>
          <w:b/>
        </w:rPr>
        <w:t xml:space="preserve">Tulos</w:t>
      </w:r>
    </w:p>
    <w:p>
      <w:r>
        <w:t xml:space="preserve">Sieni kelluu vedessä .</w:t>
      </w:r>
    </w:p>
    <w:p>
      <w:r>
        <w:rPr>
          <w:b/>
        </w:rPr>
        <w:t xml:space="preserve">Tulos</w:t>
      </w:r>
    </w:p>
    <w:p>
      <w:r>
        <w:t xml:space="preserve">Apina kelluu veden päällä .</w:t>
      </w:r>
    </w:p>
    <w:p>
      <w:r>
        <w:rPr>
          <w:b/>
        </w:rPr>
        <w:t xml:space="preserve">Tulos</w:t>
      </w:r>
    </w:p>
    <w:p>
      <w:r>
        <w:t xml:space="preserve">Lauta kelluu vedessä .</w:t>
      </w:r>
    </w:p>
    <w:p>
      <w:r>
        <w:rPr>
          <w:b/>
        </w:rPr>
        <w:t xml:space="preserve">Tulos</w:t>
      </w:r>
    </w:p>
    <w:p>
      <w:r>
        <w:t xml:space="preserve">Laiva kelluu veden päällä.</w:t>
      </w:r>
    </w:p>
    <w:p>
      <w:r>
        <w:rPr>
          <w:b/>
        </w:rPr>
        <w:t xml:space="preserve">Esimerkki 4.644</w:t>
      </w:r>
    </w:p>
    <w:p>
      <w:r>
        <w:t xml:space="preserve">Keskustelu vaatii kieltä.</w:t>
      </w:r>
    </w:p>
    <w:p>
      <w:r>
        <w:rPr>
          <w:b/>
        </w:rPr>
        <w:t xml:space="preserve">Tulos</w:t>
      </w:r>
    </w:p>
    <w:p>
      <w:r>
        <w:t xml:space="preserve">Jalka vaatii kielen .</w:t>
      </w:r>
    </w:p>
    <w:p>
      <w:r>
        <w:rPr>
          <w:b/>
        </w:rPr>
        <w:t xml:space="preserve">Tulos</w:t>
      </w:r>
    </w:p>
    <w:p>
      <w:r>
        <w:t xml:space="preserve">Osuuden saaminen edellyttää lokia .</w:t>
      </w:r>
    </w:p>
    <w:p>
      <w:r>
        <w:rPr>
          <w:b/>
        </w:rPr>
        <w:t xml:space="preserve">Tulos</w:t>
      </w:r>
    </w:p>
    <w:p>
      <w:r>
        <w:t xml:space="preserve">Lauseen ottaminen edellyttää kieltä .</w:t>
      </w:r>
    </w:p>
    <w:p>
      <w:r>
        <w:rPr>
          <w:b/>
        </w:rPr>
        <w:t xml:space="preserve">Tulos</w:t>
      </w:r>
    </w:p>
    <w:p>
      <w:r>
        <w:t xml:space="preserve">Nauraminen vaatii kieltä .</w:t>
      </w:r>
    </w:p>
    <w:p>
      <w:r>
        <w:rPr>
          <w:b/>
        </w:rPr>
        <w:t xml:space="preserve">Esimerkki 4.645</w:t>
      </w:r>
    </w:p>
    <w:p>
      <w:r>
        <w:t xml:space="preserve">Kirjoittaisit runon, koska haluat ilmaista kunnianhimosi .</w:t>
      </w:r>
    </w:p>
    <w:p>
      <w:r>
        <w:rPr>
          <w:b/>
        </w:rPr>
        <w:t xml:space="preserve">Tulos</w:t>
      </w:r>
    </w:p>
    <w:p>
      <w:r>
        <w:t xml:space="preserve">Kirjoittaisit osan, koska haluat ilmaista tunteitasi .</w:t>
      </w:r>
    </w:p>
    <w:p>
      <w:r>
        <w:rPr>
          <w:b/>
        </w:rPr>
        <w:t xml:space="preserve">Tulos</w:t>
      </w:r>
    </w:p>
    <w:p>
      <w:r>
        <w:t xml:space="preserve">Kirjoitat runon, koska haluat ilmaista tunteitasi.</w:t>
      </w:r>
    </w:p>
    <w:p>
      <w:r>
        <w:rPr>
          <w:b/>
        </w:rPr>
        <w:t xml:space="preserve">Tulos</w:t>
      </w:r>
    </w:p>
    <w:p>
      <w:r>
        <w:t xml:space="preserve">Tarkoittaisit runoa, koska onnistut ilmaisemaan tunteitasi .</w:t>
      </w:r>
    </w:p>
    <w:p>
      <w:r>
        <w:rPr>
          <w:b/>
        </w:rPr>
        <w:t xml:space="preserve">Tulos</w:t>
      </w:r>
    </w:p>
    <w:p>
      <w:r>
        <w:t xml:space="preserve">Kuulostaisit runolta, koska odotat ilmaista tunteitasi .</w:t>
      </w:r>
    </w:p>
    <w:p>
      <w:r>
        <w:rPr>
          <w:b/>
        </w:rPr>
        <w:t xml:space="preserve">Esimerkki 4.646</w:t>
      </w:r>
    </w:p>
    <w:p>
      <w:r>
        <w:t xml:space="preserve">Koodin kirjoittamisesta nauttiminen saisi sinut haluamaan ohjelmoida tietokonetta.</w:t>
      </w:r>
    </w:p>
    <w:p>
      <w:r>
        <w:rPr>
          <w:b/>
        </w:rPr>
        <w:t xml:space="preserve">Tulos</w:t>
      </w:r>
    </w:p>
    <w:p>
      <w:r>
        <w:t xml:space="preserve">Nauttiminen kirjoitus spree saisi sinut haluaisi ohjelmoida puhelimen .</w:t>
      </w:r>
    </w:p>
    <w:p>
      <w:r>
        <w:rPr>
          <w:b/>
        </w:rPr>
        <w:t xml:space="preserve">Tulos</w:t>
      </w:r>
    </w:p>
    <w:p>
      <w:r>
        <w:t xml:space="preserve">Koodin kirjoittamisesta nauttiminen maksaisi siitä, että haluat ohjelmoida tietokoneen .</w:t>
      </w:r>
    </w:p>
    <w:p>
      <w:r>
        <w:rPr>
          <w:b/>
        </w:rPr>
        <w:t xml:space="preserve">Tulos</w:t>
      </w:r>
    </w:p>
    <w:p>
      <w:r>
        <w:t xml:space="preserve">X-koodista nauttiminen tekisi varaa tietokoneen poistamiseen .</w:t>
      </w:r>
    </w:p>
    <w:p>
      <w:r>
        <w:rPr>
          <w:b/>
        </w:rPr>
        <w:t xml:space="preserve">Tulos</w:t>
      </w:r>
    </w:p>
    <w:p>
      <w:r>
        <w:t xml:space="preserve">Nauttiminen koodin kirjoittaminen osoittaa, että olet sopiva kirjoittamaan tietokoneen .</w:t>
      </w:r>
    </w:p>
    <w:p>
      <w:r>
        <w:rPr>
          <w:b/>
        </w:rPr>
        <w:t xml:space="preserve">Esimerkki 4.647</w:t>
      </w:r>
    </w:p>
    <w:p>
      <w:r>
        <w:t xml:space="preserve">Jos haluat rajoittaa lahjaa, sinun pitäisi odottaa altistumista .</w:t>
      </w:r>
    </w:p>
    <w:p>
      <w:r>
        <w:rPr>
          <w:b/>
        </w:rPr>
        <w:t xml:space="preserve">Tulos</w:t>
      </w:r>
    </w:p>
    <w:p>
      <w:r>
        <w:t xml:space="preserve">Jos haluat ehdottaa sukupuolta niin sinun pitäisi odottaa häntääsi .</w:t>
      </w:r>
    </w:p>
    <w:p>
      <w:r>
        <w:rPr>
          <w:b/>
        </w:rPr>
        <w:t xml:space="preserve">Tulos</w:t>
      </w:r>
    </w:p>
    <w:p>
      <w:r>
        <w:t xml:space="preserve">Jos haluat tuoda lahjan, sinun pitäisi odottaa askeleesi .</w:t>
      </w:r>
    </w:p>
    <w:p>
      <w:r>
        <w:rPr>
          <w:b/>
        </w:rPr>
        <w:t xml:space="preserve">Tulos</w:t>
      </w:r>
    </w:p>
    <w:p>
      <w:r>
        <w:t xml:space="preserve">Jos haluat vaihtaa lahjan, sinun pitäisi odottaa arvosteluasi .</w:t>
      </w:r>
    </w:p>
    <w:p>
      <w:r>
        <w:rPr>
          <w:b/>
        </w:rPr>
        <w:t xml:space="preserve">Tulos</w:t>
      </w:r>
    </w:p>
    <w:p>
      <w:r>
        <w:t xml:space="preserve">Jos haluat avata lahjan, sinun on odotettava vuoroasi.</w:t>
      </w:r>
    </w:p>
    <w:p>
      <w:r>
        <w:rPr>
          <w:b/>
        </w:rPr>
        <w:t xml:space="preserve">Esimerkki 4.648</w:t>
      </w:r>
    </w:p>
    <w:p>
      <w:r>
        <w:t xml:space="preserve">Jotkin taulukot on valmistettu sisällöstä .</w:t>
      </w:r>
    </w:p>
    <w:p>
      <w:r>
        <w:rPr>
          <w:b/>
        </w:rPr>
        <w:t xml:space="preserve">Tulos</w:t>
      </w:r>
    </w:p>
    <w:p>
      <w:r>
        <w:t xml:space="preserve">Jotkin pöydät on valmistettu puusta.</w:t>
      </w:r>
    </w:p>
    <w:p>
      <w:r>
        <w:rPr>
          <w:b/>
        </w:rPr>
        <w:t xml:space="preserve">Tulos</w:t>
      </w:r>
    </w:p>
    <w:p>
      <w:r>
        <w:t xml:space="preserve">Jotkin pylväät on valmistettu puusta .</w:t>
      </w:r>
    </w:p>
    <w:p>
      <w:r>
        <w:rPr>
          <w:b/>
        </w:rPr>
        <w:t xml:space="preserve">Tulos</w:t>
      </w:r>
    </w:p>
    <w:p>
      <w:r>
        <w:t xml:space="preserve">Jotkut lattiat on vedetty puusta .</w:t>
      </w:r>
    </w:p>
    <w:p>
      <w:r>
        <w:rPr>
          <w:b/>
        </w:rPr>
        <w:t xml:space="preserve">Tulos</w:t>
      </w:r>
    </w:p>
    <w:p>
      <w:r>
        <w:t xml:space="preserve">Jotkin tornit on tehty puusta .</w:t>
      </w:r>
    </w:p>
    <w:p>
      <w:r>
        <w:rPr>
          <w:b/>
        </w:rPr>
        <w:t xml:space="preserve">Esimerkki 4.649</w:t>
      </w:r>
    </w:p>
    <w:p>
      <w:r>
        <w:t xml:space="preserve">Sänky on pehmeä paikka levätä tai nukkua.</w:t>
      </w:r>
    </w:p>
    <w:p>
      <w:r>
        <w:rPr>
          <w:b/>
        </w:rPr>
        <w:t xml:space="preserve">Tulos</w:t>
      </w:r>
    </w:p>
    <w:p>
      <w:r>
        <w:t xml:space="preserve">Sänky on kaunis paikka levätä tai nukkua .</w:t>
      </w:r>
    </w:p>
    <w:p>
      <w:r>
        <w:rPr>
          <w:b/>
        </w:rPr>
        <w:t xml:space="preserve">Tulos</w:t>
      </w:r>
    </w:p>
    <w:p>
      <w:r>
        <w:t xml:space="preserve">Sänky on pehmeä paikka ratsastaa tai nukkua .</w:t>
      </w:r>
    </w:p>
    <w:p>
      <w:r>
        <w:rPr>
          <w:b/>
        </w:rPr>
        <w:t xml:space="preserve">Tulos</w:t>
      </w:r>
    </w:p>
    <w:p>
      <w:r>
        <w:t xml:space="preserve">Sänky on häiritsevä paikka aloittaa tai jättää huomiotta .</w:t>
      </w:r>
    </w:p>
    <w:p>
      <w:r>
        <w:rPr>
          <w:b/>
        </w:rPr>
        <w:t xml:space="preserve">Tulos</w:t>
      </w:r>
    </w:p>
    <w:p>
      <w:r>
        <w:t xml:space="preserve">Sänky on pehmeä paikka levätä tai varastaa .</w:t>
      </w:r>
    </w:p>
    <w:p>
      <w:r>
        <w:rPr>
          <w:b/>
        </w:rPr>
        <w:t xml:space="preserve">Esimerkki 4.650</w:t>
      </w:r>
    </w:p>
    <w:p>
      <w:r>
        <w:t xml:space="preserve">Sinun on löydettävä jälki kivestä .</w:t>
      </w:r>
    </w:p>
    <w:p>
      <w:r>
        <w:rPr>
          <w:b/>
        </w:rPr>
        <w:t xml:space="preserve">Tulos</w:t>
      </w:r>
    </w:p>
    <w:p>
      <w:r>
        <w:t xml:space="preserve">Löydät todennäköisesti palapelin palan.</w:t>
      </w:r>
    </w:p>
    <w:p>
      <w:r>
        <w:rPr>
          <w:b/>
        </w:rPr>
        <w:t xml:space="preserve">Tulos</w:t>
      </w:r>
    </w:p>
    <w:p>
      <w:r>
        <w:t xml:space="preserve">Sinulla on todennäköisesti yhteinen etukäteen .</w:t>
      </w:r>
    </w:p>
    <w:p>
      <w:r>
        <w:rPr>
          <w:b/>
        </w:rPr>
        <w:t xml:space="preserve">Tulos</w:t>
      </w:r>
    </w:p>
    <w:p>
      <w:r>
        <w:t xml:space="preserve">Löydät todennäköisesti lauseen palapelistä .</w:t>
      </w:r>
    </w:p>
    <w:p>
      <w:r>
        <w:rPr>
          <w:b/>
        </w:rPr>
        <w:t xml:space="preserve">Tulos</w:t>
      </w:r>
    </w:p>
    <w:p>
      <w:r>
        <w:t xml:space="preserve">Sinulla on mahdollista toimittaa pala vastauksena .</w:t>
      </w:r>
    </w:p>
    <w:p>
      <w:r>
        <w:rPr>
          <w:b/>
        </w:rPr>
        <w:t xml:space="preserve">Esimerkki 4.651</w:t>
      </w:r>
    </w:p>
    <w:p>
      <w:r>
        <w:t xml:space="preserve">Aave ylitti polun .</w:t>
      </w:r>
    </w:p>
    <w:p>
      <w:r>
        <w:rPr>
          <w:b/>
        </w:rPr>
        <w:t xml:space="preserve">Tulos</w:t>
      </w:r>
    </w:p>
    <w:p>
      <w:r>
        <w:t xml:space="preserve">Kohtaus pelästytti hain .</w:t>
      </w:r>
    </w:p>
    <w:p>
      <w:r>
        <w:rPr>
          <w:b/>
        </w:rPr>
        <w:t xml:space="preserve">Tulos</w:t>
      </w:r>
    </w:p>
    <w:p>
      <w:r>
        <w:t xml:space="preserve">Hevonen pelästytti eläimen .</w:t>
      </w:r>
    </w:p>
    <w:p>
      <w:r>
        <w:rPr>
          <w:b/>
        </w:rPr>
        <w:t xml:space="preserve">Tulos</w:t>
      </w:r>
    </w:p>
    <w:p>
      <w:r>
        <w:t xml:space="preserve">Pari pelästytti etsivän .</w:t>
      </w:r>
    </w:p>
    <w:p>
      <w:r>
        <w:rPr>
          <w:b/>
        </w:rPr>
        <w:t xml:space="preserve">Tulos</w:t>
      </w:r>
    </w:p>
    <w:p>
      <w:r>
        <w:t xml:space="preserve">Aave pelästytti kissan.</w:t>
      </w:r>
    </w:p>
    <w:p>
      <w:r>
        <w:rPr>
          <w:b/>
        </w:rPr>
        <w:t xml:space="preserve">Esimerkki 4.652</w:t>
      </w:r>
    </w:p>
    <w:p>
      <w:r>
        <w:t xml:space="preserve">Jos haluat seurata vihanneksia, sinun pitäisi syödä maissia .</w:t>
      </w:r>
    </w:p>
    <w:p>
      <w:r>
        <w:rPr>
          <w:b/>
        </w:rPr>
        <w:t xml:space="preserve">Tulos</w:t>
      </w:r>
    </w:p>
    <w:p>
      <w:r>
        <w:t xml:space="preserve">Jos haluat syödä vihanneksia, sinun pitäisi syödä maissia.</w:t>
      </w:r>
    </w:p>
    <w:p>
      <w:r>
        <w:rPr>
          <w:b/>
        </w:rPr>
        <w:t xml:space="preserve">Tulos</w:t>
      </w:r>
    </w:p>
    <w:p>
      <w:r>
        <w:t xml:space="preserve">Jos haluat syödä vihanneksia, sinun pitäisi pestä maissi .</w:t>
      </w:r>
    </w:p>
    <w:p>
      <w:r>
        <w:rPr>
          <w:b/>
        </w:rPr>
        <w:t xml:space="preserve">Tulos</w:t>
      </w:r>
    </w:p>
    <w:p>
      <w:r>
        <w:t xml:space="preserve">Jos haluat syödä vihanneksia, sinun pitäisi vaatia maissia .</w:t>
      </w:r>
    </w:p>
    <w:p>
      <w:r>
        <w:rPr>
          <w:b/>
        </w:rPr>
        <w:t xml:space="preserve">Tulos</w:t>
      </w:r>
    </w:p>
    <w:p>
      <w:r>
        <w:t xml:space="preserve">Jos haluat syödä vihanneksia, sinun pitäisi murskata maissi .</w:t>
      </w:r>
    </w:p>
    <w:p>
      <w:r>
        <w:rPr>
          <w:b/>
        </w:rPr>
        <w:t xml:space="preserve">Esimerkki 4.653</w:t>
      </w:r>
    </w:p>
    <w:p>
      <w:r>
        <w:t xml:space="preserve">Join tuoksun uutta hedelmää .</w:t>
      </w:r>
    </w:p>
    <w:p>
      <w:r>
        <w:rPr>
          <w:b/>
        </w:rPr>
        <w:t xml:space="preserve">Tulos</w:t>
      </w:r>
    </w:p>
    <w:p>
      <w:r>
        <w:t xml:space="preserve">Join ankkaliemi e .</w:t>
      </w:r>
    </w:p>
    <w:p>
      <w:r>
        <w:rPr>
          <w:b/>
        </w:rPr>
        <w:t xml:space="preserve">Tulos</w:t>
      </w:r>
    </w:p>
    <w:p>
      <w:r>
        <w:t xml:space="preserve">Join erään version E MT:stä.</w:t>
      </w:r>
    </w:p>
    <w:p>
      <w:r>
        <w:rPr>
          <w:b/>
        </w:rPr>
        <w:t xml:space="preserve">Tulos</w:t>
      </w:r>
    </w:p>
    <w:p>
      <w:r>
        <w:t xml:space="preserve">Join lasillisen viinirypälemehua.</w:t>
      </w:r>
    </w:p>
    <w:p>
      <w:r>
        <w:rPr>
          <w:b/>
        </w:rPr>
        <w:t xml:space="preserve">Tulos</w:t>
      </w:r>
    </w:p>
    <w:p>
      <w:r>
        <w:t xml:space="preserve">Join kätköllisen juomia vain .</w:t>
      </w:r>
    </w:p>
    <w:p>
      <w:r>
        <w:rPr>
          <w:b/>
        </w:rPr>
        <w:t xml:space="preserve">Esimerkki 4.654</w:t>
      </w:r>
    </w:p>
    <w:p>
      <w:r>
        <w:t xml:space="preserve">Jos haluat pelata pelejä, sinun pitäisi lukea resursseja .</w:t>
      </w:r>
    </w:p>
    <w:p>
      <w:r>
        <w:rPr>
          <w:b/>
        </w:rPr>
        <w:t xml:space="preserve">Tulos</w:t>
      </w:r>
    </w:p>
    <w:p>
      <w:r>
        <w:t xml:space="preserve">Jos haluat pilkata pelejä, sinun kannattaa lukea ohjeet .</w:t>
      </w:r>
    </w:p>
    <w:p>
      <w:r>
        <w:rPr>
          <w:b/>
        </w:rPr>
        <w:t xml:space="preserve">Tulos</w:t>
      </w:r>
    </w:p>
    <w:p>
      <w:r>
        <w:t xml:space="preserve">Jos haluat pelata pelejä, sinun kannattaa lukea ohjeet.</w:t>
      </w:r>
    </w:p>
    <w:p>
      <w:r>
        <w:rPr>
          <w:b/>
        </w:rPr>
        <w:t xml:space="preserve">Tulos</w:t>
      </w:r>
    </w:p>
    <w:p>
      <w:r>
        <w:t xml:space="preserve">Jos haluat pelata pelejä, sinun on syytä lukea ohjeet .</w:t>
      </w:r>
    </w:p>
    <w:p>
      <w:r>
        <w:rPr>
          <w:b/>
        </w:rPr>
        <w:t xml:space="preserve">Tulos</w:t>
      </w:r>
    </w:p>
    <w:p>
      <w:r>
        <w:t xml:space="preserve">Jos haluat pelata pöytäpelejä, sinun kannattaa lukea ohjeet .</w:t>
      </w:r>
    </w:p>
    <w:p>
      <w:r>
        <w:rPr>
          <w:b/>
        </w:rPr>
        <w:t xml:space="preserve">Esimerkki 4.655</w:t>
      </w:r>
    </w:p>
    <w:p>
      <w:r>
        <w:t xml:space="preserve">Ihmiset riitelevät kirkossa .</w:t>
      </w:r>
    </w:p>
    <w:p>
      <w:r>
        <w:rPr>
          <w:b/>
        </w:rPr>
        <w:t xml:space="preserve">Tulos</w:t>
      </w:r>
    </w:p>
    <w:p>
      <w:r>
        <w:t xml:space="preserve">Ihmiset rukoilevat kirkossa.</w:t>
      </w:r>
    </w:p>
    <w:p>
      <w:r>
        <w:rPr>
          <w:b/>
        </w:rPr>
        <w:t xml:space="preserve">Tulos</w:t>
      </w:r>
    </w:p>
    <w:p>
      <w:r>
        <w:t xml:space="preserve">Ihmiset seisovat kirkossa .</w:t>
      </w:r>
    </w:p>
    <w:p>
      <w:r>
        <w:rPr>
          <w:b/>
        </w:rPr>
        <w:t xml:space="preserve">Tulos</w:t>
      </w:r>
    </w:p>
    <w:p>
      <w:r>
        <w:t xml:space="preserve">Ihmiset lapsi kirkossa .</w:t>
      </w:r>
    </w:p>
    <w:p>
      <w:r>
        <w:rPr>
          <w:b/>
        </w:rPr>
        <w:t xml:space="preserve">Tulos</w:t>
      </w:r>
    </w:p>
    <w:p>
      <w:r>
        <w:t xml:space="preserve">Ihmiset raiskaavat kirkossa .</w:t>
      </w:r>
    </w:p>
    <w:p>
      <w:r>
        <w:rPr>
          <w:b/>
        </w:rPr>
        <w:t xml:space="preserve">Esimerkki 4.656</w:t>
      </w:r>
    </w:p>
    <w:p>
      <w:r>
        <w:t xml:space="preserve">Eläin ei halua kipua.</w:t>
      </w:r>
    </w:p>
    <w:p>
      <w:r>
        <w:rPr>
          <w:b/>
        </w:rPr>
        <w:t xml:space="preserve">Tulos</w:t>
      </w:r>
    </w:p>
    <w:p>
      <w:r>
        <w:t xml:space="preserve">Eläin ei halua nautintoa .</w:t>
      </w:r>
    </w:p>
    <w:p>
      <w:r>
        <w:rPr>
          <w:b/>
        </w:rPr>
        <w:t xml:space="preserve">Tulos</w:t>
      </w:r>
    </w:p>
    <w:p>
      <w:r>
        <w:t xml:space="preserve">Eläin ei halua nahkaa .</w:t>
      </w:r>
    </w:p>
    <w:p>
      <w:r>
        <w:rPr>
          <w:b/>
        </w:rPr>
        <w:t xml:space="preserve">Tulos</w:t>
      </w:r>
    </w:p>
    <w:p>
      <w:r>
        <w:t xml:space="preserve">Eläin ei halua toimia .</w:t>
      </w:r>
    </w:p>
    <w:p>
      <w:r>
        <w:rPr>
          <w:b/>
        </w:rPr>
        <w:t xml:space="preserve">Tulos</w:t>
      </w:r>
    </w:p>
    <w:p>
      <w:r>
        <w:t xml:space="preserve">An ody does n't lot pain .</w:t>
      </w:r>
    </w:p>
    <w:p>
      <w:r>
        <w:rPr>
          <w:b/>
        </w:rPr>
        <w:t xml:space="preserve">Esimerkki 4.657</w:t>
      </w:r>
    </w:p>
    <w:p>
      <w:r>
        <w:t xml:space="preserve">Hallitus kerää alijäämiä maksaakseen palvelunsa .</w:t>
      </w:r>
    </w:p>
    <w:p>
      <w:r>
        <w:rPr>
          <w:b/>
        </w:rPr>
        <w:t xml:space="preserve">Tulos</w:t>
      </w:r>
    </w:p>
    <w:p>
      <w:r>
        <w:t xml:space="preserve">On kerää veroja säilyttää sen palveluja .</w:t>
      </w:r>
    </w:p>
    <w:p>
      <w:r>
        <w:rPr>
          <w:b/>
        </w:rPr>
        <w:t xml:space="preserve">Tulos</w:t>
      </w:r>
    </w:p>
    <w:p>
      <w:r>
        <w:t xml:space="preserve">Hallitus kerää veroja maksaakseen palvelunsa.</w:t>
      </w:r>
    </w:p>
    <w:p>
      <w:r>
        <w:rPr>
          <w:b/>
        </w:rPr>
        <w:t xml:space="preserve">Tulos</w:t>
      </w:r>
    </w:p>
    <w:p>
      <w:r>
        <w:t xml:space="preserve">Hallitus kerää sakkoja maksaakseen palveluistaan .</w:t>
      </w:r>
    </w:p>
    <w:p>
      <w:r>
        <w:rPr>
          <w:b/>
        </w:rPr>
        <w:t xml:space="preserve">Tulos</w:t>
      </w:r>
    </w:p>
    <w:p>
      <w:r>
        <w:t xml:space="preserve">Hallitus kerää veroja maksaakseen kokeilunsa.</w:t>
      </w:r>
    </w:p>
    <w:p>
      <w:r>
        <w:rPr>
          <w:b/>
        </w:rPr>
        <w:t xml:space="preserve">Esimerkki 4.658</w:t>
      </w:r>
    </w:p>
    <w:p>
      <w:r>
        <w:t xml:space="preserve">Suutelemalla jotakuta osoitetaan kiintymystä.</w:t>
      </w:r>
    </w:p>
    <w:p>
      <w:r>
        <w:rPr>
          <w:b/>
        </w:rPr>
        <w:t xml:space="preserve">Tulos</w:t>
      </w:r>
    </w:p>
    <w:p>
      <w:r>
        <w:t xml:space="preserve">Lupaus myydä joku on kiintymys osoitetaan .</w:t>
      </w:r>
    </w:p>
    <w:p>
      <w:r>
        <w:rPr>
          <w:b/>
        </w:rPr>
        <w:t xml:space="preserve">Tulos</w:t>
      </w:r>
    </w:p>
    <w:p>
      <w:r>
        <w:t xml:space="preserve">Kieli, jossa todetaan jonkun olevan kiintymys, on osoitettu .</w:t>
      </w:r>
    </w:p>
    <w:p>
      <w:r>
        <w:rPr>
          <w:b/>
        </w:rPr>
        <w:t xml:space="preserve">Tulos</w:t>
      </w:r>
    </w:p>
    <w:p>
      <w:r>
        <w:t xml:space="preserve">Tavoitteena suudella joku on kiintymys tunnustetaan .</w:t>
      </w:r>
    </w:p>
    <w:p>
      <w:r>
        <w:rPr>
          <w:b/>
        </w:rPr>
        <w:t xml:space="preserve">Tulos</w:t>
      </w:r>
    </w:p>
    <w:p>
      <w:r>
        <w:t xml:space="preserve">Henki suudella ketään on kiintymystä osoitetaan .</w:t>
      </w:r>
    </w:p>
    <w:p>
      <w:r>
        <w:rPr>
          <w:b/>
        </w:rPr>
        <w:t xml:space="preserve">Esimerkki 4.659</w:t>
      </w:r>
    </w:p>
    <w:p>
      <w:r>
        <w:t xml:space="preserve">Jos haluat sekoittaa, sinun pitäisi löytää kynä ja paperi .</w:t>
      </w:r>
    </w:p>
    <w:p>
      <w:r>
        <w:rPr>
          <w:b/>
        </w:rPr>
        <w:t xml:space="preserve">Tulos</w:t>
      </w:r>
    </w:p>
    <w:p>
      <w:r>
        <w:t xml:space="preserve">Jos haluat kirjoittaa, etsi kynä ja paperi.</w:t>
      </w:r>
    </w:p>
    <w:p>
      <w:r>
        <w:rPr>
          <w:b/>
        </w:rPr>
        <w:t xml:space="preserve">Tulos</w:t>
      </w:r>
    </w:p>
    <w:p>
      <w:r>
        <w:t xml:space="preserve">Jos kävelet kirjoittaaksesi, sinun pitäisi löytää kynä ja paperi .</w:t>
      </w:r>
    </w:p>
    <w:p>
      <w:r>
        <w:rPr>
          <w:b/>
        </w:rPr>
        <w:t xml:space="preserve">Tulos</w:t>
      </w:r>
    </w:p>
    <w:p>
      <w:r>
        <w:t xml:space="preserve">Jos haluat lyijykynällä, sinun pitäisi löytää kynä ja paperia .</w:t>
      </w:r>
    </w:p>
    <w:p>
      <w:r>
        <w:rPr>
          <w:b/>
        </w:rPr>
        <w:t xml:space="preserve">Tulos</w:t>
      </w:r>
    </w:p>
    <w:p>
      <w:r>
        <w:t xml:space="preserve">Jos haluat twiitata, sinun pitäisi löytää kynä ja paperi .</w:t>
      </w:r>
    </w:p>
    <w:p>
      <w:r>
        <w:rPr>
          <w:b/>
        </w:rPr>
        <w:t xml:space="preserve">Esimerkki 4.660</w:t>
      </w:r>
    </w:p>
    <w:p>
      <w:r>
        <w:t xml:space="preserve">Jos opiskelet ylläpitää hyvää terveyttä niin sinun pitäisi nostaa elintarvikkeita, jotka sisältävät kuitua .</w:t>
      </w:r>
    </w:p>
    <w:p>
      <w:r>
        <w:rPr>
          <w:b/>
        </w:rPr>
        <w:t xml:space="preserve">Tulos</w:t>
      </w:r>
    </w:p>
    <w:p>
      <w:r>
        <w:t xml:space="preserve">Jos haluat ylläpitää ylivoimaista terveyttä, sinun pitäisi polttaa kuitua sisältäviä elintarvikkeita .</w:t>
      </w:r>
    </w:p>
    <w:p>
      <w:r>
        <w:rPr>
          <w:b/>
        </w:rPr>
        <w:t xml:space="preserve">Tulos</w:t>
      </w:r>
    </w:p>
    <w:p>
      <w:r>
        <w:t xml:space="preserve">Jos haluat ylläpitää onnellinen terveys niin sinun pitäisi nähdä elintarvikkeita, jotka sisältävät kuitua .</w:t>
      </w:r>
    </w:p>
    <w:p>
      <w:r>
        <w:rPr>
          <w:b/>
        </w:rPr>
        <w:t xml:space="preserve">Tulos</w:t>
      </w:r>
    </w:p>
    <w:p>
      <w:r>
        <w:t xml:space="preserve">Jos haluat säilyttää hyvän terveyden, sinun pitäisi syödä marihuanaa sisältäviä elintarvikkeita .</w:t>
      </w:r>
    </w:p>
    <w:p>
      <w:r>
        <w:rPr>
          <w:b/>
        </w:rPr>
        <w:t xml:space="preserve">Tulos</w:t>
      </w:r>
    </w:p>
    <w:p>
      <w:r>
        <w:t xml:space="preserve">Jos haluat säilyttää hyvän terveyden, sinun pitäisi syödä kuitua sisältäviä elintarvikkeita.</w:t>
      </w:r>
    </w:p>
    <w:p>
      <w:r>
        <w:rPr>
          <w:b/>
        </w:rPr>
        <w:t xml:space="preserve">Esimerkki 4.661</w:t>
      </w:r>
    </w:p>
    <w:p>
      <w:r>
        <w:t xml:space="preserve">Elämäkerran sanotaan usein olevan dinosauruksen paras ystävä .</w:t>
      </w:r>
    </w:p>
    <w:p>
      <w:r>
        <w:rPr>
          <w:b/>
        </w:rPr>
        <w:t xml:space="preserve">Tulos</w:t>
      </w:r>
    </w:p>
    <w:p>
      <w:r>
        <w:t xml:space="preserve">Kirjailijan sanotaan usein olevan klovnin paras ystävä .</w:t>
      </w:r>
    </w:p>
    <w:p>
      <w:r>
        <w:rPr>
          <w:b/>
        </w:rPr>
        <w:t xml:space="preserve">Tulos</w:t>
      </w:r>
    </w:p>
    <w:p>
      <w:r>
        <w:t xml:space="preserve">Nörtin sanotaan usein olevan koiranpennun paras ystävä .</w:t>
      </w:r>
    </w:p>
    <w:p>
      <w:r>
        <w:rPr>
          <w:b/>
        </w:rPr>
        <w:t xml:space="preserve">Tulos</w:t>
      </w:r>
    </w:p>
    <w:p>
      <w:r>
        <w:t xml:space="preserve">Timantin sanotaan usein olevan tytön paras ystävä.</w:t>
      </w:r>
    </w:p>
    <w:p>
      <w:r>
        <w:rPr>
          <w:b/>
        </w:rPr>
        <w:t xml:space="preserve">Tulos</w:t>
      </w:r>
    </w:p>
    <w:p>
      <w:r>
        <w:t xml:space="preserve">Lusikan sanotaan usein olevan ruokailijan paras ystävä .</w:t>
      </w:r>
    </w:p>
    <w:p>
      <w:r>
        <w:rPr>
          <w:b/>
        </w:rPr>
        <w:t xml:space="preserve">Esimerkki 4.662</w:t>
      </w:r>
    </w:p>
    <w:p>
      <w:r>
        <w:t xml:space="preserve">Olet todennäköisesti kysyä toimittaja lapsi 's kuvakirja .</w:t>
      </w:r>
    </w:p>
    <w:p>
      <w:r>
        <w:rPr>
          <w:b/>
        </w:rPr>
        <w:t xml:space="preserve">Tulos</w:t>
      </w:r>
    </w:p>
    <w:p>
      <w:r>
        <w:t xml:space="preserve">Olet ärsyttävä löytää kissa kid 's tyyppinen kirja .</w:t>
      </w:r>
    </w:p>
    <w:p>
      <w:r>
        <w:rPr>
          <w:b/>
        </w:rPr>
        <w:t xml:space="preserve">Tulos</w:t>
      </w:r>
    </w:p>
    <w:p>
      <w:r>
        <w:t xml:space="preserve">Lasten kuvakirjasta löytyy todennäköisesti kissa.</w:t>
      </w:r>
    </w:p>
    <w:p>
      <w:r>
        <w:rPr>
          <w:b/>
        </w:rPr>
        <w:t xml:space="preserve">Tulos</w:t>
      </w:r>
    </w:p>
    <w:p>
      <w:r>
        <w:t xml:space="preserve">Olet todennäköisesti vierailla aarre lapsi 's kuvakirja .</w:t>
      </w:r>
    </w:p>
    <w:p>
      <w:r>
        <w:rPr>
          <w:b/>
        </w:rPr>
        <w:t xml:space="preserve">Tulos</w:t>
      </w:r>
    </w:p>
    <w:p>
      <w:r>
        <w:t xml:space="preserve">Olet todennäköisesti liittää kalan lapsi 's kuvakirja .</w:t>
      </w:r>
    </w:p>
    <w:p>
      <w:r>
        <w:rPr>
          <w:b/>
        </w:rPr>
        <w:t xml:space="preserve">Esimerkki 4.663</w:t>
      </w:r>
    </w:p>
    <w:p>
      <w:r>
        <w:t xml:space="preserve">Hyvä teknikko voi äänittää vaikean kappaleen puolestasi.</w:t>
      </w:r>
    </w:p>
    <w:p>
      <w:r>
        <w:rPr>
          <w:b/>
        </w:rPr>
        <w:t xml:space="preserve">Tulos</w:t>
      </w:r>
    </w:p>
    <w:p>
      <w:r>
        <w:t xml:space="preserve">Hyvä teknikko voi toteuttaa että instrumentaalinen kappale sinulle.</w:t>
      </w:r>
    </w:p>
    <w:p>
      <w:r>
        <w:rPr>
          <w:b/>
        </w:rPr>
        <w:t xml:space="preserve">Tulos</w:t>
      </w:r>
    </w:p>
    <w:p>
      <w:r>
        <w:t xml:space="preserve">Hyvä teknikko voi tallentaa tuon vanhan kuvion sinulle.</w:t>
      </w:r>
    </w:p>
    <w:p>
      <w:r>
        <w:rPr>
          <w:b/>
        </w:rPr>
        <w:t xml:space="preserve">Tulos</w:t>
      </w:r>
    </w:p>
    <w:p>
      <w:r>
        <w:t xml:space="preserve">Hyvä teknikko voi äänittää tuon vanhan kappaleen puolestasi.</w:t>
      </w:r>
    </w:p>
    <w:p>
      <w:r>
        <w:rPr>
          <w:b/>
        </w:rPr>
        <w:t xml:space="preserve">Tulos</w:t>
      </w:r>
    </w:p>
    <w:p>
      <w:r>
        <w:t xml:space="preserve">Suosikkiteknikko voi varastaa tuon vanhan laulun sinulle .</w:t>
      </w:r>
    </w:p>
    <w:p>
      <w:r>
        <w:rPr>
          <w:b/>
        </w:rPr>
        <w:t xml:space="preserve">Esimerkki 4.664</w:t>
      </w:r>
    </w:p>
    <w:p>
      <w:r>
        <w:t xml:space="preserve">Jos haluat kiittää ystävääsi, sinun pitäisi sopia tapaaminen .</w:t>
      </w:r>
    </w:p>
    <w:p>
      <w:r>
        <w:rPr>
          <w:b/>
        </w:rPr>
        <w:t xml:space="preserve">Tulos</w:t>
      </w:r>
    </w:p>
    <w:p>
      <w:r>
        <w:t xml:space="preserve">Jos haluat vaatia ystävääsi, sinun on ilmoitettava asiasta poliisille .</w:t>
      </w:r>
    </w:p>
    <w:p>
      <w:r>
        <w:rPr>
          <w:b/>
        </w:rPr>
        <w:t xml:space="preserve">Tulos</w:t>
      </w:r>
    </w:p>
    <w:p>
      <w:r>
        <w:t xml:space="preserve">Jos haluat tavata ystäväsi, sovi tapaaminen.</w:t>
      </w:r>
    </w:p>
    <w:p>
      <w:r>
        <w:rPr>
          <w:b/>
        </w:rPr>
        <w:t xml:space="preserve">Tulos</w:t>
      </w:r>
    </w:p>
    <w:p>
      <w:r>
        <w:t xml:space="preserve">Jos haluat saada ystävän, sinun on palautettava T .</w:t>
      </w:r>
    </w:p>
    <w:p>
      <w:r>
        <w:rPr>
          <w:b/>
        </w:rPr>
        <w:t xml:space="preserve">Tulos</w:t>
      </w:r>
    </w:p>
    <w:p>
      <w:r>
        <w:t xml:space="preserve">Jos haluat soittaa ystävällesi, sinun pitäisi sopia tapaaminen .</w:t>
      </w:r>
    </w:p>
    <w:p>
      <w:r>
        <w:rPr>
          <w:b/>
        </w:rPr>
        <w:t xml:space="preserve">Esimerkki 4.665</w:t>
      </w:r>
    </w:p>
    <w:p>
      <w:r>
        <w:t xml:space="preserve">Huono luotto tekisi voit valita maksaa käteisellä.</w:t>
      </w:r>
    </w:p>
    <w:p>
      <w:r>
        <w:rPr>
          <w:b/>
        </w:rPr>
        <w:t xml:space="preserve">Tulos</w:t>
      </w:r>
    </w:p>
    <w:p>
      <w:r>
        <w:t xml:space="preserve">Huono luotto saisi sinut odottaa maksamaan käteisellä.</w:t>
      </w:r>
    </w:p>
    <w:p>
      <w:r>
        <w:rPr>
          <w:b/>
        </w:rPr>
        <w:t xml:space="preserve">Tulos</w:t>
      </w:r>
    </w:p>
    <w:p>
      <w:r>
        <w:t xml:space="preserve">Huono luotto tekisi haluat kiehua käteisellä .</w:t>
      </w:r>
    </w:p>
    <w:p>
      <w:r>
        <w:rPr>
          <w:b/>
        </w:rPr>
        <w:t xml:space="preserve">Tulos</w:t>
      </w:r>
    </w:p>
    <w:p>
      <w:r>
        <w:t xml:space="preserve">Huono luotto saisi sinut maksamaan käteisellä.</w:t>
      </w:r>
    </w:p>
    <w:p>
      <w:r>
        <w:rPr>
          <w:b/>
        </w:rPr>
        <w:t xml:space="preserve">Tulos</w:t>
      </w:r>
    </w:p>
    <w:p>
      <w:r>
        <w:t xml:space="preserve">Huono rakkaus saisi sinut pysähtymään vaihtamaan käteistä .</w:t>
      </w:r>
    </w:p>
    <w:p>
      <w:r>
        <w:rPr>
          <w:b/>
        </w:rPr>
        <w:t xml:space="preserve">Esimerkki 4.666</w:t>
      </w:r>
    </w:p>
    <w:p>
      <w:r>
        <w:t xml:space="preserve">Voit viettää aikaa dieetillä .</w:t>
      </w:r>
    </w:p>
    <w:p>
      <w:r>
        <w:rPr>
          <w:b/>
        </w:rPr>
        <w:t xml:space="preserve">Tulos</w:t>
      </w:r>
    </w:p>
    <w:p>
      <w:r>
        <w:t xml:space="preserve">Voit heittää aikaa tulevaisuuteen .</w:t>
      </w:r>
    </w:p>
    <w:p>
      <w:r>
        <w:rPr>
          <w:b/>
        </w:rPr>
        <w:t xml:space="preserve">Tulos</w:t>
      </w:r>
    </w:p>
    <w:p>
      <w:r>
        <w:t xml:space="preserve">Voit kiinnittää ajan kolmioon .</w:t>
      </w:r>
    </w:p>
    <w:p>
      <w:r>
        <w:rPr>
          <w:b/>
        </w:rPr>
        <w:t xml:space="preserve">Tulos</w:t>
      </w:r>
    </w:p>
    <w:p>
      <w:r>
        <w:t xml:space="preserve">Voit käyttää aikaa projektiin.</w:t>
      </w:r>
    </w:p>
    <w:p>
      <w:r>
        <w:rPr>
          <w:b/>
        </w:rPr>
        <w:t xml:space="preserve">Tulos</w:t>
      </w:r>
    </w:p>
    <w:p>
      <w:r>
        <w:t xml:space="preserve">Voit viettää aikaa ravintolassa .</w:t>
      </w:r>
    </w:p>
    <w:p>
      <w:r>
        <w:rPr>
          <w:b/>
        </w:rPr>
        <w:t xml:space="preserve">Esimerkki 4.667</w:t>
      </w:r>
    </w:p>
    <w:p>
      <w:r>
        <w:t xml:space="preserve">Jos ymmärrät vastata kysymyksiin, sinun pitäisi tutkia vastauksia.</w:t>
      </w:r>
    </w:p>
    <w:p>
      <w:r>
        <w:rPr>
          <w:b/>
        </w:rPr>
        <w:t xml:space="preserve">Tulos</w:t>
      </w:r>
    </w:p>
    <w:p>
      <w:r>
        <w:t xml:space="preserve">Jos sattuu vastaamaan kysymyksiin, sinun pitäisi tutkia vastauksia .</w:t>
      </w:r>
    </w:p>
    <w:p>
      <w:r>
        <w:rPr>
          <w:b/>
        </w:rPr>
        <w:t xml:space="preserve">Tulos</w:t>
      </w:r>
    </w:p>
    <w:p>
      <w:r>
        <w:t xml:space="preserve">Jos haluat vastata kysymyksiin, sinun on tutkittava vastauksia.</w:t>
      </w:r>
    </w:p>
    <w:p>
      <w:r>
        <w:rPr>
          <w:b/>
        </w:rPr>
        <w:t xml:space="preserve">Tulos</w:t>
      </w:r>
    </w:p>
    <w:p>
      <w:r>
        <w:t xml:space="preserve">Jos työskentelet kysymysten mittaamiseksi, sinun pitäisi tutkia vastauksia.</w:t>
      </w:r>
    </w:p>
    <w:p>
      <w:r>
        <w:rPr>
          <w:b/>
        </w:rPr>
        <w:t xml:space="preserve">Tulos</w:t>
      </w:r>
    </w:p>
    <w:p>
      <w:r>
        <w:t xml:space="preserve">Jos onnistut vastaamaan kysymyksiin, sinun pitäisi tutkia vastauksia .</w:t>
      </w:r>
    </w:p>
    <w:p>
      <w:r>
        <w:rPr>
          <w:b/>
        </w:rPr>
        <w:t xml:space="preserve">Esimerkki 4.668</w:t>
      </w:r>
    </w:p>
    <w:p>
      <w:r>
        <w:t xml:space="preserve">Alttari löytyy todennäköisesti kirkosta.</w:t>
      </w:r>
    </w:p>
    <w:p>
      <w:r>
        <w:rPr>
          <w:b/>
        </w:rPr>
        <w:t xml:space="preserve">Tulos</w:t>
      </w:r>
    </w:p>
    <w:p>
      <w:r>
        <w:t xml:space="preserve">Olet lähellä löytää alttarin peilistä .</w:t>
      </w:r>
    </w:p>
    <w:p>
      <w:r>
        <w:rPr>
          <w:b/>
        </w:rPr>
        <w:t xml:space="preserve">Tulos</w:t>
      </w:r>
    </w:p>
    <w:p>
      <w:r>
        <w:t xml:space="preserve">Löydät todennäköisesti alttarin viidakosta .</w:t>
      </w:r>
    </w:p>
    <w:p>
      <w:r>
        <w:rPr>
          <w:b/>
        </w:rPr>
        <w:t xml:space="preserve">Tulos</w:t>
      </w:r>
    </w:p>
    <w:p>
      <w:r>
        <w:t xml:space="preserve">Löydät todennäköisesti esteen vierailusta .</w:t>
      </w:r>
    </w:p>
    <w:p>
      <w:r>
        <w:rPr>
          <w:b/>
        </w:rPr>
        <w:t xml:space="preserve">Tulos</w:t>
      </w:r>
    </w:p>
    <w:p>
      <w:r>
        <w:t xml:space="preserve">Löydät todennäköisesti ellin pituuden .</w:t>
      </w:r>
    </w:p>
    <w:p>
      <w:r>
        <w:rPr>
          <w:b/>
        </w:rPr>
        <w:t xml:space="preserve">Esimerkki 4.669</w:t>
      </w:r>
    </w:p>
    <w:p>
      <w:r>
        <w:t xml:space="preserve">Voit käyttää terveysohjelmistokauppaa tavaroiden ostamiseen .</w:t>
      </w:r>
    </w:p>
    <w:p>
      <w:r>
        <w:rPr>
          <w:b/>
        </w:rPr>
        <w:t xml:space="preserve">Tulos</w:t>
      </w:r>
    </w:p>
    <w:p>
      <w:r>
        <w:t xml:space="preserve">Voit ostaa siemeniä luontaistuotekaupasta.</w:t>
      </w:r>
    </w:p>
    <w:p>
      <w:r>
        <w:rPr>
          <w:b/>
        </w:rPr>
        <w:t xml:space="preserve">Tulos</w:t>
      </w:r>
    </w:p>
    <w:p>
      <w:r>
        <w:t xml:space="preserve">Voit käyttää terveysruokakauppa sato siemeniä .</w:t>
      </w:r>
    </w:p>
    <w:p>
      <w:r>
        <w:rPr>
          <w:b/>
        </w:rPr>
        <w:t xml:space="preserve">Tulos</w:t>
      </w:r>
    </w:p>
    <w:p>
      <w:r>
        <w:t xml:space="preserve">Voit käyttää terveysruokakauppa edistää siemeniä .</w:t>
      </w:r>
    </w:p>
    <w:p>
      <w:r>
        <w:rPr>
          <w:b/>
        </w:rPr>
        <w:t xml:space="preserve">Tulos</w:t>
      </w:r>
    </w:p>
    <w:p>
      <w:r>
        <w:t xml:space="preserve">Voit käyttää luontaistuotekauppaa siementen hakemiseen.</w:t>
      </w:r>
    </w:p>
    <w:p>
      <w:r>
        <w:rPr>
          <w:b/>
        </w:rPr>
        <w:t xml:space="preserve">Esimerkki 4.670</w:t>
      </w:r>
    </w:p>
    <w:p>
      <w:r>
        <w:t xml:space="preserve">Perheen odottamisen vaikutus optimoi elämänkäyrääsi .</w:t>
      </w:r>
    </w:p>
    <w:p>
      <w:r>
        <w:rPr>
          <w:b/>
        </w:rPr>
        <w:t xml:space="preserve">Tulos</w:t>
      </w:r>
    </w:p>
    <w:p>
      <w:r>
        <w:t xml:space="preserve">Perheen perustaminen muuttaa elämäntyyliäsi.</w:t>
      </w:r>
    </w:p>
    <w:p>
      <w:r>
        <w:rPr>
          <w:b/>
        </w:rPr>
        <w:t xml:space="preserve">Tulos</w:t>
      </w:r>
    </w:p>
    <w:p>
      <w:r>
        <w:t xml:space="preserve">Perheen kouluttamisen vaikutus sitoo elämäsi koukkuun .</w:t>
      </w:r>
    </w:p>
    <w:p>
      <w:r>
        <w:rPr>
          <w:b/>
        </w:rPr>
        <w:t xml:space="preserve">Tulos</w:t>
      </w:r>
    </w:p>
    <w:p>
      <w:r>
        <w:t xml:space="preserve">Perheen perustamisen painopiste on elämäntyylin ohjaaminen .</w:t>
      </w:r>
    </w:p>
    <w:p>
      <w:r>
        <w:rPr>
          <w:b/>
        </w:rPr>
        <w:t xml:space="preserve">Tulos</w:t>
      </w:r>
    </w:p>
    <w:p>
      <w:r>
        <w:t xml:space="preserve">Jännitystä aloittaa uusi on muuttaa elämäntyyliä .</w:t>
      </w:r>
    </w:p>
    <w:p>
      <w:r>
        <w:rPr>
          <w:b/>
        </w:rPr>
        <w:t xml:space="preserve">Esimerkki 4.671</w:t>
      </w:r>
    </w:p>
    <w:p>
      <w:r>
        <w:t xml:space="preserve">Olet iloinen voidessasi piirtää elämää talossa .</w:t>
      </w:r>
    </w:p>
    <w:p>
      <w:r>
        <w:rPr>
          <w:b/>
        </w:rPr>
        <w:t xml:space="preserve">Tulos</w:t>
      </w:r>
    </w:p>
    <w:p>
      <w:r>
        <w:t xml:space="preserve">Löydät todennäköisesti yhteyden kumppaniin .</w:t>
      </w:r>
    </w:p>
    <w:p>
      <w:r>
        <w:rPr>
          <w:b/>
        </w:rPr>
        <w:t xml:space="preserve">Tulos</w:t>
      </w:r>
    </w:p>
    <w:p>
      <w:r>
        <w:t xml:space="preserve">Pommi löytyy todennäköisesti tehtaasta .</w:t>
      </w:r>
    </w:p>
    <w:p>
      <w:r>
        <w:rPr>
          <w:b/>
        </w:rPr>
        <w:t xml:space="preserve">Tulos</w:t>
      </w:r>
    </w:p>
    <w:p>
      <w:r>
        <w:t xml:space="preserve">On todennäköistä, että löydät kirjan talosta .</w:t>
      </w:r>
    </w:p>
    <w:p>
      <w:r>
        <w:rPr>
          <w:b/>
        </w:rPr>
        <w:t xml:space="preserve">Tulos</w:t>
      </w:r>
    </w:p>
    <w:p>
      <w:r>
        <w:t xml:space="preserve">Löydät todennäköisesti kirjan talosta.</w:t>
      </w:r>
    </w:p>
    <w:p>
      <w:r>
        <w:rPr>
          <w:b/>
        </w:rPr>
        <w:t xml:space="preserve">Esimerkki 4.672</w:t>
      </w:r>
    </w:p>
    <w:p>
      <w:r>
        <w:t xml:space="preserve">Jos päätät lisätä tuotemerkkisi niin sinun pitäisi ansaita rahaa .</w:t>
      </w:r>
    </w:p>
    <w:p>
      <w:r>
        <w:rPr>
          <w:b/>
        </w:rPr>
        <w:t xml:space="preserve">Tulos</w:t>
      </w:r>
    </w:p>
    <w:p>
      <w:r>
        <w:t xml:space="preserve">Jos haluat viljellä perheesi, sinun pitäisi ansaita jonkin verran itsenäisyyttä .</w:t>
      </w:r>
    </w:p>
    <w:p>
      <w:r>
        <w:rPr>
          <w:b/>
        </w:rPr>
        <w:t xml:space="preserve">Tulos</w:t>
      </w:r>
    </w:p>
    <w:p>
      <w:r>
        <w:t xml:space="preserve">Jos haluatte lepyttää perhettänne, teidän pitäisi ansaita vehnää.</w:t>
      </w:r>
    </w:p>
    <w:p>
      <w:r>
        <w:rPr>
          <w:b/>
        </w:rPr>
        <w:t xml:space="preserve">Tulos</w:t>
      </w:r>
    </w:p>
    <w:p>
      <w:r>
        <w:t xml:space="preserve">Jos haluat turvata toimeksiantosi, sinun pitäisi ansaita rahaa.</w:t>
      </w:r>
    </w:p>
    <w:p>
      <w:r>
        <w:rPr>
          <w:b/>
        </w:rPr>
        <w:t xml:space="preserve">Tulos</w:t>
      </w:r>
    </w:p>
    <w:p>
      <w:r>
        <w:t xml:space="preserve">Jos haluat elättää perheesi, sinun on ansaittava rahaa.</w:t>
      </w:r>
    </w:p>
    <w:p>
      <w:r>
        <w:rPr>
          <w:b/>
        </w:rPr>
        <w:t xml:space="preserve">Esimerkki 4.673</w:t>
      </w:r>
    </w:p>
    <w:p>
      <w:r>
        <w:t xml:space="preserve">Laskisit yhteen numerosarakkeen, koska haluat tilan .</w:t>
      </w:r>
    </w:p>
    <w:p>
      <w:r>
        <w:rPr>
          <w:b/>
        </w:rPr>
        <w:t xml:space="preserve">Tulos</w:t>
      </w:r>
    </w:p>
    <w:p>
      <w:r>
        <w:t xml:space="preserve">Laskisit yhteen numerosarakkeen, koska haluat painon.</w:t>
      </w:r>
    </w:p>
    <w:p>
      <w:r>
        <w:rPr>
          <w:b/>
        </w:rPr>
        <w:t xml:space="preserve">Tulos</w:t>
      </w:r>
    </w:p>
    <w:p>
      <w:r>
        <w:t xml:space="preserve">Laskisit yhteen sarakkeen ominaisuuksia, koska haluat tuloksen.</w:t>
      </w:r>
    </w:p>
    <w:p>
      <w:r>
        <w:rPr>
          <w:b/>
        </w:rPr>
        <w:t xml:space="preserve">Tulos</w:t>
      </w:r>
    </w:p>
    <w:p>
      <w:r>
        <w:t xml:space="preserve">Laskisit yhteen numerosarakkeen, koska haluat tuloksen.</w:t>
      </w:r>
    </w:p>
    <w:p>
      <w:r>
        <w:rPr>
          <w:b/>
        </w:rPr>
        <w:t xml:space="preserve">Tulos</w:t>
      </w:r>
    </w:p>
    <w:p>
      <w:r>
        <w:t xml:space="preserve">Laskisit yhteen numerosarakkeen, koska haluat ratkaisun.</w:t>
      </w:r>
    </w:p>
    <w:p>
      <w:r>
        <w:rPr>
          <w:b/>
        </w:rPr>
        <w:t xml:space="preserve">Esimerkki 4.674</w:t>
      </w:r>
    </w:p>
    <w:p>
      <w:r>
        <w:t xml:space="preserve">Sinä puuttuisit asiaan, koska haluat taistelun olevan paremmassa asemassa .</w:t>
      </w:r>
    </w:p>
    <w:p>
      <w:r>
        <w:rPr>
          <w:b/>
        </w:rPr>
        <w:t xml:space="preserve">Tulos</w:t>
      </w:r>
    </w:p>
    <w:p>
      <w:r>
        <w:t xml:space="preserve">Tulisit, koska haluat, että työstä tulee parempi tarina .</w:t>
      </w:r>
    </w:p>
    <w:p>
      <w:r>
        <w:rPr>
          <w:b/>
        </w:rPr>
        <w:t xml:space="preserve">Tulos</w:t>
      </w:r>
    </w:p>
    <w:p>
      <w:r>
        <w:t xml:space="preserve">Te unelmoitte, koska te edustatte vastuuta paremmasta paikasta .</w:t>
      </w:r>
    </w:p>
    <w:p>
      <w:r>
        <w:rPr>
          <w:b/>
        </w:rPr>
        <w:t xml:space="preserve">Tulos</w:t>
      </w:r>
    </w:p>
    <w:p>
      <w:r>
        <w:t xml:space="preserve">Unelmoit, koska haluat, että maailma olisi parempi paikka.</w:t>
      </w:r>
    </w:p>
    <w:p>
      <w:r>
        <w:rPr>
          <w:b/>
        </w:rPr>
        <w:t xml:space="preserve">Tulos</w:t>
      </w:r>
    </w:p>
    <w:p>
      <w:r>
        <w:t xml:space="preserve">Rukoilisitte, koska haluatte maailman olevan parempi paikka .</w:t>
      </w:r>
    </w:p>
    <w:p>
      <w:r>
        <w:rPr>
          <w:b/>
        </w:rPr>
        <w:t xml:space="preserve">Esimerkki 4.675</w:t>
      </w:r>
    </w:p>
    <w:p>
      <w:r>
        <w:t xml:space="preserve">Löydät todennäköisesti hieroa ympäriinsä harjalla .</w:t>
      </w:r>
    </w:p>
    <w:p>
      <w:r>
        <w:rPr>
          <w:b/>
        </w:rPr>
        <w:t xml:space="preserve">Tulos</w:t>
      </w:r>
    </w:p>
    <w:p>
      <w:r>
        <w:t xml:space="preserve">Olet ärsyttävä löytää käärmeen ympärillä harjalla .</w:t>
      </w:r>
    </w:p>
    <w:p>
      <w:r>
        <w:rPr>
          <w:b/>
        </w:rPr>
        <w:t xml:space="preserve">Tulos</w:t>
      </w:r>
    </w:p>
    <w:p>
      <w:r>
        <w:t xml:space="preserve">Pensaskerroksesta löytyy todennäköisesti käärmeitä.</w:t>
      </w:r>
    </w:p>
    <w:p>
      <w:r>
        <w:rPr>
          <w:b/>
        </w:rPr>
        <w:t xml:space="preserve">Tulos</w:t>
      </w:r>
    </w:p>
    <w:p>
      <w:r>
        <w:t xml:space="preserve">Olet väärässä, jos löydät käärmeen pusikosta .</w:t>
      </w:r>
    </w:p>
    <w:p>
      <w:r>
        <w:rPr>
          <w:b/>
        </w:rPr>
        <w:t xml:space="preserve">Tulos</w:t>
      </w:r>
    </w:p>
    <w:p>
      <w:r>
        <w:t xml:space="preserve">Olet todennäköisesti löytää roikkuu ympäriinsä harjalla .</w:t>
      </w:r>
    </w:p>
    <w:p>
      <w:r>
        <w:rPr>
          <w:b/>
        </w:rPr>
        <w:t xml:space="preserve">Esimerkki 4.676</w:t>
      </w:r>
    </w:p>
    <w:p>
      <w:r>
        <w:t xml:space="preserve">Kirjan lukeminen edellyttää kykyä ymmärtää kirjoitettua sanaa.</w:t>
      </w:r>
    </w:p>
    <w:p>
      <w:r>
        <w:rPr>
          <w:b/>
        </w:rPr>
        <w:t xml:space="preserve">Tulos</w:t>
      </w:r>
    </w:p>
    <w:p>
      <w:r>
        <w:t xml:space="preserve">Kirjan lukeminen edellyttää kykyä ymmärtää pelätty sana .</w:t>
      </w:r>
    </w:p>
    <w:p>
      <w:r>
        <w:rPr>
          <w:b/>
        </w:rPr>
        <w:t xml:space="preserve">Tulos</w:t>
      </w:r>
    </w:p>
    <w:p>
      <w:r>
        <w:t xml:space="preserve">Kirjan lukeminen edellyttää kykyä muuttaa kirjoitettu sana .</w:t>
      </w:r>
    </w:p>
    <w:p>
      <w:r>
        <w:rPr>
          <w:b/>
        </w:rPr>
        <w:t xml:space="preserve">Tulos</w:t>
      </w:r>
    </w:p>
    <w:p>
      <w:r>
        <w:t xml:space="preserve">Kirjan lukeminen edellyttää koiran ymmärtävän kirjoitetun oppaan .</w:t>
      </w:r>
    </w:p>
    <w:p>
      <w:r>
        <w:rPr>
          <w:b/>
        </w:rPr>
        <w:t xml:space="preserve">Tulos</w:t>
      </w:r>
    </w:p>
    <w:p>
      <w:r>
        <w:t xml:space="preserve">Kirjan lukeminen edellyttää kykyä kuvitella kirjoitettu sana .</w:t>
      </w:r>
    </w:p>
    <w:p>
      <w:r>
        <w:rPr>
          <w:b/>
        </w:rPr>
        <w:t xml:space="preserve">Esimerkki 4.677</w:t>
      </w:r>
    </w:p>
    <w:p>
      <w:r>
        <w:t xml:space="preserve">Tyynyliina löytyy todennäköisesti makuuhuoneesta.</w:t>
      </w:r>
    </w:p>
    <w:p>
      <w:r>
        <w:rPr>
          <w:b/>
        </w:rPr>
        <w:t xml:space="preserve">Tulos</w:t>
      </w:r>
    </w:p>
    <w:p>
      <w:r>
        <w:t xml:space="preserve">Olet todennäköisesti vierailee tyynyliina makuuhuoneessa .</w:t>
      </w:r>
    </w:p>
    <w:p>
      <w:r>
        <w:rPr>
          <w:b/>
        </w:rPr>
        <w:t xml:space="preserve">Tulos</w:t>
      </w:r>
    </w:p>
    <w:p>
      <w:r>
        <w:t xml:space="preserve">Olet todennäköisesti järjestää tyynyliina luolassa .</w:t>
      </w:r>
    </w:p>
    <w:p>
      <w:r>
        <w:rPr>
          <w:b/>
        </w:rPr>
        <w:t xml:space="preserve">Tulos</w:t>
      </w:r>
    </w:p>
    <w:p>
      <w:r>
        <w:t xml:space="preserve">Kuvittelet todennäköisesti tyynyliinan taustalle .</w:t>
      </w:r>
    </w:p>
    <w:p>
      <w:r>
        <w:rPr>
          <w:b/>
        </w:rPr>
        <w:t xml:space="preserve">Tulos</w:t>
      </w:r>
    </w:p>
    <w:p>
      <w:r>
        <w:t xml:space="preserve">Olet todennäköisesti peittää tyynyliinan ikkunassa .</w:t>
      </w:r>
    </w:p>
    <w:p>
      <w:r>
        <w:rPr>
          <w:b/>
        </w:rPr>
        <w:t xml:space="preserve">Esimerkki 4.678</w:t>
      </w:r>
    </w:p>
    <w:p>
      <w:r>
        <w:t xml:space="preserve">Löydät lelusotilaan todennäköisesti lelukaupasta.</w:t>
      </w:r>
    </w:p>
    <w:p>
      <w:r>
        <w:rPr>
          <w:b/>
        </w:rPr>
        <w:t xml:space="preserve">Tulos</w:t>
      </w:r>
    </w:p>
    <w:p>
      <w:r>
        <w:t xml:space="preserve">Löydät todennäköisesti lelusotilaan katukaupasta .</w:t>
      </w:r>
    </w:p>
    <w:p>
      <w:r>
        <w:rPr>
          <w:b/>
        </w:rPr>
        <w:t xml:space="preserve">Tulos</w:t>
      </w:r>
    </w:p>
    <w:p>
      <w:r>
        <w:t xml:space="preserve">Olet surullinen, kun löydät lelusotilaan lelukaupasta .</w:t>
      </w:r>
    </w:p>
    <w:p>
      <w:r>
        <w:rPr>
          <w:b/>
        </w:rPr>
        <w:t xml:space="preserve">Tulos</w:t>
      </w:r>
    </w:p>
    <w:p>
      <w:r>
        <w:t xml:space="preserve">Löydät todennäköisesti lelusotilaan pikkulasten kaupasta .</w:t>
      </w:r>
    </w:p>
    <w:p>
      <w:r>
        <w:rPr>
          <w:b/>
        </w:rPr>
        <w:t xml:space="preserve">Tulos</w:t>
      </w:r>
    </w:p>
    <w:p>
      <w:r>
        <w:t xml:space="preserve">Olet kauhuissasi löytämässä lelurengasta lelukaupasta .</w:t>
      </w:r>
    </w:p>
    <w:p>
      <w:r>
        <w:rPr>
          <w:b/>
        </w:rPr>
        <w:t xml:space="preserve">Esimerkki 4.679</w:t>
      </w:r>
    </w:p>
    <w:p>
      <w:r>
        <w:t xml:space="preserve">Löydät todennäköisesti kohteen varkaan laitumelta .</w:t>
      </w:r>
    </w:p>
    <w:p>
      <w:r>
        <w:rPr>
          <w:b/>
        </w:rPr>
        <w:t xml:space="preserve">Tulos</w:t>
      </w:r>
    </w:p>
    <w:p>
      <w:r>
        <w:t xml:space="preserve">Löydät todennäköisesti lehmän takapihan laitumelta .</w:t>
      </w:r>
    </w:p>
    <w:p>
      <w:r>
        <w:rPr>
          <w:b/>
        </w:rPr>
        <w:t xml:space="preserve">Tulos</w:t>
      </w:r>
    </w:p>
    <w:p>
      <w:r>
        <w:t xml:space="preserve">Näet todennäköisesti lehmän maanviljelijän laitumella.</w:t>
      </w:r>
    </w:p>
    <w:p>
      <w:r>
        <w:rPr>
          <w:b/>
        </w:rPr>
        <w:t xml:space="preserve">Tulos</w:t>
      </w:r>
    </w:p>
    <w:p>
      <w:r>
        <w:t xml:space="preserve">Puro löytyy todennäköisesti alaikäisen laitumelta.</w:t>
      </w:r>
    </w:p>
    <w:p>
      <w:r>
        <w:rPr>
          <w:b/>
        </w:rPr>
        <w:t xml:space="preserve">Tulos</w:t>
      </w:r>
    </w:p>
    <w:p>
      <w:r>
        <w:t xml:space="preserve">Löydät todennäköisesti lehmän maanviljelijän laitumelta.</w:t>
      </w:r>
    </w:p>
    <w:p>
      <w:r>
        <w:rPr>
          <w:b/>
        </w:rPr>
        <w:t xml:space="preserve">Esimerkki 4.680</w:t>
      </w:r>
    </w:p>
    <w:p>
      <w:r>
        <w:t xml:space="preserve">Nimi puhelinnumero on yhteydenpitoa varten .</w:t>
      </w:r>
    </w:p>
    <w:p>
      <w:r>
        <w:rPr>
          <w:b/>
        </w:rPr>
        <w:t xml:space="preserve">Tulos</w:t>
      </w:r>
    </w:p>
    <w:p>
      <w:r>
        <w:t xml:space="preserve">Puhelinnumeron oppiminen on yhteyden pitämistä varten.</w:t>
      </w:r>
    </w:p>
    <w:p>
      <w:r>
        <w:rPr>
          <w:b/>
        </w:rPr>
        <w:t xml:space="preserve">Tulos</w:t>
      </w:r>
    </w:p>
    <w:p>
      <w:r>
        <w:t xml:space="preserve">Puhelinnumeron muistaminen on sitä varten, että pysyt tikissä omasi kanssa .</w:t>
      </w:r>
    </w:p>
    <w:p>
      <w:r>
        <w:rPr>
          <w:b/>
        </w:rPr>
        <w:t xml:space="preserve">Tulos</w:t>
      </w:r>
    </w:p>
    <w:p>
      <w:r>
        <w:t xml:space="preserve">Etsi puhelinnumero on yhteydenpitoa varten .</w:t>
      </w:r>
    </w:p>
    <w:p>
      <w:r>
        <w:rPr>
          <w:b/>
        </w:rPr>
        <w:t xml:space="preserve">Tulos</w:t>
      </w:r>
    </w:p>
    <w:p>
      <w:r>
        <w:t xml:space="preserve">Puhelinnumeron muistaminen on tarkoitettu yhteydenpitoon.</w:t>
      </w:r>
    </w:p>
    <w:p>
      <w:r>
        <w:rPr>
          <w:b/>
        </w:rPr>
        <w:t xml:space="preserve">Esimerkki 4.681</w:t>
      </w:r>
    </w:p>
    <w:p>
      <w:r>
        <w:t xml:space="preserve">Opettaja voi lausua luokalleen .</w:t>
      </w:r>
    </w:p>
    <w:p>
      <w:r>
        <w:rPr>
          <w:b/>
        </w:rPr>
        <w:t xml:space="preserve">Tulos</w:t>
      </w:r>
    </w:p>
    <w:p>
      <w:r>
        <w:t xml:space="preserve">Opettaja voi puhua luokalleen.</w:t>
      </w:r>
    </w:p>
    <w:p>
      <w:r>
        <w:rPr>
          <w:b/>
        </w:rPr>
        <w:t xml:space="preserve">Tulos</w:t>
      </w:r>
    </w:p>
    <w:p>
      <w:r>
        <w:t xml:space="preserve">Opettaja voi aloittaa luokalleen .</w:t>
      </w:r>
    </w:p>
    <w:p>
      <w:r>
        <w:rPr>
          <w:b/>
        </w:rPr>
        <w:t xml:space="preserve">Tulos</w:t>
      </w:r>
    </w:p>
    <w:p>
      <w:r>
        <w:t xml:space="preserve">PDF voi hakea hänen valikkoonsa .</w:t>
      </w:r>
    </w:p>
    <w:p>
      <w:r>
        <w:rPr>
          <w:b/>
        </w:rPr>
        <w:t xml:space="preserve">Tulos</w:t>
      </w:r>
    </w:p>
    <w:p>
      <w:r>
        <w:t xml:space="preserve">Opettaja voi puhua neuvonantajalleen .</w:t>
      </w:r>
    </w:p>
    <w:p>
      <w:r>
        <w:rPr>
          <w:b/>
        </w:rPr>
        <w:t xml:space="preserve">Esimerkki 4.682</w:t>
      </w:r>
    </w:p>
    <w:p>
      <w:r>
        <w:t xml:space="preserve">Todennäköisesti ravistelet kissaa ympäriinsä lempituolissasi .</w:t>
      </w:r>
    </w:p>
    <w:p>
      <w:r>
        <w:rPr>
          <w:b/>
        </w:rPr>
        <w:t xml:space="preserve">Tulos</w:t>
      </w:r>
    </w:p>
    <w:p>
      <w:r>
        <w:t xml:space="preserve">Olet todennäköisesti sling kissa ympäriinsä lempituoliisi .</w:t>
      </w:r>
    </w:p>
    <w:p>
      <w:r>
        <w:rPr>
          <w:b/>
        </w:rPr>
        <w:t xml:space="preserve">Tulos</w:t>
      </w:r>
    </w:p>
    <w:p>
      <w:r>
        <w:t xml:space="preserve">Löydät todennäköisesti kissan lempituolistasi.</w:t>
      </w:r>
    </w:p>
    <w:p>
      <w:r>
        <w:rPr>
          <w:b/>
        </w:rPr>
        <w:t xml:space="preserve">Tulos</w:t>
      </w:r>
    </w:p>
    <w:p>
      <w:r>
        <w:t xml:space="preserve">Löydät todennäköisesti kissan hiljaa lempituolistasi .</w:t>
      </w:r>
    </w:p>
    <w:p>
      <w:r>
        <w:rPr>
          <w:b/>
        </w:rPr>
        <w:t xml:space="preserve">Tulos</w:t>
      </w:r>
    </w:p>
    <w:p>
      <w:r>
        <w:t xml:space="preserve">Olet todennäköisesti kosiskelee kissaa ympäri lempituoliisi .</w:t>
      </w:r>
    </w:p>
    <w:p>
      <w:r>
        <w:rPr>
          <w:b/>
        </w:rPr>
        <w:t xml:space="preserve">Esimerkki 4.683</w:t>
      </w:r>
    </w:p>
    <w:p>
      <w:r>
        <w:t xml:space="preserve">Todennäköisesti löydät tehtaan läheltä vuorta .</w:t>
      </w:r>
    </w:p>
    <w:p>
      <w:r>
        <w:rPr>
          <w:b/>
        </w:rPr>
        <w:t xml:space="preserve">Tulos</w:t>
      </w:r>
    </w:p>
    <w:p>
      <w:r>
        <w:t xml:space="preserve">Olet epävarma löytää yksikkö lähellä kaupunkia .</w:t>
      </w:r>
    </w:p>
    <w:p>
      <w:r>
        <w:rPr>
          <w:b/>
        </w:rPr>
        <w:t xml:space="preserve">Tulos</w:t>
      </w:r>
    </w:p>
    <w:p>
      <w:r>
        <w:t xml:space="preserve">Tehdas löytyy todennäköisesti kaupungin läheltä.</w:t>
      </w:r>
    </w:p>
    <w:p>
      <w:r>
        <w:rPr>
          <w:b/>
        </w:rPr>
        <w:t xml:space="preserve">Tulos</w:t>
      </w:r>
    </w:p>
    <w:p>
      <w:r>
        <w:t xml:space="preserve">Olet oikeassa, jos haluat löytää tehtaan kaupungin läheltä.</w:t>
      </w:r>
    </w:p>
    <w:p>
      <w:r>
        <w:rPr>
          <w:b/>
        </w:rPr>
        <w:t xml:space="preserve">Tulos</w:t>
      </w:r>
    </w:p>
    <w:p>
      <w:r>
        <w:t xml:space="preserve">Sinua ilahduttaa löytää tehdas kaupungin läheltä .</w:t>
      </w:r>
    </w:p>
    <w:p>
      <w:r>
        <w:rPr>
          <w:b/>
        </w:rPr>
        <w:t xml:space="preserve">Esimerkki 4.684</w:t>
      </w:r>
    </w:p>
    <w:p>
      <w:r>
        <w:t xml:space="preserve">Tarvitset rahaa ramppaamaan tietullin saattueeseen .</w:t>
      </w:r>
    </w:p>
    <w:p>
      <w:r>
        <w:rPr>
          <w:b/>
        </w:rPr>
        <w:t xml:space="preserve">Tulos</w:t>
      </w:r>
    </w:p>
    <w:p>
      <w:r>
        <w:t xml:space="preserve">Tarvitset rahaa ajaa pitkin luokan valtatietä .</w:t>
      </w:r>
    </w:p>
    <w:p>
      <w:r>
        <w:rPr>
          <w:b/>
        </w:rPr>
        <w:t xml:space="preserve">Tulos</w:t>
      </w:r>
    </w:p>
    <w:p>
      <w:r>
        <w:t xml:space="preserve">Luotat siihen, että raha kukoistaa maksullisen moottoritien varrella .</w:t>
      </w:r>
    </w:p>
    <w:p>
      <w:r>
        <w:rPr>
          <w:b/>
        </w:rPr>
        <w:t xml:space="preserve">Tulos</w:t>
      </w:r>
    </w:p>
    <w:p>
      <w:r>
        <w:t xml:space="preserve">Tarvitset rahaa ajamiseen maksullisella moottoritiellä.</w:t>
      </w:r>
    </w:p>
    <w:p>
      <w:r>
        <w:rPr>
          <w:b/>
        </w:rPr>
        <w:t xml:space="preserve">Tulos</w:t>
      </w:r>
    </w:p>
    <w:p>
      <w:r>
        <w:t xml:space="preserve">Saat rahaa harhailla pitkin maksullisen moottoritien .</w:t>
      </w:r>
    </w:p>
    <w:p>
      <w:r>
        <w:rPr>
          <w:b/>
        </w:rPr>
        <w:t xml:space="preserve">Esimerkki 4.685</w:t>
      </w:r>
    </w:p>
    <w:p>
      <w:r>
        <w:t xml:space="preserve">Mittauksessa käytetään tasoa .</w:t>
      </w:r>
    </w:p>
    <w:p>
      <w:r>
        <w:rPr>
          <w:b/>
        </w:rPr>
        <w:t xml:space="preserve">Tulos</w:t>
      </w:r>
    </w:p>
    <w:p>
      <w:r>
        <w:t xml:space="preserve">Mittauksessa käytetään tasoa.</w:t>
      </w:r>
    </w:p>
    <w:p>
      <w:r>
        <w:rPr>
          <w:b/>
        </w:rPr>
        <w:t xml:space="preserve">Tulos</w:t>
      </w:r>
    </w:p>
    <w:p>
      <w:r>
        <w:t xml:space="preserve">Tasoa käytetään kuvaamaan .</w:t>
      </w:r>
    </w:p>
    <w:p>
      <w:r>
        <w:rPr>
          <w:b/>
        </w:rPr>
        <w:t xml:space="preserve">Tulos</w:t>
      </w:r>
    </w:p>
    <w:p>
      <w:r>
        <w:t xml:space="preserve">Tasoa käytetään kaivostoiminnassa .</w:t>
      </w:r>
    </w:p>
    <w:p>
      <w:r>
        <w:rPr>
          <w:b/>
        </w:rPr>
        <w:t xml:space="preserve">Tulos</w:t>
      </w:r>
    </w:p>
    <w:p>
      <w:r>
        <w:t xml:space="preserve">Tasoa käytetään luokittelussa .</w:t>
      </w:r>
    </w:p>
    <w:p>
      <w:r>
        <w:rPr>
          <w:b/>
        </w:rPr>
        <w:t xml:space="preserve">Esimerkki 4.686</w:t>
      </w:r>
    </w:p>
    <w:p>
      <w:r>
        <w:t xml:space="preserve">Todennäköisesti huomaat repeämän villassa .</w:t>
      </w:r>
    </w:p>
    <w:p>
      <w:r>
        <w:rPr>
          <w:b/>
        </w:rPr>
        <w:t xml:space="preserve">Tulos</w:t>
      </w:r>
    </w:p>
    <w:p>
      <w:r>
        <w:t xml:space="preserve">Todennäköisesti julistatte lykkäyksen uudelleentarkasteluun .</w:t>
      </w:r>
    </w:p>
    <w:p>
      <w:r>
        <w:rPr>
          <w:b/>
        </w:rPr>
        <w:t xml:space="preserve">Tulos</w:t>
      </w:r>
    </w:p>
    <w:p>
      <w:r>
        <w:t xml:space="preserve">Olet todennäköisesti heittää keinu yöllä .</w:t>
      </w:r>
    </w:p>
    <w:p>
      <w:r>
        <w:rPr>
          <w:b/>
        </w:rPr>
        <w:t xml:space="preserve">Tulos</w:t>
      </w:r>
    </w:p>
    <w:p>
      <w:r>
        <w:t xml:space="preserve">Olet todennäköisesti hakenut kepin kanootissa .</w:t>
      </w:r>
    </w:p>
    <w:p>
      <w:r>
        <w:rPr>
          <w:b/>
        </w:rPr>
        <w:t xml:space="preserve">Tulos</w:t>
      </w:r>
    </w:p>
    <w:p>
      <w:r>
        <w:t xml:space="preserve">Löydät todennäköisesti kolumnin sanomalehdestä.</w:t>
      </w:r>
    </w:p>
    <w:p>
      <w:r>
        <w:rPr>
          <w:b/>
        </w:rPr>
        <w:t xml:space="preserve">Esimerkki 4.687</w:t>
      </w:r>
    </w:p>
    <w:p>
      <w:r>
        <w:t xml:space="preserve">Olet todennäköisesti menettää w vastauksessa .</w:t>
      </w:r>
    </w:p>
    <w:p>
      <w:r>
        <w:rPr>
          <w:b/>
        </w:rPr>
        <w:t xml:space="preserve">Tulos</w:t>
      </w:r>
    </w:p>
    <w:p>
      <w:r>
        <w:t xml:space="preserve">Löydät todennäköisesti mehiläisen hakusanalla .</w:t>
      </w:r>
    </w:p>
    <w:p>
      <w:r>
        <w:rPr>
          <w:b/>
        </w:rPr>
        <w:t xml:space="preserve">Tulos</w:t>
      </w:r>
    </w:p>
    <w:p>
      <w:r>
        <w:t xml:space="preserve">Olet turhautunut löytämään mehiläisen pesästä .</w:t>
      </w:r>
    </w:p>
    <w:p>
      <w:r>
        <w:rPr>
          <w:b/>
        </w:rPr>
        <w:t xml:space="preserve">Tulos</w:t>
      </w:r>
    </w:p>
    <w:p>
      <w:r>
        <w:t xml:space="preserve">Löydät todennäköisesti mehiläisen hedelmästä .</w:t>
      </w:r>
    </w:p>
    <w:p>
      <w:r>
        <w:rPr>
          <w:b/>
        </w:rPr>
        <w:t xml:space="preserve">Tulos</w:t>
      </w:r>
    </w:p>
    <w:p>
      <w:r>
        <w:t xml:space="preserve">Löydät todennäköisesti mehiläisen pesästä.</w:t>
      </w:r>
    </w:p>
    <w:p>
      <w:r>
        <w:rPr>
          <w:b/>
        </w:rPr>
        <w:t xml:space="preserve">Esimerkki 4.688</w:t>
      </w:r>
    </w:p>
    <w:p>
      <w:r>
        <w:t xml:space="preserve">Synnytys voi synnyttää nopeasti .</w:t>
      </w:r>
    </w:p>
    <w:p>
      <w:r>
        <w:rPr>
          <w:b/>
        </w:rPr>
        <w:t xml:space="preserve">Tulos</w:t>
      </w:r>
    </w:p>
    <w:p>
      <w:r>
        <w:t xml:space="preserve">Tietokone voi työskennellä missä tahansa .</w:t>
      </w:r>
    </w:p>
    <w:p>
      <w:r>
        <w:rPr>
          <w:b/>
        </w:rPr>
        <w:t xml:space="preserve">Tulos</w:t>
      </w:r>
    </w:p>
    <w:p>
      <w:r>
        <w:t xml:space="preserve">Ratkaisu voi työskennellä täysin .</w:t>
      </w:r>
    </w:p>
    <w:p>
      <w:r>
        <w:rPr>
          <w:b/>
        </w:rPr>
        <w:t xml:space="preserve">Tulos</w:t>
      </w:r>
    </w:p>
    <w:p>
      <w:r>
        <w:t xml:space="preserve">Ystävä voi synnyttää sisällä .</w:t>
      </w:r>
    </w:p>
    <w:p>
      <w:r>
        <w:rPr>
          <w:b/>
        </w:rPr>
        <w:t xml:space="preserve">Tulos</w:t>
      </w:r>
    </w:p>
    <w:p>
      <w:r>
        <w:t xml:space="preserve">Tietokone voi työskennellä ikuisesti.</w:t>
      </w:r>
    </w:p>
    <w:p>
      <w:r>
        <w:rPr>
          <w:b/>
        </w:rPr>
        <w:t xml:space="preserve">Esimerkki 4.689</w:t>
      </w:r>
    </w:p>
    <w:p>
      <w:r>
        <w:t xml:space="preserve">Tarinan kertomisen vaikutus on se, että osoitat häpeää .</w:t>
      </w:r>
    </w:p>
    <w:p>
      <w:r>
        <w:rPr>
          <w:b/>
        </w:rPr>
        <w:t xml:space="preserve">Tulos</w:t>
      </w:r>
    </w:p>
    <w:p>
      <w:r>
        <w:t xml:space="preserve">Sisarelle kertomisen vaikutus on se, että se herättää kapinaa .</w:t>
      </w:r>
    </w:p>
    <w:p>
      <w:r>
        <w:rPr>
          <w:b/>
        </w:rPr>
        <w:t xml:space="preserve">Tulos</w:t>
      </w:r>
    </w:p>
    <w:p>
      <w:r>
        <w:t xml:space="preserve">Tarinan kertomisen vaikutus on se, että pakenet paniikkia .</w:t>
      </w:r>
    </w:p>
    <w:p>
      <w:r>
        <w:rPr>
          <w:b/>
        </w:rPr>
        <w:t xml:space="preserve">Tulos</w:t>
      </w:r>
    </w:p>
    <w:p>
      <w:r>
        <w:t xml:space="preserve">Tarinan kertomisen vaikutus on se, että sinulla on hauskaa.</w:t>
      </w:r>
    </w:p>
    <w:p>
      <w:r>
        <w:rPr>
          <w:b/>
        </w:rPr>
        <w:t xml:space="preserve">Tulos</w:t>
      </w:r>
    </w:p>
    <w:p>
      <w:r>
        <w:t xml:space="preserve">Todiste siitä, että kerrot pomolle, on se, että näytät X .</w:t>
      </w:r>
    </w:p>
    <w:p>
      <w:r>
        <w:rPr>
          <w:b/>
        </w:rPr>
        <w:t xml:space="preserve">Esimerkki 4.690</w:t>
      </w:r>
    </w:p>
    <w:p>
      <w:r>
        <w:t xml:space="preserve">Junalippu löytyy todennäköisesti juna-asemalta.</w:t>
      </w:r>
    </w:p>
    <w:p>
      <w:r>
        <w:rPr>
          <w:b/>
        </w:rPr>
        <w:t xml:space="preserve">Tulos</w:t>
      </w:r>
    </w:p>
    <w:p>
      <w:r>
        <w:t xml:space="preserve">Löydät todennäköisesti junan haarakonttorin juna-asemalta .</w:t>
      </w:r>
    </w:p>
    <w:p>
      <w:r>
        <w:rPr>
          <w:b/>
        </w:rPr>
        <w:t xml:space="preserve">Tulos</w:t>
      </w:r>
    </w:p>
    <w:p>
      <w:r>
        <w:t xml:space="preserve">Löydät todennäköisesti toimivan lipun juna-asemalta .</w:t>
      </w:r>
    </w:p>
    <w:p>
      <w:r>
        <w:rPr>
          <w:b/>
        </w:rPr>
        <w:t xml:space="preserve">Tulos</w:t>
      </w:r>
    </w:p>
    <w:p>
      <w:r>
        <w:t xml:space="preserve">Löydät todennäköisesti junan haltijan juna-asemalta .</w:t>
      </w:r>
    </w:p>
    <w:p>
      <w:r>
        <w:rPr>
          <w:b/>
        </w:rPr>
        <w:t xml:space="preserve">Tulos</w:t>
      </w:r>
    </w:p>
    <w:p>
      <w:r>
        <w:t xml:space="preserve">Löydät todennäköisesti junakopin juna-asemalta .</w:t>
      </w:r>
    </w:p>
    <w:p>
      <w:r>
        <w:rPr>
          <w:b/>
        </w:rPr>
        <w:t xml:space="preserve">Esimerkki 4.691</w:t>
      </w:r>
    </w:p>
    <w:p>
      <w:r>
        <w:t xml:space="preserve">Useimmat shakinpelaajat korjaisivat peliään pelaamalla kulmia hieman itseään paremmin .</w:t>
      </w:r>
    </w:p>
    <w:p>
      <w:r>
        <w:rPr>
          <w:b/>
        </w:rPr>
        <w:t xml:space="preserve">Tulos</w:t>
      </w:r>
    </w:p>
    <w:p>
      <w:r>
        <w:t xml:space="preserve">Useimmat shakkikuningattaret nopeuttaisivat peliään määrittelemällä hieman itseään parempia pelaajia.</w:t>
      </w:r>
    </w:p>
    <w:p>
      <w:r>
        <w:rPr>
          <w:b/>
        </w:rPr>
        <w:t xml:space="preserve">Tulos</w:t>
      </w:r>
    </w:p>
    <w:p>
      <w:r>
        <w:t xml:space="preserve">Useimmat shakinpelaajat parantaisivat lajiaan pelaamalla hieman itseään parempia pareja.</w:t>
      </w:r>
    </w:p>
    <w:p>
      <w:r>
        <w:rPr>
          <w:b/>
        </w:rPr>
        <w:t xml:space="preserve">Tulos</w:t>
      </w:r>
    </w:p>
    <w:p>
      <w:r>
        <w:t xml:space="preserve">Useimmat shakinpelaajat parantaisivat peliään pelaamalla hieman itseään parempia pelaajia vastaan.</w:t>
      </w:r>
    </w:p>
    <w:p>
      <w:r>
        <w:rPr>
          <w:b/>
        </w:rPr>
        <w:t xml:space="preserve">Tulos</w:t>
      </w:r>
    </w:p>
    <w:p>
      <w:r>
        <w:t xml:space="preserve">Useimmat shakinpelaajat parantaisivat voittoaan pelaamalla hieman itseään parempia vihollisia vastaan.</w:t>
      </w:r>
    </w:p>
    <w:p>
      <w:r>
        <w:rPr>
          <w:b/>
        </w:rPr>
        <w:t xml:space="preserve">Esimerkki 4.692</w:t>
      </w:r>
    </w:p>
    <w:p>
      <w:r>
        <w:t xml:space="preserve">Kun kaakaoon lisätään sokeria, saadaan suklaata.</w:t>
      </w:r>
    </w:p>
    <w:p>
      <w:r>
        <w:rPr>
          <w:b/>
        </w:rPr>
        <w:t xml:space="preserve">Tulos</w:t>
      </w:r>
    </w:p>
    <w:p>
      <w:r>
        <w:t xml:space="preserve">Kun sokeria lisätään kaakaoon, siitä tulee suklaata.</w:t>
      </w:r>
    </w:p>
    <w:p>
      <w:r>
        <w:rPr>
          <w:b/>
        </w:rPr>
        <w:t xml:space="preserve">Tulos</w:t>
      </w:r>
    </w:p>
    <w:p>
      <w:r>
        <w:t xml:space="preserve">Kun nostat sokeria kaakaoon, se tekee purukumia.</w:t>
      </w:r>
    </w:p>
    <w:p>
      <w:r>
        <w:rPr>
          <w:b/>
        </w:rPr>
        <w:t xml:space="preserve">Tulos</w:t>
      </w:r>
    </w:p>
    <w:p>
      <w:r>
        <w:t xml:space="preserve">Kun kaakaoon lisätään sokeria, se tekee öljyä.</w:t>
      </w:r>
    </w:p>
    <w:p>
      <w:r>
        <w:rPr>
          <w:b/>
        </w:rPr>
        <w:t xml:space="preserve">Tulos</w:t>
      </w:r>
    </w:p>
    <w:p>
      <w:r>
        <w:t xml:space="preserve">Kun sokeri palautetaan kaakaoon , se sitoo suklaan.</w:t>
      </w:r>
    </w:p>
    <w:p>
      <w:r>
        <w:rPr>
          <w:b/>
        </w:rPr>
        <w:t xml:space="preserve">Esimerkki 4.693</w:t>
      </w:r>
    </w:p>
    <w:p>
      <w:r>
        <w:t xml:space="preserve">Sinä laskisit yhteen sateenkaaren numeroita, koska sinulle maksetaan siitä.</w:t>
      </w:r>
    </w:p>
    <w:p>
      <w:r>
        <w:rPr>
          <w:b/>
        </w:rPr>
        <w:t xml:space="preserve">Tulos</w:t>
      </w:r>
    </w:p>
    <w:p>
      <w:r>
        <w:t xml:space="preserve">Sinä laskisit yhteen vähintään numerot, koska saat siitä palkkaa .</w:t>
      </w:r>
    </w:p>
    <w:p>
      <w:r>
        <w:rPr>
          <w:b/>
        </w:rPr>
        <w:t xml:space="preserve">Tulos</w:t>
      </w:r>
    </w:p>
    <w:p>
      <w:r>
        <w:t xml:space="preserve">Laskisit yhteen numeroiden kirjoa, koska saat siitä palkkaa.</w:t>
      </w:r>
    </w:p>
    <w:p>
      <w:r>
        <w:rPr>
          <w:b/>
        </w:rPr>
        <w:t xml:space="preserve">Tulos</w:t>
      </w:r>
    </w:p>
    <w:p>
      <w:r>
        <w:t xml:space="preserve">Sinä laskisit yhteen numerosarakkeen, koska saat siitä palkkaa.</w:t>
      </w:r>
    </w:p>
    <w:p>
      <w:r>
        <w:rPr>
          <w:b/>
        </w:rPr>
        <w:t xml:space="preserve">Tulos</w:t>
      </w:r>
    </w:p>
    <w:p>
      <w:r>
        <w:t xml:space="preserve">Sinä laskisit numeroita, koska sinulle maksetaan siitä .</w:t>
      </w:r>
    </w:p>
    <w:p>
      <w:r>
        <w:rPr>
          <w:b/>
        </w:rPr>
        <w:t xml:space="preserve">Esimerkki 4.694</w:t>
      </w:r>
    </w:p>
    <w:p>
      <w:r>
        <w:t xml:space="preserve">Jos haluat osallistua kokoukseen, sinun on oltava ajoissa paikalla.</w:t>
      </w:r>
    </w:p>
    <w:p>
      <w:r>
        <w:rPr>
          <w:b/>
        </w:rPr>
        <w:t xml:space="preserve">Tulos</w:t>
      </w:r>
    </w:p>
    <w:p>
      <w:r>
        <w:t xml:space="preserve">Jos osallistut kokoukseen, sinun on oltava ajoissa paikalla.</w:t>
      </w:r>
    </w:p>
    <w:p>
      <w:r>
        <w:rPr>
          <w:b/>
        </w:rPr>
        <w:t xml:space="preserve">Tulos</w:t>
      </w:r>
    </w:p>
    <w:p>
      <w:r>
        <w:t xml:space="preserve">Jos haluat osallistua kokoukseen, sinun pitäisi olla kirjoilla .</w:t>
      </w:r>
    </w:p>
    <w:p>
      <w:r>
        <w:rPr>
          <w:b/>
        </w:rPr>
        <w:t xml:space="preserve">Tulos</w:t>
      </w:r>
    </w:p>
    <w:p>
      <w:r>
        <w:t xml:space="preserve">Jos suosittelet osallistumista kokoukseen, sinun on oltava ajoissa paikalla.</w:t>
      </w:r>
    </w:p>
    <w:p>
      <w:r>
        <w:rPr>
          <w:b/>
        </w:rPr>
        <w:t xml:space="preserve">Tulos</w:t>
      </w:r>
    </w:p>
    <w:p>
      <w:r>
        <w:t xml:space="preserve">Jos haluat osallistua keskusteluun, sinun pitäisi olla verkkosivuilla .</w:t>
      </w:r>
    </w:p>
    <w:p>
      <w:r>
        <w:rPr>
          <w:b/>
        </w:rPr>
        <w:t xml:space="preserve">Esimerkki 4.695</w:t>
      </w:r>
    </w:p>
    <w:p>
      <w:r>
        <w:t xml:space="preserve">Sotamuseosta löytyy todennäköisesti tykki.</w:t>
      </w:r>
    </w:p>
    <w:p>
      <w:r>
        <w:rPr>
          <w:b/>
        </w:rPr>
        <w:t xml:space="preserve">Tulos</w:t>
      </w:r>
    </w:p>
    <w:p>
      <w:r>
        <w:t xml:space="preserve">On hullua löytää pyramidi sotamuseosta .</w:t>
      </w:r>
    </w:p>
    <w:p>
      <w:r>
        <w:rPr>
          <w:b/>
        </w:rPr>
        <w:t xml:space="preserve">Tulos</w:t>
      </w:r>
    </w:p>
    <w:p>
      <w:r>
        <w:t xml:space="preserve">Sinua pelottaa löytää postimerkki sotamuseosta .</w:t>
      </w:r>
    </w:p>
    <w:p>
      <w:r>
        <w:rPr>
          <w:b/>
        </w:rPr>
        <w:t xml:space="preserve">Tulos</w:t>
      </w:r>
    </w:p>
    <w:p>
      <w:r>
        <w:t xml:space="preserve">On epäilyttävää löytää kalkkuna sotamuseosta .</w:t>
      </w:r>
    </w:p>
    <w:p>
      <w:r>
        <w:rPr>
          <w:b/>
        </w:rPr>
        <w:t xml:space="preserve">Tulos</w:t>
      </w:r>
    </w:p>
    <w:p>
      <w:r>
        <w:t xml:space="preserve">On outoa löytää leski sotamuseosta .</w:t>
      </w:r>
    </w:p>
    <w:p>
      <w:r>
        <w:rPr>
          <w:b/>
        </w:rPr>
        <w:t xml:space="preserve">Esimerkki 4.696</w:t>
      </w:r>
    </w:p>
    <w:p>
      <w:r>
        <w:t xml:space="preserve">Nainen voi maksaa korotuksen .</w:t>
      </w:r>
    </w:p>
    <w:p>
      <w:r>
        <w:rPr>
          <w:b/>
        </w:rPr>
        <w:t xml:space="preserve">Tulos</w:t>
      </w:r>
    </w:p>
    <w:p>
      <w:r>
        <w:t xml:space="preserve">Kynällä voi merkitä paikan.</w:t>
      </w:r>
    </w:p>
    <w:p>
      <w:r>
        <w:rPr>
          <w:b/>
        </w:rPr>
        <w:t xml:space="preserve">Tulos</w:t>
      </w:r>
    </w:p>
    <w:p>
      <w:r>
        <w:t xml:space="preserve">Kynä voi merkitä paikan .</w:t>
      </w:r>
    </w:p>
    <w:p>
      <w:r>
        <w:rPr>
          <w:b/>
        </w:rPr>
        <w:t xml:space="preserve">Tulos</w:t>
      </w:r>
    </w:p>
    <w:p>
      <w:r>
        <w:t xml:space="preserve">Kynä voi palvella paikalla .</w:t>
      </w:r>
    </w:p>
    <w:p>
      <w:r>
        <w:rPr>
          <w:b/>
        </w:rPr>
        <w:t xml:space="preserve">Tulos</w:t>
      </w:r>
    </w:p>
    <w:p>
      <w:r>
        <w:t xml:space="preserve">Kynä voi toimia paikalla .</w:t>
      </w:r>
    </w:p>
    <w:p>
      <w:r>
        <w:rPr>
          <w:b/>
        </w:rPr>
        <w:t xml:space="preserve">Esimerkki 4.697</w:t>
      </w:r>
    </w:p>
    <w:p>
      <w:r>
        <w:t xml:space="preserve">Ohitat veneen osuaksesi vaunuun .</w:t>
      </w:r>
    </w:p>
    <w:p>
      <w:r>
        <w:rPr>
          <w:b/>
        </w:rPr>
        <w:t xml:space="preserve">Tulos</w:t>
      </w:r>
    </w:p>
    <w:p>
      <w:r>
        <w:t xml:space="preserve">Sinulla on oikeus johtaa vaunuja.</w:t>
      </w:r>
    </w:p>
    <w:p>
      <w:r>
        <w:rPr>
          <w:b/>
        </w:rPr>
        <w:t xml:space="preserve">Tulos</w:t>
      </w:r>
    </w:p>
    <w:p>
      <w:r>
        <w:t xml:space="preserve">Vaunujen miehittämiseen tarvitaan traktori .</w:t>
      </w:r>
    </w:p>
    <w:p>
      <w:r>
        <w:rPr>
          <w:b/>
        </w:rPr>
        <w:t xml:space="preserve">Tulos</w:t>
      </w:r>
    </w:p>
    <w:p>
      <w:r>
        <w:t xml:space="preserve">Vaunun jäähdyttämiseen tarvitaan traktori .</w:t>
      </w:r>
    </w:p>
    <w:p>
      <w:r>
        <w:rPr>
          <w:b/>
        </w:rPr>
        <w:t xml:space="preserve">Tulos</w:t>
      </w:r>
    </w:p>
    <w:p>
      <w:r>
        <w:t xml:space="preserve">Vaunujen vetämiseen tarvitaan traktori.</w:t>
      </w:r>
    </w:p>
    <w:p>
      <w:r>
        <w:rPr>
          <w:b/>
        </w:rPr>
        <w:t xml:space="preserve">Esimerkki 4.698</w:t>
      </w:r>
    </w:p>
    <w:p>
      <w:r>
        <w:t xml:space="preserve">Toiset menevät altaaseen uimaan .</w:t>
      </w:r>
    </w:p>
    <w:p>
      <w:r>
        <w:rPr>
          <w:b/>
        </w:rPr>
        <w:t xml:space="preserve">Tulos</w:t>
      </w:r>
    </w:p>
    <w:p>
      <w:r>
        <w:t xml:space="preserve">Pelaajat menevät reunalle uimaan .</w:t>
      </w:r>
    </w:p>
    <w:p>
      <w:r>
        <w:rPr>
          <w:b/>
        </w:rPr>
        <w:t xml:space="preserve">Tulos</w:t>
      </w:r>
    </w:p>
    <w:p>
      <w:r>
        <w:t xml:space="preserve">naiset menevät altaaseen uimaan .</w:t>
      </w:r>
    </w:p>
    <w:p>
      <w:r>
        <w:rPr>
          <w:b/>
        </w:rPr>
        <w:t xml:space="preserve">Tulos</w:t>
      </w:r>
    </w:p>
    <w:p>
      <w:r>
        <w:t xml:space="preserve">Ihmiset menevät altaaseen uimaan.</w:t>
      </w:r>
    </w:p>
    <w:p>
      <w:r>
        <w:rPr>
          <w:b/>
        </w:rPr>
        <w:t xml:space="preserve">Tulos</w:t>
      </w:r>
    </w:p>
    <w:p>
      <w:r>
        <w:t xml:space="preserve">e menemme uima-altaaseen uimaan .</w:t>
      </w:r>
    </w:p>
    <w:p>
      <w:r>
        <w:rPr>
          <w:b/>
        </w:rPr>
        <w:t xml:space="preserve">Esimerkki 4.699</w:t>
      </w:r>
    </w:p>
    <w:p>
      <w:r>
        <w:t xml:space="preserve">Jos saavut töihin, sinun pitäisi etsiä kämppis .</w:t>
      </w:r>
    </w:p>
    <w:p>
      <w:r>
        <w:rPr>
          <w:b/>
        </w:rPr>
        <w:t xml:space="preserve">Tulos</w:t>
      </w:r>
    </w:p>
    <w:p>
      <w:r>
        <w:t xml:space="preserve">Jos haluat taata työn, sinun on etsittävä työtä .</w:t>
      </w:r>
    </w:p>
    <w:p>
      <w:r>
        <w:rPr>
          <w:b/>
        </w:rPr>
        <w:t xml:space="preserve">Tulos</w:t>
      </w:r>
    </w:p>
    <w:p>
      <w:r>
        <w:t xml:space="preserve">Jos avaat siirtää työtä sitten sinun pitäisi etsiä url .</w:t>
      </w:r>
    </w:p>
    <w:p>
      <w:r>
        <w:rPr>
          <w:b/>
        </w:rPr>
        <w:t xml:space="preserve">Tulos</w:t>
      </w:r>
    </w:p>
    <w:p>
      <w:r>
        <w:t xml:space="preserve">Jos haluat aloittaa työnteon, sinun on etsittävä työtä.</w:t>
      </w:r>
    </w:p>
    <w:p>
      <w:r>
        <w:rPr>
          <w:b/>
        </w:rPr>
        <w:t xml:space="preserve">Tulos</w:t>
      </w:r>
    </w:p>
    <w:p>
      <w:r>
        <w:t xml:space="preserve">Jos haluat ostaa työtä, sinun pitäisi etsiä työtä .</w:t>
      </w:r>
    </w:p>
    <w:p>
      <w:r>
        <w:rPr>
          <w:b/>
        </w:rPr>
        <w:t xml:space="preserve">Esimerkki 4.700</w:t>
      </w:r>
    </w:p>
    <w:p>
      <w:r>
        <w:t xml:space="preserve">Pelin viivyttämisen vaikutus on hauskanpitoa .</w:t>
      </w:r>
    </w:p>
    <w:p>
      <w:r>
        <w:rPr>
          <w:b/>
        </w:rPr>
        <w:t xml:space="preserve">Tulos</w:t>
      </w:r>
    </w:p>
    <w:p>
      <w:r>
        <w:t xml:space="preserve">Kappaleen tilaamisen vaikutus on silmiinpistävä C .</w:t>
      </w:r>
    </w:p>
    <w:p>
      <w:r>
        <w:rPr>
          <w:b/>
        </w:rPr>
        <w:t xml:space="preserve">Tulos</w:t>
      </w:r>
    </w:p>
    <w:p>
      <w:r>
        <w:t xml:space="preserve">Pelin pelaaminen vaikuttaa hauskanpitoon.</w:t>
      </w:r>
    </w:p>
    <w:p>
      <w:r>
        <w:rPr>
          <w:b/>
        </w:rPr>
        <w:t xml:space="preserve">Tulos</w:t>
      </w:r>
    </w:p>
    <w:p>
      <w:r>
        <w:t xml:space="preserve">Pelin ajattelun vaikutus on hauskanpitoa .</w:t>
      </w:r>
    </w:p>
    <w:p>
      <w:r>
        <w:rPr>
          <w:b/>
        </w:rPr>
        <w:t xml:space="preserve">Tulos</w:t>
      </w:r>
    </w:p>
    <w:p>
      <w:r>
        <w:t xml:space="preserve">Pelin syöttämisen vaikutus on hauskanpito .</w:t>
      </w:r>
    </w:p>
    <w:p>
      <w:r>
        <w:rPr>
          <w:b/>
        </w:rPr>
        <w:t xml:space="preserve">Esimerkki 4.701</w:t>
      </w:r>
    </w:p>
    <w:p>
      <w:r>
        <w:t xml:space="preserve">Aseiden tuonti maahan edellyttää yleensä kyseisen yhdistyksen hallituksen sopimusta.</w:t>
      </w:r>
    </w:p>
    <w:p>
      <w:r>
        <w:rPr>
          <w:b/>
        </w:rPr>
        <w:t xml:space="preserve">Tulos</w:t>
      </w:r>
    </w:p>
    <w:p>
      <w:r>
        <w:t xml:space="preserve">Aseiden tuominen maahan vaatii yleensä sopimuksen kyseisen seuran hallitukselta.</w:t>
      </w:r>
    </w:p>
    <w:p>
      <w:r>
        <w:rPr>
          <w:b/>
        </w:rPr>
        <w:t xml:space="preserve">Tulos</w:t>
      </w:r>
    </w:p>
    <w:p>
      <w:r>
        <w:t xml:space="preserve">Aseiden tuonti presidenttiin edellyttää yleensä kyseisen maan hallintoviranomaisen lupaa.</w:t>
      </w:r>
    </w:p>
    <w:p>
      <w:r>
        <w:rPr>
          <w:b/>
        </w:rPr>
        <w:t xml:space="preserve">Tulos</w:t>
      </w:r>
    </w:p>
    <w:p>
      <w:r>
        <w:t xml:space="preserve">Aseiden maahantuonti edellyttää yleensä kyseisen maan hallituksen myöntämää lupaa.</w:t>
      </w:r>
    </w:p>
    <w:p>
      <w:r>
        <w:rPr>
          <w:b/>
        </w:rPr>
        <w:t xml:space="preserve">Tulos</w:t>
      </w:r>
    </w:p>
    <w:p>
      <w:r>
        <w:t xml:space="preserve">Aseiden tuonti maahan edellyttää yleensä tunnustamista kyseisen omaisuuden hallitukselta.</w:t>
      </w:r>
    </w:p>
    <w:p>
      <w:r>
        <w:rPr>
          <w:b/>
        </w:rPr>
        <w:t xml:space="preserve">Esimerkki 4.702</w:t>
      </w:r>
    </w:p>
    <w:p>
      <w:r>
        <w:t xml:space="preserve">Olet todennäköisesti polttaa tanssiklubi keskustan college .</w:t>
      </w:r>
    </w:p>
    <w:p>
      <w:r>
        <w:rPr>
          <w:b/>
        </w:rPr>
        <w:t xml:space="preserve">Tulos</w:t>
      </w:r>
    </w:p>
    <w:p>
      <w:r>
        <w:t xml:space="preserve">Tanssiklubi löytyy todennäköisesti keskustan alueelta.</w:t>
      </w:r>
    </w:p>
    <w:p>
      <w:r>
        <w:rPr>
          <w:b/>
        </w:rPr>
        <w:t xml:space="preserve">Tulos</w:t>
      </w:r>
    </w:p>
    <w:p>
      <w:r>
        <w:t xml:space="preserve">Olet todennäköisesti kävellä tanssiklubi keskustan college .</w:t>
      </w:r>
    </w:p>
    <w:p>
      <w:r>
        <w:rPr>
          <w:b/>
        </w:rPr>
        <w:t xml:space="preserve">Tulos</w:t>
      </w:r>
    </w:p>
    <w:p>
      <w:r>
        <w:t xml:space="preserve">Löydät todennäköisesti kävelyseuran keskustan alueelta .</w:t>
      </w:r>
    </w:p>
    <w:p>
      <w:r>
        <w:rPr>
          <w:b/>
        </w:rPr>
        <w:t xml:space="preserve">Tulos</w:t>
      </w:r>
    </w:p>
    <w:p>
      <w:r>
        <w:t xml:space="preserve">Olet todennäköisesti tarkistaa tanssi rave keskustan alueella .</w:t>
      </w:r>
    </w:p>
    <w:p>
      <w:r>
        <w:rPr>
          <w:b/>
        </w:rPr>
        <w:t xml:space="preserve">Esimerkki 4.703</w:t>
      </w:r>
    </w:p>
    <w:p>
      <w:r>
        <w:t xml:space="preserve">Kirjoittaja voi tulostaa kirjoitetut käännökset kehotukseen .</w:t>
      </w:r>
    </w:p>
    <w:p>
      <w:r>
        <w:rPr>
          <w:b/>
        </w:rPr>
        <w:t xml:space="preserve">Tulos</w:t>
      </w:r>
    </w:p>
    <w:p>
      <w:r>
        <w:t xml:space="preserve">Kirjoittaja voi tulostaa kirjalliset tehtävät tulostimella .</w:t>
      </w:r>
    </w:p>
    <w:p>
      <w:r>
        <w:rPr>
          <w:b/>
        </w:rPr>
        <w:t xml:space="preserve">Tulos</w:t>
      </w:r>
    </w:p>
    <w:p>
      <w:r>
        <w:t xml:space="preserve">Kirjoittaja voi tulostaa kirjoitettuja arvosteluja tulostimella .</w:t>
      </w:r>
    </w:p>
    <w:p>
      <w:r>
        <w:rPr>
          <w:b/>
        </w:rPr>
        <w:t xml:space="preserve">Tulos</w:t>
      </w:r>
    </w:p>
    <w:p>
      <w:r>
        <w:t xml:space="preserve">Verkkosivu voi tulostaa kirjoitettuja sanoja tulostimella .</w:t>
      </w:r>
    </w:p>
    <w:p>
      <w:r>
        <w:rPr>
          <w:b/>
        </w:rPr>
        <w:t xml:space="preserve">Tulos</w:t>
      </w:r>
    </w:p>
    <w:p>
      <w:r>
        <w:t xml:space="preserve">Kirjoittaja voi tulostaa kirjoitettuja sanoja tulostimella.</w:t>
      </w:r>
    </w:p>
    <w:p>
      <w:r>
        <w:rPr>
          <w:b/>
        </w:rPr>
        <w:t xml:space="preserve">Esimerkki 4.704</w:t>
      </w:r>
    </w:p>
    <w:p>
      <w:r>
        <w:t xml:space="preserve">Olet todennäköisesti napsahtaa hame noin kotona .</w:t>
      </w:r>
    </w:p>
    <w:p>
      <w:r>
        <w:rPr>
          <w:b/>
        </w:rPr>
        <w:t xml:space="preserve">Tulos</w:t>
      </w:r>
    </w:p>
    <w:p>
      <w:r>
        <w:t xml:space="preserve">Ohjaat todennäköisesti tiimiä kotona .</w:t>
      </w:r>
    </w:p>
    <w:p>
      <w:r>
        <w:rPr>
          <w:b/>
        </w:rPr>
        <w:t xml:space="preserve">Tulos</w:t>
      </w:r>
    </w:p>
    <w:p>
      <w:r>
        <w:t xml:space="preserve">Olet huolissasi hiiren levittämisestä ympäri kotia .</w:t>
      </w:r>
    </w:p>
    <w:p>
      <w:r>
        <w:rPr>
          <w:b/>
        </w:rPr>
        <w:t xml:space="preserve">Tulos</w:t>
      </w:r>
    </w:p>
    <w:p>
      <w:r>
        <w:t xml:space="preserve">Hiiriä löytyy todennäköisesti kotoa.</w:t>
      </w:r>
    </w:p>
    <w:p>
      <w:r>
        <w:rPr>
          <w:b/>
        </w:rPr>
        <w:t xml:space="preserve">Tulos</w:t>
      </w:r>
    </w:p>
    <w:p>
      <w:r>
        <w:t xml:space="preserve">Olet todennäköisesti loukussa laite noin kotona.</w:t>
      </w:r>
    </w:p>
    <w:p>
      <w:r>
        <w:rPr>
          <w:b/>
        </w:rPr>
        <w:t xml:space="preserve">Esimerkki 4.705</w:t>
      </w:r>
    </w:p>
    <w:p>
      <w:r>
        <w:t xml:space="preserve">Hyvä opettaja saisi sinut haluamaan oppia toimistosta.</w:t>
      </w:r>
    </w:p>
    <w:p>
      <w:r>
        <w:rPr>
          <w:b/>
        </w:rPr>
        <w:t xml:space="preserve">Tulos</w:t>
      </w:r>
    </w:p>
    <w:p>
      <w:r>
        <w:t xml:space="preserve">Hyvä opettaja saisi sinut haluamaan oppia kokemuksesta.</w:t>
      </w:r>
    </w:p>
    <w:p>
      <w:r>
        <w:rPr>
          <w:b/>
        </w:rPr>
        <w:t xml:space="preserve">Tulos</w:t>
      </w:r>
    </w:p>
    <w:p>
      <w:r>
        <w:t xml:space="preserve">Hyvä opettaja saa sinut haluamaan oppia lisää maailmasta.</w:t>
      </w:r>
    </w:p>
    <w:p>
      <w:r>
        <w:rPr>
          <w:b/>
        </w:rPr>
        <w:t xml:space="preserve">Tulos</w:t>
      </w:r>
    </w:p>
    <w:p>
      <w:r>
        <w:t xml:space="preserve">Hyvä opettaja saisi sinut haluamaan oppia oppiaineesta.</w:t>
      </w:r>
    </w:p>
    <w:p>
      <w:r>
        <w:rPr>
          <w:b/>
        </w:rPr>
        <w:t xml:space="preserve">Tulos</w:t>
      </w:r>
    </w:p>
    <w:p>
      <w:r>
        <w:t xml:space="preserve">Hyvä opettaja saisi sinut haluamaan oppia projektista.</w:t>
      </w:r>
    </w:p>
    <w:p>
      <w:r>
        <w:rPr>
          <w:b/>
        </w:rPr>
        <w:t xml:space="preserve">Esimerkki 4.706</w:t>
      </w:r>
    </w:p>
    <w:p>
      <w:r>
        <w:t xml:space="preserve">Tasapaino on pilvistä putoava kivi .</w:t>
      </w:r>
    </w:p>
    <w:p>
      <w:r>
        <w:rPr>
          <w:b/>
        </w:rPr>
        <w:t xml:space="preserve">Tulos</w:t>
      </w:r>
    </w:p>
    <w:p>
      <w:r>
        <w:t xml:space="preserve">Aalto on pilvistä putoavaa vettä .</w:t>
      </w:r>
    </w:p>
    <w:p>
      <w:r>
        <w:rPr>
          <w:b/>
        </w:rPr>
        <w:t xml:space="preserve">Tulos</w:t>
      </w:r>
    </w:p>
    <w:p>
      <w:r>
        <w:t xml:space="preserve">Sade on pilvistä putoavaa vettä.</w:t>
      </w:r>
    </w:p>
    <w:p>
      <w:r>
        <w:rPr>
          <w:b/>
        </w:rPr>
        <w:t xml:space="preserve">Tulos</w:t>
      </w:r>
    </w:p>
    <w:p>
      <w:r>
        <w:t xml:space="preserve">sade on pilvistä putoavaa vettä .</w:t>
      </w:r>
    </w:p>
    <w:p>
      <w:r>
        <w:rPr>
          <w:b/>
        </w:rPr>
        <w:t xml:space="preserve">Tulos</w:t>
      </w:r>
    </w:p>
    <w:p>
      <w:r>
        <w:t xml:space="preserve">veri on pilvistä putoavaa myrkkyä .</w:t>
      </w:r>
    </w:p>
    <w:p>
      <w:r>
        <w:rPr>
          <w:b/>
        </w:rPr>
        <w:t xml:space="preserve">Esimerkki 4.707</w:t>
      </w:r>
    </w:p>
    <w:p>
      <w:r>
        <w:t xml:space="preserve">Internetin käytön seurauksena menetät yksityisyytesi.</w:t>
      </w:r>
    </w:p>
    <w:p>
      <w:r>
        <w:rPr>
          <w:b/>
        </w:rPr>
        <w:t xml:space="preserve">Tulos</w:t>
      </w:r>
    </w:p>
    <w:p>
      <w:r>
        <w:t xml:space="preserve">Internetissä seuraamisen seurauksena menetät ajantajun.</w:t>
      </w:r>
    </w:p>
    <w:p>
      <w:r>
        <w:rPr>
          <w:b/>
        </w:rPr>
        <w:t xml:space="preserve">Tulos</w:t>
      </w:r>
    </w:p>
    <w:p>
      <w:r>
        <w:t xml:space="preserve">Internetissä liikkuminen johtaa siihen, että menetät ajantajun.</w:t>
      </w:r>
    </w:p>
    <w:p>
      <w:r>
        <w:rPr>
          <w:b/>
        </w:rPr>
        <w:t xml:space="preserve">Tulos</w:t>
      </w:r>
    </w:p>
    <w:p>
      <w:r>
        <w:t xml:space="preserve">Internetissä liikkuminen johtaa siihen, että menetät syvyysnäkökulman.</w:t>
      </w:r>
    </w:p>
    <w:p>
      <w:r>
        <w:rPr>
          <w:b/>
        </w:rPr>
        <w:t xml:space="preserve">Tulos</w:t>
      </w:r>
    </w:p>
    <w:p>
      <w:r>
        <w:t xml:space="preserve">LCD-näytöllä heräämisen seurauksena menetät ajantajun.</w:t>
      </w:r>
    </w:p>
    <w:p>
      <w:r>
        <w:rPr>
          <w:b/>
        </w:rPr>
        <w:t xml:space="preserve">Esimerkki 4.708</w:t>
      </w:r>
    </w:p>
    <w:p>
      <w:r>
        <w:t xml:space="preserve">Kylpyhuoneesta löytyy todennäköisesti wc-kapasiteetti .</w:t>
      </w:r>
    </w:p>
    <w:p>
      <w:r>
        <w:rPr>
          <w:b/>
        </w:rPr>
        <w:t xml:space="preserve">Tulos</w:t>
      </w:r>
    </w:p>
    <w:p>
      <w:r>
        <w:t xml:space="preserve">Löydät todennäköisesti vessan jäljen lattiasta .</w:t>
      </w:r>
    </w:p>
    <w:p>
      <w:r>
        <w:rPr>
          <w:b/>
        </w:rPr>
        <w:t xml:space="preserve">Tulos</w:t>
      </w:r>
    </w:p>
    <w:p>
      <w:r>
        <w:t xml:space="preserve">Löydät todennäköisesti vessan kylpyhuoneesta .</w:t>
      </w:r>
    </w:p>
    <w:p>
      <w:r>
        <w:rPr>
          <w:b/>
        </w:rPr>
        <w:t xml:space="preserve">Tulos</w:t>
      </w:r>
    </w:p>
    <w:p>
      <w:r>
        <w:t xml:space="preserve">Kylpyhuoneessa on todennäköisesti wc-säiliö.</w:t>
      </w:r>
    </w:p>
    <w:p>
      <w:r>
        <w:rPr>
          <w:b/>
        </w:rPr>
        <w:t xml:space="preserve">Tulos</w:t>
      </w:r>
    </w:p>
    <w:p>
      <w:r>
        <w:t xml:space="preserve">Löydät todennäköisesti vessan sieltä sukulaiselta .</w:t>
      </w:r>
    </w:p>
    <w:p>
      <w:r>
        <w:rPr>
          <w:b/>
        </w:rPr>
        <w:t xml:space="preserve">Esimerkki 4.709</w:t>
      </w:r>
    </w:p>
    <w:p>
      <w:r>
        <w:t xml:space="preserve">Löydät todennäköisesti kameran hatusta .</w:t>
      </w:r>
    </w:p>
    <w:p>
      <w:r>
        <w:rPr>
          <w:b/>
        </w:rPr>
        <w:t xml:space="preserve">Tulos</w:t>
      </w:r>
    </w:p>
    <w:p>
      <w:r>
        <w:t xml:space="preserve">Kaupungissa on todennäköisesti leikkikenttä .</w:t>
      </w:r>
    </w:p>
    <w:p>
      <w:r>
        <w:rPr>
          <w:b/>
        </w:rPr>
        <w:t xml:space="preserve">Tulos</w:t>
      </w:r>
    </w:p>
    <w:p>
      <w:r>
        <w:t xml:space="preserve">Olet ylpeä siitä, että olet kaupungin koulun edessä.</w:t>
      </w:r>
    </w:p>
    <w:p>
      <w:r>
        <w:rPr>
          <w:b/>
        </w:rPr>
        <w:t xml:space="preserve">Tulos</w:t>
      </w:r>
    </w:p>
    <w:p>
      <w:r>
        <w:t xml:space="preserve">Löydät todennäköisesti koulun kaupungista.</w:t>
      </w:r>
    </w:p>
    <w:p>
      <w:r>
        <w:rPr>
          <w:b/>
        </w:rPr>
        <w:t xml:space="preserve">Tulos</w:t>
      </w:r>
    </w:p>
    <w:p>
      <w:r>
        <w:t xml:space="preserve">Löydät todennäköisesti bonuksen ravintolassa .</w:t>
      </w:r>
    </w:p>
    <w:p>
      <w:r>
        <w:rPr>
          <w:b/>
        </w:rPr>
        <w:t xml:space="preserve">Esimerkki 4.710</w:t>
      </w:r>
    </w:p>
    <w:p>
      <w:r>
        <w:t xml:space="preserve">Maksaisit laskut, koska haluat, että palvelut jatkuvat .</w:t>
      </w:r>
    </w:p>
    <w:p>
      <w:r>
        <w:rPr>
          <w:b/>
        </w:rPr>
        <w:t xml:space="preserve">Tulos</w:t>
      </w:r>
    </w:p>
    <w:p>
      <w:r>
        <w:t xml:space="preserve">Sinä maksaisit laskut, koska ansaitset palvelut loppuun .</w:t>
      </w:r>
    </w:p>
    <w:p>
      <w:r>
        <w:rPr>
          <w:b/>
        </w:rPr>
        <w:t xml:space="preserve">Tulos</w:t>
      </w:r>
    </w:p>
    <w:p>
      <w:r>
        <w:t xml:space="preserve">Maksaisit laskut, koska haet palveluja jatkaaksesi .</w:t>
      </w:r>
    </w:p>
    <w:p>
      <w:r>
        <w:rPr>
          <w:b/>
        </w:rPr>
        <w:t xml:space="preserve">Tulos</w:t>
      </w:r>
    </w:p>
    <w:p>
      <w:r>
        <w:t xml:space="preserve">Sinä maksaisit laskut, koska haluat, että palvelut jatkuvat.</w:t>
      </w:r>
    </w:p>
    <w:p>
      <w:r>
        <w:rPr>
          <w:b/>
        </w:rPr>
        <w:t xml:space="preserve">Tulos</w:t>
      </w:r>
    </w:p>
    <w:p>
      <w:r>
        <w:t xml:space="preserve">Maksaisit laskut, koska hyväksyt palvelut jatkumaan .</w:t>
      </w:r>
    </w:p>
    <w:p>
      <w:r>
        <w:rPr>
          <w:b/>
        </w:rPr>
        <w:t xml:space="preserve">Esimerkki 4.711</w:t>
      </w:r>
    </w:p>
    <w:p>
      <w:r>
        <w:t xml:space="preserve">Liittyisit armeijaan, koska haluat jatkaa maasi .</w:t>
      </w:r>
    </w:p>
    <w:p>
      <w:r>
        <w:rPr>
          <w:b/>
        </w:rPr>
        <w:t xml:space="preserve">Tulos</w:t>
      </w:r>
    </w:p>
    <w:p>
      <w:r>
        <w:t xml:space="preserve">Liityttekö armeijaan, koska haluatte työskennellä maassanne .</w:t>
      </w:r>
    </w:p>
    <w:p>
      <w:r>
        <w:rPr>
          <w:b/>
        </w:rPr>
        <w:t xml:space="preserve">Tulos</w:t>
      </w:r>
    </w:p>
    <w:p>
      <w:r>
        <w:t xml:space="preserve">Liittyisitte vallankumoukseen, koska haluatte tavoitella terveyttänne .</w:t>
      </w:r>
    </w:p>
    <w:p>
      <w:r>
        <w:rPr>
          <w:b/>
        </w:rPr>
        <w:t xml:space="preserve">Tulos</w:t>
      </w:r>
    </w:p>
    <w:p>
      <w:r>
        <w:t xml:space="preserve">Liityisit armeijaan, koska haluat suojella maatasi.</w:t>
      </w:r>
    </w:p>
    <w:p>
      <w:r>
        <w:rPr>
          <w:b/>
        </w:rPr>
        <w:t xml:space="preserve">Tulos</w:t>
      </w:r>
    </w:p>
    <w:p>
      <w:r>
        <w:t xml:space="preserve">Liittyisit armeijaan, koska haluat paeta maastasi .</w:t>
      </w:r>
    </w:p>
    <w:p>
      <w:r>
        <w:rPr>
          <w:b/>
        </w:rPr>
        <w:t xml:space="preserve">Esimerkki 4.712</w:t>
      </w:r>
    </w:p>
    <w:p>
      <w:r>
        <w:t xml:space="preserve">Huono ampuja saisi sinut haluamaan ilmoittaa julkisista elimistä .</w:t>
      </w:r>
    </w:p>
    <w:p>
      <w:r>
        <w:rPr>
          <w:b/>
        </w:rPr>
        <w:t xml:space="preserve">Tulos</w:t>
      </w:r>
    </w:p>
    <w:p>
      <w:r>
        <w:t xml:space="preserve">Huono hallitus saisi sinut haluamaan vaikuttaa julkisiin päätöksiin.</w:t>
      </w:r>
    </w:p>
    <w:p>
      <w:r>
        <w:rPr>
          <w:b/>
        </w:rPr>
        <w:t xml:space="preserve">Tulos</w:t>
      </w:r>
    </w:p>
    <w:p>
      <w:r>
        <w:t xml:space="preserve">Paha hyökkäys saisi sinut haluamaan varata julkisia saalistajia .</w:t>
      </w:r>
    </w:p>
    <w:p>
      <w:r>
        <w:rPr>
          <w:b/>
        </w:rPr>
        <w:t xml:space="preserve">Tulos</w:t>
      </w:r>
    </w:p>
    <w:p>
      <w:r>
        <w:t xml:space="preserve">Paha mieli toisi sinulle halua vaikuttaa julkisiin päätöksiin .</w:t>
      </w:r>
    </w:p>
    <w:p>
      <w:r>
        <w:rPr>
          <w:b/>
        </w:rPr>
        <w:t xml:space="preserve">Tulos</w:t>
      </w:r>
    </w:p>
    <w:p>
      <w:r>
        <w:t xml:space="preserve">Paha kiusaaja lopettaisi haluat vaikuttaa julkisiin rakennuksiin .</w:t>
      </w:r>
    </w:p>
    <w:p>
      <w:r>
        <w:rPr>
          <w:b/>
        </w:rPr>
        <w:t xml:space="preserve">Esimerkki 4.713</w:t>
      </w:r>
    </w:p>
    <w:p>
      <w:r>
        <w:t xml:space="preserve">Löydät todennäköisesti kissan talosta.</w:t>
      </w:r>
    </w:p>
    <w:p>
      <w:r>
        <w:rPr>
          <w:b/>
        </w:rPr>
        <w:t xml:space="preserve">Tulos</w:t>
      </w:r>
    </w:p>
    <w:p>
      <w:r>
        <w:t xml:space="preserve">Voit lyödä kissaa yöllä .</w:t>
      </w:r>
    </w:p>
    <w:p>
      <w:r>
        <w:rPr>
          <w:b/>
        </w:rPr>
        <w:t xml:space="preserve">Tulos</w:t>
      </w:r>
    </w:p>
    <w:p>
      <w:r>
        <w:t xml:space="preserve">Olet laillinen poistaa kissa perävaunussa .</w:t>
      </w:r>
    </w:p>
    <w:p>
      <w:r>
        <w:rPr>
          <w:b/>
        </w:rPr>
        <w:t xml:space="preserve">Tulos</w:t>
      </w:r>
    </w:p>
    <w:p>
      <w:r>
        <w:t xml:space="preserve">Sinua on vaikea maalata kuva talossa .</w:t>
      </w:r>
    </w:p>
    <w:p>
      <w:r>
        <w:rPr>
          <w:b/>
        </w:rPr>
        <w:t xml:space="preserve">Tulos</w:t>
      </w:r>
    </w:p>
    <w:p>
      <w:r>
        <w:t xml:space="preserve">Olet uusi löytää kissa talosta .</w:t>
      </w:r>
    </w:p>
    <w:p>
      <w:r>
        <w:rPr>
          <w:b/>
        </w:rPr>
        <w:t xml:space="preserve">Esimerkki 4.714</w:t>
      </w:r>
    </w:p>
    <w:p>
      <w:r>
        <w:t xml:space="preserve">Hyppäisitte ikkunasta ulos terrori-iskun takia .</w:t>
      </w:r>
    </w:p>
    <w:p>
      <w:r>
        <w:rPr>
          <w:b/>
        </w:rPr>
        <w:t xml:space="preserve">Tulos</w:t>
      </w:r>
    </w:p>
    <w:p>
      <w:r>
        <w:t xml:space="preserve">Sanoisitte, että ikkunasta ulos terrori-iskun takia .</w:t>
      </w:r>
    </w:p>
    <w:p>
      <w:r>
        <w:rPr>
          <w:b/>
        </w:rPr>
        <w:t xml:space="preserve">Tulos</w:t>
      </w:r>
    </w:p>
    <w:p>
      <w:r>
        <w:t xml:space="preserve">Hyppäisit ikkunasta ulos hirvittävän hyökkäyksen takia .</w:t>
      </w:r>
    </w:p>
    <w:p>
      <w:r>
        <w:rPr>
          <w:b/>
        </w:rPr>
        <w:t xml:space="preserve">Tulos</w:t>
      </w:r>
    </w:p>
    <w:p>
      <w:r>
        <w:t xml:space="preserve">Hyppäisit ikkunasta ulos terrori-iskun takia.</w:t>
      </w:r>
    </w:p>
    <w:p>
      <w:r>
        <w:rPr>
          <w:b/>
        </w:rPr>
        <w:t xml:space="preserve">Tulos</w:t>
      </w:r>
    </w:p>
    <w:p>
      <w:r>
        <w:t xml:space="preserve">Sinä pissaisit ikkunasta ulos terrori-iskun takia .</w:t>
      </w:r>
    </w:p>
    <w:p>
      <w:r>
        <w:rPr>
          <w:b/>
        </w:rPr>
        <w:t xml:space="preserve">Esimerkki 4.715</w:t>
      </w:r>
    </w:p>
    <w:p>
      <w:r>
        <w:t xml:space="preserve">Sinä romahtaisit, koska sinun on otettava geeliä keuhkoihisi.</w:t>
      </w:r>
    </w:p>
    <w:p>
      <w:r>
        <w:rPr>
          <w:b/>
        </w:rPr>
        <w:t xml:space="preserve">Tulos</w:t>
      </w:r>
    </w:p>
    <w:p>
      <w:r>
        <w:t xml:space="preserve">Päätät, koska sinun täytyy ottaa alkoholia keuhkoihisi .</w:t>
      </w:r>
    </w:p>
    <w:p>
      <w:r>
        <w:rPr>
          <w:b/>
        </w:rPr>
        <w:t xml:space="preserve">Tulos</w:t>
      </w:r>
    </w:p>
    <w:p>
      <w:r>
        <w:t xml:space="preserve">Kieltäisitte sen, koska teidän on otettava luuydin keuhkoihinne.</w:t>
      </w:r>
    </w:p>
    <w:p>
      <w:r>
        <w:rPr>
          <w:b/>
        </w:rPr>
        <w:t xml:space="preserve">Tulos</w:t>
      </w:r>
    </w:p>
    <w:p>
      <w:r>
        <w:t xml:space="preserve">Hengität, koska sinun on saatava happea keuhkoihisi.</w:t>
      </w:r>
    </w:p>
    <w:p>
      <w:r>
        <w:rPr>
          <w:b/>
        </w:rPr>
        <w:t xml:space="preserve">Tulos</w:t>
      </w:r>
    </w:p>
    <w:p>
      <w:r>
        <w:t xml:space="preserve">Hengitätte, koska tarvitsette vettä valumaan keuhkoihinne.</w:t>
      </w:r>
    </w:p>
    <w:p>
      <w:r>
        <w:rPr>
          <w:b/>
        </w:rPr>
        <w:t xml:space="preserve">Esimerkki 4.716</w:t>
      </w:r>
    </w:p>
    <w:p>
      <w:r>
        <w:t xml:space="preserve">Suhde voi kestää pitkään työtä .</w:t>
      </w:r>
    </w:p>
    <w:p>
      <w:r>
        <w:rPr>
          <w:b/>
        </w:rPr>
        <w:t xml:space="preserve">Tulos</w:t>
      </w:r>
    </w:p>
    <w:p>
      <w:r>
        <w:t xml:space="preserve">Suhde voi kestää pitkän viikon .</w:t>
      </w:r>
    </w:p>
    <w:p>
      <w:r>
        <w:rPr>
          <w:b/>
        </w:rPr>
        <w:t xml:space="preserve">Tulos</w:t>
      </w:r>
    </w:p>
    <w:p>
      <w:r>
        <w:t xml:space="preserve">Tuomio voi kestää jälkeenjääneen kauan .</w:t>
      </w:r>
    </w:p>
    <w:p>
      <w:r>
        <w:rPr>
          <w:b/>
        </w:rPr>
        <w:t xml:space="preserve">Tulos</w:t>
      </w:r>
    </w:p>
    <w:p>
      <w:r>
        <w:t xml:space="preserve">Aukko voi vallita pitkän lomakkeen osalta .</w:t>
      </w:r>
    </w:p>
    <w:p>
      <w:r>
        <w:rPr>
          <w:b/>
        </w:rPr>
        <w:t xml:space="preserve">Tulos</w:t>
      </w:r>
    </w:p>
    <w:p>
      <w:r>
        <w:t xml:space="preserve">Suhde voi kestää pitkään.</w:t>
      </w:r>
    </w:p>
    <w:p>
      <w:r>
        <w:rPr>
          <w:b/>
        </w:rPr>
        <w:t xml:space="preserve">Esimerkki 4.717</w:t>
      </w:r>
    </w:p>
    <w:p>
      <w:r>
        <w:t xml:space="preserve">Aineen lähde voi pitää mitä tahansa lämpimänä .</w:t>
      </w:r>
    </w:p>
    <w:p>
      <w:r>
        <w:rPr>
          <w:b/>
        </w:rPr>
        <w:t xml:space="preserve">Tulos</w:t>
      </w:r>
    </w:p>
    <w:p>
      <w:r>
        <w:t xml:space="preserve">Git-lähde voi pitää kaiken huonon .</w:t>
      </w:r>
    </w:p>
    <w:p>
      <w:r>
        <w:rPr>
          <w:b/>
        </w:rPr>
        <w:t xml:space="preserve">Tulos</w:t>
      </w:r>
    </w:p>
    <w:p>
      <w:r>
        <w:t xml:space="preserve">Luulähde voi pitää mitä tahansa lämpimänä .</w:t>
      </w:r>
    </w:p>
    <w:p>
      <w:r>
        <w:rPr>
          <w:b/>
        </w:rPr>
        <w:t xml:space="preserve">Tulos</w:t>
      </w:r>
    </w:p>
    <w:p>
      <w:r>
        <w:t xml:space="preserve">Lämmönlähde voi pitää mitä tahansa lämpimänä.</w:t>
      </w:r>
    </w:p>
    <w:p>
      <w:r>
        <w:rPr>
          <w:b/>
        </w:rPr>
        <w:t xml:space="preserve">Tulos</w:t>
      </w:r>
    </w:p>
    <w:p>
      <w:r>
        <w:t xml:space="preserve">Tulilähde voi hengittää mitä tahansa lämmintä .</w:t>
      </w:r>
    </w:p>
    <w:p>
      <w:r>
        <w:rPr>
          <w:b/>
        </w:rPr>
        <w:t xml:space="preserve">Esimerkki 4.718</w:t>
      </w:r>
    </w:p>
    <w:p>
      <w:r>
        <w:t xml:space="preserve">Päivä sängyssä saisi sinut haluamaan tulla säännöllisemmäksi .</w:t>
      </w:r>
    </w:p>
    <w:p>
      <w:r>
        <w:rPr>
          <w:b/>
        </w:rPr>
        <w:t xml:space="preserve">Tulos</w:t>
      </w:r>
    </w:p>
    <w:p>
      <w:r>
        <w:t xml:space="preserve">Päivä sängyssä tekisi mieli masentua lisää .</w:t>
      </w:r>
    </w:p>
    <w:p>
      <w:r>
        <w:rPr>
          <w:b/>
        </w:rPr>
        <w:t xml:space="preserve">Tulos</w:t>
      </w:r>
    </w:p>
    <w:p>
      <w:r>
        <w:t xml:space="preserve">Päivä sängyssä saisi sinut haluamaan tulla järkevämmäksi .</w:t>
      </w:r>
    </w:p>
    <w:p>
      <w:r>
        <w:rPr>
          <w:b/>
        </w:rPr>
        <w:t xml:space="preserve">Tulos</w:t>
      </w:r>
    </w:p>
    <w:p>
      <w:r>
        <w:t xml:space="preserve">Sängyssä makoilu saisi sinut haluamaan tulla puhtaammaksi .</w:t>
      </w:r>
    </w:p>
    <w:p>
      <w:r>
        <w:rPr>
          <w:b/>
        </w:rPr>
        <w:t xml:space="preserve">Tulos</w:t>
      </w:r>
    </w:p>
    <w:p>
      <w:r>
        <w:t xml:space="preserve">Päivä sängyssä saisi sinut haluamaan tulla puhtaammaksi.</w:t>
      </w:r>
    </w:p>
    <w:p>
      <w:r>
        <w:rPr>
          <w:b/>
        </w:rPr>
        <w:t xml:space="preserve">Esimerkki 4.719</w:t>
      </w:r>
    </w:p>
    <w:p>
      <w:r>
        <w:t xml:space="preserve">Puutarhan kitkemisellä on se vaikutus, että kasvit kasvavat paremmin.</w:t>
      </w:r>
    </w:p>
    <w:p>
      <w:r>
        <w:rPr>
          <w:b/>
        </w:rPr>
        <w:t xml:space="preserve">Tulos</w:t>
      </w:r>
    </w:p>
    <w:p>
      <w:r>
        <w:t xml:space="preserve">Laatikon kitkemisen vaikutuksesta kasvit kasvavat paremmin .</w:t>
      </w:r>
    </w:p>
    <w:p>
      <w:r>
        <w:rPr>
          <w:b/>
        </w:rPr>
        <w:t xml:space="preserve">Tulos</w:t>
      </w:r>
    </w:p>
    <w:p>
      <w:r>
        <w:t xml:space="preserve">Puutarhan kitkemisen vaikutus on, että naapurit kasvavat kovemmin .</w:t>
      </w:r>
    </w:p>
    <w:p>
      <w:r>
        <w:rPr>
          <w:b/>
        </w:rPr>
        <w:t xml:space="preserve">Tulos</w:t>
      </w:r>
    </w:p>
    <w:p>
      <w:r>
        <w:t xml:space="preserve">Ketjun pakottamisen vaikutuksesta olosuhteet paranevat .</w:t>
      </w:r>
    </w:p>
    <w:p>
      <w:r>
        <w:rPr>
          <w:b/>
        </w:rPr>
        <w:t xml:space="preserve">Tulos</w:t>
      </w:r>
    </w:p>
    <w:p>
      <w:r>
        <w:t xml:space="preserve">Puutarhan kitkemisen viesti on, että kasvit kasvavat paremmin .</w:t>
      </w:r>
    </w:p>
    <w:p>
      <w:r>
        <w:rPr>
          <w:b/>
        </w:rPr>
        <w:t xml:space="preserve">Esimerkki 4.720</w:t>
      </w:r>
    </w:p>
    <w:p>
      <w:r>
        <w:t xml:space="preserve">Löydät todennäköisesti veltto koira lihavan kanan sylissä .</w:t>
      </w:r>
    </w:p>
    <w:p>
      <w:r>
        <w:rPr>
          <w:b/>
        </w:rPr>
        <w:t xml:space="preserve">Tulos</w:t>
      </w:r>
    </w:p>
    <w:p>
      <w:r>
        <w:t xml:space="preserve">Todennäköisesti löydät pienen koiran lihavan naisen sylissä.</w:t>
      </w:r>
    </w:p>
    <w:p>
      <w:r>
        <w:rPr>
          <w:b/>
        </w:rPr>
        <w:t xml:space="preserve">Tulos</w:t>
      </w:r>
    </w:p>
    <w:p>
      <w:r>
        <w:t xml:space="preserve">Löydät todennäköisesti pienen koiran lihavan turistin sylissä.</w:t>
      </w:r>
    </w:p>
    <w:p>
      <w:r>
        <w:rPr>
          <w:b/>
        </w:rPr>
        <w:t xml:space="preserve">Tulos</w:t>
      </w:r>
    </w:p>
    <w:p>
      <w:r>
        <w:t xml:space="preserve">Löydät todennäköisesti pienen koiran lihavan jalankulkijan sylissä.</w:t>
      </w:r>
    </w:p>
    <w:p>
      <w:r>
        <w:rPr>
          <w:b/>
        </w:rPr>
        <w:t xml:space="preserve">Tulos</w:t>
      </w:r>
    </w:p>
    <w:p>
      <w:r>
        <w:t xml:space="preserve">Olet fiksu, kun löydät rauhallisen koiran lihavan naisen kylvystä .</w:t>
      </w:r>
    </w:p>
    <w:p>
      <w:r>
        <w:rPr>
          <w:b/>
        </w:rPr>
        <w:t xml:space="preserve">Esimerkki 4.721</w:t>
      </w:r>
    </w:p>
    <w:p>
      <w:r>
        <w:t xml:space="preserve">Olet kiitollinen siitä, että löydät nenän kasvoistasi .</w:t>
      </w:r>
    </w:p>
    <w:p>
      <w:r>
        <w:rPr>
          <w:b/>
        </w:rPr>
        <w:t xml:space="preserve">Tulos</w:t>
      </w:r>
    </w:p>
    <w:p>
      <w:r>
        <w:t xml:space="preserve">Olet ylpeä siitä, että löydät aarteen kulhosi sisältä .</w:t>
      </w:r>
    </w:p>
    <w:p>
      <w:r>
        <w:rPr>
          <w:b/>
        </w:rPr>
        <w:t xml:space="preserve">Tulos</w:t>
      </w:r>
    </w:p>
    <w:p>
      <w:r>
        <w:t xml:space="preserve">Löydät todennäköisesti nenän kasvoistasi.</w:t>
      </w:r>
    </w:p>
    <w:p>
      <w:r>
        <w:rPr>
          <w:b/>
        </w:rPr>
        <w:t xml:space="preserve">Tulos</w:t>
      </w:r>
    </w:p>
    <w:p>
      <w:r>
        <w:t xml:space="preserve">Löydät todennäköisesti kynttilän kasvoillesi .</w:t>
      </w:r>
    </w:p>
    <w:p>
      <w:r>
        <w:rPr>
          <w:b/>
        </w:rPr>
        <w:t xml:space="preserve">Tulos</w:t>
      </w:r>
    </w:p>
    <w:p>
      <w:r>
        <w:t xml:space="preserve">Olette aikeissa murskata nenän kasvoihinne .</w:t>
      </w:r>
    </w:p>
    <w:p>
      <w:r>
        <w:rPr>
          <w:b/>
        </w:rPr>
        <w:t xml:space="preserve">Esimerkki 4.722</w:t>
      </w:r>
    </w:p>
    <w:p>
      <w:r>
        <w:t xml:space="preserve">Laitoin kirjekuoreen postimerkin.</w:t>
      </w:r>
    </w:p>
    <w:p>
      <w:r>
        <w:rPr>
          <w:b/>
        </w:rPr>
        <w:t xml:space="preserve">Tulos</w:t>
      </w:r>
    </w:p>
    <w:p>
      <w:r>
        <w:t xml:space="preserve">Aloitin julkisen yrityksen .</w:t>
      </w:r>
    </w:p>
    <w:p>
      <w:r>
        <w:rPr>
          <w:b/>
        </w:rPr>
        <w:t xml:space="preserve">Tulos</w:t>
      </w:r>
    </w:p>
    <w:p>
      <w:r>
        <w:t xml:space="preserve">Laitoin leiman julkaisuun .</w:t>
      </w:r>
    </w:p>
    <w:p>
      <w:r>
        <w:rPr>
          <w:b/>
        </w:rPr>
        <w:t xml:space="preserve">Tulos</w:t>
      </w:r>
    </w:p>
    <w:p>
      <w:r>
        <w:t xml:space="preserve">Laitoin leiman lopuille .</w:t>
      </w:r>
    </w:p>
    <w:p>
      <w:r>
        <w:rPr>
          <w:b/>
        </w:rPr>
        <w:t xml:space="preserve">Tulos</w:t>
      </w:r>
    </w:p>
    <w:p>
      <w:r>
        <w:t xml:space="preserve">Varastin sukan portaissa.</w:t>
      </w:r>
    </w:p>
    <w:p>
      <w:r>
        <w:rPr>
          <w:b/>
        </w:rPr>
        <w:t xml:space="preserve">Esimerkki 4.723</w:t>
      </w:r>
    </w:p>
    <w:p>
      <w:r>
        <w:t xml:space="preserve">Määrittäisit sijainnin, koska haluaisit valvoa asiakirjaa .</w:t>
      </w:r>
    </w:p>
    <w:p>
      <w:r>
        <w:rPr>
          <w:b/>
        </w:rPr>
        <w:t xml:space="preserve">Tulos</w:t>
      </w:r>
    </w:p>
    <w:p>
      <w:r>
        <w:t xml:space="preserve">Korjaisit tietokoneen, koska halusit kirjoittaa asiakirjan.</w:t>
      </w:r>
    </w:p>
    <w:p>
      <w:r>
        <w:rPr>
          <w:b/>
        </w:rPr>
        <w:t xml:space="preserve">Tulos</w:t>
      </w:r>
    </w:p>
    <w:p>
      <w:r>
        <w:t xml:space="preserve">Korjaisit tietokoneen, koska vaihdoit sen piilottaaksesi asiakirjan .</w:t>
      </w:r>
    </w:p>
    <w:p>
      <w:r>
        <w:rPr>
          <w:b/>
        </w:rPr>
        <w:t xml:space="preserve">Tulos</w:t>
      </w:r>
    </w:p>
    <w:p>
      <w:r>
        <w:t xml:space="preserve">Korjaisit kääntäjän, koska haluat käynnistää asiakirjan .</w:t>
      </w:r>
    </w:p>
    <w:p>
      <w:r>
        <w:rPr>
          <w:b/>
        </w:rPr>
        <w:t xml:space="preserve">Tulos</w:t>
      </w:r>
    </w:p>
    <w:p>
      <w:r>
        <w:t xml:space="preserve">Korjaisit tietokoneen, koska olet menettänyt seurata asiakirjaa .</w:t>
      </w:r>
    </w:p>
    <w:p>
      <w:r>
        <w:rPr>
          <w:b/>
        </w:rPr>
        <w:t xml:space="preserve">Esimerkki 4.724</w:t>
      </w:r>
    </w:p>
    <w:p>
      <w:r>
        <w:t xml:space="preserve">Punainen on väri, joka liittyy y:hen .</w:t>
      </w:r>
    </w:p>
    <w:p>
      <w:r>
        <w:rPr>
          <w:b/>
        </w:rPr>
        <w:t xml:space="preserve">Tulos</w:t>
      </w:r>
    </w:p>
    <w:p>
      <w:r>
        <w:t xml:space="preserve">Punainen on väri, joka liittyy luottamukseen .</w:t>
      </w:r>
    </w:p>
    <w:p>
      <w:r>
        <w:rPr>
          <w:b/>
        </w:rPr>
        <w:t xml:space="preserve">Tulos</w:t>
      </w:r>
    </w:p>
    <w:p>
      <w:r>
        <w:t xml:space="preserve">Punainen on väri, joka liittyy symmetriaan .</w:t>
      </w:r>
    </w:p>
    <w:p>
      <w:r>
        <w:rPr>
          <w:b/>
        </w:rPr>
        <w:t xml:space="preserve">Tulos</w:t>
      </w:r>
    </w:p>
    <w:p>
      <w:r>
        <w:t xml:space="preserve">Punainen on väri, joka liittyy merkitykseen .</w:t>
      </w:r>
    </w:p>
    <w:p>
      <w:r>
        <w:rPr>
          <w:b/>
        </w:rPr>
        <w:t xml:space="preserve">Tulos</w:t>
      </w:r>
    </w:p>
    <w:p>
      <w:r>
        <w:t xml:space="preserve">Punainen on väri, joka liittyy intohimoon.</w:t>
      </w:r>
    </w:p>
    <w:p>
      <w:r>
        <w:rPr>
          <w:b/>
        </w:rPr>
        <w:t xml:space="preserve">Esimerkki 4.725</w:t>
      </w:r>
    </w:p>
    <w:p>
      <w:r>
        <w:t xml:space="preserve">Kynä löytyy käsilaukusta.</w:t>
      </w:r>
    </w:p>
    <w:p>
      <w:r>
        <w:rPr>
          <w:b/>
        </w:rPr>
        <w:t xml:space="preserve">Tulos</w:t>
      </w:r>
    </w:p>
    <w:p>
      <w:r>
        <w:t xml:space="preserve">Voit löytää roolin robotista .</w:t>
      </w:r>
    </w:p>
    <w:p>
      <w:r>
        <w:rPr>
          <w:b/>
        </w:rPr>
        <w:t xml:space="preserve">Tulos</w:t>
      </w:r>
    </w:p>
    <w:p>
      <w:r>
        <w:t xml:space="preserve">Apina löytyy käsilaukusta .</w:t>
      </w:r>
    </w:p>
    <w:p>
      <w:r>
        <w:rPr>
          <w:b/>
        </w:rPr>
        <w:t xml:space="preserve">Tulos</w:t>
      </w:r>
    </w:p>
    <w:p>
      <w:r>
        <w:t xml:space="preserve">Rintaliivit löytyvät käsilaukusta .</w:t>
      </w:r>
    </w:p>
    <w:p>
      <w:r>
        <w:rPr>
          <w:b/>
        </w:rPr>
        <w:t xml:space="preserve">Tulos</w:t>
      </w:r>
    </w:p>
    <w:p>
      <w:r>
        <w:t xml:space="preserve">Löydät uusinnan ottelusta .</w:t>
      </w:r>
    </w:p>
    <w:p>
      <w:r>
        <w:rPr>
          <w:b/>
        </w:rPr>
        <w:t xml:space="preserve">Esimerkki 4.726</w:t>
      </w:r>
    </w:p>
    <w:p>
      <w:r>
        <w:t xml:space="preserve">Epidemian torjuntatyöstä nautimme st .</w:t>
      </w:r>
    </w:p>
    <w:p>
      <w:r>
        <w:rPr>
          <w:b/>
        </w:rPr>
        <w:t xml:space="preserve">Tulos</w:t>
      </w:r>
    </w:p>
    <w:p>
      <w:r>
        <w:t xml:space="preserve">Oret kulkee lopussa on nautimme paljon .</w:t>
      </w:r>
    </w:p>
    <w:p>
      <w:r>
        <w:rPr>
          <w:b/>
        </w:rPr>
        <w:t xml:space="preserve">Tulos</w:t>
      </w:r>
    </w:p>
    <w:p>
      <w:r>
        <w:t xml:space="preserve">Vihollista vastaan taistelemisen seurauksena nautimme paljon.</w:t>
      </w:r>
    </w:p>
    <w:p>
      <w:r>
        <w:rPr>
          <w:b/>
        </w:rPr>
        <w:t xml:space="preserve">Tulos</w:t>
      </w:r>
    </w:p>
    <w:p>
      <w:r>
        <w:t xml:space="preserve">Vihollisen kanssa taisteleminen vaikuttaa siihen, että kommunikoimme paljon .</w:t>
      </w:r>
    </w:p>
    <w:p>
      <w:r>
        <w:rPr>
          <w:b/>
        </w:rPr>
        <w:t xml:space="preserve">Tulos</w:t>
      </w:r>
    </w:p>
    <w:p>
      <w:r>
        <w:t xml:space="preserve">Menetelmä rikkoa linja on nautimme paljon .</w:t>
      </w:r>
    </w:p>
    <w:p>
      <w:r>
        <w:rPr>
          <w:b/>
        </w:rPr>
        <w:t xml:space="preserve">Esimerkki 4.727</w:t>
      </w:r>
    </w:p>
    <w:p>
      <w:r>
        <w:t xml:space="preserve">Jos haluat ostaa talon niin laitat info agentti .</w:t>
      </w:r>
    </w:p>
    <w:p>
      <w:r>
        <w:rPr>
          <w:b/>
        </w:rPr>
        <w:t xml:space="preserve">Tulos</w:t>
      </w:r>
    </w:p>
    <w:p>
      <w:r>
        <w:t xml:space="preserve">Jos haluat ostaa talon niin voit mahdollistaa osto agentti .</w:t>
      </w:r>
    </w:p>
    <w:p>
      <w:r>
        <w:rPr>
          <w:b/>
        </w:rPr>
        <w:t xml:space="preserve">Tulos</w:t>
      </w:r>
    </w:p>
    <w:p>
      <w:r>
        <w:t xml:space="preserve">Jos haluat ostaa talon, käyt kiinteistönvälittäjällä.</w:t>
      </w:r>
    </w:p>
    <w:p>
      <w:r>
        <w:rPr>
          <w:b/>
        </w:rPr>
        <w:t xml:space="preserve">Tulos</w:t>
      </w:r>
    </w:p>
    <w:p>
      <w:r>
        <w:t xml:space="preserve">Jos haluat ostaa kirjakaupan niin käyt veroviraston asiamiehen luona .</w:t>
      </w:r>
    </w:p>
    <w:p>
      <w:r>
        <w:rPr>
          <w:b/>
        </w:rPr>
        <w:t xml:space="preserve">Tulos</w:t>
      </w:r>
    </w:p>
    <w:p>
      <w:r>
        <w:t xml:space="preserve">Jos haluat ostaa talon niin käyt asiantuntija agentti .</w:t>
      </w:r>
    </w:p>
    <w:p>
      <w:r>
        <w:rPr>
          <w:b/>
        </w:rPr>
        <w:t xml:space="preserve">Esimerkki 4.728</w:t>
      </w:r>
    </w:p>
    <w:p>
      <w:r>
        <w:t xml:space="preserve">Kalat voivat pitää osan kriittisistä sosiaalisista tuloksista .</w:t>
      </w:r>
    </w:p>
    <w:p>
      <w:r>
        <w:rPr>
          <w:b/>
        </w:rPr>
        <w:t xml:space="preserve">Tulos</w:t>
      </w:r>
    </w:p>
    <w:p>
      <w:r>
        <w:t xml:space="preserve">teksti voi seurata monimutkaisia sosiaalisia suhteita .</w:t>
      </w:r>
    </w:p>
    <w:p>
      <w:r>
        <w:rPr>
          <w:b/>
        </w:rPr>
        <w:t xml:space="preserve">Tulos</w:t>
      </w:r>
    </w:p>
    <w:p>
      <w:r>
        <w:t xml:space="preserve">Kalat voivat kouluttaa monimutkaisten sosiaalisten kysymysten jäljittämistä.</w:t>
      </w:r>
    </w:p>
    <w:p>
      <w:r>
        <w:rPr>
          <w:b/>
        </w:rPr>
        <w:t xml:space="preserve">Tulos</w:t>
      </w:r>
    </w:p>
    <w:p>
      <w:r>
        <w:t xml:space="preserve">Kalat pystyvät seuraamaan monimutkaisia sosiaalisia suhteita.</w:t>
      </w:r>
    </w:p>
    <w:p>
      <w:r>
        <w:rPr>
          <w:b/>
        </w:rPr>
        <w:t xml:space="preserve">Tulos</w:t>
      </w:r>
    </w:p>
    <w:p>
      <w:r>
        <w:t xml:space="preserve">Yhteiskunta voi seurata monimutkaisia sosiaalisia suhteita .</w:t>
      </w:r>
    </w:p>
    <w:p>
      <w:r>
        <w:rPr>
          <w:b/>
        </w:rPr>
        <w:t xml:space="preserve">Esimerkki 4.729</w:t>
      </w:r>
    </w:p>
    <w:p>
      <w:r>
        <w:t xml:space="preserve">Kun ajattelet kotia , perinteinen ruoka viljelee myös päätäsi.</w:t>
      </w:r>
    </w:p>
    <w:p>
      <w:r>
        <w:rPr>
          <w:b/>
        </w:rPr>
        <w:t xml:space="preserve">Tulos</w:t>
      </w:r>
    </w:p>
    <w:p>
      <w:r>
        <w:t xml:space="preserve">Kun ajattelee kotia, mieleen tulee myös perinteinen ruoka.</w:t>
      </w:r>
    </w:p>
    <w:p>
      <w:r>
        <w:rPr>
          <w:b/>
        </w:rPr>
        <w:t xml:space="preserve">Tulos</w:t>
      </w:r>
    </w:p>
    <w:p>
      <w:r>
        <w:t xml:space="preserve">Kun ajattelet kotia , perinteinen ruoka hallitsee myös päätäsi .</w:t>
      </w:r>
    </w:p>
    <w:p>
      <w:r>
        <w:rPr>
          <w:b/>
        </w:rPr>
        <w:t xml:space="preserve">Tulos</w:t>
      </w:r>
    </w:p>
    <w:p>
      <w:r>
        <w:t xml:space="preserve">Kun ajattelet sokeria , myös perinteinen ruoka osuu päähäsi .</w:t>
      </w:r>
    </w:p>
    <w:p>
      <w:r>
        <w:rPr>
          <w:b/>
        </w:rPr>
        <w:t xml:space="preserve">Tulos</w:t>
      </w:r>
    </w:p>
    <w:p>
      <w:r>
        <w:t xml:space="preserve">Kun ajattelet kotia , myös perinteinen ruoka pyörii mielessäsi.</w:t>
      </w:r>
    </w:p>
    <w:p>
      <w:r>
        <w:rPr>
          <w:b/>
        </w:rPr>
        <w:t xml:space="preserve">Esimerkki 4.730</w:t>
      </w:r>
    </w:p>
    <w:p>
      <w:r>
        <w:t xml:space="preserve">Menisit rock-konserttiin, koska haluat rikkoa korvasi.</w:t>
      </w:r>
    </w:p>
    <w:p>
      <w:r>
        <w:rPr>
          <w:b/>
        </w:rPr>
        <w:t xml:space="preserve">Tulos</w:t>
      </w:r>
    </w:p>
    <w:p>
      <w:r>
        <w:t xml:space="preserve">Sytyttäisit rock-oopperan, koska haluat rikkoa korvasi .</w:t>
      </w:r>
    </w:p>
    <w:p>
      <w:r>
        <w:rPr>
          <w:b/>
        </w:rPr>
        <w:t xml:space="preserve">Tulos</w:t>
      </w:r>
    </w:p>
    <w:p>
      <w:r>
        <w:t xml:space="preserve">Yrittäisit kivihaasteen, koska haluat rikkoa korvasi .</w:t>
      </w:r>
    </w:p>
    <w:p>
      <w:r>
        <w:rPr>
          <w:b/>
        </w:rPr>
        <w:t xml:space="preserve">Tulos</w:t>
      </w:r>
    </w:p>
    <w:p>
      <w:r>
        <w:t xml:space="preserve">Menisit rock-konserttiin, koska kiroat edelleen korvasi .</w:t>
      </w:r>
    </w:p>
    <w:p>
      <w:r>
        <w:rPr>
          <w:b/>
        </w:rPr>
        <w:t xml:space="preserve">Tulos</w:t>
      </w:r>
    </w:p>
    <w:p>
      <w:r>
        <w:t xml:space="preserve">Osallistuisit rock-klassikkoon, koska haluat rikkoa korvasi .</w:t>
      </w:r>
    </w:p>
    <w:p>
      <w:r>
        <w:rPr>
          <w:b/>
        </w:rPr>
        <w:t xml:space="preserve">Esimerkki 4.731</w:t>
      </w:r>
    </w:p>
    <w:p>
      <w:r>
        <w:t xml:space="preserve">Kaulaa ojennetaan suutelua varten .</w:t>
      </w:r>
    </w:p>
    <w:p>
      <w:r>
        <w:rPr>
          <w:b/>
        </w:rPr>
        <w:t xml:space="preserve">Tulos</w:t>
      </w:r>
    </w:p>
    <w:p>
      <w:r>
        <w:t xml:space="preserve">Kiharaa käytetään suutelemiseen .</w:t>
      </w:r>
    </w:p>
    <w:p>
      <w:r>
        <w:rPr>
          <w:b/>
        </w:rPr>
        <w:t xml:space="preserve">Tulos</w:t>
      </w:r>
    </w:p>
    <w:p>
      <w:r>
        <w:t xml:space="preserve">Rakastaja on kuuluisa suutelemisesta .</w:t>
      </w:r>
    </w:p>
    <w:p>
      <w:r>
        <w:rPr>
          <w:b/>
        </w:rPr>
        <w:t xml:space="preserve">Tulos</w:t>
      </w:r>
    </w:p>
    <w:p>
      <w:r>
        <w:t xml:space="preserve">Suutelemiseen käytetään tulitikkua .</w:t>
      </w:r>
    </w:p>
    <w:p>
      <w:r>
        <w:rPr>
          <w:b/>
        </w:rPr>
        <w:t xml:space="preserve">Tulos</w:t>
      </w:r>
    </w:p>
    <w:p>
      <w:r>
        <w:t xml:space="preserve">Kaulaa käytetään suutelemiseen.</w:t>
      </w:r>
    </w:p>
    <w:p>
      <w:r>
        <w:rPr>
          <w:b/>
        </w:rPr>
        <w:t xml:space="preserve">Esimerkki 4.732</w:t>
      </w:r>
    </w:p>
    <w:p>
      <w:r>
        <w:t xml:space="preserve">erilaisia sanoja voidaan tutkia tunteiden herättämiseksi .</w:t>
      </w:r>
    </w:p>
    <w:p>
      <w:r>
        <w:rPr>
          <w:b/>
        </w:rPr>
        <w:t xml:space="preserve">Tulos</w:t>
      </w:r>
    </w:p>
    <w:p>
      <w:r>
        <w:t xml:space="preserve">väkivaltaisia sanoja voidaan käyttää tunteiden loukkaamiseen .</w:t>
      </w:r>
    </w:p>
    <w:p>
      <w:r>
        <w:rPr>
          <w:b/>
        </w:rPr>
        <w:t xml:space="preserve">Tulos</w:t>
      </w:r>
    </w:p>
    <w:p>
      <w:r>
        <w:t xml:space="preserve">Pahoja sanoja voidaan syyttää tunteiden loukkaamisesta .</w:t>
      </w:r>
    </w:p>
    <w:p>
      <w:r>
        <w:rPr>
          <w:b/>
        </w:rPr>
        <w:t xml:space="preserve">Tulos</w:t>
      </w:r>
    </w:p>
    <w:p>
      <w:r>
        <w:t xml:space="preserve">Pahoja sanoja voidaan käyttää tunteiden loukkaamiseen.</w:t>
      </w:r>
    </w:p>
    <w:p>
      <w:r>
        <w:rPr>
          <w:b/>
        </w:rPr>
        <w:t xml:space="preserve">Tulos</w:t>
      </w:r>
    </w:p>
    <w:p>
      <w:r>
        <w:t xml:space="preserve">pahoja sanoja voidaan käyttää tunteiden loukkaamiseen .</w:t>
      </w:r>
    </w:p>
    <w:p>
      <w:r>
        <w:rPr>
          <w:b/>
        </w:rPr>
        <w:t xml:space="preserve">Esimerkki 4.733</w:t>
      </w:r>
    </w:p>
    <w:p>
      <w:r>
        <w:t xml:space="preserve">Hevonen voi valita ruokavalion .</w:t>
      </w:r>
    </w:p>
    <w:p>
      <w:r>
        <w:rPr>
          <w:b/>
        </w:rPr>
        <w:t xml:space="preserve">Tulos</w:t>
      </w:r>
    </w:p>
    <w:p>
      <w:r>
        <w:t xml:space="preserve">Hevonen voi heittää kengän.</w:t>
      </w:r>
    </w:p>
    <w:p>
      <w:r>
        <w:rPr>
          <w:b/>
        </w:rPr>
        <w:t xml:space="preserve">Tulos</w:t>
      </w:r>
    </w:p>
    <w:p>
      <w:r>
        <w:t xml:space="preserve">Vetoketju voi merkitä kengän .</w:t>
      </w:r>
    </w:p>
    <w:p>
      <w:r>
        <w:rPr>
          <w:b/>
        </w:rPr>
        <w:t xml:space="preserve">Tulos</w:t>
      </w:r>
    </w:p>
    <w:p>
      <w:r>
        <w:t xml:space="preserve">Ehdotus voi parantaa muutosta .</w:t>
      </w:r>
    </w:p>
    <w:p>
      <w:r>
        <w:rPr>
          <w:b/>
        </w:rPr>
        <w:t xml:space="preserve">Tulos</w:t>
      </w:r>
    </w:p>
    <w:p>
      <w:r>
        <w:t xml:space="preserve">Hevonen voi ratkaista salakirjoituksen .</w:t>
      </w:r>
    </w:p>
    <w:p>
      <w:r>
        <w:rPr>
          <w:b/>
        </w:rPr>
        <w:t xml:space="preserve">Esimerkki 4.734</w:t>
      </w:r>
    </w:p>
    <w:p>
      <w:r>
        <w:t xml:space="preserve">Hotellissasi on todennäköisesti paljon väkeä .</w:t>
      </w:r>
    </w:p>
    <w:p>
      <w:r>
        <w:rPr>
          <w:b/>
        </w:rPr>
        <w:t xml:space="preserve">Tulos</w:t>
      </w:r>
    </w:p>
    <w:p>
      <w:r>
        <w:t xml:space="preserve">Löydät todennäköisesti käärmeen makuuhuoneestasi.</w:t>
      </w:r>
    </w:p>
    <w:p>
      <w:r>
        <w:rPr>
          <w:b/>
        </w:rPr>
        <w:t xml:space="preserve">Tulos</w:t>
      </w:r>
    </w:p>
    <w:p>
      <w:r>
        <w:t xml:space="preserve">Perit todennäköisesti käärmeen makuuhuoneessasi .</w:t>
      </w:r>
    </w:p>
    <w:p>
      <w:r>
        <w:rPr>
          <w:b/>
        </w:rPr>
        <w:t xml:space="preserve">Tulos</w:t>
      </w:r>
    </w:p>
    <w:p>
      <w:r>
        <w:t xml:space="preserve">Löydät hämmästykseksesi leijonan kengästäsi .</w:t>
      </w:r>
    </w:p>
    <w:p>
      <w:r>
        <w:rPr>
          <w:b/>
        </w:rPr>
        <w:t xml:space="preserve">Tulos</w:t>
      </w:r>
    </w:p>
    <w:p>
      <w:r>
        <w:t xml:space="preserve">Todennäköisesti nauhoitat käärmeen makuuhuoneessasi .</w:t>
      </w:r>
    </w:p>
    <w:p>
      <w:r>
        <w:rPr>
          <w:b/>
        </w:rPr>
        <w:t xml:space="preserve">Esimerkki 4.735</w:t>
      </w:r>
    </w:p>
    <w:p>
      <w:r>
        <w:t xml:space="preserve">Lautta voi ylittää joen sillan avulla .</w:t>
      </w:r>
    </w:p>
    <w:p>
      <w:r>
        <w:rPr>
          <w:b/>
        </w:rPr>
        <w:t xml:space="preserve">Tulos</w:t>
      </w:r>
    </w:p>
    <w:p>
      <w:r>
        <w:t xml:space="preserve">Pari voi ylittää joen sillan avulla .</w:t>
      </w:r>
    </w:p>
    <w:p>
      <w:r>
        <w:rPr>
          <w:b/>
        </w:rPr>
        <w:t xml:space="preserve">Tulos</w:t>
      </w:r>
    </w:p>
    <w:p>
      <w:r>
        <w:t xml:space="preserve">Kuorma-auto voi ylittää joen sillan avulla .</w:t>
      </w:r>
    </w:p>
    <w:p>
      <w:r>
        <w:rPr>
          <w:b/>
        </w:rPr>
        <w:t xml:space="preserve">Tulos</w:t>
      </w:r>
    </w:p>
    <w:p>
      <w:r>
        <w:t xml:space="preserve">Auto voi ylittää joen sillan avulla.</w:t>
      </w:r>
    </w:p>
    <w:p>
      <w:r>
        <w:rPr>
          <w:b/>
        </w:rPr>
        <w:t xml:space="preserve">Tulos</w:t>
      </w:r>
    </w:p>
    <w:p>
      <w:r>
        <w:t xml:space="preserve">Auto voi ylittää perävaunun sillan avulla.</w:t>
      </w:r>
    </w:p>
    <w:p>
      <w:r>
        <w:rPr>
          <w:b/>
        </w:rPr>
        <w:t xml:space="preserve">Esimerkki 4.736</w:t>
      </w:r>
    </w:p>
    <w:p>
      <w:r>
        <w:t xml:space="preserve">Löydät todennäköisesti naapurin seuraavassa jaksossa .</w:t>
      </w:r>
    </w:p>
    <w:p>
      <w:r>
        <w:rPr>
          <w:b/>
        </w:rPr>
        <w:t xml:space="preserve">Tulos</w:t>
      </w:r>
    </w:p>
    <w:p>
      <w:r>
        <w:t xml:space="preserve">Löydät todennäköisesti naapurin seuraavasta talosta.</w:t>
      </w:r>
    </w:p>
    <w:p>
      <w:r>
        <w:rPr>
          <w:b/>
        </w:rPr>
        <w:t xml:space="preserve">Tulos</w:t>
      </w:r>
    </w:p>
    <w:p>
      <w:r>
        <w:t xml:space="preserve">Löydät todennäköisesti naapurin seuraavassa kohtauksessa .</w:t>
      </w:r>
    </w:p>
    <w:p>
      <w:r>
        <w:rPr>
          <w:b/>
        </w:rPr>
        <w:t xml:space="preserve">Tulos</w:t>
      </w:r>
    </w:p>
    <w:p>
      <w:r>
        <w:t xml:space="preserve">Löydät todennäköisesti naapurin seuraavasta mökistä .</w:t>
      </w:r>
    </w:p>
    <w:p>
      <w:r>
        <w:rPr>
          <w:b/>
        </w:rPr>
        <w:t xml:space="preserve">Tulos</w:t>
      </w:r>
    </w:p>
    <w:p>
      <w:r>
        <w:t xml:space="preserve">Löydät todennäköisesti naapurin ensi vuosisadalla .</w:t>
      </w:r>
    </w:p>
    <w:p>
      <w:r>
        <w:rPr>
          <w:b/>
        </w:rPr>
        <w:t xml:space="preserve">Esimerkki 4.737</w:t>
      </w:r>
    </w:p>
    <w:p>
      <w:r>
        <w:t xml:space="preserve">On kauppoja, jotka juovat vain lehtiä .</w:t>
      </w:r>
    </w:p>
    <w:p>
      <w:r>
        <w:rPr>
          <w:b/>
        </w:rPr>
        <w:t xml:space="preserve">Tulos</w:t>
      </w:r>
    </w:p>
    <w:p>
      <w:r>
        <w:t xml:space="preserve">On valokuvaajia, jotka myyvät vain lehtiä .</w:t>
      </w:r>
    </w:p>
    <w:p>
      <w:r>
        <w:rPr>
          <w:b/>
        </w:rPr>
        <w:t xml:space="preserve">Tulos</w:t>
      </w:r>
    </w:p>
    <w:p>
      <w:r>
        <w:t xml:space="preserve">On ohjelmia, jotka myyvät vain lehtiä .</w:t>
      </w:r>
    </w:p>
    <w:p>
      <w:r>
        <w:rPr>
          <w:b/>
        </w:rPr>
        <w:t xml:space="preserve">Tulos</w:t>
      </w:r>
    </w:p>
    <w:p>
      <w:r>
        <w:t xml:space="preserve">On kauppoja, jotka vain boor lehtiä .</w:t>
      </w:r>
    </w:p>
    <w:p>
      <w:r>
        <w:rPr>
          <w:b/>
        </w:rPr>
        <w:t xml:space="preserve">Tulos</w:t>
      </w:r>
    </w:p>
    <w:p>
      <w:r>
        <w:t xml:space="preserve">On kauppoja, jotka myyvät vain lehtiä.</w:t>
      </w:r>
    </w:p>
    <w:p>
      <w:r>
        <w:rPr>
          <w:b/>
        </w:rPr>
        <w:t xml:space="preserve">Esimerkki 4.738</w:t>
      </w:r>
    </w:p>
    <w:p>
      <w:r>
        <w:t xml:space="preserve">Sydänkohtauksen aiheuttama tuska on kohtalon irvikuva .</w:t>
      </w:r>
    </w:p>
    <w:p>
      <w:r>
        <w:rPr>
          <w:b/>
        </w:rPr>
        <w:t xml:space="preserve">Tulos</w:t>
      </w:r>
    </w:p>
    <w:p>
      <w:r>
        <w:t xml:space="preserve">Sydänkohtauksen seurauksena on kivun irvikuva.</w:t>
      </w:r>
    </w:p>
    <w:p>
      <w:r>
        <w:rPr>
          <w:b/>
        </w:rPr>
        <w:t xml:space="preserve">Tulos</w:t>
      </w:r>
    </w:p>
    <w:p>
      <w:r>
        <w:t xml:space="preserve">Sydänkohtauksen aiheuttama tuska on kidutuksen irvikuva .</w:t>
      </w:r>
    </w:p>
    <w:p>
      <w:r>
        <w:rPr>
          <w:b/>
        </w:rPr>
        <w:t xml:space="preserve">Tulos</w:t>
      </w:r>
    </w:p>
    <w:p>
      <w:r>
        <w:t xml:space="preserve">Sydänkohtauksen tapa on kivun kausi .</w:t>
      </w:r>
    </w:p>
    <w:p>
      <w:r>
        <w:rPr>
          <w:b/>
        </w:rPr>
        <w:t xml:space="preserve">Tulos</w:t>
      </w:r>
    </w:p>
    <w:p>
      <w:r>
        <w:t xml:space="preserve">Ihottuma ottaa sydänkohtaus on paljon kipua .</w:t>
      </w:r>
    </w:p>
    <w:p>
      <w:r>
        <w:rPr>
          <w:b/>
        </w:rPr>
        <w:t xml:space="preserve">Esimerkki 4.739</w:t>
      </w:r>
    </w:p>
    <w:p>
      <w:r>
        <w:t xml:space="preserve">Voit käyttää mekaanista lyijykynää vinyyliin kirjoittamiseen tai kuvaamiseen.</w:t>
      </w:r>
    </w:p>
    <w:p>
      <w:r>
        <w:rPr>
          <w:b/>
        </w:rPr>
        <w:t xml:space="preserve">Tulos</w:t>
      </w:r>
    </w:p>
    <w:p>
      <w:r>
        <w:t xml:space="preserve">Voit jäljitellä mekaanista lyijykynää kirjoittaaksesi tai piirtääksesi paperille.</w:t>
      </w:r>
    </w:p>
    <w:p>
      <w:r>
        <w:rPr>
          <w:b/>
        </w:rPr>
        <w:t xml:space="preserve">Tulos</w:t>
      </w:r>
    </w:p>
    <w:p>
      <w:r>
        <w:t xml:space="preserve">Voit kirjoittaa tai piirtää paperille mekaanisella kynällä.</w:t>
      </w:r>
    </w:p>
    <w:p>
      <w:r>
        <w:rPr>
          <w:b/>
        </w:rPr>
        <w:t xml:space="preserve">Tulos</w:t>
      </w:r>
    </w:p>
    <w:p>
      <w:r>
        <w:t xml:space="preserve">Voit käyttää mustaa sädettä kirjoittaaksesi tai spekuloidaksesi paperille .</w:t>
      </w:r>
    </w:p>
    <w:p>
      <w:r>
        <w:rPr>
          <w:b/>
        </w:rPr>
        <w:t xml:space="preserve">Tulos</w:t>
      </w:r>
    </w:p>
    <w:p>
      <w:r>
        <w:t xml:space="preserve">Voit käyttää mekaanista kynää kirjoittamiseen tai tarttua ^ .</w:t>
      </w:r>
    </w:p>
    <w:p>
      <w:r>
        <w:rPr>
          <w:b/>
        </w:rPr>
        <w:t xml:space="preserve">Esimerkki 4.740</w:t>
      </w:r>
    </w:p>
    <w:p>
      <w:r>
        <w:t xml:space="preserve">Voit valita konekiväärin puolustaaksesi itseäsi .</w:t>
      </w:r>
    </w:p>
    <w:p>
      <w:r>
        <w:rPr>
          <w:b/>
        </w:rPr>
        <w:t xml:space="preserve">Tulos</w:t>
      </w:r>
    </w:p>
    <w:p>
      <w:r>
        <w:t xml:space="preserve">Voit puolustautua konekiväärillä.</w:t>
      </w:r>
    </w:p>
    <w:p>
      <w:r>
        <w:rPr>
          <w:b/>
        </w:rPr>
        <w:t xml:space="preserve">Tulos</w:t>
      </w:r>
    </w:p>
    <w:p>
      <w:r>
        <w:t xml:space="preserve">Voit pakata konekiväärin puolustaaksesi itseäsi .</w:t>
      </w:r>
    </w:p>
    <w:p>
      <w:r>
        <w:rPr>
          <w:b/>
        </w:rPr>
        <w:t xml:space="preserve">Tulos</w:t>
      </w:r>
    </w:p>
    <w:p>
      <w:r>
        <w:t xml:space="preserve">Voit rakentaa yhteisön uudelleen jonain päivänä puolustaaksesi itseäsi .</w:t>
      </w:r>
    </w:p>
    <w:p>
      <w:r>
        <w:rPr>
          <w:b/>
        </w:rPr>
        <w:t xml:space="preserve">Tulos</w:t>
      </w:r>
    </w:p>
    <w:p>
      <w:r>
        <w:t xml:space="preserve">Voit käyttää interaktiivista karttaa merkitäksesi itsesi .</w:t>
      </w:r>
    </w:p>
    <w:p>
      <w:r>
        <w:rPr>
          <w:b/>
        </w:rPr>
        <w:t xml:space="preserve">Esimerkki 4.741</w:t>
      </w:r>
    </w:p>
    <w:p>
      <w:r>
        <w:t xml:space="preserve">Opettajat tulevat yleensä luokkahuoneisiin .</w:t>
      </w:r>
    </w:p>
    <w:p>
      <w:r>
        <w:rPr>
          <w:b/>
        </w:rPr>
        <w:t xml:space="preserve">Tulos</w:t>
      </w:r>
    </w:p>
    <w:p>
      <w:r>
        <w:t xml:space="preserve">Opettajat käyttäytyvät yleensä luokkahuoneissa .</w:t>
      </w:r>
    </w:p>
    <w:p>
      <w:r>
        <w:rPr>
          <w:b/>
        </w:rPr>
        <w:t xml:space="preserve">Tulos</w:t>
      </w:r>
    </w:p>
    <w:p>
      <w:r>
        <w:t xml:space="preserve">Opettajat työskentelevät yleensä luokkahuoneissa.</w:t>
      </w:r>
    </w:p>
    <w:p>
      <w:r>
        <w:rPr>
          <w:b/>
        </w:rPr>
        <w:t xml:space="preserve">Tulos</w:t>
      </w:r>
    </w:p>
    <w:p>
      <w:r>
        <w:t xml:space="preserve">Opettajat esiintyvät yleensä luokkahuoneissa .</w:t>
      </w:r>
    </w:p>
    <w:p>
      <w:r>
        <w:rPr>
          <w:b/>
        </w:rPr>
        <w:t xml:space="preserve">Tulos</w:t>
      </w:r>
    </w:p>
    <w:p>
      <w:r>
        <w:t xml:space="preserve">Opettajat kuvaavat yleensä luokkahuoneissa .</w:t>
      </w:r>
    </w:p>
    <w:p>
      <w:r>
        <w:rPr>
          <w:b/>
        </w:rPr>
        <w:t xml:space="preserve">Esimerkki 4.742</w:t>
      </w:r>
    </w:p>
    <w:p>
      <w:r>
        <w:t xml:space="preserve">Löydät todennäköisesti hain markkinoilta .</w:t>
      </w:r>
    </w:p>
    <w:p>
      <w:r>
        <w:rPr>
          <w:b/>
        </w:rPr>
        <w:t xml:space="preserve">Tulos</w:t>
      </w:r>
    </w:p>
    <w:p>
      <w:r>
        <w:t xml:space="preserve">Löydät todennäköisesti huumeen merestä .</w:t>
      </w:r>
    </w:p>
    <w:p>
      <w:r>
        <w:rPr>
          <w:b/>
        </w:rPr>
        <w:t xml:space="preserve">Tulos</w:t>
      </w:r>
    </w:p>
    <w:p>
      <w:r>
        <w:t xml:space="preserve">Merenrannasta löytyy todennäköisesti hai.</w:t>
      </w:r>
    </w:p>
    <w:p>
      <w:r>
        <w:rPr>
          <w:b/>
        </w:rPr>
        <w:t xml:space="preserve">Tulos</w:t>
      </w:r>
    </w:p>
    <w:p>
      <w:r>
        <w:t xml:space="preserve">Löydät todennäköisesti hain ruukusta .</w:t>
      </w:r>
    </w:p>
    <w:p>
      <w:r>
        <w:rPr>
          <w:b/>
        </w:rPr>
        <w:t xml:space="preserve">Tulos</w:t>
      </w:r>
    </w:p>
    <w:p>
      <w:r>
        <w:t xml:space="preserve">Löydät todennäköisesti kasvin merestä .</w:t>
      </w:r>
    </w:p>
    <w:p>
      <w:r>
        <w:rPr>
          <w:b/>
        </w:rPr>
        <w:t xml:space="preserve">Esimerkki 4.743</w:t>
      </w:r>
    </w:p>
    <w:p>
      <w:r>
        <w:t xml:space="preserve">Jos valmistaudut kirjoittamaan tarinan, sinulla pitäisi olla mielikuvitusta .</w:t>
      </w:r>
    </w:p>
    <w:p>
      <w:r>
        <w:rPr>
          <w:b/>
        </w:rPr>
        <w:t xml:space="preserve">Tulos</w:t>
      </w:r>
    </w:p>
    <w:p>
      <w:r>
        <w:t xml:space="preserve">Jos haluat kirjoittaa tarinan, sinulla on oltava mielikuvitusta.</w:t>
      </w:r>
    </w:p>
    <w:p>
      <w:r>
        <w:rPr>
          <w:b/>
        </w:rPr>
        <w:t xml:space="preserve">Tulos</w:t>
      </w:r>
    </w:p>
    <w:p>
      <w:r>
        <w:t xml:space="preserve">Jos haluat kirjoittaa tarinan, sinun pitäisi olla m .</w:t>
      </w:r>
    </w:p>
    <w:p>
      <w:r>
        <w:rPr>
          <w:b/>
        </w:rPr>
        <w:t xml:space="preserve">Tulos</w:t>
      </w:r>
    </w:p>
    <w:p>
      <w:r>
        <w:t xml:space="preserve">Jos haluat kirjoittaa tarinan, sinun on oltava mielikuvitusta .</w:t>
      </w:r>
    </w:p>
    <w:p>
      <w:r>
        <w:rPr>
          <w:b/>
        </w:rPr>
        <w:t xml:space="preserve">Tulos</w:t>
      </w:r>
    </w:p>
    <w:p>
      <w:r>
        <w:t xml:space="preserve">Jos unohdat tulkita tarinaa, sinulla pitäisi olla mielikuvitusta .</w:t>
      </w:r>
    </w:p>
    <w:p>
      <w:r>
        <w:rPr>
          <w:b/>
        </w:rPr>
        <w:t xml:space="preserve">Esimerkki 4.744</w:t>
      </w:r>
    </w:p>
    <w:p>
      <w:r>
        <w:t xml:space="preserve">Aalto koostuu vedestä .</w:t>
      </w:r>
    </w:p>
    <w:p>
      <w:r>
        <w:rPr>
          <w:b/>
        </w:rPr>
        <w:t xml:space="preserve">Tulos</w:t>
      </w:r>
    </w:p>
    <w:p>
      <w:r>
        <w:t xml:space="preserve">Fosfori koostuu vedestä .</w:t>
      </w:r>
    </w:p>
    <w:p>
      <w:r>
        <w:rPr>
          <w:b/>
        </w:rPr>
        <w:t xml:space="preserve">Tulos</w:t>
      </w:r>
    </w:p>
    <w:p>
      <w:r>
        <w:t xml:space="preserve">Meri koostuu metallista .</w:t>
      </w:r>
    </w:p>
    <w:p>
      <w:r>
        <w:rPr>
          <w:b/>
        </w:rPr>
        <w:t xml:space="preserve">Tulos</w:t>
      </w:r>
    </w:p>
    <w:p>
      <w:r>
        <w:t xml:space="preserve">Meri koostuu vedestä.</w:t>
      </w:r>
    </w:p>
    <w:p>
      <w:r>
        <w:rPr>
          <w:b/>
        </w:rPr>
        <w:t xml:space="preserve">Tulos</w:t>
      </w:r>
    </w:p>
    <w:p>
      <w:r>
        <w:t xml:space="preserve">Meri koostuu ha .</w:t>
      </w:r>
    </w:p>
    <w:p>
      <w:r>
        <w:rPr>
          <w:b/>
        </w:rPr>
        <w:t xml:space="preserve">Esimerkki 4.745</w:t>
      </w:r>
    </w:p>
    <w:p>
      <w:r>
        <w:t xml:space="preserve">Voit keskeyttää luvun puhuaksesi kuljetusyrityksestä .</w:t>
      </w:r>
    </w:p>
    <w:p>
      <w:r>
        <w:rPr>
          <w:b/>
        </w:rPr>
        <w:t xml:space="preserve">Tulos</w:t>
      </w:r>
    </w:p>
    <w:p>
      <w:r>
        <w:t xml:space="preserve">Voit seurata kuvaa puhuaksesi kuljetuskamerasta .</w:t>
      </w:r>
    </w:p>
    <w:p>
      <w:r>
        <w:rPr>
          <w:b/>
        </w:rPr>
        <w:t xml:space="preserve">Tulos</w:t>
      </w:r>
    </w:p>
    <w:p>
      <w:r>
        <w:t xml:space="preserve">Voit koota joukkueen puhumaan kuljetusluokasta .</w:t>
      </w:r>
    </w:p>
    <w:p>
      <w:r>
        <w:rPr>
          <w:b/>
        </w:rPr>
        <w:t xml:space="preserve">Tulos</w:t>
      </w:r>
    </w:p>
    <w:p>
      <w:r>
        <w:t xml:space="preserve">Voit käyttää riviä puhuaksesi kuljetusyrityksestä.</w:t>
      </w:r>
    </w:p>
    <w:p>
      <w:r>
        <w:rPr>
          <w:b/>
        </w:rPr>
        <w:t xml:space="preserve">Tulos</w:t>
      </w:r>
    </w:p>
    <w:p>
      <w:r>
        <w:t xml:space="preserve">Voit piirtää kentän puhuaksesi kuljetusyrityksestä .</w:t>
      </w:r>
    </w:p>
    <w:p>
      <w:r>
        <w:rPr>
          <w:b/>
        </w:rPr>
        <w:t xml:space="preserve">Esimerkki 4.746</w:t>
      </w:r>
    </w:p>
    <w:p>
      <w:r>
        <w:t xml:space="preserve">Löydät todennäköisesti hyväntekeväisyyskorin kaupasta .</w:t>
      </w:r>
    </w:p>
    <w:p>
      <w:r>
        <w:rPr>
          <w:b/>
        </w:rPr>
        <w:t xml:space="preserve">Tulos</w:t>
      </w:r>
    </w:p>
    <w:p>
      <w:r>
        <w:t xml:space="preserve">Tarkoitat todennäköisesti ostoskoria seurassa .</w:t>
      </w:r>
    </w:p>
    <w:p>
      <w:r>
        <w:rPr>
          <w:b/>
        </w:rPr>
        <w:t xml:space="preserve">Tulos</w:t>
      </w:r>
    </w:p>
    <w:p>
      <w:r>
        <w:t xml:space="preserve">Ryhmässä ohitat todennäköisesti ostoskorin .</w:t>
      </w:r>
    </w:p>
    <w:p>
      <w:r>
        <w:rPr>
          <w:b/>
        </w:rPr>
        <w:t xml:space="preserve">Tulos</w:t>
      </w:r>
    </w:p>
    <w:p>
      <w:r>
        <w:t xml:space="preserve">Löydät todennäköisesti kaupasta ostoskorin.</w:t>
      </w:r>
    </w:p>
    <w:p>
      <w:r>
        <w:rPr>
          <w:b/>
        </w:rPr>
        <w:t xml:space="preserve">Tulos</w:t>
      </w:r>
    </w:p>
    <w:p>
      <w:r>
        <w:t xml:space="preserve">Sytytät todennäköisesti ostoskorin juhlissa .</w:t>
      </w:r>
    </w:p>
    <w:p>
      <w:r>
        <w:rPr>
          <w:b/>
        </w:rPr>
        <w:t xml:space="preserve">Esimerkki 4.747</w:t>
      </w:r>
    </w:p>
    <w:p>
      <w:r>
        <w:t xml:space="preserve">Voit käyttää hotellia ohittaa yön siinä .</w:t>
      </w:r>
    </w:p>
    <w:p>
      <w:r>
        <w:rPr>
          <w:b/>
        </w:rPr>
        <w:t xml:space="preserve">Tulos</w:t>
      </w:r>
    </w:p>
    <w:p>
      <w:r>
        <w:t xml:space="preserve">Voit käyttää hotellia keittää sekoitus siinä .</w:t>
      </w:r>
    </w:p>
    <w:p>
      <w:r>
        <w:rPr>
          <w:b/>
        </w:rPr>
        <w:t xml:space="preserve">Tulos</w:t>
      </w:r>
    </w:p>
    <w:p>
      <w:r>
        <w:t xml:space="preserve">Voit harkita hotellin vuokraamista ajaksi siinä .</w:t>
      </w:r>
    </w:p>
    <w:p>
      <w:r>
        <w:rPr>
          <w:b/>
        </w:rPr>
        <w:t xml:space="preserve">Tulos</w:t>
      </w:r>
    </w:p>
    <w:p>
      <w:r>
        <w:t xml:space="preserve">Voit käyttää hotellia yöpymiseen.</w:t>
      </w:r>
    </w:p>
    <w:p>
      <w:r>
        <w:rPr>
          <w:b/>
        </w:rPr>
        <w:t xml:space="preserve">Tulos</w:t>
      </w:r>
    </w:p>
    <w:p>
      <w:r>
        <w:t xml:space="preserve">Voit lyödä maksun pysyä maksun se .</w:t>
      </w:r>
    </w:p>
    <w:p>
      <w:r>
        <w:rPr>
          <w:b/>
        </w:rPr>
        <w:t xml:space="preserve">Esimerkki 4.748</w:t>
      </w:r>
    </w:p>
    <w:p>
      <w:r>
        <w:t xml:space="preserve">Kuluttaja voi saada aivohalvauksen .</w:t>
      </w:r>
    </w:p>
    <w:p>
      <w:r>
        <w:rPr>
          <w:b/>
        </w:rPr>
        <w:t xml:space="preserve">Tulos</w:t>
      </w:r>
    </w:p>
    <w:p>
      <w:r>
        <w:t xml:space="preserve">Puutarhassa voi olla katto .</w:t>
      </w:r>
    </w:p>
    <w:p>
      <w:r>
        <w:rPr>
          <w:b/>
        </w:rPr>
        <w:t xml:space="preserve">Tulos</w:t>
      </w:r>
    </w:p>
    <w:p>
      <w:r>
        <w:t xml:space="preserve">Puutarhassa voi olla salaattia .</w:t>
      </w:r>
    </w:p>
    <w:p>
      <w:r>
        <w:rPr>
          <w:b/>
        </w:rPr>
        <w:t xml:space="preserve">Tulos</w:t>
      </w:r>
    </w:p>
    <w:p>
      <w:r>
        <w:t xml:space="preserve">A B voi olla r .</w:t>
      </w:r>
    </w:p>
    <w:p>
      <w:r>
        <w:rPr>
          <w:b/>
        </w:rPr>
        <w:t xml:space="preserve">Tulos</w:t>
      </w:r>
    </w:p>
    <w:p>
      <w:r>
        <w:t xml:space="preserve">Puutarhassa voi olla seinä.</w:t>
      </w:r>
    </w:p>
    <w:p>
      <w:r>
        <w:rPr>
          <w:b/>
        </w:rPr>
        <w:t xml:space="preserve">Esimerkki 4.749</w:t>
      </w:r>
    </w:p>
    <w:p>
      <w:r>
        <w:t xml:space="preserve">Radion kuuntelu vaikuttaa musiikista nauttimiseen.</w:t>
      </w:r>
    </w:p>
    <w:p>
      <w:r>
        <w:rPr>
          <w:b/>
        </w:rPr>
        <w:t xml:space="preserve">Tulos</w:t>
      </w:r>
    </w:p>
    <w:p>
      <w:r>
        <w:t xml:space="preserve">Radioon vastaamisen vaikutus on musiikista nauttiminen .</w:t>
      </w:r>
    </w:p>
    <w:p>
      <w:r>
        <w:rPr>
          <w:b/>
        </w:rPr>
        <w:t xml:space="preserve">Tulos</w:t>
      </w:r>
    </w:p>
    <w:p>
      <w:r>
        <w:t xml:space="preserve">Kaulaan leikkaamisen ääni on nauttimassa musiikista .</w:t>
      </w:r>
    </w:p>
    <w:p>
      <w:r>
        <w:rPr>
          <w:b/>
        </w:rPr>
        <w:t xml:space="preserve">Tulos</w:t>
      </w:r>
    </w:p>
    <w:p>
      <w:r>
        <w:t xml:space="preserve">Radion kuunteleminen on kidutusta ja vihollisen nauttimista.</w:t>
      </w:r>
    </w:p>
    <w:p>
      <w:r>
        <w:rPr>
          <w:b/>
        </w:rPr>
        <w:t xml:space="preserve">Tulos</w:t>
      </w:r>
    </w:p>
    <w:p>
      <w:r>
        <w:t xml:space="preserve">Radioon vaihtamisen vaikutus on musiikista nauttiminen .</w:t>
      </w:r>
    </w:p>
    <w:p>
      <w:r>
        <w:rPr>
          <w:b/>
        </w:rPr>
        <w:t xml:space="preserve">Esimerkki 4.750</w:t>
      </w:r>
    </w:p>
    <w:p>
      <w:r>
        <w:t xml:space="preserve">Laskujen maksamisen vaikutuksesta lomahistoriasi on tasainen .</w:t>
      </w:r>
    </w:p>
    <w:p>
      <w:r>
        <w:rPr>
          <w:b/>
        </w:rPr>
        <w:t xml:space="preserve">Tulos</w:t>
      </w:r>
    </w:p>
    <w:p>
      <w:r>
        <w:t xml:space="preserve">Laskujen maksaminen vaikuttaa siihen, että luottotietosi ovat hyvät.</w:t>
      </w:r>
    </w:p>
    <w:p>
      <w:r>
        <w:rPr>
          <w:b/>
        </w:rPr>
        <w:t xml:space="preserve">Tulos</w:t>
      </w:r>
    </w:p>
    <w:p>
      <w:r>
        <w:t xml:space="preserve">Vaikutus väistely laskut on luottotiedot on hyvä.</w:t>
      </w:r>
    </w:p>
    <w:p>
      <w:r>
        <w:rPr>
          <w:b/>
        </w:rPr>
        <w:t xml:space="preserve">Tulos</w:t>
      </w:r>
    </w:p>
    <w:p>
      <w:r>
        <w:t xml:space="preserve">Vaikutus pidättämällä laskut on luottotiedot on hyvä.</w:t>
      </w:r>
    </w:p>
    <w:p>
      <w:r>
        <w:rPr>
          <w:b/>
        </w:rPr>
        <w:t xml:space="preserve">Tulos</w:t>
      </w:r>
    </w:p>
    <w:p>
      <w:r>
        <w:t xml:space="preserve">Vaikutus verotuksen laskut on luottotiedot on hyvä .</w:t>
      </w:r>
    </w:p>
    <w:p>
      <w:r>
        <w:rPr>
          <w:b/>
        </w:rPr>
        <w:t xml:space="preserve">Esimerkki 4.751</w:t>
      </w:r>
    </w:p>
    <w:p>
      <w:r>
        <w:t xml:space="preserve">Jos haluat tehdä aterian täydelliseksi, sinun pitäisi ostaa oikeat ainesosat .</w:t>
      </w:r>
    </w:p>
    <w:p>
      <w:r>
        <w:rPr>
          <w:b/>
        </w:rPr>
        <w:t xml:space="preserve">Tulos</w:t>
      </w:r>
    </w:p>
    <w:p>
      <w:r>
        <w:t xml:space="preserve">Jos uskot kokata aterian niin sinun pitäisi ostaa keinotekoisia ainesosia .</w:t>
      </w:r>
    </w:p>
    <w:p>
      <w:r>
        <w:rPr>
          <w:b/>
        </w:rPr>
        <w:t xml:space="preserve">Tulos</w:t>
      </w:r>
    </w:p>
    <w:p>
      <w:r>
        <w:t xml:space="preserve">Jos haluat pussittaa aterian, sinun pitäisi ostaa oikeat ainesosat .</w:t>
      </w:r>
    </w:p>
    <w:p>
      <w:r>
        <w:rPr>
          <w:b/>
        </w:rPr>
        <w:t xml:space="preserve">Tulos</w:t>
      </w:r>
    </w:p>
    <w:p>
      <w:r>
        <w:t xml:space="preserve">Jos haluat potkia vanne, sinun pitäisi ostaa oikeat ainesosat .</w:t>
      </w:r>
    </w:p>
    <w:p>
      <w:r>
        <w:rPr>
          <w:b/>
        </w:rPr>
        <w:t xml:space="preserve">Tulos</w:t>
      </w:r>
    </w:p>
    <w:p>
      <w:r>
        <w:t xml:space="preserve">Jos haluat valmistaa aterian, sinun on ostettava oikeat ainekset.</w:t>
      </w:r>
    </w:p>
    <w:p>
      <w:r>
        <w:rPr>
          <w:b/>
        </w:rPr>
        <w:t xml:space="preserve">Esimerkki 4.752</w:t>
      </w:r>
    </w:p>
    <w:p>
      <w:r>
        <w:t xml:space="preserve">Voit käyttää koria roskien vaihtamiseen vain .</w:t>
      </w:r>
    </w:p>
    <w:p>
      <w:r>
        <w:rPr>
          <w:b/>
        </w:rPr>
        <w:t xml:space="preserve">Tulos</w:t>
      </w:r>
    </w:p>
    <w:p>
      <w:r>
        <w:t xml:space="preserve">Voit käyttää koria roskien heittämiseen.</w:t>
      </w:r>
    </w:p>
    <w:p>
      <w:r>
        <w:rPr>
          <w:b/>
        </w:rPr>
        <w:t xml:space="preserve">Tulos</w:t>
      </w:r>
    </w:p>
    <w:p>
      <w:r>
        <w:t xml:space="preserve">Voit käyttää koria roskien keräämiseen .</w:t>
      </w:r>
    </w:p>
    <w:p>
      <w:r>
        <w:rPr>
          <w:b/>
        </w:rPr>
        <w:t xml:space="preserve">Tulos</w:t>
      </w:r>
    </w:p>
    <w:p>
      <w:r>
        <w:t xml:space="preserve">Nyt voit käyttää roskien heittämiseen koria .</w:t>
      </w:r>
    </w:p>
    <w:p>
      <w:r>
        <w:rPr>
          <w:b/>
        </w:rPr>
        <w:t xml:space="preserve">Tulos</w:t>
      </w:r>
    </w:p>
    <w:p>
      <w:r>
        <w:t xml:space="preserve">Voit käyttää koria energian poisheittämiseen .</w:t>
      </w:r>
    </w:p>
    <w:p>
      <w:r>
        <w:rPr>
          <w:b/>
        </w:rPr>
        <w:t xml:space="preserve">Esimerkki 4.753</w:t>
      </w:r>
    </w:p>
    <w:p>
      <w:r>
        <w:t xml:space="preserve">Löydät eläimen todennäköisesti eläinkaupasta.</w:t>
      </w:r>
    </w:p>
    <w:p>
      <w:r>
        <w:rPr>
          <w:b/>
        </w:rPr>
        <w:t xml:space="preserve">Tulos</w:t>
      </w:r>
    </w:p>
    <w:p>
      <w:r>
        <w:t xml:space="preserve">Löydät todennäköisesti lisävarusteen eläinkaupasta .</w:t>
      </w:r>
    </w:p>
    <w:p>
      <w:r>
        <w:rPr>
          <w:b/>
        </w:rPr>
        <w:t xml:space="preserve">Tulos</w:t>
      </w:r>
    </w:p>
    <w:p>
      <w:r>
        <w:t xml:space="preserve">Löydät todennäköisesti eläimen lemmikkieläinperävaunusta .</w:t>
      </w:r>
    </w:p>
    <w:p>
      <w:r>
        <w:rPr>
          <w:b/>
        </w:rPr>
        <w:t xml:space="preserve">Tulos</w:t>
      </w:r>
    </w:p>
    <w:p>
      <w:r>
        <w:t xml:space="preserve">Löydät todennäköisesti laitteen eläinkaupasta .</w:t>
      </w:r>
    </w:p>
    <w:p>
      <w:r>
        <w:rPr>
          <w:b/>
        </w:rPr>
        <w:t xml:space="preserve">Tulos</w:t>
      </w:r>
    </w:p>
    <w:p>
      <w:r>
        <w:t xml:space="preserve">Vuokraat todennäköisesti eläimen eläinkaupassa .</w:t>
      </w:r>
    </w:p>
    <w:p>
      <w:r>
        <w:rPr>
          <w:b/>
        </w:rPr>
        <w:t xml:space="preserve">Esimerkki 4.754</w:t>
      </w:r>
    </w:p>
    <w:p>
      <w:r>
        <w:t xml:space="preserve">Olet taipuvainen löytämään lauttalipun käsilaukusta .</w:t>
      </w:r>
    </w:p>
    <w:p>
      <w:r>
        <w:rPr>
          <w:b/>
        </w:rPr>
        <w:t xml:space="preserve">Tulos</w:t>
      </w:r>
    </w:p>
    <w:p>
      <w:r>
        <w:t xml:space="preserve">Itsemurhalippu löytyy todennäköisesti käsilaukusta .</w:t>
      </w:r>
    </w:p>
    <w:p>
      <w:r>
        <w:rPr>
          <w:b/>
        </w:rPr>
        <w:t xml:space="preserve">Tulos</w:t>
      </w:r>
    </w:p>
    <w:p>
      <w:r>
        <w:t xml:space="preserve">Sinua ärsyttää löytää aurinkolippu kukkarosta .</w:t>
      </w:r>
    </w:p>
    <w:p>
      <w:r>
        <w:rPr>
          <w:b/>
        </w:rPr>
        <w:t xml:space="preserve">Tulos</w:t>
      </w:r>
    </w:p>
    <w:p>
      <w:r>
        <w:t xml:space="preserve">Todennäköisesti kukkarosta löytyy junalippu.</w:t>
      </w:r>
    </w:p>
    <w:p>
      <w:r>
        <w:rPr>
          <w:b/>
        </w:rPr>
        <w:t xml:space="preserve">Tulos</w:t>
      </w:r>
    </w:p>
    <w:p>
      <w:r>
        <w:t xml:space="preserve">Olet hämmentynyt löytää tiedekunnan lippu käsilaukussa.</w:t>
      </w:r>
    </w:p>
    <w:p>
      <w:r>
        <w:rPr>
          <w:b/>
        </w:rPr>
        <w:t xml:space="preserve">Esimerkki 4.755</w:t>
      </w:r>
    </w:p>
    <w:p>
      <w:r>
        <w:t xml:space="preserve">Kaunis tyttö näyttää aina paremmalta rusetti talossaan .</w:t>
      </w:r>
    </w:p>
    <w:p>
      <w:r>
        <w:rPr>
          <w:b/>
        </w:rPr>
        <w:t xml:space="preserve">Tulos</w:t>
      </w:r>
    </w:p>
    <w:p>
      <w:r>
        <w:t xml:space="preserve">Pikkutyttö loitsuu aina paremmin rusetti hiuksissaan .</w:t>
      </w:r>
    </w:p>
    <w:p>
      <w:r>
        <w:rPr>
          <w:b/>
        </w:rPr>
        <w:t xml:space="preserve">Tulos</w:t>
      </w:r>
    </w:p>
    <w:p>
      <w:r>
        <w:t xml:space="preserve">Kuninkaallinen tyttö näyttää aina paremmalta rusetti tittelissään .</w:t>
      </w:r>
    </w:p>
    <w:p>
      <w:r>
        <w:rPr>
          <w:b/>
        </w:rPr>
        <w:t xml:space="preserve">Tulos</w:t>
      </w:r>
    </w:p>
    <w:p>
      <w:r>
        <w:t xml:space="preserve">Pikkutyttö näyttää aina paremmalta rusetti hiuksissaan.</w:t>
      </w:r>
    </w:p>
    <w:p>
      <w:r>
        <w:rPr>
          <w:b/>
        </w:rPr>
        <w:t xml:space="preserve">Tulos</w:t>
      </w:r>
    </w:p>
    <w:p>
      <w:r>
        <w:t xml:space="preserve">Pikkuruinen tyttö näyttää aina paremmalta rusetti talossaan .</w:t>
      </w:r>
    </w:p>
    <w:p>
      <w:r>
        <w:rPr>
          <w:b/>
        </w:rPr>
        <w:t xml:space="preserve">Esimerkki 4.756</w:t>
      </w:r>
    </w:p>
    <w:p>
      <w:r>
        <w:t xml:space="preserve">Kontti voidaan lastata ramilla .</w:t>
      </w:r>
    </w:p>
    <w:p>
      <w:r>
        <w:rPr>
          <w:b/>
        </w:rPr>
        <w:t xml:space="preserve">Tulos</w:t>
      </w:r>
    </w:p>
    <w:p>
      <w:r>
        <w:t xml:space="preserve">Säiliö voidaan valmistaa tinasta.</w:t>
      </w:r>
    </w:p>
    <w:p>
      <w:r>
        <w:rPr>
          <w:b/>
        </w:rPr>
        <w:t xml:space="preserve">Tulos</w:t>
      </w:r>
    </w:p>
    <w:p>
      <w:r>
        <w:t xml:space="preserve">Säiliö voidaan tehdä nauhasta .</w:t>
      </w:r>
    </w:p>
    <w:p>
      <w:r>
        <w:rPr>
          <w:b/>
        </w:rPr>
        <w:t xml:space="preserve">Tulos</w:t>
      </w:r>
    </w:p>
    <w:p>
      <w:r>
        <w:t xml:space="preserve">Säiliö voidaan tehdä musteesta .</w:t>
      </w:r>
    </w:p>
    <w:p>
      <w:r>
        <w:rPr>
          <w:b/>
        </w:rPr>
        <w:t xml:space="preserve">Tulos</w:t>
      </w:r>
    </w:p>
    <w:p>
      <w:r>
        <w:t xml:space="preserve">Säiliö voidaan tehdä hiilestä .</w:t>
      </w:r>
    </w:p>
    <w:p>
      <w:r>
        <w:rPr>
          <w:b/>
        </w:rPr>
        <w:t xml:space="preserve">Esimerkki 4.757</w:t>
      </w:r>
    </w:p>
    <w:p>
      <w:r>
        <w:t xml:space="preserve">Jos haluat mallintaa vuoren niin sinun pitäisi saada maalia .</w:t>
      </w:r>
    </w:p>
    <w:p>
      <w:r>
        <w:rPr>
          <w:b/>
        </w:rPr>
        <w:t xml:space="preserve">Tulos</w:t>
      </w:r>
    </w:p>
    <w:p>
      <w:r>
        <w:t xml:space="preserve">Jos haluat maalata talon, sinun pitäisi hankkia maalia.</w:t>
      </w:r>
    </w:p>
    <w:p>
      <w:r>
        <w:rPr>
          <w:b/>
        </w:rPr>
        <w:t xml:space="preserve">Tulos</w:t>
      </w:r>
    </w:p>
    <w:p>
      <w:r>
        <w:t xml:space="preserve">Jos haluat polttaa taalaa niin sinun pitäisi pyörittää maalia .</w:t>
      </w:r>
    </w:p>
    <w:p>
      <w:r>
        <w:rPr>
          <w:b/>
        </w:rPr>
        <w:t xml:space="preserve">Tulos</w:t>
      </w:r>
    </w:p>
    <w:p>
      <w:r>
        <w:t xml:space="preserve">Jos haluat maalata ajoneuvon, sinun pitäisi skannata jonkin verran maalia .</w:t>
      </w:r>
    </w:p>
    <w:p>
      <w:r>
        <w:rPr>
          <w:b/>
        </w:rPr>
        <w:t xml:space="preserve">Tulos</w:t>
      </w:r>
    </w:p>
    <w:p>
      <w:r>
        <w:t xml:space="preserve">Jos haluat tunnistaa ristin, sinun pitäisi paljastaa hieman maalia .</w:t>
      </w:r>
    </w:p>
    <w:p>
      <w:r>
        <w:rPr>
          <w:b/>
        </w:rPr>
        <w:t xml:space="preserve">Esimerkki 4.758</w:t>
      </w:r>
    </w:p>
    <w:p>
      <w:r>
        <w:t xml:space="preserve">Voit suositella varmuuskopiointistudiota musiikin lähettämiseen .</w:t>
      </w:r>
    </w:p>
    <w:p>
      <w:r>
        <w:rPr>
          <w:b/>
        </w:rPr>
        <w:t xml:space="preserve">Tulos</w:t>
      </w:r>
    </w:p>
    <w:p>
      <w:r>
        <w:t xml:space="preserve">Voit käyttää radiostudiota musiikin lähettämiseen.</w:t>
      </w:r>
    </w:p>
    <w:p>
      <w:r>
        <w:rPr>
          <w:b/>
        </w:rPr>
        <w:t xml:space="preserve">Tulos</w:t>
      </w:r>
    </w:p>
    <w:p>
      <w:r>
        <w:t xml:space="preserve">Voit käyttää radioveneen avulla musiikkia .</w:t>
      </w:r>
    </w:p>
    <w:p>
      <w:r>
        <w:rPr>
          <w:b/>
        </w:rPr>
        <w:t xml:space="preserve">Tulos</w:t>
      </w:r>
    </w:p>
    <w:p>
      <w:r>
        <w:t xml:space="preserve">Voit toimittaa melustudion lähettämään vettä .</w:t>
      </w:r>
    </w:p>
    <w:p>
      <w:r>
        <w:rPr>
          <w:b/>
        </w:rPr>
        <w:t xml:space="preserve">Tulos</w:t>
      </w:r>
    </w:p>
    <w:p>
      <w:r>
        <w:t xml:space="preserve">Voit käyttää mikroaaltostudiota musiikin lähettämiseen .</w:t>
      </w:r>
    </w:p>
    <w:p>
      <w:r>
        <w:rPr>
          <w:b/>
        </w:rPr>
        <w:t xml:space="preserve">Esimerkki 4.759</w:t>
      </w:r>
    </w:p>
    <w:p>
      <w:r>
        <w:t xml:space="preserve">Voimme uneksia, että pommi on rauhassa .</w:t>
      </w:r>
    </w:p>
    <w:p>
      <w:r>
        <w:rPr>
          <w:b/>
        </w:rPr>
        <w:t xml:space="preserve">Tulos</w:t>
      </w:r>
    </w:p>
    <w:p>
      <w:r>
        <w:t xml:space="preserve">Voimme uneksia, että paha on rauhassa .</w:t>
      </w:r>
    </w:p>
    <w:p>
      <w:r>
        <w:rPr>
          <w:b/>
        </w:rPr>
        <w:t xml:space="preserve">Tulos</w:t>
      </w:r>
    </w:p>
    <w:p>
      <w:r>
        <w:t xml:space="preserve">Voimme uneksia, että kone on rauhassa .</w:t>
      </w:r>
    </w:p>
    <w:p>
      <w:r>
        <w:rPr>
          <w:b/>
        </w:rPr>
        <w:t xml:space="preserve">Tulos</w:t>
      </w:r>
    </w:p>
    <w:p>
      <w:r>
        <w:t xml:space="preserve">Voimme unelmoida, että maailmassa vallitsee rauha.</w:t>
      </w:r>
    </w:p>
    <w:p>
      <w:r>
        <w:rPr>
          <w:b/>
        </w:rPr>
        <w:t xml:space="preserve">Tulos</w:t>
      </w:r>
    </w:p>
    <w:p>
      <w:r>
        <w:t xml:space="preserve">Voimme toivoa, että maailmassa vallitsee rauha .</w:t>
      </w:r>
    </w:p>
    <w:p>
      <w:r>
        <w:rPr>
          <w:b/>
        </w:rPr>
        <w:t xml:space="preserve">Esimerkki 4.760</w:t>
      </w:r>
    </w:p>
    <w:p>
      <w:r>
        <w:t xml:space="preserve">Kun suuria taideteoksia myydään, suuri summa rahaa vaihtaa omistajaa.</w:t>
      </w:r>
    </w:p>
    <w:p>
      <w:r>
        <w:rPr>
          <w:b/>
        </w:rPr>
        <w:t xml:space="preserve">Tulos</w:t>
      </w:r>
    </w:p>
    <w:p>
      <w:r>
        <w:t xml:space="preserve">Kun länsimaisia taideteoksia käsitellään, suuri rahasumma vaihtaa omistajaa.</w:t>
      </w:r>
    </w:p>
    <w:p>
      <w:r>
        <w:rPr>
          <w:b/>
        </w:rPr>
        <w:t xml:space="preserve">Tulos</w:t>
      </w:r>
    </w:p>
    <w:p>
      <w:r>
        <w:t xml:space="preserve">Kun suuria taideaseita myydään, suuri rahasumma vaihtaa omistajaa.</w:t>
      </w:r>
    </w:p>
    <w:p>
      <w:r>
        <w:rPr>
          <w:b/>
        </w:rPr>
        <w:t xml:space="preserve">Tulos</w:t>
      </w:r>
    </w:p>
    <w:p>
      <w:r>
        <w:t xml:space="preserve">Kun merkittäviä taideteoksia veistetään, suuri rahasumma vaihtaa omistajaa.</w:t>
      </w:r>
    </w:p>
    <w:p>
      <w:r>
        <w:rPr>
          <w:b/>
        </w:rPr>
        <w:t xml:space="preserve">Tulos</w:t>
      </w:r>
    </w:p>
    <w:p>
      <w:r>
        <w:t xml:space="preserve">Kun suuria taidealbumeita myydään, käyvät suuret rahasummat käsissä.</w:t>
      </w:r>
    </w:p>
    <w:p>
      <w:r>
        <w:rPr>
          <w:b/>
        </w:rPr>
        <w:t xml:space="preserve">Esimerkki 4.761</w:t>
      </w:r>
    </w:p>
    <w:p>
      <w:r>
        <w:t xml:space="preserve">Todennäköisesti näet lehmän ruohoa kasvavalla laitumella .</w:t>
      </w:r>
    </w:p>
    <w:p>
      <w:r>
        <w:rPr>
          <w:b/>
        </w:rPr>
        <w:t xml:space="preserve">Tulos</w:t>
      </w:r>
    </w:p>
    <w:p>
      <w:r>
        <w:t xml:space="preserve">Olet kova löytämään hedelmän metrin ruohon seasta .</w:t>
      </w:r>
    </w:p>
    <w:p>
      <w:r>
        <w:rPr>
          <w:b/>
        </w:rPr>
        <w:t xml:space="preserve">Tulos</w:t>
      </w:r>
    </w:p>
    <w:p>
      <w:r>
        <w:t xml:space="preserve">Lehmän saa todennäköisesti aloittaa laiduntamalla ruohoa .</w:t>
      </w:r>
    </w:p>
    <w:p>
      <w:r>
        <w:rPr>
          <w:b/>
        </w:rPr>
        <w:t xml:space="preserve">Tulos</w:t>
      </w:r>
    </w:p>
    <w:p>
      <w:r>
        <w:t xml:space="preserve">Todennäköisesti lyöt lehmää ruoholaitumella .</w:t>
      </w:r>
    </w:p>
    <w:p>
      <w:r>
        <w:rPr>
          <w:b/>
        </w:rPr>
        <w:t xml:space="preserve">Tulos</w:t>
      </w:r>
    </w:p>
    <w:p>
      <w:r>
        <w:t xml:space="preserve">Löydät todennäköisesti lehmän nurmilaitumelta.</w:t>
      </w:r>
    </w:p>
    <w:p>
      <w:r>
        <w:rPr>
          <w:b/>
        </w:rPr>
        <w:t xml:space="preserve">Esimerkki 4.762</w:t>
      </w:r>
    </w:p>
    <w:p>
      <w:r>
        <w:t xml:space="preserve">Jos haluat herätä tavalla niin sinun pitäisi hankkia lapsia .</w:t>
      </w:r>
    </w:p>
    <w:p>
      <w:r>
        <w:rPr>
          <w:b/>
        </w:rPr>
        <w:t xml:space="preserve">Tulos</w:t>
      </w:r>
    </w:p>
    <w:p>
      <w:r>
        <w:t xml:space="preserve">Jos sinulla on syy herätä aamulla, sinun pitäisi hankkia lapsia .</w:t>
      </w:r>
    </w:p>
    <w:p>
      <w:r>
        <w:rPr>
          <w:b/>
        </w:rPr>
        <w:t xml:space="preserve">Tulos</w:t>
      </w:r>
    </w:p>
    <w:p>
      <w:r>
        <w:t xml:space="preserve">Jos rakastat herätä aamulla, sinun pitäisi hankkia lapsia .</w:t>
      </w:r>
    </w:p>
    <w:p>
      <w:r>
        <w:rPr>
          <w:b/>
        </w:rPr>
        <w:t xml:space="preserve">Tulos</w:t>
      </w:r>
    </w:p>
    <w:p>
      <w:r>
        <w:t xml:space="preserve">Jos haluat herätä aamulla, sinun pitäisi hankkia lapsia.</w:t>
      </w:r>
    </w:p>
    <w:p>
      <w:r>
        <w:rPr>
          <w:b/>
        </w:rPr>
        <w:t xml:space="preserve">Tulos</w:t>
      </w:r>
    </w:p>
    <w:p>
      <w:r>
        <w:t xml:space="preserve">Jos haluatte herätä ajoissa, teidän pitäisi kieltää lapset .</w:t>
      </w:r>
    </w:p>
    <w:p>
      <w:r>
        <w:rPr>
          <w:b/>
        </w:rPr>
        <w:t xml:space="preserve">Esimerkki 4.763</w:t>
      </w:r>
    </w:p>
    <w:p>
      <w:r>
        <w:t xml:space="preserve">Se olisi n't haittaa tunnistaa lääkärin kanssa jokaisen kumppanin vaihdon jälkeen.</w:t>
      </w:r>
    </w:p>
    <w:p>
      <w:r>
        <w:rPr>
          <w:b/>
        </w:rPr>
        <w:t xml:space="preserve">Tulos</w:t>
      </w:r>
    </w:p>
    <w:p>
      <w:r>
        <w:t xml:space="preserve">Ei olisi pahitteeksi käydä lääkärin luona jokaisen kumppanin vaihdon jälkeen.</w:t>
      </w:r>
    </w:p>
    <w:p>
      <w:r>
        <w:rPr>
          <w:b/>
        </w:rPr>
        <w:t xml:space="preserve">Tulos</w:t>
      </w:r>
    </w:p>
    <w:p>
      <w:r>
        <w:t xml:space="preserve">Se olisi n't haittaa raportoida vapaaehtoisen kanssa jokaisen siirron jälkeen kumppanin .</w:t>
      </w:r>
    </w:p>
    <w:p>
      <w:r>
        <w:rPr>
          <w:b/>
        </w:rPr>
        <w:t xml:space="preserve">Tulos</w:t>
      </w:r>
    </w:p>
    <w:p>
      <w:r>
        <w:t xml:space="preserve">Se olisi n't satuttaa erota palautuksen jälkeen jokaisen määrän kumppani .</w:t>
      </w:r>
    </w:p>
    <w:p>
      <w:r>
        <w:rPr>
          <w:b/>
        </w:rPr>
        <w:t xml:space="preserve">Tulos</w:t>
      </w:r>
    </w:p>
    <w:p>
      <w:r>
        <w:t xml:space="preserve">Se olisi n't haittaa nimetä jahdin kanssa jokaisen gramman kumppanin jälkeen .</w:t>
      </w:r>
    </w:p>
    <w:p>
      <w:r>
        <w:rPr>
          <w:b/>
        </w:rPr>
        <w:t xml:space="preserve">Esimerkki 4.764</w:t>
      </w:r>
    </w:p>
    <w:p>
      <w:r>
        <w:t xml:space="preserve">Perhe voi käyttää uutta verkkotunnusta .</w:t>
      </w:r>
    </w:p>
    <w:p>
      <w:r>
        <w:rPr>
          <w:b/>
        </w:rPr>
        <w:t xml:space="preserve">Tulos</w:t>
      </w:r>
    </w:p>
    <w:p>
      <w:r>
        <w:t xml:space="preserve">Perhe voi muuttaa uuteen osavaltioon.</w:t>
      </w:r>
    </w:p>
    <w:p>
      <w:r>
        <w:rPr>
          <w:b/>
        </w:rPr>
        <w:t xml:space="preserve">Tulos</w:t>
      </w:r>
    </w:p>
    <w:p>
      <w:r>
        <w:t xml:space="preserve">Naapuri voi muuttaa suosikkivaltioonsa .</w:t>
      </w:r>
    </w:p>
    <w:p>
      <w:r>
        <w:rPr>
          <w:b/>
        </w:rPr>
        <w:t xml:space="preserve">Tulos</w:t>
      </w:r>
    </w:p>
    <w:p>
      <w:r>
        <w:t xml:space="preserve">Perhe voi muuttaa villiin osavaltioon .</w:t>
      </w:r>
    </w:p>
    <w:p>
      <w:r>
        <w:rPr>
          <w:b/>
        </w:rPr>
        <w:t xml:space="preserve">Tulos</w:t>
      </w:r>
    </w:p>
    <w:p>
      <w:r>
        <w:t xml:space="preserve">Perhe voi nousta uuteen hyvään .</w:t>
      </w:r>
    </w:p>
    <w:p>
      <w:r>
        <w:rPr>
          <w:b/>
        </w:rPr>
        <w:t xml:space="preserve">Esimerkki 4.765</w:t>
      </w:r>
    </w:p>
    <w:p>
      <w:r>
        <w:t xml:space="preserve">Saat jonkun tyrkyttämän sinua, koska haluat ostaa talon .</w:t>
      </w:r>
    </w:p>
    <w:p>
      <w:r>
        <w:rPr>
          <w:b/>
        </w:rPr>
        <w:t xml:space="preserve">Tulos</w:t>
      </w:r>
    </w:p>
    <w:p>
      <w:r>
        <w:t xml:space="preserve">Sinä saisit kotitehtäviä joltain, koska haluat ostaa talon .</w:t>
      </w:r>
    </w:p>
    <w:p>
      <w:r>
        <w:rPr>
          <w:b/>
        </w:rPr>
        <w:t xml:space="preserve">Tulos</w:t>
      </w:r>
    </w:p>
    <w:p>
      <w:r>
        <w:t xml:space="preserve">Saat joltakulta rahaa, koska haluat ostaa talon.</w:t>
      </w:r>
    </w:p>
    <w:p>
      <w:r>
        <w:rPr>
          <w:b/>
        </w:rPr>
        <w:t xml:space="preserve">Tulos</w:t>
      </w:r>
    </w:p>
    <w:p>
      <w:r>
        <w:t xml:space="preserve">Sinä saisit joltakin rahaa, koska sinun PITÄÄ ostaa talo .</w:t>
      </w:r>
    </w:p>
    <w:p>
      <w:r>
        <w:rPr>
          <w:b/>
        </w:rPr>
        <w:t xml:space="preserve">Tulos</w:t>
      </w:r>
    </w:p>
    <w:p>
      <w:r>
        <w:t xml:space="preserve">Sinä saisit jonkun vipuvaikutuksen, koska haluat ostaa talon .</w:t>
      </w:r>
    </w:p>
    <w:p>
      <w:r>
        <w:rPr>
          <w:b/>
        </w:rPr>
        <w:t xml:space="preserve">Esimerkki 4.766</w:t>
      </w:r>
    </w:p>
    <w:p>
      <w:r>
        <w:t xml:space="preserve">Jos tapaat pitää juhlat, sinun pitäisi kutsua monia ystäviä .</w:t>
      </w:r>
    </w:p>
    <w:p>
      <w:r>
        <w:rPr>
          <w:b/>
        </w:rPr>
        <w:t xml:space="preserve">Tulos</w:t>
      </w:r>
    </w:p>
    <w:p>
      <w:r>
        <w:t xml:space="preserve">Jos haluat pitää juhlat, sinun pitäisi kutsua monia ystäviä.</w:t>
      </w:r>
    </w:p>
    <w:p>
      <w:r>
        <w:rPr>
          <w:b/>
        </w:rPr>
        <w:t xml:space="preserve">Tulos</w:t>
      </w:r>
    </w:p>
    <w:p>
      <w:r>
        <w:t xml:space="preserve">Jos pyrit saada tulipalo niin sinun pitäisi suojella monia ystäviä .</w:t>
      </w:r>
    </w:p>
    <w:p>
      <w:r>
        <w:rPr>
          <w:b/>
        </w:rPr>
        <w:t xml:space="preserve">Tulos</w:t>
      </w:r>
    </w:p>
    <w:p>
      <w:r>
        <w:t xml:space="preserve">Jos haluat saada hitin niin sinun pitäisi kirjoittaa monta ystävää .</w:t>
      </w:r>
    </w:p>
    <w:p>
      <w:r>
        <w:rPr>
          <w:b/>
        </w:rPr>
        <w:t xml:space="preserve">Tulos</w:t>
      </w:r>
    </w:p>
    <w:p>
      <w:r>
        <w:t xml:space="preserve">Jos haluat pitää juhlat, sinun pitäisi kutsua monia ystäviä.</w:t>
      </w:r>
    </w:p>
    <w:p>
      <w:r>
        <w:rPr>
          <w:b/>
        </w:rPr>
        <w:t xml:space="preserve">Esimerkki 4.767</w:t>
      </w:r>
    </w:p>
    <w:p>
      <w:r>
        <w:t xml:space="preserve">Voit käyttää hammastikkua reikien puhdistamiseen.</w:t>
      </w:r>
    </w:p>
    <w:p>
      <w:r>
        <w:rPr>
          <w:b/>
        </w:rPr>
        <w:t xml:space="preserve">Tulos</w:t>
      </w:r>
    </w:p>
    <w:p>
      <w:r>
        <w:t xml:space="preserve">Voit vahvistaa suunnitelmasi linkin avulla.</w:t>
      </w:r>
    </w:p>
    <w:p>
      <w:r>
        <w:rPr>
          <w:b/>
        </w:rPr>
        <w:t xml:space="preserve">Tulos</w:t>
      </w:r>
    </w:p>
    <w:p>
      <w:r>
        <w:t xml:space="preserve">Voit käyttää hammastikkua tahrojen puhdistamiseen .</w:t>
      </w:r>
    </w:p>
    <w:p>
      <w:r>
        <w:rPr>
          <w:b/>
        </w:rPr>
        <w:t xml:space="preserve">Tulos</w:t>
      </w:r>
    </w:p>
    <w:p>
      <w:r>
        <w:t xml:space="preserve">Voit käyttää hammastikkua haavojen puhdistamiseen .</w:t>
      </w:r>
    </w:p>
    <w:p>
      <w:r>
        <w:rPr>
          <w:b/>
        </w:rPr>
        <w:t xml:space="preserve">Tulos</w:t>
      </w:r>
    </w:p>
    <w:p>
      <w:r>
        <w:t xml:space="preserve">Voit käyttää hammastikkua puhdistaa hampaat.</w:t>
      </w:r>
    </w:p>
    <w:p>
      <w:r>
        <w:rPr>
          <w:b/>
        </w:rPr>
        <w:t xml:space="preserve">Esimerkki 4.768</w:t>
      </w:r>
    </w:p>
    <w:p>
      <w:r>
        <w:t xml:space="preserve">Ostaisit paidan, koska olet menossa treffeille.</w:t>
      </w:r>
    </w:p>
    <w:p>
      <w:r>
        <w:rPr>
          <w:b/>
        </w:rPr>
        <w:t xml:space="preserve">Tulos</w:t>
      </w:r>
    </w:p>
    <w:p>
      <w:r>
        <w:t xml:space="preserve">Ostaisit paidan, koska aiot pettää treffeillä .</w:t>
      </w:r>
    </w:p>
    <w:p>
      <w:r>
        <w:rPr>
          <w:b/>
        </w:rPr>
        <w:t xml:space="preserve">Tulos</w:t>
      </w:r>
    </w:p>
    <w:p>
      <w:r>
        <w:t xml:space="preserve">Ostaisit paidan, koska aiot vetää kasaan.</w:t>
      </w:r>
    </w:p>
    <w:p>
      <w:r>
        <w:rPr>
          <w:b/>
        </w:rPr>
        <w:t xml:space="preserve">Tulos</w:t>
      </w:r>
    </w:p>
    <w:p>
      <w:r>
        <w:t xml:space="preserve">Ostaisit paidan, koska olet menossa ystävän kanssa treffeille .</w:t>
      </w:r>
    </w:p>
    <w:p>
      <w:r>
        <w:rPr>
          <w:b/>
        </w:rPr>
        <w:t xml:space="preserve">Tulos</w:t>
      </w:r>
    </w:p>
    <w:p>
      <w:r>
        <w:t xml:space="preserve">Ostaisit paidan, koska olet menossa treffeille .</w:t>
      </w:r>
    </w:p>
    <w:p>
      <w:r>
        <w:rPr>
          <w:b/>
        </w:rPr>
        <w:t xml:space="preserve">Esimerkki 4.769</w:t>
      </w:r>
    </w:p>
    <w:p>
      <w:r>
        <w:t xml:space="preserve">Olet todennäköisesti klikkaa jonkin aikaa sivullasi .</w:t>
      </w:r>
    </w:p>
    <w:p>
      <w:r>
        <w:rPr>
          <w:b/>
        </w:rPr>
        <w:t xml:space="preserve">Tulos</w:t>
      </w:r>
    </w:p>
    <w:p>
      <w:r>
        <w:t xml:space="preserve">Olet todennäköisesti maila tappaja selässäsi .</w:t>
      </w:r>
    </w:p>
    <w:p>
      <w:r>
        <w:rPr>
          <w:b/>
        </w:rPr>
        <w:t xml:space="preserve">Tulos</w:t>
      </w:r>
    </w:p>
    <w:p>
      <w:r>
        <w:t xml:space="preserve">Löydät todennäköisesti veitsen selästäsi.</w:t>
      </w:r>
    </w:p>
    <w:p>
      <w:r>
        <w:rPr>
          <w:b/>
        </w:rPr>
        <w:t xml:space="preserve">Tulos</w:t>
      </w:r>
    </w:p>
    <w:p>
      <w:r>
        <w:t xml:space="preserve">Olet todennäköisesti hyökkää potilaan kimppuun selässäsi .</w:t>
      </w:r>
    </w:p>
    <w:p>
      <w:r>
        <w:rPr>
          <w:b/>
        </w:rPr>
        <w:t xml:space="preserve">Tulos</w:t>
      </w:r>
    </w:p>
    <w:p>
      <w:r>
        <w:t xml:space="preserve">Olet vakuuttunut siitä, että selässäsi on veitsi .</w:t>
      </w:r>
    </w:p>
    <w:p>
      <w:r>
        <w:rPr>
          <w:b/>
        </w:rPr>
        <w:t xml:space="preserve">Esimerkki 4.770</w:t>
      </w:r>
    </w:p>
    <w:p>
      <w:r>
        <w:t xml:space="preserve">Laukausten vaikutus on savuhälyttimen laukeaminen .</w:t>
      </w:r>
    </w:p>
    <w:p>
      <w:r>
        <w:rPr>
          <w:b/>
        </w:rPr>
        <w:t xml:space="preserve">Tulos</w:t>
      </w:r>
    </w:p>
    <w:p>
      <w:r>
        <w:t xml:space="preserve">Savun vaikutuksesta savuhälytin laukeaa.</w:t>
      </w:r>
    </w:p>
    <w:p>
      <w:r>
        <w:rPr>
          <w:b/>
        </w:rPr>
        <w:t xml:space="preserve">Tulos</w:t>
      </w:r>
    </w:p>
    <w:p>
      <w:r>
        <w:t xml:space="preserve">Kastelun vaikutus on savuhälyttimen estäminen .</w:t>
      </w:r>
    </w:p>
    <w:p>
      <w:r>
        <w:rPr>
          <w:b/>
        </w:rPr>
        <w:t xml:space="preserve">Tulos</w:t>
      </w:r>
    </w:p>
    <w:p>
      <w:r>
        <w:t xml:space="preserve">Kosteuden vaikutus on savuhälyttimen peittäminen.</w:t>
      </w:r>
    </w:p>
    <w:p>
      <w:r>
        <w:rPr>
          <w:b/>
        </w:rPr>
        <w:t xml:space="preserve">Tulos</w:t>
      </w:r>
    </w:p>
    <w:p>
      <w:r>
        <w:t xml:space="preserve">Savun maku on laukaista tukehtumishälytys .</w:t>
      </w:r>
    </w:p>
    <w:p>
      <w:r>
        <w:rPr>
          <w:b/>
        </w:rPr>
        <w:t xml:space="preserve">Esimerkki 4.771</w:t>
      </w:r>
    </w:p>
    <w:p>
      <w:r>
        <w:t xml:space="preserve">Työmme voi hyödyttää maapalloa ja tulevia sukupolvia tai vahingoittaa molempia.</w:t>
      </w:r>
    </w:p>
    <w:p>
      <w:r>
        <w:rPr>
          <w:b/>
        </w:rPr>
        <w:t xml:space="preserve">Tulos</w:t>
      </w:r>
    </w:p>
    <w:p>
      <w:r>
        <w:t xml:space="preserve">Työmme voi edistää maapalloa ja tulevia sukupolvia tai se voi vahingoittaa molempia.</w:t>
      </w:r>
    </w:p>
    <w:p>
      <w:r>
        <w:rPr>
          <w:b/>
        </w:rPr>
        <w:t xml:space="preserve">Tulos</w:t>
      </w:r>
    </w:p>
    <w:p>
      <w:r>
        <w:t xml:space="preserve">Työmme voi hyödyttää planeettaa ja tulevia orjia tai sitoa molemmat.</w:t>
      </w:r>
    </w:p>
    <w:p>
      <w:r>
        <w:rPr>
          <w:b/>
        </w:rPr>
        <w:t xml:space="preserve">Tulos</w:t>
      </w:r>
    </w:p>
    <w:p>
      <w:r>
        <w:t xml:space="preserve">Työmme voi suojella planeettaa ja tulevia sukupolvia tai se voi vahingoittaa molempia.</w:t>
      </w:r>
    </w:p>
    <w:p>
      <w:r>
        <w:rPr>
          <w:b/>
        </w:rPr>
        <w:t xml:space="preserve">Tulos</w:t>
      </w:r>
    </w:p>
    <w:p>
      <w:r>
        <w:t xml:space="preserve">Työmme voi hyödyttää planeettaa ja aikuisia sukupolvia tai se voi vahingoittaa molempia.</w:t>
      </w:r>
    </w:p>
    <w:p>
      <w:r>
        <w:rPr>
          <w:b/>
        </w:rPr>
        <w:t xml:space="preserve">Esimerkki 4.772</w:t>
      </w:r>
    </w:p>
    <w:p>
      <w:r>
        <w:t xml:space="preserve">Jos juonit pelin kuvaamista, sinun pitäisi noudattaa sääntöjä .</w:t>
      </w:r>
    </w:p>
    <w:p>
      <w:r>
        <w:rPr>
          <w:b/>
        </w:rPr>
        <w:t xml:space="preserve">Tulos</w:t>
      </w:r>
    </w:p>
    <w:p>
      <w:r>
        <w:t xml:space="preserve">Jos suostut muuttamaan peliä, sinun on noudatettava sääntöjä .</w:t>
      </w:r>
    </w:p>
    <w:p>
      <w:r>
        <w:rPr>
          <w:b/>
        </w:rPr>
        <w:t xml:space="preserve">Tulos</w:t>
      </w:r>
    </w:p>
    <w:p>
      <w:r>
        <w:t xml:space="preserve">Jos kirjoitat ampua peliä, sinun pitäisi laatia säännöt .</w:t>
      </w:r>
    </w:p>
    <w:p>
      <w:r>
        <w:rPr>
          <w:b/>
        </w:rPr>
        <w:t xml:space="preserve">Tulos</w:t>
      </w:r>
    </w:p>
    <w:p>
      <w:r>
        <w:t xml:space="preserve">Jos haluat pelata peliä, sinun on noudatettava sääntöjä.</w:t>
      </w:r>
    </w:p>
    <w:p>
      <w:r>
        <w:rPr>
          <w:b/>
        </w:rPr>
        <w:t xml:space="preserve">Tulos</w:t>
      </w:r>
    </w:p>
    <w:p>
      <w:r>
        <w:t xml:space="preserve">Jos asetat pelata lohko niin sinun pitäisi seurata lippuja .</w:t>
      </w:r>
    </w:p>
    <w:p>
      <w:r>
        <w:rPr>
          <w:b/>
        </w:rPr>
        <w:t xml:space="preserve">Esimerkki 4.773</w:t>
      </w:r>
    </w:p>
    <w:p>
      <w:r>
        <w:t xml:space="preserve">Heräsit aamulla, koska sinun piti mennä treenaamaan .</w:t>
      </w:r>
    </w:p>
    <w:p>
      <w:r>
        <w:rPr>
          <w:b/>
        </w:rPr>
        <w:t xml:space="preserve">Tulos</w:t>
      </w:r>
    </w:p>
    <w:p>
      <w:r>
        <w:t xml:space="preserve">Heräsit aamulla, koska sinun piti mennä J .</w:t>
      </w:r>
    </w:p>
    <w:p>
      <w:r>
        <w:rPr>
          <w:b/>
        </w:rPr>
        <w:t xml:space="preserve">Tulos</w:t>
      </w:r>
    </w:p>
    <w:p>
      <w:r>
        <w:t xml:space="preserve">Heräsit aamulla, koska sinun piti mennä töihin.</w:t>
      </w:r>
    </w:p>
    <w:p>
      <w:r>
        <w:rPr>
          <w:b/>
        </w:rPr>
        <w:t xml:space="preserve">Tulos</w:t>
      </w:r>
    </w:p>
    <w:p>
      <w:r>
        <w:t xml:space="preserve">Heräsit aamulla, koska sinun piti mennä Bostoniin .</w:t>
      </w:r>
    </w:p>
    <w:p>
      <w:r>
        <w:rPr>
          <w:b/>
        </w:rPr>
        <w:t xml:space="preserve">Tulos</w:t>
      </w:r>
    </w:p>
    <w:p>
      <w:r>
        <w:t xml:space="preserve">Heräsit aamulla, koska sinun piti mennä toimistoon .</w:t>
      </w:r>
    </w:p>
    <w:p>
      <w:r>
        <w:rPr>
          <w:b/>
        </w:rPr>
        <w:t xml:space="preserve">Esimerkki 4.774</w:t>
      </w:r>
    </w:p>
    <w:p>
      <w:r>
        <w:t xml:space="preserve">Ihmiset, jotka yrittävät kasvattaa kanoja, vetävät yleensä rikkaruohoja .</w:t>
      </w:r>
    </w:p>
    <w:p>
      <w:r>
        <w:rPr>
          <w:b/>
        </w:rPr>
        <w:t xml:space="preserve">Tulos</w:t>
      </w:r>
    </w:p>
    <w:p>
      <w:r>
        <w:t xml:space="preserve">Ihmiset, jotka yrittävät tulla kukkasiksi, repivät yleensä rikkaruohoja .</w:t>
      </w:r>
    </w:p>
    <w:p>
      <w:r>
        <w:rPr>
          <w:b/>
        </w:rPr>
        <w:t xml:space="preserve">Tulos</w:t>
      </w:r>
    </w:p>
    <w:p>
      <w:r>
        <w:t xml:space="preserve">Ihmiset, jotka yrittävät kasvattaa kukkia, kitkevät yleensä rikkaruohoja.</w:t>
      </w:r>
    </w:p>
    <w:p>
      <w:r>
        <w:rPr>
          <w:b/>
        </w:rPr>
        <w:t xml:space="preserve">Tulos</w:t>
      </w:r>
    </w:p>
    <w:p>
      <w:r>
        <w:t xml:space="preserve">Ihmiset, jotka yrittävät soutaa kukkia, vetävät yleensä rikkaruohoja .</w:t>
      </w:r>
    </w:p>
    <w:p>
      <w:r>
        <w:rPr>
          <w:b/>
        </w:rPr>
        <w:t xml:space="preserve">Tulos</w:t>
      </w:r>
    </w:p>
    <w:p>
      <w:r>
        <w:t xml:space="preserve">Ihmiset, jotka yrittävät kasvattaa eläimiä, ajavat yleensä rikkaruohoja .</w:t>
      </w:r>
    </w:p>
    <w:p>
      <w:r>
        <w:rPr>
          <w:b/>
        </w:rPr>
        <w:t xml:space="preserve">Esimerkki 4.775</w:t>
      </w:r>
    </w:p>
    <w:p>
      <w:r>
        <w:t xml:space="preserve">Jos ymmärrät kertoa tarinan, sinun pitäisi pyytää ruokaa .</w:t>
      </w:r>
    </w:p>
    <w:p>
      <w:r>
        <w:rPr>
          <w:b/>
        </w:rPr>
        <w:t xml:space="preserve">Tulos</w:t>
      </w:r>
    </w:p>
    <w:p>
      <w:r>
        <w:t xml:space="preserve">Jos luotat siihen, että kerrot tarinan, sinun pitäisi kysyä ohjausta .</w:t>
      </w:r>
    </w:p>
    <w:p>
      <w:r>
        <w:rPr>
          <w:b/>
        </w:rPr>
        <w:t xml:space="preserve">Tulos</w:t>
      </w:r>
    </w:p>
    <w:p>
      <w:r>
        <w:t xml:space="preserve">Jos haluatte kertoa tarinan, teidän on pyydettävä huomiota .</w:t>
      </w:r>
    </w:p>
    <w:p>
      <w:r>
        <w:rPr>
          <w:b/>
        </w:rPr>
        <w:t xml:space="preserve">Tulos</w:t>
      </w:r>
    </w:p>
    <w:p>
      <w:r>
        <w:t xml:space="preserve">Jos kuolet kertoa paljon niin sinun pitäisi ajaa huomiota .</w:t>
      </w:r>
    </w:p>
    <w:p>
      <w:r>
        <w:rPr>
          <w:b/>
        </w:rPr>
        <w:t xml:space="preserve">Tulos</w:t>
      </w:r>
    </w:p>
    <w:p>
      <w:r>
        <w:t xml:space="preserve">Jos haluat kertoa tarinan, sinun on pyydettävä huomiota.</w:t>
      </w:r>
    </w:p>
    <w:p>
      <w:r>
        <w:rPr>
          <w:b/>
        </w:rPr>
        <w:t xml:space="preserve">Esimerkki 4.776</w:t>
      </w:r>
    </w:p>
    <w:p>
      <w:r>
        <w:t xml:space="preserve">Yleensä tapa varata aika lääkärille .</w:t>
      </w:r>
    </w:p>
    <w:p>
      <w:r>
        <w:rPr>
          <w:b/>
        </w:rPr>
        <w:t xml:space="preserve">Tulos</w:t>
      </w:r>
    </w:p>
    <w:p>
      <w:r>
        <w:t xml:space="preserve">Sinulla on yleensä varaa voittaa tapaaminen lääkärille .</w:t>
      </w:r>
    </w:p>
    <w:p>
      <w:r>
        <w:rPr>
          <w:b/>
        </w:rPr>
        <w:t xml:space="preserve">Tulos</w:t>
      </w:r>
    </w:p>
    <w:p>
      <w:r>
        <w:t xml:space="preserve">Sinun on yleensä varattava aika kesäksi .</w:t>
      </w:r>
    </w:p>
    <w:p>
      <w:r>
        <w:rPr>
          <w:b/>
        </w:rPr>
        <w:t xml:space="preserve">Tulos</w:t>
      </w:r>
    </w:p>
    <w:p>
      <w:r>
        <w:t xml:space="preserve">Sinun on yleensä varattava aika lääkärille.</w:t>
      </w:r>
    </w:p>
    <w:p>
      <w:r>
        <w:rPr>
          <w:b/>
        </w:rPr>
        <w:t xml:space="preserve">Tulos</w:t>
      </w:r>
    </w:p>
    <w:p>
      <w:r>
        <w:t xml:space="preserve">Sinun on nyt ilmoitettava kirjeen vastaanottoaika.</w:t>
      </w:r>
    </w:p>
    <w:p>
      <w:r>
        <w:rPr>
          <w:b/>
        </w:rPr>
        <w:t xml:space="preserve">Esimerkki 4.777</w:t>
      </w:r>
    </w:p>
    <w:p>
      <w:r>
        <w:t xml:space="preserve">Siivosit huoneesi, koska sotku masensi.</w:t>
      </w:r>
    </w:p>
    <w:p>
      <w:r>
        <w:rPr>
          <w:b/>
        </w:rPr>
        <w:t xml:space="preserve">Tulos</w:t>
      </w:r>
    </w:p>
    <w:p>
      <w:r>
        <w:t xml:space="preserve">Näännyttäisitte lihaanne nälkään, koska hinta oli masentava .</w:t>
      </w:r>
    </w:p>
    <w:p>
      <w:r>
        <w:rPr>
          <w:b/>
        </w:rPr>
        <w:t xml:space="preserve">Tulos</w:t>
      </w:r>
    </w:p>
    <w:p>
      <w:r>
        <w:t xml:space="preserve">Siivoaisit sotkusi, koska keskustelu oli masentavaa .</w:t>
      </w:r>
    </w:p>
    <w:p>
      <w:r>
        <w:rPr>
          <w:b/>
        </w:rPr>
        <w:t xml:space="preserve">Tulos</w:t>
      </w:r>
    </w:p>
    <w:p>
      <w:r>
        <w:t xml:space="preserve">Sinä purkaisit valituksesi, koska vaikutus oli masentava .</w:t>
      </w:r>
    </w:p>
    <w:p>
      <w:r>
        <w:rPr>
          <w:b/>
        </w:rPr>
        <w:t xml:space="preserve">Tulos</w:t>
      </w:r>
    </w:p>
    <w:p>
      <w:r>
        <w:t xml:space="preserve">Pilkkaisit huonettasi, koska kausi oli masentava .</w:t>
      </w:r>
    </w:p>
    <w:p>
      <w:r>
        <w:rPr>
          <w:b/>
        </w:rPr>
        <w:t xml:space="preserve">Esimerkki 4.778</w:t>
      </w:r>
    </w:p>
    <w:p>
      <w:r>
        <w:t xml:space="preserve">Poliisin tehtävänä on valvoa lain noudattamista.</w:t>
      </w:r>
    </w:p>
    <w:p>
      <w:r>
        <w:rPr>
          <w:b/>
        </w:rPr>
        <w:t xml:space="preserve">Tulos</w:t>
      </w:r>
    </w:p>
    <w:p>
      <w:r>
        <w:t xml:space="preserve">Poliisin tehtävänä on valvoa lain noudattamista.</w:t>
      </w:r>
    </w:p>
    <w:p>
      <w:r>
        <w:rPr>
          <w:b/>
        </w:rPr>
        <w:t xml:space="preserve">Tulos</w:t>
      </w:r>
    </w:p>
    <w:p>
      <w:r>
        <w:t xml:space="preserve">Poliisin tehtävänä on valvoa lain noudattamista.</w:t>
      </w:r>
    </w:p>
    <w:p>
      <w:r>
        <w:rPr>
          <w:b/>
        </w:rPr>
        <w:t xml:space="preserve">Tulos</w:t>
      </w:r>
    </w:p>
    <w:p>
      <w:r>
        <w:t xml:space="preserve">Poliisin tehtävänä on valvoa työtä.</w:t>
      </w:r>
    </w:p>
    <w:p>
      <w:r>
        <w:rPr>
          <w:b/>
        </w:rPr>
        <w:t xml:space="preserve">Tulos</w:t>
      </w:r>
    </w:p>
    <w:p>
      <w:r>
        <w:t xml:space="preserve">Poliisin tehtävä on valvoa lain noudattamista.</w:t>
      </w:r>
    </w:p>
    <w:p>
      <w:r>
        <w:rPr>
          <w:b/>
        </w:rPr>
        <w:t xml:space="preserve">Esimerkki 4.779</w:t>
      </w:r>
    </w:p>
    <w:p>
      <w:r>
        <w:t xml:space="preserve">Vaihtaisit logon, koska haluat neutraaliuden .</w:t>
      </w:r>
    </w:p>
    <w:p>
      <w:r>
        <w:rPr>
          <w:b/>
        </w:rPr>
        <w:t xml:space="preserve">Tulos</w:t>
      </w:r>
    </w:p>
    <w:p>
      <w:r>
        <w:t xml:space="preserve">Kuluttaa sanomalehteä, koska rakastat tapaa .</w:t>
      </w:r>
    </w:p>
    <w:p>
      <w:r>
        <w:rPr>
          <w:b/>
        </w:rPr>
        <w:t xml:space="preserve">Tulos</w:t>
      </w:r>
    </w:p>
    <w:p>
      <w:r>
        <w:t xml:space="preserve">Lukisitte radiosta, koska haluatte kuulla uutiset .</w:t>
      </w:r>
    </w:p>
    <w:p>
      <w:r>
        <w:rPr>
          <w:b/>
        </w:rPr>
        <w:t xml:space="preserve">Tulos</w:t>
      </w:r>
    </w:p>
    <w:p>
      <w:r>
        <w:t xml:space="preserve">Sinä sulkisit potin, koska haluat nimen .</w:t>
      </w:r>
    </w:p>
    <w:p>
      <w:r>
        <w:rPr>
          <w:b/>
        </w:rPr>
        <w:t xml:space="preserve">Tulos</w:t>
      </w:r>
    </w:p>
    <w:p>
      <w:r>
        <w:t xml:space="preserve">Lukisit sanomalehteä, koska haluat uutisia.</w:t>
      </w:r>
    </w:p>
    <w:p>
      <w:r>
        <w:rPr>
          <w:b/>
        </w:rPr>
        <w:t xml:space="preserve">Esimerkki 4.780</w:t>
      </w:r>
    </w:p>
    <w:p>
      <w:r>
        <w:t xml:space="preserve">Voit taittaa maapähkinävoita tukkiviipaleen päälle .</w:t>
      </w:r>
    </w:p>
    <w:p>
      <w:r>
        <w:rPr>
          <w:b/>
        </w:rPr>
        <w:t xml:space="preserve">Tulos</w:t>
      </w:r>
    </w:p>
    <w:p>
      <w:r>
        <w:t xml:space="preserve">Voit grillata maapähkinävoita vaniljaviipaleen päällä.</w:t>
      </w:r>
    </w:p>
    <w:p>
      <w:r>
        <w:rPr>
          <w:b/>
        </w:rPr>
        <w:t xml:space="preserve">Tulos</w:t>
      </w:r>
    </w:p>
    <w:p>
      <w:r>
        <w:t xml:space="preserve">Voit levittää maapähkinävoita leipäviipaleelle.</w:t>
      </w:r>
    </w:p>
    <w:p>
      <w:r>
        <w:rPr>
          <w:b/>
        </w:rPr>
        <w:t xml:space="preserve">Tulos</w:t>
      </w:r>
    </w:p>
    <w:p>
      <w:r>
        <w:t xml:space="preserve">Voit levittää maapähkinävoita leivän päälle .</w:t>
      </w:r>
    </w:p>
    <w:p>
      <w:r>
        <w:rPr>
          <w:b/>
        </w:rPr>
        <w:t xml:space="preserve">Tulos</w:t>
      </w:r>
    </w:p>
    <w:p>
      <w:r>
        <w:t xml:space="preserve">Voit levittää maapähkinävoita leipämatolle .</w:t>
      </w:r>
    </w:p>
    <w:p>
      <w:r>
        <w:rPr>
          <w:b/>
        </w:rPr>
        <w:t xml:space="preserve">Esimerkki 4.781</w:t>
      </w:r>
    </w:p>
    <w:p>
      <w:r>
        <w:t xml:space="preserve">Löydät todennäköisesti tulosteen pubista .</w:t>
      </w:r>
    </w:p>
    <w:p>
      <w:r>
        <w:rPr>
          <w:b/>
        </w:rPr>
        <w:t xml:space="preserve">Tulos</w:t>
      </w:r>
    </w:p>
    <w:p>
      <w:r>
        <w:t xml:space="preserve">Olet todennäköisesti viettää viettää polkupyörän .</w:t>
      </w:r>
    </w:p>
    <w:p>
      <w:r>
        <w:rPr>
          <w:b/>
        </w:rPr>
        <w:t xml:space="preserve">Tulos</w:t>
      </w:r>
    </w:p>
    <w:p>
      <w:r>
        <w:t xml:space="preserve">On todennäköistä, että polkupyörän ketju syttyy .</w:t>
      </w:r>
    </w:p>
    <w:p>
      <w:r>
        <w:rPr>
          <w:b/>
        </w:rPr>
        <w:t xml:space="preserve">Tulos</w:t>
      </w:r>
    </w:p>
    <w:p>
      <w:r>
        <w:t xml:space="preserve">Löydät todennäköisesti resurssin pdf .</w:t>
      </w:r>
    </w:p>
    <w:p>
      <w:r>
        <w:rPr>
          <w:b/>
        </w:rPr>
        <w:t xml:space="preserve">Tulos</w:t>
      </w:r>
    </w:p>
    <w:p>
      <w:r>
        <w:t xml:space="preserve">Polkupyörästä löytyy todennäköisesti ketju.</w:t>
      </w:r>
    </w:p>
    <w:p>
      <w:r>
        <w:rPr>
          <w:b/>
        </w:rPr>
        <w:t xml:space="preserve">Esimerkki 4.782</w:t>
      </w:r>
    </w:p>
    <w:p>
      <w:r>
        <w:t xml:space="preserve">Soittimet ovat laitteita, joita käytetään musiikista nauttimiseen .</w:t>
      </w:r>
    </w:p>
    <w:p>
      <w:r>
        <w:rPr>
          <w:b/>
        </w:rPr>
        <w:t xml:space="preserve">Tulos</w:t>
      </w:r>
    </w:p>
    <w:p>
      <w:r>
        <w:t xml:space="preserve">Soittimet ovat laitteita, joita käytetään musiikin syntetisointiin .</w:t>
      </w:r>
    </w:p>
    <w:p>
      <w:r>
        <w:rPr>
          <w:b/>
        </w:rPr>
        <w:t xml:space="preserve">Tulos</w:t>
      </w:r>
    </w:p>
    <w:p>
      <w:r>
        <w:t xml:space="preserve">Soittimet ovat laitteita, joita käytetään musiikin tekemiseen.</w:t>
      </w:r>
    </w:p>
    <w:p>
      <w:r>
        <w:rPr>
          <w:b/>
        </w:rPr>
        <w:t xml:space="preserve">Tulos</w:t>
      </w:r>
    </w:p>
    <w:p>
      <w:r>
        <w:t xml:space="preserve">Soittimet ovat laitteita, joita käytetään musiikin tulkitsemiseen .</w:t>
      </w:r>
    </w:p>
    <w:p>
      <w:r>
        <w:rPr>
          <w:b/>
        </w:rPr>
        <w:t xml:space="preserve">Tulos</w:t>
      </w:r>
    </w:p>
    <w:p>
      <w:r>
        <w:t xml:space="preserve">Soittimet ovat laitteita, joita käytetään musiikin muuttamiseen.</w:t>
      </w:r>
    </w:p>
    <w:p>
      <w:r>
        <w:rPr>
          <w:b/>
        </w:rPr>
        <w:t xml:space="preserve">Esimerkki 4.783</w:t>
      </w:r>
    </w:p>
    <w:p>
      <w:r>
        <w:t xml:space="preserve">Ohjelman kirjoittaminen vaikuttaa siihen, että se tekee sen, mitä haluat.</w:t>
      </w:r>
    </w:p>
    <w:p>
      <w:r>
        <w:rPr>
          <w:b/>
        </w:rPr>
        <w:t xml:space="preserve">Tulos</w:t>
      </w:r>
    </w:p>
    <w:p>
      <w:r>
        <w:t xml:space="preserve">Ohjelman tukemisen puoli on se, että se tekee mitä haluat.</w:t>
      </w:r>
    </w:p>
    <w:p>
      <w:r>
        <w:rPr>
          <w:b/>
        </w:rPr>
        <w:t xml:space="preserve">Tulos</w:t>
      </w:r>
    </w:p>
    <w:p>
      <w:r>
        <w:t xml:space="preserve">Ylellisyyttä ulkoistaminen ohjelma on se tekee mitä wnat .</w:t>
      </w:r>
    </w:p>
    <w:p>
      <w:r>
        <w:rPr>
          <w:b/>
        </w:rPr>
        <w:t xml:space="preserve">Tulos</w:t>
      </w:r>
    </w:p>
    <w:p>
      <w:r>
        <w:t xml:space="preserve">Ohjelman levittämisen vaikutus on se, että se tekee mitä haluatte.</w:t>
      </w:r>
    </w:p>
    <w:p>
      <w:r>
        <w:rPr>
          <w:b/>
        </w:rPr>
        <w:t xml:space="preserve">Tulos</w:t>
      </w:r>
    </w:p>
    <w:p>
      <w:r>
        <w:t xml:space="preserve">Käännöksen kirjoittamisen rukous on, että se tekee sen, mitä haluat.</w:t>
      </w:r>
    </w:p>
    <w:p>
      <w:r>
        <w:rPr>
          <w:b/>
        </w:rPr>
        <w:t xml:space="preserve">Esimerkki 4.784</w:t>
      </w:r>
    </w:p>
    <w:p>
      <w:r>
        <w:t xml:space="preserve">Keräisit puhelinnumeron, koska haluat siepata jonkun .</w:t>
      </w:r>
    </w:p>
    <w:p>
      <w:r>
        <w:rPr>
          <w:b/>
        </w:rPr>
        <w:t xml:space="preserve">Tulos</w:t>
      </w:r>
    </w:p>
    <w:p>
      <w:r>
        <w:t xml:space="preserve">Lukisit puhelinnumeron, koska haluat puhua jonkun kanssa.</w:t>
      </w:r>
    </w:p>
    <w:p>
      <w:r>
        <w:rPr>
          <w:b/>
        </w:rPr>
        <w:t xml:space="preserve">Tulos</w:t>
      </w:r>
    </w:p>
    <w:p>
      <w:r>
        <w:t xml:space="preserve">Huomaat puhelinnumeron, koska sanot soittaaksesi jollekulle .</w:t>
      </w:r>
    </w:p>
    <w:p>
      <w:r>
        <w:rPr>
          <w:b/>
        </w:rPr>
        <w:t xml:space="preserve">Tulos</w:t>
      </w:r>
    </w:p>
    <w:p>
      <w:r>
        <w:t xml:space="preserve">Muistat puhelinnumeron, koska haluat soittaa jollekin.</w:t>
      </w:r>
    </w:p>
    <w:p>
      <w:r>
        <w:rPr>
          <w:b/>
        </w:rPr>
        <w:t xml:space="preserve">Tulos</w:t>
      </w:r>
    </w:p>
    <w:p>
      <w:r>
        <w:t xml:space="preserve">Muistaisit puhelinnumeron, koska odotat soittoa jollekin .</w:t>
      </w:r>
    </w:p>
    <w:p>
      <w:r>
        <w:rPr>
          <w:b/>
        </w:rPr>
        <w:t xml:space="preserve">Esimerkki 4.785</w:t>
      </w:r>
    </w:p>
    <w:p>
      <w:r>
        <w:t xml:space="preserve">On järjestöjä, jotka kieltävät murhan .</w:t>
      </w:r>
    </w:p>
    <w:p>
      <w:r>
        <w:rPr>
          <w:b/>
        </w:rPr>
        <w:t xml:space="preserve">Tulos</w:t>
      </w:r>
    </w:p>
    <w:p>
      <w:r>
        <w:t xml:space="preserve">On olemassa tuomioita, jotka kieltävät murhan .</w:t>
      </w:r>
    </w:p>
    <w:p>
      <w:r>
        <w:rPr>
          <w:b/>
        </w:rPr>
        <w:t xml:space="preserve">Tulos</w:t>
      </w:r>
    </w:p>
    <w:p>
      <w:r>
        <w:t xml:space="preserve">On olemassa tilastoja, jotka kieltävät murhan .</w:t>
      </w:r>
    </w:p>
    <w:p>
      <w:r>
        <w:rPr>
          <w:b/>
        </w:rPr>
        <w:t xml:space="preserve">Tulos</w:t>
      </w:r>
    </w:p>
    <w:p>
      <w:r>
        <w:t xml:space="preserve">On olemassa huumeita, jotka kieltävät murhan .</w:t>
      </w:r>
    </w:p>
    <w:p>
      <w:r>
        <w:rPr>
          <w:b/>
        </w:rPr>
        <w:t xml:space="preserve">Tulos</w:t>
      </w:r>
    </w:p>
    <w:p>
      <w:r>
        <w:t xml:space="preserve">On olemassa lakeja, jotka kieltävät murhan.</w:t>
      </w:r>
    </w:p>
    <w:p>
      <w:r>
        <w:rPr>
          <w:b/>
        </w:rPr>
        <w:t xml:space="preserve">Esimerkki 4.786</w:t>
      </w:r>
    </w:p>
    <w:p>
      <w:r>
        <w:t xml:space="preserve">Jännittävän tarinan näkemisen porkkana saa innostumaan .</w:t>
      </w:r>
    </w:p>
    <w:p>
      <w:r>
        <w:rPr>
          <w:b/>
        </w:rPr>
        <w:t xml:space="preserve">Tulos</w:t>
      </w:r>
    </w:p>
    <w:p>
      <w:r>
        <w:t xml:space="preserve">Matka nähdä jännittävä tarina on saada innostunut .</w:t>
      </w:r>
    </w:p>
    <w:p>
      <w:r>
        <w:rPr>
          <w:b/>
        </w:rPr>
        <w:t xml:space="preserve">Tulos</w:t>
      </w:r>
    </w:p>
    <w:p>
      <w:r>
        <w:t xml:space="preserve">Jännittävän tarinan näkemisen lopputulos on innostuminen .</w:t>
      </w:r>
    </w:p>
    <w:p>
      <w:r>
        <w:rPr>
          <w:b/>
        </w:rPr>
        <w:t xml:space="preserve">Tulos</w:t>
      </w:r>
    </w:p>
    <w:p>
      <w:r>
        <w:t xml:space="preserve">Jännittävän tarinan näkemiseen liittyy se, että siitä innostuu .</w:t>
      </w:r>
    </w:p>
    <w:p>
      <w:r>
        <w:rPr>
          <w:b/>
        </w:rPr>
        <w:t xml:space="preserve">Tulos</w:t>
      </w:r>
    </w:p>
    <w:p>
      <w:r>
        <w:t xml:space="preserve">Jännittävän tarinan näkeminen saa aikaan innostuksen.</w:t>
      </w:r>
    </w:p>
    <w:p>
      <w:r>
        <w:rPr>
          <w:b/>
        </w:rPr>
        <w:t xml:space="preserve">Esimerkki 4.787</w:t>
      </w:r>
    </w:p>
    <w:p>
      <w:r>
        <w:t xml:space="preserve">Olet todennäköisesti lopettaa opiskelija college.</w:t>
      </w:r>
    </w:p>
    <w:p>
      <w:r>
        <w:rPr>
          <w:b/>
        </w:rPr>
        <w:t xml:space="preserve">Tulos</w:t>
      </w:r>
    </w:p>
    <w:p>
      <w:r>
        <w:t xml:space="preserve">Etsit innokkaasti johtajaa yrityksestä.</w:t>
      </w:r>
    </w:p>
    <w:p>
      <w:r>
        <w:rPr>
          <w:b/>
        </w:rPr>
        <w:t xml:space="preserve">Tulos</w:t>
      </w:r>
    </w:p>
    <w:p>
      <w:r>
        <w:t xml:space="preserve">Olet todennäköisesti käyttää opiskelija college .</w:t>
      </w:r>
    </w:p>
    <w:p>
      <w:r>
        <w:rPr>
          <w:b/>
        </w:rPr>
        <w:t xml:space="preserve">Tulos</w:t>
      </w:r>
    </w:p>
    <w:p>
      <w:r>
        <w:t xml:space="preserve">Löydät todennäköisesti opiskelijan korkeakoulusta.</w:t>
      </w:r>
    </w:p>
    <w:p>
      <w:r>
        <w:rPr>
          <w:b/>
        </w:rPr>
        <w:t xml:space="preserve">Tulos</w:t>
      </w:r>
    </w:p>
    <w:p>
      <w:r>
        <w:t xml:space="preserve">Löydät todennäköisesti kampuksen korkeakoulusta.</w:t>
      </w:r>
    </w:p>
    <w:p>
      <w:r>
        <w:rPr>
          <w:b/>
        </w:rPr>
        <w:t xml:space="preserve">Esimerkki 4.788</w:t>
      </w:r>
    </w:p>
    <w:p>
      <w:r>
        <w:t xml:space="preserve">Baari voi olla toinen sana sängyn tangolle .</w:t>
      </w:r>
    </w:p>
    <w:p>
      <w:r>
        <w:rPr>
          <w:b/>
        </w:rPr>
        <w:t xml:space="preserve">Tulos</w:t>
      </w:r>
    </w:p>
    <w:p>
      <w:r>
        <w:t xml:space="preserve">A like voi olla toinen sana ruoskitangolle .</w:t>
      </w:r>
    </w:p>
    <w:p>
      <w:r>
        <w:rPr>
          <w:b/>
        </w:rPr>
        <w:t xml:space="preserve">Tulos</w:t>
      </w:r>
    </w:p>
    <w:p>
      <w:r>
        <w:t xml:space="preserve">Tanko voi olla toinen sana metallitangolle.</w:t>
      </w:r>
    </w:p>
    <w:p>
      <w:r>
        <w:rPr>
          <w:b/>
        </w:rPr>
        <w:t xml:space="preserve">Tulos</w:t>
      </w:r>
    </w:p>
    <w:p>
      <w:r>
        <w:t xml:space="preserve">A n voi olla toinen sana sädesauva .</w:t>
      </w:r>
    </w:p>
    <w:p>
      <w:r>
        <w:rPr>
          <w:b/>
        </w:rPr>
        <w:t xml:space="preserve">Tulos</w:t>
      </w:r>
    </w:p>
    <w:p>
      <w:r>
        <w:t xml:space="preserve">Tanko voi olla toinen sana jalkatangolle .</w:t>
      </w:r>
    </w:p>
    <w:p>
      <w:r>
        <w:rPr>
          <w:b/>
        </w:rPr>
        <w:t xml:space="preserve">Esimerkki 4.789</w:t>
      </w:r>
    </w:p>
    <w:p>
      <w:r>
        <w:t xml:space="preserve">Menisit kävelylle, koska tarvitset liikuntaa.</w:t>
      </w:r>
    </w:p>
    <w:p>
      <w:r>
        <w:rPr>
          <w:b/>
        </w:rPr>
        <w:t xml:space="preserve">Tulos</w:t>
      </w:r>
    </w:p>
    <w:p>
      <w:r>
        <w:t xml:space="preserve">Sinä koe-esiintyisit viisumia varten, koska tarvitset todentamista .</w:t>
      </w:r>
    </w:p>
    <w:p>
      <w:r>
        <w:rPr>
          <w:b/>
        </w:rPr>
        <w:t xml:space="preserve">Tulos</w:t>
      </w:r>
    </w:p>
    <w:p>
      <w:r>
        <w:t xml:space="preserve">Etsit moottoripyörää, koska tarvitset todisteita .</w:t>
      </w:r>
    </w:p>
    <w:p>
      <w:r>
        <w:rPr>
          <w:b/>
        </w:rPr>
        <w:t xml:space="preserve">Tulos</w:t>
      </w:r>
    </w:p>
    <w:p>
      <w:r>
        <w:t xml:space="preserve">Menisit kävelylle, koska tarvitset häiriötekijöitä .</w:t>
      </w:r>
    </w:p>
    <w:p>
      <w:r>
        <w:rPr>
          <w:b/>
        </w:rPr>
        <w:t xml:space="preserve">Tulos</w:t>
      </w:r>
    </w:p>
    <w:p>
      <w:r>
        <w:t xml:space="preserve">Löytyisi hakkeri, koska tarvitset laitteita .</w:t>
      </w:r>
    </w:p>
    <w:p>
      <w:r>
        <w:rPr>
          <w:b/>
        </w:rPr>
        <w:t xml:space="preserve">Esimerkki 4.790</w:t>
      </w:r>
    </w:p>
    <w:p>
      <w:r>
        <w:t xml:space="preserve">Aurinko nousee idässä.</w:t>
      </w:r>
    </w:p>
    <w:p>
      <w:r>
        <w:rPr>
          <w:b/>
        </w:rPr>
        <w:t xml:space="preserve">Tulos</w:t>
      </w:r>
    </w:p>
    <w:p>
      <w:r>
        <w:t xml:space="preserve">Jännitys nousee periferiassa .</w:t>
      </w:r>
    </w:p>
    <w:p>
      <w:r>
        <w:rPr>
          <w:b/>
        </w:rPr>
        <w:t xml:space="preserve">Tulos</w:t>
      </w:r>
    </w:p>
    <w:p>
      <w:r>
        <w:t xml:space="preserve">Valuutta nousee netto .</w:t>
      </w:r>
    </w:p>
    <w:p>
      <w:r>
        <w:rPr>
          <w:b/>
        </w:rPr>
        <w:t xml:space="preserve">Tulos</w:t>
      </w:r>
    </w:p>
    <w:p>
      <w:r>
        <w:t xml:space="preserve">Kaari nousee idässä .</w:t>
      </w:r>
    </w:p>
    <w:p>
      <w:r>
        <w:rPr>
          <w:b/>
        </w:rPr>
        <w:t xml:space="preserve">Tulos</w:t>
      </w:r>
    </w:p>
    <w:p>
      <w:r>
        <w:t xml:space="preserve">Aurinko alkaa luolasta .</w:t>
      </w:r>
    </w:p>
    <w:p>
      <w:r>
        <w:rPr>
          <w:b/>
        </w:rPr>
        <w:t xml:space="preserve">Esimerkki 4.791</w:t>
      </w:r>
    </w:p>
    <w:p>
      <w:r>
        <w:t xml:space="preserve">Kitaran soittamisen nerokkuus on musiikin luominen.</w:t>
      </w:r>
    </w:p>
    <w:p>
      <w:r>
        <w:rPr>
          <w:b/>
        </w:rPr>
        <w:t xml:space="preserve">Tulos</w:t>
      </w:r>
    </w:p>
    <w:p>
      <w:r>
        <w:t xml:space="preserve">Hämähäkin teeskentelyn kokonaisuus on musiikin luomista .</w:t>
      </w:r>
    </w:p>
    <w:p>
      <w:r>
        <w:rPr>
          <w:b/>
        </w:rPr>
        <w:t xml:space="preserve">Tulos</w:t>
      </w:r>
    </w:p>
    <w:p>
      <w:r>
        <w:t xml:space="preserve">Kameran soittamisen vaikutus on musiikin luominen .</w:t>
      </w:r>
    </w:p>
    <w:p>
      <w:r>
        <w:rPr>
          <w:b/>
        </w:rPr>
        <w:t xml:space="preserve">Tulos</w:t>
      </w:r>
    </w:p>
    <w:p>
      <w:r>
        <w:t xml:space="preserve">Kitaran soittamisen vaikutus on musiikin luominen.</w:t>
      </w:r>
    </w:p>
    <w:p>
      <w:r>
        <w:rPr>
          <w:b/>
        </w:rPr>
        <w:t xml:space="preserve">Tulos</w:t>
      </w:r>
    </w:p>
    <w:p>
      <w:r>
        <w:t xml:space="preserve">Kitaran soittamisen vaikutus on musiikin kuuleminen .</w:t>
      </w:r>
    </w:p>
    <w:p>
      <w:r>
        <w:rPr>
          <w:b/>
        </w:rPr>
        <w:t xml:space="preserve">Esimerkki 4.792</w:t>
      </w:r>
    </w:p>
    <w:p>
      <w:r>
        <w:t xml:space="preserve">Ihmiset haluavat, että heitä ajatellaan heidän ponnisteluistaan ja hyvistä teoistaan .</w:t>
      </w:r>
    </w:p>
    <w:p>
      <w:r>
        <w:rPr>
          <w:b/>
        </w:rPr>
        <w:t xml:space="preserve">Tulos</w:t>
      </w:r>
    </w:p>
    <w:p>
      <w:r>
        <w:t xml:space="preserve">Ihmiset haluavat saada tunnustusta ponnisteluistaan ja hyvistä teoistaan.</w:t>
      </w:r>
    </w:p>
    <w:p>
      <w:r>
        <w:rPr>
          <w:b/>
        </w:rPr>
        <w:t xml:space="preserve">Tulos</w:t>
      </w:r>
    </w:p>
    <w:p>
      <w:r>
        <w:t xml:space="preserve">Ihmiset haluavat, että heitä ympäröidään heidän persoonallisuutensa ja hyvien tekojensa vuoksi.</w:t>
      </w:r>
    </w:p>
    <w:p>
      <w:r>
        <w:rPr>
          <w:b/>
        </w:rPr>
        <w:t xml:space="preserve">Tulos</w:t>
      </w:r>
    </w:p>
    <w:p>
      <w:r>
        <w:t xml:space="preserve">Ihmiset haluavat, että heitä halataan heidän ponnisteluistaan ja hyvistä töistään .</w:t>
      </w:r>
    </w:p>
    <w:p>
      <w:r>
        <w:rPr>
          <w:b/>
        </w:rPr>
        <w:t xml:space="preserve">Tulos</w:t>
      </w:r>
    </w:p>
    <w:p>
      <w:r>
        <w:t xml:space="preserve">Ihmiset haluavat saada tunnustusta ponnisteluistaan ja hyvistä näytöistään .</w:t>
      </w:r>
    </w:p>
    <w:p>
      <w:r>
        <w:rPr>
          <w:b/>
        </w:rPr>
        <w:t xml:space="preserve">Esimerkki 4.793</w:t>
      </w:r>
    </w:p>
    <w:p>
      <w:r>
        <w:t xml:space="preserve">Aikainen herätys on aamiaisen tekemistä muille.</w:t>
      </w:r>
    </w:p>
    <w:p>
      <w:r>
        <w:rPr>
          <w:b/>
        </w:rPr>
        <w:t xml:space="preserve">Tulos</w:t>
      </w:r>
    </w:p>
    <w:p>
      <w:r>
        <w:t xml:space="preserve">Kätevä ylösnousu on aamiaisen tekemistä muille .</w:t>
      </w:r>
    </w:p>
    <w:p>
      <w:r>
        <w:rPr>
          <w:b/>
        </w:rPr>
        <w:t xml:space="preserve">Tulos</w:t>
      </w:r>
    </w:p>
    <w:p>
      <w:r>
        <w:t xml:space="preserve">Herääminen etukäteen on aamiaisen valmistamista muille .</w:t>
      </w:r>
    </w:p>
    <w:p>
      <w:r>
        <w:rPr>
          <w:b/>
        </w:rPr>
        <w:t xml:space="preserve">Tulos</w:t>
      </w:r>
    </w:p>
    <w:p>
      <w:r>
        <w:t xml:space="preserve">Helppo herääminen on aamiaisen tekemistä muille .</w:t>
      </w:r>
    </w:p>
    <w:p>
      <w:r>
        <w:rPr>
          <w:b/>
        </w:rPr>
        <w:t xml:space="preserve">Tulos</w:t>
      </w:r>
    </w:p>
    <w:p>
      <w:r>
        <w:t xml:space="preserve">Herääminen ... on aamiaisen tekemistä muille .</w:t>
      </w:r>
    </w:p>
    <w:p>
      <w:r>
        <w:rPr>
          <w:b/>
        </w:rPr>
        <w:t xml:space="preserve">Esimerkki 4.794</w:t>
      </w:r>
    </w:p>
    <w:p>
      <w:r>
        <w:t xml:space="preserve">Nappaat todennäköisesti leijonan mehiläispesässä .</w:t>
      </w:r>
    </w:p>
    <w:p>
      <w:r>
        <w:rPr>
          <w:b/>
        </w:rPr>
        <w:t xml:space="preserve">Tulos</w:t>
      </w:r>
    </w:p>
    <w:p>
      <w:r>
        <w:t xml:space="preserve">Olet hämmentynyt löytämään kuningattaren mehiläispesästä .</w:t>
      </w:r>
    </w:p>
    <w:p>
      <w:r>
        <w:rPr>
          <w:b/>
        </w:rPr>
        <w:t xml:space="preserve">Tulos</w:t>
      </w:r>
    </w:p>
    <w:p>
      <w:r>
        <w:t xml:space="preserve">Löydät todennäköisesti kaksoiskappaleen mehiläispesästä .</w:t>
      </w:r>
    </w:p>
    <w:p>
      <w:r>
        <w:rPr>
          <w:b/>
        </w:rPr>
        <w:t xml:space="preserve">Tulos</w:t>
      </w:r>
    </w:p>
    <w:p>
      <w:r>
        <w:t xml:space="preserve">Rengas löytyy todennäköisesti mehiläispesästä .</w:t>
      </w:r>
    </w:p>
    <w:p>
      <w:r>
        <w:rPr>
          <w:b/>
        </w:rPr>
        <w:t xml:space="preserve">Tulos</w:t>
      </w:r>
    </w:p>
    <w:p>
      <w:r>
        <w:t xml:space="preserve">Mehiläispesästä löytyy todennäköisesti kuningatar.</w:t>
      </w:r>
    </w:p>
    <w:p>
      <w:r>
        <w:rPr>
          <w:b/>
        </w:rPr>
        <w:t xml:space="preserve">Esimerkki 4.795</w:t>
      </w:r>
    </w:p>
    <w:p>
      <w:r>
        <w:t xml:space="preserve">Rautakaupasta saat nauloja ja ruuveja.</w:t>
      </w:r>
    </w:p>
    <w:p>
      <w:r>
        <w:rPr>
          <w:b/>
        </w:rPr>
        <w:t xml:space="preserve">Tulos</w:t>
      </w:r>
    </w:p>
    <w:p>
      <w:r>
        <w:t xml:space="preserve">Rautakauppa myy sinulle nauloja ja hyllyjä .</w:t>
      </w:r>
    </w:p>
    <w:p>
      <w:r>
        <w:rPr>
          <w:b/>
        </w:rPr>
        <w:t xml:space="preserve">Tulos</w:t>
      </w:r>
    </w:p>
    <w:p>
      <w:r>
        <w:t xml:space="preserve">Laitteisto osapuoli myy sinulle ajurit ja kysymyksiä .</w:t>
      </w:r>
    </w:p>
    <w:p>
      <w:r>
        <w:rPr>
          <w:b/>
        </w:rPr>
        <w:t xml:space="preserve">Tulos</w:t>
      </w:r>
    </w:p>
    <w:p>
      <w:r>
        <w:t xml:space="preserve">Rautakauppa myy sinulle kahvoja ja ruuveja .</w:t>
      </w:r>
    </w:p>
    <w:p>
      <w:r>
        <w:rPr>
          <w:b/>
        </w:rPr>
        <w:t xml:space="preserve">Tulos</w:t>
      </w:r>
    </w:p>
    <w:p>
      <w:r>
        <w:t xml:space="preserve">Rautakauppaelementti korjaa sinulle kynnet ja pavut .</w:t>
      </w:r>
    </w:p>
    <w:p>
      <w:r>
        <w:rPr>
          <w:b/>
        </w:rPr>
        <w:t xml:space="preserve">Esimerkki 4.796</w:t>
      </w:r>
    </w:p>
    <w:p>
      <w:r>
        <w:t xml:space="preserve">Voit ajaa hiilikattilalla illallista .</w:t>
      </w:r>
    </w:p>
    <w:p>
      <w:r>
        <w:rPr>
          <w:b/>
        </w:rPr>
        <w:t xml:space="preserve">Tulos</w:t>
      </w:r>
    </w:p>
    <w:p>
      <w:r>
        <w:t xml:space="preserve">Voit polttaa hiilen palan lämmön tuottamiseksi.</w:t>
      </w:r>
    </w:p>
    <w:p>
      <w:r>
        <w:rPr>
          <w:b/>
        </w:rPr>
        <w:t xml:space="preserve">Tulos</w:t>
      </w:r>
    </w:p>
    <w:p>
      <w:r>
        <w:t xml:space="preserve">Voit polttaa hiilen palan lämmön saavuttamiseksi .</w:t>
      </w:r>
    </w:p>
    <w:p>
      <w:r>
        <w:rPr>
          <w:b/>
        </w:rPr>
        <w:t xml:space="preserve">Tulos</w:t>
      </w:r>
    </w:p>
    <w:p>
      <w:r>
        <w:t xml:space="preserve">Voit kokeilla hiilisylinteriä tehdäksesi t .</w:t>
      </w:r>
    </w:p>
    <w:p>
      <w:r>
        <w:rPr>
          <w:b/>
        </w:rPr>
        <w:t xml:space="preserve">Tulos</w:t>
      </w:r>
    </w:p>
    <w:p>
      <w:r>
        <w:t xml:space="preserve">Voit polttaa kipinän hiiltä lämmön tuottamiseksi .</w:t>
      </w:r>
    </w:p>
    <w:p>
      <w:r>
        <w:rPr>
          <w:b/>
        </w:rPr>
        <w:t xml:space="preserve">Esimerkki 4.797</w:t>
      </w:r>
    </w:p>
    <w:p>
      <w:r>
        <w:t xml:space="preserve">Teoksessa on usein aistittavissa rakenne.</w:t>
      </w:r>
    </w:p>
    <w:p>
      <w:r>
        <w:rPr>
          <w:b/>
        </w:rPr>
        <w:t xml:space="preserve">Tulos</w:t>
      </w:r>
    </w:p>
    <w:p>
      <w:r>
        <w:t xml:space="preserve">Usein valitaan kuningas linnaan .</w:t>
      </w:r>
    </w:p>
    <w:p>
      <w:r>
        <w:rPr>
          <w:b/>
        </w:rPr>
        <w:t xml:space="preserve">Tulos</w:t>
      </w:r>
    </w:p>
    <w:p>
      <w:r>
        <w:t xml:space="preserve">Kuningas asuu usein linnassa.</w:t>
      </w:r>
    </w:p>
    <w:p>
      <w:r>
        <w:rPr>
          <w:b/>
        </w:rPr>
        <w:t xml:space="preserve">Tulos</w:t>
      </w:r>
    </w:p>
    <w:p>
      <w:r>
        <w:t xml:space="preserve">Näytät usein kuninkaalta ruumiissa .</w:t>
      </w:r>
    </w:p>
    <w:p>
      <w:r>
        <w:rPr>
          <w:b/>
        </w:rPr>
        <w:t xml:space="preserve">Tulos</w:t>
      </w:r>
    </w:p>
    <w:p>
      <w:r>
        <w:t xml:space="preserve">Löydät taikomalla tiikerin linnasta .</w:t>
      </w:r>
    </w:p>
    <w:p>
      <w:r>
        <w:rPr>
          <w:b/>
        </w:rPr>
        <w:t xml:space="preserve">Esimerkki 4.798</w:t>
      </w:r>
    </w:p>
    <w:p>
      <w:r>
        <w:t xml:space="preserve">Olet todennäköisesti ajaa lyijykynää lyijykynärasiaan .</w:t>
      </w:r>
    </w:p>
    <w:p>
      <w:r>
        <w:rPr>
          <w:b/>
        </w:rPr>
        <w:t xml:space="preserve">Tulos</w:t>
      </w:r>
    </w:p>
    <w:p>
      <w:r>
        <w:t xml:space="preserve">Pelkäät löytääksesi kynän kynärasiasta .</w:t>
      </w:r>
    </w:p>
    <w:p>
      <w:r>
        <w:rPr>
          <w:b/>
        </w:rPr>
        <w:t xml:space="preserve">Tulos</w:t>
      </w:r>
    </w:p>
    <w:p>
      <w:r>
        <w:t xml:space="preserve">Tulostin löytyy todennäköisesti lyijykynälaatikosta .</w:t>
      </w:r>
    </w:p>
    <w:p>
      <w:r>
        <w:rPr>
          <w:b/>
        </w:rPr>
        <w:t xml:space="preserve">Tulos</w:t>
      </w:r>
    </w:p>
    <w:p>
      <w:r>
        <w:t xml:space="preserve">Olet todennäköisesti rakastat kynää kynärasiaan .</w:t>
      </w:r>
    </w:p>
    <w:p>
      <w:r>
        <w:rPr>
          <w:b/>
        </w:rPr>
        <w:t xml:space="preserve">Tulos</w:t>
      </w:r>
    </w:p>
    <w:p>
      <w:r>
        <w:t xml:space="preserve">Löydät todennäköisesti lyijykynän lyijykynälaatikosta.</w:t>
      </w:r>
    </w:p>
    <w:p>
      <w:r>
        <w:rPr>
          <w:b/>
        </w:rPr>
        <w:t xml:space="preserve">Esimerkki 4.799</w:t>
      </w:r>
    </w:p>
    <w:p>
      <w:r>
        <w:t xml:space="preserve">Kohde voi pitää kädessään sauva-asetta .</w:t>
      </w:r>
    </w:p>
    <w:p>
      <w:r>
        <w:rPr>
          <w:b/>
        </w:rPr>
        <w:t xml:space="preserve">Tulos</w:t>
      </w:r>
    </w:p>
    <w:p>
      <w:r>
        <w:t xml:space="preserve">Vihollisella voi olla hallussaan kohdease .</w:t>
      </w:r>
    </w:p>
    <w:p>
      <w:r>
        <w:rPr>
          <w:b/>
        </w:rPr>
        <w:t xml:space="preserve">Tulos</w:t>
      </w:r>
    </w:p>
    <w:p>
      <w:r>
        <w:t xml:space="preserve">Vihollisella voi olla salainen ase.</w:t>
      </w:r>
    </w:p>
    <w:p>
      <w:r>
        <w:rPr>
          <w:b/>
        </w:rPr>
        <w:t xml:space="preserve">Tulos</w:t>
      </w:r>
    </w:p>
    <w:p>
      <w:r>
        <w:t xml:space="preserve">T voi pitää kädessään latausasetta .</w:t>
      </w:r>
    </w:p>
    <w:p>
      <w:r>
        <w:rPr>
          <w:b/>
        </w:rPr>
        <w:t xml:space="preserve">Tulos</w:t>
      </w:r>
    </w:p>
    <w:p>
      <w:r>
        <w:t xml:space="preserve">Vihollisella voi olla veitsiase .</w:t>
      </w:r>
    </w:p>
    <w:p>
      <w:r>
        <w:rPr>
          <w:b/>
        </w:rPr>
        <w:t xml:space="preserve">Esimerkki 4.800</w:t>
      </w:r>
    </w:p>
    <w:p>
      <w:r>
        <w:t xml:space="preserve">Olet todennäköisesti hyväksyä artikkelin istunnossa lääkärin vastaanotolla .</w:t>
      </w:r>
    </w:p>
    <w:p>
      <w:r>
        <w:rPr>
          <w:b/>
        </w:rPr>
        <w:t xml:space="preserve">Tulos</w:t>
      </w:r>
    </w:p>
    <w:p>
      <w:r>
        <w:t xml:space="preserve">Olet todennäköisesti kokeilla artikkelin käsikirjoitus lääkärin vastaanotolla .</w:t>
      </w:r>
    </w:p>
    <w:p>
      <w:r>
        <w:rPr>
          <w:b/>
        </w:rPr>
        <w:t xml:space="preserve">Tulos</w:t>
      </w:r>
    </w:p>
    <w:p>
      <w:r>
        <w:t xml:space="preserve">Olet todennäköisesti unohtaa artikkelin lehden päivä 's toimistossa .</w:t>
      </w:r>
    </w:p>
    <w:p>
      <w:r>
        <w:rPr>
          <w:b/>
        </w:rPr>
        <w:t xml:space="preserve">Tulos</w:t>
      </w:r>
    </w:p>
    <w:p>
      <w:r>
        <w:t xml:space="preserve">Olet todennäköisesti suorittaa yrityksen lehden lääkärin vastaanotolla .</w:t>
      </w:r>
    </w:p>
    <w:p>
      <w:r>
        <w:rPr>
          <w:b/>
        </w:rPr>
        <w:t xml:space="preserve">Tulos</w:t>
      </w:r>
    </w:p>
    <w:p>
      <w:r>
        <w:t xml:space="preserve">Löydät todennäköisesti artikkelin lääkärin vastaanotolla olevasta lehdestä.</w:t>
      </w:r>
    </w:p>
    <w:p>
      <w:r>
        <w:rPr>
          <w:b/>
        </w:rPr>
        <w:t xml:space="preserve">Esimerkki 4.801</w:t>
      </w:r>
    </w:p>
    <w:p>
      <w:r>
        <w:t xml:space="preserve">Vaatteiden rakastamisen vaikutus on, että lika huuhtoutuu pois tunteistasi .</w:t>
      </w:r>
    </w:p>
    <w:p>
      <w:r>
        <w:rPr>
          <w:b/>
        </w:rPr>
        <w:t xml:space="preserve">Tulos</w:t>
      </w:r>
    </w:p>
    <w:p>
      <w:r>
        <w:t xml:space="preserve">Vaatteiden puhdistamisen vaikutuksesta lika huuhtoutuu pois kodeista .</w:t>
      </w:r>
    </w:p>
    <w:p>
      <w:r>
        <w:rPr>
          <w:b/>
        </w:rPr>
        <w:t xml:space="preserve">Tulos</w:t>
      </w:r>
    </w:p>
    <w:p>
      <w:r>
        <w:t xml:space="preserve">Vaatteiden puhdistamisen etuoikeus on, että lika pestään pois vaatteista .</w:t>
      </w:r>
    </w:p>
    <w:p>
      <w:r>
        <w:rPr>
          <w:b/>
        </w:rPr>
        <w:t xml:space="preserve">Tulos</w:t>
      </w:r>
    </w:p>
    <w:p>
      <w:r>
        <w:t xml:space="preserve">Vaatteiden puhdistamisen vaikutuksesta lika huuhtoutuu pois vaatteista.</w:t>
      </w:r>
    </w:p>
    <w:p>
      <w:r>
        <w:rPr>
          <w:b/>
        </w:rPr>
        <w:t xml:space="preserve">Tulos</w:t>
      </w:r>
    </w:p>
    <w:p>
      <w:r>
        <w:t xml:space="preserve">Vaikutuksena vaatteiden tarttumisesta lika peseytyy pois pikkuhousuista .</w:t>
      </w:r>
    </w:p>
    <w:p>
      <w:r>
        <w:rPr>
          <w:b/>
        </w:rPr>
        <w:t xml:space="preserve">Esimerkki 4.802</w:t>
      </w:r>
    </w:p>
    <w:p>
      <w:r>
        <w:t xml:space="preserve">Voit tarttua palosammuttimeen ja kuljettaa itseäsi huoneen poikki.</w:t>
      </w:r>
    </w:p>
    <w:p>
      <w:r>
        <w:rPr>
          <w:b/>
        </w:rPr>
        <w:t xml:space="preserve">Tulos</w:t>
      </w:r>
    </w:p>
    <w:p>
      <w:r>
        <w:t xml:space="preserve">Voit käyttää sammutinta kuljettamaan itseäsi huoneen poikki .</w:t>
      </w:r>
    </w:p>
    <w:p>
      <w:r>
        <w:rPr>
          <w:b/>
        </w:rPr>
        <w:t xml:space="preserve">Tulos</w:t>
      </w:r>
    </w:p>
    <w:p>
      <w:r>
        <w:t xml:space="preserve">Voit sanoa, että sammutin vie sinut huoneen poikki .</w:t>
      </w:r>
    </w:p>
    <w:p>
      <w:r>
        <w:rPr>
          <w:b/>
        </w:rPr>
        <w:t xml:space="preserve">Tulos</w:t>
      </w:r>
    </w:p>
    <w:p>
      <w:r>
        <w:t xml:space="preserve">Voit käyttää fly ty piirtää itsesi huoneen poikki .</w:t>
      </w:r>
    </w:p>
    <w:p>
      <w:r>
        <w:rPr>
          <w:b/>
        </w:rPr>
        <w:t xml:space="preserve">Tulos</w:t>
      </w:r>
    </w:p>
    <w:p>
      <w:r>
        <w:t xml:space="preserve">Voit käyttää palosammutinta kuljettamaan itseäsi huoneen poikki.</w:t>
      </w:r>
    </w:p>
    <w:p>
      <w:r>
        <w:rPr>
          <w:b/>
        </w:rPr>
        <w:t xml:space="preserve">Esimerkki 4.803</w:t>
      </w:r>
    </w:p>
    <w:p>
      <w:r>
        <w:t xml:space="preserve">Lääkärit lukevat kirjoja .</w:t>
      </w:r>
    </w:p>
    <w:p>
      <w:r>
        <w:rPr>
          <w:b/>
        </w:rPr>
        <w:t xml:space="preserve">Tulos</w:t>
      </w:r>
    </w:p>
    <w:p>
      <w:r>
        <w:t xml:space="preserve">Lääkärit latasivat sato kirjoja .</w:t>
      </w:r>
    </w:p>
    <w:p>
      <w:r>
        <w:rPr>
          <w:b/>
        </w:rPr>
        <w:t xml:space="preserve">Tulos</w:t>
      </w:r>
    </w:p>
    <w:p>
      <w:r>
        <w:t xml:space="preserve">Lääkärit lukevat paljon kirjoja .</w:t>
      </w:r>
    </w:p>
    <w:p>
      <w:r>
        <w:rPr>
          <w:b/>
        </w:rPr>
        <w:t xml:space="preserve">Tulos</w:t>
      </w:r>
    </w:p>
    <w:p>
      <w:r>
        <w:t xml:space="preserve">Lääkärit lukevat paljon kirjoja.</w:t>
      </w:r>
    </w:p>
    <w:p>
      <w:r>
        <w:rPr>
          <w:b/>
        </w:rPr>
        <w:t xml:space="preserve">Tulos</w:t>
      </w:r>
    </w:p>
    <w:p>
      <w:r>
        <w:t xml:space="preserve">Lääkärit painattivat uudelleen kirjojen käsikirjoituksen .</w:t>
      </w:r>
    </w:p>
    <w:p>
      <w:r>
        <w:rPr>
          <w:b/>
        </w:rPr>
        <w:t xml:space="preserve">Esimerkki 4.804</w:t>
      </w:r>
    </w:p>
    <w:p>
      <w:r>
        <w:t xml:space="preserve">Tieto saisi sinut haluamaan lisää kurinalaisuutta .</w:t>
      </w:r>
    </w:p>
    <w:p>
      <w:r>
        <w:rPr>
          <w:b/>
        </w:rPr>
        <w:t xml:space="preserve">Tulos</w:t>
      </w:r>
    </w:p>
    <w:p>
      <w:r>
        <w:t xml:space="preserve">Tieto saisi sinut haluamaan lisää maata .</w:t>
      </w:r>
    </w:p>
    <w:p>
      <w:r>
        <w:rPr>
          <w:b/>
        </w:rPr>
        <w:t xml:space="preserve">Tulos</w:t>
      </w:r>
    </w:p>
    <w:p>
      <w:r>
        <w:t xml:space="preserve">Tieto saisi sinut haluamaan lisää kiinnostusta .</w:t>
      </w:r>
    </w:p>
    <w:p>
      <w:r>
        <w:rPr>
          <w:b/>
        </w:rPr>
        <w:t xml:space="preserve">Tulos</w:t>
      </w:r>
    </w:p>
    <w:p>
      <w:r>
        <w:t xml:space="preserve">Tieto saisi sinut haluamaan saada lisää maata.</w:t>
      </w:r>
    </w:p>
    <w:p>
      <w:r>
        <w:rPr>
          <w:b/>
        </w:rPr>
        <w:t xml:space="preserve">Tulos</w:t>
      </w:r>
    </w:p>
    <w:p>
      <w:r>
        <w:t xml:space="preserve">Tieto saisi sinut haluamaan heittää enemmän maata .</w:t>
      </w:r>
    </w:p>
    <w:p>
      <w:r>
        <w:rPr>
          <w:b/>
        </w:rPr>
        <w:t xml:space="preserve">Esimerkki 4.805</w:t>
      </w:r>
    </w:p>
    <w:p>
      <w:r>
        <w:t xml:space="preserve">Voit maksaa laskun sekillä.</w:t>
      </w:r>
    </w:p>
    <w:p>
      <w:r>
        <w:rPr>
          <w:b/>
        </w:rPr>
        <w:t xml:space="preserve">Tulos</w:t>
      </w:r>
    </w:p>
    <w:p>
      <w:r>
        <w:t xml:space="preserve">Voit lähettää sekin heittää laskun .</w:t>
      </w:r>
    </w:p>
    <w:p>
      <w:r>
        <w:rPr>
          <w:b/>
        </w:rPr>
        <w:t xml:space="preserve">Tulos</w:t>
      </w:r>
    </w:p>
    <w:p>
      <w:r>
        <w:t xml:space="preserve">Voit ohittaa shekin laskun maksamiseksi .</w:t>
      </w:r>
    </w:p>
    <w:p>
      <w:r>
        <w:rPr>
          <w:b/>
        </w:rPr>
        <w:t xml:space="preserve">Tulos</w:t>
      </w:r>
    </w:p>
    <w:p>
      <w:r>
        <w:t xml:space="preserve">Voit lopettaa toiminnon koskettamalla tarkistusta .</w:t>
      </w:r>
    </w:p>
    <w:p>
      <w:r>
        <w:rPr>
          <w:b/>
        </w:rPr>
        <w:t xml:space="preserve">Tulos</w:t>
      </w:r>
    </w:p>
    <w:p>
      <w:r>
        <w:t xml:space="preserve">Voit vilauttaa sekkiä maksaaksesi laskun .</w:t>
      </w:r>
    </w:p>
    <w:p>
      <w:r>
        <w:rPr>
          <w:b/>
        </w:rPr>
        <w:t xml:space="preserve">Esimerkki 4.806</w:t>
      </w:r>
    </w:p>
    <w:p>
      <w:r>
        <w:t xml:space="preserve">Älä laita keksejä vaatteisiin ennen kuin annat ne pesukoneeseen .</w:t>
      </w:r>
    </w:p>
    <w:p>
      <w:r>
        <w:rPr>
          <w:b/>
        </w:rPr>
        <w:t xml:space="preserve">Tulos</w:t>
      </w:r>
    </w:p>
    <w:p>
      <w:r>
        <w:t xml:space="preserve">Älä laita keksejä vaatteisiin ennen kuin laitat ne pesuun kuivumaan .</w:t>
      </w:r>
    </w:p>
    <w:p>
      <w:r>
        <w:rPr>
          <w:b/>
        </w:rPr>
        <w:t xml:space="preserve">Tulos</w:t>
      </w:r>
    </w:p>
    <w:p>
      <w:r>
        <w:t xml:space="preserve">Älä laita keksejä vaatteisiin ennen kuin laitat ne pesukoneeseen.</w:t>
      </w:r>
    </w:p>
    <w:p>
      <w:r>
        <w:rPr>
          <w:b/>
        </w:rPr>
        <w:t xml:space="preserve">Tulos</w:t>
      </w:r>
    </w:p>
    <w:p>
      <w:r>
        <w:t xml:space="preserve">Älä laita keksejä vaatteisiisi ennen niiden murskaamista pesukoneessa .</w:t>
      </w:r>
    </w:p>
    <w:p>
      <w:r>
        <w:rPr>
          <w:b/>
        </w:rPr>
        <w:t xml:space="preserve">Tulos</w:t>
      </w:r>
    </w:p>
    <w:p>
      <w:r>
        <w:t xml:space="preserve">Älä laita keksejä vaatteisiisi ennen kuin laitat ne pesukoneeseen .</w:t>
      </w:r>
    </w:p>
    <w:p>
      <w:r>
        <w:rPr>
          <w:b/>
        </w:rPr>
        <w:t xml:space="preserve">Esimerkki 4.807</w:t>
      </w:r>
    </w:p>
    <w:p>
      <w:r>
        <w:t xml:space="preserve">Löydät todennäköisesti korostuskynän opiskelijan pöydältä.</w:t>
      </w:r>
    </w:p>
    <w:p>
      <w:r>
        <w:rPr>
          <w:b/>
        </w:rPr>
        <w:t xml:space="preserve">Tulos</w:t>
      </w:r>
    </w:p>
    <w:p>
      <w:r>
        <w:t xml:space="preserve">Olet todennäköisesti oppinut korostuskynän nörtin pöydällä.</w:t>
      </w:r>
    </w:p>
    <w:p>
      <w:r>
        <w:rPr>
          <w:b/>
        </w:rPr>
        <w:t xml:space="preserve">Tulos</w:t>
      </w:r>
    </w:p>
    <w:p>
      <w:r>
        <w:t xml:space="preserve">Löydät todennäköisesti korostuskynän lahjan opiskelijan työpöydältä.</w:t>
      </w:r>
    </w:p>
    <w:p>
      <w:r>
        <w:rPr>
          <w:b/>
        </w:rPr>
        <w:t xml:space="preserve">Tulos</w:t>
      </w:r>
    </w:p>
    <w:p>
      <w:r>
        <w:t xml:space="preserve">Löydät todennäköisesti korostuskynän etsivän työpöydältä.</w:t>
      </w:r>
    </w:p>
    <w:p>
      <w:r>
        <w:rPr>
          <w:b/>
        </w:rPr>
        <w:t xml:space="preserve">Tulos</w:t>
      </w:r>
    </w:p>
    <w:p>
      <w:r>
        <w:t xml:space="preserve">Olet innoissasi herätessäsi korostuskynän oppilaan pöydällä.</w:t>
      </w:r>
    </w:p>
    <w:p>
      <w:r>
        <w:rPr>
          <w:b/>
        </w:rPr>
        <w:t xml:space="preserve">Esimerkki 4.808</w:t>
      </w:r>
    </w:p>
    <w:p>
      <w:r>
        <w:t xml:space="preserve">Paikka voi kärsiä tuomiossa .</w:t>
      </w:r>
    </w:p>
    <w:p>
      <w:r>
        <w:rPr>
          <w:b/>
        </w:rPr>
        <w:t xml:space="preserve">Tulos</w:t>
      </w:r>
    </w:p>
    <w:p>
      <w:r>
        <w:t xml:space="preserve">Maahanmuuttaja voi piiloutua elokuvaan .</w:t>
      </w:r>
    </w:p>
    <w:p>
      <w:r>
        <w:rPr>
          <w:b/>
        </w:rPr>
        <w:t xml:space="preserve">Tulos</w:t>
      </w:r>
    </w:p>
    <w:p>
      <w:r>
        <w:t xml:space="preserve">Näyttelijä voi kasvaa elokuvassa .</w:t>
      </w:r>
    </w:p>
    <w:p>
      <w:r>
        <w:rPr>
          <w:b/>
        </w:rPr>
        <w:t xml:space="preserve">Tulos</w:t>
      </w:r>
    </w:p>
    <w:p>
      <w:r>
        <w:t xml:space="preserve">Näyttelijä voi tähdittää elokuvaa.</w:t>
      </w:r>
    </w:p>
    <w:p>
      <w:r>
        <w:rPr>
          <w:b/>
        </w:rPr>
        <w:t xml:space="preserve">Tulos</w:t>
      </w:r>
    </w:p>
    <w:p>
      <w:r>
        <w:t xml:space="preserve">Näyttelijä voi pelata elokuvassa .</w:t>
      </w:r>
    </w:p>
    <w:p>
      <w:r>
        <w:rPr>
          <w:b/>
        </w:rPr>
        <w:t xml:space="preserve">Esimerkki 4.809</w:t>
      </w:r>
    </w:p>
    <w:p>
      <w:r>
        <w:t xml:space="preserve">Teollisuusmaiden ihmiset syövät liikaa sokeria, rasvaa ja suolaa.</w:t>
      </w:r>
    </w:p>
    <w:p>
      <w:r>
        <w:rPr>
          <w:b/>
        </w:rPr>
        <w:t xml:space="preserve">Tulos</w:t>
      </w:r>
    </w:p>
    <w:p>
      <w:r>
        <w:t xml:space="preserve">Teollisuusmaiden ihmiset syövät liikaa sokeria, rasvaa ja stressiä.</w:t>
      </w:r>
    </w:p>
    <w:p>
      <w:r>
        <w:rPr>
          <w:b/>
        </w:rPr>
        <w:t xml:space="preserve">Tulos</w:t>
      </w:r>
    </w:p>
    <w:p>
      <w:r>
        <w:t xml:space="preserve">Teollisuusmaiden ihmiset syövät liikaa sokeria, rasvaa ja pastaa.</w:t>
      </w:r>
    </w:p>
    <w:p>
      <w:r>
        <w:rPr>
          <w:b/>
        </w:rPr>
        <w:t xml:space="preserve">Tulos</w:t>
      </w:r>
    </w:p>
    <w:p>
      <w:r>
        <w:t xml:space="preserve">Teollisuusmaiden ihmiset syövät liikaa sokereita , rasvoja ja vetyä .</w:t>
      </w:r>
    </w:p>
    <w:p>
      <w:r>
        <w:rPr>
          <w:b/>
        </w:rPr>
        <w:t xml:space="preserve">Tulos</w:t>
      </w:r>
    </w:p>
    <w:p>
      <w:r>
        <w:t xml:space="preserve">Teollisuusmaiden ihmiset syövät liikaa sokereita, rasvoja ja vitamiineja.</w:t>
      </w:r>
    </w:p>
    <w:p>
      <w:r>
        <w:rPr>
          <w:b/>
        </w:rPr>
        <w:t xml:space="preserve">Esimerkki 4.810</w:t>
      </w:r>
    </w:p>
    <w:p>
      <w:r>
        <w:t xml:space="preserve">Jos haluat puukottaa kuoliaaksi, hanki veitsi.</w:t>
      </w:r>
    </w:p>
    <w:p>
      <w:r>
        <w:rPr>
          <w:b/>
        </w:rPr>
        <w:t xml:space="preserve">Tulos</w:t>
      </w:r>
    </w:p>
    <w:p>
      <w:r>
        <w:t xml:space="preserve">Jos väität, että puukotat ts:tä, sinun pitäisi hankkia veitsi .</w:t>
      </w:r>
    </w:p>
    <w:p>
      <w:r>
        <w:rPr>
          <w:b/>
        </w:rPr>
        <w:t xml:space="preserve">Tulos</w:t>
      </w:r>
    </w:p>
    <w:p>
      <w:r>
        <w:t xml:space="preserve">Jos haluat puukottaa ihmistä, sinun pitäisi suunnitella veitsi .</w:t>
      </w:r>
    </w:p>
    <w:p>
      <w:r>
        <w:rPr>
          <w:b/>
        </w:rPr>
        <w:t xml:space="preserve">Tulos</w:t>
      </w:r>
    </w:p>
    <w:p>
      <w:r>
        <w:t xml:space="preserve">Jos haluat puukottaa syövän, sinun pitäisi hankkia veitsi .</w:t>
      </w:r>
    </w:p>
    <w:p>
      <w:r>
        <w:rPr>
          <w:b/>
        </w:rPr>
        <w:t xml:space="preserve">Tulos</w:t>
      </w:r>
    </w:p>
    <w:p>
      <w:r>
        <w:t xml:space="preserve">Jos juoksette puukottamaan ihmistä niin teidän pitäisi hankkia veitsi .</w:t>
      </w:r>
    </w:p>
    <w:p>
      <w:r>
        <w:rPr>
          <w:b/>
        </w:rPr>
        <w:t xml:space="preserve">Esimerkki 4.811</w:t>
      </w:r>
    </w:p>
    <w:p>
      <w:r>
        <w:t xml:space="preserve">Junalipulla voi mennä jäälle .</w:t>
      </w:r>
    </w:p>
    <w:p>
      <w:r>
        <w:rPr>
          <w:b/>
        </w:rPr>
        <w:t xml:space="preserve">Tulos</w:t>
      </w:r>
    </w:p>
    <w:p>
      <w:r>
        <w:t xml:space="preserve">Voit käyttää junalippua, jolla voit matkustaa fr .</w:t>
      </w:r>
    </w:p>
    <w:p>
      <w:r>
        <w:rPr>
          <w:b/>
        </w:rPr>
        <w:t xml:space="preserve">Tulos</w:t>
      </w:r>
    </w:p>
    <w:p>
      <w:r>
        <w:t xml:space="preserve">Voit järjestää junalipun lomalle .</w:t>
      </w:r>
    </w:p>
    <w:p>
      <w:r>
        <w:rPr>
          <w:b/>
        </w:rPr>
        <w:t xml:space="preserve">Tulos</w:t>
      </w:r>
    </w:p>
    <w:p>
      <w:r>
        <w:t xml:space="preserve">Voit lainata junalipun lähteäksesi lomalle .</w:t>
      </w:r>
    </w:p>
    <w:p>
      <w:r>
        <w:rPr>
          <w:b/>
        </w:rPr>
        <w:t xml:space="preserve">Tulos</w:t>
      </w:r>
    </w:p>
    <w:p>
      <w:r>
        <w:t xml:space="preserve">Voit käyttää junalippua lomamatkalla.</w:t>
      </w:r>
    </w:p>
    <w:p>
      <w:r>
        <w:rPr>
          <w:b/>
        </w:rPr>
        <w:t xml:space="preserve">Esimerkki 4.812</w:t>
      </w:r>
    </w:p>
    <w:p>
      <w:r>
        <w:t xml:space="preserve">Ottaisit riskin puhelinsoitosta, koska haluaisit puhua jonkun kanssa .</w:t>
      </w:r>
    </w:p>
    <w:p>
      <w:r>
        <w:rPr>
          <w:b/>
        </w:rPr>
        <w:t xml:space="preserve">Tulos</w:t>
      </w:r>
    </w:p>
    <w:p>
      <w:r>
        <w:t xml:space="preserve">Varaisit puhelinsoiton, koska haluaisit puhua jonkun kanssa .</w:t>
      </w:r>
    </w:p>
    <w:p>
      <w:r>
        <w:rPr>
          <w:b/>
        </w:rPr>
        <w:t xml:space="preserve">Tulos</w:t>
      </w:r>
    </w:p>
    <w:p>
      <w:r>
        <w:t xml:space="preserve">Sinä loisit puhelun, koska haluaisit auttaa jotakuta .</w:t>
      </w:r>
    </w:p>
    <w:p>
      <w:r>
        <w:rPr>
          <w:b/>
        </w:rPr>
        <w:t xml:space="preserve">Tulos</w:t>
      </w:r>
    </w:p>
    <w:p>
      <w:r>
        <w:t xml:space="preserve">Sinä yrittäisit soittaa, koska haluaisit puhua jonkun kanssa .</w:t>
      </w:r>
    </w:p>
    <w:p>
      <w:r>
        <w:rPr>
          <w:b/>
        </w:rPr>
        <w:t xml:space="preserve">Tulos</w:t>
      </w:r>
    </w:p>
    <w:p>
      <w:r>
        <w:t xml:space="preserve">Soittaisit puhelun, koska haluaisit puhua jonkun kanssa.</w:t>
      </w:r>
    </w:p>
    <w:p>
      <w:r>
        <w:rPr>
          <w:b/>
        </w:rPr>
        <w:t xml:space="preserve">Esimerkki 4.813</w:t>
      </w:r>
    </w:p>
    <w:p>
      <w:r>
        <w:t xml:space="preserve">Ihmiset juhlivat puutarhanhoito niiden postitse .</w:t>
      </w:r>
    </w:p>
    <w:p>
      <w:r>
        <w:rPr>
          <w:b/>
        </w:rPr>
        <w:t xml:space="preserve">Tulos</w:t>
      </w:r>
    </w:p>
    <w:p>
      <w:r>
        <w:t xml:space="preserve">Ihmiset nauttivat puutarhanhoidosta puutarhassaan.</w:t>
      </w:r>
    </w:p>
    <w:p>
      <w:r>
        <w:rPr>
          <w:b/>
        </w:rPr>
        <w:t xml:space="preserve">Tulos</w:t>
      </w:r>
    </w:p>
    <w:p>
      <w:r>
        <w:t xml:space="preserve">Ihmiset kannattavat puutarhanhoito omaisuutensa .</w:t>
      </w:r>
    </w:p>
    <w:p>
      <w:r>
        <w:rPr>
          <w:b/>
        </w:rPr>
        <w:t xml:space="preserve">Tulos</w:t>
      </w:r>
    </w:p>
    <w:p>
      <w:r>
        <w:t xml:space="preserve">Ihmiset nauttivat illallista puutarhassaan .</w:t>
      </w:r>
    </w:p>
    <w:p>
      <w:r>
        <w:rPr>
          <w:b/>
        </w:rPr>
        <w:t xml:space="preserve">Tulos</w:t>
      </w:r>
    </w:p>
    <w:p>
      <w:r>
        <w:t xml:space="preserve">Sadat nauttivat puutarhanhoidosta puutarhassaan .</w:t>
      </w:r>
    </w:p>
    <w:p>
      <w:r>
        <w:rPr>
          <w:b/>
        </w:rPr>
        <w:t xml:space="preserve">Esimerkki 4.814</w:t>
      </w:r>
    </w:p>
    <w:p>
      <w:r>
        <w:t xml:space="preserve">Elinympäristö on veden ympäröimä maamassat.</w:t>
      </w:r>
    </w:p>
    <w:p>
      <w:r>
        <w:rPr>
          <w:b/>
        </w:rPr>
        <w:t xml:space="preserve">Tulos</w:t>
      </w:r>
    </w:p>
    <w:p>
      <w:r>
        <w:t xml:space="preserve">Kangas on veden ympäröimä maamassat.</w:t>
      </w:r>
    </w:p>
    <w:p>
      <w:r>
        <w:rPr>
          <w:b/>
        </w:rPr>
        <w:t xml:space="preserve">Tulos</w:t>
      </w:r>
    </w:p>
    <w:p>
      <w:r>
        <w:t xml:space="preserve">Ihminen on veden ympäröimä maamassa .</w:t>
      </w:r>
    </w:p>
    <w:p>
      <w:r>
        <w:rPr>
          <w:b/>
        </w:rPr>
        <w:t xml:space="preserve">Tulos</w:t>
      </w:r>
    </w:p>
    <w:p>
      <w:r>
        <w:t xml:space="preserve">Maatila on veden ympäröimä maamassa .</w:t>
      </w:r>
    </w:p>
    <w:p>
      <w:r>
        <w:rPr>
          <w:b/>
        </w:rPr>
        <w:t xml:space="preserve">Tulos</w:t>
      </w:r>
    </w:p>
    <w:p>
      <w:r>
        <w:t xml:space="preserve">Saari on veden ympäröimä maamassat.</w:t>
      </w:r>
    </w:p>
    <w:p>
      <w:r>
        <w:rPr>
          <w:b/>
        </w:rPr>
        <w:t xml:space="preserve">Esimerkki 4.815</w:t>
      </w:r>
    </w:p>
    <w:p>
      <w:r>
        <w:t xml:space="preserve">Keittiöstä löytyy uuni.</w:t>
      </w:r>
    </w:p>
    <w:p>
      <w:r>
        <w:rPr>
          <w:b/>
        </w:rPr>
        <w:t xml:space="preserve">Tulos</w:t>
      </w:r>
    </w:p>
    <w:p>
      <w:r>
        <w:t xml:space="preserve">Uuni voidaan upottaa liukuun .</w:t>
      </w:r>
    </w:p>
    <w:p>
      <w:r>
        <w:rPr>
          <w:b/>
        </w:rPr>
        <w:t xml:space="preserve">Tulos</w:t>
      </w:r>
    </w:p>
    <w:p>
      <w:r>
        <w:t xml:space="preserve">Parannusta voidaan tehdä keittiössä .</w:t>
      </w:r>
    </w:p>
    <w:p>
      <w:r>
        <w:rPr>
          <w:b/>
        </w:rPr>
        <w:t xml:space="preserve">Tulos</w:t>
      </w:r>
    </w:p>
    <w:p>
      <w:r>
        <w:t xml:space="preserve">Asser voidaan tyhjentää keittiössä .</w:t>
      </w:r>
    </w:p>
    <w:p>
      <w:r>
        <w:rPr>
          <w:b/>
        </w:rPr>
        <w:t xml:space="preserve">Tulos</w:t>
      </w:r>
    </w:p>
    <w:p>
      <w:r>
        <w:t xml:space="preserve">Pistoksen voi saada keittiössä .</w:t>
      </w:r>
    </w:p>
    <w:p>
      <w:r>
        <w:rPr>
          <w:b/>
        </w:rPr>
        <w:t xml:space="preserve">Esimerkki 4.816</w:t>
      </w:r>
    </w:p>
    <w:p>
      <w:r>
        <w:t xml:space="preserve">Lentokone tarvitsee kiitotien noustakseen ja laskeutuakseen.</w:t>
      </w:r>
    </w:p>
    <w:p>
      <w:r>
        <w:rPr>
          <w:b/>
        </w:rPr>
        <w:t xml:space="preserve">Tulos</w:t>
      </w:r>
    </w:p>
    <w:p>
      <w:r>
        <w:t xml:space="preserve">Lentokone nousee kiitotielle noustakseen ja laskeutuakseen .</w:t>
      </w:r>
    </w:p>
    <w:p>
      <w:r>
        <w:rPr>
          <w:b/>
        </w:rPr>
        <w:t xml:space="preserve">Tulos</w:t>
      </w:r>
    </w:p>
    <w:p>
      <w:r>
        <w:t xml:space="preserve">Lentokone käyttää kiitotietä lentoonlähtöä ja laskeutumista varten .</w:t>
      </w:r>
    </w:p>
    <w:p>
      <w:r>
        <w:rPr>
          <w:b/>
        </w:rPr>
        <w:t xml:space="preserve">Tulos</w:t>
      </w:r>
    </w:p>
    <w:p>
      <w:r>
        <w:t xml:space="preserve">Lentokone tarvitsee kiitoradan, jota ilman se voi matkustaa ja syöksyä maahan.</w:t>
      </w:r>
    </w:p>
    <w:p>
      <w:r>
        <w:rPr>
          <w:b/>
        </w:rPr>
        <w:t xml:space="preserve">Tulos</w:t>
      </w:r>
    </w:p>
    <w:p>
      <w:r>
        <w:t xml:space="preserve">Lentokone vaatii kiitotien nousua ja laskeutumista varten.</w:t>
      </w:r>
    </w:p>
    <w:p>
      <w:r>
        <w:rPr>
          <w:b/>
        </w:rPr>
        <w:t xml:space="preserve">Esimerkki 4.817</w:t>
      </w:r>
    </w:p>
    <w:p>
      <w:r>
        <w:t xml:space="preserve">Olet todennäköisesti korvata lintu puussa .</w:t>
      </w:r>
    </w:p>
    <w:p>
      <w:r>
        <w:rPr>
          <w:b/>
        </w:rPr>
        <w:t xml:space="preserve">Tulos</w:t>
      </w:r>
    </w:p>
    <w:p>
      <w:r>
        <w:t xml:space="preserve">Tarkoitat todennäköisesti lintua puussa .</w:t>
      </w:r>
    </w:p>
    <w:p>
      <w:r>
        <w:rPr>
          <w:b/>
        </w:rPr>
        <w:t xml:space="preserve">Tulos</w:t>
      </w:r>
    </w:p>
    <w:p>
      <w:r>
        <w:t xml:space="preserve">Löydät todennäköisesti linnun puusta.</w:t>
      </w:r>
    </w:p>
    <w:p>
      <w:r>
        <w:rPr>
          <w:b/>
        </w:rPr>
        <w:t xml:space="preserve">Tulos</w:t>
      </w:r>
    </w:p>
    <w:p>
      <w:r>
        <w:t xml:space="preserve">Olet iloinen voidessasi tehdä linnun lautaselle .</w:t>
      </w:r>
    </w:p>
    <w:p>
      <w:r>
        <w:rPr>
          <w:b/>
        </w:rPr>
        <w:t xml:space="preserve">Tulos</w:t>
      </w:r>
    </w:p>
    <w:p>
      <w:r>
        <w:t xml:space="preserve">On todennäköistä, että hakkaat lintua puussa .</w:t>
      </w:r>
    </w:p>
    <w:p>
      <w:r>
        <w:rPr>
          <w:b/>
        </w:rPr>
        <w:t xml:space="preserve">Esimerkki 4.818</w:t>
      </w:r>
    </w:p>
    <w:p>
      <w:r>
        <w:t xml:space="preserve">Jonkun auttamisen vaikutus on tilanteen parantaminen.</w:t>
      </w:r>
    </w:p>
    <w:p>
      <w:r>
        <w:rPr>
          <w:b/>
        </w:rPr>
        <w:t xml:space="preserve">Tulos</w:t>
      </w:r>
    </w:p>
    <w:p>
      <w:r>
        <w:t xml:space="preserve">Tapa auttaa jotakuta parantaa tilannetta .</w:t>
      </w:r>
    </w:p>
    <w:p>
      <w:r>
        <w:rPr>
          <w:b/>
        </w:rPr>
        <w:t xml:space="preserve">Tulos</w:t>
      </w:r>
    </w:p>
    <w:p>
      <w:r>
        <w:t xml:space="preserve">Jonkun yrittämisen vaikutus on väestön parantaminen .</w:t>
      </w:r>
    </w:p>
    <w:p>
      <w:r>
        <w:rPr>
          <w:b/>
        </w:rPr>
        <w:t xml:space="preserve">Tulos</w:t>
      </w:r>
    </w:p>
    <w:p>
      <w:r>
        <w:t xml:space="preserve">Jonkun uhkailun vaikutus paranee hetkeksi .</w:t>
      </w:r>
    </w:p>
    <w:p>
      <w:r>
        <w:rPr>
          <w:b/>
        </w:rPr>
        <w:t xml:space="preserve">Tulos</w:t>
      </w:r>
    </w:p>
    <w:p>
      <w:r>
        <w:t xml:space="preserve">Jonkun auttamisen nimi on tilanteen parantaminen .</w:t>
      </w:r>
    </w:p>
    <w:p>
      <w:r>
        <w:rPr>
          <w:b/>
        </w:rPr>
        <w:t xml:space="preserve">Esimerkki 4.819</w:t>
      </w:r>
    </w:p>
    <w:p>
      <w:r>
        <w:t xml:space="preserve">Uusit luottokortin, koska haluat maksaa laskun.</w:t>
      </w:r>
    </w:p>
    <w:p>
      <w:r>
        <w:rPr>
          <w:b/>
        </w:rPr>
        <w:t xml:space="preserve">Tulos</w:t>
      </w:r>
    </w:p>
    <w:p>
      <w:r>
        <w:t xml:space="preserve">Käytät luottokorttia, koska haluat maksaa laskun.</w:t>
      </w:r>
    </w:p>
    <w:p>
      <w:r>
        <w:rPr>
          <w:b/>
        </w:rPr>
        <w:t xml:space="preserve">Tulos</w:t>
      </w:r>
    </w:p>
    <w:p>
      <w:r>
        <w:t xml:space="preserve">Käyttäisit luottokorttia, koska haluat vaihtaa laskun.</w:t>
      </w:r>
    </w:p>
    <w:p>
      <w:r>
        <w:rPr>
          <w:b/>
        </w:rPr>
        <w:t xml:space="preserve">Tulos</w:t>
      </w:r>
    </w:p>
    <w:p>
      <w:r>
        <w:t xml:space="preserve">Luottokortti romutetaan, koska halutaan maksaa lasku.</w:t>
      </w:r>
    </w:p>
    <w:p>
      <w:r>
        <w:rPr>
          <w:b/>
        </w:rPr>
        <w:t xml:space="preserve">Tulos</w:t>
      </w:r>
    </w:p>
    <w:p>
      <w:r>
        <w:t xml:space="preserve">Sinä käyttäisit takautuvaa veroa, koska sinun on maksettava c .</w:t>
      </w:r>
    </w:p>
    <w:p>
      <w:r>
        <w:rPr>
          <w:b/>
        </w:rPr>
        <w:t xml:space="preserve">Esimerkki 4.820</w:t>
      </w:r>
    </w:p>
    <w:p>
      <w:r>
        <w:t xml:space="preserve">Olet järkyttynyt siitä, että käärme mahtuu illalliselle .</w:t>
      </w:r>
    </w:p>
    <w:p>
      <w:r>
        <w:rPr>
          <w:b/>
        </w:rPr>
        <w:t xml:space="preserve">Tulos</w:t>
      </w:r>
    </w:p>
    <w:p>
      <w:r>
        <w:t xml:space="preserve">Olet todennäköisesti liittyä käärmeen kuoppaan .</w:t>
      </w:r>
    </w:p>
    <w:p>
      <w:r>
        <w:rPr>
          <w:b/>
        </w:rPr>
        <w:t xml:space="preserve">Tulos</w:t>
      </w:r>
    </w:p>
    <w:p>
      <w:r>
        <w:t xml:space="preserve">Olet todennäköisesti johtaa käärmeen kuoppaan .</w:t>
      </w:r>
    </w:p>
    <w:p>
      <w:r>
        <w:rPr>
          <w:b/>
        </w:rPr>
        <w:t xml:space="preserve">Tulos</w:t>
      </w:r>
    </w:p>
    <w:p>
      <w:r>
        <w:t xml:space="preserve">Olet todennäköisesti kohteena käärme kuopassa .</w:t>
      </w:r>
    </w:p>
    <w:p>
      <w:r>
        <w:rPr>
          <w:b/>
        </w:rPr>
        <w:t xml:space="preserve">Tulos</w:t>
      </w:r>
    </w:p>
    <w:p>
      <w:r>
        <w:t xml:space="preserve">Löydät todennäköisesti käärmeen kuopasta.</w:t>
      </w:r>
    </w:p>
    <w:p>
      <w:r>
        <w:rPr>
          <w:b/>
        </w:rPr>
        <w:t xml:space="preserve">Esimerkki 4.821</w:t>
      </w:r>
    </w:p>
    <w:p>
      <w:r>
        <w:t xml:space="preserve">Ylittämisen vaikutus on päästä toiselle puolelle .</w:t>
      </w:r>
    </w:p>
    <w:p>
      <w:r>
        <w:rPr>
          <w:b/>
        </w:rPr>
        <w:t xml:space="preserve">Tulos</w:t>
      </w:r>
    </w:p>
    <w:p>
      <w:r>
        <w:t xml:space="preserve">Kadun ylittämisen vaikutus ulottuu toiseen kylään .</w:t>
      </w:r>
    </w:p>
    <w:p>
      <w:r>
        <w:rPr>
          <w:b/>
        </w:rPr>
        <w:t xml:space="preserve">Tulos</w:t>
      </w:r>
    </w:p>
    <w:p>
      <w:r>
        <w:t xml:space="preserve">Teon ylittämisen vaikutus on poistuminen toisesta kanavasta .</w:t>
      </w:r>
    </w:p>
    <w:p>
      <w:r>
        <w:rPr>
          <w:b/>
        </w:rPr>
        <w:t xml:space="preserve">Tulos</w:t>
      </w:r>
    </w:p>
    <w:p>
      <w:r>
        <w:t xml:space="preserve">Kadun ylittämisen vaikutuksesta päästään toiselle puolelle.</w:t>
      </w:r>
    </w:p>
    <w:p>
      <w:r>
        <w:rPr>
          <w:b/>
        </w:rPr>
        <w:t xml:space="preserve">Tulos</w:t>
      </w:r>
    </w:p>
    <w:p>
      <w:r>
        <w:t xml:space="preserve">Kurssin ylittämisen vaikutuksesta päästään toiselle puolelle .</w:t>
      </w:r>
    </w:p>
    <w:p>
      <w:r>
        <w:rPr>
          <w:b/>
        </w:rPr>
        <w:t xml:space="preserve">Esimerkki 4.822</w:t>
      </w:r>
    </w:p>
    <w:p>
      <w:r>
        <w:t xml:space="preserve">Jos haluat luoda voimaa, sinun pitäisi napsauttaa tikaria .</w:t>
      </w:r>
    </w:p>
    <w:p>
      <w:r>
        <w:rPr>
          <w:b/>
        </w:rPr>
        <w:t xml:space="preserve">Tulos</w:t>
      </w:r>
    </w:p>
    <w:p>
      <w:r>
        <w:t xml:space="preserve">Jos haluat kiristää voimiasi, sinun pitäisi tuoda suolaa .</w:t>
      </w:r>
    </w:p>
    <w:p>
      <w:r>
        <w:rPr>
          <w:b/>
        </w:rPr>
        <w:t xml:space="preserve">Tulos</w:t>
      </w:r>
    </w:p>
    <w:p>
      <w:r>
        <w:t xml:space="preserve">Jos haluat hieroa voimiasi, sinun pitäisi ampua kalkkuna .</w:t>
      </w:r>
    </w:p>
    <w:p>
      <w:r>
        <w:rPr>
          <w:b/>
        </w:rPr>
        <w:t xml:space="preserve">Tulos</w:t>
      </w:r>
    </w:p>
    <w:p>
      <w:r>
        <w:t xml:space="preserve">Jos haluat testata voimiasi, sinun pitäisi törmätä seinään.</w:t>
      </w:r>
    </w:p>
    <w:p>
      <w:r>
        <w:rPr>
          <w:b/>
        </w:rPr>
        <w:t xml:space="preserve">Tulos</w:t>
      </w:r>
    </w:p>
    <w:p>
      <w:r>
        <w:t xml:space="preserve">Jos uskallat testata voimiasi niin sinun pitäisi jakaa keskustelu .</w:t>
      </w:r>
    </w:p>
    <w:p>
      <w:r>
        <w:rPr>
          <w:b/>
        </w:rPr>
        <w:t xml:space="preserve">Esimerkki 4.823</w:t>
      </w:r>
    </w:p>
    <w:p>
      <w:r>
        <w:t xml:space="preserve">Vaikutus hiustenleikkaukseen menemiseen näyttää hälyttävältä .</w:t>
      </w:r>
    </w:p>
    <w:p>
      <w:r>
        <w:rPr>
          <w:b/>
        </w:rPr>
        <w:t xml:space="preserve">Tulos</w:t>
      </w:r>
    </w:p>
    <w:p>
      <w:r>
        <w:t xml:space="preserve">Vaikutus menee saada hiustenleikkuun näyttää uskomattomalta .</w:t>
      </w:r>
    </w:p>
    <w:p>
      <w:r>
        <w:rPr>
          <w:b/>
        </w:rPr>
        <w:t xml:space="preserve">Tulos</w:t>
      </w:r>
    </w:p>
    <w:p>
      <w:r>
        <w:t xml:space="preserve">Vaikutus menee saada hiustenleikkuun näyttää minimaalinen .</w:t>
      </w:r>
    </w:p>
    <w:p>
      <w:r>
        <w:rPr>
          <w:b/>
        </w:rPr>
        <w:t xml:space="preserve">Tulos</w:t>
      </w:r>
    </w:p>
    <w:p>
      <w:r>
        <w:t xml:space="preserve">Vaikutus menee saada hiustenleikkaus näyttää valtava .</w:t>
      </w:r>
    </w:p>
    <w:p>
      <w:r>
        <w:rPr>
          <w:b/>
        </w:rPr>
        <w:t xml:space="preserve">Tulos</w:t>
      </w:r>
    </w:p>
    <w:p>
      <w:r>
        <w:t xml:space="preserve">Hiustenleikkaukseen menemisen vaikutus näyttää hyvältä.</w:t>
      </w:r>
    </w:p>
    <w:p>
      <w:r>
        <w:rPr>
          <w:b/>
        </w:rPr>
        <w:t xml:space="preserve">Esimerkki 4.824</w:t>
      </w:r>
    </w:p>
    <w:p>
      <w:r>
        <w:t xml:space="preserve">Opiskelijat korkeakoulujen alkeiskursseilla.</w:t>
      </w:r>
    </w:p>
    <w:p>
      <w:r>
        <w:rPr>
          <w:b/>
        </w:rPr>
        <w:t xml:space="preserve">Tulos</w:t>
      </w:r>
    </w:p>
    <w:p>
      <w:r>
        <w:t xml:space="preserve">ï¿½ suorittaa kursseja osoitteessa âĢ¢ .</w:t>
      </w:r>
    </w:p>
    <w:p>
      <w:r>
        <w:rPr>
          <w:b/>
        </w:rPr>
        <w:t xml:space="preserve">Tulos</w:t>
      </w:r>
    </w:p>
    <w:p>
      <w:r>
        <w:t xml:space="preserve">Opiskelijat suosivat kursseja korkeakouluissa.</w:t>
      </w:r>
    </w:p>
    <w:p>
      <w:r>
        <w:rPr>
          <w:b/>
        </w:rPr>
        <w:t xml:space="preserve">Tulos</w:t>
      </w:r>
    </w:p>
    <w:p>
      <w:r>
        <w:t xml:space="preserve">Opiskelijat käyvät kursseja korkeakouluissa.</w:t>
      </w:r>
    </w:p>
    <w:p>
      <w:r>
        <w:rPr>
          <w:b/>
        </w:rPr>
        <w:t xml:space="preserve">Tulos</w:t>
      </w:r>
    </w:p>
    <w:p>
      <w:r>
        <w:t xml:space="preserve">Opiskelijoiden sijoituskurssit korkeakouluissa.</w:t>
      </w:r>
    </w:p>
    <w:p>
      <w:r>
        <w:rPr>
          <w:b/>
        </w:rPr>
        <w:t xml:space="preserve">Esimerkki 4.825</w:t>
      </w:r>
    </w:p>
    <w:p>
      <w:r>
        <w:t xml:space="preserve">Jos haluat opettaa yleisölle roolistasi, sinun pitäisi miettiä .</w:t>
      </w:r>
    </w:p>
    <w:p>
      <w:r>
        <w:rPr>
          <w:b/>
        </w:rPr>
        <w:t xml:space="preserve">Tulos</w:t>
      </w:r>
    </w:p>
    <w:p>
      <w:r>
        <w:t xml:space="preserve">Jos vihaat asettaa ankan pöydälle, sinun pitäisi sh .</w:t>
      </w:r>
    </w:p>
    <w:p>
      <w:r>
        <w:rPr>
          <w:b/>
        </w:rPr>
        <w:t xml:space="preserve">Tulos</w:t>
      </w:r>
    </w:p>
    <w:p>
      <w:r>
        <w:t xml:space="preserve">Jos haluatte asettaa kysymyksen kontekstin, lähestykää .</w:t>
      </w:r>
    </w:p>
    <w:p>
      <w:r>
        <w:rPr>
          <w:b/>
        </w:rPr>
        <w:t xml:space="preserve">Tulos</w:t>
      </w:r>
    </w:p>
    <w:p>
      <w:r>
        <w:t xml:space="preserve">Jos haluat asettaa kupin pöydälle, sinun pitäisi miettiä.</w:t>
      </w:r>
    </w:p>
    <w:p>
      <w:r>
        <w:rPr>
          <w:b/>
        </w:rPr>
        <w:t xml:space="preserve">Tulos</w:t>
      </w:r>
    </w:p>
    <w:p>
      <w:r>
        <w:t xml:space="preserve">Jos haluat asettaa kerroksen työntekijälle, sinun pitäisi omistaa .</w:t>
      </w:r>
    </w:p>
    <w:p>
      <w:r>
        <w:rPr>
          <w:b/>
        </w:rPr>
        <w:t xml:space="preserve">Esimerkki 4.826</w:t>
      </w:r>
    </w:p>
    <w:p>
      <w:r>
        <w:t xml:space="preserve">Jos haluat keksiä tv-ohjelman, sinun pitäisi ostaa televisio .</w:t>
      </w:r>
    </w:p>
    <w:p>
      <w:r>
        <w:rPr>
          <w:b/>
        </w:rPr>
        <w:t xml:space="preserve">Tulos</w:t>
      </w:r>
    </w:p>
    <w:p>
      <w:r>
        <w:t xml:space="preserve">Jos haluat katsoa tv-ohjelmaa, sinun pitäisi ostaa televisio.</w:t>
      </w:r>
    </w:p>
    <w:p>
      <w:r>
        <w:rPr>
          <w:b/>
        </w:rPr>
        <w:t xml:space="preserve">Tulos</w:t>
      </w:r>
    </w:p>
    <w:p>
      <w:r>
        <w:t xml:space="preserve">Jos haluat laulaa tv-ohjelman, sinun pitäisi tarjota tv .</w:t>
      </w:r>
    </w:p>
    <w:p>
      <w:r>
        <w:rPr>
          <w:b/>
        </w:rPr>
        <w:t xml:space="preserve">Tulos</w:t>
      </w:r>
    </w:p>
    <w:p>
      <w:r>
        <w:t xml:space="preserve">Jos haluat käyttää tv-ohjelmaa, sinun pitäisi valita tv .</w:t>
      </w:r>
    </w:p>
    <w:p>
      <w:r>
        <w:rPr>
          <w:b/>
        </w:rPr>
        <w:t xml:space="preserve">Tulos</w:t>
      </w:r>
    </w:p>
    <w:p>
      <w:r>
        <w:t xml:space="preserve">Jos haluat arvioida tv-ohjelmaa, sinun pitäisi ostaa tv .</w:t>
      </w:r>
    </w:p>
    <w:p>
      <w:r>
        <w:rPr>
          <w:b/>
        </w:rPr>
        <w:t xml:space="preserve">Esimerkki 4.827</w:t>
      </w:r>
    </w:p>
    <w:p>
      <w:r>
        <w:t xml:space="preserve">Tekisit paremman maailman, koska elämä on kaunista.</w:t>
      </w:r>
    </w:p>
    <w:p>
      <w:r>
        <w:rPr>
          <w:b/>
        </w:rPr>
        <w:t xml:space="preserve">Tulos</w:t>
      </w:r>
    </w:p>
    <w:p>
      <w:r>
        <w:t xml:space="preserve">Ehdottaisitte parempaa maailmaa, koska hulluus on vahvaa .</w:t>
      </w:r>
    </w:p>
    <w:p>
      <w:r>
        <w:rPr>
          <w:b/>
        </w:rPr>
        <w:t xml:space="preserve">Tulos</w:t>
      </w:r>
    </w:p>
    <w:p>
      <w:r>
        <w:t xml:space="preserve">Teeskentelisitte parempaa maailmaa, koska evoluutio on geneettistä .</w:t>
      </w:r>
    </w:p>
    <w:p>
      <w:r>
        <w:rPr>
          <w:b/>
        </w:rPr>
        <w:t xml:space="preserve">Tulos</w:t>
      </w:r>
    </w:p>
    <w:p>
      <w:r>
        <w:t xml:space="preserve">Tekisitte paremman maailman, koska elämä on kaunista .</w:t>
      </w:r>
    </w:p>
    <w:p>
      <w:r>
        <w:rPr>
          <w:b/>
        </w:rPr>
        <w:t xml:space="preserve">Tulos</w:t>
      </w:r>
    </w:p>
    <w:p>
      <w:r>
        <w:t xml:space="preserve">Tekisitte paremman maailman, koska elämä on upeaa .</w:t>
      </w:r>
    </w:p>
    <w:p>
      <w:r>
        <w:rPr>
          <w:b/>
        </w:rPr>
        <w:t xml:space="preserve">Esimerkki 4.828</w:t>
      </w:r>
    </w:p>
    <w:p>
      <w:r>
        <w:t xml:space="preserve">Puhelinluettelossa on todennäköisesti laitteistotoimiston numero ja osoite.</w:t>
      </w:r>
    </w:p>
    <w:p>
      <w:r>
        <w:rPr>
          <w:b/>
        </w:rPr>
        <w:t xml:space="preserve">Tulos</w:t>
      </w:r>
    </w:p>
    <w:p>
      <w:r>
        <w:t xml:space="preserve">Puhelinluettelossa on todennäköisesti rautakaupan numero ja osoite.</w:t>
      </w:r>
    </w:p>
    <w:p>
      <w:r>
        <w:rPr>
          <w:b/>
        </w:rPr>
        <w:t xml:space="preserve">Tulos</w:t>
      </w:r>
    </w:p>
    <w:p>
      <w:r>
        <w:t xml:space="preserve">Puhelinluettelossa on todennäköisesti rautakaupan käsikirja ja osoite.</w:t>
      </w:r>
    </w:p>
    <w:p>
      <w:r>
        <w:rPr>
          <w:b/>
        </w:rPr>
        <w:t xml:space="preserve">Tulos</w:t>
      </w:r>
    </w:p>
    <w:p>
      <w:r>
        <w:t xml:space="preserve">Puhelinluettelo on todennäköisesti portti ja osoite rautakauppa.</w:t>
      </w:r>
    </w:p>
    <w:p>
      <w:r>
        <w:rPr>
          <w:b/>
        </w:rPr>
        <w:t xml:space="preserve">Tulos</w:t>
      </w:r>
    </w:p>
    <w:p>
      <w:r>
        <w:t xml:space="preserve">Puhelinluettelossa on todennäköisesti laitteistosovelluksen numero ja osoite.</w:t>
      </w:r>
    </w:p>
    <w:p>
      <w:r>
        <w:rPr>
          <w:b/>
        </w:rPr>
        <w:t xml:space="preserve">Esimerkki 4.829</w:t>
      </w:r>
    </w:p>
    <w:p>
      <w:r>
        <w:t xml:space="preserve">Äiti ja hänen lapsensa voivat tavata puistossa yhdessä .</w:t>
      </w:r>
    </w:p>
    <w:p>
      <w:r>
        <w:rPr>
          <w:b/>
        </w:rPr>
        <w:t xml:space="preserve">Tulos</w:t>
      </w:r>
    </w:p>
    <w:p>
      <w:r>
        <w:t xml:space="preserve">Äiti ja hänen lapsensa voivat mennä puistoon yhdessä.</w:t>
      </w:r>
    </w:p>
    <w:p>
      <w:r>
        <w:rPr>
          <w:b/>
        </w:rPr>
        <w:t xml:space="preserve">Tulos</w:t>
      </w:r>
    </w:p>
    <w:p>
      <w:r>
        <w:t xml:space="preserve">Äiti ja hänen lapsensa voivat mennä puistoon yksityisesti .</w:t>
      </w:r>
    </w:p>
    <w:p>
      <w:r>
        <w:rPr>
          <w:b/>
        </w:rPr>
        <w:t xml:space="preserve">Tulos</w:t>
      </w:r>
    </w:p>
    <w:p>
      <w:r>
        <w:t xml:space="preserve">Äiti ja hänen lapsensa voivat mennä puistoon yhdessä .</w:t>
      </w:r>
    </w:p>
    <w:p>
      <w:r>
        <w:rPr>
          <w:b/>
        </w:rPr>
        <w:t xml:space="preserve">Tulos</w:t>
      </w:r>
    </w:p>
    <w:p>
      <w:r>
        <w:t xml:space="preserve">Tuomari ja hänen lapsensa voivat mennä altaalle yhdessä .</w:t>
      </w:r>
    </w:p>
    <w:p>
      <w:r>
        <w:rPr>
          <w:b/>
        </w:rPr>
        <w:t xml:space="preserve">Esimerkki 4.830</w:t>
      </w:r>
    </w:p>
    <w:p>
      <w:r>
        <w:t xml:space="preserve">Ihmiset nukkuvat pääasiassa sängyssä .</w:t>
      </w:r>
    </w:p>
    <w:p>
      <w:r>
        <w:rPr>
          <w:b/>
        </w:rPr>
        <w:t xml:space="preserve">Tulos</w:t>
      </w:r>
    </w:p>
    <w:p>
      <w:r>
        <w:t xml:space="preserve">johtajat nukkuvat yleensä sängyssä .</w:t>
      </w:r>
    </w:p>
    <w:p>
      <w:r>
        <w:rPr>
          <w:b/>
        </w:rPr>
        <w:t xml:space="preserve">Tulos</w:t>
      </w:r>
    </w:p>
    <w:p>
      <w:r>
        <w:t xml:space="preserve">Ihmiset nukkuvat yleensä sängyssä.</w:t>
      </w:r>
    </w:p>
    <w:p>
      <w:r>
        <w:rPr>
          <w:b/>
        </w:rPr>
        <w:t xml:space="preserve">Tulos</w:t>
      </w:r>
    </w:p>
    <w:p>
      <w:r>
        <w:t xml:space="preserve">kirjoittajat nukkuvat yleensä sängyssä .</w:t>
      </w:r>
    </w:p>
    <w:p>
      <w:r>
        <w:rPr>
          <w:b/>
        </w:rPr>
        <w:t xml:space="preserve">Tulos</w:t>
      </w:r>
    </w:p>
    <w:p>
      <w:r>
        <w:t xml:space="preserve">Ihmiset nukkuvat yleisesti sängyssä .</w:t>
      </w:r>
    </w:p>
    <w:p>
      <w:r>
        <w:rPr>
          <w:b/>
        </w:rPr>
        <w:t xml:space="preserve">Esimerkki 4.831</w:t>
      </w:r>
    </w:p>
    <w:p>
      <w:r>
        <w:t xml:space="preserve">Olet utelias löytämään tietokoneen kampuskaupasta .</w:t>
      </w:r>
    </w:p>
    <w:p>
      <w:r>
        <w:rPr>
          <w:b/>
        </w:rPr>
        <w:t xml:space="preserve">Tulos</w:t>
      </w:r>
    </w:p>
    <w:p>
      <w:r>
        <w:t xml:space="preserve">Olet hullu, jos haluat löytää tietokoneen tietokonekaupasta .</w:t>
      </w:r>
    </w:p>
    <w:p>
      <w:r>
        <w:rPr>
          <w:b/>
        </w:rPr>
        <w:t xml:space="preserve">Tulos</w:t>
      </w:r>
    </w:p>
    <w:p>
      <w:r>
        <w:t xml:space="preserve">Löydät tietokoneen todennäköisesti tietokonekaupasta.</w:t>
      </w:r>
    </w:p>
    <w:p>
      <w:r>
        <w:rPr>
          <w:b/>
        </w:rPr>
        <w:t xml:space="preserve">Tulos</w:t>
      </w:r>
    </w:p>
    <w:p>
      <w:r>
        <w:t xml:space="preserve">Olet tuomittu löytämään tietokoneen robottikaupasta .</w:t>
      </w:r>
    </w:p>
    <w:p>
      <w:r>
        <w:rPr>
          <w:b/>
        </w:rPr>
        <w:t xml:space="preserve">Tulos</w:t>
      </w:r>
    </w:p>
    <w:p>
      <w:r>
        <w:t xml:space="preserve">Etsit innokkaasti tietokonetta tietokonekaupasta .</w:t>
      </w:r>
    </w:p>
    <w:p>
      <w:r>
        <w:rPr>
          <w:b/>
        </w:rPr>
        <w:t xml:space="preserve">Esimerkki 4.832</w:t>
      </w:r>
    </w:p>
    <w:p>
      <w:r>
        <w:t xml:space="preserve">Voit käyttää kuppia ruoan lapioimiseen.</w:t>
      </w:r>
    </w:p>
    <w:p>
      <w:r>
        <w:rPr>
          <w:b/>
        </w:rPr>
        <w:t xml:space="preserve">Tulos</w:t>
      </w:r>
    </w:p>
    <w:p>
      <w:r>
        <w:t xml:space="preserve">Voit siirtää lautasta laittaaksesi ruokaa .</w:t>
      </w:r>
    </w:p>
    <w:p>
      <w:r>
        <w:rPr>
          <w:b/>
        </w:rPr>
        <w:t xml:space="preserve">Tulos</w:t>
      </w:r>
    </w:p>
    <w:p>
      <w:r>
        <w:t xml:space="preserve">Voit käyttää kuppia ruoan tarkistamiseen.</w:t>
      </w:r>
    </w:p>
    <w:p>
      <w:r>
        <w:rPr>
          <w:b/>
        </w:rPr>
        <w:t xml:space="preserve">Tulos</w:t>
      </w:r>
    </w:p>
    <w:p>
      <w:r>
        <w:t xml:space="preserve">Voit käyttää lautasta ruoan laittamiseen.</w:t>
      </w:r>
    </w:p>
    <w:p>
      <w:r>
        <w:rPr>
          <w:b/>
        </w:rPr>
        <w:t xml:space="preserve">Tulos</w:t>
      </w:r>
    </w:p>
    <w:p>
      <w:r>
        <w:t xml:space="preserve">Voit käyttää tiedostoa ruoan aloittamiseen .</w:t>
      </w:r>
    </w:p>
    <w:p>
      <w:r>
        <w:rPr>
          <w:b/>
        </w:rPr>
        <w:t xml:space="preserve">Esimerkki 4.833</w:t>
      </w:r>
    </w:p>
    <w:p>
      <w:r>
        <w:t xml:space="preserve">Jäätelöä voi syödä lusikalla.</w:t>
      </w:r>
    </w:p>
    <w:p>
      <w:r>
        <w:rPr>
          <w:b/>
        </w:rPr>
        <w:t xml:space="preserve">Tulos</w:t>
      </w:r>
    </w:p>
    <w:p>
      <w:r>
        <w:t xml:space="preserve">Voit keksiä aineen jäätelön kutistamiseen.</w:t>
      </w:r>
    </w:p>
    <w:p>
      <w:r>
        <w:rPr>
          <w:b/>
        </w:rPr>
        <w:t xml:space="preserve">Tulos</w:t>
      </w:r>
    </w:p>
    <w:p>
      <w:r>
        <w:t xml:space="preserve">Voit saada tärkkelystä syödä aterian lautaselle .</w:t>
      </w:r>
    </w:p>
    <w:p>
      <w:r>
        <w:rPr>
          <w:b/>
        </w:rPr>
        <w:t xml:space="preserve">Tulos</w:t>
      </w:r>
    </w:p>
    <w:p>
      <w:r>
        <w:t xml:space="preserve">Voit käyttää lusikkaa jäätelön pyyhkimiseen.</w:t>
      </w:r>
    </w:p>
    <w:p>
      <w:r>
        <w:rPr>
          <w:b/>
        </w:rPr>
        <w:t xml:space="preserve">Tulos</w:t>
      </w:r>
    </w:p>
    <w:p>
      <w:r>
        <w:t xml:space="preserve">Voit käyttää tulppaa aiheuttamaan jäähalkeaman .</w:t>
      </w:r>
    </w:p>
    <w:p>
      <w:r>
        <w:rPr>
          <w:b/>
        </w:rPr>
        <w:t xml:space="preserve">Esimerkki 4.834</w:t>
      </w:r>
    </w:p>
    <w:p>
      <w:r>
        <w:t xml:space="preserve">Kaunis , siisti paikka on paljon kultaa .</w:t>
      </w:r>
    </w:p>
    <w:p>
      <w:r>
        <w:rPr>
          <w:b/>
        </w:rPr>
        <w:t xml:space="preserve">Tulos</w:t>
      </w:r>
    </w:p>
    <w:p>
      <w:r>
        <w:t xml:space="preserve">Kaunis , puhdas tuote on paljon tyydytystä.</w:t>
      </w:r>
    </w:p>
    <w:p>
      <w:r>
        <w:rPr>
          <w:b/>
        </w:rPr>
        <w:t xml:space="preserve">Tulos</w:t>
      </w:r>
    </w:p>
    <w:p>
      <w:r>
        <w:t xml:space="preserve">Kova , siisti talo on paljon työtä .</w:t>
      </w:r>
    </w:p>
    <w:p>
      <w:r>
        <w:rPr>
          <w:b/>
        </w:rPr>
        <w:t xml:space="preserve">Tulos</w:t>
      </w:r>
    </w:p>
    <w:p>
      <w:r>
        <w:t xml:space="preserve">Kauniin ja siistin talon pitäminen on paljon työtä.</w:t>
      </w:r>
    </w:p>
    <w:p>
      <w:r>
        <w:rPr>
          <w:b/>
        </w:rPr>
        <w:t xml:space="preserve">Tulos</w:t>
      </w:r>
    </w:p>
    <w:p>
      <w:r>
        <w:t xml:space="preserve">Kaunis , korkea talo on paljon inspiraatiota .</w:t>
      </w:r>
    </w:p>
    <w:p>
      <w:r>
        <w:rPr>
          <w:b/>
        </w:rPr>
        <w:t xml:space="preserve">Esimerkki 4.835</w:t>
      </w:r>
    </w:p>
    <w:p>
      <w:r>
        <w:t xml:space="preserve">Trooppisessa metsässä on todennäköistä, että löydät käärmeen.</w:t>
      </w:r>
    </w:p>
    <w:p>
      <w:r>
        <w:rPr>
          <w:b/>
        </w:rPr>
        <w:t xml:space="preserve">Tulos</w:t>
      </w:r>
    </w:p>
    <w:p>
      <w:r>
        <w:t xml:space="preserve">Löydät todennäköisesti puolison trooppisesta maasta .</w:t>
      </w:r>
    </w:p>
    <w:p>
      <w:r>
        <w:rPr>
          <w:b/>
        </w:rPr>
        <w:t xml:space="preserve">Tulos</w:t>
      </w:r>
    </w:p>
    <w:p>
      <w:r>
        <w:t xml:space="preserve">Olet haluton suojelemaan käärmettä venäläisessä metsässä .</w:t>
      </w:r>
    </w:p>
    <w:p>
      <w:r>
        <w:rPr>
          <w:b/>
        </w:rPr>
        <w:t xml:space="preserve">Tulos</w:t>
      </w:r>
    </w:p>
    <w:p>
      <w:r>
        <w:t xml:space="preserve">Olet kuuluisa käärmeen löytämiseksi trooppisesta metsästä .</w:t>
      </w:r>
    </w:p>
    <w:p>
      <w:r>
        <w:rPr>
          <w:b/>
        </w:rPr>
        <w:t xml:space="preserve">Tulos</w:t>
      </w:r>
    </w:p>
    <w:p>
      <w:r>
        <w:t xml:space="preserve">Löydät todennäköisesti viran trooppisesta metsästä .</w:t>
      </w:r>
    </w:p>
    <w:p>
      <w:r>
        <w:rPr>
          <w:b/>
        </w:rPr>
        <w:t xml:space="preserve">Esimerkki 4.836</w:t>
      </w:r>
    </w:p>
    <w:p>
      <w:r>
        <w:t xml:space="preserve">Teini-ikäinen voi suunnata rock-musiikkiin .</w:t>
      </w:r>
    </w:p>
    <w:p>
      <w:r>
        <w:rPr>
          <w:b/>
        </w:rPr>
        <w:t xml:space="preserve">Tulos</w:t>
      </w:r>
    </w:p>
    <w:p>
      <w:r>
        <w:t xml:space="preserve">A ar voi kuunnella rockmusiikkia .</w:t>
      </w:r>
    </w:p>
    <w:p>
      <w:r>
        <w:rPr>
          <w:b/>
        </w:rPr>
        <w:t xml:space="preserve">Tulos</w:t>
      </w:r>
    </w:p>
    <w:p>
      <w:r>
        <w:t xml:space="preserve">Teini-ikäinen voi kuunnella rock-musiikkia.</w:t>
      </w:r>
    </w:p>
    <w:p>
      <w:r>
        <w:rPr>
          <w:b/>
        </w:rPr>
        <w:t xml:space="preserve">Tulos</w:t>
      </w:r>
    </w:p>
    <w:p>
      <w:r>
        <w:t xml:space="preserve">Rap voi sopia rock-musiikkiin .</w:t>
      </w:r>
    </w:p>
    <w:p>
      <w:r>
        <w:rPr>
          <w:b/>
        </w:rPr>
        <w:t xml:space="preserve">Tulos</w:t>
      </w:r>
    </w:p>
    <w:p>
      <w:r>
        <w:t xml:space="preserve">Teini-ikäinen voi pitää kiinni rock-musiikista .</w:t>
      </w:r>
    </w:p>
    <w:p>
      <w:r>
        <w:rPr>
          <w:b/>
        </w:rPr>
        <w:t xml:space="preserve">Esimerkki 4.837</w:t>
      </w:r>
    </w:p>
    <w:p>
      <w:r>
        <w:t xml:space="preserve">Voit käyttää käynnistysalustaa gadgetin käynnistämiseen .</w:t>
      </w:r>
    </w:p>
    <w:p>
      <w:r>
        <w:rPr>
          <w:b/>
        </w:rPr>
        <w:t xml:space="preserve">Tulos</w:t>
      </w:r>
    </w:p>
    <w:p>
      <w:r>
        <w:t xml:space="preserve">Voit käyttää laukaisualustaa raketin laukaisemiseksi.</w:t>
      </w:r>
    </w:p>
    <w:p>
      <w:r>
        <w:rPr>
          <w:b/>
        </w:rPr>
        <w:t xml:space="preserve">Tulos</w:t>
      </w:r>
    </w:p>
    <w:p>
      <w:r>
        <w:t xml:space="preserve">Voit täyttää laukaisualustan raketin laukaisua varten.</w:t>
      </w:r>
    </w:p>
    <w:p>
      <w:r>
        <w:rPr>
          <w:b/>
        </w:rPr>
        <w:t xml:space="preserve">Tulos</w:t>
      </w:r>
    </w:p>
    <w:p>
      <w:r>
        <w:t xml:space="preserve">Voit käyttää laukaisualustaa raketin laukaisemiseen.</w:t>
      </w:r>
    </w:p>
    <w:p>
      <w:r>
        <w:rPr>
          <w:b/>
        </w:rPr>
        <w:t xml:space="preserve">Tulos</w:t>
      </w:r>
    </w:p>
    <w:p>
      <w:r>
        <w:t xml:space="preserve">Voit maksaa laukaisualustan raketin laukaisemiseksi .</w:t>
      </w:r>
    </w:p>
    <w:p>
      <w:r>
        <w:rPr>
          <w:b/>
        </w:rPr>
        <w:t xml:space="preserve">Esimerkki 4.838</w:t>
      </w:r>
    </w:p>
    <w:p>
      <w:r>
        <w:t xml:space="preserve">Jos haluatte lähettää postia pääkaupunkiin, teidän pitäisi tuoda rahaa .</w:t>
      </w:r>
    </w:p>
    <w:p>
      <w:r>
        <w:rPr>
          <w:b/>
        </w:rPr>
        <w:t xml:space="preserve">Tulos</w:t>
      </w:r>
    </w:p>
    <w:p>
      <w:r>
        <w:t xml:space="preserve">Jos haluat syödä ravintolassa, ota rahaa mukaan.</w:t>
      </w:r>
    </w:p>
    <w:p>
      <w:r>
        <w:rPr>
          <w:b/>
        </w:rPr>
        <w:t xml:space="preserve">Tulos</w:t>
      </w:r>
    </w:p>
    <w:p>
      <w:r>
        <w:t xml:space="preserve">Jos haluat syödä ravintolassa, sinun on annettava rahaa .</w:t>
      </w:r>
    </w:p>
    <w:p>
      <w:r>
        <w:rPr>
          <w:b/>
        </w:rPr>
        <w:t xml:space="preserve">Tulos</w:t>
      </w:r>
    </w:p>
    <w:p>
      <w:r>
        <w:t xml:space="preserve">Jos haluatte syödä talossa, teidän on tuotava rahaa .</w:t>
      </w:r>
    </w:p>
    <w:p>
      <w:r>
        <w:rPr>
          <w:b/>
        </w:rPr>
        <w:t xml:space="preserve">Tulos</w:t>
      </w:r>
    </w:p>
    <w:p>
      <w:r>
        <w:t xml:space="preserve">Jos haluat syödä uima-altaassa niin sinun pitäisi antaa rahaa .</w:t>
      </w:r>
    </w:p>
    <w:p>
      <w:r>
        <w:rPr>
          <w:b/>
        </w:rPr>
        <w:t xml:space="preserve">Esimerkki 4.839</w:t>
      </w:r>
    </w:p>
    <w:p>
      <w:r>
        <w:t xml:space="preserve">Yleisöllä on oikeus suojella .</w:t>
      </w:r>
    </w:p>
    <w:p>
      <w:r>
        <w:rPr>
          <w:b/>
        </w:rPr>
        <w:t xml:space="preserve">Tulos</w:t>
      </w:r>
    </w:p>
    <w:p>
      <w:r>
        <w:t xml:space="preserve">Yleisöllä on oikeus tietää .</w:t>
      </w:r>
    </w:p>
    <w:p>
      <w:r>
        <w:rPr>
          <w:b/>
        </w:rPr>
        <w:t xml:space="preserve">Tulos</w:t>
      </w:r>
    </w:p>
    <w:p>
      <w:r>
        <w:t xml:space="preserve">Yleisöllä on oikeus tietää.</w:t>
      </w:r>
    </w:p>
    <w:p>
      <w:r>
        <w:rPr>
          <w:b/>
        </w:rPr>
        <w:t xml:space="preserve">Tulos</w:t>
      </w:r>
    </w:p>
    <w:p>
      <w:r>
        <w:t xml:space="preserve">Yleisöllä on kampanja puhua .</w:t>
      </w:r>
    </w:p>
    <w:p>
      <w:r>
        <w:rPr>
          <w:b/>
        </w:rPr>
        <w:t xml:space="preserve">Tulos</w:t>
      </w:r>
    </w:p>
    <w:p>
      <w:r>
        <w:t xml:space="preserve">Yleisön on saatava tietää .</w:t>
      </w:r>
    </w:p>
    <w:p>
      <w:r>
        <w:rPr>
          <w:b/>
        </w:rPr>
        <w:t xml:space="preserve">Esimerkki 4.840</w:t>
      </w:r>
    </w:p>
    <w:p>
      <w:r>
        <w:t xml:space="preserve">Vierailet studiossa, koska haluat säilyttää esineitä .</w:t>
      </w:r>
    </w:p>
    <w:p>
      <w:r>
        <w:rPr>
          <w:b/>
        </w:rPr>
        <w:t xml:space="preserve">Tulos</w:t>
      </w:r>
    </w:p>
    <w:p>
      <w:r>
        <w:t xml:space="preserve">Museossa käydään, koska halutaan nähdä esineitä.</w:t>
      </w:r>
    </w:p>
    <w:p>
      <w:r>
        <w:rPr>
          <w:b/>
        </w:rPr>
        <w:t xml:space="preserve">Tulos</w:t>
      </w:r>
    </w:p>
    <w:p>
      <w:r>
        <w:t xml:space="preserve">Vierailet myyjällä, koska haluat kaivaa esineitä .</w:t>
      </w:r>
    </w:p>
    <w:p>
      <w:r>
        <w:rPr>
          <w:b/>
        </w:rPr>
        <w:t xml:space="preserve">Tulos</w:t>
      </w:r>
    </w:p>
    <w:p>
      <w:r>
        <w:t xml:space="preserve">Haluaisit museoon, koska haluat nähdä esineitä .</w:t>
      </w:r>
    </w:p>
    <w:p>
      <w:r>
        <w:rPr>
          <w:b/>
        </w:rPr>
        <w:t xml:space="preserve">Tulos</w:t>
      </w:r>
    </w:p>
    <w:p>
      <w:r>
        <w:t xml:space="preserve">Muistat museon, koska haluat nähdä esineitä .</w:t>
      </w:r>
    </w:p>
    <w:p>
      <w:r>
        <w:rPr>
          <w:b/>
        </w:rPr>
        <w:t xml:space="preserve">Esimerkki 4.841</w:t>
      </w:r>
    </w:p>
    <w:p>
      <w:r>
        <w:t xml:space="preserve">Voit muokata puhallinsoitinta soittamaan musiikkia .</w:t>
      </w:r>
    </w:p>
    <w:p>
      <w:r>
        <w:rPr>
          <w:b/>
        </w:rPr>
        <w:t xml:space="preserve">Tulos</w:t>
      </w:r>
    </w:p>
    <w:p>
      <w:r>
        <w:t xml:space="preserve">Voit käyttää podcast-mikrofonia musiikin toistamiseen .</w:t>
      </w:r>
    </w:p>
    <w:p>
      <w:r>
        <w:rPr>
          <w:b/>
        </w:rPr>
        <w:t xml:space="preserve">Tulos</w:t>
      </w:r>
    </w:p>
    <w:p>
      <w:r>
        <w:t xml:space="preserve">Voit ohjelmoida lelutehtaan pelaamaan konsolia .</w:t>
      </w:r>
    </w:p>
    <w:p>
      <w:r>
        <w:rPr>
          <w:b/>
        </w:rPr>
        <w:t xml:space="preserve">Tulos</w:t>
      </w:r>
    </w:p>
    <w:p>
      <w:r>
        <w:t xml:space="preserve">Voit sallia puhallinsoittimen soittaa musiikkia .</w:t>
      </w:r>
    </w:p>
    <w:p>
      <w:r>
        <w:rPr>
          <w:b/>
        </w:rPr>
        <w:t xml:space="preserve">Tulos</w:t>
      </w:r>
    </w:p>
    <w:p>
      <w:r>
        <w:t xml:space="preserve">Puhallinsoittimella voi soittaa musiikkia.</w:t>
      </w:r>
    </w:p>
    <w:p>
      <w:r>
        <w:rPr>
          <w:b/>
        </w:rPr>
        <w:t xml:space="preserve">Esimerkki 4.842</w:t>
      </w:r>
    </w:p>
    <w:p>
      <w:r>
        <w:t xml:space="preserve">X:ää on kutsuttu maalareiden illuusioksi .</w:t>
      </w:r>
    </w:p>
    <w:p>
      <w:r>
        <w:rPr>
          <w:b/>
        </w:rPr>
        <w:t xml:space="preserve">Tulos</w:t>
      </w:r>
    </w:p>
    <w:p>
      <w:r>
        <w:t xml:space="preserve">Taidetta on kutsuttu maalareiden illuusioksi.</w:t>
      </w:r>
    </w:p>
    <w:p>
      <w:r>
        <w:rPr>
          <w:b/>
        </w:rPr>
        <w:t xml:space="preserve">Tulos</w:t>
      </w:r>
    </w:p>
    <w:p>
      <w:r>
        <w:t xml:space="preserve">Lin on kutsuttu illuusio maalareiden .</w:t>
      </w:r>
    </w:p>
    <w:p>
      <w:r>
        <w:rPr>
          <w:b/>
        </w:rPr>
        <w:t xml:space="preserve">Tulos</w:t>
      </w:r>
    </w:p>
    <w:p>
      <w:r>
        <w:t xml:space="preserve">Zeniä on kutsuttu maalareiden illuusioksi .</w:t>
      </w:r>
    </w:p>
    <w:p>
      <w:r>
        <w:rPr>
          <w:b/>
        </w:rPr>
        <w:t xml:space="preserve">Tulos</w:t>
      </w:r>
    </w:p>
    <w:p>
      <w:r>
        <w:t xml:space="preserve">Rakentamista on kutsuttu maalareiden illuusioksi .</w:t>
      </w:r>
    </w:p>
    <w:p>
      <w:r>
        <w:rPr>
          <w:b/>
        </w:rPr>
        <w:t xml:space="preserve">Esimerkki 4.843</w:t>
      </w:r>
    </w:p>
    <w:p>
      <w:r>
        <w:t xml:space="preserve">Tiedostot voivat olla asiakirjoja, kuvia tai muita tietoja.</w:t>
      </w:r>
    </w:p>
    <w:p>
      <w:r>
        <w:rPr>
          <w:b/>
        </w:rPr>
        <w:t xml:space="preserve">Tulos</w:t>
      </w:r>
    </w:p>
    <w:p>
      <w:r>
        <w:t xml:space="preserve">Resurssit voivat olla asiakirjoja , kuvia tai muita tietoja .</w:t>
      </w:r>
    </w:p>
    <w:p>
      <w:r>
        <w:rPr>
          <w:b/>
        </w:rPr>
        <w:t xml:space="preserve">Tulos</w:t>
      </w:r>
    </w:p>
    <w:p>
      <w:r>
        <w:t xml:space="preserve">Tyypit voivat olla asiakirjoja , kuvia tai muita tietoja .</w:t>
      </w:r>
    </w:p>
    <w:p>
      <w:r>
        <w:rPr>
          <w:b/>
        </w:rPr>
        <w:t xml:space="preserve">Tulos</w:t>
      </w:r>
    </w:p>
    <w:p>
      <w:r>
        <w:t xml:space="preserve">Asiat voivat olla asiakirjoja , kuvia tai muita tietoja .</w:t>
      </w:r>
    </w:p>
    <w:p>
      <w:r>
        <w:rPr>
          <w:b/>
        </w:rPr>
        <w:t xml:space="preserve">Tulos</w:t>
      </w:r>
    </w:p>
    <w:p>
      <w:r>
        <w:t xml:space="preserve">muutokset voivat olla asiakirjoja , jaksoja tai muita tietoja .</w:t>
      </w:r>
    </w:p>
    <w:p>
      <w:r>
        <w:rPr>
          <w:b/>
        </w:rPr>
        <w:t xml:space="preserve">Esimerkki 4.844</w:t>
      </w:r>
    </w:p>
    <w:p>
      <w:r>
        <w:t xml:space="preserve">Hengailet baarissa, koska haluat olla vuorovaikutuksessa hahmojen kanssa.</w:t>
      </w:r>
    </w:p>
    <w:p>
      <w:r>
        <w:rPr>
          <w:b/>
        </w:rPr>
        <w:t xml:space="preserve">Tulos</w:t>
      </w:r>
    </w:p>
    <w:p>
      <w:r>
        <w:t xml:space="preserve">Sinä hengailet baarissa, koska haluat olla vuorovaikutuksessa jonkun klubin kanssa.</w:t>
      </w:r>
    </w:p>
    <w:p>
      <w:r>
        <w:rPr>
          <w:b/>
        </w:rPr>
        <w:t xml:space="preserve">Tulos</w:t>
      </w:r>
    </w:p>
    <w:p>
      <w:r>
        <w:t xml:space="preserve">Vietät aikaa baarissa, koska haluat olla vuorovaikutuksessa joidenkin ryhmien kanssa.</w:t>
      </w:r>
    </w:p>
    <w:p>
      <w:r>
        <w:rPr>
          <w:b/>
        </w:rPr>
        <w:t xml:space="preserve">Tulos</w:t>
      </w:r>
    </w:p>
    <w:p>
      <w:r>
        <w:t xml:space="preserve">Vietät aikaa baarissa, koska haluat olla vuorovaikutuksessa jonkun asiakkaan kanssa.</w:t>
      </w:r>
    </w:p>
    <w:p>
      <w:r>
        <w:rPr>
          <w:b/>
        </w:rPr>
        <w:t xml:space="preserve">Tulos</w:t>
      </w:r>
    </w:p>
    <w:p>
      <w:r>
        <w:t xml:space="preserve">Hengailisit baarissa, koska haluat olla vuorovaikutuksessa luokkatovereiden kanssa.</w:t>
      </w:r>
    </w:p>
    <w:p>
      <w:r>
        <w:rPr>
          <w:b/>
        </w:rPr>
        <w:t xml:space="preserve">Esimerkki 4.845</w:t>
      </w:r>
    </w:p>
    <w:p>
      <w:r>
        <w:t xml:space="preserve">Kun näet koulubussin , sitä käytetään maksamaan lapsille kouluun.</w:t>
      </w:r>
    </w:p>
    <w:p>
      <w:r>
        <w:rPr>
          <w:b/>
        </w:rPr>
        <w:t xml:space="preserve">Tulos</w:t>
      </w:r>
    </w:p>
    <w:p>
      <w:r>
        <w:t xml:space="preserve">Kun näet koulukävelyn , sitä käytetään lasten kuljettamiseen kouluun.</w:t>
      </w:r>
    </w:p>
    <w:p>
      <w:r>
        <w:rPr>
          <w:b/>
        </w:rPr>
        <w:t xml:space="preserve">Tulos</w:t>
      </w:r>
    </w:p>
    <w:p>
      <w:r>
        <w:t xml:space="preserve">Kun näet koulun ikkunan , sitä käytetään lasten kuljettamiseen kouluun.</w:t>
      </w:r>
    </w:p>
    <w:p>
      <w:r>
        <w:rPr>
          <w:b/>
        </w:rPr>
        <w:t xml:space="preserve">Tulos</w:t>
      </w:r>
    </w:p>
    <w:p>
      <w:r>
        <w:t xml:space="preserve">Kun näet koulubussin , sitä käytetään lasten lähettämiseen kouluun.</w:t>
      </w:r>
    </w:p>
    <w:p>
      <w:r>
        <w:rPr>
          <w:b/>
        </w:rPr>
        <w:t xml:space="preserve">Tulos</w:t>
      </w:r>
    </w:p>
    <w:p>
      <w:r>
        <w:t xml:space="preserve">Kun näet koulubussin, sillä kuljetetaan lapsia kouluun.</w:t>
      </w:r>
    </w:p>
    <w:p>
      <w:r>
        <w:rPr>
          <w:b/>
        </w:rPr>
        <w:t xml:space="preserve">Esimerkki 4.846</w:t>
      </w:r>
    </w:p>
    <w:p>
      <w:r>
        <w:t xml:space="preserve">Ihmiset kuin perheet menevät hiihtämään kiipeilemään vuorille .</w:t>
      </w:r>
    </w:p>
    <w:p>
      <w:r>
        <w:rPr>
          <w:b/>
        </w:rPr>
        <w:t xml:space="preserve">Tulos</w:t>
      </w:r>
    </w:p>
    <w:p>
      <w:r>
        <w:t xml:space="preserve">Ihmisten on noustava ohuille vuorille .</w:t>
      </w:r>
    </w:p>
    <w:p>
      <w:r>
        <w:rPr>
          <w:b/>
        </w:rPr>
        <w:t xml:space="preserve">Tulos</w:t>
      </w:r>
    </w:p>
    <w:p>
      <w:r>
        <w:t xml:space="preserve">Ajat on opittava kunnioittamaan vuorille kiipeämistä .</w:t>
      </w:r>
    </w:p>
    <w:p>
      <w:r>
        <w:rPr>
          <w:b/>
        </w:rPr>
        <w:t xml:space="preserve">Tulos</w:t>
      </w:r>
    </w:p>
    <w:p>
      <w:r>
        <w:t xml:space="preserve">Ihmiset yleensä eläimet menevät nopeasti vuorille .</w:t>
      </w:r>
    </w:p>
    <w:p>
      <w:r>
        <w:rPr>
          <w:b/>
        </w:rPr>
        <w:t xml:space="preserve">Tulos</w:t>
      </w:r>
    </w:p>
    <w:p>
      <w:r>
        <w:t xml:space="preserve">Ihmisten on noustava ylös kiivetäkseen vuorille.</w:t>
      </w:r>
    </w:p>
    <w:p>
      <w:r>
        <w:rPr>
          <w:b/>
        </w:rPr>
        <w:t xml:space="preserve">Esimerkki 4.847</w:t>
      </w:r>
    </w:p>
    <w:p>
      <w:r>
        <w:t xml:space="preserve">Kotona tehty reseptin mukaan maistuu hyvältä .</w:t>
      </w:r>
    </w:p>
    <w:p>
      <w:r>
        <w:rPr>
          <w:b/>
        </w:rPr>
        <w:t xml:space="preserve">Tulos</w:t>
      </w:r>
    </w:p>
    <w:p>
      <w:r>
        <w:t xml:space="preserve">Reseptin mukaan tehty ruoka maistuu hyvältä.</w:t>
      </w:r>
    </w:p>
    <w:p>
      <w:r>
        <w:rPr>
          <w:b/>
        </w:rPr>
        <w:t xml:space="preserve">Tulos</w:t>
      </w:r>
    </w:p>
    <w:p>
      <w:r>
        <w:t xml:space="preserve">reseptistä tehty ateria maistuu pettymykseltä .</w:t>
      </w:r>
    </w:p>
    <w:p>
      <w:r>
        <w:rPr>
          <w:b/>
        </w:rPr>
        <w:t xml:space="preserve">Tulos</w:t>
      </w:r>
    </w:p>
    <w:p>
      <w:r>
        <w:t xml:space="preserve">Reseptin mukaan tehty ruoka maistuu pahalta .</w:t>
      </w:r>
    </w:p>
    <w:p>
      <w:r>
        <w:rPr>
          <w:b/>
        </w:rPr>
        <w:t xml:space="preserve">Tulos</w:t>
      </w:r>
    </w:p>
    <w:p>
      <w:r>
        <w:t xml:space="preserve">Reseptistä tehty posti maistuu oudolta .</w:t>
      </w:r>
    </w:p>
    <w:p>
      <w:r>
        <w:rPr>
          <w:b/>
        </w:rPr>
        <w:t xml:space="preserve">Esimerkki 4.848</w:t>
      </w:r>
    </w:p>
    <w:p>
      <w:r>
        <w:t xml:space="preserve">Luettelosta löytyy todennäköisesti pistorasia .</w:t>
      </w:r>
    </w:p>
    <w:p>
      <w:r>
        <w:rPr>
          <w:b/>
        </w:rPr>
        <w:t xml:space="preserve">Tulos</w:t>
      </w:r>
    </w:p>
    <w:p>
      <w:r>
        <w:t xml:space="preserve">Seinässä on harvoin pistorasiaa .</w:t>
      </w:r>
    </w:p>
    <w:p>
      <w:r>
        <w:rPr>
          <w:b/>
        </w:rPr>
        <w:t xml:space="preserve">Tulos</w:t>
      </w:r>
    </w:p>
    <w:p>
      <w:r>
        <w:t xml:space="preserve">Seinästä löytyy todennäköisesti pistorasia.</w:t>
      </w:r>
    </w:p>
    <w:p>
      <w:r>
        <w:rPr>
          <w:b/>
        </w:rPr>
        <w:t xml:space="preserve">Tulos</w:t>
      </w:r>
    </w:p>
    <w:p>
      <w:r>
        <w:t xml:space="preserve">Analyysistä löytyy todennäköisesti puuttuva pistorasia .</w:t>
      </w:r>
    </w:p>
    <w:p>
      <w:r>
        <w:rPr>
          <w:b/>
        </w:rPr>
        <w:t xml:space="preserve">Tulos</w:t>
      </w:r>
    </w:p>
    <w:p>
      <w:r>
        <w:t xml:space="preserve">Epäilet, että seinästä ei löydy pistorasiaa .</w:t>
      </w:r>
    </w:p>
    <w:p>
      <w:r>
        <w:rPr>
          <w:b/>
        </w:rPr>
        <w:t xml:space="preserve">Esimerkki 4.849</w:t>
      </w:r>
    </w:p>
    <w:p>
      <w:r>
        <w:t xml:space="preserve">Ikkunasta hyppäämisen vaikutus on putoaminen.</w:t>
      </w:r>
    </w:p>
    <w:p>
      <w:r>
        <w:rPr>
          <w:b/>
        </w:rPr>
        <w:t xml:space="preserve">Tulos</w:t>
      </w:r>
    </w:p>
    <w:p>
      <w:r>
        <w:t xml:space="preserve">Ikkunasta hyppäämisen tähti putoaa .</w:t>
      </w:r>
    </w:p>
    <w:p>
      <w:r>
        <w:rPr>
          <w:b/>
        </w:rPr>
        <w:t xml:space="preserve">Tulos</w:t>
      </w:r>
    </w:p>
    <w:p>
      <w:r>
        <w:t xml:space="preserve">Ikkunasta ulos hyppäämisen nauha putoaa .</w:t>
      </w:r>
    </w:p>
    <w:p>
      <w:r>
        <w:rPr>
          <w:b/>
        </w:rPr>
        <w:t xml:space="preserve">Tulos</w:t>
      </w:r>
    </w:p>
    <w:p>
      <w:r>
        <w:t xml:space="preserve">Vankilasta hyppäämisen ehto on putoaminen .</w:t>
      </w:r>
    </w:p>
    <w:p>
      <w:r>
        <w:rPr>
          <w:b/>
        </w:rPr>
        <w:t xml:space="preserve">Tulos</w:t>
      </w:r>
    </w:p>
    <w:p>
      <w:r>
        <w:t xml:space="preserve">Ikkunasta hyppäämisen kuume laskee .</w:t>
      </w:r>
    </w:p>
    <w:p>
      <w:r>
        <w:rPr>
          <w:b/>
        </w:rPr>
        <w:t xml:space="preserve">Esimerkki 4.850</w:t>
      </w:r>
    </w:p>
    <w:p>
      <w:r>
        <w:t xml:space="preserve">Sijoittaisit Bitcoin tai energiaa, koska haluat tuottoa.</w:t>
      </w:r>
    </w:p>
    <w:p>
      <w:r>
        <w:rPr>
          <w:b/>
        </w:rPr>
        <w:t xml:space="preserve">Tulos</w:t>
      </w:r>
    </w:p>
    <w:p>
      <w:r>
        <w:t xml:space="preserve">Sijoittaisit kalaa tai energiaa, koska haluat tuottoa .</w:t>
      </w:r>
    </w:p>
    <w:p>
      <w:r>
        <w:rPr>
          <w:b/>
        </w:rPr>
        <w:t xml:space="preserve">Tulos</w:t>
      </w:r>
    </w:p>
    <w:p>
      <w:r>
        <w:t xml:space="preserve">Sijoitatte pääomaa tai energiaa, koska haluatte tuottoa.</w:t>
      </w:r>
    </w:p>
    <w:p>
      <w:r>
        <w:rPr>
          <w:b/>
        </w:rPr>
        <w:t xml:space="preserve">Tulos</w:t>
      </w:r>
    </w:p>
    <w:p>
      <w:r>
        <w:t xml:space="preserve">Sijoittaisit rahaa tai energiaa, koska haluat tuottoa.</w:t>
      </w:r>
    </w:p>
    <w:p>
      <w:r>
        <w:rPr>
          <w:b/>
        </w:rPr>
        <w:t xml:space="preserve">Tulos</w:t>
      </w:r>
    </w:p>
    <w:p>
      <w:r>
        <w:t xml:space="preserve">Sijoittaisit luovuutta tai energiaa, koska haluat tuottoa.</w:t>
      </w:r>
    </w:p>
    <w:p>
      <w:r>
        <w:rPr>
          <w:b/>
        </w:rPr>
        <w:t xml:space="preserve">Esimerkki 4.851</w:t>
      </w:r>
    </w:p>
    <w:p>
      <w:r>
        <w:t xml:space="preserve">Jos haluat kouluttaa ohjelmistoja, sinun pitäisi hankkia tietotekniikan tutkinto.</w:t>
      </w:r>
    </w:p>
    <w:p>
      <w:r>
        <w:rPr>
          <w:b/>
        </w:rPr>
        <w:t xml:space="preserve">Tulos</w:t>
      </w:r>
    </w:p>
    <w:p>
      <w:r>
        <w:t xml:space="preserve">Jos haluat arvioida ohjelmistoja, sinun pitäisi hankkia tietotekniikan tutkinto.</w:t>
      </w:r>
    </w:p>
    <w:p>
      <w:r>
        <w:rPr>
          <w:b/>
        </w:rPr>
        <w:t xml:space="preserve">Tulos</w:t>
      </w:r>
    </w:p>
    <w:p>
      <w:r>
        <w:t xml:space="preserve">Jos haluat suunnitella ohjelmistoja, sinun on suoritettava tietotekniikan tutkinto.</w:t>
      </w:r>
    </w:p>
    <w:p>
      <w:r>
        <w:rPr>
          <w:b/>
        </w:rPr>
        <w:t xml:space="preserve">Tulos</w:t>
      </w:r>
    </w:p>
    <w:p>
      <w:r>
        <w:t xml:space="preserve">Jos haluat osallistua ohjelmistojen kehittämiseen, sinun on suoritettava tietotekniikan tutkinto.</w:t>
      </w:r>
    </w:p>
    <w:p>
      <w:r>
        <w:rPr>
          <w:b/>
        </w:rPr>
        <w:t xml:space="preserve">Tulos</w:t>
      </w:r>
    </w:p>
    <w:p>
      <w:r>
        <w:t xml:space="preserve">Jos haluat voittaa ohjelmistoja, sinun pitäisi hankkia tietotekniikan tutkinto.</w:t>
      </w:r>
    </w:p>
    <w:p>
      <w:r>
        <w:rPr>
          <w:b/>
        </w:rPr>
        <w:t xml:space="preserve">Esimerkki 4.852</w:t>
      </w:r>
    </w:p>
    <w:p>
      <w:r>
        <w:t xml:space="preserve">Muukalainen voi pyytää hänen hyväksyntäänsä .</w:t>
      </w:r>
    </w:p>
    <w:p>
      <w:r>
        <w:rPr>
          <w:b/>
        </w:rPr>
        <w:t xml:space="preserve">Tulos</w:t>
      </w:r>
    </w:p>
    <w:p>
      <w:r>
        <w:t xml:space="preserve">Äiti voi huolehtia lapsestaan .</w:t>
      </w:r>
    </w:p>
    <w:p>
      <w:r>
        <w:rPr>
          <w:b/>
        </w:rPr>
        <w:t xml:space="preserve">Tulos</w:t>
      </w:r>
    </w:p>
    <w:p>
      <w:r>
        <w:t xml:space="preserve">Huoltaja voi vaatia koulunsa puolesta .</w:t>
      </w:r>
    </w:p>
    <w:p>
      <w:r>
        <w:rPr>
          <w:b/>
        </w:rPr>
        <w:t xml:space="preserve">Tulos</w:t>
      </w:r>
    </w:p>
    <w:p>
      <w:r>
        <w:t xml:space="preserve">A ver voi huolehtia hänen b .</w:t>
      </w:r>
    </w:p>
    <w:p>
      <w:r>
        <w:rPr>
          <w:b/>
        </w:rPr>
        <w:t xml:space="preserve">Tulos</w:t>
      </w:r>
    </w:p>
    <w:p>
      <w:r>
        <w:t xml:space="preserve">Äiti voi huolehtia lapsestaan.</w:t>
      </w:r>
    </w:p>
    <w:p>
      <w:r>
        <w:rPr>
          <w:b/>
        </w:rPr>
        <w:t xml:space="preserve">Esimerkki 4.853</w:t>
      </w:r>
    </w:p>
    <w:p>
      <w:r>
        <w:t xml:space="preserve">Ihailet todennäköisesti kirjallisuutta kirjoissa ja keskusteluissa .</w:t>
      </w:r>
    </w:p>
    <w:p>
      <w:r>
        <w:rPr>
          <w:b/>
        </w:rPr>
        <w:t xml:space="preserve">Tulos</w:t>
      </w:r>
    </w:p>
    <w:p>
      <w:r>
        <w:t xml:space="preserve">Olet todennäköisesti kehittää kirjallisuutta kirjoja ja lehtiä .</w:t>
      </w:r>
    </w:p>
    <w:p>
      <w:r>
        <w:rPr>
          <w:b/>
        </w:rPr>
        <w:t xml:space="preserve">Tulos</w:t>
      </w:r>
    </w:p>
    <w:p>
      <w:r>
        <w:t xml:space="preserve">Kirjallisuutta löytyy todennäköisesti kirjoista ja lehdistä.</w:t>
      </w:r>
    </w:p>
    <w:p>
      <w:r>
        <w:rPr>
          <w:b/>
        </w:rPr>
        <w:t xml:space="preserve">Tulos</w:t>
      </w:r>
    </w:p>
    <w:p>
      <w:r>
        <w:t xml:space="preserve">Teidän on löydettävä rikoksia kirjoista ja lehdistä .</w:t>
      </w:r>
    </w:p>
    <w:p>
      <w:r>
        <w:rPr>
          <w:b/>
        </w:rPr>
        <w:t xml:space="preserve">Tulos</w:t>
      </w:r>
    </w:p>
    <w:p>
      <w:r>
        <w:t xml:space="preserve">Olet todennäköisesti kiinnostunut kirjallisuudesta kirjoissa ja lehdissä .</w:t>
      </w:r>
    </w:p>
    <w:p>
      <w:r>
        <w:rPr>
          <w:b/>
        </w:rPr>
        <w:t xml:space="preserve">Esimerkki 4.854</w:t>
      </w:r>
    </w:p>
    <w:p>
      <w:r>
        <w:t xml:space="preserve">Lattialla oleva ovi on estetty seisomista varten .</w:t>
      </w:r>
    </w:p>
    <w:p>
      <w:r>
        <w:rPr>
          <w:b/>
        </w:rPr>
        <w:t xml:space="preserve">Tulos</w:t>
      </w:r>
    </w:p>
    <w:p>
      <w:r>
        <w:t xml:space="preserve">Uhkakuvaa käytetään turvallisuussyistä .</w:t>
      </w:r>
    </w:p>
    <w:p>
      <w:r>
        <w:rPr>
          <w:b/>
        </w:rPr>
        <w:t xml:space="preserve">Tulos</w:t>
      </w:r>
    </w:p>
    <w:p>
      <w:r>
        <w:t xml:space="preserve">Turvallisuuden takaamiseksi käytetään ovea, jossa on lukko.</w:t>
      </w:r>
    </w:p>
    <w:p>
      <w:r>
        <w:rPr>
          <w:b/>
        </w:rPr>
        <w:t xml:space="preserve">Tulos</w:t>
      </w:r>
    </w:p>
    <w:p>
      <w:r>
        <w:t xml:space="preserve">Ovi, jossa on kukka, näkyy th .</w:t>
      </w:r>
    </w:p>
    <w:p>
      <w:r>
        <w:rPr>
          <w:b/>
        </w:rPr>
        <w:t xml:space="preserve">Tulos</w:t>
      </w:r>
    </w:p>
    <w:p>
      <w:r>
        <w:t xml:space="preserve">Asema, jossa on kasetti käytetään turvallisuuden .</w:t>
      </w:r>
    </w:p>
    <w:p>
      <w:r>
        <w:rPr>
          <w:b/>
        </w:rPr>
        <w:t xml:space="preserve">Esimerkki 4.855</w:t>
      </w:r>
    </w:p>
    <w:p>
      <w:r>
        <w:t xml:space="preserve">Jahtaisit videota, koska maksat elokuvan kattamisesta .</w:t>
      </w:r>
    </w:p>
    <w:p>
      <w:r>
        <w:rPr>
          <w:b/>
        </w:rPr>
        <w:t xml:space="preserve">Tulos</w:t>
      </w:r>
    </w:p>
    <w:p>
      <w:r>
        <w:t xml:space="preserve">Kehystät videon, koska vuokraat nähdäksesi elokuvan .</w:t>
      </w:r>
    </w:p>
    <w:p>
      <w:r>
        <w:rPr>
          <w:b/>
        </w:rPr>
        <w:t xml:space="preserve">Tulos</w:t>
      </w:r>
    </w:p>
    <w:p>
      <w:r>
        <w:t xml:space="preserve">Katsoisit diaa, koska haluat nähdä luodin .</w:t>
      </w:r>
    </w:p>
    <w:p>
      <w:r>
        <w:rPr>
          <w:b/>
        </w:rPr>
        <w:t xml:space="preserve">Tulos</w:t>
      </w:r>
    </w:p>
    <w:p>
      <w:r>
        <w:t xml:space="preserve">Katsoisit videon, koska haluat nähdä elokuvan.</w:t>
      </w:r>
    </w:p>
    <w:p>
      <w:r>
        <w:rPr>
          <w:b/>
        </w:rPr>
        <w:t xml:space="preserve">Tulos</w:t>
      </w:r>
    </w:p>
    <w:p>
      <w:r>
        <w:t xml:space="preserve">Katsoisit testiä, koska haluat nähdä kommentin .</w:t>
      </w:r>
    </w:p>
    <w:p>
      <w:r>
        <w:rPr>
          <w:b/>
        </w:rPr>
        <w:t xml:space="preserve">Esimerkki 4.856</w:t>
      </w:r>
    </w:p>
    <w:p>
      <w:r>
        <w:t xml:space="preserve">Ajatusten kuunteleminen on nautintoa .</w:t>
      </w:r>
    </w:p>
    <w:p>
      <w:r>
        <w:rPr>
          <w:b/>
        </w:rPr>
        <w:t xml:space="preserve">Tulos</w:t>
      </w:r>
    </w:p>
    <w:p>
      <w:r>
        <w:t xml:space="preserve">Musiikin kuuntelu on nautintoa.</w:t>
      </w:r>
    </w:p>
    <w:p>
      <w:r>
        <w:rPr>
          <w:b/>
        </w:rPr>
        <w:t xml:space="preserve">Tulos</w:t>
      </w:r>
    </w:p>
    <w:p>
      <w:r>
        <w:t xml:space="preserve">Tosiasioiden kuunteleminen on nautintoa .</w:t>
      </w:r>
    </w:p>
    <w:p>
      <w:r>
        <w:rPr>
          <w:b/>
        </w:rPr>
        <w:t xml:space="preserve">Tulos</w:t>
      </w:r>
    </w:p>
    <w:p>
      <w:r>
        <w:t xml:space="preserve">Dokumenttielokuvien kuuntelu on nautintoa .</w:t>
      </w:r>
    </w:p>
    <w:p>
      <w:r>
        <w:rPr>
          <w:b/>
        </w:rPr>
        <w:t xml:space="preserve">Tulos</w:t>
      </w:r>
    </w:p>
    <w:p>
      <w:r>
        <w:t xml:space="preserve">Musiikin kuuntelu on nautintoa .</w:t>
      </w:r>
    </w:p>
    <w:p>
      <w:r>
        <w:rPr>
          <w:b/>
        </w:rPr>
        <w:t xml:space="preserve">Esimerkki 4.857</w:t>
      </w:r>
    </w:p>
    <w:p>
      <w:r>
        <w:t xml:space="preserve">Pelin chattailun vaikutus ystävien kanssa kilpailee .</w:t>
      </w:r>
    </w:p>
    <w:p>
      <w:r>
        <w:rPr>
          <w:b/>
        </w:rPr>
        <w:t xml:space="preserve">Tulos</w:t>
      </w:r>
    </w:p>
    <w:p>
      <w:r>
        <w:t xml:space="preserve">Opetuksen vaikutus peliä ystävien kanssa kilpailevat .</w:t>
      </w:r>
    </w:p>
    <w:p>
      <w:r>
        <w:rPr>
          <w:b/>
        </w:rPr>
        <w:t xml:space="preserve">Tulos</w:t>
      </w:r>
    </w:p>
    <w:p>
      <w:r>
        <w:t xml:space="preserve">Pelin nimeämisen vaikutus ystävien kanssa kilpailee .</w:t>
      </w:r>
    </w:p>
    <w:p>
      <w:r>
        <w:rPr>
          <w:b/>
        </w:rPr>
        <w:t xml:space="preserve">Tulos</w:t>
      </w:r>
    </w:p>
    <w:p>
      <w:r>
        <w:t xml:space="preserve">Pelin pelaaminen kavereiden kanssa vaikuttaa kilpailuun.</w:t>
      </w:r>
    </w:p>
    <w:p>
      <w:r>
        <w:rPr>
          <w:b/>
        </w:rPr>
        <w:t xml:space="preserve">Tulos</w:t>
      </w:r>
    </w:p>
    <w:p>
      <w:r>
        <w:t xml:space="preserve">Elämä, jossa peukaloidaan peliä ystävien kanssa, on vaativaa .</w:t>
      </w:r>
    </w:p>
    <w:p>
      <w:r>
        <w:rPr>
          <w:b/>
        </w:rPr>
        <w:t xml:space="preserve">Esimerkki 4.858</w:t>
      </w:r>
    </w:p>
    <w:p>
      <w:r>
        <w:t xml:space="preserve">Verkkosivuston arvostelu on lelun arvostelua varten.</w:t>
      </w:r>
    </w:p>
    <w:p>
      <w:r>
        <w:rPr>
          <w:b/>
        </w:rPr>
        <w:t xml:space="preserve">Tulos</w:t>
      </w:r>
    </w:p>
    <w:p>
      <w:r>
        <w:t xml:space="preserve">Sanomalehden sana on tarkoitettu kuvaamaan kirjoitusta .</w:t>
      </w:r>
    </w:p>
    <w:p>
      <w:r>
        <w:rPr>
          <w:b/>
        </w:rPr>
        <w:t xml:space="preserve">Tulos</w:t>
      </w:r>
    </w:p>
    <w:p>
      <w:r>
        <w:t xml:space="preserve">Kuja huppu on kysyä ravintola .</w:t>
      </w:r>
    </w:p>
    <w:p>
      <w:r>
        <w:rPr>
          <w:b/>
        </w:rPr>
        <w:t xml:space="preserve">Tulos</w:t>
      </w:r>
    </w:p>
    <w:p>
      <w:r>
        <w:t xml:space="preserve">Resurssin artikkeli on tarkoitettu kaavion tarkasteluun .</w:t>
      </w:r>
    </w:p>
    <w:p>
      <w:r>
        <w:rPr>
          <w:b/>
        </w:rPr>
        <w:t xml:space="preserve">Tulos</w:t>
      </w:r>
    </w:p>
    <w:p>
      <w:r>
        <w:t xml:space="preserve">Sanomalehtiartikkeli on tarkoitettu ravintolan arvosteluun.</w:t>
      </w:r>
    </w:p>
    <w:p>
      <w:r>
        <w:rPr>
          <w:b/>
        </w:rPr>
        <w:t xml:space="preserve">Esimerkki 4.859</w:t>
      </w:r>
    </w:p>
    <w:p>
      <w:r>
        <w:t xml:space="preserve">Tunnet todennäköisesti sisäänkäynnin talon sieluun .</w:t>
      </w:r>
    </w:p>
    <w:p>
      <w:r>
        <w:rPr>
          <w:b/>
        </w:rPr>
        <w:t xml:space="preserve">Tulos</w:t>
      </w:r>
    </w:p>
    <w:p>
      <w:r>
        <w:t xml:space="preserve">Kuvittelet todennäköisesti sisäänkäynnin talon etuosassa .</w:t>
      </w:r>
    </w:p>
    <w:p>
      <w:r>
        <w:rPr>
          <w:b/>
        </w:rPr>
        <w:t xml:space="preserve">Tulos</w:t>
      </w:r>
    </w:p>
    <w:p>
      <w:r>
        <w:t xml:space="preserve">Tutkit todennäköisesti sisäänkäyntiä talon leveydeltä .</w:t>
      </w:r>
    </w:p>
    <w:p>
      <w:r>
        <w:rPr>
          <w:b/>
        </w:rPr>
        <w:t xml:space="preserve">Tulos</w:t>
      </w:r>
    </w:p>
    <w:p>
      <w:r>
        <w:t xml:space="preserve">Seuraavaksi tutkit talon etuosassa olevaa sisäänkäyntiä.</w:t>
      </w:r>
    </w:p>
    <w:p>
      <w:r>
        <w:rPr>
          <w:b/>
        </w:rPr>
        <w:t xml:space="preserve">Tulos</w:t>
      </w:r>
    </w:p>
    <w:p>
      <w:r>
        <w:t xml:space="preserve">Sisäänkäynti on todennäköisesti talon etuosassa.</w:t>
      </w:r>
    </w:p>
    <w:p>
      <w:r>
        <w:rPr>
          <w:b/>
        </w:rPr>
        <w:t xml:space="preserve">Esimerkki 4.860</w:t>
      </w:r>
    </w:p>
    <w:p>
      <w:r>
        <w:t xml:space="preserve">Joitakin pelejä , kuten harrastuksia , pidetään ulkona .</w:t>
      </w:r>
    </w:p>
    <w:p>
      <w:r>
        <w:rPr>
          <w:b/>
        </w:rPr>
        <w:t xml:space="preserve">Tulos</w:t>
      </w:r>
    </w:p>
    <w:p>
      <w:r>
        <w:t xml:space="preserve">Jotkut pelit , kuten myrskyt , nautitaan ulkona .</w:t>
      </w:r>
    </w:p>
    <w:p>
      <w:r>
        <w:rPr>
          <w:b/>
        </w:rPr>
        <w:t xml:space="preserve">Tulos</w:t>
      </w:r>
    </w:p>
    <w:p>
      <w:r>
        <w:t xml:space="preserve">Jotkut pelit , kuten jalkapallo , tunnetaan ulkona .</w:t>
      </w:r>
    </w:p>
    <w:p>
      <w:r>
        <w:rPr>
          <w:b/>
        </w:rPr>
        <w:t xml:space="preserve">Tulos</w:t>
      </w:r>
    </w:p>
    <w:p>
      <w:r>
        <w:t xml:space="preserve">Jotkin pelit , kuten jalkapallo , lähetetään ulkona.</w:t>
      </w:r>
    </w:p>
    <w:p>
      <w:r>
        <w:rPr>
          <w:b/>
        </w:rPr>
        <w:t xml:space="preserve">Tulos</w:t>
      </w:r>
    </w:p>
    <w:p>
      <w:r>
        <w:t xml:space="preserve">Joitakin pelejä, kuten jalkapalloa, pelataan ulkona.</w:t>
      </w:r>
    </w:p>
    <w:p>
      <w:r>
        <w:rPr>
          <w:b/>
        </w:rPr>
        <w:t xml:space="preserve">Esimerkki 4.861</w:t>
      </w:r>
    </w:p>
    <w:p>
      <w:r>
        <w:t xml:space="preserve">Kamera voi kuvata puun.</w:t>
      </w:r>
    </w:p>
    <w:p>
      <w:r>
        <w:rPr>
          <w:b/>
        </w:rPr>
        <w:t xml:space="preserve">Tulos</w:t>
      </w:r>
    </w:p>
    <w:p>
      <w:r>
        <w:t xml:space="preserve">Kamera voi kehittää puun .</w:t>
      </w:r>
    </w:p>
    <w:p>
      <w:r>
        <w:rPr>
          <w:b/>
        </w:rPr>
        <w:t xml:space="preserve">Tulos</w:t>
      </w:r>
    </w:p>
    <w:p>
      <w:r>
        <w:t xml:space="preserve">Kamera voi käyttää puuta .</w:t>
      </w:r>
    </w:p>
    <w:p>
      <w:r>
        <w:rPr>
          <w:b/>
        </w:rPr>
        <w:t xml:space="preserve">Tulos</w:t>
      </w:r>
    </w:p>
    <w:p>
      <w:r>
        <w:t xml:space="preserve">Kamera voi murskata puun .</w:t>
      </w:r>
    </w:p>
    <w:p>
      <w:r>
        <w:rPr>
          <w:b/>
        </w:rPr>
        <w:t xml:space="preserve">Tulos</w:t>
      </w:r>
    </w:p>
    <w:p>
      <w:r>
        <w:t xml:space="preserve">Kamera voi valita puun .</w:t>
      </w:r>
    </w:p>
    <w:p>
      <w:r>
        <w:rPr>
          <w:b/>
        </w:rPr>
        <w:t xml:space="preserve">Esimerkki 4.862</w:t>
      </w:r>
    </w:p>
    <w:p>
      <w:r>
        <w:t xml:space="preserve">Haulipurkki on avattava ennen kuin se sallitaan.</w:t>
      </w:r>
    </w:p>
    <w:p>
      <w:r>
        <w:rPr>
          <w:b/>
        </w:rPr>
        <w:t xml:space="preserve">Tulos</w:t>
      </w:r>
    </w:p>
    <w:p>
      <w:r>
        <w:t xml:space="preserve">Soodatölkki on avattava ennen sen juomista.</w:t>
      </w:r>
    </w:p>
    <w:p>
      <w:r>
        <w:rPr>
          <w:b/>
        </w:rPr>
        <w:t xml:space="preserve">Tulos</w:t>
      </w:r>
    </w:p>
    <w:p>
      <w:r>
        <w:t xml:space="preserve">Alumiinipurkki on eristettävä ennen sen juomista .</w:t>
      </w:r>
    </w:p>
    <w:p>
      <w:r>
        <w:rPr>
          <w:b/>
        </w:rPr>
        <w:t xml:space="preserve">Tulos</w:t>
      </w:r>
    </w:p>
    <w:p>
      <w:r>
        <w:t xml:space="preserve">Soodatölkki on pakattava ennen sen juomista .</w:t>
      </w:r>
    </w:p>
    <w:p>
      <w:r>
        <w:rPr>
          <w:b/>
        </w:rPr>
        <w:t xml:space="preserve">Tulos</w:t>
      </w:r>
    </w:p>
    <w:p>
      <w:r>
        <w:t xml:space="preserve">Siirappipurkki on käytettävä ennen sen juomista .</w:t>
      </w:r>
    </w:p>
    <w:p>
      <w:r>
        <w:rPr>
          <w:b/>
        </w:rPr>
        <w:t xml:space="preserve">Esimerkki 4.863</w:t>
      </w:r>
    </w:p>
    <w:p>
      <w:r>
        <w:t xml:space="preserve">Jos haluat sijoittaa rahaa tai energiaa, sinun on harkittava vaihtoehtoja.</w:t>
      </w:r>
    </w:p>
    <w:p>
      <w:r>
        <w:rPr>
          <w:b/>
        </w:rPr>
        <w:t xml:space="preserve">Tulos</w:t>
      </w:r>
    </w:p>
    <w:p>
      <w:r>
        <w:t xml:space="preserve">Jos haluat sijoittaa rahaa tai koulutusta, sinun pitäisi sanoa vaihtoehtoja .</w:t>
      </w:r>
    </w:p>
    <w:p>
      <w:r>
        <w:rPr>
          <w:b/>
        </w:rPr>
        <w:t xml:space="preserve">Tulos</w:t>
      </w:r>
    </w:p>
    <w:p>
      <w:r>
        <w:t xml:space="preserve">Jos haluat sijoittaa rahaa tai uraa, sinun pitäisi harkita vaihtoehtoja .</w:t>
      </w:r>
    </w:p>
    <w:p>
      <w:r>
        <w:rPr>
          <w:b/>
        </w:rPr>
        <w:t xml:space="preserve">Tulos</w:t>
      </w:r>
    </w:p>
    <w:p>
      <w:r>
        <w:t xml:space="preserve">Jos aiot sijoittaa naudanlihaa tai energiaa, sinun on harkittava vaihtoehtoja .</w:t>
      </w:r>
    </w:p>
    <w:p>
      <w:r>
        <w:rPr>
          <w:b/>
        </w:rPr>
        <w:t xml:space="preserve">Tulos</w:t>
      </w:r>
    </w:p>
    <w:p>
      <w:r>
        <w:t xml:space="preserve">Jos haluat sijoittaa rahaa tai vapaa-aikaa, sinun pitäisi harkita vaihtoehtoja .</w:t>
      </w:r>
    </w:p>
    <w:p>
      <w:r>
        <w:rPr>
          <w:b/>
        </w:rPr>
        <w:t xml:space="preserve">Esimerkki 4.864</w:t>
      </w:r>
    </w:p>
    <w:p>
      <w:r>
        <w:t xml:space="preserve">Jos haluat käsitellä vaatteitasi, sinun kannattaa ostaa pesujauhetta .</w:t>
      </w:r>
    </w:p>
    <w:p>
      <w:r>
        <w:rPr>
          <w:b/>
        </w:rPr>
        <w:t xml:space="preserve">Tulos</w:t>
      </w:r>
    </w:p>
    <w:p>
      <w:r>
        <w:t xml:space="preserve">Jos haluat pestä vaatteesi, sinun pitäisi siirtää pesukosteaa .</w:t>
      </w:r>
    </w:p>
    <w:p>
      <w:r>
        <w:rPr>
          <w:b/>
        </w:rPr>
        <w:t xml:space="preserve">Tulos</w:t>
      </w:r>
    </w:p>
    <w:p>
      <w:r>
        <w:t xml:space="preserve">Jos haluat paskoa vaatteitasi, sinun pitäisi ostaa muotipulveria .</w:t>
      </w:r>
    </w:p>
    <w:p>
      <w:r>
        <w:rPr>
          <w:b/>
        </w:rPr>
        <w:t xml:space="preserve">Tulos</w:t>
      </w:r>
    </w:p>
    <w:p>
      <w:r>
        <w:t xml:space="preserve">Jos vannot ruokkivasi vaatteitasi, niin sinun kannattaa ostaa jalkajauhetta .</w:t>
      </w:r>
    </w:p>
    <w:p>
      <w:r>
        <w:rPr>
          <w:b/>
        </w:rPr>
        <w:t xml:space="preserve">Tulos</w:t>
      </w:r>
    </w:p>
    <w:p>
      <w:r>
        <w:t xml:space="preserve">Jos haluat pestä vaatteesi, sinun kannattaa ostaa pesujauhetta.</w:t>
      </w:r>
    </w:p>
    <w:p>
      <w:r>
        <w:rPr>
          <w:b/>
        </w:rPr>
        <w:t xml:space="preserve">Esimerkki 4.865</w:t>
      </w:r>
    </w:p>
    <w:p>
      <w:r>
        <w:t xml:space="preserve">Puuseppä voi ommella talon .</w:t>
      </w:r>
    </w:p>
    <w:p>
      <w:r>
        <w:rPr>
          <w:b/>
        </w:rPr>
        <w:t xml:space="preserve">Tulos</w:t>
      </w:r>
    </w:p>
    <w:p>
      <w:r>
        <w:t xml:space="preserve">Puuseppä voi rakentaa talon.</w:t>
      </w:r>
    </w:p>
    <w:p>
      <w:r>
        <w:rPr>
          <w:b/>
        </w:rPr>
        <w:t xml:space="preserve">Tulos</w:t>
      </w:r>
    </w:p>
    <w:p>
      <w:r>
        <w:t xml:space="preserve">Kirvesmies voi vahingoittaa taloa .</w:t>
      </w:r>
    </w:p>
    <w:p>
      <w:r>
        <w:rPr>
          <w:b/>
        </w:rPr>
        <w:t xml:space="preserve">Tulos</w:t>
      </w:r>
    </w:p>
    <w:p>
      <w:r>
        <w:t xml:space="preserve">Joki voi räjäyttää talon .</w:t>
      </w:r>
    </w:p>
    <w:p>
      <w:r>
        <w:rPr>
          <w:b/>
        </w:rPr>
        <w:t xml:space="preserve">Tulos</w:t>
      </w:r>
    </w:p>
    <w:p>
      <w:r>
        <w:t xml:space="preserve">Lisko voi tuhota talon .</w:t>
      </w:r>
    </w:p>
    <w:p>
      <w:r>
        <w:rPr>
          <w:b/>
        </w:rPr>
        <w:t xml:space="preserve">Esimerkki 4.866</w:t>
      </w:r>
    </w:p>
    <w:p>
      <w:r>
        <w:t xml:space="preserve">Jos haluat pelata shakkia, sinun on pystytettävä lauta.</w:t>
      </w:r>
    </w:p>
    <w:p>
      <w:r>
        <w:rPr>
          <w:b/>
        </w:rPr>
        <w:t xml:space="preserve">Tulos</w:t>
      </w:r>
    </w:p>
    <w:p>
      <w:r>
        <w:t xml:space="preserve">Jos haluat pelata shakkia, sinun pitäisi punnita lauta .</w:t>
      </w:r>
    </w:p>
    <w:p>
      <w:r>
        <w:rPr>
          <w:b/>
        </w:rPr>
        <w:t xml:space="preserve">Tulos</w:t>
      </w:r>
    </w:p>
    <w:p>
      <w:r>
        <w:t xml:space="preserve">Jos voitat käsitellä shakki sitten sinun pitäisi perustaa aluksella .</w:t>
      </w:r>
    </w:p>
    <w:p>
      <w:r>
        <w:rPr>
          <w:b/>
        </w:rPr>
        <w:t xml:space="preserve">Tulos</w:t>
      </w:r>
    </w:p>
    <w:p>
      <w:r>
        <w:t xml:space="preserve">Jos haluat pelata shakkia, sinun pitäisi kirjoittaa lauta .</w:t>
      </w:r>
    </w:p>
    <w:p>
      <w:r>
        <w:rPr>
          <w:b/>
        </w:rPr>
        <w:t xml:space="preserve">Tulos</w:t>
      </w:r>
    </w:p>
    <w:p>
      <w:r>
        <w:t xml:space="preserve">Jos haluat käyttää shakki sitten sinun pitäisi perustaa lauta .</w:t>
      </w:r>
    </w:p>
    <w:p>
      <w:r>
        <w:rPr>
          <w:b/>
        </w:rPr>
        <w:t xml:space="preserve">Esimerkki 4.867</w:t>
      </w:r>
    </w:p>
    <w:p>
      <w:r>
        <w:t xml:space="preserve">Mitään luetteloa ei voida poistaa ilman pelaajia .</w:t>
      </w:r>
    </w:p>
    <w:p>
      <w:r>
        <w:rPr>
          <w:b/>
        </w:rPr>
        <w:t xml:space="preserve">Tulos</w:t>
      </w:r>
    </w:p>
    <w:p>
      <w:r>
        <w:t xml:space="preserve">Mitään musiikkia ei voi lukea ilman soittimia .</w:t>
      </w:r>
    </w:p>
    <w:p>
      <w:r>
        <w:rPr>
          <w:b/>
        </w:rPr>
        <w:t xml:space="preserve">Tulos</w:t>
      </w:r>
    </w:p>
    <w:p>
      <w:r>
        <w:t xml:space="preserve">Mitään peliä ei voida aloittaa ilman pelaajia .</w:t>
      </w:r>
    </w:p>
    <w:p>
      <w:r>
        <w:rPr>
          <w:b/>
        </w:rPr>
        <w:t xml:space="preserve">Tulos</w:t>
      </w:r>
    </w:p>
    <w:p>
      <w:r>
        <w:t xml:space="preserve">Mitään peliä ei voida pelata ilman pelaajia.</w:t>
      </w:r>
    </w:p>
    <w:p>
      <w:r>
        <w:rPr>
          <w:b/>
        </w:rPr>
        <w:t xml:space="preserve">Tulos</w:t>
      </w:r>
    </w:p>
    <w:p>
      <w:r>
        <w:t xml:space="preserve">Mikään peli ei voi olla tiedossa ilman pelaajia .</w:t>
      </w:r>
    </w:p>
    <w:p>
      <w:r>
        <w:rPr>
          <w:b/>
        </w:rPr>
        <w:t xml:space="preserve">Esimerkki 4.868</w:t>
      </w:r>
    </w:p>
    <w:p>
      <w:r>
        <w:t xml:space="preserve">Jos haluat kiihdyttää polkupyörän niin sinun pitäisi ostaa varten vähän .</w:t>
      </w:r>
    </w:p>
    <w:p>
      <w:r>
        <w:rPr>
          <w:b/>
        </w:rPr>
        <w:t xml:space="preserve">Tulos</w:t>
      </w:r>
    </w:p>
    <w:p>
      <w:r>
        <w:t xml:space="preserve">Jos haluat ajaa polkupyörällä, sinun pitäisi käyttää kypärää.</w:t>
      </w:r>
    </w:p>
    <w:p>
      <w:r>
        <w:rPr>
          <w:b/>
        </w:rPr>
        <w:t xml:space="preserve">Tulos</w:t>
      </w:r>
    </w:p>
    <w:p>
      <w:r>
        <w:t xml:space="preserve">Jos ostat polkupyörän, sinun pitäisi laittaa kypärä .</w:t>
      </w:r>
    </w:p>
    <w:p>
      <w:r>
        <w:rPr>
          <w:b/>
        </w:rPr>
        <w:t xml:space="preserve">Tulos</w:t>
      </w:r>
    </w:p>
    <w:p>
      <w:r>
        <w:t xml:space="preserve">Jos aiot ajaa polkupyörällä, sinun pitäisi laittaa kypärä .</w:t>
      </w:r>
    </w:p>
    <w:p>
      <w:r>
        <w:rPr>
          <w:b/>
        </w:rPr>
        <w:t xml:space="preserve">Tulos</w:t>
      </w:r>
    </w:p>
    <w:p>
      <w:r>
        <w:t xml:space="preserve">Jos rekisteröidyt ajamaan polkupyörällä, sinun on laitettava kypärä päähäsi.</w:t>
      </w:r>
    </w:p>
    <w:p>
      <w:r>
        <w:rPr>
          <w:b/>
        </w:rPr>
        <w:t xml:space="preserve">Esimerkki 4.869</w:t>
      </w:r>
    </w:p>
    <w:p>
      <w:r>
        <w:t xml:space="preserve">Hiiri löytyy todennäköisesti maissipellolta.</w:t>
      </w:r>
    </w:p>
    <w:p>
      <w:r>
        <w:rPr>
          <w:b/>
        </w:rPr>
        <w:t xml:space="preserve">Tulos</w:t>
      </w:r>
    </w:p>
    <w:p>
      <w:r>
        <w:t xml:space="preserve">Muodostatte varovasti leirin maissipellolle .</w:t>
      </w:r>
    </w:p>
    <w:p>
      <w:r>
        <w:rPr>
          <w:b/>
        </w:rPr>
        <w:t xml:space="preserve">Tulos</w:t>
      </w:r>
    </w:p>
    <w:p>
      <w:r>
        <w:t xml:space="preserve">Näytät todennäköisesti vajan maissipellolla .</w:t>
      </w:r>
    </w:p>
    <w:p>
      <w:r>
        <w:rPr>
          <w:b/>
        </w:rPr>
        <w:t xml:space="preserve">Tulos</w:t>
      </w:r>
    </w:p>
    <w:p>
      <w:r>
        <w:t xml:space="preserve">On huono tuuri potkaista sammakkoa maissipellolla .</w:t>
      </w:r>
    </w:p>
    <w:p>
      <w:r>
        <w:rPr>
          <w:b/>
        </w:rPr>
        <w:t xml:space="preserve">Tulos</w:t>
      </w:r>
    </w:p>
    <w:p>
      <w:r>
        <w:t xml:space="preserve">Olet todennäköisesti investoida tehtaan maissipeltoon .</w:t>
      </w:r>
    </w:p>
    <w:p>
      <w:r>
        <w:rPr>
          <w:b/>
        </w:rPr>
        <w:t xml:space="preserve">Esimerkki 4.870</w:t>
      </w:r>
    </w:p>
    <w:p>
      <w:r>
        <w:t xml:space="preserve">ihminen tarvitsee happea pohjasta .</w:t>
      </w:r>
    </w:p>
    <w:p>
      <w:r>
        <w:rPr>
          <w:b/>
        </w:rPr>
        <w:t xml:space="preserve">Tulos</w:t>
      </w:r>
    </w:p>
    <w:p>
      <w:r>
        <w:t xml:space="preserve">agentit tarvitsevat happea pilvestä .</w:t>
      </w:r>
    </w:p>
    <w:p>
      <w:r>
        <w:rPr>
          <w:b/>
        </w:rPr>
        <w:t xml:space="preserve">Tulos</w:t>
      </w:r>
    </w:p>
    <w:p>
      <w:r>
        <w:t xml:space="preserve">Esineet tarvitsevat happea ilmasta .</w:t>
      </w:r>
    </w:p>
    <w:p>
      <w:r>
        <w:rPr>
          <w:b/>
        </w:rPr>
        <w:t xml:space="preserve">Tulos</w:t>
      </w:r>
    </w:p>
    <w:p>
      <w:r>
        <w:t xml:space="preserve">Ihmiset keräävät happea uunista .</w:t>
      </w:r>
    </w:p>
    <w:p>
      <w:r>
        <w:rPr>
          <w:b/>
        </w:rPr>
        <w:t xml:space="preserve">Tulos</w:t>
      </w:r>
    </w:p>
    <w:p>
      <w:r>
        <w:t xml:space="preserve">Ihmiset tarvitsevat ilman happea.</w:t>
      </w:r>
    </w:p>
    <w:p>
      <w:r>
        <w:rPr>
          <w:b/>
        </w:rPr>
        <w:t xml:space="preserve">Esimerkki 4.871</w:t>
      </w:r>
    </w:p>
    <w:p>
      <w:r>
        <w:t xml:space="preserve">Koodini avasi hänen työkaluaukkonsa .</w:t>
      </w:r>
    </w:p>
    <w:p>
      <w:r>
        <w:rPr>
          <w:b/>
        </w:rPr>
        <w:t xml:space="preserve">Tulos</w:t>
      </w:r>
    </w:p>
    <w:p>
      <w:r>
        <w:t xml:space="preserve">Tunkkini avasi työkalukenttänsä .</w:t>
      </w:r>
    </w:p>
    <w:p>
      <w:r>
        <w:rPr>
          <w:b/>
        </w:rPr>
        <w:t xml:space="preserve">Tulos</w:t>
      </w:r>
    </w:p>
    <w:p>
      <w:r>
        <w:t xml:space="preserve">Isäni avasi työkalulaatikkonsa.</w:t>
      </w:r>
    </w:p>
    <w:p>
      <w:r>
        <w:rPr>
          <w:b/>
        </w:rPr>
        <w:t xml:space="preserve">Tulos</w:t>
      </w:r>
    </w:p>
    <w:p>
      <w:r>
        <w:t xml:space="preserve">Isäni avasi palkintolaatikkonsa .</w:t>
      </w:r>
    </w:p>
    <w:p>
      <w:r>
        <w:rPr>
          <w:b/>
        </w:rPr>
        <w:t xml:space="preserve">Tulos</w:t>
      </w:r>
    </w:p>
    <w:p>
      <w:r>
        <w:t xml:space="preserve">Isäni säilytti puulaatikkonsa .</w:t>
      </w:r>
    </w:p>
    <w:p>
      <w:r>
        <w:rPr>
          <w:b/>
        </w:rPr>
        <w:t xml:space="preserve">Esimerkki 4.872</w:t>
      </w:r>
    </w:p>
    <w:p>
      <w:r>
        <w:t xml:space="preserve">Jos haluatte lainata olutta, teidän pitäisi laittaa takki päälle .</w:t>
      </w:r>
    </w:p>
    <w:p>
      <w:r>
        <w:rPr>
          <w:b/>
        </w:rPr>
        <w:t xml:space="preserve">Tulos</w:t>
      </w:r>
    </w:p>
    <w:p>
      <w:r>
        <w:t xml:space="preserve">Jos tarjoutuu koskettamaan koiraa, kannattaa laittaa takki päälle.</w:t>
      </w:r>
    </w:p>
    <w:p>
      <w:r>
        <w:rPr>
          <w:b/>
        </w:rPr>
        <w:t xml:space="preserve">Tulos</w:t>
      </w:r>
    </w:p>
    <w:p>
      <w:r>
        <w:t xml:space="preserve">Jos haluat ulkoiluttaa koiraa, sinun pitäisi laittaa takki päälle.</w:t>
      </w:r>
    </w:p>
    <w:p>
      <w:r>
        <w:rPr>
          <w:b/>
        </w:rPr>
        <w:t xml:space="preserve">Tulos</w:t>
      </w:r>
    </w:p>
    <w:p>
      <w:r>
        <w:t xml:space="preserve">Jos istut palkitsemaan koiraa niin sinun pitäisi laittaa takki päälle .</w:t>
      </w:r>
    </w:p>
    <w:p>
      <w:r>
        <w:rPr>
          <w:b/>
        </w:rPr>
        <w:t xml:space="preserve">Tulos</w:t>
      </w:r>
    </w:p>
    <w:p>
      <w:r>
        <w:t xml:space="preserve">Jos haluatte maksaa rojaltin, teidän pitäisi laittaa takki päälle .</w:t>
      </w:r>
    </w:p>
    <w:p>
      <w:r>
        <w:rPr>
          <w:b/>
        </w:rPr>
        <w:t xml:space="preserve">Esimerkki 4.873</w:t>
      </w:r>
    </w:p>
    <w:p>
      <w:r>
        <w:t xml:space="preserve">Löydät todennäköisesti ajoneuvon ympäri viidakkoa .</w:t>
      </w:r>
    </w:p>
    <w:p>
      <w:r>
        <w:rPr>
          <w:b/>
        </w:rPr>
        <w:t xml:space="preserve">Tulos</w:t>
      </w:r>
    </w:p>
    <w:p>
      <w:r>
        <w:t xml:space="preserve">Löydät todennäköisesti kanootin ympäri viidakkoa .</w:t>
      </w:r>
    </w:p>
    <w:p>
      <w:r>
        <w:rPr>
          <w:b/>
        </w:rPr>
        <w:t xml:space="preserve">Tulos</w:t>
      </w:r>
    </w:p>
    <w:p>
      <w:r>
        <w:t xml:space="preserve">Löydät todennäköisesti apinan noin sanomalehdestä .</w:t>
      </w:r>
    </w:p>
    <w:p>
      <w:r>
        <w:rPr>
          <w:b/>
        </w:rPr>
        <w:t xml:space="preserve">Tulos</w:t>
      </w:r>
    </w:p>
    <w:p>
      <w:r>
        <w:t xml:space="preserve">Löydät todennäköisesti pariskunnan viidakosta .</w:t>
      </w:r>
    </w:p>
    <w:p>
      <w:r>
        <w:rPr>
          <w:b/>
        </w:rPr>
        <w:t xml:space="preserve">Tulos</w:t>
      </w:r>
    </w:p>
    <w:p>
      <w:r>
        <w:t xml:space="preserve">Viidakosta löytyy todennäköisesti apina.</w:t>
      </w:r>
    </w:p>
    <w:p>
      <w:r>
        <w:rPr>
          <w:b/>
        </w:rPr>
        <w:t xml:space="preserve">Esimerkki 4.874</w:t>
      </w:r>
    </w:p>
    <w:p>
      <w:r>
        <w:t xml:space="preserve">Loistava paikka katsella lumimyrskyä .</w:t>
      </w:r>
    </w:p>
    <w:p>
      <w:r>
        <w:rPr>
          <w:b/>
        </w:rPr>
        <w:t xml:space="preserve">Tulos</w:t>
      </w:r>
    </w:p>
    <w:p>
      <w:r>
        <w:t xml:space="preserve">Kiireinen paikka katsella lumimyrskyä .</w:t>
      </w:r>
    </w:p>
    <w:p>
      <w:r>
        <w:rPr>
          <w:b/>
        </w:rPr>
        <w:t xml:space="preserve">Tulos</w:t>
      </w:r>
    </w:p>
    <w:p>
      <w:r>
        <w:t xml:space="preserve">Kaunis paikka katsella lumimyrskyä.</w:t>
      </w:r>
    </w:p>
    <w:p>
      <w:r>
        <w:rPr>
          <w:b/>
        </w:rPr>
        <w:t xml:space="preserve">Tulos</w:t>
      </w:r>
    </w:p>
    <w:p>
      <w:r>
        <w:t xml:space="preserve">Toimiva paikka lumimyrskyn jäsentämiseen .</w:t>
      </w:r>
    </w:p>
    <w:p>
      <w:r>
        <w:rPr>
          <w:b/>
        </w:rPr>
        <w:t xml:space="preserve">Tulos</w:t>
      </w:r>
    </w:p>
    <w:p>
      <w:r>
        <w:t xml:space="preserve">Kaunis pakopaikka lumimyrskyn katseluun .</w:t>
      </w:r>
    </w:p>
    <w:p>
      <w:r>
        <w:rPr>
          <w:b/>
        </w:rPr>
        <w:t xml:space="preserve">Esimerkki 4.875</w:t>
      </w:r>
    </w:p>
    <w:p>
      <w:r>
        <w:t xml:space="preserve">Opettaja voi laatia häiriösuunnitelman .</w:t>
      </w:r>
    </w:p>
    <w:p>
      <w:r>
        <w:rPr>
          <w:b/>
        </w:rPr>
        <w:t xml:space="preserve">Tulos</w:t>
      </w:r>
    </w:p>
    <w:p>
      <w:r>
        <w:t xml:space="preserve">Opettaja voi laatia tuntisuunnitelman.</w:t>
      </w:r>
    </w:p>
    <w:p>
      <w:r>
        <w:rPr>
          <w:b/>
        </w:rPr>
        <w:t xml:space="preserve">Tulos</w:t>
      </w:r>
    </w:p>
    <w:p>
      <w:r>
        <w:t xml:space="preserve">Opettaja voi laatia kesäsuunnitelman .</w:t>
      </w:r>
    </w:p>
    <w:p>
      <w:r>
        <w:rPr>
          <w:b/>
        </w:rPr>
        <w:t xml:space="preserve">Tulos</w:t>
      </w:r>
    </w:p>
    <w:p>
      <w:r>
        <w:t xml:space="preserve">Opettaja voi valmistella oppitunnin st .</w:t>
      </w:r>
    </w:p>
    <w:p>
      <w:r>
        <w:rPr>
          <w:b/>
        </w:rPr>
        <w:t xml:space="preserve">Tulos</w:t>
      </w:r>
    </w:p>
    <w:p>
      <w:r>
        <w:t xml:space="preserve">Opettaja voi laatia hallintasuunnitelman .</w:t>
      </w:r>
    </w:p>
    <w:p>
      <w:r>
        <w:rPr>
          <w:b/>
        </w:rPr>
        <w:t xml:space="preserve">Esimerkki 4.876</w:t>
      </w:r>
    </w:p>
    <w:p>
      <w:r>
        <w:t xml:space="preserve">Hymy voi nostaa mielialaa.</w:t>
      </w:r>
    </w:p>
    <w:p>
      <w:r>
        <w:rPr>
          <w:b/>
        </w:rPr>
        <w:t xml:space="preserve">Tulos</w:t>
      </w:r>
    </w:p>
    <w:p>
      <w:r>
        <w:t xml:space="preserve">Potilas voi kohottaa mielialaa .</w:t>
      </w:r>
    </w:p>
    <w:p>
      <w:r>
        <w:rPr>
          <w:b/>
        </w:rPr>
        <w:t xml:space="preserve">Tulos</w:t>
      </w:r>
    </w:p>
    <w:p>
      <w:r>
        <w:t xml:space="preserve">Puhe voi kohottaa mielialaa .</w:t>
      </w:r>
    </w:p>
    <w:p>
      <w:r>
        <w:rPr>
          <w:b/>
        </w:rPr>
        <w:t xml:space="preserve">Tulos</w:t>
      </w:r>
    </w:p>
    <w:p>
      <w:r>
        <w:t xml:space="preserve">Elokuva voi kohottaa mielialaa .</w:t>
      </w:r>
    </w:p>
    <w:p>
      <w:r>
        <w:rPr>
          <w:b/>
        </w:rPr>
        <w:t xml:space="preserve">Tulos</w:t>
      </w:r>
    </w:p>
    <w:p>
      <w:r>
        <w:t xml:space="preserve">Muisto voi kohottaa mielialaa .</w:t>
      </w:r>
    </w:p>
    <w:p>
      <w:r>
        <w:rPr>
          <w:b/>
        </w:rPr>
        <w:t xml:space="preserve">Esimerkki 4.877</w:t>
      </w:r>
    </w:p>
    <w:p>
      <w:r>
        <w:t xml:space="preserve">Hevonen löytyy todennäköisesti liimatehtaasta.</w:t>
      </w:r>
    </w:p>
    <w:p>
      <w:r>
        <w:rPr>
          <w:b/>
        </w:rPr>
        <w:t xml:space="preserve">Tulos</w:t>
      </w:r>
    </w:p>
    <w:p>
      <w:r>
        <w:t xml:space="preserve">Tarjontaa löytyy todennäköisesti hedelmätehtaalta .</w:t>
      </w:r>
    </w:p>
    <w:p>
      <w:r>
        <w:rPr>
          <w:b/>
        </w:rPr>
        <w:t xml:space="preserve">Tulos</w:t>
      </w:r>
    </w:p>
    <w:p>
      <w:r>
        <w:t xml:space="preserve">Allekirjoitat todennäköisesti seremonian suihkutehtaalla .</w:t>
      </w:r>
    </w:p>
    <w:p>
      <w:r>
        <w:rPr>
          <w:b/>
        </w:rPr>
        <w:t xml:space="preserve">Tulos</w:t>
      </w:r>
    </w:p>
    <w:p>
      <w:r>
        <w:t xml:space="preserve">Löydät todennäköisesti lähteen työkalutehtaalta .</w:t>
      </w:r>
    </w:p>
    <w:p>
      <w:r>
        <w:rPr>
          <w:b/>
        </w:rPr>
        <w:t xml:space="preserve">Tulos</w:t>
      </w:r>
    </w:p>
    <w:p>
      <w:r>
        <w:t xml:space="preserve">Pomo löytyy todennäköisesti konetehtaalta .</w:t>
      </w:r>
    </w:p>
    <w:p>
      <w:r>
        <w:rPr>
          <w:b/>
        </w:rPr>
        <w:t xml:space="preserve">Esimerkki 4.878</w:t>
      </w:r>
    </w:p>
    <w:p>
      <w:r>
        <w:t xml:space="preserve">Juhlat on tarkoitettu lähestyvän kokouksen juhlimiseen .</w:t>
      </w:r>
    </w:p>
    <w:p>
      <w:r>
        <w:rPr>
          <w:b/>
        </w:rPr>
        <w:t xml:space="preserve">Tulos</w:t>
      </w:r>
    </w:p>
    <w:p>
      <w:r>
        <w:t xml:space="preserve">Juhla on tulevien häiden juhlimista varten .</w:t>
      </w:r>
    </w:p>
    <w:p>
      <w:r>
        <w:rPr>
          <w:b/>
        </w:rPr>
        <w:t xml:space="preserve">Tulos</w:t>
      </w:r>
    </w:p>
    <w:p>
      <w:r>
        <w:t xml:space="preserve">Juhlissa juhlitaan lähestyviä häitä.</w:t>
      </w:r>
    </w:p>
    <w:p>
      <w:r>
        <w:rPr>
          <w:b/>
        </w:rPr>
        <w:t xml:space="preserve">Tulos</w:t>
      </w:r>
    </w:p>
    <w:p>
      <w:r>
        <w:t xml:space="preserve">Juhlissa juhlitaan lähestyvää supistumista .</w:t>
      </w:r>
    </w:p>
    <w:p>
      <w:r>
        <w:rPr>
          <w:b/>
        </w:rPr>
        <w:t xml:space="preserve">Tulos</w:t>
      </w:r>
    </w:p>
    <w:p>
      <w:r>
        <w:t xml:space="preserve">pdf on tarkoitettu lähestyvien häiden merkitsemiseen .</w:t>
      </w:r>
    </w:p>
    <w:p>
      <w:r>
        <w:rPr>
          <w:b/>
        </w:rPr>
        <w:t xml:space="preserve">Esimerkki 4.879</w:t>
      </w:r>
    </w:p>
    <w:p>
      <w:r>
        <w:t xml:space="preserve">Organismi on koteloitu luuimplanttiin, jota kutsutaan kynäksi .</w:t>
      </w:r>
    </w:p>
    <w:p>
      <w:r>
        <w:rPr>
          <w:b/>
        </w:rPr>
        <w:t xml:space="preserve">Tulos</w:t>
      </w:r>
    </w:p>
    <w:p>
      <w:r>
        <w:t xml:space="preserve">Aivot on koteloitu luumassaan, jota kutsutaan kalloksi.</w:t>
      </w:r>
    </w:p>
    <w:p>
      <w:r>
        <w:rPr>
          <w:b/>
        </w:rPr>
        <w:t xml:space="preserve">Tulos</w:t>
      </w:r>
    </w:p>
    <w:p>
      <w:r>
        <w:t xml:space="preserve">Makkara on koteloitu luukeittoon nimeltä bo .</w:t>
      </w:r>
    </w:p>
    <w:p>
      <w:r>
        <w:rPr>
          <w:b/>
        </w:rPr>
        <w:t xml:space="preserve">Tulos</w:t>
      </w:r>
    </w:p>
    <w:p>
      <w:r>
        <w:t xml:space="preserve">Jalka on koteloitu luumassa, jota kutsutaan kieleksi .</w:t>
      </w:r>
    </w:p>
    <w:p>
      <w:r>
        <w:rPr>
          <w:b/>
        </w:rPr>
        <w:t xml:space="preserve">Tulos</w:t>
      </w:r>
    </w:p>
    <w:p>
      <w:r>
        <w:t xml:space="preserve">Kypärä on koteloitu luiseen eläimeen, jota kutsutaan tukiksi .</w:t>
      </w:r>
    </w:p>
    <w:p>
      <w:r>
        <w:rPr>
          <w:b/>
        </w:rPr>
        <w:t xml:space="preserve">Esimerkki 4.880</w:t>
      </w:r>
    </w:p>
    <w:p>
      <w:r>
        <w:t xml:space="preserve">On todennäköistä, että löydät myrkkypommin ajoneuvosta .</w:t>
      </w:r>
    </w:p>
    <w:p>
      <w:r>
        <w:rPr>
          <w:b/>
        </w:rPr>
        <w:t xml:space="preserve">Tulos</w:t>
      </w:r>
    </w:p>
    <w:p>
      <w:r>
        <w:t xml:space="preserve">Ajoneuvosta löytyy todennäköisesti ajoneuvopommi.</w:t>
      </w:r>
    </w:p>
    <w:p>
      <w:r>
        <w:rPr>
          <w:b/>
        </w:rPr>
        <w:t xml:space="preserve">Tulos</w:t>
      </w:r>
    </w:p>
    <w:p>
      <w:r>
        <w:t xml:space="preserve">Sinun tehtävänäsi on löytää ajoneuvon pommi joesta .</w:t>
      </w:r>
    </w:p>
    <w:p>
      <w:r>
        <w:rPr>
          <w:b/>
        </w:rPr>
        <w:t xml:space="preserve">Tulos</w:t>
      </w:r>
    </w:p>
    <w:p>
      <w:r>
        <w:t xml:space="preserve">On todennäköistä, että ajoneuvosta löytyy ruokapommi .</w:t>
      </w:r>
    </w:p>
    <w:p>
      <w:r>
        <w:rPr>
          <w:b/>
        </w:rPr>
        <w:t xml:space="preserve">Tulos</w:t>
      </w:r>
    </w:p>
    <w:p>
      <w:r>
        <w:t xml:space="preserve">Olet vapaa löytämään paskapommin tulipalosta .</w:t>
      </w:r>
    </w:p>
    <w:p>
      <w:r>
        <w:rPr>
          <w:b/>
        </w:rPr>
        <w:t xml:space="preserve">Esimerkki 4.881</w:t>
      </w:r>
    </w:p>
    <w:p>
      <w:r>
        <w:t xml:space="preserve">Vanhat kirjat voivat olla arvokkaampia kuin yksittäiset kirjat .</w:t>
      </w:r>
    </w:p>
    <w:p>
      <w:r>
        <w:rPr>
          <w:b/>
        </w:rPr>
        <w:t xml:space="preserve">Tulos</w:t>
      </w:r>
    </w:p>
    <w:p>
      <w:r>
        <w:t xml:space="preserve">Vanhat kirjat voivat olla arvokkaampia kuin vanhentuneet kirjat .</w:t>
      </w:r>
    </w:p>
    <w:p>
      <w:r>
        <w:rPr>
          <w:b/>
        </w:rPr>
        <w:t xml:space="preserve">Tulos</w:t>
      </w:r>
    </w:p>
    <w:p>
      <w:r>
        <w:t xml:space="preserve">Vanhat kirjat voivat olla arvokkaampia kuin uudet kirjat.</w:t>
      </w:r>
    </w:p>
    <w:p>
      <w:r>
        <w:rPr>
          <w:b/>
        </w:rPr>
        <w:t xml:space="preserve">Tulos</w:t>
      </w:r>
    </w:p>
    <w:p>
      <w:r>
        <w:t xml:space="preserve">Tuoreet kirjat voivat olla arvokkaampia kuin uudet lääkkeet .</w:t>
      </w:r>
    </w:p>
    <w:p>
      <w:r>
        <w:rPr>
          <w:b/>
        </w:rPr>
        <w:t xml:space="preserve">Tulos</w:t>
      </w:r>
    </w:p>
    <w:p>
      <w:r>
        <w:t xml:space="preserve">Väärennetyt kirjat voivat olla arvokkaampia kuin uudet painokset .</w:t>
      </w:r>
    </w:p>
    <w:p>
      <w:r>
        <w:rPr>
          <w:b/>
        </w:rPr>
        <w:t xml:space="preserve">Esimerkki 4.882</w:t>
      </w:r>
    </w:p>
    <w:p>
      <w:r>
        <w:t xml:space="preserve">Käytät todennäköisesti lusikkaa tippakupissa .</w:t>
      </w:r>
    </w:p>
    <w:p>
      <w:r>
        <w:rPr>
          <w:b/>
        </w:rPr>
        <w:t xml:space="preserve">Tulos</w:t>
      </w:r>
    </w:p>
    <w:p>
      <w:r>
        <w:t xml:space="preserve">Löydät todennäköisesti lusikan kahvikupista.</w:t>
      </w:r>
    </w:p>
    <w:p>
      <w:r>
        <w:rPr>
          <w:b/>
        </w:rPr>
        <w:t xml:space="preserve">Tulos</w:t>
      </w:r>
    </w:p>
    <w:p>
      <w:r>
        <w:t xml:space="preserve">Saat todennäköisesti kahvan kahvilassa .</w:t>
      </w:r>
    </w:p>
    <w:p>
      <w:r>
        <w:rPr>
          <w:b/>
        </w:rPr>
        <w:t xml:space="preserve">Tulos</w:t>
      </w:r>
    </w:p>
    <w:p>
      <w:r>
        <w:t xml:space="preserve">Sinä todennäköisesti kätket lusikan salaattikuppiin .</w:t>
      </w:r>
    </w:p>
    <w:p>
      <w:r>
        <w:rPr>
          <w:b/>
        </w:rPr>
        <w:t xml:space="preserve">Tulos</w:t>
      </w:r>
    </w:p>
    <w:p>
      <w:r>
        <w:t xml:space="preserve">Todennäköisesti kierrät lusikan maapähkinäkuppiin .</w:t>
      </w:r>
    </w:p>
    <w:p>
      <w:r>
        <w:rPr>
          <w:b/>
        </w:rPr>
        <w:t xml:space="preserve">Esimerkki 4.883</w:t>
      </w:r>
    </w:p>
    <w:p>
      <w:r>
        <w:t xml:space="preserve">Voit peittää kartan esittämään vuoria .</w:t>
      </w:r>
    </w:p>
    <w:p>
      <w:r>
        <w:rPr>
          <w:b/>
        </w:rPr>
        <w:t xml:space="preserve">Tulos</w:t>
      </w:r>
    </w:p>
    <w:p>
      <w:r>
        <w:t xml:space="preserve">Voit käyttää karttaa vuorten esittämiseen.</w:t>
      </w:r>
    </w:p>
    <w:p>
      <w:r>
        <w:rPr>
          <w:b/>
        </w:rPr>
        <w:t xml:space="preserve">Tulos</w:t>
      </w:r>
    </w:p>
    <w:p>
      <w:r>
        <w:t xml:space="preserve">Voit käyttää C-kirjainta vuorten kuvaamiseen.</w:t>
      </w:r>
    </w:p>
    <w:p>
      <w:r>
        <w:rPr>
          <w:b/>
        </w:rPr>
        <w:t xml:space="preserve">Tulos</w:t>
      </w:r>
    </w:p>
    <w:p>
      <w:r>
        <w:t xml:space="preserve">Voit alustaa kartan esittämään vuoria .</w:t>
      </w:r>
    </w:p>
    <w:p>
      <w:r>
        <w:rPr>
          <w:b/>
        </w:rPr>
        <w:t xml:space="preserve">Tulos</w:t>
      </w:r>
    </w:p>
    <w:p>
      <w:r>
        <w:t xml:space="preserve">Voit upottaa kehyksen edustamaan vuoria .</w:t>
      </w:r>
    </w:p>
    <w:p>
      <w:r>
        <w:rPr>
          <w:b/>
        </w:rPr>
        <w:t xml:space="preserve">Esimerkki 4.884</w:t>
      </w:r>
    </w:p>
    <w:p>
      <w:r>
        <w:t xml:space="preserve">Jos olet koditon, voit nukkua bussisuojassa.</w:t>
      </w:r>
    </w:p>
    <w:p>
      <w:r>
        <w:rPr>
          <w:b/>
        </w:rPr>
        <w:t xml:space="preserve">Tulos</w:t>
      </w:r>
    </w:p>
    <w:p>
      <w:r>
        <w:t xml:space="preserve">Voit lisätä bussisuojan nukkumaan, jos olet koditon .</w:t>
      </w:r>
    </w:p>
    <w:p>
      <w:r>
        <w:rPr>
          <w:b/>
        </w:rPr>
        <w:t xml:space="preserve">Tulos</w:t>
      </w:r>
    </w:p>
    <w:p>
      <w:r>
        <w:t xml:space="preserve">Voit suunnitella turvapaikan, jossa voit nukkua, jos olet koditon .</w:t>
      </w:r>
    </w:p>
    <w:p>
      <w:r>
        <w:rPr>
          <w:b/>
        </w:rPr>
        <w:t xml:space="preserve">Tulos</w:t>
      </w:r>
    </w:p>
    <w:p>
      <w:r>
        <w:t xml:space="preserve">Voit käyttää ruokaa suojassa nukkua, jos olet koditon .</w:t>
      </w:r>
    </w:p>
    <w:p>
      <w:r>
        <w:rPr>
          <w:b/>
        </w:rPr>
        <w:t xml:space="preserve">Tulos</w:t>
      </w:r>
    </w:p>
    <w:p>
      <w:r>
        <w:t xml:space="preserve">Voit toimittaa bussin jäniksen nukkumaan, jos olet koditon .</w:t>
      </w:r>
    </w:p>
    <w:p>
      <w:r>
        <w:rPr>
          <w:b/>
        </w:rPr>
        <w:t xml:space="preserve">Esimerkki 4.885</w:t>
      </w:r>
    </w:p>
    <w:p>
      <w:r>
        <w:t xml:space="preserve">Löydät todennäköisesti puolison tyhjään tilaan .</w:t>
      </w:r>
    </w:p>
    <w:p>
      <w:r>
        <w:rPr>
          <w:b/>
        </w:rPr>
        <w:t xml:space="preserve">Tulos</w:t>
      </w:r>
    </w:p>
    <w:p>
      <w:r>
        <w:t xml:space="preserve">Kaupungista löytyy todennäköisesti korkeakoulu.</w:t>
      </w:r>
    </w:p>
    <w:p>
      <w:r>
        <w:rPr>
          <w:b/>
        </w:rPr>
        <w:t xml:space="preserve">Tulos</w:t>
      </w:r>
    </w:p>
    <w:p>
      <w:r>
        <w:t xml:space="preserve">Löydät todennäköisesti peilin postilaatikosta .</w:t>
      </w:r>
    </w:p>
    <w:p>
      <w:r>
        <w:rPr>
          <w:b/>
        </w:rPr>
        <w:t xml:space="preserve">Tulos</w:t>
      </w:r>
    </w:p>
    <w:p>
      <w:r>
        <w:t xml:space="preserve">Olet todennäköisesti suunnitella college kaupunkiin.</w:t>
      </w:r>
    </w:p>
    <w:p>
      <w:r>
        <w:rPr>
          <w:b/>
        </w:rPr>
        <w:t xml:space="preserve">Tulos</w:t>
      </w:r>
    </w:p>
    <w:p>
      <w:r>
        <w:t xml:space="preserve">Sinun täytyy matkustaa college aikavälillä .</w:t>
      </w:r>
    </w:p>
    <w:p>
      <w:r>
        <w:rPr>
          <w:b/>
        </w:rPr>
        <w:t xml:space="preserve">Esimerkki 4.886</w:t>
      </w:r>
    </w:p>
    <w:p>
      <w:r>
        <w:t xml:space="preserve">Jos olet oikeutettu testaamaan autoa, sinun pitäisi tarvita renkaat .</w:t>
      </w:r>
    </w:p>
    <w:p>
      <w:r>
        <w:rPr>
          <w:b/>
        </w:rPr>
        <w:t xml:space="preserve">Tulos</w:t>
      </w:r>
    </w:p>
    <w:p>
      <w:r>
        <w:t xml:space="preserve">Jos haluat testata autoa, sinun pitäisi potkia renkaita.</w:t>
      </w:r>
    </w:p>
    <w:p>
      <w:r>
        <w:rPr>
          <w:b/>
        </w:rPr>
        <w:t xml:space="preserve">Tulos</w:t>
      </w:r>
    </w:p>
    <w:p>
      <w:r>
        <w:t xml:space="preserve">Jos ajat testata autoa niin sitten pitäisi potkia muutoksia .</w:t>
      </w:r>
    </w:p>
    <w:p>
      <w:r>
        <w:rPr>
          <w:b/>
        </w:rPr>
        <w:t xml:space="preserve">Tulos</w:t>
      </w:r>
    </w:p>
    <w:p>
      <w:r>
        <w:t xml:space="preserve">Jos unohdat testata autoa, sinun pitäisi potkaista taukoja .</w:t>
      </w:r>
    </w:p>
    <w:p>
      <w:r>
        <w:rPr>
          <w:b/>
        </w:rPr>
        <w:t xml:space="preserve">Tulos</w:t>
      </w:r>
    </w:p>
    <w:p>
      <w:r>
        <w:t xml:space="preserve">Jos haluat tarttua karttaan, sinun pitäisi potkia renkaita .</w:t>
      </w:r>
    </w:p>
    <w:p>
      <w:r>
        <w:rPr>
          <w:b/>
        </w:rPr>
        <w:t xml:space="preserve">Esimerkki 4.887</w:t>
      </w:r>
    </w:p>
    <w:p>
      <w:r>
        <w:t xml:space="preserve">Voit pyöristää retkipöydän pienen illanistujaisten pitämiseen.</w:t>
      </w:r>
    </w:p>
    <w:p>
      <w:r>
        <w:rPr>
          <w:b/>
        </w:rPr>
        <w:t xml:space="preserve">Tulos</w:t>
      </w:r>
    </w:p>
    <w:p>
      <w:r>
        <w:t xml:space="preserve">Voit käyttää keittiön pöytää pienen illalliskutsun järjestämiseen.</w:t>
      </w:r>
    </w:p>
    <w:p>
      <w:r>
        <w:rPr>
          <w:b/>
        </w:rPr>
        <w:t xml:space="preserve">Tulos</w:t>
      </w:r>
    </w:p>
    <w:p>
      <w:r>
        <w:t xml:space="preserve">Voit käyttää keittiön pöytää pienen markkinajuhlan järjestämiseen .</w:t>
      </w:r>
    </w:p>
    <w:p>
      <w:r>
        <w:rPr>
          <w:b/>
        </w:rPr>
        <w:t xml:space="preserve">Tulos</w:t>
      </w:r>
    </w:p>
    <w:p>
      <w:r>
        <w:t xml:space="preserve">Voit rivittää pihapöydän välttämään pienen illanistujaisen .</w:t>
      </w:r>
    </w:p>
    <w:p>
      <w:r>
        <w:rPr>
          <w:b/>
        </w:rPr>
        <w:t xml:space="preserve">Tulos</w:t>
      </w:r>
    </w:p>
    <w:p>
      <w:r>
        <w:t xml:space="preserve">Voit käyttää keittiön pöytää pienen yritysjuhlan järjestämiseen.</w:t>
      </w:r>
    </w:p>
    <w:p>
      <w:r>
        <w:rPr>
          <w:b/>
        </w:rPr>
        <w:t xml:space="preserve">Esimerkki 4.888</w:t>
      </w:r>
    </w:p>
    <w:p>
      <w:r>
        <w:t xml:space="preserve">Jos haluat tutustua kampukseen, sinun pitäisi ladata televisio .</w:t>
      </w:r>
    </w:p>
    <w:p>
      <w:r>
        <w:rPr>
          <w:b/>
        </w:rPr>
        <w:t xml:space="preserve">Tulos</w:t>
      </w:r>
    </w:p>
    <w:p>
      <w:r>
        <w:t xml:space="preserve">Jos haluat katsella elokuvaa, sinun pitäisi näyttää media .</w:t>
      </w:r>
    </w:p>
    <w:p>
      <w:r>
        <w:rPr>
          <w:b/>
        </w:rPr>
        <w:t xml:space="preserve">Tulos</w:t>
      </w:r>
    </w:p>
    <w:p>
      <w:r>
        <w:t xml:space="preserve">Jos haluat käsitellä elokuvaa niin sinun pitäisi lyödä kansi kiinni .</w:t>
      </w:r>
    </w:p>
    <w:p>
      <w:r>
        <w:rPr>
          <w:b/>
        </w:rPr>
        <w:t xml:space="preserve">Tulos</w:t>
      </w:r>
    </w:p>
    <w:p>
      <w:r>
        <w:t xml:space="preserve">Jos haluat arvostaa jalkapalloa niin sinun pitäisi soida televisiossa .</w:t>
      </w:r>
    </w:p>
    <w:p>
      <w:r>
        <w:rPr>
          <w:b/>
        </w:rPr>
        <w:t xml:space="preserve">Tulos</w:t>
      </w:r>
    </w:p>
    <w:p>
      <w:r>
        <w:t xml:space="preserve">Jos haluat katsoa elokuvaa, sinun on laitettava televisio päälle.</w:t>
      </w:r>
    </w:p>
    <w:p>
      <w:r>
        <w:rPr>
          <w:b/>
        </w:rPr>
        <w:t xml:space="preserve">Esimerkki 4.889</w:t>
      </w:r>
    </w:p>
    <w:p>
      <w:r>
        <w:t xml:space="preserve">Olet ihminen, joka antaa hain anteeksi valkoisissa vesissä .</w:t>
      </w:r>
    </w:p>
    <w:p>
      <w:r>
        <w:rPr>
          <w:b/>
        </w:rPr>
        <w:t xml:space="preserve">Tulos</w:t>
      </w:r>
    </w:p>
    <w:p>
      <w:r>
        <w:t xml:space="preserve">Olet harvoin lentää hain merivesillä .</w:t>
      </w:r>
    </w:p>
    <w:p>
      <w:r>
        <w:rPr>
          <w:b/>
        </w:rPr>
        <w:t xml:space="preserve">Tulos</w:t>
      </w:r>
    </w:p>
    <w:p>
      <w:r>
        <w:t xml:space="preserve">Hai löytyy todennäköisesti syvistä vesistä.</w:t>
      </w:r>
    </w:p>
    <w:p>
      <w:r>
        <w:rPr>
          <w:b/>
        </w:rPr>
        <w:t xml:space="preserve">Tulos</w:t>
      </w:r>
    </w:p>
    <w:p>
      <w:r>
        <w:t xml:space="preserve">Virkistysvesissä tapahtuu todennäköisesti maanvyöry .</w:t>
      </w:r>
    </w:p>
    <w:p>
      <w:r>
        <w:rPr>
          <w:b/>
        </w:rPr>
        <w:t xml:space="preserve">Tulos</w:t>
      </w:r>
    </w:p>
    <w:p>
      <w:r>
        <w:t xml:space="preserve">Sinä olet ihminen, joka suojelee haita vuorovesissä .</w:t>
      </w:r>
    </w:p>
    <w:p>
      <w:r>
        <w:rPr>
          <w:b/>
        </w:rPr>
        <w:t xml:space="preserve">Esimerkki 4.890</w:t>
      </w:r>
    </w:p>
    <w:p>
      <w:r>
        <w:t xml:space="preserve">Suklaaklassikko sisältää paljon sokeria .</w:t>
      </w:r>
    </w:p>
    <w:p>
      <w:r>
        <w:rPr>
          <w:b/>
        </w:rPr>
        <w:t xml:space="preserve">Tulos</w:t>
      </w:r>
    </w:p>
    <w:p>
      <w:r>
        <w:t xml:space="preserve">Suklaapatukka sisältää paljon sokeria.</w:t>
      </w:r>
    </w:p>
    <w:p>
      <w:r>
        <w:rPr>
          <w:b/>
        </w:rPr>
        <w:t xml:space="preserve">Tulos</w:t>
      </w:r>
    </w:p>
    <w:p>
      <w:r>
        <w:t xml:space="preserve">Maitopatukka sisältää paljon sokeria .</w:t>
      </w:r>
    </w:p>
    <w:p>
      <w:r>
        <w:rPr>
          <w:b/>
        </w:rPr>
        <w:t xml:space="preserve">Tulos</w:t>
      </w:r>
    </w:p>
    <w:p>
      <w:r>
        <w:t xml:space="preserve">Suklaapatukka sisältää kasan tilaa .</w:t>
      </w:r>
    </w:p>
    <w:p>
      <w:r>
        <w:rPr>
          <w:b/>
        </w:rPr>
        <w:t xml:space="preserve">Tulos</w:t>
      </w:r>
    </w:p>
    <w:p>
      <w:r>
        <w:t xml:space="preserve">Suklaapatukka sisältää rasvapilven .</w:t>
      </w:r>
    </w:p>
    <w:p>
      <w:r>
        <w:rPr>
          <w:b/>
        </w:rPr>
        <w:t xml:space="preserve">Esimerkki 4.891</w:t>
      </w:r>
    </w:p>
    <w:p>
      <w:r>
        <w:t xml:space="preserve">On monia eroja sen välillä, miten sinä ja tietokone nukut.</w:t>
      </w:r>
    </w:p>
    <w:p>
      <w:r>
        <w:rPr>
          <w:b/>
        </w:rPr>
        <w:t xml:space="preserve">Tulos</w:t>
      </w:r>
    </w:p>
    <w:p>
      <w:r>
        <w:t xml:space="preserve">Sinun ja tietokoneen nukkumistavoissa on monia eroja.</w:t>
      </w:r>
    </w:p>
    <w:p>
      <w:r>
        <w:rPr>
          <w:b/>
        </w:rPr>
        <w:t xml:space="preserve">Tulos</w:t>
      </w:r>
    </w:p>
    <w:p>
      <w:r>
        <w:t xml:space="preserve">On olemassa räikeitä eroja sen välillä, miten sinä nukut ja tietokone puhuu .</w:t>
      </w:r>
    </w:p>
    <w:p>
      <w:r>
        <w:rPr>
          <w:b/>
        </w:rPr>
        <w:t xml:space="preserve">Tulos</w:t>
      </w:r>
    </w:p>
    <w:p>
      <w:r>
        <w:t xml:space="preserve">On monia kokemuksia siitä, miten sinä nukut ja tietokone nukkuu .</w:t>
      </w:r>
    </w:p>
    <w:p>
      <w:r>
        <w:rPr>
          <w:b/>
        </w:rPr>
        <w:t xml:space="preserve">Tulos</w:t>
      </w:r>
    </w:p>
    <w:p>
      <w:r>
        <w:t xml:space="preserve">On monia näkökohtia, jotka eroavat siitä, miten sinä nukut ja tietokone nukkuu .</w:t>
      </w:r>
    </w:p>
    <w:p>
      <w:r>
        <w:rPr>
          <w:b/>
        </w:rPr>
        <w:t xml:space="preserve">Esimerkki 4.892</w:t>
      </w:r>
    </w:p>
    <w:p>
      <w:r>
        <w:t xml:space="preserve">Nykyisten ystävien tapaaminen aloittaisi juhlimisen .</w:t>
      </w:r>
    </w:p>
    <w:p>
      <w:r>
        <w:rPr>
          <w:b/>
        </w:rPr>
        <w:t xml:space="preserve">Tulos</w:t>
      </w:r>
    </w:p>
    <w:p>
      <w:r>
        <w:t xml:space="preserve">Raittiiden ystävien tapaaminen romuttaisi halun pitää juhlat .</w:t>
      </w:r>
    </w:p>
    <w:p>
      <w:r>
        <w:rPr>
          <w:b/>
        </w:rPr>
        <w:t xml:space="preserve">Tulos</w:t>
      </w:r>
    </w:p>
    <w:p>
      <w:r>
        <w:t xml:space="preserve">Terveiden ystävien tapaaminen saisi sinut haluamaan juhlia .</w:t>
      </w:r>
    </w:p>
    <w:p>
      <w:r>
        <w:rPr>
          <w:b/>
        </w:rPr>
        <w:t xml:space="preserve">Tulos</w:t>
      </w:r>
    </w:p>
    <w:p>
      <w:r>
        <w:t xml:space="preserve">Kovan luokan ystävien tapaaminen saisi sinut haluamaan juhlia .</w:t>
      </w:r>
    </w:p>
    <w:p>
      <w:r>
        <w:rPr>
          <w:b/>
        </w:rPr>
        <w:t xml:space="preserve">Tulos</w:t>
      </w:r>
    </w:p>
    <w:p>
      <w:r>
        <w:t xml:space="preserve">Vanhojen ystävien tapaaminen saisi sinut haluamaan juhlia.</w:t>
      </w:r>
    </w:p>
    <w:p>
      <w:r>
        <w:rPr>
          <w:b/>
        </w:rPr>
        <w:t xml:space="preserve">Esimerkki 4.893</w:t>
      </w:r>
    </w:p>
    <w:p>
      <w:r>
        <w:t xml:space="preserve">Olet innokas löytämään lehtiä puista .</w:t>
      </w:r>
    </w:p>
    <w:p>
      <w:r>
        <w:rPr>
          <w:b/>
        </w:rPr>
        <w:t xml:space="preserve">Tulos</w:t>
      </w:r>
    </w:p>
    <w:p>
      <w:r>
        <w:t xml:space="preserve">Olet epäonninen, jos löydät joen puista .</w:t>
      </w:r>
    </w:p>
    <w:p>
      <w:r>
        <w:rPr>
          <w:b/>
        </w:rPr>
        <w:t xml:space="preserve">Tulos</w:t>
      </w:r>
    </w:p>
    <w:p>
      <w:r>
        <w:t xml:space="preserve">On epätavallista löytää rubiini puista .</w:t>
      </w:r>
    </w:p>
    <w:p>
      <w:r>
        <w:rPr>
          <w:b/>
        </w:rPr>
        <w:t xml:space="preserve">Tulos</w:t>
      </w:r>
    </w:p>
    <w:p>
      <w:r>
        <w:t xml:space="preserve">Löydät todennäköisesti lehtiä puista.</w:t>
      </w:r>
    </w:p>
    <w:p>
      <w:r>
        <w:rPr>
          <w:b/>
        </w:rPr>
        <w:t xml:space="preserve">Tulos</w:t>
      </w:r>
    </w:p>
    <w:p>
      <w:r>
        <w:t xml:space="preserve">Olet suuri löytää jalanjälki puissa .</w:t>
      </w:r>
    </w:p>
    <w:p>
      <w:r>
        <w:rPr>
          <w:b/>
        </w:rPr>
        <w:t xml:space="preserve">Esimerkki 4.894</w:t>
      </w:r>
    </w:p>
    <w:p>
      <w:r>
        <w:t xml:space="preserve">Rakentaaksesi kylän sinun on siirrettävä joitakin viljelykasveja.</w:t>
      </w:r>
    </w:p>
    <w:p>
      <w:r>
        <w:rPr>
          <w:b/>
        </w:rPr>
        <w:t xml:space="preserve">Tulos</w:t>
      </w:r>
    </w:p>
    <w:p>
      <w:r>
        <w:t xml:space="preserve">Rakentaaksesi kylän, sinun täytyy heittää joitakin viljelykasveja.</w:t>
      </w:r>
    </w:p>
    <w:p>
      <w:r>
        <w:rPr>
          <w:b/>
        </w:rPr>
        <w:t xml:space="preserve">Tulos</w:t>
      </w:r>
    </w:p>
    <w:p>
      <w:r>
        <w:t xml:space="preserve">Jos haluat kuvata kylää , sinun pitäisi kasvattaa jonkin verran viljelykasveja .</w:t>
      </w:r>
    </w:p>
    <w:p>
      <w:r>
        <w:rPr>
          <w:b/>
        </w:rPr>
        <w:t xml:space="preserve">Tulos</w:t>
      </w:r>
    </w:p>
    <w:p>
      <w:r>
        <w:t xml:space="preserve">Voit sijoittaa kylän , voit kasvattaa joitakin viljelykasveja .</w:t>
      </w:r>
    </w:p>
    <w:p>
      <w:r>
        <w:rPr>
          <w:b/>
        </w:rPr>
        <w:t xml:space="preserve">Tulos</w:t>
      </w:r>
    </w:p>
    <w:p>
      <w:r>
        <w:t xml:space="preserve">Jotta voit rakentaa kylän, sinun on kasvatettava viljelykasveja.</w:t>
      </w:r>
    </w:p>
    <w:p>
      <w:r>
        <w:rPr>
          <w:b/>
        </w:rPr>
        <w:t xml:space="preserve">Esimerkki 4.895</w:t>
      </w:r>
    </w:p>
    <w:p>
      <w:r>
        <w:t xml:space="preserve">Kuuma ter on rentouttava yhteisölle, mielelle ja mentaliteetille.</w:t>
      </w:r>
    </w:p>
    <w:p>
      <w:r>
        <w:rPr>
          <w:b/>
        </w:rPr>
        <w:t xml:space="preserve">Tulos</w:t>
      </w:r>
    </w:p>
    <w:p>
      <w:r>
        <w:t xml:space="preserve">Kuuma kylpy rentouttaa henkeä, mieltä ja kehoa.</w:t>
      </w:r>
    </w:p>
    <w:p>
      <w:r>
        <w:rPr>
          <w:b/>
        </w:rPr>
        <w:t xml:space="preserve">Tulos</w:t>
      </w:r>
    </w:p>
    <w:p>
      <w:r>
        <w:t xml:space="preserve">Kuuma kaupunki on rentouttava vaimolle, mielelle ja omaisuudelle.</w:t>
      </w:r>
    </w:p>
    <w:p>
      <w:r>
        <w:rPr>
          <w:b/>
        </w:rPr>
        <w:t xml:space="preserve">Tulos</w:t>
      </w:r>
    </w:p>
    <w:p>
      <w:r>
        <w:t xml:space="preserve">Kuuma nainen rentouttaa mediaa , mieltä ja kaulaa .</w:t>
      </w:r>
    </w:p>
    <w:p>
      <w:r>
        <w:rPr>
          <w:b/>
        </w:rPr>
        <w:t xml:space="preserve">Tulos</w:t>
      </w:r>
    </w:p>
    <w:p>
      <w:r>
        <w:t xml:space="preserve">Kuuma kylpy rentouttaa suuta, mieltä ja kehoa.</w:t>
      </w:r>
    </w:p>
    <w:p>
      <w:r>
        <w:rPr>
          <w:b/>
        </w:rPr>
        <w:t xml:space="preserve">Esimerkki 4.896</w:t>
      </w:r>
    </w:p>
    <w:p>
      <w:r>
        <w:t xml:space="preserve">Kissan hautaaminen piilottaa sen ikuisesti näkyvistä.</w:t>
      </w:r>
    </w:p>
    <w:p>
      <w:r>
        <w:rPr>
          <w:b/>
        </w:rPr>
        <w:t xml:space="preserve">Tulos</w:t>
      </w:r>
    </w:p>
    <w:p>
      <w:r>
        <w:t xml:space="preserve">Kun sammakko haudataan, se piilotetaan ikuisesti näkyvistä.</w:t>
      </w:r>
    </w:p>
    <w:p>
      <w:r>
        <w:rPr>
          <w:b/>
        </w:rPr>
        <w:t xml:space="preserve">Tulos</w:t>
      </w:r>
    </w:p>
    <w:p>
      <w:r>
        <w:t xml:space="preserve">Maan hautaaminen piilottaa sen ikuisesti näkyvistä.</w:t>
      </w:r>
    </w:p>
    <w:p>
      <w:r>
        <w:rPr>
          <w:b/>
        </w:rPr>
        <w:t xml:space="preserve">Tulos</w:t>
      </w:r>
    </w:p>
    <w:p>
      <w:r>
        <w:t xml:space="preserve">Kissan hautaamisen tarkoituksena on kätkeä se ikuisesti katseilta.</w:t>
      </w:r>
    </w:p>
    <w:p>
      <w:r>
        <w:rPr>
          <w:b/>
        </w:rPr>
        <w:t xml:space="preserve">Tulos</w:t>
      </w:r>
    </w:p>
    <w:p>
      <w:r>
        <w:t xml:space="preserve">Kissan hautaamisen vaikutuksesta kissaa ei tarvitse erottaa ikuisesti .</w:t>
      </w:r>
    </w:p>
    <w:p>
      <w:r>
        <w:rPr>
          <w:b/>
        </w:rPr>
        <w:t xml:space="preserve">Esimerkki 4.897</w:t>
      </w:r>
    </w:p>
    <w:p>
      <w:r>
        <w:t xml:space="preserve">Löydät todennäköisesti harjoituspöydän keittiössä .</w:t>
      </w:r>
    </w:p>
    <w:p>
      <w:r>
        <w:rPr>
          <w:b/>
        </w:rPr>
        <w:t xml:space="preserve">Tulos</w:t>
      </w:r>
    </w:p>
    <w:p>
      <w:r>
        <w:t xml:space="preserve">Keittiöpöytä on todennäköisesti keittiössä.</w:t>
      </w:r>
    </w:p>
    <w:p>
      <w:r>
        <w:rPr>
          <w:b/>
        </w:rPr>
        <w:t xml:space="preserve">Tulos</w:t>
      </w:r>
    </w:p>
    <w:p>
      <w:r>
        <w:t xml:space="preserve">Seisova pöytä on todennäköisesti keittiössä .</w:t>
      </w:r>
    </w:p>
    <w:p>
      <w:r>
        <w:rPr>
          <w:b/>
        </w:rPr>
        <w:t xml:space="preserve">Tulos</w:t>
      </w:r>
    </w:p>
    <w:p>
      <w:r>
        <w:t xml:space="preserve">Olet todennäköisesti aiheuttaa metabolisen pöydän juomassa .</w:t>
      </w:r>
    </w:p>
    <w:p>
      <w:r>
        <w:rPr>
          <w:b/>
        </w:rPr>
        <w:t xml:space="preserve">Tulos</w:t>
      </w:r>
    </w:p>
    <w:p>
      <w:r>
        <w:t xml:space="preserve">Puutarhapöytä löytyy todennäköisesti keittiöstä .</w:t>
      </w:r>
    </w:p>
    <w:p>
      <w:r>
        <w:rPr>
          <w:b/>
        </w:rPr>
        <w:t xml:space="preserve">Esimerkki 4.898</w:t>
      </w:r>
    </w:p>
    <w:p>
      <w:r>
        <w:t xml:space="preserve">Olet järkyttynyt paljastaessasi omenapuun rivissä .</w:t>
      </w:r>
    </w:p>
    <w:p>
      <w:r>
        <w:rPr>
          <w:b/>
        </w:rPr>
        <w:t xml:space="preserve">Tulos</w:t>
      </w:r>
    </w:p>
    <w:p>
      <w:r>
        <w:t xml:space="preserve">Omenapuu löytyy todennäköisesti maasta.</w:t>
      </w:r>
    </w:p>
    <w:p>
      <w:r>
        <w:rPr>
          <w:b/>
        </w:rPr>
        <w:t xml:space="preserve">Tulos</w:t>
      </w:r>
    </w:p>
    <w:p>
      <w:r>
        <w:t xml:space="preserve">Olet todennäköisesti aistia omenapuu valtatiellä .</w:t>
      </w:r>
    </w:p>
    <w:p>
      <w:r>
        <w:rPr>
          <w:b/>
        </w:rPr>
        <w:t xml:space="preserve">Tulos</w:t>
      </w:r>
    </w:p>
    <w:p>
      <w:r>
        <w:t xml:space="preserve">Luultavasti luotat omenapuuhun ruokalassa .</w:t>
      </w:r>
    </w:p>
    <w:p>
      <w:r>
        <w:rPr>
          <w:b/>
        </w:rPr>
        <w:t xml:space="preserve">Tulos</w:t>
      </w:r>
    </w:p>
    <w:p>
      <w:r>
        <w:t xml:space="preserve">Muodostat todennäköisesti omenapuun vuorella .</w:t>
      </w:r>
    </w:p>
    <w:p>
      <w:r>
        <w:rPr>
          <w:b/>
        </w:rPr>
        <w:t xml:space="preserve">Esimerkki 4.899</w:t>
      </w:r>
    </w:p>
    <w:p>
      <w:r>
        <w:t xml:space="preserve">Jos RAKASTAT pyöräilyä, niin sinun pitäisi laittaa rohkeutesi .</w:t>
      </w:r>
    </w:p>
    <w:p>
      <w:r>
        <w:rPr>
          <w:b/>
        </w:rPr>
        <w:t xml:space="preserve">Tulos</w:t>
      </w:r>
    </w:p>
    <w:p>
      <w:r>
        <w:t xml:space="preserve">Jos haluat ajaa polkupyörällä, sinun on laitettava kypärä päähäsi.</w:t>
      </w:r>
    </w:p>
    <w:p>
      <w:r>
        <w:rPr>
          <w:b/>
        </w:rPr>
        <w:t xml:space="preserve">Tulos</w:t>
      </w:r>
    </w:p>
    <w:p>
      <w:r>
        <w:t xml:space="preserve">Jos aiot ajaa polkupyörällä, sinun on laitettava kypärä päähäsi.</w:t>
      </w:r>
    </w:p>
    <w:p>
      <w:r>
        <w:rPr>
          <w:b/>
        </w:rPr>
        <w:t xml:space="preserve">Tulos</w:t>
      </w:r>
    </w:p>
    <w:p>
      <w:r>
        <w:t xml:space="preserve">Jos haluat ajaa pyörällä, sinun pitäisi laittaa kypärä päähäsi.</w:t>
      </w:r>
    </w:p>
    <w:p>
      <w:r>
        <w:rPr>
          <w:b/>
        </w:rPr>
        <w:t xml:space="preserve">Tulos</w:t>
      </w:r>
    </w:p>
    <w:p>
      <w:r>
        <w:t xml:space="preserve">Jos maksat pyöräilystä, sinun pitäisi laittaa kypärä päähäsi.</w:t>
      </w:r>
    </w:p>
    <w:p>
      <w:r>
        <w:rPr>
          <w:b/>
        </w:rPr>
        <w:t xml:space="preserve">Esimerkki 4.900</w:t>
      </w:r>
    </w:p>
    <w:p>
      <w:r>
        <w:t xml:space="preserve">Jos esität aiheen, on odotusaika .</w:t>
      </w:r>
    </w:p>
    <w:p>
      <w:r>
        <w:rPr>
          <w:b/>
        </w:rPr>
        <w:t xml:space="preserve">Tulos</w:t>
      </w:r>
    </w:p>
    <w:p>
      <w:r>
        <w:t xml:space="preserve">Jos nimeät vian, on odotusaika .</w:t>
      </w:r>
    </w:p>
    <w:p>
      <w:r>
        <w:rPr>
          <w:b/>
        </w:rPr>
        <w:t xml:space="preserve">Tulos</w:t>
      </w:r>
    </w:p>
    <w:p>
      <w:r>
        <w:t xml:space="preserve">Jos haet q , on odotusaika .</w:t>
      </w:r>
    </w:p>
    <w:p>
      <w:r>
        <w:rPr>
          <w:b/>
        </w:rPr>
        <w:t xml:space="preserve">Tulos</w:t>
      </w:r>
    </w:p>
    <w:p>
      <w:r>
        <w:t xml:space="preserve">Jos ostat aseen, sinulla on odotusaika.</w:t>
      </w:r>
    </w:p>
    <w:p>
      <w:r>
        <w:rPr>
          <w:b/>
        </w:rPr>
        <w:t xml:space="preserve">Tulos</w:t>
      </w:r>
    </w:p>
    <w:p>
      <w:r>
        <w:t xml:space="preserve">Jos sinulla on järjestelmä, on odotusaika.</w:t>
      </w:r>
    </w:p>
    <w:p>
      <w:r>
        <w:rPr>
          <w:b/>
        </w:rPr>
        <w:t xml:space="preserve">Esimerkki 4.901</w:t>
      </w:r>
    </w:p>
    <w:p>
      <w:r>
        <w:t xml:space="preserve">Löydät todennäköisesti jäniksen ympäriinsä peitossa .</w:t>
      </w:r>
    </w:p>
    <w:p>
      <w:r>
        <w:rPr>
          <w:b/>
        </w:rPr>
        <w:t xml:space="preserve">Tulos</w:t>
      </w:r>
    </w:p>
    <w:p>
      <w:r>
        <w:t xml:space="preserve">Löydät todennäköisesti neulan ympäri markkinoita .</w:t>
      </w:r>
    </w:p>
    <w:p>
      <w:r>
        <w:rPr>
          <w:b/>
        </w:rPr>
        <w:t xml:space="preserve">Tulos</w:t>
      </w:r>
    </w:p>
    <w:p>
      <w:r>
        <w:t xml:space="preserve">Olet motivoitunut löytämään sammakon joesta .</w:t>
      </w:r>
    </w:p>
    <w:p>
      <w:r>
        <w:rPr>
          <w:b/>
        </w:rPr>
        <w:t xml:space="preserve">Tulos</w:t>
      </w:r>
    </w:p>
    <w:p>
      <w:r>
        <w:t xml:space="preserve">Löydät todennäköisesti kameran pyörätuolissa .</w:t>
      </w:r>
    </w:p>
    <w:p>
      <w:r>
        <w:rPr>
          <w:b/>
        </w:rPr>
        <w:t xml:space="preserve">Tulos</w:t>
      </w:r>
    </w:p>
    <w:p>
      <w:r>
        <w:t xml:space="preserve">Kalaa löytyy todennäköisesti joesta.</w:t>
      </w:r>
    </w:p>
    <w:p>
      <w:r>
        <w:rPr>
          <w:b/>
        </w:rPr>
        <w:t xml:space="preserve">Esimerkki 4.902</w:t>
      </w:r>
    </w:p>
    <w:p>
      <w:r>
        <w:t xml:space="preserve">Energian vapauttaminen johtaa siihen, että tarvitset enemmän ruokaa.</w:t>
      </w:r>
    </w:p>
    <w:p>
      <w:r>
        <w:rPr>
          <w:b/>
        </w:rPr>
        <w:t xml:space="preserve">Tulos</w:t>
      </w:r>
    </w:p>
    <w:p>
      <w:r>
        <w:t xml:space="preserve">Hengityksen vapauttamisen vaikutuksena on, että saat enemmän pakoa .</w:t>
      </w:r>
    </w:p>
    <w:p>
      <w:r>
        <w:rPr>
          <w:b/>
        </w:rPr>
        <w:t xml:space="preserve">Tulos</w:t>
      </w:r>
    </w:p>
    <w:p>
      <w:r>
        <w:t xml:space="preserve">Energian vapauttamisen vaikutuksena on lisätä kiinnostusta .</w:t>
      </w:r>
    </w:p>
    <w:p>
      <w:r>
        <w:rPr>
          <w:b/>
        </w:rPr>
        <w:t xml:space="preserve">Tulos</w:t>
      </w:r>
    </w:p>
    <w:p>
      <w:r>
        <w:t xml:space="preserve">Mökin siivoamisen odotuksena on, että tarvitset enemmän ruokaa .</w:t>
      </w:r>
    </w:p>
    <w:p>
      <w:r>
        <w:rPr>
          <w:b/>
        </w:rPr>
        <w:t xml:space="preserve">Tulos</w:t>
      </w:r>
    </w:p>
    <w:p>
      <w:r>
        <w:t xml:space="preserve">Energian vapauttamisen vaikutus on rohkaista lisää transformaatiota .</w:t>
      </w:r>
    </w:p>
    <w:p>
      <w:r>
        <w:rPr>
          <w:b/>
        </w:rPr>
        <w:t xml:space="preserve">Esimerkki 4.903</w:t>
      </w:r>
    </w:p>
    <w:p>
      <w:r>
        <w:t xml:space="preserve">Olet kauhuissasi lopettamassa vuoren kuvassa .</w:t>
      </w:r>
    </w:p>
    <w:p>
      <w:r>
        <w:rPr>
          <w:b/>
        </w:rPr>
        <w:t xml:space="preserve">Tulos</w:t>
      </w:r>
    </w:p>
    <w:p>
      <w:r>
        <w:t xml:space="preserve">Olet ok lukea vuori kuvasta .</w:t>
      </w:r>
    </w:p>
    <w:p>
      <w:r>
        <w:rPr>
          <w:b/>
        </w:rPr>
        <w:t xml:space="preserve">Tulos</w:t>
      </w:r>
    </w:p>
    <w:p>
      <w:r>
        <w:t xml:space="preserve">Kohdasta löytyy todennäköisesti kielteinen asia .</w:t>
      </w:r>
    </w:p>
    <w:p>
      <w:r>
        <w:rPr>
          <w:b/>
        </w:rPr>
        <w:t xml:space="preserve">Tulos</w:t>
      </w:r>
    </w:p>
    <w:p>
      <w:r>
        <w:t xml:space="preserve">Olet mahdollista jäljentää vuori kuvassa .</w:t>
      </w:r>
    </w:p>
    <w:p>
      <w:r>
        <w:rPr>
          <w:b/>
        </w:rPr>
        <w:t xml:space="preserve">Tulos</w:t>
      </w:r>
    </w:p>
    <w:p>
      <w:r>
        <w:t xml:space="preserve">Löydät todennäköisesti kuvan vuoresta.</w:t>
      </w:r>
    </w:p>
    <w:p>
      <w:r>
        <w:rPr>
          <w:b/>
        </w:rPr>
        <w:t xml:space="preserve">Esimerkki 4.904</w:t>
      </w:r>
    </w:p>
    <w:p>
      <w:r>
        <w:t xml:space="preserve">Voit jakaa näyttötiedoston laskun .</w:t>
      </w:r>
    </w:p>
    <w:p>
      <w:r>
        <w:rPr>
          <w:b/>
        </w:rPr>
        <w:t xml:space="preserve">Tulos</w:t>
      </w:r>
    </w:p>
    <w:p>
      <w:r>
        <w:t xml:space="preserve">Saatat saada luottokorttilaskun.</w:t>
      </w:r>
    </w:p>
    <w:p>
      <w:r>
        <w:rPr>
          <w:b/>
        </w:rPr>
        <w:t xml:space="preserve">Tulos</w:t>
      </w:r>
    </w:p>
    <w:p>
      <w:r>
        <w:t xml:space="preserve">Sinun on saatava luottokorttilasku .</w:t>
      </w:r>
    </w:p>
    <w:p>
      <w:r>
        <w:rPr>
          <w:b/>
        </w:rPr>
        <w:t xml:space="preserve">Tulos</w:t>
      </w:r>
    </w:p>
    <w:p>
      <w:r>
        <w:t xml:space="preserve">Saat eto saada luottokorttilaskun .</w:t>
      </w:r>
    </w:p>
    <w:p>
      <w:r>
        <w:rPr>
          <w:b/>
        </w:rPr>
        <w:t xml:space="preserve">Tulos</w:t>
      </w:r>
    </w:p>
    <w:p>
      <w:r>
        <w:t xml:space="preserve">Saatat saada postilaskun .</w:t>
      </w:r>
    </w:p>
    <w:p>
      <w:r>
        <w:rPr>
          <w:b/>
        </w:rPr>
        <w:t xml:space="preserve">Esimerkki 4.905</w:t>
      </w:r>
    </w:p>
    <w:p>
      <w:r>
        <w:t xml:space="preserve">Makuuhuoneeseeni voi kuulua viinin juhliminen .</w:t>
      </w:r>
    </w:p>
    <w:p>
      <w:r>
        <w:rPr>
          <w:b/>
        </w:rPr>
        <w:t xml:space="preserve">Tulos</w:t>
      </w:r>
    </w:p>
    <w:p>
      <w:r>
        <w:t xml:space="preserve">Kukkooni mahtuu tilkka viiniä .</w:t>
      </w:r>
    </w:p>
    <w:p>
      <w:r>
        <w:rPr>
          <w:b/>
        </w:rPr>
        <w:t xml:space="preserve">Tulos</w:t>
      </w:r>
    </w:p>
    <w:p>
      <w:r>
        <w:t xml:space="preserve">Ruoanlaittoni voi läikyttää viinin lähteen .</w:t>
      </w:r>
    </w:p>
    <w:p>
      <w:r>
        <w:rPr>
          <w:b/>
        </w:rPr>
        <w:t xml:space="preserve">Tulos</w:t>
      </w:r>
    </w:p>
    <w:p>
      <w:r>
        <w:t xml:space="preserve">Maailmani voi kehittää viinisuvun .</w:t>
      </w:r>
    </w:p>
    <w:p>
      <w:r>
        <w:rPr>
          <w:b/>
        </w:rPr>
        <w:t xml:space="preserve">Tulos</w:t>
      </w:r>
    </w:p>
    <w:p>
      <w:r>
        <w:t xml:space="preserve">Vaimoni osaa maistaa lasillisen viiniä.</w:t>
      </w:r>
    </w:p>
    <w:p>
      <w:r>
        <w:rPr>
          <w:b/>
        </w:rPr>
        <w:t xml:space="preserve">Esimerkki 4.906</w:t>
      </w:r>
    </w:p>
    <w:p>
      <w:r>
        <w:t xml:space="preserve">Löydät todennäköisesti keittiön kaupasta, joka täyttää keittiöt .</w:t>
      </w:r>
    </w:p>
    <w:p>
      <w:r>
        <w:rPr>
          <w:b/>
        </w:rPr>
        <w:t xml:space="preserve">Tulos</w:t>
      </w:r>
    </w:p>
    <w:p>
      <w:r>
        <w:t xml:space="preserve">Löydät todennäköisesti budjetin kaupasta, joka myy keittiöitä .</w:t>
      </w:r>
    </w:p>
    <w:p>
      <w:r>
        <w:rPr>
          <w:b/>
        </w:rPr>
        <w:t xml:space="preserve">Tulos</w:t>
      </w:r>
    </w:p>
    <w:p>
      <w:r>
        <w:t xml:space="preserve">Löydät todennäköisesti keittiön kaupasta, joka lelut keittiöt .</w:t>
      </w:r>
    </w:p>
    <w:p>
      <w:r>
        <w:rPr>
          <w:b/>
        </w:rPr>
        <w:t xml:space="preserve">Tulos</w:t>
      </w:r>
    </w:p>
    <w:p>
      <w:r>
        <w:t xml:space="preserve">Löydät keittiön todennäköisesti kaupasta, joka myy keittiöitä.</w:t>
      </w:r>
    </w:p>
    <w:p>
      <w:r>
        <w:rPr>
          <w:b/>
        </w:rPr>
        <w:t xml:space="preserve">Tulos</w:t>
      </w:r>
    </w:p>
    <w:p>
      <w:r>
        <w:t xml:space="preserve">Olet kiitollinen siitä, että löydät turvapaikan alueelta, joka myy keittiöitä .</w:t>
      </w:r>
    </w:p>
    <w:p>
      <w:r>
        <w:rPr>
          <w:b/>
        </w:rPr>
        <w:t xml:space="preserve">Esimerkki 4.907</w:t>
      </w:r>
    </w:p>
    <w:p>
      <w:r>
        <w:t xml:space="preserve">Seulontahuoneessa voi olla selliä .</w:t>
      </w:r>
    </w:p>
    <w:p>
      <w:r>
        <w:rPr>
          <w:b/>
        </w:rPr>
        <w:t xml:space="preserve">Tulos</w:t>
      </w:r>
    </w:p>
    <w:p>
      <w:r>
        <w:t xml:space="preserve">Luokkahuoneessa voi olla tietokoneita .</w:t>
      </w:r>
    </w:p>
    <w:p>
      <w:r>
        <w:rPr>
          <w:b/>
        </w:rPr>
        <w:t xml:space="preserve">Tulos</w:t>
      </w:r>
    </w:p>
    <w:p>
      <w:r>
        <w:t xml:space="preserve">Virkistyshuoneessa voi olla aikuisia .</w:t>
      </w:r>
    </w:p>
    <w:p>
      <w:r>
        <w:rPr>
          <w:b/>
        </w:rPr>
        <w:t xml:space="preserve">Tulos</w:t>
      </w:r>
    </w:p>
    <w:p>
      <w:r>
        <w:t xml:space="preserve">Valvomossa voi olla tietokoneita.</w:t>
      </w:r>
    </w:p>
    <w:p>
      <w:r>
        <w:rPr>
          <w:b/>
        </w:rPr>
        <w:t xml:space="preserve">Tulos</w:t>
      </w:r>
    </w:p>
    <w:p>
      <w:r>
        <w:t xml:space="preserve">Äänihuoneessa voi olla tietokoneita .</w:t>
      </w:r>
    </w:p>
    <w:p>
      <w:r>
        <w:rPr>
          <w:b/>
        </w:rPr>
        <w:t xml:space="preserve">Esimerkki 4.908</w:t>
      </w:r>
    </w:p>
    <w:p>
      <w:r>
        <w:t xml:space="preserve">Jos haluatte levätä, teidän pitäisi keskeyttää ponnistelut.</w:t>
      </w:r>
    </w:p>
    <w:p>
      <w:r>
        <w:rPr>
          <w:b/>
        </w:rPr>
        <w:t xml:space="preserve">Tulos</w:t>
      </w:r>
    </w:p>
    <w:p>
      <w:r>
        <w:t xml:space="preserve">Jos sinulla on varaa levätä, sinun pitäisi keskeyttää ponnistelut .</w:t>
      </w:r>
    </w:p>
    <w:p>
      <w:r>
        <w:rPr>
          <w:b/>
        </w:rPr>
        <w:t xml:space="preserve">Tulos</w:t>
      </w:r>
    </w:p>
    <w:p>
      <w:r>
        <w:t xml:space="preserve">Jos et saa levätä, sinun pitäisi keskeyttää ponnistelut .</w:t>
      </w:r>
    </w:p>
    <w:p>
      <w:r>
        <w:rPr>
          <w:b/>
        </w:rPr>
        <w:t xml:space="preserve">Tulos</w:t>
      </w:r>
    </w:p>
    <w:p>
      <w:r>
        <w:t xml:space="preserve">Jos haluat levätä, sinun on keskeytettävä ponnistelut.</w:t>
      </w:r>
    </w:p>
    <w:p>
      <w:r>
        <w:rPr>
          <w:b/>
        </w:rPr>
        <w:t xml:space="preserve">Tulos</w:t>
      </w:r>
    </w:p>
    <w:p>
      <w:r>
        <w:t xml:space="preserve">Jos haluat muistin, sinun pitäisi keskeyttää puhelut .</w:t>
      </w:r>
    </w:p>
    <w:p>
      <w:r>
        <w:rPr>
          <w:b/>
        </w:rPr>
        <w:t xml:space="preserve">Esimerkki 4.909</w:t>
      </w:r>
    </w:p>
    <w:p>
      <w:r>
        <w:t xml:space="preserve">Kalat hengittävät nesteidensä kautta .</w:t>
      </w:r>
    </w:p>
    <w:p>
      <w:r>
        <w:rPr>
          <w:b/>
        </w:rPr>
        <w:t xml:space="preserve">Tulos</w:t>
      </w:r>
    </w:p>
    <w:p>
      <w:r>
        <w:t xml:space="preserve">Ihmiset huutavat nenänsä läpi .</w:t>
      </w:r>
    </w:p>
    <w:p>
      <w:r>
        <w:rPr>
          <w:b/>
        </w:rPr>
        <w:t xml:space="preserve">Tulos</w:t>
      </w:r>
    </w:p>
    <w:p>
      <w:r>
        <w:t xml:space="preserve">Ihmiset kaasuttavat nenänsä kautta .</w:t>
      </w:r>
    </w:p>
    <w:p>
      <w:r>
        <w:rPr>
          <w:b/>
        </w:rPr>
        <w:t xml:space="preserve">Tulos</w:t>
      </w:r>
    </w:p>
    <w:p>
      <w:r>
        <w:t xml:space="preserve">kirjailijat hengittävät poskiensa kautta .</w:t>
      </w:r>
    </w:p>
    <w:p>
      <w:r>
        <w:rPr>
          <w:b/>
        </w:rPr>
        <w:t xml:space="preserve">Tulos</w:t>
      </w:r>
    </w:p>
    <w:p>
      <w:r>
        <w:t xml:space="preserve">Ihmiset hengittävät nenän kautta.</w:t>
      </w:r>
    </w:p>
    <w:p>
      <w:r>
        <w:rPr>
          <w:b/>
        </w:rPr>
        <w:t xml:space="preserve">Esimerkki 4.910</w:t>
      </w:r>
    </w:p>
    <w:p>
      <w:r>
        <w:t xml:space="preserve">Käsi oliiviöljyllä on hyvä pulssille .</w:t>
      </w:r>
    </w:p>
    <w:p>
      <w:r>
        <w:rPr>
          <w:b/>
        </w:rPr>
        <w:t xml:space="preserve">Tulos</w:t>
      </w:r>
    </w:p>
    <w:p>
      <w:r>
        <w:t xml:space="preserve">Ruoanlaitto oliiviöljyllä on hyväksi terveydelle.</w:t>
      </w:r>
    </w:p>
    <w:p>
      <w:r>
        <w:rPr>
          <w:b/>
        </w:rPr>
        <w:t xml:space="preserve">Tulos</w:t>
      </w:r>
    </w:p>
    <w:p>
      <w:r>
        <w:t xml:space="preserve">Menestys oliiviöljyllä on ok terveydelle .</w:t>
      </w:r>
    </w:p>
    <w:p>
      <w:r>
        <w:rPr>
          <w:b/>
        </w:rPr>
        <w:t xml:space="preserve">Tulos</w:t>
      </w:r>
    </w:p>
    <w:p>
      <w:r>
        <w:t xml:space="preserve">Ruoanlaitto oliiviöljyllä on hyväksi hengitykselle .</w:t>
      </w:r>
    </w:p>
    <w:p>
      <w:r>
        <w:rPr>
          <w:b/>
        </w:rPr>
        <w:t xml:space="preserve">Tulos</w:t>
      </w:r>
    </w:p>
    <w:p>
      <w:r>
        <w:t xml:space="preserve">Ruoanlaitto oliiviöljyllä on hyväksi munuaisille .</w:t>
      </w:r>
    </w:p>
    <w:p>
      <w:r>
        <w:rPr>
          <w:b/>
        </w:rPr>
        <w:t xml:space="preserve">Esimerkki 4.911</w:t>
      </w:r>
    </w:p>
    <w:p>
      <w:r>
        <w:t xml:space="preserve">Jos haluat maalata kuvan, sinun on ostettava maaleja.</w:t>
      </w:r>
    </w:p>
    <w:p>
      <w:r>
        <w:rPr>
          <w:b/>
        </w:rPr>
        <w:t xml:space="preserve">Tulos</w:t>
      </w:r>
    </w:p>
    <w:p>
      <w:r>
        <w:t xml:space="preserve">Jos haluat maalata näytön, sinun pitäisi lisensoida maaleja .</w:t>
      </w:r>
    </w:p>
    <w:p>
      <w:r>
        <w:rPr>
          <w:b/>
        </w:rPr>
        <w:t xml:space="preserve">Tulos</w:t>
      </w:r>
    </w:p>
    <w:p>
      <w:r>
        <w:t xml:space="preserve">Jos haluat maalata tölkin, sinun pitäisi ajatella maaleja .</w:t>
      </w:r>
    </w:p>
    <w:p>
      <w:r>
        <w:rPr>
          <w:b/>
        </w:rPr>
        <w:t xml:space="preserve">Tulos</w:t>
      </w:r>
    </w:p>
    <w:p>
      <w:r>
        <w:t xml:space="preserve">Jos aiot maalata kuvan, sinun pitäisi syöttää maaleja .</w:t>
      </w:r>
    </w:p>
    <w:p>
      <w:r>
        <w:rPr>
          <w:b/>
        </w:rPr>
        <w:t xml:space="preserve">Tulos</w:t>
      </w:r>
    </w:p>
    <w:p>
      <w:r>
        <w:t xml:space="preserve">Jos haluat maalata studion, sinun kannattaa tutkia maaleja .</w:t>
      </w:r>
    </w:p>
    <w:p>
      <w:r>
        <w:rPr>
          <w:b/>
        </w:rPr>
        <w:t xml:space="preserve">Esimerkki 4.912</w:t>
      </w:r>
    </w:p>
    <w:p>
      <w:r>
        <w:t xml:space="preserve">Jos haluat kokata niin sinulla pitäisi olla vieraskirja .</w:t>
      </w:r>
    </w:p>
    <w:p>
      <w:r>
        <w:rPr>
          <w:b/>
        </w:rPr>
        <w:t xml:space="preserve">Tulos</w:t>
      </w:r>
    </w:p>
    <w:p>
      <w:r>
        <w:t xml:space="preserve">Jos haluat kokata, sinulla pitäisi olla opetuskirja .</w:t>
      </w:r>
    </w:p>
    <w:p>
      <w:r>
        <w:rPr>
          <w:b/>
        </w:rPr>
        <w:t xml:space="preserve">Tulos</w:t>
      </w:r>
    </w:p>
    <w:p>
      <w:r>
        <w:t xml:space="preserve">Jos haluat neuloa, sinulla pitäisi olla reseptikirja .</w:t>
      </w:r>
    </w:p>
    <w:p>
      <w:r>
        <w:rPr>
          <w:b/>
        </w:rPr>
        <w:t xml:space="preserve">Tulos</w:t>
      </w:r>
    </w:p>
    <w:p>
      <w:r>
        <w:t xml:space="preserve">Jos haluat kokata, sinulla pitäisi olla reseptikirja.</w:t>
      </w:r>
    </w:p>
    <w:p>
      <w:r>
        <w:rPr>
          <w:b/>
        </w:rPr>
        <w:t xml:space="preserve">Tulos</w:t>
      </w:r>
    </w:p>
    <w:p>
      <w:r>
        <w:t xml:space="preserve">Jos haluat kokata, sinun pitäisi olla matkakirja .</w:t>
      </w:r>
    </w:p>
    <w:p>
      <w:r>
        <w:rPr>
          <w:b/>
        </w:rPr>
        <w:t xml:space="preserve">Esimerkki 4.913</w:t>
      </w:r>
    </w:p>
    <w:p>
      <w:r>
        <w:t xml:space="preserve">Allekirjoittaisit hyvän arvosanan, koska teit akateemista työtä.</w:t>
      </w:r>
    </w:p>
    <w:p>
      <w:r>
        <w:rPr>
          <w:b/>
        </w:rPr>
        <w:t xml:space="preserve">Tulos</w:t>
      </w:r>
    </w:p>
    <w:p>
      <w:r>
        <w:t xml:space="preserve">Saat erinomaisen arvosanan, koska teit hyvää työtä.</w:t>
      </w:r>
    </w:p>
    <w:p>
      <w:r>
        <w:rPr>
          <w:b/>
        </w:rPr>
        <w:t xml:space="preserve">Tulos</w:t>
      </w:r>
    </w:p>
    <w:p>
      <w:r>
        <w:t xml:space="preserve">Saisit hyvän arvosanan, koska teit hyvää työtä.</w:t>
      </w:r>
    </w:p>
    <w:p>
      <w:r>
        <w:rPr>
          <w:b/>
        </w:rPr>
        <w:t xml:space="preserve">Tulos</w:t>
      </w:r>
    </w:p>
    <w:p>
      <w:r>
        <w:t xml:space="preserve">Saisit hyvän arvosanan, koska teit upeaa työtä.</w:t>
      </w:r>
    </w:p>
    <w:p>
      <w:r>
        <w:rPr>
          <w:b/>
        </w:rPr>
        <w:t xml:space="preserve">Tulos</w:t>
      </w:r>
    </w:p>
    <w:p>
      <w:r>
        <w:t xml:space="preserve">Saisit hyvän arvosanan, koska teit vaarallista työtä.</w:t>
      </w:r>
    </w:p>
    <w:p>
      <w:r>
        <w:rPr>
          <w:b/>
        </w:rPr>
        <w:t xml:space="preserve">Esimerkki 4.914</w:t>
      </w:r>
    </w:p>
    <w:p>
      <w:r>
        <w:t xml:space="preserve">Kohtaat todennäköisesti poliisin keskustan alueella .</w:t>
      </w:r>
    </w:p>
    <w:p>
      <w:r>
        <w:rPr>
          <w:b/>
        </w:rPr>
        <w:t xml:space="preserve">Tulos</w:t>
      </w:r>
    </w:p>
    <w:p>
      <w:r>
        <w:t xml:space="preserve">Postilaatikko löytyy todennäköisesti keskustan alueelta.</w:t>
      </w:r>
    </w:p>
    <w:p>
      <w:r>
        <w:rPr>
          <w:b/>
        </w:rPr>
        <w:t xml:space="preserve">Tulos</w:t>
      </w:r>
    </w:p>
    <w:p>
      <w:r>
        <w:t xml:space="preserve">Epäröit merkitä postilaatikkoa keskustan ympyrään .</w:t>
      </w:r>
    </w:p>
    <w:p>
      <w:r>
        <w:rPr>
          <w:b/>
        </w:rPr>
        <w:t xml:space="preserve">Tulos</w:t>
      </w:r>
    </w:p>
    <w:p>
      <w:r>
        <w:t xml:space="preserve">On typerää välttää postilaatikkoa keskustan museossa .</w:t>
      </w:r>
    </w:p>
    <w:p>
      <w:r>
        <w:rPr>
          <w:b/>
        </w:rPr>
        <w:t xml:space="preserve">Tulos</w:t>
      </w:r>
    </w:p>
    <w:p>
      <w:r>
        <w:t xml:space="preserve">Pääset todennäköisesti naapurustoon keskustan alueella .</w:t>
      </w:r>
    </w:p>
    <w:p>
      <w:r>
        <w:rPr>
          <w:b/>
        </w:rPr>
        <w:t xml:space="preserve">Esimerkki 4.915</w:t>
      </w:r>
    </w:p>
    <w:p>
      <w:r>
        <w:t xml:space="preserve">Savun täyttämässä huoneessa tekisi mieli hengittää raitista ilmaa.</w:t>
      </w:r>
    </w:p>
    <w:p>
      <w:r>
        <w:rPr>
          <w:b/>
        </w:rPr>
        <w:t xml:space="preserve">Tulos</w:t>
      </w:r>
    </w:p>
    <w:p>
      <w:r>
        <w:t xml:space="preserve">Savun täyttämä vastaus saisi sinut haluamaan hengittää raitista ilmaa .</w:t>
      </w:r>
    </w:p>
    <w:p>
      <w:r>
        <w:rPr>
          <w:b/>
        </w:rPr>
        <w:t xml:space="preserve">Tulos</w:t>
      </w:r>
    </w:p>
    <w:p>
      <w:r>
        <w:t xml:space="preserve">Savu - täynnä lunta saisi sinut haluamaan hengittää raitista ilmaa .</w:t>
      </w:r>
    </w:p>
    <w:p>
      <w:r>
        <w:rPr>
          <w:b/>
        </w:rPr>
        <w:t xml:space="preserve">Tulos</w:t>
      </w:r>
    </w:p>
    <w:p>
      <w:r>
        <w:t xml:space="preserve">Savun täyttämä pimeys saisi sinut haluamaan hengittää raitista ilmaa .</w:t>
      </w:r>
    </w:p>
    <w:p>
      <w:r>
        <w:rPr>
          <w:b/>
        </w:rPr>
        <w:t xml:space="preserve">Tulos</w:t>
      </w:r>
    </w:p>
    <w:p>
      <w:r>
        <w:t xml:space="preserve">Savun täyttämä hengitys saisi sinut haluamaan hengittää raitista ilmaa .</w:t>
      </w:r>
    </w:p>
    <w:p>
      <w:r>
        <w:rPr>
          <w:b/>
        </w:rPr>
        <w:t xml:space="preserve">Esimerkki 4.916</w:t>
      </w:r>
    </w:p>
    <w:p>
      <w:r>
        <w:t xml:space="preserve">Kun puu palaa , se lämmittää valoa , lämpöä ja syttyy .</w:t>
      </w:r>
    </w:p>
    <w:p>
      <w:r>
        <w:rPr>
          <w:b/>
        </w:rPr>
        <w:t xml:space="preserve">Tulos</w:t>
      </w:r>
    </w:p>
    <w:p>
      <w:r>
        <w:t xml:space="preserve">Kun puu palaa, se tuottaa valoa, lämpöä ja savua.</w:t>
      </w:r>
    </w:p>
    <w:p>
      <w:r>
        <w:rPr>
          <w:b/>
        </w:rPr>
        <w:t xml:space="preserve">Tulos</w:t>
      </w:r>
    </w:p>
    <w:p>
      <w:r>
        <w:t xml:space="preserve">Kun puu palaa, se sitoo valoa, lämpöä ja UV-säteilyä.</w:t>
      </w:r>
    </w:p>
    <w:p>
      <w:r>
        <w:rPr>
          <w:b/>
        </w:rPr>
        <w:t xml:space="preserve">Tulos</w:t>
      </w:r>
    </w:p>
    <w:p>
      <w:r>
        <w:t xml:space="preserve">Kun puu palaa , se näyttää valoa , lämpöä ja hajua .</w:t>
      </w:r>
    </w:p>
    <w:p>
      <w:r>
        <w:rPr>
          <w:b/>
        </w:rPr>
        <w:t xml:space="preserve">Tulos</w:t>
      </w:r>
    </w:p>
    <w:p>
      <w:r>
        <w:t xml:space="preserve">Kun ite palaa , se tuottaa valoa , lämpöä ja savua .</w:t>
      </w:r>
    </w:p>
    <w:p>
      <w:r>
        <w:rPr>
          <w:b/>
        </w:rPr>
        <w:t xml:space="preserve">Esimerkki 4.917</w:t>
      </w:r>
    </w:p>
    <w:p>
      <w:r>
        <w:t xml:space="preserve">Ravintolassa tapahtuvan muutoksen vaikutus on hetkellinen .</w:t>
      </w:r>
    </w:p>
    <w:p>
      <w:r>
        <w:rPr>
          <w:b/>
        </w:rPr>
        <w:t xml:space="preserve">Tulos</w:t>
      </w:r>
    </w:p>
    <w:p>
      <w:r>
        <w:t xml:space="preserve">Esimerkki ravintolassa syömisestä on hyvä aika .</w:t>
      </w:r>
    </w:p>
    <w:p>
      <w:r>
        <w:rPr>
          <w:b/>
        </w:rPr>
        <w:t xml:space="preserve">Tulos</w:t>
      </w:r>
    </w:p>
    <w:p>
      <w:r>
        <w:t xml:space="preserve">Ravintolassa syömisen vaikutus on hyvä aika.</w:t>
      </w:r>
    </w:p>
    <w:p>
      <w:r>
        <w:rPr>
          <w:b/>
        </w:rPr>
        <w:t xml:space="preserve">Tulos</w:t>
      </w:r>
    </w:p>
    <w:p>
      <w:r>
        <w:t xml:space="preserve">Ravintolassa syömisen vyöhyke on hyvää aikaa .</w:t>
      </w:r>
    </w:p>
    <w:p>
      <w:r>
        <w:rPr>
          <w:b/>
        </w:rPr>
        <w:t xml:space="preserve">Tulos</w:t>
      </w:r>
    </w:p>
    <w:p>
      <w:r>
        <w:t xml:space="preserve">Tukissa syömisen vaikutus on onnea .</w:t>
      </w:r>
    </w:p>
    <w:p>
      <w:r>
        <w:rPr>
          <w:b/>
        </w:rPr>
        <w:t xml:space="preserve">Esimerkki 4.918</w:t>
      </w:r>
    </w:p>
    <w:p>
      <w:r>
        <w:t xml:space="preserve">Opiskelijat voivat tasoittaa koripalloa koulussa.</w:t>
      </w:r>
    </w:p>
    <w:p>
      <w:r>
        <w:rPr>
          <w:b/>
        </w:rPr>
        <w:t xml:space="preserve">Tulos</w:t>
      </w:r>
    </w:p>
    <w:p>
      <w:r>
        <w:t xml:space="preserve">Oppilaat voivat kysyä koripalloa koulussa .</w:t>
      </w:r>
    </w:p>
    <w:p>
      <w:r>
        <w:rPr>
          <w:b/>
        </w:rPr>
        <w:t xml:space="preserve">Tulos</w:t>
      </w:r>
    </w:p>
    <w:p>
      <w:r>
        <w:t xml:space="preserve">Oppilaat voivat pelata koripalloa koulussa.</w:t>
      </w:r>
    </w:p>
    <w:p>
      <w:r>
        <w:rPr>
          <w:b/>
        </w:rPr>
        <w:t xml:space="preserve">Tulos</w:t>
      </w:r>
    </w:p>
    <w:p>
      <w:r>
        <w:t xml:space="preserve">Opiskelijat voivat pelata koripalloa koulussa.</w:t>
      </w:r>
    </w:p>
    <w:p>
      <w:r>
        <w:rPr>
          <w:b/>
        </w:rPr>
        <w:t xml:space="preserve">Tulos</w:t>
      </w:r>
    </w:p>
    <w:p>
      <w:r>
        <w:t xml:space="preserve">Opiskelijat voivat kannustaa koripalloa koulussa .</w:t>
      </w:r>
    </w:p>
    <w:p>
      <w:r>
        <w:rPr>
          <w:b/>
        </w:rPr>
        <w:t xml:space="preserve">Esimerkki 4.919</w:t>
      </w:r>
    </w:p>
    <w:p>
      <w:r>
        <w:t xml:space="preserve">Todellisuus kuuluu niille, jotka uskovat tähtiensä kauneuteen .</w:t>
      </w:r>
    </w:p>
    <w:p>
      <w:r>
        <w:rPr>
          <w:b/>
        </w:rPr>
        <w:t xml:space="preserve">Tulos</w:t>
      </w:r>
    </w:p>
    <w:p>
      <w:r>
        <w:t xml:space="preserve">Itse kuuluu niille, jotka uskovat unelmiensa ainutlaatuisuuteen.</w:t>
      </w:r>
    </w:p>
    <w:p>
      <w:r>
        <w:rPr>
          <w:b/>
        </w:rPr>
        <w:t xml:space="preserve">Tulos</w:t>
      </w:r>
    </w:p>
    <w:p>
      <w:r>
        <w:t xml:space="preserve">Tulevaisuus kuuluu niille, jotka hyppäävät unelmiensa kauneuteen .</w:t>
      </w:r>
    </w:p>
    <w:p>
      <w:r>
        <w:rPr>
          <w:b/>
        </w:rPr>
        <w:t xml:space="preserve">Tulos</w:t>
      </w:r>
    </w:p>
    <w:p>
      <w:r>
        <w:t xml:space="preserve">Tulevaisuus kuuluu niille, jotka uskovat unelmiensa kauneuteen.</w:t>
      </w:r>
    </w:p>
    <w:p>
      <w:r>
        <w:rPr>
          <w:b/>
        </w:rPr>
        <w:t xml:space="preserve">Tulos</w:t>
      </w:r>
    </w:p>
    <w:p>
      <w:r>
        <w:t xml:space="preserve">Ylpeys kuuluu niille, jotka uskovat valtioidensa kauneuteen .</w:t>
      </w:r>
    </w:p>
    <w:p>
      <w:r>
        <w:rPr>
          <w:b/>
        </w:rPr>
        <w:t xml:space="preserve">Esimerkki 4.920</w:t>
      </w:r>
    </w:p>
    <w:p>
      <w:r>
        <w:t xml:space="preserve">Kun ajattelet lyijykynät , mekaaninen kynä myös tykkää kirjasi.</w:t>
      </w:r>
    </w:p>
    <w:p>
      <w:r>
        <w:rPr>
          <w:b/>
        </w:rPr>
        <w:t xml:space="preserve">Tulos</w:t>
      </w:r>
    </w:p>
    <w:p>
      <w:r>
        <w:t xml:space="preserve">Kun ajattelet lyijykyniä, mieleesi tulee myös mekaaninen lyijykynä.</w:t>
      </w:r>
    </w:p>
    <w:p>
      <w:r>
        <w:rPr>
          <w:b/>
        </w:rPr>
        <w:t xml:space="preserve">Tulos</w:t>
      </w:r>
    </w:p>
    <w:p>
      <w:r>
        <w:t xml:space="preserve">Kun ajattelet lyijykynät , mekaaninen lyijykynä täyttää myös sanakirjan.</w:t>
      </w:r>
    </w:p>
    <w:p>
      <w:r>
        <w:rPr>
          <w:b/>
        </w:rPr>
        <w:t xml:space="preserve">Tulos</w:t>
      </w:r>
    </w:p>
    <w:p>
      <w:r>
        <w:t xml:space="preserve">Kun ajattelet lyijykynät , mekaaninen kynä myös osoittaa suosikki .</w:t>
      </w:r>
    </w:p>
    <w:p>
      <w:r>
        <w:rPr>
          <w:b/>
        </w:rPr>
        <w:t xml:space="preserve">Tulos</w:t>
      </w:r>
    </w:p>
    <w:p>
      <w:r>
        <w:t xml:space="preserve">Kun ajattelet lyijykynät , mekaaninen lyijykynä myös kaksinkertaistaa peppu .</w:t>
      </w:r>
    </w:p>
    <w:p>
      <w:r>
        <w:rPr>
          <w:b/>
        </w:rPr>
        <w:t xml:space="preserve">Esimerkki 4.921</w:t>
      </w:r>
    </w:p>
    <w:p>
      <w:r>
        <w:t xml:space="preserve">On outoa löytää juliste makuuhuoneesta .</w:t>
      </w:r>
    </w:p>
    <w:p>
      <w:r>
        <w:rPr>
          <w:b/>
        </w:rPr>
        <w:t xml:space="preserve">Tulos</w:t>
      </w:r>
    </w:p>
    <w:p>
      <w:r>
        <w:t xml:space="preserve">On harvinaista, että makuuhuoneessa on juliste .</w:t>
      </w:r>
    </w:p>
    <w:p>
      <w:r>
        <w:rPr>
          <w:b/>
        </w:rPr>
        <w:t xml:space="preserve">Tulos</w:t>
      </w:r>
    </w:p>
    <w:p>
      <w:r>
        <w:t xml:space="preserve">Makuuhuoneesta löytyy todennäköisesti juliste.</w:t>
      </w:r>
    </w:p>
    <w:p>
      <w:r>
        <w:rPr>
          <w:b/>
        </w:rPr>
        <w:t xml:space="preserve">Tulos</w:t>
      </w:r>
    </w:p>
    <w:p>
      <w:r>
        <w:t xml:space="preserve">Sinua uhkaa todennäköisesti putoaminen sukelluksessa .</w:t>
      </w:r>
    </w:p>
    <w:p>
      <w:r>
        <w:rPr>
          <w:b/>
        </w:rPr>
        <w:t xml:space="preserve">Tulos</w:t>
      </w:r>
    </w:p>
    <w:p>
      <w:r>
        <w:t xml:space="preserve">Otat todennäköisesti yhteyttä kissaan baarissa .</w:t>
      </w:r>
    </w:p>
    <w:p>
      <w:r>
        <w:rPr>
          <w:b/>
        </w:rPr>
        <w:t xml:space="preserve">Esimerkki 4.922</w:t>
      </w:r>
    </w:p>
    <w:p>
      <w:r>
        <w:t xml:space="preserve">Jos menetät ajantajun, olet myöhässä.</w:t>
      </w:r>
    </w:p>
    <w:p>
      <w:r>
        <w:rPr>
          <w:b/>
        </w:rPr>
        <w:t xml:space="preserve">Tulos</w:t>
      </w:r>
    </w:p>
    <w:p>
      <w:r>
        <w:t xml:space="preserve">Jos menetät ajantajun, saatat myöhästyä.</w:t>
      </w:r>
    </w:p>
    <w:p>
      <w:r>
        <w:rPr>
          <w:b/>
        </w:rPr>
        <w:t xml:space="preserve">Tulos</w:t>
      </w:r>
    </w:p>
    <w:p>
      <w:r>
        <w:t xml:space="preserve">Jos menetät ajantajun, saatat myöhästyä.</w:t>
      </w:r>
    </w:p>
    <w:p>
      <w:r>
        <w:rPr>
          <w:b/>
        </w:rPr>
        <w:t xml:space="preserve">Tulos</w:t>
      </w:r>
    </w:p>
    <w:p>
      <w:r>
        <w:t xml:space="preserve">Jos kadotat henkilötiedot, saatat myöhästyä.</w:t>
      </w:r>
    </w:p>
    <w:p>
      <w:r>
        <w:rPr>
          <w:b/>
        </w:rPr>
        <w:t xml:space="preserve">Tulos</w:t>
      </w:r>
    </w:p>
    <w:p>
      <w:r>
        <w:t xml:space="preserve">Jos kadotat ajantajun, myöhästyt .</w:t>
      </w:r>
    </w:p>
    <w:p>
      <w:r>
        <w:rPr>
          <w:b/>
        </w:rPr>
        <w:t xml:space="preserve">Esimerkki 4.923</w:t>
      </w:r>
    </w:p>
    <w:p>
      <w:r>
        <w:t xml:space="preserve">Pilvet voivat suodattaa auringonvaloa.</w:t>
      </w:r>
    </w:p>
    <w:p>
      <w:r>
        <w:rPr>
          <w:b/>
        </w:rPr>
        <w:t xml:space="preserve">Tulos</w:t>
      </w:r>
    </w:p>
    <w:p>
      <w:r>
        <w:t xml:space="preserve">Pilvet voivat lämmittää auringonvaloa.</w:t>
      </w:r>
    </w:p>
    <w:p>
      <w:r>
        <w:rPr>
          <w:b/>
        </w:rPr>
        <w:t xml:space="preserve">Tulos</w:t>
      </w:r>
    </w:p>
    <w:p>
      <w:r>
        <w:t xml:space="preserve">Pilvet voivat estää auringonvalon .</w:t>
      </w:r>
    </w:p>
    <w:p>
      <w:r>
        <w:rPr>
          <w:b/>
        </w:rPr>
        <w:t xml:space="preserve">Tulos</w:t>
      </w:r>
    </w:p>
    <w:p>
      <w:r>
        <w:t xml:space="preserve">Pilvet voivat peittää auringonvalon.</w:t>
      </w:r>
    </w:p>
    <w:p>
      <w:r>
        <w:rPr>
          <w:b/>
        </w:rPr>
        <w:t xml:space="preserve">Tulos</w:t>
      </w:r>
    </w:p>
    <w:p>
      <w:r>
        <w:t xml:space="preserve">Pilvet voivat leikata auringonvaloa.</w:t>
      </w:r>
    </w:p>
    <w:p>
      <w:r>
        <w:rPr>
          <w:b/>
        </w:rPr>
        <w:t xml:space="preserve">Esimerkki 4.924</w:t>
      </w:r>
    </w:p>
    <w:p>
      <w:r>
        <w:t xml:space="preserve">Löydät todennäköisesti äänen musiikista.</w:t>
      </w:r>
    </w:p>
    <w:p>
      <w:r>
        <w:rPr>
          <w:b/>
        </w:rPr>
        <w:t xml:space="preserve">Tulos</w:t>
      </w:r>
    </w:p>
    <w:p>
      <w:r>
        <w:t xml:space="preserve">Olet oikeutettu löytämään elinikäisen musiikin .</w:t>
      </w:r>
    </w:p>
    <w:p>
      <w:r>
        <w:rPr>
          <w:b/>
        </w:rPr>
        <w:t xml:space="preserve">Tulos</w:t>
      </w:r>
    </w:p>
    <w:p>
      <w:r>
        <w:t xml:space="preserve">Olet todennäköisesti tarjota ääni tyyliin .</w:t>
      </w:r>
    </w:p>
    <w:p>
      <w:r>
        <w:rPr>
          <w:b/>
        </w:rPr>
        <w:t xml:space="preserve">Tulos</w:t>
      </w:r>
    </w:p>
    <w:p>
      <w:r>
        <w:t xml:space="preserve">Todennäköisesti löydät kuoleman musiikista .</w:t>
      </w:r>
    </w:p>
    <w:p>
      <w:r>
        <w:rPr>
          <w:b/>
        </w:rPr>
        <w:t xml:space="preserve">Tulos</w:t>
      </w:r>
    </w:p>
    <w:p>
      <w:r>
        <w:t xml:space="preserve">Olet todennäköisesti jäljittää äänen ch .</w:t>
      </w:r>
    </w:p>
    <w:p>
      <w:r>
        <w:rPr>
          <w:b/>
        </w:rPr>
        <w:t xml:space="preserve">Esimerkki 4.925</w:t>
      </w:r>
    </w:p>
    <w:p>
      <w:r>
        <w:t xml:space="preserve">Kissa löytyy todennäköisesti kodista, jossa ei ole koiria.</w:t>
      </w:r>
    </w:p>
    <w:p>
      <w:r>
        <w:rPr>
          <w:b/>
        </w:rPr>
        <w:t xml:space="preserve">Tulos</w:t>
      </w:r>
    </w:p>
    <w:p>
      <w:r>
        <w:t xml:space="preserve">Olet todennäköisesti näyttää aivohalvauksen kotona ilman koiria .</w:t>
      </w:r>
    </w:p>
    <w:p>
      <w:r>
        <w:rPr>
          <w:b/>
        </w:rPr>
        <w:t xml:space="preserve">Tulos</w:t>
      </w:r>
    </w:p>
    <w:p>
      <w:r>
        <w:t xml:space="preserve">Olet todennäköisesti sairastunut rottaan kodissa, jossa ei ole koiria .</w:t>
      </w:r>
    </w:p>
    <w:p>
      <w:r>
        <w:rPr>
          <w:b/>
        </w:rPr>
        <w:t xml:space="preserve">Tulos</w:t>
      </w:r>
    </w:p>
    <w:p>
      <w:r>
        <w:t xml:space="preserve">On outoa löytää kissa jääkaapista ilman vierailijoita .</w:t>
      </w:r>
    </w:p>
    <w:p>
      <w:r>
        <w:rPr>
          <w:b/>
        </w:rPr>
        <w:t xml:space="preserve">Tulos</w:t>
      </w:r>
    </w:p>
    <w:p>
      <w:r>
        <w:t xml:space="preserve">Todennäköisesti löydät kissanpennun kodista, jossa ei ole koiria .</w:t>
      </w:r>
    </w:p>
    <w:p>
      <w:r>
        <w:rPr>
          <w:b/>
        </w:rPr>
        <w:t xml:space="preserve">Esimerkki 4.926</w:t>
      </w:r>
    </w:p>
    <w:p>
      <w:r>
        <w:t xml:space="preserve">tiedot antaa moderaattori .</w:t>
      </w:r>
    </w:p>
    <w:p>
      <w:r>
        <w:rPr>
          <w:b/>
        </w:rPr>
        <w:t xml:space="preserve">Tulos</w:t>
      </w:r>
    </w:p>
    <w:p>
      <w:r>
        <w:t xml:space="preserve">Musiikkia säätelevät yhteisöt .</w:t>
      </w:r>
    </w:p>
    <w:p>
      <w:r>
        <w:rPr>
          <w:b/>
        </w:rPr>
        <w:t xml:space="preserve">Tulos</w:t>
      </w:r>
    </w:p>
    <w:p>
      <w:r>
        <w:t xml:space="preserve">näytöllä pelaa ihmisiä .</w:t>
      </w:r>
    </w:p>
    <w:p>
      <w:r>
        <w:rPr>
          <w:b/>
        </w:rPr>
        <w:t xml:space="preserve">Tulos</w:t>
      </w:r>
    </w:p>
    <w:p>
      <w:r>
        <w:t xml:space="preserve">Musiikkia soittavat muusikot.</w:t>
      </w:r>
    </w:p>
    <w:p>
      <w:r>
        <w:rPr>
          <w:b/>
        </w:rPr>
        <w:t xml:space="preserve">Tulos</w:t>
      </w:r>
    </w:p>
    <w:p>
      <w:r>
        <w:t xml:space="preserve">Musiikki löytyy tuomalla .</w:t>
      </w:r>
    </w:p>
    <w:p>
      <w:r>
        <w:rPr>
          <w:b/>
        </w:rPr>
        <w:t xml:space="preserve">Esimerkki 4.927</w:t>
      </w:r>
    </w:p>
    <w:p>
      <w:r>
        <w:t xml:space="preserve">Useimmissa kodeissa on käymälä.</w:t>
      </w:r>
    </w:p>
    <w:p>
      <w:r>
        <w:rPr>
          <w:b/>
        </w:rPr>
        <w:t xml:space="preserve">Tulos</w:t>
      </w:r>
    </w:p>
    <w:p>
      <w:r>
        <w:t xml:space="preserve">Useimmissa kodeissa on puro .</w:t>
      </w:r>
    </w:p>
    <w:p>
      <w:r>
        <w:rPr>
          <w:b/>
        </w:rPr>
        <w:t xml:space="preserve">Tulos</w:t>
      </w:r>
    </w:p>
    <w:p>
      <w:r>
        <w:t xml:space="preserve">Useimmat ominaisuudet sisältävät kirjoitusvirheen .</w:t>
      </w:r>
    </w:p>
    <w:p>
      <w:r>
        <w:rPr>
          <w:b/>
        </w:rPr>
        <w:t xml:space="preserve">Tulos</w:t>
      </w:r>
    </w:p>
    <w:p>
      <w:r>
        <w:t xml:space="preserve">Useimmissa kodeissa on suihkulähde .</w:t>
      </w:r>
    </w:p>
    <w:p>
      <w:r>
        <w:rPr>
          <w:b/>
        </w:rPr>
        <w:t xml:space="preserve">Tulos</w:t>
      </w:r>
    </w:p>
    <w:p>
      <w:r>
        <w:t xml:space="preserve">Useimmissa kuolemantapauksissa on palkki .</w:t>
      </w:r>
    </w:p>
    <w:p>
      <w:r>
        <w:rPr>
          <w:b/>
        </w:rPr>
        <w:t xml:space="preserve">Esimerkki 4.928</w:t>
      </w:r>
    </w:p>
    <w:p>
      <w:r>
        <w:t xml:space="preserve">Voit käyttää päätä suhteiden aloittamiseen .</w:t>
      </w:r>
    </w:p>
    <w:p>
      <w:r>
        <w:rPr>
          <w:b/>
        </w:rPr>
        <w:t xml:space="preserve">Tulos</w:t>
      </w:r>
    </w:p>
    <w:p>
      <w:r>
        <w:t xml:space="preserve">Voit merkitä julkaisun kirjanmerkkeihin nähdäksesi suuntaukset .</w:t>
      </w:r>
    </w:p>
    <w:p>
      <w:r>
        <w:rPr>
          <w:b/>
        </w:rPr>
        <w:t xml:space="preserve">Tulos</w:t>
      </w:r>
    </w:p>
    <w:p>
      <w:r>
        <w:t xml:space="preserve">Voit käyttää päätä suhteiden näkemiseen.</w:t>
      </w:r>
    </w:p>
    <w:p>
      <w:r>
        <w:rPr>
          <w:b/>
        </w:rPr>
        <w:t xml:space="preserve">Tulos</w:t>
      </w:r>
    </w:p>
    <w:p>
      <w:r>
        <w:t xml:space="preserve">Voit käyttää päätä suhteiden määrittämiseen .</w:t>
      </w:r>
    </w:p>
    <w:p>
      <w:r>
        <w:rPr>
          <w:b/>
        </w:rPr>
        <w:t xml:space="preserve">Tulos</w:t>
      </w:r>
    </w:p>
    <w:p>
      <w:r>
        <w:t xml:space="preserve">Voit määrittää prosessin näkemään suhteet .</w:t>
      </w:r>
    </w:p>
    <w:p>
      <w:r>
        <w:rPr>
          <w:b/>
        </w:rPr>
        <w:t xml:space="preserve">Esimerkki 4.929</w:t>
      </w:r>
    </w:p>
    <w:p>
      <w:r>
        <w:t xml:space="preserve">Ihmiset poika naimisiin häissä .</w:t>
      </w:r>
    </w:p>
    <w:p>
      <w:r>
        <w:rPr>
          <w:b/>
        </w:rPr>
        <w:t xml:space="preserve">Tulos</w:t>
      </w:r>
    </w:p>
    <w:p>
      <w:r>
        <w:t xml:space="preserve">e mennä naimisiin häissä .</w:t>
      </w:r>
    </w:p>
    <w:p>
      <w:r>
        <w:rPr>
          <w:b/>
        </w:rPr>
        <w:t xml:space="preserve">Tulos</w:t>
      </w:r>
    </w:p>
    <w:p>
      <w:r>
        <w:t xml:space="preserve">Ihmiset haluavat mennä naimisiin häissä .</w:t>
      </w:r>
    </w:p>
    <w:p>
      <w:r>
        <w:rPr>
          <w:b/>
        </w:rPr>
        <w:t xml:space="preserve">Tulos</w:t>
      </w:r>
    </w:p>
    <w:p>
      <w:r>
        <w:t xml:space="preserve">( mennä naimisiin veljeskunnassa .</w:t>
      </w:r>
    </w:p>
    <w:p>
      <w:r>
        <w:rPr>
          <w:b/>
        </w:rPr>
        <w:t xml:space="preserve">Tulos</w:t>
      </w:r>
    </w:p>
    <w:p>
      <w:r>
        <w:t xml:space="preserve">Ihmiset menevät naimisiin häissä.</w:t>
      </w:r>
    </w:p>
    <w:p>
      <w:r>
        <w:rPr>
          <w:b/>
        </w:rPr>
        <w:t xml:space="preserve">Esimerkki 4.930</w:t>
      </w:r>
    </w:p>
    <w:p>
      <w:r>
        <w:t xml:space="preserve">Elokuvatoimistossa voit sammuttaa kännykkämusiikin.</w:t>
      </w:r>
    </w:p>
    <w:p>
      <w:r>
        <w:rPr>
          <w:b/>
        </w:rPr>
        <w:t xml:space="preserve">Tulos</w:t>
      </w:r>
    </w:p>
    <w:p>
      <w:r>
        <w:t xml:space="preserve">Elokuvateatterissa voit sulkea kännykän.</w:t>
      </w:r>
    </w:p>
    <w:p>
      <w:r>
        <w:rPr>
          <w:b/>
        </w:rPr>
        <w:t xml:space="preserve">Tulos</w:t>
      </w:r>
    </w:p>
    <w:p>
      <w:r>
        <w:t xml:space="preserve">Kaupan teatterissa , voit sammuttaa kännykän.</w:t>
      </w:r>
    </w:p>
    <w:p>
      <w:r>
        <w:rPr>
          <w:b/>
        </w:rPr>
        <w:t xml:space="preserve">Tulos</w:t>
      </w:r>
    </w:p>
    <w:p>
      <w:r>
        <w:t xml:space="preserve">Keittiöteatterissa voit sammuttaa kännykkälaitteesi.</w:t>
      </w:r>
    </w:p>
    <w:p>
      <w:r>
        <w:rPr>
          <w:b/>
        </w:rPr>
        <w:t xml:space="preserve">Tulos</w:t>
      </w:r>
    </w:p>
    <w:p>
      <w:r>
        <w:t xml:space="preserve">Teatteriteatterissa voit sammuttaa kännykkäsi.</w:t>
      </w:r>
    </w:p>
    <w:p>
      <w:r>
        <w:rPr>
          <w:b/>
        </w:rPr>
        <w:t xml:space="preserve">Esimerkki 4.931</w:t>
      </w:r>
    </w:p>
    <w:p>
      <w:r>
        <w:t xml:space="preserve">Jos haluat pitää juhlat, sinun pitäisi kutsua ystäviä.</w:t>
      </w:r>
    </w:p>
    <w:p>
      <w:r>
        <w:rPr>
          <w:b/>
        </w:rPr>
        <w:t xml:space="preserve">Tulos</w:t>
      </w:r>
    </w:p>
    <w:p>
      <w:r>
        <w:t xml:space="preserve">Jos haluatte järjestää kilpailun, teidän pitäisi kutsua ystäviä tänne .</w:t>
      </w:r>
    </w:p>
    <w:p>
      <w:r>
        <w:rPr>
          <w:b/>
        </w:rPr>
        <w:t xml:space="preserve">Tulos</w:t>
      </w:r>
    </w:p>
    <w:p>
      <w:r>
        <w:t xml:space="preserve">Jos haluatte rullata, niin kutsukaa ystäviä tänne .</w:t>
      </w:r>
    </w:p>
    <w:p>
      <w:r>
        <w:rPr>
          <w:b/>
        </w:rPr>
        <w:t xml:space="preserve">Tulos</w:t>
      </w:r>
    </w:p>
    <w:p>
      <w:r>
        <w:t xml:space="preserve">Jos haluatte pitää juhlat, teidän pitäisi ylittää joitakin puroja .</w:t>
      </w:r>
    </w:p>
    <w:p>
      <w:r>
        <w:rPr>
          <w:b/>
        </w:rPr>
        <w:t xml:space="preserve">Tulos</w:t>
      </w:r>
    </w:p>
    <w:p>
      <w:r>
        <w:t xml:space="preserve">Jos sitoudut pitämään juhlat, sinun pitäisi vaatia joitakin huolenaiheita yli .</w:t>
      </w:r>
    </w:p>
    <w:p>
      <w:r>
        <w:rPr>
          <w:b/>
        </w:rPr>
        <w:t xml:space="preserve">Esimerkki 4.932</w:t>
      </w:r>
    </w:p>
    <w:p>
      <w:r>
        <w:t xml:space="preserve">Olisit lähellä linjaa, koska haluat jonottaa vähän .</w:t>
      </w:r>
    </w:p>
    <w:p>
      <w:r>
        <w:rPr>
          <w:b/>
        </w:rPr>
        <w:t xml:space="preserve">Tulos</w:t>
      </w:r>
    </w:p>
    <w:p>
      <w:r>
        <w:t xml:space="preserve">Poistuisit jonosta, koska haluat käydä vessassa.</w:t>
      </w:r>
    </w:p>
    <w:p>
      <w:r>
        <w:rPr>
          <w:b/>
        </w:rPr>
        <w:t xml:space="preserve">Tulos</w:t>
      </w:r>
    </w:p>
    <w:p>
      <w:r>
        <w:t xml:space="preserve">Lähtisit ostoskeskuksesta, koska haluat mennä vessaan .</w:t>
      </w:r>
    </w:p>
    <w:p>
      <w:r>
        <w:rPr>
          <w:b/>
        </w:rPr>
        <w:t xml:space="preserve">Tulos</w:t>
      </w:r>
    </w:p>
    <w:p>
      <w:r>
        <w:t xml:space="preserve">Sinä vilkuttaisit jonoa, koska et valittanut vessaan .</w:t>
      </w:r>
    </w:p>
    <w:p>
      <w:r>
        <w:rPr>
          <w:b/>
        </w:rPr>
        <w:t xml:space="preserve">Tulos</w:t>
      </w:r>
    </w:p>
    <w:p>
      <w:r>
        <w:t xml:space="preserve">Sinä hidastaisit jonoa, koska haluat teleportata jyrkänteelle .</w:t>
      </w:r>
    </w:p>
    <w:p>
      <w:r>
        <w:rPr>
          <w:b/>
        </w:rPr>
        <w:t xml:space="preserve">Esimerkki 4.933</w:t>
      </w:r>
    </w:p>
    <w:p>
      <w:r>
        <w:t xml:space="preserve">Virka edustaa hahmoa soolossa .</w:t>
      </w:r>
    </w:p>
    <w:p>
      <w:r>
        <w:rPr>
          <w:b/>
        </w:rPr>
        <w:t xml:space="preserve">Tulos</w:t>
      </w:r>
    </w:p>
    <w:p>
      <w:r>
        <w:t xml:space="preserve">Näyttelijä esittää näytelmän hahmoa.</w:t>
      </w:r>
    </w:p>
    <w:p>
      <w:r>
        <w:rPr>
          <w:b/>
        </w:rPr>
        <w:t xml:space="preserve">Tulos</w:t>
      </w:r>
    </w:p>
    <w:p>
      <w:r>
        <w:t xml:space="preserve">Näyttelijä edustaa tyyppiä fiktiossa .</w:t>
      </w:r>
    </w:p>
    <w:p>
      <w:r>
        <w:rPr>
          <w:b/>
        </w:rPr>
        <w:t xml:space="preserve">Tulos</w:t>
      </w:r>
    </w:p>
    <w:p>
      <w:r>
        <w:t xml:space="preserve">Näyttelijä edustaa näytelmässä maailmaa .</w:t>
      </w:r>
    </w:p>
    <w:p>
      <w:r>
        <w:rPr>
          <w:b/>
        </w:rPr>
        <w:t xml:space="preserve">Tulos</w:t>
      </w:r>
    </w:p>
    <w:p>
      <w:r>
        <w:t xml:space="preserve">O edustaa kieltä virrassa .</w:t>
      </w:r>
    </w:p>
    <w:p>
      <w:r>
        <w:rPr>
          <w:b/>
        </w:rPr>
        <w:t xml:space="preserve">Esimerkki 4.934</w:t>
      </w:r>
    </w:p>
    <w:p>
      <w:r>
        <w:t xml:space="preserve">On todennäköistä, että voitte lyödä lennonjohtovirkailijaa ympäriinsä lennonjohtotornissa .</w:t>
      </w:r>
    </w:p>
    <w:p>
      <w:r>
        <w:rPr>
          <w:b/>
        </w:rPr>
        <w:t xml:space="preserve">Tulos</w:t>
      </w:r>
    </w:p>
    <w:p>
      <w:r>
        <w:t xml:space="preserve">Valvomotornissa on todennäköisesti valvontahuone.</w:t>
      </w:r>
    </w:p>
    <w:p>
      <w:r>
        <w:rPr>
          <w:b/>
        </w:rPr>
        <w:t xml:space="preserve">Tulos</w:t>
      </w:r>
    </w:p>
    <w:p>
      <w:r>
        <w:t xml:space="preserve">Todennäköisesti vauhditat ohjaajaa ohjaustornissa .</w:t>
      </w:r>
    </w:p>
    <w:p>
      <w:r>
        <w:rPr>
          <w:b/>
        </w:rPr>
        <w:t xml:space="preserve">Tulos</w:t>
      </w:r>
    </w:p>
    <w:p>
      <w:r>
        <w:t xml:space="preserve">Sinun on tärkeää löytää valvomo noin valvontatorni .</w:t>
      </w:r>
    </w:p>
    <w:p>
      <w:r>
        <w:rPr>
          <w:b/>
        </w:rPr>
        <w:t xml:space="preserve">Tulos</w:t>
      </w:r>
    </w:p>
    <w:p>
      <w:r>
        <w:t xml:space="preserve">Sinulla on huono tuuri löytää valvomo noin valvontatorni .</w:t>
      </w:r>
    </w:p>
    <w:p>
      <w:r>
        <w:rPr>
          <w:b/>
        </w:rPr>
        <w:t xml:space="preserve">Esimerkki 4.935</w:t>
      </w:r>
    </w:p>
    <w:p>
      <w:r>
        <w:t xml:space="preserve">Jos haluat saada unettomuuskohtauksen, sinun pitäisi syödä maapähkinöitä .</w:t>
      </w:r>
    </w:p>
    <w:p>
      <w:r>
        <w:rPr>
          <w:b/>
        </w:rPr>
        <w:t xml:space="preserve">Tulos</w:t>
      </w:r>
    </w:p>
    <w:p>
      <w:r>
        <w:t xml:space="preserve">Jos haluat saada astmakohtauksen, sinun pitäisi tuhota maapähkinät .</w:t>
      </w:r>
    </w:p>
    <w:p>
      <w:r>
        <w:rPr>
          <w:b/>
        </w:rPr>
        <w:t xml:space="preserve">Tulos</w:t>
      </w:r>
    </w:p>
    <w:p>
      <w:r>
        <w:t xml:space="preserve">Jos haluat saada stressikohtauksen, sinun pitäisi syödä maapähkinöitä .</w:t>
      </w:r>
    </w:p>
    <w:p>
      <w:r>
        <w:rPr>
          <w:b/>
        </w:rPr>
        <w:t xml:space="preserve">Tulos</w:t>
      </w:r>
    </w:p>
    <w:p>
      <w:r>
        <w:t xml:space="preserve">Jos haluat saada astmakohtauksen, sinun pitäisi syödä maapähkinöitä.</w:t>
      </w:r>
    </w:p>
    <w:p>
      <w:r>
        <w:rPr>
          <w:b/>
        </w:rPr>
        <w:t xml:space="preserve">Tulos</w:t>
      </w:r>
    </w:p>
    <w:p>
      <w:r>
        <w:t xml:space="preserve">Jos haluat saada astmakohtauksen, sinun pitäisi syödä maapähkinöitä .</w:t>
      </w:r>
    </w:p>
    <w:p>
      <w:r>
        <w:rPr>
          <w:b/>
        </w:rPr>
        <w:t xml:space="preserve">Esimerkki 4.936</w:t>
      </w:r>
    </w:p>
    <w:p>
      <w:r>
        <w:t xml:space="preserve">Voit pyytää myyriä komentamaan suolaa pois .</w:t>
      </w:r>
    </w:p>
    <w:p>
      <w:r>
        <w:rPr>
          <w:b/>
        </w:rPr>
        <w:t xml:space="preserve">Tulos</w:t>
      </w:r>
    </w:p>
    <w:p>
      <w:r>
        <w:t xml:space="preserve">Voit lainata sormea suolan raaputtamiseen .</w:t>
      </w:r>
    </w:p>
    <w:p>
      <w:r>
        <w:rPr>
          <w:b/>
        </w:rPr>
        <w:t xml:space="preserve">Tulos</w:t>
      </w:r>
    </w:p>
    <w:p>
      <w:r>
        <w:t xml:space="preserve">Voit käyttää sormea suolan poistamiseen .</w:t>
      </w:r>
    </w:p>
    <w:p>
      <w:r>
        <w:rPr>
          <w:b/>
        </w:rPr>
        <w:t xml:space="preserve">Tulos</w:t>
      </w:r>
    </w:p>
    <w:p>
      <w:r>
        <w:t xml:space="preserve">Voit käskeä sormea raaputtamaan suolaa pois .</w:t>
      </w:r>
    </w:p>
    <w:p>
      <w:r>
        <w:rPr>
          <w:b/>
        </w:rPr>
        <w:t xml:space="preserve">Tulos</w:t>
      </w:r>
    </w:p>
    <w:p>
      <w:r>
        <w:t xml:space="preserve">Voit raaputtaa suolaa pois sormella.</w:t>
      </w:r>
    </w:p>
    <w:p>
      <w:r>
        <w:rPr>
          <w:b/>
        </w:rPr>
        <w:t xml:space="preserve">Esimerkki 4.937</w:t>
      </w:r>
    </w:p>
    <w:p>
      <w:r>
        <w:t xml:space="preserve">Jos harkitset hiustenleikkuuta, sinun pitäisi käydä kaupungissa .</w:t>
      </w:r>
    </w:p>
    <w:p>
      <w:r>
        <w:rPr>
          <w:b/>
        </w:rPr>
        <w:t xml:space="preserve">Tulos</w:t>
      </w:r>
    </w:p>
    <w:p>
      <w:r>
        <w:t xml:space="preserve">Jos haluat leikata hiuksesi, käy parturissa.</w:t>
      </w:r>
    </w:p>
    <w:p>
      <w:r>
        <w:rPr>
          <w:b/>
        </w:rPr>
        <w:t xml:space="preserve">Tulos</w:t>
      </w:r>
    </w:p>
    <w:p>
      <w:r>
        <w:t xml:space="preserve">Jos sinulla on syy saada jahti, sinun pitäisi käydä asiantuntijan luona .</w:t>
      </w:r>
    </w:p>
    <w:p>
      <w:r>
        <w:rPr>
          <w:b/>
        </w:rPr>
        <w:t xml:space="preserve">Tulos</w:t>
      </w:r>
    </w:p>
    <w:p>
      <w:r>
        <w:t xml:space="preserve">Jos järjestätte jälleennäkemisen, teidän pitäisi käydä luostarissa .</w:t>
      </w:r>
    </w:p>
    <w:p>
      <w:r>
        <w:rPr>
          <w:b/>
        </w:rPr>
        <w:t xml:space="preserve">Tulos</w:t>
      </w:r>
    </w:p>
    <w:p>
      <w:r>
        <w:t xml:space="preserve">Jos haluat kondomin niin sinun pitäisi etsiä ase .</w:t>
      </w:r>
    </w:p>
    <w:p>
      <w:r>
        <w:rPr>
          <w:b/>
        </w:rPr>
        <w:t xml:space="preserve">Esimerkki 4.938</w:t>
      </w:r>
    </w:p>
    <w:p>
      <w:r>
        <w:t xml:space="preserve">Olet innokas löytämään täytetyn eläimen ryöstäjän makuuhuoneesta .</w:t>
      </w:r>
    </w:p>
    <w:p>
      <w:r>
        <w:rPr>
          <w:b/>
        </w:rPr>
        <w:t xml:space="preserve">Tulos</w:t>
      </w:r>
    </w:p>
    <w:p>
      <w:r>
        <w:t xml:space="preserve">Pehmolelu löytyy todennäköisesti lapsen makuuhuoneesta.</w:t>
      </w:r>
    </w:p>
    <w:p>
      <w:r>
        <w:rPr>
          <w:b/>
        </w:rPr>
        <w:t xml:space="preserve">Tulos</w:t>
      </w:r>
    </w:p>
    <w:p>
      <w:r>
        <w:t xml:space="preserve">Olet skeptinen löytämään täytetyn eläimen lapsenlapsen makuuhuoneesta .</w:t>
      </w:r>
    </w:p>
    <w:p>
      <w:r>
        <w:rPr>
          <w:b/>
        </w:rPr>
        <w:t xml:space="preserve">Tulos</w:t>
      </w:r>
    </w:p>
    <w:p>
      <w:r>
        <w:t xml:space="preserve">On outoa löytää pehmolelu matkustajan makuuhuoneesta.</w:t>
      </w:r>
    </w:p>
    <w:p>
      <w:r>
        <w:rPr>
          <w:b/>
        </w:rPr>
        <w:t xml:space="preserve">Tulos</w:t>
      </w:r>
    </w:p>
    <w:p>
      <w:r>
        <w:t xml:space="preserve">Olet vainoharhainen, kun löydät pehmoeläimen vuokranantajan makuuhuoneesta .</w:t>
      </w:r>
    </w:p>
    <w:p>
      <w:r>
        <w:rPr>
          <w:b/>
        </w:rPr>
        <w:t xml:space="preserve">Esimerkki 4.939</w:t>
      </w:r>
    </w:p>
    <w:p>
      <w:r>
        <w:t xml:space="preserve">Häähihna on sormus, joka osoittaa, että on naimisissa .</w:t>
      </w:r>
    </w:p>
    <w:p>
      <w:r>
        <w:rPr>
          <w:b/>
        </w:rPr>
        <w:t xml:space="preserve">Tulos</w:t>
      </w:r>
    </w:p>
    <w:p>
      <w:r>
        <w:t xml:space="preserve">H-sormus on sormus, joka osoittaa, että on naimisissa .</w:t>
      </w:r>
    </w:p>
    <w:p>
      <w:r>
        <w:rPr>
          <w:b/>
        </w:rPr>
        <w:t xml:space="preserve">Tulos</w:t>
      </w:r>
    </w:p>
    <w:p>
      <w:r>
        <w:t xml:space="preserve">Vihkisormus on sormus, joka osoittaa, että ihminen on naimisissa.</w:t>
      </w:r>
    </w:p>
    <w:p>
      <w:r>
        <w:rPr>
          <w:b/>
        </w:rPr>
        <w:t xml:space="preserve">Tulos</w:t>
      </w:r>
    </w:p>
    <w:p>
      <w:r>
        <w:t xml:space="preserve">Hääpatja on sormus, joka osoittaa, että ollaan naimisissa .</w:t>
      </w:r>
    </w:p>
    <w:p>
      <w:r>
        <w:rPr>
          <w:b/>
        </w:rPr>
        <w:t xml:space="preserve">Tulos</w:t>
      </w:r>
    </w:p>
    <w:p>
      <w:r>
        <w:t xml:space="preserve">Vihkisormus on ympyrä, joka osoittaa, että on naimisissa .</w:t>
      </w:r>
    </w:p>
    <w:p>
      <w:r>
        <w:rPr>
          <w:b/>
        </w:rPr>
        <w:t xml:space="preserve">Esimerkki 4.940</w:t>
      </w:r>
    </w:p>
    <w:p>
      <w:r>
        <w:t xml:space="preserve">Voileivän tekemiseen tarvitaan viipaloitua leipää.</w:t>
      </w:r>
    </w:p>
    <w:p>
      <w:r>
        <w:rPr>
          <w:b/>
        </w:rPr>
        <w:t xml:space="preserve">Tulos</w:t>
      </w:r>
    </w:p>
    <w:p>
      <w:r>
        <w:t xml:space="preserve">Voileivän perustelemiseksi tarvitaan leipää.</w:t>
      </w:r>
    </w:p>
    <w:p>
      <w:r>
        <w:rPr>
          <w:b/>
        </w:rPr>
        <w:t xml:space="preserve">Tulos</w:t>
      </w:r>
    </w:p>
    <w:p>
      <w:r>
        <w:t xml:space="preserve">Tarvitset leipäviipaleita täytteen tekemiseen .</w:t>
      </w:r>
    </w:p>
    <w:p>
      <w:r>
        <w:rPr>
          <w:b/>
        </w:rPr>
        <w:t xml:space="preserve">Tulos</w:t>
      </w:r>
    </w:p>
    <w:p>
      <w:r>
        <w:t xml:space="preserve">Nuken tekemiseen tarvitaan leipäviipaleita .</w:t>
      </w:r>
    </w:p>
    <w:p>
      <w:r>
        <w:rPr>
          <w:b/>
        </w:rPr>
        <w:t xml:space="preserve">Tulos</w:t>
      </w:r>
    </w:p>
    <w:p>
      <w:r>
        <w:t xml:space="preserve">Korin tekemiseen tarvitaan leipäviipaleita .</w:t>
      </w:r>
    </w:p>
    <w:p>
      <w:r>
        <w:rPr>
          <w:b/>
        </w:rPr>
        <w:t xml:space="preserve">Esimerkki 4.941</w:t>
      </w:r>
    </w:p>
    <w:p>
      <w:r>
        <w:t xml:space="preserve">Löydät todennäköisesti piilotetun hanan ROMista .</w:t>
      </w:r>
    </w:p>
    <w:p>
      <w:r>
        <w:rPr>
          <w:b/>
        </w:rPr>
        <w:t xml:space="preserve">Tulos</w:t>
      </w:r>
    </w:p>
    <w:p>
      <w:r>
        <w:t xml:space="preserve">Kylpyhuoneessa on todennäköisesti kuuma hana.</w:t>
      </w:r>
    </w:p>
    <w:p>
      <w:r>
        <w:rPr>
          <w:b/>
        </w:rPr>
        <w:t xml:space="preserve">Tulos</w:t>
      </w:r>
    </w:p>
    <w:p>
      <w:r>
        <w:t xml:space="preserve">Löydät todennäköisesti harhailevan hanan ruohikosta .</w:t>
      </w:r>
    </w:p>
    <w:p>
      <w:r>
        <w:rPr>
          <w:b/>
        </w:rPr>
        <w:t xml:space="preserve">Tulos</w:t>
      </w:r>
    </w:p>
    <w:p>
      <w:r>
        <w:t xml:space="preserve">Kylpyhuoneesta löytyy todennäköisesti VIHREÄ hana .</w:t>
      </w:r>
    </w:p>
    <w:p>
      <w:r>
        <w:rPr>
          <w:b/>
        </w:rPr>
        <w:t xml:space="preserve">Tulos</w:t>
      </w:r>
    </w:p>
    <w:p>
      <w:r>
        <w:t xml:space="preserve">Kylpyhuoneessa on todennäköisesti lämmin hana .</w:t>
      </w:r>
    </w:p>
    <w:p>
      <w:r>
        <w:rPr>
          <w:b/>
        </w:rPr>
        <w:t xml:space="preserve">Esimerkki 4.942</w:t>
      </w:r>
    </w:p>
    <w:p>
      <w:r>
        <w:t xml:space="preserve">Tuolin ääressä on upea paikka ehdottaa .</w:t>
      </w:r>
    </w:p>
    <w:p>
      <w:r>
        <w:rPr>
          <w:b/>
        </w:rPr>
        <w:t xml:space="preserve">Tulos</w:t>
      </w:r>
    </w:p>
    <w:p>
      <w:r>
        <w:t xml:space="preserve">Tuolissa takkatulen äärellä on hyvä lukea.</w:t>
      </w:r>
    </w:p>
    <w:p>
      <w:r>
        <w:rPr>
          <w:b/>
        </w:rPr>
        <w:t xml:space="preserve">Tulos</w:t>
      </w:r>
    </w:p>
    <w:p>
      <w:r>
        <w:t xml:space="preserve">Tuolilla takkatulen äärellä on hyvä paikka laskeutua .</w:t>
      </w:r>
    </w:p>
    <w:p>
      <w:r>
        <w:rPr>
          <w:b/>
        </w:rPr>
        <w:t xml:space="preserve">Tulos</w:t>
      </w:r>
    </w:p>
    <w:p>
      <w:r>
        <w:t xml:space="preserve">Ruumis nuotion äärellä on hyvää fantasiaa luettavaksi .</w:t>
      </w:r>
    </w:p>
    <w:p>
      <w:r>
        <w:rPr>
          <w:b/>
        </w:rPr>
        <w:t xml:space="preserve">Tulos</w:t>
      </w:r>
    </w:p>
    <w:p>
      <w:r>
        <w:t xml:space="preserve">Elokuva takkatulen äärellä on hyvä paikka lukea .</w:t>
      </w:r>
    </w:p>
    <w:p>
      <w:r>
        <w:rPr>
          <w:b/>
        </w:rPr>
        <w:t xml:space="preserve">Esimerkki 4.943</w:t>
      </w:r>
    </w:p>
    <w:p>
      <w:r>
        <w:t xml:space="preserve">Löydät todennäköisesti liskon kallioseinästä.</w:t>
      </w:r>
    </w:p>
    <w:p>
      <w:r>
        <w:rPr>
          <w:b/>
        </w:rPr>
        <w:t xml:space="preserve">Tulos</w:t>
      </w:r>
    </w:p>
    <w:p>
      <w:r>
        <w:t xml:space="preserve">Olet todennäköisesti sitoa paita rock qu .</w:t>
      </w:r>
    </w:p>
    <w:p>
      <w:r>
        <w:rPr>
          <w:b/>
        </w:rPr>
        <w:t xml:space="preserve">Tulos</w:t>
      </w:r>
    </w:p>
    <w:p>
      <w:r>
        <w:t xml:space="preserve">Löydät todennäköisesti kohteen kivitornista .</w:t>
      </w:r>
    </w:p>
    <w:p>
      <w:r>
        <w:rPr>
          <w:b/>
        </w:rPr>
        <w:t xml:space="preserve">Tulos</w:t>
      </w:r>
    </w:p>
    <w:p>
      <w:r>
        <w:t xml:space="preserve">Löydät todennäköisesti kannon kallioseinästä .</w:t>
      </w:r>
    </w:p>
    <w:p>
      <w:r>
        <w:rPr>
          <w:b/>
        </w:rPr>
        <w:t xml:space="preserve">Tulos</w:t>
      </w:r>
    </w:p>
    <w:p>
      <w:r>
        <w:t xml:space="preserve">Löydät todennäköisesti polun kallioseinämästä.</w:t>
      </w:r>
    </w:p>
    <w:p>
      <w:r>
        <w:rPr>
          <w:b/>
        </w:rPr>
        <w:t xml:space="preserve">Esimerkki 4.944</w:t>
      </w:r>
    </w:p>
    <w:p>
      <w:r>
        <w:t xml:space="preserve">Koira syö vapaaehtoisesti koiranruokaa .</w:t>
      </w:r>
    </w:p>
    <w:p>
      <w:r>
        <w:rPr>
          <w:b/>
        </w:rPr>
        <w:t xml:space="preserve">Tulos</w:t>
      </w:r>
    </w:p>
    <w:p>
      <w:r>
        <w:t xml:space="preserve">Koira syö kunnolla koiranruokaa .</w:t>
      </w:r>
    </w:p>
    <w:p>
      <w:r>
        <w:rPr>
          <w:b/>
        </w:rPr>
        <w:t xml:space="preserve">Tulos</w:t>
      </w:r>
    </w:p>
    <w:p>
      <w:r>
        <w:t xml:space="preserve">Koira imee yleensä koiranruokaa .</w:t>
      </w:r>
    </w:p>
    <w:p>
      <w:r>
        <w:rPr>
          <w:b/>
        </w:rPr>
        <w:t xml:space="preserve">Tulos</w:t>
      </w:r>
    </w:p>
    <w:p>
      <w:r>
        <w:t xml:space="preserve">Koira syö yleensä koiranruokaa.</w:t>
      </w:r>
    </w:p>
    <w:p>
      <w:r>
        <w:rPr>
          <w:b/>
        </w:rPr>
        <w:t xml:space="preserve">Tulos</w:t>
      </w:r>
    </w:p>
    <w:p>
      <w:r>
        <w:t xml:space="preserve">Koira syö automaattisesti koiranruokaa .</w:t>
      </w:r>
    </w:p>
    <w:p>
      <w:r>
        <w:rPr>
          <w:b/>
        </w:rPr>
        <w:t xml:space="preserve">Esimerkki 4.945</w:t>
      </w:r>
    </w:p>
    <w:p>
      <w:r>
        <w:t xml:space="preserve">Jos haluat tavata tyttöjä niin sinun pitäisi olla jää.</w:t>
      </w:r>
    </w:p>
    <w:p>
      <w:r>
        <w:rPr>
          <w:b/>
        </w:rPr>
        <w:t xml:space="preserve">Tulos</w:t>
      </w:r>
    </w:p>
    <w:p>
      <w:r>
        <w:t xml:space="preserve">Jos haet tavata tyttöjä niin sinun pitäisi olla jää .</w:t>
      </w:r>
    </w:p>
    <w:p>
      <w:r>
        <w:rPr>
          <w:b/>
        </w:rPr>
        <w:t xml:space="preserve">Tulos</w:t>
      </w:r>
    </w:p>
    <w:p>
      <w:r>
        <w:t xml:space="preserve">Jos arvostat tavata tyttöjä niin sinun pitäisi olla jää .</w:t>
      </w:r>
    </w:p>
    <w:p>
      <w:r>
        <w:rPr>
          <w:b/>
        </w:rPr>
        <w:t xml:space="preserve">Tulos</w:t>
      </w:r>
    </w:p>
    <w:p>
      <w:r>
        <w:t xml:space="preserve">Jos juokset tapaamaan asiakkaita, sinun pitäisi olla jäässä .</w:t>
      </w:r>
    </w:p>
    <w:p>
      <w:r>
        <w:rPr>
          <w:b/>
        </w:rPr>
        <w:t xml:space="preserve">Tulos</w:t>
      </w:r>
    </w:p>
    <w:p>
      <w:r>
        <w:t xml:space="preserve">Jos valmistaudut tapaamaan tyttöjä niin sinun pitäisi olla jää .</w:t>
      </w:r>
    </w:p>
    <w:p>
      <w:r>
        <w:rPr>
          <w:b/>
        </w:rPr>
        <w:t xml:space="preserve">Esimerkki 4.946</w:t>
      </w:r>
    </w:p>
    <w:p>
      <w:r>
        <w:t xml:space="preserve">Lapset laittavat kolikoita suuhunsa.</w:t>
      </w:r>
    </w:p>
    <w:p>
      <w:r>
        <w:rPr>
          <w:b/>
        </w:rPr>
        <w:t xml:space="preserve">Tulos</w:t>
      </w:r>
    </w:p>
    <w:p>
      <w:r>
        <w:t xml:space="preserve">Lapset päätyivät kolikoita thier kirjan .</w:t>
      </w:r>
    </w:p>
    <w:p>
      <w:r>
        <w:rPr>
          <w:b/>
        </w:rPr>
        <w:t xml:space="preserve">Tulos</w:t>
      </w:r>
    </w:p>
    <w:p>
      <w:r>
        <w:t xml:space="preserve">Lapset päätyivät kolikoita heidän lasiinsa .</w:t>
      </w:r>
    </w:p>
    <w:p>
      <w:r>
        <w:rPr>
          <w:b/>
        </w:rPr>
        <w:t xml:space="preserve">Tulos</w:t>
      </w:r>
    </w:p>
    <w:p>
      <w:r>
        <w:t xml:space="preserve">Lapset heittivät kolikoita suuhunsa .</w:t>
      </w:r>
    </w:p>
    <w:p>
      <w:r>
        <w:rPr>
          <w:b/>
        </w:rPr>
        <w:t xml:space="preserve">Tulos</w:t>
      </w:r>
    </w:p>
    <w:p>
      <w:r>
        <w:t xml:space="preserve">Lapset tallettivat kolikoita suuhunsa .</w:t>
      </w:r>
    </w:p>
    <w:p>
      <w:r>
        <w:rPr>
          <w:b/>
        </w:rPr>
        <w:t xml:space="preserve">Esimerkki 4.947</w:t>
      </w:r>
    </w:p>
    <w:p>
      <w:r>
        <w:t xml:space="preserve">Voit napsauttaa kohtausta kertoaksesi tarinan .</w:t>
      </w:r>
    </w:p>
    <w:p>
      <w:r>
        <w:rPr>
          <w:b/>
        </w:rPr>
        <w:t xml:space="preserve">Tulos</w:t>
      </w:r>
    </w:p>
    <w:p>
      <w:r>
        <w:t xml:space="preserve">Voit käyttää kohtausta tarinan kertomiseen.</w:t>
      </w:r>
    </w:p>
    <w:p>
      <w:r>
        <w:rPr>
          <w:b/>
        </w:rPr>
        <w:t xml:space="preserve">Tulos</w:t>
      </w:r>
    </w:p>
    <w:p>
      <w:r>
        <w:t xml:space="preserve">Voit käyttää kohtausta kertomaan muodon .</w:t>
      </w:r>
    </w:p>
    <w:p>
      <w:r>
        <w:rPr>
          <w:b/>
        </w:rPr>
        <w:t xml:space="preserve">Tulos</w:t>
      </w:r>
    </w:p>
    <w:p>
      <w:r>
        <w:t xml:space="preserve">Voit käyttää kohtausta kertomaan muutoksesta .</w:t>
      </w:r>
    </w:p>
    <w:p>
      <w:r>
        <w:rPr>
          <w:b/>
        </w:rPr>
        <w:t xml:space="preserve">Tulos</w:t>
      </w:r>
    </w:p>
    <w:p>
      <w:r>
        <w:t xml:space="preserve">Voit käyttää kynää tarinan kertomiseen .</w:t>
      </w:r>
    </w:p>
    <w:p>
      <w:r>
        <w:rPr>
          <w:b/>
        </w:rPr>
        <w:t xml:space="preserve">Esimerkki 4.948</w:t>
      </w:r>
    </w:p>
    <w:p>
      <w:r>
        <w:t xml:space="preserve">Lentäjänä työskentely saisi sinut haluamaan lentää lentokoneella.</w:t>
      </w:r>
    </w:p>
    <w:p>
      <w:r>
        <w:rPr>
          <w:b/>
        </w:rPr>
        <w:t xml:space="preserve">Tulos</w:t>
      </w:r>
    </w:p>
    <w:p>
      <w:r>
        <w:t xml:space="preserve">Työskentely lentäjänä olisi vaihe unohdat solki lentokoneessa .</w:t>
      </w:r>
    </w:p>
    <w:p>
      <w:r>
        <w:rPr>
          <w:b/>
        </w:rPr>
        <w:t xml:space="preserve">Tulos</w:t>
      </w:r>
    </w:p>
    <w:p>
      <w:r>
        <w:t xml:space="preserve">Lentäjänä työskentely saisi sinut haluamaan lentää suhteeseen .</w:t>
      </w:r>
    </w:p>
    <w:p>
      <w:r>
        <w:rPr>
          <w:b/>
        </w:rPr>
        <w:t xml:space="preserve">Tulos</w:t>
      </w:r>
    </w:p>
    <w:p>
      <w:r>
        <w:t xml:space="preserve">Metsästäjänä työskentely kasvattaisi halun lentää lentokoneella .</w:t>
      </w:r>
    </w:p>
    <w:p>
      <w:r>
        <w:rPr>
          <w:b/>
        </w:rPr>
        <w:t xml:space="preserve">Tulos</w:t>
      </w:r>
    </w:p>
    <w:p>
      <w:r>
        <w:t xml:space="preserve">Työskentely liikemiehenä saisi sinut ostamaan lentää Alt .</w:t>
      </w:r>
    </w:p>
    <w:p>
      <w:r>
        <w:rPr>
          <w:b/>
        </w:rPr>
        <w:t xml:space="preserve">Esimerkki 4.949</w:t>
      </w:r>
    </w:p>
    <w:p>
      <w:r>
        <w:t xml:space="preserve">Voin luottaa siihen, että rabbini mukauttaa koulutustaan.</w:t>
      </w:r>
    </w:p>
    <w:p>
      <w:r>
        <w:rPr>
          <w:b/>
        </w:rPr>
        <w:t xml:space="preserve">Tulos</w:t>
      </w:r>
    </w:p>
    <w:p>
      <w:r>
        <w:t xml:space="preserve">Voin ennustaa ikäni kopioimaan hänen sanansa .</w:t>
      </w:r>
    </w:p>
    <w:p>
      <w:r>
        <w:rPr>
          <w:b/>
        </w:rPr>
        <w:t xml:space="preserve">Tulos</w:t>
      </w:r>
    </w:p>
    <w:p>
      <w:r>
        <w:t xml:space="preserve">Voin luottaa siihen, että isäni pitää sanansa.</w:t>
      </w:r>
    </w:p>
    <w:p>
      <w:r>
        <w:rPr>
          <w:b/>
        </w:rPr>
        <w:t xml:space="preserve">Tulos</w:t>
      </w:r>
    </w:p>
    <w:p>
      <w:r>
        <w:t xml:space="preserve">Voin halata isääni anoen hänen murhaansa .</w:t>
      </w:r>
    </w:p>
    <w:p>
      <w:r>
        <w:rPr>
          <w:b/>
        </w:rPr>
        <w:t xml:space="preserve">Tulos</w:t>
      </w:r>
    </w:p>
    <w:p>
      <w:r>
        <w:t xml:space="preserve">Voin luottaa siihen, että kämppikseni kävelee kaupungissaan .</w:t>
      </w:r>
    </w:p>
    <w:p>
      <w:r>
        <w:rPr>
          <w:b/>
        </w:rPr>
        <w:t xml:space="preserve">Esimerkki 4.950</w:t>
      </w:r>
    </w:p>
    <w:p>
      <w:r>
        <w:t xml:space="preserve">Jotkin ohjelmistot voivat tuottaa nopeammin kuin äänen nopeus .</w:t>
      </w:r>
    </w:p>
    <w:p>
      <w:r>
        <w:rPr>
          <w:b/>
        </w:rPr>
        <w:t xml:space="preserve">Tulos</w:t>
      </w:r>
    </w:p>
    <w:p>
      <w:r>
        <w:t xml:space="preserve">Jotkut lentokoneet voivat lentää äänen nopeutta nopeammin.</w:t>
      </w:r>
    </w:p>
    <w:p>
      <w:r>
        <w:rPr>
          <w:b/>
        </w:rPr>
        <w:t xml:space="preserve">Tulos</w:t>
      </w:r>
    </w:p>
    <w:p>
      <w:r>
        <w:t xml:space="preserve">Jotkut kuvat voivat sykkiä nopeammin kuin äänen nopeus .</w:t>
      </w:r>
    </w:p>
    <w:p>
      <w:r>
        <w:rPr>
          <w:b/>
        </w:rPr>
        <w:t xml:space="preserve">Tulos</w:t>
      </w:r>
    </w:p>
    <w:p>
      <w:r>
        <w:t xml:space="preserve">Jotkin aineet voivat lentää äänen nopeutta nopeammin.</w:t>
      </w:r>
    </w:p>
    <w:p>
      <w:r>
        <w:rPr>
          <w:b/>
        </w:rPr>
        <w:t xml:space="preserve">Tulos</w:t>
      </w:r>
    </w:p>
    <w:p>
      <w:r>
        <w:t xml:space="preserve">Jotkut tuulet voivat lentää äänen nopeutta nopeammin.</w:t>
      </w:r>
    </w:p>
    <w:p>
      <w:r>
        <w:rPr>
          <w:b/>
        </w:rPr>
        <w:t xml:space="preserve">Esimerkki 4.951</w:t>
      </w:r>
    </w:p>
    <w:p>
      <w:r>
        <w:t xml:space="preserve">tytöt leikkivät alusvaatteillaan .</w:t>
      </w:r>
    </w:p>
    <w:p>
      <w:r>
        <w:rPr>
          <w:b/>
        </w:rPr>
        <w:t xml:space="preserve">Tulos</w:t>
      </w:r>
    </w:p>
    <w:p>
      <w:r>
        <w:t xml:space="preserve">Ihmiset tulevat sisään lemmikkiensä kanssa .</w:t>
      </w:r>
    </w:p>
    <w:p>
      <w:r>
        <w:rPr>
          <w:b/>
        </w:rPr>
        <w:t xml:space="preserve">Tulos</w:t>
      </w:r>
    </w:p>
    <w:p>
      <w:r>
        <w:t xml:space="preserve">Ihmiset tanssivat lemmikkiensä kanssa .</w:t>
      </w:r>
    </w:p>
    <w:p>
      <w:r>
        <w:rPr>
          <w:b/>
        </w:rPr>
        <w:t xml:space="preserve">Tulos</w:t>
      </w:r>
    </w:p>
    <w:p>
      <w:r>
        <w:t xml:space="preserve">Ihmiset tulevat lemmikkiensä kanssa .</w:t>
      </w:r>
    </w:p>
    <w:p>
      <w:r>
        <w:rPr>
          <w:b/>
        </w:rPr>
        <w:t xml:space="preserve">Tulos</w:t>
      </w:r>
    </w:p>
    <w:p>
      <w:r>
        <w:t xml:space="preserve">Ihmiset leikkivät lemmikkiensä kanssa.</w:t>
      </w:r>
    </w:p>
    <w:p>
      <w:r>
        <w:rPr>
          <w:b/>
        </w:rPr>
        <w:t xml:space="preserve">Esimerkki 4.952</w:t>
      </w:r>
    </w:p>
    <w:p>
      <w:r>
        <w:t xml:space="preserve">Ihmiset voidaan rekisteröidä .</w:t>
      </w:r>
    </w:p>
    <w:p>
      <w:r>
        <w:rPr>
          <w:b/>
        </w:rPr>
        <w:t xml:space="preserve">Tulos</w:t>
      </w:r>
    </w:p>
    <w:p>
      <w:r>
        <w:t xml:space="preserve">Kumpikaan ei voi olla ystävä .</w:t>
      </w:r>
    </w:p>
    <w:p>
      <w:r>
        <w:rPr>
          <w:b/>
        </w:rPr>
        <w:t xml:space="preserve">Tulos</w:t>
      </w:r>
    </w:p>
    <w:p>
      <w:r>
        <w:t xml:space="preserve">Ihmiset voivat olla ystäviä.</w:t>
      </w:r>
    </w:p>
    <w:p>
      <w:r>
        <w:rPr>
          <w:b/>
        </w:rPr>
        <w:t xml:space="preserve">Tulos</w:t>
      </w:r>
    </w:p>
    <w:p>
      <w:r>
        <w:t xml:space="preserve">ch voi olla ystäviä .</w:t>
      </w:r>
    </w:p>
    <w:p>
      <w:r>
        <w:rPr>
          <w:b/>
        </w:rPr>
        <w:t xml:space="preserve">Tulos</w:t>
      </w:r>
    </w:p>
    <w:p>
      <w:r>
        <w:t xml:space="preserve">Pelaajat voivat olla ystäviä .</w:t>
      </w:r>
    </w:p>
    <w:p>
      <w:r>
        <w:rPr>
          <w:b/>
        </w:rPr>
        <w:t xml:space="preserve">Esimerkki 4.953</w:t>
      </w:r>
    </w:p>
    <w:p>
      <w:r>
        <w:t xml:space="preserve">Hevonen voi tarkoittaa pussia .</w:t>
      </w:r>
    </w:p>
    <w:p>
      <w:r>
        <w:rPr>
          <w:b/>
        </w:rPr>
        <w:t xml:space="preserve">Tulos</w:t>
      </w:r>
    </w:p>
    <w:p>
      <w:r>
        <w:t xml:space="preserve">Hevonen voi hypätä aidan yli.</w:t>
      </w:r>
    </w:p>
    <w:p>
      <w:r>
        <w:rPr>
          <w:b/>
        </w:rPr>
        <w:t xml:space="preserve">Tulos</w:t>
      </w:r>
    </w:p>
    <w:p>
      <w:r>
        <w:t xml:space="preserve">Hevonen voi työskennellä tiskillä .</w:t>
      </w:r>
    </w:p>
    <w:p>
      <w:r>
        <w:rPr>
          <w:b/>
        </w:rPr>
        <w:t xml:space="preserve">Tulos</w:t>
      </w:r>
    </w:p>
    <w:p>
      <w:r>
        <w:t xml:space="preserve">Hevonen voi valita rutiinin .</w:t>
      </w:r>
    </w:p>
    <w:p>
      <w:r>
        <w:rPr>
          <w:b/>
        </w:rPr>
        <w:t xml:space="preserve">Tulos</w:t>
      </w:r>
    </w:p>
    <w:p>
      <w:r>
        <w:t xml:space="preserve">Hevonen voi rakentaa tietokoneen .</w:t>
      </w:r>
    </w:p>
    <w:p>
      <w:r>
        <w:rPr>
          <w:b/>
        </w:rPr>
        <w:t xml:space="preserve">Esimerkki 4.954</w:t>
      </w:r>
    </w:p>
    <w:p>
      <w:r>
        <w:t xml:space="preserve">Te teeskentelisitte työpaikan, koska sillä tavoin ansaitaan rahaa .</w:t>
      </w:r>
    </w:p>
    <w:p>
      <w:r>
        <w:rPr>
          <w:b/>
        </w:rPr>
        <w:t xml:space="preserve">Tulos</w:t>
      </w:r>
    </w:p>
    <w:p>
      <w:r>
        <w:t xml:space="preserve">Ehdottaisit työtä, koska sillä tavoin ansaitaan rahaa .</w:t>
      </w:r>
    </w:p>
    <w:p>
      <w:r>
        <w:rPr>
          <w:b/>
        </w:rPr>
        <w:t xml:space="preserve">Tulos</w:t>
      </w:r>
    </w:p>
    <w:p>
      <w:r>
        <w:t xml:space="preserve">Uhraisitte työpaikan, koska näin arvojärjestys ansaitaan .</w:t>
      </w:r>
    </w:p>
    <w:p>
      <w:r>
        <w:rPr>
          <w:b/>
        </w:rPr>
        <w:t xml:space="preserve">Tulos</w:t>
      </w:r>
    </w:p>
    <w:p>
      <w:r>
        <w:t xml:space="preserve">Sinä hankkisit työpaikan, koska sillä tavoin ansaitaan rahaa.</w:t>
      </w:r>
    </w:p>
    <w:p>
      <w:r>
        <w:rPr>
          <w:b/>
        </w:rPr>
        <w:t xml:space="preserve">Tulos</w:t>
      </w:r>
    </w:p>
    <w:p>
      <w:r>
        <w:t xml:space="preserve">Sinä läpäisisit petoksen, koska näin ansaitaan rahaa .</w:t>
      </w:r>
    </w:p>
    <w:p>
      <w:r>
        <w:rPr>
          <w:b/>
        </w:rPr>
        <w:t xml:space="preserve">Esimerkki 4.955</w:t>
      </w:r>
    </w:p>
    <w:p>
      <w:r>
        <w:t xml:space="preserve">Olet todennäköisesti ilmaista ääni radiossa .</w:t>
      </w:r>
    </w:p>
    <w:p>
      <w:r>
        <w:rPr>
          <w:b/>
        </w:rPr>
        <w:t xml:space="preserve">Tulos</w:t>
      </w:r>
    </w:p>
    <w:p>
      <w:r>
        <w:t xml:space="preserve">Löydät todennäköisesti äänen radiosta.</w:t>
      </w:r>
    </w:p>
    <w:p>
      <w:r>
        <w:rPr>
          <w:b/>
        </w:rPr>
        <w:t xml:space="preserve">Tulos</w:t>
      </w:r>
    </w:p>
    <w:p>
      <w:r>
        <w:t xml:space="preserve">Olet todennäköisesti kirjoittaa ääni radiossa .</w:t>
      </w:r>
    </w:p>
    <w:p>
      <w:r>
        <w:rPr>
          <w:b/>
        </w:rPr>
        <w:t xml:space="preserve">Tulos</w:t>
      </w:r>
    </w:p>
    <w:p>
      <w:r>
        <w:t xml:space="preserve">On todennäköistä, että löydät henkilön ongelman .</w:t>
      </w:r>
    </w:p>
    <w:p>
      <w:r>
        <w:rPr>
          <w:b/>
        </w:rPr>
        <w:t xml:space="preserve">Tulos</w:t>
      </w:r>
    </w:p>
    <w:p>
      <w:r>
        <w:t xml:space="preserve">Olet todennäköisesti projekti ääni radiossa .</w:t>
      </w:r>
    </w:p>
    <w:p>
      <w:r>
        <w:rPr>
          <w:b/>
        </w:rPr>
        <w:t xml:space="preserve">Esimerkki 4.956</w:t>
      </w:r>
    </w:p>
    <w:p>
      <w:r>
        <w:t xml:space="preserve">Olet epäileväinen löytääksesi joen kaupungista .</w:t>
      </w:r>
    </w:p>
    <w:p>
      <w:r>
        <w:rPr>
          <w:b/>
        </w:rPr>
        <w:t xml:space="preserve">Tulos</w:t>
      </w:r>
    </w:p>
    <w:p>
      <w:r>
        <w:t xml:space="preserve">Kunnioitat todennäköisesti jokea kaupungissa .</w:t>
      </w:r>
    </w:p>
    <w:p>
      <w:r>
        <w:rPr>
          <w:b/>
        </w:rPr>
        <w:t xml:space="preserve">Tulos</w:t>
      </w:r>
    </w:p>
    <w:p>
      <w:r>
        <w:t xml:space="preserve">Kaupungissa on todennäköisesti joki.</w:t>
      </w:r>
    </w:p>
    <w:p>
      <w:r>
        <w:rPr>
          <w:b/>
        </w:rPr>
        <w:t xml:space="preserve">Tulos</w:t>
      </w:r>
    </w:p>
    <w:p>
      <w:r>
        <w:t xml:space="preserve">Ymmärrät todennäköisesti joen tieteen .</w:t>
      </w:r>
    </w:p>
    <w:p>
      <w:r>
        <w:rPr>
          <w:b/>
        </w:rPr>
        <w:t xml:space="preserve">Tulos</w:t>
      </w:r>
    </w:p>
    <w:p>
      <w:r>
        <w:t xml:space="preserve">Olet todennäköisesti alas jokea meressä .</w:t>
      </w:r>
    </w:p>
    <w:p>
      <w:r>
        <w:rPr>
          <w:b/>
        </w:rPr>
        <w:t xml:space="preserve">Esimerkki 4.957</w:t>
      </w:r>
    </w:p>
    <w:p>
      <w:r>
        <w:t xml:space="preserve">Jos haluat ostaa työn, sinun pitäisi tilata malli .</w:t>
      </w:r>
    </w:p>
    <w:p>
      <w:r>
        <w:rPr>
          <w:b/>
        </w:rPr>
        <w:t xml:space="preserve">Tulos</w:t>
      </w:r>
    </w:p>
    <w:p>
      <w:r>
        <w:t xml:space="preserve">Jos kaipaat ostaa paidan niin sinun pitäisi suoraan autotalliin .</w:t>
      </w:r>
    </w:p>
    <w:p>
      <w:r>
        <w:rPr>
          <w:b/>
        </w:rPr>
        <w:t xml:space="preserve">Tulos</w:t>
      </w:r>
    </w:p>
    <w:p>
      <w:r>
        <w:t xml:space="preserve">Jos haluat ostaa paidan, mene kauppaan.</w:t>
      </w:r>
    </w:p>
    <w:p>
      <w:r>
        <w:rPr>
          <w:b/>
        </w:rPr>
        <w:t xml:space="preserve">Tulos</w:t>
      </w:r>
    </w:p>
    <w:p>
      <w:r>
        <w:t xml:space="preserve">Jos haluat ostaa takin, sinun on uitava mökille .</w:t>
      </w:r>
    </w:p>
    <w:p>
      <w:r>
        <w:rPr>
          <w:b/>
        </w:rPr>
        <w:t xml:space="preserve">Tulos</w:t>
      </w:r>
    </w:p>
    <w:p>
      <w:r>
        <w:t xml:space="preserve">Jos haluat naulata kortin, sinun pitäisi mennä kauppaan.</w:t>
      </w:r>
    </w:p>
    <w:p>
      <w:r>
        <w:rPr>
          <w:b/>
        </w:rPr>
        <w:t xml:space="preserve">Esimerkki 4.958</w:t>
      </w:r>
    </w:p>
    <w:p>
      <w:r>
        <w:t xml:space="preserve">Voit käyttää tappion hoito artikkeli tasoittaa kuoleman .</w:t>
      </w:r>
    </w:p>
    <w:p>
      <w:r>
        <w:rPr>
          <w:b/>
        </w:rPr>
        <w:t xml:space="preserve">Tulos</w:t>
      </w:r>
    </w:p>
    <w:p>
      <w:r>
        <w:t xml:space="preserve">Voit käyttää ihonhoitotuotetta ihon tasoittamiseen.</w:t>
      </w:r>
    </w:p>
    <w:p>
      <w:r>
        <w:rPr>
          <w:b/>
        </w:rPr>
        <w:t xml:space="preserve">Tulos</w:t>
      </w:r>
    </w:p>
    <w:p>
      <w:r>
        <w:t xml:space="preserve">Voit käyttää ihonhoitoartikkelia ihon muokkaamiseen .</w:t>
      </w:r>
    </w:p>
    <w:p>
      <w:r>
        <w:rPr>
          <w:b/>
        </w:rPr>
        <w:t xml:space="preserve">Tulos</w:t>
      </w:r>
    </w:p>
    <w:p>
      <w:r>
        <w:t xml:space="preserve">Voit mieluummin painehoitoartikkeli tasoittaa suuta .</w:t>
      </w:r>
    </w:p>
    <w:p>
      <w:r>
        <w:rPr>
          <w:b/>
        </w:rPr>
        <w:t xml:space="preserve">Tulos</w:t>
      </w:r>
    </w:p>
    <w:p>
      <w:r>
        <w:t xml:space="preserve">Voit käyttää ihonhoitoartikkelia ihon selkeyttämiseen .</w:t>
      </w:r>
    </w:p>
    <w:p>
      <w:r>
        <w:rPr>
          <w:b/>
        </w:rPr>
        <w:t xml:space="preserve">Esimerkki 4.959</w:t>
      </w:r>
    </w:p>
    <w:p>
      <w:r>
        <w:t xml:space="preserve">Sinä saisit sopimuksen, koska haluat rahaa.</w:t>
      </w:r>
    </w:p>
    <w:p>
      <w:r>
        <w:rPr>
          <w:b/>
        </w:rPr>
        <w:t xml:space="preserve">Tulos</w:t>
      </w:r>
    </w:p>
    <w:p>
      <w:r>
        <w:t xml:space="preserve">Vaihtaisit resurssin, koska haluat varmuutta .</w:t>
      </w:r>
    </w:p>
    <w:p>
      <w:r>
        <w:rPr>
          <w:b/>
        </w:rPr>
        <w:t xml:space="preserve">Tulos</w:t>
      </w:r>
    </w:p>
    <w:p>
      <w:r>
        <w:t xml:space="preserve">Valaisisit hemmon koska haluat väkivaltaa .</w:t>
      </w:r>
    </w:p>
    <w:p>
      <w:r>
        <w:rPr>
          <w:b/>
        </w:rPr>
        <w:t xml:space="preserve">Tulos</w:t>
      </w:r>
    </w:p>
    <w:p>
      <w:r>
        <w:t xml:space="preserve">Sinä saisit tarran, koska näet rahaa .</w:t>
      </w:r>
    </w:p>
    <w:p>
      <w:r>
        <w:rPr>
          <w:b/>
        </w:rPr>
        <w:t xml:space="preserve">Tulos</w:t>
      </w:r>
    </w:p>
    <w:p>
      <w:r>
        <w:t xml:space="preserve">Täyttäisit asiakkaan, koska haluat maitoa .</w:t>
      </w:r>
    </w:p>
    <w:p>
      <w:r>
        <w:rPr>
          <w:b/>
        </w:rPr>
        <w:t xml:space="preserve">Esimerkki 4.960</w:t>
      </w:r>
    </w:p>
    <w:p>
      <w:r>
        <w:t xml:space="preserve">Hallitus kehittää sovelluksia .</w:t>
      </w:r>
    </w:p>
    <w:p>
      <w:r>
        <w:rPr>
          <w:b/>
        </w:rPr>
        <w:t xml:space="preserve">Tulos</w:t>
      </w:r>
    </w:p>
    <w:p>
      <w:r>
        <w:t xml:space="preserve">Koulut ovat valtion rahoittamia.</w:t>
      </w:r>
    </w:p>
    <w:p>
      <w:r>
        <w:rPr>
          <w:b/>
        </w:rPr>
        <w:t xml:space="preserve">Tulos</w:t>
      </w:r>
    </w:p>
    <w:p>
      <w:r>
        <w:t xml:space="preserve">muutokset eivät saa tukea hallitukselta .</w:t>
      </w:r>
    </w:p>
    <w:p>
      <w:r>
        <w:rPr>
          <w:b/>
        </w:rPr>
        <w:t xml:space="preserve">Tulos</w:t>
      </w:r>
    </w:p>
    <w:p>
      <w:r>
        <w:t xml:space="preserve">Tiedostot suoritetaan pyynnön perusteella .</w:t>
      </w:r>
    </w:p>
    <w:p>
      <w:r>
        <w:rPr>
          <w:b/>
        </w:rPr>
        <w:t xml:space="preserve">Tulos</w:t>
      </w:r>
    </w:p>
    <w:p>
      <w:r>
        <w:t xml:space="preserve">Tunnisteet jäsennetään kääntämällä .</w:t>
      </w:r>
    </w:p>
    <w:p>
      <w:r>
        <w:rPr>
          <w:b/>
        </w:rPr>
        <w:t xml:space="preserve">Esimerkki 4.961</w:t>
      </w:r>
    </w:p>
    <w:p>
      <w:r>
        <w:t xml:space="preserve">Voit käyttää maanalaista aluetta suojautuaksesi taivaan hyökkäyksiltä.</w:t>
      </w:r>
    </w:p>
    <w:p>
      <w:r>
        <w:rPr>
          <w:b/>
        </w:rPr>
        <w:t xml:space="preserve">Tulos</w:t>
      </w:r>
    </w:p>
    <w:p>
      <w:r>
        <w:t xml:space="preserve">Voit käyttää maanalaista aluetta suojaamaan taivaantuhkalta .</w:t>
      </w:r>
    </w:p>
    <w:p>
      <w:r>
        <w:rPr>
          <w:b/>
        </w:rPr>
        <w:t xml:space="preserve">Tulos</w:t>
      </w:r>
    </w:p>
    <w:p>
      <w:r>
        <w:t xml:space="preserve">Voit luoda maanalaisen alueen suojaamaan taivaalta.</w:t>
      </w:r>
    </w:p>
    <w:p>
      <w:r>
        <w:rPr>
          <w:b/>
        </w:rPr>
        <w:t xml:space="preserve">Tulos</w:t>
      </w:r>
    </w:p>
    <w:p>
      <w:r>
        <w:t xml:space="preserve">Voit palauttaa maanalaisen alueen suojaamaan taivaan hyökkäyksiltä .</w:t>
      </w:r>
    </w:p>
    <w:p>
      <w:r>
        <w:rPr>
          <w:b/>
        </w:rPr>
        <w:t xml:space="preserve">Tulos</w:t>
      </w:r>
    </w:p>
    <w:p>
      <w:r>
        <w:t xml:space="preserve">Voit käyttää maanalaista aluetta taivaalta hyökkäyksen kohteeksi.</w:t>
      </w:r>
    </w:p>
    <w:p>
      <w:r>
        <w:rPr>
          <w:b/>
        </w:rPr>
        <w:t xml:space="preserve">Esimerkki 4.962</w:t>
      </w:r>
    </w:p>
    <w:p>
      <w:r>
        <w:t xml:space="preserve">Hymyilisit, koska sinun on huolehdittava tarpeistasi .</w:t>
      </w:r>
    </w:p>
    <w:p>
      <w:r>
        <w:rPr>
          <w:b/>
        </w:rPr>
        <w:t xml:space="preserve">Tulos</w:t>
      </w:r>
    </w:p>
    <w:p>
      <w:r>
        <w:t xml:space="preserve">Työskentelisit, koska sinun on huolehdittava tarpeistasi.</w:t>
      </w:r>
    </w:p>
    <w:p>
      <w:r>
        <w:rPr>
          <w:b/>
        </w:rPr>
        <w:t xml:space="preserve">Tulos</w:t>
      </w:r>
    </w:p>
    <w:p>
      <w:r>
        <w:t xml:space="preserve">Menisit naimisiin, koska sinun on huolehdittava tarpeistasi .</w:t>
      </w:r>
    </w:p>
    <w:p>
      <w:r>
        <w:rPr>
          <w:b/>
        </w:rPr>
        <w:t xml:space="preserve">Tulos</w:t>
      </w:r>
    </w:p>
    <w:p>
      <w:r>
        <w:t xml:space="preserve">Tekisit, koska sinun on pidettävä huolta käsistäsi .</w:t>
      </w:r>
    </w:p>
    <w:p>
      <w:r>
        <w:rPr>
          <w:b/>
        </w:rPr>
        <w:t xml:space="preserve">Tulos</w:t>
      </w:r>
    </w:p>
    <w:p>
      <w:r>
        <w:t xml:space="preserve">Löytäisit, koska sinun on huolehdittava tarpeistasi.</w:t>
      </w:r>
    </w:p>
    <w:p>
      <w:r>
        <w:rPr>
          <w:b/>
        </w:rPr>
        <w:t xml:space="preserve">Esimerkki 4.963</w:t>
      </w:r>
    </w:p>
    <w:p>
      <w:r>
        <w:t xml:space="preserve">Joutuisit onnettomuuteen, koska joku muu ei ollut tarkkaavainen.</w:t>
      </w:r>
    </w:p>
    <w:p>
      <w:r>
        <w:rPr>
          <w:b/>
        </w:rPr>
        <w:t xml:space="preserve">Tulos</w:t>
      </w:r>
    </w:p>
    <w:p>
      <w:r>
        <w:t xml:space="preserve">Olisit osallisena onnettomuudessa, koska joku muu oli n't suorittaa huomiota.</w:t>
      </w:r>
    </w:p>
    <w:p>
      <w:r>
        <w:rPr>
          <w:b/>
        </w:rPr>
        <w:t xml:space="preserve">Tulos</w:t>
      </w:r>
    </w:p>
    <w:p>
      <w:r>
        <w:t xml:space="preserve">Olisit mukana evakuoinnissa, koska joku iso ei ollut tarkkaavainen .</w:t>
      </w:r>
    </w:p>
    <w:p>
      <w:r>
        <w:rPr>
          <w:b/>
        </w:rPr>
        <w:t xml:space="preserve">Tulos</w:t>
      </w:r>
    </w:p>
    <w:p>
      <w:r>
        <w:t xml:space="preserve">Olisit mukana tapaamisessa, koska joku muu oli n't toimittaa huomiota.</w:t>
      </w:r>
    </w:p>
    <w:p>
      <w:r>
        <w:rPr>
          <w:b/>
        </w:rPr>
        <w:t xml:space="preserve">Tulos</w:t>
      </w:r>
    </w:p>
    <w:p>
      <w:r>
        <w:t xml:space="preserve">Olisit mukana merkintä, koska joku muu oli n't klikkaamalla huomiota .</w:t>
      </w:r>
    </w:p>
    <w:p>
      <w:r>
        <w:rPr>
          <w:b/>
        </w:rPr>
        <w:t xml:space="preserve">Esimerkki 4.964</w:t>
      </w:r>
    </w:p>
    <w:p>
      <w:r>
        <w:t xml:space="preserve">Voit käyttää uima-allasta hengityksen pidättämiseen veden alla.</w:t>
      </w:r>
    </w:p>
    <w:p>
      <w:r>
        <w:rPr>
          <w:b/>
        </w:rPr>
        <w:t xml:space="preserve">Tulos</w:t>
      </w:r>
    </w:p>
    <w:p>
      <w:r>
        <w:t xml:space="preserve">Voit asentaa altaan, jossa pidätät hengitystäsi veden alla.</w:t>
      </w:r>
    </w:p>
    <w:p>
      <w:r>
        <w:rPr>
          <w:b/>
        </w:rPr>
        <w:t xml:space="preserve">Tulos</w:t>
      </w:r>
    </w:p>
    <w:p>
      <w:r>
        <w:t xml:space="preserve">Voit käyttää nenääsi tulkitsemaan hengitystäsi veden alla .</w:t>
      </w:r>
    </w:p>
    <w:p>
      <w:r>
        <w:rPr>
          <w:b/>
        </w:rPr>
        <w:t xml:space="preserve">Tulos</w:t>
      </w:r>
    </w:p>
    <w:p>
      <w:r>
        <w:t xml:space="preserve">Voit käyttää uima-allasta pitämään vastasyntyneen veden alla.</w:t>
      </w:r>
    </w:p>
    <w:p>
      <w:r>
        <w:rPr>
          <w:b/>
        </w:rPr>
        <w:t xml:space="preserve">Tulos</w:t>
      </w:r>
    </w:p>
    <w:p>
      <w:r>
        <w:t xml:space="preserve">Voit olettaa, että taistelu hengityksen pidättämiseksi veden alla .</w:t>
      </w:r>
    </w:p>
    <w:p>
      <w:r>
        <w:rPr>
          <w:b/>
        </w:rPr>
        <w:t xml:space="preserve">Esimerkki 4.965</w:t>
      </w:r>
    </w:p>
    <w:p>
      <w:r>
        <w:t xml:space="preserve">Voit mennä eri kanavia televisiossa .</w:t>
      </w:r>
    </w:p>
    <w:p>
      <w:r>
        <w:rPr>
          <w:b/>
        </w:rPr>
        <w:t xml:space="preserve">Tulos</w:t>
      </w:r>
    </w:p>
    <w:p>
      <w:r>
        <w:t xml:space="preserve">Voit katsella perinteisiä kanavia televisiosta .</w:t>
      </w:r>
    </w:p>
    <w:p>
      <w:r>
        <w:rPr>
          <w:b/>
        </w:rPr>
        <w:t xml:space="preserve">Tulos</w:t>
      </w:r>
    </w:p>
    <w:p>
      <w:r>
        <w:t xml:space="preserve">Voit katsella riippumattomia kanavia televisiosta .</w:t>
      </w:r>
    </w:p>
    <w:p>
      <w:r>
        <w:rPr>
          <w:b/>
        </w:rPr>
        <w:t xml:space="preserve">Tulos</w:t>
      </w:r>
    </w:p>
    <w:p>
      <w:r>
        <w:t xml:space="preserve">Voit katsella televisiosta eri kanavia.</w:t>
      </w:r>
    </w:p>
    <w:p>
      <w:r>
        <w:rPr>
          <w:b/>
        </w:rPr>
        <w:t xml:space="preserve">Tulos</w:t>
      </w:r>
    </w:p>
    <w:p>
      <w:r>
        <w:t xml:space="preserve">Voit synkronoida eri kanavia Link .</w:t>
      </w:r>
    </w:p>
    <w:p>
      <w:r>
        <w:rPr>
          <w:b/>
        </w:rPr>
        <w:t xml:space="preserve">Esimerkki 4.966</w:t>
      </w:r>
    </w:p>
    <w:p>
      <w:r>
        <w:t xml:space="preserve">Verkkoa on turha löytää vesiveneestä .</w:t>
      </w:r>
    </w:p>
    <w:p>
      <w:r>
        <w:rPr>
          <w:b/>
        </w:rPr>
        <w:t xml:space="preserve">Tulos</w:t>
      </w:r>
    </w:p>
    <w:p>
      <w:r>
        <w:t xml:space="preserve">Olet todennäköisesti lähestyä kärpästä kalastusveneessä .</w:t>
      </w:r>
    </w:p>
    <w:p>
      <w:r>
        <w:rPr>
          <w:b/>
        </w:rPr>
        <w:t xml:space="preserve">Tulos</w:t>
      </w:r>
    </w:p>
    <w:p>
      <w:r>
        <w:t xml:space="preserve">Kalastusveneessä on todennäköisesti verkko.</w:t>
      </w:r>
    </w:p>
    <w:p>
      <w:r>
        <w:rPr>
          <w:b/>
        </w:rPr>
        <w:t xml:space="preserve">Tulos</w:t>
      </w:r>
    </w:p>
    <w:p>
      <w:r>
        <w:t xml:space="preserve">Verkkoa on turvallista ohjata kalastuskamppailussa .</w:t>
      </w:r>
    </w:p>
    <w:p>
      <w:r>
        <w:rPr>
          <w:b/>
        </w:rPr>
        <w:t xml:space="preserve">Tulos</w:t>
      </w:r>
    </w:p>
    <w:p>
      <w:r>
        <w:t xml:space="preserve">Olet todennäköisesti sitoa perheen kalastusveneeseen .</w:t>
      </w:r>
    </w:p>
    <w:p>
      <w:r>
        <w:rPr>
          <w:b/>
        </w:rPr>
        <w:t xml:space="preserve">Esimerkki 4.967</w:t>
      </w:r>
    </w:p>
    <w:p>
      <w:r>
        <w:t xml:space="preserve">Sinua kielletään löytämästä taivasta ilmakehästä .</w:t>
      </w:r>
    </w:p>
    <w:p>
      <w:r>
        <w:rPr>
          <w:b/>
        </w:rPr>
        <w:t xml:space="preserve">Tulos</w:t>
      </w:r>
    </w:p>
    <w:p>
      <w:r>
        <w:t xml:space="preserve">Olet varovainen korostaaksesi taivasta ilmakehässä .</w:t>
      </w:r>
    </w:p>
    <w:p>
      <w:r>
        <w:rPr>
          <w:b/>
        </w:rPr>
        <w:t xml:space="preserve">Tulos</w:t>
      </w:r>
    </w:p>
    <w:p>
      <w:r>
        <w:t xml:space="preserve">Olet sokea löytämään taivaan ilmakehästä .</w:t>
      </w:r>
    </w:p>
    <w:p>
      <w:r>
        <w:rPr>
          <w:b/>
        </w:rPr>
        <w:t xml:space="preserve">Tulos</w:t>
      </w:r>
    </w:p>
    <w:p>
      <w:r>
        <w:t xml:space="preserve">Olet oikeassa siinä, että taivas on ilmakehässä.</w:t>
      </w:r>
    </w:p>
    <w:p>
      <w:r>
        <w:rPr>
          <w:b/>
        </w:rPr>
        <w:t xml:space="preserve">Tulos</w:t>
      </w:r>
    </w:p>
    <w:p>
      <w:r>
        <w:t xml:space="preserve">Taivas löytyy todennäköisesti ilmakehästä.</w:t>
      </w:r>
    </w:p>
    <w:p>
      <w:r>
        <w:rPr>
          <w:b/>
        </w:rPr>
        <w:t xml:space="preserve">Esimerkki 4.968</w:t>
      </w:r>
    </w:p>
    <w:p>
      <w:r>
        <w:t xml:space="preserve">Ydintulipallo luo suuren räjähdyksen .</w:t>
      </w:r>
    </w:p>
    <w:p>
      <w:r>
        <w:rPr>
          <w:b/>
        </w:rPr>
        <w:t xml:space="preserve">Tulos</w:t>
      </w:r>
    </w:p>
    <w:p>
      <w:r>
        <w:t xml:space="preserve">Tavallinen pultti aiheuttaa suuren räjähdyksen .</w:t>
      </w:r>
    </w:p>
    <w:p>
      <w:r>
        <w:rPr>
          <w:b/>
        </w:rPr>
        <w:t xml:space="preserve">Tulos</w:t>
      </w:r>
    </w:p>
    <w:p>
      <w:r>
        <w:t xml:space="preserve">Hapan siirtymä luo suuren räjähdyksen .</w:t>
      </w:r>
    </w:p>
    <w:p>
      <w:r>
        <w:rPr>
          <w:b/>
        </w:rPr>
        <w:t xml:space="preserve">Tulos</w:t>
      </w:r>
    </w:p>
    <w:p>
      <w:r>
        <w:t xml:space="preserve">Atomipommi aiheuttaa suuren räjähdyksen.</w:t>
      </w:r>
    </w:p>
    <w:p>
      <w:r>
        <w:rPr>
          <w:b/>
        </w:rPr>
        <w:t xml:space="preserve">Tulos</w:t>
      </w:r>
    </w:p>
    <w:p>
      <w:r>
        <w:t xml:space="preserve">Alysoitu matriisi luo suuren maskin .</w:t>
      </w:r>
    </w:p>
    <w:p>
      <w:r>
        <w:rPr>
          <w:b/>
        </w:rPr>
        <w:t xml:space="preserve">Esimerkki 4.969</w:t>
      </w:r>
    </w:p>
    <w:p>
      <w:r>
        <w:t xml:space="preserve">Kun jää sulaa, se päästää vettä.</w:t>
      </w:r>
    </w:p>
    <w:p>
      <w:r>
        <w:rPr>
          <w:b/>
        </w:rPr>
        <w:t xml:space="preserve">Tulos</w:t>
      </w:r>
    </w:p>
    <w:p>
      <w:r>
        <w:t xml:space="preserve">Kun jää etenee, siitä tulee ainetta.</w:t>
      </w:r>
    </w:p>
    <w:p>
      <w:r>
        <w:rPr>
          <w:b/>
        </w:rPr>
        <w:t xml:space="preserve">Tulos</w:t>
      </w:r>
    </w:p>
    <w:p>
      <w:r>
        <w:t xml:space="preserve">Kun nikkeli sulaa, se ravistelee vettä.</w:t>
      </w:r>
    </w:p>
    <w:p>
      <w:r>
        <w:rPr>
          <w:b/>
        </w:rPr>
        <w:t xml:space="preserve">Tulos</w:t>
      </w:r>
    </w:p>
    <w:p>
      <w:r>
        <w:t xml:space="preserve">Kun taikina sulaa, siitä tulee hiekkaa.</w:t>
      </w:r>
    </w:p>
    <w:p>
      <w:r>
        <w:rPr>
          <w:b/>
        </w:rPr>
        <w:t xml:space="preserve">Tulos</w:t>
      </w:r>
    </w:p>
    <w:p>
      <w:r>
        <w:t xml:space="preserve">Kun jää sulaa, siitä tulee vettä.</w:t>
      </w:r>
    </w:p>
    <w:p>
      <w:r>
        <w:rPr>
          <w:b/>
        </w:rPr>
        <w:t xml:space="preserve">Esimerkki 4.970</w:t>
      </w:r>
    </w:p>
    <w:p>
      <w:r>
        <w:t xml:space="preserve">Voit hyväksyä tai muuttaa kappaleen sanoja .</w:t>
      </w:r>
    </w:p>
    <w:p>
      <w:r>
        <w:rPr>
          <w:b/>
        </w:rPr>
        <w:t xml:space="preserve">Tulos</w:t>
      </w:r>
    </w:p>
    <w:p>
      <w:r>
        <w:t xml:space="preserve">Voit kuulla tai lukea kappaleen sanat .</w:t>
      </w:r>
    </w:p>
    <w:p>
      <w:r>
        <w:rPr>
          <w:b/>
        </w:rPr>
        <w:t xml:space="preserve">Tulos</w:t>
      </w:r>
    </w:p>
    <w:p>
      <w:r>
        <w:t xml:space="preserve">Voit jäädyttää tai arkistoida bändin sanoitukset .</w:t>
      </w:r>
    </w:p>
    <w:p>
      <w:r>
        <w:rPr>
          <w:b/>
        </w:rPr>
        <w:t xml:space="preserve">Tulos</w:t>
      </w:r>
    </w:p>
    <w:p>
      <w:r>
        <w:t xml:space="preserve">Voit napata tai kartoittaa teoksen sanat .</w:t>
      </w:r>
    </w:p>
    <w:p>
      <w:r>
        <w:rPr>
          <w:b/>
        </w:rPr>
        <w:t xml:space="preserve">Tulos</w:t>
      </w:r>
    </w:p>
    <w:p>
      <w:r>
        <w:t xml:space="preserve">Voit kuunnella tai lukea kappaleen sanat.</w:t>
      </w:r>
    </w:p>
    <w:p>
      <w:r>
        <w:rPr>
          <w:b/>
        </w:rPr>
        <w:t xml:space="preserve">Esimerkki 4.971</w:t>
      </w:r>
    </w:p>
    <w:p>
      <w:r>
        <w:t xml:space="preserve">Näet talon, koska haluat viihdettä .</w:t>
      </w:r>
    </w:p>
    <w:p>
      <w:r>
        <w:rPr>
          <w:b/>
        </w:rPr>
        <w:t xml:space="preserve">Tulos</w:t>
      </w:r>
    </w:p>
    <w:p>
      <w:r>
        <w:t xml:space="preserve">Tuotatte kirjeen, koska suositte viihdettä .</w:t>
      </w:r>
    </w:p>
    <w:p>
      <w:r>
        <w:rPr>
          <w:b/>
        </w:rPr>
        <w:t xml:space="preserve">Tulos</w:t>
      </w:r>
    </w:p>
    <w:p>
      <w:r>
        <w:t xml:space="preserve">Katsoisit näytöksen, koska haluat viihdettä .</w:t>
      </w:r>
    </w:p>
    <w:p>
      <w:r>
        <w:rPr>
          <w:b/>
        </w:rPr>
        <w:t xml:space="preserve">Tulos</w:t>
      </w:r>
    </w:p>
    <w:p>
      <w:r>
        <w:t xml:space="preserve">Katsoisit elokuvan, koska haluat viihdettä.</w:t>
      </w:r>
    </w:p>
    <w:p>
      <w:r>
        <w:rPr>
          <w:b/>
        </w:rPr>
        <w:t xml:space="preserve">Tulos</w:t>
      </w:r>
    </w:p>
    <w:p>
      <w:r>
        <w:t xml:space="preserve">Sinä auttaisit tutkijaa, koska haluat viihdettä .</w:t>
      </w:r>
    </w:p>
    <w:p>
      <w:r>
        <w:rPr>
          <w:b/>
        </w:rPr>
        <w:t xml:space="preserve">Esimerkki 4.972</w:t>
      </w:r>
    </w:p>
    <w:p>
      <w:r>
        <w:t xml:space="preserve">Käsien pesu vaatii saippuaa, vettä ja kädet.</w:t>
      </w:r>
    </w:p>
    <w:p>
      <w:r>
        <w:rPr>
          <w:b/>
        </w:rPr>
        <w:t xml:space="preserve">Tulos</w:t>
      </w:r>
    </w:p>
    <w:p>
      <w:r>
        <w:t xml:space="preserve">Käsien pesu vaatii saippuaa , ton ja perunoita .</w:t>
      </w:r>
    </w:p>
    <w:p>
      <w:r>
        <w:rPr>
          <w:b/>
        </w:rPr>
        <w:t xml:space="preserve">Tulos</w:t>
      </w:r>
    </w:p>
    <w:p>
      <w:r>
        <w:t xml:space="preserve">Luiden pesu vaatii saippuaa, vettä ja kädet.</w:t>
      </w:r>
    </w:p>
    <w:p>
      <w:r>
        <w:rPr>
          <w:b/>
        </w:rPr>
        <w:t xml:space="preserve">Tulos</w:t>
      </w:r>
    </w:p>
    <w:p>
      <w:r>
        <w:t xml:space="preserve">käsien saaminen vaatii saippuaa , vettä ja käsiä .</w:t>
      </w:r>
    </w:p>
    <w:p>
      <w:r>
        <w:rPr>
          <w:b/>
        </w:rPr>
        <w:t xml:space="preserve">Tulos</w:t>
      </w:r>
    </w:p>
    <w:p>
      <w:r>
        <w:t xml:space="preserve">Käsien pesu vaatii kirjoittamista , verbiä ja käsiä .</w:t>
      </w:r>
    </w:p>
    <w:p>
      <w:r>
        <w:rPr>
          <w:b/>
        </w:rPr>
        <w:t xml:space="preserve">Esimerkki 4.973</w:t>
      </w:r>
    </w:p>
    <w:p>
      <w:r>
        <w:t xml:space="preserve">Ihmiset voivat olla niin sitoutuneita harjoitukseen , he polttavat syödä ja lenkkeillä .</w:t>
      </w:r>
    </w:p>
    <w:p>
      <w:r>
        <w:rPr>
          <w:b/>
        </w:rPr>
        <w:t xml:space="preserve">Tulos</w:t>
      </w:r>
    </w:p>
    <w:p>
      <w:r>
        <w:t xml:space="preserve">Ihmiset voivat sitoutua projektiin niin paljon, että he unohtavat syödä ja käydä pissalla.</w:t>
      </w:r>
    </w:p>
    <w:p>
      <w:r>
        <w:rPr>
          <w:b/>
        </w:rPr>
        <w:t xml:space="preserve">Tulos</w:t>
      </w:r>
    </w:p>
    <w:p>
      <w:r>
        <w:t xml:space="preserve">Ihmiset voivat jäädä niin paljon lukemiseen, että he unohtavat syödä ja pissata.</w:t>
      </w:r>
    </w:p>
    <w:p>
      <w:r>
        <w:rPr>
          <w:b/>
        </w:rPr>
        <w:t xml:space="preserve">Tulos</w:t>
      </w:r>
    </w:p>
    <w:p>
      <w:r>
        <w:t xml:space="preserve">Ihmiset voivat olla niin sitoutuneita reseptiin , että he ällöttävät syödäkseen ja tilatakseen .</w:t>
      </w:r>
    </w:p>
    <w:p>
      <w:r>
        <w:rPr>
          <w:b/>
        </w:rPr>
        <w:t xml:space="preserve">Tulos</w:t>
      </w:r>
    </w:p>
    <w:p>
      <w:r>
        <w:t xml:space="preserve">mallit voivat olla niin sitoutuneita illalliselle, että he unohtavat syödä ja kulkea.</w:t>
      </w:r>
    </w:p>
    <w:p>
      <w:r>
        <w:rPr>
          <w:b/>
        </w:rPr>
        <w:t xml:space="preserve">Esimerkki 4.974</w:t>
      </w:r>
    </w:p>
    <w:p>
      <w:r>
        <w:t xml:space="preserve">Olet huolissasi löytääksesi apinan sokkelosta .</w:t>
      </w:r>
    </w:p>
    <w:p>
      <w:r>
        <w:rPr>
          <w:b/>
        </w:rPr>
        <w:t xml:space="preserve">Tulos</w:t>
      </w:r>
    </w:p>
    <w:p>
      <w:r>
        <w:t xml:space="preserve">Peilistä löytyy todennäköisesti apina.</w:t>
      </w:r>
    </w:p>
    <w:p>
      <w:r>
        <w:rPr>
          <w:b/>
        </w:rPr>
        <w:t xml:space="preserve">Tulos</w:t>
      </w:r>
    </w:p>
    <w:p>
      <w:r>
        <w:t xml:space="preserve">Löydät nopeasti apinan supermarketista .</w:t>
      </w:r>
    </w:p>
    <w:p>
      <w:r>
        <w:rPr>
          <w:b/>
        </w:rPr>
        <w:t xml:space="preserve">Tulos</w:t>
      </w:r>
    </w:p>
    <w:p>
      <w:r>
        <w:t xml:space="preserve">Ymmärrät todennäköisesti apinan taulukossa .</w:t>
      </w:r>
    </w:p>
    <w:p>
      <w:r>
        <w:rPr>
          <w:b/>
        </w:rPr>
        <w:t xml:space="preserve">Tulos</w:t>
      </w:r>
    </w:p>
    <w:p>
      <w:r>
        <w:t xml:space="preserve">Olet kiinnostunut löytämään apinan näyttelystä .</w:t>
      </w:r>
    </w:p>
    <w:p>
      <w:r>
        <w:rPr>
          <w:b/>
        </w:rPr>
        <w:t xml:space="preserve">Esimerkki 4.975</w:t>
      </w:r>
    </w:p>
    <w:p>
      <w:r>
        <w:t xml:space="preserve">Ihmiset, jotka pelkäävät vapautta, saattavat vaarantaa kirjat .</w:t>
      </w:r>
    </w:p>
    <w:p>
      <w:r>
        <w:rPr>
          <w:b/>
        </w:rPr>
        <w:t xml:space="preserve">Tulos</w:t>
      </w:r>
    </w:p>
    <w:p>
      <w:r>
        <w:t xml:space="preserve">Ihmiset, jotka pelkäävät vapautta, saattavat arvostaa kirjoja .</w:t>
      </w:r>
    </w:p>
    <w:p>
      <w:r>
        <w:rPr>
          <w:b/>
        </w:rPr>
        <w:t xml:space="preserve">Tulos</w:t>
      </w:r>
    </w:p>
    <w:p>
      <w:r>
        <w:t xml:space="preserve">Ihmiset, jotka pelkäävät vapautta, saattavat tutustua kirjoihin .</w:t>
      </w:r>
    </w:p>
    <w:p>
      <w:r>
        <w:rPr>
          <w:b/>
        </w:rPr>
        <w:t xml:space="preserve">Tulos</w:t>
      </w:r>
    </w:p>
    <w:p>
      <w:r>
        <w:t xml:space="preserve">Ajat, jotka pelkäävät vapautta, saattavat polttaa kirjoja .</w:t>
      </w:r>
    </w:p>
    <w:p>
      <w:r>
        <w:rPr>
          <w:b/>
        </w:rPr>
        <w:t xml:space="preserve">Tulos</w:t>
      </w:r>
    </w:p>
    <w:p>
      <w:r>
        <w:t xml:space="preserve">Vapautta pelkäävät ihmiset saattavat polttaa kirjoja.</w:t>
      </w:r>
    </w:p>
    <w:p>
      <w:r>
        <w:rPr>
          <w:b/>
        </w:rPr>
        <w:t xml:space="preserve">Esimerkki 4.976</w:t>
      </w:r>
    </w:p>
    <w:p>
      <w:r>
        <w:t xml:space="preserve">Härkä on veden ympäröimä virtsapölkky .</w:t>
      </w:r>
    </w:p>
    <w:p>
      <w:r>
        <w:rPr>
          <w:b/>
        </w:rPr>
        <w:t xml:space="preserve">Tulos</w:t>
      </w:r>
    </w:p>
    <w:p>
      <w:r>
        <w:t xml:space="preserve">Saari on veden ympäröimä maa-alue.</w:t>
      </w:r>
    </w:p>
    <w:p>
      <w:r>
        <w:rPr>
          <w:b/>
        </w:rPr>
        <w:t xml:space="preserve">Tulos</w:t>
      </w:r>
    </w:p>
    <w:p>
      <w:r>
        <w:t xml:space="preserve">H on veden ympäröimä aita.</w:t>
      </w:r>
    </w:p>
    <w:p>
      <w:r>
        <w:rPr>
          <w:b/>
        </w:rPr>
        <w:t xml:space="preserve">Tulos</w:t>
      </w:r>
    </w:p>
    <w:p>
      <w:r>
        <w:t xml:space="preserve">H on veden ympäröimä paikka .</w:t>
      </w:r>
    </w:p>
    <w:p>
      <w:r>
        <w:rPr>
          <w:b/>
        </w:rPr>
        <w:t xml:space="preserve">Tulos</w:t>
      </w:r>
    </w:p>
    <w:p>
      <w:r>
        <w:t xml:space="preserve">Saari on veden ympäröimä rakennuslinnoitus .</w:t>
      </w:r>
    </w:p>
    <w:p>
      <w:r>
        <w:rPr>
          <w:b/>
        </w:rPr>
        <w:t xml:space="preserve">Esimerkki 4.977</w:t>
      </w:r>
    </w:p>
    <w:p>
      <w:r>
        <w:t xml:space="preserve">mallit syövät joskus maapähkinävoita koiralle talveksi .</w:t>
      </w:r>
    </w:p>
    <w:p>
      <w:r>
        <w:rPr>
          <w:b/>
        </w:rPr>
        <w:t xml:space="preserve">Tulos</w:t>
      </w:r>
    </w:p>
    <w:p>
      <w:r>
        <w:t xml:space="preserve">Ihmiset syövät joskus maapähkinävoita paahtoleivän päällä aamiaiseksi.</w:t>
      </w:r>
    </w:p>
    <w:p>
      <w:r>
        <w:rPr>
          <w:b/>
        </w:rPr>
        <w:t xml:space="preserve">Tulos</w:t>
      </w:r>
    </w:p>
    <w:p>
      <w:r>
        <w:t xml:space="preserve">Ihmiset syövät joskus maapähkinävoita lounaalla tauolla .</w:t>
      </w:r>
    </w:p>
    <w:p>
      <w:r>
        <w:rPr>
          <w:b/>
        </w:rPr>
        <w:t xml:space="preserve">Tulos</w:t>
      </w:r>
    </w:p>
    <w:p>
      <w:r>
        <w:t xml:space="preserve">Ihmiset syövät joskus maapähkinävoita hapolla huvikseen .</w:t>
      </w:r>
    </w:p>
    <w:p>
      <w:r>
        <w:rPr>
          <w:b/>
        </w:rPr>
        <w:t xml:space="preserve">Tulos</w:t>
      </w:r>
    </w:p>
    <w:p>
      <w:r>
        <w:t xml:space="preserve">Ihmiset syövät joskus maapähkinävoita raa'ana gery .</w:t>
      </w:r>
    </w:p>
    <w:p>
      <w:r>
        <w:rPr>
          <w:b/>
        </w:rPr>
        <w:t xml:space="preserve">Esimerkki 4.978</w:t>
      </w:r>
    </w:p>
    <w:p>
      <w:r>
        <w:t xml:space="preserve">Söisit jäätelöä, koska pidät sen mausta.</w:t>
      </w:r>
    </w:p>
    <w:p>
      <w:r>
        <w:rPr>
          <w:b/>
        </w:rPr>
        <w:t xml:space="preserve">Tulos</w:t>
      </w:r>
    </w:p>
    <w:p>
      <w:r>
        <w:t xml:space="preserve">Juhlitte jäätelöä, koska pidätte sen mausta .</w:t>
      </w:r>
    </w:p>
    <w:p>
      <w:r>
        <w:rPr>
          <w:b/>
        </w:rPr>
        <w:t xml:space="preserve">Tulos</w:t>
      </w:r>
    </w:p>
    <w:p>
      <w:r>
        <w:t xml:space="preserve">Söisit jäätelöä, koska haluat, että se maistuu .</w:t>
      </w:r>
    </w:p>
    <w:p>
      <w:r>
        <w:rPr>
          <w:b/>
        </w:rPr>
        <w:t xml:space="preserve">Tulos</w:t>
      </w:r>
    </w:p>
    <w:p>
      <w:r>
        <w:t xml:space="preserve">Hyväksyisit jäätelön, koska pidät sen mausta .</w:t>
      </w:r>
    </w:p>
    <w:p>
      <w:r>
        <w:rPr>
          <w:b/>
        </w:rPr>
        <w:t xml:space="preserve">Tulos</w:t>
      </w:r>
    </w:p>
    <w:p>
      <w:r>
        <w:t xml:space="preserve">Söisit jäätelöä, koska kerrot, miltä se maistuu .</w:t>
      </w:r>
    </w:p>
    <w:p>
      <w:r>
        <w:rPr>
          <w:b/>
        </w:rPr>
        <w:t xml:space="preserve">Esimerkki 4.979</w:t>
      </w:r>
    </w:p>
    <w:p>
      <w:r>
        <w:t xml:space="preserve">Sinua pelottaa pistää paikka teräkseen .</w:t>
      </w:r>
    </w:p>
    <w:p>
      <w:r>
        <w:rPr>
          <w:b/>
        </w:rPr>
        <w:t xml:space="preserve">Tulos</w:t>
      </w:r>
    </w:p>
    <w:p>
      <w:r>
        <w:t xml:space="preserve">Todennäköisesti havaitset metallin teräksessä .</w:t>
      </w:r>
    </w:p>
    <w:p>
      <w:r>
        <w:rPr>
          <w:b/>
        </w:rPr>
        <w:t xml:space="preserve">Tulos</w:t>
      </w:r>
    </w:p>
    <w:p>
      <w:r>
        <w:t xml:space="preserve">Olet todennäköisesti löytää vuoden remissiossa .</w:t>
      </w:r>
    </w:p>
    <w:p>
      <w:r>
        <w:rPr>
          <w:b/>
        </w:rPr>
        <w:t xml:space="preserve">Tulos</w:t>
      </w:r>
    </w:p>
    <w:p>
      <w:r>
        <w:t xml:space="preserve">Teräksestä löytyy todennäköisesti metallia.</w:t>
      </w:r>
    </w:p>
    <w:p>
      <w:r>
        <w:rPr>
          <w:b/>
        </w:rPr>
        <w:t xml:space="preserve">Tulos</w:t>
      </w:r>
    </w:p>
    <w:p>
      <w:r>
        <w:t xml:space="preserve">Olet pätevä vaikuttamaan teräksiseen hyötykäyttöön .</w:t>
      </w:r>
    </w:p>
    <w:p>
      <w:r>
        <w:rPr>
          <w:b/>
        </w:rPr>
        <w:t xml:space="preserve">Esimerkki 4.980</w:t>
      </w:r>
    </w:p>
    <w:p>
      <w:r>
        <w:t xml:space="preserve">Sukupolvi voi muokata talonpoikia .</w:t>
      </w:r>
    </w:p>
    <w:p>
      <w:r>
        <w:rPr>
          <w:b/>
        </w:rPr>
        <w:t xml:space="preserve">Tulos</w:t>
      </w:r>
    </w:p>
    <w:p>
      <w:r>
        <w:t xml:space="preserve">Patsas voi vaatia talonpoikia .</w:t>
      </w:r>
    </w:p>
    <w:p>
      <w:r>
        <w:rPr>
          <w:b/>
        </w:rPr>
        <w:t xml:space="preserve">Tulos</w:t>
      </w:r>
    </w:p>
    <w:p>
      <w:r>
        <w:t xml:space="preserve">Valuutta voi haudata talonpoikia .</w:t>
      </w:r>
    </w:p>
    <w:p>
      <w:r>
        <w:rPr>
          <w:b/>
        </w:rPr>
        <w:t xml:space="preserve">Tulos</w:t>
      </w:r>
    </w:p>
    <w:p>
      <w:r>
        <w:t xml:space="preserve">Kuningas voi hallita talonpoikia.</w:t>
      </w:r>
    </w:p>
    <w:p>
      <w:r>
        <w:rPr>
          <w:b/>
        </w:rPr>
        <w:t xml:space="preserve">Tulos</w:t>
      </w:r>
    </w:p>
    <w:p>
      <w:r>
        <w:t xml:space="preserve">Hiiri voi paahtaa talonpoikia .</w:t>
      </w:r>
    </w:p>
    <w:p>
      <w:r>
        <w:rPr>
          <w:b/>
        </w:rPr>
        <w:t xml:space="preserve">Esimerkki 4.981</w:t>
      </w:r>
    </w:p>
    <w:p>
      <w:r>
        <w:t xml:space="preserve">Vierailet muissa maissa, koska haluat oppia lisää maailmasta.</w:t>
      </w:r>
    </w:p>
    <w:p>
      <w:r>
        <w:rPr>
          <w:b/>
        </w:rPr>
        <w:t xml:space="preserve">Tulos</w:t>
      </w:r>
    </w:p>
    <w:p>
      <w:r>
        <w:t xml:space="preserve">Uhkailisitte muita maita, koska haluatte saada enemmän otetta unionista .</w:t>
      </w:r>
    </w:p>
    <w:p>
      <w:r>
        <w:rPr>
          <w:b/>
        </w:rPr>
        <w:t xml:space="preserve">Tulos</w:t>
      </w:r>
    </w:p>
    <w:p>
      <w:r>
        <w:t xml:space="preserve">Te palvelisitte muita maita, koska haluatte todistaa enemmän asiasta.</w:t>
      </w:r>
    </w:p>
    <w:p>
      <w:r>
        <w:rPr>
          <w:b/>
        </w:rPr>
        <w:t xml:space="preserve">Tulos</w:t>
      </w:r>
    </w:p>
    <w:p>
      <w:r>
        <w:t xml:space="preserve">Vierailet muissa maissa, koska haluat saada enemmän tietoa ihmiskunnasta .</w:t>
      </w:r>
    </w:p>
    <w:p>
      <w:r>
        <w:rPr>
          <w:b/>
        </w:rPr>
        <w:t xml:space="preserve">Tulos</w:t>
      </w:r>
    </w:p>
    <w:p>
      <w:r>
        <w:t xml:space="preserve">Vierailet muissa maissa, koska vihaat epäillä enemmän maailmasta.</w:t>
      </w:r>
    </w:p>
    <w:p>
      <w:r>
        <w:rPr>
          <w:b/>
        </w:rPr>
        <w:t xml:space="preserve">Esimerkki 4.982</w:t>
      </w:r>
    </w:p>
    <w:p>
      <w:r>
        <w:t xml:space="preserve">Olet kauhuissasi, kun löydät kaakaostasi kahvin ytimen .</w:t>
      </w:r>
    </w:p>
    <w:p>
      <w:r>
        <w:rPr>
          <w:b/>
        </w:rPr>
        <w:t xml:space="preserve">Tulos</w:t>
      </w:r>
    </w:p>
    <w:p>
      <w:r>
        <w:t xml:space="preserve">Kädessäsi on todennäköisesti kuppi kahvia.</w:t>
      </w:r>
    </w:p>
    <w:p>
      <w:r>
        <w:rPr>
          <w:b/>
        </w:rPr>
        <w:t xml:space="preserve">Tulos</w:t>
      </w:r>
    </w:p>
    <w:p>
      <w:r>
        <w:t xml:space="preserve">Kädessäsi on todennäköisesti piirakkakuppi .</w:t>
      </w:r>
    </w:p>
    <w:p>
      <w:r>
        <w:rPr>
          <w:b/>
        </w:rPr>
        <w:t xml:space="preserve">Tulos</w:t>
      </w:r>
    </w:p>
    <w:p>
      <w:r>
        <w:t xml:space="preserve">Sinulle on varattu omaisuus kahvia ostoskoriin .</w:t>
      </w:r>
    </w:p>
    <w:p>
      <w:r>
        <w:rPr>
          <w:b/>
        </w:rPr>
        <w:t xml:space="preserve">Tulos</w:t>
      </w:r>
    </w:p>
    <w:p>
      <w:r>
        <w:t xml:space="preserve">On mahdollista, että maisemastasi löytyy kahvikoulu .</w:t>
      </w:r>
    </w:p>
    <w:p>
      <w:r>
        <w:rPr>
          <w:b/>
        </w:rPr>
        <w:t xml:space="preserve">Esimerkki 4.983</w:t>
      </w:r>
    </w:p>
    <w:p>
      <w:r>
        <w:t xml:space="preserve">WC:hen voidaan mennä talossa .</w:t>
      </w:r>
    </w:p>
    <w:p>
      <w:r>
        <w:rPr>
          <w:b/>
        </w:rPr>
        <w:t xml:space="preserve">Tulos</w:t>
      </w:r>
    </w:p>
    <w:p>
      <w:r>
        <w:t xml:space="preserve">Elokuva löytyy tuulettimesta .</w:t>
      </w:r>
    </w:p>
    <w:p>
      <w:r>
        <w:rPr>
          <w:b/>
        </w:rPr>
        <w:t xml:space="preserve">Tulos</w:t>
      </w:r>
    </w:p>
    <w:p>
      <w:r>
        <w:t xml:space="preserve">Käymälä löytyy talosta.</w:t>
      </w:r>
    </w:p>
    <w:p>
      <w:r>
        <w:rPr>
          <w:b/>
        </w:rPr>
        <w:t xml:space="preserve">Tulos</w:t>
      </w:r>
    </w:p>
    <w:p>
      <w:r>
        <w:t xml:space="preserve">Vessan voi ahtaa taloon .</w:t>
      </w:r>
    </w:p>
    <w:p>
      <w:r>
        <w:rPr>
          <w:b/>
        </w:rPr>
        <w:t xml:space="preserve">Tulos</w:t>
      </w:r>
    </w:p>
    <w:p>
      <w:r>
        <w:t xml:space="preserve">Generaattori löytyy t .</w:t>
      </w:r>
    </w:p>
    <w:p>
      <w:r>
        <w:rPr>
          <w:b/>
        </w:rPr>
        <w:t xml:space="preserve">Esimerkki 4.984</w:t>
      </w:r>
    </w:p>
    <w:p>
      <w:r>
        <w:t xml:space="preserve">Voit opettaa radiota kauko-ohjattavaksi eri puolilta maailmaa.</w:t>
      </w:r>
    </w:p>
    <w:p>
      <w:r>
        <w:rPr>
          <w:b/>
        </w:rPr>
        <w:t xml:space="preserve">Tulos</w:t>
      </w:r>
    </w:p>
    <w:p>
      <w:r>
        <w:t xml:space="preserve">Voit käyttää kirjautumista kuulla ympäri maailmaa .</w:t>
      </w:r>
    </w:p>
    <w:p>
      <w:r>
        <w:rPr>
          <w:b/>
        </w:rPr>
        <w:t xml:space="preserve">Tulos</w:t>
      </w:r>
    </w:p>
    <w:p>
      <w:r>
        <w:t xml:space="preserve">Voit kytkeä radion kuunnellaksesi eri puolilta maailmaa .</w:t>
      </w:r>
    </w:p>
    <w:p>
      <w:r>
        <w:rPr>
          <w:b/>
        </w:rPr>
        <w:t xml:space="preserve">Tulos</w:t>
      </w:r>
    </w:p>
    <w:p>
      <w:r>
        <w:t xml:space="preserve">Voit käyttää radiota kuunnellaksesi eri puolilta maailmaa.</w:t>
      </w:r>
    </w:p>
    <w:p>
      <w:r>
        <w:rPr>
          <w:b/>
        </w:rPr>
        <w:t xml:space="preserve">Tulos</w:t>
      </w:r>
    </w:p>
    <w:p>
      <w:r>
        <w:t xml:space="preserve">Kartan avulla voit kuulla eri puolilta maailmaa .</w:t>
      </w:r>
    </w:p>
    <w:p>
      <w:r>
        <w:rPr>
          <w:b/>
        </w:rPr>
        <w:t xml:space="preserve">Esimerkki 4.985</w:t>
      </w:r>
    </w:p>
    <w:p>
      <w:r>
        <w:t xml:space="preserve">Pohjoisessa on todennäköisesti lunta .</w:t>
      </w:r>
    </w:p>
    <w:p>
      <w:r>
        <w:rPr>
          <w:b/>
        </w:rPr>
        <w:t xml:space="preserve">Tulos</w:t>
      </w:r>
    </w:p>
    <w:p>
      <w:r>
        <w:t xml:space="preserve">Pohjoisessa on todennäköisesti lunta.</w:t>
      </w:r>
    </w:p>
    <w:p>
      <w:r>
        <w:rPr>
          <w:b/>
        </w:rPr>
        <w:t xml:space="preserve">Tulos</w:t>
      </w:r>
    </w:p>
    <w:p>
      <w:r>
        <w:t xml:space="preserve">Olet todennäköisesti ripottelee lunta sillä välin .</w:t>
      </w:r>
    </w:p>
    <w:p>
      <w:r>
        <w:rPr>
          <w:b/>
        </w:rPr>
        <w:t xml:space="preserve">Tulos</w:t>
      </w:r>
    </w:p>
    <w:p>
      <w:r>
        <w:t xml:space="preserve">Olet todennäköisesti työntää lunta pohjoisessa .</w:t>
      </w:r>
    </w:p>
    <w:p>
      <w:r>
        <w:rPr>
          <w:b/>
        </w:rPr>
        <w:t xml:space="preserve">Tulos</w:t>
      </w:r>
    </w:p>
    <w:p>
      <w:r>
        <w:t xml:space="preserve">Olet iloinen saadessasi lunta postissa .</w:t>
      </w:r>
    </w:p>
    <w:p>
      <w:r>
        <w:rPr>
          <w:b/>
        </w:rPr>
        <w:t xml:space="preserve">Esimerkki 4.986</w:t>
      </w:r>
    </w:p>
    <w:p>
      <w:r>
        <w:t xml:space="preserve">Olet todennäköisesti heittää matalaan veteen järvessä .</w:t>
      </w:r>
    </w:p>
    <w:p>
      <w:r>
        <w:rPr>
          <w:b/>
        </w:rPr>
        <w:t xml:space="preserve">Tulos</w:t>
      </w:r>
    </w:p>
    <w:p>
      <w:r>
        <w:t xml:space="preserve">Löydät todennäköisesti matalaa vettä liuoksesta .</w:t>
      </w:r>
    </w:p>
    <w:p>
      <w:r>
        <w:rPr>
          <w:b/>
        </w:rPr>
        <w:t xml:space="preserve">Tulos</w:t>
      </w:r>
    </w:p>
    <w:p>
      <w:r>
        <w:t xml:space="preserve">Järvessä on todennäköisesti matalaa vettä.</w:t>
      </w:r>
    </w:p>
    <w:p>
      <w:r>
        <w:rPr>
          <w:b/>
        </w:rPr>
        <w:t xml:space="preserve">Tulos</w:t>
      </w:r>
    </w:p>
    <w:p>
      <w:r>
        <w:t xml:space="preserve">Aliarvioit todennäköisesti järven matalaa vettä .</w:t>
      </w:r>
    </w:p>
    <w:p>
      <w:r>
        <w:rPr>
          <w:b/>
        </w:rPr>
        <w:t xml:space="preserve">Tulos</w:t>
      </w:r>
    </w:p>
    <w:p>
      <w:r>
        <w:t xml:space="preserve">Löydät todennäköisesti matalaa vettä syvyydeltä .</w:t>
      </w:r>
    </w:p>
    <w:p>
      <w:r>
        <w:rPr>
          <w:b/>
        </w:rPr>
        <w:t xml:space="preserve">Esimerkki 4.987</w:t>
      </w:r>
    </w:p>
    <w:p>
      <w:r>
        <w:t xml:space="preserve">Jos haluat osallistua rock-konserttiin, sinun pitäisi hankkia kyyti.</w:t>
      </w:r>
    </w:p>
    <w:p>
      <w:r>
        <w:rPr>
          <w:b/>
        </w:rPr>
        <w:t xml:space="preserve">Tulos</w:t>
      </w:r>
    </w:p>
    <w:p>
      <w:r>
        <w:t xml:space="preserve">Jos haluat osallistua rock-katselmukseen, sinun pitäisi valita fer .</w:t>
      </w:r>
    </w:p>
    <w:p>
      <w:r>
        <w:rPr>
          <w:b/>
        </w:rPr>
        <w:t xml:space="preserve">Tulos</w:t>
      </w:r>
    </w:p>
    <w:p>
      <w:r>
        <w:t xml:space="preserve">Jos haluat DJ:nä rock-konserttiin, sinun pitäisi hankkia vihkonen .</w:t>
      </w:r>
    </w:p>
    <w:p>
      <w:r>
        <w:rPr>
          <w:b/>
        </w:rPr>
        <w:t xml:space="preserve">Tulos</w:t>
      </w:r>
    </w:p>
    <w:p>
      <w:r>
        <w:t xml:space="preserve">Jos haluat kiirehtiä rock-konserttiin, sinun pitäisi hankkia valokuvaaja .</w:t>
      </w:r>
    </w:p>
    <w:p>
      <w:r>
        <w:rPr>
          <w:b/>
        </w:rPr>
        <w:t xml:space="preserve">Tulos</w:t>
      </w:r>
    </w:p>
    <w:p>
      <w:r>
        <w:t xml:space="preserve">Jos haluat esikatsella VIP-konserttia, sinun pitäisi saada kyyti.</w:t>
      </w:r>
    </w:p>
    <w:p>
      <w:r>
        <w:rPr>
          <w:b/>
        </w:rPr>
        <w:t xml:space="preserve">Esimerkki 4.988</w:t>
      </w:r>
    </w:p>
    <w:p>
      <w:r>
        <w:t xml:space="preserve">Jotkut tähdet haluavat myydä elokuviin .</w:t>
      </w:r>
    </w:p>
    <w:p>
      <w:r>
        <w:rPr>
          <w:b/>
        </w:rPr>
        <w:t xml:space="preserve">Tulos</w:t>
      </w:r>
    </w:p>
    <w:p>
      <w:r>
        <w:t xml:space="preserve">Jotkut lapset lähtevät elokuviin .</w:t>
      </w:r>
    </w:p>
    <w:p>
      <w:r>
        <w:rPr>
          <w:b/>
        </w:rPr>
        <w:t xml:space="preserve">Tulos</w:t>
      </w:r>
    </w:p>
    <w:p>
      <w:r>
        <w:t xml:space="preserve">Jotkut lapset pitävät elokuvissa käymisestä.</w:t>
      </w:r>
    </w:p>
    <w:p>
      <w:r>
        <w:rPr>
          <w:b/>
        </w:rPr>
        <w:t xml:space="preserve">Tulos</w:t>
      </w:r>
    </w:p>
    <w:p>
      <w:r>
        <w:t xml:space="preserve">Jotkut sukulaiset haluavat soutaa elokuviin .</w:t>
      </w:r>
    </w:p>
    <w:p>
      <w:r>
        <w:rPr>
          <w:b/>
        </w:rPr>
        <w:t xml:space="preserve">Tulos</w:t>
      </w:r>
    </w:p>
    <w:p>
      <w:r>
        <w:t xml:space="preserve">Jotkut sukulaiset haluavat äänestää elokuvia .</w:t>
      </w:r>
    </w:p>
    <w:p>
      <w:r>
        <w:rPr>
          <w:b/>
        </w:rPr>
        <w:t xml:space="preserve">Esimerkki 4.989</w:t>
      </w:r>
    </w:p>
    <w:p>
      <w:r>
        <w:t xml:space="preserve">alkaen kasvaa alkaen // .</w:t>
      </w:r>
    </w:p>
    <w:p>
      <w:r>
        <w:rPr>
          <w:b/>
        </w:rPr>
        <w:t xml:space="preserve">Tulos</w:t>
      </w:r>
    </w:p>
    <w:p>
      <w:r>
        <w:t xml:space="preserve">Puut kasvavat siemenistä.</w:t>
      </w:r>
    </w:p>
    <w:p>
      <w:r>
        <w:rPr>
          <w:b/>
        </w:rPr>
        <w:t xml:space="preserve">Tulos</w:t>
      </w:r>
    </w:p>
    <w:p>
      <w:r>
        <w:t xml:space="preserve">todella kasvaa siitä lähtien .</w:t>
      </w:r>
    </w:p>
    <w:p>
      <w:r>
        <w:rPr>
          <w:b/>
        </w:rPr>
        <w:t xml:space="preserve">Tulos</w:t>
      </w:r>
    </w:p>
    <w:p>
      <w:r>
        <w:t xml:space="preserve">o kasvaa paikasta .</w:t>
      </w:r>
    </w:p>
    <w:p>
      <w:r>
        <w:rPr>
          <w:b/>
        </w:rPr>
        <w:t xml:space="preserve">Tulos</w:t>
      </w:r>
    </w:p>
    <w:p>
      <w:r>
        <w:t xml:space="preserve">", kasvaa ..." .</w:t>
      </w:r>
    </w:p>
    <w:p>
      <w:r>
        <w:rPr>
          <w:b/>
        </w:rPr>
        <w:t xml:space="preserve">Esimerkki 4.990</w:t>
      </w:r>
    </w:p>
    <w:p>
      <w:r>
        <w:t xml:space="preserve">CCC on nimi, jonka annamme virheillemme.</w:t>
      </w:r>
    </w:p>
    <w:p>
      <w:r>
        <w:rPr>
          <w:b/>
        </w:rPr>
        <w:t xml:space="preserve">Tulos</w:t>
      </w:r>
    </w:p>
    <w:p>
      <w:r>
        <w:t xml:space="preserve">Kokemus on nimi, jonka annamme virheillemme.</w:t>
      </w:r>
    </w:p>
    <w:p>
      <w:r>
        <w:rPr>
          <w:b/>
        </w:rPr>
        <w:t xml:space="preserve">Tulos</w:t>
      </w:r>
    </w:p>
    <w:p>
      <w:r>
        <w:t xml:space="preserve">koulutus on nimi, jonka annamme virheillemme .</w:t>
      </w:r>
    </w:p>
    <w:p>
      <w:r>
        <w:rPr>
          <w:b/>
        </w:rPr>
        <w:t xml:space="preserve">Tulos</w:t>
      </w:r>
    </w:p>
    <w:p>
      <w:r>
        <w:t xml:space="preserve">Kokemus on kritiikkiä, jota annamme virheillemme .</w:t>
      </w:r>
    </w:p>
    <w:p>
      <w:r>
        <w:rPr>
          <w:b/>
        </w:rPr>
        <w:t xml:space="preserve">Tulos</w:t>
      </w:r>
    </w:p>
    <w:p>
      <w:r>
        <w:t xml:space="preserve">Kokemus on johtajuutta, jonka annamme lainsäätäjillemme.</w:t>
      </w:r>
    </w:p>
    <w:p>
      <w:r>
        <w:rPr>
          <w:b/>
        </w:rPr>
        <w:t xml:space="preserve">Esimerkki 4.991</w:t>
      </w:r>
    </w:p>
    <w:p>
      <w:r>
        <w:t xml:space="preserve">Liityisit armeijaan, koska haluat nähdä maailmaa.</w:t>
      </w:r>
    </w:p>
    <w:p>
      <w:r>
        <w:rPr>
          <w:b/>
        </w:rPr>
        <w:t xml:space="preserve">Tulos</w:t>
      </w:r>
    </w:p>
    <w:p>
      <w:r>
        <w:t xml:space="preserve">Te tuomitsisitte armeijan, koska haluatte nähdä menestystä .</w:t>
      </w:r>
    </w:p>
    <w:p>
      <w:r>
        <w:rPr>
          <w:b/>
        </w:rPr>
        <w:t xml:space="preserve">Tulos</w:t>
      </w:r>
    </w:p>
    <w:p>
      <w:r>
        <w:t xml:space="preserve">Liittyisit armeijaan, koska lopetat nähdäksesi päivän .</w:t>
      </w:r>
    </w:p>
    <w:p>
      <w:r>
        <w:rPr>
          <w:b/>
        </w:rPr>
        <w:t xml:space="preserve">Tulos</w:t>
      </w:r>
    </w:p>
    <w:p>
      <w:r>
        <w:t xml:space="preserve">Sinä tankkaisit armeijan, koska haluat nähdä varusteet .</w:t>
      </w:r>
    </w:p>
    <w:p>
      <w:r>
        <w:rPr>
          <w:b/>
        </w:rPr>
        <w:t xml:space="preserve">Tulos</w:t>
      </w:r>
    </w:p>
    <w:p>
      <w:r>
        <w:t xml:space="preserve">Herättäisitte armeijan henkiin, koska haluatte nähdä sen potentiaalin .</w:t>
      </w:r>
    </w:p>
    <w:p>
      <w:r>
        <w:rPr>
          <w:b/>
        </w:rPr>
        <w:t xml:space="preserve">Esimerkki 4.992</w:t>
      </w:r>
    </w:p>
    <w:p>
      <w:r>
        <w:t xml:space="preserve">Kirves tai kirves on ikivanha työkalu, joka on aiemmin valmistettu kivestä.</w:t>
      </w:r>
    </w:p>
    <w:p>
      <w:r>
        <w:rPr>
          <w:b/>
        </w:rPr>
        <w:t xml:space="preserve">Tulos</w:t>
      </w:r>
    </w:p>
    <w:p>
      <w:r>
        <w:t xml:space="preserve">Kirves tai kirves on siihen liittyvä työkalu, joka on aiemmin valmistettu kivestä .</w:t>
      </w:r>
    </w:p>
    <w:p>
      <w:r>
        <w:rPr>
          <w:b/>
        </w:rPr>
        <w:t xml:space="preserve">Tulos</w:t>
      </w:r>
    </w:p>
    <w:p>
      <w:r>
        <w:t xml:space="preserve">Kirves tai kirves on kapea työkalu, joka on aiemmin valmistettu kivestä .</w:t>
      </w:r>
    </w:p>
    <w:p>
      <w:r>
        <w:rPr>
          <w:b/>
        </w:rPr>
        <w:t xml:space="preserve">Tulos</w:t>
      </w:r>
    </w:p>
    <w:p>
      <w:r>
        <w:t xml:space="preserve">Kirves tai kaari on muinainen ääni, joka on aiemmin tehty kivestä .</w:t>
      </w:r>
    </w:p>
    <w:p>
      <w:r>
        <w:rPr>
          <w:b/>
        </w:rPr>
        <w:t xml:space="preserve">Tulos</w:t>
      </w:r>
    </w:p>
    <w:p>
      <w:r>
        <w:t xml:space="preserve">Kirves tai hu on muinainen höyhen, joka on aiemmin tehty kivestä .</w:t>
      </w:r>
    </w:p>
    <w:p>
      <w:r>
        <w:rPr>
          <w:b/>
        </w:rPr>
        <w:t xml:space="preserve">Esimerkki 4.993</w:t>
      </w:r>
    </w:p>
    <w:p>
      <w:r>
        <w:t xml:space="preserve">Sinulle on tuntematonta löytää pyörätuoli maanviljelijöiden pellolta .</w:t>
      </w:r>
    </w:p>
    <w:p>
      <w:r>
        <w:rPr>
          <w:b/>
        </w:rPr>
        <w:t xml:space="preserve">Tulos</w:t>
      </w:r>
    </w:p>
    <w:p>
      <w:r>
        <w:t xml:space="preserve">Olet iloinen löytäessäsi nilkuttajan maanviljelijän pellolta .</w:t>
      </w:r>
    </w:p>
    <w:p>
      <w:r>
        <w:rPr>
          <w:b/>
        </w:rPr>
        <w:t xml:space="preserve">Tulos</w:t>
      </w:r>
    </w:p>
    <w:p>
      <w:r>
        <w:t xml:space="preserve">Löydät todennäköisesti lehmän maanviljelijän pellolta.</w:t>
      </w:r>
    </w:p>
    <w:p>
      <w:r>
        <w:rPr>
          <w:b/>
        </w:rPr>
        <w:t xml:space="preserve">Tulos</w:t>
      </w:r>
    </w:p>
    <w:p>
      <w:r>
        <w:t xml:space="preserve">Olet oikeassa, kun löydät nuotion maanviljelijän pellolta .</w:t>
      </w:r>
    </w:p>
    <w:p>
      <w:r>
        <w:rPr>
          <w:b/>
        </w:rPr>
        <w:t xml:space="preserve">Tulos</w:t>
      </w:r>
    </w:p>
    <w:p>
      <w:r>
        <w:t xml:space="preserve">Olet tuntematon löytää kaivosmies noin maanviljelijöiden pellolla .</w:t>
      </w:r>
    </w:p>
    <w:p>
      <w:r>
        <w:rPr>
          <w:b/>
        </w:rPr>
        <w:t xml:space="preserve">Esimerkki 4.994</w:t>
      </w:r>
    </w:p>
    <w:p>
      <w:r>
        <w:t xml:space="preserve">Kiinnostus antiikin historiaan saa sinut haluamaan veistää esineitä .</w:t>
      </w:r>
    </w:p>
    <w:p>
      <w:r>
        <w:rPr>
          <w:b/>
        </w:rPr>
        <w:t xml:space="preserve">Tulos</w:t>
      </w:r>
    </w:p>
    <w:p>
      <w:r>
        <w:t xml:space="preserve">Kiinnostus muinaista historiaa kohtaan saa sinut haluamaan nähdä esineitä.</w:t>
      </w:r>
    </w:p>
    <w:p>
      <w:r>
        <w:rPr>
          <w:b/>
        </w:rPr>
        <w:t xml:space="preserve">Tulos</w:t>
      </w:r>
    </w:p>
    <w:p>
      <w:r>
        <w:t xml:space="preserve">Kiinnostus antiikin historiaan saisi sinut haluamaan korjata esineitä .</w:t>
      </w:r>
    </w:p>
    <w:p>
      <w:r>
        <w:rPr>
          <w:b/>
        </w:rPr>
        <w:t xml:space="preserve">Tulos</w:t>
      </w:r>
    </w:p>
    <w:p>
      <w:r>
        <w:t xml:space="preserve">Tapahtuma muinaishistoriassa saisi sinut haluamaan nähdä esineitä .</w:t>
      </w:r>
    </w:p>
    <w:p>
      <w:r>
        <w:rPr>
          <w:b/>
        </w:rPr>
        <w:t xml:space="preserve">Tulos</w:t>
      </w:r>
    </w:p>
    <w:p>
      <w:r>
        <w:t xml:space="preserve">Kiinnostus antiikin historiaan saisi sinut haluamaan suunnitella esineitä .</w:t>
      </w:r>
    </w:p>
    <w:p>
      <w:r>
        <w:rPr>
          <w:b/>
        </w:rPr>
        <w:t xml:space="preserve">Esimerkki 4.995</w:t>
      </w:r>
    </w:p>
    <w:p>
      <w:r>
        <w:t xml:space="preserve">Tauon pitäminen vaikuttaa rentoutumiseen.</w:t>
      </w:r>
    </w:p>
    <w:p>
      <w:r>
        <w:rPr>
          <w:b/>
        </w:rPr>
        <w:t xml:space="preserve">Tulos</w:t>
      </w:r>
    </w:p>
    <w:p>
      <w:r>
        <w:t xml:space="preserve">Mahdollisuus ottaa ajo on rento .</w:t>
      </w:r>
    </w:p>
    <w:p>
      <w:r>
        <w:rPr>
          <w:b/>
        </w:rPr>
        <w:t xml:space="preserve">Tulos</w:t>
      </w:r>
    </w:p>
    <w:p>
      <w:r>
        <w:t xml:space="preserve">Tauon pitämisen hetki on rentoutumista .</w:t>
      </w:r>
    </w:p>
    <w:p>
      <w:r>
        <w:rPr>
          <w:b/>
        </w:rPr>
        <w:t xml:space="preserve">Tulos</w:t>
      </w:r>
    </w:p>
    <w:p>
      <w:r>
        <w:t xml:space="preserve">Uutuus tulossa tauko on rento .</w:t>
      </w:r>
    </w:p>
    <w:p>
      <w:r>
        <w:rPr>
          <w:b/>
        </w:rPr>
        <w:t xml:space="preserve">Tulos</w:t>
      </w:r>
    </w:p>
    <w:p>
      <w:r>
        <w:t xml:space="preserve">Tauon yrittämisen vaikutus on rentoutuminen .</w:t>
      </w:r>
    </w:p>
    <w:p>
      <w:r>
        <w:rPr>
          <w:b/>
        </w:rPr>
        <w:t xml:space="preserve">Esimerkki 4.996</w:t>
      </w:r>
    </w:p>
    <w:p>
      <w:r>
        <w:t xml:space="preserve">Ohjelmistoja käytetään tiedon hankkimiseen .</w:t>
      </w:r>
    </w:p>
    <w:p>
      <w:r>
        <w:rPr>
          <w:b/>
        </w:rPr>
        <w:t xml:space="preserve">Tulos</w:t>
      </w:r>
    </w:p>
    <w:p>
      <w:r>
        <w:t xml:space="preserve">Työtä käytetään tiedon hankkimiseen .</w:t>
      </w:r>
    </w:p>
    <w:p>
      <w:r>
        <w:rPr>
          <w:b/>
        </w:rPr>
        <w:t xml:space="preserve">Tulos</w:t>
      </w:r>
    </w:p>
    <w:p>
      <w:r>
        <w:t xml:space="preserve">Verkkoa käytetään tiedon hankkimiseen .</w:t>
      </w:r>
    </w:p>
    <w:p>
      <w:r>
        <w:rPr>
          <w:b/>
        </w:rPr>
        <w:t xml:space="preserve">Tulos</w:t>
      </w:r>
    </w:p>
    <w:p>
      <w:r>
        <w:t xml:space="preserve">luokkaa käytetään tiedon hankkimiseen .</w:t>
      </w:r>
    </w:p>
    <w:p>
      <w:r>
        <w:rPr>
          <w:b/>
        </w:rPr>
        <w:t xml:space="preserve">Tulos</w:t>
      </w:r>
    </w:p>
    <w:p>
      <w:r>
        <w:t xml:space="preserve">Tietoa käytetään tiedon hankkimiseen.</w:t>
      </w:r>
    </w:p>
    <w:p>
      <w:r>
        <w:rPr>
          <w:b/>
        </w:rPr>
        <w:t xml:space="preserve">Esimerkki 4.997</w:t>
      </w:r>
    </w:p>
    <w:p>
      <w:r>
        <w:t xml:space="preserve">Jos sinulla on oikeus onnistua kouluun niin sinun pitäisi ilmoittautua luokkiin .</w:t>
      </w:r>
    </w:p>
    <w:p>
      <w:r>
        <w:rPr>
          <w:b/>
        </w:rPr>
        <w:t xml:space="preserve">Tulos</w:t>
      </w:r>
    </w:p>
    <w:p>
      <w:r>
        <w:t xml:space="preserve">Jos haluat kulkea sisäänpääsyyn niin sinun pitäisi ilmoittautua luokkiin .</w:t>
      </w:r>
    </w:p>
    <w:p>
      <w:r>
        <w:rPr>
          <w:b/>
        </w:rPr>
        <w:t xml:space="preserve">Tulos</w:t>
      </w:r>
    </w:p>
    <w:p>
      <w:r>
        <w:t xml:space="preserve">Jos haluat käydä koulua, sinun pitäisi ilmoittautua luokille.</w:t>
      </w:r>
    </w:p>
    <w:p>
      <w:r>
        <w:rPr>
          <w:b/>
        </w:rPr>
        <w:t xml:space="preserve">Tulos</w:t>
      </w:r>
    </w:p>
    <w:p>
      <w:r>
        <w:t xml:space="preserve">Jos haluat nähdä ts sitten sinun pitäisi ilmoittautua luokkiin .</w:t>
      </w:r>
    </w:p>
    <w:p>
      <w:r>
        <w:rPr>
          <w:b/>
        </w:rPr>
        <w:t xml:space="preserve">Tulos</w:t>
      </w:r>
    </w:p>
    <w:p>
      <w:r>
        <w:t xml:space="preserve">Jos alat lahjoittaa kouluun niin sinun pitäisi ilmoittautua luokkiin .</w:t>
      </w:r>
    </w:p>
    <w:p>
      <w:r>
        <w:rPr>
          <w:b/>
        </w:rPr>
        <w:t xml:space="preserve">Esimerkki 4.998</w:t>
      </w:r>
    </w:p>
    <w:p>
      <w:r>
        <w:t xml:space="preserve">Löydät todennäköisesti lehmän laitumelta.</w:t>
      </w:r>
    </w:p>
    <w:p>
      <w:r>
        <w:rPr>
          <w:b/>
        </w:rPr>
        <w:t xml:space="preserve">Tulos</w:t>
      </w:r>
    </w:p>
    <w:p>
      <w:r>
        <w:t xml:space="preserve">Voit todennäköisesti kuvitella lehmän kh .</w:t>
      </w:r>
    </w:p>
    <w:p>
      <w:r>
        <w:rPr>
          <w:b/>
        </w:rPr>
        <w:t xml:space="preserve">Tulos</w:t>
      </w:r>
    </w:p>
    <w:p>
      <w:r>
        <w:t xml:space="preserve">Löydät todennäköisesti lehmän hädässä .</w:t>
      </w:r>
    </w:p>
    <w:p>
      <w:r>
        <w:rPr>
          <w:b/>
        </w:rPr>
        <w:t xml:space="preserve">Tulos</w:t>
      </w:r>
    </w:p>
    <w:p>
      <w:r>
        <w:t xml:space="preserve">Löydät todennäköisesti lehmän varastosta .</w:t>
      </w:r>
    </w:p>
    <w:p>
      <w:r>
        <w:rPr>
          <w:b/>
        </w:rPr>
        <w:t xml:space="preserve">Tulos</w:t>
      </w:r>
    </w:p>
    <w:p>
      <w:r>
        <w:t xml:space="preserve">Olet todennäköisesti pissaa lehmän laki .</w:t>
      </w:r>
    </w:p>
    <w:p>
      <w:r>
        <w:rPr>
          <w:b/>
        </w:rPr>
        <w:t xml:space="preserve">Esimerkki 4.999</w:t>
      </w:r>
    </w:p>
    <w:p>
      <w:r>
        <w:t xml:space="preserve">Kaapeli ostetaan tyynyn alle laitettavaksi.</w:t>
      </w:r>
    </w:p>
    <w:p>
      <w:r>
        <w:rPr>
          <w:b/>
        </w:rPr>
        <w:t xml:space="preserve">Tulos</w:t>
      </w:r>
    </w:p>
    <w:p>
      <w:r>
        <w:t xml:space="preserve">Hammas on merkitty välitilaan veitsen alla .</w:t>
      </w:r>
    </w:p>
    <w:p>
      <w:r>
        <w:rPr>
          <w:b/>
        </w:rPr>
        <w:t xml:space="preserve">Tulos</w:t>
      </w:r>
    </w:p>
    <w:p>
      <w:r>
        <w:t xml:space="preserve">Hammasta käytetään tyynyn alle laittamiseen.</w:t>
      </w:r>
    </w:p>
    <w:p>
      <w:r>
        <w:rPr>
          <w:b/>
        </w:rPr>
        <w:t xml:space="preserve">Tulos</w:t>
      </w:r>
    </w:p>
    <w:p>
      <w:r>
        <w:t xml:space="preserve">Neljännes suositellaan laitettavaksi h .</w:t>
      </w:r>
    </w:p>
    <w:p>
      <w:r>
        <w:rPr>
          <w:b/>
        </w:rPr>
        <w:t xml:space="preserve">Tulos</w:t>
      </w:r>
    </w:p>
    <w:p>
      <w:r>
        <w:t xml:space="preserve">Hammas on mitoitettu tyynyn alle laitettavaksi.</w:t>
      </w:r>
    </w:p>
    <w:p>
      <w:r>
        <w:rPr>
          <w:b/>
        </w:rPr>
        <w:t xml:space="preserve">Esimerkki 4.1000</w:t>
      </w:r>
    </w:p>
    <w:p>
      <w:r>
        <w:t xml:space="preserve">Näet todennäköisesti omenapuun omenapuutarhassa .</w:t>
      </w:r>
    </w:p>
    <w:p>
      <w:r>
        <w:rPr>
          <w:b/>
        </w:rPr>
        <w:t xml:space="preserve">Tulos</w:t>
      </w:r>
    </w:p>
    <w:p>
      <w:r>
        <w:t xml:space="preserve">Löydät todennäköisesti omenapuun omenametsästä.</w:t>
      </w:r>
    </w:p>
    <w:p>
      <w:r>
        <w:rPr>
          <w:b/>
        </w:rPr>
        <w:t xml:space="preserve">Tulos</w:t>
      </w:r>
    </w:p>
    <w:p>
      <w:r>
        <w:t xml:space="preserve">Pidät todennäköisesti omenapuun omenapuutarhassa .</w:t>
      </w:r>
    </w:p>
    <w:p>
      <w:r>
        <w:rPr>
          <w:b/>
        </w:rPr>
        <w:t xml:space="preserve">Tulos</w:t>
      </w:r>
    </w:p>
    <w:p>
      <w:r>
        <w:t xml:space="preserve">Olet kova löytämään apr aic omenapuun .</w:t>
      </w:r>
    </w:p>
    <w:p>
      <w:r>
        <w:rPr>
          <w:b/>
        </w:rPr>
        <w:t xml:space="preserve">Tulos</w:t>
      </w:r>
    </w:p>
    <w:p>
      <w:r>
        <w:t xml:space="preserve">Pelastat todennäköisesti omenapuun omenapuutarhassa .</w:t>
      </w:r>
    </w:p>
    <w:p>
      <w:r>
        <w:rPr>
          <w:b/>
        </w:rPr>
        <w:t xml:space="preserve">Esimerkki 4.1001</w:t>
      </w:r>
    </w:p>
    <w:p>
      <w:r>
        <w:t xml:space="preserve">Voit käyttää kylpyteippiä jalkojesi paljastamiseen.</w:t>
      </w:r>
    </w:p>
    <w:p>
      <w:r>
        <w:rPr>
          <w:b/>
        </w:rPr>
        <w:t xml:space="preserve">Tulos</w:t>
      </w:r>
    </w:p>
    <w:p>
      <w:r>
        <w:t xml:space="preserve">Voit käyttää kylpykampaa jalkojesi rauhoittamiseen .</w:t>
      </w:r>
    </w:p>
    <w:p>
      <w:r>
        <w:rPr>
          <w:b/>
        </w:rPr>
        <w:t xml:space="preserve">Tulos</w:t>
      </w:r>
    </w:p>
    <w:p>
      <w:r>
        <w:t xml:space="preserve">Voit varmistaa lämmittävän suihkun jalkojen pesua varten .</w:t>
      </w:r>
    </w:p>
    <w:p>
      <w:r>
        <w:rPr>
          <w:b/>
        </w:rPr>
        <w:t xml:space="preserve">Tulos</w:t>
      </w:r>
    </w:p>
    <w:p>
      <w:r>
        <w:t xml:space="preserve">Voit pestä jalkasi kylpysuihkulla.</w:t>
      </w:r>
    </w:p>
    <w:p>
      <w:r>
        <w:rPr>
          <w:b/>
        </w:rPr>
        <w:t xml:space="preserve">Tulos</w:t>
      </w:r>
    </w:p>
    <w:p>
      <w:r>
        <w:t xml:space="preserve">Voit lähestyä tulisuihkua pestäksesi jalkasi .</w:t>
      </w:r>
    </w:p>
    <w:p>
      <w:r>
        <w:rPr>
          <w:b/>
        </w:rPr>
        <w:t xml:space="preserve">Esimerkki 4.1002</w:t>
      </w:r>
    </w:p>
    <w:p>
      <w:r>
        <w:t xml:space="preserve">Maksat käteisellä, koska kauppa ei ota luottokortteja.</w:t>
      </w:r>
    </w:p>
    <w:p>
      <w:r>
        <w:rPr>
          <w:b/>
        </w:rPr>
        <w:t xml:space="preserve">Tulos</w:t>
      </w:r>
    </w:p>
    <w:p>
      <w:r>
        <w:t xml:space="preserve">Olisit pidättää käteistä, koska myymälä ei n't ota luottokortteja.</w:t>
      </w:r>
    </w:p>
    <w:p>
      <w:r>
        <w:rPr>
          <w:b/>
        </w:rPr>
        <w:t xml:space="preserve">Tulos</w:t>
      </w:r>
    </w:p>
    <w:p>
      <w:r>
        <w:t xml:space="preserve">Voit saada käteistä, koska myymälä ei n't ota luottokortteja.</w:t>
      </w:r>
    </w:p>
    <w:p>
      <w:r>
        <w:rPr>
          <w:b/>
        </w:rPr>
        <w:t xml:space="preserve">Tulos</w:t>
      </w:r>
    </w:p>
    <w:p>
      <w:r>
        <w:t xml:space="preserve">Valitsisit käteistä, koska myymälä ei ota luottokortteja.</w:t>
      </w:r>
    </w:p>
    <w:p>
      <w:r>
        <w:rPr>
          <w:b/>
        </w:rPr>
        <w:t xml:space="preserve">Tulos</w:t>
      </w:r>
    </w:p>
    <w:p>
      <w:r>
        <w:t xml:space="preserve">Olisit mukana käteistä, koska myymälä ei n't ottaa luottokortteja.</w:t>
      </w:r>
    </w:p>
    <w:p>
      <w:r>
        <w:rPr>
          <w:b/>
        </w:rPr>
        <w:t xml:space="preserve">Esimerkki 4.1003</w:t>
      </w:r>
    </w:p>
    <w:p>
      <w:r>
        <w:t xml:space="preserve">Jos sinulla on varaa olla fyysinen edustus niin sinun pitäisi ostajalle .</w:t>
      </w:r>
    </w:p>
    <w:p>
      <w:r>
        <w:rPr>
          <w:b/>
        </w:rPr>
        <w:t xml:space="preserve">Tulos</w:t>
      </w:r>
    </w:p>
    <w:p>
      <w:r>
        <w:t xml:space="preserve">Jos haluat lääkärintarkastuksen, sinun on mentävä lääkäriin.</w:t>
      </w:r>
    </w:p>
    <w:p>
      <w:r>
        <w:rPr>
          <w:b/>
        </w:rPr>
        <w:t xml:space="preserve">Tulos</w:t>
      </w:r>
    </w:p>
    <w:p>
      <w:r>
        <w:t xml:space="preserve">Jos haluat fyysisen suorituskyvyn, sinun pitäisi käyttää kypärää .</w:t>
      </w:r>
    </w:p>
    <w:p>
      <w:r>
        <w:rPr>
          <w:b/>
        </w:rPr>
        <w:t xml:space="preserve">Tulos</w:t>
      </w:r>
    </w:p>
    <w:p>
      <w:r>
        <w:t xml:space="preserve">Jos epäilet, että sinulla on fyysinen oikeus, sinun pitäisi mennä lääkäriin .</w:t>
      </w:r>
    </w:p>
    <w:p>
      <w:r>
        <w:rPr>
          <w:b/>
        </w:rPr>
        <w:t xml:space="preserve">Tulos</w:t>
      </w:r>
    </w:p>
    <w:p>
      <w:r>
        <w:t xml:space="preserve">Jos valmistaudut fyysiseen magneettikuvaukseen, sinun pitäisi mennä lääkäriin .</w:t>
      </w:r>
    </w:p>
    <w:p>
      <w:r>
        <w:rPr>
          <w:b/>
        </w:rPr>
        <w:t xml:space="preserve">Esimerkki 4.1004</w:t>
      </w:r>
    </w:p>
    <w:p>
      <w:r>
        <w:t xml:space="preserve">Löydät todennäköisesti kuvan html-tiedostosta .</w:t>
      </w:r>
    </w:p>
    <w:p>
      <w:r>
        <w:rPr>
          <w:b/>
        </w:rPr>
        <w:t xml:space="preserve">Tulos</w:t>
      </w:r>
    </w:p>
    <w:p>
      <w:r>
        <w:t xml:space="preserve">Löydät todennäköisesti reiästä levyn .</w:t>
      </w:r>
    </w:p>
    <w:p>
      <w:r>
        <w:rPr>
          <w:b/>
        </w:rPr>
        <w:t xml:space="preserve">Tulos</w:t>
      </w:r>
    </w:p>
    <w:p>
      <w:r>
        <w:t xml:space="preserve">Olet surullinen pelastaa vartija kylpyhuoneessa .</w:t>
      </w:r>
    </w:p>
    <w:p>
      <w:r>
        <w:rPr>
          <w:b/>
        </w:rPr>
        <w:t xml:space="preserve">Tulos</w:t>
      </w:r>
    </w:p>
    <w:p>
      <w:r>
        <w:t xml:space="preserve">Löydät todennäköisesti kalan kaapista .</w:t>
      </w:r>
    </w:p>
    <w:p>
      <w:r>
        <w:rPr>
          <w:b/>
        </w:rPr>
        <w:t xml:space="preserve">Tulos</w:t>
      </w:r>
    </w:p>
    <w:p>
      <w:r>
        <w:t xml:space="preserve">Kylpyhuoneessa on todennäköisesti suihku.</w:t>
      </w:r>
    </w:p>
    <w:p>
      <w:r>
        <w:rPr>
          <w:b/>
        </w:rPr>
        <w:t xml:space="preserve">Esimerkki 4.1005</w:t>
      </w:r>
    </w:p>
    <w:p>
      <w:r>
        <w:t xml:space="preserve">Suurimmissa kaupungeissa on todennäköisesti kansallinen juhla .</w:t>
      </w:r>
    </w:p>
    <w:p>
      <w:r>
        <w:rPr>
          <w:b/>
        </w:rPr>
        <w:t xml:space="preserve">Tulos</w:t>
      </w:r>
    </w:p>
    <w:p>
      <w:r>
        <w:t xml:space="preserve">Suurimmissa kaupungeissa on todennäköisesti valtatie.</w:t>
      </w:r>
    </w:p>
    <w:p>
      <w:r>
        <w:rPr>
          <w:b/>
        </w:rPr>
        <w:t xml:space="preserve">Tulos</w:t>
      </w:r>
    </w:p>
    <w:p>
      <w:r>
        <w:t xml:space="preserve">Suurimmissa kaupungeissa on todennäköistä, että löydät kansallisen aarteen .</w:t>
      </w:r>
    </w:p>
    <w:p>
      <w:r>
        <w:rPr>
          <w:b/>
        </w:rPr>
        <w:t xml:space="preserve">Tulos</w:t>
      </w:r>
    </w:p>
    <w:p>
      <w:r>
        <w:t xml:space="preserve">Suurimmissa kaupungeissa on todennäköisesti vihreä valtatie .</w:t>
      </w:r>
    </w:p>
    <w:p>
      <w:r>
        <w:rPr>
          <w:b/>
        </w:rPr>
        <w:t xml:space="preserve">Tulos</w:t>
      </w:r>
    </w:p>
    <w:p>
      <w:r>
        <w:t xml:space="preserve">Suurimmissa kaupungeissa on todennäköisesti kansallinen lämmittely .</w:t>
      </w:r>
    </w:p>
    <w:p>
      <w:r>
        <w:rPr>
          <w:b/>
        </w:rPr>
        <w:t xml:space="preserve">Esimerkki 4.1006</w:t>
      </w:r>
    </w:p>
    <w:p>
      <w:r>
        <w:t xml:space="preserve">Jos haluat tulostaa asemalle, paina kuvaketta .</w:t>
      </w:r>
    </w:p>
    <w:p>
      <w:r>
        <w:rPr>
          <w:b/>
        </w:rPr>
        <w:t xml:space="preserve">Tulos</w:t>
      </w:r>
    </w:p>
    <w:p>
      <w:r>
        <w:t xml:space="preserve">Jos haluat tulostaa lohkolle, paina kuvaketta .</w:t>
      </w:r>
    </w:p>
    <w:p>
      <w:r>
        <w:rPr>
          <w:b/>
        </w:rPr>
        <w:t xml:space="preserve">Tulos</w:t>
      </w:r>
    </w:p>
    <w:p>
      <w:r>
        <w:t xml:space="preserve">Jos haluat tulostaa tulostimella, paina kuvaketta.</w:t>
      </w:r>
    </w:p>
    <w:p>
      <w:r>
        <w:rPr>
          <w:b/>
        </w:rPr>
        <w:t xml:space="preserve">Tulos</w:t>
      </w:r>
    </w:p>
    <w:p>
      <w:r>
        <w:t xml:space="preserve">Jos haluat tulostaa tallennuksen, paina kuvaketta .</w:t>
      </w:r>
    </w:p>
    <w:p>
      <w:r>
        <w:rPr>
          <w:b/>
        </w:rPr>
        <w:t xml:space="preserve">Tulos</w:t>
      </w:r>
    </w:p>
    <w:p>
      <w:r>
        <w:t xml:space="preserve">Jos haluat kuolla videolle niin sinun pitäisi lopettaa kuvake .</w:t>
      </w:r>
    </w:p>
    <w:p>
      <w:r>
        <w:rPr>
          <w:b/>
        </w:rPr>
        <w:t xml:space="preserve">Esimerkki 4.1007</w:t>
      </w:r>
    </w:p>
    <w:p>
      <w:r>
        <w:t xml:space="preserve">Täyttäisit runon, koska haluat tehdä vaikutuksen luojaasi .</w:t>
      </w:r>
    </w:p>
    <w:p>
      <w:r>
        <w:rPr>
          <w:b/>
        </w:rPr>
        <w:t xml:space="preserve">Tulos</w:t>
      </w:r>
    </w:p>
    <w:p>
      <w:r>
        <w:t xml:space="preserve">Kirjoittaisit runon, koska tiedät tehdä vaikutuksen kasvoihisi .</w:t>
      </w:r>
    </w:p>
    <w:p>
      <w:r>
        <w:rPr>
          <w:b/>
        </w:rPr>
        <w:t xml:space="preserve">Tulos</w:t>
      </w:r>
    </w:p>
    <w:p>
      <w:r>
        <w:t xml:space="preserve">Seuraisit runoa, koska uskot tekeväsi vaikutuksen rakastajallesi .</w:t>
      </w:r>
    </w:p>
    <w:p>
      <w:r>
        <w:rPr>
          <w:b/>
        </w:rPr>
        <w:t xml:space="preserve">Tulos</w:t>
      </w:r>
    </w:p>
    <w:p>
      <w:r>
        <w:t xml:space="preserve">Kirjoittaisit runon, koska haluat tehdä vaikutuksen rakastajallesi.</w:t>
      </w:r>
    </w:p>
    <w:p>
      <w:r>
        <w:rPr>
          <w:b/>
        </w:rPr>
        <w:t xml:space="preserve">Tulos</w:t>
      </w:r>
    </w:p>
    <w:p>
      <w:r>
        <w:t xml:space="preserve">Sinusta tuntuisi virhe, koska haluat tehdä vaikutuksen rakastajasi .</w:t>
      </w:r>
    </w:p>
    <w:p>
      <w:r>
        <w:rPr>
          <w:b/>
        </w:rPr>
        <w:t xml:space="preserve">Esimerkki 4.1008</w:t>
      </w:r>
    </w:p>
    <w:p>
      <w:r>
        <w:t xml:space="preserve">Esitän kansalleni hyviä nimiä .</w:t>
      </w:r>
    </w:p>
    <w:p>
      <w:r>
        <w:rPr>
          <w:b/>
        </w:rPr>
        <w:t xml:space="preserve">Tulos</w:t>
      </w:r>
    </w:p>
    <w:p>
      <w:r>
        <w:t xml:space="preserve">Annoin työpöydälleni hyvän huomenen suukon .</w:t>
      </w:r>
    </w:p>
    <w:p>
      <w:r>
        <w:rPr>
          <w:b/>
        </w:rPr>
        <w:t xml:space="preserve">Tulos</w:t>
      </w:r>
    </w:p>
    <w:p>
      <w:r>
        <w:t xml:space="preserve">Annoin miehelleni hyvän huomenen suukon.</w:t>
      </w:r>
    </w:p>
    <w:p>
      <w:r>
        <w:rPr>
          <w:b/>
        </w:rPr>
        <w:t xml:space="preserve">Tulos</w:t>
      </w:r>
    </w:p>
    <w:p>
      <w:r>
        <w:t xml:space="preserve">Suutelin h hyvällä tavalla .</w:t>
      </w:r>
    </w:p>
    <w:p>
      <w:r>
        <w:rPr>
          <w:b/>
        </w:rPr>
        <w:t xml:space="preserve">Tulos</w:t>
      </w:r>
    </w:p>
    <w:p>
      <w:r>
        <w:t xml:space="preserve">Suutelin kultaani hyvää huomenta .</w:t>
      </w:r>
    </w:p>
    <w:p>
      <w:r>
        <w:rPr>
          <w:b/>
        </w:rPr>
        <w:t xml:space="preserve">Esimerkki 4.1009</w:t>
      </w:r>
    </w:p>
    <w:p>
      <w:r>
        <w:t xml:space="preserve">Jos opetat saada voiman manipulointia, sinun pitäisi syödä epäterveellistä ruokaa .</w:t>
      </w:r>
    </w:p>
    <w:p>
      <w:r>
        <w:rPr>
          <w:b/>
        </w:rPr>
        <w:t xml:space="preserve">Tulos</w:t>
      </w:r>
    </w:p>
    <w:p>
      <w:r>
        <w:t xml:space="preserve">Jos haluat saada sydänkohtauksen, sinun pitäisi syödä epäterveellistä ruokaa.</w:t>
      </w:r>
    </w:p>
    <w:p>
      <w:r>
        <w:rPr>
          <w:b/>
        </w:rPr>
        <w:t xml:space="preserve">Tulos</w:t>
      </w:r>
    </w:p>
    <w:p>
      <w:r>
        <w:t xml:space="preserve">Jos kasvaa on elämäntapa toimintahäiriö niin sinun pitäisi syödä epäterveellistä ruokaa .</w:t>
      </w:r>
    </w:p>
    <w:p>
      <w:r>
        <w:rPr>
          <w:b/>
        </w:rPr>
        <w:t xml:space="preserve">Tulos</w:t>
      </w:r>
    </w:p>
    <w:p>
      <w:r>
        <w:t xml:space="preserve">Jos pyydät kakkukulhoa, sinun pitäisi syödä epäterveellistä ruokaa .</w:t>
      </w:r>
    </w:p>
    <w:p>
      <w:r>
        <w:rPr>
          <w:b/>
        </w:rPr>
        <w:t xml:space="preserve">Tulos</w:t>
      </w:r>
    </w:p>
    <w:p>
      <w:r>
        <w:t xml:space="preserve">Jos haluat saada sydänkohtauksen, sinun pitäisi laihduttaa epäterveellisiä ruokia .</w:t>
      </w:r>
    </w:p>
    <w:p>
      <w:r>
        <w:rPr>
          <w:b/>
        </w:rPr>
        <w:t xml:space="preserve">Esimerkki 4.1010</w:t>
      </w:r>
    </w:p>
    <w:p>
      <w:r>
        <w:t xml:space="preserve">Palvelet todennäköisesti meriravintolaa ympäristössä .</w:t>
      </w:r>
    </w:p>
    <w:p>
      <w:r>
        <w:rPr>
          <w:b/>
        </w:rPr>
        <w:t xml:space="preserve">Tulos</w:t>
      </w:r>
    </w:p>
    <w:p>
      <w:r>
        <w:t xml:space="preserve">Luet todennäköisesti mereneläviä ravintola järjestyksessä .</w:t>
      </w:r>
    </w:p>
    <w:p>
      <w:r>
        <w:rPr>
          <w:b/>
        </w:rPr>
        <w:t xml:space="preserve">Tulos</w:t>
      </w:r>
    </w:p>
    <w:p>
      <w:r>
        <w:t xml:space="preserve">Olet todennäköisesti tilata mereneläviä ravintola takapihalla .</w:t>
      </w:r>
    </w:p>
    <w:p>
      <w:r>
        <w:rPr>
          <w:b/>
        </w:rPr>
        <w:t xml:space="preserve">Tulos</w:t>
      </w:r>
    </w:p>
    <w:p>
      <w:r>
        <w:t xml:space="preserve">Olet hämmentynyt löytää mereneläviä ravintola rannalla .</w:t>
      </w:r>
    </w:p>
    <w:p>
      <w:r>
        <w:rPr>
          <w:b/>
        </w:rPr>
        <w:t xml:space="preserve">Tulos</w:t>
      </w:r>
    </w:p>
    <w:p>
      <w:r>
        <w:t xml:space="preserve">Rannalta löytyy todennäköisesti kalaravintola.</w:t>
      </w:r>
    </w:p>
    <w:p>
      <w:r>
        <w:rPr>
          <w:b/>
        </w:rPr>
        <w:t xml:space="preserve">Esimerkki 4.1011</w:t>
      </w:r>
    </w:p>
    <w:p>
      <w:r>
        <w:t xml:space="preserve">Voit käyttää kukkia, jotta voit viettää niitä ja koristella kotiasi .</w:t>
      </w:r>
    </w:p>
    <w:p>
      <w:r>
        <w:rPr>
          <w:b/>
        </w:rPr>
        <w:t xml:space="preserve">Tulos</w:t>
      </w:r>
    </w:p>
    <w:p>
      <w:r>
        <w:t xml:space="preserve">Voit kasvattaa kukkia, jotta voit leikata niitä ja koristella kotiasi.</w:t>
      </w:r>
    </w:p>
    <w:p>
      <w:r>
        <w:rPr>
          <w:b/>
        </w:rPr>
        <w:t xml:space="preserve">Tulos</w:t>
      </w:r>
    </w:p>
    <w:p>
      <w:r>
        <w:t xml:space="preserve">Voit imuroida kukkia, jotta voit leikata niitä ja koristella kotiasi.</w:t>
      </w:r>
    </w:p>
    <w:p>
      <w:r>
        <w:rPr>
          <w:b/>
        </w:rPr>
        <w:t xml:space="preserve">Tulos</w:t>
      </w:r>
    </w:p>
    <w:p>
      <w:r>
        <w:t xml:space="preserve">Voit toimittaa kukkia, jotta voit luokitella ne ja koristella kotisi .</w:t>
      </w:r>
    </w:p>
    <w:p>
      <w:r>
        <w:rPr>
          <w:b/>
        </w:rPr>
        <w:t xml:space="preserve">Tulos</w:t>
      </w:r>
    </w:p>
    <w:p>
      <w:r>
        <w:t xml:space="preserve">Voit ottaa näytteen kukista, jotta voit analysoida niitä ja koristella kalenteriasi .</w:t>
      </w:r>
    </w:p>
    <w:p>
      <w:r>
        <w:rPr>
          <w:b/>
        </w:rPr>
        <w:t xml:space="preserve">Esimerkki 4.1012</w:t>
      </w:r>
    </w:p>
    <w:p>
      <w:r>
        <w:t xml:space="preserve">Rahan varastaminen taksinkuljettajalta on huijausta .</w:t>
      </w:r>
    </w:p>
    <w:p>
      <w:r>
        <w:rPr>
          <w:b/>
        </w:rPr>
        <w:t xml:space="preserve">Tulos</w:t>
      </w:r>
    </w:p>
    <w:p>
      <w:r>
        <w:t xml:space="preserve">Rahan varastaminen taksinkuljettajalta on rikos.</w:t>
      </w:r>
    </w:p>
    <w:p>
      <w:r>
        <w:rPr>
          <w:b/>
        </w:rPr>
        <w:t xml:space="preserve">Tulos</w:t>
      </w:r>
    </w:p>
    <w:p>
      <w:r>
        <w:t xml:space="preserve">Rahan varastaminen taksinkuljettajalta on hakkerointia .</w:t>
      </w:r>
    </w:p>
    <w:p>
      <w:r>
        <w:rPr>
          <w:b/>
        </w:rPr>
        <w:t xml:space="preserve">Tulos</w:t>
      </w:r>
    </w:p>
    <w:p>
      <w:r>
        <w:t xml:space="preserve">Loman varastaminen taksinkuljettajalta on rikos .</w:t>
      </w:r>
    </w:p>
    <w:p>
      <w:r>
        <w:rPr>
          <w:b/>
        </w:rPr>
        <w:t xml:space="preserve">Tulos</w:t>
      </w:r>
    </w:p>
    <w:p>
      <w:r>
        <w:t xml:space="preserve">Rahan varastaminen taksinkuljettajalta on kardinaali .</w:t>
      </w:r>
    </w:p>
    <w:p>
      <w:r>
        <w:rPr>
          <w:b/>
        </w:rPr>
        <w:t xml:space="preserve">Esimerkki 4.1013</w:t>
      </w:r>
    </w:p>
    <w:p>
      <w:r>
        <w:t xml:space="preserve">Ihmiset näkevät selvästi toisen paidan, kun he katsovat ranteeseensa.</w:t>
      </w:r>
    </w:p>
    <w:p>
      <w:r>
        <w:rPr>
          <w:b/>
        </w:rPr>
        <w:t xml:space="preserve">Tulos</w:t>
      </w:r>
    </w:p>
    <w:p>
      <w:r>
        <w:t xml:space="preserve">Ihmiset näkevät selvästi toisen paidan, kun he katsovat hänen kasvojaan.</w:t>
      </w:r>
    </w:p>
    <w:p>
      <w:r>
        <w:rPr>
          <w:b/>
        </w:rPr>
        <w:t xml:space="preserve">Tulos</w:t>
      </w:r>
    </w:p>
    <w:p>
      <w:r>
        <w:t xml:space="preserve">Ihmiset näkevät selvästi toisen paidan, kun katsovat heidän historiaansa.</w:t>
      </w:r>
    </w:p>
    <w:p>
      <w:r>
        <w:rPr>
          <w:b/>
        </w:rPr>
        <w:t xml:space="preserve">Tulos</w:t>
      </w:r>
    </w:p>
    <w:p>
      <w:r>
        <w:t xml:space="preserve">Ihmiset näkevät selvästi toisen paidan, kun he syövät hänen kasvojaan.</w:t>
      </w:r>
    </w:p>
    <w:p>
      <w:r>
        <w:rPr>
          <w:b/>
        </w:rPr>
        <w:t xml:space="preserve">Tulos</w:t>
      </w:r>
    </w:p>
    <w:p>
      <w:r>
        <w:t xml:space="preserve">Ihmiset voivat selvästi lähestyä toisen paitaa katsoessaan kameraansa .</w:t>
      </w:r>
    </w:p>
    <w:p>
      <w:r>
        <w:rPr>
          <w:b/>
        </w:rPr>
        <w:t xml:space="preserve">Esimerkki 4.1014</w:t>
      </w:r>
    </w:p>
    <w:p>
      <w:r>
        <w:t xml:space="preserve">Jos et pidä sodankäynnistä, sinun pitäisi ostaa aseita .</w:t>
      </w:r>
    </w:p>
    <w:p>
      <w:r>
        <w:rPr>
          <w:b/>
        </w:rPr>
        <w:t xml:space="preserve">Tulos</w:t>
      </w:r>
    </w:p>
    <w:p>
      <w:r>
        <w:t xml:space="preserve">Jos haluat taistella sotaa vastaan, sinun pitäisi ostaa aseita.</w:t>
      </w:r>
    </w:p>
    <w:p>
      <w:r>
        <w:rPr>
          <w:b/>
        </w:rPr>
        <w:t xml:space="preserve">Tulos</w:t>
      </w:r>
    </w:p>
    <w:p>
      <w:r>
        <w:t xml:space="preserve">Jos haluatte tuottaa sotaa, teidän pitäisi tappaa aseita .</w:t>
      </w:r>
    </w:p>
    <w:p>
      <w:r>
        <w:rPr>
          <w:b/>
        </w:rPr>
        <w:t xml:space="preserve">Tulos</w:t>
      </w:r>
    </w:p>
    <w:p>
      <w:r>
        <w:t xml:space="preserve">Jos haluatte käydä sotaa, teillä pitäisi olla varaa aseisiin .</w:t>
      </w:r>
    </w:p>
    <w:p>
      <w:r>
        <w:rPr>
          <w:b/>
        </w:rPr>
        <w:t xml:space="preserve">Tulos</w:t>
      </w:r>
    </w:p>
    <w:p>
      <w:r>
        <w:t xml:space="preserve">Jos haluatte käydä sotaa, teidän pitäisi ostaa aseita .</w:t>
      </w:r>
    </w:p>
    <w:p>
      <w:r>
        <w:rPr>
          <w:b/>
        </w:rPr>
        <w:t xml:space="preserve">Esimerkki 4.1015</w:t>
      </w:r>
    </w:p>
    <w:p>
      <w:r>
        <w:t xml:space="preserve">Pikaruoka ei maksa paljon rahaa.</w:t>
      </w:r>
    </w:p>
    <w:p>
      <w:r>
        <w:rPr>
          <w:b/>
        </w:rPr>
        <w:t xml:space="preserve">Tulos</w:t>
      </w:r>
    </w:p>
    <w:p>
      <w:r>
        <w:t xml:space="preserve">Pikaruoka ei näe paljon rahaa .</w:t>
      </w:r>
    </w:p>
    <w:p>
      <w:r>
        <w:rPr>
          <w:b/>
        </w:rPr>
        <w:t xml:space="preserve">Tulos</w:t>
      </w:r>
    </w:p>
    <w:p>
      <w:r>
        <w:t xml:space="preserve">Pikaruoka ei n't mi paljon rahaa .</w:t>
      </w:r>
    </w:p>
    <w:p>
      <w:r>
        <w:rPr>
          <w:b/>
        </w:rPr>
        <w:t xml:space="preserve">Tulos</w:t>
      </w:r>
    </w:p>
    <w:p>
      <w:r>
        <w:t xml:space="preserve">Pikaruoka ei n't levitä paljon mainetta .</w:t>
      </w:r>
    </w:p>
    <w:p>
      <w:r>
        <w:rPr>
          <w:b/>
        </w:rPr>
        <w:t xml:space="preserve">Tulos</w:t>
      </w:r>
    </w:p>
    <w:p>
      <w:r>
        <w:t xml:space="preserve">Pikaruoka ei n'kuulosta paljon rahaa .</w:t>
      </w:r>
    </w:p>
    <w:p>
      <w:r>
        <w:rPr>
          <w:b/>
        </w:rPr>
        <w:t xml:space="preserve">Esimerkki 4.1016</w:t>
      </w:r>
    </w:p>
    <w:p>
      <w:r>
        <w:t xml:space="preserve">Todennäköisesti löydät hevosen koiran hyppytehtaalta .</w:t>
      </w:r>
    </w:p>
    <w:p>
      <w:r>
        <w:rPr>
          <w:b/>
        </w:rPr>
        <w:t xml:space="preserve">Tulos</w:t>
      </w:r>
    </w:p>
    <w:p>
      <w:r>
        <w:t xml:space="preserve">Asut todennäköisesti sviitissä koiranruokatehtaassa .</w:t>
      </w:r>
    </w:p>
    <w:p>
      <w:r>
        <w:rPr>
          <w:b/>
        </w:rPr>
        <w:t xml:space="preserve">Tulos</w:t>
      </w:r>
    </w:p>
    <w:p>
      <w:r>
        <w:t xml:space="preserve">Koiranruokatehtaasta löytyy todennäköisesti hevonen.</w:t>
      </w:r>
    </w:p>
    <w:p>
      <w:r>
        <w:rPr>
          <w:b/>
        </w:rPr>
        <w:t xml:space="preserve">Tulos</w:t>
      </w:r>
    </w:p>
    <w:p>
      <w:r>
        <w:t xml:space="preserve">Olet todennäköisesti naimisiin hevonen ravintolassa ruoan toimitus .</w:t>
      </w:r>
    </w:p>
    <w:p>
      <w:r>
        <w:rPr>
          <w:b/>
        </w:rPr>
        <w:t xml:space="preserve">Tulos</w:t>
      </w:r>
    </w:p>
    <w:p>
      <w:r>
        <w:t xml:space="preserve">Olet todennäköisesti kääntää hevosen kalanruokapellolla .</w:t>
      </w:r>
    </w:p>
    <w:p>
      <w:r>
        <w:rPr>
          <w:b/>
        </w:rPr>
        <w:t xml:space="preserve">Esimerkki 4.1017</w:t>
      </w:r>
    </w:p>
    <w:p>
      <w:r>
        <w:t xml:space="preserve">Kotini nukkuu puolestani kanssani .</w:t>
      </w:r>
    </w:p>
    <w:p>
      <w:r>
        <w:rPr>
          <w:b/>
        </w:rPr>
        <w:t xml:space="preserve">Tulos</w:t>
      </w:r>
    </w:p>
    <w:p>
      <w:r>
        <w:t xml:space="preserve">Kissani nukkuu minun luonani .</w:t>
      </w:r>
    </w:p>
    <w:p>
      <w:r>
        <w:rPr>
          <w:b/>
        </w:rPr>
        <w:t xml:space="preserve">Tulos</w:t>
      </w:r>
    </w:p>
    <w:p>
      <w:r>
        <w:t xml:space="preserve">Kissani nukkuu kanssani laastarillani .</w:t>
      </w:r>
    </w:p>
    <w:p>
      <w:r>
        <w:rPr>
          <w:b/>
        </w:rPr>
        <w:t xml:space="preserve">Tulos</w:t>
      </w:r>
    </w:p>
    <w:p>
      <w:r>
        <w:t xml:space="preserve">Minun yksi nukkuu sängyssäni kanssani .</w:t>
      </w:r>
    </w:p>
    <w:p>
      <w:r>
        <w:rPr>
          <w:b/>
        </w:rPr>
        <w:t xml:space="preserve">Tulos</w:t>
      </w:r>
    </w:p>
    <w:p>
      <w:r>
        <w:t xml:space="preserve">Kissani nukkuu sängyssäni kanssani.</w:t>
      </w:r>
    </w:p>
    <w:p>
      <w:r>
        <w:rPr>
          <w:b/>
        </w:rPr>
        <w:t xml:space="preserve">Esimerkki 4.1018</w:t>
      </w:r>
    </w:p>
    <w:p>
      <w:r>
        <w:t xml:space="preserve">Menisit elokuviin, koska seuraat elokuvan näyttelijää .</w:t>
      </w:r>
    </w:p>
    <w:p>
      <w:r>
        <w:rPr>
          <w:b/>
        </w:rPr>
        <w:t xml:space="preserve">Tulos</w:t>
      </w:r>
    </w:p>
    <w:p>
      <w:r>
        <w:t xml:space="preserve">Kuvaat elokuvaan, koska pidät energiaa muodossa .</w:t>
      </w:r>
    </w:p>
    <w:p>
      <w:r>
        <w:rPr>
          <w:b/>
        </w:rPr>
        <w:t xml:space="preserve">Tulos</w:t>
      </w:r>
    </w:p>
    <w:p>
      <w:r>
        <w:t xml:space="preserve">Menisit elokuvaan, koska sinulla on näyttelijä tilanteessa .</w:t>
      </w:r>
    </w:p>
    <w:p>
      <w:r>
        <w:rPr>
          <w:b/>
        </w:rPr>
        <w:t xml:space="preserve">Tulos</w:t>
      </w:r>
    </w:p>
    <w:p>
      <w:r>
        <w:t xml:space="preserve">Taistelisit elokuvaan, koska pidät maailmankaikkeuden asiantuntijasta .</w:t>
      </w:r>
    </w:p>
    <w:p>
      <w:r>
        <w:rPr>
          <w:b/>
        </w:rPr>
        <w:t xml:space="preserve">Tulos</w:t>
      </w:r>
    </w:p>
    <w:p>
      <w:r>
        <w:t xml:space="preserve">Menisit elokuviin, koska pidät elokuvan näyttelijästä.</w:t>
      </w:r>
    </w:p>
    <w:p>
      <w:r>
        <w:rPr>
          <w:b/>
        </w:rPr>
        <w:t xml:space="preserve">Esimerkki 4.1019</w:t>
      </w:r>
    </w:p>
    <w:p>
      <w:r>
        <w:t xml:space="preserve">Kun kaikki maailman ihmiset teurastetaan, kyseessä on maailmansota.</w:t>
      </w:r>
    </w:p>
    <w:p>
      <w:r>
        <w:rPr>
          <w:b/>
        </w:rPr>
        <w:t xml:space="preserve">Tulos</w:t>
      </w:r>
    </w:p>
    <w:p>
      <w:r>
        <w:t xml:space="preserve">Kun kaikki maailmassa taistelevat, se on maailmansota.</w:t>
      </w:r>
    </w:p>
    <w:p>
      <w:r>
        <w:rPr>
          <w:b/>
        </w:rPr>
        <w:t xml:space="preserve">Tulos</w:t>
      </w:r>
    </w:p>
    <w:p>
      <w:r>
        <w:t xml:space="preserve">Kun kaikki maailmassa valittavat, se on maailmansota.</w:t>
      </w:r>
    </w:p>
    <w:p>
      <w:r>
        <w:rPr>
          <w:b/>
        </w:rPr>
        <w:t xml:space="preserve">Tulos</w:t>
      </w:r>
    </w:p>
    <w:p>
      <w:r>
        <w:t xml:space="preserve">Kun kaikki maailman ihmiset ovat poissa, se on maailmansota.</w:t>
      </w:r>
    </w:p>
    <w:p>
      <w:r>
        <w:rPr>
          <w:b/>
        </w:rPr>
        <w:t xml:space="preserve">Tulos</w:t>
      </w:r>
    </w:p>
    <w:p>
      <w:r>
        <w:t xml:space="preserve">Kun kaikki maailmassa voittavat, kyseessä on maailmansota.</w:t>
      </w:r>
    </w:p>
    <w:p>
      <w:r>
        <w:rPr>
          <w:b/>
        </w:rPr>
        <w:t xml:space="preserve">Esimerkki 4.1020</w:t>
      </w:r>
    </w:p>
    <w:p>
      <w:r>
        <w:t xml:space="preserve">Useimmat hirvenmetsästäjät tappavat hirviä narulla .</w:t>
      </w:r>
    </w:p>
    <w:p>
      <w:r>
        <w:rPr>
          <w:b/>
        </w:rPr>
        <w:t xml:space="preserve">Tulos</w:t>
      </w:r>
    </w:p>
    <w:p>
      <w:r>
        <w:t xml:space="preserve">Useimmat hirvenmetsästäjät keräävät hirviä aseella .</w:t>
      </w:r>
    </w:p>
    <w:p>
      <w:r>
        <w:rPr>
          <w:b/>
        </w:rPr>
        <w:t xml:space="preserve">Tulos</w:t>
      </w:r>
    </w:p>
    <w:p>
      <w:r>
        <w:t xml:space="preserve">Useimmat hirvenmetsästäjät estävät hirviä aseella .</w:t>
      </w:r>
    </w:p>
    <w:p>
      <w:r>
        <w:rPr>
          <w:b/>
        </w:rPr>
        <w:t xml:space="preserve">Tulos</w:t>
      </w:r>
    </w:p>
    <w:p>
      <w:r>
        <w:t xml:space="preserve">Useimmat hirvenmetsästäjät tappavat hirviä kengällä .</w:t>
      </w:r>
    </w:p>
    <w:p>
      <w:r>
        <w:rPr>
          <w:b/>
        </w:rPr>
        <w:t xml:space="preserve">Tulos</w:t>
      </w:r>
    </w:p>
    <w:p>
      <w:r>
        <w:t xml:space="preserve">Useimmat hirvenmetsästäjät tappavat hirviä aseella.</w:t>
      </w:r>
    </w:p>
    <w:p>
      <w:r>
        <w:rPr>
          <w:b/>
        </w:rPr>
        <w:t xml:space="preserve">Esimerkki 4.1021</w:t>
      </w:r>
    </w:p>
    <w:p>
      <w:r>
        <w:t xml:space="preserve">Voit pyyhkiä kyyneleen pois sormella.</w:t>
      </w:r>
    </w:p>
    <w:p>
      <w:r>
        <w:rPr>
          <w:b/>
        </w:rPr>
        <w:t xml:space="preserve">Tulos</w:t>
      </w:r>
    </w:p>
    <w:p>
      <w:r>
        <w:t xml:space="preserve">Voit käyttää sormea pumpataksesi madon pois .</w:t>
      </w:r>
    </w:p>
    <w:p>
      <w:r>
        <w:rPr>
          <w:b/>
        </w:rPr>
        <w:t xml:space="preserve">Tulos</w:t>
      </w:r>
    </w:p>
    <w:p>
      <w:r>
        <w:t xml:space="preserve">Voit pyyhkiä sormin pois kolhun .</w:t>
      </w:r>
    </w:p>
    <w:p>
      <w:r>
        <w:rPr>
          <w:b/>
        </w:rPr>
        <w:t xml:space="preserve">Tulos</w:t>
      </w:r>
    </w:p>
    <w:p>
      <w:r>
        <w:t xml:space="preserve">Voit pyyhkiä hymyn pois sormella .</w:t>
      </w:r>
    </w:p>
    <w:p>
      <w:r>
        <w:rPr>
          <w:b/>
        </w:rPr>
        <w:t xml:space="preserve">Tulos</w:t>
      </w:r>
    </w:p>
    <w:p>
      <w:r>
        <w:t xml:space="preserve">Voit käyttää sormea kepin kallistamiseen .</w:t>
      </w:r>
    </w:p>
    <w:p>
      <w:r>
        <w:rPr>
          <w:b/>
        </w:rPr>
        <w:t xml:space="preserve">Esimerkki 4.1022</w:t>
      </w:r>
    </w:p>
    <w:p>
      <w:r>
        <w:t xml:space="preserve">Voit käyttää radiostudiota musiikin äänittämiseen.</w:t>
      </w:r>
    </w:p>
    <w:p>
      <w:r>
        <w:rPr>
          <w:b/>
        </w:rPr>
        <w:t xml:space="preserve">Tulos</w:t>
      </w:r>
    </w:p>
    <w:p>
      <w:r>
        <w:t xml:space="preserve">Voit manipuloida radioviestiä musiikin tallentamiseksi .</w:t>
      </w:r>
    </w:p>
    <w:p>
      <w:r>
        <w:rPr>
          <w:b/>
        </w:rPr>
        <w:t xml:space="preserve">Tulos</w:t>
      </w:r>
    </w:p>
    <w:p>
      <w:r>
        <w:t xml:space="preserve">Voit käyttää kamerastudiota musiikin tallentamiseen .</w:t>
      </w:r>
    </w:p>
    <w:p>
      <w:r>
        <w:rPr>
          <w:b/>
        </w:rPr>
        <w:t xml:space="preserve">Tulos</w:t>
      </w:r>
    </w:p>
    <w:p>
      <w:r>
        <w:t xml:space="preserve">Voit käyttää rock-studiota musiikin äänittämiseen .</w:t>
      </w:r>
    </w:p>
    <w:p>
      <w:r>
        <w:rPr>
          <w:b/>
        </w:rPr>
        <w:t xml:space="preserve">Tulos</w:t>
      </w:r>
    </w:p>
    <w:p>
      <w:r>
        <w:t xml:space="preserve">Voit käyttää lasistudiota musiikin äänittämiseen .</w:t>
      </w:r>
    </w:p>
    <w:p>
      <w:r>
        <w:rPr>
          <w:b/>
        </w:rPr>
        <w:t xml:space="preserve">Esimerkki 4.1023</w:t>
      </w:r>
    </w:p>
    <w:p>
      <w:r>
        <w:t xml:space="preserve">Jos luotat haudata kadonnut hirvi niin sinun pitäisi luotain todennäköisiä paikkoja .</w:t>
      </w:r>
    </w:p>
    <w:p>
      <w:r>
        <w:rPr>
          <w:b/>
        </w:rPr>
        <w:t xml:space="preserve">Tulos</w:t>
      </w:r>
    </w:p>
    <w:p>
      <w:r>
        <w:t xml:space="preserve">Jos juokset tunnistamaan menetettyä aikaa, sinun pitäisi tutkia todennäköisiä paikkoja .</w:t>
      </w:r>
    </w:p>
    <w:p>
      <w:r>
        <w:rPr>
          <w:b/>
        </w:rPr>
        <w:t xml:space="preserve">Tulos</w:t>
      </w:r>
    </w:p>
    <w:p>
      <w:r>
        <w:t xml:space="preserve">Jos haluat löytää kadonneen esineen, sinun on tutkittava todennäköisiä paikkoja.</w:t>
      </w:r>
    </w:p>
    <w:p>
      <w:r>
        <w:rPr>
          <w:b/>
        </w:rPr>
        <w:t xml:space="preserve">Tulos</w:t>
      </w:r>
    </w:p>
    <w:p>
      <w:r>
        <w:t xml:space="preserve">Jos haluat löytää kadonneen esineen, sinun on tutkittava todennäköisiä paikkoja .</w:t>
      </w:r>
    </w:p>
    <w:p>
      <w:r>
        <w:rPr>
          <w:b/>
        </w:rPr>
        <w:t xml:space="preserve">Tulos</w:t>
      </w:r>
    </w:p>
    <w:p>
      <w:r>
        <w:t xml:space="preserve">Jos yrität löytää kadonneen esineen, sinun on tutkittava todennäköisiä paikkoja.</w:t>
      </w:r>
    </w:p>
    <w:p>
      <w:r>
        <w:rPr>
          <w:b/>
        </w:rPr>
        <w:t xml:space="preserve">Esimerkki 4.1024</w:t>
      </w:r>
    </w:p>
    <w:p>
      <w:r>
        <w:t xml:space="preserve">Jos haluat luoda työtä, sinun pitäisi kytkeä tietokoneeseen .</w:t>
      </w:r>
    </w:p>
    <w:p>
      <w:r>
        <w:rPr>
          <w:b/>
        </w:rPr>
        <w:t xml:space="preserve">Tulos</w:t>
      </w:r>
    </w:p>
    <w:p>
      <w:r>
        <w:t xml:space="preserve">Jos haluat aloittaa työskentelyn, sinun on käynnistettävä tietokone.</w:t>
      </w:r>
    </w:p>
    <w:p>
      <w:r>
        <w:rPr>
          <w:b/>
        </w:rPr>
        <w:t xml:space="preserve">Tulos</w:t>
      </w:r>
    </w:p>
    <w:p>
      <w:r>
        <w:t xml:space="preserve">Jos haluat aloittaa virheenkorjauksen, sinun on kytkettävä mac päälle.</w:t>
      </w:r>
    </w:p>
    <w:p>
      <w:r>
        <w:rPr>
          <w:b/>
        </w:rPr>
        <w:t xml:space="preserve">Tulos</w:t>
      </w:r>
    </w:p>
    <w:p>
      <w:r>
        <w:t xml:space="preserve">Jos haluat aloittaa työn, sinun on kirjoitettava logosi .</w:t>
      </w:r>
    </w:p>
    <w:p>
      <w:r>
        <w:rPr>
          <w:b/>
        </w:rPr>
        <w:t xml:space="preserve">Tulos</w:t>
      </w:r>
    </w:p>
    <w:p>
      <w:r>
        <w:t xml:space="preserve">Jos haluat aloittaa työn, sinun pitäisi kytkeä pulssi päälle .</w:t>
      </w:r>
    </w:p>
    <w:p>
      <w:r>
        <w:rPr>
          <w:b/>
        </w:rPr>
        <w:t xml:space="preserve">Esimerkki 4.1025</w:t>
      </w:r>
    </w:p>
    <w:p>
      <w:r>
        <w:t xml:space="preserve">Jos haluat ohittaa ostoslistan, sinun pitäisi harjoitella lyijykynällä .</w:t>
      </w:r>
    </w:p>
    <w:p>
      <w:r>
        <w:rPr>
          <w:b/>
        </w:rPr>
        <w:t xml:space="preserve">Tulos</w:t>
      </w:r>
    </w:p>
    <w:p>
      <w:r>
        <w:t xml:space="preserve">Jos juoksette tekemään kissan listaa, teidän pitäisi hankkia kynä .</w:t>
      </w:r>
    </w:p>
    <w:p>
      <w:r>
        <w:rPr>
          <w:b/>
        </w:rPr>
        <w:t xml:space="preserve">Tulos</w:t>
      </w:r>
    </w:p>
    <w:p>
      <w:r>
        <w:t xml:space="preserve">Jos haluat tehdä ostoslistan, sinun kannattaa hankkia kynä.</w:t>
      </w:r>
    </w:p>
    <w:p>
      <w:r>
        <w:rPr>
          <w:b/>
        </w:rPr>
        <w:t xml:space="preserve">Tulos</w:t>
      </w:r>
    </w:p>
    <w:p>
      <w:r>
        <w:t xml:space="preserve">Jos haluat tehdä ostoslistan, sinun pitäisi hankkia laukku .</w:t>
      </w:r>
    </w:p>
    <w:p>
      <w:r>
        <w:rPr>
          <w:b/>
        </w:rPr>
        <w:t xml:space="preserve">Tulos</w:t>
      </w:r>
    </w:p>
    <w:p>
      <w:r>
        <w:t xml:space="preserve">Jos pysyt tehdä ostoslistan niin sinun pitäisi tuntea tulipalo .</w:t>
      </w:r>
    </w:p>
    <w:p>
      <w:r>
        <w:rPr>
          <w:b/>
        </w:rPr>
        <w:t xml:space="preserve">Esimerkki 4.1026</w:t>
      </w:r>
    </w:p>
    <w:p>
      <w:r>
        <w:t xml:space="preserve">Hänellä on oltava muutama työkalu kaiken varalta .</w:t>
      </w:r>
    </w:p>
    <w:p>
      <w:r>
        <w:rPr>
          <w:b/>
        </w:rPr>
        <w:t xml:space="preserve">Tulos</w:t>
      </w:r>
    </w:p>
    <w:p>
      <w:r>
        <w:t xml:space="preserve">net tarvitsee muutamia työkaluja kaiken varalta .</w:t>
      </w:r>
    </w:p>
    <w:p>
      <w:r>
        <w:rPr>
          <w:b/>
        </w:rPr>
        <w:t xml:space="preserve">Tulos</w:t>
      </w:r>
    </w:p>
    <w:p>
      <w:r>
        <w:t xml:space="preserve">jolla on oltava muutama vinkki kaiken varalta .</w:t>
      </w:r>
    </w:p>
    <w:p>
      <w:r>
        <w:rPr>
          <w:b/>
        </w:rPr>
        <w:t xml:space="preserve">Tulos</w:t>
      </w:r>
    </w:p>
    <w:p>
      <w:r>
        <w:t xml:space="preserve">php tarvitsee muutaman työkalun kaiken varalta .</w:t>
      </w:r>
    </w:p>
    <w:p>
      <w:r>
        <w:rPr>
          <w:b/>
        </w:rPr>
        <w:t xml:space="preserve">Tulos</w:t>
      </w:r>
    </w:p>
    <w:p>
      <w:r>
        <w:t xml:space="preserve">Jokaisella on oltava muutama työkalu kaiken varalta.</w:t>
      </w:r>
    </w:p>
    <w:p>
      <w:r>
        <w:rPr>
          <w:b/>
        </w:rPr>
        <w:t xml:space="preserve">Esimerkki 4.1027</w:t>
      </w:r>
    </w:p>
    <w:p>
      <w:r>
        <w:t xml:space="preserve">Bass ja monni ovat molemmat kaloja, jotka voivat elää makeassa vedessä.</w:t>
      </w:r>
    </w:p>
    <w:p>
      <w:r>
        <w:rPr>
          <w:b/>
        </w:rPr>
        <w:t xml:space="preserve">Tulos</w:t>
      </w:r>
    </w:p>
    <w:p>
      <w:r>
        <w:t xml:space="preserve">Bass ja monni ovat molemmat kaloja, jotka voivat lisääntyä makeassa vedessä .</w:t>
      </w:r>
    </w:p>
    <w:p>
      <w:r>
        <w:rPr>
          <w:b/>
        </w:rPr>
        <w:t xml:space="preserve">Tulos</w:t>
      </w:r>
    </w:p>
    <w:p>
      <w:r>
        <w:t xml:space="preserve">Ahven ja muna ovat molemmat kaasuja, jotka voivat elää makeassa vedessä .</w:t>
      </w:r>
    </w:p>
    <w:p>
      <w:r>
        <w:rPr>
          <w:b/>
        </w:rPr>
        <w:t xml:space="preserve">Tulos</w:t>
      </w:r>
    </w:p>
    <w:p>
      <w:r>
        <w:t xml:space="preserve">Bass ja monni ovat molemmat kaloja, joita voi saada makeassa vedessä .</w:t>
      </w:r>
    </w:p>
    <w:p>
      <w:r>
        <w:rPr>
          <w:b/>
        </w:rPr>
        <w:t xml:space="preserve">Tulos</w:t>
      </w:r>
    </w:p>
    <w:p>
      <w:r>
        <w:t xml:space="preserve">Bass ja monni ovat molemmat kaloja, jotka voivat saapua makeaan veteen .</w:t>
      </w:r>
    </w:p>
    <w:p>
      <w:r>
        <w:rPr>
          <w:b/>
        </w:rPr>
        <w:t xml:space="preserve">Esimerkki 4.1028</w:t>
      </w:r>
    </w:p>
    <w:p>
      <w:r>
        <w:t xml:space="preserve">Sylkisit, koska haluat poistaa pahan kärpäsen suustasi.</w:t>
      </w:r>
    </w:p>
    <w:p>
      <w:r>
        <w:rPr>
          <w:b/>
        </w:rPr>
        <w:t xml:space="preserve">Tulos</w:t>
      </w:r>
    </w:p>
    <w:p>
      <w:r>
        <w:t xml:space="preserve">Sylkäisit, koska haluat poistaa vihasi huonon refleksin .</w:t>
      </w:r>
    </w:p>
    <w:p>
      <w:r>
        <w:rPr>
          <w:b/>
        </w:rPr>
        <w:t xml:space="preserve">Tulos</w:t>
      </w:r>
    </w:p>
    <w:p>
      <w:r>
        <w:t xml:space="preserve">Sylkisit, koska haluat poistaa pahan maun suustasi.</w:t>
      </w:r>
    </w:p>
    <w:p>
      <w:r>
        <w:rPr>
          <w:b/>
        </w:rPr>
        <w:t xml:space="preserve">Tulos</w:t>
      </w:r>
    </w:p>
    <w:p>
      <w:r>
        <w:t xml:space="preserve">Sylkäisit, koska haluat poistaa huonon tekstuurin puheestasi .</w:t>
      </w:r>
    </w:p>
    <w:p>
      <w:r>
        <w:rPr>
          <w:b/>
        </w:rPr>
        <w:t xml:space="preserve">Tulos</w:t>
      </w:r>
    </w:p>
    <w:p>
      <w:r>
        <w:t xml:space="preserve">Sylkäisit, koska haluat poistaa huonon mielikuvan itsestäsi.</w:t>
      </w:r>
    </w:p>
    <w:p>
      <w:r>
        <w:rPr>
          <w:b/>
        </w:rPr>
        <w:t xml:space="preserve">Esimerkki 4.1029</w:t>
      </w:r>
    </w:p>
    <w:p>
      <w:r>
        <w:t xml:space="preserve">Jos kirjoitatte vahvistaaksenne murhan, teidän sydämessänne pitäisi olla vihaa .</w:t>
      </w:r>
    </w:p>
    <w:p>
      <w:r>
        <w:rPr>
          <w:b/>
        </w:rPr>
        <w:t xml:space="preserve">Tulos</w:t>
      </w:r>
    </w:p>
    <w:p>
      <w:r>
        <w:t xml:space="preserve">Jos haluatte aloittaa murhan, teidän pitäisi olla toimivaltainen ampumisessanne .</w:t>
      </w:r>
    </w:p>
    <w:p>
      <w:r>
        <w:rPr>
          <w:b/>
        </w:rPr>
        <w:t xml:space="preserve">Tulos</w:t>
      </w:r>
    </w:p>
    <w:p>
      <w:r>
        <w:t xml:space="preserve">Jos ette onnistu tekemään murhaa, teidän pitäisi olla viha sydämessänne .</w:t>
      </w:r>
    </w:p>
    <w:p>
      <w:r>
        <w:rPr>
          <w:b/>
        </w:rPr>
        <w:t xml:space="preserve">Tulos</w:t>
      </w:r>
    </w:p>
    <w:p>
      <w:r>
        <w:t xml:space="preserve">Jos haluatte tehdä murhan, teidän pitäisi tuntea vihaa sydämessänne.</w:t>
      </w:r>
    </w:p>
    <w:p>
      <w:r>
        <w:rPr>
          <w:b/>
        </w:rPr>
        <w:t xml:space="preserve">Tulos</w:t>
      </w:r>
    </w:p>
    <w:p>
      <w:r>
        <w:t xml:space="preserve">Jos haluatte osoittaa murhaa, teidän pitäisi olla viha sydämessänne .</w:t>
      </w:r>
    </w:p>
    <w:p>
      <w:r>
        <w:rPr>
          <w:b/>
        </w:rPr>
        <w:t xml:space="preserve">Esimerkki 4.1030</w:t>
      </w:r>
    </w:p>
    <w:p>
      <w:r>
        <w:t xml:space="preserve">Aikana liikkuvan auton , voit astua kaasulle .</w:t>
      </w:r>
    </w:p>
    <w:p>
      <w:r>
        <w:rPr>
          <w:b/>
        </w:rPr>
        <w:t xml:space="preserve">Tulos</w:t>
      </w:r>
    </w:p>
    <w:p>
      <w:r>
        <w:t xml:space="preserve">Auton täytön aikana astuisit kaasulle.</w:t>
      </w:r>
    </w:p>
    <w:p>
      <w:r>
        <w:rPr>
          <w:b/>
        </w:rPr>
        <w:t xml:space="preserve">Tulos</w:t>
      </w:r>
    </w:p>
    <w:p>
      <w:r>
        <w:t xml:space="preserve">Ajon aikana laatikko , voit paukuttaa hihnaa .</w:t>
      </w:r>
    </w:p>
    <w:p>
      <w:r>
        <w:rPr>
          <w:b/>
        </w:rPr>
        <w:t xml:space="preserve">Tulos</w:t>
      </w:r>
    </w:p>
    <w:p>
      <w:r>
        <w:t xml:space="preserve">Aikana ajo auto , voit ohittaa t .</w:t>
      </w:r>
    </w:p>
    <w:p>
      <w:r>
        <w:rPr>
          <w:b/>
        </w:rPr>
        <w:t xml:space="preserve">Tulos</w:t>
      </w:r>
    </w:p>
    <w:p>
      <w:r>
        <w:t xml:space="preserve">Autoa ajaessasi astut kaasulle.</w:t>
      </w:r>
    </w:p>
    <w:p>
      <w:r>
        <w:rPr>
          <w:b/>
        </w:rPr>
        <w:t xml:space="preserve">Esimerkki 4.1031</w:t>
      </w:r>
    </w:p>
    <w:p>
      <w:r>
        <w:t xml:space="preserve">Olet todennäköisesti löytää tyttö minun numero .</w:t>
      </w:r>
    </w:p>
    <w:p>
      <w:r>
        <w:rPr>
          <w:b/>
        </w:rPr>
        <w:t xml:space="preserve">Tulos</w:t>
      </w:r>
    </w:p>
    <w:p>
      <w:r>
        <w:t xml:space="preserve">Määrittelette todennäköisesti alan omalla alallani .</w:t>
      </w:r>
    </w:p>
    <w:p>
      <w:r>
        <w:rPr>
          <w:b/>
        </w:rPr>
        <w:t xml:space="preserve">Tulos</w:t>
      </w:r>
    </w:p>
    <w:p>
      <w:r>
        <w:t xml:space="preserve">Sinä todennäköisesti korvaat erään tytön laivueessani .</w:t>
      </w:r>
    </w:p>
    <w:p>
      <w:r>
        <w:rPr>
          <w:b/>
        </w:rPr>
        <w:t xml:space="preserve">Tulos</w:t>
      </w:r>
    </w:p>
    <w:p>
      <w:r>
        <w:t xml:space="preserve">Löydät todennäköisesti tytön kellaristani.</w:t>
      </w:r>
    </w:p>
    <w:p>
      <w:r>
        <w:rPr>
          <w:b/>
        </w:rPr>
        <w:t xml:space="preserve">Tulos</w:t>
      </w:r>
    </w:p>
    <w:p>
      <w:r>
        <w:t xml:space="preserve">Todennäköisesti selviät ryömimällä kellarissani .</w:t>
      </w:r>
    </w:p>
    <w:p>
      <w:r>
        <w:rPr>
          <w:b/>
        </w:rPr>
        <w:t xml:space="preserve">Esimerkki 4.1032</w:t>
      </w:r>
    </w:p>
    <w:p>
      <w:r>
        <w:t xml:space="preserve">Talon edessä on todennäköisesti kuisti.</w:t>
      </w:r>
    </w:p>
    <w:p>
      <w:r>
        <w:rPr>
          <w:b/>
        </w:rPr>
        <w:t xml:space="preserve">Tulos</w:t>
      </w:r>
    </w:p>
    <w:p>
      <w:r>
        <w:t xml:space="preserve">Arvostat todennäköisesti kuistia tien edessä .</w:t>
      </w:r>
    </w:p>
    <w:p>
      <w:r>
        <w:rPr>
          <w:b/>
        </w:rPr>
        <w:t xml:space="preserve">Tulos</w:t>
      </w:r>
    </w:p>
    <w:p>
      <w:r>
        <w:t xml:space="preserve">Sinua epäilyttää löytää kuisti talon edessä .</w:t>
      </w:r>
    </w:p>
    <w:p>
      <w:r>
        <w:rPr>
          <w:b/>
        </w:rPr>
        <w:t xml:space="preserve">Tulos</w:t>
      </w:r>
    </w:p>
    <w:p>
      <w:r>
        <w:t xml:space="preserve">Olet todennäköisesti komento kuisti edessä kaupungin .</w:t>
      </w:r>
    </w:p>
    <w:p>
      <w:r>
        <w:rPr>
          <w:b/>
        </w:rPr>
        <w:t xml:space="preserve">Tulos</w:t>
      </w:r>
    </w:p>
    <w:p>
      <w:r>
        <w:t xml:space="preserve">Olet fiksu löytää tappelu professorin edessä .</w:t>
      </w:r>
    </w:p>
    <w:p>
      <w:r>
        <w:rPr>
          <w:b/>
        </w:rPr>
        <w:t xml:space="preserve">Esimerkki 4.1033</w:t>
      </w:r>
    </w:p>
    <w:p>
      <w:r>
        <w:t xml:space="preserve">Ihmiset voivat tuoda viiniä rock-juhliin .</w:t>
      </w:r>
    </w:p>
    <w:p>
      <w:r>
        <w:rPr>
          <w:b/>
        </w:rPr>
        <w:t xml:space="preserve">Tulos</w:t>
      </w:r>
    </w:p>
    <w:p>
      <w:r>
        <w:t xml:space="preserve">Ihmiset voivat tuoda viiniä tuleviin juhliin .</w:t>
      </w:r>
    </w:p>
    <w:p>
      <w:r>
        <w:rPr>
          <w:b/>
        </w:rPr>
        <w:t xml:space="preserve">Tulos</w:t>
      </w:r>
    </w:p>
    <w:p>
      <w:r>
        <w:t xml:space="preserve">Ihmiset voivat tuoda viiniä illanistujaisiin.</w:t>
      </w:r>
    </w:p>
    <w:p>
      <w:r>
        <w:rPr>
          <w:b/>
        </w:rPr>
        <w:t xml:space="preserve">Tulos</w:t>
      </w:r>
    </w:p>
    <w:p>
      <w:r>
        <w:t xml:space="preserve">Ihmiset voivat keittää viiniä kellarijuhliin .</w:t>
      </w:r>
    </w:p>
    <w:p>
      <w:r>
        <w:rPr>
          <w:b/>
        </w:rPr>
        <w:t xml:space="preserve">Tulos</w:t>
      </w:r>
    </w:p>
    <w:p>
      <w:r>
        <w:t xml:space="preserve">Ihmiset voivat raahata viiniä kaupungin juhliin .</w:t>
      </w:r>
    </w:p>
    <w:p>
      <w:r>
        <w:rPr>
          <w:b/>
        </w:rPr>
        <w:t xml:space="preserve">Esimerkki 4.1034</w:t>
      </w:r>
    </w:p>
    <w:p>
      <w:r>
        <w:t xml:space="preserve">Lentäjä muistelee siipiensä ansaitsemista.</w:t>
      </w:r>
    </w:p>
    <w:p>
      <w:r>
        <w:rPr>
          <w:b/>
        </w:rPr>
        <w:t xml:space="preserve">Tulos</w:t>
      </w:r>
    </w:p>
    <w:p>
      <w:r>
        <w:t xml:space="preserve">Tarkka-ampuja muistaa ansainneensa siipensä .</w:t>
      </w:r>
    </w:p>
    <w:p>
      <w:r>
        <w:rPr>
          <w:b/>
        </w:rPr>
        <w:t xml:space="preserve">Tulos</w:t>
      </w:r>
    </w:p>
    <w:p>
      <w:r>
        <w:t xml:space="preserve">Linjamies muistaa ansaita sopimuksensa .</w:t>
      </w:r>
    </w:p>
    <w:p>
      <w:r>
        <w:rPr>
          <w:b/>
        </w:rPr>
        <w:t xml:space="preserve">Tulos</w:t>
      </w:r>
    </w:p>
    <w:p>
      <w:r>
        <w:t xml:space="preserve">Juoksija muistaa ansainneensa siipensä .</w:t>
      </w:r>
    </w:p>
    <w:p>
      <w:r>
        <w:rPr>
          <w:b/>
        </w:rPr>
        <w:t xml:space="preserve">Tulos</w:t>
      </w:r>
    </w:p>
    <w:p>
      <w:r>
        <w:t xml:space="preserve">Soittaja muistaa ansainneensa siipensä .</w:t>
      </w:r>
    </w:p>
    <w:p>
      <w:r>
        <w:rPr>
          <w:b/>
        </w:rPr>
        <w:t xml:space="preserve">Esimerkki 4.1035</w:t>
      </w:r>
    </w:p>
    <w:p>
      <w:r>
        <w:t xml:space="preserve">Kitaran soittaminen aiheuttaa poksahtelevaa ääntä .</w:t>
      </w:r>
    </w:p>
    <w:p>
      <w:r>
        <w:rPr>
          <w:b/>
        </w:rPr>
        <w:t xml:space="preserve">Tulos</w:t>
      </w:r>
    </w:p>
    <w:p>
      <w:r>
        <w:t xml:space="preserve">Kitaran soittaminen aiheuttaa melua.</w:t>
      </w:r>
    </w:p>
    <w:p>
      <w:r>
        <w:rPr>
          <w:b/>
        </w:rPr>
        <w:t xml:space="preserve">Tulos</w:t>
      </w:r>
    </w:p>
    <w:p>
      <w:r>
        <w:t xml:space="preserve">Kartiota lyömällä saadaan aikaan suihketta .</w:t>
      </w:r>
    </w:p>
    <w:p>
      <w:r>
        <w:rPr>
          <w:b/>
        </w:rPr>
        <w:t xml:space="preserve">Tulos</w:t>
      </w:r>
    </w:p>
    <w:p>
      <w:r>
        <w:t xml:space="preserve">Rummutuksen vaikutuksesta syntyy melua .</w:t>
      </w:r>
    </w:p>
    <w:p>
      <w:r>
        <w:rPr>
          <w:b/>
        </w:rPr>
        <w:t xml:space="preserve">Tulos</w:t>
      </w:r>
    </w:p>
    <w:p>
      <w:r>
        <w:t xml:space="preserve">Strumming palmu on haaste tuottaa mutaa .</w:t>
      </w:r>
    </w:p>
    <w:p>
      <w:r>
        <w:rPr>
          <w:b/>
        </w:rPr>
        <w:t xml:space="preserve">Esimerkki 4.1036</w:t>
      </w:r>
    </w:p>
    <w:p>
      <w:r>
        <w:t xml:space="preserve">Näet kynttilän, jossa on pohja .</w:t>
      </w:r>
    </w:p>
    <w:p>
      <w:r>
        <w:rPr>
          <w:b/>
        </w:rPr>
        <w:t xml:space="preserve">Tulos</w:t>
      </w:r>
    </w:p>
    <w:p>
      <w:r>
        <w:t xml:space="preserve">Voit sytyttää kynttilän tulitikulla.</w:t>
      </w:r>
    </w:p>
    <w:p>
      <w:r>
        <w:rPr>
          <w:b/>
        </w:rPr>
        <w:t xml:space="preserve">Tulos</w:t>
      </w:r>
    </w:p>
    <w:p>
      <w:r>
        <w:t xml:space="preserve">Voit sytyttää levyn tulitikulla .</w:t>
      </w:r>
    </w:p>
    <w:p>
      <w:r>
        <w:rPr>
          <w:b/>
        </w:rPr>
        <w:t xml:space="preserve">Tulos</w:t>
      </w:r>
    </w:p>
    <w:p>
      <w:r>
        <w:t xml:space="preserve">Voit täyttää kynttilän tulitikulla .</w:t>
      </w:r>
    </w:p>
    <w:p>
      <w:r>
        <w:rPr>
          <w:b/>
        </w:rPr>
        <w:t xml:space="preserve">Tulos</w:t>
      </w:r>
    </w:p>
    <w:p>
      <w:r>
        <w:t xml:space="preserve">Voit sytyttää kynttilän hieromalla .</w:t>
      </w:r>
    </w:p>
    <w:p>
      <w:r>
        <w:rPr>
          <w:b/>
        </w:rPr>
        <w:t xml:space="preserve">Esimerkki 4.1037</w:t>
      </w:r>
    </w:p>
    <w:p>
      <w:r>
        <w:t xml:space="preserve">Löydät todennäköisesti savukkeen savukeaskista.</w:t>
      </w:r>
    </w:p>
    <w:p>
      <w:r>
        <w:rPr>
          <w:b/>
        </w:rPr>
        <w:t xml:space="preserve">Tulos</w:t>
      </w:r>
    </w:p>
    <w:p>
      <w:r>
        <w:t xml:space="preserve">Löydät todennäköisesti tumpin savukeaskista .</w:t>
      </w:r>
    </w:p>
    <w:p>
      <w:r>
        <w:rPr>
          <w:b/>
        </w:rPr>
        <w:t xml:space="preserve">Tulos</w:t>
      </w:r>
    </w:p>
    <w:p>
      <w:r>
        <w:t xml:space="preserve">On todennäköistä, että juoma-askista löytyy savuke .</w:t>
      </w:r>
    </w:p>
    <w:p>
      <w:r>
        <w:rPr>
          <w:b/>
        </w:rPr>
        <w:t xml:space="preserve">Tulos</w:t>
      </w:r>
    </w:p>
    <w:p>
      <w:r>
        <w:t xml:space="preserve">Täytät todennäköisesti savukkeen nikotiinipakkauksen .</w:t>
      </w:r>
    </w:p>
    <w:p>
      <w:r>
        <w:rPr>
          <w:b/>
        </w:rPr>
        <w:t xml:space="preserve">Tulos</w:t>
      </w:r>
    </w:p>
    <w:p>
      <w:r>
        <w:t xml:space="preserve">Löydät todennäköisesti kuvan savukepakkauksesta .</w:t>
      </w:r>
    </w:p>
    <w:p>
      <w:r>
        <w:rPr>
          <w:b/>
        </w:rPr>
        <w:t xml:space="preserve">Esimerkki 4.1038</w:t>
      </w:r>
    </w:p>
    <w:p>
      <w:r>
        <w:t xml:space="preserve">Rakennat todennäköisesti joen laaksoon .</w:t>
      </w:r>
    </w:p>
    <w:p>
      <w:r>
        <w:rPr>
          <w:b/>
        </w:rPr>
        <w:t xml:space="preserve">Tulos</w:t>
      </w:r>
    </w:p>
    <w:p>
      <w:r>
        <w:t xml:space="preserve">Löydät todennäköisesti vieraan laaksosta .</w:t>
      </w:r>
    </w:p>
    <w:p>
      <w:r>
        <w:rPr>
          <w:b/>
        </w:rPr>
        <w:t xml:space="preserve">Tulos</w:t>
      </w:r>
    </w:p>
    <w:p>
      <w:r>
        <w:t xml:space="preserve">Laaksossa on todennäköisesti joki.</w:t>
      </w:r>
    </w:p>
    <w:p>
      <w:r>
        <w:rPr>
          <w:b/>
        </w:rPr>
        <w:t xml:space="preserve">Tulos</w:t>
      </w:r>
    </w:p>
    <w:p>
      <w:r>
        <w:t xml:space="preserve">Löydät todennäköisesti kohteen laaksosta .</w:t>
      </w:r>
    </w:p>
    <w:p>
      <w:r>
        <w:rPr>
          <w:b/>
        </w:rPr>
        <w:t xml:space="preserve">Tulos</w:t>
      </w:r>
    </w:p>
    <w:p>
      <w:r>
        <w:t xml:space="preserve">Olet todennäköisesti seistä joki laaksossa .</w:t>
      </w:r>
    </w:p>
    <w:p>
      <w:r>
        <w:rPr>
          <w:b/>
        </w:rPr>
        <w:t xml:space="preserve">Esimerkki 4.1039</w:t>
      </w:r>
    </w:p>
    <w:p>
      <w:r>
        <w:t xml:space="preserve">Voit osata soittimen antaa musiikkia .</w:t>
      </w:r>
    </w:p>
    <w:p>
      <w:r>
        <w:rPr>
          <w:b/>
        </w:rPr>
        <w:t xml:space="preserve">Tulos</w:t>
      </w:r>
    </w:p>
    <w:p>
      <w:r>
        <w:t xml:space="preserve">Voit ajatella näppärää algoritmia musiikin tekemiseen .</w:t>
      </w:r>
    </w:p>
    <w:p>
      <w:r>
        <w:rPr>
          <w:b/>
        </w:rPr>
        <w:t xml:space="preserve">Tulos</w:t>
      </w:r>
    </w:p>
    <w:p>
      <w:r>
        <w:t xml:space="preserve">Voit käyttää soitinta teräksen tekemiseen.</w:t>
      </w:r>
    </w:p>
    <w:p>
      <w:r>
        <w:rPr>
          <w:b/>
        </w:rPr>
        <w:t xml:space="preserve">Tulos</w:t>
      </w:r>
    </w:p>
    <w:p>
      <w:r>
        <w:t xml:space="preserve">Voit käyttää soitinta musiikin tekemiseen.</w:t>
      </w:r>
    </w:p>
    <w:p>
      <w:r>
        <w:rPr>
          <w:b/>
        </w:rPr>
        <w:t xml:space="preserve">Tulos</w:t>
      </w:r>
    </w:p>
    <w:p>
      <w:r>
        <w:t xml:space="preserve">Voit matkia soitinta unelmamusiikkia varten .</w:t>
      </w:r>
    </w:p>
    <w:p>
      <w:r>
        <w:rPr>
          <w:b/>
        </w:rPr>
        <w:t xml:space="preserve">Esimerkki 4.1040</w:t>
      </w:r>
    </w:p>
    <w:p>
      <w:r>
        <w:t xml:space="preserve">Hänen ilmeensä sytytti lasin .</w:t>
      </w:r>
    </w:p>
    <w:p>
      <w:r>
        <w:rPr>
          <w:b/>
        </w:rPr>
        <w:t xml:space="preserve">Tulos</w:t>
      </w:r>
    </w:p>
    <w:p>
      <w:r>
        <w:t xml:space="preserve">Hänen ystävänsä sytytti napin .</w:t>
      </w:r>
    </w:p>
    <w:p>
      <w:r>
        <w:rPr>
          <w:b/>
        </w:rPr>
        <w:t xml:space="preserve">Tulos</w:t>
      </w:r>
    </w:p>
    <w:p>
      <w:r>
        <w:t xml:space="preserve">Hänen ystävänsä sytytti tulen.</w:t>
      </w:r>
    </w:p>
    <w:p>
      <w:r>
        <w:rPr>
          <w:b/>
        </w:rPr>
        <w:t xml:space="preserve">Tulos</w:t>
      </w:r>
    </w:p>
    <w:p>
      <w:r>
        <w:t xml:space="preserve">Hänen leukansa syttyi puomille .</w:t>
      </w:r>
    </w:p>
    <w:p>
      <w:r>
        <w:rPr>
          <w:b/>
        </w:rPr>
        <w:t xml:space="preserve">Tulos</w:t>
      </w:r>
    </w:p>
    <w:p>
      <w:r>
        <w:t xml:space="preserve">Hänen ystävänsä sytytti pannun .</w:t>
      </w:r>
    </w:p>
    <w:p>
      <w:r>
        <w:rPr>
          <w:b/>
        </w:rPr>
        <w:t xml:space="preserve">Esimerkki 4.1041</w:t>
      </w:r>
    </w:p>
    <w:p>
      <w:r>
        <w:t xml:space="preserve">Voit mitata linjan lyödä osa laulun .</w:t>
      </w:r>
    </w:p>
    <w:p>
      <w:r>
        <w:rPr>
          <w:b/>
        </w:rPr>
        <w:t xml:space="preserve">Tulos</w:t>
      </w:r>
    </w:p>
    <w:p>
      <w:r>
        <w:t xml:space="preserve">Voit käyttää riviä tuottamaan osan kappaleesta .</w:t>
      </w:r>
    </w:p>
    <w:p>
      <w:r>
        <w:rPr>
          <w:b/>
        </w:rPr>
        <w:t xml:space="preserve">Tulos</w:t>
      </w:r>
    </w:p>
    <w:p>
      <w:r>
        <w:t xml:space="preserve">Voit liittyä riviin merkitäksesi laulun osaa .</w:t>
      </w:r>
    </w:p>
    <w:p>
      <w:r>
        <w:rPr>
          <w:b/>
        </w:rPr>
        <w:t xml:space="preserve">Tulos</w:t>
      </w:r>
    </w:p>
    <w:p>
      <w:r>
        <w:t xml:space="preserve">Voit rakentaa linjan pitämään osan kappaleesta .</w:t>
      </w:r>
    </w:p>
    <w:p>
      <w:r>
        <w:rPr>
          <w:b/>
        </w:rPr>
        <w:t xml:space="preserve">Tulos</w:t>
      </w:r>
    </w:p>
    <w:p>
      <w:r>
        <w:t xml:space="preserve">Voit käyttää viivaa osoittamaan kappaleen osaa.</w:t>
      </w:r>
    </w:p>
    <w:p>
      <w:r>
        <w:rPr>
          <w:b/>
        </w:rPr>
        <w:t xml:space="preserve">Esimerkki 4.1042</w:t>
      </w:r>
    </w:p>
    <w:p>
      <w:r>
        <w:t xml:space="preserve">Jos haluatte hypätä ravintolaan, niin teidän pitäisi syödä .</w:t>
      </w:r>
    </w:p>
    <w:p>
      <w:r>
        <w:rPr>
          <w:b/>
        </w:rPr>
        <w:t xml:space="preserve">Tulos</w:t>
      </w:r>
    </w:p>
    <w:p>
      <w:r>
        <w:t xml:space="preserve">Jos haluat mennä ravintolaan, sinun pitäisi tilata ateria.</w:t>
      </w:r>
    </w:p>
    <w:p>
      <w:r>
        <w:rPr>
          <w:b/>
        </w:rPr>
        <w:t xml:space="preserve">Tulos</w:t>
      </w:r>
    </w:p>
    <w:p>
      <w:r>
        <w:t xml:space="preserve">Jos pelkäät mennä ravintolaan, sinun pitäisi tilata ateria .</w:t>
      </w:r>
    </w:p>
    <w:p>
      <w:r>
        <w:rPr>
          <w:b/>
        </w:rPr>
        <w:t xml:space="preserve">Tulos</w:t>
      </w:r>
    </w:p>
    <w:p>
      <w:r>
        <w:t xml:space="preserve">Jos kuulut mennä kohteeseen niin sinun pitäisi lähettää ateria .</w:t>
      </w:r>
    </w:p>
    <w:p>
      <w:r>
        <w:rPr>
          <w:b/>
        </w:rPr>
        <w:t xml:space="preserve">Tulos</w:t>
      </w:r>
    </w:p>
    <w:p>
      <w:r>
        <w:t xml:space="preserve">Jos nautit otteluun menemisestä, sinun pitäisi ostaa ateria .</w:t>
      </w:r>
    </w:p>
    <w:p>
      <w:r>
        <w:rPr>
          <w:b/>
        </w:rPr>
        <w:t xml:space="preserve">Esimerkki 4.1043</w:t>
      </w:r>
    </w:p>
    <w:p>
      <w:r>
        <w:t xml:space="preserve">Jos haluat katsoa elokuvaa, sinulla on oltava silmät.</w:t>
      </w:r>
    </w:p>
    <w:p>
      <w:r>
        <w:rPr>
          <w:b/>
        </w:rPr>
        <w:t xml:space="preserve">Tulos</w:t>
      </w:r>
    </w:p>
    <w:p>
      <w:r>
        <w:t xml:space="preserve">Jos haluat katsoa elokuvan, sinulla pitäisi olla silmät .</w:t>
      </w:r>
    </w:p>
    <w:p>
      <w:r>
        <w:rPr>
          <w:b/>
        </w:rPr>
        <w:t xml:space="preserve">Tulos</w:t>
      </w:r>
    </w:p>
    <w:p>
      <w:r>
        <w:t xml:space="preserve">Jos haluat muuttaa elokuvan, sinulla pitäisi olla silmät .</w:t>
      </w:r>
    </w:p>
    <w:p>
      <w:r>
        <w:rPr>
          <w:b/>
        </w:rPr>
        <w:t xml:space="preserve">Tulos</w:t>
      </w:r>
    </w:p>
    <w:p>
      <w:r>
        <w:t xml:space="preserve">Jos haluat katsella asetta, sinulla pitäisi olla silmät .</w:t>
      </w:r>
    </w:p>
    <w:p>
      <w:r>
        <w:rPr>
          <w:b/>
        </w:rPr>
        <w:t xml:space="preserve">Tulos</w:t>
      </w:r>
    </w:p>
    <w:p>
      <w:r>
        <w:t xml:space="preserve">Jos haluat katsella juhlia, sinulla pitäisi olla silmät .</w:t>
      </w:r>
    </w:p>
    <w:p>
      <w:r>
        <w:rPr>
          <w:b/>
        </w:rPr>
        <w:t xml:space="preserve">Esimerkki 4.1044</w:t>
      </w:r>
    </w:p>
    <w:p>
      <w:r>
        <w:t xml:space="preserve">Metsästä löytyy todennäköisesti puuta.</w:t>
      </w:r>
    </w:p>
    <w:p>
      <w:r>
        <w:rPr>
          <w:b/>
        </w:rPr>
        <w:t xml:space="preserve">Tulos</w:t>
      </w:r>
    </w:p>
    <w:p>
      <w:r>
        <w:t xml:space="preserve">Olet todennäköisesti heittää puuta kannuun .</w:t>
      </w:r>
    </w:p>
    <w:p>
      <w:r>
        <w:rPr>
          <w:b/>
        </w:rPr>
        <w:t xml:space="preserve">Tulos</w:t>
      </w:r>
    </w:p>
    <w:p>
      <w:r>
        <w:t xml:space="preserve">Olet todennäköisesti ehdottaa puuta lasissa .</w:t>
      </w:r>
    </w:p>
    <w:p>
      <w:r>
        <w:rPr>
          <w:b/>
        </w:rPr>
        <w:t xml:space="preserve">Tulos</w:t>
      </w:r>
    </w:p>
    <w:p>
      <w:r>
        <w:t xml:space="preserve">Olet todennäköisesti luoda puuta hurrikaanissa .</w:t>
      </w:r>
    </w:p>
    <w:p>
      <w:r>
        <w:rPr>
          <w:b/>
        </w:rPr>
        <w:t xml:space="preserve">Tulos</w:t>
      </w:r>
    </w:p>
    <w:p>
      <w:r>
        <w:t xml:space="preserve">Etsit todennäköisesti puuta lammesta .</w:t>
      </w:r>
    </w:p>
    <w:p>
      <w:r>
        <w:rPr>
          <w:b/>
        </w:rPr>
        <w:t xml:space="preserve">Esimerkki 4.1045</w:t>
      </w:r>
    </w:p>
    <w:p>
      <w:r>
        <w:t xml:space="preserve">Lopettaisit elokuvan, koska haluat suositella elokuvaa .</w:t>
      </w:r>
    </w:p>
    <w:p>
      <w:r>
        <w:rPr>
          <w:b/>
        </w:rPr>
        <w:t xml:space="preserve">Tulos</w:t>
      </w:r>
    </w:p>
    <w:p>
      <w:r>
        <w:t xml:space="preserve">Muutat elokuvaa, koska haluat lisätä siihen kommentin.</w:t>
      </w:r>
    </w:p>
    <w:p>
      <w:r>
        <w:rPr>
          <w:b/>
        </w:rPr>
        <w:t xml:space="preserve">Tulos</w:t>
      </w:r>
    </w:p>
    <w:p>
      <w:r>
        <w:t xml:space="preserve">Leikkaat elokuvaa, koska haluat edistää elokuvaa .</w:t>
      </w:r>
    </w:p>
    <w:p>
      <w:r>
        <w:rPr>
          <w:b/>
        </w:rPr>
        <w:t xml:space="preserve">Tulos</w:t>
      </w:r>
    </w:p>
    <w:p>
      <w:r>
        <w:t xml:space="preserve">Nautit elokuvasta, koska haluat nähdä elokuvan.</w:t>
      </w:r>
    </w:p>
    <w:p>
      <w:r>
        <w:rPr>
          <w:b/>
        </w:rPr>
        <w:t xml:space="preserve">Tulos</w:t>
      </w:r>
    </w:p>
    <w:p>
      <w:r>
        <w:t xml:space="preserve">Nauttisit elokuvasta, koska unohdat tuhlata murto-osan .</w:t>
      </w:r>
    </w:p>
    <w:p>
      <w:r>
        <w:rPr>
          <w:b/>
        </w:rPr>
        <w:t xml:space="preserve">Esimerkki 4.1046</w:t>
      </w:r>
    </w:p>
    <w:p>
      <w:r>
        <w:t xml:space="preserve">Toimitin koiranpentuja matkalaukussa .</w:t>
      </w:r>
    </w:p>
    <w:p>
      <w:r>
        <w:rPr>
          <w:b/>
        </w:rPr>
        <w:t xml:space="preserve">Tulos</w:t>
      </w:r>
    </w:p>
    <w:p>
      <w:r>
        <w:t xml:space="preserve">Mainitsin joitakin oivalluksia loppupuheenvuorossani .</w:t>
      </w:r>
    </w:p>
    <w:p>
      <w:r>
        <w:rPr>
          <w:b/>
        </w:rPr>
        <w:t xml:space="preserve">Tulos</w:t>
      </w:r>
    </w:p>
    <w:p>
      <w:r>
        <w:t xml:space="preserve">Laitoin vaatteita matkalaukkuun.</w:t>
      </w:r>
    </w:p>
    <w:p>
      <w:r>
        <w:rPr>
          <w:b/>
        </w:rPr>
        <w:t xml:space="preserve">Tulos</w:t>
      </w:r>
    </w:p>
    <w:p>
      <w:r>
        <w:t xml:space="preserve">Laitoin vaatteita lavuaariin .</w:t>
      </w:r>
    </w:p>
    <w:p>
      <w:r>
        <w:rPr>
          <w:b/>
        </w:rPr>
        <w:t xml:space="preserve">Tulos</w:t>
      </w:r>
    </w:p>
    <w:p>
      <w:r>
        <w:t xml:space="preserve">Tunsin vaatteita matkalaukussa .</w:t>
      </w:r>
    </w:p>
    <w:p>
      <w:r>
        <w:rPr>
          <w:b/>
        </w:rPr>
        <w:t xml:space="preserve">Esimerkki 4.1047</w:t>
      </w:r>
    </w:p>
    <w:p>
      <w:r>
        <w:t xml:space="preserve">Tunne ottaa uutinen on pelko .</w:t>
      </w:r>
    </w:p>
    <w:p>
      <w:r>
        <w:rPr>
          <w:b/>
        </w:rPr>
        <w:t xml:space="preserve">Tulos</w:t>
      </w:r>
    </w:p>
    <w:p>
      <w:r>
        <w:t xml:space="preserve">Uutisten lukemisen sana on pelko .</w:t>
      </w:r>
    </w:p>
    <w:p>
      <w:r>
        <w:rPr>
          <w:b/>
        </w:rPr>
        <w:t xml:space="preserve">Tulos</w:t>
      </w:r>
    </w:p>
    <w:p>
      <w:r>
        <w:t xml:space="preserve">Uutisten lukeminen aiheuttaa pelkoa.</w:t>
      </w:r>
    </w:p>
    <w:p>
      <w:r>
        <w:rPr>
          <w:b/>
        </w:rPr>
        <w:t xml:space="preserve">Tulos</w:t>
      </w:r>
    </w:p>
    <w:p>
      <w:r>
        <w:t xml:space="preserve">Ympäristön kohtaamisen myrkky on pelko .</w:t>
      </w:r>
    </w:p>
    <w:p>
      <w:r>
        <w:rPr>
          <w:b/>
        </w:rPr>
        <w:t xml:space="preserve">Tulos</w:t>
      </w:r>
    </w:p>
    <w:p>
      <w:r>
        <w:t xml:space="preserve">Suurin osa uutisten puhumisesta on pelkoa .</w:t>
      </w:r>
    </w:p>
    <w:p>
      <w:r>
        <w:rPr>
          <w:b/>
        </w:rPr>
        <w:t xml:space="preserve">Esimerkki 4.1048</w:t>
      </w:r>
    </w:p>
    <w:p>
      <w:r>
        <w:t xml:space="preserve">Jos haluat löytää totuuden, sinun on käytettävä tieteellistä menetelmää.</w:t>
      </w:r>
    </w:p>
    <w:p>
      <w:r>
        <w:rPr>
          <w:b/>
        </w:rPr>
        <w:t xml:space="preserve">Tulos</w:t>
      </w:r>
    </w:p>
    <w:p>
      <w:r>
        <w:t xml:space="preserve">Jos haluatte selvittää totuuden, teidän pitäisi kritisoida tieteellistä menetelmää.</w:t>
      </w:r>
    </w:p>
    <w:p>
      <w:r>
        <w:rPr>
          <w:b/>
        </w:rPr>
        <w:t xml:space="preserve">Tulos</w:t>
      </w:r>
    </w:p>
    <w:p>
      <w:r>
        <w:t xml:space="preserve">Jos haluatte arvioida totuuden, teidän on käytettävä tieteellistä menetelmää.</w:t>
      </w:r>
    </w:p>
    <w:p>
      <w:r>
        <w:rPr>
          <w:b/>
        </w:rPr>
        <w:t xml:space="preserve">Tulos</w:t>
      </w:r>
    </w:p>
    <w:p>
      <w:r>
        <w:t xml:space="preserve">Jos haluatte nähdä totuuden niin teidän pitäisi korjata tieteellinen menetelmä .</w:t>
      </w:r>
    </w:p>
    <w:p>
      <w:r>
        <w:rPr>
          <w:b/>
        </w:rPr>
        <w:t xml:space="preserve">Tulos</w:t>
      </w:r>
    </w:p>
    <w:p>
      <w:r>
        <w:t xml:space="preserve">Jos haluatte saada totuuden selville, teidän on käytettävä tieteellistä menetelmää.</w:t>
      </w:r>
    </w:p>
    <w:p>
      <w:r>
        <w:rPr>
          <w:b/>
        </w:rPr>
        <w:t xml:space="preserve">Esimerkki 4.1049</w:t>
      </w:r>
    </w:p>
    <w:p>
      <w:r>
        <w:t xml:space="preserve">Häämusiikki sisältää morsiamen ja sulhasen valitsemaa musiikkia.</w:t>
      </w:r>
    </w:p>
    <w:p>
      <w:r>
        <w:rPr>
          <w:b/>
        </w:rPr>
        <w:t xml:space="preserve">Tulos</w:t>
      </w:r>
    </w:p>
    <w:p>
      <w:r>
        <w:t xml:space="preserve">Hääseremonia sisältää morsiusparin valitsemaa musiikkia.</w:t>
      </w:r>
    </w:p>
    <w:p>
      <w:r>
        <w:rPr>
          <w:b/>
        </w:rPr>
        <w:t xml:space="preserve">Tulos</w:t>
      </w:r>
    </w:p>
    <w:p>
      <w:r>
        <w:t xml:space="preserve">Häähymni sisältää morsiamen ja sulhasen valitsemaa musiikkia.</w:t>
      </w:r>
    </w:p>
    <w:p>
      <w:r>
        <w:rPr>
          <w:b/>
        </w:rPr>
        <w:t xml:space="preserve">Tulos</w:t>
      </w:r>
    </w:p>
    <w:p>
      <w:r>
        <w:t xml:space="preserve">Hääohjelma sisältää morsiamen ja sulhasen valitsemaa musiikkia.</w:t>
      </w:r>
    </w:p>
    <w:p>
      <w:r>
        <w:rPr>
          <w:b/>
        </w:rPr>
        <w:t xml:space="preserve">Tulos</w:t>
      </w:r>
    </w:p>
    <w:p>
      <w:r>
        <w:t xml:space="preserve">Hääpäivä sisältää morsiamen ja sulhasen valitsemaa musiikkia .</w:t>
      </w:r>
    </w:p>
    <w:p>
      <w:r>
        <w:rPr>
          <w:b/>
        </w:rPr>
        <w:t xml:space="preserve">Esimerkki 4.1050</w:t>
      </w:r>
    </w:p>
    <w:p>
      <w:r>
        <w:t xml:space="preserve">Useimmissa kaupungeissa on todennäköisesti autotalli .</w:t>
      </w:r>
    </w:p>
    <w:p>
      <w:r>
        <w:rPr>
          <w:b/>
        </w:rPr>
        <w:t xml:space="preserve">Tulos</w:t>
      </w:r>
    </w:p>
    <w:p>
      <w:r>
        <w:t xml:space="preserve">Useimmissa kaupunginosissa on todennäköisesti sairaala .</w:t>
      </w:r>
    </w:p>
    <w:p>
      <w:r>
        <w:rPr>
          <w:b/>
        </w:rPr>
        <w:t xml:space="preserve">Tulos</w:t>
      </w:r>
    </w:p>
    <w:p>
      <w:r>
        <w:t xml:space="preserve">Useimmista kaupungeista löytyy todennäköisesti sairaala.</w:t>
      </w:r>
    </w:p>
    <w:p>
      <w:r>
        <w:rPr>
          <w:b/>
        </w:rPr>
        <w:t xml:space="preserve">Tulos</w:t>
      </w:r>
    </w:p>
    <w:p>
      <w:r>
        <w:t xml:space="preserve">Voit todennäköisesti voittaa sairaalan useimmissa kaupungeissa .</w:t>
      </w:r>
    </w:p>
    <w:p>
      <w:r>
        <w:rPr>
          <w:b/>
        </w:rPr>
        <w:t xml:space="preserve">Tulos</w:t>
      </w:r>
    </w:p>
    <w:p>
      <w:r>
        <w:t xml:space="preserve">Useimmista joista löytyy todennäköisesti sairaala .</w:t>
      </w:r>
    </w:p>
    <w:p>
      <w:r>
        <w:rPr>
          <w:b/>
        </w:rPr>
        <w:t xml:space="preserve">Esimerkki 4.1051</w:t>
      </w:r>
    </w:p>
    <w:p>
      <w:r>
        <w:t xml:space="preserve">Avaruusmatkailun avulla voimme houkutella muita filosofeja .</w:t>
      </w:r>
    </w:p>
    <w:p>
      <w:r>
        <w:rPr>
          <w:b/>
        </w:rPr>
        <w:t xml:space="preserve">Tulos</w:t>
      </w:r>
    </w:p>
    <w:p>
      <w:r>
        <w:t xml:space="preserve">Z-sähköpostin avulla voimme kiittää muita asiantuntijoita .</w:t>
      </w:r>
    </w:p>
    <w:p>
      <w:r>
        <w:rPr>
          <w:b/>
        </w:rPr>
        <w:t xml:space="preserve">Tulos</w:t>
      </w:r>
    </w:p>
    <w:p>
      <w:r>
        <w:t xml:space="preserve">Avaruusmatkailun avulla voimme tartuttaa muita planeettoja .</w:t>
      </w:r>
    </w:p>
    <w:p>
      <w:r>
        <w:rPr>
          <w:b/>
        </w:rPr>
        <w:t xml:space="preserve">Tulos</w:t>
      </w:r>
    </w:p>
    <w:p>
      <w:r>
        <w:t xml:space="preserve">Avaruusmatkailun avulla voimme tunkeutua muille planeetoille .</w:t>
      </w:r>
    </w:p>
    <w:p>
      <w:r>
        <w:rPr>
          <w:b/>
        </w:rPr>
        <w:t xml:space="preserve">Tulos</w:t>
      </w:r>
    </w:p>
    <w:p>
      <w:r>
        <w:t xml:space="preserve">Avaruusmatkailun avulla voimme vierailla muilla planeetoilla.</w:t>
      </w:r>
    </w:p>
    <w:p>
      <w:r>
        <w:rPr>
          <w:b/>
        </w:rPr>
        <w:t xml:space="preserve">Esimerkki 4.1052</w:t>
      </w:r>
    </w:p>
    <w:p>
      <w:r>
        <w:t xml:space="preserve">Lasken nyt viimeisen uskontunnustukseni oikealle.</w:t>
      </w:r>
    </w:p>
    <w:p>
      <w:r>
        <w:rPr>
          <w:b/>
        </w:rPr>
        <w:t xml:space="preserve">Tulos</w:t>
      </w:r>
    </w:p>
    <w:p>
      <w:r>
        <w:t xml:space="preserve">Esitän nyt illan ratkaisevan toteamukseni .</w:t>
      </w:r>
    </w:p>
    <w:p>
      <w:r>
        <w:rPr>
          <w:b/>
        </w:rPr>
        <w:t xml:space="preserve">Tulos</w:t>
      </w:r>
    </w:p>
    <w:p>
      <w:r>
        <w:t xml:space="preserve">Esitän nyt illan viimeisen tosiseikkoja koskevan lausuntoni.</w:t>
      </w:r>
    </w:p>
    <w:p>
      <w:r>
        <w:rPr>
          <w:b/>
        </w:rPr>
        <w:t xml:space="preserve">Tulos</w:t>
      </w:r>
    </w:p>
    <w:p>
      <w:r>
        <w:t xml:space="preserve">Teen nyt pelkän toteamukseni illan tosiasioista.</w:t>
      </w:r>
    </w:p>
    <w:p>
      <w:r>
        <w:rPr>
          <w:b/>
        </w:rPr>
        <w:t xml:space="preserve">Tulos</w:t>
      </w:r>
    </w:p>
    <w:p>
      <w:r>
        <w:t xml:space="preserve">Tapaamme nyt viimeisen tosiasioiden pubini tältä päivältä .</w:t>
      </w:r>
    </w:p>
    <w:p>
      <w:r>
        <w:rPr>
          <w:b/>
        </w:rPr>
        <w:t xml:space="preserve">Esimerkki 4.1053</w:t>
      </w:r>
    </w:p>
    <w:p>
      <w:r>
        <w:t xml:space="preserve">Voit käyttää neulaa tyynyn kirjailuun.</w:t>
      </w:r>
    </w:p>
    <w:p>
      <w:r>
        <w:rPr>
          <w:b/>
        </w:rPr>
        <w:t xml:space="preserve">Tulos</w:t>
      </w:r>
    </w:p>
    <w:p>
      <w:r>
        <w:t xml:space="preserve">Voit käyttää koria tyynyn kirjailuun .</w:t>
      </w:r>
    </w:p>
    <w:p>
      <w:r>
        <w:rPr>
          <w:b/>
        </w:rPr>
        <w:t xml:space="preserve">Tulos</w:t>
      </w:r>
    </w:p>
    <w:p>
      <w:r>
        <w:t xml:space="preserve">Voit työstää neulalla kirjontaa aaltoilua .</w:t>
      </w:r>
    </w:p>
    <w:p>
      <w:r>
        <w:rPr>
          <w:b/>
        </w:rPr>
        <w:t xml:space="preserve">Tulos</w:t>
      </w:r>
    </w:p>
    <w:p>
      <w:r>
        <w:t xml:space="preserve">Voit valita neulan kirjontaa varten kankaan .</w:t>
      </w:r>
    </w:p>
    <w:p>
      <w:r>
        <w:rPr>
          <w:b/>
        </w:rPr>
        <w:t xml:space="preserve">Tulos</w:t>
      </w:r>
    </w:p>
    <w:p>
      <w:r>
        <w:t xml:space="preserve">Voit käyttää neulaa käden kirjailuun.</w:t>
      </w:r>
    </w:p>
    <w:p>
      <w:r>
        <w:rPr>
          <w:b/>
        </w:rPr>
        <w:t xml:space="preserve">Esimerkki 4.1054</w:t>
      </w:r>
    </w:p>
    <w:p>
      <w:r>
        <w:t xml:space="preserve">Kuvan parantamisen vaikutus on parempi itsetuntemus .</w:t>
      </w:r>
    </w:p>
    <w:p>
      <w:r>
        <w:rPr>
          <w:b/>
        </w:rPr>
        <w:t xml:space="preserve">Tulos</w:t>
      </w:r>
    </w:p>
    <w:p>
      <w:r>
        <w:t xml:space="preserve">Terveyden parantaminen imagon on parempi tuote luottamus .</w:t>
      </w:r>
    </w:p>
    <w:p>
      <w:r>
        <w:rPr>
          <w:b/>
        </w:rPr>
        <w:t xml:space="preserve">Tulos</w:t>
      </w:r>
    </w:p>
    <w:p>
      <w:r>
        <w:t xml:space="preserve">Kuvan parantaminen parantaa itseluottamusta.</w:t>
      </w:r>
    </w:p>
    <w:p>
      <w:r>
        <w:rPr>
          <w:b/>
        </w:rPr>
        <w:t xml:space="preserve">Tulos</w:t>
      </w:r>
    </w:p>
    <w:p>
      <w:r>
        <w:t xml:space="preserve">Kuvan parantamisen vaikutuksesta itsestäsi toipuminen on parempaa .</w:t>
      </w:r>
    </w:p>
    <w:p>
      <w:r>
        <w:rPr>
          <w:b/>
        </w:rPr>
        <w:t xml:space="preserve">Tulos</w:t>
      </w:r>
    </w:p>
    <w:p>
      <w:r>
        <w:t xml:space="preserve">Kuvan parantamisen vaikutus on parempi itsensä kauneus .</w:t>
      </w:r>
    </w:p>
    <w:p>
      <w:r>
        <w:rPr>
          <w:b/>
        </w:rPr>
        <w:t xml:space="preserve">Esimerkki 4.1055</w:t>
      </w:r>
    </w:p>
    <w:p>
      <w:r>
        <w:t xml:space="preserve">Söisit jäätelöä, koska lakkaat nauttimasta herkusta .</w:t>
      </w:r>
    </w:p>
    <w:p>
      <w:r>
        <w:rPr>
          <w:b/>
        </w:rPr>
        <w:t xml:space="preserve">Tulos</w:t>
      </w:r>
    </w:p>
    <w:p>
      <w:r>
        <w:t xml:space="preserve">Söisit jäätelöä, koska opit nauttimaan herkuista .</w:t>
      </w:r>
    </w:p>
    <w:p>
      <w:r>
        <w:rPr>
          <w:b/>
        </w:rPr>
        <w:t xml:space="preserve">Tulos</w:t>
      </w:r>
    </w:p>
    <w:p>
      <w:r>
        <w:t xml:space="preserve">Söisit jäätelöä, koska muistat kuvitella herkkua .</w:t>
      </w:r>
    </w:p>
    <w:p>
      <w:r>
        <w:rPr>
          <w:b/>
        </w:rPr>
        <w:t xml:space="preserve">Tulos</w:t>
      </w:r>
    </w:p>
    <w:p>
      <w:r>
        <w:t xml:space="preserve">Söisit jäätelöä, koska haluat nauttia herkusta.</w:t>
      </w:r>
    </w:p>
    <w:p>
      <w:r>
        <w:rPr>
          <w:b/>
        </w:rPr>
        <w:t xml:space="preserve">Tulos</w:t>
      </w:r>
    </w:p>
    <w:p>
      <w:r>
        <w:t xml:space="preserve">Saisit syödä jäätelöä, koska kuolet jättää herkkua .</w:t>
      </w:r>
    </w:p>
    <w:p>
      <w:r>
        <w:rPr>
          <w:b/>
        </w:rPr>
        <w:t xml:space="preserve">Esimerkki 4.1056</w:t>
      </w:r>
    </w:p>
    <w:p>
      <w:r>
        <w:t xml:space="preserve">Olet päättänyt varmistaa roskakatoksen koulussa .</w:t>
      </w:r>
    </w:p>
    <w:p>
      <w:r>
        <w:rPr>
          <w:b/>
        </w:rPr>
        <w:t xml:space="preserve">Tulos</w:t>
      </w:r>
    </w:p>
    <w:p>
      <w:r>
        <w:t xml:space="preserve">Olet todennäköisesti tuhlaa tippa tölkki kahvia .</w:t>
      </w:r>
    </w:p>
    <w:p>
      <w:r>
        <w:rPr>
          <w:b/>
        </w:rPr>
        <w:t xml:space="preserve">Tulos</w:t>
      </w:r>
    </w:p>
    <w:p>
      <w:r>
        <w:t xml:space="preserve">Olet väärässä, jos löydät sokeripurkin keittiöstä .</w:t>
      </w:r>
    </w:p>
    <w:p>
      <w:r>
        <w:rPr>
          <w:b/>
        </w:rPr>
        <w:t xml:space="preserve">Tulos</w:t>
      </w:r>
    </w:p>
    <w:p>
      <w:r>
        <w:t xml:space="preserve">Keittiössä on todennäköisesti roskakori.</w:t>
      </w:r>
    </w:p>
    <w:p>
      <w:r>
        <w:rPr>
          <w:b/>
        </w:rPr>
        <w:t xml:space="preserve">Tulos</w:t>
      </w:r>
    </w:p>
    <w:p>
      <w:r>
        <w:t xml:space="preserve">Vastaat todennäköisesti kolikkopurkkia keittiössä .</w:t>
      </w:r>
    </w:p>
    <w:p>
      <w:r>
        <w:rPr>
          <w:b/>
        </w:rPr>
        <w:t xml:space="preserve">Esimerkki 4.1057</w:t>
      </w:r>
    </w:p>
    <w:p>
      <w:r>
        <w:t xml:space="preserve">Jos haluat käydä suihkussa, sinun on käytettävä vettä.</w:t>
      </w:r>
    </w:p>
    <w:p>
      <w:r>
        <w:rPr>
          <w:b/>
        </w:rPr>
        <w:t xml:space="preserve">Tulos</w:t>
      </w:r>
    </w:p>
    <w:p>
      <w:r>
        <w:t xml:space="preserve">Jos haluatte ratkaisun, teidän pitäisi keksiä vesi .</w:t>
      </w:r>
    </w:p>
    <w:p>
      <w:r>
        <w:rPr>
          <w:b/>
        </w:rPr>
        <w:t xml:space="preserve">Tulos</w:t>
      </w:r>
    </w:p>
    <w:p>
      <w:r>
        <w:t xml:space="preserve">Jos aiot käydä suihkussa, sinun pitäisi sisällyttää siihen vettä .</w:t>
      </w:r>
    </w:p>
    <w:p>
      <w:r>
        <w:rPr>
          <w:b/>
        </w:rPr>
        <w:t xml:space="preserve">Tulos</w:t>
      </w:r>
    </w:p>
    <w:p>
      <w:r>
        <w:t xml:space="preserve">Jos haluat nukkua päiväunet, sinun pitäisi tyhjentää vesi .</w:t>
      </w:r>
    </w:p>
    <w:p>
      <w:r>
        <w:rPr>
          <w:b/>
        </w:rPr>
        <w:t xml:space="preserve">Tulos</w:t>
      </w:r>
    </w:p>
    <w:p>
      <w:r>
        <w:t xml:space="preserve">Jos kuvittelet, että sinulla on tietokone, sinun pitäisi käyttää vettä .</w:t>
      </w:r>
    </w:p>
    <w:p>
      <w:r>
        <w:rPr>
          <w:b/>
        </w:rPr>
        <w:t xml:space="preserve">Esimerkki 4.1058</w:t>
      </w:r>
    </w:p>
    <w:p>
      <w:r>
        <w:t xml:space="preserve">Voit käyttää langatonta kotia bussilla .</w:t>
      </w:r>
    </w:p>
    <w:p>
      <w:r>
        <w:rPr>
          <w:b/>
        </w:rPr>
        <w:t xml:space="preserve">Tulos</w:t>
      </w:r>
    </w:p>
    <w:p>
      <w:r>
        <w:t xml:space="preserve">Voit ilmoittautua paikkaan listaus rahoittaa bussi .</w:t>
      </w:r>
    </w:p>
    <w:p>
      <w:r>
        <w:rPr>
          <w:b/>
        </w:rPr>
        <w:t xml:space="preserve">Tulos</w:t>
      </w:r>
    </w:p>
    <w:p>
      <w:r>
        <w:t xml:space="preserve">Voit suosia linja-autoasemaa bussilla .</w:t>
      </w:r>
    </w:p>
    <w:p>
      <w:r>
        <w:rPr>
          <w:b/>
        </w:rPr>
        <w:t xml:space="preserve">Tulos</w:t>
      </w:r>
    </w:p>
    <w:p>
      <w:r>
        <w:t xml:space="preserve">Voit palata linja-autoasemalle bussilla .</w:t>
      </w:r>
    </w:p>
    <w:p>
      <w:r>
        <w:rPr>
          <w:b/>
        </w:rPr>
        <w:t xml:space="preserve">Tulos</w:t>
      </w:r>
    </w:p>
    <w:p>
      <w:r>
        <w:t xml:space="preserve">Voit käyttää linja-autoasemaa bussin nousemiseen.</w:t>
      </w:r>
    </w:p>
    <w:p>
      <w:r>
        <w:rPr>
          <w:b/>
        </w:rPr>
        <w:t xml:space="preserve">Esimerkki 4.1059</w:t>
      </w:r>
    </w:p>
    <w:p>
      <w:r>
        <w:t xml:space="preserve">Pianisti voi istua pianolla .</w:t>
      </w:r>
    </w:p>
    <w:p>
      <w:r>
        <w:rPr>
          <w:b/>
        </w:rPr>
        <w:t xml:space="preserve">Tulos</w:t>
      </w:r>
    </w:p>
    <w:p>
      <w:r>
        <w:t xml:space="preserve">Kansalainen voi pelata sivustolla .</w:t>
      </w:r>
    </w:p>
    <w:p>
      <w:r>
        <w:rPr>
          <w:b/>
        </w:rPr>
        <w:t xml:space="preserve">Tulos</w:t>
      </w:r>
    </w:p>
    <w:p>
      <w:r>
        <w:t xml:space="preserve">Pianisti voi harjoitella pianonsoittoa .</w:t>
      </w:r>
    </w:p>
    <w:p>
      <w:r>
        <w:rPr>
          <w:b/>
        </w:rPr>
        <w:t xml:space="preserve">Tulos</w:t>
      </w:r>
    </w:p>
    <w:p>
      <w:r>
        <w:t xml:space="preserve">Pianisti voi vaikuttaa pianoon .</w:t>
      </w:r>
    </w:p>
    <w:p>
      <w:r>
        <w:rPr>
          <w:b/>
        </w:rPr>
        <w:t xml:space="preserve">Tulos</w:t>
      </w:r>
    </w:p>
    <w:p>
      <w:r>
        <w:t xml:space="preserve">Pianisti osaa soittaa pianoa.</w:t>
      </w:r>
    </w:p>
    <w:p>
      <w:r>
        <w:rPr>
          <w:b/>
        </w:rPr>
        <w:t xml:space="preserve">Esimerkki 4.1060</w:t>
      </w:r>
    </w:p>
    <w:p>
      <w:r>
        <w:t xml:space="preserve">Voit piiloutua häkkiin sovelluksessa .</w:t>
      </w:r>
    </w:p>
    <w:p>
      <w:r>
        <w:rPr>
          <w:b/>
        </w:rPr>
        <w:t xml:space="preserve">Tulos</w:t>
      </w:r>
    </w:p>
    <w:p>
      <w:r>
        <w:t xml:space="preserve">Voit mennä sairaalaan ambulanssilla.</w:t>
      </w:r>
    </w:p>
    <w:p>
      <w:r>
        <w:rPr>
          <w:b/>
        </w:rPr>
        <w:t xml:space="preserve">Tulos</w:t>
      </w:r>
    </w:p>
    <w:p>
      <w:r>
        <w:t xml:space="preserve">Voit mennä osastolle ambulanssilla .</w:t>
      </w:r>
    </w:p>
    <w:p>
      <w:r>
        <w:rPr>
          <w:b/>
        </w:rPr>
        <w:t xml:space="preserve">Tulos</w:t>
      </w:r>
    </w:p>
    <w:p>
      <w:r>
        <w:t xml:space="preserve">Hautajaisiin voi mennä ambulanssilla .</w:t>
      </w:r>
    </w:p>
    <w:p>
      <w:r>
        <w:rPr>
          <w:b/>
        </w:rPr>
        <w:t xml:space="preserve">Tulos</w:t>
      </w:r>
    </w:p>
    <w:p>
      <w:r>
        <w:t xml:space="preserve">Voit mennä istuntoon tarkkailijana .</w:t>
      </w:r>
    </w:p>
    <w:p>
      <w:r>
        <w:rPr>
          <w:b/>
        </w:rPr>
        <w:t xml:space="preserve">Esimerkki 4.1061</w:t>
      </w:r>
    </w:p>
    <w:p>
      <w:r>
        <w:t xml:space="preserve">Et halua laskeutua hain leukoihin elokuvassa .</w:t>
      </w:r>
    </w:p>
    <w:p>
      <w:r>
        <w:rPr>
          <w:b/>
        </w:rPr>
        <w:t xml:space="preserve">Tulos</w:t>
      </w:r>
    </w:p>
    <w:p>
      <w:r>
        <w:t xml:space="preserve">Sinua nolottaa muistaa hai elokuvassa leuat .</w:t>
      </w:r>
    </w:p>
    <w:p>
      <w:r>
        <w:rPr>
          <w:b/>
        </w:rPr>
        <w:t xml:space="preserve">Tulos</w:t>
      </w:r>
    </w:p>
    <w:p>
      <w:r>
        <w:t xml:space="preserve">Olet kiva omistaa hai elokuvan leuat .</w:t>
      </w:r>
    </w:p>
    <w:p>
      <w:r>
        <w:rPr>
          <w:b/>
        </w:rPr>
        <w:t xml:space="preserve">Tulos</w:t>
      </w:r>
    </w:p>
    <w:p>
      <w:r>
        <w:t xml:space="preserve">Elokuvan leuoista löytyy todennäköisesti hai.</w:t>
      </w:r>
    </w:p>
    <w:p>
      <w:r>
        <w:rPr>
          <w:b/>
        </w:rPr>
        <w:t xml:space="preserve">Tulos</w:t>
      </w:r>
    </w:p>
    <w:p>
      <w:r>
        <w:t xml:space="preserve">Voit vapaasti löytää hain elokuvasta leuat .</w:t>
      </w:r>
    </w:p>
    <w:p>
      <w:r>
        <w:rPr>
          <w:b/>
        </w:rPr>
        <w:t xml:space="preserve">Esimerkki 4.1062</w:t>
      </w:r>
    </w:p>
    <w:p>
      <w:r>
        <w:t xml:space="preserve">Ajaisitte autolla, koska ette hyväksy mitään muuta tapaa lentää.</w:t>
      </w:r>
    </w:p>
    <w:p>
      <w:r>
        <w:rPr>
          <w:b/>
        </w:rPr>
        <w:t xml:space="preserve">Tulos</w:t>
      </w:r>
    </w:p>
    <w:p>
      <w:r>
        <w:t xml:space="preserve">Ajaisitte laivaanne, koska ette ehdota mitään muuta tapaa elää.</w:t>
      </w:r>
    </w:p>
    <w:p>
      <w:r>
        <w:rPr>
          <w:b/>
        </w:rPr>
        <w:t xml:space="preserve">Tulos</w:t>
      </w:r>
    </w:p>
    <w:p>
      <w:r>
        <w:t xml:space="preserve">Ajaisit autollasi, koska et tiedä mitään muuta tapaa elää.</w:t>
      </w:r>
    </w:p>
    <w:p>
      <w:r>
        <w:rPr>
          <w:b/>
        </w:rPr>
        <w:t xml:space="preserve">Tulos</w:t>
      </w:r>
    </w:p>
    <w:p>
      <w:r>
        <w:t xml:space="preserve">Ajaisit autoa, koska et n't päättää mitään muuta tapaa menestyä.</w:t>
      </w:r>
    </w:p>
    <w:p>
      <w:r>
        <w:rPr>
          <w:b/>
        </w:rPr>
        <w:t xml:space="preserve">Tulos</w:t>
      </w:r>
    </w:p>
    <w:p>
      <w:r>
        <w:t xml:space="preserve">Ajaisitte esikaupunkia, koska ette kannata mitään muuta tapaa elää.</w:t>
      </w:r>
    </w:p>
    <w:p>
      <w:r>
        <w:rPr>
          <w:b/>
        </w:rPr>
        <w:t xml:space="preserve">Esimerkki 4.1063</w:t>
      </w:r>
    </w:p>
    <w:p>
      <w:r>
        <w:t xml:space="preserve">Olet todennäköisesti siipi kanapostissa .</w:t>
      </w:r>
    </w:p>
    <w:p>
      <w:r>
        <w:rPr>
          <w:b/>
        </w:rPr>
        <w:t xml:space="preserve">Tulos</w:t>
      </w:r>
    </w:p>
    <w:p>
      <w:r>
        <w:t xml:space="preserve">Todennäköisesti poltat siiven kanan taskussa .</w:t>
      </w:r>
    </w:p>
    <w:p>
      <w:r>
        <w:rPr>
          <w:b/>
        </w:rPr>
        <w:t xml:space="preserve">Tulos</w:t>
      </w:r>
    </w:p>
    <w:p>
      <w:r>
        <w:t xml:space="preserve">Tunnistat todennäköisesti siiven kanaruokalassa .</w:t>
      </w:r>
    </w:p>
    <w:p>
      <w:r>
        <w:rPr>
          <w:b/>
        </w:rPr>
        <w:t xml:space="preserve">Tulos</w:t>
      </w:r>
    </w:p>
    <w:p>
      <w:r>
        <w:t xml:space="preserve">Olet turhautunut löytämään lipun kanakaupungista .</w:t>
      </w:r>
    </w:p>
    <w:p>
      <w:r>
        <w:rPr>
          <w:b/>
        </w:rPr>
        <w:t xml:space="preserve">Tulos</w:t>
      </w:r>
    </w:p>
    <w:p>
      <w:r>
        <w:t xml:space="preserve">Siiven löydät todennäköisesti kanaravintolasta.</w:t>
      </w:r>
    </w:p>
    <w:p>
      <w:r>
        <w:rPr>
          <w:b/>
        </w:rPr>
        <w:t xml:space="preserve">Esimerkki 4.1064</w:t>
      </w:r>
    </w:p>
    <w:p>
      <w:r>
        <w:t xml:space="preserve">Käytäntö voittaa tietokone on voit pudottaa sen uudelleen.</w:t>
      </w:r>
    </w:p>
    <w:p>
      <w:r>
        <w:rPr>
          <w:b/>
        </w:rPr>
        <w:t xml:space="preserve">Tulos</w:t>
      </w:r>
    </w:p>
    <w:p>
      <w:r>
        <w:t xml:space="preserve">Tietokoneen korjaaminen vaikuttaa siihen, että voit siirtää sitä uudelleen .</w:t>
      </w:r>
    </w:p>
    <w:p>
      <w:r>
        <w:rPr>
          <w:b/>
        </w:rPr>
        <w:t xml:space="preserve">Tulos</w:t>
      </w:r>
    </w:p>
    <w:p>
      <w:r>
        <w:t xml:space="preserve">Alustan hallinnan ironiaa on se, että sitä voi käyttää uudelleen .</w:t>
      </w:r>
    </w:p>
    <w:p>
      <w:r>
        <w:rPr>
          <w:b/>
        </w:rPr>
        <w:t xml:space="preserve">Tulos</w:t>
      </w:r>
    </w:p>
    <w:p>
      <w:r>
        <w:t xml:space="preserve">Tietokoneen korjaaminen vaikuttaa siihen, että voit käyttää sitä uudelleen.</w:t>
      </w:r>
    </w:p>
    <w:p>
      <w:r>
        <w:rPr>
          <w:b/>
        </w:rPr>
        <w:t xml:space="preserve">Tulos</w:t>
      </w:r>
    </w:p>
    <w:p>
      <w:r>
        <w:t xml:space="preserve">Tietokoneen korjaaminen vaikuttaa siihen, että voit tehdä sen uudelleen.</w:t>
      </w:r>
    </w:p>
    <w:p>
      <w:r>
        <w:rPr>
          <w:b/>
        </w:rPr>
        <w:t xml:space="preserve">Esimerkki 4.1065</w:t>
      </w:r>
    </w:p>
    <w:p>
      <w:r>
        <w:t xml:space="preserve">Jos haluat tehdä itsemurhan, ammu itseäsi päähän.</w:t>
      </w:r>
    </w:p>
    <w:p>
      <w:r>
        <w:rPr>
          <w:b/>
        </w:rPr>
        <w:t xml:space="preserve">Tulos</w:t>
      </w:r>
    </w:p>
    <w:p>
      <w:r>
        <w:t xml:space="preserve">Jos haluat tehdä itsemurhan, sinun pitäisi ampua itsesi ajoissa .</w:t>
      </w:r>
    </w:p>
    <w:p>
      <w:r>
        <w:rPr>
          <w:b/>
        </w:rPr>
        <w:t xml:space="preserve">Tulos</w:t>
      </w:r>
    </w:p>
    <w:p>
      <w:r>
        <w:t xml:space="preserve">Jos haluatte tehdä itsemurhan, teidän pitäisi ampua itseänne omaatuntoon .</w:t>
      </w:r>
    </w:p>
    <w:p>
      <w:r>
        <w:rPr>
          <w:b/>
        </w:rPr>
        <w:t xml:space="preserve">Tulos</w:t>
      </w:r>
    </w:p>
    <w:p>
      <w:r>
        <w:t xml:space="preserve">Jos haluat tehdä itsemurhan, sinun pitäisi ampua itseäsi päähän .</w:t>
      </w:r>
    </w:p>
    <w:p>
      <w:r>
        <w:rPr>
          <w:b/>
        </w:rPr>
        <w:t xml:space="preserve">Tulos</w:t>
      </w:r>
    </w:p>
    <w:p>
      <w:r>
        <w:t xml:space="preserve">Jos haluat tehdä itsemurhan niin sinun pitäisi uskoa itseäsi päähän .</w:t>
      </w:r>
    </w:p>
    <w:p>
      <w:r>
        <w:rPr>
          <w:b/>
        </w:rPr>
        <w:t xml:space="preserve">Esimerkki 4.1066</w:t>
      </w:r>
    </w:p>
    <w:p>
      <w:r>
        <w:t xml:space="preserve">Voit rahoittaa koneen, jolla testataan kehon lämpötilaa .</w:t>
      </w:r>
    </w:p>
    <w:p>
      <w:r>
        <w:rPr>
          <w:b/>
        </w:rPr>
        <w:t xml:space="preserve">Tulos</w:t>
      </w:r>
    </w:p>
    <w:p>
      <w:r>
        <w:t xml:space="preserve">Voit käyttää tölkkiä kehon lämpötilan testaamiseen.</w:t>
      </w:r>
    </w:p>
    <w:p>
      <w:r>
        <w:rPr>
          <w:b/>
        </w:rPr>
        <w:t xml:space="preserve">Tulos</w:t>
      </w:r>
    </w:p>
    <w:p>
      <w:r>
        <w:t xml:space="preserve">Voit käyttää konetta kehon lämpötilan nostamiseen .</w:t>
      </w:r>
    </w:p>
    <w:p>
      <w:r>
        <w:rPr>
          <w:b/>
        </w:rPr>
        <w:t xml:space="preserve">Tulos</w:t>
      </w:r>
    </w:p>
    <w:p>
      <w:r>
        <w:t xml:space="preserve">Voit laajentaa laitetta kehon lämpötilan testaamiseksi.</w:t>
      </w:r>
    </w:p>
    <w:p>
      <w:r>
        <w:rPr>
          <w:b/>
        </w:rPr>
        <w:t xml:space="preserve">Tulos</w:t>
      </w:r>
    </w:p>
    <w:p>
      <w:r>
        <w:t xml:space="preserve">Voit käyttää laitetta kehon lämpötilan testaamiseen.</w:t>
      </w:r>
    </w:p>
    <w:p>
      <w:r>
        <w:rPr>
          <w:b/>
        </w:rPr>
        <w:t xml:space="preserve">Esimerkki 4.1067</w:t>
      </w:r>
    </w:p>
    <w:p>
      <w:r>
        <w:t xml:space="preserve">Jos haluat napsauttaa ostokontaktia, niin sinun pitäisi tehdä se tyhmemmäksi .</w:t>
      </w:r>
    </w:p>
    <w:p>
      <w:r>
        <w:rPr>
          <w:b/>
        </w:rPr>
        <w:t xml:space="preserve">Tulos</w:t>
      </w:r>
    </w:p>
    <w:p>
      <w:r>
        <w:t xml:space="preserve">Jos haluat kokata ostosesseen, niin sinun kannattaa pienentää sen kokoa.</w:t>
      </w:r>
    </w:p>
    <w:p>
      <w:r>
        <w:rPr>
          <w:b/>
        </w:rPr>
        <w:t xml:space="preserve">Tulos</w:t>
      </w:r>
    </w:p>
    <w:p>
      <w:r>
        <w:t xml:space="preserve">Jos haluat tehdä ostoslistan, sinun kannattaa kirjoittaa se ylös.</w:t>
      </w:r>
    </w:p>
    <w:p>
      <w:r>
        <w:rPr>
          <w:b/>
        </w:rPr>
        <w:t xml:space="preserve">Tulos</w:t>
      </w:r>
    </w:p>
    <w:p>
      <w:r>
        <w:t xml:space="preserve">Jos haluat testata ostosryhmää, sinun pitäisi sammuttaa se.</w:t>
      </w:r>
    </w:p>
    <w:p>
      <w:r>
        <w:rPr>
          <w:b/>
        </w:rPr>
        <w:t xml:space="preserve">Tulos</w:t>
      </w:r>
    </w:p>
    <w:p>
      <w:r>
        <w:t xml:space="preserve">Jos haluat sulkea ostosfestivaalin, sinun pitäisi tarkistaa sitä alaspäin .</w:t>
      </w:r>
    </w:p>
    <w:p>
      <w:r>
        <w:rPr>
          <w:b/>
        </w:rPr>
        <w:t xml:space="preserve">Esimerkki 4.1068</w:t>
      </w:r>
    </w:p>
    <w:p>
      <w:r>
        <w:t xml:space="preserve">Jos haluat säilyttää lihasvoiman, sinun on käytettävä kehoasi.</w:t>
      </w:r>
    </w:p>
    <w:p>
      <w:r>
        <w:rPr>
          <w:b/>
        </w:rPr>
        <w:t xml:space="preserve">Tulos</w:t>
      </w:r>
    </w:p>
    <w:p>
      <w:r>
        <w:t xml:space="preserve">Jos haluat ylläpitää lihasvoimaa, sinun pitäisi käyttää kehoasi .</w:t>
      </w:r>
    </w:p>
    <w:p>
      <w:r>
        <w:rPr>
          <w:b/>
        </w:rPr>
        <w:t xml:space="preserve">Tulos</w:t>
      </w:r>
    </w:p>
    <w:p>
      <w:r>
        <w:t xml:space="preserve">Jos olet riippuvainen ylläpitää lihasvoimaa niin sinun pitäisi käyttää kehon .</w:t>
      </w:r>
    </w:p>
    <w:p>
      <w:r>
        <w:rPr>
          <w:b/>
        </w:rPr>
        <w:t xml:space="preserve">Tulos</w:t>
      </w:r>
    </w:p>
    <w:p>
      <w:r>
        <w:t xml:space="preserve">Jos muistat ylläpitää reiden voimaa niin käytä terapeuttia .</w:t>
      </w:r>
    </w:p>
    <w:p>
      <w:r>
        <w:rPr>
          <w:b/>
        </w:rPr>
        <w:t xml:space="preserve">Tulos</w:t>
      </w:r>
    </w:p>
    <w:p>
      <w:r>
        <w:t xml:space="preserve">Jos nälkä ylläpitää lihasvoimaa, sinun pitäisi käyttää kehoasi .</w:t>
      </w:r>
    </w:p>
    <w:p>
      <w:r>
        <w:rPr>
          <w:b/>
        </w:rPr>
        <w:t xml:space="preserve">Esimerkki 4.1069</w:t>
      </w:r>
    </w:p>
    <w:p>
      <w:r>
        <w:t xml:space="preserve">Taistelet todennäköisesti baseball-stadionilla suurkaupungissa .</w:t>
      </w:r>
    </w:p>
    <w:p>
      <w:r>
        <w:rPr>
          <w:b/>
        </w:rPr>
        <w:t xml:space="preserve">Tulos</w:t>
      </w:r>
    </w:p>
    <w:p>
      <w:r>
        <w:t xml:space="preserve">Olet todennäköisesti rock baseball-stadionilla suurkaupungissa .</w:t>
      </w:r>
    </w:p>
    <w:p>
      <w:r>
        <w:rPr>
          <w:b/>
        </w:rPr>
        <w:t xml:space="preserve">Tulos</w:t>
      </w:r>
    </w:p>
    <w:p>
      <w:r>
        <w:t xml:space="preserve">Todennäköisesti sijoitat baseball-kerhotalon suurkaupunkiin .</w:t>
      </w:r>
    </w:p>
    <w:p>
      <w:r>
        <w:rPr>
          <w:b/>
        </w:rPr>
        <w:t xml:space="preserve">Tulos</w:t>
      </w:r>
    </w:p>
    <w:p>
      <w:r>
        <w:t xml:space="preserve">Olet todennäköisesti komento dollarin stadion suurkaupungissa .</w:t>
      </w:r>
    </w:p>
    <w:p>
      <w:r>
        <w:rPr>
          <w:b/>
        </w:rPr>
        <w:t xml:space="preserve">Tulos</w:t>
      </w:r>
    </w:p>
    <w:p>
      <w:r>
        <w:t xml:space="preserve">Baseball-stadion löytyy todennäköisesti jostakin suurkaupungista.</w:t>
      </w:r>
    </w:p>
    <w:p>
      <w:r>
        <w:rPr>
          <w:b/>
        </w:rPr>
        <w:t xml:space="preserve">Esimerkki 4.1070</w:t>
      </w:r>
    </w:p>
    <w:p>
      <w:r>
        <w:t xml:space="preserve">Löydät todennäköisesti varamiehen armeijasta .</w:t>
      </w:r>
    </w:p>
    <w:p>
      <w:r>
        <w:rPr>
          <w:b/>
        </w:rPr>
        <w:t xml:space="preserve">Tulos</w:t>
      </w:r>
    </w:p>
    <w:p>
      <w:r>
        <w:t xml:space="preserve">Armeijasta löytyy todennäköisesti räjähdysainetta.</w:t>
      </w:r>
    </w:p>
    <w:p>
      <w:r>
        <w:rPr>
          <w:b/>
        </w:rPr>
        <w:t xml:space="preserve">Tulos</w:t>
      </w:r>
    </w:p>
    <w:p>
      <w:r>
        <w:t xml:space="preserve">Armeijassa räjähdysaineen väärinkäyttö on mahdollista.</w:t>
      </w:r>
    </w:p>
    <w:p>
      <w:r>
        <w:rPr>
          <w:b/>
        </w:rPr>
        <w:t xml:space="preserve">Tulos</w:t>
      </w:r>
    </w:p>
    <w:p>
      <w:r>
        <w:t xml:space="preserve">Seuraat todennäköisesti auringonpimennystä ilmassa .</w:t>
      </w:r>
    </w:p>
    <w:p>
      <w:r>
        <w:rPr>
          <w:b/>
        </w:rPr>
        <w:t xml:space="preserve">Tulos</w:t>
      </w:r>
    </w:p>
    <w:p>
      <w:r>
        <w:t xml:space="preserve">Armeijasta löytyy todennäköisesti täti .</w:t>
      </w:r>
    </w:p>
    <w:p>
      <w:r>
        <w:rPr>
          <w:b/>
        </w:rPr>
        <w:t xml:space="preserve">Esimerkki 4.1071</w:t>
      </w:r>
    </w:p>
    <w:p>
      <w:r>
        <w:t xml:space="preserve">Voit nimetä oluttikun saavuttaaksesi .</w:t>
      </w:r>
    </w:p>
    <w:p>
      <w:r>
        <w:rPr>
          <w:b/>
        </w:rPr>
        <w:t xml:space="preserve">Tulos</w:t>
      </w:r>
    </w:p>
    <w:p>
      <w:r>
        <w:t xml:space="preserve">Voit käyttää tapauksessa viinirypäle juoda .</w:t>
      </w:r>
    </w:p>
    <w:p>
      <w:r>
        <w:rPr>
          <w:b/>
        </w:rPr>
        <w:t xml:space="preserve">Tulos</w:t>
      </w:r>
    </w:p>
    <w:p>
      <w:r>
        <w:t xml:space="preserve">Voit jäädyttää laatikollisen olutta juotavaksi .</w:t>
      </w:r>
    </w:p>
    <w:p>
      <w:r>
        <w:rPr>
          <w:b/>
        </w:rPr>
        <w:t xml:space="preserve">Tulos</w:t>
      </w:r>
    </w:p>
    <w:p>
      <w:r>
        <w:t xml:space="preserve">Voit nostaa laatikollisen olutta juotavaksi .</w:t>
      </w:r>
    </w:p>
    <w:p>
      <w:r>
        <w:rPr>
          <w:b/>
        </w:rPr>
        <w:t xml:space="preserve">Tulos</w:t>
      </w:r>
    </w:p>
    <w:p>
      <w:r>
        <w:t xml:space="preserve">Voit käyttää laatikollisen olutta juomaksi.</w:t>
      </w:r>
    </w:p>
    <w:p>
      <w:r>
        <w:rPr>
          <w:b/>
        </w:rPr>
        <w:t xml:space="preserve">Esimerkki 4.1072</w:t>
      </w:r>
    </w:p>
    <w:p>
      <w:r>
        <w:t xml:space="preserve">Olet todennäköisesti kävellä kissa mieluiten kissa ystäville talossa .</w:t>
      </w:r>
    </w:p>
    <w:p>
      <w:r>
        <w:rPr>
          <w:b/>
        </w:rPr>
        <w:t xml:space="preserve">Tulos</w:t>
      </w:r>
    </w:p>
    <w:p>
      <w:r>
        <w:t xml:space="preserve">Löydät todennäköisesti keinu ympäriinsä kissan sängyn talossa .</w:t>
      </w:r>
    </w:p>
    <w:p>
      <w:r>
        <w:rPr>
          <w:b/>
        </w:rPr>
        <w:t xml:space="preserve">Tulos</w:t>
      </w:r>
    </w:p>
    <w:p>
      <w:r>
        <w:t xml:space="preserve">Olet todennäköisesti löytää paikka noin cam ystäville talossa .</w:t>
      </w:r>
    </w:p>
    <w:p>
      <w:r>
        <w:rPr>
          <w:b/>
        </w:rPr>
        <w:t xml:space="preserve">Tulos</w:t>
      </w:r>
    </w:p>
    <w:p>
      <w:r>
        <w:t xml:space="preserve">Kissan ystävän talosta löytyy todennäköisesti kissa.</w:t>
      </w:r>
    </w:p>
    <w:p>
      <w:r>
        <w:rPr>
          <w:b/>
        </w:rPr>
        <w:t xml:space="preserve">Tulos</w:t>
      </w:r>
    </w:p>
    <w:p>
      <w:r>
        <w:t xml:space="preserve">Olet todennäköisesti löytää haju ympäriinsä kissa asuu talossa .</w:t>
      </w:r>
    </w:p>
    <w:p>
      <w:r>
        <w:rPr>
          <w:b/>
        </w:rPr>
        <w:t xml:space="preserve">Esimerkki 4.1073</w:t>
      </w:r>
    </w:p>
    <w:p>
      <w:r>
        <w:t xml:space="preserve">Voit käyttää pannua öljyn päällystämiseen auton alla .</w:t>
      </w:r>
    </w:p>
    <w:p>
      <w:r>
        <w:rPr>
          <w:b/>
        </w:rPr>
        <w:t xml:space="preserve">Tulos</w:t>
      </w:r>
    </w:p>
    <w:p>
      <w:r>
        <w:t xml:space="preserve">Voit keksiä pannun, jolla saat pastan kiinni kierteen alle .</w:t>
      </w:r>
    </w:p>
    <w:p>
      <w:r>
        <w:rPr>
          <w:b/>
        </w:rPr>
        <w:t xml:space="preserve">Tulos</w:t>
      </w:r>
    </w:p>
    <w:p>
      <w:r>
        <w:t xml:space="preserve">Voit laittaa mikroaaltouuniin pannun öljyn keräämiseen auton alle .</w:t>
      </w:r>
    </w:p>
    <w:p>
      <w:r>
        <w:rPr>
          <w:b/>
        </w:rPr>
        <w:t xml:space="preserve">Tulos</w:t>
      </w:r>
    </w:p>
    <w:p>
      <w:r>
        <w:t xml:space="preserve">Voit käyttää pannua öljyn keräämiseen auton alla.</w:t>
      </w:r>
    </w:p>
    <w:p>
      <w:r>
        <w:rPr>
          <w:b/>
        </w:rPr>
        <w:t xml:space="preserve">Tulos</w:t>
      </w:r>
    </w:p>
    <w:p>
      <w:r>
        <w:t xml:space="preserve">Voit seurata pannun kiinni öljyä auton alla .</w:t>
      </w:r>
    </w:p>
    <w:p>
      <w:r>
        <w:rPr>
          <w:b/>
        </w:rPr>
        <w:t xml:space="preserve">Esimerkki 4.1074</w:t>
      </w:r>
    </w:p>
    <w:p>
      <w:r>
        <w:t xml:space="preserve">Ne tarjoavat vaurautta ... täällä auringosta .</w:t>
      </w:r>
    </w:p>
    <w:p>
      <w:r>
        <w:rPr>
          <w:b/>
        </w:rPr>
        <w:t xml:space="preserve">Tulos</w:t>
      </w:r>
    </w:p>
    <w:p>
      <w:r>
        <w:t xml:space="preserve">He saivat suojaa ... yleensä auringolta .</w:t>
      </w:r>
    </w:p>
    <w:p>
      <w:r>
        <w:rPr>
          <w:b/>
        </w:rPr>
        <w:t xml:space="preserve">Tulos</w:t>
      </w:r>
    </w:p>
    <w:p>
      <w:r>
        <w:t xml:space="preserve">Ne tarjoavat suojaa... yleensä auringolta.</w:t>
      </w:r>
    </w:p>
    <w:p>
      <w:r>
        <w:rPr>
          <w:b/>
        </w:rPr>
        <w:t xml:space="preserve">Tulos</w:t>
      </w:r>
    </w:p>
    <w:p>
      <w:r>
        <w:t xml:space="preserve">Ne tarjoavat suojaa ... yleensä kuulta .</w:t>
      </w:r>
    </w:p>
    <w:p>
      <w:r>
        <w:rPr>
          <w:b/>
        </w:rPr>
        <w:t xml:space="preserve">Tulos</w:t>
      </w:r>
    </w:p>
    <w:p>
      <w:r>
        <w:t xml:space="preserve">Ne suojaavat auringonvalolta ... yleensä auringolta .</w:t>
      </w:r>
    </w:p>
    <w:p>
      <w:r>
        <w:rPr>
          <w:b/>
        </w:rPr>
        <w:t xml:space="preserve">Esimerkki 4.1075</w:t>
      </w:r>
    </w:p>
    <w:p>
      <w:r>
        <w:t xml:space="preserve">tuli voi olla lemmikkieläimiä .</w:t>
      </w:r>
    </w:p>
    <w:p>
      <w:r>
        <w:rPr>
          <w:b/>
        </w:rPr>
        <w:t xml:space="preserve">Tulos</w:t>
      </w:r>
    </w:p>
    <w:p>
      <w:r>
        <w:t xml:space="preserve">Tuli voi olla lemmikkieläin .</w:t>
      </w:r>
    </w:p>
    <w:p>
      <w:r>
        <w:rPr>
          <w:b/>
        </w:rPr>
        <w:t xml:space="preserve">Tulos</w:t>
      </w:r>
    </w:p>
    <w:p>
      <w:r>
        <w:t xml:space="preserve">koira voi olla lemmikki .</w:t>
      </w:r>
    </w:p>
    <w:p>
      <w:r>
        <w:rPr>
          <w:b/>
        </w:rPr>
        <w:t xml:space="preserve">Tulos</w:t>
      </w:r>
    </w:p>
    <w:p>
      <w:r>
        <w:t xml:space="preserve">Kalat voivat olla lemmikkejä.</w:t>
      </w:r>
    </w:p>
    <w:p>
      <w:r>
        <w:rPr>
          <w:b/>
        </w:rPr>
        <w:t xml:space="preserve">Tulos</w:t>
      </w:r>
    </w:p>
    <w:p>
      <w:r>
        <w:t xml:space="preserve">ystävät voivat olla lemmikkejä .</w:t>
      </w:r>
    </w:p>
    <w:p>
      <w:r>
        <w:rPr>
          <w:b/>
        </w:rPr>
        <w:t xml:space="preserve">Esimerkki 4.1076</w:t>
      </w:r>
    </w:p>
    <w:p>
      <w:r>
        <w:t xml:space="preserve">Seuraavaksi löydät pyörän matkatavarapinosta .</w:t>
      </w:r>
    </w:p>
    <w:p>
      <w:r>
        <w:rPr>
          <w:b/>
        </w:rPr>
        <w:t xml:space="preserve">Tulos</w:t>
      </w:r>
    </w:p>
    <w:p>
      <w:r>
        <w:t xml:space="preserve">Olet todennäköisesti ajaa paikka matkatavaroiden puolue .</w:t>
      </w:r>
    </w:p>
    <w:p>
      <w:r>
        <w:rPr>
          <w:b/>
        </w:rPr>
        <w:t xml:space="preserve">Tulos</w:t>
      </w:r>
    </w:p>
    <w:p>
      <w:r>
        <w:t xml:space="preserve">Löydät laukun todennäköisesti matkatavarakaupasta.</w:t>
      </w:r>
    </w:p>
    <w:p>
      <w:r>
        <w:rPr>
          <w:b/>
        </w:rPr>
        <w:t xml:space="preserve">Tulos</w:t>
      </w:r>
    </w:p>
    <w:p>
      <w:r>
        <w:t xml:space="preserve">Tuolin löytäminen matkatavaroiden käytävältä on kielletty.</w:t>
      </w:r>
    </w:p>
    <w:p>
      <w:r>
        <w:rPr>
          <w:b/>
        </w:rPr>
        <w:t xml:space="preserve">Tulos</w:t>
      </w:r>
    </w:p>
    <w:p>
      <w:r>
        <w:t xml:space="preserve">Olet todennäköisesti kokeilla laukku matkatavarakaupassa .</w:t>
      </w:r>
    </w:p>
    <w:p>
      <w:r>
        <w:rPr>
          <w:b/>
        </w:rPr>
        <w:t xml:space="preserve">Esimerkki 4.1077</w:t>
      </w:r>
    </w:p>
    <w:p>
      <w:r>
        <w:t xml:space="preserve">Kuva ajo risteily on onnea .</w:t>
      </w:r>
    </w:p>
    <w:p>
      <w:r>
        <w:rPr>
          <w:b/>
        </w:rPr>
        <w:t xml:space="preserve">Tulos</w:t>
      </w:r>
    </w:p>
    <w:p>
      <w:r>
        <w:t xml:space="preserve">Filosofian avaamisen aiheena on onnellisuus .</w:t>
      </w:r>
    </w:p>
    <w:p>
      <w:r>
        <w:rPr>
          <w:b/>
        </w:rPr>
        <w:t xml:space="preserve">Tulos</w:t>
      </w:r>
    </w:p>
    <w:p>
      <w:r>
        <w:t xml:space="preserve">Lahjan avaamisen vaikutus on onnellisuus.</w:t>
      </w:r>
    </w:p>
    <w:p>
      <w:r>
        <w:rPr>
          <w:b/>
        </w:rPr>
        <w:t xml:space="preserve">Tulos</w:t>
      </w:r>
    </w:p>
    <w:p>
      <w:r>
        <w:t xml:space="preserve">Hymyn sanomisen siemen on onnellisuutta .</w:t>
      </w:r>
    </w:p>
    <w:p>
      <w:r>
        <w:rPr>
          <w:b/>
        </w:rPr>
        <w:t xml:space="preserve">Tulos</w:t>
      </w:r>
    </w:p>
    <w:p>
      <w:r>
        <w:t xml:space="preserve">Solun avaamisen tunne on onnea .</w:t>
      </w:r>
    </w:p>
    <w:p>
      <w:r>
        <w:rPr>
          <w:b/>
        </w:rPr>
        <w:t xml:space="preserve">Esimerkki 4.1078</w:t>
      </w:r>
    </w:p>
    <w:p>
      <w:r>
        <w:t xml:space="preserve">Hämmästyt, kun huomaat shakkipelissä tuplaavan kuningattaren .</w:t>
      </w:r>
    </w:p>
    <w:p>
      <w:r>
        <w:rPr>
          <w:b/>
        </w:rPr>
        <w:t xml:space="preserve">Tulos</w:t>
      </w:r>
    </w:p>
    <w:p>
      <w:r>
        <w:t xml:space="preserve">Olet todennäköisesti muuttaa shakki kuningatar shakki ympyrässä .</w:t>
      </w:r>
    </w:p>
    <w:p>
      <w:r>
        <w:rPr>
          <w:b/>
        </w:rPr>
        <w:t xml:space="preserve">Tulos</w:t>
      </w:r>
    </w:p>
    <w:p>
      <w:r>
        <w:t xml:space="preserve">Olet todennäköisesti pukeutunut shakkikuningattareksi shakkirunkoon .</w:t>
      </w:r>
    </w:p>
    <w:p>
      <w:r>
        <w:rPr>
          <w:b/>
        </w:rPr>
        <w:t xml:space="preserve">Tulos</w:t>
      </w:r>
    </w:p>
    <w:p>
      <w:r>
        <w:t xml:space="preserve">Autat todennäköisesti shakkikuningatarta ratkaisevassa pelissä .</w:t>
      </w:r>
    </w:p>
    <w:p>
      <w:r>
        <w:rPr>
          <w:b/>
        </w:rPr>
        <w:t xml:space="preserve">Tulos</w:t>
      </w:r>
    </w:p>
    <w:p>
      <w:r>
        <w:t xml:space="preserve">Löydät todennäköisesti shakkipelissä shakkikuningattaren.</w:t>
      </w:r>
    </w:p>
    <w:p>
      <w:r>
        <w:rPr>
          <w:b/>
        </w:rPr>
        <w:t xml:space="preserve">Esimerkki 4.1079</w:t>
      </w:r>
    </w:p>
    <w:p>
      <w:r>
        <w:t xml:space="preserve">Pää on tehty maidosta .</w:t>
      </w:r>
    </w:p>
    <w:p>
      <w:r>
        <w:rPr>
          <w:b/>
        </w:rPr>
        <w:t xml:space="preserve">Tulos</w:t>
      </w:r>
    </w:p>
    <w:p>
      <w:r>
        <w:t xml:space="preserve">Osa on tehty viivasta .</w:t>
      </w:r>
    </w:p>
    <w:p>
      <w:r>
        <w:rPr>
          <w:b/>
        </w:rPr>
        <w:t xml:space="preserve">Tulos</w:t>
      </w:r>
    </w:p>
    <w:p>
      <w:r>
        <w:t xml:space="preserve">Kirja on tehty paperista.</w:t>
      </w:r>
    </w:p>
    <w:p>
      <w:r>
        <w:rPr>
          <w:b/>
        </w:rPr>
        <w:t xml:space="preserve">Tulos</w:t>
      </w:r>
    </w:p>
    <w:p>
      <w:r>
        <w:t xml:space="preserve">Eetteri on valmistettu kumista .</w:t>
      </w:r>
    </w:p>
    <w:p>
      <w:r>
        <w:rPr>
          <w:b/>
        </w:rPr>
        <w:t xml:space="preserve">Tulos</w:t>
      </w:r>
    </w:p>
    <w:p>
      <w:r>
        <w:t xml:space="preserve">Härkä on tehty t .</w:t>
      </w:r>
    </w:p>
    <w:p>
      <w:r>
        <w:rPr>
          <w:b/>
        </w:rPr>
        <w:t xml:space="preserve">Esimerkki 4.1080</w:t>
      </w:r>
    </w:p>
    <w:p>
      <w:r>
        <w:t xml:space="preserve">Hammasta käytetään hammaslääkäreiden pitämiseen painettuna .</w:t>
      </w:r>
    </w:p>
    <w:p>
      <w:r>
        <w:rPr>
          <w:b/>
        </w:rPr>
        <w:t xml:space="preserve">Tulos</w:t>
      </w:r>
    </w:p>
    <w:p>
      <w:r>
        <w:t xml:space="preserve">Hammasta käytetään hammaslääkäreiden toiminnan ylläpitämiseen.</w:t>
      </w:r>
    </w:p>
    <w:p>
      <w:r>
        <w:rPr>
          <w:b/>
        </w:rPr>
        <w:t xml:space="preserve">Tulos</w:t>
      </w:r>
    </w:p>
    <w:p>
      <w:r>
        <w:t xml:space="preserve">Huonetta käytetään konttien säilyttämiseen varastossa .</w:t>
      </w:r>
    </w:p>
    <w:p>
      <w:r>
        <w:rPr>
          <w:b/>
        </w:rPr>
        <w:t xml:space="preserve">Tulos</w:t>
      </w:r>
    </w:p>
    <w:p>
      <w:r>
        <w:t xml:space="preserve">Hammas menetetään hammaslääkäreiden pitämiseksi toiminnassa .</w:t>
      </w:r>
    </w:p>
    <w:p>
      <w:r>
        <w:rPr>
          <w:b/>
        </w:rPr>
        <w:t xml:space="preserve">Tulos</w:t>
      </w:r>
    </w:p>
    <w:p>
      <w:r>
        <w:t xml:space="preserve">Hammasta käytetään hammaslääkäreiden pitämiseen, jos .</w:t>
      </w:r>
    </w:p>
    <w:p>
      <w:r>
        <w:rPr>
          <w:b/>
        </w:rPr>
        <w:t xml:space="preserve">Esimerkki 4.1081</w:t>
      </w:r>
    </w:p>
    <w:p>
      <w:r>
        <w:t xml:space="preserve">Toimistosta löytyy todennäköisesti puhelin .</w:t>
      </w:r>
    </w:p>
    <w:p>
      <w:r>
        <w:rPr>
          <w:b/>
        </w:rPr>
        <w:t xml:space="preserve">Tulos</w:t>
      </w:r>
    </w:p>
    <w:p>
      <w:r>
        <w:t xml:space="preserve">Toimistosta löytyy todennäköisesti pommi .</w:t>
      </w:r>
    </w:p>
    <w:p>
      <w:r>
        <w:rPr>
          <w:b/>
        </w:rPr>
        <w:t xml:space="preserve">Tulos</w:t>
      </w:r>
    </w:p>
    <w:p>
      <w:r>
        <w:t xml:space="preserve">Toimistosta löytyy todennäköisesti työpöytä.</w:t>
      </w:r>
    </w:p>
    <w:p>
      <w:r>
        <w:rPr>
          <w:b/>
        </w:rPr>
        <w:t xml:space="preserve">Tulos</w:t>
      </w:r>
    </w:p>
    <w:p>
      <w:r>
        <w:t xml:space="preserve">Olet varovainen istuttamaan salaliiton toimistoon .</w:t>
      </w:r>
    </w:p>
    <w:p>
      <w:r>
        <w:rPr>
          <w:b/>
        </w:rPr>
        <w:t xml:space="preserve">Tulos</w:t>
      </w:r>
    </w:p>
    <w:p>
      <w:r>
        <w:t xml:space="preserve">Löydät todennäköisesti kuopuksen toimistosta .</w:t>
      </w:r>
    </w:p>
    <w:p>
      <w:r>
        <w:rPr>
          <w:b/>
        </w:rPr>
        <w:t xml:space="preserve">Esimerkki 4.1082</w:t>
      </w:r>
    </w:p>
    <w:p>
      <w:r>
        <w:t xml:space="preserve">Säilytät todennäköisesti lasillisen maitoa omassa kodissasi .</w:t>
      </w:r>
    </w:p>
    <w:p>
      <w:r>
        <w:rPr>
          <w:b/>
        </w:rPr>
        <w:t xml:space="preserve">Tulos</w:t>
      </w:r>
    </w:p>
    <w:p>
      <w:r>
        <w:t xml:space="preserve">Mittaat todennäköisesti maitovaraston omassa talossasi .</w:t>
      </w:r>
    </w:p>
    <w:p>
      <w:r>
        <w:rPr>
          <w:b/>
        </w:rPr>
        <w:t xml:space="preserve">Tulos</w:t>
      </w:r>
    </w:p>
    <w:p>
      <w:r>
        <w:t xml:space="preserve">Löydät todennäköisesti lasillisen maitoa omasta kodistasi.</w:t>
      </w:r>
    </w:p>
    <w:p>
      <w:r>
        <w:rPr>
          <w:b/>
        </w:rPr>
        <w:t xml:space="preserve">Tulos</w:t>
      </w:r>
    </w:p>
    <w:p>
      <w:r>
        <w:t xml:space="preserve">Olet todennäköisesti sulattaa maitokylmän omassa talossasi .</w:t>
      </w:r>
    </w:p>
    <w:p>
      <w:r>
        <w:rPr>
          <w:b/>
        </w:rPr>
        <w:t xml:space="preserve">Tulos</w:t>
      </w:r>
    </w:p>
    <w:p>
      <w:r>
        <w:t xml:space="preserve">Sinua hävettää, että omassa talossasi on maito-ongelma .</w:t>
      </w:r>
    </w:p>
    <w:p>
      <w:r>
        <w:rPr>
          <w:b/>
        </w:rPr>
        <w:t xml:space="preserve">Esimerkki 4.1083</w:t>
      </w:r>
    </w:p>
    <w:p>
      <w:r>
        <w:t xml:space="preserve">Älä koskaan laita vauvaa uuniin.</w:t>
      </w:r>
    </w:p>
    <w:p>
      <w:r>
        <w:rPr>
          <w:b/>
        </w:rPr>
        <w:t xml:space="preserve">Tulos</w:t>
      </w:r>
    </w:p>
    <w:p>
      <w:r>
        <w:t xml:space="preserve">Älä koskaan puhu kiusaajalle hallintoon .</w:t>
      </w:r>
    </w:p>
    <w:p>
      <w:r>
        <w:rPr>
          <w:b/>
        </w:rPr>
        <w:t xml:space="preserve">Tulos</w:t>
      </w:r>
    </w:p>
    <w:p>
      <w:r>
        <w:t xml:space="preserve">Älä koskaan tee miehestä asteroidia .</w:t>
      </w:r>
    </w:p>
    <w:p>
      <w:r>
        <w:rPr>
          <w:b/>
        </w:rPr>
        <w:t xml:space="preserve">Tulos</w:t>
      </w:r>
    </w:p>
    <w:p>
      <w:r>
        <w:t xml:space="preserve">Älä koskaan lyö ääntä omaisuuteen .</w:t>
      </w:r>
    </w:p>
    <w:p>
      <w:r>
        <w:rPr>
          <w:b/>
        </w:rPr>
        <w:t xml:space="preserve">Tulos</w:t>
      </w:r>
    </w:p>
    <w:p>
      <w:r>
        <w:t xml:space="preserve">Älä koskaan luo aukkoa suoritettavaan ohjelmaan .</w:t>
      </w:r>
    </w:p>
    <w:p>
      <w:r>
        <w:rPr>
          <w:b/>
        </w:rPr>
        <w:t xml:space="preserve">Esimerkki 4.1084</w:t>
      </w:r>
    </w:p>
    <w:p>
      <w:r>
        <w:t xml:space="preserve">Löydät todennäköisesti talon lähistöltä.</w:t>
      </w:r>
    </w:p>
    <w:p>
      <w:r>
        <w:rPr>
          <w:b/>
        </w:rPr>
        <w:t xml:space="preserve">Tulos</w:t>
      </w:r>
    </w:p>
    <w:p>
      <w:r>
        <w:t xml:space="preserve">Todennäköisesti löydät pojan ympäriltä naapurustosta .</w:t>
      </w:r>
    </w:p>
    <w:p>
      <w:r>
        <w:rPr>
          <w:b/>
        </w:rPr>
        <w:t xml:space="preserve">Tulos</w:t>
      </w:r>
    </w:p>
    <w:p>
      <w:r>
        <w:t xml:space="preserve">Olet todennäköisesti rokata peliä ympäri naapurustossa .</w:t>
      </w:r>
    </w:p>
    <w:p>
      <w:r>
        <w:rPr>
          <w:b/>
        </w:rPr>
        <w:t xml:space="preserve">Tulos</w:t>
      </w:r>
    </w:p>
    <w:p>
      <w:r>
        <w:t xml:space="preserve">Olet todennäköisesti näki katsomaan ympärilleen naapurustossa .</w:t>
      </w:r>
    </w:p>
    <w:p>
      <w:r>
        <w:rPr>
          <w:b/>
        </w:rPr>
        <w:t xml:space="preserve">Tulos</w:t>
      </w:r>
    </w:p>
    <w:p>
      <w:r>
        <w:t xml:space="preserve">Olet todennäköisesti löytää bändi noin naapurustossa .</w:t>
      </w:r>
    </w:p>
    <w:p>
      <w:r>
        <w:rPr>
          <w:b/>
        </w:rPr>
        <w:t xml:space="preserve">Esimerkki 4.1085</w:t>
      </w:r>
    </w:p>
    <w:p>
      <w:r>
        <w:t xml:space="preserve">Jos haluat toimia tulostimella, sinun on luotava asiakirja .</w:t>
      </w:r>
    </w:p>
    <w:p>
      <w:r>
        <w:rPr>
          <w:b/>
        </w:rPr>
        <w:t xml:space="preserve">Tulos</w:t>
      </w:r>
    </w:p>
    <w:p>
      <w:r>
        <w:t xml:space="preserve">Jos haluat tulostaa tulostimella, sinun on luotava asiakirja.</w:t>
      </w:r>
    </w:p>
    <w:p>
      <w:r>
        <w:rPr>
          <w:b/>
        </w:rPr>
        <w:t xml:space="preserve">Tulos</w:t>
      </w:r>
    </w:p>
    <w:p>
      <w:r>
        <w:t xml:space="preserve">Jos ajattelet vastata tulostimeen, sinun pitäisi luoda asiakirja .</w:t>
      </w:r>
    </w:p>
    <w:p>
      <w:r>
        <w:rPr>
          <w:b/>
        </w:rPr>
        <w:t xml:space="preserve">Tulos</w:t>
      </w:r>
    </w:p>
    <w:p>
      <w:r>
        <w:t xml:space="preserve">Jos haluat tulostaa tulostimella, sinun on luotava aikataulu .</w:t>
      </w:r>
    </w:p>
    <w:p>
      <w:r>
        <w:rPr>
          <w:b/>
        </w:rPr>
        <w:t xml:space="preserve">Tulos</w:t>
      </w:r>
    </w:p>
    <w:p>
      <w:r>
        <w:t xml:space="preserve">Jos haluat tulostaa tulostimelle, sinun on luotava merkkijono .</w:t>
      </w:r>
    </w:p>
    <w:p>
      <w:r>
        <w:rPr>
          <w:b/>
        </w:rPr>
        <w:t xml:space="preserve">Esimerkki 4.1086</w:t>
      </w:r>
    </w:p>
    <w:p>
      <w:r>
        <w:t xml:space="preserve">Kirjan katsotaan soveltuvan jokapäiväiseen elämään .</w:t>
      </w:r>
    </w:p>
    <w:p>
      <w:r>
        <w:rPr>
          <w:b/>
        </w:rPr>
        <w:t xml:space="preserve">Tulos</w:t>
      </w:r>
    </w:p>
    <w:p>
      <w:r>
        <w:t xml:space="preserve">Kirjaa käytetään arkielämään soveltamiseen.</w:t>
      </w:r>
    </w:p>
    <w:p>
      <w:r>
        <w:rPr>
          <w:b/>
        </w:rPr>
        <w:t xml:space="preserve">Tulos</w:t>
      </w:r>
    </w:p>
    <w:p>
      <w:r>
        <w:t xml:space="preserve">Käännös on tarkoitettu sovellettavaksi jokapäiväiseen elämään .</w:t>
      </w:r>
    </w:p>
    <w:p>
      <w:r>
        <w:rPr>
          <w:b/>
        </w:rPr>
        <w:t xml:space="preserve">Tulos</w:t>
      </w:r>
    </w:p>
    <w:p>
      <w:r>
        <w:t xml:space="preserve">Muotoa käytetään sovellettaessa jokapäiväiseen elämään .</w:t>
      </w:r>
    </w:p>
    <w:p>
      <w:r>
        <w:rPr>
          <w:b/>
        </w:rPr>
        <w:t xml:space="preserve">Tulos</w:t>
      </w:r>
    </w:p>
    <w:p>
      <w:r>
        <w:t xml:space="preserve">Kirjaa käytetään sovellettaessa jokapäiväiseen opetukseen .</w:t>
      </w:r>
    </w:p>
    <w:p>
      <w:r>
        <w:rPr>
          <w:b/>
        </w:rPr>
        <w:t xml:space="preserve">Esimerkki 4.1087</w:t>
      </w:r>
    </w:p>
    <w:p>
      <w:r>
        <w:t xml:space="preserve">Jos palaat ottamaan kylvyn, sinun pitäisi kallistaa kuumaa vettä .</w:t>
      </w:r>
    </w:p>
    <w:p>
      <w:r>
        <w:rPr>
          <w:b/>
        </w:rPr>
        <w:t xml:space="preserve">Tulos</w:t>
      </w:r>
    </w:p>
    <w:p>
      <w:r>
        <w:t xml:space="preserve">Jos haluat popsia sokeria niin sinun pitäisi puhdistaa kuumalla vedellä .</w:t>
      </w:r>
    </w:p>
    <w:p>
      <w:r>
        <w:rPr>
          <w:b/>
        </w:rPr>
        <w:t xml:space="preserve">Tulos</w:t>
      </w:r>
    </w:p>
    <w:p>
      <w:r>
        <w:t xml:space="preserve">Jos haluat ottaa kylvyn, sinun on käytettävä kuumaa vettä.</w:t>
      </w:r>
    </w:p>
    <w:p>
      <w:r>
        <w:rPr>
          <w:b/>
        </w:rPr>
        <w:t xml:space="preserve">Tulos</w:t>
      </w:r>
    </w:p>
    <w:p>
      <w:r>
        <w:t xml:space="preserve">Jos vaivaudut tyhjentämään kylpyammeen, sinun pitäisi juoksuttaa kuumaa vettä .</w:t>
      </w:r>
    </w:p>
    <w:p>
      <w:r>
        <w:rPr>
          <w:b/>
        </w:rPr>
        <w:t xml:space="preserve">Tulos</w:t>
      </w:r>
    </w:p>
    <w:p>
      <w:r>
        <w:t xml:space="preserve">Jos haluat kylmää kylpyä, sinun pitäisi käyttää kuumaa vettä .</w:t>
      </w:r>
    </w:p>
    <w:p>
      <w:r>
        <w:rPr>
          <w:b/>
        </w:rPr>
        <w:t xml:space="preserve">Esimerkki 4.1088</w:t>
      </w:r>
    </w:p>
    <w:p>
      <w:r>
        <w:t xml:space="preserve">Gif sisältää ohjelmiston .</w:t>
      </w:r>
    </w:p>
    <w:p>
      <w:r>
        <w:rPr>
          <w:b/>
        </w:rPr>
        <w:t xml:space="preserve">Tulos</w:t>
      </w:r>
    </w:p>
    <w:p>
      <w:r>
        <w:t xml:space="preserve">Rooli sisältää ohjelmiston .</w:t>
      </w:r>
    </w:p>
    <w:p>
      <w:r>
        <w:rPr>
          <w:b/>
        </w:rPr>
        <w:t xml:space="preserve">Tulos</w:t>
      </w:r>
    </w:p>
    <w:p>
      <w:r>
        <w:t xml:space="preserve">Twiitti sisältää mainoksen .</w:t>
      </w:r>
    </w:p>
    <w:p>
      <w:r>
        <w:rPr>
          <w:b/>
        </w:rPr>
        <w:t xml:space="preserve">Tulos</w:t>
      </w:r>
    </w:p>
    <w:p>
      <w:r>
        <w:t xml:space="preserve">Tietokone sisältää ohjelmistoja.</w:t>
      </w:r>
    </w:p>
    <w:p>
      <w:r>
        <w:rPr>
          <w:b/>
        </w:rPr>
        <w:t xml:space="preserve">Tulos</w:t>
      </w:r>
    </w:p>
    <w:p>
      <w:r>
        <w:t xml:space="preserve">T sisältää elementin .</w:t>
      </w:r>
    </w:p>
    <w:p>
      <w:r>
        <w:rPr>
          <w:b/>
        </w:rPr>
        <w:t xml:space="preserve">Esimerkki 4.1089</w:t>
      </w:r>
    </w:p>
    <w:p>
      <w:r>
        <w:t xml:space="preserve">Olet todennäköisesti tappaa vaeltaa ympäri sota-alueella .</w:t>
      </w:r>
    </w:p>
    <w:p>
      <w:r>
        <w:rPr>
          <w:b/>
        </w:rPr>
        <w:t xml:space="preserve">Tulos</w:t>
      </w:r>
    </w:p>
    <w:p>
      <w:r>
        <w:t xml:space="preserve">Olet todennäköisesti paimentamassa toimittajaa sota-alueella .</w:t>
      </w:r>
    </w:p>
    <w:p>
      <w:r>
        <w:rPr>
          <w:b/>
        </w:rPr>
        <w:t xml:space="preserve">Tulos</w:t>
      </w:r>
    </w:p>
    <w:p>
      <w:r>
        <w:t xml:space="preserve">Aloitat todennäköisesti uudelleenrakentamisen sota-alueella .</w:t>
      </w:r>
    </w:p>
    <w:p>
      <w:r>
        <w:rPr>
          <w:b/>
        </w:rPr>
        <w:t xml:space="preserve">Tulos</w:t>
      </w:r>
    </w:p>
    <w:p>
      <w:r>
        <w:t xml:space="preserve">Pommi löytyy todennäköisesti noutoalueelta .</w:t>
      </w:r>
    </w:p>
    <w:p>
      <w:r>
        <w:rPr>
          <w:b/>
        </w:rPr>
        <w:t xml:space="preserve">Tulos</w:t>
      </w:r>
    </w:p>
    <w:p>
      <w:r>
        <w:t xml:space="preserve">Sota-alueella on todennäköistä, että pommi löytyy.</w:t>
      </w:r>
    </w:p>
    <w:p>
      <w:r>
        <w:rPr>
          <w:b/>
        </w:rPr>
        <w:t xml:space="preserve">Esimerkki 4.1090</w:t>
      </w:r>
    </w:p>
    <w:p>
      <w:r>
        <w:t xml:space="preserve">Jos haluat viimeisen lounaan niin sinun pitäisi tehdä se pasta ennen .</w:t>
      </w:r>
    </w:p>
    <w:p>
      <w:r>
        <w:rPr>
          <w:b/>
        </w:rPr>
        <w:t xml:space="preserve">Tulos</w:t>
      </w:r>
    </w:p>
    <w:p>
      <w:r>
        <w:t xml:space="preserve">Jos haluat syödä lounaan, tee se edellisenä iltana.</w:t>
      </w:r>
    </w:p>
    <w:p>
      <w:r>
        <w:rPr>
          <w:b/>
        </w:rPr>
        <w:t xml:space="preserve">Tulos</w:t>
      </w:r>
    </w:p>
    <w:p>
      <w:r>
        <w:t xml:space="preserve">Jos haluat pestä lounaan niin sinun pitäisi tehdä se tavaraa ennen .</w:t>
      </w:r>
    </w:p>
    <w:p>
      <w:r>
        <w:rPr>
          <w:b/>
        </w:rPr>
        <w:t xml:space="preserve">Tulos</w:t>
      </w:r>
    </w:p>
    <w:p>
      <w:r>
        <w:t xml:space="preserve">Jos haluat polttaa lounaan, sinun pitäisi tehdä se pussi ennen .</w:t>
      </w:r>
    </w:p>
    <w:p>
      <w:r>
        <w:rPr>
          <w:b/>
        </w:rPr>
        <w:t xml:space="preserve">Tulos</w:t>
      </w:r>
    </w:p>
    <w:p>
      <w:r>
        <w:t xml:space="preserve">Jos haluat juhlia lounasta, sinun pitäisi tehdä se pöytä ennen .</w:t>
      </w:r>
    </w:p>
    <w:p>
      <w:r>
        <w:rPr>
          <w:b/>
        </w:rPr>
        <w:t xml:space="preserve">Esimerkki 4.1091</w:t>
      </w:r>
    </w:p>
    <w:p>
      <w:r>
        <w:t xml:space="preserve">Hanhen runko voi kilpikonna etelään .</w:t>
      </w:r>
    </w:p>
    <w:p>
      <w:r>
        <w:rPr>
          <w:b/>
        </w:rPr>
        <w:t xml:space="preserve">Tulos</w:t>
      </w:r>
    </w:p>
    <w:p>
      <w:r>
        <w:t xml:space="preserve">Tolpan syvyys voi olla etelään päin .</w:t>
      </w:r>
    </w:p>
    <w:p>
      <w:r>
        <w:rPr>
          <w:b/>
        </w:rPr>
        <w:t xml:space="preserve">Tulos</w:t>
      </w:r>
    </w:p>
    <w:p>
      <w:r>
        <w:t xml:space="preserve">Käymälän vatsa voi olla etelään päin.</w:t>
      </w:r>
    </w:p>
    <w:p>
      <w:r>
        <w:rPr>
          <w:b/>
        </w:rPr>
        <w:t xml:space="preserve">Tulos</w:t>
      </w:r>
    </w:p>
    <w:p>
      <w:r>
        <w:t xml:space="preserve">Rakennuksen sivu voi olla etelään päin.</w:t>
      </w:r>
    </w:p>
    <w:p>
      <w:r>
        <w:rPr>
          <w:b/>
        </w:rPr>
        <w:t xml:space="preserve">Tulos</w:t>
      </w:r>
    </w:p>
    <w:p>
      <w:r>
        <w:t xml:space="preserve">Rakennuksen vintti voi laskeutua etelään .</w:t>
      </w:r>
    </w:p>
    <w:p>
      <w:r>
        <w:rPr>
          <w:b/>
        </w:rPr>
        <w:t xml:space="preserve">Esimerkki 4.1092</w:t>
      </w:r>
    </w:p>
    <w:p>
      <w:r>
        <w:t xml:space="preserve">Voit käyttää lippulaatikkoa lippujen säilyttämiseen.</w:t>
      </w:r>
    </w:p>
    <w:p>
      <w:r>
        <w:rPr>
          <w:b/>
        </w:rPr>
        <w:t xml:space="preserve">Tulos</w:t>
      </w:r>
    </w:p>
    <w:p>
      <w:r>
        <w:t xml:space="preserve">Voit tallentaa allekirjoituksia lippupäällikön avulla .</w:t>
      </w:r>
    </w:p>
    <w:p>
      <w:r>
        <w:rPr>
          <w:b/>
        </w:rPr>
        <w:t xml:space="preserve">Tulos</w:t>
      </w:r>
    </w:p>
    <w:p>
      <w:r>
        <w:t xml:space="preserve">Voit käyttää olutlaatikkoa lippujen säilyttämiseen.</w:t>
      </w:r>
    </w:p>
    <w:p>
      <w:r>
        <w:rPr>
          <w:b/>
        </w:rPr>
        <w:t xml:space="preserve">Tulos</w:t>
      </w:r>
    </w:p>
    <w:p>
      <w:r>
        <w:t xml:space="preserve">Voit käyttää pelilaatikkoa lippujen säilyttämiseen.</w:t>
      </w:r>
    </w:p>
    <w:p>
      <w:r>
        <w:rPr>
          <w:b/>
        </w:rPr>
        <w:t xml:space="preserve">Tulos</w:t>
      </w:r>
    </w:p>
    <w:p>
      <w:r>
        <w:t xml:space="preserve">Voit käyttää lippujen säilyttämiseen rautarasiaa.</w:t>
      </w:r>
    </w:p>
    <w:p>
      <w:r>
        <w:rPr>
          <w:b/>
        </w:rPr>
        <w:t xml:space="preserve">Esimerkki 4.1093</w:t>
      </w:r>
    </w:p>
    <w:p>
      <w:r>
        <w:t xml:space="preserve">Jos omistat luottokortin , yhdistät maksut.</w:t>
      </w:r>
    </w:p>
    <w:p>
      <w:r>
        <w:rPr>
          <w:b/>
        </w:rPr>
        <w:t xml:space="preserve">Tulos</w:t>
      </w:r>
    </w:p>
    <w:p>
      <w:r>
        <w:t xml:space="preserve">Jos omistat käteisrahan, hyväksyt maksut.</w:t>
      </w:r>
    </w:p>
    <w:p>
      <w:r>
        <w:rPr>
          <w:b/>
        </w:rPr>
        <w:t xml:space="preserve">Tulos</w:t>
      </w:r>
    </w:p>
    <w:p>
      <w:r>
        <w:t xml:space="preserve">Jos omistat toimivan numeron , teet lausuntoja.</w:t>
      </w:r>
    </w:p>
    <w:p>
      <w:r>
        <w:rPr>
          <w:b/>
        </w:rPr>
        <w:t xml:space="preserve">Tulos</w:t>
      </w:r>
    </w:p>
    <w:p>
      <w:r>
        <w:t xml:space="preserve">Jos omistat luottokortin, maksat maksuja.</w:t>
      </w:r>
    </w:p>
    <w:p>
      <w:r>
        <w:rPr>
          <w:b/>
        </w:rPr>
        <w:t xml:space="preserve">Tulos</w:t>
      </w:r>
    </w:p>
    <w:p>
      <w:r>
        <w:t xml:space="preserve">Jos omistat d son , maksat maksuja .</w:t>
      </w:r>
    </w:p>
    <w:p>
      <w:r>
        <w:rPr>
          <w:b/>
        </w:rPr>
        <w:t xml:space="preserve">Esimerkki 4.1094</w:t>
      </w:r>
    </w:p>
    <w:p>
      <w:r>
        <w:t xml:space="preserve">Ihmiset vaihtavat kenkiä julkisesti .</w:t>
      </w:r>
    </w:p>
    <w:p>
      <w:r>
        <w:rPr>
          <w:b/>
        </w:rPr>
        <w:t xml:space="preserve">Tulos</w:t>
      </w:r>
    </w:p>
    <w:p>
      <w:r>
        <w:t xml:space="preserve">Ihmiset mainitsevat kengät julkisesti .</w:t>
      </w:r>
    </w:p>
    <w:p>
      <w:r>
        <w:rPr>
          <w:b/>
        </w:rPr>
        <w:t xml:space="preserve">Tulos</w:t>
      </w:r>
    </w:p>
    <w:p>
      <w:r>
        <w:t xml:space="preserve">Ihmiset käyttävät kenkiä julkisilla paikoilla.</w:t>
      </w:r>
    </w:p>
    <w:p>
      <w:r>
        <w:rPr>
          <w:b/>
        </w:rPr>
        <w:t xml:space="preserve">Tulos</w:t>
      </w:r>
    </w:p>
    <w:p>
      <w:r>
        <w:t xml:space="preserve">Ihmiset kävelevät kengät julkisilla paikoilla .</w:t>
      </w:r>
    </w:p>
    <w:p>
      <w:r>
        <w:rPr>
          <w:b/>
        </w:rPr>
        <w:t xml:space="preserve">Tulos</w:t>
      </w:r>
    </w:p>
    <w:p>
      <w:r>
        <w:t xml:space="preserve">mies käyttää kenkiä julkisesti .</w:t>
      </w:r>
    </w:p>
    <w:p>
      <w:r>
        <w:rPr>
          <w:b/>
        </w:rPr>
        <w:t xml:space="preserve">Esimerkki 4.1095</w:t>
      </w:r>
    </w:p>
    <w:p>
      <w:r>
        <w:t xml:space="preserve">Lasia käytetään nesteen pitämiseen kädessä.</w:t>
      </w:r>
    </w:p>
    <w:p>
      <w:r>
        <w:rPr>
          <w:b/>
        </w:rPr>
        <w:t xml:space="preserve">Tulos</w:t>
      </w:r>
    </w:p>
    <w:p>
      <w:r>
        <w:t xml:space="preserve">Lasia käytetään muhennoksessa olevan nesteen tarkkailuun .</w:t>
      </w:r>
    </w:p>
    <w:p>
      <w:r>
        <w:rPr>
          <w:b/>
        </w:rPr>
        <w:t xml:space="preserve">Tulos</w:t>
      </w:r>
    </w:p>
    <w:p>
      <w:r>
        <w:t xml:space="preserve">Levyä käytetään nesteen pitämiseen kädessä .</w:t>
      </w:r>
    </w:p>
    <w:p>
      <w:r>
        <w:rPr>
          <w:b/>
        </w:rPr>
        <w:t xml:space="preserve">Tulos</w:t>
      </w:r>
    </w:p>
    <w:p>
      <w:r>
        <w:t xml:space="preserve">Slingiä käytetään nesteen pitämiseen kädessä .</w:t>
      </w:r>
    </w:p>
    <w:p>
      <w:r>
        <w:rPr>
          <w:b/>
        </w:rPr>
        <w:t xml:space="preserve">Tulos</w:t>
      </w:r>
    </w:p>
    <w:p>
      <w:r>
        <w:t xml:space="preserve">V:tä käytetään nesteen pitämiseen kädessä .</w:t>
      </w:r>
    </w:p>
    <w:p>
      <w:r>
        <w:rPr>
          <w:b/>
        </w:rPr>
        <w:t xml:space="preserve">Esimerkki 4.1096</w:t>
      </w:r>
    </w:p>
    <w:p>
      <w:r>
        <w:t xml:space="preserve">Todennäköisesti löydät laakson vuorten välistä.</w:t>
      </w:r>
    </w:p>
    <w:p>
      <w:r>
        <w:rPr>
          <w:b/>
        </w:rPr>
        <w:t xml:space="preserve">Tulos</w:t>
      </w:r>
    </w:p>
    <w:p>
      <w:r>
        <w:t xml:space="preserve">Avaat todennäköisesti kirjaston välillä tapauksissa .</w:t>
      </w:r>
    </w:p>
    <w:p>
      <w:r>
        <w:rPr>
          <w:b/>
        </w:rPr>
        <w:t xml:space="preserve">Tulos</w:t>
      </w:r>
    </w:p>
    <w:p>
      <w:r>
        <w:t xml:space="preserve">Voit todennäköisesti määrittää yksiköiden välissä olevan aikavälin .</w:t>
      </w:r>
    </w:p>
    <w:p>
      <w:r>
        <w:rPr>
          <w:b/>
        </w:rPr>
        <w:t xml:space="preserve">Tulos</w:t>
      </w:r>
    </w:p>
    <w:p>
      <w:r>
        <w:t xml:space="preserve">Huomaat todennäköisesti laakson vuorten välissä.</w:t>
      </w:r>
    </w:p>
    <w:p>
      <w:r>
        <w:rPr>
          <w:b/>
        </w:rPr>
        <w:t xml:space="preserve">Tulos</w:t>
      </w:r>
    </w:p>
    <w:p>
      <w:r>
        <w:t xml:space="preserve">Olet todennäköisesti suorittaa luonnos välillä ilmaisuja .</w:t>
      </w:r>
    </w:p>
    <w:p>
      <w:r>
        <w:rPr>
          <w:b/>
        </w:rPr>
        <w:t xml:space="preserve">Esimerkki 4.1097</w:t>
      </w:r>
    </w:p>
    <w:p>
      <w:r>
        <w:t xml:space="preserve">Voit käyttää teippiannostelijaa teippirullan varastamiseen.</w:t>
      </w:r>
    </w:p>
    <w:p>
      <w:r>
        <w:rPr>
          <w:b/>
        </w:rPr>
        <w:t xml:space="preserve">Tulos</w:t>
      </w:r>
    </w:p>
    <w:p>
      <w:r>
        <w:t xml:space="preserve">Voit antaa teippiannostelijan pitämään kuvan teipistä.</w:t>
      </w:r>
    </w:p>
    <w:p>
      <w:r>
        <w:rPr>
          <w:b/>
        </w:rPr>
        <w:t xml:space="preserve">Tulos</w:t>
      </w:r>
    </w:p>
    <w:p>
      <w:r>
        <w:t xml:space="preserve">Voit käyttää teipin annostelijaa teippirullan aktivoimiseksi.</w:t>
      </w:r>
    </w:p>
    <w:p>
      <w:r>
        <w:rPr>
          <w:b/>
        </w:rPr>
        <w:t xml:space="preserve">Tulos</w:t>
      </w:r>
    </w:p>
    <w:p>
      <w:r>
        <w:t xml:space="preserve">Voit suurentaa teipin annostelijaa teippirullan pitämiseen.</w:t>
      </w:r>
    </w:p>
    <w:p>
      <w:r>
        <w:rPr>
          <w:b/>
        </w:rPr>
        <w:t xml:space="preserve">Tulos</w:t>
      </w:r>
    </w:p>
    <w:p>
      <w:r>
        <w:t xml:space="preserve">Voit käyttää teipin annostelijaa teippirullan pitämiseen.</w:t>
      </w:r>
    </w:p>
    <w:p>
      <w:r>
        <w:rPr>
          <w:b/>
        </w:rPr>
        <w:t xml:space="preserve">Esimerkki 4.1098</w:t>
      </w:r>
    </w:p>
    <w:p>
      <w:r>
        <w:t xml:space="preserve">Voit olettaa, että ostoskori esitetään .</w:t>
      </w:r>
    </w:p>
    <w:p>
      <w:r>
        <w:rPr>
          <w:b/>
        </w:rPr>
        <w:t xml:space="preserve">Tulos</w:t>
      </w:r>
    </w:p>
    <w:p>
      <w:r>
        <w:t xml:space="preserve">Voit käyttää koirakoria ostosten tekemiseen .</w:t>
      </w:r>
    </w:p>
    <w:p>
      <w:r>
        <w:rPr>
          <w:b/>
        </w:rPr>
        <w:t xml:space="preserve">Tulos</w:t>
      </w:r>
    </w:p>
    <w:p>
      <w:r>
        <w:t xml:space="preserve">Voit käyttää ostoskatsausta automatisoidaksesi .</w:t>
      </w:r>
    </w:p>
    <w:p>
      <w:r>
        <w:rPr>
          <w:b/>
        </w:rPr>
        <w:t xml:space="preserve">Tulos</w:t>
      </w:r>
    </w:p>
    <w:p>
      <w:r>
        <w:t xml:space="preserve">Voit käyttää ostoskoria ostosten tekemiseen.</w:t>
      </w:r>
    </w:p>
    <w:p>
      <w:r>
        <w:rPr>
          <w:b/>
        </w:rPr>
        <w:t xml:space="preserve">Tulos</w:t>
      </w:r>
    </w:p>
    <w:p>
      <w:r>
        <w:t xml:space="preserve">Voit käyttää ostopäätettä neuvotellaksesi .</w:t>
      </w:r>
    </w:p>
    <w:p>
      <w:r>
        <w:rPr>
          <w:b/>
        </w:rPr>
        <w:t xml:space="preserve">Esimerkki 4.1099</w:t>
      </w:r>
    </w:p>
    <w:p>
      <w:r>
        <w:t xml:space="preserve">Olet typerä pyytämään pelikauppaa kaupungeissa .</w:t>
      </w:r>
    </w:p>
    <w:p>
      <w:r>
        <w:rPr>
          <w:b/>
        </w:rPr>
        <w:t xml:space="preserve">Tulos</w:t>
      </w:r>
    </w:p>
    <w:p>
      <w:r>
        <w:t xml:space="preserve">Kaupungeissa on todennäköisesti ruokakauppa.</w:t>
      </w:r>
    </w:p>
    <w:p>
      <w:r>
        <w:rPr>
          <w:b/>
        </w:rPr>
        <w:t xml:space="preserve">Tulos</w:t>
      </w:r>
    </w:p>
    <w:p>
      <w:r>
        <w:t xml:space="preserve">Löydät todennäköisesti elintarviketurvallisuuden elintarvikkeissa .</w:t>
      </w:r>
    </w:p>
    <w:p>
      <w:r>
        <w:rPr>
          <w:b/>
        </w:rPr>
        <w:t xml:space="preserve">Tulos</w:t>
      </w:r>
    </w:p>
    <w:p>
      <w:r>
        <w:t xml:space="preserve">Pystyt kuvittelemaan asekaupan kaupungeissa .</w:t>
      </w:r>
    </w:p>
    <w:p>
      <w:r>
        <w:rPr>
          <w:b/>
        </w:rPr>
        <w:t xml:space="preserve">Tulos</w:t>
      </w:r>
    </w:p>
    <w:p>
      <w:r>
        <w:t xml:space="preserve">Olet altis käyttämään tietokonekauppaa kaupungeissa .</w:t>
      </w:r>
    </w:p>
    <w:p>
      <w:r>
        <w:rPr>
          <w:b/>
        </w:rPr>
        <w:t xml:space="preserve">Esimerkki 4.1100</w:t>
      </w:r>
    </w:p>
    <w:p>
      <w:r>
        <w:t xml:space="preserve">Leivän tekemisen filosofia on, että voit oppia aiheen .</w:t>
      </w:r>
    </w:p>
    <w:p>
      <w:r>
        <w:rPr>
          <w:b/>
        </w:rPr>
        <w:t xml:space="preserve">Tulos</w:t>
      </w:r>
    </w:p>
    <w:p>
      <w:r>
        <w:t xml:space="preserve">Leivän valmistuksen tehtävänä on punnita massa .</w:t>
      </w:r>
    </w:p>
    <w:p>
      <w:r>
        <w:rPr>
          <w:b/>
        </w:rPr>
        <w:t xml:space="preserve">Tulos</w:t>
      </w:r>
    </w:p>
    <w:p>
      <w:r>
        <w:t xml:space="preserve">Virhe tehdä selväksi on, että voit syödä leipää .</w:t>
      </w:r>
    </w:p>
    <w:p>
      <w:r>
        <w:rPr>
          <w:b/>
        </w:rPr>
        <w:t xml:space="preserve">Tulos</w:t>
      </w:r>
    </w:p>
    <w:p>
      <w:r>
        <w:t xml:space="preserve">Leivän tekemisen vaikutus on se, että leipää voi syödä.</w:t>
      </w:r>
    </w:p>
    <w:p>
      <w:r>
        <w:rPr>
          <w:b/>
        </w:rPr>
        <w:t xml:space="preserve">Tulos</w:t>
      </w:r>
    </w:p>
    <w:p>
      <w:r>
        <w:t xml:space="preserve">Leivän tekemisen vaikutus on, että voit puristaa ilmapallon .</w:t>
      </w:r>
    </w:p>
    <w:p>
      <w:r>
        <w:rPr>
          <w:b/>
        </w:rPr>
        <w:t xml:space="preserve">Esimerkki 4.1101</w:t>
      </w:r>
    </w:p>
    <w:p>
      <w:r>
        <w:t xml:space="preserve">Olet helppo löytää pensas metsässä .</w:t>
      </w:r>
    </w:p>
    <w:p>
      <w:r>
        <w:rPr>
          <w:b/>
        </w:rPr>
        <w:t xml:space="preserve">Tulos</w:t>
      </w:r>
    </w:p>
    <w:p>
      <w:r>
        <w:t xml:space="preserve">Hiiri löytyy todennäköisesti metsästä.</w:t>
      </w:r>
    </w:p>
    <w:p>
      <w:r>
        <w:rPr>
          <w:b/>
        </w:rPr>
        <w:t xml:space="preserve">Tulos</w:t>
      </w:r>
    </w:p>
    <w:p>
      <w:r>
        <w:t xml:space="preserve">Löydät todennäköisesti männyn metsästä .</w:t>
      </w:r>
    </w:p>
    <w:p>
      <w:r>
        <w:rPr>
          <w:b/>
        </w:rPr>
        <w:t xml:space="preserve">Tulos</w:t>
      </w:r>
    </w:p>
    <w:p>
      <w:r>
        <w:t xml:space="preserve">Hiiren esittäminen ämpäriin on kielletty.</w:t>
      </w:r>
    </w:p>
    <w:p>
      <w:r>
        <w:rPr>
          <w:b/>
        </w:rPr>
        <w:t xml:space="preserve">Tulos</w:t>
      </w:r>
    </w:p>
    <w:p>
      <w:r>
        <w:t xml:space="preserve">Olet huolissasi löytääksesi timantin metsästä .</w:t>
      </w:r>
    </w:p>
    <w:p>
      <w:r>
        <w:rPr>
          <w:b/>
        </w:rPr>
        <w:t xml:space="preserve">Esimerkki 4.1102</w:t>
      </w:r>
    </w:p>
    <w:p>
      <w:r>
        <w:t xml:space="preserve">Jos haluat valmistaa illallista, sinun on ostettava ruokaa.</w:t>
      </w:r>
    </w:p>
    <w:p>
      <w:r>
        <w:rPr>
          <w:b/>
        </w:rPr>
        <w:t xml:space="preserve">Tulos</w:t>
      </w:r>
    </w:p>
    <w:p>
      <w:r>
        <w:t xml:space="preserve">Jos lupaat kokata illallista, sinun pitäisi ostaa ruokaa .</w:t>
      </w:r>
    </w:p>
    <w:p>
      <w:r>
        <w:rPr>
          <w:b/>
        </w:rPr>
        <w:t xml:space="preserve">Tulos</w:t>
      </w:r>
    </w:p>
    <w:p>
      <w:r>
        <w:t xml:space="preserve">Jos haluat kokata illallista, sinun pitäisi ostaa ruokaa .</w:t>
      </w:r>
    </w:p>
    <w:p>
      <w:r>
        <w:rPr>
          <w:b/>
        </w:rPr>
        <w:t xml:space="preserve">Tulos</w:t>
      </w:r>
    </w:p>
    <w:p>
      <w:r>
        <w:t xml:space="preserve">Jos haluatte parantaa illallista, teidän pitäisi keksiä ruoka uudelleen .</w:t>
      </w:r>
    </w:p>
    <w:p>
      <w:r>
        <w:rPr>
          <w:b/>
        </w:rPr>
        <w:t xml:space="preserve">Tulos</w:t>
      </w:r>
    </w:p>
    <w:p>
      <w:r>
        <w:t xml:space="preserve">Jos haluat kokata illallista, sinun pitäisi ostaa ruoanlaitto .</w:t>
      </w:r>
    </w:p>
    <w:p>
      <w:r>
        <w:rPr>
          <w:b/>
        </w:rPr>
        <w:t xml:space="preserve">Esimerkki 4.1103</w:t>
      </w:r>
    </w:p>
    <w:p>
      <w:r>
        <w:t xml:space="preserve">Jos haluat kasvattaa vihanneksia, sinun on istutettava siemeniä .</w:t>
      </w:r>
    </w:p>
    <w:p>
      <w:r>
        <w:rPr>
          <w:b/>
        </w:rPr>
        <w:t xml:space="preserve">Tulos</w:t>
      </w:r>
    </w:p>
    <w:p>
      <w:r>
        <w:t xml:space="preserve">Jos haluat kasvattaa vihanneksia, sinun pitäisi istuttaa siemeniä .</w:t>
      </w:r>
    </w:p>
    <w:p>
      <w:r>
        <w:rPr>
          <w:b/>
        </w:rPr>
        <w:t xml:space="preserve">Tulos</w:t>
      </w:r>
    </w:p>
    <w:p>
      <w:r>
        <w:t xml:space="preserve">Jos haluat kasvattaa vihanneksia, sinun pitäisi jakaa siemeniä .</w:t>
      </w:r>
    </w:p>
    <w:p>
      <w:r>
        <w:rPr>
          <w:b/>
        </w:rPr>
        <w:t xml:space="preserve">Tulos</w:t>
      </w:r>
    </w:p>
    <w:p>
      <w:r>
        <w:t xml:space="preserve">Jos haluat kasvattaa vihanneksia, sinun on istutettava siemeniä.</w:t>
      </w:r>
    </w:p>
    <w:p>
      <w:r>
        <w:rPr>
          <w:b/>
        </w:rPr>
        <w:t xml:space="preserve">Tulos</w:t>
      </w:r>
    </w:p>
    <w:p>
      <w:r>
        <w:t xml:space="preserve">Jos haluat kasvattaa sikoja, sinun pitäisi vapauttaa siemeniä .</w:t>
      </w:r>
    </w:p>
    <w:p>
      <w:r>
        <w:rPr>
          <w:b/>
        </w:rPr>
        <w:t xml:space="preserve">Esimerkki 4.1104</w:t>
      </w:r>
    </w:p>
    <w:p>
      <w:r>
        <w:t xml:space="preserve">Kirja voi vahingoittaa toimittajaa .</w:t>
      </w:r>
    </w:p>
    <w:p>
      <w:r>
        <w:rPr>
          <w:b/>
        </w:rPr>
        <w:t xml:space="preserve">Tulos</w:t>
      </w:r>
    </w:p>
    <w:p>
      <w:r>
        <w:t xml:space="preserve">Sähköposti voi rikkoa kirjeen .</w:t>
      </w:r>
    </w:p>
    <w:p>
      <w:r>
        <w:rPr>
          <w:b/>
        </w:rPr>
        <w:t xml:space="preserve">Tulos</w:t>
      </w:r>
    </w:p>
    <w:p>
      <w:r>
        <w:t xml:space="preserve">Mies voi halata naista .</w:t>
      </w:r>
    </w:p>
    <w:p>
      <w:r>
        <w:rPr>
          <w:b/>
        </w:rPr>
        <w:t xml:space="preserve">Tulos</w:t>
      </w:r>
    </w:p>
    <w:p>
      <w:r>
        <w:t xml:space="preserve">Mies voi suudella naista.</w:t>
      </w:r>
    </w:p>
    <w:p>
      <w:r>
        <w:rPr>
          <w:b/>
        </w:rPr>
        <w:t xml:space="preserve">Tulos</w:t>
      </w:r>
    </w:p>
    <w:p>
      <w:r>
        <w:t xml:space="preserve">Tietokone osaa puhua temppuja.</w:t>
      </w:r>
    </w:p>
    <w:p>
      <w:r>
        <w:rPr>
          <w:b/>
        </w:rPr>
        <w:t xml:space="preserve">Esimerkki 4.1105</w:t>
      </w:r>
    </w:p>
    <w:p>
      <w:r>
        <w:t xml:space="preserve">Jos löydät kukkaron tai lompakon, palauta se omistajalleen.</w:t>
      </w:r>
    </w:p>
    <w:p>
      <w:r>
        <w:rPr>
          <w:b/>
        </w:rPr>
        <w:t xml:space="preserve">Tulos</w:t>
      </w:r>
    </w:p>
    <w:p>
      <w:r>
        <w:t xml:space="preserve">Jos palkintona on kukkaro tai lompakko, se on palautettava omistajalleen.</w:t>
      </w:r>
    </w:p>
    <w:p>
      <w:r>
        <w:rPr>
          <w:b/>
        </w:rPr>
        <w:t xml:space="preserve">Tulos</w:t>
      </w:r>
    </w:p>
    <w:p>
      <w:r>
        <w:t xml:space="preserve">Jos löydät tulostimen tai lompakon , sinun pitäisi ajaa se sen kuljettajalle .</w:t>
      </w:r>
    </w:p>
    <w:p>
      <w:r>
        <w:rPr>
          <w:b/>
        </w:rPr>
        <w:t xml:space="preserve">Tulos</w:t>
      </w:r>
    </w:p>
    <w:p>
      <w:r>
        <w:t xml:space="preserve">Jos suojaat pad tai lompakko , sinun pitäisi varoittaa sen omistaja .</w:t>
      </w:r>
    </w:p>
    <w:p>
      <w:r>
        <w:rPr>
          <w:b/>
        </w:rPr>
        <w:t xml:space="preserve">Tulos</w:t>
      </w:r>
    </w:p>
    <w:p>
      <w:r>
        <w:t xml:space="preserve">Jos ryöstät käsilaukun tai lompakon , sinun on palautettava se omistajalleen.</w:t>
      </w:r>
    </w:p>
    <w:p>
      <w:r>
        <w:rPr>
          <w:b/>
        </w:rPr>
        <w:t xml:space="preserve">Esimerkki 4.1106</w:t>
      </w:r>
    </w:p>
    <w:p>
      <w:r>
        <w:t xml:space="preserve">Annat todennäköisesti pienen siemenen pienen ruman naisen kukkaroon .</w:t>
      </w:r>
    </w:p>
    <w:p>
      <w:r>
        <w:rPr>
          <w:b/>
        </w:rPr>
        <w:t xml:space="preserve">Tulos</w:t>
      </w:r>
    </w:p>
    <w:p>
      <w:r>
        <w:t xml:space="preserve">Löydät todennäköisesti pienen koiran pienen vanhan rouvan laukusta.</w:t>
      </w:r>
    </w:p>
    <w:p>
      <w:r>
        <w:rPr>
          <w:b/>
        </w:rPr>
        <w:t xml:space="preserve">Tulos</w:t>
      </w:r>
    </w:p>
    <w:p>
      <w:r>
        <w:t xml:space="preserve">Löydät todennäköisesti pienen koiran pienen vanhan rouvan ovesta .</w:t>
      </w:r>
    </w:p>
    <w:p>
      <w:r>
        <w:rPr>
          <w:b/>
        </w:rPr>
        <w:t xml:space="preserve">Tulos</w:t>
      </w:r>
    </w:p>
    <w:p>
      <w:r>
        <w:t xml:space="preserve">Pienen vanhan tuulettimen kakusta löytyy todennäköisesti pieni sulka .</w:t>
      </w:r>
    </w:p>
    <w:p>
      <w:r>
        <w:rPr>
          <w:b/>
        </w:rPr>
        <w:t xml:space="preserve">Tulos</w:t>
      </w:r>
    </w:p>
    <w:p>
      <w:r>
        <w:t xml:space="preserve">Olet todennäköisesti vetää pieni talletus pieni tyhmä nainen 's kukkaro .</w:t>
      </w:r>
    </w:p>
    <w:p>
      <w:r>
        <w:rPr>
          <w:b/>
        </w:rPr>
        <w:t xml:space="preserve">Esimerkki 4.1107</w:t>
      </w:r>
    </w:p>
    <w:p>
      <w:r>
        <w:t xml:space="preserve">Ihastuttava rakkauden yö voi lämmittää kylmimmänkin sydämen.</w:t>
      </w:r>
    </w:p>
    <w:p>
      <w:r>
        <w:rPr>
          <w:b/>
        </w:rPr>
        <w:t xml:space="preserve">Tulos</w:t>
      </w:r>
    </w:p>
    <w:p>
      <w:r>
        <w:t xml:space="preserve">Hetkellisen rakkauden yö voi lämmittää kylmimmänkin kosketuksen .</w:t>
      </w:r>
    </w:p>
    <w:p>
      <w:r>
        <w:rPr>
          <w:b/>
        </w:rPr>
        <w:t xml:space="preserve">Tulos</w:t>
      </w:r>
    </w:p>
    <w:p>
      <w:r>
        <w:t xml:space="preserve">Antelias rakkauden yö voi lämmittää kylmimmänkin taistelukentän .</w:t>
      </w:r>
    </w:p>
    <w:p>
      <w:r>
        <w:rPr>
          <w:b/>
        </w:rPr>
        <w:t xml:space="preserve">Tulos</w:t>
      </w:r>
    </w:p>
    <w:p>
      <w:r>
        <w:t xml:space="preserve">Ihastuttava rakkauden näky voi lämmittää kylmimmänkin pensaan .</w:t>
      </w:r>
    </w:p>
    <w:p>
      <w:r>
        <w:rPr>
          <w:b/>
        </w:rPr>
        <w:t xml:space="preserve">Tulos</w:t>
      </w:r>
    </w:p>
    <w:p>
      <w:r>
        <w:t xml:space="preserve">Yllättävän rakkauden yö voi lämmittää kylmimmänkin sydämen .</w:t>
      </w:r>
    </w:p>
    <w:p>
      <w:r>
        <w:rPr>
          <w:b/>
        </w:rPr>
        <w:t xml:space="preserve">Esimerkki 4.1108</w:t>
      </w:r>
    </w:p>
    <w:p>
      <w:r>
        <w:t xml:space="preserve">Olet mahdoton sulattaa maitoa perunaan .</w:t>
      </w:r>
    </w:p>
    <w:p>
      <w:r>
        <w:rPr>
          <w:b/>
        </w:rPr>
        <w:t xml:space="preserve">Tulos</w:t>
      </w:r>
    </w:p>
    <w:p>
      <w:r>
        <w:t xml:space="preserve">Epäilet todennäköisesti lehmän maitoa .</w:t>
      </w:r>
    </w:p>
    <w:p>
      <w:r>
        <w:rPr>
          <w:b/>
        </w:rPr>
        <w:t xml:space="preserve">Tulos</w:t>
      </w:r>
    </w:p>
    <w:p>
      <w:r>
        <w:t xml:space="preserve">Olet todennäköisesti vihaa lehmän maitoa .</w:t>
      </w:r>
    </w:p>
    <w:p>
      <w:r>
        <w:rPr>
          <w:b/>
        </w:rPr>
        <w:t xml:space="preserve">Tulos</w:t>
      </w:r>
    </w:p>
    <w:p>
      <w:r>
        <w:t xml:space="preserve">Maitoa löytyy todennäköisesti lehmästä.</w:t>
      </w:r>
    </w:p>
    <w:p>
      <w:r>
        <w:rPr>
          <w:b/>
        </w:rPr>
        <w:t xml:space="preserve">Tulos</w:t>
      </w:r>
    </w:p>
    <w:p>
      <w:r>
        <w:t xml:space="preserve">Sinä olet ihminen, joka muuttaa maidon lehmään .</w:t>
      </w:r>
    </w:p>
    <w:p>
      <w:r>
        <w:rPr>
          <w:b/>
        </w:rPr>
        <w:t xml:space="preserve">Esimerkki 4.1109</w:t>
      </w:r>
    </w:p>
    <w:p>
      <w:r>
        <w:t xml:space="preserve">O välittää viestejä sormella .</w:t>
      </w:r>
    </w:p>
    <w:p>
      <w:r>
        <w:rPr>
          <w:b/>
        </w:rPr>
        <w:t xml:space="preserve">Tulos</w:t>
      </w:r>
    </w:p>
    <w:p>
      <w:r>
        <w:t xml:space="preserve">Tämä välittää viestejä meritse .</w:t>
      </w:r>
    </w:p>
    <w:p>
      <w:r>
        <w:rPr>
          <w:b/>
        </w:rPr>
        <w:t xml:space="preserve">Tulos</w:t>
      </w:r>
    </w:p>
    <w:p>
      <w:r>
        <w:t xml:space="preserve">eivät välitä viestejä ketjulla .</w:t>
      </w:r>
    </w:p>
    <w:p>
      <w:r>
        <w:rPr>
          <w:b/>
        </w:rPr>
        <w:t xml:space="preserve">Tulos</w:t>
      </w:r>
    </w:p>
    <w:p>
      <w:r>
        <w:t xml:space="preserve">yhdessä välittää tunteita kynällä .</w:t>
      </w:r>
    </w:p>
    <w:p>
      <w:r>
        <w:rPr>
          <w:b/>
        </w:rPr>
        <w:t xml:space="preserve">Tulos</w:t>
      </w:r>
    </w:p>
    <w:p>
      <w:r>
        <w:t xml:space="preserve">Ihmiset välittävät viestejä puhelimitse.</w:t>
      </w:r>
    </w:p>
    <w:p>
      <w:r>
        <w:rPr>
          <w:b/>
        </w:rPr>
        <w:t xml:space="preserve">Esimerkki 4.1110</w:t>
      </w:r>
    </w:p>
    <w:p>
      <w:r>
        <w:t xml:space="preserve">Sydän valtimoiden veri koko kehon eläimen .</w:t>
      </w:r>
    </w:p>
    <w:p>
      <w:r>
        <w:rPr>
          <w:b/>
        </w:rPr>
        <w:t xml:space="preserve">Tulos</w:t>
      </w:r>
    </w:p>
    <w:p>
      <w:r>
        <w:t xml:space="preserve">Sydän pumppaa verta koko eläimen kellon ajan.</w:t>
      </w:r>
    </w:p>
    <w:p>
      <w:r>
        <w:rPr>
          <w:b/>
        </w:rPr>
        <w:t xml:space="preserve">Tulos</w:t>
      </w:r>
    </w:p>
    <w:p>
      <w:r>
        <w:t xml:space="preserve">Putkisto pumppaa verta koko eläimen kehoon .</w:t>
      </w:r>
    </w:p>
    <w:p>
      <w:r>
        <w:rPr>
          <w:b/>
        </w:rPr>
        <w:t xml:space="preserve">Tulos</w:t>
      </w:r>
    </w:p>
    <w:p>
      <w:r>
        <w:t xml:space="preserve">Sydän pumppaa verta koko eläimen kehoon.</w:t>
      </w:r>
    </w:p>
    <w:p>
      <w:r>
        <w:rPr>
          <w:b/>
        </w:rPr>
        <w:t xml:space="preserve">Tulos</w:t>
      </w:r>
    </w:p>
    <w:p>
      <w:r>
        <w:t xml:space="preserve">Sydän pumppaa verta koko eläimen paksusuolen läpi .</w:t>
      </w:r>
    </w:p>
    <w:p>
      <w:r>
        <w:rPr>
          <w:b/>
        </w:rPr>
        <w:t xml:space="preserve">Esimerkki 4.1111</w:t>
      </w:r>
    </w:p>
    <w:p>
      <w:r>
        <w:t xml:space="preserve">Haluaisit aamiaista sänkyyn, koska haluat olla lämmin, kun poltat .</w:t>
      </w:r>
    </w:p>
    <w:p>
      <w:r>
        <w:rPr>
          <w:b/>
        </w:rPr>
        <w:t xml:space="preserve">Tulos</w:t>
      </w:r>
    </w:p>
    <w:p>
      <w:r>
        <w:t xml:space="preserve">Vaadit aamiaista sänkyyn, koska haluat olla lämmin antaessasi .</w:t>
      </w:r>
    </w:p>
    <w:p>
      <w:r>
        <w:rPr>
          <w:b/>
        </w:rPr>
        <w:t xml:space="preserve">Tulos</w:t>
      </w:r>
    </w:p>
    <w:p>
      <w:r>
        <w:t xml:space="preserve">Syöt aamiaista sängyssä, koska haluat olla lämpimänä syödessäsi.</w:t>
      </w:r>
    </w:p>
    <w:p>
      <w:r>
        <w:rPr>
          <w:b/>
        </w:rPr>
        <w:t xml:space="preserve">Tulos</w:t>
      </w:r>
    </w:p>
    <w:p>
      <w:r>
        <w:t xml:space="preserve">Aamiainen sänkyyn, koska haluat olla lämmin neulomisen aikana .</w:t>
      </w:r>
    </w:p>
    <w:p>
      <w:r>
        <w:rPr>
          <w:b/>
        </w:rPr>
        <w:t xml:space="preserve">Tulos</w:t>
      </w:r>
    </w:p>
    <w:p>
      <w:r>
        <w:t xml:space="preserve">Suosittelet aamiaista sängyssä, koska haluat olla lämpimänä laulaessasi .</w:t>
      </w:r>
    </w:p>
    <w:p>
      <w:r>
        <w:rPr>
          <w:b/>
        </w:rPr>
        <w:t xml:space="preserve">Esimerkki 4.1112</w:t>
      </w:r>
    </w:p>
    <w:p>
      <w:r>
        <w:t xml:space="preserve">Olet todennäköisesti piki joukko lämpimässä sängyssä .</w:t>
      </w:r>
    </w:p>
    <w:p>
      <w:r>
        <w:rPr>
          <w:b/>
        </w:rPr>
        <w:t xml:space="preserve">Tulos</w:t>
      </w:r>
    </w:p>
    <w:p>
      <w:r>
        <w:t xml:space="preserve">Löydät todennäköisesti kissan lämpimästä kolosta .</w:t>
      </w:r>
    </w:p>
    <w:p>
      <w:r>
        <w:rPr>
          <w:b/>
        </w:rPr>
        <w:t xml:space="preserve">Tulos</w:t>
      </w:r>
    </w:p>
    <w:p>
      <w:r>
        <w:t xml:space="preserve">Löydät todennäköisesti kissan lämpimästä sängystä.</w:t>
      </w:r>
    </w:p>
    <w:p>
      <w:r>
        <w:rPr>
          <w:b/>
        </w:rPr>
        <w:t xml:space="preserve">Tulos</w:t>
      </w:r>
    </w:p>
    <w:p>
      <w:r>
        <w:t xml:space="preserve">Löydät todennäköisesti kissan lämpimästä lumesta .</w:t>
      </w:r>
    </w:p>
    <w:p>
      <w:r>
        <w:rPr>
          <w:b/>
        </w:rPr>
        <w:t xml:space="preserve">Tulos</w:t>
      </w:r>
    </w:p>
    <w:p>
      <w:r>
        <w:t xml:space="preserve">Löydät todennäköisesti kissan lämpimästä kahvilasta .</w:t>
      </w:r>
    </w:p>
    <w:p>
      <w:r>
        <w:rPr>
          <w:b/>
        </w:rPr>
        <w:t xml:space="preserve">Esimerkki 4.1113</w:t>
      </w:r>
    </w:p>
    <w:p>
      <w:r>
        <w:t xml:space="preserve">Vettä löytyy todennäköisesti vuorilta .</w:t>
      </w:r>
    </w:p>
    <w:p>
      <w:r>
        <w:rPr>
          <w:b/>
        </w:rPr>
        <w:t xml:space="preserve">Tulos</w:t>
      </w:r>
    </w:p>
    <w:p>
      <w:r>
        <w:t xml:space="preserve">Olet tyhmä, kun tarkistat maidon sisältämän veden .</w:t>
      </w:r>
    </w:p>
    <w:p>
      <w:r>
        <w:rPr>
          <w:b/>
        </w:rPr>
        <w:t xml:space="preserve">Tulos</w:t>
      </w:r>
    </w:p>
    <w:p>
      <w:r>
        <w:t xml:space="preserve">Puussa on todennäköisesti vettä .</w:t>
      </w:r>
    </w:p>
    <w:p>
      <w:r>
        <w:rPr>
          <w:b/>
        </w:rPr>
        <w:t xml:space="preserve">Tulos</w:t>
      </w:r>
    </w:p>
    <w:p>
      <w:r>
        <w:t xml:space="preserve">Olet hidas hauduttamaan vettä maitoon .</w:t>
      </w:r>
    </w:p>
    <w:p>
      <w:r>
        <w:rPr>
          <w:b/>
        </w:rPr>
        <w:t xml:space="preserve">Tulos</w:t>
      </w:r>
    </w:p>
    <w:p>
      <w:r>
        <w:t xml:space="preserve">Maidossa on todennäköisesti vettä.</w:t>
      </w:r>
    </w:p>
    <w:p>
      <w:r>
        <w:rPr>
          <w:b/>
        </w:rPr>
        <w:t xml:space="preserve">Esimerkki 4.1114</w:t>
      </w:r>
    </w:p>
    <w:p>
      <w:r>
        <w:t xml:space="preserve">Menisit elokuvaan, koska haluat hypätä elokuvaan .</w:t>
      </w:r>
    </w:p>
    <w:p>
      <w:r>
        <w:rPr>
          <w:b/>
        </w:rPr>
        <w:t xml:space="preserve">Tulos</w:t>
      </w:r>
    </w:p>
    <w:p>
      <w:r>
        <w:t xml:space="preserve">Menisit huoneeseen, koska haluat omistaa työn .</w:t>
      </w:r>
    </w:p>
    <w:p>
      <w:r>
        <w:rPr>
          <w:b/>
        </w:rPr>
        <w:t xml:space="preserve">Tulos</w:t>
      </w:r>
    </w:p>
    <w:p>
      <w:r>
        <w:t xml:space="preserve">Menisit elokuvaan, koska haluat nähdä roolin .</w:t>
      </w:r>
    </w:p>
    <w:p>
      <w:r>
        <w:rPr>
          <w:b/>
        </w:rPr>
        <w:t xml:space="preserve">Tulos</w:t>
      </w:r>
    </w:p>
    <w:p>
      <w:r>
        <w:t xml:space="preserve">Menisit elokuviin, koska haluat nähdä elokuvan.</w:t>
      </w:r>
    </w:p>
    <w:p>
      <w:r>
        <w:rPr>
          <w:b/>
        </w:rPr>
        <w:t xml:space="preserve">Tulos</w:t>
      </w:r>
    </w:p>
    <w:p>
      <w:r>
        <w:t xml:space="preserve">Menisitte valtioon, koska haluatte kehittää yhtiötä .</w:t>
      </w:r>
    </w:p>
    <w:p>
      <w:r>
        <w:rPr>
          <w:b/>
        </w:rPr>
        <w:t xml:space="preserve">Esimerkki 4.1115</w:t>
      </w:r>
    </w:p>
    <w:p>
      <w:r>
        <w:t xml:space="preserve">Katsoisit tv-ohjelmaa, koska haluat tuhlata aikaa.</w:t>
      </w:r>
    </w:p>
    <w:p>
      <w:r>
        <w:rPr>
          <w:b/>
        </w:rPr>
        <w:t xml:space="preserve">Tulos</w:t>
      </w:r>
    </w:p>
    <w:p>
      <w:r>
        <w:t xml:space="preserve">Katsoisit tv-ohjelmaa, koska päätät tuhlata aikaa .</w:t>
      </w:r>
    </w:p>
    <w:p>
      <w:r>
        <w:rPr>
          <w:b/>
        </w:rPr>
        <w:t xml:space="preserve">Tulos</w:t>
      </w:r>
    </w:p>
    <w:p>
      <w:r>
        <w:t xml:space="preserve">Lähetätte tv-puheenvuoron, koska haluatte tuhlata aikaa .</w:t>
      </w:r>
    </w:p>
    <w:p>
      <w:r>
        <w:rPr>
          <w:b/>
        </w:rPr>
        <w:t xml:space="preserve">Tulos</w:t>
      </w:r>
    </w:p>
    <w:p>
      <w:r>
        <w:t xml:space="preserve">Katsoisit tv-sisältöä, koska haluat tuhlata aikaa .</w:t>
      </w:r>
    </w:p>
    <w:p>
      <w:r>
        <w:rPr>
          <w:b/>
        </w:rPr>
        <w:t xml:space="preserve">Tulos</w:t>
      </w:r>
    </w:p>
    <w:p>
      <w:r>
        <w:t xml:space="preserve">Katsoisit tv-ohjelmaa, koska haluat tuhlata aikaa .</w:t>
      </w:r>
    </w:p>
    <w:p>
      <w:r>
        <w:rPr>
          <w:b/>
        </w:rPr>
        <w:t xml:space="preserve">Esimerkki 4.1116</w:t>
      </w:r>
    </w:p>
    <w:p>
      <w:r>
        <w:t xml:space="preserve">Huutaisit lapsillesi, koska haluat, että heistäkin tulee lukijoita.</w:t>
      </w:r>
    </w:p>
    <w:p>
      <w:r>
        <w:rPr>
          <w:b/>
        </w:rPr>
        <w:t xml:space="preserve">Tulos</w:t>
      </w:r>
    </w:p>
    <w:p>
      <w:r>
        <w:t xml:space="preserve">Lukisit lapsillesi, koska haluat, että heistäkin tulee lääkäreitä.</w:t>
      </w:r>
    </w:p>
    <w:p>
      <w:r>
        <w:rPr>
          <w:b/>
        </w:rPr>
        <w:t xml:space="preserve">Tulos</w:t>
      </w:r>
    </w:p>
    <w:p>
      <w:r>
        <w:t xml:space="preserve">Lukisit lapsillesi, koska haluat, että heistäkin tulee astronautteja .</w:t>
      </w:r>
    </w:p>
    <w:p>
      <w:r>
        <w:rPr>
          <w:b/>
        </w:rPr>
        <w:t xml:space="preserve">Tulos</w:t>
      </w:r>
    </w:p>
    <w:p>
      <w:r>
        <w:t xml:space="preserve">Luet lapsillesi, koska haluat, että heistäkin tulee lukijoita.</w:t>
      </w:r>
    </w:p>
    <w:p>
      <w:r>
        <w:rPr>
          <w:b/>
        </w:rPr>
        <w:t xml:space="preserve">Tulos</w:t>
      </w:r>
    </w:p>
    <w:p>
      <w:r>
        <w:t xml:space="preserve">Salliisit lapsillesi, koska haluat, että heistä tulee myös lukijoita.</w:t>
      </w:r>
    </w:p>
    <w:p>
      <w:r>
        <w:rPr>
          <w:b/>
        </w:rPr>
        <w:t xml:space="preserve">Esimerkki 4.1117</w:t>
      </w:r>
    </w:p>
    <w:p>
      <w:r>
        <w:t xml:space="preserve">Asetat todennäköisesti hiiren palapelikauppaan .</w:t>
      </w:r>
    </w:p>
    <w:p>
      <w:r>
        <w:rPr>
          <w:b/>
        </w:rPr>
        <w:t xml:space="preserve">Tulos</w:t>
      </w:r>
    </w:p>
    <w:p>
      <w:r>
        <w:t xml:space="preserve">Löydät todennäköisesti hiiren kangaskaupasta .</w:t>
      </w:r>
    </w:p>
    <w:p>
      <w:r>
        <w:rPr>
          <w:b/>
        </w:rPr>
        <w:t xml:space="preserve">Tulos</w:t>
      </w:r>
    </w:p>
    <w:p>
      <w:r>
        <w:t xml:space="preserve">Löydät hiiren todennäköisesti eläinkaupasta.</w:t>
      </w:r>
    </w:p>
    <w:p>
      <w:r>
        <w:rPr>
          <w:b/>
        </w:rPr>
        <w:t xml:space="preserve">Tulos</w:t>
      </w:r>
    </w:p>
    <w:p>
      <w:r>
        <w:t xml:space="preserve">Olet fiksu vuokrata hiiri lemmikkieläin k .</w:t>
      </w:r>
    </w:p>
    <w:p>
      <w:r>
        <w:rPr>
          <w:b/>
        </w:rPr>
        <w:t xml:space="preserve">Tulos</w:t>
      </w:r>
    </w:p>
    <w:p>
      <w:r>
        <w:t xml:space="preserve">Olet haluton turvaamaan hiiren lemmikkieläinten ruokaan .</w:t>
      </w:r>
    </w:p>
    <w:p>
      <w:r>
        <w:rPr>
          <w:b/>
        </w:rPr>
        <w:t xml:space="preserve">Esimerkki 4.1118</w:t>
      </w:r>
    </w:p>
    <w:p>
      <w:r>
        <w:t xml:space="preserve">Jos haluat mennä nukkumaan niin sinun pitäisi purra varoituspilleri .</w:t>
      </w:r>
    </w:p>
    <w:p>
      <w:r>
        <w:rPr>
          <w:b/>
        </w:rPr>
        <w:t xml:space="preserve">Tulos</w:t>
      </w:r>
    </w:p>
    <w:p>
      <w:r>
        <w:t xml:space="preserve">Jos haluat mennä nukkumaan, ota unilääkettä.</w:t>
      </w:r>
    </w:p>
    <w:p>
      <w:r>
        <w:rPr>
          <w:b/>
        </w:rPr>
        <w:t xml:space="preserve">Tulos</w:t>
      </w:r>
    </w:p>
    <w:p>
      <w:r>
        <w:t xml:space="preserve">Jos luet nukahtaaksesi, sinun pitäisi viitata nukkumistaitoon .</w:t>
      </w:r>
    </w:p>
    <w:p>
      <w:r>
        <w:rPr>
          <w:b/>
        </w:rPr>
        <w:t xml:space="preserve">Tulos</w:t>
      </w:r>
    </w:p>
    <w:p>
      <w:r>
        <w:t xml:space="preserve">Jos vaadit mennä nukkumaan, sinun pitäisi lahjoittaa makuualusta .</w:t>
      </w:r>
    </w:p>
    <w:p>
      <w:r>
        <w:rPr>
          <w:b/>
        </w:rPr>
        <w:t xml:space="preserve">Tulos</w:t>
      </w:r>
    </w:p>
    <w:p>
      <w:r>
        <w:t xml:space="preserve">Jos haluat mennä nukkumaan niin sinun pitäisi antaa supistuspilleri .</w:t>
      </w:r>
    </w:p>
    <w:p>
      <w:r>
        <w:rPr>
          <w:b/>
        </w:rPr>
        <w:t xml:space="preserve">Esimerkki 4.1119</w:t>
      </w:r>
    </w:p>
    <w:p>
      <w:r>
        <w:t xml:space="preserve">Nauttisit ystäviesi seurasta, koska he saavat sinut nauramaan.</w:t>
      </w:r>
    </w:p>
    <w:p>
      <w:r>
        <w:rPr>
          <w:b/>
        </w:rPr>
        <w:t xml:space="preserve">Tulos</w:t>
      </w:r>
    </w:p>
    <w:p>
      <w:r>
        <w:t xml:space="preserve">Omistaisit ystäväsi seuran, koska he saavat sinut nauramaan .</w:t>
      </w:r>
    </w:p>
    <w:p>
      <w:r>
        <w:rPr>
          <w:b/>
        </w:rPr>
        <w:t xml:space="preserve">Tulos</w:t>
      </w:r>
    </w:p>
    <w:p>
      <w:r>
        <w:t xml:space="preserve">Nauttisit tarinasta urotöistäsi, koska ne saavat sinut kasvamaan .</w:t>
      </w:r>
    </w:p>
    <w:p>
      <w:r>
        <w:rPr>
          <w:b/>
        </w:rPr>
        <w:t xml:space="preserve">Tulos</w:t>
      </w:r>
    </w:p>
    <w:p>
      <w:r>
        <w:t xml:space="preserve">Tulisit ystäviesi seuraan, koska he saavat sinut nauramaan .</w:t>
      </w:r>
    </w:p>
    <w:p>
      <w:r>
        <w:rPr>
          <w:b/>
        </w:rPr>
        <w:t xml:space="preserve">Tulos</w:t>
      </w:r>
    </w:p>
    <w:p>
      <w:r>
        <w:t xml:space="preserve">Nauttisit sukulaistesi hiljaisuudesta, koska he saavat sinut nauramaan .</w:t>
      </w:r>
    </w:p>
    <w:p>
      <w:r>
        <w:rPr>
          <w:b/>
        </w:rPr>
        <w:t xml:space="preserve">Esimerkki 4.1120</w:t>
      </w:r>
    </w:p>
    <w:p>
      <w:r>
        <w:t xml:space="preserve">Kansallinen journalismi on uutisia, jotka koskevat koko kansakuntaa .</w:t>
      </w:r>
    </w:p>
    <w:p>
      <w:r>
        <w:rPr>
          <w:b/>
        </w:rPr>
        <w:t xml:space="preserve">Tulos</w:t>
      </w:r>
    </w:p>
    <w:p>
      <w:r>
        <w:t xml:space="preserve">Kansalliset uutiset ovat kokemuksia, jotka vaikuttavat koko asiaan .</w:t>
      </w:r>
    </w:p>
    <w:p>
      <w:r>
        <w:rPr>
          <w:b/>
        </w:rPr>
        <w:t xml:space="preserve">Tulos</w:t>
      </w:r>
    </w:p>
    <w:p>
      <w:r>
        <w:t xml:space="preserve">Kansallisuus on stressiä, joka vaikuttaa koko ihmiskuntaan .</w:t>
      </w:r>
    </w:p>
    <w:p>
      <w:r>
        <w:rPr>
          <w:b/>
        </w:rPr>
        <w:t xml:space="preserve">Tulos</w:t>
      </w:r>
    </w:p>
    <w:p>
      <w:r>
        <w:t xml:space="preserve">Kansallinen ahneus on voima, joka vaikuttaa koko liikkeeseen .</w:t>
      </w:r>
    </w:p>
    <w:p>
      <w:r>
        <w:rPr>
          <w:b/>
        </w:rPr>
        <w:t xml:space="preserve">Tulos</w:t>
      </w:r>
    </w:p>
    <w:p>
      <w:r>
        <w:t xml:space="preserve">Kansalliset uutiset ovat uutisia, jotka koskevat koko kansakuntaa.</w:t>
      </w:r>
    </w:p>
    <w:p>
      <w:r>
        <w:rPr>
          <w:b/>
        </w:rPr>
        <w:t xml:space="preserve">Esimerkki 4.1121</w:t>
      </w:r>
    </w:p>
    <w:p>
      <w:r>
        <w:t xml:space="preserve">Sängyssä oleskelun tarkoituksena on välttää työtä .</w:t>
      </w:r>
    </w:p>
    <w:p>
      <w:r>
        <w:rPr>
          <w:b/>
        </w:rPr>
        <w:t xml:space="preserve">Tulos</w:t>
      </w:r>
    </w:p>
    <w:p>
      <w:r>
        <w:t xml:space="preserve">Sängyssä oleskelun seurauksena vältytään työltä.</w:t>
      </w:r>
    </w:p>
    <w:p>
      <w:r>
        <w:rPr>
          <w:b/>
        </w:rPr>
        <w:t xml:space="preserve">Tulos</w:t>
      </w:r>
    </w:p>
    <w:p>
      <w:r>
        <w:t xml:space="preserve">Vertin lisääminen estää liikkumisen .</w:t>
      </w:r>
    </w:p>
    <w:p>
      <w:r>
        <w:rPr>
          <w:b/>
        </w:rPr>
        <w:t xml:space="preserve">Tulos</w:t>
      </w:r>
    </w:p>
    <w:p>
      <w:r>
        <w:t xml:space="preserve">Yhteydenpidon vaikutus on työn välttäminen .</w:t>
      </w:r>
    </w:p>
    <w:p>
      <w:r>
        <w:rPr>
          <w:b/>
        </w:rPr>
        <w:t xml:space="preserve">Tulos</w:t>
      </w:r>
    </w:p>
    <w:p>
      <w:r>
        <w:t xml:space="preserve">Sängyssä oleskelun tekosyy on työn välttäminen .</w:t>
      </w:r>
    </w:p>
    <w:p>
      <w:r>
        <w:rPr>
          <w:b/>
        </w:rPr>
        <w:t xml:space="preserve">Esimerkki 4.1122</w:t>
      </w:r>
    </w:p>
    <w:p>
      <w:r>
        <w:t xml:space="preserve">Vakooja voisi olla kaksoisroolissa .</w:t>
      </w:r>
    </w:p>
    <w:p>
      <w:r>
        <w:rPr>
          <w:b/>
        </w:rPr>
        <w:t xml:space="preserve">Tulos</w:t>
      </w:r>
    </w:p>
    <w:p>
      <w:r>
        <w:t xml:space="preserve">Q voisi olla kaksoisneliö .</w:t>
      </w:r>
    </w:p>
    <w:p>
      <w:r>
        <w:rPr>
          <w:b/>
        </w:rPr>
        <w:t xml:space="preserve">Tulos</w:t>
      </w:r>
    </w:p>
    <w:p>
      <w:r>
        <w:t xml:space="preserve">Vakooja voisi olla kaksinkertainen osapuoli .</w:t>
      </w:r>
    </w:p>
    <w:p>
      <w:r>
        <w:rPr>
          <w:b/>
        </w:rPr>
        <w:t xml:space="preserve">Tulos</w:t>
      </w:r>
    </w:p>
    <w:p>
      <w:r>
        <w:t xml:space="preserve">Vakooja voi olla kaksinkertainen salaisuus .</w:t>
      </w:r>
    </w:p>
    <w:p>
      <w:r>
        <w:rPr>
          <w:b/>
        </w:rPr>
        <w:t xml:space="preserve">Tulos</w:t>
      </w:r>
    </w:p>
    <w:p>
      <w:r>
        <w:t xml:space="preserve">Vakooja voi olla kaksoisagentti.</w:t>
      </w:r>
    </w:p>
    <w:p>
      <w:r>
        <w:rPr>
          <w:b/>
        </w:rPr>
        <w:t xml:space="preserve">Esimerkki 4.1123</w:t>
      </w:r>
    </w:p>
    <w:p>
      <w:r>
        <w:t xml:space="preserve">Voit käyttää kauppiasta vaihtamaan rahaa kappaletta vastaan.</w:t>
      </w:r>
    </w:p>
    <w:p>
      <w:r>
        <w:rPr>
          <w:b/>
        </w:rPr>
        <w:t xml:space="preserve">Tulos</w:t>
      </w:r>
    </w:p>
    <w:p>
      <w:r>
        <w:t xml:space="preserve">Voit ratkaista palvelun vaihtaa rahaa tavaroihin .</w:t>
      </w:r>
    </w:p>
    <w:p>
      <w:r>
        <w:rPr>
          <w:b/>
        </w:rPr>
        <w:t xml:space="preserve">Tulos</w:t>
      </w:r>
    </w:p>
    <w:p>
      <w:r>
        <w:t xml:space="preserve">Voit käyttää tablettia rahan vaihtamiseen tavaroihin .</w:t>
      </w:r>
    </w:p>
    <w:p>
      <w:r>
        <w:rPr>
          <w:b/>
        </w:rPr>
        <w:t xml:space="preserve">Tulos</w:t>
      </w:r>
    </w:p>
    <w:p>
      <w:r>
        <w:t xml:space="preserve">Voit käyttää kauppiaita vaihtaaksesi rahaa tavaroihin.</w:t>
      </w:r>
    </w:p>
    <w:p>
      <w:r>
        <w:rPr>
          <w:b/>
        </w:rPr>
        <w:t xml:space="preserve">Tulos</w:t>
      </w:r>
    </w:p>
    <w:p>
      <w:r>
        <w:t xml:space="preserve">Voit käyttää tilausta vaihtaaksesi rahaa tavaroihin .</w:t>
      </w:r>
    </w:p>
    <w:p>
      <w:r>
        <w:rPr>
          <w:b/>
        </w:rPr>
        <w:t xml:space="preserve">Esimerkki 4.1124</w:t>
      </w:r>
    </w:p>
    <w:p>
      <w:r>
        <w:t xml:space="preserve">pelaajat rakastelevat yleensä sängyssä .</w:t>
      </w:r>
    </w:p>
    <w:p>
      <w:r>
        <w:rPr>
          <w:b/>
        </w:rPr>
        <w:t xml:space="preserve">Tulos</w:t>
      </w:r>
    </w:p>
    <w:p>
      <w:r>
        <w:t xml:space="preserve">kirjailijat rakastelevat yleensä aamulla .</w:t>
      </w:r>
    </w:p>
    <w:p>
      <w:r>
        <w:rPr>
          <w:b/>
        </w:rPr>
        <w:t xml:space="preserve">Tulos</w:t>
      </w:r>
    </w:p>
    <w:p>
      <w:r>
        <w:t xml:space="preserve">Tutkijat rakastelevat yleensä vaunuissa .</w:t>
      </w:r>
    </w:p>
    <w:p>
      <w:r>
        <w:rPr>
          <w:b/>
        </w:rPr>
        <w:t xml:space="preserve">Tulos</w:t>
      </w:r>
    </w:p>
    <w:p>
      <w:r>
        <w:t xml:space="preserve">Ihmiset rakastelevat yleensä sängyssä.</w:t>
      </w:r>
    </w:p>
    <w:p>
      <w:r>
        <w:rPr>
          <w:b/>
        </w:rPr>
        <w:t xml:space="preserve">Tulos</w:t>
      </w:r>
    </w:p>
    <w:p>
      <w:r>
        <w:t xml:space="preserve">Ihmiset rakastelevat yleensä sängyssä .</w:t>
      </w:r>
    </w:p>
    <w:p>
      <w:r>
        <w:rPr>
          <w:b/>
        </w:rPr>
        <w:t xml:space="preserve">Esimerkki 4.1125</w:t>
      </w:r>
    </w:p>
    <w:p>
      <w:r>
        <w:t xml:space="preserve">Pianon haastamisen vaikutus on vahvemmat sormet .</w:t>
      </w:r>
    </w:p>
    <w:p>
      <w:r>
        <w:rPr>
          <w:b/>
        </w:rPr>
        <w:t xml:space="preserve">Tulos</w:t>
      </w:r>
    </w:p>
    <w:p>
      <w:r>
        <w:t xml:space="preserve">Painopiste pianonsoitossa on vahvemmat sormet .</w:t>
      </w:r>
    </w:p>
    <w:p>
      <w:r>
        <w:rPr>
          <w:b/>
        </w:rPr>
        <w:t xml:space="preserve">Tulos</w:t>
      </w:r>
    </w:p>
    <w:p>
      <w:r>
        <w:t xml:space="preserve">Pianon soittamisen vaikutuksesta sormet ovat vahvemmat.</w:t>
      </w:r>
    </w:p>
    <w:p>
      <w:r>
        <w:rPr>
          <w:b/>
        </w:rPr>
        <w:t xml:space="preserve">Tulos</w:t>
      </w:r>
    </w:p>
    <w:p>
      <w:r>
        <w:t xml:space="preserve">Vaikutus lukemisen piano on vahvempi sormet .</w:t>
      </w:r>
    </w:p>
    <w:p>
      <w:r>
        <w:rPr>
          <w:b/>
        </w:rPr>
        <w:t xml:space="preserve">Tulos</w:t>
      </w:r>
    </w:p>
    <w:p>
      <w:r>
        <w:t xml:space="preserve">Pianonsoiton heikkous on vahvemmat sormet .</w:t>
      </w:r>
    </w:p>
    <w:p>
      <w:r>
        <w:rPr>
          <w:b/>
        </w:rPr>
        <w:t xml:space="preserve">Esimerkki 4.1126</w:t>
      </w:r>
    </w:p>
    <w:p>
      <w:r>
        <w:t xml:space="preserve">Hain löytää todennäköisesti televisio-ohjelmasta.</w:t>
      </w:r>
    </w:p>
    <w:p>
      <w:r>
        <w:rPr>
          <w:b/>
        </w:rPr>
        <w:t xml:space="preserve">Tulos</w:t>
      </w:r>
    </w:p>
    <w:p>
      <w:r>
        <w:t xml:space="preserve">Televisio-ohjelmasta löytyy todennäköisesti negatiivinen .</w:t>
      </w:r>
    </w:p>
    <w:p>
      <w:r>
        <w:rPr>
          <w:b/>
        </w:rPr>
        <w:t xml:space="preserve">Tulos</w:t>
      </w:r>
    </w:p>
    <w:p>
      <w:r>
        <w:t xml:space="preserve">Löydät todennäköisesti hain kivestä.</w:t>
      </w:r>
    </w:p>
    <w:p>
      <w:r>
        <w:rPr>
          <w:b/>
        </w:rPr>
        <w:t xml:space="preserve">Tulos</w:t>
      </w:r>
    </w:p>
    <w:p>
      <w:r>
        <w:t xml:space="preserve">Olet todennäköisesti pistää hain roskakissaan .</w:t>
      </w:r>
    </w:p>
    <w:p>
      <w:r>
        <w:rPr>
          <w:b/>
        </w:rPr>
        <w:t xml:space="preserve">Tulos</w:t>
      </w:r>
    </w:p>
    <w:p>
      <w:r>
        <w:t xml:space="preserve">Löydät todennäköisesti hain valtion muistomerkistä .</w:t>
      </w:r>
    </w:p>
    <w:p>
      <w:r>
        <w:rPr>
          <w:b/>
        </w:rPr>
        <w:t xml:space="preserve">Esimerkki 4.1127</w:t>
      </w:r>
    </w:p>
    <w:p>
      <w:r>
        <w:t xml:space="preserve">Voit kerätä shampoota maidon pesuun .</w:t>
      </w:r>
    </w:p>
    <w:p>
      <w:r>
        <w:rPr>
          <w:b/>
        </w:rPr>
        <w:t xml:space="preserve">Tulos</w:t>
      </w:r>
    </w:p>
    <w:p>
      <w:r>
        <w:t xml:space="preserve">Voit käyttää shampoota ripsivärin muuttamiseen .</w:t>
      </w:r>
    </w:p>
    <w:p>
      <w:r>
        <w:rPr>
          <w:b/>
        </w:rPr>
        <w:t xml:space="preserve">Tulos</w:t>
      </w:r>
    </w:p>
    <w:p>
      <w:r>
        <w:t xml:space="preserve">Voit pestä hiukset suihkussa shampoolla .</w:t>
      </w:r>
    </w:p>
    <w:p>
      <w:r>
        <w:rPr>
          <w:b/>
        </w:rPr>
        <w:t xml:space="preserve">Tulos</w:t>
      </w:r>
    </w:p>
    <w:p>
      <w:r>
        <w:t xml:space="preserve">Voit sanoa shampoo pesee pissasi .</w:t>
      </w:r>
    </w:p>
    <w:p>
      <w:r>
        <w:rPr>
          <w:b/>
        </w:rPr>
        <w:t xml:space="preserve">Tulos</w:t>
      </w:r>
    </w:p>
    <w:p>
      <w:r>
        <w:t xml:space="preserve">Voit käyttää shampoota hiusten pesuun.</w:t>
      </w:r>
    </w:p>
    <w:p>
      <w:r>
        <w:rPr>
          <w:b/>
        </w:rPr>
        <w:t xml:space="preserve">Esimerkki 4.1128</w:t>
      </w:r>
    </w:p>
    <w:p>
      <w:r>
        <w:t xml:space="preserve">Voit matkustaa vesillä veneellä.</w:t>
      </w:r>
    </w:p>
    <w:p>
      <w:r>
        <w:rPr>
          <w:b/>
        </w:rPr>
        <w:t xml:space="preserve">Tulos</w:t>
      </w:r>
    </w:p>
    <w:p>
      <w:r>
        <w:t xml:space="preserve">Voit käyttää rullaa veden päälle lyömiseen.</w:t>
      </w:r>
    </w:p>
    <w:p>
      <w:r>
        <w:rPr>
          <w:b/>
        </w:rPr>
        <w:t xml:space="preserve">Tulos</w:t>
      </w:r>
    </w:p>
    <w:p>
      <w:r>
        <w:t xml:space="preserve">Voit käyttää venettä matkustaa markkinoilla .</w:t>
      </w:r>
    </w:p>
    <w:p>
      <w:r>
        <w:rPr>
          <w:b/>
        </w:rPr>
        <w:t xml:space="preserve">Tulos</w:t>
      </w:r>
    </w:p>
    <w:p>
      <w:r>
        <w:t xml:space="preserve">Voit käyttää matkalla venettä .</w:t>
      </w:r>
    </w:p>
    <w:p>
      <w:r>
        <w:rPr>
          <w:b/>
        </w:rPr>
        <w:t xml:space="preserve">Tulos</w:t>
      </w:r>
    </w:p>
    <w:p>
      <w:r>
        <w:t xml:space="preserve">Voit käyttää kaukaloa veden virtaamiseen.</w:t>
      </w:r>
    </w:p>
    <w:p>
      <w:r>
        <w:rPr>
          <w:b/>
        </w:rPr>
        <w:t xml:space="preserve">Esimerkki 4.1129</w:t>
      </w:r>
    </w:p>
    <w:p>
      <w:r>
        <w:t xml:space="preserve">Merestä löytyy todennäköisesti hai.</w:t>
      </w:r>
    </w:p>
    <w:p>
      <w:r>
        <w:rPr>
          <w:b/>
        </w:rPr>
        <w:t xml:space="preserve">Tulos</w:t>
      </w:r>
    </w:p>
    <w:p>
      <w:r>
        <w:t xml:space="preserve">Olet todennäköisesti näyttää hai kalassa .</w:t>
      </w:r>
    </w:p>
    <w:p>
      <w:r>
        <w:rPr>
          <w:b/>
        </w:rPr>
        <w:t xml:space="preserve">Tulos</w:t>
      </w:r>
    </w:p>
    <w:p>
      <w:r>
        <w:t xml:space="preserve">Hississä todennäköisesti seisoo hai .</w:t>
      </w:r>
    </w:p>
    <w:p>
      <w:r>
        <w:rPr>
          <w:b/>
        </w:rPr>
        <w:t xml:space="preserve">Tulos</w:t>
      </w:r>
    </w:p>
    <w:p>
      <w:r>
        <w:t xml:space="preserve">Olet todennäköisesti jahtaa hain metsästyksessä .</w:t>
      </w:r>
    </w:p>
    <w:p>
      <w:r>
        <w:rPr>
          <w:b/>
        </w:rPr>
        <w:t xml:space="preserve">Tulos</w:t>
      </w:r>
    </w:p>
    <w:p>
      <w:r>
        <w:t xml:space="preserve">Olet harvoin upottaa hain mereen .</w:t>
      </w:r>
    </w:p>
    <w:p>
      <w:r>
        <w:rPr>
          <w:b/>
        </w:rPr>
        <w:t xml:space="preserve">Esimerkki 4.1130</w:t>
      </w:r>
    </w:p>
    <w:p>
      <w:r>
        <w:t xml:space="preserve">Nikkisit elämän, koska haluat pitää hauskaa .</w:t>
      </w:r>
    </w:p>
    <w:p>
      <w:r>
        <w:rPr>
          <w:b/>
        </w:rPr>
        <w:t xml:space="preserve">Tulos</w:t>
      </w:r>
    </w:p>
    <w:p>
      <w:r>
        <w:t xml:space="preserve">Eläisit ruokavaliota, koska teet töitä pitääksesi hauskaa .</w:t>
      </w:r>
    </w:p>
    <w:p>
      <w:r>
        <w:rPr>
          <w:b/>
        </w:rPr>
        <w:t xml:space="preserve">Tulos</w:t>
      </w:r>
    </w:p>
    <w:p>
      <w:r>
        <w:t xml:space="preserve">Pidentäisit elämää, koska haluat pitää hauskaa .</w:t>
      </w:r>
    </w:p>
    <w:p>
      <w:r>
        <w:rPr>
          <w:b/>
        </w:rPr>
        <w:t xml:space="preserve">Tulos</w:t>
      </w:r>
    </w:p>
    <w:p>
      <w:r>
        <w:t xml:space="preserve">Nimeäisit elämän, koska haluat pitää hauskaa .</w:t>
      </w:r>
    </w:p>
    <w:p>
      <w:r>
        <w:rPr>
          <w:b/>
        </w:rPr>
        <w:t xml:space="preserve">Tulos</w:t>
      </w:r>
    </w:p>
    <w:p>
      <w:r>
        <w:t xml:space="preserve">Eläisit elämääsi, koska haluat pitää hauskaa.</w:t>
      </w:r>
    </w:p>
    <w:p>
      <w:r>
        <w:rPr>
          <w:b/>
        </w:rPr>
        <w:t xml:space="preserve">Esimerkki 4.1131</w:t>
      </w:r>
    </w:p>
    <w:p>
      <w:r>
        <w:t xml:space="preserve">Voisit swing henkilö, koska se 's leikkii puistossa .</w:t>
      </w:r>
    </w:p>
    <w:p>
      <w:r>
        <w:rPr>
          <w:b/>
        </w:rPr>
        <w:t xml:space="preserve">Tulos</w:t>
      </w:r>
    </w:p>
    <w:p>
      <w:r>
        <w:t xml:space="preserve">Näet bändin, koska se soittaa puistossa.</w:t>
      </w:r>
    </w:p>
    <w:p>
      <w:r>
        <w:rPr>
          <w:b/>
        </w:rPr>
        <w:t xml:space="preserve">Tulos</w:t>
      </w:r>
    </w:p>
    <w:p>
      <w:r>
        <w:t xml:space="preserve">Jätät konsertin huomiotta, koska se soi klubilla.</w:t>
      </w:r>
    </w:p>
    <w:p>
      <w:r>
        <w:rPr>
          <w:b/>
        </w:rPr>
        <w:t xml:space="preserve">Tulos</w:t>
      </w:r>
    </w:p>
    <w:p>
      <w:r>
        <w:t xml:space="preserve">Näet bändin, koska se on käynnissä maailmassa.</w:t>
      </w:r>
    </w:p>
    <w:p>
      <w:r>
        <w:rPr>
          <w:b/>
        </w:rPr>
        <w:t xml:space="preserve">Tulos</w:t>
      </w:r>
    </w:p>
    <w:p>
      <w:r>
        <w:t xml:space="preserve">Näet lohikäärmeen, koska se pysyttelee maan alla.</w:t>
      </w:r>
    </w:p>
    <w:p>
      <w:r>
        <w:rPr>
          <w:b/>
        </w:rPr>
        <w:t xml:space="preserve">Esimerkki 4.1132</w:t>
      </w:r>
    </w:p>
    <w:p>
      <w:r>
        <w:t xml:space="preserve">Ohitat todennäköisesti vihjeen valossa .</w:t>
      </w:r>
    </w:p>
    <w:p>
      <w:r>
        <w:rPr>
          <w:b/>
        </w:rPr>
        <w:t xml:space="preserve">Tulos</w:t>
      </w:r>
    </w:p>
    <w:p>
      <w:r>
        <w:t xml:space="preserve">Löydät todennäköisesti leijonan maalauksesta.</w:t>
      </w:r>
    </w:p>
    <w:p>
      <w:r>
        <w:rPr>
          <w:b/>
        </w:rPr>
        <w:t xml:space="preserve">Tulos</w:t>
      </w:r>
    </w:p>
    <w:p>
      <w:r>
        <w:t xml:space="preserve">Löydät todennäköisesti leijonan paikasta .</w:t>
      </w:r>
    </w:p>
    <w:p>
      <w:r>
        <w:rPr>
          <w:b/>
        </w:rPr>
        <w:t xml:space="preserve">Tulos</w:t>
      </w:r>
    </w:p>
    <w:p>
      <w:r>
        <w:t xml:space="preserve">Tarkoitat todennäköisesti palvelun pysähtymistä .</w:t>
      </w:r>
    </w:p>
    <w:p>
      <w:r>
        <w:rPr>
          <w:b/>
        </w:rPr>
        <w:t xml:space="preserve">Tulos</w:t>
      </w:r>
    </w:p>
    <w:p>
      <w:r>
        <w:t xml:space="preserve">Tulos löytyy todennäköisesti tekstistä .</w:t>
      </w:r>
    </w:p>
    <w:p>
      <w:r>
        <w:rPr>
          <w:b/>
        </w:rPr>
        <w:t xml:space="preserve">Esimerkki 4.1133</w:t>
      </w:r>
    </w:p>
    <w:p>
      <w:r>
        <w:t xml:space="preserve">Olet todennäköisesti räjäyttää työpaikan kaapissa .</w:t>
      </w:r>
    </w:p>
    <w:p>
      <w:r>
        <w:rPr>
          <w:b/>
        </w:rPr>
        <w:t xml:space="preserve">Tulos</w:t>
      </w:r>
    </w:p>
    <w:p>
      <w:r>
        <w:t xml:space="preserve">Olet todennäköisesti tökätä pora kaapissa .</w:t>
      </w:r>
    </w:p>
    <w:p>
      <w:r>
        <w:rPr>
          <w:b/>
        </w:rPr>
        <w:t xml:space="preserve">Tulos</w:t>
      </w:r>
    </w:p>
    <w:p>
      <w:r>
        <w:t xml:space="preserve">Olet todennäköisesti tarkistaa taskulamppu kaapissa .</w:t>
      </w:r>
    </w:p>
    <w:p>
      <w:r>
        <w:rPr>
          <w:b/>
        </w:rPr>
        <w:t xml:space="preserve">Tulos</w:t>
      </w:r>
    </w:p>
    <w:p>
      <w:r>
        <w:t xml:space="preserve">Olet todennäköisesti rakastat väriä kaapissa .</w:t>
      </w:r>
    </w:p>
    <w:p>
      <w:r>
        <w:rPr>
          <w:b/>
        </w:rPr>
        <w:t xml:space="preserve">Tulos</w:t>
      </w:r>
    </w:p>
    <w:p>
      <w:r>
        <w:t xml:space="preserve">Löydät todennäköisesti pelin kaapista.</w:t>
      </w:r>
    </w:p>
    <w:p>
      <w:r>
        <w:rPr>
          <w:b/>
        </w:rPr>
        <w:t xml:space="preserve">Esimerkki 4.1134</w:t>
      </w:r>
    </w:p>
    <w:p>
      <w:r>
        <w:t xml:space="preserve">Menisit rock-konserttiin, koska ymmärrät musiikin väärin .</w:t>
      </w:r>
    </w:p>
    <w:p>
      <w:r>
        <w:rPr>
          <w:b/>
        </w:rPr>
        <w:t xml:space="preserve">Tulos</w:t>
      </w:r>
    </w:p>
    <w:p>
      <w:r>
        <w:t xml:space="preserve">Menisit rock-konserttiin, koska rakastat musiikkia.</w:t>
      </w:r>
    </w:p>
    <w:p>
      <w:r>
        <w:rPr>
          <w:b/>
        </w:rPr>
        <w:t xml:space="preserve">Tulos</w:t>
      </w:r>
    </w:p>
    <w:p>
      <w:r>
        <w:t xml:space="preserve">Osallistuisit rock-tapahtumaan, koska rakastat musiikkia .</w:t>
      </w:r>
    </w:p>
    <w:p>
      <w:r>
        <w:rPr>
          <w:b/>
        </w:rPr>
        <w:t xml:space="preserve">Tulos</w:t>
      </w:r>
    </w:p>
    <w:p>
      <w:r>
        <w:t xml:space="preserve">Menisit funk-konserttiin, koska rakastat musiikkia .</w:t>
      </w:r>
    </w:p>
    <w:p>
      <w:r>
        <w:rPr>
          <w:b/>
        </w:rPr>
        <w:t xml:space="preserve">Tulos</w:t>
      </w:r>
    </w:p>
    <w:p>
      <w:r>
        <w:t xml:space="preserve">Osallistuisit rock-illalliselle, koska rakastat musiikkia .</w:t>
      </w:r>
    </w:p>
    <w:p>
      <w:r>
        <w:rPr>
          <w:b/>
        </w:rPr>
        <w:t xml:space="preserve">Esimerkki 4.1135</w:t>
      </w:r>
    </w:p>
    <w:p>
      <w:r>
        <w:t xml:space="preserve">Sinulla on oikeus hinkata herrasmiestä puvussa .</w:t>
      </w:r>
    </w:p>
    <w:p>
      <w:r>
        <w:rPr>
          <w:b/>
        </w:rPr>
        <w:t xml:space="preserve">Tulos</w:t>
      </w:r>
    </w:p>
    <w:p>
      <w:r>
        <w:t xml:space="preserve">Olet todennäköisesti vauhti kameran ympäri bändi .</w:t>
      </w:r>
    </w:p>
    <w:p>
      <w:r>
        <w:rPr>
          <w:b/>
        </w:rPr>
        <w:t xml:space="preserve">Tulos</w:t>
      </w:r>
    </w:p>
    <w:p>
      <w:r>
        <w:t xml:space="preserve">Olet todennäköisesti yrittää ohjata ympäri sumussa .</w:t>
      </w:r>
    </w:p>
    <w:p>
      <w:r>
        <w:rPr>
          <w:b/>
        </w:rPr>
        <w:t xml:space="preserve">Tulos</w:t>
      </w:r>
    </w:p>
    <w:p>
      <w:r>
        <w:t xml:space="preserve">Löydät todennäköisesti herrasmiehen, jolla on puku.</w:t>
      </w:r>
    </w:p>
    <w:p>
      <w:r>
        <w:rPr>
          <w:b/>
        </w:rPr>
        <w:t xml:space="preserve">Tulos</w:t>
      </w:r>
    </w:p>
    <w:p>
      <w:r>
        <w:t xml:space="preserve">Olet tyhmä, kun loukkaat herrasmiestä puvussa .</w:t>
      </w:r>
    </w:p>
    <w:p>
      <w:r>
        <w:rPr>
          <w:b/>
        </w:rPr>
        <w:t xml:space="preserve">Esimerkki 4.1136</w:t>
      </w:r>
    </w:p>
    <w:p>
      <w:r>
        <w:t xml:space="preserve">Jos haluatte lähettää aterian, teidän on riisuttava vaatteenne .</w:t>
      </w:r>
    </w:p>
    <w:p>
      <w:r>
        <w:rPr>
          <w:b/>
        </w:rPr>
        <w:t xml:space="preserve">Tulos</w:t>
      </w:r>
    </w:p>
    <w:p>
      <w:r>
        <w:t xml:space="preserve">Jos haluat käydä suihkussa, sinun on riisuttava vaatteesi .</w:t>
      </w:r>
    </w:p>
    <w:p>
      <w:r>
        <w:rPr>
          <w:b/>
        </w:rPr>
        <w:t xml:space="preserve">Tulos</w:t>
      </w:r>
    </w:p>
    <w:p>
      <w:r>
        <w:t xml:space="preserve">Jos haluatte käydä suihkussa, teidän on riisuttava vaatteenne .</w:t>
      </w:r>
    </w:p>
    <w:p>
      <w:r>
        <w:rPr>
          <w:b/>
        </w:rPr>
        <w:t xml:space="preserve">Tulos</w:t>
      </w:r>
    </w:p>
    <w:p>
      <w:r>
        <w:t xml:space="preserve">Jos haluat käydä suihkussa, sinun on riisuttava vaatteesi.</w:t>
      </w:r>
    </w:p>
    <w:p>
      <w:r>
        <w:rPr>
          <w:b/>
        </w:rPr>
        <w:t xml:space="preserve">Tulos</w:t>
      </w:r>
    </w:p>
    <w:p>
      <w:r>
        <w:t xml:space="preserve">Jos haluat ostaa suihkun, sinun on riisuttava vaatteesi .</w:t>
      </w:r>
    </w:p>
    <w:p>
      <w:r>
        <w:rPr>
          <w:b/>
        </w:rPr>
        <w:t xml:space="preserve">Esimerkki 4.1137</w:t>
      </w:r>
    </w:p>
    <w:p>
      <w:r>
        <w:t xml:space="preserve">Ajelehtisit kraatterin läpi, koska haluat metsästää tähtiä .</w:t>
      </w:r>
    </w:p>
    <w:p>
      <w:r>
        <w:rPr>
          <w:b/>
        </w:rPr>
        <w:t xml:space="preserve">Tulos</w:t>
      </w:r>
    </w:p>
    <w:p>
      <w:r>
        <w:t xml:space="preserve">Juot ruukun läpi, koska haluat pissata tähdet .</w:t>
      </w:r>
    </w:p>
    <w:p>
      <w:r>
        <w:rPr>
          <w:b/>
        </w:rPr>
        <w:t xml:space="preserve">Tulos</w:t>
      </w:r>
    </w:p>
    <w:p>
      <w:r>
        <w:t xml:space="preserve">Katsoisit kalenteria, koska haluat nähdä liikkeet .</w:t>
      </w:r>
    </w:p>
    <w:p>
      <w:r>
        <w:rPr>
          <w:b/>
        </w:rPr>
        <w:t xml:space="preserve">Tulos</w:t>
      </w:r>
    </w:p>
    <w:p>
      <w:r>
        <w:t xml:space="preserve">Katsoisit kaukoputken läpi, koska haluat nähdä tähdet.</w:t>
      </w:r>
    </w:p>
    <w:p>
      <w:r>
        <w:rPr>
          <w:b/>
        </w:rPr>
        <w:t xml:space="preserve">Tulos</w:t>
      </w:r>
    </w:p>
    <w:p>
      <w:r>
        <w:t xml:space="preserve">Värittäisit kaukoputken läpi, koska haluat nähdä tähdet .</w:t>
      </w:r>
    </w:p>
    <w:p>
      <w:r>
        <w:rPr>
          <w:b/>
        </w:rPr>
        <w:t xml:space="preserve">Esimerkki 4.1138</w:t>
      </w:r>
    </w:p>
    <w:p>
      <w:r>
        <w:t xml:space="preserve">Todennäköisesti löydät kurkistus ympäriinsä puussa .</w:t>
      </w:r>
    </w:p>
    <w:p>
      <w:r>
        <w:rPr>
          <w:b/>
        </w:rPr>
        <w:t xml:space="preserve">Tulos</w:t>
      </w:r>
    </w:p>
    <w:p>
      <w:r>
        <w:t xml:space="preserve">Löydät todennäköisesti makaa ympäriinsä puussa .</w:t>
      </w:r>
    </w:p>
    <w:p>
      <w:r>
        <w:rPr>
          <w:b/>
        </w:rPr>
        <w:t xml:space="preserve">Tulos</w:t>
      </w:r>
    </w:p>
    <w:p>
      <w:r>
        <w:t xml:space="preserve">Puussa on todennäköisesti apina.</w:t>
      </w:r>
    </w:p>
    <w:p>
      <w:r>
        <w:rPr>
          <w:b/>
        </w:rPr>
        <w:t xml:space="preserve">Tulos</w:t>
      </w:r>
    </w:p>
    <w:p>
      <w:r>
        <w:t xml:space="preserve">Sinusta on apua löytää vauhti noin puu .</w:t>
      </w:r>
    </w:p>
    <w:p>
      <w:r>
        <w:rPr>
          <w:b/>
        </w:rPr>
        <w:t xml:space="preserve">Tulos</w:t>
      </w:r>
    </w:p>
    <w:p>
      <w:r>
        <w:t xml:space="preserve">Olet todennäköisesti kohtaamassa apinan nyt puussa .</w:t>
      </w:r>
    </w:p>
    <w:p>
      <w:r>
        <w:rPr>
          <w:b/>
        </w:rPr>
        <w:t xml:space="preserve">Esimerkki 4.1139</w:t>
      </w:r>
    </w:p>
    <w:p>
      <w:r>
        <w:t xml:space="preserve">Se näyttää poikkeukselliselta hänen hääkärpäsensä .</w:t>
      </w:r>
    </w:p>
    <w:p>
      <w:r>
        <w:rPr>
          <w:b/>
        </w:rPr>
        <w:t xml:space="preserve">Tulos</w:t>
      </w:r>
    </w:p>
    <w:p>
      <w:r>
        <w:t xml:space="preserve">Morsian näyttää kauniilta hääpäivänään.</w:t>
      </w:r>
    </w:p>
    <w:p>
      <w:r>
        <w:rPr>
          <w:b/>
        </w:rPr>
        <w:t xml:space="preserve">Tulos</w:t>
      </w:r>
    </w:p>
    <w:p>
      <w:r>
        <w:t xml:space="preserve">Eella näyttää kauniilta hääpuvussaan .</w:t>
      </w:r>
    </w:p>
    <w:p>
      <w:r>
        <w:rPr>
          <w:b/>
        </w:rPr>
        <w:t xml:space="preserve">Tulos</w:t>
      </w:r>
    </w:p>
    <w:p>
      <w:r>
        <w:t xml:space="preserve">Morsian näyttää kauniilta hääkentällään .</w:t>
      </w:r>
    </w:p>
    <w:p>
      <w:r>
        <w:rPr>
          <w:b/>
        </w:rPr>
        <w:t xml:space="preserve">Tulos</w:t>
      </w:r>
    </w:p>
    <w:p>
      <w:r>
        <w:t xml:space="preserve">Morsian näyttää kauniilta hänen konfirmaatiopäivänään .</w:t>
      </w:r>
    </w:p>
    <w:p>
      <w:r>
        <w:rPr>
          <w:b/>
        </w:rPr>
        <w:t xml:space="preserve">Esimerkki 4.1140</w:t>
      </w:r>
    </w:p>
    <w:p>
      <w:r>
        <w:t xml:space="preserve">Tiettyjen ruokien syöminen voi nostaa kehon lämpötilaa.</w:t>
      </w:r>
    </w:p>
    <w:p>
      <w:r>
        <w:rPr>
          <w:b/>
        </w:rPr>
        <w:t xml:space="preserve">Tulos</w:t>
      </w:r>
    </w:p>
    <w:p>
      <w:r>
        <w:t xml:space="preserve">Tiettyjen strategioiden syöminen voi nostaa varastointilämpötilaa .</w:t>
      </w:r>
    </w:p>
    <w:p>
      <w:r>
        <w:rPr>
          <w:b/>
        </w:rPr>
        <w:t xml:space="preserve">Tulos</w:t>
      </w:r>
    </w:p>
    <w:p>
      <w:r>
        <w:t xml:space="preserve">Tiettyjen merkkien pitäminen voi nostaa kehon lämpötilaa .</w:t>
      </w:r>
    </w:p>
    <w:p>
      <w:r>
        <w:rPr>
          <w:b/>
        </w:rPr>
        <w:t xml:space="preserve">Tulos</w:t>
      </w:r>
    </w:p>
    <w:p>
      <w:r>
        <w:t xml:space="preserve">Tiettyjen elementtien syöminen voi nostaa suvaitsevaisuuslämpötilaa .</w:t>
      </w:r>
    </w:p>
    <w:p>
      <w:r>
        <w:rPr>
          <w:b/>
        </w:rPr>
        <w:t xml:space="preserve">Tulos</w:t>
      </w:r>
    </w:p>
    <w:p>
      <w:r>
        <w:t xml:space="preserve">Tiettyjen kosmetiikkatuotteiden aloittaminen voi nostaa kehon lämpötilaa .</w:t>
      </w:r>
    </w:p>
    <w:p>
      <w:r>
        <w:rPr>
          <w:b/>
        </w:rPr>
        <w:t xml:space="preserve">Esimerkki 4.1141</w:t>
      </w:r>
    </w:p>
    <w:p>
      <w:r>
        <w:t xml:space="preserve">Tyttö voi kuvitella olevansa profeetta .</w:t>
      </w:r>
    </w:p>
    <w:p>
      <w:r>
        <w:rPr>
          <w:b/>
        </w:rPr>
        <w:t xml:space="preserve">Tulos</w:t>
      </w:r>
    </w:p>
    <w:p>
      <w:r>
        <w:t xml:space="preserve">Kaunotar voi kuvitella olevansa prinsessa .</w:t>
      </w:r>
    </w:p>
    <w:p>
      <w:r>
        <w:rPr>
          <w:b/>
        </w:rPr>
        <w:t xml:space="preserve">Tulos</w:t>
      </w:r>
    </w:p>
    <w:p>
      <w:r>
        <w:t xml:space="preserve">Tyttö voi kuvitella olevansa kala .</w:t>
      </w:r>
    </w:p>
    <w:p>
      <w:r>
        <w:rPr>
          <w:b/>
        </w:rPr>
        <w:t xml:space="preserve">Tulos</w:t>
      </w:r>
    </w:p>
    <w:p>
      <w:r>
        <w:t xml:space="preserve">Tyttö voi kuvitella olevansa prinsessa.</w:t>
      </w:r>
    </w:p>
    <w:p>
      <w:r>
        <w:rPr>
          <w:b/>
        </w:rPr>
        <w:t xml:space="preserve">Tulos</w:t>
      </w:r>
    </w:p>
    <w:p>
      <w:r>
        <w:t xml:space="preserve">A a voi kuvitella olevansa rotta .</w:t>
      </w:r>
    </w:p>
    <w:p>
      <w:r>
        <w:rPr>
          <w:b/>
        </w:rPr>
        <w:t xml:space="preserve">Esimerkki 4.1142</w:t>
      </w:r>
    </w:p>
    <w:p>
      <w:r>
        <w:t xml:space="preserve">Tupakan vaikutus on keitetty kaneli .</w:t>
      </w:r>
    </w:p>
    <w:p>
      <w:r>
        <w:rPr>
          <w:b/>
        </w:rPr>
        <w:t xml:space="preserve">Tulos</w:t>
      </w:r>
    </w:p>
    <w:p>
      <w:r>
        <w:t xml:space="preserve">Keittämisen vaikutus on keitetty maksa .</w:t>
      </w:r>
    </w:p>
    <w:p>
      <w:r>
        <w:rPr>
          <w:b/>
        </w:rPr>
        <w:t xml:space="preserve">Tulos</w:t>
      </w:r>
    </w:p>
    <w:p>
      <w:r>
        <w:t xml:space="preserve">Kypsennyksen vaikutus on kypsennetty ruoka.</w:t>
      </w:r>
    </w:p>
    <w:p>
      <w:r>
        <w:rPr>
          <w:b/>
        </w:rPr>
        <w:t xml:space="preserve">Tulos</w:t>
      </w:r>
    </w:p>
    <w:p>
      <w:r>
        <w:t xml:space="preserve">Kypsennyksen vaikutus on kypsennetty nopeus .</w:t>
      </w:r>
    </w:p>
    <w:p>
      <w:r>
        <w:rPr>
          <w:b/>
        </w:rPr>
        <w:t xml:space="preserve">Tulos</w:t>
      </w:r>
    </w:p>
    <w:p>
      <w:r>
        <w:t xml:space="preserve">Keittämisen vaikutus on keitetty elämä .</w:t>
      </w:r>
    </w:p>
    <w:p>
      <w:r>
        <w:rPr>
          <w:b/>
        </w:rPr>
        <w:t xml:space="preserve">Esimerkki 4.1143</w:t>
      </w:r>
    </w:p>
    <w:p>
      <w:r>
        <w:t xml:space="preserve">Jos haluatte puukottaa kuoliaaksi, teidän pitäisi allekirjoittaa armeija .</w:t>
      </w:r>
    </w:p>
    <w:p>
      <w:r>
        <w:rPr>
          <w:b/>
        </w:rPr>
        <w:t xml:space="preserve">Tulos</w:t>
      </w:r>
    </w:p>
    <w:p>
      <w:r>
        <w:t xml:space="preserve">Jos lähdette puukottamaan kuoliaaksi, teidän pitäisi laittaa armeija .</w:t>
      </w:r>
    </w:p>
    <w:p>
      <w:r>
        <w:rPr>
          <w:b/>
        </w:rPr>
        <w:t xml:space="preserve">Tulos</w:t>
      </w:r>
    </w:p>
    <w:p>
      <w:r>
        <w:t xml:space="preserve">Jos haluat puukottaa kuoliaaksi, liity armeijaan.</w:t>
      </w:r>
    </w:p>
    <w:p>
      <w:r>
        <w:rPr>
          <w:b/>
        </w:rPr>
        <w:t xml:space="preserve">Tulos</w:t>
      </w:r>
    </w:p>
    <w:p>
      <w:r>
        <w:t xml:space="preserve">Jos haluatte pistää pisteeseen niin liittykää sitten johonkin asiaan .</w:t>
      </w:r>
    </w:p>
    <w:p>
      <w:r>
        <w:rPr>
          <w:b/>
        </w:rPr>
        <w:t xml:space="preserve">Tulos</w:t>
      </w:r>
    </w:p>
    <w:p>
      <w:r>
        <w:t xml:space="preserve">Jos haluat puukottaa äärettömään, sinun pitäisi liittyä reunaan .</w:t>
      </w:r>
    </w:p>
    <w:p>
      <w:r>
        <w:rPr>
          <w:b/>
        </w:rPr>
        <w:t xml:space="preserve">Esimerkki 4.1144</w:t>
      </w:r>
    </w:p>
    <w:p>
      <w:r>
        <w:t xml:space="preserve">Merkit on valmistettu kartonkipaperista, joka on kierrätettävää materiaalia.</w:t>
      </w:r>
    </w:p>
    <w:p>
      <w:r>
        <w:rPr>
          <w:b/>
        </w:rPr>
        <w:t xml:space="preserve">Tulos</w:t>
      </w:r>
    </w:p>
    <w:p>
      <w:r>
        <w:t xml:space="preserve">bitit on valmistettu pahvipaperista , joka on kierrätettävää materiaalia.</w:t>
      </w:r>
    </w:p>
    <w:p>
      <w:r>
        <w:rPr>
          <w:b/>
        </w:rPr>
        <w:t xml:space="preserve">Tulos</w:t>
      </w:r>
    </w:p>
    <w:p>
      <w:r>
        <w:t xml:space="preserve">Laatikot on valmistettu pahvipaperista, joka on kierrätettävää materiaalia.</w:t>
      </w:r>
    </w:p>
    <w:p>
      <w:r>
        <w:rPr>
          <w:b/>
        </w:rPr>
        <w:t xml:space="preserve">Tulos</w:t>
      </w:r>
    </w:p>
    <w:p>
      <w:r>
        <w:t xml:space="preserve">Esineet on valmistettu kartonkipaperista , joka on kierrätettävää materiaalia.</w:t>
      </w:r>
    </w:p>
    <w:p>
      <w:r>
        <w:rPr>
          <w:b/>
        </w:rPr>
        <w:t xml:space="preserve">Tulos</w:t>
      </w:r>
    </w:p>
    <w:p>
      <w:r>
        <w:t xml:space="preserve">lomakkeet on valmistettu pahvipaperista , kierrätettävästä pakkauksesta .</w:t>
      </w:r>
    </w:p>
    <w:p>
      <w:r>
        <w:rPr>
          <w:b/>
        </w:rPr>
        <w:t xml:space="preserve">Esimerkki 4.1145</w:t>
      </w:r>
    </w:p>
    <w:p>
      <w:r>
        <w:t xml:space="preserve">CD-levyn numeroiden yhteenlasku on tarkoitettu sen laskemiseen, kuinka paljon olet velkaa .</w:t>
      </w:r>
    </w:p>
    <w:p>
      <w:r>
        <w:rPr>
          <w:b/>
        </w:rPr>
        <w:t xml:space="preserve">Tulos</w:t>
      </w:r>
    </w:p>
    <w:p>
      <w:r>
        <w:t xml:space="preserve">Laskemalla yhteen numerosarake on tarkoitus selvittää, kuinka paljon nautit .</w:t>
      </w:r>
    </w:p>
    <w:p>
      <w:r>
        <w:rPr>
          <w:b/>
        </w:rPr>
        <w:t xml:space="preserve">Tulos</w:t>
      </w:r>
    </w:p>
    <w:p>
      <w:r>
        <w:t xml:space="preserve">Laskemalla yhteen numerosarake saadaan selville, kuinka paljon olet velkaa.</w:t>
      </w:r>
    </w:p>
    <w:p>
      <w:r>
        <w:rPr>
          <w:b/>
        </w:rPr>
        <w:t xml:space="preserve">Tulos</w:t>
      </w:r>
    </w:p>
    <w:p>
      <w:r>
        <w:t xml:space="preserve">Korttisarakkeen yhteenlasku on tarkoitettu laskemaan, kuinka paljon lisäät.</w:t>
      </w:r>
    </w:p>
    <w:p>
      <w:r>
        <w:rPr>
          <w:b/>
        </w:rPr>
        <w:t xml:space="preserve">Tulos</w:t>
      </w:r>
    </w:p>
    <w:p>
      <w:r>
        <w:t xml:space="preserve">Laskemalla yhteen numerosarake lasketaan, kuinka paljon pidät .</w:t>
      </w:r>
    </w:p>
    <w:p>
      <w:r>
        <w:rPr>
          <w:b/>
        </w:rPr>
        <w:t xml:space="preserve">Esimerkki 4.1146</w:t>
      </w:r>
    </w:p>
    <w:p>
      <w:r>
        <w:t xml:space="preserve">Jos haluat tuoda taidetta, sinun pitäisi mennä taiteen valmistajan luo .</w:t>
      </w:r>
    </w:p>
    <w:p>
      <w:r>
        <w:rPr>
          <w:b/>
        </w:rPr>
        <w:t xml:space="preserve">Tulos</w:t>
      </w:r>
    </w:p>
    <w:p>
      <w:r>
        <w:t xml:space="preserve">Jos pelkäät lähettää taidetta, sinun pitäisi mennä taiteilijagalleriaan .</w:t>
      </w:r>
    </w:p>
    <w:p>
      <w:r>
        <w:rPr>
          <w:b/>
        </w:rPr>
        <w:t xml:space="preserve">Tulos</w:t>
      </w:r>
    </w:p>
    <w:p>
      <w:r>
        <w:t xml:space="preserve">Jos haluat nähdä taidetta, mene taidegalleriaan.</w:t>
      </w:r>
    </w:p>
    <w:p>
      <w:r>
        <w:rPr>
          <w:b/>
        </w:rPr>
        <w:t xml:space="preserve">Tulos</w:t>
      </w:r>
    </w:p>
    <w:p>
      <w:r>
        <w:t xml:space="preserve">Jos haluat käyttää taidetta, sinun pitäisi mennä taidenäyttelyyn .</w:t>
      </w:r>
    </w:p>
    <w:p>
      <w:r>
        <w:rPr>
          <w:b/>
        </w:rPr>
        <w:t xml:space="preserve">Tulos</w:t>
      </w:r>
    </w:p>
    <w:p>
      <w:r>
        <w:t xml:space="preserve">Jos haluat valloittaa taidetta, sinun pitäisi mennä taidepolulle .</w:t>
      </w:r>
    </w:p>
    <w:p>
      <w:r>
        <w:rPr>
          <w:b/>
        </w:rPr>
        <w:t xml:space="preserve">Esimerkki 4.1147</w:t>
      </w:r>
    </w:p>
    <w:p>
      <w:r>
        <w:t xml:space="preserve">Useimmat akes sisältävät sähköä .</w:t>
      </w:r>
    </w:p>
    <w:p>
      <w:r>
        <w:rPr>
          <w:b/>
        </w:rPr>
        <w:t xml:space="preserve">Tulos</w:t>
      </w:r>
    </w:p>
    <w:p>
      <w:r>
        <w:t xml:space="preserve">Useimmat kemikaalit sisältävät sähköä .</w:t>
      </w:r>
    </w:p>
    <w:p>
      <w:r>
        <w:rPr>
          <w:b/>
        </w:rPr>
        <w:t xml:space="preserve">Tulos</w:t>
      </w:r>
    </w:p>
    <w:p>
      <w:r>
        <w:t xml:space="preserve">Useimmissa kodeissa on sähköä.</w:t>
      </w:r>
    </w:p>
    <w:p>
      <w:r>
        <w:rPr>
          <w:b/>
        </w:rPr>
        <w:t xml:space="preserve">Tulos</w:t>
      </w:r>
    </w:p>
    <w:p>
      <w:r>
        <w:t xml:space="preserve">Useimmat rakenteet sisältävät sähköä .</w:t>
      </w:r>
    </w:p>
    <w:p>
      <w:r>
        <w:rPr>
          <w:b/>
        </w:rPr>
        <w:t xml:space="preserve">Tulos</w:t>
      </w:r>
    </w:p>
    <w:p>
      <w:r>
        <w:t xml:space="preserve">Useimmat keuhkot sisältävät sähköä .</w:t>
      </w:r>
    </w:p>
    <w:p>
      <w:r>
        <w:rPr>
          <w:b/>
        </w:rPr>
        <w:t xml:space="preserve">Esimerkki 4.1148</w:t>
      </w:r>
    </w:p>
    <w:p>
      <w:r>
        <w:t xml:space="preserve">Sinua nolottaa löytää hai avomereltä .</w:t>
      </w:r>
    </w:p>
    <w:p>
      <w:r>
        <w:rPr>
          <w:b/>
        </w:rPr>
        <w:t xml:space="preserve">Tulos</w:t>
      </w:r>
    </w:p>
    <w:p>
      <w:r>
        <w:t xml:space="preserve">Saalis löytyy todennäköisesti avomereltä .</w:t>
      </w:r>
    </w:p>
    <w:p>
      <w:r>
        <w:rPr>
          <w:b/>
        </w:rPr>
        <w:t xml:space="preserve">Tulos</w:t>
      </w:r>
    </w:p>
    <w:p>
      <w:r>
        <w:t xml:space="preserve">Olet kuollut löytääksesi hain avomerellä .</w:t>
      </w:r>
    </w:p>
    <w:p>
      <w:r>
        <w:rPr>
          <w:b/>
        </w:rPr>
        <w:t xml:space="preserve">Tulos</w:t>
      </w:r>
    </w:p>
    <w:p>
      <w:r>
        <w:t xml:space="preserve">Löydät todennäköisesti urheilua avomerellä .</w:t>
      </w:r>
    </w:p>
    <w:p>
      <w:r>
        <w:rPr>
          <w:b/>
        </w:rPr>
        <w:t xml:space="preserve">Tulos</w:t>
      </w:r>
    </w:p>
    <w:p>
      <w:r>
        <w:t xml:space="preserve">Avomerellä on todennäköistä löytää hai.</w:t>
      </w:r>
    </w:p>
    <w:p>
      <w:r>
        <w:rPr>
          <w:b/>
        </w:rPr>
        <w:t xml:space="preserve">Esimerkki 4.1149</w:t>
      </w:r>
    </w:p>
    <w:p>
      <w:r>
        <w:t xml:space="preserve">Keittiöstä löytyy todennäköisesti kuumaa luettavaa .</w:t>
      </w:r>
    </w:p>
    <w:p>
      <w:r>
        <w:rPr>
          <w:b/>
        </w:rPr>
        <w:t xml:space="preserve">Tulos</w:t>
      </w:r>
    </w:p>
    <w:p>
      <w:r>
        <w:t xml:space="preserve">Keittiöstä löytyy todennäköisesti kuuma johto .</w:t>
      </w:r>
    </w:p>
    <w:p>
      <w:r>
        <w:rPr>
          <w:b/>
        </w:rPr>
        <w:t xml:space="preserve">Tulos</w:t>
      </w:r>
    </w:p>
    <w:p>
      <w:r>
        <w:t xml:space="preserve">Keittiössä on todennäköisesti kuuma vaihtoehto .</w:t>
      </w:r>
    </w:p>
    <w:p>
      <w:r>
        <w:rPr>
          <w:b/>
        </w:rPr>
        <w:t xml:space="preserve">Tulos</w:t>
      </w:r>
    </w:p>
    <w:p>
      <w:r>
        <w:t xml:space="preserve">Keittiöstä löytyy todennäköisesti kuumaa kalaa .</w:t>
      </w:r>
    </w:p>
    <w:p>
      <w:r>
        <w:rPr>
          <w:b/>
        </w:rPr>
        <w:t xml:space="preserve">Tulos</w:t>
      </w:r>
    </w:p>
    <w:p>
      <w:r>
        <w:t xml:space="preserve">Keittiössä on todennäköisesti kuuma hana.</w:t>
      </w:r>
    </w:p>
    <w:p>
      <w:r>
        <w:rPr>
          <w:b/>
        </w:rPr>
        <w:t xml:space="preserve">Esimerkki 4.1150</w:t>
      </w:r>
    </w:p>
    <w:p>
      <w:r>
        <w:t xml:space="preserve">tuolit ovat tuskin tehty lasista .</w:t>
      </w:r>
    </w:p>
    <w:p>
      <w:r>
        <w:rPr>
          <w:b/>
        </w:rPr>
        <w:t xml:space="preserve">Tulos</w:t>
      </w:r>
    </w:p>
    <w:p>
      <w:r>
        <w:t xml:space="preserve">Merkit on yleensä valmistettu lasista .</w:t>
      </w:r>
    </w:p>
    <w:p>
      <w:r>
        <w:rPr>
          <w:b/>
        </w:rPr>
        <w:t xml:space="preserve">Tulos</w:t>
      </w:r>
    </w:p>
    <w:p>
      <w:r>
        <w:t xml:space="preserve">tuotteet on yleensä valmistettu lasista .</w:t>
      </w:r>
    </w:p>
    <w:p>
      <w:r>
        <w:rPr>
          <w:b/>
        </w:rPr>
        <w:t xml:space="preserve">Tulos</w:t>
      </w:r>
    </w:p>
    <w:p>
      <w:r>
        <w:t xml:space="preserve">veneet on yleensä valmistettu lasista .</w:t>
      </w:r>
    </w:p>
    <w:p>
      <w:r>
        <w:rPr>
          <w:b/>
        </w:rPr>
        <w:t xml:space="preserve">Tulos</w:t>
      </w:r>
    </w:p>
    <w:p>
      <w:r>
        <w:t xml:space="preserve">Pullot on yleensä valmistettu lasista.</w:t>
      </w:r>
    </w:p>
    <w:p>
      <w:r>
        <w:rPr>
          <w:b/>
        </w:rPr>
        <w:t xml:space="preserve">Esimerkki 4.1151</w:t>
      </w:r>
    </w:p>
    <w:p>
      <w:r>
        <w:t xml:space="preserve">Voit käyttää olutmukia oluen juomiseen.</w:t>
      </w:r>
    </w:p>
    <w:p>
      <w:r>
        <w:rPr>
          <w:b/>
        </w:rPr>
        <w:t xml:space="preserve">Tulos</w:t>
      </w:r>
    </w:p>
    <w:p>
      <w:r>
        <w:t xml:space="preserve">Kalastusmukia voi käyttää oluen juoksuttamiseen .</w:t>
      </w:r>
    </w:p>
    <w:p>
      <w:r>
        <w:rPr>
          <w:b/>
        </w:rPr>
        <w:t xml:space="preserve">Tulos</w:t>
      </w:r>
    </w:p>
    <w:p>
      <w:r>
        <w:t xml:space="preserve">Voit polttaa olutmukin ajamaan olutta .</w:t>
      </w:r>
    </w:p>
    <w:p>
      <w:r>
        <w:rPr>
          <w:b/>
        </w:rPr>
        <w:t xml:space="preserve">Tulos</w:t>
      </w:r>
    </w:p>
    <w:p>
      <w:r>
        <w:t xml:space="preserve">Voit käyttää allasmukia oluen maustamiseen .</w:t>
      </w:r>
    </w:p>
    <w:p>
      <w:r>
        <w:rPr>
          <w:b/>
        </w:rPr>
        <w:t xml:space="preserve">Tulos</w:t>
      </w:r>
    </w:p>
    <w:p>
      <w:r>
        <w:t xml:space="preserve">Voit pestä olutmukin oluen käsittelyyn .</w:t>
      </w:r>
    </w:p>
    <w:p>
      <w:r>
        <w:rPr>
          <w:b/>
        </w:rPr>
        <w:t xml:space="preserve">Esimerkki 4.1152</w:t>
      </w:r>
    </w:p>
    <w:p>
      <w:r>
        <w:t xml:space="preserve">Intian auringossa palanut puu .</w:t>
      </w:r>
    </w:p>
    <w:p>
      <w:r>
        <w:rPr>
          <w:b/>
        </w:rPr>
        <w:t xml:space="preserve">Tulos</w:t>
      </w:r>
    </w:p>
    <w:p>
      <w:r>
        <w:t xml:space="preserve">Paljastettu puu kärventyi kuivassa auringossa .</w:t>
      </w:r>
    </w:p>
    <w:p>
      <w:r>
        <w:rPr>
          <w:b/>
        </w:rPr>
        <w:t xml:space="preserve">Tulos</w:t>
      </w:r>
    </w:p>
    <w:p>
      <w:r>
        <w:t xml:space="preserve">Paljastettu puu kärventyi painostavassa auringossa .</w:t>
      </w:r>
    </w:p>
    <w:p>
      <w:r>
        <w:rPr>
          <w:b/>
        </w:rPr>
        <w:t xml:space="preserve">Tulos</w:t>
      </w:r>
    </w:p>
    <w:p>
      <w:r>
        <w:t xml:space="preserve">Paljastettu puu paloi kuumassa auringossa.</w:t>
      </w:r>
    </w:p>
    <w:p>
      <w:r>
        <w:rPr>
          <w:b/>
        </w:rPr>
        <w:t xml:space="preserve">Tulos</w:t>
      </w:r>
    </w:p>
    <w:p>
      <w:r>
        <w:t xml:space="preserve">Paljastettu puu kärventyi Rooman auringossa .</w:t>
      </w:r>
    </w:p>
    <w:p>
      <w:r>
        <w:rPr>
          <w:b/>
        </w:rPr>
        <w:t xml:space="preserve">Esimerkki 4.1153</w:t>
      </w:r>
    </w:p>
    <w:p>
      <w:r>
        <w:t xml:space="preserve">Jos menetät ajantajun, saatat myöhästyä vuosipäivästäsi.</w:t>
      </w:r>
    </w:p>
    <w:p>
      <w:r>
        <w:rPr>
          <w:b/>
        </w:rPr>
        <w:t xml:space="preserve">Tulos</w:t>
      </w:r>
    </w:p>
    <w:p>
      <w:r>
        <w:t xml:space="preserve">Jos seuraat aikaa, saatat myöhästyä koneestasi.</w:t>
      </w:r>
    </w:p>
    <w:p>
      <w:r>
        <w:rPr>
          <w:b/>
        </w:rPr>
        <w:t xml:space="preserve">Tulos</w:t>
      </w:r>
    </w:p>
    <w:p>
      <w:r>
        <w:t xml:space="preserve">Jos sinun on seurattava aikaa, saatat myöhästyä koneestasi.</w:t>
      </w:r>
    </w:p>
    <w:p>
      <w:r>
        <w:rPr>
          <w:b/>
        </w:rPr>
        <w:t xml:space="preserve">Tulos</w:t>
      </w:r>
    </w:p>
    <w:p>
      <w:r>
        <w:t xml:space="preserve">Jos varastat ajan, saatat myöhästyä koneestasi.</w:t>
      </w:r>
    </w:p>
    <w:p>
      <w:r>
        <w:rPr>
          <w:b/>
        </w:rPr>
        <w:t xml:space="preserve">Tulos</w:t>
      </w:r>
    </w:p>
    <w:p>
      <w:r>
        <w:t xml:space="preserve">Jos menetät ajantajun, saatat myöhästyä koneesta.</w:t>
      </w:r>
    </w:p>
    <w:p>
      <w:r>
        <w:rPr>
          <w:b/>
        </w:rPr>
        <w:t xml:space="preserve">Esimerkki 4.1154</w:t>
      </w:r>
    </w:p>
    <w:p>
      <w:r>
        <w:t xml:space="preserve">Olet todennäköisesti suorittaa astuminen laukku lentokentällä .</w:t>
      </w:r>
    </w:p>
    <w:p>
      <w:r>
        <w:rPr>
          <w:b/>
        </w:rPr>
        <w:t xml:space="preserve">Tulos</w:t>
      </w:r>
    </w:p>
    <w:p>
      <w:r>
        <w:t xml:space="preserve">Olet OK kokea kuljettaa vastuuvapauden lentokentällä .</w:t>
      </w:r>
    </w:p>
    <w:p>
      <w:r>
        <w:rPr>
          <w:b/>
        </w:rPr>
        <w:t xml:space="preserve">Tulos</w:t>
      </w:r>
    </w:p>
    <w:p>
      <w:r>
        <w:t xml:space="preserve">Olet todennäköisesti käyttää käsimatkatavarana laukku lentokentällä .</w:t>
      </w:r>
    </w:p>
    <w:p>
      <w:r>
        <w:rPr>
          <w:b/>
        </w:rPr>
        <w:t xml:space="preserve">Tulos</w:t>
      </w:r>
    </w:p>
    <w:p>
      <w:r>
        <w:t xml:space="preserve">Olet todennäköisesti toimittaa käsimatkatavarana laukku lentokentällä .</w:t>
      </w:r>
    </w:p>
    <w:p>
      <w:r>
        <w:rPr>
          <w:b/>
        </w:rPr>
        <w:t xml:space="preserve">Tulos</w:t>
      </w:r>
    </w:p>
    <w:p>
      <w:r>
        <w:t xml:space="preserve">Lentoasemalla on todennäköisesti käsimatkatavaralaukku.</w:t>
      </w:r>
    </w:p>
    <w:p>
      <w:r>
        <w:rPr>
          <w:b/>
        </w:rPr>
        <w:t xml:space="preserve">Esimerkki 4.1155</w:t>
      </w:r>
    </w:p>
    <w:p>
      <w:r>
        <w:t xml:space="preserve">Voit pintaa viljelymaata viljellä maissia .</w:t>
      </w:r>
    </w:p>
    <w:p>
      <w:r>
        <w:rPr>
          <w:b/>
        </w:rPr>
        <w:t xml:space="preserve">Tulos</w:t>
      </w:r>
    </w:p>
    <w:p>
      <w:r>
        <w:t xml:space="preserve">Voit jakaa viljelysmaata maissia varten.</w:t>
      </w:r>
    </w:p>
    <w:p>
      <w:r>
        <w:rPr>
          <w:b/>
        </w:rPr>
        <w:t xml:space="preserve">Tulos</w:t>
      </w:r>
    </w:p>
    <w:p>
      <w:r>
        <w:t xml:space="preserve">Voit käyttää viljelymaata maissin viljelyyn.</w:t>
      </w:r>
    </w:p>
    <w:p>
      <w:r>
        <w:rPr>
          <w:b/>
        </w:rPr>
        <w:t xml:space="preserve">Tulos</w:t>
      </w:r>
    </w:p>
    <w:p>
      <w:r>
        <w:t xml:space="preserve">Sementillä voi kasvattaa maissia .</w:t>
      </w:r>
    </w:p>
    <w:p>
      <w:r>
        <w:rPr>
          <w:b/>
        </w:rPr>
        <w:t xml:space="preserve">Tulos</w:t>
      </w:r>
    </w:p>
    <w:p>
      <w:r>
        <w:t xml:space="preserve">Voit viljellä viljelysmaata maissin kasvattamiseksi .</w:t>
      </w:r>
    </w:p>
    <w:p>
      <w:r>
        <w:rPr>
          <w:b/>
        </w:rPr>
        <w:t xml:space="preserve">Esimerkki 4.1156</w:t>
      </w:r>
    </w:p>
    <w:p>
      <w:r>
        <w:t xml:space="preserve">Jos haluat käydä taidegalleriassa, sinun pitäisi paljastaa kätesi .</w:t>
      </w:r>
    </w:p>
    <w:p>
      <w:r>
        <w:rPr>
          <w:b/>
        </w:rPr>
        <w:t xml:space="preserve">Tulos</w:t>
      </w:r>
    </w:p>
    <w:p>
      <w:r>
        <w:t xml:space="preserve">Jos käyt taidegalleriassa, sinun pitäisi pestä kätesi .</w:t>
      </w:r>
    </w:p>
    <w:p>
      <w:r>
        <w:rPr>
          <w:b/>
        </w:rPr>
        <w:t xml:space="preserve">Tulos</w:t>
      </w:r>
    </w:p>
    <w:p>
      <w:r>
        <w:t xml:space="preserve">Jos haluat käydä taidegalleriassa, sinun on pestävä kätesi.</w:t>
      </w:r>
    </w:p>
    <w:p>
      <w:r>
        <w:rPr>
          <w:b/>
        </w:rPr>
        <w:t xml:space="preserve">Tulos</w:t>
      </w:r>
    </w:p>
    <w:p>
      <w:r>
        <w:t xml:space="preserve">Jos haluat vierailla taidegalleriassa, sinun pitäisi säilyttää kätesi .</w:t>
      </w:r>
    </w:p>
    <w:p>
      <w:r>
        <w:rPr>
          <w:b/>
        </w:rPr>
        <w:t xml:space="preserve">Tulos</w:t>
      </w:r>
    </w:p>
    <w:p>
      <w:r>
        <w:t xml:space="preserve">Jos haluat vierailla taidegalleriassa, sinun pitäisi tarkkailla käsiäsi .</w:t>
      </w:r>
    </w:p>
    <w:p>
      <w:r>
        <w:rPr>
          <w:b/>
        </w:rPr>
        <w:t xml:space="preserve">Esimerkki 4.1157</w:t>
      </w:r>
    </w:p>
    <w:p>
      <w:r>
        <w:t xml:space="preserve">Olet todennäköisesti kasvattaa hiiri tehdä reikä .</w:t>
      </w:r>
    </w:p>
    <w:p>
      <w:r>
        <w:rPr>
          <w:b/>
        </w:rPr>
        <w:t xml:space="preserve">Tulos</w:t>
      </w:r>
    </w:p>
    <w:p>
      <w:r>
        <w:t xml:space="preserve">Hiirikaupungista löytyy todennäköisesti hiiri .</w:t>
      </w:r>
    </w:p>
    <w:p>
      <w:r>
        <w:rPr>
          <w:b/>
        </w:rPr>
        <w:t xml:space="preserve">Tulos</w:t>
      </w:r>
    </w:p>
    <w:p>
      <w:r>
        <w:t xml:space="preserve">Olet kiinnostunut löytämään hiiren hiiren kolosta .</w:t>
      </w:r>
    </w:p>
    <w:p>
      <w:r>
        <w:rPr>
          <w:b/>
        </w:rPr>
        <w:t xml:space="preserve">Tulos</w:t>
      </w:r>
    </w:p>
    <w:p>
      <w:r>
        <w:t xml:space="preserve">Löydät todennäköisesti hiiren keskimmäisestä reiästä .</w:t>
      </w:r>
    </w:p>
    <w:p>
      <w:r>
        <w:rPr>
          <w:b/>
        </w:rPr>
        <w:t xml:space="preserve">Tulos</w:t>
      </w:r>
    </w:p>
    <w:p>
      <w:r>
        <w:t xml:space="preserve">Löydät todennäköisesti hiiren hiirenkolosta.</w:t>
      </w:r>
    </w:p>
    <w:p>
      <w:r>
        <w:rPr>
          <w:b/>
        </w:rPr>
        <w:t xml:space="preserve">Esimerkki 4.1158</w:t>
      </w:r>
    </w:p>
    <w:p>
      <w:r>
        <w:t xml:space="preserve">Lakiesityksen voimaansaattamisen vaikutus on poliittinen .</w:t>
      </w:r>
    </w:p>
    <w:p>
      <w:r>
        <w:rPr>
          <w:b/>
        </w:rPr>
        <w:t xml:space="preserve">Tulos</w:t>
      </w:r>
    </w:p>
    <w:p>
      <w:r>
        <w:t xml:space="preserve">Kasvin tuntemisen vaikutus on se, että se on herkullinen .</w:t>
      </w:r>
    </w:p>
    <w:p>
      <w:r>
        <w:rPr>
          <w:b/>
        </w:rPr>
        <w:t xml:space="preserve">Tulos</w:t>
      </w:r>
    </w:p>
    <w:p>
      <w:r>
        <w:t xml:space="preserve">Näytön maalaamisen vaikutus on ilmeinen .</w:t>
      </w:r>
    </w:p>
    <w:p>
      <w:r>
        <w:rPr>
          <w:b/>
        </w:rPr>
        <w:t xml:space="preserve">Tulos</w:t>
      </w:r>
    </w:p>
    <w:p>
      <w:r>
        <w:t xml:space="preserve">Kastelun vaikutuksesta kasvi on terve.</w:t>
      </w:r>
    </w:p>
    <w:p>
      <w:r>
        <w:rPr>
          <w:b/>
        </w:rPr>
        <w:t xml:space="preserve">Tulos</w:t>
      </w:r>
    </w:p>
    <w:p>
      <w:r>
        <w:t xml:space="preserve">Liskon kastelemisen etuoikeus on, että se on terve .</w:t>
      </w:r>
    </w:p>
    <w:p>
      <w:r>
        <w:rPr>
          <w:b/>
        </w:rPr>
        <w:t xml:space="preserve">Esimerkki 4.1159</w:t>
      </w:r>
    </w:p>
    <w:p>
      <w:r>
        <w:t xml:space="preserve">Saari on visuaalisesti veden ympäröimä .</w:t>
      </w:r>
    </w:p>
    <w:p>
      <w:r>
        <w:rPr>
          <w:b/>
        </w:rPr>
        <w:t xml:space="preserve">Tulos</w:t>
      </w:r>
    </w:p>
    <w:p>
      <w:r>
        <w:t xml:space="preserve">Saari on kaikkialla veden ympäröimä .</w:t>
      </w:r>
    </w:p>
    <w:p>
      <w:r>
        <w:rPr>
          <w:b/>
        </w:rPr>
        <w:t xml:space="preserve">Tulos</w:t>
      </w:r>
    </w:p>
    <w:p>
      <w:r>
        <w:t xml:space="preserve">Saari on kokonaan veden ympäröimä.</w:t>
      </w:r>
    </w:p>
    <w:p>
      <w:r>
        <w:rPr>
          <w:b/>
        </w:rPr>
        <w:t xml:space="preserve">Tulos</w:t>
      </w:r>
    </w:p>
    <w:p>
      <w:r>
        <w:t xml:space="preserve">Saari on dramaattisesti veden ympäröimä .</w:t>
      </w:r>
    </w:p>
    <w:p>
      <w:r>
        <w:rPr>
          <w:b/>
        </w:rPr>
        <w:t xml:space="preserve">Tulos</w:t>
      </w:r>
    </w:p>
    <w:p>
      <w:r>
        <w:t xml:space="preserve">Saari on jälleen veden ympäröimä .</w:t>
      </w:r>
    </w:p>
    <w:p>
      <w:r>
        <w:rPr>
          <w:b/>
        </w:rPr>
        <w:t xml:space="preserve">Esimerkki 4.1160</w:t>
      </w:r>
    </w:p>
    <w:p>
      <w:r>
        <w:t xml:space="preserve">Lohduttaisit kania, koska ystävät auttavat toisiaan hädän hetkellä .</w:t>
      </w:r>
    </w:p>
    <w:p>
      <w:r>
        <w:rPr>
          <w:b/>
        </w:rPr>
        <w:t xml:space="preserve">Tulos</w:t>
      </w:r>
    </w:p>
    <w:p>
      <w:r>
        <w:t xml:space="preserve">Lohduttaisit ystävää, koska ystävät auttavat toisiaan hädän hetkellä.</w:t>
      </w:r>
    </w:p>
    <w:p>
      <w:r>
        <w:rPr>
          <w:b/>
        </w:rPr>
        <w:t xml:space="preserve">Tulos</w:t>
      </w:r>
    </w:p>
    <w:p>
      <w:r>
        <w:t xml:space="preserve">Lohduttaisit tarjoilijaa, koska ystävät auttavat toisiaan hädän hetkellä .</w:t>
      </w:r>
    </w:p>
    <w:p>
      <w:r>
        <w:rPr>
          <w:b/>
        </w:rPr>
        <w:t xml:space="preserve">Tulos</w:t>
      </w:r>
    </w:p>
    <w:p>
      <w:r>
        <w:t xml:space="preserve">Lohduttaisit johtajaa, koska ystävät auttavat toisiaan hädän hetkellä .</w:t>
      </w:r>
    </w:p>
    <w:p>
      <w:r>
        <w:rPr>
          <w:b/>
        </w:rPr>
        <w:t xml:space="preserve">Tulos</w:t>
      </w:r>
    </w:p>
    <w:p>
      <w:r>
        <w:t xml:space="preserve">Värväät ystävän, koska eläinlääkärit auttavat toisiaan hädän hetkellä .</w:t>
      </w:r>
    </w:p>
    <w:p>
      <w:r>
        <w:rPr>
          <w:b/>
        </w:rPr>
        <w:t xml:space="preserve">Esimerkki 4.1161</w:t>
      </w:r>
    </w:p>
    <w:p>
      <w:r>
        <w:t xml:space="preserve">Ottaa säiliö nurmikon saisi sinut haluaisi kastella kasvi .</w:t>
      </w:r>
    </w:p>
    <w:p>
      <w:r>
        <w:rPr>
          <w:b/>
        </w:rPr>
        <w:t xml:space="preserve">Tulos</w:t>
      </w:r>
    </w:p>
    <w:p>
      <w:r>
        <w:t xml:space="preserve">Kun sinulla on kasvi seinälläsi, haluat kastella kasvin .</w:t>
      </w:r>
    </w:p>
    <w:p>
      <w:r>
        <w:rPr>
          <w:b/>
        </w:rPr>
        <w:t xml:space="preserve">Tulos</w:t>
      </w:r>
    </w:p>
    <w:p>
      <w:r>
        <w:t xml:space="preserve">Kun sinulla on hirviö menneisyydessäsi, haluat kastella kasvin .</w:t>
      </w:r>
    </w:p>
    <w:p>
      <w:r>
        <w:rPr>
          <w:b/>
        </w:rPr>
        <w:t xml:space="preserve">Tulos</w:t>
      </w:r>
    </w:p>
    <w:p>
      <w:r>
        <w:t xml:space="preserve">Ottaa kasvi talossasi olisi erillinen yrität kastella kasvi .</w:t>
      </w:r>
    </w:p>
    <w:p>
      <w:r>
        <w:rPr>
          <w:b/>
        </w:rPr>
        <w:t xml:space="preserve">Tulos</w:t>
      </w:r>
    </w:p>
    <w:p>
      <w:r>
        <w:t xml:space="preserve">Kun talossasi on kasvi, haluat kastella kasvin.</w:t>
      </w:r>
    </w:p>
    <w:p>
      <w:r>
        <w:rPr>
          <w:b/>
        </w:rPr>
        <w:t xml:space="preserve">Esimerkki 4.1162</w:t>
      </w:r>
    </w:p>
    <w:p>
      <w:r>
        <w:t xml:space="preserve">Jos haluat syödä vihanneksia, mene ruokakauppaan.</w:t>
      </w:r>
    </w:p>
    <w:p>
      <w:r>
        <w:rPr>
          <w:b/>
        </w:rPr>
        <w:t xml:space="preserve">Tulos</w:t>
      </w:r>
    </w:p>
    <w:p>
      <w:r>
        <w:t xml:space="preserve">Jos haluat testata vihanneksia niin sinun pitäisi kouluttaa ruokakauppaan .</w:t>
      </w:r>
    </w:p>
    <w:p>
      <w:r>
        <w:rPr>
          <w:b/>
        </w:rPr>
        <w:t xml:space="preserve">Tulos</w:t>
      </w:r>
    </w:p>
    <w:p>
      <w:r>
        <w:t xml:space="preserve">Jos haluat suolistaa vihanneksia niin sinun pitäisi osallistua ruokakauppaan .</w:t>
      </w:r>
    </w:p>
    <w:p>
      <w:r>
        <w:rPr>
          <w:b/>
        </w:rPr>
        <w:t xml:space="preserve">Tulos</w:t>
      </w:r>
    </w:p>
    <w:p>
      <w:r>
        <w:t xml:space="preserve">Jos harjoittelet syömään vihanneksia, sinun pitäisi mennä ruokakauppaan .</w:t>
      </w:r>
    </w:p>
    <w:p>
      <w:r>
        <w:rPr>
          <w:b/>
        </w:rPr>
        <w:t xml:space="preserve">Tulos</w:t>
      </w:r>
    </w:p>
    <w:p>
      <w:r>
        <w:t xml:space="preserve">Jos haluat syödä vihanneksia, sinun pitäisi mennä ruokakauppaan .</w:t>
      </w:r>
    </w:p>
    <w:p>
      <w:r>
        <w:rPr>
          <w:b/>
        </w:rPr>
        <w:t xml:space="preserve">Esimerkki 4.1163</w:t>
      </w:r>
    </w:p>
    <w:p>
      <w:r>
        <w:t xml:space="preserve">Tähti voi rekisteröityä elokuvaan .</w:t>
      </w:r>
    </w:p>
    <w:p>
      <w:r>
        <w:rPr>
          <w:b/>
        </w:rPr>
        <w:t xml:space="preserve">Tulos</w:t>
      </w:r>
    </w:p>
    <w:p>
      <w:r>
        <w:t xml:space="preserve">Hiukkanen voi olla esine pinnalla .</w:t>
      </w:r>
    </w:p>
    <w:p>
      <w:r>
        <w:rPr>
          <w:b/>
        </w:rPr>
        <w:t xml:space="preserve">Tulos</w:t>
      </w:r>
    </w:p>
    <w:p>
      <w:r>
        <w:t xml:space="preserve">Tähti voi tähdittää elokuvaa.</w:t>
      </w:r>
    </w:p>
    <w:p>
      <w:r>
        <w:rPr>
          <w:b/>
        </w:rPr>
        <w:t xml:space="preserve">Tulos</w:t>
      </w:r>
    </w:p>
    <w:p>
      <w:r>
        <w:t xml:space="preserve">Oppilas voi tähdittää palvelusta.</w:t>
      </w:r>
    </w:p>
    <w:p>
      <w:r>
        <w:rPr>
          <w:b/>
        </w:rPr>
        <w:t xml:space="preserve">Tulos</w:t>
      </w:r>
    </w:p>
    <w:p>
      <w:r>
        <w:t xml:space="preserve">Tähti voi tähdittää pilottiohjelmaa .</w:t>
      </w:r>
    </w:p>
    <w:p>
      <w:r>
        <w:rPr>
          <w:b/>
        </w:rPr>
        <w:t xml:space="preserve">Esimerkki 4.1164</w:t>
      </w:r>
    </w:p>
    <w:p>
      <w:r>
        <w:t xml:space="preserve">Internet-palveluni päävalikko tiedostot kuin sanomalehti .</w:t>
      </w:r>
    </w:p>
    <w:p>
      <w:r>
        <w:rPr>
          <w:b/>
        </w:rPr>
        <w:t xml:space="preserve">Tulos</w:t>
      </w:r>
    </w:p>
    <w:p>
      <w:r>
        <w:t xml:space="preserve">Internet-palveluni päävalikko puhuu kuin sanomalehti .</w:t>
      </w:r>
    </w:p>
    <w:p>
      <w:r>
        <w:rPr>
          <w:b/>
        </w:rPr>
        <w:t xml:space="preserve">Tulos</w:t>
      </w:r>
    </w:p>
    <w:p>
      <w:r>
        <w:t xml:space="preserve">Internet-palveluni päävalikko on kuin sanomalehti.</w:t>
      </w:r>
    </w:p>
    <w:p>
      <w:r>
        <w:rPr>
          <w:b/>
        </w:rPr>
        <w:t xml:space="preserve">Tulos</w:t>
      </w:r>
    </w:p>
    <w:p>
      <w:r>
        <w:t xml:space="preserve">Internet-palveluni päätulosteessa lukee ääneen sanomalehti .</w:t>
      </w:r>
    </w:p>
    <w:p>
      <w:r>
        <w:rPr>
          <w:b/>
        </w:rPr>
        <w:t xml:space="preserve">Tulos</w:t>
      </w:r>
    </w:p>
    <w:p>
      <w:r>
        <w:t xml:space="preserve">Internet-palveluni päävalikko muistuttaa sanomalehteä .</w:t>
      </w:r>
    </w:p>
    <w:p>
      <w:r>
        <w:rPr>
          <w:b/>
        </w:rPr>
        <w:t xml:space="preserve">Esimerkki 4.1165</w:t>
      </w:r>
    </w:p>
    <w:p>
      <w:r>
        <w:t xml:space="preserve">Olet todennäköisesti menettää sian ympäri mutaa .</w:t>
      </w:r>
    </w:p>
    <w:p>
      <w:r>
        <w:rPr>
          <w:b/>
        </w:rPr>
        <w:t xml:space="preserve">Tulos</w:t>
      </w:r>
    </w:p>
    <w:p>
      <w:r>
        <w:t xml:space="preserve">Löydät todennäköisesti sian mudassa.</w:t>
      </w:r>
    </w:p>
    <w:p>
      <w:r>
        <w:rPr>
          <w:b/>
        </w:rPr>
        <w:t xml:space="preserve">Tulos</w:t>
      </w:r>
    </w:p>
    <w:p>
      <w:r>
        <w:t xml:space="preserve">Sinä todennäköisesti puhallat sikaa ympäriinsä mudassa .</w:t>
      </w:r>
    </w:p>
    <w:p>
      <w:r>
        <w:rPr>
          <w:b/>
        </w:rPr>
        <w:t xml:space="preserve">Tulos</w:t>
      </w:r>
    </w:p>
    <w:p>
      <w:r>
        <w:t xml:space="preserve">Olet hölmö, jos löydät sian mudassa .</w:t>
      </w:r>
    </w:p>
    <w:p>
      <w:r>
        <w:rPr>
          <w:b/>
        </w:rPr>
        <w:t xml:space="preserve">Tulos</w:t>
      </w:r>
    </w:p>
    <w:p>
      <w:r>
        <w:t xml:space="preserve">Olet todennäköisesti kompastua sika ympäri mutaa .</w:t>
      </w:r>
    </w:p>
    <w:p>
      <w:r>
        <w:rPr>
          <w:b/>
        </w:rPr>
        <w:t xml:space="preserve">Esimerkki 4.1166</w:t>
      </w:r>
    </w:p>
    <w:p>
      <w:r>
        <w:t xml:space="preserve">Tuotat kuvan tai tekstin paperille, koska haluat piirtää.</w:t>
      </w:r>
    </w:p>
    <w:p>
      <w:r>
        <w:rPr>
          <w:b/>
        </w:rPr>
        <w:t xml:space="preserve">Tulos</w:t>
      </w:r>
    </w:p>
    <w:p>
      <w:r>
        <w:t xml:space="preserve">Tuotat käsivarren tai patsaan paperille, koska haluat piirtää .</w:t>
      </w:r>
    </w:p>
    <w:p>
      <w:r>
        <w:rPr>
          <w:b/>
        </w:rPr>
        <w:t xml:space="preserve">Tulos</w:t>
      </w:r>
    </w:p>
    <w:p>
      <w:r>
        <w:t xml:space="preserve">Tuotat kuvan tai leikkeen taustalle, koska haluat piirtää .</w:t>
      </w:r>
    </w:p>
    <w:p>
      <w:r>
        <w:rPr>
          <w:b/>
        </w:rPr>
        <w:t xml:space="preserve">Tulos</w:t>
      </w:r>
    </w:p>
    <w:p>
      <w:r>
        <w:t xml:space="preserve">Tuotat kokoonpanon tai sarjakuvan paperille, koska haluat piirtää .</w:t>
      </w:r>
    </w:p>
    <w:p>
      <w:r>
        <w:rPr>
          <w:b/>
        </w:rPr>
        <w:t xml:space="preserve">Tulos</w:t>
      </w:r>
    </w:p>
    <w:p>
      <w:r>
        <w:t xml:space="preserve">Tuotat aikomuksen tai vaikutuksen paperille, koska haluat piirtää .</w:t>
      </w:r>
    </w:p>
    <w:p>
      <w:r>
        <w:rPr>
          <w:b/>
        </w:rPr>
        <w:t xml:space="preserve">Esimerkki 4.1167</w:t>
      </w:r>
    </w:p>
    <w:p>
      <w:r>
        <w:t xml:space="preserve">Voit korjata yöpöydän keittää lampun .</w:t>
      </w:r>
    </w:p>
    <w:p>
      <w:r>
        <w:rPr>
          <w:b/>
        </w:rPr>
        <w:t xml:space="preserve">Tulos</w:t>
      </w:r>
    </w:p>
    <w:p>
      <w:r>
        <w:t xml:space="preserve">Voit käyttää sql-taulukkoa predikaatin pitämiseen.</w:t>
      </w:r>
    </w:p>
    <w:p>
      <w:r>
        <w:rPr>
          <w:b/>
        </w:rPr>
        <w:t xml:space="preserve">Tulos</w:t>
      </w:r>
    </w:p>
    <w:p>
      <w:r>
        <w:t xml:space="preserve">Voit käyttää yöpöytää pitämään päiväkirjaa .</w:t>
      </w:r>
    </w:p>
    <w:p>
      <w:r>
        <w:rPr>
          <w:b/>
        </w:rPr>
        <w:t xml:space="preserve">Tulos</w:t>
      </w:r>
    </w:p>
    <w:p>
      <w:r>
        <w:t xml:space="preserve">Voit käyttää yöpöytää lampun pitämiseen.</w:t>
      </w:r>
    </w:p>
    <w:p>
      <w:r>
        <w:rPr>
          <w:b/>
        </w:rPr>
        <w:t xml:space="preserve">Tulos</w:t>
      </w:r>
    </w:p>
    <w:p>
      <w:r>
        <w:t xml:space="preserve">Voit käyttää yöpöytää muistikirjan pitämiseen.</w:t>
      </w:r>
    </w:p>
    <w:p>
      <w:r>
        <w:rPr>
          <w:b/>
        </w:rPr>
        <w:t xml:space="preserve">Esimerkki 4.1168</w:t>
      </w:r>
    </w:p>
    <w:p>
      <w:r>
        <w:t xml:space="preserve">Olet innokas löytämään taivaan teltan yläpuolella .</w:t>
      </w:r>
    </w:p>
    <w:p>
      <w:r>
        <w:rPr>
          <w:b/>
        </w:rPr>
        <w:t xml:space="preserve">Tulos</w:t>
      </w:r>
    </w:p>
    <w:p>
      <w:r>
        <w:t xml:space="preserve">Olet ylpeä saadessasi taivas maanpinnan yläpuolella .</w:t>
      </w:r>
    </w:p>
    <w:p>
      <w:r>
        <w:rPr>
          <w:b/>
        </w:rPr>
        <w:t xml:space="preserve">Tulos</w:t>
      </w:r>
    </w:p>
    <w:p>
      <w:r>
        <w:t xml:space="preserve">Säilytät todennäköisesti kuorman portin yläpuolella.</w:t>
      </w:r>
    </w:p>
    <w:p>
      <w:r>
        <w:rPr>
          <w:b/>
        </w:rPr>
        <w:t xml:space="preserve">Tulos</w:t>
      </w:r>
    </w:p>
    <w:p>
      <w:r>
        <w:t xml:space="preserve">Todennäköisesti löydät taivaan maanpinnan yläpuolelta.</w:t>
      </w:r>
    </w:p>
    <w:p>
      <w:r>
        <w:rPr>
          <w:b/>
        </w:rPr>
        <w:t xml:space="preserve">Tulos</w:t>
      </w:r>
    </w:p>
    <w:p>
      <w:r>
        <w:t xml:space="preserve">Olet mahdotonta tallentaa taivas maanpinnan yläpuolella .</w:t>
      </w:r>
    </w:p>
    <w:p>
      <w:r>
        <w:rPr>
          <w:b/>
        </w:rPr>
        <w:t xml:space="preserve">Esimerkki 4.1169</w:t>
      </w:r>
    </w:p>
    <w:p>
      <w:r>
        <w:t xml:space="preserve">Sitoisit tarinan, koska haluat välittää opitun asian.</w:t>
      </w:r>
    </w:p>
    <w:p>
      <w:r>
        <w:rPr>
          <w:b/>
        </w:rPr>
        <w:t xml:space="preserve">Tulos</w:t>
      </w:r>
    </w:p>
    <w:p>
      <w:r>
        <w:t xml:space="preserve">Kirjoittaisit tarinan, koska haluat välittää opitun asian.</w:t>
      </w:r>
    </w:p>
    <w:p>
      <w:r>
        <w:rPr>
          <w:b/>
        </w:rPr>
        <w:t xml:space="preserve">Tulos</w:t>
      </w:r>
    </w:p>
    <w:p>
      <w:r>
        <w:t xml:space="preserve">Lisäät tarinan, koska aiot välittää opitun asian.</w:t>
      </w:r>
    </w:p>
    <w:p>
      <w:r>
        <w:rPr>
          <w:b/>
        </w:rPr>
        <w:t xml:space="preserve">Tulos</w:t>
      </w:r>
    </w:p>
    <w:p>
      <w:r>
        <w:t xml:space="preserve">Kehystäisit tarinan, koska tulisit välittämään opitun asian.</w:t>
      </w:r>
    </w:p>
    <w:p>
      <w:r>
        <w:rPr>
          <w:b/>
        </w:rPr>
        <w:t xml:space="preserve">Tulos</w:t>
      </w:r>
    </w:p>
    <w:p>
      <w:r>
        <w:t xml:space="preserve">Kirjoittaisit tarinan, koska haluat välittää opitun asian.</w:t>
      </w:r>
    </w:p>
    <w:p>
      <w:r>
        <w:rPr>
          <w:b/>
        </w:rPr>
        <w:t xml:space="preserve">Esimerkki 4.1170</w:t>
      </w:r>
    </w:p>
    <w:p>
      <w:r>
        <w:t xml:space="preserve">Löydät todennäköisesti apua maatilalta .</w:t>
      </w:r>
    </w:p>
    <w:p>
      <w:r>
        <w:rPr>
          <w:b/>
        </w:rPr>
        <w:t xml:space="preserve">Tulos</w:t>
      </w:r>
    </w:p>
    <w:p>
      <w:r>
        <w:t xml:space="preserve">Olet nälkäinen löytämään heimon maatilalla .</w:t>
      </w:r>
    </w:p>
    <w:p>
      <w:r>
        <w:rPr>
          <w:b/>
        </w:rPr>
        <w:t xml:space="preserve">Tulos</w:t>
      </w:r>
    </w:p>
    <w:p>
      <w:r>
        <w:t xml:space="preserve">Löydät todennäköisesti lehmän maatilalta.</w:t>
      </w:r>
    </w:p>
    <w:p>
      <w:r>
        <w:rPr>
          <w:b/>
        </w:rPr>
        <w:t xml:space="preserve">Tulos</w:t>
      </w:r>
    </w:p>
    <w:p>
      <w:r>
        <w:t xml:space="preserve">Löydät todennäköisesti koulun maatilalla .</w:t>
      </w:r>
    </w:p>
    <w:p>
      <w:r>
        <w:rPr>
          <w:b/>
        </w:rPr>
        <w:t xml:space="preserve">Tulos</w:t>
      </w:r>
    </w:p>
    <w:p>
      <w:r>
        <w:t xml:space="preserve">Maatilalta löydät todennäköisesti palkkion .</w:t>
      </w:r>
    </w:p>
    <w:p>
      <w:r>
        <w:rPr>
          <w:b/>
        </w:rPr>
        <w:t xml:space="preserve">Esimerkki 4.1171</w:t>
      </w:r>
    </w:p>
    <w:p>
      <w:r>
        <w:t xml:space="preserve">Voit vaihtaa kirjan paikallisesta julkisesta kirjastosta .</w:t>
      </w:r>
    </w:p>
    <w:p>
      <w:r>
        <w:rPr>
          <w:b/>
        </w:rPr>
        <w:t xml:space="preserve">Tulos</w:t>
      </w:r>
    </w:p>
    <w:p>
      <w:r>
        <w:t xml:space="preserve">Voit lainata apinan paikallisesta yleisestä kirjastosta.</w:t>
      </w:r>
    </w:p>
    <w:p>
      <w:r>
        <w:rPr>
          <w:b/>
        </w:rPr>
        <w:t xml:space="preserve">Tulos</w:t>
      </w:r>
    </w:p>
    <w:p>
      <w:r>
        <w:t xml:space="preserve">Voit lainata tikun paikallisesta julkisesta kirjastosta.</w:t>
      </w:r>
    </w:p>
    <w:p>
      <w:r>
        <w:rPr>
          <w:b/>
        </w:rPr>
        <w:t xml:space="preserve">Tulos</w:t>
      </w:r>
    </w:p>
    <w:p>
      <w:r>
        <w:t xml:space="preserve">Voit lähettää kuunnella paikallisesta julkisesta ilmoituksesta .</w:t>
      </w:r>
    </w:p>
    <w:p>
      <w:r>
        <w:rPr>
          <w:b/>
        </w:rPr>
        <w:t xml:space="preserve">Tulos</w:t>
      </w:r>
    </w:p>
    <w:p>
      <w:r>
        <w:t xml:space="preserve">Voit lainata kirjan paikallisesta julkisesta kirjastosta.</w:t>
      </w:r>
    </w:p>
    <w:p>
      <w:r>
        <w:rPr>
          <w:b/>
        </w:rPr>
        <w:t xml:space="preserve">Esimerkki 4.1172</w:t>
      </w:r>
    </w:p>
    <w:p>
      <w:r>
        <w:t xml:space="preserve">C on paikka, johon tieto on tallennettu .</w:t>
      </w:r>
    </w:p>
    <w:p>
      <w:r>
        <w:rPr>
          <w:b/>
        </w:rPr>
        <w:t xml:space="preserve">Tulos</w:t>
      </w:r>
    </w:p>
    <w:p>
      <w:r>
        <w:t xml:space="preserve">Tieto on paikka, johon tieto on tallennettu.</w:t>
      </w:r>
    </w:p>
    <w:p>
      <w:r>
        <w:rPr>
          <w:b/>
        </w:rPr>
        <w:t xml:space="preserve">Tulos</w:t>
      </w:r>
    </w:p>
    <w:p>
      <w:r>
        <w:t xml:space="preserve">Kirjasto on paikka, jossa tietoa säilytetään.</w:t>
      </w:r>
    </w:p>
    <w:p>
      <w:r>
        <w:rPr>
          <w:b/>
        </w:rPr>
        <w:t xml:space="preserve">Tulos</w:t>
      </w:r>
    </w:p>
    <w:p>
      <w:r>
        <w:t xml:space="preserve">Tietovarasto on paikka, johon tieto on tallennettu.</w:t>
      </w:r>
    </w:p>
    <w:p>
      <w:r>
        <w:rPr>
          <w:b/>
        </w:rPr>
        <w:t xml:space="preserve">Tulos</w:t>
      </w:r>
    </w:p>
    <w:p>
      <w:r>
        <w:t xml:space="preserve">Kirjasto on luomakunta, jossa tietoa säilytetään.</w:t>
      </w:r>
    </w:p>
    <w:p>
      <w:r>
        <w:rPr>
          <w:b/>
        </w:rPr>
        <w:t xml:space="preserve">Esimerkki 4.1173</w:t>
      </w:r>
    </w:p>
    <w:p>
      <w:r>
        <w:t xml:space="preserve">Et voi viettää toimiston uima-altaassa .</w:t>
      </w:r>
    </w:p>
    <w:p>
      <w:r>
        <w:rPr>
          <w:b/>
        </w:rPr>
        <w:t xml:space="preserve">Tulos</w:t>
      </w:r>
    </w:p>
    <w:p>
      <w:r>
        <w:t xml:space="preserve">Toimiston uima-altaassa ei voi uida.</w:t>
      </w:r>
    </w:p>
    <w:p>
      <w:r>
        <w:rPr>
          <w:b/>
        </w:rPr>
        <w:t xml:space="preserve">Tulos</w:t>
      </w:r>
    </w:p>
    <w:p>
      <w:r>
        <w:t xml:space="preserve">Toimistolaukussa ei voi uida.</w:t>
      </w:r>
    </w:p>
    <w:p>
      <w:r>
        <w:rPr>
          <w:b/>
        </w:rPr>
        <w:t xml:space="preserve">Tulos</w:t>
      </w:r>
    </w:p>
    <w:p>
      <w:r>
        <w:t xml:space="preserve">Toimiston uima-altaassa ei voi kuivua.</w:t>
      </w:r>
    </w:p>
    <w:p>
      <w:r>
        <w:rPr>
          <w:b/>
        </w:rPr>
        <w:t xml:space="preserve">Tulos</w:t>
      </w:r>
    </w:p>
    <w:p>
      <w:r>
        <w:t xml:space="preserve">Toimiston sumussa ei voi uida.</w:t>
      </w:r>
    </w:p>
    <w:p>
      <w:r>
        <w:rPr>
          <w:b/>
        </w:rPr>
        <w:t xml:space="preserve">Esimerkki 4.1174</w:t>
      </w:r>
    </w:p>
    <w:p>
      <w:r>
        <w:t xml:space="preserve">Portaita on vaikea ampua alas pimeässä .</w:t>
      </w:r>
    </w:p>
    <w:p>
      <w:r>
        <w:rPr>
          <w:b/>
        </w:rPr>
        <w:t xml:space="preserve">Tulos</w:t>
      </w:r>
    </w:p>
    <w:p>
      <w:r>
        <w:t xml:space="preserve">Portaita on vaikea kävellä alas pimeässä.</w:t>
      </w:r>
    </w:p>
    <w:p>
      <w:r>
        <w:rPr>
          <w:b/>
        </w:rPr>
        <w:t xml:space="preserve">Tulos</w:t>
      </w:r>
    </w:p>
    <w:p>
      <w:r>
        <w:t xml:space="preserve">Pimeässä on vaikea paeta portaita alas .</w:t>
      </w:r>
    </w:p>
    <w:p>
      <w:r>
        <w:rPr>
          <w:b/>
        </w:rPr>
        <w:t xml:space="preserve">Tulos</w:t>
      </w:r>
    </w:p>
    <w:p>
      <w:r>
        <w:t xml:space="preserve">Pimeässä on vaikea pyörtyä portaita alas .</w:t>
      </w:r>
    </w:p>
    <w:p>
      <w:r>
        <w:rPr>
          <w:b/>
        </w:rPr>
        <w:t xml:space="preserve">Tulos</w:t>
      </w:r>
    </w:p>
    <w:p>
      <w:r>
        <w:t xml:space="preserve">Portaita on vaikea laskea alas pimeässä .</w:t>
      </w:r>
    </w:p>
    <w:p>
      <w:r>
        <w:rPr>
          <w:b/>
        </w:rPr>
        <w:t xml:space="preserve">Esimerkki 4.1175</w:t>
      </w:r>
    </w:p>
    <w:p>
      <w:r>
        <w:t xml:space="preserve">b-tilauksia käytetään musiikin esittämiseen .</w:t>
      </w:r>
    </w:p>
    <w:p>
      <w:r>
        <w:rPr>
          <w:b/>
        </w:rPr>
        <w:t xml:space="preserve">Tulos</w:t>
      </w:r>
    </w:p>
    <w:p>
      <w:r>
        <w:t xml:space="preserve">Soittimia lisätään musiikin toteuttamiseksi.</w:t>
      </w:r>
    </w:p>
    <w:p>
      <w:r>
        <w:rPr>
          <w:b/>
        </w:rPr>
        <w:t xml:space="preserve">Tulos</w:t>
      </w:r>
    </w:p>
    <w:p>
      <w:r>
        <w:t xml:space="preserve">Soittimia käytetään musiikin esittämiseen .</w:t>
      </w:r>
    </w:p>
    <w:p>
      <w:r>
        <w:rPr>
          <w:b/>
        </w:rPr>
        <w:t xml:space="preserve">Tulos</w:t>
      </w:r>
    </w:p>
    <w:p>
      <w:r>
        <w:t xml:space="preserve">Soittimia käytetään musiikin esittämiseen.</w:t>
      </w:r>
    </w:p>
    <w:p>
      <w:r>
        <w:rPr>
          <w:b/>
        </w:rPr>
        <w:t xml:space="preserve">Tulos</w:t>
      </w:r>
    </w:p>
    <w:p>
      <w:r>
        <w:t xml:space="preserve">Soittimet on muotoiltu musiikin esittämistä varten.</w:t>
      </w:r>
    </w:p>
    <w:p>
      <w:r>
        <w:rPr>
          <w:b/>
        </w:rPr>
        <w:t xml:space="preserve">Esimerkki 4.1176</w:t>
      </w:r>
    </w:p>
    <w:p>
      <w:r>
        <w:t xml:space="preserve">Löydät todennäköisesti luodin tuolista .</w:t>
      </w:r>
    </w:p>
    <w:p>
      <w:r>
        <w:rPr>
          <w:b/>
        </w:rPr>
        <w:t xml:space="preserve">Tulos</w:t>
      </w:r>
    </w:p>
    <w:p>
      <w:r>
        <w:t xml:space="preserve">Löydät todennäköisesti kissan tuolilta.</w:t>
      </w:r>
    </w:p>
    <w:p>
      <w:r>
        <w:rPr>
          <w:b/>
        </w:rPr>
        <w:t xml:space="preserve">Tulos</w:t>
      </w:r>
    </w:p>
    <w:p>
      <w:r>
        <w:t xml:space="preserve">Todennäköisesti löydät kissan tuolilta .</w:t>
      </w:r>
    </w:p>
    <w:p>
      <w:r>
        <w:rPr>
          <w:b/>
        </w:rPr>
        <w:t xml:space="preserve">Tulos</w:t>
      </w:r>
    </w:p>
    <w:p>
      <w:r>
        <w:t xml:space="preserve">Olet suuri löytää palkka paljon .</w:t>
      </w:r>
    </w:p>
    <w:p>
      <w:r>
        <w:rPr>
          <w:b/>
        </w:rPr>
        <w:t xml:space="preserve">Tulos</w:t>
      </w:r>
    </w:p>
    <w:p>
      <w:r>
        <w:t xml:space="preserve">Löydät todennäköisesti lompakon tuolista .</w:t>
      </w:r>
    </w:p>
    <w:p>
      <w:r>
        <w:rPr>
          <w:b/>
        </w:rPr>
        <w:t xml:space="preserve">Esimerkki 4.1177</w:t>
      </w:r>
    </w:p>
    <w:p>
      <w:r>
        <w:t xml:space="preserve">Jos teeskentelet käyväsi muissa lajeissa, sinun pitäisi olla matkailija .</w:t>
      </w:r>
    </w:p>
    <w:p>
      <w:r>
        <w:rPr>
          <w:b/>
        </w:rPr>
        <w:t xml:space="preserve">Tulos</w:t>
      </w:r>
    </w:p>
    <w:p>
      <w:r>
        <w:t xml:space="preserve">Jos sinun on pakko vierailla muiden rakastajien luona, sinun pitäisi olla matkailija .</w:t>
      </w:r>
    </w:p>
    <w:p>
      <w:r>
        <w:rPr>
          <w:b/>
        </w:rPr>
        <w:t xml:space="preserve">Tulos</w:t>
      </w:r>
    </w:p>
    <w:p>
      <w:r>
        <w:t xml:space="preserve">Jos haluat vierailla muissa maissa, sinun pitäisi olla matkailija.</w:t>
      </w:r>
    </w:p>
    <w:p>
      <w:r>
        <w:rPr>
          <w:b/>
        </w:rPr>
        <w:t xml:space="preserve">Tulos</w:t>
      </w:r>
    </w:p>
    <w:p>
      <w:r>
        <w:t xml:space="preserve">Jos aiot vierailla muissa perinteissä, sinun pitäisi olla matkailija .</w:t>
      </w:r>
    </w:p>
    <w:p>
      <w:r>
        <w:rPr>
          <w:b/>
        </w:rPr>
        <w:t xml:space="preserve">Tulos</w:t>
      </w:r>
    </w:p>
    <w:p>
      <w:r>
        <w:t xml:space="preserve">Jos haluat vierailla muissa, sinun pitäisi olla matkailija .</w:t>
      </w:r>
    </w:p>
    <w:p>
      <w:r>
        <w:rPr>
          <w:b/>
        </w:rPr>
        <w:t xml:space="preserve">Esimerkki 4.1178</w:t>
      </w:r>
    </w:p>
    <w:p>
      <w:r>
        <w:t xml:space="preserve">Jos haluat tehdä ruokaostoksia, sinun pitäisi mennä supermarkettiin.</w:t>
      </w:r>
    </w:p>
    <w:p>
      <w:r>
        <w:rPr>
          <w:b/>
        </w:rPr>
        <w:t xml:space="preserve">Tulos</w:t>
      </w:r>
    </w:p>
    <w:p>
      <w:r>
        <w:t xml:space="preserve">Jos haluat tehdä ruokakauppoja, sinun pitäisi omistaa asiantuntijalle .</w:t>
      </w:r>
    </w:p>
    <w:p>
      <w:r>
        <w:rPr>
          <w:b/>
        </w:rPr>
        <w:t xml:space="preserve">Tulos</w:t>
      </w:r>
    </w:p>
    <w:p>
      <w:r>
        <w:t xml:space="preserve">Jos haluat tehdä ruokaostoksia, sinun pitäisi uida pakastimeen .</w:t>
      </w:r>
    </w:p>
    <w:p>
      <w:r>
        <w:rPr>
          <w:b/>
        </w:rPr>
        <w:t xml:space="preserve">Tulos</w:t>
      </w:r>
    </w:p>
    <w:p>
      <w:r>
        <w:t xml:space="preserve">Jos haluat tehdä ruokaostoksia, sinun pitäisi mennä supermarkettiin .</w:t>
      </w:r>
    </w:p>
    <w:p>
      <w:r>
        <w:rPr>
          <w:b/>
        </w:rPr>
        <w:t xml:space="preserve">Tulos</w:t>
      </w:r>
    </w:p>
    <w:p>
      <w:r>
        <w:t xml:space="preserve">Jos haluat tehdä ruokaostoksia, sinun pitäisi vaihtaa tavalliseen .</w:t>
      </w:r>
    </w:p>
    <w:p>
      <w:r>
        <w:rPr>
          <w:b/>
        </w:rPr>
        <w:t xml:space="preserve">Esimerkki 4.1179</w:t>
      </w:r>
    </w:p>
    <w:p>
      <w:r>
        <w:t xml:space="preserve">Jos haluat ostaa ruokaa, mene supermarkettiin.</w:t>
      </w:r>
    </w:p>
    <w:p>
      <w:r>
        <w:rPr>
          <w:b/>
        </w:rPr>
        <w:t xml:space="preserve">Tulos</w:t>
      </w:r>
    </w:p>
    <w:p>
      <w:r>
        <w:t xml:space="preserve">Jos haluat viivyttää ruokaa, sinun pitäisi mennä supermarkettiin .</w:t>
      </w:r>
    </w:p>
    <w:p>
      <w:r>
        <w:rPr>
          <w:b/>
        </w:rPr>
        <w:t xml:space="preserve">Tulos</w:t>
      </w:r>
    </w:p>
    <w:p>
      <w:r>
        <w:t xml:space="preserve">Jos haluat ostaa alusvaatteita, sinun pitäisi mennä kauppaan .</w:t>
      </w:r>
    </w:p>
    <w:p>
      <w:r>
        <w:rPr>
          <w:b/>
        </w:rPr>
        <w:t xml:space="preserve">Tulos</w:t>
      </w:r>
    </w:p>
    <w:p>
      <w:r>
        <w:t xml:space="preserve">Jos budjetissa on tarkoitus ostaa ruokaa, kannattaa vetäytyä takaosaan .</w:t>
      </w:r>
    </w:p>
    <w:p>
      <w:r>
        <w:rPr>
          <w:b/>
        </w:rPr>
        <w:t xml:space="preserve">Tulos</w:t>
      </w:r>
    </w:p>
    <w:p>
      <w:r>
        <w:t xml:space="preserve">Jos haluatte kuljettaa ruokaa, teidän pitäisi mennä valtiolle .</w:t>
      </w:r>
    </w:p>
    <w:p>
      <w:r>
        <w:rPr>
          <w:b/>
        </w:rPr>
        <w:t xml:space="preserve">Esimerkki 4.1180</w:t>
      </w:r>
    </w:p>
    <w:p>
      <w:r>
        <w:t xml:space="preserve">Olet oikeassa juhlia hetki kaupungissa .</w:t>
      </w:r>
    </w:p>
    <w:p>
      <w:r>
        <w:rPr>
          <w:b/>
        </w:rPr>
        <w:t xml:space="preserve">Tulos</w:t>
      </w:r>
    </w:p>
    <w:p>
      <w:r>
        <w:t xml:space="preserve">Tehdas löytyy todennäköisesti kaupungista.</w:t>
      </w:r>
    </w:p>
    <w:p>
      <w:r>
        <w:rPr>
          <w:b/>
        </w:rPr>
        <w:t xml:space="preserve">Tulos</w:t>
      </w:r>
    </w:p>
    <w:p>
      <w:r>
        <w:t xml:space="preserve">Kuoresta voi löytyä saalis .</w:t>
      </w:r>
    </w:p>
    <w:p>
      <w:r>
        <w:rPr>
          <w:b/>
        </w:rPr>
        <w:t xml:space="preserve">Tulos</w:t>
      </w:r>
    </w:p>
    <w:p>
      <w:r>
        <w:t xml:space="preserve">Sinulla on todennäköisesti lisenssi tehtaalle kaupungissa .</w:t>
      </w:r>
    </w:p>
    <w:p>
      <w:r>
        <w:rPr>
          <w:b/>
        </w:rPr>
        <w:t xml:space="preserve">Tulos</w:t>
      </w:r>
    </w:p>
    <w:p>
      <w:r>
        <w:t xml:space="preserve">Olet asetettu hyppäämään hyppyyn kaupungissa .</w:t>
      </w:r>
    </w:p>
    <w:p>
      <w:r>
        <w:rPr>
          <w:b/>
        </w:rPr>
        <w:t xml:space="preserve">Esimerkki 4.1181</w:t>
      </w:r>
    </w:p>
    <w:p>
      <w:r>
        <w:t xml:space="preserve">p on kuidun läpi lähetetyt ääniaallot .</w:t>
      </w:r>
    </w:p>
    <w:p>
      <w:r>
        <w:rPr>
          <w:b/>
        </w:rPr>
        <w:t xml:space="preserve">Tulos</w:t>
      </w:r>
    </w:p>
    <w:p>
      <w:r>
        <w:t xml:space="preserve">Radio on ilman kautta lähetettyjä tavuaaltoja.</w:t>
      </w:r>
    </w:p>
    <w:p>
      <w:r>
        <w:rPr>
          <w:b/>
        </w:rPr>
        <w:t xml:space="preserve">Tulos</w:t>
      </w:r>
    </w:p>
    <w:p>
      <w:r>
        <w:t xml:space="preserve">Radio on ääniaaltoja, jotka kimpoavat kadun läpi.</w:t>
      </w:r>
    </w:p>
    <w:p>
      <w:r>
        <w:rPr>
          <w:b/>
        </w:rPr>
        <w:t xml:space="preserve">Tulos</w:t>
      </w:r>
    </w:p>
    <w:p>
      <w:r>
        <w:t xml:space="preserve">Radio on ilman kautta lähetettyjä ääniaaltoja.</w:t>
      </w:r>
    </w:p>
    <w:p>
      <w:r>
        <w:rPr>
          <w:b/>
        </w:rPr>
        <w:t xml:space="preserve">Tulos</w:t>
      </w:r>
    </w:p>
    <w:p>
      <w:r>
        <w:t xml:space="preserve">Radio on maaperän läpi lähetettyjä ääniaaltoja.</w:t>
      </w:r>
    </w:p>
    <w:p>
      <w:r>
        <w:rPr>
          <w:b/>
        </w:rPr>
        <w:t xml:space="preserve">Esimerkki 4.1182</w:t>
      </w:r>
    </w:p>
    <w:p>
      <w:r>
        <w:t xml:space="preserve">Ei ole koskaan hyvä idea seurustella työkaverin kanssa.</w:t>
      </w:r>
    </w:p>
    <w:p>
      <w:r>
        <w:rPr>
          <w:b/>
        </w:rPr>
        <w:t xml:space="preserve">Tulos</w:t>
      </w:r>
    </w:p>
    <w:p>
      <w:r>
        <w:t xml:space="preserve">Koskaan ei ole hyvä idea seurustella jonkun kanssa, jonka kanssa käy suihkussa .</w:t>
      </w:r>
    </w:p>
    <w:p>
      <w:r>
        <w:rPr>
          <w:b/>
        </w:rPr>
        <w:t xml:space="preserve">Tulos</w:t>
      </w:r>
    </w:p>
    <w:p>
      <w:r>
        <w:t xml:space="preserve">Koskaan ei ole hyvä idea seurustella jonkun kanssa, jonka kanssa on riitaa .</w:t>
      </w:r>
    </w:p>
    <w:p>
      <w:r>
        <w:rPr>
          <w:b/>
        </w:rPr>
        <w:t xml:space="preserve">Tulos</w:t>
      </w:r>
    </w:p>
    <w:p>
      <w:r>
        <w:t xml:space="preserve">On yleisesti ottaen hyvä ajatus seurustella jonkun kanssa, jonka kanssa työskentelet .</w:t>
      </w:r>
    </w:p>
    <w:p>
      <w:r>
        <w:rPr>
          <w:b/>
        </w:rPr>
        <w:t xml:space="preserve">Tulos</w:t>
      </w:r>
    </w:p>
    <w:p>
      <w:r>
        <w:t xml:space="preserve">Ei ole koskaan hyvä idea seurustella jonkun kanssa, jonka kanssa ajaa kilpaa .</w:t>
      </w:r>
    </w:p>
    <w:p>
      <w:r>
        <w:rPr>
          <w:b/>
        </w:rPr>
        <w:t xml:space="preserve">Esimerkki 4.1183</w:t>
      </w:r>
    </w:p>
    <w:p>
      <w:r>
        <w:t xml:space="preserve">Löydät todennäköisesti polun polulta .</w:t>
      </w:r>
    </w:p>
    <w:p>
      <w:r>
        <w:rPr>
          <w:b/>
        </w:rPr>
        <w:t xml:space="preserve">Tulos</w:t>
      </w:r>
    </w:p>
    <w:p>
      <w:r>
        <w:t xml:space="preserve">Katolta löytyy todennäköisesti kissa.</w:t>
      </w:r>
    </w:p>
    <w:p>
      <w:r>
        <w:rPr>
          <w:b/>
        </w:rPr>
        <w:t xml:space="preserve">Tulos</w:t>
      </w:r>
    </w:p>
    <w:p>
      <w:r>
        <w:t xml:space="preserve">Olet raivoissaan, kun löydät kissan katolta .</w:t>
      </w:r>
    </w:p>
    <w:p>
      <w:r>
        <w:rPr>
          <w:b/>
        </w:rPr>
        <w:t xml:space="preserve">Tulos</w:t>
      </w:r>
    </w:p>
    <w:p>
      <w:r>
        <w:t xml:space="preserve">Olet harvoin löytää pisteen yhteensä .</w:t>
      </w:r>
    </w:p>
    <w:p>
      <w:r>
        <w:rPr>
          <w:b/>
        </w:rPr>
        <w:t xml:space="preserve">Tulos</w:t>
      </w:r>
    </w:p>
    <w:p>
      <w:r>
        <w:t xml:space="preserve">Olet oikeassa, että kissa on katolla .</w:t>
      </w:r>
    </w:p>
    <w:p>
      <w:r>
        <w:rPr>
          <w:b/>
        </w:rPr>
        <w:t xml:space="preserve">Esimerkki 4.1184</w:t>
      </w:r>
    </w:p>
    <w:p>
      <w:r>
        <w:t xml:space="preserve">Suojahatut varmistavat herkän paikkasi .</w:t>
      </w:r>
    </w:p>
    <w:p>
      <w:r>
        <w:rPr>
          <w:b/>
        </w:rPr>
        <w:t xml:space="preserve">Tulos</w:t>
      </w:r>
    </w:p>
    <w:p>
      <w:r>
        <w:t xml:space="preserve">Suojalakit suojaavat herkkää päätäsi.</w:t>
      </w:r>
    </w:p>
    <w:p>
      <w:r>
        <w:rPr>
          <w:b/>
        </w:rPr>
        <w:t xml:space="preserve">Tulos</w:t>
      </w:r>
    </w:p>
    <w:p>
      <w:r>
        <w:t xml:space="preserve">Kovahatut taklaavat herkkää päätäsi .</w:t>
      </w:r>
    </w:p>
    <w:p>
      <w:r>
        <w:rPr>
          <w:b/>
        </w:rPr>
        <w:t xml:space="preserve">Tulos</w:t>
      </w:r>
    </w:p>
    <w:p>
      <w:r>
        <w:t xml:space="preserve">Hard orns suojaa herkkää identiteettiäsi .</w:t>
      </w:r>
    </w:p>
    <w:p>
      <w:r>
        <w:rPr>
          <w:b/>
        </w:rPr>
        <w:t xml:space="preserve">Tulos</w:t>
      </w:r>
    </w:p>
    <w:p>
      <w:r>
        <w:t xml:space="preserve">Kovat suojakalvot suojaavat herkkää arvokkuuttasi .</w:t>
      </w:r>
    </w:p>
    <w:p>
      <w:r>
        <w:rPr>
          <w:b/>
        </w:rPr>
        <w:t xml:space="preserve">Esimerkki 4.1185</w:t>
      </w:r>
    </w:p>
    <w:p>
      <w:r>
        <w:t xml:space="preserve">Voit käyttää tarjottimella maitoa nesteen kastamiseen .</w:t>
      </w:r>
    </w:p>
    <w:p>
      <w:r>
        <w:rPr>
          <w:b/>
        </w:rPr>
        <w:t xml:space="preserve">Tulos</w:t>
      </w:r>
    </w:p>
    <w:p>
      <w:r>
        <w:t xml:space="preserve">Voit käyttää lasillista tavallista keksien kastamiseen.</w:t>
      </w:r>
    </w:p>
    <w:p>
      <w:r>
        <w:rPr>
          <w:b/>
        </w:rPr>
        <w:t xml:space="preserve">Tulos</w:t>
      </w:r>
    </w:p>
    <w:p>
      <w:r>
        <w:t xml:space="preserve">Voit kastella lasillisen maitoa keksien kastelemiseksi.</w:t>
      </w:r>
    </w:p>
    <w:p>
      <w:r>
        <w:rPr>
          <w:b/>
        </w:rPr>
        <w:t xml:space="preserve">Tulos</w:t>
      </w:r>
    </w:p>
    <w:p>
      <w:r>
        <w:t xml:space="preserve">Voit käyttää lasillista maitoa keksien kastamiseen.</w:t>
      </w:r>
    </w:p>
    <w:p>
      <w:r>
        <w:rPr>
          <w:b/>
        </w:rPr>
        <w:t xml:space="preserve">Tulos</w:t>
      </w:r>
    </w:p>
    <w:p>
      <w:r>
        <w:t xml:space="preserve">Voit korvata pisteen maidon kastaa stream .</w:t>
      </w:r>
    </w:p>
    <w:p>
      <w:r>
        <w:rPr>
          <w:b/>
        </w:rPr>
        <w:t xml:space="preserve">Esimerkki 4.1186</w:t>
      </w:r>
    </w:p>
    <w:p>
      <w:r>
        <w:t xml:space="preserve">Norsunluun pala voi olla lähes missä tahansa kunnossa .</w:t>
      </w:r>
    </w:p>
    <w:p>
      <w:r>
        <w:rPr>
          <w:b/>
        </w:rPr>
        <w:t xml:space="preserve">Tulos</w:t>
      </w:r>
    </w:p>
    <w:p>
      <w:r>
        <w:t xml:space="preserve">Muste paperia voi olla lähes mikä tahansa kaistale .</w:t>
      </w:r>
    </w:p>
    <w:p>
      <w:r>
        <w:rPr>
          <w:b/>
        </w:rPr>
        <w:t xml:space="preserve">Tulos</w:t>
      </w:r>
    </w:p>
    <w:p>
      <w:r>
        <w:t xml:space="preserve">Paperi voi olla lähes minkä kokoinen tahansa.</w:t>
      </w:r>
    </w:p>
    <w:p>
      <w:r>
        <w:rPr>
          <w:b/>
        </w:rPr>
        <w:t xml:space="preserve">Tulos</w:t>
      </w:r>
    </w:p>
    <w:p>
      <w:r>
        <w:t xml:space="preserve">Paperin sylkäisy voi olla melkein missä tahansa kunnossa .</w:t>
      </w:r>
    </w:p>
    <w:p>
      <w:r>
        <w:rPr>
          <w:b/>
        </w:rPr>
        <w:t xml:space="preserve">Tulos</w:t>
      </w:r>
    </w:p>
    <w:p>
      <w:r>
        <w:t xml:space="preserve">Käsityöpaperi voi olla lähes minkä paksuista tahansa.</w:t>
      </w:r>
    </w:p>
    <w:p>
      <w:r>
        <w:rPr>
          <w:b/>
        </w:rPr>
        <w:t xml:space="preserve">Esimerkki 4.1187</w:t>
      </w:r>
    </w:p>
    <w:p>
      <w:r>
        <w:t xml:space="preserve">Saippua ja kuuma vesi voivat tappaa kissan .</w:t>
      </w:r>
    </w:p>
    <w:p>
      <w:r>
        <w:rPr>
          <w:b/>
        </w:rPr>
        <w:t xml:space="preserve">Tulos</w:t>
      </w:r>
    </w:p>
    <w:p>
      <w:r>
        <w:t xml:space="preserve">Saippua ja kuuma vesi voivat tappaa karjaa .</w:t>
      </w:r>
    </w:p>
    <w:p>
      <w:r>
        <w:rPr>
          <w:b/>
        </w:rPr>
        <w:t xml:space="preserve">Tulos</w:t>
      </w:r>
    </w:p>
    <w:p>
      <w:r>
        <w:t xml:space="preserve">Saippua ja kuuma paistaminen voivat tappaa pinaatin .</w:t>
      </w:r>
    </w:p>
    <w:p>
      <w:r>
        <w:rPr>
          <w:b/>
        </w:rPr>
        <w:t xml:space="preserve">Tulos</w:t>
      </w:r>
    </w:p>
    <w:p>
      <w:r>
        <w:t xml:space="preserve">Saippua ja kuuma vesi voivat tappaa bakteerit.</w:t>
      </w:r>
    </w:p>
    <w:p>
      <w:r>
        <w:rPr>
          <w:b/>
        </w:rPr>
        <w:t xml:space="preserve">Tulos</w:t>
      </w:r>
    </w:p>
    <w:p>
      <w:r>
        <w:t xml:space="preserve">pöly ja kohtalainen vesi voivat tappaa bakteereja .</w:t>
      </w:r>
    </w:p>
    <w:p>
      <w:r>
        <w:rPr>
          <w:b/>
        </w:rPr>
        <w:t xml:space="preserve">Esimerkki 4.1188</w:t>
      </w:r>
    </w:p>
    <w:p>
      <w:r>
        <w:t xml:space="preserve">Löydät todennäköisesti artikkelin kurssin sanomalehti .</w:t>
      </w:r>
    </w:p>
    <w:p>
      <w:r>
        <w:rPr>
          <w:b/>
        </w:rPr>
        <w:t xml:space="preserve">Tulos</w:t>
      </w:r>
    </w:p>
    <w:p>
      <w:r>
        <w:t xml:space="preserve">Löydät todennäköisesti artikkelin sanomalehden sanomalehdestä.</w:t>
      </w:r>
    </w:p>
    <w:p>
      <w:r>
        <w:rPr>
          <w:b/>
        </w:rPr>
        <w:t xml:space="preserve">Tulos</w:t>
      </w:r>
    </w:p>
    <w:p>
      <w:r>
        <w:t xml:space="preserve">Löydät todennäköisesti artikkelin koulun sanomalehdessä .</w:t>
      </w:r>
    </w:p>
    <w:p>
      <w:r>
        <w:rPr>
          <w:b/>
        </w:rPr>
        <w:t xml:space="preserve">Tulos</w:t>
      </w:r>
    </w:p>
    <w:p>
      <w:r>
        <w:t xml:space="preserve">Voit todennäköisesti valita artikkelin sanomalehden sanomalehti .</w:t>
      </w:r>
    </w:p>
    <w:p>
      <w:r>
        <w:rPr>
          <w:b/>
        </w:rPr>
        <w:t xml:space="preserve">Tulos</w:t>
      </w:r>
    </w:p>
    <w:p>
      <w:r>
        <w:t xml:space="preserve">Löydät todennäköisesti artikkelin sanomalehden sarjakuvasta .</w:t>
      </w:r>
    </w:p>
    <w:p>
      <w:r>
        <w:rPr>
          <w:b/>
        </w:rPr>
        <w:t xml:space="preserve">Esimerkki 4.1189</w:t>
      </w:r>
    </w:p>
    <w:p>
      <w:r>
        <w:t xml:space="preserve">Ostamalla punaisia hedelmiä ja vihanneksia voi säästää rahaa .</w:t>
      </w:r>
    </w:p>
    <w:p>
      <w:r>
        <w:rPr>
          <w:b/>
        </w:rPr>
        <w:t xml:space="preserve">Tulos</w:t>
      </w:r>
    </w:p>
    <w:p>
      <w:r>
        <w:t xml:space="preserve">Tuoreiden hedelmien ja vihannesten ostaminen säästää rahaa.</w:t>
      </w:r>
    </w:p>
    <w:p>
      <w:r>
        <w:rPr>
          <w:b/>
        </w:rPr>
        <w:t xml:space="preserve">Tulos</w:t>
      </w:r>
    </w:p>
    <w:p>
      <w:r>
        <w:t xml:space="preserve">Ostamalla kauden hedelmiä ja vihanneksia säästät rahaa .</w:t>
      </w:r>
    </w:p>
    <w:p>
      <w:r>
        <w:rPr>
          <w:b/>
        </w:rPr>
        <w:t xml:space="preserve">Tulos</w:t>
      </w:r>
    </w:p>
    <w:p>
      <w:r>
        <w:t xml:space="preserve">Tuoreiden tarvikkeiden ja kenkien ostaminen säästää budjettia .</w:t>
      </w:r>
    </w:p>
    <w:p>
      <w:r>
        <w:rPr>
          <w:b/>
        </w:rPr>
        <w:t xml:space="preserve">Tulos</w:t>
      </w:r>
    </w:p>
    <w:p>
      <w:r>
        <w:t xml:space="preserve">Ostamalla tavallisia hedelmiä ja vihanneksia voi säästää rahaa .</w:t>
      </w:r>
    </w:p>
    <w:p>
      <w:r>
        <w:rPr>
          <w:b/>
        </w:rPr>
        <w:t xml:space="preserve">Esimerkki 4.1190</w:t>
      </w:r>
    </w:p>
    <w:p>
      <w:r>
        <w:t xml:space="preserve">katsella soitetaan radiossa .</w:t>
      </w:r>
    </w:p>
    <w:p>
      <w:r>
        <w:rPr>
          <w:b/>
        </w:rPr>
        <w:t xml:space="preserve">Tulos</w:t>
      </w:r>
    </w:p>
    <w:p>
      <w:r>
        <w:t xml:space="preserve">Tekstiä soitetaan radiossa .</w:t>
      </w:r>
    </w:p>
    <w:p>
      <w:r>
        <w:rPr>
          <w:b/>
        </w:rPr>
        <w:t xml:space="preserve">Tulos</w:t>
      </w:r>
    </w:p>
    <w:p>
      <w:r>
        <w:t xml:space="preserve">kopio soitetaan radiossa .</w:t>
      </w:r>
    </w:p>
    <w:p>
      <w:r>
        <w:rPr>
          <w:b/>
        </w:rPr>
        <w:t xml:space="preserve">Tulos</w:t>
      </w:r>
    </w:p>
    <w:p>
      <w:r>
        <w:t xml:space="preserve">Radiosta soitetaan musiikkia.</w:t>
      </w:r>
    </w:p>
    <w:p>
      <w:r>
        <w:rPr>
          <w:b/>
        </w:rPr>
        <w:t xml:space="preserve">Tulos</w:t>
      </w:r>
    </w:p>
    <w:p>
      <w:r>
        <w:t xml:space="preserve">Musiikki katoaa penkillä .</w:t>
      </w:r>
    </w:p>
    <w:p>
      <w:r>
        <w:rPr>
          <w:b/>
        </w:rPr>
        <w:t xml:space="preserve">Esimerkki 4.1191</w:t>
      </w:r>
    </w:p>
    <w:p>
      <w:r>
        <w:t xml:space="preserve">Se tulee monta dollaria ylläpitää pysyvää terveyttä .</w:t>
      </w:r>
    </w:p>
    <w:p>
      <w:r>
        <w:rPr>
          <w:b/>
        </w:rPr>
        <w:t xml:space="preserve">Tulos</w:t>
      </w:r>
    </w:p>
    <w:p>
      <w:r>
        <w:t xml:space="preserve">Terveyden ylläpitäminen vaatii paljon rahaa.</w:t>
      </w:r>
    </w:p>
    <w:p>
      <w:r>
        <w:rPr>
          <w:b/>
        </w:rPr>
        <w:t xml:space="preserve">Tulos</w:t>
      </w:r>
    </w:p>
    <w:p>
      <w:r>
        <w:t xml:space="preserve">Se antaa paljon dollareita hyvien tulojen säilyttämiseksi .</w:t>
      </w:r>
    </w:p>
    <w:p>
      <w:r>
        <w:rPr>
          <w:b/>
        </w:rPr>
        <w:t xml:space="preserve">Tulos</w:t>
      </w:r>
    </w:p>
    <w:p>
      <w:r>
        <w:t xml:space="preserve">Se kaupat monta dollaria ylläpitää olennainen terveys .</w:t>
      </w:r>
    </w:p>
    <w:p>
      <w:r>
        <w:rPr>
          <w:b/>
        </w:rPr>
        <w:t xml:space="preserve">Tulos</w:t>
      </w:r>
    </w:p>
    <w:p>
      <w:r>
        <w:t xml:space="preserve">Se luo monia dollareita ylläpitää hyvää terveyttä .</w:t>
      </w:r>
    </w:p>
    <w:p>
      <w:r>
        <w:rPr>
          <w:b/>
        </w:rPr>
        <w:t xml:space="preserve">Esimerkki 4.1192</w:t>
      </w:r>
    </w:p>
    <w:p>
      <w:r>
        <w:t xml:space="preserve">A j voi nimetä tietokoneen .</w:t>
      </w:r>
    </w:p>
    <w:p>
      <w:r>
        <w:rPr>
          <w:b/>
        </w:rPr>
        <w:t xml:space="preserve">Tulos</w:t>
      </w:r>
    </w:p>
    <w:p>
      <w:r>
        <w:t xml:space="preserve">Matkustaja voi tulostaa reitin .</w:t>
      </w:r>
    </w:p>
    <w:p>
      <w:r>
        <w:rPr>
          <w:b/>
        </w:rPr>
        <w:t xml:space="preserve">Tulos</w:t>
      </w:r>
    </w:p>
    <w:p>
      <w:r>
        <w:t xml:space="preserve">Matkustaja voi puhua hahmoa .</w:t>
      </w:r>
    </w:p>
    <w:p>
      <w:r>
        <w:rPr>
          <w:b/>
        </w:rPr>
        <w:t xml:space="preserve">Tulos</w:t>
      </w:r>
    </w:p>
    <w:p>
      <w:r>
        <w:t xml:space="preserve">A u voi nousta komissioon.</w:t>
      </w:r>
    </w:p>
    <w:p>
      <w:r>
        <w:rPr>
          <w:b/>
        </w:rPr>
        <w:t xml:space="preserve">Tulos</w:t>
      </w:r>
    </w:p>
    <w:p>
      <w:r>
        <w:t xml:space="preserve">Matkustaja voi nousta laivaan.</w:t>
      </w:r>
    </w:p>
    <w:p>
      <w:r>
        <w:rPr>
          <w:b/>
        </w:rPr>
        <w:t xml:space="preserve">Esimerkki 4.1193</w:t>
      </w:r>
    </w:p>
    <w:p>
      <w:r>
        <w:t xml:space="preserve">Puissa on todennäköisesti vihanneksia .</w:t>
      </w:r>
    </w:p>
    <w:p>
      <w:r>
        <w:rPr>
          <w:b/>
        </w:rPr>
        <w:t xml:space="preserve">Tulos</w:t>
      </w:r>
    </w:p>
    <w:p>
      <w:r>
        <w:t xml:space="preserve">Löydät todennäköisesti langan puista .</w:t>
      </w:r>
    </w:p>
    <w:p>
      <w:r>
        <w:rPr>
          <w:b/>
        </w:rPr>
        <w:t xml:space="preserve">Tulos</w:t>
      </w:r>
    </w:p>
    <w:p>
      <w:r>
        <w:t xml:space="preserve">Pelastat todennäköisesti apinan puissa .</w:t>
      </w:r>
    </w:p>
    <w:p>
      <w:r>
        <w:rPr>
          <w:b/>
        </w:rPr>
        <w:t xml:space="preserve">Tulos</w:t>
      </w:r>
    </w:p>
    <w:p>
      <w:r>
        <w:t xml:space="preserve">Löydät todennäköisesti varkaan puista .</w:t>
      </w:r>
    </w:p>
    <w:p>
      <w:r>
        <w:rPr>
          <w:b/>
        </w:rPr>
        <w:t xml:space="preserve">Tulos</w:t>
      </w:r>
    </w:p>
    <w:p>
      <w:r>
        <w:t xml:space="preserve">Puissa on todennäköisesti apina.</w:t>
      </w:r>
    </w:p>
    <w:p>
      <w:r>
        <w:rPr>
          <w:b/>
        </w:rPr>
        <w:t xml:space="preserve">Esimerkki 4.1194</w:t>
      </w:r>
    </w:p>
    <w:p>
      <w:r>
        <w:t xml:space="preserve">Löydät todennäköisesti nuppineulan postista .</w:t>
      </w:r>
    </w:p>
    <w:p>
      <w:r>
        <w:rPr>
          <w:b/>
        </w:rPr>
        <w:t xml:space="preserve">Tulos</w:t>
      </w:r>
    </w:p>
    <w:p>
      <w:r>
        <w:t xml:space="preserve">Löydät todennäköisesti ketun käytävältä .</w:t>
      </w:r>
    </w:p>
    <w:p>
      <w:r>
        <w:rPr>
          <w:b/>
        </w:rPr>
        <w:t xml:space="preserve">Tulos</w:t>
      </w:r>
    </w:p>
    <w:p>
      <w:r>
        <w:t xml:space="preserve">Löydät todennäköisesti oven seinästä.</w:t>
      </w:r>
    </w:p>
    <w:p>
      <w:r>
        <w:rPr>
          <w:b/>
        </w:rPr>
        <w:t xml:space="preserve">Tulos</w:t>
      </w:r>
    </w:p>
    <w:p>
      <w:r>
        <w:t xml:space="preserve">Löydät todennäköisesti oven väkijoukosta .</w:t>
      </w:r>
    </w:p>
    <w:p>
      <w:r>
        <w:rPr>
          <w:b/>
        </w:rPr>
        <w:t xml:space="preserve">Tulos</w:t>
      </w:r>
    </w:p>
    <w:p>
      <w:r>
        <w:t xml:space="preserve">Risteät todennäköisesti reittiä maakunnassa .</w:t>
      </w:r>
    </w:p>
    <w:p>
      <w:r>
        <w:rPr>
          <w:b/>
        </w:rPr>
        <w:t xml:space="preserve">Esimerkki 4.1195</w:t>
      </w:r>
    </w:p>
    <w:p>
      <w:r>
        <w:t xml:space="preserve">Olet todennäköisesti aloittamassa eeppistä sotaa .</w:t>
      </w:r>
    </w:p>
    <w:p>
      <w:r>
        <w:rPr>
          <w:b/>
        </w:rPr>
        <w:t xml:space="preserve">Tulos</w:t>
      </w:r>
    </w:p>
    <w:p>
      <w:r>
        <w:t xml:space="preserve">Todennäköisesti löydät armeijan sodassa.</w:t>
      </w:r>
    </w:p>
    <w:p>
      <w:r>
        <w:rPr>
          <w:b/>
        </w:rPr>
        <w:t xml:space="preserve">Tulos</w:t>
      </w:r>
    </w:p>
    <w:p>
      <w:r>
        <w:t xml:space="preserve">Osallistut todennäköisesti testamenttimenettelyyn .</w:t>
      </w:r>
    </w:p>
    <w:p>
      <w:r>
        <w:rPr>
          <w:b/>
        </w:rPr>
        <w:t xml:space="preserve">Tulos</w:t>
      </w:r>
    </w:p>
    <w:p>
      <w:r>
        <w:t xml:space="preserve">Sota voi olla turvapaikka .</w:t>
      </w:r>
    </w:p>
    <w:p>
      <w:r>
        <w:rPr>
          <w:b/>
        </w:rPr>
        <w:t xml:space="preserve">Tulos</w:t>
      </w:r>
    </w:p>
    <w:p>
      <w:r>
        <w:t xml:space="preserve">Sodassa on todennäköisesti lohtua .</w:t>
      </w:r>
    </w:p>
    <w:p>
      <w:r>
        <w:rPr>
          <w:b/>
        </w:rPr>
        <w:t xml:space="preserve">Esimerkki 4.1196</w:t>
      </w:r>
    </w:p>
    <w:p>
      <w:r>
        <w:t xml:space="preserve">Ominaisuus voidaan estää asiakkailta .</w:t>
      </w:r>
    </w:p>
    <w:p>
      <w:r>
        <w:rPr>
          <w:b/>
        </w:rPr>
        <w:t xml:space="preserve">Tulos</w:t>
      </w:r>
    </w:p>
    <w:p>
      <w:r>
        <w:t xml:space="preserve">Tilaisuuksissa voidaan käyttää projektoria .</w:t>
      </w:r>
    </w:p>
    <w:p>
      <w:r>
        <w:rPr>
          <w:b/>
        </w:rPr>
        <w:t xml:space="preserve">Tulos</w:t>
      </w:r>
    </w:p>
    <w:p>
      <w:r>
        <w:t xml:space="preserve">Tulostinta voidaan käyttää tapahtumissa .</w:t>
      </w:r>
    </w:p>
    <w:p>
      <w:r>
        <w:rPr>
          <w:b/>
        </w:rPr>
        <w:t xml:space="preserve">Tulos</w:t>
      </w:r>
    </w:p>
    <w:p>
      <w:r>
        <w:t xml:space="preserve">Huonetta voidaan käyttää tapahtumiin.</w:t>
      </w:r>
    </w:p>
    <w:p>
      <w:r>
        <w:rPr>
          <w:b/>
        </w:rPr>
        <w:t xml:space="preserve">Tulos</w:t>
      </w:r>
    </w:p>
    <w:p>
      <w:r>
        <w:t xml:space="preserve">Painike voi olla esillä tapahtumia varten .</w:t>
      </w:r>
    </w:p>
    <w:p>
      <w:r>
        <w:rPr>
          <w:b/>
        </w:rPr>
        <w:t xml:space="preserve">Esimerkki 4.1197</w:t>
      </w:r>
    </w:p>
    <w:p>
      <w:r>
        <w:t xml:space="preserve">Voit kieltäytyä ravintolapöydästä syömään .</w:t>
      </w:r>
    </w:p>
    <w:p>
      <w:r>
        <w:rPr>
          <w:b/>
        </w:rPr>
        <w:t xml:space="preserve">Tulos</w:t>
      </w:r>
    </w:p>
    <w:p>
      <w:r>
        <w:t xml:space="preserve">Voit käyttää ruokapöytää, jossa voit syödä .</w:t>
      </w:r>
    </w:p>
    <w:p>
      <w:r>
        <w:rPr>
          <w:b/>
        </w:rPr>
        <w:t xml:space="preserve">Tulos</w:t>
      </w:r>
    </w:p>
    <w:p>
      <w:r>
        <w:t xml:space="preserve">Voit käyttää putkipöytää kokoontumiseen .</w:t>
      </w:r>
    </w:p>
    <w:p>
      <w:r>
        <w:rPr>
          <w:b/>
        </w:rPr>
        <w:t xml:space="preserve">Tulos</w:t>
      </w:r>
    </w:p>
    <w:p>
      <w:r>
        <w:t xml:space="preserve">Voit käyttää soittotaulukkoa lainaamiseen osoitteessa .</w:t>
      </w:r>
    </w:p>
    <w:p>
      <w:r>
        <w:rPr>
          <w:b/>
        </w:rPr>
        <w:t xml:space="preserve">Tulos</w:t>
      </w:r>
    </w:p>
    <w:p>
      <w:r>
        <w:t xml:space="preserve">Voit käyttää ravintolapöytää syömiseen.</w:t>
      </w:r>
    </w:p>
    <w:p>
      <w:r>
        <w:rPr>
          <w:b/>
        </w:rPr>
        <w:t xml:space="preserve">Esimerkki 4.1198</w:t>
      </w:r>
    </w:p>
    <w:p>
      <w:r>
        <w:t xml:space="preserve">Opintosilmukan muodostaminen on hyödyllinen väline uuden tiedon oppimisessa .</w:t>
      </w:r>
    </w:p>
    <w:p>
      <w:r>
        <w:rPr>
          <w:b/>
        </w:rPr>
        <w:t xml:space="preserve">Tulos</w:t>
      </w:r>
    </w:p>
    <w:p>
      <w:r>
        <w:t xml:space="preserve">Reddit-ryhmän ominaisuus on hyödyllinen lyhennelmä uuden tiedon oppimiseen .</w:t>
      </w:r>
    </w:p>
    <w:p>
      <w:r>
        <w:rPr>
          <w:b/>
        </w:rPr>
        <w:t xml:space="preserve">Tulos</w:t>
      </w:r>
    </w:p>
    <w:p>
      <w:r>
        <w:t xml:space="preserve">Opintoryhmän muodostaminen on hyödyllinen väline uuden tiedon oppimisessa.</w:t>
      </w:r>
    </w:p>
    <w:p>
      <w:r>
        <w:rPr>
          <w:b/>
        </w:rPr>
        <w:t xml:space="preserve">Tulos</w:t>
      </w:r>
    </w:p>
    <w:p>
      <w:r>
        <w:t xml:space="preserve">Opiskelutaustan muodostaminen on hyödyllinen väline uuden tiedon oppimisessa .</w:t>
      </w:r>
    </w:p>
    <w:p>
      <w:r>
        <w:rPr>
          <w:b/>
        </w:rPr>
        <w:t xml:space="preserve">Tulos</w:t>
      </w:r>
    </w:p>
    <w:p>
      <w:r>
        <w:t xml:space="preserve">Lehdistöryhmän transkriptio on hyödyllinen paperi uuden tiedon oppimiseksi .</w:t>
      </w:r>
    </w:p>
    <w:p>
      <w:r>
        <w:rPr>
          <w:b/>
        </w:rPr>
        <w:t xml:space="preserve">Esimerkki 4.1199</w:t>
      </w:r>
    </w:p>
    <w:p>
      <w:r>
        <w:t xml:space="preserve">Vaikka ne uivat kuoleman ja tuhon kanssa, tulivuoret ovat kauniita ja puhtaita .</w:t>
      </w:r>
    </w:p>
    <w:p>
      <w:r>
        <w:rPr>
          <w:b/>
        </w:rPr>
        <w:t xml:space="preserve">Tulos</w:t>
      </w:r>
    </w:p>
    <w:p>
      <w:r>
        <w:t xml:space="preserve">Vaikka ne alkavat säteilyllä ja tuholla, tulivuoret ovat kauniita ja mielenkiintoisia .</w:t>
      </w:r>
    </w:p>
    <w:p>
      <w:r>
        <w:rPr>
          <w:b/>
        </w:rPr>
        <w:t xml:space="preserve">Tulos</w:t>
      </w:r>
    </w:p>
    <w:p>
      <w:r>
        <w:t xml:space="preserve">Vaikka tulivuoret alkavat kuolemalla ja tuholla, ne ovat kauniita ja mielenkiintoisia.</w:t>
      </w:r>
    </w:p>
    <w:p>
      <w:r>
        <w:rPr>
          <w:b/>
        </w:rPr>
        <w:t xml:space="preserve">Tulos</w:t>
      </w:r>
    </w:p>
    <w:p>
      <w:r>
        <w:t xml:space="preserve">Vaikka tulivuoret alkavat kuolemalla ja tuholla, ne ovat kauniita ja todellisia .</w:t>
      </w:r>
    </w:p>
    <w:p>
      <w:r>
        <w:rPr>
          <w:b/>
        </w:rPr>
        <w:t xml:space="preserve">Tulos</w:t>
      </w:r>
    </w:p>
    <w:p>
      <w:r>
        <w:t xml:space="preserve">Vaikka ne alkavat kuolemasta ja historiasta, tulivuoret ovat kauniita ja mielenkiintoisia .</w:t>
      </w:r>
    </w:p>
    <w:p>
      <w:r>
        <w:rPr>
          <w:b/>
        </w:rPr>
        <w:t xml:space="preserve">Esimerkki 4.1200</w:t>
      </w:r>
    </w:p>
    <w:p>
      <w:r>
        <w:t xml:space="preserve">Aurinkoa voitaisiin käyttää kustannustehokkaan sähkön tuottamiseen.</w:t>
      </w:r>
    </w:p>
    <w:p>
      <w:r>
        <w:rPr>
          <w:b/>
        </w:rPr>
        <w:t xml:space="preserve">Tulos</w:t>
      </w:r>
    </w:p>
    <w:p>
      <w:r>
        <w:t xml:space="preserve">Aurinkoa voitaisiin käyttää kustannustehokkaan sähkön syöttämiseen.</w:t>
      </w:r>
    </w:p>
    <w:p>
      <w:r>
        <w:rPr>
          <w:b/>
        </w:rPr>
        <w:t xml:space="preserve">Tulos</w:t>
      </w:r>
    </w:p>
    <w:p>
      <w:r>
        <w:t xml:space="preserve">Aurinko voitaisiin räätälöidä absorboimaan kustannustehokasta sähköä .</w:t>
      </w:r>
    </w:p>
    <w:p>
      <w:r>
        <w:rPr>
          <w:b/>
        </w:rPr>
        <w:t xml:space="preserve">Tulos</w:t>
      </w:r>
    </w:p>
    <w:p>
      <w:r>
        <w:t xml:space="preserve">Aurinko voitaisiin paahtaa kustannustehokkaan sähkön saamiseksi.</w:t>
      </w:r>
    </w:p>
    <w:p>
      <w:r>
        <w:rPr>
          <w:b/>
        </w:rPr>
        <w:t xml:space="preserve">Tulos</w:t>
      </w:r>
    </w:p>
    <w:p>
      <w:r>
        <w:t xml:space="preserve">Aurinkoa voitaisiin käyttää kustannustehokkaaseen sähköön .</w:t>
      </w:r>
    </w:p>
    <w:p>
      <w:r>
        <w:rPr>
          <w:b/>
        </w:rPr>
        <w:t xml:space="preserve">Esimerkki 4.1201</w:t>
      </w:r>
    </w:p>
    <w:p>
      <w:r>
        <w:t xml:space="preserve">Aavekipu saisi sinut haluamaan tenttiin .</w:t>
      </w:r>
    </w:p>
    <w:p>
      <w:r>
        <w:rPr>
          <w:b/>
        </w:rPr>
        <w:t xml:space="preserve">Tulos</w:t>
      </w:r>
    </w:p>
    <w:p>
      <w:r>
        <w:t xml:space="preserve">Rintakipu saisi sinut oppimaan tenttiin .</w:t>
      </w:r>
    </w:p>
    <w:p>
      <w:r>
        <w:rPr>
          <w:b/>
        </w:rPr>
        <w:t xml:space="preserve">Tulos</w:t>
      </w:r>
    </w:p>
    <w:p>
      <w:r>
        <w:t xml:space="preserve">Rintakipu saisi sinut jäämään tenttiin .</w:t>
      </w:r>
    </w:p>
    <w:p>
      <w:r>
        <w:rPr>
          <w:b/>
        </w:rPr>
        <w:t xml:space="preserve">Tulos</w:t>
      </w:r>
    </w:p>
    <w:p>
      <w:r>
        <w:t xml:space="preserve">Rintakipu saisi sinut lähtemään tutkimuksiin.</w:t>
      </w:r>
    </w:p>
    <w:p>
      <w:r>
        <w:rPr>
          <w:b/>
        </w:rPr>
        <w:t xml:space="preserve">Tulos</w:t>
      </w:r>
    </w:p>
    <w:p>
      <w:r>
        <w:t xml:space="preserve">Rintakipu kiihtyisi haluat suorittaa tentti .</w:t>
      </w:r>
    </w:p>
    <w:p>
      <w:r>
        <w:rPr>
          <w:b/>
        </w:rPr>
        <w:t xml:space="preserve">Esimerkki 4.1202</w:t>
      </w:r>
    </w:p>
    <w:p>
      <w:r>
        <w:t xml:space="preserve">Työnsit hienon hedelmän kantokassissa, jossa oli kyltti ja paperit .</w:t>
      </w:r>
    </w:p>
    <w:p>
      <w:r>
        <w:rPr>
          <w:b/>
        </w:rPr>
        <w:t xml:space="preserve">Tulos</w:t>
      </w:r>
    </w:p>
    <w:p>
      <w:r>
        <w:t xml:space="preserve">Laitat tuoreet hedelmät jättimäiseen pussiin, jossa on kalenteri ja papereita .</w:t>
      </w:r>
    </w:p>
    <w:p>
      <w:r>
        <w:rPr>
          <w:b/>
        </w:rPr>
        <w:t xml:space="preserve">Tulos</w:t>
      </w:r>
    </w:p>
    <w:p>
      <w:r>
        <w:t xml:space="preserve">Laitat tuoreet hedelmät kauppakassiin tavaroiden ja papereiden kanssa .</w:t>
      </w:r>
    </w:p>
    <w:p>
      <w:r>
        <w:rPr>
          <w:b/>
        </w:rPr>
        <w:t xml:space="preserve">Tulos</w:t>
      </w:r>
    </w:p>
    <w:p>
      <w:r>
        <w:t xml:space="preserve">Laita tuoreet hedelmät kantokassiin kirjojen ja papereiden kanssa.</w:t>
      </w:r>
    </w:p>
    <w:p>
      <w:r>
        <w:rPr>
          <w:b/>
        </w:rPr>
        <w:t xml:space="preserve">Tulos</w:t>
      </w:r>
    </w:p>
    <w:p>
      <w:r>
        <w:t xml:space="preserve">Tuoreet hedelmät laitetaan palvelupussiin, jossa on kääre ja paperit .</w:t>
      </w:r>
    </w:p>
    <w:p>
      <w:r>
        <w:rPr>
          <w:b/>
        </w:rPr>
        <w:t xml:space="preserve">Esimerkki 4.1203</w:t>
      </w:r>
    </w:p>
    <w:p>
      <w:r>
        <w:t xml:space="preserve">Jos kadotat ajantajun , saatat ehtiä elokuvan alkuun.</w:t>
      </w:r>
    </w:p>
    <w:p>
      <w:r>
        <w:rPr>
          <w:b/>
        </w:rPr>
        <w:t xml:space="preserve">Tulos</w:t>
      </w:r>
    </w:p>
    <w:p>
      <w:r>
        <w:t xml:space="preserve">Jos sinulla ei ole aikaa, voit korjata sanan alun.</w:t>
      </w:r>
    </w:p>
    <w:p>
      <w:r>
        <w:rPr>
          <w:b/>
        </w:rPr>
        <w:t xml:space="preserve">Tulos</w:t>
      </w:r>
    </w:p>
    <w:p>
      <w:r>
        <w:t xml:space="preserve">Jos menetät ajantajun , voit sanoa elokuvan alku .</w:t>
      </w:r>
    </w:p>
    <w:p>
      <w:r>
        <w:rPr>
          <w:b/>
        </w:rPr>
        <w:t xml:space="preserve">Tulos</w:t>
      </w:r>
    </w:p>
    <w:p>
      <w:r>
        <w:t xml:space="preserve">Jos kadotat ajantajun, saatat myöhästyä elokuvan alusta.</w:t>
      </w:r>
    </w:p>
    <w:p>
      <w:r>
        <w:rPr>
          <w:b/>
        </w:rPr>
        <w:t xml:space="preserve">Tulos</w:t>
      </w:r>
    </w:p>
    <w:p>
      <w:r>
        <w:t xml:space="preserve">Jos menetät ajan arvon, saatat menettää elokuvan laajuuden.</w:t>
      </w:r>
    </w:p>
    <w:p>
      <w:r>
        <w:rPr>
          <w:b/>
        </w:rPr>
        <w:t xml:space="preserve">Esimerkki 4.1204</w:t>
      </w:r>
    </w:p>
    <w:p>
      <w:r>
        <w:t xml:space="preserve">Korjaisit yksityiskohdan, koska unohdat taustan .</w:t>
      </w:r>
    </w:p>
    <w:p>
      <w:r>
        <w:rPr>
          <w:b/>
        </w:rPr>
        <w:t xml:space="preserve">Tulos</w:t>
      </w:r>
    </w:p>
    <w:p>
      <w:r>
        <w:t xml:space="preserve">Korjaisit tietokoneen, koska pidät haasteesta.</w:t>
      </w:r>
    </w:p>
    <w:p>
      <w:r>
        <w:rPr>
          <w:b/>
        </w:rPr>
        <w:t xml:space="preserve">Tulos</w:t>
      </w:r>
    </w:p>
    <w:p>
      <w:r>
        <w:t xml:space="preserve">Korjaisit yksityiskohdan, koska pidät haasteesta .</w:t>
      </w:r>
    </w:p>
    <w:p>
      <w:r>
        <w:rPr>
          <w:b/>
        </w:rPr>
        <w:t xml:space="preserve">Tulos</w:t>
      </w:r>
    </w:p>
    <w:p>
      <w:r>
        <w:t xml:space="preserve">Korjaisitte valtion, koska pidätte käytännöstä .</w:t>
      </w:r>
    </w:p>
    <w:p>
      <w:r>
        <w:rPr>
          <w:b/>
        </w:rPr>
        <w:t xml:space="preserve">Tulos</w:t>
      </w:r>
    </w:p>
    <w:p>
      <w:r>
        <w:t xml:space="preserve">Korjaisit tason, koska pidät toiminnasta .</w:t>
      </w:r>
    </w:p>
    <w:p>
      <w:r>
        <w:rPr>
          <w:b/>
        </w:rPr>
        <w:t xml:space="preserve">Esimerkki 4.1205</w:t>
      </w:r>
    </w:p>
    <w:p>
      <w:r>
        <w:t xml:space="preserve">Jos haluat mennä torille, sinun on noustava autoon.</w:t>
      </w:r>
    </w:p>
    <w:p>
      <w:r>
        <w:rPr>
          <w:b/>
        </w:rPr>
        <w:t xml:space="preserve">Tulos</w:t>
      </w:r>
    </w:p>
    <w:p>
      <w:r>
        <w:t xml:space="preserve">Jos haluat suunnitella markkinoille niin sinun pitäisi saada itse asiassa .</w:t>
      </w:r>
    </w:p>
    <w:p>
      <w:r>
        <w:rPr>
          <w:b/>
        </w:rPr>
        <w:t xml:space="preserve">Tulos</w:t>
      </w:r>
    </w:p>
    <w:p>
      <w:r>
        <w:t xml:space="preserve">Jos haluatte mennä kirkkoon, nouskaa autoon .</w:t>
      </w:r>
    </w:p>
    <w:p>
      <w:r>
        <w:rPr>
          <w:b/>
        </w:rPr>
        <w:t xml:space="preserve">Tulos</w:t>
      </w:r>
    </w:p>
    <w:p>
      <w:r>
        <w:t xml:space="preserve">Jos haluat mennä markkinoille, sinun pitäisi jakaa auto .</w:t>
      </w:r>
    </w:p>
    <w:p>
      <w:r>
        <w:rPr>
          <w:b/>
        </w:rPr>
        <w:t xml:space="preserve">Tulos</w:t>
      </w:r>
    </w:p>
    <w:p>
      <w:r>
        <w:t xml:space="preserve">Jos haluat mennä markkinoille, sinun pitäisi antaa auto .</w:t>
      </w:r>
    </w:p>
    <w:p>
      <w:r>
        <w:rPr>
          <w:b/>
        </w:rPr>
        <w:t xml:space="preserve">Esimerkki 4.1206</w:t>
      </w:r>
    </w:p>
    <w:p>
      <w:r>
        <w:t xml:space="preserve">Postitoimistoja käytetään postin tuomiseen muualle .</w:t>
      </w:r>
    </w:p>
    <w:p>
      <w:r>
        <w:rPr>
          <w:b/>
        </w:rPr>
        <w:t xml:space="preserve">Tulos</w:t>
      </w:r>
    </w:p>
    <w:p>
      <w:r>
        <w:t xml:space="preserve">Postitoimistoja käytetään postin lähettämiseen muihin paikkoihin.</w:t>
      </w:r>
    </w:p>
    <w:p>
      <w:r>
        <w:rPr>
          <w:b/>
        </w:rPr>
        <w:t xml:space="preserve">Tulos</w:t>
      </w:r>
    </w:p>
    <w:p>
      <w:r>
        <w:t xml:space="preserve">Postitoimistoja käytetään postin merkitsemiseen muihin paikkoihin .</w:t>
      </w:r>
    </w:p>
    <w:p>
      <w:r>
        <w:rPr>
          <w:b/>
        </w:rPr>
        <w:t xml:space="preserve">Tulos</w:t>
      </w:r>
    </w:p>
    <w:p>
      <w:r>
        <w:t xml:space="preserve">Postitoimistoja käytetään vartioimaan postia muihin paikkoihin .</w:t>
      </w:r>
    </w:p>
    <w:p>
      <w:r>
        <w:rPr>
          <w:b/>
        </w:rPr>
        <w:t xml:space="preserve">Tulos</w:t>
      </w:r>
    </w:p>
    <w:p>
      <w:r>
        <w:t xml:space="preserve">Postitoimistoja tarjotaan postin lähettämiseen muihin paikkoihin .</w:t>
      </w:r>
    </w:p>
    <w:p>
      <w:r>
        <w:rPr>
          <w:b/>
        </w:rPr>
        <w:t xml:space="preserve">Esimerkki 4.1207</w:t>
      </w:r>
    </w:p>
    <w:p>
      <w:r>
        <w:t xml:space="preserve">Menisit parturiin, koska haluat kuvata ulkonäköäsi .</w:t>
      </w:r>
    </w:p>
    <w:p>
      <w:r>
        <w:rPr>
          <w:b/>
        </w:rPr>
        <w:t xml:space="preserve">Tulos</w:t>
      </w:r>
    </w:p>
    <w:p>
      <w:r>
        <w:t xml:space="preserve">Menisit parturiin, koska haluat tutkia ulkonäköäsi .</w:t>
      </w:r>
    </w:p>
    <w:p>
      <w:r>
        <w:rPr>
          <w:b/>
        </w:rPr>
        <w:t xml:space="preserve">Tulos</w:t>
      </w:r>
    </w:p>
    <w:p>
      <w:r>
        <w:t xml:space="preserve">Menisit parturiin, koska haluat markkinoida ulkonäköäsi .</w:t>
      </w:r>
    </w:p>
    <w:p>
      <w:r>
        <w:rPr>
          <w:b/>
        </w:rPr>
        <w:t xml:space="preserve">Tulos</w:t>
      </w:r>
    </w:p>
    <w:p>
      <w:r>
        <w:t xml:space="preserve">Menisit parturiin, koska haluat yksinkertaistaa ulkonäköäsi .</w:t>
      </w:r>
    </w:p>
    <w:p>
      <w:r>
        <w:rPr>
          <w:b/>
        </w:rPr>
        <w:t xml:space="preserve">Tulos</w:t>
      </w:r>
    </w:p>
    <w:p>
      <w:r>
        <w:t xml:space="preserve">Menisit parturiin, koska haluat muuttaa ulkonäköäsi.</w:t>
      </w:r>
    </w:p>
    <w:p>
      <w:r>
        <w:rPr>
          <w:b/>
        </w:rPr>
        <w:t xml:space="preserve">Esimerkki 4.1208</w:t>
      </w:r>
    </w:p>
    <w:p>
      <w:r>
        <w:t xml:space="preserve">Löydät todennäköisesti parannuksia noin pelijärjestelmiä .</w:t>
      </w:r>
    </w:p>
    <w:p>
      <w:r>
        <w:rPr>
          <w:b/>
        </w:rPr>
        <w:t xml:space="preserve">Tulos</w:t>
      </w:r>
    </w:p>
    <w:p>
      <w:r>
        <w:t xml:space="preserve">Löydät todennäköisesti liittolaisia pelijärjestelmien ympäriltä .</w:t>
      </w:r>
    </w:p>
    <w:p>
      <w:r>
        <w:rPr>
          <w:b/>
        </w:rPr>
        <w:t xml:space="preserve">Tulos</w:t>
      </w:r>
    </w:p>
    <w:p>
      <w:r>
        <w:t xml:space="preserve">Löydät todennäköisesti organisaatioita noin peli järjestelmät .</w:t>
      </w:r>
    </w:p>
    <w:p>
      <w:r>
        <w:rPr>
          <w:b/>
        </w:rPr>
        <w:t xml:space="preserve">Tulos</w:t>
      </w:r>
    </w:p>
    <w:p>
      <w:r>
        <w:t xml:space="preserve">Löydät todennäköisesti pelejä pelijärjestelmien ympäriltä.</w:t>
      </w:r>
    </w:p>
    <w:p>
      <w:r>
        <w:rPr>
          <w:b/>
        </w:rPr>
        <w:t xml:space="preserve">Tulos</w:t>
      </w:r>
    </w:p>
    <w:p>
      <w:r>
        <w:t xml:space="preserve">Olet innokas löytämään keskusteluja pelijärjestelmien ympäriltä .</w:t>
      </w:r>
    </w:p>
    <w:p>
      <w:r>
        <w:rPr>
          <w:b/>
        </w:rPr>
        <w:t xml:space="preserve">Esimerkki 4.1209</w:t>
      </w:r>
    </w:p>
    <w:p>
      <w:r>
        <w:t xml:space="preserve">Löydät todennäköisesti järjestelmän talon putkista.</w:t>
      </w:r>
    </w:p>
    <w:p>
      <w:r>
        <w:rPr>
          <w:b/>
        </w:rPr>
        <w:t xml:space="preserve">Tulos</w:t>
      </w:r>
    </w:p>
    <w:p>
      <w:r>
        <w:t xml:space="preserve">Olet todennäköisesti hallita järjestelmän putket talon .</w:t>
      </w:r>
    </w:p>
    <w:p>
      <w:r>
        <w:rPr>
          <w:b/>
        </w:rPr>
        <w:t xml:space="preserve">Tulos</w:t>
      </w:r>
    </w:p>
    <w:p>
      <w:r>
        <w:t xml:space="preserve">Olet todennäköisesti integroida järjestelmän putket talon .</w:t>
      </w:r>
    </w:p>
    <w:p>
      <w:r>
        <w:rPr>
          <w:b/>
        </w:rPr>
        <w:t xml:space="preserve">Tulos</w:t>
      </w:r>
    </w:p>
    <w:p>
      <w:r>
        <w:t xml:space="preserve">Olet todennäköisesti keksiä järjestelmän putket talon .</w:t>
      </w:r>
    </w:p>
    <w:p>
      <w:r>
        <w:rPr>
          <w:b/>
        </w:rPr>
        <w:t xml:space="preserve">Tulos</w:t>
      </w:r>
    </w:p>
    <w:p>
      <w:r>
        <w:t xml:space="preserve">Olet todennäköisesti havaita järjestelmän putket talon .</w:t>
      </w:r>
    </w:p>
    <w:p>
      <w:r>
        <w:rPr>
          <w:b/>
        </w:rPr>
        <w:t xml:space="preserve">Esimerkki 4.1210</w:t>
      </w:r>
    </w:p>
    <w:p>
      <w:r>
        <w:t xml:space="preserve">Vakava poliisi saisi sinut haluamaan venyttää totuutta .</w:t>
      </w:r>
    </w:p>
    <w:p>
      <w:r>
        <w:rPr>
          <w:b/>
        </w:rPr>
        <w:t xml:space="preserve">Tulos</w:t>
      </w:r>
    </w:p>
    <w:p>
      <w:r>
        <w:t xml:space="preserve">Vakava epäilys saisi sinut haluamaan lyödä jalkakäytävää .</w:t>
      </w:r>
    </w:p>
    <w:p>
      <w:r>
        <w:rPr>
          <w:b/>
        </w:rPr>
        <w:t xml:space="preserve">Tulos</w:t>
      </w:r>
    </w:p>
    <w:p>
      <w:r>
        <w:t xml:space="preserve">Vakava määrä saisi sinut haluamaan itkeä taistelua .</w:t>
      </w:r>
    </w:p>
    <w:p>
      <w:r>
        <w:rPr>
          <w:b/>
        </w:rPr>
        <w:t xml:space="preserve">Tulos</w:t>
      </w:r>
    </w:p>
    <w:p>
      <w:r>
        <w:t xml:space="preserve">Vakava epäilys saisi sinut haluamaan lyödä ruumista .</w:t>
      </w:r>
    </w:p>
    <w:p>
      <w:r>
        <w:rPr>
          <w:b/>
        </w:rPr>
        <w:t xml:space="preserve">Tulos</w:t>
      </w:r>
    </w:p>
    <w:p>
      <w:r>
        <w:t xml:space="preserve">Vakava epäilys saa sinut haluamaan selvittää totuuden.</w:t>
      </w:r>
    </w:p>
    <w:p>
      <w:r>
        <w:rPr>
          <w:b/>
        </w:rPr>
        <w:t xml:space="preserve">Esimerkki 4.1211</w:t>
      </w:r>
    </w:p>
    <w:p>
      <w:r>
        <w:t xml:space="preserve">Kutsuisit ystäviä kylään, koska haluat heidän opastustaan.</w:t>
      </w:r>
    </w:p>
    <w:p>
      <w:r>
        <w:rPr>
          <w:b/>
        </w:rPr>
        <w:t xml:space="preserve">Tulos</w:t>
      </w:r>
    </w:p>
    <w:p>
      <w:r>
        <w:t xml:space="preserve">Kutsuisit ystäviäsi kylään, koska haluat heidän tyttönsä.</w:t>
      </w:r>
    </w:p>
    <w:p>
      <w:r>
        <w:rPr>
          <w:b/>
        </w:rPr>
        <w:t xml:space="preserve">Tulos</w:t>
      </w:r>
    </w:p>
    <w:p>
      <w:r>
        <w:t xml:space="preserve">Sinulla olisi asioita, koska löit heidän yritystään .</w:t>
      </w:r>
    </w:p>
    <w:p>
      <w:r>
        <w:rPr>
          <w:b/>
        </w:rPr>
        <w:t xml:space="preserve">Tulos</w:t>
      </w:r>
    </w:p>
    <w:p>
      <w:r>
        <w:t xml:space="preserve">Kutsuisit ystäviä kylään, koska haluat heidän seuraansa.</w:t>
      </w:r>
    </w:p>
    <w:p>
      <w:r>
        <w:rPr>
          <w:b/>
        </w:rPr>
        <w:t xml:space="preserve">Tulos</w:t>
      </w:r>
    </w:p>
    <w:p>
      <w:r>
        <w:t xml:space="preserve">Sinulla olisi pelejä yli, koska haluat heidän kiintymyksensä .</w:t>
      </w:r>
    </w:p>
    <w:p>
      <w:r>
        <w:rPr>
          <w:b/>
        </w:rPr>
        <w:t xml:space="preserve">Esimerkki 4.1212</w:t>
      </w:r>
    </w:p>
    <w:p>
      <w:r>
        <w:t xml:space="preserve">Saatat nähdä apinan, jolla on kello.</w:t>
      </w:r>
    </w:p>
    <w:p>
      <w:r>
        <w:rPr>
          <w:b/>
        </w:rPr>
        <w:t xml:space="preserve">Tulos</w:t>
      </w:r>
    </w:p>
    <w:p>
      <w:r>
        <w:t xml:space="preserve">Saatat nähdä television, jossa on kello .</w:t>
      </w:r>
    </w:p>
    <w:p>
      <w:r>
        <w:rPr>
          <w:b/>
        </w:rPr>
        <w:t xml:space="preserve">Tulos</w:t>
      </w:r>
    </w:p>
    <w:p>
      <w:r>
        <w:t xml:space="preserve">Voisit nähdä rungon, jossa on kello .</w:t>
      </w:r>
    </w:p>
    <w:p>
      <w:r>
        <w:rPr>
          <w:b/>
        </w:rPr>
        <w:t xml:space="preserve">Tulos</w:t>
      </w:r>
    </w:p>
    <w:p>
      <w:r>
        <w:t xml:space="preserve">Saatat nähdä oravan, jolla on kello .</w:t>
      </w:r>
    </w:p>
    <w:p>
      <w:r>
        <w:rPr>
          <w:b/>
        </w:rPr>
        <w:t xml:space="preserve">Tulos</w:t>
      </w:r>
    </w:p>
    <w:p>
      <w:r>
        <w:t xml:space="preserve">Saatat nähdä hatun, jossa on kello .</w:t>
      </w:r>
    </w:p>
    <w:p>
      <w:r>
        <w:rPr>
          <w:b/>
        </w:rPr>
        <w:t xml:space="preserve">Esimerkki 4.1213</w:t>
      </w:r>
    </w:p>
    <w:p>
      <w:r>
        <w:t xml:space="preserve">Keittävän hyönteisen tuoksu saa sinut tuntemaan nälkää .</w:t>
      </w:r>
    </w:p>
    <w:p>
      <w:r>
        <w:rPr>
          <w:b/>
        </w:rPr>
        <w:t xml:space="preserve">Tulos</w:t>
      </w:r>
    </w:p>
    <w:p>
      <w:r>
        <w:t xml:space="preserve">Kypsennettävän banaanin tuoksu saa sinut tuntemaan nälkää .</w:t>
      </w:r>
    </w:p>
    <w:p>
      <w:r>
        <w:rPr>
          <w:b/>
        </w:rPr>
        <w:t xml:space="preserve">Tulos</w:t>
      </w:r>
    </w:p>
    <w:p>
      <w:r>
        <w:t xml:space="preserve">Grilliruoan tuoksu saa sinut tuntemaan nälkää .</w:t>
      </w:r>
    </w:p>
    <w:p>
      <w:r>
        <w:rPr>
          <w:b/>
        </w:rPr>
        <w:t xml:space="preserve">Tulos</w:t>
      </w:r>
    </w:p>
    <w:p>
      <w:r>
        <w:t xml:space="preserve">Keittokasan tuoksu saa sinut tuntemaan nälkää .</w:t>
      </w:r>
    </w:p>
    <w:p>
      <w:r>
        <w:rPr>
          <w:b/>
        </w:rPr>
        <w:t xml:space="preserve">Tulos</w:t>
      </w:r>
    </w:p>
    <w:p>
      <w:r>
        <w:t xml:space="preserve">Kypsennettävän kanan tuoksu saa sinut tuntemaan nälkää.</w:t>
      </w:r>
    </w:p>
    <w:p>
      <w:r>
        <w:rPr>
          <w:b/>
        </w:rPr>
        <w:t xml:space="preserve">Esimerkki 4.1214</w:t>
      </w:r>
    </w:p>
    <w:p>
      <w:r>
        <w:t xml:space="preserve">Kellariin pääsee portaita pitkin.</w:t>
      </w:r>
    </w:p>
    <w:p>
      <w:r>
        <w:rPr>
          <w:b/>
        </w:rPr>
        <w:t xml:space="preserve">Tulos</w:t>
      </w:r>
    </w:p>
    <w:p>
      <w:r>
        <w:t xml:space="preserve">Voit käyttää portaita päästäksesi tunneliin .</w:t>
      </w:r>
    </w:p>
    <w:p>
      <w:r>
        <w:rPr>
          <w:b/>
        </w:rPr>
        <w:t xml:space="preserve">Tulos</w:t>
      </w:r>
    </w:p>
    <w:p>
      <w:r>
        <w:t xml:space="preserve">Voit ottaa portaat ylös päästäksesi kukkulalle .</w:t>
      </w:r>
    </w:p>
    <w:p>
      <w:r>
        <w:rPr>
          <w:b/>
        </w:rPr>
        <w:t xml:space="preserve">Tulos</w:t>
      </w:r>
    </w:p>
    <w:p>
      <w:r>
        <w:t xml:space="preserve">Voit käyttää portaita päästäksesi pysäköintialueelle.</w:t>
      </w:r>
    </w:p>
    <w:p>
      <w:r>
        <w:rPr>
          <w:b/>
        </w:rPr>
        <w:t xml:space="preserve">Tulos</w:t>
      </w:r>
    </w:p>
    <w:p>
      <w:r>
        <w:t xml:space="preserve">Voit käyttää portaita päästäksesi kaiteelle .</w:t>
      </w:r>
    </w:p>
    <w:p>
      <w:r>
        <w:rPr>
          <w:b/>
        </w:rPr>
        <w:t xml:space="preserve">Esimerkki 4.1215</w:t>
      </w:r>
    </w:p>
    <w:p>
      <w:r>
        <w:t xml:space="preserve">Tärkeä juoni saisi sinut haluamaan mennä taistelemaan elokuvaa vastaan .</w:t>
      </w:r>
    </w:p>
    <w:p>
      <w:r>
        <w:rPr>
          <w:b/>
        </w:rPr>
        <w:t xml:space="preserve">Tulos</w:t>
      </w:r>
    </w:p>
    <w:p>
      <w:r>
        <w:t xml:space="preserve">Hyvä tarina cd saisi sinut haluamaan mennä sitoutumaan elokuvaan .</w:t>
      </w:r>
    </w:p>
    <w:p>
      <w:r>
        <w:rPr>
          <w:b/>
        </w:rPr>
        <w:t xml:space="preserve">Tulos</w:t>
      </w:r>
    </w:p>
    <w:p>
      <w:r>
        <w:t xml:space="preserve">Mahdollinen juoni saisi sinut haluamaan mennä löytämään elokuvan .</w:t>
      </w:r>
    </w:p>
    <w:p>
      <w:r>
        <w:rPr>
          <w:b/>
        </w:rPr>
        <w:t xml:space="preserve">Tulos</w:t>
      </w:r>
    </w:p>
    <w:p>
      <w:r>
        <w:t xml:space="preserve">Hyvä juoni saisi sinut haluamaan mennä katsomaan elokuvaa.</w:t>
      </w:r>
    </w:p>
    <w:p>
      <w:r>
        <w:rPr>
          <w:b/>
        </w:rPr>
        <w:t xml:space="preserve">Tulos</w:t>
      </w:r>
    </w:p>
    <w:p>
      <w:r>
        <w:t xml:space="preserve">Hyvä aloitusrivi saisi sinut haluamaan ulos katsomaan elokuvaa .</w:t>
      </w:r>
    </w:p>
    <w:p>
      <w:r>
        <w:rPr>
          <w:b/>
        </w:rPr>
        <w:t xml:space="preserve">Esimerkki 4.1216</w:t>
      </w:r>
    </w:p>
    <w:p>
      <w:r>
        <w:t xml:space="preserve">Se, mikä puuttuu oikeudellisista ryhmäliikkeistä, on säädöksen persoonallisuus.</w:t>
      </w:r>
    </w:p>
    <w:p>
      <w:r>
        <w:rPr>
          <w:b/>
        </w:rPr>
        <w:t xml:space="preserve">Tulos</w:t>
      </w:r>
    </w:p>
    <w:p>
      <w:r>
        <w:t xml:space="preserve">Se, mikä puuttuu laillisen koon liikkeistä, on yksilön persoonallisuus.</w:t>
      </w:r>
    </w:p>
    <w:p>
      <w:r>
        <w:rPr>
          <w:b/>
        </w:rPr>
        <w:t xml:space="preserve">Tulos</w:t>
      </w:r>
    </w:p>
    <w:p>
      <w:r>
        <w:t xml:space="preserve">Se, mikä puuttuu laillisista kokoliikkeistä, on yksilön persoonallisuus.</w:t>
      </w:r>
    </w:p>
    <w:p>
      <w:r>
        <w:rPr>
          <w:b/>
        </w:rPr>
        <w:t xml:space="preserve">Tulos</w:t>
      </w:r>
    </w:p>
    <w:p>
      <w:r>
        <w:t xml:space="preserve">Se, mikä puuttuu laillisen koon liikkeistä, on työkalun persoonallisuus.</w:t>
      </w:r>
    </w:p>
    <w:p>
      <w:r>
        <w:rPr>
          <w:b/>
        </w:rPr>
        <w:t xml:space="preserve">Tulos</w:t>
      </w:r>
    </w:p>
    <w:p>
      <w:r>
        <w:t xml:space="preserve">Se, mikä puuttuu oikeudellisista shakkiliikkeistä, on kansalaisen persoonallisuus.</w:t>
      </w:r>
    </w:p>
    <w:p>
      <w:r>
        <w:rPr>
          <w:b/>
        </w:rPr>
        <w:t xml:space="preserve">Esimerkki 4.1217</w:t>
      </w:r>
    </w:p>
    <w:p>
      <w:r>
        <w:t xml:space="preserve">Olet todennäköisesti kertoa tapana vaatteet .</w:t>
      </w:r>
    </w:p>
    <w:p>
      <w:r>
        <w:rPr>
          <w:b/>
        </w:rPr>
        <w:t xml:space="preserve">Tulos</w:t>
      </w:r>
    </w:p>
    <w:p>
      <w:r>
        <w:t xml:space="preserve">Lompakostasi löytyy todennäköisesti dollari.</w:t>
      </w:r>
    </w:p>
    <w:p>
      <w:r>
        <w:rPr>
          <w:b/>
        </w:rPr>
        <w:t xml:space="preserve">Tulos</w:t>
      </w:r>
    </w:p>
    <w:p>
      <w:r>
        <w:t xml:space="preserve">Sinulla ei ole onnea, jos lompakossasi on asiakirja .</w:t>
      </w:r>
    </w:p>
    <w:p>
      <w:r>
        <w:rPr>
          <w:b/>
        </w:rPr>
        <w:t xml:space="preserve">Tulos</w:t>
      </w:r>
    </w:p>
    <w:p>
      <w:r>
        <w:t xml:space="preserve">On epätavallista, että löydät dollarin suolistostasi .</w:t>
      </w:r>
    </w:p>
    <w:p>
      <w:r>
        <w:rPr>
          <w:b/>
        </w:rPr>
        <w:t xml:space="preserve">Tulos</w:t>
      </w:r>
    </w:p>
    <w:p>
      <w:r>
        <w:t xml:space="preserve">Olet todennäköisesti oppia tietokilpailu opinnäytetyössäsi .</w:t>
      </w:r>
    </w:p>
    <w:p>
      <w:r>
        <w:rPr>
          <w:b/>
        </w:rPr>
        <w:t xml:space="preserve">Esimerkki 4.1218</w:t>
      </w:r>
    </w:p>
    <w:p>
      <w:r>
        <w:t xml:space="preserve">Tulisit aamiaista sänkyyn, koska joku pummi teki sen minulle .</w:t>
      </w:r>
    </w:p>
    <w:p>
      <w:r>
        <w:rPr>
          <w:b/>
        </w:rPr>
        <w:t xml:space="preserve">Tulos</w:t>
      </w:r>
    </w:p>
    <w:p>
      <w:r>
        <w:t xml:space="preserve">Söisit suden aamiaista sänkyyn, koska joku noita teki sen minulle .</w:t>
      </w:r>
    </w:p>
    <w:p>
      <w:r>
        <w:rPr>
          <w:b/>
        </w:rPr>
        <w:t xml:space="preserve">Tulos</w:t>
      </w:r>
    </w:p>
    <w:p>
      <w:r>
        <w:t xml:space="preserve">Söisit kermaa sängyssä, koska joku teki sitä minulle .</w:t>
      </w:r>
    </w:p>
    <w:p>
      <w:r>
        <w:rPr>
          <w:b/>
        </w:rPr>
        <w:t xml:space="preserve">Tulos</w:t>
      </w:r>
    </w:p>
    <w:p>
      <w:r>
        <w:t xml:space="preserve">Selviäisit aamiaisesta sängyssä, koska joku kirja teki sen minulle .</w:t>
      </w:r>
    </w:p>
    <w:p>
      <w:r>
        <w:rPr>
          <w:b/>
        </w:rPr>
        <w:t xml:space="preserve">Tulos</w:t>
      </w:r>
    </w:p>
    <w:p>
      <w:r>
        <w:t xml:space="preserve">Söisit aamiaista sängyssä, koska joku teki sen minulle.</w:t>
      </w:r>
    </w:p>
    <w:p>
      <w:r>
        <w:rPr>
          <w:b/>
        </w:rPr>
        <w:t xml:space="preserve">Esimerkki 4.1219</w:t>
      </w:r>
    </w:p>
    <w:p>
      <w:r>
        <w:t xml:space="preserve">Ihmiset voivat uneksia, että he ovat paremmassa asemassa .</w:t>
      </w:r>
    </w:p>
    <w:p>
      <w:r>
        <w:rPr>
          <w:b/>
        </w:rPr>
        <w:t xml:space="preserve">Tulos</w:t>
      </w:r>
    </w:p>
    <w:p>
      <w:r>
        <w:t xml:space="preserve">Ihmiset voivat unelmoida, että he ovat paremmassa paikassa.</w:t>
      </w:r>
    </w:p>
    <w:p>
      <w:r>
        <w:rPr>
          <w:b/>
        </w:rPr>
        <w:t xml:space="preserve">Tulos</w:t>
      </w:r>
    </w:p>
    <w:p>
      <w:r>
        <w:t xml:space="preserve">he voivat unelmoida, että he ovat paremmassa paikassa .</w:t>
      </w:r>
    </w:p>
    <w:p>
      <w:r>
        <w:rPr>
          <w:b/>
        </w:rPr>
        <w:t xml:space="preserve">Tulos</w:t>
      </w:r>
    </w:p>
    <w:p>
      <w:r>
        <w:t xml:space="preserve">ons voi uneksia, että he ovat paremmassa paikassa .</w:t>
      </w:r>
    </w:p>
    <w:p>
      <w:r>
        <w:rPr>
          <w:b/>
        </w:rPr>
        <w:t xml:space="preserve">Tulos</w:t>
      </w:r>
    </w:p>
    <w:p>
      <w:r>
        <w:t xml:space="preserve">Ihmiset voivat uneksia, että he ovat paremmassa tilanteessa .</w:t>
      </w:r>
    </w:p>
    <w:p>
      <w:r>
        <w:rPr>
          <w:b/>
        </w:rPr>
        <w:t xml:space="preserve">Esimerkki 4.1220</w:t>
      </w:r>
    </w:p>
    <w:p>
      <w:r>
        <w:t xml:space="preserve">Olet typerä löytää omenapuu väritystyökalussa .</w:t>
      </w:r>
    </w:p>
    <w:p>
      <w:r>
        <w:rPr>
          <w:b/>
        </w:rPr>
        <w:t xml:space="preserve">Tulos</w:t>
      </w:r>
    </w:p>
    <w:p>
      <w:r>
        <w:t xml:space="preserve">Olet auttamattomasti löytää omenapuu väritys piirtää .</w:t>
      </w:r>
    </w:p>
    <w:p>
      <w:r>
        <w:rPr>
          <w:b/>
        </w:rPr>
        <w:t xml:space="preserve">Tulos</w:t>
      </w:r>
    </w:p>
    <w:p>
      <w:r>
        <w:t xml:space="preserve">Olet tuomittu löytämään omenapuun väritysartikkelista .</w:t>
      </w:r>
    </w:p>
    <w:p>
      <w:r>
        <w:rPr>
          <w:b/>
        </w:rPr>
        <w:t xml:space="preserve">Tulos</w:t>
      </w:r>
    </w:p>
    <w:p>
      <w:r>
        <w:t xml:space="preserve">Omenapuu löytyy todennäköisesti värityskirjasta.</w:t>
      </w:r>
    </w:p>
    <w:p>
      <w:r>
        <w:rPr>
          <w:b/>
        </w:rPr>
        <w:t xml:space="preserve">Tulos</w:t>
      </w:r>
    </w:p>
    <w:p>
      <w:r>
        <w:t xml:space="preserve">Olet taipuvainen löytämään omenapuun väritys palapeli .</w:t>
      </w:r>
    </w:p>
    <w:p>
      <w:r>
        <w:rPr>
          <w:b/>
        </w:rPr>
        <w:t xml:space="preserve">Esimerkki 4.1221</w:t>
      </w:r>
    </w:p>
    <w:p>
      <w:r>
        <w:t xml:space="preserve">Jos päätät istua portaissa, sinun on säädettävä molemmat jalat .</w:t>
      </w:r>
    </w:p>
    <w:p>
      <w:r>
        <w:rPr>
          <w:b/>
        </w:rPr>
        <w:t xml:space="preserve">Tulos</w:t>
      </w:r>
    </w:p>
    <w:p>
      <w:r>
        <w:t xml:space="preserve">Jos kirjoitat istua tuolilla, sinun pitäisi tukea molemmat kolmiot.</w:t>
      </w:r>
    </w:p>
    <w:p>
      <w:r>
        <w:rPr>
          <w:b/>
        </w:rPr>
        <w:t xml:space="preserve">Tulos</w:t>
      </w:r>
    </w:p>
    <w:p>
      <w:r>
        <w:t xml:space="preserve">Jos haluat auttaa osumassa, sinun on otettava molemmat jalat mukaan.</w:t>
      </w:r>
    </w:p>
    <w:p>
      <w:r>
        <w:rPr>
          <w:b/>
        </w:rPr>
        <w:t xml:space="preserve">Tulos</w:t>
      </w:r>
    </w:p>
    <w:p>
      <w:r>
        <w:t xml:space="preserve">Jos haluat istua tuolilla, sinun on taivutettava molempia jalkojasi.</w:t>
      </w:r>
    </w:p>
    <w:p>
      <w:r>
        <w:rPr>
          <w:b/>
        </w:rPr>
        <w:t xml:space="preserve">Tulos</w:t>
      </w:r>
    </w:p>
    <w:p>
      <w:r>
        <w:t xml:space="preserve">Jos palvelet istua istuen niin sinun pitäisi laskeutua molemmilla jaloilla .</w:t>
      </w:r>
    </w:p>
    <w:p>
      <w:r>
        <w:rPr>
          <w:b/>
        </w:rPr>
        <w:t xml:space="preserve">Esimerkki 4.1222</w:t>
      </w:r>
    </w:p>
    <w:p>
      <w:r>
        <w:t xml:space="preserve">Oppilaiden tulisi syödä kunnon aamiainen.</w:t>
      </w:r>
    </w:p>
    <w:p>
      <w:r>
        <w:rPr>
          <w:b/>
        </w:rPr>
        <w:t xml:space="preserve">Tulos</w:t>
      </w:r>
    </w:p>
    <w:p>
      <w:r>
        <w:t xml:space="preserve">Opiskelijoiden pitäisi syödä ihana aamiainen .</w:t>
      </w:r>
    </w:p>
    <w:p>
      <w:r>
        <w:rPr>
          <w:b/>
        </w:rPr>
        <w:t xml:space="preserve">Tulos</w:t>
      </w:r>
    </w:p>
    <w:p>
      <w:r>
        <w:t xml:space="preserve">Opiskelijoiden tulisi levittää ranskalainen aamiainen .</w:t>
      </w:r>
    </w:p>
    <w:p>
      <w:r>
        <w:rPr>
          <w:b/>
        </w:rPr>
        <w:t xml:space="preserve">Tulos</w:t>
      </w:r>
    </w:p>
    <w:p>
      <w:r>
        <w:t xml:space="preserve">Opiskelijoiden tulisi syödä aamiainen kokonaisuudessaan.</w:t>
      </w:r>
    </w:p>
    <w:p>
      <w:r>
        <w:rPr>
          <w:b/>
        </w:rPr>
        <w:t xml:space="preserve">Tulos</w:t>
      </w:r>
    </w:p>
    <w:p>
      <w:r>
        <w:t xml:space="preserve">Opiskelijoiden tulisi keittää keskikokoinen aamiainen .</w:t>
      </w:r>
    </w:p>
    <w:p>
      <w:r>
        <w:rPr>
          <w:b/>
        </w:rPr>
        <w:t xml:space="preserve">Esimerkki 4.1223</w:t>
      </w:r>
    </w:p>
    <w:p>
      <w:r>
        <w:t xml:space="preserve">Voit käyttää ammeen astua isäsi .</w:t>
      </w:r>
    </w:p>
    <w:p>
      <w:r>
        <w:rPr>
          <w:b/>
        </w:rPr>
        <w:t xml:space="preserve">Tulos</w:t>
      </w:r>
    </w:p>
    <w:p>
      <w:r>
        <w:t xml:space="preserve">Voit käyttää kuparikuplia ammeessa .</w:t>
      </w:r>
    </w:p>
    <w:p>
      <w:r>
        <w:rPr>
          <w:b/>
        </w:rPr>
        <w:t xml:space="preserve">Tulos</w:t>
      </w:r>
    </w:p>
    <w:p>
      <w:r>
        <w:t xml:space="preserve">Voit käyttää ammeen koiran pesemiseen.</w:t>
      </w:r>
    </w:p>
    <w:p>
      <w:r>
        <w:rPr>
          <w:b/>
        </w:rPr>
        <w:t xml:space="preserve">Tulos</w:t>
      </w:r>
    </w:p>
    <w:p>
      <w:r>
        <w:t xml:space="preserve">Voit jakaa ammeen tyttäresi käsittelyyn.</w:t>
      </w:r>
    </w:p>
    <w:p>
      <w:r>
        <w:rPr>
          <w:b/>
        </w:rPr>
        <w:t xml:space="preserve">Tulos</w:t>
      </w:r>
    </w:p>
    <w:p>
      <w:r>
        <w:t xml:space="preserve">Voit keittää ammeen, jossa voit pestä koirasi.</w:t>
      </w:r>
    </w:p>
    <w:p>
      <w:r>
        <w:rPr>
          <w:b/>
        </w:rPr>
        <w:t xml:space="preserve">Esimerkki 4.1224</w:t>
      </w:r>
    </w:p>
    <w:p>
      <w:r>
        <w:t xml:space="preserve">Voit poistaa pikakuvakkeen kutsuaksesi eri komentoja peräkkäin .</w:t>
      </w:r>
    </w:p>
    <w:p>
      <w:r>
        <w:rPr>
          <w:b/>
        </w:rPr>
        <w:t xml:space="preserve">Tulos</w:t>
      </w:r>
    </w:p>
    <w:p>
      <w:r>
        <w:t xml:space="preserve">Voit määrätä puhelimen soittamaan eri aiheisiin peräkkäin .</w:t>
      </w:r>
    </w:p>
    <w:p>
      <w:r>
        <w:rPr>
          <w:b/>
        </w:rPr>
        <w:t xml:space="preserve">Tulos</w:t>
      </w:r>
    </w:p>
    <w:p>
      <w:r>
        <w:t xml:space="preserve">Voit soittaa puhelimella peräkkäin eri ystäville.</w:t>
      </w:r>
    </w:p>
    <w:p>
      <w:r>
        <w:rPr>
          <w:b/>
        </w:rPr>
        <w:t xml:space="preserve">Tulos</w:t>
      </w:r>
    </w:p>
    <w:p>
      <w:r>
        <w:t xml:space="preserve">Voit vaikuttaa junan soittaa eri sivuja peräkkäin .</w:t>
      </w:r>
    </w:p>
    <w:p>
      <w:r>
        <w:rPr>
          <w:b/>
        </w:rPr>
        <w:t xml:space="preserve">Tulos</w:t>
      </w:r>
    </w:p>
    <w:p>
      <w:r>
        <w:t xml:space="preserve">Voit tarkistaa puhelimen soittaa eri ystäville peräkkäin .</w:t>
      </w:r>
    </w:p>
    <w:p>
      <w:r>
        <w:rPr>
          <w:b/>
        </w:rPr>
        <w:t xml:space="preserve">Esimerkki 4.1225</w:t>
      </w:r>
    </w:p>
    <w:p>
      <w:r>
        <w:t xml:space="preserve">Opit tieteestä, koska tiede tekee asiasta järkevän.</w:t>
      </w:r>
    </w:p>
    <w:p>
      <w:r>
        <w:rPr>
          <w:b/>
        </w:rPr>
        <w:t xml:space="preserve">Tulos</w:t>
      </w:r>
    </w:p>
    <w:p>
      <w:r>
        <w:t xml:space="preserve">Opit tieteestä, koska tiede tekee asioista järkeviä.</w:t>
      </w:r>
    </w:p>
    <w:p>
      <w:r>
        <w:rPr>
          <w:b/>
        </w:rPr>
        <w:t xml:space="preserve">Tulos</w:t>
      </w:r>
    </w:p>
    <w:p>
      <w:r>
        <w:t xml:space="preserve">Opit tieteestä, koska tiede selittää maailmaa.</w:t>
      </w:r>
    </w:p>
    <w:p>
      <w:r>
        <w:rPr>
          <w:b/>
        </w:rPr>
        <w:t xml:space="preserve">Tulos</w:t>
      </w:r>
    </w:p>
    <w:p>
      <w:r>
        <w:t xml:space="preserve">Opit sosialismista, koska itsenäisyys tekee maailmasta järkevän.</w:t>
      </w:r>
    </w:p>
    <w:p>
      <w:r>
        <w:rPr>
          <w:b/>
        </w:rPr>
        <w:t xml:space="preserve">Tulos</w:t>
      </w:r>
    </w:p>
    <w:p>
      <w:r>
        <w:t xml:space="preserve">Ajattelit tiedettä, koska tiede tekee maailmasta järkevän.</w:t>
      </w:r>
    </w:p>
    <w:p>
      <w:r>
        <w:rPr>
          <w:b/>
        </w:rPr>
        <w:t xml:space="preserve">Esimerkki 4.1226</w:t>
      </w:r>
    </w:p>
    <w:p>
      <w:r>
        <w:t xml:space="preserve">Kaupungissa asuvat konstit voivat vedota moniin paikkoihin .</w:t>
      </w:r>
    </w:p>
    <w:p>
      <w:r>
        <w:rPr>
          <w:b/>
        </w:rPr>
        <w:t xml:space="preserve">Tulos</w:t>
      </w:r>
    </w:p>
    <w:p>
      <w:r>
        <w:t xml:space="preserve">Ihmiset, jotka asuvat kanjonissa voivat kävellä moniin kohteisiin .</w:t>
      </w:r>
    </w:p>
    <w:p>
      <w:r>
        <w:rPr>
          <w:b/>
        </w:rPr>
        <w:t xml:space="preserve">Tulos</w:t>
      </w:r>
    </w:p>
    <w:p>
      <w:r>
        <w:t xml:space="preserve">Kaupungissa asuvat ihmiset voivat kävellä moniin paikkoihin.</w:t>
      </w:r>
    </w:p>
    <w:p>
      <w:r>
        <w:rPr>
          <w:b/>
        </w:rPr>
        <w:t xml:space="preserve">Tulos</w:t>
      </w:r>
    </w:p>
    <w:p>
      <w:r>
        <w:t xml:space="preserve">Ihmiset, jotka asuvat silta voi kävellä moniin urheilulajeihin .</w:t>
      </w:r>
    </w:p>
    <w:p>
      <w:r>
        <w:rPr>
          <w:b/>
        </w:rPr>
        <w:t xml:space="preserve">Tulos</w:t>
      </w:r>
    </w:p>
    <w:p>
      <w:r>
        <w:t xml:space="preserve">Ihmiset, jotka soittavat kaupungissa voi lukea moniin koteihin .</w:t>
      </w:r>
    </w:p>
    <w:p>
      <w:r>
        <w:rPr>
          <w:b/>
        </w:rPr>
        <w:t xml:space="preserve">Esimerkki 4.1227</w:t>
      </w:r>
    </w:p>
    <w:p>
      <w:r>
        <w:t xml:space="preserve">Jos haluatte haudata jätteet, teidän on perustettava sub .</w:t>
      </w:r>
    </w:p>
    <w:p>
      <w:r>
        <w:rPr>
          <w:b/>
        </w:rPr>
        <w:t xml:space="preserve">Tulos</w:t>
      </w:r>
    </w:p>
    <w:p>
      <w:r>
        <w:t xml:space="preserve">Jos haluat haudata kurpitsan, sinun pitäisi hankkia jakoavain .</w:t>
      </w:r>
    </w:p>
    <w:p>
      <w:r>
        <w:rPr>
          <w:b/>
        </w:rPr>
        <w:t xml:space="preserve">Tulos</w:t>
      </w:r>
    </w:p>
    <w:p>
      <w:r>
        <w:t xml:space="preserve">Jos kaivaa hautaamaan kissan niin silloin pitäisi kaivaa kuoppa .</w:t>
      </w:r>
    </w:p>
    <w:p>
      <w:r>
        <w:rPr>
          <w:b/>
        </w:rPr>
        <w:t xml:space="preserve">Tulos</w:t>
      </w:r>
    </w:p>
    <w:p>
      <w:r>
        <w:t xml:space="preserve">Jos haluat haudata kuopan, sinun pitäisi kaivaa kuoppa .</w:t>
      </w:r>
    </w:p>
    <w:p>
      <w:r>
        <w:rPr>
          <w:b/>
        </w:rPr>
        <w:t xml:space="preserve">Tulos</w:t>
      </w:r>
    </w:p>
    <w:p>
      <w:r>
        <w:t xml:space="preserve">Jos haluat haudata kissan, sinun on kaivettava kuoppa.</w:t>
      </w:r>
    </w:p>
    <w:p>
      <w:r>
        <w:rPr>
          <w:b/>
        </w:rPr>
        <w:t xml:space="preserve">Esimerkki 4.1228</w:t>
      </w:r>
    </w:p>
    <w:p>
      <w:r>
        <w:t xml:space="preserve">Puutarhan kitkeminen tekee tilaa uusille rikkaruohoille.</w:t>
      </w:r>
    </w:p>
    <w:p>
      <w:r>
        <w:rPr>
          <w:b/>
        </w:rPr>
        <w:t xml:space="preserve">Tulos</w:t>
      </w:r>
    </w:p>
    <w:p>
      <w:r>
        <w:t xml:space="preserve">Puutarhan kitkemisen vaikutus on mullan tekeminen useampaan tarkoitukseen .</w:t>
      </w:r>
    </w:p>
    <w:p>
      <w:r>
        <w:rPr>
          <w:b/>
        </w:rPr>
        <w:t xml:space="preserve">Tulos</w:t>
      </w:r>
    </w:p>
    <w:p>
      <w:r>
        <w:t xml:space="preserve">Puutarhan moninkertaistamisen seurauksena syntyy laidun useammalle aidalle .</w:t>
      </w:r>
    </w:p>
    <w:p>
      <w:r>
        <w:rPr>
          <w:b/>
        </w:rPr>
        <w:t xml:space="preserve">Tulos</w:t>
      </w:r>
    </w:p>
    <w:p>
      <w:r>
        <w:t xml:space="preserve">Puutarhan perustamisen vaikutuksesta saadaan tilaa lisää rikkaruohoille .</w:t>
      </w:r>
    </w:p>
    <w:p>
      <w:r>
        <w:rPr>
          <w:b/>
        </w:rPr>
        <w:t xml:space="preserve">Tulos</w:t>
      </w:r>
    </w:p>
    <w:p>
      <w:r>
        <w:t xml:space="preserve">Puutarhan ylhäältä katsominen tekee tilaa lisää rikkaruohoja .</w:t>
      </w:r>
    </w:p>
    <w:p>
      <w:r>
        <w:rPr>
          <w:b/>
        </w:rPr>
        <w:t xml:space="preserve">Esimerkki 4.1229</w:t>
      </w:r>
    </w:p>
    <w:p>
      <w:r>
        <w:t xml:space="preserve">Jos haluat käyttää kurssia niin sinun pitäisi joutua tilanteeseen .</w:t>
      </w:r>
    </w:p>
    <w:p>
      <w:r>
        <w:rPr>
          <w:b/>
        </w:rPr>
        <w:t xml:space="preserve">Tulos</w:t>
      </w:r>
    </w:p>
    <w:p>
      <w:r>
        <w:t xml:space="preserve">Jos haluat suorittaa kurssin, sinun on ilmoittauduttava kouluun.</w:t>
      </w:r>
    </w:p>
    <w:p>
      <w:r>
        <w:rPr>
          <w:b/>
        </w:rPr>
        <w:t xml:space="preserve">Tulos</w:t>
      </w:r>
    </w:p>
    <w:p>
      <w:r>
        <w:t xml:space="preserve">Jos haluat ottaa kurssin niin sinun pitäisi lisätä koulussa .</w:t>
      </w:r>
    </w:p>
    <w:p>
      <w:r>
        <w:rPr>
          <w:b/>
        </w:rPr>
        <w:t xml:space="preserve">Tulos</w:t>
      </w:r>
    </w:p>
    <w:p>
      <w:r>
        <w:t xml:space="preserve">Jos seisot ottaa kurssin niin sinun pitäisi ilmoittautua kouluun .</w:t>
      </w:r>
    </w:p>
    <w:p>
      <w:r>
        <w:rPr>
          <w:b/>
        </w:rPr>
        <w:t xml:space="preserve">Tulos</w:t>
      </w:r>
    </w:p>
    <w:p>
      <w:r>
        <w:t xml:space="preserve">Jos opetat päästä kurssin niin sinun pitäisi luoda koulussa .</w:t>
      </w:r>
    </w:p>
    <w:p>
      <w:r>
        <w:rPr>
          <w:b/>
        </w:rPr>
        <w:t xml:space="preserve">Esimerkki 4.1230</w:t>
      </w:r>
    </w:p>
    <w:p>
      <w:r>
        <w:t xml:space="preserve">Jos menet kävelylle , kohtaat todennäköisesti puita .</w:t>
      </w:r>
    </w:p>
    <w:p>
      <w:r>
        <w:rPr>
          <w:b/>
        </w:rPr>
        <w:t xml:space="preserve">Tulos</w:t>
      </w:r>
    </w:p>
    <w:p>
      <w:r>
        <w:t xml:space="preserve">Jos menet kävelylle , tulet todennäköisesti rakastamaan puita .</w:t>
      </w:r>
    </w:p>
    <w:p>
      <w:r>
        <w:rPr>
          <w:b/>
        </w:rPr>
        <w:t xml:space="preserve">Tulos</w:t>
      </w:r>
    </w:p>
    <w:p>
      <w:r>
        <w:t xml:space="preserve">Jos laitat kävelylle , tulet todennäköisesti kohtaamaan puita .</w:t>
      </w:r>
    </w:p>
    <w:p>
      <w:r>
        <w:rPr>
          <w:b/>
        </w:rPr>
        <w:t xml:space="preserve">Tulos</w:t>
      </w:r>
    </w:p>
    <w:p>
      <w:r>
        <w:t xml:space="preserve">Jos menet kävelylle , kohtaat todennäköisesti perhosia .</w:t>
      </w:r>
    </w:p>
    <w:p>
      <w:r>
        <w:rPr>
          <w:b/>
        </w:rPr>
        <w:t xml:space="preserve">Tulos</w:t>
      </w:r>
    </w:p>
    <w:p>
      <w:r>
        <w:t xml:space="preserve">Jos lähdet kävelylle, kohtaat todennäköisesti puita.</w:t>
      </w:r>
    </w:p>
    <w:p>
      <w:r>
        <w:rPr>
          <w:b/>
        </w:rPr>
        <w:t xml:space="preserve">Esimerkki 4.1231</w:t>
      </w:r>
    </w:p>
    <w:p>
      <w:r>
        <w:t xml:space="preserve">Himmennä tulitikku, koska huone on pimeä .</w:t>
      </w:r>
    </w:p>
    <w:p>
      <w:r>
        <w:rPr>
          <w:b/>
        </w:rPr>
        <w:t xml:space="preserve">Tulos</w:t>
      </w:r>
    </w:p>
    <w:p>
      <w:r>
        <w:t xml:space="preserve">Vuokraisit tulitikun, koska huone on pimeä .</w:t>
      </w:r>
    </w:p>
    <w:p>
      <w:r>
        <w:rPr>
          <w:b/>
        </w:rPr>
        <w:t xml:space="preserve">Tulos</w:t>
      </w:r>
    </w:p>
    <w:p>
      <w:r>
        <w:t xml:space="preserve">Sytyttäisit tulitikun, koska huone on pimeä.</w:t>
      </w:r>
    </w:p>
    <w:p>
      <w:r>
        <w:rPr>
          <w:b/>
        </w:rPr>
        <w:t xml:space="preserve">Tulos</w:t>
      </w:r>
    </w:p>
    <w:p>
      <w:r>
        <w:t xml:space="preserve">Pakottaisit migreenin, koska huone on pimeä .</w:t>
      </w:r>
    </w:p>
    <w:p>
      <w:r>
        <w:rPr>
          <w:b/>
        </w:rPr>
        <w:t xml:space="preserve">Tulos</w:t>
      </w:r>
    </w:p>
    <w:p>
      <w:r>
        <w:t xml:space="preserve">Rakastaisit vaatehuonetta, koska huone on pimeä .</w:t>
      </w:r>
    </w:p>
    <w:p>
      <w:r>
        <w:rPr>
          <w:b/>
        </w:rPr>
        <w:t xml:space="preserve">Esimerkki 4.1232</w:t>
      </w:r>
    </w:p>
    <w:p>
      <w:r>
        <w:t xml:space="preserve">Voit ladata koiran rikkomaan tavaroitasi .</w:t>
      </w:r>
    </w:p>
    <w:p>
      <w:r>
        <w:rPr>
          <w:b/>
        </w:rPr>
        <w:t xml:space="preserve">Tulos</w:t>
      </w:r>
    </w:p>
    <w:p>
      <w:r>
        <w:t xml:space="preserve">Voit ohjata koiraa majoittamaan tavaroitasi .</w:t>
      </w:r>
    </w:p>
    <w:p>
      <w:r>
        <w:rPr>
          <w:b/>
        </w:rPr>
        <w:t xml:space="preserve">Tulos</w:t>
      </w:r>
    </w:p>
    <w:p>
      <w:r>
        <w:t xml:space="preserve">Voit paimentaa koiran sieppaamaan tavarasi .</w:t>
      </w:r>
    </w:p>
    <w:p>
      <w:r>
        <w:rPr>
          <w:b/>
        </w:rPr>
        <w:t xml:space="preserve">Tulos</w:t>
      </w:r>
    </w:p>
    <w:p>
      <w:r>
        <w:t xml:space="preserve">Voit rakentaa salkun uudelleen minimoidaksesi omaisuutesi .</w:t>
      </w:r>
    </w:p>
    <w:p>
      <w:r>
        <w:rPr>
          <w:b/>
        </w:rPr>
        <w:t xml:space="preserve">Tulos</w:t>
      </w:r>
    </w:p>
    <w:p>
      <w:r>
        <w:t xml:space="preserve">Voit käyttää koiraa omaisuutesi suojelemiseen.</w:t>
      </w:r>
    </w:p>
    <w:p>
      <w:r>
        <w:rPr>
          <w:b/>
        </w:rPr>
        <w:t xml:space="preserve">Esimerkki 4.1233</w:t>
      </w:r>
    </w:p>
    <w:p>
      <w:r>
        <w:t xml:space="preserve">Kuvan tai tekstin tuottaminen kortille vaatii harkintaa.</w:t>
      </w:r>
    </w:p>
    <w:p>
      <w:r>
        <w:rPr>
          <w:b/>
        </w:rPr>
        <w:t xml:space="preserve">Tulos</w:t>
      </w:r>
    </w:p>
    <w:p>
      <w:r>
        <w:t xml:space="preserve">Kuvan tai tekstin tuottaminen paperille vaatii ajattelua.</w:t>
      </w:r>
    </w:p>
    <w:p>
      <w:r>
        <w:rPr>
          <w:b/>
        </w:rPr>
        <w:t xml:space="preserve">Tulos</w:t>
      </w:r>
    </w:p>
    <w:p>
      <w:r>
        <w:t xml:space="preserve">Koulutuksen tai argumentin tuottaminen tutkimuksesta vaatii ajattelua.</w:t>
      </w:r>
    </w:p>
    <w:p>
      <w:r>
        <w:rPr>
          <w:b/>
        </w:rPr>
        <w:t xml:space="preserve">Tulos</w:t>
      </w:r>
    </w:p>
    <w:p>
      <w:r>
        <w:t xml:space="preserve">Ymmärryksen tuottaminen tai keskittyminen todisteisiin vaatii ajattelua .</w:t>
      </w:r>
    </w:p>
    <w:p>
      <w:r>
        <w:rPr>
          <w:b/>
        </w:rPr>
        <w:t xml:space="preserve">Tulos</w:t>
      </w:r>
    </w:p>
    <w:p>
      <w:r>
        <w:t xml:space="preserve">Kuvan tai tekstin tuottaminen ruudukkoon vaatii ajattelua.</w:t>
      </w:r>
    </w:p>
    <w:p>
      <w:r>
        <w:rPr>
          <w:b/>
        </w:rPr>
        <w:t xml:space="preserve">Esimerkki 4.1234</w:t>
      </w:r>
    </w:p>
    <w:p>
      <w:r>
        <w:t xml:space="preserve">Ihmiset istuvat yleensä television ääressä tutkimassa .</w:t>
      </w:r>
    </w:p>
    <w:p>
      <w:r>
        <w:rPr>
          <w:b/>
        </w:rPr>
        <w:t xml:space="preserve">Tulos</w:t>
      </w:r>
    </w:p>
    <w:p>
      <w:r>
        <w:t xml:space="preserve">Ihmiset istuvat yleensä kulmassa istua .</w:t>
      </w:r>
    </w:p>
    <w:p>
      <w:r>
        <w:rPr>
          <w:b/>
        </w:rPr>
        <w:t xml:space="preserve">Tulos</w:t>
      </w:r>
    </w:p>
    <w:p>
      <w:r>
        <w:t xml:space="preserve">asiakkaat istuvat yleensä pöydän ääressä syömässä .</w:t>
      </w:r>
    </w:p>
    <w:p>
      <w:r>
        <w:rPr>
          <w:b/>
        </w:rPr>
        <w:t xml:space="preserve">Tulos</w:t>
      </w:r>
    </w:p>
    <w:p>
      <w:r>
        <w:t xml:space="preserve">Ihmiset istuvat nyt pöydän ääressä syömässä .</w:t>
      </w:r>
    </w:p>
    <w:p>
      <w:r>
        <w:rPr>
          <w:b/>
        </w:rPr>
        <w:t xml:space="preserve">Tulos</w:t>
      </w:r>
    </w:p>
    <w:p>
      <w:r>
        <w:t xml:space="preserve">Ihmiset istuvat yleensä pöydän ääressä syömässä.</w:t>
      </w:r>
    </w:p>
    <w:p>
      <w:r>
        <w:rPr>
          <w:b/>
        </w:rPr>
        <w:t xml:space="preserve">Esimerkki 4.1235</w:t>
      </w:r>
    </w:p>
    <w:p>
      <w:r>
        <w:t xml:space="preserve">Jos haluat käsitellä rahaa, sinun pitäisi olla matto .</w:t>
      </w:r>
    </w:p>
    <w:p>
      <w:r>
        <w:rPr>
          <w:b/>
        </w:rPr>
        <w:t xml:space="preserve">Tulos</w:t>
      </w:r>
    </w:p>
    <w:p>
      <w:r>
        <w:t xml:space="preserve">Jos haluat säilyttää rahaa, sinun pitäisi hankkia perhe .</w:t>
      </w:r>
    </w:p>
    <w:p>
      <w:r>
        <w:rPr>
          <w:b/>
        </w:rPr>
        <w:t xml:space="preserve">Tulos</w:t>
      </w:r>
    </w:p>
    <w:p>
      <w:r>
        <w:t xml:space="preserve">Jos teet syntiä rahankäytöstä, sinulla pitäisi olla aviomies .</w:t>
      </w:r>
    </w:p>
    <w:p>
      <w:r>
        <w:rPr>
          <w:b/>
        </w:rPr>
        <w:t xml:space="preserve">Tulos</w:t>
      </w:r>
    </w:p>
    <w:p>
      <w:r>
        <w:t xml:space="preserve">Jos haluat käyttää rahaa, sinulla pitäisi olla aviomies.</w:t>
      </w:r>
    </w:p>
    <w:p>
      <w:r>
        <w:rPr>
          <w:b/>
        </w:rPr>
        <w:t xml:space="preserve">Tulos</w:t>
      </w:r>
    </w:p>
    <w:p>
      <w:r>
        <w:t xml:space="preserve">Jos olet oikeutettu houkuttelemaan rahaa, sinulla pitäisi olla aviomies .</w:t>
      </w:r>
    </w:p>
    <w:p>
      <w:r>
        <w:rPr>
          <w:b/>
        </w:rPr>
        <w:t xml:space="preserve">Esimerkki 4.1236</w:t>
      </w:r>
    </w:p>
    <w:p>
      <w:r>
        <w:t xml:space="preserve">Jos haluat palata töihin, sinun pitäisi mennä autoon.</w:t>
      </w:r>
    </w:p>
    <w:p>
      <w:r>
        <w:rPr>
          <w:b/>
        </w:rPr>
        <w:t xml:space="preserve">Tulos</w:t>
      </w:r>
    </w:p>
    <w:p>
      <w:r>
        <w:t xml:space="preserve">Jos haluatte palata töihin, käykää autossa .</w:t>
      </w:r>
    </w:p>
    <w:p>
      <w:r>
        <w:rPr>
          <w:b/>
        </w:rPr>
        <w:t xml:space="preserve">Tulos</w:t>
      </w:r>
    </w:p>
    <w:p>
      <w:r>
        <w:t xml:space="preserve">Jos päätät lukea töihin, sinun pitäisi mennä autoon .</w:t>
      </w:r>
    </w:p>
    <w:p>
      <w:r>
        <w:rPr>
          <w:b/>
        </w:rPr>
        <w:t xml:space="preserve">Tulos</w:t>
      </w:r>
    </w:p>
    <w:p>
      <w:r>
        <w:t xml:space="preserve">Jos haluatte palata töihin, teidän pitäisi päästä taloon .</w:t>
      </w:r>
    </w:p>
    <w:p>
      <w:r>
        <w:rPr>
          <w:b/>
        </w:rPr>
        <w:t xml:space="preserve">Tulos</w:t>
      </w:r>
    </w:p>
    <w:p>
      <w:r>
        <w:t xml:space="preserve">Jos haluat palata töihin, sinun pitäisi rentoutua autossa .</w:t>
      </w:r>
    </w:p>
    <w:p>
      <w:r>
        <w:rPr>
          <w:b/>
        </w:rPr>
        <w:t xml:space="preserve">Esimerkki 4.1237</w:t>
      </w:r>
    </w:p>
    <w:p>
      <w:r>
        <w:t xml:space="preserve">Jos haluat ostaa lahjoja, sinun pitäisi hankkia rahaa.</w:t>
      </w:r>
    </w:p>
    <w:p>
      <w:r>
        <w:rPr>
          <w:b/>
        </w:rPr>
        <w:t xml:space="preserve">Tulos</w:t>
      </w:r>
    </w:p>
    <w:p>
      <w:r>
        <w:t xml:space="preserve">Jos haluat juhlia lahjoja, sinun pitäisi hankkia rahaa .</w:t>
      </w:r>
    </w:p>
    <w:p>
      <w:r>
        <w:rPr>
          <w:b/>
        </w:rPr>
        <w:t xml:space="preserve">Tulos</w:t>
      </w:r>
    </w:p>
    <w:p>
      <w:r>
        <w:t xml:space="preserve">Jos sietää järjestää lahjoja niin sitten pitäisi saada rahaa .</w:t>
      </w:r>
    </w:p>
    <w:p>
      <w:r>
        <w:rPr>
          <w:b/>
        </w:rPr>
        <w:t xml:space="preserve">Tulos</w:t>
      </w:r>
    </w:p>
    <w:p>
      <w:r>
        <w:t xml:space="preserve">Jos haluatte napata lahjoja, teidän pitäisi hankkia rahaa .</w:t>
      </w:r>
    </w:p>
    <w:p>
      <w:r>
        <w:rPr>
          <w:b/>
        </w:rPr>
        <w:t xml:space="preserve">Tulos</w:t>
      </w:r>
    </w:p>
    <w:p>
      <w:r>
        <w:t xml:space="preserve">Jos et pidä sisustaa lahjoja niin sinun pitäisi saada rahaa .</w:t>
      </w:r>
    </w:p>
    <w:p>
      <w:r>
        <w:rPr>
          <w:b/>
        </w:rPr>
        <w:t xml:space="preserve">Esimerkki 4.1238</w:t>
      </w:r>
    </w:p>
    <w:p>
      <w:r>
        <w:t xml:space="preserve">Sihteeri voi istua vastaanottotiskin takana.</w:t>
      </w:r>
    </w:p>
    <w:p>
      <w:r>
        <w:rPr>
          <w:b/>
        </w:rPr>
        <w:t xml:space="preserve">Tulos</w:t>
      </w:r>
    </w:p>
    <w:p>
      <w:r>
        <w:t xml:space="preserve">Sihteeri voi istua vastaanoton takana .</w:t>
      </w:r>
    </w:p>
    <w:p>
      <w:r>
        <w:rPr>
          <w:b/>
        </w:rPr>
        <w:t xml:space="preserve">Tulos</w:t>
      </w:r>
    </w:p>
    <w:p>
      <w:r>
        <w:t xml:space="preserve">Kala voi istua vastaanoton takana ism .</w:t>
      </w:r>
    </w:p>
    <w:p>
      <w:r>
        <w:rPr>
          <w:b/>
        </w:rPr>
        <w:t xml:space="preserve">Tulos</w:t>
      </w:r>
    </w:p>
    <w:p>
      <w:r>
        <w:t xml:space="preserve">Kyltti voi istua vastaanoton bändin takana .</w:t>
      </w:r>
    </w:p>
    <w:p>
      <w:r>
        <w:rPr>
          <w:b/>
        </w:rPr>
        <w:t xml:space="preserve">Tulos</w:t>
      </w:r>
    </w:p>
    <w:p>
      <w:r>
        <w:t xml:space="preserve">Sihteeri voi istua vastaanottotiskillä .</w:t>
      </w:r>
    </w:p>
    <w:p>
      <w:r>
        <w:rPr>
          <w:b/>
        </w:rPr>
        <w:t xml:space="preserve">Esimerkki 4.1239</w:t>
      </w:r>
    </w:p>
    <w:p>
      <w:r>
        <w:t xml:space="preserve">Käyttäjät ovat lakanneet klikkaamasta hyödyllisiä sivuhakemistoja, jotka näyttävät mainoksilta .</w:t>
      </w:r>
    </w:p>
    <w:p>
      <w:r>
        <w:rPr>
          <w:b/>
        </w:rPr>
        <w:t xml:space="preserve">Tulos</w:t>
      </w:r>
    </w:p>
    <w:p>
      <w:r>
        <w:t xml:space="preserve">Käyttäjät ovat lakanneet klikkaamasta erityisiä mainoksilta näyttäviä sivuelementtejä .</w:t>
      </w:r>
    </w:p>
    <w:p>
      <w:r>
        <w:rPr>
          <w:b/>
        </w:rPr>
        <w:t xml:space="preserve">Tulos</w:t>
      </w:r>
    </w:p>
    <w:p>
      <w:r>
        <w:t xml:space="preserve">Käyttäjät ovat lakanneet olemasta hyödyllisiä sivuelementtejä, jotka näyttävät mainoksilta .</w:t>
      </w:r>
    </w:p>
    <w:p>
      <w:r>
        <w:rPr>
          <w:b/>
        </w:rPr>
        <w:t xml:space="preserve">Tulos</w:t>
      </w:r>
    </w:p>
    <w:p>
      <w:r>
        <w:t xml:space="preserve">Käyttäjät ovat lakanneet vaihtamasta mainoksilta näyttäviä hyödyllisiä sivuelementtejä .</w:t>
      </w:r>
    </w:p>
    <w:p>
      <w:r>
        <w:rPr>
          <w:b/>
        </w:rPr>
        <w:t xml:space="preserve">Tulos</w:t>
      </w:r>
    </w:p>
    <w:p>
      <w:r>
        <w:t xml:space="preserve">Käyttäjät ovat lakanneet klikkaamasta mainoksilta näyttäviä hyödyllisiä sivuelementtejä.</w:t>
      </w:r>
    </w:p>
    <w:p>
      <w:r>
        <w:rPr>
          <w:b/>
        </w:rPr>
        <w:t xml:space="preserve">Esimerkki 4.1240</w:t>
      </w:r>
    </w:p>
    <w:p>
      <w:r>
        <w:t xml:space="preserve">Voit käyttää avainta ampuaksesi vahingossa rakkaasi .</w:t>
      </w:r>
    </w:p>
    <w:p>
      <w:r>
        <w:rPr>
          <w:b/>
        </w:rPr>
        <w:t xml:space="preserve">Tulos</w:t>
      </w:r>
    </w:p>
    <w:p>
      <w:r>
        <w:t xml:space="preserve">Voit käyttää maalitaulua ampua vahingossa rakkaasi .</w:t>
      </w:r>
    </w:p>
    <w:p>
      <w:r>
        <w:rPr>
          <w:b/>
        </w:rPr>
        <w:t xml:space="preserve">Tulos</w:t>
      </w:r>
    </w:p>
    <w:p>
      <w:r>
        <w:t xml:space="preserve">Voit käyttää asetta ampuaksesi vahingossa rakkaasi.</w:t>
      </w:r>
    </w:p>
    <w:p>
      <w:r>
        <w:rPr>
          <w:b/>
        </w:rPr>
        <w:t xml:space="preserve">Tulos</w:t>
      </w:r>
    </w:p>
    <w:p>
      <w:r>
        <w:t xml:space="preserve">Voit käyttää macia ampua vahingossa rakkaitasi .</w:t>
      </w:r>
    </w:p>
    <w:p>
      <w:r>
        <w:rPr>
          <w:b/>
        </w:rPr>
        <w:t xml:space="preserve">Tulos</w:t>
      </w:r>
    </w:p>
    <w:p>
      <w:r>
        <w:t xml:space="preserve">Voit käyttää karhua ampuaksesi vahingossa rakkaasi .</w:t>
      </w:r>
    </w:p>
    <w:p>
      <w:r>
        <w:rPr>
          <w:b/>
        </w:rPr>
        <w:t xml:space="preserve">Esimerkki 4.1241</w:t>
      </w:r>
    </w:p>
    <w:p>
      <w:r>
        <w:t xml:space="preserve">Kirjojen lukeminen voi olla viihdettä tai oppimista.</w:t>
      </w:r>
    </w:p>
    <w:p>
      <w:r>
        <w:rPr>
          <w:b/>
        </w:rPr>
        <w:t xml:space="preserve">Tulos</w:t>
      </w:r>
    </w:p>
    <w:p>
      <w:r>
        <w:t xml:space="preserve">Kirjojen lukeminen voi olla jännitystä tai oppimista .</w:t>
      </w:r>
    </w:p>
    <w:p>
      <w:r>
        <w:rPr>
          <w:b/>
        </w:rPr>
        <w:t xml:space="preserve">Tulos</w:t>
      </w:r>
    </w:p>
    <w:p>
      <w:r>
        <w:t xml:space="preserve">Kirjojen lukeminen voi olla tukea tai oppia .</w:t>
      </w:r>
    </w:p>
    <w:p>
      <w:r>
        <w:rPr>
          <w:b/>
        </w:rPr>
        <w:t xml:space="preserve">Tulos</w:t>
      </w:r>
    </w:p>
    <w:p>
      <w:r>
        <w:t xml:space="preserve">Kirjojen lukeminen voi olla hartautta tai oppimista .</w:t>
      </w:r>
    </w:p>
    <w:p>
      <w:r>
        <w:rPr>
          <w:b/>
        </w:rPr>
        <w:t xml:space="preserve">Tulos</w:t>
      </w:r>
    </w:p>
    <w:p>
      <w:r>
        <w:t xml:space="preserve">Kirjojen lukeminen voi olla parantumista tai oppimista varten .</w:t>
      </w:r>
    </w:p>
    <w:p>
      <w:r>
        <w:rPr>
          <w:b/>
        </w:rPr>
        <w:t xml:space="preserve">Esimerkki 4.1242</w:t>
      </w:r>
    </w:p>
    <w:p>
      <w:r>
        <w:t xml:space="preserve">Pääset todennäköisesti korjausta tarvitsevaan laitokseen .</w:t>
      </w:r>
    </w:p>
    <w:p>
      <w:r>
        <w:rPr>
          <w:b/>
        </w:rPr>
        <w:t xml:space="preserve">Tulos</w:t>
      </w:r>
    </w:p>
    <w:p>
      <w:r>
        <w:t xml:space="preserve">Sinulla on todennäköisesti korjausta kaipaava ravintola .</w:t>
      </w:r>
    </w:p>
    <w:p>
      <w:r>
        <w:rPr>
          <w:b/>
        </w:rPr>
        <w:t xml:space="preserve">Tulos</w:t>
      </w:r>
    </w:p>
    <w:p>
      <w:r>
        <w:t xml:space="preserve">Hämmästykseksenne löydätte korjausta kaipaavan tiskin .</w:t>
      </w:r>
    </w:p>
    <w:p>
      <w:r>
        <w:rPr>
          <w:b/>
        </w:rPr>
        <w:t xml:space="preserve">Tulos</w:t>
      </w:r>
    </w:p>
    <w:p>
      <w:r>
        <w:t xml:space="preserve">Sinun on todettu saavan veneen vastoin korjaus .</w:t>
      </w:r>
    </w:p>
    <w:p>
      <w:r>
        <w:rPr>
          <w:b/>
        </w:rPr>
        <w:t xml:space="preserve">Tulos</w:t>
      </w:r>
    </w:p>
    <w:p>
      <w:r>
        <w:t xml:space="preserve">Löydät todennäköisesti veneen, joka tarvitsee korjausta.</w:t>
      </w:r>
    </w:p>
    <w:p>
      <w:r>
        <w:rPr>
          <w:b/>
        </w:rPr>
        <w:t xml:space="preserve">Esimerkki 4.1243</w:t>
      </w:r>
    </w:p>
    <w:p>
      <w:r>
        <w:t xml:space="preserve">Jos haluat ostaa lahjoja muille, sinun pitäisi olla antelias.</w:t>
      </w:r>
    </w:p>
    <w:p>
      <w:r>
        <w:rPr>
          <w:b/>
        </w:rPr>
        <w:t xml:space="preserve">Tulos</w:t>
      </w:r>
    </w:p>
    <w:p>
      <w:r>
        <w:t xml:space="preserve">Jos säästät pestäksesi lahjoja muille, sinun pitäisi olla antelias .</w:t>
      </w:r>
    </w:p>
    <w:p>
      <w:r>
        <w:rPr>
          <w:b/>
        </w:rPr>
        <w:t xml:space="preserve">Tulos</w:t>
      </w:r>
    </w:p>
    <w:p>
      <w:r>
        <w:t xml:space="preserve">Jos arvostat nostaa lahjoja muille niin sinun pitäisi olla antelias .</w:t>
      </w:r>
    </w:p>
    <w:p>
      <w:r>
        <w:rPr>
          <w:b/>
        </w:rPr>
        <w:t xml:space="preserve">Tulos</w:t>
      </w:r>
    </w:p>
    <w:p>
      <w:r>
        <w:t xml:space="preserve">Jos hymyilet vaihtaaksesi lahjoja muille, sinun pitäisi olla antelias .</w:t>
      </w:r>
    </w:p>
    <w:p>
      <w:r>
        <w:rPr>
          <w:b/>
        </w:rPr>
        <w:t xml:space="preserve">Tulos</w:t>
      </w:r>
    </w:p>
    <w:p>
      <w:r>
        <w:t xml:space="preserve">Jos satuit sallimaan lahjat muille, sinun pitäisi olla antelias .</w:t>
      </w:r>
    </w:p>
    <w:p>
      <w:r>
        <w:rPr>
          <w:b/>
        </w:rPr>
        <w:t xml:space="preserve">Esimerkki 4.1244</w:t>
      </w:r>
    </w:p>
    <w:p>
      <w:r>
        <w:t xml:space="preserve">Olet todennäköisesti rifle nikkeliä ympäriinsä taskussa .</w:t>
      </w:r>
    </w:p>
    <w:p>
      <w:r>
        <w:rPr>
          <w:b/>
        </w:rPr>
        <w:t xml:space="preserve">Tulos</w:t>
      </w:r>
    </w:p>
    <w:p>
      <w:r>
        <w:t xml:space="preserve">On epätavallista löytää karhu taskustasi .</w:t>
      </w:r>
    </w:p>
    <w:p>
      <w:r>
        <w:rPr>
          <w:b/>
        </w:rPr>
        <w:t xml:space="preserve">Tulos</w:t>
      </w:r>
    </w:p>
    <w:p>
      <w:r>
        <w:t xml:space="preserve">Olet todennäköisesti pölyttämässä hiuksia taskussasi .</w:t>
      </w:r>
    </w:p>
    <w:p>
      <w:r>
        <w:rPr>
          <w:b/>
        </w:rPr>
        <w:t xml:space="preserve">Tulos</w:t>
      </w:r>
    </w:p>
    <w:p>
      <w:r>
        <w:t xml:space="preserve">Löydät todennäköisesti avaimen taskustasi.</w:t>
      </w:r>
    </w:p>
    <w:p>
      <w:r>
        <w:rPr>
          <w:b/>
        </w:rPr>
        <w:t xml:space="preserve">Tulos</w:t>
      </w:r>
    </w:p>
    <w:p>
      <w:r>
        <w:t xml:space="preserve">Olet todennäköisesti seurata lentolehtinen ympäriinsä taskussa .</w:t>
      </w:r>
    </w:p>
    <w:p>
      <w:r>
        <w:rPr>
          <w:b/>
        </w:rPr>
        <w:t xml:space="preserve">Esimerkki 4.1245</w:t>
      </w:r>
    </w:p>
    <w:p>
      <w:r>
        <w:t xml:space="preserve">Ilman lämpötilaa, joka vastaa maailman lämpötilaa, pidetään epämiellyttävän kuumana.</w:t>
      </w:r>
    </w:p>
    <w:p>
      <w:r>
        <w:rPr>
          <w:b/>
        </w:rPr>
        <w:t xml:space="preserve">Tulos</w:t>
      </w:r>
    </w:p>
    <w:p>
      <w:r>
        <w:t xml:space="preserve">Suunnittelulämpötilaa, joka vastaa kehon kosteutta, pidetään epämiellyttävän kuumana.</w:t>
      </w:r>
    </w:p>
    <w:p>
      <w:r>
        <w:rPr>
          <w:b/>
        </w:rPr>
        <w:t xml:space="preserve">Tulos</w:t>
      </w:r>
    </w:p>
    <w:p>
      <w:r>
        <w:t xml:space="preserve">Ilman kylmyys, joka vastaa kehon lämpötilaa, katsotaan epämiellyttävän kuumaksi.</w:t>
      </w:r>
    </w:p>
    <w:p>
      <w:r>
        <w:rPr>
          <w:b/>
        </w:rPr>
        <w:t xml:space="preserve">Tulos</w:t>
      </w:r>
    </w:p>
    <w:p>
      <w:r>
        <w:t xml:space="preserve">Ilman lämpötilaa, joka vastaa kehon lämpötilaa, pidetään epämiellyttävän kuumana.</w:t>
      </w:r>
    </w:p>
    <w:p>
      <w:r>
        <w:rPr>
          <w:b/>
        </w:rPr>
        <w:t xml:space="preserve">Tulos</w:t>
      </w:r>
    </w:p>
    <w:p>
      <w:r>
        <w:t xml:space="preserve">Ilman korkki, joka on yhtä suuri kuin kehon lämpötila, katsotaan epämiellyttävän kuumaksi.</w:t>
      </w:r>
    </w:p>
    <w:p>
      <w:r>
        <w:rPr>
          <w:b/>
        </w:rPr>
        <w:t xml:space="preserve">Esimerkki 4.1246</w:t>
      </w:r>
    </w:p>
    <w:p>
      <w:r>
        <w:t xml:space="preserve">Voit laittaa pastan päälle juustoa, jotta se mätänee paremmin .</w:t>
      </w:r>
    </w:p>
    <w:p>
      <w:r>
        <w:rPr>
          <w:b/>
        </w:rPr>
        <w:t xml:space="preserve">Tulos</w:t>
      </w:r>
    </w:p>
    <w:p>
      <w:r>
        <w:t xml:space="preserve">Voit laittaa juustoa pastan päälle, jotta se tuntuisi paremmalta .</w:t>
      </w:r>
    </w:p>
    <w:p>
      <w:r>
        <w:rPr>
          <w:b/>
        </w:rPr>
        <w:t xml:space="preserve">Tulos</w:t>
      </w:r>
    </w:p>
    <w:p>
      <w:r>
        <w:t xml:space="preserve">Voit laittaa pastan päälle juustoa, jotta se maistuisi paremmalta.</w:t>
      </w:r>
    </w:p>
    <w:p>
      <w:r>
        <w:rPr>
          <w:b/>
        </w:rPr>
        <w:t xml:space="preserve">Tulos</w:t>
      </w:r>
    </w:p>
    <w:p>
      <w:r>
        <w:t xml:space="preserve">Voit laittaa pastan päälle juustoa, jotta se tärisee paremmin .</w:t>
      </w:r>
    </w:p>
    <w:p>
      <w:r>
        <w:rPr>
          <w:b/>
        </w:rPr>
        <w:t xml:space="preserve">Tulos</w:t>
      </w:r>
    </w:p>
    <w:p>
      <w:r>
        <w:t xml:space="preserve">Voit laittaa juustoa pastan päälle, jotta se näyttäisi paremmalta .</w:t>
      </w:r>
    </w:p>
    <w:p>
      <w:r>
        <w:rPr>
          <w:b/>
        </w:rPr>
        <w:t xml:space="preserve">Esimerkki 4.1247</w:t>
      </w:r>
    </w:p>
    <w:p>
      <w:r>
        <w:t xml:space="preserve">Rakkaus voi olla syy rikokseen.</w:t>
      </w:r>
    </w:p>
    <w:p>
      <w:r>
        <w:rPr>
          <w:b/>
        </w:rPr>
        <w:t xml:space="preserve">Tulos</w:t>
      </w:r>
    </w:p>
    <w:p>
      <w:r>
        <w:t xml:space="preserve">Rakkaus voi olla suojakilpi rikokselle .</w:t>
      </w:r>
    </w:p>
    <w:p>
      <w:r>
        <w:rPr>
          <w:b/>
        </w:rPr>
        <w:t xml:space="preserve">Tulos</w:t>
      </w:r>
    </w:p>
    <w:p>
      <w:r>
        <w:t xml:space="preserve">Rakkaus voi olla syy valitukseen .</w:t>
      </w:r>
    </w:p>
    <w:p>
      <w:r>
        <w:rPr>
          <w:b/>
        </w:rPr>
        <w:t xml:space="preserve">Tulos</w:t>
      </w:r>
    </w:p>
    <w:p>
      <w:r>
        <w:t xml:space="preserve">Epäonnistuminen voi olla vankila lapselle .</w:t>
      </w:r>
    </w:p>
    <w:p>
      <w:r>
        <w:rPr>
          <w:b/>
        </w:rPr>
        <w:t xml:space="preserve">Tulos</w:t>
      </w:r>
    </w:p>
    <w:p>
      <w:r>
        <w:t xml:space="preserve">Rakkaus voi olla syy rikolliselle .</w:t>
      </w:r>
    </w:p>
    <w:p>
      <w:r>
        <w:rPr>
          <w:b/>
        </w:rPr>
        <w:t xml:space="preserve">Esimerkki 4.1248</w:t>
      </w:r>
    </w:p>
    <w:p>
      <w:r>
        <w:t xml:space="preserve">Todennäköisesti löydät vastaanottosalin korkeakoulusta .</w:t>
      </w:r>
    </w:p>
    <w:p>
      <w:r>
        <w:rPr>
          <w:b/>
        </w:rPr>
        <w:t xml:space="preserve">Tulos</w:t>
      </w:r>
    </w:p>
    <w:p>
      <w:r>
        <w:t xml:space="preserve">Yliopistosta löytyy todennäköisesti teatterisali.</w:t>
      </w:r>
    </w:p>
    <w:p>
      <w:r>
        <w:rPr>
          <w:b/>
        </w:rPr>
        <w:t xml:space="preserve">Tulos</w:t>
      </w:r>
    </w:p>
    <w:p>
      <w:r>
        <w:t xml:space="preserve">Löydät todennäköisesti opiskeluhuoneen collegessa.</w:t>
      </w:r>
    </w:p>
    <w:p>
      <w:r>
        <w:rPr>
          <w:b/>
        </w:rPr>
        <w:t xml:space="preserve">Tulos</w:t>
      </w:r>
    </w:p>
    <w:p>
      <w:r>
        <w:t xml:space="preserve">Olet todennäköisesti katsella teatterisalissa muodossa .</w:t>
      </w:r>
    </w:p>
    <w:p>
      <w:r>
        <w:rPr>
          <w:b/>
        </w:rPr>
        <w:t xml:space="preserve">Tulos</w:t>
      </w:r>
    </w:p>
    <w:p>
      <w:r>
        <w:t xml:space="preserve">Olet todennäköisesti sijoittaa teatterisali budjetti .</w:t>
      </w:r>
    </w:p>
    <w:p>
      <w:r>
        <w:rPr>
          <w:b/>
        </w:rPr>
        <w:t xml:space="preserve">Esimerkki 4.1249</w:t>
      </w:r>
    </w:p>
    <w:p>
      <w:r>
        <w:t xml:space="preserve">Voit löytää laulun, joka vahvistaa tunteitasi .</w:t>
      </w:r>
    </w:p>
    <w:p>
      <w:r>
        <w:rPr>
          <w:b/>
        </w:rPr>
        <w:t xml:space="preserve">Tulos</w:t>
      </w:r>
    </w:p>
    <w:p>
      <w:r>
        <w:t xml:space="preserve">Voit käyttää laulua tunteiden ilmaisemiseen.</w:t>
      </w:r>
    </w:p>
    <w:p>
      <w:r>
        <w:rPr>
          <w:b/>
        </w:rPr>
        <w:t xml:space="preserve">Tulos</w:t>
      </w:r>
    </w:p>
    <w:p>
      <w:r>
        <w:t xml:space="preserve">Voit kopioida laulun pilkata tunteitasi .</w:t>
      </w:r>
    </w:p>
    <w:p>
      <w:r>
        <w:rPr>
          <w:b/>
        </w:rPr>
        <w:t xml:space="preserve">Tulos</w:t>
      </w:r>
    </w:p>
    <w:p>
      <w:r>
        <w:t xml:space="preserve">Voit ostaa kappaleen paetakseen tunteitasi .</w:t>
      </w:r>
    </w:p>
    <w:p>
      <w:r>
        <w:rPr>
          <w:b/>
        </w:rPr>
        <w:t xml:space="preserve">Tulos</w:t>
      </w:r>
    </w:p>
    <w:p>
      <w:r>
        <w:t xml:space="preserve">Voit käyttää laatikkoa tunteidesi löytämiseen .</w:t>
      </w:r>
    </w:p>
    <w:p>
      <w:r>
        <w:rPr>
          <w:b/>
        </w:rPr>
        <w:t xml:space="preserve">Esimerkki 4.1250</w:t>
      </w:r>
    </w:p>
    <w:p>
      <w:r>
        <w:t xml:space="preserve">Operaattori voi osua kohteeseen .</w:t>
      </w:r>
    </w:p>
    <w:p>
      <w:r>
        <w:rPr>
          <w:b/>
        </w:rPr>
        <w:t xml:space="preserve">Tulos</w:t>
      </w:r>
    </w:p>
    <w:p>
      <w:r>
        <w:t xml:space="preserve">Rakenneosa voi käsitellä ylivuodon .</w:t>
      </w:r>
    </w:p>
    <w:p>
      <w:r>
        <w:rPr>
          <w:b/>
        </w:rPr>
        <w:t xml:space="preserve">Tulos</w:t>
      </w:r>
    </w:p>
    <w:p>
      <w:r>
        <w:t xml:space="preserve">Raketti voi osua kohteeseen .</w:t>
      </w:r>
    </w:p>
    <w:p>
      <w:r>
        <w:rPr>
          <w:b/>
        </w:rPr>
        <w:t xml:space="preserve">Tulos</w:t>
      </w:r>
    </w:p>
    <w:p>
      <w:r>
        <w:t xml:space="preserve">Nuoli voi osua kuuhun .</w:t>
      </w:r>
    </w:p>
    <w:p>
      <w:r>
        <w:rPr>
          <w:b/>
        </w:rPr>
        <w:t xml:space="preserve">Tulos</w:t>
      </w:r>
    </w:p>
    <w:p>
      <w:r>
        <w:t xml:space="preserve">Nuoli voi osua kohteeseen.</w:t>
      </w:r>
    </w:p>
    <w:p>
      <w:r>
        <w:rPr>
          <w:b/>
        </w:rPr>
        <w:t xml:space="preserve">Esimerkki 4.1251</w:t>
      </w:r>
    </w:p>
    <w:p>
      <w:r>
        <w:t xml:space="preserve">Lataa puhelinluettelo poistaaksesi jonkun puhelinnumeron .</w:t>
      </w:r>
    </w:p>
    <w:p>
      <w:r>
        <w:rPr>
          <w:b/>
        </w:rPr>
        <w:t xml:space="preserve">Tulos</w:t>
      </w:r>
    </w:p>
    <w:p>
      <w:r>
        <w:t xml:space="preserve">Puhelinluettelon avulla etsit jonkun henkilön puhelinnumeron.</w:t>
      </w:r>
    </w:p>
    <w:p>
      <w:r>
        <w:rPr>
          <w:b/>
        </w:rPr>
        <w:t xml:space="preserve">Tulos</w:t>
      </w:r>
    </w:p>
    <w:p>
      <w:r>
        <w:t xml:space="preserve">Selaat puhelinluetteloa haastaaksesi jonkun puhelinnumeron .</w:t>
      </w:r>
    </w:p>
    <w:p>
      <w:r>
        <w:rPr>
          <w:b/>
        </w:rPr>
        <w:t xml:space="preserve">Tulos</w:t>
      </w:r>
    </w:p>
    <w:p>
      <w:r>
        <w:t xml:space="preserve">Valitset puhelinluettelon opettaa jonkun 's puhelinnumero .</w:t>
      </w:r>
    </w:p>
    <w:p>
      <w:r>
        <w:rPr>
          <w:b/>
        </w:rPr>
        <w:t xml:space="preserve">Tulos</w:t>
      </w:r>
    </w:p>
    <w:p>
      <w:r>
        <w:t xml:space="preserve">Keksit puhelinluettelon paljastaaksesi jonkun puhelinnumeron .</w:t>
      </w:r>
    </w:p>
    <w:p>
      <w:r>
        <w:rPr>
          <w:b/>
        </w:rPr>
        <w:t xml:space="preserve">Esimerkki 4.1252</w:t>
      </w:r>
    </w:p>
    <w:p>
      <w:r>
        <w:t xml:space="preserve">Taloissa asuu kaikenmuotoisia ja -kokoisia ihmisiä .</w:t>
      </w:r>
    </w:p>
    <w:p>
      <w:r>
        <w:rPr>
          <w:b/>
        </w:rPr>
        <w:t xml:space="preserve">Tulos</w:t>
      </w:r>
    </w:p>
    <w:p>
      <w:r>
        <w:t xml:space="preserve">Taloissa asuu kaiken muotoisia ja kokoisia ihmisiä.</w:t>
      </w:r>
    </w:p>
    <w:p>
      <w:r>
        <w:rPr>
          <w:b/>
        </w:rPr>
        <w:t xml:space="preserve">Tulos</w:t>
      </w:r>
    </w:p>
    <w:p>
      <w:r>
        <w:t xml:space="preserve">Taloissa asuu ihmisiä kaikista näkemyksistä ja unelmista .</w:t>
      </w:r>
    </w:p>
    <w:p>
      <w:r>
        <w:rPr>
          <w:b/>
        </w:rPr>
        <w:t xml:space="preserve">Tulos</w:t>
      </w:r>
    </w:p>
    <w:p>
      <w:r>
        <w:t xml:space="preserve">Taloissa asuu kaikenmuotoisia ja -tapaisia ihmisiä .</w:t>
      </w:r>
    </w:p>
    <w:p>
      <w:r>
        <w:rPr>
          <w:b/>
        </w:rPr>
        <w:t xml:space="preserve">Tulos</w:t>
      </w:r>
    </w:p>
    <w:p>
      <w:r>
        <w:t xml:space="preserve">Taloissa asuu kaikenlaisia ihmisiä ja ryhmiä .</w:t>
      </w:r>
    </w:p>
    <w:p>
      <w:r>
        <w:rPr>
          <w:b/>
        </w:rPr>
        <w:t xml:space="preserve">Esimerkki 4.1253</w:t>
      </w:r>
    </w:p>
    <w:p>
      <w:r>
        <w:t xml:space="preserve">Löydät todennäköisesti seksikeskuksen joesta .</w:t>
      </w:r>
    </w:p>
    <w:p>
      <w:r>
        <w:rPr>
          <w:b/>
        </w:rPr>
        <w:t xml:space="preserve">Tulos</w:t>
      </w:r>
    </w:p>
    <w:p>
      <w:r>
        <w:t xml:space="preserve">Löydät todennäköisesti parkkipaikan puistosta.</w:t>
      </w:r>
    </w:p>
    <w:p>
      <w:r>
        <w:rPr>
          <w:b/>
        </w:rPr>
        <w:t xml:space="preserve">Tulos</w:t>
      </w:r>
    </w:p>
    <w:p>
      <w:r>
        <w:t xml:space="preserve">Puistosta löytyy todennäköisesti villieläinrekisteri .</w:t>
      </w:r>
    </w:p>
    <w:p>
      <w:r>
        <w:rPr>
          <w:b/>
        </w:rPr>
        <w:t xml:space="preserve">Tulos</w:t>
      </w:r>
    </w:p>
    <w:p>
      <w:r>
        <w:t xml:space="preserve">Sinun vastuullasi on etsiä parkkipaikkaa yhtiössä .</w:t>
      </w:r>
    </w:p>
    <w:p>
      <w:r>
        <w:rPr>
          <w:b/>
        </w:rPr>
        <w:t xml:space="preserve">Tulos</w:t>
      </w:r>
    </w:p>
    <w:p>
      <w:r>
        <w:t xml:space="preserve">Olet haluton lisäämään parkkipaikkaa maahan .</w:t>
      </w:r>
    </w:p>
    <w:p>
      <w:r>
        <w:rPr>
          <w:b/>
        </w:rPr>
        <w:t xml:space="preserve">Esimerkki 4.1254</w:t>
      </w:r>
    </w:p>
    <w:p>
      <w:r>
        <w:t xml:space="preserve">Löydät hevosen todennäköisesti mitä ihanimmista mutta pahimmista paikoista .</w:t>
      </w:r>
    </w:p>
    <w:p>
      <w:r>
        <w:rPr>
          <w:b/>
        </w:rPr>
        <w:t xml:space="preserve">Tulos</w:t>
      </w:r>
    </w:p>
    <w:p>
      <w:r>
        <w:t xml:space="preserve">Löydät hevosen todennäköisesti mitä epätodennäköisimmistä mutta mukavimmista paikoista .</w:t>
      </w:r>
    </w:p>
    <w:p>
      <w:r>
        <w:rPr>
          <w:b/>
        </w:rPr>
        <w:t xml:space="preserve">Tulos</w:t>
      </w:r>
    </w:p>
    <w:p>
      <w:r>
        <w:t xml:space="preserve">Hevonen löytyy todennäköisesti mitä rauhallisimmista mutta vaihtelevimmista paikoista .</w:t>
      </w:r>
    </w:p>
    <w:p>
      <w:r>
        <w:rPr>
          <w:b/>
        </w:rPr>
        <w:t xml:space="preserve">Tulos</w:t>
      </w:r>
    </w:p>
    <w:p>
      <w:r>
        <w:t xml:space="preserve">Löydät hevosen todennäköisesti mitä epätodennäköisimmistä mutta hauskoista paikoista.</w:t>
      </w:r>
    </w:p>
    <w:p>
      <w:r>
        <w:rPr>
          <w:b/>
        </w:rPr>
        <w:t xml:space="preserve">Tulos</w:t>
      </w:r>
    </w:p>
    <w:p>
      <w:r>
        <w:t xml:space="preserve">Löydät hevosen todennäköisesti mitä epätodennäköisimmistä mutta tuottoisimmista paikoista .</w:t>
      </w:r>
    </w:p>
    <w:p>
      <w:r>
        <w:rPr>
          <w:b/>
        </w:rPr>
        <w:t xml:space="preserve">Esimerkki 4.1255</w:t>
      </w:r>
    </w:p>
    <w:p>
      <w:r>
        <w:t xml:space="preserve">Luultavasti ajattelet kerrostaloa kerrostaloasunnossa .</w:t>
      </w:r>
    </w:p>
    <w:p>
      <w:r>
        <w:rPr>
          <w:b/>
        </w:rPr>
        <w:t xml:space="preserve">Tulos</w:t>
      </w:r>
    </w:p>
    <w:p>
      <w:r>
        <w:t xml:space="preserve">Löydät todennäköisesti kerrostalo asunnon rank .</w:t>
      </w:r>
    </w:p>
    <w:p>
      <w:r>
        <w:rPr>
          <w:b/>
        </w:rPr>
        <w:t xml:space="preserve">Tulos</w:t>
      </w:r>
    </w:p>
    <w:p>
      <w:r>
        <w:t xml:space="preserve">Olet todennäköisesti mielikuvitus kerrostalo asunnon glut .</w:t>
      </w:r>
    </w:p>
    <w:p>
      <w:r>
        <w:rPr>
          <w:b/>
        </w:rPr>
        <w:t xml:space="preserve">Tulos</w:t>
      </w:r>
    </w:p>
    <w:p>
      <w:r>
        <w:t xml:space="preserve">Sinusta tulee todennäköisesti kerrostalokaksio kerrostalossa .</w:t>
      </w:r>
    </w:p>
    <w:p>
      <w:r>
        <w:rPr>
          <w:b/>
        </w:rPr>
        <w:t xml:space="preserve">Tulos</w:t>
      </w:r>
    </w:p>
    <w:p>
      <w:r>
        <w:t xml:space="preserve">Löydät todennäköisesti kerrostalon kerrostalosta.</w:t>
      </w:r>
    </w:p>
    <w:p>
      <w:r>
        <w:rPr>
          <w:b/>
        </w:rPr>
        <w:t xml:space="preserve">Esimerkki 4.1256</w:t>
      </w:r>
    </w:p>
    <w:p>
      <w:r>
        <w:t xml:space="preserve">Jos haluat soveltaa kurssia, sinun pitäisi kouluttaa kurssin rakentaja .</w:t>
      </w:r>
    </w:p>
    <w:p>
      <w:r>
        <w:rPr>
          <w:b/>
        </w:rPr>
        <w:t xml:space="preserve">Tulos</w:t>
      </w:r>
    </w:p>
    <w:p>
      <w:r>
        <w:t xml:space="preserve">Jos kilpailet läpäistäksesi kurssin, sinun on tutkittava kurssin nopeus .</w:t>
      </w:r>
    </w:p>
    <w:p>
      <w:r>
        <w:rPr>
          <w:b/>
        </w:rPr>
        <w:t xml:space="preserve">Tulos</w:t>
      </w:r>
    </w:p>
    <w:p>
      <w:r>
        <w:t xml:space="preserve">Jos haluat rikkoa kurssin, sinun pitäisi nauttia kurssin muodosta .</w:t>
      </w:r>
    </w:p>
    <w:p>
      <w:r>
        <w:rPr>
          <w:b/>
        </w:rPr>
        <w:t xml:space="preserve">Tulos</w:t>
      </w:r>
    </w:p>
    <w:p>
      <w:r>
        <w:t xml:space="preserve">Jos haluat läpäistä kurssin, sinun on opiskeltava kurssimateriaali.</w:t>
      </w:r>
    </w:p>
    <w:p>
      <w:r>
        <w:rPr>
          <w:b/>
        </w:rPr>
        <w:t xml:space="preserve">Tulos</w:t>
      </w:r>
    </w:p>
    <w:p>
      <w:r>
        <w:t xml:space="preserve">Jos etenet läpäistä kurssin niin sinun pitäisi lainata kurssimateriaalia .</w:t>
      </w:r>
    </w:p>
    <w:p>
      <w:r>
        <w:rPr>
          <w:b/>
        </w:rPr>
        <w:t xml:space="preserve">Esimerkki 4.1257</w:t>
      </w:r>
    </w:p>
    <w:p>
      <w:r>
        <w:t xml:space="preserve">Olet todennäköisesti menettää kerhokirjan herrasmiehen paidassa .</w:t>
      </w:r>
    </w:p>
    <w:p>
      <w:r>
        <w:rPr>
          <w:b/>
        </w:rPr>
        <w:t xml:space="preserve">Tulos</w:t>
      </w:r>
    </w:p>
    <w:p>
      <w:r>
        <w:t xml:space="preserve">Klubituoli löytyy todennäköisesti herrasmiesten klubilta.</w:t>
      </w:r>
    </w:p>
    <w:p>
      <w:r>
        <w:rPr>
          <w:b/>
        </w:rPr>
        <w:t xml:space="preserve">Tulos</w:t>
      </w:r>
    </w:p>
    <w:p>
      <w:r>
        <w:t xml:space="preserve">Löydät todennäköisesti klubisoodaa herrasmiesklubilta .</w:t>
      </w:r>
    </w:p>
    <w:p>
      <w:r>
        <w:rPr>
          <w:b/>
        </w:rPr>
        <w:t xml:space="preserve">Tulos</w:t>
      </w:r>
    </w:p>
    <w:p>
      <w:r>
        <w:t xml:space="preserve">Olet todennäköisesti kaipaamaan penkki tuoli herrasmies 's suhde .</w:t>
      </w:r>
    </w:p>
    <w:p>
      <w:r>
        <w:rPr>
          <w:b/>
        </w:rPr>
        <w:t xml:space="preserve">Tulos</w:t>
      </w:r>
    </w:p>
    <w:p>
      <w:r>
        <w:t xml:space="preserve">Löydät todennäköisesti klubipaidan herrasmiesklubilta.</w:t>
      </w:r>
    </w:p>
    <w:p>
      <w:r>
        <w:rPr>
          <w:b/>
        </w:rPr>
        <w:t xml:space="preserve">Esimerkki 4.1258</w:t>
      </w:r>
    </w:p>
    <w:p>
      <w:r>
        <w:t xml:space="preserve">Olet todennäköisesti huitonut kissaa puhtaalla laukauksella .</w:t>
      </w:r>
    </w:p>
    <w:p>
      <w:r>
        <w:rPr>
          <w:b/>
        </w:rPr>
        <w:t xml:space="preserve">Tulos</w:t>
      </w:r>
    </w:p>
    <w:p>
      <w:r>
        <w:t xml:space="preserve">Löydät todennäköisesti pallon tavallisesta pesusta .</w:t>
      </w:r>
    </w:p>
    <w:p>
      <w:r>
        <w:rPr>
          <w:b/>
        </w:rPr>
        <w:t xml:space="preserve">Tulos</w:t>
      </w:r>
    </w:p>
    <w:p>
      <w:r>
        <w:t xml:space="preserve">Olet epäilyttävä löytää leima satunnaisessa pesussa .</w:t>
      </w:r>
    </w:p>
    <w:p>
      <w:r>
        <w:rPr>
          <w:b/>
        </w:rPr>
        <w:t xml:space="preserve">Tulos</w:t>
      </w:r>
    </w:p>
    <w:p>
      <w:r>
        <w:t xml:space="preserve">Teollisuuspesussa on turvallista löytää johto .</w:t>
      </w:r>
    </w:p>
    <w:p>
      <w:r>
        <w:rPr>
          <w:b/>
        </w:rPr>
        <w:t xml:space="preserve">Tulos</w:t>
      </w:r>
    </w:p>
    <w:p>
      <w:r>
        <w:t xml:space="preserve">Löydät todennäköisesti kissan puhtaista pyykeistä.</w:t>
      </w:r>
    </w:p>
    <w:p>
      <w:r>
        <w:rPr>
          <w:b/>
        </w:rPr>
        <w:t xml:space="preserve">Esimerkki 4.1259</w:t>
      </w:r>
    </w:p>
    <w:p>
      <w:r>
        <w:t xml:space="preserve">Jengi voi vähän huijata päämiehiään .</w:t>
      </w:r>
    </w:p>
    <w:p>
      <w:r>
        <w:rPr>
          <w:b/>
        </w:rPr>
        <w:t xml:space="preserve">Tulos</w:t>
      </w:r>
    </w:p>
    <w:p>
      <w:r>
        <w:t xml:space="preserve">Lapsi voi uskaltaa huijata kansaansa .</w:t>
      </w:r>
    </w:p>
    <w:p>
      <w:r>
        <w:rPr>
          <w:b/>
        </w:rPr>
        <w:t xml:space="preserve">Tulos</w:t>
      </w:r>
    </w:p>
    <w:p>
      <w:r>
        <w:t xml:space="preserve">Lapsi voi rimpuilla huijaamaan sormiaan .</w:t>
      </w:r>
    </w:p>
    <w:p>
      <w:r>
        <w:rPr>
          <w:b/>
        </w:rPr>
        <w:t xml:space="preserve">Tulos</w:t>
      </w:r>
    </w:p>
    <w:p>
      <w:r>
        <w:t xml:space="preserve">Lapsi voi kieltäytyä huijaamasta kumppaneitaan .</w:t>
      </w:r>
    </w:p>
    <w:p>
      <w:r>
        <w:rPr>
          <w:b/>
        </w:rPr>
        <w:t xml:space="preserve">Tulos</w:t>
      </w:r>
    </w:p>
    <w:p>
      <w:r>
        <w:t xml:space="preserve">Lapsi voi yrittää huijata vanhempiaan.</w:t>
      </w:r>
    </w:p>
    <w:p>
      <w:r>
        <w:rPr>
          <w:b/>
        </w:rPr>
        <w:t xml:space="preserve">Esimerkki 4.1260</w:t>
      </w:r>
    </w:p>
    <w:p>
      <w:r>
        <w:t xml:space="preserve">koirat käyttävät ilmanpainetta siipiään vasten nostaakseen ne menneisyyteen .</w:t>
      </w:r>
    </w:p>
    <w:p>
      <w:r>
        <w:rPr>
          <w:b/>
        </w:rPr>
        <w:t xml:space="preserve">Tulos</w:t>
      </w:r>
    </w:p>
    <w:p>
      <w:r>
        <w:t xml:space="preserve">naiset käyttävät ilmanpainetta siipiään vasten nostaakseen ne metsään.</w:t>
      </w:r>
    </w:p>
    <w:p>
      <w:r>
        <w:rPr>
          <w:b/>
        </w:rPr>
        <w:t xml:space="preserve">Tulos</w:t>
      </w:r>
    </w:p>
    <w:p>
      <w:r>
        <w:t xml:space="preserve">alukset käyttävät ilmanpainetta siipiä vasten nostaakseen ne lentokentälle.</w:t>
      </w:r>
    </w:p>
    <w:p>
      <w:r>
        <w:rPr>
          <w:b/>
        </w:rPr>
        <w:t xml:space="preserve">Tulos</w:t>
      </w:r>
    </w:p>
    <w:p>
      <w:r>
        <w:t xml:space="preserve">Lentokoneet käyttävät siipiä vasten olevaa ilmanpainetta nostaakseen ne ilmaan.</w:t>
      </w:r>
    </w:p>
    <w:p>
      <w:r>
        <w:rPr>
          <w:b/>
        </w:rPr>
        <w:t xml:space="preserve">Tulos</w:t>
      </w:r>
    </w:p>
    <w:p>
      <w:r>
        <w:t xml:space="preserve">Lentokoneet aiheuttaa ilman nopeus vastaan niiden siivet nostaa ne ilmaan .</w:t>
      </w:r>
    </w:p>
    <w:p>
      <w:r>
        <w:rPr>
          <w:b/>
        </w:rPr>
        <w:t xml:space="preserve">Esimerkki 4.1261</w:t>
      </w:r>
    </w:p>
    <w:p>
      <w:r>
        <w:t xml:space="preserve">Löydät todennäköisesti vaimon parhaan ystäväsi sängystä.</w:t>
      </w:r>
    </w:p>
    <w:p>
      <w:r>
        <w:rPr>
          <w:b/>
        </w:rPr>
        <w:t xml:space="preserve">Tulos</w:t>
      </w:r>
    </w:p>
    <w:p>
      <w:r>
        <w:t xml:space="preserve">Löydät todennäköisesti vaimon parhaan ystäväsi ruumiista .</w:t>
      </w:r>
    </w:p>
    <w:p>
      <w:r>
        <w:rPr>
          <w:b/>
        </w:rPr>
        <w:t xml:space="preserve">Tulos</w:t>
      </w:r>
    </w:p>
    <w:p>
      <w:r>
        <w:t xml:space="preserve">Löydät todennäköisesti vaimon parhaan matkustajasi sängystä .</w:t>
      </w:r>
    </w:p>
    <w:p>
      <w:r>
        <w:rPr>
          <w:b/>
        </w:rPr>
        <w:t xml:space="preserve">Tulos</w:t>
      </w:r>
    </w:p>
    <w:p>
      <w:r>
        <w:t xml:space="preserve">Löydät todennäköisesti vaimon nuorimman ystäväsi sängystä .</w:t>
      </w:r>
    </w:p>
    <w:p>
      <w:r>
        <w:rPr>
          <w:b/>
        </w:rPr>
        <w:t xml:space="preserve">Tulos</w:t>
      </w:r>
    </w:p>
    <w:p>
      <w:r>
        <w:t xml:space="preserve">Olet pätevä löytämään vaimon parhaan ystäväsi projektista .</w:t>
      </w:r>
    </w:p>
    <w:p>
      <w:r>
        <w:rPr>
          <w:b/>
        </w:rPr>
        <w:t xml:space="preserve">Esimerkki 4.1262</w:t>
      </w:r>
    </w:p>
    <w:p>
      <w:r>
        <w:t xml:space="preserve">Jos haluat pestä autosi, sinulla pitäisi olla saippuaa .</w:t>
      </w:r>
    </w:p>
    <w:p>
      <w:r>
        <w:rPr>
          <w:b/>
        </w:rPr>
        <w:t xml:space="preserve">Tulos</w:t>
      </w:r>
    </w:p>
    <w:p>
      <w:r>
        <w:t xml:space="preserve">Jos haluatte lähteä alueeltanne, teillä pitäisi olla lippu .</w:t>
      </w:r>
    </w:p>
    <w:p>
      <w:r>
        <w:rPr>
          <w:b/>
        </w:rPr>
        <w:t xml:space="preserve">Tulos</w:t>
      </w:r>
    </w:p>
    <w:p>
      <w:r>
        <w:t xml:space="preserve">Jos haluat pestä tietokoneen, sinulla pitäisi olla saippuaa .</w:t>
      </w:r>
    </w:p>
    <w:p>
      <w:r>
        <w:rPr>
          <w:b/>
        </w:rPr>
        <w:t xml:space="preserve">Tulos</w:t>
      </w:r>
    </w:p>
    <w:p>
      <w:r>
        <w:t xml:space="preserve">Jos haluat pestä autosi, sinulla on oltava saippuaa.</w:t>
      </w:r>
    </w:p>
    <w:p>
      <w:r>
        <w:rPr>
          <w:b/>
        </w:rPr>
        <w:t xml:space="preserve">Tulos</w:t>
      </w:r>
    </w:p>
    <w:p>
      <w:r>
        <w:t xml:space="preserve">Jos haluat pestä pyyhkeesi, sinulla pitäisi olla saippuaa .</w:t>
      </w:r>
    </w:p>
    <w:p>
      <w:r>
        <w:rPr>
          <w:b/>
        </w:rPr>
        <w:t xml:space="preserve">Esimerkki 4.1263</w:t>
      </w:r>
    </w:p>
    <w:p>
      <w:r>
        <w:t xml:space="preserve">Voit käyttää sementtiarkkia itsemurhaviestin kirjoittamiseen .</w:t>
      </w:r>
    </w:p>
    <w:p>
      <w:r>
        <w:rPr>
          <w:b/>
        </w:rPr>
        <w:t xml:space="preserve">Tulos</w:t>
      </w:r>
    </w:p>
    <w:p>
      <w:r>
        <w:t xml:space="preserve">Voit tehdä hiekka-arkille itsemurhaviestin .</w:t>
      </w:r>
    </w:p>
    <w:p>
      <w:r>
        <w:rPr>
          <w:b/>
        </w:rPr>
        <w:t xml:space="preserve">Tulos</w:t>
      </w:r>
    </w:p>
    <w:p>
      <w:r>
        <w:t xml:space="preserve">Voit käyttää paperia itsemurhaviestin kirjoittamiseen.</w:t>
      </w:r>
    </w:p>
    <w:p>
      <w:r>
        <w:rPr>
          <w:b/>
        </w:rPr>
        <w:t xml:space="preserve">Tulos</w:t>
      </w:r>
    </w:p>
    <w:p>
      <w:r>
        <w:t xml:space="preserve">Voit käyttää paperiarkkia paljastaaksesi itsemurhaviestin .</w:t>
      </w:r>
    </w:p>
    <w:p>
      <w:r>
        <w:rPr>
          <w:b/>
        </w:rPr>
        <w:t xml:space="preserve">Tulos</w:t>
      </w:r>
    </w:p>
    <w:p>
      <w:r>
        <w:t xml:space="preserve">Voit käyttää grammaa paperin kirjoittamiseen paperilappua .</w:t>
      </w:r>
    </w:p>
    <w:p>
      <w:r>
        <w:rPr>
          <w:b/>
        </w:rPr>
        <w:t xml:space="preserve">Esimerkki 4.1264</w:t>
      </w:r>
    </w:p>
    <w:p>
      <w:r>
        <w:t xml:space="preserve">Ehdokas voi tehdä sopimuksen nukkumisesta pimeässä .</w:t>
      </w:r>
    </w:p>
    <w:p>
      <w:r>
        <w:rPr>
          <w:b/>
        </w:rPr>
        <w:t xml:space="preserve">Tulos</w:t>
      </w:r>
    </w:p>
    <w:p>
      <w:r>
        <w:t xml:space="preserve">Lapsi voi pelätä nukkua pimeässä.</w:t>
      </w:r>
    </w:p>
    <w:p>
      <w:r>
        <w:rPr>
          <w:b/>
        </w:rPr>
        <w:t xml:space="preserve">Tulos</w:t>
      </w:r>
    </w:p>
    <w:p>
      <w:r>
        <w:t xml:space="preserve">Virhe voi olla syvältä seisoa pimeässä .</w:t>
      </w:r>
    </w:p>
    <w:p>
      <w:r>
        <w:rPr>
          <w:b/>
        </w:rPr>
        <w:t xml:space="preserve">Tulos</w:t>
      </w:r>
    </w:p>
    <w:p>
      <w:r>
        <w:t xml:space="preserve">Kyltti voi imaista välttää pimeässä .</w:t>
      </w:r>
    </w:p>
    <w:p>
      <w:r>
        <w:rPr>
          <w:b/>
        </w:rPr>
        <w:t xml:space="preserve">Tulos</w:t>
      </w:r>
    </w:p>
    <w:p>
      <w:r>
        <w:t xml:space="preserve">Pelkuri voi pelätä loppua pimeässä .</w:t>
      </w:r>
    </w:p>
    <w:p>
      <w:r>
        <w:rPr>
          <w:b/>
        </w:rPr>
        <w:t xml:space="preserve">Esimerkki 4.1265</w:t>
      </w:r>
    </w:p>
    <w:p>
      <w:r>
        <w:t xml:space="preserve">Suihkun ovi löytyy todennäköisesti suihkukaapista .</w:t>
      </w:r>
    </w:p>
    <w:p>
      <w:r>
        <w:rPr>
          <w:b/>
        </w:rPr>
        <w:t xml:space="preserve">Tulos</w:t>
      </w:r>
    </w:p>
    <w:p>
      <w:r>
        <w:t xml:space="preserve">Tunnistat todennäköisesti suihkuhuoneen suihkuoven .</w:t>
      </w:r>
    </w:p>
    <w:p>
      <w:r>
        <w:rPr>
          <w:b/>
        </w:rPr>
        <w:t xml:space="preserve">Tulos</w:t>
      </w:r>
    </w:p>
    <w:p>
      <w:r>
        <w:t xml:space="preserve">Muistat todennäköisesti suihkuhuoneen suihkuoven .</w:t>
      </w:r>
    </w:p>
    <w:p>
      <w:r>
        <w:rPr>
          <w:b/>
        </w:rPr>
        <w:t xml:space="preserve">Tulos</w:t>
      </w:r>
    </w:p>
    <w:p>
      <w:r>
        <w:t xml:space="preserve">Suihkuhuoneessa on todennäköisesti suihkun ovi.</w:t>
      </w:r>
    </w:p>
    <w:p>
      <w:r>
        <w:rPr>
          <w:b/>
        </w:rPr>
        <w:t xml:space="preserve">Tulos</w:t>
      </w:r>
    </w:p>
    <w:p>
      <w:r>
        <w:t xml:space="preserve">Suihkuhuoneessa on todennäköisesti partaveitsiovi .</w:t>
      </w:r>
    </w:p>
    <w:p>
      <w:r>
        <w:rPr>
          <w:b/>
        </w:rPr>
        <w:t xml:space="preserve">Esimerkki 4.1266</w:t>
      </w:r>
    </w:p>
    <w:p>
      <w:r>
        <w:t xml:space="preserve">Jos telttailit, nukuit teltassa.</w:t>
      </w:r>
    </w:p>
    <w:p>
      <w:r>
        <w:rPr>
          <w:b/>
        </w:rPr>
        <w:t xml:space="preserve">Tulos</w:t>
      </w:r>
    </w:p>
    <w:p>
      <w:r>
        <w:t xml:space="preserve">Jos nukuit osastolla, nukuit koulussa .</w:t>
      </w:r>
    </w:p>
    <w:p>
      <w:r>
        <w:rPr>
          <w:b/>
        </w:rPr>
        <w:t xml:space="preserve">Tulos</w:t>
      </w:r>
    </w:p>
    <w:p>
      <w:r>
        <w:t xml:space="preserve">Jos telttailitte, olitte kusessa F:ssä.</w:t>
      </w:r>
    </w:p>
    <w:p>
      <w:r>
        <w:rPr>
          <w:b/>
        </w:rPr>
        <w:t xml:space="preserve">Tulos</w:t>
      </w:r>
    </w:p>
    <w:p>
      <w:r>
        <w:t xml:space="preserve">Jos wnet leirintäalueelle olet sijoitettu ympyrään .</w:t>
      </w:r>
    </w:p>
    <w:p>
      <w:r>
        <w:rPr>
          <w:b/>
        </w:rPr>
        <w:t xml:space="preserve">Tulos</w:t>
      </w:r>
    </w:p>
    <w:p>
      <w:r>
        <w:t xml:space="preserve">Jos nukuit, nukuit teltassa .</w:t>
      </w:r>
    </w:p>
    <w:p>
      <w:r>
        <w:rPr>
          <w:b/>
        </w:rPr>
        <w:t xml:space="preserve">Esimerkki 4.1267</w:t>
      </w:r>
    </w:p>
    <w:p>
      <w:r>
        <w:t xml:space="preserve">Karhut voivat tuplata useimmat ruokatyypit .</w:t>
      </w:r>
    </w:p>
    <w:p>
      <w:r>
        <w:rPr>
          <w:b/>
        </w:rPr>
        <w:t xml:space="preserve">Tulos</w:t>
      </w:r>
    </w:p>
    <w:p>
      <w:r>
        <w:t xml:space="preserve">Karhut pystyvät jäljentämään useimmat ruokatyypit .</w:t>
      </w:r>
    </w:p>
    <w:p>
      <w:r>
        <w:rPr>
          <w:b/>
        </w:rPr>
        <w:t xml:space="preserve">Tulos</w:t>
      </w:r>
    </w:p>
    <w:p>
      <w:r>
        <w:t xml:space="preserve">Karhut voivat syödä lähes kaikenlaista ruokaa.</w:t>
      </w:r>
    </w:p>
    <w:p>
      <w:r>
        <w:rPr>
          <w:b/>
        </w:rPr>
        <w:t xml:space="preserve">Tulos</w:t>
      </w:r>
    </w:p>
    <w:p>
      <w:r>
        <w:t xml:space="preserve">Karhut voivat pelastaa useimmat ruokatyypit .</w:t>
      </w:r>
    </w:p>
    <w:p>
      <w:r>
        <w:rPr>
          <w:b/>
        </w:rPr>
        <w:t xml:space="preserve">Tulos</w:t>
      </w:r>
    </w:p>
    <w:p>
      <w:r>
        <w:t xml:space="preserve">miehet voivat murskata useimmat ruoat.</w:t>
      </w:r>
    </w:p>
    <w:p>
      <w:r>
        <w:rPr>
          <w:b/>
        </w:rPr>
        <w:t xml:space="preserve">Esimerkki 4.1268</w:t>
      </w:r>
    </w:p>
    <w:p>
      <w:r>
        <w:t xml:space="preserve">Teimme rannalle iltapäiväksi .</w:t>
      </w:r>
    </w:p>
    <w:p>
      <w:r>
        <w:rPr>
          <w:b/>
        </w:rPr>
        <w:t xml:space="preserve">Tulos</w:t>
      </w:r>
    </w:p>
    <w:p>
      <w:r>
        <w:t xml:space="preserve">Menimme keskustaan iltapäiväksi .</w:t>
      </w:r>
    </w:p>
    <w:p>
      <w:r>
        <w:rPr>
          <w:b/>
        </w:rPr>
        <w:t xml:space="preserve">Tulos</w:t>
      </w:r>
    </w:p>
    <w:p>
      <w:r>
        <w:t xml:space="preserve">Menimme iltapäiväksi rannalle.</w:t>
      </w:r>
    </w:p>
    <w:p>
      <w:r>
        <w:rPr>
          <w:b/>
        </w:rPr>
        <w:t xml:space="preserve">Tulos</w:t>
      </w:r>
    </w:p>
    <w:p>
      <w:r>
        <w:t xml:space="preserve">Menimme Pubiin iltapäiväksi .</w:t>
      </w:r>
    </w:p>
    <w:p>
      <w:r>
        <w:rPr>
          <w:b/>
        </w:rPr>
        <w:t xml:space="preserve">Tulos</w:t>
      </w:r>
    </w:p>
    <w:p>
      <w:r>
        <w:t xml:space="preserve">Vähensimme rannalle iltapäiväksi .</w:t>
      </w:r>
    </w:p>
    <w:p>
      <w:r>
        <w:rPr>
          <w:b/>
        </w:rPr>
        <w:t xml:space="preserve">Esimerkki 4.1269</w:t>
      </w:r>
    </w:p>
    <w:p>
      <w:r>
        <w:t xml:space="preserve">Löydät todennäköisesti nuppineulan puusta .</w:t>
      </w:r>
    </w:p>
    <w:p>
      <w:r>
        <w:rPr>
          <w:b/>
        </w:rPr>
        <w:t xml:space="preserve">Tulos</w:t>
      </w:r>
    </w:p>
    <w:p>
      <w:r>
        <w:t xml:space="preserve">Viinirypäle löytyy todennäköisesti puusta.</w:t>
      </w:r>
    </w:p>
    <w:p>
      <w:r>
        <w:rPr>
          <w:b/>
        </w:rPr>
        <w:t xml:space="preserve">Tulos</w:t>
      </w:r>
    </w:p>
    <w:p>
      <w:r>
        <w:t xml:space="preserve">Olet villi löytääksesi viinirypäleen puusta .</w:t>
      </w:r>
    </w:p>
    <w:p>
      <w:r>
        <w:rPr>
          <w:b/>
        </w:rPr>
        <w:t xml:space="preserve">Tulos</w:t>
      </w:r>
    </w:p>
    <w:p>
      <w:r>
        <w:t xml:space="preserve">Olet kiitollinen siitä, että löydät viinirypäleen elävästä .</w:t>
      </w:r>
    </w:p>
    <w:p>
      <w:r>
        <w:rPr>
          <w:b/>
        </w:rPr>
        <w:t xml:space="preserve">Tulos</w:t>
      </w:r>
    </w:p>
    <w:p>
      <w:r>
        <w:t xml:space="preserve">Olet hölmö, kun löydät viinirypäleen puusta .</w:t>
      </w:r>
    </w:p>
    <w:p>
      <w:r>
        <w:rPr>
          <w:b/>
        </w:rPr>
        <w:t xml:space="preserve">Esimerkki 4.1270</w:t>
      </w:r>
    </w:p>
    <w:p>
      <w:r>
        <w:t xml:space="preserve">Voit käyttää mestaritemppua nukkumiseen .</w:t>
      </w:r>
    </w:p>
    <w:p>
      <w:r>
        <w:rPr>
          <w:b/>
        </w:rPr>
        <w:t xml:space="preserve">Tulos</w:t>
      </w:r>
    </w:p>
    <w:p>
      <w:r>
        <w:t xml:space="preserve">Voit käyttää päämakuuhuonetta nukkumiseen.</w:t>
      </w:r>
    </w:p>
    <w:p>
      <w:r>
        <w:rPr>
          <w:b/>
        </w:rPr>
        <w:t xml:space="preserve">Tulos</w:t>
      </w:r>
    </w:p>
    <w:p>
      <w:r>
        <w:t xml:space="preserve">Voit käyttää master-tilaa nukkumiseen .</w:t>
      </w:r>
    </w:p>
    <w:p>
      <w:r>
        <w:rPr>
          <w:b/>
        </w:rPr>
        <w:t xml:space="preserve">Tulos</w:t>
      </w:r>
    </w:p>
    <w:p>
      <w:r>
        <w:t xml:space="preserve">Voit ajoittaa pääkuvion nukkumaan .</w:t>
      </w:r>
    </w:p>
    <w:p>
      <w:r>
        <w:rPr>
          <w:b/>
        </w:rPr>
        <w:t xml:space="preserve">Tulos</w:t>
      </w:r>
    </w:p>
    <w:p>
      <w:r>
        <w:t xml:space="preserve">Voit käyttää pääkapseliä nukkumiseen.</w:t>
      </w:r>
    </w:p>
    <w:p>
      <w:r>
        <w:rPr>
          <w:b/>
        </w:rPr>
        <w:t xml:space="preserve">Esimerkki 4.1271</w:t>
      </w:r>
    </w:p>
    <w:p>
      <w:r>
        <w:t xml:space="preserve">Jos haluat sytyttää haavan, sinulla on oltava voimaa .</w:t>
      </w:r>
    </w:p>
    <w:p>
      <w:r>
        <w:rPr>
          <w:b/>
        </w:rPr>
        <w:t xml:space="preserve">Tulos</w:t>
      </w:r>
    </w:p>
    <w:p>
      <w:r>
        <w:t xml:space="preserve">Jos teeskentelet siirtäväsi autoa, sinulla pitäisi olla voimaa .</w:t>
      </w:r>
    </w:p>
    <w:p>
      <w:r>
        <w:rPr>
          <w:b/>
        </w:rPr>
        <w:t xml:space="preserve">Tulos</w:t>
      </w:r>
    </w:p>
    <w:p>
      <w:r>
        <w:t xml:space="preserve">Jos haluat siirtää autoa, sinulla on oltava voimaa.</w:t>
      </w:r>
    </w:p>
    <w:p>
      <w:r>
        <w:rPr>
          <w:b/>
        </w:rPr>
        <w:t xml:space="preserve">Tulos</w:t>
      </w:r>
    </w:p>
    <w:p>
      <w:r>
        <w:t xml:space="preserve">Jos haluat vahvistaa uraa, sinulla pitäisi olla voimaa .</w:t>
      </w:r>
    </w:p>
    <w:p>
      <w:r>
        <w:rPr>
          <w:b/>
        </w:rPr>
        <w:t xml:space="preserve">Tulos</w:t>
      </w:r>
    </w:p>
    <w:p>
      <w:r>
        <w:t xml:space="preserve">Jos haluat palvella asiantuntijaa, sinulla pitäisi olla voimaa .</w:t>
      </w:r>
    </w:p>
    <w:p>
      <w:r>
        <w:rPr>
          <w:b/>
        </w:rPr>
        <w:t xml:space="preserve">Esimerkki 4.1272</w:t>
      </w:r>
    </w:p>
    <w:p>
      <w:r>
        <w:t xml:space="preserve">Löydät todennäköisesti kaivaa noin aukko .</w:t>
      </w:r>
    </w:p>
    <w:p>
      <w:r>
        <w:rPr>
          <w:b/>
        </w:rPr>
        <w:t xml:space="preserve">Tulos</w:t>
      </w:r>
    </w:p>
    <w:p>
      <w:r>
        <w:t xml:space="preserve">Löydät todennäköisesti luolan ympäriltä siirtokunnasta .</w:t>
      </w:r>
    </w:p>
    <w:p>
      <w:r>
        <w:rPr>
          <w:b/>
        </w:rPr>
        <w:t xml:space="preserve">Tulos</w:t>
      </w:r>
    </w:p>
    <w:p>
      <w:r>
        <w:t xml:space="preserve">Löydät todennäköisesti luolan ympäriltä ravintolassa .</w:t>
      </w:r>
    </w:p>
    <w:p>
      <w:r>
        <w:rPr>
          <w:b/>
        </w:rPr>
        <w:t xml:space="preserve">Tulos</w:t>
      </w:r>
    </w:p>
    <w:p>
      <w:r>
        <w:t xml:space="preserve">Luultavasti luotat lentäjään noin vuoristossa .</w:t>
      </w:r>
    </w:p>
    <w:p>
      <w:r>
        <w:rPr>
          <w:b/>
        </w:rPr>
        <w:t xml:space="preserve">Tulos</w:t>
      </w:r>
    </w:p>
    <w:p>
      <w:r>
        <w:t xml:space="preserve">Löydät todennäköisesti luolan vuorelta.</w:t>
      </w:r>
    </w:p>
    <w:p>
      <w:r>
        <w:rPr>
          <w:b/>
        </w:rPr>
        <w:t xml:space="preserve">Esimerkki 4.1273</w:t>
      </w:r>
    </w:p>
    <w:p>
      <w:r>
        <w:t xml:space="preserve">Jos lupaat oppia tieteestä, sinun pitäisi lukea tiedekirjaa.</w:t>
      </w:r>
    </w:p>
    <w:p>
      <w:r>
        <w:rPr>
          <w:b/>
        </w:rPr>
        <w:t xml:space="preserve">Tulos</w:t>
      </w:r>
    </w:p>
    <w:p>
      <w:r>
        <w:t xml:space="preserve">Jos haluat oppia tieteestä, sinun pitäisi lukea tiedekirjaa.</w:t>
      </w:r>
    </w:p>
    <w:p>
      <w:r>
        <w:rPr>
          <w:b/>
        </w:rPr>
        <w:t xml:space="preserve">Tulos</w:t>
      </w:r>
    </w:p>
    <w:p>
      <w:r>
        <w:t xml:space="preserve">Jos haluat oppia tieteestä, sinun pitäisi vaatia tiedekirjaa.</w:t>
      </w:r>
    </w:p>
    <w:p>
      <w:r>
        <w:rPr>
          <w:b/>
        </w:rPr>
        <w:t xml:space="preserve">Tulos</w:t>
      </w:r>
    </w:p>
    <w:p>
      <w:r>
        <w:t xml:space="preserve">Jos haluat oppia tieteestä, sinun pitäisi lukea tiedekirjaa.</w:t>
      </w:r>
    </w:p>
    <w:p>
      <w:r>
        <w:rPr>
          <w:b/>
        </w:rPr>
        <w:t xml:space="preserve">Tulos</w:t>
      </w:r>
    </w:p>
    <w:p>
      <w:r>
        <w:t xml:space="preserve">Jos vannot oppivasi tieteestä, sinun pitäisi lukea tiedekirja.</w:t>
      </w:r>
    </w:p>
    <w:p>
      <w:r>
        <w:rPr>
          <w:b/>
        </w:rPr>
        <w:t xml:space="preserve">Esimerkki 4.1274</w:t>
      </w:r>
    </w:p>
    <w:p>
      <w:r>
        <w:t xml:space="preserve">Huoneesi siivoaminen on ajanhukkaa.</w:t>
      </w:r>
    </w:p>
    <w:p>
      <w:r>
        <w:rPr>
          <w:b/>
        </w:rPr>
        <w:t xml:space="preserve">Tulos</w:t>
      </w:r>
    </w:p>
    <w:p>
      <w:r>
        <w:t xml:space="preserve">Vaikutus tavan rakentamiseen on ajan tuhlaamista .</w:t>
      </w:r>
    </w:p>
    <w:p>
      <w:r>
        <w:rPr>
          <w:b/>
        </w:rPr>
        <w:t xml:space="preserve">Tulos</w:t>
      </w:r>
    </w:p>
    <w:p>
      <w:r>
        <w:t xml:space="preserve">Vaikutus puhuminen miehesi tuhlaa aikaa .</w:t>
      </w:r>
    </w:p>
    <w:p>
      <w:r>
        <w:rPr>
          <w:b/>
        </w:rPr>
        <w:t xml:space="preserve">Tulos</w:t>
      </w:r>
    </w:p>
    <w:p>
      <w:r>
        <w:t xml:space="preserve">ADHD:n korjaaminen on ajanhukkaa .</w:t>
      </w:r>
    </w:p>
    <w:p>
      <w:r>
        <w:rPr>
          <w:b/>
        </w:rPr>
        <w:t xml:space="preserve">Tulos</w:t>
      </w:r>
    </w:p>
    <w:p>
      <w:r>
        <w:t xml:space="preserve">Paskan siivoamisen vaikutus on ajan unohtaminen .</w:t>
      </w:r>
    </w:p>
    <w:p>
      <w:r>
        <w:rPr>
          <w:b/>
        </w:rPr>
        <w:t xml:space="preserve">Esimerkki 4.1275</w:t>
      </w:r>
    </w:p>
    <w:p>
      <w:r>
        <w:t xml:space="preserve">Lapsille lukemisen vaikutus auttaa heitä oppimaan uusia ajatuksia.</w:t>
      </w:r>
    </w:p>
    <w:p>
      <w:r>
        <w:rPr>
          <w:b/>
        </w:rPr>
        <w:t xml:space="preserve">Tulos</w:t>
      </w:r>
    </w:p>
    <w:p>
      <w:r>
        <w:t xml:space="preserve">Lapsillesi myymisen taakka on auttaa heitä saamaan uusia ideoita .</w:t>
      </w:r>
    </w:p>
    <w:p>
      <w:r>
        <w:rPr>
          <w:b/>
        </w:rPr>
        <w:t xml:space="preserve">Tulos</w:t>
      </w:r>
    </w:p>
    <w:p>
      <w:r>
        <w:t xml:space="preserve">Näyttämisen vetäminen lapsillesi auttaa heitä oppimaan uusia ideoita .</w:t>
      </w:r>
    </w:p>
    <w:p>
      <w:r>
        <w:rPr>
          <w:b/>
        </w:rPr>
        <w:t xml:space="preserve">Tulos</w:t>
      </w:r>
    </w:p>
    <w:p>
      <w:r>
        <w:t xml:space="preserve">Lapsillesi tarjoamisen vaikutus auttaa heitä oppimaan terveellisiä ajatuksia .</w:t>
      </w:r>
    </w:p>
    <w:p>
      <w:r>
        <w:rPr>
          <w:b/>
        </w:rPr>
        <w:t xml:space="preserve">Tulos</w:t>
      </w:r>
    </w:p>
    <w:p>
      <w:r>
        <w:t xml:space="preserve">Lapsillesi lukemisen suloisuus auttaa heitä oppimaan kehittyneitä ajatuksia .</w:t>
      </w:r>
    </w:p>
    <w:p>
      <w:r>
        <w:rPr>
          <w:b/>
        </w:rPr>
        <w:t xml:space="preserve">Esimerkki 4.1276</w:t>
      </w:r>
    </w:p>
    <w:p>
      <w:r>
        <w:t xml:space="preserve">Kaikki ryhmät pelataan sääntöjen mukaisesti .</w:t>
      </w:r>
    </w:p>
    <w:p>
      <w:r>
        <w:rPr>
          <w:b/>
        </w:rPr>
        <w:t xml:space="preserve">Tulos</w:t>
      </w:r>
    </w:p>
    <w:p>
      <w:r>
        <w:t xml:space="preserve">Kaikki pelit pelataan sääntöjen mukaisesti.</w:t>
      </w:r>
    </w:p>
    <w:p>
      <w:r>
        <w:rPr>
          <w:b/>
        </w:rPr>
        <w:t xml:space="preserve">Tulos</w:t>
      </w:r>
    </w:p>
    <w:p>
      <w:r>
        <w:t xml:space="preserve">Kaikki ominaisuudet kootaan sääntöjen mukaisesti.</w:t>
      </w:r>
    </w:p>
    <w:p>
      <w:r>
        <w:rPr>
          <w:b/>
        </w:rPr>
        <w:t xml:space="preserve">Tulos</w:t>
      </w:r>
    </w:p>
    <w:p>
      <w:r>
        <w:t xml:space="preserve">Kaikkia lomakkeita säännellään sääntöjen mukaisesti .</w:t>
      </w:r>
    </w:p>
    <w:p>
      <w:r>
        <w:rPr>
          <w:b/>
        </w:rPr>
        <w:t xml:space="preserve">Tulos</w:t>
      </w:r>
    </w:p>
    <w:p>
      <w:r>
        <w:t xml:space="preserve">Kaikki kaksinpelit pelataan sääntöjen mukaisesti.</w:t>
      </w:r>
    </w:p>
    <w:p>
      <w:r>
        <w:rPr>
          <w:b/>
        </w:rPr>
        <w:t xml:space="preserve">Esimerkki 4.1277</w:t>
      </w:r>
    </w:p>
    <w:p>
      <w:r>
        <w:t xml:space="preserve">Et ole valmistautunut löytämään käärmettä pitkästä ruohosta .</w:t>
      </w:r>
    </w:p>
    <w:p>
      <w:r>
        <w:rPr>
          <w:b/>
        </w:rPr>
        <w:t xml:space="preserve">Tulos</w:t>
      </w:r>
    </w:p>
    <w:p>
      <w:r>
        <w:t xml:space="preserve">Olet todennäköisesti tappaa käärmeen pitkässä ruohossa .</w:t>
      </w:r>
    </w:p>
    <w:p>
      <w:r>
        <w:rPr>
          <w:b/>
        </w:rPr>
        <w:t xml:space="preserve">Tulos</w:t>
      </w:r>
    </w:p>
    <w:p>
      <w:r>
        <w:t xml:space="preserve">Olet todennäköisesti selviytyä käärmeen pitkässä ruohossa .</w:t>
      </w:r>
    </w:p>
    <w:p>
      <w:r>
        <w:rPr>
          <w:b/>
        </w:rPr>
        <w:t xml:space="preserve">Tulos</w:t>
      </w:r>
    </w:p>
    <w:p>
      <w:r>
        <w:t xml:space="preserve">Et todennäköisesti huomaa käärmettä pitkässä ruohossa .</w:t>
      </w:r>
    </w:p>
    <w:p>
      <w:r>
        <w:rPr>
          <w:b/>
        </w:rPr>
        <w:t xml:space="preserve">Tulos</w:t>
      </w:r>
    </w:p>
    <w:p>
      <w:r>
        <w:t xml:space="preserve">Pitkän ruohon seasta löydät todennäköisesti käärmeen.</w:t>
      </w:r>
    </w:p>
    <w:p>
      <w:r>
        <w:rPr>
          <w:b/>
        </w:rPr>
        <w:t xml:space="preserve">Esimerkki 4.1278</w:t>
      </w:r>
    </w:p>
    <w:p>
      <w:r>
        <w:t xml:space="preserve">Löydät todennäköisesti kissan paperipussissa.</w:t>
      </w:r>
    </w:p>
    <w:p>
      <w:r>
        <w:rPr>
          <w:b/>
        </w:rPr>
        <w:t xml:space="preserve">Tulos</w:t>
      </w:r>
    </w:p>
    <w:p>
      <w:r>
        <w:t xml:space="preserve">Olet todennäköisesti tervehtimässä kissaa saapaslaukussa .</w:t>
      </w:r>
    </w:p>
    <w:p>
      <w:r>
        <w:rPr>
          <w:b/>
        </w:rPr>
        <w:t xml:space="preserve">Tulos</w:t>
      </w:r>
    </w:p>
    <w:p>
      <w:r>
        <w:t xml:space="preserve">Jäljität todennäköisesti kissaa paperipussissa .</w:t>
      </w:r>
    </w:p>
    <w:p>
      <w:r>
        <w:rPr>
          <w:b/>
        </w:rPr>
        <w:t xml:space="preserve">Tulos</w:t>
      </w:r>
    </w:p>
    <w:p>
      <w:r>
        <w:t xml:space="preserve">Sinä todennäköisesti lukitset kissan paperipussiin .</w:t>
      </w:r>
    </w:p>
    <w:p>
      <w:r>
        <w:rPr>
          <w:b/>
        </w:rPr>
        <w:t xml:space="preserve">Tulos</w:t>
      </w:r>
    </w:p>
    <w:p>
      <w:r>
        <w:t xml:space="preserve">Peität todennäköisesti kissan paperipussiin .</w:t>
      </w:r>
    </w:p>
    <w:p>
      <w:r>
        <w:rPr>
          <w:b/>
        </w:rPr>
        <w:t xml:space="preserve">Esimerkki 4.1279</w:t>
      </w:r>
    </w:p>
    <w:p>
      <w:r>
        <w:t xml:space="preserve">Jos haluatte käydä oikeudenkäynnin, teidän on mentävä oikeuteen.</w:t>
      </w:r>
    </w:p>
    <w:p>
      <w:r>
        <w:rPr>
          <w:b/>
        </w:rPr>
        <w:t xml:space="preserve">Tulos</w:t>
      </w:r>
    </w:p>
    <w:p>
      <w:r>
        <w:t xml:space="preserve">Jos haluatte tehdä oikeudenkäynnin, teidän on mentävä henkilön luo.</w:t>
      </w:r>
    </w:p>
    <w:p>
      <w:r>
        <w:rPr>
          <w:b/>
        </w:rPr>
        <w:t xml:space="preserve">Tulos</w:t>
      </w:r>
    </w:p>
    <w:p>
      <w:r>
        <w:t xml:space="preserve">Jos haluatte järjestää oikeudenkäynnin, teidän on pyydettävä sitä tuomioistuimelta.</w:t>
      </w:r>
    </w:p>
    <w:p>
      <w:r>
        <w:rPr>
          <w:b/>
        </w:rPr>
        <w:t xml:space="preserve">Tulos</w:t>
      </w:r>
    </w:p>
    <w:p>
      <w:r>
        <w:t xml:space="preserve">Jos haluatte tehdä oikeudenkäynnin, teidän pitäisi mennä ha .</w:t>
      </w:r>
    </w:p>
    <w:p>
      <w:r>
        <w:rPr>
          <w:b/>
        </w:rPr>
        <w:t xml:space="preserve">Tulos</w:t>
      </w:r>
    </w:p>
    <w:p>
      <w:r>
        <w:t xml:space="preserve">Jos kadutte oikeudenkäyntiä, teidän pitäisi mennä yhteiskuntaan .</w:t>
      </w:r>
    </w:p>
    <w:p>
      <w:r>
        <w:rPr>
          <w:b/>
        </w:rPr>
        <w:t xml:space="preserve">Esimerkki 4.1280</w:t>
      </w:r>
    </w:p>
    <w:p>
      <w:r>
        <w:t xml:space="preserve">Voit käyttää luottokorttia kaasun tuottamiseen.</w:t>
      </w:r>
    </w:p>
    <w:p>
      <w:r>
        <w:rPr>
          <w:b/>
        </w:rPr>
        <w:t xml:space="preserve">Tulos</w:t>
      </w:r>
    </w:p>
    <w:p>
      <w:r>
        <w:t xml:space="preserve">Voit perustaa luottokortin ostaa kaasua.</w:t>
      </w:r>
    </w:p>
    <w:p>
      <w:r>
        <w:rPr>
          <w:b/>
        </w:rPr>
        <w:t xml:space="preserve">Tulos</w:t>
      </w:r>
    </w:p>
    <w:p>
      <w:r>
        <w:t xml:space="preserve">Voit käyttää luottokorttia kaasun vaihtamiseen.</w:t>
      </w:r>
    </w:p>
    <w:p>
      <w:r>
        <w:rPr>
          <w:b/>
        </w:rPr>
        <w:t xml:space="preserve">Tulos</w:t>
      </w:r>
    </w:p>
    <w:p>
      <w:r>
        <w:t xml:space="preserve">Voit käyttää luottokorttia bensiinin ostamiseen.</w:t>
      </w:r>
    </w:p>
    <w:p>
      <w:r>
        <w:rPr>
          <w:b/>
        </w:rPr>
        <w:t xml:space="preserve">Tulos</w:t>
      </w:r>
    </w:p>
    <w:p>
      <w:r>
        <w:t xml:space="preserve">Voit vuokrata luottokortin ostaa kaasua.</w:t>
      </w:r>
    </w:p>
    <w:p>
      <w:r>
        <w:rPr>
          <w:b/>
        </w:rPr>
        <w:t xml:space="preserve">Esimerkki 4.1281</w:t>
      </w:r>
    </w:p>
    <w:p>
      <w:r>
        <w:t xml:space="preserve">Jos haluat tutkia ulkonäköäsi, sinun pitäisi klikata Drag .</w:t>
      </w:r>
    </w:p>
    <w:p>
      <w:r>
        <w:rPr>
          <w:b/>
        </w:rPr>
        <w:t xml:space="preserve">Tulos</w:t>
      </w:r>
    </w:p>
    <w:p>
      <w:r>
        <w:t xml:space="preserve">Jos haluat korjata ulkonäköäsi, sinun pitäisi ommella sormi .</w:t>
      </w:r>
    </w:p>
    <w:p>
      <w:r>
        <w:rPr>
          <w:b/>
        </w:rPr>
        <w:t xml:space="preserve">Tulos</w:t>
      </w:r>
    </w:p>
    <w:p>
      <w:r>
        <w:t xml:space="preserve">Jos kuolet muuttaaksesi ulkonäköäsi, sinun pitäisi käyttää naamiota .</w:t>
      </w:r>
    </w:p>
    <w:p>
      <w:r>
        <w:rPr>
          <w:b/>
        </w:rPr>
        <w:t xml:space="preserve">Tulos</w:t>
      </w:r>
    </w:p>
    <w:p>
      <w:r>
        <w:t xml:space="preserve">Jos haluat muuttaa ulkonäköäsi, sinun on käytettävä naamiota.</w:t>
      </w:r>
    </w:p>
    <w:p>
      <w:r>
        <w:rPr>
          <w:b/>
        </w:rPr>
        <w:t xml:space="preserve">Tulos</w:t>
      </w:r>
    </w:p>
    <w:p>
      <w:r>
        <w:t xml:space="preserve">Jos haluat muuttaa ulkonäköäsi, sinun pitäisi käyttää c .</w:t>
      </w:r>
    </w:p>
    <w:p>
      <w:r>
        <w:rPr>
          <w:b/>
        </w:rPr>
        <w:t xml:space="preserve">Esimerkki 4.1282</w:t>
      </w:r>
    </w:p>
    <w:p>
      <w:r>
        <w:t xml:space="preserve">Olet todennäköisesti katsonut artikkelin sanomalehden kirjastossa .</w:t>
      </w:r>
    </w:p>
    <w:p>
      <w:r>
        <w:rPr>
          <w:b/>
        </w:rPr>
        <w:t xml:space="preserve">Tulos</w:t>
      </w:r>
    </w:p>
    <w:p>
      <w:r>
        <w:t xml:space="preserve">Löydät todennäköisesti sopimuksen kirjaston pinosta .</w:t>
      </w:r>
    </w:p>
    <w:p>
      <w:r>
        <w:rPr>
          <w:b/>
        </w:rPr>
        <w:t xml:space="preserve">Tulos</w:t>
      </w:r>
    </w:p>
    <w:p>
      <w:r>
        <w:t xml:space="preserve">Löydät todennäköisesti artikkelin sanomalehdestä kirjastosta.</w:t>
      </w:r>
    </w:p>
    <w:p>
      <w:r>
        <w:rPr>
          <w:b/>
        </w:rPr>
        <w:t xml:space="preserve">Tulos</w:t>
      </w:r>
    </w:p>
    <w:p>
      <w:r>
        <w:t xml:space="preserve">Löydät todennäköisesti infograafin sanomalehdestä sata .</w:t>
      </w:r>
    </w:p>
    <w:p>
      <w:r>
        <w:rPr>
          <w:b/>
        </w:rPr>
        <w:t xml:space="preserve">Tulos</w:t>
      </w:r>
    </w:p>
    <w:p>
      <w:r>
        <w:t xml:space="preserve">Löydät todennäköisesti sijoituksen kirjaston osakkeeseen .</w:t>
      </w:r>
    </w:p>
    <w:p>
      <w:r>
        <w:rPr>
          <w:b/>
        </w:rPr>
        <w:t xml:space="preserve">Esimerkki 4.1283</w:t>
      </w:r>
    </w:p>
    <w:p>
      <w:r>
        <w:t xml:space="preserve">Jos haluat testata vaatteitasi, sinun pitäisi pysyä pesukoneessa .</w:t>
      </w:r>
    </w:p>
    <w:p>
      <w:r>
        <w:rPr>
          <w:b/>
        </w:rPr>
        <w:t xml:space="preserve">Tulos</w:t>
      </w:r>
    </w:p>
    <w:p>
      <w:r>
        <w:t xml:space="preserve">Jos olet olemassa pestä vaatteita niin sinun pitäisi ostaa pesukone .</w:t>
      </w:r>
    </w:p>
    <w:p>
      <w:r>
        <w:rPr>
          <w:b/>
        </w:rPr>
        <w:t xml:space="preserve">Tulos</w:t>
      </w:r>
    </w:p>
    <w:p>
      <w:r>
        <w:t xml:space="preserve">Jos haluat hävittää vaatteesi, sinun pitäisi käyttää pesukonetta .</w:t>
      </w:r>
    </w:p>
    <w:p>
      <w:r>
        <w:rPr>
          <w:b/>
        </w:rPr>
        <w:t xml:space="preserve">Tulos</w:t>
      </w:r>
    </w:p>
    <w:p>
      <w:r>
        <w:t xml:space="preserve">Jos haluat pestä vaatteesi, sinun on käytettävä pesukonetta.</w:t>
      </w:r>
    </w:p>
    <w:p>
      <w:r>
        <w:rPr>
          <w:b/>
        </w:rPr>
        <w:t xml:space="preserve">Tulos</w:t>
      </w:r>
    </w:p>
    <w:p>
      <w:r>
        <w:t xml:space="preserve">Jos haluat puuttua vaatteisiisi, sinun pitäisi vetää pesukone .</w:t>
      </w:r>
    </w:p>
    <w:p>
      <w:r>
        <w:rPr>
          <w:b/>
        </w:rPr>
        <w:t xml:space="preserve">Esimerkki 4.1284</w:t>
      </w:r>
    </w:p>
    <w:p>
      <w:r>
        <w:t xml:space="preserve">Kalliorannalla käymisen vaikutus on kuuroutuminen .</w:t>
      </w:r>
    </w:p>
    <w:p>
      <w:r>
        <w:rPr>
          <w:b/>
        </w:rPr>
        <w:t xml:space="preserve">Tulos</w:t>
      </w:r>
    </w:p>
    <w:p>
      <w:r>
        <w:t xml:space="preserve">Rock-konserttiin osallistuminen vaikuttaa kuuroutumiseen.</w:t>
      </w:r>
    </w:p>
    <w:p>
      <w:r>
        <w:rPr>
          <w:b/>
        </w:rPr>
        <w:t xml:space="preserve">Tulos</w:t>
      </w:r>
    </w:p>
    <w:p>
      <w:r>
        <w:t xml:space="preserve">Vaikutus rock-sooloon osallistumisesta on kuuroutuminen .</w:t>
      </w:r>
    </w:p>
    <w:p>
      <w:r>
        <w:rPr>
          <w:b/>
        </w:rPr>
        <w:t xml:space="preserve">Tulos</w:t>
      </w:r>
    </w:p>
    <w:p>
      <w:r>
        <w:t xml:space="preserve">Rock-kulttuuriin osallistumisen vaikutus on kuuroutuminen .</w:t>
      </w:r>
    </w:p>
    <w:p>
      <w:r>
        <w:rPr>
          <w:b/>
        </w:rPr>
        <w:t xml:space="preserve">Tulos</w:t>
      </w:r>
    </w:p>
    <w:p>
      <w:r>
        <w:t xml:space="preserve">Nyrkkeilykonsertin kuvittelun vaikutus on kuuroutuminen .</w:t>
      </w:r>
    </w:p>
    <w:p>
      <w:r>
        <w:rPr>
          <w:b/>
        </w:rPr>
        <w:t xml:space="preserve">Esimerkki 4.1285</w:t>
      </w:r>
    </w:p>
    <w:p>
      <w:r>
        <w:t xml:space="preserve">Voit muokata puuta aidaksi kiinteistössä .</w:t>
      </w:r>
    </w:p>
    <w:p>
      <w:r>
        <w:rPr>
          <w:b/>
        </w:rPr>
        <w:t xml:space="preserve">Tulos</w:t>
      </w:r>
    </w:p>
    <w:p>
      <w:r>
        <w:t xml:space="preserve">Voit käyttää puuta polun aitaamiseen .</w:t>
      </w:r>
    </w:p>
    <w:p>
      <w:r>
        <w:rPr>
          <w:b/>
        </w:rPr>
        <w:t xml:space="preserve">Tulos</w:t>
      </w:r>
    </w:p>
    <w:p>
      <w:r>
        <w:t xml:space="preserve">Voit käyttää puuta kiinteistön aitaamiseen.</w:t>
      </w:r>
    </w:p>
    <w:p>
      <w:r>
        <w:rPr>
          <w:b/>
        </w:rPr>
        <w:t xml:space="preserve">Tulos</w:t>
      </w:r>
    </w:p>
    <w:p>
      <w:r>
        <w:t xml:space="preserve">Voit käyttää puuta haavan aitaamiseen .</w:t>
      </w:r>
    </w:p>
    <w:p>
      <w:r>
        <w:rPr>
          <w:b/>
        </w:rPr>
        <w:t xml:space="preserve">Tulos</w:t>
      </w:r>
    </w:p>
    <w:p>
      <w:r>
        <w:t xml:space="preserve">Voit rakentaa puusta aidan langan .</w:t>
      </w:r>
    </w:p>
    <w:p>
      <w:r>
        <w:rPr>
          <w:b/>
        </w:rPr>
        <w:t xml:space="preserve">Esimerkki 4.1286</w:t>
      </w:r>
    </w:p>
    <w:p>
      <w:r>
        <w:t xml:space="preserve">Tapaat ystäväsi, koska pidät hänen maastaan .</w:t>
      </w:r>
    </w:p>
    <w:p>
      <w:r>
        <w:rPr>
          <w:b/>
        </w:rPr>
        <w:t xml:space="preserve">Tulos</w:t>
      </w:r>
    </w:p>
    <w:p>
      <w:r>
        <w:t xml:space="preserve">Tapaisit räätälin, koska pidät hänen vaatekaapistaan .</w:t>
      </w:r>
    </w:p>
    <w:p>
      <w:r>
        <w:rPr>
          <w:b/>
        </w:rPr>
        <w:t xml:space="preserve">Tulos</w:t>
      </w:r>
    </w:p>
    <w:p>
      <w:r>
        <w:t xml:space="preserve">Tapaisit pelaajan, koska pidät hänen maustaan.</w:t>
      </w:r>
    </w:p>
    <w:p>
      <w:r>
        <w:rPr>
          <w:b/>
        </w:rPr>
        <w:t xml:space="preserve">Tulos</w:t>
      </w:r>
    </w:p>
    <w:p>
      <w:r>
        <w:t xml:space="preserve">Tapaat ystävän, koska nautit hänen seurastaan.</w:t>
      </w:r>
    </w:p>
    <w:p>
      <w:r>
        <w:rPr>
          <w:b/>
        </w:rPr>
        <w:t xml:space="preserve">Tulos</w:t>
      </w:r>
    </w:p>
    <w:p>
      <w:r>
        <w:t xml:space="preserve">Tapaisit ystäväsi, koska pidät hänen autostaan .</w:t>
      </w:r>
    </w:p>
    <w:p>
      <w:r>
        <w:rPr>
          <w:b/>
        </w:rPr>
        <w:t xml:space="preserve">Esimerkki 4.1287</w:t>
      </w:r>
    </w:p>
    <w:p>
      <w:r>
        <w:t xml:space="preserve">Tiedosto voi olla komentojärjestelmässä oleva tietomuoto .</w:t>
      </w:r>
    </w:p>
    <w:p>
      <w:r>
        <w:rPr>
          <w:b/>
        </w:rPr>
        <w:t xml:space="preserve">Tulos</w:t>
      </w:r>
    </w:p>
    <w:p>
      <w:r>
        <w:t xml:space="preserve">Laatikko voi olla luokitusjärjestelmään tallennettujen tietojen kokoelma.</w:t>
      </w:r>
    </w:p>
    <w:p>
      <w:r>
        <w:rPr>
          <w:b/>
        </w:rPr>
        <w:t xml:space="preserve">Tulos</w:t>
      </w:r>
    </w:p>
    <w:p>
      <w:r>
        <w:t xml:space="preserve">Tiedosto voi olla kokoelma tietokonejärjestelmässä olevia tietoja.</w:t>
      </w:r>
    </w:p>
    <w:p>
      <w:r>
        <w:rPr>
          <w:b/>
        </w:rPr>
        <w:t xml:space="preserve">Tulos</w:t>
      </w:r>
    </w:p>
    <w:p>
      <w:r>
        <w:t xml:space="preserve">Luettelo voi olla isäntäjärjestelmässä olevien tietojen kokoelma .</w:t>
      </w:r>
    </w:p>
    <w:p>
      <w:r>
        <w:rPr>
          <w:b/>
        </w:rPr>
        <w:t xml:space="preserve">Tulos</w:t>
      </w:r>
    </w:p>
    <w:p>
      <w:r>
        <w:t xml:space="preserve">Tiedosto voi olla tietokonemoduuliin syötetty tietokokoelma.</w:t>
      </w:r>
    </w:p>
    <w:p>
      <w:r>
        <w:rPr>
          <w:b/>
        </w:rPr>
        <w:t xml:space="preserve">Esimerkki 4.1288</w:t>
      </w:r>
    </w:p>
    <w:p>
      <w:r>
        <w:t xml:space="preserve">Jos avaat pelata kortteja niin sinun pitäisi korttipaikka kuvio kortteja .</w:t>
      </w:r>
    </w:p>
    <w:p>
      <w:r>
        <w:rPr>
          <w:b/>
        </w:rPr>
        <w:t xml:space="preserve">Tulos</w:t>
      </w:r>
    </w:p>
    <w:p>
      <w:r>
        <w:t xml:space="preserve">Jos haluat korttipakkaa, sinun pitäisi löytää korttikirjasto.</w:t>
      </w:r>
    </w:p>
    <w:p>
      <w:r>
        <w:rPr>
          <w:b/>
        </w:rPr>
        <w:t xml:space="preserve">Tulos</w:t>
      </w:r>
    </w:p>
    <w:p>
      <w:r>
        <w:t xml:space="preserve">Jos haluat siirtää kortteja, sinun pitäisi löytää ratkaisu korttien .</w:t>
      </w:r>
    </w:p>
    <w:p>
      <w:r>
        <w:rPr>
          <w:b/>
        </w:rPr>
        <w:t xml:space="preserve">Tulos</w:t>
      </w:r>
    </w:p>
    <w:p>
      <w:r>
        <w:t xml:space="preserve">Jos haluat pelata korttia, sinun on löydettävä korttipakka.</w:t>
      </w:r>
    </w:p>
    <w:p>
      <w:r>
        <w:rPr>
          <w:b/>
        </w:rPr>
        <w:t xml:space="preserve">Tulos</w:t>
      </w:r>
    </w:p>
    <w:p>
      <w:r>
        <w:t xml:space="preserve">Jos haluat sijoittaa kortteja, sinun pitäisi löytää korttipakkaus.</w:t>
      </w:r>
    </w:p>
    <w:p>
      <w:r>
        <w:rPr>
          <w:b/>
        </w:rPr>
        <w:t xml:space="preserve">Esimerkki 4.1289</w:t>
      </w:r>
    </w:p>
    <w:p>
      <w:r>
        <w:t xml:space="preserve">Löydät todennäköisesti miehen vaatekaupasta .</w:t>
      </w:r>
    </w:p>
    <w:p>
      <w:r>
        <w:rPr>
          <w:b/>
        </w:rPr>
        <w:t xml:space="preserve">Tulos</w:t>
      </w:r>
    </w:p>
    <w:p>
      <w:r>
        <w:t xml:space="preserve">Olet avuton löytämään ongelmaa vaatekaupasta .</w:t>
      </w:r>
    </w:p>
    <w:p>
      <w:r>
        <w:rPr>
          <w:b/>
        </w:rPr>
        <w:t xml:space="preserve">Tulos</w:t>
      </w:r>
    </w:p>
    <w:p>
      <w:r>
        <w:t xml:space="preserve">Löydät todennäköisesti tytön vaatekaupasta.</w:t>
      </w:r>
    </w:p>
    <w:p>
      <w:r>
        <w:rPr>
          <w:b/>
        </w:rPr>
        <w:t xml:space="preserve">Tulos</w:t>
      </w:r>
    </w:p>
    <w:p>
      <w:r>
        <w:t xml:space="preserve">Löydät todennäköisesti yläosan vaatekaupasta .</w:t>
      </w:r>
    </w:p>
    <w:p>
      <w:r>
        <w:rPr>
          <w:b/>
        </w:rPr>
        <w:t xml:space="preserve">Tulos</w:t>
      </w:r>
    </w:p>
    <w:p>
      <w:r>
        <w:t xml:space="preserve">Löydät todennäköisesti äänen vaatekaupasta .</w:t>
      </w:r>
    </w:p>
    <w:p>
      <w:r>
        <w:rPr>
          <w:b/>
        </w:rPr>
        <w:t xml:space="preserve">Esimerkki 4.1290</w:t>
      </w:r>
    </w:p>
    <w:p>
      <w:r>
        <w:t xml:space="preserve">Jos sanot maalaavasi sammakon, sinun pitäisi vaihtaa sivellin .</w:t>
      </w:r>
    </w:p>
    <w:p>
      <w:r>
        <w:rPr>
          <w:b/>
        </w:rPr>
        <w:t xml:space="preserve">Tulos</w:t>
      </w:r>
    </w:p>
    <w:p>
      <w:r>
        <w:t xml:space="preserve">Jos haluat yksityiskohtia kuvaan, sinun pitäisi testata sivellintä .</w:t>
      </w:r>
    </w:p>
    <w:p>
      <w:r>
        <w:rPr>
          <w:b/>
        </w:rPr>
        <w:t xml:space="preserve">Tulos</w:t>
      </w:r>
    </w:p>
    <w:p>
      <w:r>
        <w:t xml:space="preserve">Jos haluat maalata kuvan, sinun on löydettävä sivellin.</w:t>
      </w:r>
    </w:p>
    <w:p>
      <w:r>
        <w:rPr>
          <w:b/>
        </w:rPr>
        <w:t xml:space="preserve">Tulos</w:t>
      </w:r>
    </w:p>
    <w:p>
      <w:r>
        <w:t xml:space="preserve">Jos haluat maalata kuvan niin sinun pitäisi puristaa kauneussivellin .</w:t>
      </w:r>
    </w:p>
    <w:p>
      <w:r>
        <w:rPr>
          <w:b/>
        </w:rPr>
        <w:t xml:space="preserve">Tulos</w:t>
      </w:r>
    </w:p>
    <w:p>
      <w:r>
        <w:t xml:space="preserve">Jos haluat esittää kuvan, sinun pitäisi kuvata sivellin .</w:t>
      </w:r>
    </w:p>
    <w:p>
      <w:r>
        <w:rPr>
          <w:b/>
        </w:rPr>
        <w:t xml:space="preserve">Esimerkki 4.1291</w:t>
      </w:r>
    </w:p>
    <w:p>
      <w:r>
        <w:t xml:space="preserve">Kansalaisuuden saavutus on, että voit hyötyä .</w:t>
      </w:r>
    </w:p>
    <w:p>
      <w:r>
        <w:rPr>
          <w:b/>
        </w:rPr>
        <w:t xml:space="preserve">Tulos</w:t>
      </w:r>
    </w:p>
    <w:p>
      <w:r>
        <w:t xml:space="preserve">Luku- ja kirjoitustaidon osinkona on se, että voit oppia .</w:t>
      </w:r>
    </w:p>
    <w:p>
      <w:r>
        <w:rPr>
          <w:b/>
        </w:rPr>
        <w:t xml:space="preserve">Tulos</w:t>
      </w:r>
    </w:p>
    <w:p>
      <w:r>
        <w:t xml:space="preserve">Lukemisen vaikutus on se, että voit oppia.</w:t>
      </w:r>
    </w:p>
    <w:p>
      <w:r>
        <w:rPr>
          <w:b/>
        </w:rPr>
        <w:t xml:space="preserve">Tulos</w:t>
      </w:r>
    </w:p>
    <w:p>
      <w:r>
        <w:t xml:space="preserve">Turvallisuuden mukavuus on se, että voit oppia .</w:t>
      </w:r>
    </w:p>
    <w:p>
      <w:r>
        <w:rPr>
          <w:b/>
        </w:rPr>
        <w:t xml:space="preserve">Tulos</w:t>
      </w:r>
    </w:p>
    <w:p>
      <w:r>
        <w:t xml:space="preserve">Ohjelmoinnin merkitys on siinä, että voit käyttää uudelleen .</w:t>
      </w:r>
    </w:p>
    <w:p>
      <w:r>
        <w:rPr>
          <w:b/>
        </w:rPr>
        <w:t xml:space="preserve">Esimerkki 4.1292</w:t>
      </w:r>
    </w:p>
    <w:p>
      <w:r>
        <w:t xml:space="preserve">Jos haluat saada kortteja niin sinun pitäisi ohittaa joitakin vaiheita yli .</w:t>
      </w:r>
    </w:p>
    <w:p>
      <w:r>
        <w:rPr>
          <w:b/>
        </w:rPr>
        <w:t xml:space="preserve">Tulos</w:t>
      </w:r>
    </w:p>
    <w:p>
      <w:r>
        <w:t xml:space="preserve">Jos haluat pelata korttia, sinun pitäisi kutsua ystäviä.</w:t>
      </w:r>
    </w:p>
    <w:p>
      <w:r>
        <w:rPr>
          <w:b/>
        </w:rPr>
        <w:t xml:space="preserve">Tulos</w:t>
      </w:r>
    </w:p>
    <w:p>
      <w:r>
        <w:t xml:space="preserve">Jos hidas pelata korttia niin sinun pitäisi hop joitakin ystäviä yli.</w:t>
      </w:r>
    </w:p>
    <w:p>
      <w:r>
        <w:rPr>
          <w:b/>
        </w:rPr>
        <w:t xml:space="preserve">Tulos</w:t>
      </w:r>
    </w:p>
    <w:p>
      <w:r>
        <w:t xml:space="preserve">Jos voitat pelata korttia, sinun pitäisi viihdyttää joitakin ystäviä yli.</w:t>
      </w:r>
    </w:p>
    <w:p>
      <w:r>
        <w:rPr>
          <w:b/>
        </w:rPr>
        <w:t xml:space="preserve">Tulos</w:t>
      </w:r>
    </w:p>
    <w:p>
      <w:r>
        <w:t xml:space="preserve">Jos häviät pelata korttia niin sinun pitäisi kutsua joitakin ystäviä yli .</w:t>
      </w:r>
    </w:p>
    <w:p>
      <w:r>
        <w:rPr>
          <w:b/>
        </w:rPr>
        <w:t xml:space="preserve">Esimerkki 4.1293</w:t>
      </w:r>
    </w:p>
    <w:p>
      <w:r>
        <w:t xml:space="preserve">Moottoriteillä voi reagoida nopeammin kuin useimmilla muilla teillä.</w:t>
      </w:r>
    </w:p>
    <w:p>
      <w:r>
        <w:rPr>
          <w:b/>
        </w:rPr>
        <w:t xml:space="preserve">Tulos</w:t>
      </w:r>
    </w:p>
    <w:p>
      <w:r>
        <w:t xml:space="preserve">Moottoriteillä voi ajaa kolarin nopeammin kuin useimmilla muilla teillä.</w:t>
      </w:r>
    </w:p>
    <w:p>
      <w:r>
        <w:rPr>
          <w:b/>
        </w:rPr>
        <w:t xml:space="preserve">Tulos</w:t>
      </w:r>
    </w:p>
    <w:p>
      <w:r>
        <w:t xml:space="preserve">Moottoriteillä voi ajaa nopeammin kuin useimmilla muilla teillä.</w:t>
      </w:r>
    </w:p>
    <w:p>
      <w:r>
        <w:rPr>
          <w:b/>
        </w:rPr>
        <w:t xml:space="preserve">Tulos</w:t>
      </w:r>
    </w:p>
    <w:p>
      <w:r>
        <w:t xml:space="preserve">Moottoriteillä voi vaihtaa nopeammin kuin useimmilla muilla teillä.</w:t>
      </w:r>
    </w:p>
    <w:p>
      <w:r>
        <w:rPr>
          <w:b/>
        </w:rPr>
        <w:t xml:space="preserve">Tulos</w:t>
      </w:r>
    </w:p>
    <w:p>
      <w:r>
        <w:t xml:space="preserve">Moottoriteillä voi muuttua nopeammin kuin useimmilla muilla teillä.</w:t>
      </w:r>
    </w:p>
    <w:p>
      <w:r>
        <w:rPr>
          <w:b/>
        </w:rPr>
        <w:t xml:space="preserve">Esimerkki 4.1294</w:t>
      </w:r>
    </w:p>
    <w:p>
      <w:r>
        <w:t xml:space="preserve">Postinkantaja tarjoili pöydän .</w:t>
      </w:r>
    </w:p>
    <w:p>
      <w:r>
        <w:rPr>
          <w:b/>
        </w:rPr>
        <w:t xml:space="preserve">Tulos</w:t>
      </w:r>
    </w:p>
    <w:p>
      <w:r>
        <w:t xml:space="preserve">Työntekijä toi kotiin .</w:t>
      </w:r>
    </w:p>
    <w:p>
      <w:r>
        <w:rPr>
          <w:b/>
        </w:rPr>
        <w:t xml:space="preserve">Tulos</w:t>
      </w:r>
    </w:p>
    <w:p>
      <w:r>
        <w:t xml:space="preserve">Lähetti toi sängyn .</w:t>
      </w:r>
    </w:p>
    <w:p>
      <w:r>
        <w:rPr>
          <w:b/>
        </w:rPr>
        <w:t xml:space="preserve">Tulos</w:t>
      </w:r>
    </w:p>
    <w:p>
      <w:r>
        <w:t xml:space="preserve">Postinkantaja toi postin.</w:t>
      </w:r>
    </w:p>
    <w:p>
      <w:r>
        <w:rPr>
          <w:b/>
        </w:rPr>
        <w:t xml:space="preserve">Tulos</w:t>
      </w:r>
    </w:p>
    <w:p>
      <w:r>
        <w:t xml:space="preserve">Postinkantaja toi noutoauton .</w:t>
      </w:r>
    </w:p>
    <w:p>
      <w:r>
        <w:rPr>
          <w:b/>
        </w:rPr>
        <w:t xml:space="preserve">Esimerkki 4.1295</w:t>
      </w:r>
    </w:p>
    <w:p>
      <w:r>
        <w:t xml:space="preserve">Television käyttäminen on hiljaisuuden tekemistä .</w:t>
      </w:r>
    </w:p>
    <w:p>
      <w:r>
        <w:rPr>
          <w:b/>
        </w:rPr>
        <w:t xml:space="preserve">Tulos</w:t>
      </w:r>
    </w:p>
    <w:p>
      <w:r>
        <w:t xml:space="preserve">Television käyttö on hiljaisuuden välttämistä.</w:t>
      </w:r>
    </w:p>
    <w:p>
      <w:r>
        <w:rPr>
          <w:b/>
        </w:rPr>
        <w:t xml:space="preserve">Tulos</w:t>
      </w:r>
    </w:p>
    <w:p>
      <w:r>
        <w:t xml:space="preserve">Kanin avaaminen on leikkauksen välttämistä varten .</w:t>
      </w:r>
    </w:p>
    <w:p>
      <w:r>
        <w:rPr>
          <w:b/>
        </w:rPr>
        <w:t xml:space="preserve">Tulos</w:t>
      </w:r>
    </w:p>
    <w:p>
      <w:r>
        <w:t xml:space="preserve">Komennon käyttäminen on hiljaisuuden välttämistä varten .</w:t>
      </w:r>
    </w:p>
    <w:p>
      <w:r>
        <w:rPr>
          <w:b/>
        </w:rPr>
        <w:t xml:space="preserve">Tulos</w:t>
      </w:r>
    </w:p>
    <w:p>
      <w:r>
        <w:t xml:space="preserve">Paradoksin käyttäminen on hiljaisuuden välttämistä .</w:t>
      </w:r>
    </w:p>
    <w:p>
      <w:r>
        <w:rPr>
          <w:b/>
        </w:rPr>
        <w:t xml:space="preserve">Esimerkki 4.1296</w:t>
      </w:r>
    </w:p>
    <w:p>
      <w:r>
        <w:t xml:space="preserve">Löydät todennäköisesti olkapään koulusta .</w:t>
      </w:r>
    </w:p>
    <w:p>
      <w:r>
        <w:rPr>
          <w:b/>
        </w:rPr>
        <w:t xml:space="preserve">Tulos</w:t>
      </w:r>
    </w:p>
    <w:p>
      <w:r>
        <w:t xml:space="preserve">Olet todennäköisesti kerätä olkalaukku tulevaisuudessa .</w:t>
      </w:r>
    </w:p>
    <w:p>
      <w:r>
        <w:rPr>
          <w:b/>
        </w:rPr>
        <w:t xml:space="preserve">Tulos</w:t>
      </w:r>
    </w:p>
    <w:p>
      <w:r>
        <w:t xml:space="preserve">Koulusta löytyy todennäköisesti olkalaukku.</w:t>
      </w:r>
    </w:p>
    <w:p>
      <w:r>
        <w:rPr>
          <w:b/>
        </w:rPr>
        <w:t xml:space="preserve">Tulos</w:t>
      </w:r>
    </w:p>
    <w:p>
      <w:r>
        <w:t xml:space="preserve">Olet tarpeeksi löytää olkalaukku tilanteessa .</w:t>
      </w:r>
    </w:p>
    <w:p>
      <w:r>
        <w:rPr>
          <w:b/>
        </w:rPr>
        <w:t xml:space="preserve">Tulos</w:t>
      </w:r>
    </w:p>
    <w:p>
      <w:r>
        <w:t xml:space="preserve">Olet todennäköisesti hakemassa olkalaukkua vessassa .</w:t>
      </w:r>
    </w:p>
    <w:p>
      <w:r>
        <w:rPr>
          <w:b/>
        </w:rPr>
        <w:t xml:space="preserve">Esimerkki 4.1297</w:t>
      </w:r>
    </w:p>
    <w:p>
      <w:r>
        <w:t xml:space="preserve">Suodattimessa on todennäköisesti kaloja .</w:t>
      </w:r>
    </w:p>
    <w:p>
      <w:r>
        <w:rPr>
          <w:b/>
        </w:rPr>
        <w:t xml:space="preserve">Tulos</w:t>
      </w:r>
    </w:p>
    <w:p>
      <w:r>
        <w:t xml:space="preserve">Vedessä on todennäköisesti kaloja.</w:t>
      </w:r>
    </w:p>
    <w:p>
      <w:r>
        <w:rPr>
          <w:b/>
        </w:rPr>
        <w:t xml:space="preserve">Tulos</w:t>
      </w:r>
    </w:p>
    <w:p>
      <w:r>
        <w:t xml:space="preserve">Olet todennäköisesti napata kalaa putkessa .</w:t>
      </w:r>
    </w:p>
    <w:p>
      <w:r>
        <w:rPr>
          <w:b/>
        </w:rPr>
        <w:t xml:space="preserve">Tulos</w:t>
      </w:r>
    </w:p>
    <w:p>
      <w:r>
        <w:t xml:space="preserve">Olet todennäköisesti oppia kala vedessä .</w:t>
      </w:r>
    </w:p>
    <w:p>
      <w:r>
        <w:rPr>
          <w:b/>
        </w:rPr>
        <w:t xml:space="preserve">Tulos</w:t>
      </w:r>
    </w:p>
    <w:p>
      <w:r>
        <w:t xml:space="preserve">Löydät todennäköisesti kalaa veneestä .</w:t>
      </w:r>
    </w:p>
    <w:p>
      <w:r>
        <w:rPr>
          <w:b/>
        </w:rPr>
        <w:t xml:space="preserve">Esimerkki 4.1298</w:t>
      </w:r>
    </w:p>
    <w:p>
      <w:r>
        <w:t xml:space="preserve">Ohjelmoisit tietokoneen, koska se voisi auttaa sinua ratkaisemaan ongelmia.</w:t>
      </w:r>
    </w:p>
    <w:p>
      <w:r>
        <w:rPr>
          <w:b/>
        </w:rPr>
        <w:t xml:space="preserve">Tulos</w:t>
      </w:r>
    </w:p>
    <w:p>
      <w:r>
        <w:t xml:space="preserve">Ohjelmoisit painikkeen, koska se voisi lajitella sinut ratkaisemaan evästeet .</w:t>
      </w:r>
    </w:p>
    <w:p>
      <w:r>
        <w:rPr>
          <w:b/>
        </w:rPr>
        <w:t xml:space="preserve">Tulos</w:t>
      </w:r>
    </w:p>
    <w:p>
      <w:r>
        <w:t xml:space="preserve">Ohjelmoit teorian, koska se voisi vastata sinulle ratkaista ratkaisuja.</w:t>
      </w:r>
    </w:p>
    <w:p>
      <w:r>
        <w:rPr>
          <w:b/>
        </w:rPr>
        <w:t xml:space="preserve">Tulos</w:t>
      </w:r>
    </w:p>
    <w:p>
      <w:r>
        <w:t xml:space="preserve">Ohjelmoisit tietokoneen, koska se voisi hakata sinua ratkaisemaan numeroita.</w:t>
      </w:r>
    </w:p>
    <w:p>
      <w:r>
        <w:rPr>
          <w:b/>
        </w:rPr>
        <w:t xml:space="preserve">Tulos</w:t>
      </w:r>
    </w:p>
    <w:p>
      <w:r>
        <w:t xml:space="preserve">Sinä ohjelmoida tekniikka, koska se voisi toimittaa sinulle ratkaista ongelmia.</w:t>
      </w:r>
    </w:p>
    <w:p>
      <w:r>
        <w:rPr>
          <w:b/>
        </w:rPr>
        <w:t xml:space="preserve">Esimerkki 4.1299</w:t>
      </w:r>
    </w:p>
    <w:p>
      <w:r>
        <w:t xml:space="preserve">tila muistikortilla voidaan lisätä tai merkitä .</w:t>
      </w:r>
    </w:p>
    <w:p>
      <w:r>
        <w:rPr>
          <w:b/>
        </w:rPr>
        <w:t xml:space="preserve">Tulos</w:t>
      </w:r>
    </w:p>
    <w:p>
      <w:r>
        <w:t xml:space="preserve">Muistikortilla olevia tietoja voidaan lisätä tai poistaa.</w:t>
      </w:r>
    </w:p>
    <w:p>
      <w:r>
        <w:rPr>
          <w:b/>
        </w:rPr>
        <w:t xml:space="preserve">Tulos</w:t>
      </w:r>
    </w:p>
    <w:p>
      <w:r>
        <w:t xml:space="preserve">Muistikortilla olevat tiedot voidaan aktivoida tai poistaa.</w:t>
      </w:r>
    </w:p>
    <w:p>
      <w:r>
        <w:rPr>
          <w:b/>
        </w:rPr>
        <w:t xml:space="preserve">Tulos</w:t>
      </w:r>
    </w:p>
    <w:p>
      <w:r>
        <w:t xml:space="preserve">Muistikortilla olevat tiedot voidaan koota tai poistaa.</w:t>
      </w:r>
    </w:p>
    <w:p>
      <w:r>
        <w:rPr>
          <w:b/>
        </w:rPr>
        <w:t xml:space="preserve">Tulos</w:t>
      </w:r>
    </w:p>
    <w:p>
      <w:r>
        <w:t xml:space="preserve">PDF-taiteen tiedot voidaan lahjoittaa tai peruuttaa .</w:t>
      </w:r>
    </w:p>
    <w:p>
      <w:r>
        <w:rPr>
          <w:b/>
        </w:rPr>
        <w:t xml:space="preserve">Esimerkki 4.1300</w:t>
      </w:r>
    </w:p>
    <w:p>
      <w:r>
        <w:t xml:space="preserve">Voit käyttää mutakoria likaisten toimintojen säilyttämiseen .</w:t>
      </w:r>
    </w:p>
    <w:p>
      <w:r>
        <w:rPr>
          <w:b/>
        </w:rPr>
        <w:t xml:space="preserve">Tulos</w:t>
      </w:r>
    </w:p>
    <w:p>
      <w:r>
        <w:t xml:space="preserve">Voit käyttää virtsasotkua likaisten vaatteiden rakentamiseen .</w:t>
      </w:r>
    </w:p>
    <w:p>
      <w:r>
        <w:rPr>
          <w:b/>
        </w:rPr>
        <w:t xml:space="preserve">Tulos</w:t>
      </w:r>
    </w:p>
    <w:p>
      <w:r>
        <w:t xml:space="preserve">Voit käyttää viljakoria likaisten vaatteiden kuorimiseen .</w:t>
      </w:r>
    </w:p>
    <w:p>
      <w:r>
        <w:rPr>
          <w:b/>
        </w:rPr>
        <w:t xml:space="preserve">Tulos</w:t>
      </w:r>
    </w:p>
    <w:p>
      <w:r>
        <w:t xml:space="preserve">Voit käyttää pyykkikoria likaisten vaatteiden säilyttämiseen.</w:t>
      </w:r>
    </w:p>
    <w:p>
      <w:r>
        <w:rPr>
          <w:b/>
        </w:rPr>
        <w:t xml:space="preserve">Tulos</w:t>
      </w:r>
    </w:p>
    <w:p>
      <w:r>
        <w:t xml:space="preserve">Voit viettää pyykinpesun vetämään likaisia vaatteita .</w:t>
      </w:r>
    </w:p>
    <w:p>
      <w:r>
        <w:rPr>
          <w:b/>
        </w:rPr>
        <w:t xml:space="preserve">Esimerkki 4.1301</w:t>
      </w:r>
    </w:p>
    <w:p>
      <w:r>
        <w:t xml:space="preserve">Postilaatikosta löytyy todennäköisesti oopperalippu .</w:t>
      </w:r>
    </w:p>
    <w:p>
      <w:r>
        <w:rPr>
          <w:b/>
        </w:rPr>
        <w:t xml:space="preserve">Tulos</w:t>
      </w:r>
    </w:p>
    <w:p>
      <w:r>
        <w:t xml:space="preserve">Olet hankala löytää oopperakoulu kuten .</w:t>
      </w:r>
    </w:p>
    <w:p>
      <w:r>
        <w:rPr>
          <w:b/>
        </w:rPr>
        <w:t xml:space="preserve">Tulos</w:t>
      </w:r>
    </w:p>
    <w:p>
      <w:r>
        <w:t xml:space="preserve">Löydät todennäköisesti oopperalipun roskiksesta.</w:t>
      </w:r>
    </w:p>
    <w:p>
      <w:r>
        <w:rPr>
          <w:b/>
        </w:rPr>
        <w:t xml:space="preserve">Tulos</w:t>
      </w:r>
    </w:p>
    <w:p>
      <w:r>
        <w:t xml:space="preserve">Löydät todennäköisesti oopperalipun sivustolta .</w:t>
      </w:r>
    </w:p>
    <w:p>
      <w:r>
        <w:rPr>
          <w:b/>
        </w:rPr>
        <w:t xml:space="preserve">Tulos</w:t>
      </w:r>
    </w:p>
    <w:p>
      <w:r>
        <w:t xml:space="preserve">Oopperalippu löytyy todennäköisesti kirkosta .</w:t>
      </w:r>
    </w:p>
    <w:p>
      <w:r>
        <w:rPr>
          <w:b/>
        </w:rPr>
        <w:t xml:space="preserve">Esimerkki 4.1302</w:t>
      </w:r>
    </w:p>
    <w:p>
      <w:r>
        <w:t xml:space="preserve">Korjaisit tietokoneen, koska haluat pelata tietokonepeliä.</w:t>
      </w:r>
    </w:p>
    <w:p>
      <w:r>
        <w:rPr>
          <w:b/>
        </w:rPr>
        <w:t xml:space="preserve">Tulos</w:t>
      </w:r>
    </w:p>
    <w:p>
      <w:r>
        <w:t xml:space="preserve">Korjaat salasanan, koska haluat pelata tietokonepeliä .</w:t>
      </w:r>
    </w:p>
    <w:p>
      <w:r>
        <w:rPr>
          <w:b/>
        </w:rPr>
        <w:t xml:space="preserve">Tulos</w:t>
      </w:r>
    </w:p>
    <w:p>
      <w:r>
        <w:t xml:space="preserve">Haastaisitko vuokranantajan oikeuteen, koska lähdet pelaamaan tietokonepeliä .</w:t>
      </w:r>
    </w:p>
    <w:p>
      <w:r>
        <w:rPr>
          <w:b/>
        </w:rPr>
        <w:t xml:space="preserve">Tulos</w:t>
      </w:r>
    </w:p>
    <w:p>
      <w:r>
        <w:t xml:space="preserve">Korjaisit suhteen, koska haluat pelata tietokonepeliä .</w:t>
      </w:r>
    </w:p>
    <w:p>
      <w:r>
        <w:rPr>
          <w:b/>
        </w:rPr>
        <w:t xml:space="preserve">Tulos</w:t>
      </w:r>
    </w:p>
    <w:p>
      <w:r>
        <w:t xml:space="preserve">Korjaisit hevosen, koska haluat pelata tietokonepeliä .</w:t>
      </w:r>
    </w:p>
    <w:p>
      <w:r>
        <w:rPr>
          <w:b/>
        </w:rPr>
        <w:t xml:space="preserve">Esimerkki 4.1303</w:t>
      </w:r>
    </w:p>
    <w:p>
      <w:r>
        <w:t xml:space="preserve">Jos haluatte uudistaa avioeron niin teidän pitäisi mennä naimisiin rakastajattaren kanssa .</w:t>
      </w:r>
    </w:p>
    <w:p>
      <w:r>
        <w:rPr>
          <w:b/>
        </w:rPr>
        <w:t xml:space="preserve">Tulos</w:t>
      </w:r>
    </w:p>
    <w:p>
      <w:r>
        <w:t xml:space="preserve">Jos haluat saada avioeron niin sinun pitäisi hypätä lakimiehelle .</w:t>
      </w:r>
    </w:p>
    <w:p>
      <w:r>
        <w:rPr>
          <w:b/>
        </w:rPr>
        <w:t xml:space="preserve">Tulos</w:t>
      </w:r>
    </w:p>
    <w:p>
      <w:r>
        <w:t xml:space="preserve">Jos haluat avioeron, sinun pitäisi puhua asianajajan kanssa.</w:t>
      </w:r>
    </w:p>
    <w:p>
      <w:r>
        <w:rPr>
          <w:b/>
        </w:rPr>
        <w:t xml:space="preserve">Tulos</w:t>
      </w:r>
    </w:p>
    <w:p>
      <w:r>
        <w:t xml:space="preserve">Jos haluatte erota niin teidän pitäisi vaivautua taloon .</w:t>
      </w:r>
    </w:p>
    <w:p>
      <w:r>
        <w:rPr>
          <w:b/>
        </w:rPr>
        <w:t xml:space="preserve">Tulos</w:t>
      </w:r>
    </w:p>
    <w:p>
      <w:r>
        <w:t xml:space="preserve">Jos aiot saada diagnoosin, sinun pitäisi puhua rabbin kanssa.</w:t>
      </w:r>
    </w:p>
    <w:p>
      <w:r>
        <w:rPr>
          <w:b/>
        </w:rPr>
        <w:t xml:space="preserve">Esimerkki 4.1304</w:t>
      </w:r>
    </w:p>
    <w:p>
      <w:r>
        <w:t xml:space="preserve">Kideradio toimii ainoastaan radioaaltojen voimalla.</w:t>
      </w:r>
    </w:p>
    <w:p>
      <w:r>
        <w:rPr>
          <w:b/>
        </w:rPr>
        <w:t xml:space="preserve">Tulos</w:t>
      </w:r>
    </w:p>
    <w:p>
      <w:r>
        <w:t xml:space="preserve">Kristallituote toimii ainoastaan radioaaltojen voimalla.</w:t>
      </w:r>
    </w:p>
    <w:p>
      <w:r>
        <w:rPr>
          <w:b/>
        </w:rPr>
        <w:t xml:space="preserve">Tulos</w:t>
      </w:r>
    </w:p>
    <w:p>
      <w:r>
        <w:t xml:space="preserve">Kristallipokeri toimii vain radioaaltojen voimalla.</w:t>
      </w:r>
    </w:p>
    <w:p>
      <w:r>
        <w:rPr>
          <w:b/>
        </w:rPr>
        <w:t xml:space="preserve">Tulos</w:t>
      </w:r>
    </w:p>
    <w:p>
      <w:r>
        <w:t xml:space="preserve">Piiriradio toimii vain näyteaaltojen voimalla.</w:t>
      </w:r>
    </w:p>
    <w:p>
      <w:r>
        <w:rPr>
          <w:b/>
        </w:rPr>
        <w:t xml:space="preserve">Tulos</w:t>
      </w:r>
    </w:p>
    <w:p>
      <w:r>
        <w:t xml:space="preserve">Radio toimii ainoastaan komentoaaltojen voimalla.</w:t>
      </w:r>
    </w:p>
    <w:p>
      <w:r>
        <w:rPr>
          <w:b/>
        </w:rPr>
        <w:t xml:space="preserve">Esimerkki 4.1305</w:t>
      </w:r>
    </w:p>
    <w:p>
      <w:r>
        <w:t xml:space="preserve">Jos haluat aloittaa työt, sinun on haettava ottelua .</w:t>
      </w:r>
    </w:p>
    <w:p>
      <w:r>
        <w:rPr>
          <w:b/>
        </w:rPr>
        <w:t xml:space="preserve">Tulos</w:t>
      </w:r>
    </w:p>
    <w:p>
      <w:r>
        <w:t xml:space="preserve">Jos pysähdyt kävelemään töihin, sinun pitäisi hakea töitä .</w:t>
      </w:r>
    </w:p>
    <w:p>
      <w:r>
        <w:rPr>
          <w:b/>
        </w:rPr>
        <w:t xml:space="preserve">Tulos</w:t>
      </w:r>
    </w:p>
    <w:p>
      <w:r>
        <w:t xml:space="preserve">Jos kerjäät töitä, sinun pitäisi hakea töitä .</w:t>
      </w:r>
    </w:p>
    <w:p>
      <w:r>
        <w:rPr>
          <w:b/>
        </w:rPr>
        <w:t xml:space="preserve">Tulos</w:t>
      </w:r>
    </w:p>
    <w:p>
      <w:r>
        <w:t xml:space="preserve">Jos haluat opiskella työtä, sinun pitäisi hakea työtä .</w:t>
      </w:r>
    </w:p>
    <w:p>
      <w:r>
        <w:rPr>
          <w:b/>
        </w:rPr>
        <w:t xml:space="preserve">Tulos</w:t>
      </w:r>
    </w:p>
    <w:p>
      <w:r>
        <w:t xml:space="preserve">Jos haluat aloittaa työnteon, sinun on haettava työpaikkaa.</w:t>
      </w:r>
    </w:p>
    <w:p>
      <w:r>
        <w:rPr>
          <w:b/>
        </w:rPr>
        <w:t xml:space="preserve">Esimerkki 4.1306</w:t>
      </w:r>
    </w:p>
    <w:p>
      <w:r>
        <w:t xml:space="preserve">Jos haluat skannata käärmeen, sinun pitäisi olla asiantuntija .</w:t>
      </w:r>
    </w:p>
    <w:p>
      <w:r>
        <w:rPr>
          <w:b/>
        </w:rPr>
        <w:t xml:space="preserve">Tulos</w:t>
      </w:r>
    </w:p>
    <w:p>
      <w:r>
        <w:t xml:space="preserve">Jos haluat toteuttaa turvallisuuden, sinun pitäisi olla skanneri .</w:t>
      </w:r>
    </w:p>
    <w:p>
      <w:r>
        <w:rPr>
          <w:b/>
        </w:rPr>
        <w:t xml:space="preserve">Tulos</w:t>
      </w:r>
    </w:p>
    <w:p>
      <w:r>
        <w:t xml:space="preserve">Jos haluat skannata hämähäkin, sinulla pitäisi olla skanneri .</w:t>
      </w:r>
    </w:p>
    <w:p>
      <w:r>
        <w:rPr>
          <w:b/>
        </w:rPr>
        <w:t xml:space="preserve">Tulos</w:t>
      </w:r>
    </w:p>
    <w:p>
      <w:r>
        <w:t xml:space="preserve">Jos haluat skannata asiakirjan, sinulla on oltava marginaali .</w:t>
      </w:r>
    </w:p>
    <w:p>
      <w:r>
        <w:rPr>
          <w:b/>
        </w:rPr>
        <w:t xml:space="preserve">Tulos</w:t>
      </w:r>
    </w:p>
    <w:p>
      <w:r>
        <w:t xml:space="preserve">Jos haluat skannata asiakirjan, sinulla on oltava skanneri.</w:t>
      </w:r>
    </w:p>
    <w:p>
      <w:r>
        <w:rPr>
          <w:b/>
        </w:rPr>
        <w:t xml:space="preserve">Esimerkki 4.1307</w:t>
      </w:r>
    </w:p>
    <w:p>
      <w:r>
        <w:t xml:space="preserve">Sinua pelottaa jakaa nainen julkisessa rakennuksessa .</w:t>
      </w:r>
    </w:p>
    <w:p>
      <w:r>
        <w:rPr>
          <w:b/>
        </w:rPr>
        <w:t xml:space="preserve">Tulos</w:t>
      </w:r>
    </w:p>
    <w:p>
      <w:r>
        <w:t xml:space="preserve">Löydät todennäköisesti salin julkisesta rakennuksesta.</w:t>
      </w:r>
    </w:p>
    <w:p>
      <w:r>
        <w:rPr>
          <w:b/>
        </w:rPr>
        <w:t xml:space="preserve">Tulos</w:t>
      </w:r>
    </w:p>
    <w:p>
      <w:r>
        <w:t xml:space="preserve">Muodostatte todennäköisesti salin julkisessa rakennuksessa .</w:t>
      </w:r>
    </w:p>
    <w:p>
      <w:r>
        <w:rPr>
          <w:b/>
        </w:rPr>
        <w:t xml:space="preserve">Tulos</w:t>
      </w:r>
    </w:p>
    <w:p>
      <w:r>
        <w:t xml:space="preserve">Oletat todennäköisesti, että sali on julkisessa aitauksessa .</w:t>
      </w:r>
    </w:p>
    <w:p>
      <w:r>
        <w:rPr>
          <w:b/>
        </w:rPr>
        <w:t xml:space="preserve">Tulos</w:t>
      </w:r>
    </w:p>
    <w:p>
      <w:r>
        <w:t xml:space="preserve">Olet todennäköisesti suosittelemassa salia julkisessa elimessä .</w:t>
      </w:r>
    </w:p>
    <w:p>
      <w:r>
        <w:rPr>
          <w:b/>
        </w:rPr>
        <w:t xml:space="preserve">Esimerkki 4.1308</w:t>
      </w:r>
    </w:p>
    <w:p>
      <w:r>
        <w:t xml:space="preserve">Käärme söi aamiaista .</w:t>
      </w:r>
    </w:p>
    <w:p>
      <w:r>
        <w:rPr>
          <w:b/>
        </w:rPr>
        <w:t xml:space="preserve">Tulos</w:t>
      </w:r>
    </w:p>
    <w:p>
      <w:r>
        <w:t xml:space="preserve">Kuningas söi aamiaista.</w:t>
      </w:r>
    </w:p>
    <w:p>
      <w:r>
        <w:rPr>
          <w:b/>
        </w:rPr>
        <w:t xml:space="preserve">Tulos</w:t>
      </w:r>
    </w:p>
    <w:p>
      <w:r>
        <w:t xml:space="preserve">Uhri söi aamiaista .</w:t>
      </w:r>
    </w:p>
    <w:p>
      <w:r>
        <w:rPr>
          <w:b/>
        </w:rPr>
        <w:t xml:space="preserve">Tulos</w:t>
      </w:r>
    </w:p>
    <w:p>
      <w:r>
        <w:t xml:space="preserve">Aurinko söi aamiaista .</w:t>
      </w:r>
    </w:p>
    <w:p>
      <w:r>
        <w:rPr>
          <w:b/>
        </w:rPr>
        <w:t xml:space="preserve">Tulos</w:t>
      </w:r>
    </w:p>
    <w:p>
      <w:r>
        <w:t xml:space="preserve">Hoitaja söi aamiaista .</w:t>
      </w:r>
    </w:p>
    <w:p>
      <w:r>
        <w:rPr>
          <w:b/>
        </w:rPr>
        <w:t xml:space="preserve">Esimerkki 4.1309</w:t>
      </w:r>
    </w:p>
    <w:p>
      <w:r>
        <w:t xml:space="preserve">Muistat puhelinnumeron, koska haluat tavata jonkun uudelleen.</w:t>
      </w:r>
    </w:p>
    <w:p>
      <w:r>
        <w:rPr>
          <w:b/>
        </w:rPr>
        <w:t xml:space="preserve">Tulos</w:t>
      </w:r>
    </w:p>
    <w:p>
      <w:r>
        <w:t xml:space="preserve">Sinä tarvitsisit jälleennäkemisen numeron, koska haluat tavata jonkun uudelleen.</w:t>
      </w:r>
    </w:p>
    <w:p>
      <w:r>
        <w:rPr>
          <w:b/>
        </w:rPr>
        <w:t xml:space="preserve">Tulos</w:t>
      </w:r>
    </w:p>
    <w:p>
      <w:r>
        <w:t xml:space="preserve">Arvaat puhelinnumeron, koska haluat tavata jonkun uudelleen .</w:t>
      </w:r>
    </w:p>
    <w:p>
      <w:r>
        <w:rPr>
          <w:b/>
        </w:rPr>
        <w:t xml:space="preserve">Tulos</w:t>
      </w:r>
    </w:p>
    <w:p>
      <w:r>
        <w:t xml:space="preserve">Tarkoitat puhelinnumeroa, koska haluat tavata jonkun uudelleen .</w:t>
      </w:r>
    </w:p>
    <w:p>
      <w:r>
        <w:rPr>
          <w:b/>
        </w:rPr>
        <w:t xml:space="preserve">Tulos</w:t>
      </w:r>
    </w:p>
    <w:p>
      <w:r>
        <w:t xml:space="preserve">Harkitsisit puhelinnumeroa, koska haluat tavata jonkun uudelleen .</w:t>
      </w:r>
    </w:p>
    <w:p>
      <w:r>
        <w:rPr>
          <w:b/>
        </w:rPr>
        <w:t xml:space="preserve">Esimerkki 4.1310</w:t>
      </w:r>
    </w:p>
    <w:p>
      <w:r>
        <w:t xml:space="preserve">Kiipeäisit vuorelle, koska haluat päästä huipulle.</w:t>
      </w:r>
    </w:p>
    <w:p>
      <w:r>
        <w:rPr>
          <w:b/>
        </w:rPr>
        <w:t xml:space="preserve">Tulos</w:t>
      </w:r>
    </w:p>
    <w:p>
      <w:r>
        <w:t xml:space="preserve">Kiipeäisit vuorelle, koska haluat suojella sen huippua.</w:t>
      </w:r>
    </w:p>
    <w:p>
      <w:r>
        <w:rPr>
          <w:b/>
        </w:rPr>
        <w:t xml:space="preserve">Tulos</w:t>
      </w:r>
    </w:p>
    <w:p>
      <w:r>
        <w:t xml:space="preserve">Kiipeäisit vuorelle, koska haluat päästä huipulle.</w:t>
      </w:r>
    </w:p>
    <w:p>
      <w:r>
        <w:rPr>
          <w:b/>
        </w:rPr>
        <w:t xml:space="preserve">Tulos</w:t>
      </w:r>
    </w:p>
    <w:p>
      <w:r>
        <w:t xml:space="preserve">Kiipeäisit oksalle, koska haluat päästä huipulle .</w:t>
      </w:r>
    </w:p>
    <w:p>
      <w:r>
        <w:rPr>
          <w:b/>
        </w:rPr>
        <w:t xml:space="preserve">Tulos</w:t>
      </w:r>
    </w:p>
    <w:p>
      <w:r>
        <w:t xml:space="preserve">Kiipeäisit vuorelle, koska haluat päästä äärimmilleen.</w:t>
      </w:r>
    </w:p>
    <w:p>
      <w:r>
        <w:rPr>
          <w:b/>
        </w:rPr>
        <w:t xml:space="preserve">Esimerkki 4.1311</w:t>
      </w:r>
    </w:p>
    <w:p>
      <w:r>
        <w:t xml:space="preserve">Moottoripyöräilyn haasteena on, että tunnet uudistuvasi .</w:t>
      </w:r>
    </w:p>
    <w:p>
      <w:r>
        <w:rPr>
          <w:b/>
        </w:rPr>
        <w:t xml:space="preserve">Tulos</w:t>
      </w:r>
    </w:p>
    <w:p>
      <w:r>
        <w:t xml:space="preserve">Pyöräilyn lopputulos on, että tunnet itsesi uudistuneeksi.</w:t>
      </w:r>
    </w:p>
    <w:p>
      <w:r>
        <w:rPr>
          <w:b/>
        </w:rPr>
        <w:t xml:space="preserve">Tulos</w:t>
      </w:r>
    </w:p>
    <w:p>
      <w:r>
        <w:t xml:space="preserve">Terveys ottaa paksusuolen on, että tunnet uudistunut .</w:t>
      </w:r>
    </w:p>
    <w:p>
      <w:r>
        <w:rPr>
          <w:b/>
        </w:rPr>
        <w:t xml:space="preserve">Tulos</w:t>
      </w:r>
    </w:p>
    <w:p>
      <w:r>
        <w:t xml:space="preserve">Kylvyn vaikutuksesta olo uudistuu.</w:t>
      </w:r>
    </w:p>
    <w:p>
      <w:r>
        <w:rPr>
          <w:b/>
        </w:rPr>
        <w:t xml:space="preserve">Tulos</w:t>
      </w:r>
    </w:p>
    <w:p>
      <w:r>
        <w:t xml:space="preserve">Kylvyn vaikutus on, että olet olemassa uudistunut .</w:t>
      </w:r>
    </w:p>
    <w:p>
      <w:r>
        <w:rPr>
          <w:b/>
        </w:rPr>
        <w:t xml:space="preserve">Esimerkki 4.1312</w:t>
      </w:r>
    </w:p>
    <w:p>
      <w:r>
        <w:t xml:space="preserve">Laulaja voi unohtaa laulun .</w:t>
      </w:r>
    </w:p>
    <w:p>
      <w:r>
        <w:rPr>
          <w:b/>
        </w:rPr>
        <w:t xml:space="preserve">Tulos</w:t>
      </w:r>
    </w:p>
    <w:p>
      <w:r>
        <w:t xml:space="preserve">Laulaja voi mennä naimisiin rikollisen kanssa .</w:t>
      </w:r>
    </w:p>
    <w:p>
      <w:r>
        <w:rPr>
          <w:b/>
        </w:rPr>
        <w:t xml:space="preserve">Tulos</w:t>
      </w:r>
    </w:p>
    <w:p>
      <w:r>
        <w:t xml:space="preserve">Laulaja voi laulaa legendan .</w:t>
      </w:r>
    </w:p>
    <w:p>
      <w:r>
        <w:rPr>
          <w:b/>
        </w:rPr>
        <w:t xml:space="preserve">Tulos</w:t>
      </w:r>
    </w:p>
    <w:p>
      <w:r>
        <w:t xml:space="preserve">Laulaja voi tekstata laulun .</w:t>
      </w:r>
    </w:p>
    <w:p>
      <w:r>
        <w:rPr>
          <w:b/>
        </w:rPr>
        <w:t xml:space="preserve">Tulos</w:t>
      </w:r>
    </w:p>
    <w:p>
      <w:r>
        <w:t xml:space="preserve">Laulaja voi laulaa laulun.</w:t>
      </w:r>
    </w:p>
    <w:p>
      <w:r>
        <w:rPr>
          <w:b/>
        </w:rPr>
        <w:t xml:space="preserve">Esimerkki 4.1313</w:t>
      </w:r>
    </w:p>
    <w:p>
      <w:r>
        <w:t xml:space="preserve">Ihmiset laittavat roskat lattialta roskakoriin .</w:t>
      </w:r>
    </w:p>
    <w:p>
      <w:r>
        <w:rPr>
          <w:b/>
        </w:rPr>
        <w:t xml:space="preserve">Tulos</w:t>
      </w:r>
    </w:p>
    <w:p>
      <w:r>
        <w:t xml:space="preserve">Virkailijat laittavat pellon roskat kaatopaikka-astioihin .</w:t>
      </w:r>
    </w:p>
    <w:p>
      <w:r>
        <w:rPr>
          <w:b/>
        </w:rPr>
        <w:t xml:space="preserve">Tulos</w:t>
      </w:r>
    </w:p>
    <w:p>
      <w:r>
        <w:t xml:space="preserve">Ihmiset laittavat leirin roskat lattia-astioihin .</w:t>
      </w:r>
    </w:p>
    <w:p>
      <w:r>
        <w:rPr>
          <w:b/>
        </w:rPr>
        <w:t xml:space="preserve">Tulos</w:t>
      </w:r>
    </w:p>
    <w:p>
      <w:r>
        <w:t xml:space="preserve">Ihmiset laittavat kaupungin roskat roska-astioihin.</w:t>
      </w:r>
    </w:p>
    <w:p>
      <w:r>
        <w:rPr>
          <w:b/>
        </w:rPr>
        <w:t xml:space="preserve">Tulos</w:t>
      </w:r>
    </w:p>
    <w:p>
      <w:r>
        <w:t xml:space="preserve">Ihmiset lastasivat roskia reiästä roskakoreihin .</w:t>
      </w:r>
    </w:p>
    <w:p>
      <w:r>
        <w:rPr>
          <w:b/>
        </w:rPr>
        <w:t xml:space="preserve">Esimerkki 4.1314</w:t>
      </w:r>
    </w:p>
    <w:p>
      <w:r>
        <w:t xml:space="preserve">Söisit pikaruokaravintolassa, koska olit f .</w:t>
      </w:r>
    </w:p>
    <w:p>
      <w:r>
        <w:rPr>
          <w:b/>
        </w:rPr>
        <w:t xml:space="preserve">Tulos</w:t>
      </w:r>
    </w:p>
    <w:p>
      <w:r>
        <w:t xml:space="preserve">Söisit pikaruokalaitoksessa, koska olit pilvessä.</w:t>
      </w:r>
    </w:p>
    <w:p>
      <w:r>
        <w:rPr>
          <w:b/>
        </w:rPr>
        <w:t xml:space="preserve">Tulos</w:t>
      </w:r>
    </w:p>
    <w:p>
      <w:r>
        <w:t xml:space="preserve">Söisit pikaruokaravintolassa, koska olet halpa.</w:t>
      </w:r>
    </w:p>
    <w:p>
      <w:r>
        <w:rPr>
          <w:b/>
        </w:rPr>
        <w:t xml:space="preserve">Tulos</w:t>
      </w:r>
    </w:p>
    <w:p>
      <w:r>
        <w:t xml:space="preserve">Söisit hyvän luokan ravintolassa, koska olet halpa .</w:t>
      </w:r>
    </w:p>
    <w:p>
      <w:r>
        <w:rPr>
          <w:b/>
        </w:rPr>
        <w:t xml:space="preserve">Tulos</w:t>
      </w:r>
    </w:p>
    <w:p>
      <w:r>
        <w:t xml:space="preserve">Söisit pikaruokapaikassa, koska olit ranskalainen .</w:t>
      </w:r>
    </w:p>
    <w:p>
      <w:r>
        <w:rPr>
          <w:b/>
        </w:rPr>
        <w:t xml:space="preserve">Esimerkki 4.1315</w:t>
      </w:r>
    </w:p>
    <w:p>
      <w:r>
        <w:t xml:space="preserve">Voit käyttää kääröä kehittääksesi tulkinnan rukousta varten.</w:t>
      </w:r>
    </w:p>
    <w:p>
      <w:r>
        <w:rPr>
          <w:b/>
        </w:rPr>
        <w:t xml:space="preserve">Tulos</w:t>
      </w:r>
    </w:p>
    <w:p>
      <w:r>
        <w:t xml:space="preserve">Voit käyttää äänestyslippua mainostamaan rukousta .</w:t>
      </w:r>
    </w:p>
    <w:p>
      <w:r>
        <w:rPr>
          <w:b/>
        </w:rPr>
        <w:t xml:space="preserve">Tulos</w:t>
      </w:r>
    </w:p>
    <w:p>
      <w:r>
        <w:t xml:space="preserve">Voit käyttää kirkkoa rukouksen ilmapiirin tarjoamiseen.</w:t>
      </w:r>
    </w:p>
    <w:p>
      <w:r>
        <w:rPr>
          <w:b/>
        </w:rPr>
        <w:t xml:space="preserve">Tulos</w:t>
      </w:r>
    </w:p>
    <w:p>
      <w:r>
        <w:t xml:space="preserve">Voit käyttää äänestyslippua haastamaan rukoushuudon .</w:t>
      </w:r>
    </w:p>
    <w:p>
      <w:r>
        <w:rPr>
          <w:b/>
        </w:rPr>
        <w:t xml:space="preserve">Tulos</w:t>
      </w:r>
    </w:p>
    <w:p>
      <w:r>
        <w:t xml:space="preserve">Voit käyttää koukkua antaaksesi abstraktin rukouksen .</w:t>
      </w:r>
    </w:p>
    <w:p>
      <w:r>
        <w:rPr>
          <w:b/>
        </w:rPr>
        <w:t xml:space="preserve">Esimerkki 4.1316</w:t>
      </w:r>
    </w:p>
    <w:p>
      <w:r>
        <w:t xml:space="preserve">Viisas poika tekee isänsä ontuvaksi .</w:t>
      </w:r>
    </w:p>
    <w:p>
      <w:r>
        <w:rPr>
          <w:b/>
        </w:rPr>
        <w:t xml:space="preserve">Tulos</w:t>
      </w:r>
    </w:p>
    <w:p>
      <w:r>
        <w:t xml:space="preserve">Viisas poika ilahduttaa poikaansa .</w:t>
      </w:r>
    </w:p>
    <w:p>
      <w:r>
        <w:rPr>
          <w:b/>
        </w:rPr>
        <w:t xml:space="preserve">Tulos</w:t>
      </w:r>
    </w:p>
    <w:p>
      <w:r>
        <w:t xml:space="preserve">Viisas poika ilahduttaa työnantajaansa .</w:t>
      </w:r>
    </w:p>
    <w:p>
      <w:r>
        <w:rPr>
          <w:b/>
        </w:rPr>
        <w:t xml:space="preserve">Tulos</w:t>
      </w:r>
    </w:p>
    <w:p>
      <w:r>
        <w:t xml:space="preserve">Viisas poika ilahduttaa isäänsä.</w:t>
      </w:r>
    </w:p>
    <w:p>
      <w:r>
        <w:rPr>
          <w:b/>
        </w:rPr>
        <w:t xml:space="preserve">Tulos</w:t>
      </w:r>
    </w:p>
    <w:p>
      <w:r>
        <w:t xml:space="preserve">Viisas poika ilahduttaa yhteisöään .</w:t>
      </w:r>
    </w:p>
    <w:p>
      <w:r>
        <w:rPr>
          <w:b/>
        </w:rPr>
        <w:t xml:space="preserve">Esimerkki 4.1317</w:t>
      </w:r>
    </w:p>
    <w:p>
      <w:r>
        <w:t xml:space="preserve">Elokuvaohjaaja voi avata elokuvan .</w:t>
      </w:r>
    </w:p>
    <w:p>
      <w:r>
        <w:rPr>
          <w:b/>
        </w:rPr>
        <w:t xml:space="preserve">Tulos</w:t>
      </w:r>
    </w:p>
    <w:p>
      <w:r>
        <w:t xml:space="preserve">Elokuvaohjaaja voi vetää elokuvan .</w:t>
      </w:r>
    </w:p>
    <w:p>
      <w:r>
        <w:rPr>
          <w:b/>
        </w:rPr>
        <w:t xml:space="preserve">Tulos</w:t>
      </w:r>
    </w:p>
    <w:p>
      <w:r>
        <w:t xml:space="preserve">Elokuvaohjaaja voi ohjata elokuvan .</w:t>
      </w:r>
    </w:p>
    <w:p>
      <w:r>
        <w:rPr>
          <w:b/>
        </w:rPr>
        <w:t xml:space="preserve">Tulos</w:t>
      </w:r>
    </w:p>
    <w:p>
      <w:r>
        <w:t xml:space="preserve">Elokuvaohjaaja voi ohjata elokuvan.</w:t>
      </w:r>
    </w:p>
    <w:p>
      <w:r>
        <w:rPr>
          <w:b/>
        </w:rPr>
        <w:t xml:space="preserve">Tulos</w:t>
      </w:r>
    </w:p>
    <w:p>
      <w:r>
        <w:t xml:space="preserve">Elokuvaohjaaja voi toteuttaa elokuvan .</w:t>
      </w:r>
    </w:p>
    <w:p>
      <w:r>
        <w:rPr>
          <w:b/>
        </w:rPr>
        <w:t xml:space="preserve">Esimerkki 4.1318</w:t>
      </w:r>
    </w:p>
    <w:p>
      <w:r>
        <w:t xml:space="preserve">Voit muodostaa yhteyden internetiin Zip-linjojen avulla.</w:t>
      </w:r>
    </w:p>
    <w:p>
      <w:r>
        <w:rPr>
          <w:b/>
        </w:rPr>
        <w:t xml:space="preserve">Tulos</w:t>
      </w:r>
    </w:p>
    <w:p>
      <w:r>
        <w:t xml:space="preserve">Voit muodostaa Internet-yhteyden kaapelilinjojen avulla.</w:t>
      </w:r>
    </w:p>
    <w:p>
      <w:r>
        <w:rPr>
          <w:b/>
        </w:rPr>
        <w:t xml:space="preserve">Tulos</w:t>
      </w:r>
    </w:p>
    <w:p>
      <w:r>
        <w:t xml:space="preserve">Voit myydä internetiin kaapelilinjojen avulla .</w:t>
      </w:r>
    </w:p>
    <w:p>
      <w:r>
        <w:rPr>
          <w:b/>
        </w:rPr>
        <w:t xml:space="preserve">Tulos</w:t>
      </w:r>
    </w:p>
    <w:p>
      <w:r>
        <w:t xml:space="preserve">Voit muodostaa yhteyden internetiin VPN-linjojen avulla.</w:t>
      </w:r>
    </w:p>
    <w:p>
      <w:r>
        <w:rPr>
          <w:b/>
        </w:rPr>
        <w:t xml:space="preserve">Tulos</w:t>
      </w:r>
    </w:p>
    <w:p>
      <w:r>
        <w:t xml:space="preserve">Voit muodostaa yhteyden internetiin java-linjojen avulla.</w:t>
      </w:r>
    </w:p>
    <w:p>
      <w:r>
        <w:rPr>
          <w:b/>
        </w:rPr>
        <w:t xml:space="preserve">Esimerkki 4.1319</w:t>
      </w:r>
    </w:p>
    <w:p>
      <w:r>
        <w:t xml:space="preserve">Jos sinulla on tarpeeksi vaiheita, voit saada linkin näytteisiin.</w:t>
      </w:r>
    </w:p>
    <w:p>
      <w:r>
        <w:rPr>
          <w:b/>
        </w:rPr>
        <w:t xml:space="preserve">Tulos</w:t>
      </w:r>
    </w:p>
    <w:p>
      <w:r>
        <w:t xml:space="preserve">Jos sinulla on jättimäiset portaat , sinulla voi olla portaat tähtiin .</w:t>
      </w:r>
    </w:p>
    <w:p>
      <w:r>
        <w:rPr>
          <w:b/>
        </w:rPr>
        <w:t xml:space="preserve">Tulos</w:t>
      </w:r>
    </w:p>
    <w:p>
      <w:r>
        <w:t xml:space="preserve">Jos portaita on tarpeeksi, voit rakentaa portaat tähtiin.</w:t>
      </w:r>
    </w:p>
    <w:p>
      <w:r>
        <w:rPr>
          <w:b/>
        </w:rPr>
        <w:t xml:space="preserve">Tulos</w:t>
      </w:r>
    </w:p>
    <w:p>
      <w:r>
        <w:t xml:space="preserve">Jos sinulla on oikeat portaat , voit saada portaat tähtiin .</w:t>
      </w:r>
    </w:p>
    <w:p>
      <w:r>
        <w:rPr>
          <w:b/>
        </w:rPr>
        <w:t xml:space="preserve">Tulos</w:t>
      </w:r>
    </w:p>
    <w:p>
      <w:r>
        <w:t xml:space="preserve">Jos sinulla on tarpeeksi vaiheita , voit saada visualisointia muuttujiin.</w:t>
      </w:r>
    </w:p>
    <w:p>
      <w:r>
        <w:rPr>
          <w:b/>
        </w:rPr>
        <w:t xml:space="preserve">Esimerkki 4.1320</w:t>
      </w:r>
    </w:p>
    <w:p>
      <w:r>
        <w:t xml:space="preserve">Teiltä loppuisi höyry, koska käytitte tilaisuuden loppuun.</w:t>
      </w:r>
    </w:p>
    <w:p>
      <w:r>
        <w:rPr>
          <w:b/>
        </w:rPr>
        <w:t xml:space="preserve">Tulos</w:t>
      </w:r>
    </w:p>
    <w:p>
      <w:r>
        <w:t xml:space="preserve">Höyry loppuisi, koska vesi olisi käytetty loppuun.</w:t>
      </w:r>
    </w:p>
    <w:p>
      <w:r>
        <w:rPr>
          <w:b/>
        </w:rPr>
        <w:t xml:space="preserve">Tulos</w:t>
      </w:r>
    </w:p>
    <w:p>
      <w:r>
        <w:t xml:space="preserve">Teiltä loppuisi höyry, koska käytitte pääoman loppuun.</w:t>
      </w:r>
    </w:p>
    <w:p>
      <w:r>
        <w:rPr>
          <w:b/>
        </w:rPr>
        <w:t xml:space="preserve">Tulos</w:t>
      </w:r>
    </w:p>
    <w:p>
      <w:r>
        <w:t xml:space="preserve">Sinulta loppuisi höyry, koska käytit m .</w:t>
      </w:r>
    </w:p>
    <w:p>
      <w:r>
        <w:rPr>
          <w:b/>
        </w:rPr>
        <w:t xml:space="preserve">Tulos</w:t>
      </w:r>
    </w:p>
    <w:p>
      <w:r>
        <w:t xml:space="preserve">Sinulta loppuisi höyry, koska käytit veden loppuun.</w:t>
      </w:r>
    </w:p>
    <w:p>
      <w:r>
        <w:rPr>
          <w:b/>
        </w:rPr>
        <w:t xml:space="preserve">Esimerkki 4.1321</w:t>
      </w:r>
    </w:p>
    <w:p>
      <w:r>
        <w:t xml:space="preserve">Minun rahani voivat ratkaista ristini .</w:t>
      </w:r>
    </w:p>
    <w:p>
      <w:r>
        <w:rPr>
          <w:b/>
        </w:rPr>
        <w:t xml:space="preserve">Tulos</w:t>
      </w:r>
    </w:p>
    <w:p>
      <w:r>
        <w:t xml:space="preserve">Kotisivuni voi mainostaa videoitani .</w:t>
      </w:r>
    </w:p>
    <w:p>
      <w:r>
        <w:rPr>
          <w:b/>
        </w:rPr>
        <w:t xml:space="preserve">Tulos</w:t>
      </w:r>
    </w:p>
    <w:p>
      <w:r>
        <w:t xml:space="preserve">Järjestelmäni voi ohittaa logiikkani .</w:t>
      </w:r>
    </w:p>
    <w:p>
      <w:r>
        <w:rPr>
          <w:b/>
        </w:rPr>
        <w:t xml:space="preserve">Tulos</w:t>
      </w:r>
    </w:p>
    <w:p>
      <w:r>
        <w:t xml:space="preserve">Siskoni voi syödä jälkiruokani loppuun.</w:t>
      </w:r>
    </w:p>
    <w:p>
      <w:r>
        <w:rPr>
          <w:b/>
        </w:rPr>
        <w:t xml:space="preserve">Tulos</w:t>
      </w:r>
    </w:p>
    <w:p>
      <w:r>
        <w:t xml:space="preserve">My en voi auttaa poikaani .</w:t>
      </w:r>
    </w:p>
    <w:p>
      <w:r>
        <w:rPr>
          <w:b/>
        </w:rPr>
        <w:t xml:space="preserve">Esimerkki 4.1322</w:t>
      </w:r>
    </w:p>
    <w:p>
      <w:r>
        <w:t xml:space="preserve">Läpäisit kurssin, koska se on saavutus.</w:t>
      </w:r>
    </w:p>
    <w:p>
      <w:r>
        <w:rPr>
          <w:b/>
        </w:rPr>
        <w:t xml:space="preserve">Tulos</w:t>
      </w:r>
    </w:p>
    <w:p>
      <w:r>
        <w:t xml:space="preserve">Voittaisit mehiläisen, koska se on asianajaja .</w:t>
      </w:r>
    </w:p>
    <w:p>
      <w:r>
        <w:rPr>
          <w:b/>
        </w:rPr>
        <w:t xml:space="preserve">Tulos</w:t>
      </w:r>
    </w:p>
    <w:p>
      <w:r>
        <w:t xml:space="preserve">Hylkäisit luokan, koska se on luokka .</w:t>
      </w:r>
    </w:p>
    <w:p>
      <w:r>
        <w:rPr>
          <w:b/>
        </w:rPr>
        <w:t xml:space="preserve">Tulos</w:t>
      </w:r>
    </w:p>
    <w:p>
      <w:r>
        <w:t xml:space="preserve">Pyytäisit luokkaa, koska se on saavutus .</w:t>
      </w:r>
    </w:p>
    <w:p>
      <w:r>
        <w:rPr>
          <w:b/>
        </w:rPr>
        <w:t xml:space="preserve">Tulos</w:t>
      </w:r>
    </w:p>
    <w:p>
      <w:r>
        <w:t xml:space="preserve">Erottaisit luokan, koska se on saavutus .</w:t>
      </w:r>
    </w:p>
    <w:p>
      <w:r>
        <w:rPr>
          <w:b/>
        </w:rPr>
        <w:t xml:space="preserve">Esimerkki 4.1323</w:t>
      </w:r>
    </w:p>
    <w:p>
      <w:r>
        <w:t xml:space="preserve">Jos haluat olla fyysinen ongelma niin sinulla pitäisi olla sairausvakuutus .</w:t>
      </w:r>
    </w:p>
    <w:p>
      <w:r>
        <w:rPr>
          <w:b/>
        </w:rPr>
        <w:t xml:space="preserve">Tulos</w:t>
      </w:r>
    </w:p>
    <w:p>
      <w:r>
        <w:t xml:space="preserve">Jos käyt lääkärintarkastuksessa, sinulla pitäisi olla sairausvakuutus .</w:t>
      </w:r>
    </w:p>
    <w:p>
      <w:r>
        <w:rPr>
          <w:b/>
        </w:rPr>
        <w:t xml:space="preserve">Tulos</w:t>
      </w:r>
    </w:p>
    <w:p>
      <w:r>
        <w:t xml:space="preserve">Jos sinulla ei ole lääkärintarkastusta, sinulla pitäisi olla sairausvakuutus .</w:t>
      </w:r>
    </w:p>
    <w:p>
      <w:r>
        <w:rPr>
          <w:b/>
        </w:rPr>
        <w:t xml:space="preserve">Tulos</w:t>
      </w:r>
    </w:p>
    <w:p>
      <w:r>
        <w:t xml:space="preserve">Jos haluat lääkärintarkastuksen, sinulla on oltava sairausvakuutus.</w:t>
      </w:r>
    </w:p>
    <w:p>
      <w:r>
        <w:rPr>
          <w:b/>
        </w:rPr>
        <w:t xml:space="preserve">Tulos</w:t>
      </w:r>
    </w:p>
    <w:p>
      <w:r>
        <w:t xml:space="preserve">Jos näytät olevan fyysinen vika niin sinulla pitäisi olla sairausvakuutus .</w:t>
      </w:r>
    </w:p>
    <w:p>
      <w:r>
        <w:rPr>
          <w:b/>
        </w:rPr>
        <w:t xml:space="preserve">Esimerkki 4.1324</w:t>
      </w:r>
    </w:p>
    <w:p>
      <w:r>
        <w:t xml:space="preserve">Voimme laskea sillan alas sen jälkeen, kun vene on kulkenut sen alta.</w:t>
      </w:r>
    </w:p>
    <w:p>
      <w:r>
        <w:rPr>
          <w:b/>
        </w:rPr>
        <w:t xml:space="preserve">Tulos</w:t>
      </w:r>
    </w:p>
    <w:p>
      <w:r>
        <w:t xml:space="preserve">Voimme pitää siltaa sen jälkeen, kun putki kulkee sen alta.</w:t>
      </w:r>
    </w:p>
    <w:p>
      <w:r>
        <w:rPr>
          <w:b/>
        </w:rPr>
        <w:t xml:space="preserve">Tulos</w:t>
      </w:r>
    </w:p>
    <w:p>
      <w:r>
        <w:t xml:space="preserve">Näemme sillan sen jälkeen, kun luokka on kulkenut sen alta.</w:t>
      </w:r>
    </w:p>
    <w:p>
      <w:r>
        <w:rPr>
          <w:b/>
        </w:rPr>
        <w:t xml:space="preserve">Tulos</w:t>
      </w:r>
    </w:p>
    <w:p>
      <w:r>
        <w:t xml:space="preserve">Voimme laskea vipua sen jälkeen, kun vene kulkee sen alta.</w:t>
      </w:r>
    </w:p>
    <w:p>
      <w:r>
        <w:rPr>
          <w:b/>
        </w:rPr>
        <w:t xml:space="preserve">Tulos</w:t>
      </w:r>
    </w:p>
    <w:p>
      <w:r>
        <w:t xml:space="preserve">Voimme muuttaa siltaa sen jälkeen, kun maanvyörymä on kulkenut sen alta.</w:t>
      </w:r>
    </w:p>
    <w:p>
      <w:r>
        <w:rPr>
          <w:b/>
        </w:rPr>
        <w:t xml:space="preserve">Esimerkki 4.1325</w:t>
      </w:r>
    </w:p>
    <w:p>
      <w:r>
        <w:t xml:space="preserve">Ihmiset pelaavat pelejä ja muodostavat joskus tunnesiteitä.</w:t>
      </w:r>
    </w:p>
    <w:p>
      <w:r>
        <w:rPr>
          <w:b/>
        </w:rPr>
        <w:t xml:space="preserve">Tulos</w:t>
      </w:r>
    </w:p>
    <w:p>
      <w:r>
        <w:t xml:space="preserve">Ihmiset pelaavat pelejä ja käyttävät joskus hyväkseen tunnesiteitä .</w:t>
      </w:r>
    </w:p>
    <w:p>
      <w:r>
        <w:rPr>
          <w:b/>
        </w:rPr>
        <w:t xml:space="preserve">Tulos</w:t>
      </w:r>
    </w:p>
    <w:p>
      <w:r>
        <w:t xml:space="preserve">Ihmiset pelaavat pelejä ja joskus luovat tunnesiteitä .</w:t>
      </w:r>
    </w:p>
    <w:p>
      <w:r>
        <w:rPr>
          <w:b/>
        </w:rPr>
        <w:t xml:space="preserve">Tulos</w:t>
      </w:r>
    </w:p>
    <w:p>
      <w:r>
        <w:t xml:space="preserve">Ihmiset pelaavat pelejä ja joskus osoittavat tunnesiteitä .</w:t>
      </w:r>
    </w:p>
    <w:p>
      <w:r>
        <w:rPr>
          <w:b/>
        </w:rPr>
        <w:t xml:space="preserve">Tulos</w:t>
      </w:r>
    </w:p>
    <w:p>
      <w:r>
        <w:t xml:space="preserve">Ihmiset pelaavat pelejä ja joskus riskeeraavat tunnesuhteet .</w:t>
      </w:r>
    </w:p>
    <w:p>
      <w:r>
        <w:rPr>
          <w:b/>
        </w:rPr>
        <w:t xml:space="preserve">Esimerkki 4.1326</w:t>
      </w:r>
    </w:p>
    <w:p>
      <w:r>
        <w:t xml:space="preserve">Löydät todennäköisesti kissan jalkojesi välistä.</w:t>
      </w:r>
    </w:p>
    <w:p>
      <w:r>
        <w:rPr>
          <w:b/>
        </w:rPr>
        <w:t xml:space="preserve">Tulos</w:t>
      </w:r>
    </w:p>
    <w:p>
      <w:r>
        <w:t xml:space="preserve">Löydät todennäköisesti satelliitin jalkojesi välistä .</w:t>
      </w:r>
    </w:p>
    <w:p>
      <w:r>
        <w:rPr>
          <w:b/>
        </w:rPr>
        <w:t xml:space="preserve">Tulos</w:t>
      </w:r>
    </w:p>
    <w:p>
      <w:r>
        <w:t xml:space="preserve">Löydät todennäköisesti parin jalkojesi välistä .</w:t>
      </w:r>
    </w:p>
    <w:p>
      <w:r>
        <w:rPr>
          <w:b/>
        </w:rPr>
        <w:t xml:space="preserve">Tulos</w:t>
      </w:r>
    </w:p>
    <w:p>
      <w:r>
        <w:t xml:space="preserve">Löydät todennäköisesti kumppanin jalkojesi välistä .</w:t>
      </w:r>
    </w:p>
    <w:p>
      <w:r>
        <w:rPr>
          <w:b/>
        </w:rPr>
        <w:t xml:space="preserve">Tulos</w:t>
      </w:r>
    </w:p>
    <w:p>
      <w:r>
        <w:t xml:space="preserve">Olet todennäköisesti löytää kipua jalkojesi välissä .</w:t>
      </w:r>
    </w:p>
    <w:p>
      <w:r>
        <w:rPr>
          <w:b/>
        </w:rPr>
        <w:t xml:space="preserve">Esimerkki 4.1327</w:t>
      </w:r>
    </w:p>
    <w:p>
      <w:r>
        <w:t xml:space="preserve">Suosi maksaa kirjeitse yritys on käyttää lukija klubi .</w:t>
      </w:r>
    </w:p>
    <w:p>
      <w:r>
        <w:rPr>
          <w:b/>
        </w:rPr>
        <w:t xml:space="preserve">Tulos</w:t>
      </w:r>
    </w:p>
    <w:p>
      <w:r>
        <w:t xml:space="preserve">Valta maksaa gif-lomakkeella on käyttää kuvakaappausta PDF .</w:t>
      </w:r>
    </w:p>
    <w:p>
      <w:r>
        <w:rPr>
          <w:b/>
        </w:rPr>
        <w:t xml:space="preserve">Tulos</w:t>
      </w:r>
    </w:p>
    <w:p>
      <w:r>
        <w:t xml:space="preserve">Vaikutus vuokraamalla id ule on käyttää luottokorttia .</w:t>
      </w:r>
    </w:p>
    <w:p>
      <w:r>
        <w:rPr>
          <w:b/>
        </w:rPr>
        <w:t xml:space="preserve">Tulos</w:t>
      </w:r>
    </w:p>
    <w:p>
      <w:r>
        <w:t xml:space="preserve">Luottokortilla maksamisen vaikutus on luottokortin käyttö.</w:t>
      </w:r>
    </w:p>
    <w:p>
      <w:r>
        <w:rPr>
          <w:b/>
        </w:rPr>
        <w:t xml:space="preserve">Tulos</w:t>
      </w:r>
    </w:p>
    <w:p>
      <w:r>
        <w:t xml:space="preserve">Vaikutus kaksinkertaistaminen koon mukaan toimenpide on käyttää luottokorttia .</w:t>
      </w:r>
    </w:p>
    <w:p>
      <w:r>
        <w:rPr>
          <w:b/>
        </w:rPr>
        <w:t xml:space="preserve">Esimerkki 4.1328</w:t>
      </w:r>
    </w:p>
    <w:p>
      <w:r>
        <w:t xml:space="preserve">Voit lämmittää keittotölkin.</w:t>
      </w:r>
    </w:p>
    <w:p>
      <w:r>
        <w:rPr>
          <w:b/>
        </w:rPr>
        <w:t xml:space="preserve">Tulos</w:t>
      </w:r>
    </w:p>
    <w:p>
      <w:r>
        <w:t xml:space="preserve">Voit lakaista keittotölkin .</w:t>
      </w:r>
    </w:p>
    <w:p>
      <w:r>
        <w:rPr>
          <w:b/>
        </w:rPr>
        <w:t xml:space="preserve">Tulos</w:t>
      </w:r>
    </w:p>
    <w:p>
      <w:r>
        <w:t xml:space="preserve">Voit jäähdyttää liimapurkin .</w:t>
      </w:r>
    </w:p>
    <w:p>
      <w:r>
        <w:rPr>
          <w:b/>
        </w:rPr>
        <w:t xml:space="preserve">Tulos</w:t>
      </w:r>
    </w:p>
    <w:p>
      <w:r>
        <w:t xml:space="preserve">Voit avata keittotölkin .</w:t>
      </w:r>
    </w:p>
    <w:p>
      <w:r>
        <w:rPr>
          <w:b/>
        </w:rPr>
        <w:t xml:space="preserve">Tulos</w:t>
      </w:r>
    </w:p>
    <w:p>
      <w:r>
        <w:t xml:space="preserve">Voit lämmittää rommipurkin .</w:t>
      </w:r>
    </w:p>
    <w:p>
      <w:r>
        <w:rPr>
          <w:b/>
        </w:rPr>
        <w:t xml:space="preserve">Esimerkki 4.1329</w:t>
      </w:r>
    </w:p>
    <w:p>
      <w:r>
        <w:t xml:space="preserve">Sijoitat rahaa tai energiaa, koska haluat menestyä.</w:t>
      </w:r>
    </w:p>
    <w:p>
      <w:r>
        <w:rPr>
          <w:b/>
        </w:rPr>
        <w:t xml:space="preserve">Tulos</w:t>
      </w:r>
    </w:p>
    <w:p>
      <w:r>
        <w:t xml:space="preserve">Sijoittaisit rahaa tai energiaa, koska haluat lähteä .</w:t>
      </w:r>
    </w:p>
    <w:p>
      <w:r>
        <w:rPr>
          <w:b/>
        </w:rPr>
        <w:t xml:space="preserve">Tulos</w:t>
      </w:r>
    </w:p>
    <w:p>
      <w:r>
        <w:t xml:space="preserve">Sijoittaisit rahaa tai energiaa, koska haluat ajaa .</w:t>
      </w:r>
    </w:p>
    <w:p>
      <w:r>
        <w:rPr>
          <w:b/>
        </w:rPr>
        <w:t xml:space="preserve">Tulos</w:t>
      </w:r>
    </w:p>
    <w:p>
      <w:r>
        <w:t xml:space="preserve">Sijoittaisit rahaa tai energiaa, koska uskot menestyväsi .</w:t>
      </w:r>
    </w:p>
    <w:p>
      <w:r>
        <w:rPr>
          <w:b/>
        </w:rPr>
        <w:t xml:space="preserve">Tulos</w:t>
      </w:r>
    </w:p>
    <w:p>
      <w:r>
        <w:t xml:space="preserve">Investoisit ohjelmistoja tai energiaa, koska olet kuva onnistua.</w:t>
      </w:r>
    </w:p>
    <w:p>
      <w:r>
        <w:rPr>
          <w:b/>
        </w:rPr>
        <w:t xml:space="preserve">Esimerkki 4.1330</w:t>
      </w:r>
    </w:p>
    <w:p>
      <w:r>
        <w:t xml:space="preserve">Jos haluat voidella vaatteesi, käytä saippuaa .</w:t>
      </w:r>
    </w:p>
    <w:p>
      <w:r>
        <w:rPr>
          <w:b/>
        </w:rPr>
        <w:t xml:space="preserve">Tulos</w:t>
      </w:r>
    </w:p>
    <w:p>
      <w:r>
        <w:t xml:space="preserve">Jos haluat pestä vaatteesi, sinun on käytettävä saippuaa.</w:t>
      </w:r>
    </w:p>
    <w:p>
      <w:r>
        <w:rPr>
          <w:b/>
        </w:rPr>
        <w:t xml:space="preserve">Tulos</w:t>
      </w:r>
    </w:p>
    <w:p>
      <w:r>
        <w:t xml:space="preserve">Jos haluat silittää vaatteitasi, käytä saippuaa .</w:t>
      </w:r>
    </w:p>
    <w:p>
      <w:r>
        <w:rPr>
          <w:b/>
        </w:rPr>
        <w:t xml:space="preserve">Tulos</w:t>
      </w:r>
    </w:p>
    <w:p>
      <w:r>
        <w:t xml:space="preserve">Jos vaivaudut pesemään kämmeniäsi niin sinun pitäisi nestemäistä saippuaa .</w:t>
      </w:r>
    </w:p>
    <w:p>
      <w:r>
        <w:rPr>
          <w:b/>
        </w:rPr>
        <w:t xml:space="preserve">Tulos</w:t>
      </w:r>
    </w:p>
    <w:p>
      <w:r>
        <w:t xml:space="preserve">Jos haluat vanhentaa vaatteitasi, käytä saippuaa .</w:t>
      </w:r>
    </w:p>
    <w:p>
      <w:r>
        <w:rPr>
          <w:b/>
        </w:rPr>
        <w:t xml:space="preserve">Esimerkki 4.1331</w:t>
      </w:r>
    </w:p>
    <w:p>
      <w:r>
        <w:t xml:space="preserve">Professori ei n't halua no - one to rig up for the course they 're teaching .</w:t>
      </w:r>
    </w:p>
    <w:p>
      <w:r>
        <w:rPr>
          <w:b/>
        </w:rPr>
        <w:t xml:space="preserve">Tulos</w:t>
      </w:r>
    </w:p>
    <w:p>
      <w:r>
        <w:t xml:space="preserve">Professori ei n't missaa mitään - sivu ante up kurssin he 're opetus.</w:t>
      </w:r>
    </w:p>
    <w:p>
      <w:r>
        <w:rPr>
          <w:b/>
        </w:rPr>
        <w:t xml:space="preserve">Tulos</w:t>
      </w:r>
    </w:p>
    <w:p>
      <w:r>
        <w:t xml:space="preserve">Professori ei n't halua no - yksi klikkaa ylös kurssin he 're opetus.</w:t>
      </w:r>
    </w:p>
    <w:p>
      <w:r>
        <w:rPr>
          <w:b/>
        </w:rPr>
        <w:t xml:space="preserve">Tulos</w:t>
      </w:r>
    </w:p>
    <w:p>
      <w:r>
        <w:t xml:space="preserve">Professori ei halua, että kukaan ei ilmoittaudu hänen opettamalleen kurssille.</w:t>
      </w:r>
    </w:p>
    <w:p>
      <w:r>
        <w:rPr>
          <w:b/>
        </w:rPr>
        <w:t xml:space="preserve">Tulos</w:t>
      </w:r>
    </w:p>
    <w:p>
      <w:r>
        <w:t xml:space="preserve">Professori ei halua, että kukaan ilmoittautuu kurssille, jota hän opettaa.</w:t>
      </w:r>
    </w:p>
    <w:p>
      <w:r>
        <w:rPr>
          <w:b/>
        </w:rPr>
        <w:t xml:space="preserve">Esimerkki 4.1332</w:t>
      </w:r>
    </w:p>
    <w:p>
      <w:r>
        <w:t xml:space="preserve">Löydät todennäköisesti kissan laumassa .</w:t>
      </w:r>
    </w:p>
    <w:p>
      <w:r>
        <w:rPr>
          <w:b/>
        </w:rPr>
        <w:t xml:space="preserve">Tulos</w:t>
      </w:r>
    </w:p>
    <w:p>
      <w:r>
        <w:t xml:space="preserve">Otat todennäköisesti yhteyttä tietokoneen puhelimeen .</w:t>
      </w:r>
    </w:p>
    <w:p>
      <w:r>
        <w:rPr>
          <w:b/>
        </w:rPr>
        <w:t xml:space="preserve">Tulos</w:t>
      </w:r>
    </w:p>
    <w:p>
      <w:r>
        <w:t xml:space="preserve">Tulipalosta löytyy todennäköisesti kissa .</w:t>
      </w:r>
    </w:p>
    <w:p>
      <w:r>
        <w:rPr>
          <w:b/>
        </w:rPr>
        <w:t xml:space="preserve">Tulos</w:t>
      </w:r>
    </w:p>
    <w:p>
      <w:r>
        <w:t xml:space="preserve">Löydät todennäköisesti kissan kodista.</w:t>
      </w:r>
    </w:p>
    <w:p>
      <w:r>
        <w:rPr>
          <w:b/>
        </w:rPr>
        <w:t xml:space="preserve">Tulos</w:t>
      </w:r>
    </w:p>
    <w:p>
      <w:r>
        <w:t xml:space="preserve">Valokuvassa on todennäköisesti kissa .</w:t>
      </w:r>
    </w:p>
    <w:p>
      <w:r>
        <w:rPr>
          <w:b/>
        </w:rPr>
        <w:t xml:space="preserve">Esimerkki 4.1333</w:t>
      </w:r>
    </w:p>
    <w:p>
      <w:r>
        <w:t xml:space="preserve">Voit piirtää ääniä radion kautta .</w:t>
      </w:r>
    </w:p>
    <w:p>
      <w:r>
        <w:rPr>
          <w:b/>
        </w:rPr>
        <w:t xml:space="preserve">Tulos</w:t>
      </w:r>
    </w:p>
    <w:p>
      <w:r>
        <w:t xml:space="preserve">Voit kuulla ääniä radion kautta.</w:t>
      </w:r>
    </w:p>
    <w:p>
      <w:r>
        <w:rPr>
          <w:b/>
        </w:rPr>
        <w:t xml:space="preserve">Tulos</w:t>
      </w:r>
    </w:p>
    <w:p>
      <w:r>
        <w:t xml:space="preserve">Voit kuulla ääniä pianon kautta .</w:t>
      </w:r>
    </w:p>
    <w:p>
      <w:r>
        <w:rPr>
          <w:b/>
        </w:rPr>
        <w:t xml:space="preserve">Tulos</w:t>
      </w:r>
    </w:p>
    <w:p>
      <w:r>
        <w:t xml:space="preserve">Voit laskea äänet r:n kautta.</w:t>
      </w:r>
    </w:p>
    <w:p>
      <w:r>
        <w:rPr>
          <w:b/>
        </w:rPr>
        <w:t xml:space="preserve">Tulos</w:t>
      </w:r>
    </w:p>
    <w:p>
      <w:r>
        <w:t xml:space="preserve">Voit kuulla ääniä kosketuksen kautta .</w:t>
      </w:r>
    </w:p>
    <w:p>
      <w:r>
        <w:rPr>
          <w:b/>
        </w:rPr>
        <w:t xml:space="preserve">Esimerkki 4.1334</w:t>
      </w:r>
    </w:p>
    <w:p>
      <w:r>
        <w:t xml:space="preserve">Olet hauska löytää kissa hatusta .</w:t>
      </w:r>
    </w:p>
    <w:p>
      <w:r>
        <w:rPr>
          <w:b/>
        </w:rPr>
        <w:t xml:space="preserve">Tulos</w:t>
      </w:r>
    </w:p>
    <w:p>
      <w:r>
        <w:t xml:space="preserve">Löydät todennäköisesti linkin hatusta .</w:t>
      </w:r>
    </w:p>
    <w:p>
      <w:r>
        <w:rPr>
          <w:b/>
        </w:rPr>
        <w:t xml:space="preserve">Tulos</w:t>
      </w:r>
    </w:p>
    <w:p>
      <w:r>
        <w:t xml:space="preserve">Potista löytyy todennäköisesti kissa .</w:t>
      </w:r>
    </w:p>
    <w:p>
      <w:r>
        <w:rPr>
          <w:b/>
        </w:rPr>
        <w:t xml:space="preserve">Tulos</w:t>
      </w:r>
    </w:p>
    <w:p>
      <w:r>
        <w:t xml:space="preserve">Löydät todennäköisesti valokuvan hatusta .</w:t>
      </w:r>
    </w:p>
    <w:p>
      <w:r>
        <w:rPr>
          <w:b/>
        </w:rPr>
        <w:t xml:space="preserve">Tulos</w:t>
      </w:r>
    </w:p>
    <w:p>
      <w:r>
        <w:t xml:space="preserve">Löydät todennäköisesti kissan hatusta.</w:t>
      </w:r>
    </w:p>
    <w:p>
      <w:r>
        <w:rPr>
          <w:b/>
        </w:rPr>
        <w:t xml:space="preserve">Esimerkki 4.1335</w:t>
      </w:r>
    </w:p>
    <w:p>
      <w:r>
        <w:t xml:space="preserve">Pilvet voivat laskeutua milloin tahansa .</w:t>
      </w:r>
    </w:p>
    <w:p>
      <w:r>
        <w:rPr>
          <w:b/>
        </w:rPr>
        <w:t xml:space="preserve">Tulos</w:t>
      </w:r>
    </w:p>
    <w:p>
      <w:r>
        <w:t xml:space="preserve">Pilvet voivat sataa milloin tahansa.</w:t>
      </w:r>
    </w:p>
    <w:p>
      <w:r>
        <w:rPr>
          <w:b/>
        </w:rPr>
        <w:t xml:space="preserve">Tulos</w:t>
      </w:r>
    </w:p>
    <w:p>
      <w:r>
        <w:t xml:space="preserve">Pilvet voivat ottaa yhteyttä milloin tahansa.</w:t>
      </w:r>
    </w:p>
    <w:p>
      <w:r>
        <w:rPr>
          <w:b/>
        </w:rPr>
        <w:t xml:space="preserve">Tulos</w:t>
      </w:r>
    </w:p>
    <w:p>
      <w:r>
        <w:t xml:space="preserve">Pilvet voivat hypätä missä tahansa mutkassa .</w:t>
      </w:r>
    </w:p>
    <w:p>
      <w:r>
        <w:rPr>
          <w:b/>
        </w:rPr>
        <w:t xml:space="preserve">Tulos</w:t>
      </w:r>
    </w:p>
    <w:p>
      <w:r>
        <w:t xml:space="preserve">Liput voivat lisääntyä milloin tahansa .</w:t>
      </w:r>
    </w:p>
    <w:p>
      <w:r>
        <w:rPr>
          <w:b/>
        </w:rPr>
        <w:t xml:space="preserve">Esimerkki 4.1336</w:t>
      </w:r>
    </w:p>
    <w:p>
      <w:r>
        <w:t xml:space="preserve">Puu auringonpaisteessa heittää varjon.</w:t>
      </w:r>
    </w:p>
    <w:p>
      <w:r>
        <w:rPr>
          <w:b/>
        </w:rPr>
        <w:t xml:space="preserve">Tulos</w:t>
      </w:r>
    </w:p>
    <w:p>
      <w:r>
        <w:t xml:space="preserve">Sylki auringonpaisteessa heittää suodattimen .</w:t>
      </w:r>
    </w:p>
    <w:p>
      <w:r>
        <w:rPr>
          <w:b/>
        </w:rPr>
        <w:t xml:space="preserve">Tulos</w:t>
      </w:r>
    </w:p>
    <w:p>
      <w:r>
        <w:t xml:space="preserve">Arkipäivä auringonpaisteessa heittää varjon .</w:t>
      </w:r>
    </w:p>
    <w:p>
      <w:r>
        <w:rPr>
          <w:b/>
        </w:rPr>
        <w:t xml:space="preserve">Tulos</w:t>
      </w:r>
    </w:p>
    <w:p>
      <w:r>
        <w:t xml:space="preserve">Auringonpaisteessa paistattelu antaa naamion .</w:t>
      </w:r>
    </w:p>
    <w:p>
      <w:r>
        <w:rPr>
          <w:b/>
        </w:rPr>
        <w:t xml:space="preserve">Tulos</w:t>
      </w:r>
    </w:p>
    <w:p>
      <w:r>
        <w:t xml:space="preserve">Auringonpaisteessa tapahtuva onnettomuus heittää varjon .</w:t>
      </w:r>
    </w:p>
    <w:p>
      <w:r>
        <w:rPr>
          <w:b/>
        </w:rPr>
        <w:t xml:space="preserve">Esimerkki 4.1337</w:t>
      </w:r>
    </w:p>
    <w:p>
      <w:r>
        <w:t xml:space="preserve">Olet todennäköisesti sijoittaa lintu taskussa .</w:t>
      </w:r>
    </w:p>
    <w:p>
      <w:r>
        <w:rPr>
          <w:b/>
        </w:rPr>
        <w:t xml:space="preserve">Tulos</w:t>
      </w:r>
    </w:p>
    <w:p>
      <w:r>
        <w:t xml:space="preserve">Löydät todennäköisesti lompakon taskusta.</w:t>
      </w:r>
    </w:p>
    <w:p>
      <w:r>
        <w:rPr>
          <w:b/>
        </w:rPr>
        <w:t xml:space="preserve">Tulos</w:t>
      </w:r>
    </w:p>
    <w:p>
      <w:r>
        <w:t xml:space="preserve">Olet todennäköisesti tehdä tasapeli taskussa .</w:t>
      </w:r>
    </w:p>
    <w:p>
      <w:r>
        <w:rPr>
          <w:b/>
        </w:rPr>
        <w:t xml:space="preserve">Tulos</w:t>
      </w:r>
    </w:p>
    <w:p>
      <w:r>
        <w:t xml:space="preserve">Olet todennäköisesti ostaa taalaa taskussa .</w:t>
      </w:r>
    </w:p>
    <w:p>
      <w:r>
        <w:rPr>
          <w:b/>
        </w:rPr>
        <w:t xml:space="preserve">Tulos</w:t>
      </w:r>
    </w:p>
    <w:p>
      <w:r>
        <w:t xml:space="preserve">Olet todennäköisesti mainita bändi taskussa .</w:t>
      </w:r>
    </w:p>
    <w:p>
      <w:r>
        <w:rPr>
          <w:b/>
        </w:rPr>
        <w:t xml:space="preserve">Esimerkki 4.1338</w:t>
      </w:r>
    </w:p>
    <w:p>
      <w:r>
        <w:t xml:space="preserve">Kirjan lukeminen edellyttää reseptiivistä valoa ja lukutaitoa .</w:t>
      </w:r>
    </w:p>
    <w:p>
      <w:r>
        <w:rPr>
          <w:b/>
        </w:rPr>
        <w:t xml:space="preserve">Tulos</w:t>
      </w:r>
    </w:p>
    <w:p>
      <w:r>
        <w:t xml:space="preserve">CD-levyn lukeminen vaatii kehittynyttä valoa ja kykyä lukea .</w:t>
      </w:r>
    </w:p>
    <w:p>
      <w:r>
        <w:rPr>
          <w:b/>
        </w:rPr>
        <w:t xml:space="preserve">Tulos</w:t>
      </w:r>
    </w:p>
    <w:p>
      <w:r>
        <w:t xml:space="preserve">Vähän lukeminen vaatii hyvää valoa ja kulmaa tutkia .</w:t>
      </w:r>
    </w:p>
    <w:p>
      <w:r>
        <w:rPr>
          <w:b/>
        </w:rPr>
        <w:t xml:space="preserve">Tulos</w:t>
      </w:r>
    </w:p>
    <w:p>
      <w:r>
        <w:t xml:space="preserve">Kirjan lukeminen edellyttää hyvää valoa ja lukutaitoa.</w:t>
      </w:r>
    </w:p>
    <w:p>
      <w:r>
        <w:rPr>
          <w:b/>
        </w:rPr>
        <w:t xml:space="preserve">Tulos</w:t>
      </w:r>
    </w:p>
    <w:p>
      <w:r>
        <w:t xml:space="preserve">Piirroksen lukeminen edellyttää heijastavaa valoa ja kykyä kääntää .</w:t>
      </w:r>
    </w:p>
    <w:p>
      <w:r>
        <w:rPr>
          <w:b/>
        </w:rPr>
        <w:t xml:space="preserve">Esimerkki 4.1339</w:t>
      </w:r>
    </w:p>
    <w:p>
      <w:r>
        <w:t xml:space="preserve">Kävelyttäisit koiraa, koska haluat pitää huolta lemmikistäsi.</w:t>
      </w:r>
    </w:p>
    <w:p>
      <w:r>
        <w:rPr>
          <w:b/>
        </w:rPr>
        <w:t xml:space="preserve">Tulos</w:t>
      </w:r>
    </w:p>
    <w:p>
      <w:r>
        <w:t xml:space="preserve">Vältät koiraa, koska haluat huolehtia lemmikkisi .</w:t>
      </w:r>
    </w:p>
    <w:p>
      <w:r>
        <w:rPr>
          <w:b/>
        </w:rPr>
        <w:t xml:space="preserve">Tulos</w:t>
      </w:r>
    </w:p>
    <w:p>
      <w:r>
        <w:t xml:space="preserve">Kiusaat koiraa, koska haluat huolehtia lemmikistäsi .</w:t>
      </w:r>
    </w:p>
    <w:p>
      <w:r>
        <w:rPr>
          <w:b/>
        </w:rPr>
        <w:t xml:space="preserve">Tulos</w:t>
      </w:r>
    </w:p>
    <w:p>
      <w:r>
        <w:t xml:space="preserve">Korjaisit koiran, koska haluat huolehtia lemmikistäsi.</w:t>
      </w:r>
    </w:p>
    <w:p>
      <w:r>
        <w:rPr>
          <w:b/>
        </w:rPr>
        <w:t xml:space="preserve">Tulos</w:t>
      </w:r>
    </w:p>
    <w:p>
      <w:r>
        <w:t xml:space="preserve">Luottaisit koiraan, koska haluat pitää huolta lemmikistäsi.</w:t>
      </w:r>
    </w:p>
    <w:p>
      <w:r>
        <w:rPr>
          <w:b/>
        </w:rPr>
        <w:t xml:space="preserve">Esimerkki 4.1340</w:t>
      </w:r>
    </w:p>
    <w:p>
      <w:r>
        <w:t xml:space="preserve">Säilytät todennäköisesti kiven jokiuomaan .</w:t>
      </w:r>
    </w:p>
    <w:p>
      <w:r>
        <w:rPr>
          <w:b/>
        </w:rPr>
        <w:t xml:space="preserve">Tulos</w:t>
      </w:r>
    </w:p>
    <w:p>
      <w:r>
        <w:t xml:space="preserve">Jokiuomaan jää todennäköisesti kivi kiinni.</w:t>
      </w:r>
    </w:p>
    <w:p>
      <w:r>
        <w:rPr>
          <w:b/>
        </w:rPr>
        <w:t xml:space="preserve">Tulos</w:t>
      </w:r>
    </w:p>
    <w:p>
      <w:r>
        <w:t xml:space="preserve">Löydät todennäköisesti kiven joenuomasta.</w:t>
      </w:r>
    </w:p>
    <w:p>
      <w:r>
        <w:rPr>
          <w:b/>
        </w:rPr>
        <w:t xml:space="preserve">Tulos</w:t>
      </w:r>
    </w:p>
    <w:p>
      <w:r>
        <w:t xml:space="preserve">Tunnistat todennäköisesti kiven joenuomassa .</w:t>
      </w:r>
    </w:p>
    <w:p>
      <w:r>
        <w:rPr>
          <w:b/>
        </w:rPr>
        <w:t xml:space="preserve">Tulos</w:t>
      </w:r>
    </w:p>
    <w:p>
      <w:r>
        <w:t xml:space="preserve">Muistat todennäköisesti kiven joenuomassa .</w:t>
      </w:r>
    </w:p>
    <w:p>
      <w:r>
        <w:rPr>
          <w:b/>
        </w:rPr>
        <w:t xml:space="preserve">Esimerkki 4.1341</w:t>
      </w:r>
    </w:p>
    <w:p>
      <w:r>
        <w:t xml:space="preserve">Varastossa olevaan hyllyyn mahtuu useita leikkeitä .</w:t>
      </w:r>
    </w:p>
    <w:p>
      <w:r>
        <w:rPr>
          <w:b/>
        </w:rPr>
        <w:t xml:space="preserve">Tulos</w:t>
      </w:r>
    </w:p>
    <w:p>
      <w:r>
        <w:t xml:space="preserve">Tulevaisuudessa hyllyyn mahtuu useita laatikoita .</w:t>
      </w:r>
    </w:p>
    <w:p>
      <w:r>
        <w:rPr>
          <w:b/>
        </w:rPr>
        <w:t xml:space="preserve">Tulos</w:t>
      </w:r>
    </w:p>
    <w:p>
      <w:r>
        <w:t xml:space="preserve">Pussissa on hylly, johon mahtuu useita hattuja .</w:t>
      </w:r>
    </w:p>
    <w:p>
      <w:r>
        <w:rPr>
          <w:b/>
        </w:rPr>
        <w:t xml:space="preserve">Tulos</w:t>
      </w:r>
    </w:p>
    <w:p>
      <w:r>
        <w:t xml:space="preserve">Hyllyllä kupissa voi mahdollistaa useita kirjoja .</w:t>
      </w:r>
    </w:p>
    <w:p>
      <w:r>
        <w:rPr>
          <w:b/>
        </w:rPr>
        <w:t xml:space="preserve">Tulos</w:t>
      </w:r>
    </w:p>
    <w:p>
      <w:r>
        <w:t xml:space="preserve">Kirjaston hyllyyn mahtuu useita kirjoja.</w:t>
      </w:r>
    </w:p>
    <w:p>
      <w:r>
        <w:rPr>
          <w:b/>
        </w:rPr>
        <w:t xml:space="preserve">Esimerkki 4.1342</w:t>
      </w:r>
    </w:p>
    <w:p>
      <w:r>
        <w:t xml:space="preserve">Kuluttajablogissamme , rahan säästäminen on kriittinen asia.</w:t>
      </w:r>
    </w:p>
    <w:p>
      <w:r>
        <w:rPr>
          <w:b/>
        </w:rPr>
        <w:t xml:space="preserve">Tulos</w:t>
      </w:r>
    </w:p>
    <w:p>
      <w:r>
        <w:t xml:space="preserve">Kulutusyhteiskunnassamme säästäminen on vaikeaa.</w:t>
      </w:r>
    </w:p>
    <w:p>
      <w:r>
        <w:rPr>
          <w:b/>
        </w:rPr>
        <w:t xml:space="preserve">Tulos</w:t>
      </w:r>
    </w:p>
    <w:p>
      <w:r>
        <w:t xml:space="preserve">Kulutusyhteiskunnassamme , elävän rahan on vaikea tehdä .</w:t>
      </w:r>
    </w:p>
    <w:p>
      <w:r>
        <w:rPr>
          <w:b/>
        </w:rPr>
        <w:t xml:space="preserve">Tulos</w:t>
      </w:r>
    </w:p>
    <w:p>
      <w:r>
        <w:t xml:space="preserve">Kulutusyhteiskunnassamme säästäminen on vaikeaa.</w:t>
      </w:r>
    </w:p>
    <w:p>
      <w:r>
        <w:rPr>
          <w:b/>
        </w:rPr>
        <w:t xml:space="preserve">Tulos</w:t>
      </w:r>
    </w:p>
    <w:p>
      <w:r>
        <w:t xml:space="preserve">Velkayhteiskunnassamme säästäminen on vaikeaa.</w:t>
      </w:r>
    </w:p>
    <w:p>
      <w:r>
        <w:rPr>
          <w:b/>
        </w:rPr>
        <w:t xml:space="preserve">Esimerkki 4.1343</w:t>
      </w:r>
    </w:p>
    <w:p>
      <w:r>
        <w:t xml:space="preserve">Upseerit asuvat Toledossa .</w:t>
      </w:r>
    </w:p>
    <w:p>
      <w:r>
        <w:rPr>
          <w:b/>
        </w:rPr>
        <w:t xml:space="preserve">Tulos</w:t>
      </w:r>
    </w:p>
    <w:p>
      <w:r>
        <w:t xml:space="preserve">Joissa käytetyt kalat .</w:t>
      </w:r>
    </w:p>
    <w:p>
      <w:r>
        <w:rPr>
          <w:b/>
        </w:rPr>
        <w:t xml:space="preserve">Tulos</w:t>
      </w:r>
    </w:p>
    <w:p>
      <w:r>
        <w:t xml:space="preserve">Kalanmyrkyt joissa .</w:t>
      </w:r>
    </w:p>
    <w:p>
      <w:r>
        <w:rPr>
          <w:b/>
        </w:rPr>
        <w:t xml:space="preserve">Tulos</w:t>
      </w:r>
    </w:p>
    <w:p>
      <w:r>
        <w:t xml:space="preserve">Kalat hukkuivat jokiin .</w:t>
      </w:r>
    </w:p>
    <w:p>
      <w:r>
        <w:rPr>
          <w:b/>
        </w:rPr>
        <w:t xml:space="preserve">Tulos</w:t>
      </w:r>
    </w:p>
    <w:p>
      <w:r>
        <w:t xml:space="preserve">Kalat elävät joissa.</w:t>
      </w:r>
    </w:p>
    <w:p>
      <w:r>
        <w:rPr>
          <w:b/>
        </w:rPr>
        <w:t xml:space="preserve">Esimerkki 4.1344</w:t>
      </w:r>
    </w:p>
    <w:p>
      <w:r>
        <w:t xml:space="preserve">Joskus paikalla voi olla lehmiä .</w:t>
      </w:r>
    </w:p>
    <w:p>
      <w:r>
        <w:rPr>
          <w:b/>
        </w:rPr>
        <w:t xml:space="preserve">Tulos</w:t>
      </w:r>
    </w:p>
    <w:p>
      <w:r>
        <w:t xml:space="preserve">Joskus maaseudulla on lehmiä.</w:t>
      </w:r>
    </w:p>
    <w:p>
      <w:r>
        <w:rPr>
          <w:b/>
        </w:rPr>
        <w:t xml:space="preserve">Tulos</w:t>
      </w:r>
    </w:p>
    <w:p>
      <w:r>
        <w:t xml:space="preserve">Joskus asiakirjoja löytyy maasta .</w:t>
      </w:r>
    </w:p>
    <w:p>
      <w:r>
        <w:rPr>
          <w:b/>
        </w:rPr>
        <w:t xml:space="preserve">Tulos</w:t>
      </w:r>
    </w:p>
    <w:p>
      <w:r>
        <w:t xml:space="preserve">Joskus voit löytää lähteitä maasta .</w:t>
      </w:r>
    </w:p>
    <w:p>
      <w:r>
        <w:rPr>
          <w:b/>
        </w:rPr>
        <w:t xml:space="preserve">Tulos</w:t>
      </w:r>
    </w:p>
    <w:p>
      <w:r>
        <w:t xml:space="preserve">Joskus maalla voi työskennellä lehmien kanssa .</w:t>
      </w:r>
    </w:p>
    <w:p>
      <w:r>
        <w:rPr>
          <w:b/>
        </w:rPr>
        <w:t xml:space="preserve">Esimerkki 4.1345</w:t>
      </w:r>
    </w:p>
    <w:p>
      <w:r>
        <w:t xml:space="preserve">Kirjapäätä käytetään valikoiden järjestämiseen juuri sinne, minne haluat.</w:t>
      </w:r>
    </w:p>
    <w:p>
      <w:r>
        <w:rPr>
          <w:b/>
        </w:rPr>
        <w:t xml:space="preserve">Tulos</w:t>
      </w:r>
    </w:p>
    <w:p>
      <w:r>
        <w:t xml:space="preserve">Kirjapäätä käytetään kirjojen vaihtamiseen juuri sinne, minne haluat ne .</w:t>
      </w:r>
    </w:p>
    <w:p>
      <w:r>
        <w:rPr>
          <w:b/>
        </w:rPr>
        <w:t xml:space="preserve">Tulos</w:t>
      </w:r>
    </w:p>
    <w:p>
      <w:r>
        <w:t xml:space="preserve">Kirjapäätä käytetään kirjojen kiinnittämiseen juuri sinne, minne ne halutaan .</w:t>
      </w:r>
    </w:p>
    <w:p>
      <w:r>
        <w:rPr>
          <w:b/>
        </w:rPr>
        <w:t xml:space="preserve">Tulos</w:t>
      </w:r>
    </w:p>
    <w:p>
      <w:r>
        <w:t xml:space="preserve">Kirjapäätettä käytetään kirjojen järjestämiseen juuri sinne, minne haluat.</w:t>
      </w:r>
    </w:p>
    <w:p>
      <w:r>
        <w:rPr>
          <w:b/>
        </w:rPr>
        <w:t xml:space="preserve">Tulos</w:t>
      </w:r>
    </w:p>
    <w:p>
      <w:r>
        <w:t xml:space="preserve">Kirjapäätä käytetään loitsujen järjestämiseen juuri sinne, minne haluat ne .</w:t>
      </w:r>
    </w:p>
    <w:p>
      <w:r>
        <w:rPr>
          <w:b/>
        </w:rPr>
        <w:t xml:space="preserve">Esimerkki 4.1346</w:t>
      </w:r>
    </w:p>
    <w:p>
      <w:r>
        <w:t xml:space="preserve">Poliisi tuo kyydit teille sillä .</w:t>
      </w:r>
    </w:p>
    <w:p>
      <w:r>
        <w:rPr>
          <w:b/>
        </w:rPr>
        <w:t xml:space="preserve">Tulos</w:t>
      </w:r>
    </w:p>
    <w:p>
      <w:r>
        <w:t xml:space="preserve">Ihmiset tuovat sinulle ruokaa.</w:t>
      </w:r>
    </w:p>
    <w:p>
      <w:r>
        <w:rPr>
          <w:b/>
        </w:rPr>
        <w:t xml:space="preserve">Tulos</w:t>
      </w:r>
    </w:p>
    <w:p>
      <w:r>
        <w:t xml:space="preserve">vuokrasopimus tuo ruokaa sinulle sen päällä .</w:t>
      </w:r>
    </w:p>
    <w:p>
      <w:r>
        <w:rPr>
          <w:b/>
        </w:rPr>
        <w:t xml:space="preserve">Tulos</w:t>
      </w:r>
    </w:p>
    <w:p>
      <w:r>
        <w:t xml:space="preserve">Kuten tuoda ruokaa sinulle sen päällä .</w:t>
      </w:r>
    </w:p>
    <w:p>
      <w:r>
        <w:rPr>
          <w:b/>
        </w:rPr>
        <w:t xml:space="preserve">Tulos</w:t>
      </w:r>
    </w:p>
    <w:p>
      <w:r>
        <w:t xml:space="preserve">Minun tuoda totuus teille siitä .</w:t>
      </w:r>
    </w:p>
    <w:p>
      <w:r>
        <w:rPr>
          <w:b/>
        </w:rPr>
        <w:t xml:space="preserve">Esimerkki 4.1347</w:t>
      </w:r>
    </w:p>
    <w:p>
      <w:r>
        <w:t xml:space="preserve">Olet todennäköisesti lyömässä lukkoa sängyssäni .</w:t>
      </w:r>
    </w:p>
    <w:p>
      <w:r>
        <w:rPr>
          <w:b/>
        </w:rPr>
        <w:t xml:space="preserve">Tulos</w:t>
      </w:r>
    </w:p>
    <w:p>
      <w:r>
        <w:t xml:space="preserve">Olet todennäköisesti klikkaa Jaa minun Premium .</w:t>
      </w:r>
    </w:p>
    <w:p>
      <w:r>
        <w:rPr>
          <w:b/>
        </w:rPr>
        <w:t xml:space="preserve">Tulos</w:t>
      </w:r>
    </w:p>
    <w:p>
      <w:r>
        <w:t xml:space="preserve">Sinä olet asetettu tarkoittamaan tyttöä minun sängyssäni .</w:t>
      </w:r>
    </w:p>
    <w:p>
      <w:r>
        <w:rPr>
          <w:b/>
        </w:rPr>
        <w:t xml:space="preserve">Tulos</w:t>
      </w:r>
    </w:p>
    <w:p>
      <w:r>
        <w:t xml:space="preserve">Sängystäni löytyy todennäköisesti tyttö.</w:t>
      </w:r>
    </w:p>
    <w:p>
      <w:r>
        <w:rPr>
          <w:b/>
        </w:rPr>
        <w:t xml:space="preserve">Tulos</w:t>
      </w:r>
    </w:p>
    <w:p>
      <w:r>
        <w:t xml:space="preserve">Sinä todennäköisesti tuhoat sänkyni halkeaman .</w:t>
      </w:r>
    </w:p>
    <w:p>
      <w:r>
        <w:rPr>
          <w:b/>
        </w:rPr>
        <w:t xml:space="preserve">Esimerkki 4.1348</w:t>
      </w:r>
    </w:p>
    <w:p>
      <w:r>
        <w:t xml:space="preserve">Jos haluat myydä kovan kirjasi, sinun pitäisi hankkia agentti .</w:t>
      </w:r>
    </w:p>
    <w:p>
      <w:r>
        <w:rPr>
          <w:b/>
        </w:rPr>
        <w:t xml:space="preserve">Tulos</w:t>
      </w:r>
    </w:p>
    <w:p>
      <w:r>
        <w:t xml:space="preserve">Jos haluat ottaa uuden kyydin niin sinun pitäisi tutkia agentti .</w:t>
      </w:r>
    </w:p>
    <w:p>
      <w:r>
        <w:rPr>
          <w:b/>
        </w:rPr>
        <w:t xml:space="preserve">Tulos</w:t>
      </w:r>
    </w:p>
    <w:p>
      <w:r>
        <w:t xml:space="preserve">Jos haluat myydä uuden tontin, sinun pitäisi saada agentti .</w:t>
      </w:r>
    </w:p>
    <w:p>
      <w:r>
        <w:rPr>
          <w:b/>
        </w:rPr>
        <w:t xml:space="preserve">Tulos</w:t>
      </w:r>
    </w:p>
    <w:p>
      <w:r>
        <w:t xml:space="preserve">Jos haluat myydä uuden kirjasi, sinun on hankittava agentti.</w:t>
      </w:r>
    </w:p>
    <w:p>
      <w:r>
        <w:rPr>
          <w:b/>
        </w:rPr>
        <w:t xml:space="preserve">Tulos</w:t>
      </w:r>
    </w:p>
    <w:p>
      <w:r>
        <w:t xml:space="preserve">Jos haluatte tuoda uuden pakin, teidän pitäisi hankkia asu .</w:t>
      </w:r>
    </w:p>
    <w:p>
      <w:r>
        <w:rPr>
          <w:b/>
        </w:rPr>
        <w:t xml:space="preserve">Esimerkki 4.1349</w:t>
      </w:r>
    </w:p>
    <w:p>
      <w:r>
        <w:t xml:space="preserve">Voit ylläpitää tervejärkistä valtatietä matkustaa koko kansakunnan halki .</w:t>
      </w:r>
    </w:p>
    <w:p>
      <w:r>
        <w:rPr>
          <w:b/>
        </w:rPr>
        <w:t xml:space="preserve">Tulos</w:t>
      </w:r>
    </w:p>
    <w:p>
      <w:r>
        <w:t xml:space="preserve">Voit käyttää kansallista helikopteria matkustaa huolimatta kansakunnan .</w:t>
      </w:r>
    </w:p>
    <w:p>
      <w:r>
        <w:rPr>
          <w:b/>
        </w:rPr>
        <w:t xml:space="preserve">Tulos</w:t>
      </w:r>
    </w:p>
    <w:p>
      <w:r>
        <w:t xml:space="preserve">Voit ohjata fyysisen valtatien kulkemaan maan halki.</w:t>
      </w:r>
    </w:p>
    <w:p>
      <w:r>
        <w:rPr>
          <w:b/>
        </w:rPr>
        <w:t xml:space="preserve">Tulos</w:t>
      </w:r>
    </w:p>
    <w:p>
      <w:r>
        <w:t xml:space="preserve">Voit käyttää kansallista ilmaa matkustaa ympäri maata.</w:t>
      </w:r>
    </w:p>
    <w:p>
      <w:r>
        <w:rPr>
          <w:b/>
        </w:rPr>
        <w:t xml:space="preserve">Tulos</w:t>
      </w:r>
    </w:p>
    <w:p>
      <w:r>
        <w:t xml:space="preserve">Voit käyttää valtakunnallista valtatietä matkustaaksesi maan halki.</w:t>
      </w:r>
    </w:p>
    <w:p>
      <w:r>
        <w:rPr>
          <w:b/>
        </w:rPr>
        <w:t xml:space="preserve">Esimerkki 4.1350</w:t>
      </w:r>
    </w:p>
    <w:p>
      <w:r>
        <w:t xml:space="preserve">Ottaisit puhelimen a koska haluat oppia .</w:t>
      </w:r>
    </w:p>
    <w:p>
      <w:r>
        <w:rPr>
          <w:b/>
        </w:rPr>
        <w:t xml:space="preserve">Tulos</w:t>
      </w:r>
    </w:p>
    <w:p>
      <w:r>
        <w:t xml:space="preserve">Vastaisit puheluun, koska haluat oppia.</w:t>
      </w:r>
    </w:p>
    <w:p>
      <w:r>
        <w:rPr>
          <w:b/>
        </w:rPr>
        <w:t xml:space="preserve">Tulos</w:t>
      </w:r>
    </w:p>
    <w:p>
      <w:r>
        <w:t xml:space="preserve">Ottaisit maksullisen puhelun, koska haluat löytää .</w:t>
      </w:r>
    </w:p>
    <w:p>
      <w:r>
        <w:rPr>
          <w:b/>
        </w:rPr>
        <w:t xml:space="preserve">Tulos</w:t>
      </w:r>
    </w:p>
    <w:p>
      <w:r>
        <w:t xml:space="preserve">Kirjautuisit historiapuheluun, koska haluat nopeasti .</w:t>
      </w:r>
    </w:p>
    <w:p>
      <w:r>
        <w:rPr>
          <w:b/>
        </w:rPr>
        <w:t xml:space="preserve">Tulos</w:t>
      </w:r>
    </w:p>
    <w:p>
      <w:r>
        <w:t xml:space="preserve">Ottaisit puhelinkameran, koska haluat oppia .</w:t>
      </w:r>
    </w:p>
    <w:p>
      <w:r>
        <w:rPr>
          <w:b/>
        </w:rPr>
        <w:t xml:space="preserve">Esimerkki 4.1351</w:t>
      </w:r>
    </w:p>
    <w:p>
      <w:r>
        <w:t xml:space="preserve">Niin voivat myös tytöt .</w:t>
      </w:r>
    </w:p>
    <w:p>
      <w:r>
        <w:rPr>
          <w:b/>
        </w:rPr>
        <w:t xml:space="preserve">Tulos</w:t>
      </w:r>
    </w:p>
    <w:p>
      <w:r>
        <w:t xml:space="preserve">avioliitto voi seurata tyttöjä .</w:t>
      </w:r>
    </w:p>
    <w:p>
      <w:r>
        <w:rPr>
          <w:b/>
        </w:rPr>
        <w:t xml:space="preserve">Tulos</w:t>
      </w:r>
    </w:p>
    <w:p>
      <w:r>
        <w:t xml:space="preserve">auttaa voi luoda tyttöjä .</w:t>
      </w:r>
    </w:p>
    <w:p>
      <w:r>
        <w:rPr>
          <w:b/>
        </w:rPr>
        <w:t xml:space="preserve">Tulos</w:t>
      </w:r>
    </w:p>
    <w:p>
      <w:r>
        <w:t xml:space="preserve">Pojat voivat suudella tyttöjä.</w:t>
      </w:r>
    </w:p>
    <w:p>
      <w:r>
        <w:rPr>
          <w:b/>
        </w:rPr>
        <w:t xml:space="preserve">Tulos</w:t>
      </w:r>
    </w:p>
    <w:p>
      <w:r>
        <w:t xml:space="preserve">Tuli voi kiinnostaa tyttöjä .</w:t>
      </w:r>
    </w:p>
    <w:p>
      <w:r>
        <w:rPr>
          <w:b/>
        </w:rPr>
        <w:t xml:space="preserve">Esimerkki 4.1352</w:t>
      </w:r>
    </w:p>
    <w:p>
      <w:r>
        <w:t xml:space="preserve">Aurinkolaseja käytetään suojaamaan kypärää auringonvalolta .</w:t>
      </w:r>
    </w:p>
    <w:p>
      <w:r>
        <w:rPr>
          <w:b/>
        </w:rPr>
        <w:t xml:space="preserve">Tulos</w:t>
      </w:r>
    </w:p>
    <w:p>
      <w:r>
        <w:t xml:space="preserve">Aurinkolaseja käytetään silmien suojaamiseen auringonvalolta.</w:t>
      </w:r>
    </w:p>
    <w:p>
      <w:r>
        <w:rPr>
          <w:b/>
        </w:rPr>
        <w:t xml:space="preserve">Tulos</w:t>
      </w:r>
    </w:p>
    <w:p>
      <w:r>
        <w:t xml:space="preserve">Aurinkolaseja käytetään silmien nostamiseen katselusta .</w:t>
      </w:r>
    </w:p>
    <w:p>
      <w:r>
        <w:rPr>
          <w:b/>
        </w:rPr>
        <w:t xml:space="preserve">Tulos</w:t>
      </w:r>
    </w:p>
    <w:p>
      <w:r>
        <w:t xml:space="preserve">Aurinkolaseja käytetään silmien suojaamiseen auringonvalolta.</w:t>
      </w:r>
    </w:p>
    <w:p>
      <w:r>
        <w:rPr>
          <w:b/>
        </w:rPr>
        <w:t xml:space="preserve">Tulos</w:t>
      </w:r>
    </w:p>
    <w:p>
      <w:r>
        <w:t xml:space="preserve">Aurinkolaseja käytetään silmien nostamiseen auringonvalolta .</w:t>
      </w:r>
    </w:p>
    <w:p>
      <w:r>
        <w:rPr>
          <w:b/>
        </w:rPr>
        <w:t xml:space="preserve">Esimerkki 4.1353</w:t>
      </w:r>
    </w:p>
    <w:p>
      <w:r>
        <w:t xml:space="preserve">Jos haluat osallistua oppitunneille, sinun pitäisi ilmoittautua kouluun.</w:t>
      </w:r>
    </w:p>
    <w:p>
      <w:r>
        <w:rPr>
          <w:b/>
        </w:rPr>
        <w:t xml:space="preserve">Tulos</w:t>
      </w:r>
    </w:p>
    <w:p>
      <w:r>
        <w:t xml:space="preserve">Jos haluat osallistua elämään, sinun pitäisi käydä koulua.</w:t>
      </w:r>
    </w:p>
    <w:p>
      <w:r>
        <w:rPr>
          <w:b/>
        </w:rPr>
        <w:t xml:space="preserve">Tulos</w:t>
      </w:r>
    </w:p>
    <w:p>
      <w:r>
        <w:t xml:space="preserve">Jos aiot osallistua lentopalloon, sinun pitäisi ilmoittautua uimaan .</w:t>
      </w:r>
    </w:p>
    <w:p>
      <w:r>
        <w:rPr>
          <w:b/>
        </w:rPr>
        <w:t xml:space="preserve">Tulos</w:t>
      </w:r>
    </w:p>
    <w:p>
      <w:r>
        <w:t xml:space="preserve">Jos pysyt luokassa niin sinun pitäisi piereskellä koulussa .</w:t>
      </w:r>
    </w:p>
    <w:p>
      <w:r>
        <w:rPr>
          <w:b/>
        </w:rPr>
        <w:t xml:space="preserve">Tulos</w:t>
      </w:r>
    </w:p>
    <w:p>
      <w:r>
        <w:t xml:space="preserve">Jos tekosyy osallistua luokkaan niin sinun pitäisi keskimäärin koulussa .</w:t>
      </w:r>
    </w:p>
    <w:p>
      <w:r>
        <w:rPr>
          <w:b/>
        </w:rPr>
        <w:t xml:space="preserve">Esimerkki 4.1354</w:t>
      </w:r>
    </w:p>
    <w:p>
      <w:r>
        <w:t xml:space="preserve">Terveyden voi hankkia syömällä hyvää ruokaa .</w:t>
      </w:r>
    </w:p>
    <w:p>
      <w:r>
        <w:rPr>
          <w:b/>
        </w:rPr>
        <w:t xml:space="preserve">Tulos</w:t>
      </w:r>
    </w:p>
    <w:p>
      <w:r>
        <w:t xml:space="preserve">Terveyden voi hankkia toimittamalla hyvät vaalit .</w:t>
      </w:r>
    </w:p>
    <w:p>
      <w:r>
        <w:rPr>
          <w:b/>
        </w:rPr>
        <w:t xml:space="preserve">Tulos</w:t>
      </w:r>
    </w:p>
    <w:p>
      <w:r>
        <w:t xml:space="preserve">J voidaan hankkia syömällä ruokajäämiä .</w:t>
      </w:r>
    </w:p>
    <w:p>
      <w:r>
        <w:rPr>
          <w:b/>
        </w:rPr>
        <w:t xml:space="preserve">Tulos</w:t>
      </w:r>
    </w:p>
    <w:p>
      <w:r>
        <w:t xml:space="preserve">Terveyden voi hankkia syömällä hyvää ruokaa.</w:t>
      </w:r>
    </w:p>
    <w:p>
      <w:r>
        <w:rPr>
          <w:b/>
        </w:rPr>
        <w:t xml:space="preserve">Tulos</w:t>
      </w:r>
    </w:p>
    <w:p>
      <w:r>
        <w:t xml:space="preserve">Terveyttä voi hankkia jatkamalla hyviä asenteita .</w:t>
      </w:r>
    </w:p>
    <w:p>
      <w:r>
        <w:rPr>
          <w:b/>
        </w:rPr>
        <w:t xml:space="preserve">Esimerkki 4.1355</w:t>
      </w:r>
    </w:p>
    <w:p>
      <w:r>
        <w:t xml:space="preserve">Kellariin pääsee portaita pitkin.</w:t>
      </w:r>
    </w:p>
    <w:p>
      <w:r>
        <w:rPr>
          <w:b/>
        </w:rPr>
        <w:t xml:space="preserve">Tulos</w:t>
      </w:r>
    </w:p>
    <w:p>
      <w:r>
        <w:t xml:space="preserve">Voit jäädä portaat alas kellariin .</w:t>
      </w:r>
    </w:p>
    <w:p>
      <w:r>
        <w:rPr>
          <w:b/>
        </w:rPr>
        <w:t xml:space="preserve">Tulos</w:t>
      </w:r>
    </w:p>
    <w:p>
      <w:r>
        <w:t xml:space="preserve">Voit yrittää portaita alas kellariin.</w:t>
      </w:r>
    </w:p>
    <w:p>
      <w:r>
        <w:rPr>
          <w:b/>
        </w:rPr>
        <w:t xml:space="preserve">Tulos</w:t>
      </w:r>
    </w:p>
    <w:p>
      <w:r>
        <w:t xml:space="preserve">Voit käyttää portaita alaspäin vastaamaan kissalle .</w:t>
      </w:r>
    </w:p>
    <w:p>
      <w:r>
        <w:rPr>
          <w:b/>
        </w:rPr>
        <w:t xml:space="preserve">Tulos</w:t>
      </w:r>
    </w:p>
    <w:p>
      <w:r>
        <w:t xml:space="preserve">Voit tyhjentää portaat alas kellariin.</w:t>
      </w:r>
    </w:p>
    <w:p>
      <w:r>
        <w:rPr>
          <w:b/>
        </w:rPr>
        <w:t xml:space="preserve">Esimerkki 4.1356</w:t>
      </w:r>
    </w:p>
    <w:p>
      <w:r>
        <w:t xml:space="preserve">parempi etsiä tietoa verkosta .</w:t>
      </w:r>
    </w:p>
    <w:p>
      <w:r>
        <w:rPr>
          <w:b/>
        </w:rPr>
        <w:t xml:space="preserve">Tulos</w:t>
      </w:r>
    </w:p>
    <w:p>
      <w:r>
        <w:t xml:space="preserve">Etsiä asioita verkosta .</w:t>
      </w:r>
    </w:p>
    <w:p>
      <w:r>
        <w:rPr>
          <w:b/>
        </w:rPr>
        <w:t xml:space="preserve">Tulos</w:t>
      </w:r>
    </w:p>
    <w:p>
      <w:r>
        <w:t xml:space="preserve">Ks. look up by verkossa .</w:t>
      </w:r>
    </w:p>
    <w:p>
      <w:r>
        <w:rPr>
          <w:b/>
        </w:rPr>
        <w:t xml:space="preserve">Tulos</w:t>
      </w:r>
    </w:p>
    <w:p>
      <w:r>
        <w:t xml:space="preserve">Ihmiset etsivät tietoa verkosta.</w:t>
      </w:r>
    </w:p>
    <w:p>
      <w:r>
        <w:rPr>
          <w:b/>
        </w:rPr>
        <w:t xml:space="preserve">Tulos</w:t>
      </w:r>
    </w:p>
    <w:p>
      <w:r>
        <w:t xml:space="preserve">net etsiä tietoa verkosta .</w:t>
      </w:r>
    </w:p>
    <w:p>
      <w:r>
        <w:rPr>
          <w:b/>
        </w:rPr>
        <w:t xml:space="preserve">Esimerkki 4.1357</w:t>
      </w:r>
    </w:p>
    <w:p>
      <w:r>
        <w:t xml:space="preserve">Naapurusto on veden ympäröimä puutarha.</w:t>
      </w:r>
    </w:p>
    <w:p>
      <w:r>
        <w:rPr>
          <w:b/>
        </w:rPr>
        <w:t xml:space="preserve">Tulos</w:t>
      </w:r>
    </w:p>
    <w:p>
      <w:r>
        <w:t xml:space="preserve">Tasanko on pala virkaa, jota ympäröi vesi .</w:t>
      </w:r>
    </w:p>
    <w:p>
      <w:r>
        <w:rPr>
          <w:b/>
        </w:rPr>
        <w:t xml:space="preserve">Tulos</w:t>
      </w:r>
    </w:p>
    <w:p>
      <w:r>
        <w:t xml:space="preserve">Saari on maa-alue, jota ympäröi vesi.</w:t>
      </w:r>
    </w:p>
    <w:p>
      <w:r>
        <w:rPr>
          <w:b/>
        </w:rPr>
        <w:t xml:space="preserve">Tulos</w:t>
      </w:r>
    </w:p>
    <w:p>
      <w:r>
        <w:t xml:space="preserve">Linja on maantieteellinen alue, jota ympäröi vesi .</w:t>
      </w:r>
    </w:p>
    <w:p>
      <w:r>
        <w:rPr>
          <w:b/>
        </w:rPr>
        <w:t xml:space="preserve">Tulos</w:t>
      </w:r>
    </w:p>
    <w:p>
      <w:r>
        <w:t xml:space="preserve">Vesi on pala lehtiä, jota ympäröi vesi .</w:t>
      </w:r>
    </w:p>
    <w:p>
      <w:r>
        <w:rPr>
          <w:b/>
        </w:rPr>
        <w:t xml:space="preserve">Esimerkki 4.1358</w:t>
      </w:r>
    </w:p>
    <w:p>
      <w:r>
        <w:t xml:space="preserve">Sinulla olisi muutos, koska lihakset ovat väsyneitä .</w:t>
      </w:r>
    </w:p>
    <w:p>
      <w:r>
        <w:rPr>
          <w:b/>
        </w:rPr>
        <w:t xml:space="preserve">Tulos</w:t>
      </w:r>
    </w:p>
    <w:p>
      <w:r>
        <w:t xml:space="preserve">Lepäisit, koska lihaksesi ovat väsyneet.</w:t>
      </w:r>
    </w:p>
    <w:p>
      <w:r>
        <w:rPr>
          <w:b/>
        </w:rPr>
        <w:t xml:space="preserve">Tulos</w:t>
      </w:r>
    </w:p>
    <w:p>
      <w:r>
        <w:t xml:space="preserve">Teillä olisi riita, koska kananne ovat radioaktiivisia .</w:t>
      </w:r>
    </w:p>
    <w:p>
      <w:r>
        <w:rPr>
          <w:b/>
        </w:rPr>
        <w:t xml:space="preserve">Tulos</w:t>
      </w:r>
    </w:p>
    <w:p>
      <w:r>
        <w:t xml:space="preserve">Sinulla olisi poksahdus, koska lihaksesi ovat väsyneet.</w:t>
      </w:r>
    </w:p>
    <w:p>
      <w:r>
        <w:rPr>
          <w:b/>
        </w:rPr>
        <w:t xml:space="preserve">Tulos</w:t>
      </w:r>
    </w:p>
    <w:p>
      <w:r>
        <w:t xml:space="preserve">Sinulla olisi lepoa, koska lihaksesi ovat täynnä .</w:t>
      </w:r>
    </w:p>
    <w:p>
      <w:r>
        <w:rPr>
          <w:b/>
        </w:rPr>
        <w:t xml:space="preserve">Esimerkki 4.1359</w:t>
      </w:r>
    </w:p>
    <w:p>
      <w:r>
        <w:t xml:space="preserve">Jos haluat ruskistaa päivällistä, sinun pitäisi laittaa se mikroaaltouuniin .</w:t>
      </w:r>
    </w:p>
    <w:p>
      <w:r>
        <w:rPr>
          <w:b/>
        </w:rPr>
        <w:t xml:space="preserve">Tulos</w:t>
      </w:r>
    </w:p>
    <w:p>
      <w:r>
        <w:t xml:space="preserve">Jos haluat syödä päivällistä, sinun pitäisi laittaa se takapihalle .</w:t>
      </w:r>
    </w:p>
    <w:p>
      <w:r>
        <w:rPr>
          <w:b/>
        </w:rPr>
        <w:t xml:space="preserve">Tulos</w:t>
      </w:r>
    </w:p>
    <w:p>
      <w:r>
        <w:t xml:space="preserve">Jos opit syömään päivällistä niin sinun pitäisi laittaa se pullaan .</w:t>
      </w:r>
    </w:p>
    <w:p>
      <w:r>
        <w:rPr>
          <w:b/>
        </w:rPr>
        <w:t xml:space="preserve">Tulos</w:t>
      </w:r>
    </w:p>
    <w:p>
      <w:r>
        <w:t xml:space="preserve">Jos haluat syödä päivällistä, laita se mikroaaltouuniin.</w:t>
      </w:r>
    </w:p>
    <w:p>
      <w:r>
        <w:rPr>
          <w:b/>
        </w:rPr>
        <w:t xml:space="preserve">Tulos</w:t>
      </w:r>
    </w:p>
    <w:p>
      <w:r>
        <w:t xml:space="preserve">Jos haluat syödä päivällistä, sinun pitäisi lusikoida se mikroaaltouunissa .</w:t>
      </w:r>
    </w:p>
    <w:p>
      <w:r>
        <w:rPr>
          <w:b/>
        </w:rPr>
        <w:t xml:space="preserve">Esimerkki 4.1360</w:t>
      </w:r>
    </w:p>
    <w:p>
      <w:r>
        <w:t xml:space="preserve">Antaisit elokuvan, koska pyydät säilyttämään tunteesi .</w:t>
      </w:r>
    </w:p>
    <w:p>
      <w:r>
        <w:rPr>
          <w:b/>
        </w:rPr>
        <w:t xml:space="preserve">Tulos</w:t>
      </w:r>
    </w:p>
    <w:p>
      <w:r>
        <w:t xml:space="preserve">Nauttisit elokuvasta, koska saat ilmaista tunteitasi .</w:t>
      </w:r>
    </w:p>
    <w:p>
      <w:r>
        <w:rPr>
          <w:b/>
        </w:rPr>
        <w:t xml:space="preserve">Tulos</w:t>
      </w:r>
    </w:p>
    <w:p>
      <w:r>
        <w:t xml:space="preserve">Tekisit elokuvan, koska haluat edistää tunteitasi .</w:t>
      </w:r>
    </w:p>
    <w:p>
      <w:r>
        <w:rPr>
          <w:b/>
        </w:rPr>
        <w:t xml:space="preserve">Tulos</w:t>
      </w:r>
    </w:p>
    <w:p>
      <w:r>
        <w:t xml:space="preserve">Nautit elokuvasta, koska haluat ilmaista tunteitasi.</w:t>
      </w:r>
    </w:p>
    <w:p>
      <w:r>
        <w:rPr>
          <w:b/>
        </w:rPr>
        <w:t xml:space="preserve">Tulos</w:t>
      </w:r>
    </w:p>
    <w:p>
      <w:r>
        <w:t xml:space="preserve">Kuuntelisit elokuvaa, koska haluat todistaa tunteitasi .</w:t>
      </w:r>
    </w:p>
    <w:p>
      <w:r>
        <w:rPr>
          <w:b/>
        </w:rPr>
        <w:t xml:space="preserve">Esimerkki 4.1361</w:t>
      </w:r>
    </w:p>
    <w:p>
      <w:r>
        <w:t xml:space="preserve">Luottokortti on hävitetty muovista .</w:t>
      </w:r>
    </w:p>
    <w:p>
      <w:r>
        <w:rPr>
          <w:b/>
        </w:rPr>
        <w:t xml:space="preserve">Tulos</w:t>
      </w:r>
    </w:p>
    <w:p>
      <w:r>
        <w:t xml:space="preserve">Luottokortti on käsintehty muovista .</w:t>
      </w:r>
    </w:p>
    <w:p>
      <w:r>
        <w:rPr>
          <w:b/>
        </w:rPr>
        <w:t xml:space="preserve">Tulos</w:t>
      </w:r>
    </w:p>
    <w:p>
      <w:r>
        <w:t xml:space="preserve">Luottokortti on valmistettu muovista.</w:t>
      </w:r>
    </w:p>
    <w:p>
      <w:r>
        <w:rPr>
          <w:b/>
        </w:rPr>
        <w:t xml:space="preserve">Tulos</w:t>
      </w:r>
    </w:p>
    <w:p>
      <w:r>
        <w:t xml:space="preserve">Luottokortti on rajoitettu muovista .</w:t>
      </w:r>
    </w:p>
    <w:p>
      <w:r>
        <w:rPr>
          <w:b/>
        </w:rPr>
        <w:t xml:space="preserve">Tulos</w:t>
      </w:r>
    </w:p>
    <w:p>
      <w:r>
        <w:t xml:space="preserve">Luottokortti on ladattu muovista .</w:t>
      </w:r>
    </w:p>
    <w:p>
      <w:r>
        <w:rPr>
          <w:b/>
        </w:rPr>
        <w:t xml:space="preserve">Esimerkki 4.1362</w:t>
      </w:r>
    </w:p>
    <w:p>
      <w:r>
        <w:t xml:space="preserve">Ihmiset, jotka nauravat epämukaville teoille, ovat onnettomia .</w:t>
      </w:r>
    </w:p>
    <w:p>
      <w:r>
        <w:rPr>
          <w:b/>
        </w:rPr>
        <w:t xml:space="preserve">Tulos</w:t>
      </w:r>
    </w:p>
    <w:p>
      <w:r>
        <w:t xml:space="preserve">Ihmiset, jotka palvovat epämukavissa paikoissa, ovat onnettomia .</w:t>
      </w:r>
    </w:p>
    <w:p>
      <w:r>
        <w:rPr>
          <w:b/>
        </w:rPr>
        <w:t xml:space="preserve">Tulos</w:t>
      </w:r>
    </w:p>
    <w:p>
      <w:r>
        <w:t xml:space="preserve">Epämukavissa häkeissä elävät ihmiset ovat onnettomia .</w:t>
      </w:r>
    </w:p>
    <w:p>
      <w:r>
        <w:rPr>
          <w:b/>
        </w:rPr>
        <w:t xml:space="preserve">Tulos</w:t>
      </w:r>
    </w:p>
    <w:p>
      <w:r>
        <w:t xml:space="preserve">Ihmiset, jotka tupakoivat epämukavissa paikoissa, ovat onnettomia .</w:t>
      </w:r>
    </w:p>
    <w:p>
      <w:r>
        <w:rPr>
          <w:b/>
        </w:rPr>
        <w:t xml:space="preserve">Tulos</w:t>
      </w:r>
    </w:p>
    <w:p>
      <w:r>
        <w:t xml:space="preserve">Epämukavissa paikoissa asuvat ihmiset ovat onnettomia.</w:t>
      </w:r>
    </w:p>
    <w:p>
      <w:r>
        <w:rPr>
          <w:b/>
        </w:rPr>
        <w:t xml:space="preserve">Esimerkki 4.1363</w:t>
      </w:r>
    </w:p>
    <w:p>
      <w:r>
        <w:t xml:space="preserve">Löydät todennäköisesti pisteen lauseen lopusta.</w:t>
      </w:r>
    </w:p>
    <w:p>
      <w:r>
        <w:rPr>
          <w:b/>
        </w:rPr>
        <w:t xml:space="preserve">Tulos</w:t>
      </w:r>
    </w:p>
    <w:p>
      <w:r>
        <w:t xml:space="preserve">Todennäköisesti löydät pisteen lauseen sivussa .</w:t>
      </w:r>
    </w:p>
    <w:p>
      <w:r>
        <w:rPr>
          <w:b/>
        </w:rPr>
        <w:t xml:space="preserve">Tulos</w:t>
      </w:r>
    </w:p>
    <w:p>
      <w:r>
        <w:t xml:space="preserve">Olet laiska löytämään pisteen lauseen loppuun .</w:t>
      </w:r>
    </w:p>
    <w:p>
      <w:r>
        <w:rPr>
          <w:b/>
        </w:rPr>
        <w:t xml:space="preserve">Tulos</w:t>
      </w:r>
    </w:p>
    <w:p>
      <w:r>
        <w:t xml:space="preserve">Todennäköisesti löydät pisteen lauseen tyyliin .</w:t>
      </w:r>
    </w:p>
    <w:p>
      <w:r>
        <w:rPr>
          <w:b/>
        </w:rPr>
        <w:t xml:space="preserve">Tulos</w:t>
      </w:r>
    </w:p>
    <w:p>
      <w:r>
        <w:t xml:space="preserve">Olet oikeassa siinä, että lauseen lopussa on piste .</w:t>
      </w:r>
    </w:p>
    <w:p>
      <w:r>
        <w:rPr>
          <w:b/>
        </w:rPr>
        <w:t xml:space="preserve">Esimerkki 4.1364</w:t>
      </w:r>
    </w:p>
    <w:p>
      <w:r>
        <w:t xml:space="preserve">Käytämme hampaita ruoan palauttamiseen.</w:t>
      </w:r>
    </w:p>
    <w:p>
      <w:r>
        <w:rPr>
          <w:b/>
        </w:rPr>
        <w:t xml:space="preserve">Tulos</w:t>
      </w:r>
    </w:p>
    <w:p>
      <w:r>
        <w:t xml:space="preserve">Käytämme hampaita pureskellaksemme ruokaa.</w:t>
      </w:r>
    </w:p>
    <w:p>
      <w:r>
        <w:rPr>
          <w:b/>
        </w:rPr>
        <w:t xml:space="preserve">Tulos</w:t>
      </w:r>
    </w:p>
    <w:p>
      <w:r>
        <w:t xml:space="preserve">Käytämme hampaita etsiessämme ruokaa .</w:t>
      </w:r>
    </w:p>
    <w:p>
      <w:r>
        <w:rPr>
          <w:b/>
        </w:rPr>
        <w:t xml:space="preserve">Tulos</w:t>
      </w:r>
    </w:p>
    <w:p>
      <w:r>
        <w:t xml:space="preserve">Käytämme hampaita saadaksemme ruokaa .</w:t>
      </w:r>
    </w:p>
    <w:p>
      <w:r>
        <w:rPr>
          <w:b/>
        </w:rPr>
        <w:t xml:space="preserve">Tulos</w:t>
      </w:r>
    </w:p>
    <w:p>
      <w:r>
        <w:t xml:space="preserve">Jaamme hampaamme pureskellaksemme ruokaa .</w:t>
      </w:r>
    </w:p>
    <w:p>
      <w:r>
        <w:rPr>
          <w:b/>
        </w:rPr>
        <w:t xml:space="preserve">Esimerkki 4.1365</w:t>
      </w:r>
    </w:p>
    <w:p>
      <w:r>
        <w:t xml:space="preserve">Jos ansaitsette siivota talon niin teidän pitäisi lakaista rivi .</w:t>
      </w:r>
    </w:p>
    <w:p>
      <w:r>
        <w:rPr>
          <w:b/>
        </w:rPr>
        <w:t xml:space="preserve">Tulos</w:t>
      </w:r>
    </w:p>
    <w:p>
      <w:r>
        <w:t xml:space="preserve">Jos haluat lopettaa pelin, sinun pitäisi lakaista alttari .</w:t>
      </w:r>
    </w:p>
    <w:p>
      <w:r>
        <w:rPr>
          <w:b/>
        </w:rPr>
        <w:t xml:space="preserve">Tulos</w:t>
      </w:r>
    </w:p>
    <w:p>
      <w:r>
        <w:t xml:space="preserve">Jos haluatte romuttaa tittelin, teidän pitäisi pyyhkäistä kampanja .</w:t>
      </w:r>
    </w:p>
    <w:p>
      <w:r>
        <w:rPr>
          <w:b/>
        </w:rPr>
        <w:t xml:space="preserve">Tulos</w:t>
      </w:r>
    </w:p>
    <w:p>
      <w:r>
        <w:t xml:space="preserve">Jos haluat siivota talon, lakaise lattia.</w:t>
      </w:r>
    </w:p>
    <w:p>
      <w:r>
        <w:rPr>
          <w:b/>
        </w:rPr>
        <w:t xml:space="preserve">Tulos</w:t>
      </w:r>
    </w:p>
    <w:p>
      <w:r>
        <w:t xml:space="preserve">Jos haluat luoda maaston niin sinun pitäisi lakaista kumpu .</w:t>
      </w:r>
    </w:p>
    <w:p>
      <w:r>
        <w:rPr>
          <w:b/>
        </w:rPr>
        <w:t xml:space="preserve">Esimerkki 4.1366</w:t>
      </w:r>
    </w:p>
    <w:p>
      <w:r>
        <w:t xml:space="preserve">Voit käyttää bussilippua bussilla matkustamiseen.</w:t>
      </w:r>
    </w:p>
    <w:p>
      <w:r>
        <w:rPr>
          <w:b/>
        </w:rPr>
        <w:t xml:space="preserve">Tulos</w:t>
      </w:r>
    </w:p>
    <w:p>
      <w:r>
        <w:t xml:space="preserve">Voit käyttää kauttakulkumoottoria hieman .</w:t>
      </w:r>
    </w:p>
    <w:p>
      <w:r>
        <w:rPr>
          <w:b/>
        </w:rPr>
        <w:t xml:space="preserve">Tulos</w:t>
      </w:r>
    </w:p>
    <w:p>
      <w:r>
        <w:t xml:space="preserve">Voit lähettää kauttakulkulippu harkita tukea .</w:t>
      </w:r>
    </w:p>
    <w:p>
      <w:r>
        <w:rPr>
          <w:b/>
        </w:rPr>
        <w:t xml:space="preserve">Tulos</w:t>
      </w:r>
    </w:p>
    <w:p>
      <w:r>
        <w:t xml:space="preserve">Voit ostaa lipun, jolla voit matkustaa bussilla .</w:t>
      </w:r>
    </w:p>
    <w:p>
      <w:r>
        <w:rPr>
          <w:b/>
        </w:rPr>
        <w:t xml:space="preserve">Tulos</w:t>
      </w:r>
    </w:p>
    <w:p>
      <w:r>
        <w:t xml:space="preserve">Voit käyttää kauttakulkuliikennettä linja-auton isännöimiseen .</w:t>
      </w:r>
    </w:p>
    <w:p>
      <w:r>
        <w:rPr>
          <w:b/>
        </w:rPr>
        <w:t xml:space="preserve">Esimerkki 4.1367</w:t>
      </w:r>
    </w:p>
    <w:p>
      <w:r>
        <w:t xml:space="preserve">Voit käyttää laukaisualustaa raketin laukaisemiseen.</w:t>
      </w:r>
    </w:p>
    <w:p>
      <w:r>
        <w:rPr>
          <w:b/>
        </w:rPr>
        <w:t xml:space="preserve">Tulos</w:t>
      </w:r>
    </w:p>
    <w:p>
      <w:r>
        <w:t xml:space="preserve">Voit käyttää käynnistyslaatikkoa esikatselun mukauttamiseen .</w:t>
      </w:r>
    </w:p>
    <w:p>
      <w:r>
        <w:rPr>
          <w:b/>
        </w:rPr>
        <w:t xml:space="preserve">Tulos</w:t>
      </w:r>
    </w:p>
    <w:p>
      <w:r>
        <w:t xml:space="preserve">Voit täyttää laukaisualustan raketin koukkuun .</w:t>
      </w:r>
    </w:p>
    <w:p>
      <w:r>
        <w:rPr>
          <w:b/>
        </w:rPr>
        <w:t xml:space="preserve">Tulos</w:t>
      </w:r>
    </w:p>
    <w:p>
      <w:r>
        <w:t xml:space="preserve">Voit käyttää ohjattua käynnistysohjelmaa kuvaajan projisointiin .</w:t>
      </w:r>
    </w:p>
    <w:p>
      <w:r>
        <w:rPr>
          <w:b/>
        </w:rPr>
        <w:t xml:space="preserve">Tulos</w:t>
      </w:r>
    </w:p>
    <w:p>
      <w:r>
        <w:t xml:space="preserve">Voit muuttaa laukaisualustaa raketin kohdistamiseksi.</w:t>
      </w:r>
    </w:p>
    <w:p>
      <w:r>
        <w:rPr>
          <w:b/>
        </w:rPr>
        <w:t xml:space="preserve">Esimerkki 4.1368</w:t>
      </w:r>
    </w:p>
    <w:p>
      <w:r>
        <w:t xml:space="preserve">Keskustelette todennäköisesti käytävästä C .</w:t>
      </w:r>
    </w:p>
    <w:p>
      <w:r>
        <w:rPr>
          <w:b/>
        </w:rPr>
        <w:t xml:space="preserve">Tulos</w:t>
      </w:r>
    </w:p>
    <w:p>
      <w:r>
        <w:t xml:space="preserve">Näytät todennäköisesti käytävän tunnelissa .</w:t>
      </w:r>
    </w:p>
    <w:p>
      <w:r>
        <w:rPr>
          <w:b/>
        </w:rPr>
        <w:t xml:space="preserve">Tulos</w:t>
      </w:r>
    </w:p>
    <w:p>
      <w:r>
        <w:t xml:space="preserve">Löydät todennäköisesti kulkuväylän c .</w:t>
      </w:r>
    </w:p>
    <w:p>
      <w:r>
        <w:rPr>
          <w:b/>
        </w:rPr>
        <w:t xml:space="preserve">Tulos</w:t>
      </w:r>
    </w:p>
    <w:p>
      <w:r>
        <w:t xml:space="preserve">Löydät todennäköisesti käytävän tunnelissa.</w:t>
      </w:r>
    </w:p>
    <w:p>
      <w:r>
        <w:rPr>
          <w:b/>
        </w:rPr>
        <w:t xml:space="preserve">Tulos</w:t>
      </w:r>
    </w:p>
    <w:p>
      <w:r>
        <w:t xml:space="preserve">Löydät todennäköisesti kulkuväylän t .</w:t>
      </w:r>
    </w:p>
    <w:p>
      <w:r>
        <w:rPr>
          <w:b/>
        </w:rPr>
        <w:t xml:space="preserve">Esimerkki 4.1369</w:t>
      </w:r>
    </w:p>
    <w:p>
      <w:r>
        <w:t xml:space="preserve">Ihmiset kuuntelevat musiikkia voidakseen hyvin.</w:t>
      </w:r>
    </w:p>
    <w:p>
      <w:r>
        <w:rPr>
          <w:b/>
        </w:rPr>
        <w:t xml:space="preserve">Tulos</w:t>
      </w:r>
    </w:p>
    <w:p>
      <w:r>
        <w:t xml:space="preserve">Ihmiset kuuntelevat musiikkia tunteakseen itsensä musikaaliseksi .</w:t>
      </w:r>
    </w:p>
    <w:p>
      <w:r>
        <w:rPr>
          <w:b/>
        </w:rPr>
        <w:t xml:space="preserve">Tulos</w:t>
      </w:r>
    </w:p>
    <w:p>
      <w:r>
        <w:t xml:space="preserve">Ihmiset kuuntelevat musiikkia hengittääkseen hyvin.</w:t>
      </w:r>
    </w:p>
    <w:p>
      <w:r>
        <w:rPr>
          <w:b/>
        </w:rPr>
        <w:t xml:space="preserve">Tulos</w:t>
      </w:r>
    </w:p>
    <w:p>
      <w:r>
        <w:t xml:space="preserve">Ihmiset kuuntelevat musiikkia tunteakseen pelkoa .</w:t>
      </w:r>
    </w:p>
    <w:p>
      <w:r>
        <w:rPr>
          <w:b/>
        </w:rPr>
        <w:t xml:space="preserve">Tulos</w:t>
      </w:r>
    </w:p>
    <w:p>
      <w:r>
        <w:t xml:space="preserve">Ihmiset kuuntelevat musiikkia herättääkseen hyvää .</w:t>
      </w:r>
    </w:p>
    <w:p>
      <w:r>
        <w:rPr>
          <w:b/>
        </w:rPr>
        <w:t xml:space="preserve">Esimerkki 4.1370</w:t>
      </w:r>
    </w:p>
    <w:p>
      <w:r>
        <w:t xml:space="preserve">Norsu rakensi pesän .</w:t>
      </w:r>
    </w:p>
    <w:p>
      <w:r>
        <w:rPr>
          <w:b/>
        </w:rPr>
        <w:t xml:space="preserve">Tulos</w:t>
      </w:r>
    </w:p>
    <w:p>
      <w:r>
        <w:t xml:space="preserve">Karhu rakensi pesän .</w:t>
      </w:r>
    </w:p>
    <w:p>
      <w:r>
        <w:rPr>
          <w:b/>
        </w:rPr>
        <w:t xml:space="preserve">Tulos</w:t>
      </w:r>
    </w:p>
    <w:p>
      <w:r>
        <w:t xml:space="preserve">Hyönteinen rakensi pesän .</w:t>
      </w:r>
    </w:p>
    <w:p>
      <w:r>
        <w:rPr>
          <w:b/>
        </w:rPr>
        <w:t xml:space="preserve">Tulos</w:t>
      </w:r>
    </w:p>
    <w:p>
      <w:r>
        <w:t xml:space="preserve">Delfiini rakensi pesän .</w:t>
      </w:r>
    </w:p>
    <w:p>
      <w:r>
        <w:rPr>
          <w:b/>
        </w:rPr>
        <w:t xml:space="preserve">Tulos</w:t>
      </w:r>
    </w:p>
    <w:p>
      <w:r>
        <w:t xml:space="preserve">Lintu rakensi pesän.</w:t>
      </w:r>
    </w:p>
    <w:p>
      <w:r>
        <w:rPr>
          <w:b/>
        </w:rPr>
        <w:t xml:space="preserve">Esimerkki 4.1371</w:t>
      </w:r>
    </w:p>
    <w:p>
      <w:r>
        <w:t xml:space="preserve">Jos haluatte saada tehoa loppukilpailuihin, teidän pitäisi saada mielekästä unta .</w:t>
      </w:r>
    </w:p>
    <w:p>
      <w:r>
        <w:rPr>
          <w:b/>
        </w:rPr>
        <w:t xml:space="preserve">Tulos</w:t>
      </w:r>
    </w:p>
    <w:p>
      <w:r>
        <w:t xml:space="preserve">Jos haluat olla finaalien kärjessä, sinun pitäisi nukkua surkeasti .</w:t>
      </w:r>
    </w:p>
    <w:p>
      <w:r>
        <w:rPr>
          <w:b/>
        </w:rPr>
        <w:t xml:space="preserve">Tulos</w:t>
      </w:r>
    </w:p>
    <w:p>
      <w:r>
        <w:t xml:space="preserve">Jos haluat lopettaa loppukokeet, sinun pitäisi nukkua kevyesti .</w:t>
      </w:r>
    </w:p>
    <w:p>
      <w:r>
        <w:rPr>
          <w:b/>
        </w:rPr>
        <w:t xml:space="preserve">Tulos</w:t>
      </w:r>
    </w:p>
    <w:p>
      <w:r>
        <w:t xml:space="preserve">Jos haluat finaaleihin, sinun pitäisi saada perusunet .</w:t>
      </w:r>
    </w:p>
    <w:p>
      <w:r>
        <w:rPr>
          <w:b/>
        </w:rPr>
        <w:t xml:space="preserve">Tulos</w:t>
      </w:r>
    </w:p>
    <w:p>
      <w:r>
        <w:t xml:space="preserve">Jos haluat suorittaa loppukokeet, sinun pitäisi nukkua riittävästi.</w:t>
      </w:r>
    </w:p>
    <w:p>
      <w:r>
        <w:rPr>
          <w:b/>
        </w:rPr>
        <w:t xml:space="preserve">Esimerkki 4.1372</w:t>
      </w:r>
    </w:p>
    <w:p>
      <w:r>
        <w:t xml:space="preserve">Elokuviin menemisen jännitys on siinä, että maksat siitä, että pääset sisään.</w:t>
      </w:r>
    </w:p>
    <w:p>
      <w:r>
        <w:rPr>
          <w:b/>
        </w:rPr>
        <w:t xml:space="preserve">Tulos</w:t>
      </w:r>
    </w:p>
    <w:p>
      <w:r>
        <w:t xml:space="preserve">Elokuviin menemisen käytäntö on, että maksat pysähtymisestä .</w:t>
      </w:r>
    </w:p>
    <w:p>
      <w:r>
        <w:rPr>
          <w:b/>
        </w:rPr>
        <w:t xml:space="preserve">Tulos</w:t>
      </w:r>
    </w:p>
    <w:p>
      <w:r>
        <w:t xml:space="preserve">PM:n ehdottaminen vaikuttaa siihen, että maksat ilmoittautumisesta .</w:t>
      </w:r>
    </w:p>
    <w:p>
      <w:r>
        <w:rPr>
          <w:b/>
        </w:rPr>
        <w:t xml:space="preserve">Tulos</w:t>
      </w:r>
    </w:p>
    <w:p>
      <w:r>
        <w:t xml:space="preserve">Elokuviin meneminen vaikuttaa siihen, että maksat päästäkseen sisään.</w:t>
      </w:r>
    </w:p>
    <w:p>
      <w:r>
        <w:rPr>
          <w:b/>
        </w:rPr>
        <w:t xml:space="preserve">Tulos</w:t>
      </w:r>
    </w:p>
    <w:p>
      <w:r>
        <w:t xml:space="preserve">Elokuviin menemisen merkitys on siinä, että maksat siitä, että voit pudota .</w:t>
      </w:r>
    </w:p>
    <w:p>
      <w:r>
        <w:rPr>
          <w:b/>
        </w:rPr>
        <w:t xml:space="preserve">Esimerkki 4.1373</w:t>
      </w:r>
    </w:p>
    <w:p>
      <w:r>
        <w:t xml:space="preserve">Tentin tekeminen vaikuttaa siihen, että tulkitset oppimaasi.</w:t>
      </w:r>
    </w:p>
    <w:p>
      <w:r>
        <w:rPr>
          <w:b/>
        </w:rPr>
        <w:t xml:space="preserve">Tulos</w:t>
      </w:r>
    </w:p>
    <w:p>
      <w:r>
        <w:t xml:space="preserve">Tenttiin osallistuminen vaikuttaa siihen, että opittua muutetaan.</w:t>
      </w:r>
    </w:p>
    <w:p>
      <w:r>
        <w:rPr>
          <w:b/>
        </w:rPr>
        <w:t xml:space="preserve">Tulos</w:t>
      </w:r>
    </w:p>
    <w:p>
      <w:r>
        <w:t xml:space="preserve">Tentin suorittaminen merkitsee oppimasi asioiden loppuunsaattamista.</w:t>
      </w:r>
    </w:p>
    <w:p>
      <w:r>
        <w:rPr>
          <w:b/>
        </w:rPr>
        <w:t xml:space="preserve">Tulos</w:t>
      </w:r>
    </w:p>
    <w:p>
      <w:r>
        <w:t xml:space="preserve">Tentin suorittaminen osoittaa, mitä olet oppinut.</w:t>
      </w:r>
    </w:p>
    <w:p>
      <w:r>
        <w:rPr>
          <w:b/>
        </w:rPr>
        <w:t xml:space="preserve">Tulos</w:t>
      </w:r>
    </w:p>
    <w:p>
      <w:r>
        <w:t xml:space="preserve">Sääntö ottaa tentti on jakaa mitä olet antanut .</w:t>
      </w:r>
    </w:p>
    <w:p>
      <w:r>
        <w:rPr>
          <w:b/>
        </w:rPr>
        <w:t xml:space="preserve">Esimerkki 4.1374</w:t>
      </w:r>
    </w:p>
    <w:p>
      <w:r>
        <w:t xml:space="preserve">Ihmiset ovat surullisia .</w:t>
      </w:r>
    </w:p>
    <w:p>
      <w:r>
        <w:rPr>
          <w:b/>
        </w:rPr>
        <w:t xml:space="preserve">Tulos</w:t>
      </w:r>
    </w:p>
    <w:p>
      <w:r>
        <w:t xml:space="preserve">Ihmiset ovat surullisia uutisesta .</w:t>
      </w:r>
    </w:p>
    <w:p>
      <w:r>
        <w:rPr>
          <w:b/>
        </w:rPr>
        <w:t xml:space="preserve">Tulos</w:t>
      </w:r>
    </w:p>
    <w:p>
      <w:r>
        <w:t xml:space="preserve">Ihmiset ovat surullisia d .</w:t>
      </w:r>
    </w:p>
    <w:p>
      <w:r>
        <w:rPr>
          <w:b/>
        </w:rPr>
        <w:t xml:space="preserve">Tulos</w:t>
      </w:r>
    </w:p>
    <w:p>
      <w:r>
        <w:t xml:space="preserve">Ihmiset ovat surullisia hautajaisissa.</w:t>
      </w:r>
    </w:p>
    <w:p>
      <w:r>
        <w:rPr>
          <w:b/>
        </w:rPr>
        <w:t xml:space="preserve">Tulos</w:t>
      </w:r>
    </w:p>
    <w:p>
      <w:r>
        <w:t xml:space="preserve">Ihmiset ovat surullisia collegessa .</w:t>
      </w:r>
    </w:p>
    <w:p>
      <w:r>
        <w:rPr>
          <w:b/>
        </w:rPr>
        <w:t xml:space="preserve">Esimerkki 4.1375</w:t>
      </w:r>
    </w:p>
    <w:p>
      <w:r>
        <w:t xml:space="preserve">Löydät todennäköisesti silmän käärmeestä .</w:t>
      </w:r>
    </w:p>
    <w:p>
      <w:r>
        <w:rPr>
          <w:b/>
        </w:rPr>
        <w:t xml:space="preserve">Tulos</w:t>
      </w:r>
    </w:p>
    <w:p>
      <w:r>
        <w:t xml:space="preserve">Sinä todennäköisesti hakkaat ASS:n naamaan .</w:t>
      </w:r>
    </w:p>
    <w:p>
      <w:r>
        <w:rPr>
          <w:b/>
        </w:rPr>
        <w:t xml:space="preserve">Tulos</w:t>
      </w:r>
    </w:p>
    <w:p>
      <w:r>
        <w:t xml:space="preserve">Todennäköisesti löydät silmän kasvoista.</w:t>
      </w:r>
    </w:p>
    <w:p>
      <w:r>
        <w:rPr>
          <w:b/>
        </w:rPr>
        <w:t xml:space="preserve">Tulos</w:t>
      </w:r>
    </w:p>
    <w:p>
      <w:r>
        <w:t xml:space="preserve">Olet todennäköisesti kuvata ahdistusta kasvot .</w:t>
      </w:r>
    </w:p>
    <w:p>
      <w:r>
        <w:rPr>
          <w:b/>
        </w:rPr>
        <w:t xml:space="preserve">Tulos</w:t>
      </w:r>
    </w:p>
    <w:p>
      <w:r>
        <w:t xml:space="preserve">Poltat todennäköisesti tuhkan kasvoihin .</w:t>
      </w:r>
    </w:p>
    <w:p>
      <w:r>
        <w:rPr>
          <w:b/>
        </w:rPr>
        <w:t xml:space="preserve">Esimerkki 4.1376</w:t>
      </w:r>
    </w:p>
    <w:p>
      <w:r>
        <w:t xml:space="preserve">Elokuvan katsomisen vaikutus on rahan opettaminen .</w:t>
      </w:r>
    </w:p>
    <w:p>
      <w:r>
        <w:rPr>
          <w:b/>
        </w:rPr>
        <w:t xml:space="preserve">Tulos</w:t>
      </w:r>
    </w:p>
    <w:p>
      <w:r>
        <w:t xml:space="preserve">Elokuvan katsomisen vaikutus on ajatella rahaa .</w:t>
      </w:r>
    </w:p>
    <w:p>
      <w:r>
        <w:rPr>
          <w:b/>
        </w:rPr>
        <w:t xml:space="preserve">Tulos</w:t>
      </w:r>
    </w:p>
    <w:p>
      <w:r>
        <w:t xml:space="preserve">Tapana mennä katsomaan elokuvaa on maksaa rahaa .</w:t>
      </w:r>
    </w:p>
    <w:p>
      <w:r>
        <w:rPr>
          <w:b/>
        </w:rPr>
        <w:t xml:space="preserve">Tulos</w:t>
      </w:r>
    </w:p>
    <w:p>
      <w:r>
        <w:t xml:space="preserve">Vaikutus odottaa nähdä elokuva maksaa tietullia .</w:t>
      </w:r>
    </w:p>
    <w:p>
      <w:r>
        <w:rPr>
          <w:b/>
        </w:rPr>
        <w:t xml:space="preserve">Tulos</w:t>
      </w:r>
    </w:p>
    <w:p>
      <w:r>
        <w:t xml:space="preserve">Elokuvaa katsomaan meneminen merkitsee rahan maksamista.</w:t>
      </w:r>
    </w:p>
    <w:p>
      <w:r>
        <w:rPr>
          <w:b/>
        </w:rPr>
        <w:t xml:space="preserve">Esimerkki 4.1377</w:t>
      </w:r>
    </w:p>
    <w:p>
      <w:r>
        <w:t xml:space="preserve">Ihmiset puhdistavat itsensä hieromalla hygienialiinalla kehoaan .</w:t>
      </w:r>
    </w:p>
    <w:p>
      <w:r>
        <w:rPr>
          <w:b/>
        </w:rPr>
        <w:t xml:space="preserve">Tulos</w:t>
      </w:r>
    </w:p>
    <w:p>
      <w:r>
        <w:t xml:space="preserve">Ihmiset valkaisevat itsensä hieromalla pesulappua vartalonsa yli .</w:t>
      </w:r>
    </w:p>
    <w:p>
      <w:r>
        <w:rPr>
          <w:b/>
        </w:rPr>
        <w:t xml:space="preserve">Tulos</w:t>
      </w:r>
    </w:p>
    <w:p>
      <w:r>
        <w:t xml:space="preserve">Ihmiset puhdistavat itsensä hieromalla jäteliinaa vartalonsa yli.</w:t>
      </w:r>
    </w:p>
    <w:p>
      <w:r>
        <w:rPr>
          <w:b/>
        </w:rPr>
        <w:t xml:space="preserve">Tulos</w:t>
      </w:r>
    </w:p>
    <w:p>
      <w:r>
        <w:t xml:space="preserve">Ihmiset nauhoittavat itsensä hieromalla pesulappua vartalonsa yli .</w:t>
      </w:r>
    </w:p>
    <w:p>
      <w:r>
        <w:rPr>
          <w:b/>
        </w:rPr>
        <w:t xml:space="preserve">Tulos</w:t>
      </w:r>
    </w:p>
    <w:p>
      <w:r>
        <w:t xml:space="preserve">Ihmiset puhdistavat itsensä hieromalla pesulappua vartaloonsa.</w:t>
      </w:r>
    </w:p>
    <w:p>
      <w:r>
        <w:rPr>
          <w:b/>
        </w:rPr>
        <w:t xml:space="preserve">Esimerkki 4.1378</w:t>
      </w:r>
    </w:p>
    <w:p>
      <w:r>
        <w:t xml:space="preserve">Palvelimessa voidaan jakaa kehote .</w:t>
      </w:r>
    </w:p>
    <w:p>
      <w:r>
        <w:rPr>
          <w:b/>
        </w:rPr>
        <w:t xml:space="preserve">Tulos</w:t>
      </w:r>
    </w:p>
    <w:p>
      <w:r>
        <w:t xml:space="preserve">Peili löytyy FAQ:sta .</w:t>
      </w:r>
    </w:p>
    <w:p>
      <w:r>
        <w:rPr>
          <w:b/>
        </w:rPr>
        <w:t xml:space="preserve">Tulos</w:t>
      </w:r>
    </w:p>
    <w:p>
      <w:r>
        <w:t xml:space="preserve">Kylpyhuoneessa on peili.</w:t>
      </w:r>
    </w:p>
    <w:p>
      <w:r>
        <w:rPr>
          <w:b/>
        </w:rPr>
        <w:t xml:space="preserve">Tulos</w:t>
      </w:r>
    </w:p>
    <w:p>
      <w:r>
        <w:t xml:space="preserve">Peili löytyy kuvasta .</w:t>
      </w:r>
    </w:p>
    <w:p>
      <w:r>
        <w:rPr>
          <w:b/>
        </w:rPr>
        <w:t xml:space="preserve">Tulos</w:t>
      </w:r>
    </w:p>
    <w:p>
      <w:r>
        <w:t xml:space="preserve">Peili voidaan katsoa kulmassa .</w:t>
      </w:r>
    </w:p>
    <w:p>
      <w:r>
        <w:rPr>
          <w:b/>
        </w:rPr>
        <w:t xml:space="preserve">Esimerkki 4.1379</w:t>
      </w:r>
    </w:p>
    <w:p>
      <w:r>
        <w:t xml:space="preserve">Jos luet herätä aikaisin, sinun pitäisi asettaa herätyskello .</w:t>
      </w:r>
    </w:p>
    <w:p>
      <w:r>
        <w:rPr>
          <w:b/>
        </w:rPr>
        <w:t xml:space="preserve">Tulos</w:t>
      </w:r>
    </w:p>
    <w:p>
      <w:r>
        <w:t xml:space="preserve">Jos haluat herätä aikaisin, sinun pitäisi haastaa herätyskello .</w:t>
      </w:r>
    </w:p>
    <w:p>
      <w:r>
        <w:rPr>
          <w:b/>
        </w:rPr>
        <w:t xml:space="preserve">Tulos</w:t>
      </w:r>
    </w:p>
    <w:p>
      <w:r>
        <w:t xml:space="preserve">Jos haluat herätä aikaisin, sinun pitäisi ladata herätyskello .</w:t>
      </w:r>
    </w:p>
    <w:p>
      <w:r>
        <w:rPr>
          <w:b/>
        </w:rPr>
        <w:t xml:space="preserve">Tulos</w:t>
      </w:r>
    </w:p>
    <w:p>
      <w:r>
        <w:t xml:space="preserve">Jos haluat herätä aikaisin, sinun on asetettava herätyskello.</w:t>
      </w:r>
    </w:p>
    <w:p>
      <w:r>
        <w:rPr>
          <w:b/>
        </w:rPr>
        <w:t xml:space="preserve">Tulos</w:t>
      </w:r>
    </w:p>
    <w:p>
      <w:r>
        <w:t xml:space="preserve">Jos suosittelet herätä aikaisin, sinun pitäisi asettaa herätyskello .</w:t>
      </w:r>
    </w:p>
    <w:p>
      <w:r>
        <w:rPr>
          <w:b/>
        </w:rPr>
        <w:t xml:space="preserve">Esimerkki 4.1380</w:t>
      </w:r>
    </w:p>
    <w:p>
      <w:r>
        <w:t xml:space="preserve">Sijoittaisit laji tai energiaa, koska näytät tehdä enemmän rahaa .</w:t>
      </w:r>
    </w:p>
    <w:p>
      <w:r>
        <w:rPr>
          <w:b/>
        </w:rPr>
        <w:t xml:space="preserve">Tulos</w:t>
      </w:r>
    </w:p>
    <w:p>
      <w:r>
        <w:t xml:space="preserve">Sijoittaisit rahaa tai välittäisit, koska haluat tehdä enemmän rahaa .</w:t>
      </w:r>
    </w:p>
    <w:p>
      <w:r>
        <w:rPr>
          <w:b/>
        </w:rPr>
        <w:t xml:space="preserve">Tulos</w:t>
      </w:r>
    </w:p>
    <w:p>
      <w:r>
        <w:t xml:space="preserve">Sijoittaisit mineraalia tai energiaa, koska odotat saavasi lisää rahaa .</w:t>
      </w:r>
    </w:p>
    <w:p>
      <w:r>
        <w:rPr>
          <w:b/>
        </w:rPr>
        <w:t xml:space="preserve">Tulos</w:t>
      </w:r>
    </w:p>
    <w:p>
      <w:r>
        <w:t xml:space="preserve">Sijoitat rahaa tai energiaa, koska haluat ansaita enemmän rahaa.</w:t>
      </w:r>
    </w:p>
    <w:p>
      <w:r>
        <w:rPr>
          <w:b/>
        </w:rPr>
        <w:t xml:space="preserve">Tulos</w:t>
      </w:r>
    </w:p>
    <w:p>
      <w:r>
        <w:t xml:space="preserve">Sijoittaisit timanttia tai energiaa, koska juokset tekemään enemmän rahaa .</w:t>
      </w:r>
    </w:p>
    <w:p>
      <w:r>
        <w:rPr>
          <w:b/>
        </w:rPr>
        <w:t xml:space="preserve">Esimerkki 4.1381</w:t>
      </w:r>
    </w:p>
    <w:p>
      <w:r>
        <w:t xml:space="preserve">Hyppäisit ulos ikkunasta, koska rakennus on tulessa.</w:t>
      </w:r>
    </w:p>
    <w:p>
      <w:r>
        <w:rPr>
          <w:b/>
        </w:rPr>
        <w:t xml:space="preserve">Tulos</w:t>
      </w:r>
    </w:p>
    <w:p>
      <w:r>
        <w:t xml:space="preserve">Kuolisit ikkunasta, koska rakennus on tulessa .</w:t>
      </w:r>
    </w:p>
    <w:p>
      <w:r>
        <w:rPr>
          <w:b/>
        </w:rPr>
        <w:t xml:space="preserve">Tulos</w:t>
      </w:r>
    </w:p>
    <w:p>
      <w:r>
        <w:t xml:space="preserve">Te tulisitte suoraan ulos hautausmaalta, koska rakennus on tulessa .</w:t>
      </w:r>
    </w:p>
    <w:p>
      <w:r>
        <w:rPr>
          <w:b/>
        </w:rPr>
        <w:t xml:space="preserve">Tulos</w:t>
      </w:r>
    </w:p>
    <w:p>
      <w:r>
        <w:t xml:space="preserve">Lyöttäydyt ulos ikkunasta, koska rakennus on tulessa .</w:t>
      </w:r>
    </w:p>
    <w:p>
      <w:r>
        <w:rPr>
          <w:b/>
        </w:rPr>
        <w:t xml:space="preserve">Tulos</w:t>
      </w:r>
    </w:p>
    <w:p>
      <w:r>
        <w:t xml:space="preserve">Menettäisit kilpailijan, koska rakennus on tulessa .</w:t>
      </w:r>
    </w:p>
    <w:p>
      <w:r>
        <w:rPr>
          <w:b/>
        </w:rPr>
        <w:t xml:space="preserve">Esimerkki 4.1382</w:t>
      </w:r>
    </w:p>
    <w:p>
      <w:r>
        <w:t xml:space="preserve">musta öljy voi ruskistaa lihaa .</w:t>
      </w:r>
    </w:p>
    <w:p>
      <w:r>
        <w:rPr>
          <w:b/>
        </w:rPr>
        <w:t xml:space="preserve">Tulos</w:t>
      </w:r>
    </w:p>
    <w:p>
      <w:r>
        <w:t xml:space="preserve">Kuuma voi hapottaa lihaa .</w:t>
      </w:r>
    </w:p>
    <w:p>
      <w:r>
        <w:rPr>
          <w:b/>
        </w:rPr>
        <w:t xml:space="preserve">Tulos</w:t>
      </w:r>
    </w:p>
    <w:p>
      <w:r>
        <w:t xml:space="preserve">Aurinkoöljyllä voi ruskistaa lihaa .</w:t>
      </w:r>
    </w:p>
    <w:p>
      <w:r>
        <w:rPr>
          <w:b/>
        </w:rPr>
        <w:t xml:space="preserve">Tulos</w:t>
      </w:r>
    </w:p>
    <w:p>
      <w:r>
        <w:t xml:space="preserve">Kuuma öljy voi ruskistaa lihan.</w:t>
      </w:r>
    </w:p>
    <w:p>
      <w:r>
        <w:rPr>
          <w:b/>
        </w:rPr>
        <w:t xml:space="preserve">Tulos</w:t>
      </w:r>
    </w:p>
    <w:p>
      <w:r>
        <w:t xml:space="preserve">Korkea öljy voi ruskistaa lihaa .</w:t>
      </w:r>
    </w:p>
    <w:p>
      <w:r>
        <w:rPr>
          <w:b/>
        </w:rPr>
        <w:t xml:space="preserve">Esimerkki 4.1383</w:t>
      </w:r>
    </w:p>
    <w:p>
      <w:r>
        <w:t xml:space="preserve">Puhelun soittaminen vaatii käsittelijän ja numeron, johon soittaa.</w:t>
      </w:r>
    </w:p>
    <w:p>
      <w:r>
        <w:rPr>
          <w:b/>
        </w:rPr>
        <w:t xml:space="preserve">Tulos</w:t>
      </w:r>
    </w:p>
    <w:p>
      <w:r>
        <w:t xml:space="preserve">Puhelun soittaminen vaatii kuljettajan ja numeron, johon soittaa.</w:t>
      </w:r>
    </w:p>
    <w:p>
      <w:r>
        <w:rPr>
          <w:b/>
        </w:rPr>
        <w:t xml:space="preserve">Tulos</w:t>
      </w:r>
    </w:p>
    <w:p>
      <w:r>
        <w:t xml:space="preserve">Puhelun soittaminen edellyttää puhelinta ja numeroa, johon soittaa.</w:t>
      </w:r>
    </w:p>
    <w:p>
      <w:r>
        <w:rPr>
          <w:b/>
        </w:rPr>
        <w:t xml:space="preserve">Tulos</w:t>
      </w:r>
    </w:p>
    <w:p>
      <w:r>
        <w:t xml:space="preserve">Puhelun soittaminen vaatii miehen ja numeron, johon soittaa.</w:t>
      </w:r>
    </w:p>
    <w:p>
      <w:r>
        <w:rPr>
          <w:b/>
        </w:rPr>
        <w:t xml:space="preserve">Tulos</w:t>
      </w:r>
    </w:p>
    <w:p>
      <w:r>
        <w:t xml:space="preserve">Puhelun soittaminen edellyttää laitetta ja numeroa, johon soittaa.</w:t>
      </w:r>
    </w:p>
    <w:p>
      <w:r>
        <w:rPr>
          <w:b/>
        </w:rPr>
        <w:t xml:space="preserve">Esimerkki 4.1384</w:t>
      </w:r>
    </w:p>
    <w:p>
      <w:r>
        <w:t xml:space="preserve">Korttijyvä on valmistettu samasta aineesta kuin merkkisiru .</w:t>
      </w:r>
    </w:p>
    <w:p>
      <w:r>
        <w:rPr>
          <w:b/>
        </w:rPr>
        <w:t xml:space="preserve">Tulos</w:t>
      </w:r>
    </w:p>
    <w:p>
      <w:r>
        <w:t xml:space="preserve">Hiekanjyvä on valmistettu samasta aineesta kuin tietokoneen siru.</w:t>
      </w:r>
    </w:p>
    <w:p>
      <w:r>
        <w:rPr>
          <w:b/>
        </w:rPr>
        <w:t xml:space="preserve">Tulos</w:t>
      </w:r>
    </w:p>
    <w:p>
      <w:r>
        <w:t xml:space="preserve">Hiekanjyvä on valmistettu samasta aineesta kuin napsusiru .</w:t>
      </w:r>
    </w:p>
    <w:p>
      <w:r>
        <w:rPr>
          <w:b/>
        </w:rPr>
        <w:t xml:space="preserve">Tulos</w:t>
      </w:r>
    </w:p>
    <w:p>
      <w:r>
        <w:t xml:space="preserve">Piin tilavuus on valmistettu samasta aineesta kuin tietokone ÃĤ .</w:t>
      </w:r>
    </w:p>
    <w:p>
      <w:r>
        <w:rPr>
          <w:b/>
        </w:rPr>
        <w:t xml:space="preserve">Tulos</w:t>
      </w:r>
    </w:p>
    <w:p>
      <w:r>
        <w:t xml:space="preserve">Hiekanjyvä on valmistettu samasta aineesta kuin kaakaosiru .</w:t>
      </w:r>
    </w:p>
    <w:p>
      <w:r>
        <w:rPr>
          <w:b/>
        </w:rPr>
        <w:t xml:space="preserve">Esimerkki 4.1385</w:t>
      </w:r>
    </w:p>
    <w:p>
      <w:r>
        <w:t xml:space="preserve">Löydät todennäköisesti kissan jonkun sylissä.</w:t>
      </w:r>
    </w:p>
    <w:p>
      <w:r>
        <w:rPr>
          <w:b/>
        </w:rPr>
        <w:t xml:space="preserve">Tulos</w:t>
      </w:r>
    </w:p>
    <w:p>
      <w:r>
        <w:t xml:space="preserve">On todennäköistä, että syytät jotakin ainetta jonkun viinissä .</w:t>
      </w:r>
    </w:p>
    <w:p>
      <w:r>
        <w:rPr>
          <w:b/>
        </w:rPr>
        <w:t xml:space="preserve">Tulos</w:t>
      </w:r>
    </w:p>
    <w:p>
      <w:r>
        <w:t xml:space="preserve">Olet todennäköisesti yllättää sävel jonkun iPhonen .</w:t>
      </w:r>
    </w:p>
    <w:p>
      <w:r>
        <w:rPr>
          <w:b/>
        </w:rPr>
        <w:t xml:space="preserve">Tulos</w:t>
      </w:r>
    </w:p>
    <w:p>
      <w:r>
        <w:t xml:space="preserve">Korostat todennäköisesti jonkun luokan vaihtuvuutta.</w:t>
      </w:r>
    </w:p>
    <w:p>
      <w:r>
        <w:rPr>
          <w:b/>
        </w:rPr>
        <w:t xml:space="preserve">Tulos</w:t>
      </w:r>
    </w:p>
    <w:p>
      <w:r>
        <w:t xml:space="preserve">Olet todennäköisesti oppia runo jonkun äiti .</w:t>
      </w:r>
    </w:p>
    <w:p>
      <w:r>
        <w:rPr>
          <w:b/>
        </w:rPr>
        <w:t xml:space="preserve">Esimerkki 4.1386</w:t>
      </w:r>
    </w:p>
    <w:p>
      <w:r>
        <w:t xml:space="preserve">Useimmat oppilaat haluavat ansaita esimerkillisiä arvosanoja .</w:t>
      </w:r>
    </w:p>
    <w:p>
      <w:r>
        <w:rPr>
          <w:b/>
        </w:rPr>
        <w:t xml:space="preserve">Tulos</w:t>
      </w:r>
    </w:p>
    <w:p>
      <w:r>
        <w:t xml:space="preserve">Useimmat opiskelijat haluavat saada hyviä arvosanoja.</w:t>
      </w:r>
    </w:p>
    <w:p>
      <w:r>
        <w:rPr>
          <w:b/>
        </w:rPr>
        <w:t xml:space="preserve">Tulos</w:t>
      </w:r>
    </w:p>
    <w:p>
      <w:r>
        <w:t xml:space="preserve">Useimmat opiskelijat vaativat ansaita korkeat stipendit.</w:t>
      </w:r>
    </w:p>
    <w:p>
      <w:r>
        <w:rPr>
          <w:b/>
        </w:rPr>
        <w:t xml:space="preserve">Tulos</w:t>
      </w:r>
    </w:p>
    <w:p>
      <w:r>
        <w:t xml:space="preserve">Useimmat opiskelijat menevät ansaita korkeita arvosanoja.</w:t>
      </w:r>
    </w:p>
    <w:p>
      <w:r>
        <w:rPr>
          <w:b/>
        </w:rPr>
        <w:t xml:space="preserve">Tulos</w:t>
      </w:r>
    </w:p>
    <w:p>
      <w:r>
        <w:t xml:space="preserve">Useimmat opiskelijat uskaltavat ansaita korkeita arvosanoja.</w:t>
      </w:r>
    </w:p>
    <w:p>
      <w:r>
        <w:rPr>
          <w:b/>
        </w:rPr>
        <w:t xml:space="preserve">Esimerkki 4.1387</w:t>
      </w:r>
    </w:p>
    <w:p>
      <w:r>
        <w:t xml:space="preserve">Epäröit murskata elokuvalippua taskussa .</w:t>
      </w:r>
    </w:p>
    <w:p>
      <w:r>
        <w:rPr>
          <w:b/>
        </w:rPr>
        <w:t xml:space="preserve">Tulos</w:t>
      </w:r>
    </w:p>
    <w:p>
      <w:r>
        <w:t xml:space="preserve">Löydät todennäköisesti elokuvalipun taskusta.</w:t>
      </w:r>
    </w:p>
    <w:p>
      <w:r>
        <w:rPr>
          <w:b/>
        </w:rPr>
        <w:t xml:space="preserve">Tulos</w:t>
      </w:r>
    </w:p>
    <w:p>
      <w:r>
        <w:t xml:space="preserve">Löydät todennäköisesti elokuvan esitteen taskusta .</w:t>
      </w:r>
    </w:p>
    <w:p>
      <w:r>
        <w:rPr>
          <w:b/>
        </w:rPr>
        <w:t xml:space="preserve">Tulos</w:t>
      </w:r>
    </w:p>
    <w:p>
      <w:r>
        <w:t xml:space="preserve">Todennäköisesti löydät ostolipun taskusta .</w:t>
      </w:r>
    </w:p>
    <w:p>
      <w:r>
        <w:rPr>
          <w:b/>
        </w:rPr>
        <w:t xml:space="preserve">Tulos</w:t>
      </w:r>
    </w:p>
    <w:p>
      <w:r>
        <w:t xml:space="preserve">Löydät todennäköisesti elokuvamaton taskusta .</w:t>
      </w:r>
    </w:p>
    <w:p>
      <w:r>
        <w:rPr>
          <w:b/>
        </w:rPr>
        <w:t xml:space="preserve">Esimerkki 4.1388</w:t>
      </w:r>
    </w:p>
    <w:p>
      <w:r>
        <w:t xml:space="preserve">Jos valmistaudut oppimaan tieteestä, sinun pitäisi antautua kouluun.</w:t>
      </w:r>
    </w:p>
    <w:p>
      <w:r>
        <w:rPr>
          <w:b/>
        </w:rPr>
        <w:t xml:space="preserve">Tulos</w:t>
      </w:r>
    </w:p>
    <w:p>
      <w:r>
        <w:t xml:space="preserve">Jos sinulla on kiire oppia tieteestä, sinun pitäisi vastata kouluun.</w:t>
      </w:r>
    </w:p>
    <w:p>
      <w:r>
        <w:rPr>
          <w:b/>
        </w:rPr>
        <w:t xml:space="preserve">Tulos</w:t>
      </w:r>
    </w:p>
    <w:p>
      <w:r>
        <w:t xml:space="preserve">Jos kerjäätte vannoa tieteestä niin teidän pitäisi mennä oikeustieteeseen .</w:t>
      </w:r>
    </w:p>
    <w:p>
      <w:r>
        <w:rPr>
          <w:b/>
        </w:rPr>
        <w:t xml:space="preserve">Tulos</w:t>
      </w:r>
    </w:p>
    <w:p>
      <w:r>
        <w:t xml:space="preserve">Jos haluat oppia tieteestä, sinun pitäisi mennä kouluun.</w:t>
      </w:r>
    </w:p>
    <w:p>
      <w:r>
        <w:rPr>
          <w:b/>
        </w:rPr>
        <w:t xml:space="preserve">Tulos</w:t>
      </w:r>
    </w:p>
    <w:p>
      <w:r>
        <w:t xml:space="preserve">Jos haluat oppia teoriaa, sinun pitäisi mennä kouluun .</w:t>
      </w:r>
    </w:p>
    <w:p>
      <w:r>
        <w:rPr>
          <w:b/>
        </w:rPr>
        <w:t xml:space="preserve">Esimerkki 4.1389</w:t>
      </w:r>
    </w:p>
    <w:p>
      <w:r>
        <w:t xml:space="preserve">Jos haluat ruokaa, sinun pitäisi mennä ruokakauppaan.</w:t>
      </w:r>
    </w:p>
    <w:p>
      <w:r>
        <w:rPr>
          <w:b/>
        </w:rPr>
        <w:t xml:space="preserve">Tulos</w:t>
      </w:r>
    </w:p>
    <w:p>
      <w:r>
        <w:t xml:space="preserve">Jos haluatte ruokaa, teidän pitäisi mennä ruokakauppaan .</w:t>
      </w:r>
    </w:p>
    <w:p>
      <w:r>
        <w:rPr>
          <w:b/>
        </w:rPr>
        <w:t xml:space="preserve">Tulos</w:t>
      </w:r>
    </w:p>
    <w:p>
      <w:r>
        <w:t xml:space="preserve">Jos säilytät kofeiinia, sinun pitäisi mennä ruokakauppaan .</w:t>
      </w:r>
    </w:p>
    <w:p>
      <w:r>
        <w:rPr>
          <w:b/>
        </w:rPr>
        <w:t xml:space="preserve">Tulos</w:t>
      </w:r>
    </w:p>
    <w:p>
      <w:r>
        <w:t xml:space="preserve">Jos haluat maistella, sinun pitäisi mennä ruokakauppapuistoon .</w:t>
      </w:r>
    </w:p>
    <w:p>
      <w:r>
        <w:rPr>
          <w:b/>
        </w:rPr>
        <w:t xml:space="preserve">Tulos</w:t>
      </w:r>
    </w:p>
    <w:p>
      <w:r>
        <w:t xml:space="preserve">Jos haluat alkoholia, sinun on mentävä ruokakauppaan .</w:t>
      </w:r>
    </w:p>
    <w:p>
      <w:r>
        <w:rPr>
          <w:b/>
        </w:rPr>
        <w:t xml:space="preserve">Esimerkki 4.1390</w:t>
      </w:r>
    </w:p>
    <w:p>
      <w:r>
        <w:t xml:space="preserve">Kaunis päivä saisi sinut itkemään, jos haluaisit lähteä autolla ajelulle .</w:t>
      </w:r>
    </w:p>
    <w:p>
      <w:r>
        <w:rPr>
          <w:b/>
        </w:rPr>
        <w:t xml:space="preserve">Tulos</w:t>
      </w:r>
    </w:p>
    <w:p>
      <w:r>
        <w:t xml:space="preserve">Kaunis päivä saisi sinut haluamaan osallistua klubin jälleennäkemiseen .</w:t>
      </w:r>
    </w:p>
    <w:p>
      <w:r>
        <w:rPr>
          <w:b/>
        </w:rPr>
        <w:t xml:space="preserve">Tulos</w:t>
      </w:r>
    </w:p>
    <w:p>
      <w:r>
        <w:t xml:space="preserve">Kaunis päivä saisi sinut haluamaan osallistua maan cup .</w:t>
      </w:r>
    </w:p>
    <w:p>
      <w:r>
        <w:rPr>
          <w:b/>
        </w:rPr>
        <w:t xml:space="preserve">Tulos</w:t>
      </w:r>
    </w:p>
    <w:p>
      <w:r>
        <w:t xml:space="preserve">Kaunis päivä saisi sinut haluamaan lähteä autolla ajelulle.</w:t>
      </w:r>
    </w:p>
    <w:p>
      <w:r>
        <w:rPr>
          <w:b/>
        </w:rPr>
        <w:t xml:space="preserve">Tulos</w:t>
      </w:r>
    </w:p>
    <w:p>
      <w:r>
        <w:t xml:space="preserve">Kaunis päivä saisi sinut haluamaan siivota tietokoneen nipun .</w:t>
      </w:r>
    </w:p>
    <w:p>
      <w:r>
        <w:rPr>
          <w:b/>
        </w:rPr>
        <w:t xml:space="preserve">Esimerkki 4.1391</w:t>
      </w:r>
    </w:p>
    <w:p>
      <w:r>
        <w:t xml:space="preserve">he pitävät toisiaan kädestä kiintymysrukouksena.</w:t>
      </w:r>
    </w:p>
    <w:p>
      <w:r>
        <w:rPr>
          <w:b/>
        </w:rPr>
        <w:t xml:space="preserve">Tulos</w:t>
      </w:r>
    </w:p>
    <w:p>
      <w:r>
        <w:t xml:space="preserve">Ihmiset pitävät seteleitä kiintymyksen merkkinä .</w:t>
      </w:r>
    </w:p>
    <w:p>
      <w:r>
        <w:rPr>
          <w:b/>
        </w:rPr>
        <w:t xml:space="preserve">Tulos</w:t>
      </w:r>
    </w:p>
    <w:p>
      <w:r>
        <w:t xml:space="preserve">Ihmiset pitävät laseja kiintymyksen merkkinä .</w:t>
      </w:r>
    </w:p>
    <w:p>
      <w:r>
        <w:rPr>
          <w:b/>
        </w:rPr>
        <w:t xml:space="preserve">Tulos</w:t>
      </w:r>
    </w:p>
    <w:p>
      <w:r>
        <w:t xml:space="preserve">Ihmiset ick kädet kuin festivaali kiintymyksen .</w:t>
      </w:r>
    </w:p>
    <w:p>
      <w:r>
        <w:rPr>
          <w:b/>
        </w:rPr>
        <w:t xml:space="preserve">Tulos</w:t>
      </w:r>
    </w:p>
    <w:p>
      <w:r>
        <w:t xml:space="preserve">Ihmiset pitävät toisiaan kädestä kiinni kiintymyksen merkkinä.</w:t>
      </w:r>
    </w:p>
    <w:p>
      <w:r>
        <w:rPr>
          <w:b/>
        </w:rPr>
        <w:t xml:space="preserve">Esimerkki 4.1392</w:t>
      </w:r>
    </w:p>
    <w:p>
      <w:r>
        <w:t xml:space="preserve">Todennäköisesti teet shekin pankissa .</w:t>
      </w:r>
    </w:p>
    <w:p>
      <w:r>
        <w:rPr>
          <w:b/>
        </w:rPr>
        <w:t xml:space="preserve">Tulos</w:t>
      </w:r>
    </w:p>
    <w:p>
      <w:r>
        <w:t xml:space="preserve">Olet todennäköisesti löytää pallo bändi .</w:t>
      </w:r>
    </w:p>
    <w:p>
      <w:r>
        <w:rPr>
          <w:b/>
        </w:rPr>
        <w:t xml:space="preserve">Tulos</w:t>
      </w:r>
    </w:p>
    <w:p>
      <w:r>
        <w:t xml:space="preserve">Olet todennäköisesti viiltää shekin pankissa .</w:t>
      </w:r>
    </w:p>
    <w:p>
      <w:r>
        <w:rPr>
          <w:b/>
        </w:rPr>
        <w:t xml:space="preserve">Tulos</w:t>
      </w:r>
    </w:p>
    <w:p>
      <w:r>
        <w:t xml:space="preserve">Löydät todennäköisesti shekin pankista.</w:t>
      </w:r>
    </w:p>
    <w:p>
      <w:r>
        <w:rPr>
          <w:b/>
        </w:rPr>
        <w:t xml:space="preserve">Tulos</w:t>
      </w:r>
    </w:p>
    <w:p>
      <w:r>
        <w:t xml:space="preserve">Varaat todennäköisesti shekin pankissa .</w:t>
      </w:r>
    </w:p>
    <w:p>
      <w:r>
        <w:rPr>
          <w:b/>
        </w:rPr>
        <w:t xml:space="preserve">Esimerkki 4.1393</w:t>
      </w:r>
    </w:p>
    <w:p>
      <w:r>
        <w:t xml:space="preserve">Olet viisas löytää kori noin kotona .</w:t>
      </w:r>
    </w:p>
    <w:p>
      <w:r>
        <w:rPr>
          <w:b/>
        </w:rPr>
        <w:t xml:space="preserve">Tulos</w:t>
      </w:r>
    </w:p>
    <w:p>
      <w:r>
        <w:t xml:space="preserve">Olet todennäköisesti vauhdissa kori ympäri varastossa .</w:t>
      </w:r>
    </w:p>
    <w:p>
      <w:r>
        <w:rPr>
          <w:b/>
        </w:rPr>
        <w:t xml:space="preserve">Tulos</w:t>
      </w:r>
    </w:p>
    <w:p>
      <w:r>
        <w:t xml:space="preserve">Sinusta on apua löytää kori noin kotona .</w:t>
      </w:r>
    </w:p>
    <w:p>
      <w:r>
        <w:rPr>
          <w:b/>
        </w:rPr>
        <w:t xml:space="preserve">Tulos</w:t>
      </w:r>
    </w:p>
    <w:p>
      <w:r>
        <w:t xml:space="preserve">Olet todennäköisesti metsästää kori ympäriinsä kotona .</w:t>
      </w:r>
    </w:p>
    <w:p>
      <w:r>
        <w:rPr>
          <w:b/>
        </w:rPr>
        <w:t xml:space="preserve">Tulos</w:t>
      </w:r>
    </w:p>
    <w:p>
      <w:r>
        <w:t xml:space="preserve">Löydät todennäköisesti korin kotoa.</w:t>
      </w:r>
    </w:p>
    <w:p>
      <w:r>
        <w:rPr>
          <w:b/>
        </w:rPr>
        <w:t xml:space="preserve">Esimerkki 4.1394</w:t>
      </w:r>
    </w:p>
    <w:p>
      <w:r>
        <w:t xml:space="preserve">Olet varovainen löytämään älypuhelimen valkoisen jengiläisen ruumiista .</w:t>
      </w:r>
    </w:p>
    <w:p>
      <w:r>
        <w:rPr>
          <w:b/>
        </w:rPr>
        <w:t xml:space="preserve">Tulos</w:t>
      </w:r>
    </w:p>
    <w:p>
      <w:r>
        <w:t xml:space="preserve">Löydät todennäköisesti luodin häiriintyneen jengiläisen ruumiista.</w:t>
      </w:r>
    </w:p>
    <w:p>
      <w:r>
        <w:rPr>
          <w:b/>
        </w:rPr>
        <w:t xml:space="preserve">Tulos</w:t>
      </w:r>
    </w:p>
    <w:p>
      <w:r>
        <w:t xml:space="preserve">Olet erehtynyt löytämään nuken voimakkaan jengin jäsenen ruumiista.</w:t>
      </w:r>
    </w:p>
    <w:p>
      <w:r>
        <w:rPr>
          <w:b/>
        </w:rPr>
        <w:t xml:space="preserve">Tulos</w:t>
      </w:r>
    </w:p>
    <w:p>
      <w:r>
        <w:t xml:space="preserve">Löydät todennäköisesti luodin haavoittuneen jengiläisen ruumiista.</w:t>
      </w:r>
    </w:p>
    <w:p>
      <w:r>
        <w:rPr>
          <w:b/>
        </w:rPr>
        <w:t xml:space="preserve">Tulos</w:t>
      </w:r>
    </w:p>
    <w:p>
      <w:r>
        <w:t xml:space="preserve">Olet onnekas, kun löydät luodin haavoittuneen jengiläisen ruumiista .</w:t>
      </w:r>
    </w:p>
    <w:p>
      <w:r>
        <w:rPr>
          <w:b/>
        </w:rPr>
        <w:t xml:space="preserve">Esimerkki 4.1395</w:t>
      </w:r>
    </w:p>
    <w:p>
      <w:r>
        <w:t xml:space="preserve">Jousi voidaan kierteittää aseeseen .</w:t>
      </w:r>
    </w:p>
    <w:p>
      <w:r>
        <w:rPr>
          <w:b/>
        </w:rPr>
        <w:t xml:space="preserve">Tulos</w:t>
      </w:r>
    </w:p>
    <w:p>
      <w:r>
        <w:t xml:space="preserve">Laskuvarjo voidaan pakata aseeseen .</w:t>
      </w:r>
    </w:p>
    <w:p>
      <w:r>
        <w:rPr>
          <w:b/>
        </w:rPr>
        <w:t xml:space="preserve">Tulos</w:t>
      </w:r>
    </w:p>
    <w:p>
      <w:r>
        <w:t xml:space="preserve">Lippua voidaan käyttää siirtymässä .</w:t>
      </w:r>
    </w:p>
    <w:p>
      <w:r>
        <w:rPr>
          <w:b/>
        </w:rPr>
        <w:t xml:space="preserve">Tulos</w:t>
      </w:r>
    </w:p>
    <w:p>
      <w:r>
        <w:t xml:space="preserve">Luoti voidaan ottaa käyttöön aseessa .</w:t>
      </w:r>
    </w:p>
    <w:p>
      <w:r>
        <w:rPr>
          <w:b/>
        </w:rPr>
        <w:t xml:space="preserve">Tulos</w:t>
      </w:r>
    </w:p>
    <w:p>
      <w:r>
        <w:t xml:space="preserve">Luotia voidaan käyttää aseessa.</w:t>
      </w:r>
    </w:p>
    <w:p>
      <w:r>
        <w:rPr>
          <w:b/>
        </w:rPr>
        <w:t xml:space="preserve">Esimerkki 4.1396</w:t>
      </w:r>
    </w:p>
    <w:p>
      <w:r>
        <w:t xml:space="preserve">Monet opiskelijat haluaisivat luultavasti saavuttaa korkean huumeita eri tyyppisiä .</w:t>
      </w:r>
    </w:p>
    <w:p>
      <w:r>
        <w:rPr>
          <w:b/>
        </w:rPr>
        <w:t xml:space="preserve">Tulos</w:t>
      </w:r>
    </w:p>
    <w:p>
      <w:r>
        <w:t xml:space="preserve">Monet veteraanit varmaan haluaisivat sairastua lääkkeillä erilaisiin sairauksiin .</w:t>
      </w:r>
    </w:p>
    <w:p>
      <w:r>
        <w:rPr>
          <w:b/>
        </w:rPr>
        <w:t xml:space="preserve">Tulos</w:t>
      </w:r>
    </w:p>
    <w:p>
      <w:r>
        <w:t xml:space="preserve">Monet opiskelijat haluaisivat luultavasti päästä pilveen erilaisten huumeiden avulla.</w:t>
      </w:r>
    </w:p>
    <w:p>
      <w:r>
        <w:rPr>
          <w:b/>
        </w:rPr>
        <w:t xml:space="preserve">Tulos</w:t>
      </w:r>
    </w:p>
    <w:p>
      <w:r>
        <w:t xml:space="preserve">Saksalaiset opiskelijat haluaisivat luultavasti päästä pilveen erilaisten huumeiden avulla.</w:t>
      </w:r>
    </w:p>
    <w:p>
      <w:r>
        <w:rPr>
          <w:b/>
        </w:rPr>
        <w:t xml:space="preserve">Tulos</w:t>
      </w:r>
    </w:p>
    <w:p>
      <w:r>
        <w:t xml:space="preserve">Monet matkustajat haluaisivat näin ollen romahtaa pilvessä erilaisten huumeiden avulla.</w:t>
      </w:r>
    </w:p>
    <w:p>
      <w:r>
        <w:rPr>
          <w:b/>
        </w:rPr>
        <w:t xml:space="preserve">Esimerkki 4.1397</w:t>
      </w:r>
    </w:p>
    <w:p>
      <w:r>
        <w:t xml:space="preserve">Jos haluat kertoa ohjelman, sinun pitäisi olettaa tietokonekieli .</w:t>
      </w:r>
    </w:p>
    <w:p>
      <w:r>
        <w:rPr>
          <w:b/>
        </w:rPr>
        <w:t xml:space="preserve">Tulos</w:t>
      </w:r>
    </w:p>
    <w:p>
      <w:r>
        <w:t xml:space="preserve">Jos haluat kirjoittaa ohjelman, sinun pitäisi oppia tietokoneen kokoonpano .</w:t>
      </w:r>
    </w:p>
    <w:p>
      <w:r>
        <w:rPr>
          <w:b/>
        </w:rPr>
        <w:t xml:space="preserve">Tulos</w:t>
      </w:r>
    </w:p>
    <w:p>
      <w:r>
        <w:t xml:space="preserve">Jos haluat kirjoittaa ohjelman, sinun on opeteltava jokin tietokonekieli.</w:t>
      </w:r>
    </w:p>
    <w:p>
      <w:r>
        <w:rPr>
          <w:b/>
        </w:rPr>
        <w:t xml:space="preserve">Tulos</w:t>
      </w:r>
    </w:p>
    <w:p>
      <w:r>
        <w:t xml:space="preserve">Jos haluat kirjoittaa ohjelman, sinun pitäisi opetella tietokoneen pikanäppäin .</w:t>
      </w:r>
    </w:p>
    <w:p>
      <w:r>
        <w:rPr>
          <w:b/>
        </w:rPr>
        <w:t xml:space="preserve">Tulos</w:t>
      </w:r>
    </w:p>
    <w:p>
      <w:r>
        <w:t xml:space="preserve">Jos haluat kirjoittaa ohjelman, sinun pitäisi oppia jokin tietokonekieli .</w:t>
      </w:r>
    </w:p>
    <w:p>
      <w:r>
        <w:rPr>
          <w:b/>
        </w:rPr>
        <w:t xml:space="preserve">Esimerkki 4.1398</w:t>
      </w:r>
    </w:p>
    <w:p>
      <w:r>
        <w:t xml:space="preserve">Olet todennäköisesti kehittää jään askel .</w:t>
      </w:r>
    </w:p>
    <w:p>
      <w:r>
        <w:rPr>
          <w:b/>
        </w:rPr>
        <w:t xml:space="preserve">Tulos</w:t>
      </w:r>
    </w:p>
    <w:p>
      <w:r>
        <w:t xml:space="preserve">Olet innokas löytämään jäätä mikroaaltouunista .</w:t>
      </w:r>
    </w:p>
    <w:p>
      <w:r>
        <w:rPr>
          <w:b/>
        </w:rPr>
        <w:t xml:space="preserve">Tulos</w:t>
      </w:r>
    </w:p>
    <w:p>
      <w:r>
        <w:t xml:space="preserve">Lasissa on todennäköisesti jäätä.</w:t>
      </w:r>
    </w:p>
    <w:p>
      <w:r>
        <w:rPr>
          <w:b/>
        </w:rPr>
        <w:t xml:space="preserve">Tulos</w:t>
      </w:r>
    </w:p>
    <w:p>
      <w:r>
        <w:t xml:space="preserve">Olet todennäköisesti täyttää jään stadionilla .</w:t>
      </w:r>
    </w:p>
    <w:p>
      <w:r>
        <w:rPr>
          <w:b/>
        </w:rPr>
        <w:t xml:space="preserve">Tulos</w:t>
      </w:r>
    </w:p>
    <w:p>
      <w:r>
        <w:t xml:space="preserve">Pelkäät todennäköisesti jäätä ilmastossa .</w:t>
      </w:r>
    </w:p>
    <w:p>
      <w:r>
        <w:rPr>
          <w:b/>
        </w:rPr>
        <w:t xml:space="preserve">Esimerkki 4.1399</w:t>
      </w:r>
    </w:p>
    <w:p>
      <w:r>
        <w:t xml:space="preserve">Haluatte oppia ihmisestä, koska haluatte tietoa .</w:t>
      </w:r>
    </w:p>
    <w:p>
      <w:r>
        <w:rPr>
          <w:b/>
        </w:rPr>
        <w:t xml:space="preserve">Tulos</w:t>
      </w:r>
    </w:p>
    <w:p>
      <w:r>
        <w:t xml:space="preserve">Opiskelisit tieteestä, koska haluat tietoa.</w:t>
      </w:r>
    </w:p>
    <w:p>
      <w:r>
        <w:rPr>
          <w:b/>
        </w:rPr>
        <w:t xml:space="preserve">Tulos</w:t>
      </w:r>
    </w:p>
    <w:p>
      <w:r>
        <w:t xml:space="preserve">Sinä hermostuisit tieteestä, koska hankit tietoa.</w:t>
      </w:r>
    </w:p>
    <w:p>
      <w:r>
        <w:rPr>
          <w:b/>
        </w:rPr>
        <w:t xml:space="preserve">Tulos</w:t>
      </w:r>
    </w:p>
    <w:p>
      <w:r>
        <w:t xml:space="preserve">Arvaatte tieteestä, koska teillä on ikävä tietoa .</w:t>
      </w:r>
    </w:p>
    <w:p>
      <w:r>
        <w:rPr>
          <w:b/>
        </w:rPr>
        <w:t xml:space="preserve">Tulos</w:t>
      </w:r>
    </w:p>
    <w:p>
      <w:r>
        <w:t xml:space="preserve">Unohtaisitte tieteen, koska aliarvioitte tietoa.</w:t>
      </w:r>
    </w:p>
    <w:p>
      <w:r>
        <w:rPr>
          <w:b/>
        </w:rPr>
        <w:t xml:space="preserve">Esimerkki 4.1400</w:t>
      </w:r>
    </w:p>
    <w:p>
      <w:r>
        <w:t xml:space="preserve">Ihmiset voivat maksaa laskuja tehtyjä shekkejä tai luottokortteja .</w:t>
      </w:r>
    </w:p>
    <w:p>
      <w:r>
        <w:rPr>
          <w:b/>
        </w:rPr>
        <w:t xml:space="preserve">Tulos</w:t>
      </w:r>
    </w:p>
    <w:p>
      <w:r>
        <w:t xml:space="preserve">voi maksaa laskuja kaapeli- tai datajärjestelmien avulla .</w:t>
      </w:r>
    </w:p>
    <w:p>
      <w:r>
        <w:rPr>
          <w:b/>
        </w:rPr>
        <w:t xml:space="preserve">Tulos</w:t>
      </w:r>
    </w:p>
    <w:p>
      <w:r>
        <w:t xml:space="preserve">Laskut voidaan maksaa sekillä tai luottokortilla.</w:t>
      </w:r>
    </w:p>
    <w:p>
      <w:r>
        <w:rPr>
          <w:b/>
        </w:rPr>
        <w:t xml:space="preserve">Tulos</w:t>
      </w:r>
    </w:p>
    <w:p>
      <w:r>
        <w:t xml:space="preserve">Ihmiset voivat maksaa myyjille käyttämällä shekkejä tai tarkistamalla välineitä .</w:t>
      </w:r>
    </w:p>
    <w:p>
      <w:r>
        <w:rPr>
          <w:b/>
        </w:rPr>
        <w:t xml:space="preserve">Tulos</w:t>
      </w:r>
    </w:p>
    <w:p>
      <w:r>
        <w:t xml:space="preserve">mainokset voivat maksaa laskuja käyttämällä eBay tai promo tapahtumia .</w:t>
      </w:r>
    </w:p>
    <w:p>
      <w:r>
        <w:rPr>
          <w:b/>
        </w:rPr>
        <w:t xml:space="preserve">Esimerkki 4.1401</w:t>
      </w:r>
    </w:p>
    <w:p>
      <w:r>
        <w:t xml:space="preserve">Hevosen voi viedä veden ääreen, mutta sitä ei voi pakottaa juomaan.</w:t>
      </w:r>
    </w:p>
    <w:p>
      <w:r>
        <w:rPr>
          <w:b/>
        </w:rPr>
        <w:t xml:space="preserve">Tulos</w:t>
      </w:r>
    </w:p>
    <w:p>
      <w:r>
        <w:t xml:space="preserve">Hevosen voi viedä veden ääreen, mutta sen ei pidä juoda.</w:t>
      </w:r>
    </w:p>
    <w:p>
      <w:r>
        <w:rPr>
          <w:b/>
        </w:rPr>
        <w:t xml:space="preserve">Tulos</w:t>
      </w:r>
    </w:p>
    <w:p>
      <w:r>
        <w:t xml:space="preserve">Hevosen voi viedä veden ääreen, mutta sitä ei voi voittaa juomaan.</w:t>
      </w:r>
    </w:p>
    <w:p>
      <w:r>
        <w:rPr>
          <w:b/>
        </w:rPr>
        <w:t xml:space="preserve">Tulos</w:t>
      </w:r>
    </w:p>
    <w:p>
      <w:r>
        <w:t xml:space="preserve">Voit valita hevosen veden ääreen, mutta et voi pakottaa sitä syömään.</w:t>
      </w:r>
    </w:p>
    <w:p>
      <w:r>
        <w:rPr>
          <w:b/>
        </w:rPr>
        <w:t xml:space="preserve">Tulos</w:t>
      </w:r>
    </w:p>
    <w:p>
      <w:r>
        <w:t xml:space="preserve">Hevosen voi viedä veden ääreen, mutta sitä ei voi pakottaa juomaan.</w:t>
      </w:r>
    </w:p>
    <w:p>
      <w:r>
        <w:rPr>
          <w:b/>
        </w:rPr>
        <w:t xml:space="preserve">Esimerkki 4.1402</w:t>
      </w:r>
    </w:p>
    <w:p>
      <w:r>
        <w:t xml:space="preserve">Prosessin erän väri muuttuu .</w:t>
      </w:r>
    </w:p>
    <w:p>
      <w:r>
        <w:rPr>
          <w:b/>
        </w:rPr>
        <w:t xml:space="preserve">Tulos</w:t>
      </w:r>
    </w:p>
    <w:p>
      <w:r>
        <w:t xml:space="preserve">Hahmon vaikutelma muuttuu väriltään .</w:t>
      </w:r>
    </w:p>
    <w:p>
      <w:r>
        <w:rPr>
          <w:b/>
        </w:rPr>
        <w:t xml:space="preserve">Tulos</w:t>
      </w:r>
    </w:p>
    <w:p>
      <w:r>
        <w:t xml:space="preserve">Piirre maalaus on muuttuva väri .</w:t>
      </w:r>
    </w:p>
    <w:p>
      <w:r>
        <w:rPr>
          <w:b/>
        </w:rPr>
        <w:t xml:space="preserve">Tulos</w:t>
      </w:r>
    </w:p>
    <w:p>
      <w:r>
        <w:t xml:space="preserve">Maalauksen vaikutus on värin muuttuminen.</w:t>
      </w:r>
    </w:p>
    <w:p>
      <w:r>
        <w:rPr>
          <w:b/>
        </w:rPr>
        <w:t xml:space="preserve">Tulos</w:t>
      </w:r>
    </w:p>
    <w:p>
      <w:r>
        <w:t xml:space="preserve">Maalauksen ikä on muuttumassa .</w:t>
      </w:r>
    </w:p>
    <w:p>
      <w:r>
        <w:rPr>
          <w:b/>
        </w:rPr>
        <w:t xml:space="preserve">Esimerkki 4.1403</w:t>
      </w:r>
    </w:p>
    <w:p>
      <w:r>
        <w:t xml:space="preserve">Kutsuisitte armeijan, koska haluatte rahaa collegea varten .</w:t>
      </w:r>
    </w:p>
    <w:p>
      <w:r>
        <w:rPr>
          <w:b/>
        </w:rPr>
        <w:t xml:space="preserve">Tulos</w:t>
      </w:r>
    </w:p>
    <w:p>
      <w:r>
        <w:t xml:space="preserve">Liityisit armeijaan, koska haluat rahaa collegea varten.</w:t>
      </w:r>
    </w:p>
    <w:p>
      <w:r>
        <w:rPr>
          <w:b/>
        </w:rPr>
        <w:t xml:space="preserve">Tulos</w:t>
      </w:r>
    </w:p>
    <w:p>
      <w:r>
        <w:t xml:space="preserve">Liittyisit kortti, koska sinulla on rahaa pelata.</w:t>
      </w:r>
    </w:p>
    <w:p>
      <w:r>
        <w:rPr>
          <w:b/>
        </w:rPr>
        <w:t xml:space="preserve">Tulos</w:t>
      </w:r>
    </w:p>
    <w:p>
      <w:r>
        <w:t xml:space="preserve">Toivotat armeijan tervetulleeksi, koska haluat rahaa collegeen .</w:t>
      </w:r>
    </w:p>
    <w:p>
      <w:r>
        <w:rPr>
          <w:b/>
        </w:rPr>
        <w:t xml:space="preserve">Tulos</w:t>
      </w:r>
    </w:p>
    <w:p>
      <w:r>
        <w:t xml:space="preserve">Boikotoisitte armeijaa, koska haluatte rahaa puolustukseen .</w:t>
      </w:r>
    </w:p>
    <w:p>
      <w:r>
        <w:rPr>
          <w:b/>
        </w:rPr>
        <w:t xml:space="preserve">Esimerkki 4.1404</w:t>
      </w:r>
    </w:p>
    <w:p>
      <w:r>
        <w:t xml:space="preserve">Et halua kuvitella Appalakkien jokea hedelmätarhan ympärillä.</w:t>
      </w:r>
    </w:p>
    <w:p>
      <w:r>
        <w:rPr>
          <w:b/>
        </w:rPr>
        <w:t xml:space="preserve">Tulos</w:t>
      </w:r>
    </w:p>
    <w:p>
      <w:r>
        <w:t xml:space="preserve">Olet viisas löytää omenapuu noin maakunnassa .</w:t>
      </w:r>
    </w:p>
    <w:p>
      <w:r>
        <w:rPr>
          <w:b/>
        </w:rPr>
        <w:t xml:space="preserve">Tulos</w:t>
      </w:r>
    </w:p>
    <w:p>
      <w:r>
        <w:t xml:space="preserve">Olet kova löytämään omenapuun ympärillä oliivipuun .</w:t>
      </w:r>
    </w:p>
    <w:p>
      <w:r>
        <w:rPr>
          <w:b/>
        </w:rPr>
        <w:t xml:space="preserve">Tulos</w:t>
      </w:r>
    </w:p>
    <w:p>
      <w:r>
        <w:t xml:space="preserve">Omenapuu löytyy todennäköisesti hedelmätarhasta.</w:t>
      </w:r>
    </w:p>
    <w:p>
      <w:r>
        <w:rPr>
          <w:b/>
        </w:rPr>
        <w:t xml:space="preserve">Tulos</w:t>
      </w:r>
    </w:p>
    <w:p>
      <w:r>
        <w:t xml:space="preserve">Sinua kielletään lainaamasta au kesä noin hedelmätarhassa .</w:t>
      </w:r>
    </w:p>
    <w:p>
      <w:r>
        <w:rPr>
          <w:b/>
        </w:rPr>
        <w:t xml:space="preserve">Esimerkki 4.1405</w:t>
      </w:r>
    </w:p>
    <w:p>
      <w:r>
        <w:t xml:space="preserve">Com Teet ääntä .</w:t>
      </w:r>
    </w:p>
    <w:p>
      <w:r>
        <w:rPr>
          <w:b/>
        </w:rPr>
        <w:t xml:space="preserve">Tulos</w:t>
      </w:r>
    </w:p>
    <w:p>
      <w:r>
        <w:t xml:space="preserve">Com korvat tekevät ääntä .</w:t>
      </w:r>
    </w:p>
    <w:p>
      <w:r>
        <w:rPr>
          <w:b/>
        </w:rPr>
        <w:t xml:space="preserve">Tulos</w:t>
      </w:r>
    </w:p>
    <w:p>
      <w:r>
        <w:t xml:space="preserve">Soittimet tuottavat ääntä.</w:t>
      </w:r>
    </w:p>
    <w:p>
      <w:r>
        <w:rPr>
          <w:b/>
        </w:rPr>
        <w:t xml:space="preserve">Tulos</w:t>
      </w:r>
    </w:p>
    <w:p>
      <w:r>
        <w:t xml:space="preserve">kissan virheet tekevät ääntä .</w:t>
      </w:r>
    </w:p>
    <w:p>
      <w:r>
        <w:rPr>
          <w:b/>
        </w:rPr>
        <w:t xml:space="preserve">Tulos</w:t>
      </w:r>
    </w:p>
    <w:p>
      <w:r>
        <w:t xml:space="preserve">S E tehdä ääntä .</w:t>
      </w:r>
    </w:p>
    <w:p>
      <w:r>
        <w:rPr>
          <w:b/>
        </w:rPr>
        <w:t xml:space="preserve">Esimerkki 4.1406</w:t>
      </w:r>
    </w:p>
    <w:p>
      <w:r>
        <w:t xml:space="preserve">Jos haluat urheilla, sinun pitäisi johtaa palloa .</w:t>
      </w:r>
    </w:p>
    <w:p>
      <w:r>
        <w:rPr>
          <w:b/>
        </w:rPr>
        <w:t xml:space="preserve">Tulos</w:t>
      </w:r>
    </w:p>
    <w:p>
      <w:r>
        <w:t xml:space="preserve">Jos haluat pelata urheilua niin sinun pitäisi keskimäärin pallo .</w:t>
      </w:r>
    </w:p>
    <w:p>
      <w:r>
        <w:rPr>
          <w:b/>
        </w:rPr>
        <w:t xml:space="preserve">Tulos</w:t>
      </w:r>
    </w:p>
    <w:p>
      <w:r>
        <w:t xml:space="preserve">Jos lapsi pelaa urheilua, niin sinun pitäisi pyllistää palloa .</w:t>
      </w:r>
    </w:p>
    <w:p>
      <w:r>
        <w:rPr>
          <w:b/>
        </w:rPr>
        <w:t xml:space="preserve">Tulos</w:t>
      </w:r>
    </w:p>
    <w:p>
      <w:r>
        <w:t xml:space="preserve">Jos haluat harrastaa urheilua, sinun on otettava mukaan pallo .</w:t>
      </w:r>
    </w:p>
    <w:p>
      <w:r>
        <w:rPr>
          <w:b/>
        </w:rPr>
        <w:t xml:space="preserve">Tulos</w:t>
      </w:r>
    </w:p>
    <w:p>
      <w:r>
        <w:t xml:space="preserve">Jos haluat urheilla, sinun on käytettävä palloa.</w:t>
      </w:r>
    </w:p>
    <w:p>
      <w:r>
        <w:rPr>
          <w:b/>
        </w:rPr>
        <w:t xml:space="preserve">Esimerkki 4.1407</w:t>
      </w:r>
    </w:p>
    <w:p>
      <w:r>
        <w:t xml:space="preserve">Kaasun on tarkoitus tuottaa energiaa .</w:t>
      </w:r>
    </w:p>
    <w:p>
      <w:r>
        <w:rPr>
          <w:b/>
        </w:rPr>
        <w:t xml:space="preserve">Tulos</w:t>
      </w:r>
    </w:p>
    <w:p>
      <w:r>
        <w:t xml:space="preserve">Kaasua käytetään energian tuottamiseen.</w:t>
      </w:r>
    </w:p>
    <w:p>
      <w:r>
        <w:rPr>
          <w:b/>
        </w:rPr>
        <w:t xml:space="preserve">Tulos</w:t>
      </w:r>
    </w:p>
    <w:p>
      <w:r>
        <w:t xml:space="preserve">Kaasua tuotetaan energian tuottamiseksi .</w:t>
      </w:r>
    </w:p>
    <w:p>
      <w:r>
        <w:rPr>
          <w:b/>
        </w:rPr>
        <w:t xml:space="preserve">Tulos</w:t>
      </w:r>
    </w:p>
    <w:p>
      <w:r>
        <w:t xml:space="preserve">Kaasua käytetään sähkön tuottamiseen .</w:t>
      </w:r>
    </w:p>
    <w:p>
      <w:r>
        <w:rPr>
          <w:b/>
        </w:rPr>
        <w:t xml:space="preserve">Tulos</w:t>
      </w:r>
    </w:p>
    <w:p>
      <w:r>
        <w:t xml:space="preserve">Kaasua käytetään energian kasvattamiseen .</w:t>
      </w:r>
    </w:p>
    <w:p>
      <w:r>
        <w:rPr>
          <w:b/>
        </w:rPr>
        <w:t xml:space="preserve">Esimerkki 4.1408</w:t>
      </w:r>
    </w:p>
    <w:p>
      <w:r>
        <w:t xml:space="preserve">Jos haluat katsoa kaukoputken läpi, sinun pitäisi korjata observatorio .</w:t>
      </w:r>
    </w:p>
    <w:p>
      <w:r>
        <w:rPr>
          <w:b/>
        </w:rPr>
        <w:t xml:space="preserve">Tulos</w:t>
      </w:r>
    </w:p>
    <w:p>
      <w:r>
        <w:t xml:space="preserve">Jos haluat katsoa kaukoputken läpi, käy observatoriossa.</w:t>
      </w:r>
    </w:p>
    <w:p>
      <w:r>
        <w:rPr>
          <w:b/>
        </w:rPr>
        <w:t xml:space="preserve">Tulos</w:t>
      </w:r>
    </w:p>
    <w:p>
      <w:r>
        <w:t xml:space="preserve">Jos haluat katsoa kaukoputken läpi, sinun pitäisi käydä kuvakkeella .</w:t>
      </w:r>
    </w:p>
    <w:p>
      <w:r>
        <w:rPr>
          <w:b/>
        </w:rPr>
        <w:t xml:space="preserve">Tulos</w:t>
      </w:r>
    </w:p>
    <w:p>
      <w:r>
        <w:t xml:space="preserve">Jos haluat katsoa kaukoputken läpi, sinun pitäisi ihailla observatoriota .</w:t>
      </w:r>
    </w:p>
    <w:p>
      <w:r>
        <w:rPr>
          <w:b/>
        </w:rPr>
        <w:t xml:space="preserve">Tulos</w:t>
      </w:r>
    </w:p>
    <w:p>
      <w:r>
        <w:t xml:space="preserve">Jos lennät katsomaan kaukoputken läpi, sinun pitäisi käydä observatoriossa .</w:t>
      </w:r>
    </w:p>
    <w:p>
      <w:r>
        <w:rPr>
          <w:b/>
        </w:rPr>
        <w:t xml:space="preserve">Esimerkki 4.1409</w:t>
      </w:r>
    </w:p>
    <w:p>
      <w:r>
        <w:t xml:space="preserve">Ihmiset voivat vahingoittaa juuston makua .</w:t>
      </w:r>
    </w:p>
    <w:p>
      <w:r>
        <w:rPr>
          <w:b/>
        </w:rPr>
        <w:t xml:space="preserve">Tulos</w:t>
      </w:r>
    </w:p>
    <w:p>
      <w:r>
        <w:t xml:space="preserve">Ihmiset voivat tuottaa juuston makua .</w:t>
      </w:r>
    </w:p>
    <w:p>
      <w:r>
        <w:rPr>
          <w:b/>
        </w:rPr>
        <w:t xml:space="preserve">Tulos</w:t>
      </w:r>
    </w:p>
    <w:p>
      <w:r>
        <w:t xml:space="preserve">Ihmiset voivat maistaa juuston maun.</w:t>
      </w:r>
    </w:p>
    <w:p>
      <w:r>
        <w:rPr>
          <w:b/>
        </w:rPr>
        <w:t xml:space="preserve">Tulos</w:t>
      </w:r>
    </w:p>
    <w:p>
      <w:r>
        <w:t xml:space="preserve">Ihmiset voivat maistaa taivaan makua.</w:t>
      </w:r>
    </w:p>
    <w:p>
      <w:r>
        <w:rPr>
          <w:b/>
        </w:rPr>
        <w:t xml:space="preserve">Tulos</w:t>
      </w:r>
    </w:p>
    <w:p>
      <w:r>
        <w:t xml:space="preserve">Ihmiset voivat hämärtää juuston makua .</w:t>
      </w:r>
    </w:p>
    <w:p>
      <w:r>
        <w:rPr>
          <w:b/>
        </w:rPr>
        <w:t xml:space="preserve">Esimerkki 4.1410</w:t>
      </w:r>
    </w:p>
    <w:p>
      <w:r>
        <w:t xml:space="preserve">Löydät todennäköisesti laatikollisen olutta ruokakaupasta.</w:t>
      </w:r>
    </w:p>
    <w:p>
      <w:r>
        <w:rPr>
          <w:b/>
        </w:rPr>
        <w:t xml:space="preserve">Tulos</w:t>
      </w:r>
    </w:p>
    <w:p>
      <w:r>
        <w:t xml:space="preserve">Löydät todennäköisesti oluen jäljen ruokakaupasta .</w:t>
      </w:r>
    </w:p>
    <w:p>
      <w:r>
        <w:rPr>
          <w:b/>
        </w:rPr>
        <w:t xml:space="preserve">Tulos</w:t>
      </w:r>
    </w:p>
    <w:p>
      <w:r>
        <w:t xml:space="preserve">Löydät todennäköisesti pommillinen olutta ruokakaupasta .</w:t>
      </w:r>
    </w:p>
    <w:p>
      <w:r>
        <w:rPr>
          <w:b/>
        </w:rPr>
        <w:t xml:space="preserve">Tulos</w:t>
      </w:r>
    </w:p>
    <w:p>
      <w:r>
        <w:t xml:space="preserve">Löydät todennäköisesti sekoitus olutta ruokakaupasta .</w:t>
      </w:r>
    </w:p>
    <w:p>
      <w:r>
        <w:rPr>
          <w:b/>
        </w:rPr>
        <w:t xml:space="preserve">Tulos</w:t>
      </w:r>
    </w:p>
    <w:p>
      <w:r>
        <w:t xml:space="preserve">Löydät todennäköisesti laatikollisen olutta kotikaupasta .</w:t>
      </w:r>
    </w:p>
    <w:p>
      <w:r>
        <w:rPr>
          <w:b/>
        </w:rPr>
        <w:t xml:space="preserve">Esimerkki 4.1411</w:t>
      </w:r>
    </w:p>
    <w:p>
      <w:r>
        <w:t xml:space="preserve">Voit käyttää portaita päästäksesi uusiin jalkoihin .</w:t>
      </w:r>
    </w:p>
    <w:p>
      <w:r>
        <w:rPr>
          <w:b/>
        </w:rPr>
        <w:t xml:space="preserve">Tulos</w:t>
      </w:r>
    </w:p>
    <w:p>
      <w:r>
        <w:t xml:space="preserve">Voit käyttää portaita päästäksesi uusiin luokkiin .</w:t>
      </w:r>
    </w:p>
    <w:p>
      <w:r>
        <w:rPr>
          <w:b/>
        </w:rPr>
        <w:t xml:space="preserve">Tulos</w:t>
      </w:r>
    </w:p>
    <w:p>
      <w:r>
        <w:t xml:space="preserve">Voit käyttää portaita jopa vaatia uusia korkeuksia .</w:t>
      </w:r>
    </w:p>
    <w:p>
      <w:r>
        <w:rPr>
          <w:b/>
        </w:rPr>
        <w:t xml:space="preserve">Tulos</w:t>
      </w:r>
    </w:p>
    <w:p>
      <w:r>
        <w:t xml:space="preserve">Voit käyttää portaita päästäksesi uusiin korkeuksiin.</w:t>
      </w:r>
    </w:p>
    <w:p>
      <w:r>
        <w:rPr>
          <w:b/>
        </w:rPr>
        <w:t xml:space="preserve">Tulos</w:t>
      </w:r>
    </w:p>
    <w:p>
      <w:r>
        <w:t xml:space="preserve">Voit käyttää portaita päästäksesi uusiin esteisiin .</w:t>
      </w:r>
    </w:p>
    <w:p>
      <w:r>
        <w:rPr>
          <w:b/>
        </w:rPr>
        <w:t xml:space="preserve">Esimerkki 4.1412</w:t>
      </w:r>
    </w:p>
    <w:p>
      <w:r>
        <w:t xml:space="preserve">Löydät hain todennäköisesti merimuseosta.</w:t>
      </w:r>
    </w:p>
    <w:p>
      <w:r>
        <w:rPr>
          <w:b/>
        </w:rPr>
        <w:t xml:space="preserve">Tulos</w:t>
      </w:r>
    </w:p>
    <w:p>
      <w:r>
        <w:t xml:space="preserve">On siistiä kantaa haita merimuseossa .</w:t>
      </w:r>
    </w:p>
    <w:p>
      <w:r>
        <w:rPr>
          <w:b/>
        </w:rPr>
        <w:t xml:space="preserve">Tulos</w:t>
      </w:r>
    </w:p>
    <w:p>
      <w:r>
        <w:t xml:space="preserve">Hymyilet todennäköisesti merellisellä tuulella .</w:t>
      </w:r>
    </w:p>
    <w:p>
      <w:r>
        <w:rPr>
          <w:b/>
        </w:rPr>
        <w:t xml:space="preserve">Tulos</w:t>
      </w:r>
    </w:p>
    <w:p>
      <w:r>
        <w:t xml:space="preserve">Todennäköisesti löydät timantin merimuseosta .</w:t>
      </w:r>
    </w:p>
    <w:p>
      <w:r>
        <w:rPr>
          <w:b/>
        </w:rPr>
        <w:t xml:space="preserve">Tulos</w:t>
      </w:r>
    </w:p>
    <w:p>
      <w:r>
        <w:t xml:space="preserve">Merialueella on todennäköistä, että menetät lampaan.</w:t>
      </w:r>
    </w:p>
    <w:p>
      <w:r>
        <w:rPr>
          <w:b/>
        </w:rPr>
        <w:t xml:space="preserve">Esimerkki 4.1413</w:t>
      </w:r>
    </w:p>
    <w:p>
      <w:r>
        <w:t xml:space="preserve">Lippuja on saatavana useissa eri väreissä .</w:t>
      </w:r>
    </w:p>
    <w:p>
      <w:r>
        <w:rPr>
          <w:b/>
        </w:rPr>
        <w:t xml:space="preserve">Tulos</w:t>
      </w:r>
    </w:p>
    <w:p>
      <w:r>
        <w:t xml:space="preserve">lepakoita on saatavilla useissa eri väreissä .</w:t>
      </w:r>
    </w:p>
    <w:p>
      <w:r>
        <w:rPr>
          <w:b/>
        </w:rPr>
        <w:t xml:space="preserve">Tulos</w:t>
      </w:r>
    </w:p>
    <w:p>
      <w:r>
        <w:t xml:space="preserve">Ihmisiä on monenvärisiä.</w:t>
      </w:r>
    </w:p>
    <w:p>
      <w:r>
        <w:rPr>
          <w:b/>
        </w:rPr>
        <w:t xml:space="preserve">Tulos</w:t>
      </w:r>
    </w:p>
    <w:p>
      <w:r>
        <w:t xml:space="preserve">ments tulevat eri valmistajien .</w:t>
      </w:r>
    </w:p>
    <w:p>
      <w:r>
        <w:rPr>
          <w:b/>
        </w:rPr>
        <w:t xml:space="preserve">Tulos</w:t>
      </w:r>
    </w:p>
    <w:p>
      <w:r>
        <w:t xml:space="preserve">arvot ovat erilaisia .</w:t>
      </w:r>
    </w:p>
    <w:p>
      <w:r>
        <w:rPr>
          <w:b/>
        </w:rPr>
        <w:t xml:space="preserve">Esimerkki 4.1414</w:t>
      </w:r>
    </w:p>
    <w:p>
      <w:r>
        <w:t xml:space="preserve">Toteuttaisit sopimuksen, koska pysähdyit hakemaan työtä .</w:t>
      </w:r>
    </w:p>
    <w:p>
      <w:r>
        <w:rPr>
          <w:b/>
        </w:rPr>
        <w:t xml:space="preserve">Tulos</w:t>
      </w:r>
    </w:p>
    <w:p>
      <w:r>
        <w:t xml:space="preserve">Sait sopimuksen, koska tarvitsit työtä.</w:t>
      </w:r>
    </w:p>
    <w:p>
      <w:r>
        <w:rPr>
          <w:b/>
        </w:rPr>
        <w:t xml:space="preserve">Tulos</w:t>
      </w:r>
    </w:p>
    <w:p>
      <w:r>
        <w:t xml:space="preserve">Teillä olisi sopimus, koska tarvitsette työtä .</w:t>
      </w:r>
    </w:p>
    <w:p>
      <w:r>
        <w:rPr>
          <w:b/>
        </w:rPr>
        <w:t xml:space="preserve">Tulos</w:t>
      </w:r>
    </w:p>
    <w:p>
      <w:r>
        <w:t xml:space="preserve">Etsitte maatilaa, koska teidän piti neuvotella työpaikasta .</w:t>
      </w:r>
    </w:p>
    <w:p>
      <w:r>
        <w:rPr>
          <w:b/>
        </w:rPr>
        <w:t xml:space="preserve">Tulos</w:t>
      </w:r>
    </w:p>
    <w:p>
      <w:r>
        <w:t xml:space="preserve">Menettäisit sopimuksen, koska lobbasit saadaksesi työpaikan .</w:t>
      </w:r>
    </w:p>
    <w:p>
      <w:r>
        <w:rPr>
          <w:b/>
        </w:rPr>
        <w:t xml:space="preserve">Esimerkki 4.1415</w:t>
      </w:r>
    </w:p>
    <w:p>
      <w:r>
        <w:t xml:space="preserve">Haluaisit muuttaa yhteiskuntaa, koska haluat tehdä maailmasta paremman paikan.</w:t>
      </w:r>
    </w:p>
    <w:p>
      <w:r>
        <w:rPr>
          <w:b/>
        </w:rPr>
        <w:t xml:space="preserve">Tulos</w:t>
      </w:r>
    </w:p>
    <w:p>
      <w:r>
        <w:t xml:space="preserve">Haluatte muuttaa yhteiskuntaa, koska haluatte pilata historian paremmaksi paikaksi .</w:t>
      </w:r>
    </w:p>
    <w:p>
      <w:r>
        <w:rPr>
          <w:b/>
        </w:rPr>
        <w:t xml:space="preserve">Tulos</w:t>
      </w:r>
    </w:p>
    <w:p>
      <w:r>
        <w:t xml:space="preserve">Haluaisit muuttaa yhteiskuntaa, koska haluat tehdä maailmasta paremman paikan .</w:t>
      </w:r>
    </w:p>
    <w:p>
      <w:r>
        <w:rPr>
          <w:b/>
        </w:rPr>
        <w:t xml:space="preserve">Tulos</w:t>
      </w:r>
    </w:p>
    <w:p>
      <w:r>
        <w:t xml:space="preserve">Haluaisit muuttaa yhteiskuntaa, koska haluat miellyttää naapurustoa paremmaksi paikaksi .</w:t>
      </w:r>
    </w:p>
    <w:p>
      <w:r>
        <w:rPr>
          <w:b/>
        </w:rPr>
        <w:t xml:space="preserve">Tulos</w:t>
      </w:r>
    </w:p>
    <w:p>
      <w:r>
        <w:t xml:space="preserve">Muuttaisit yhteiskuntaa, koska haluat tehdä maaseudusta paremman paikan .</w:t>
      </w:r>
    </w:p>
    <w:p>
      <w:r>
        <w:rPr>
          <w:b/>
        </w:rPr>
        <w:t xml:space="preserve">Esimerkki 4.1416</w:t>
      </w:r>
    </w:p>
    <w:p>
      <w:r>
        <w:t xml:space="preserve">Voit käyttää naapuruusmenetelmää löytääksesi suunnan .</w:t>
      </w:r>
    </w:p>
    <w:p>
      <w:r>
        <w:rPr>
          <w:b/>
        </w:rPr>
        <w:t xml:space="preserve">Tulos</w:t>
      </w:r>
    </w:p>
    <w:p>
      <w:r>
        <w:t xml:space="preserve">Voit käyttää naapuruston karttaa suunnistamiseen.</w:t>
      </w:r>
    </w:p>
    <w:p>
      <w:r>
        <w:rPr>
          <w:b/>
        </w:rPr>
        <w:t xml:space="preserve">Tulos</w:t>
      </w:r>
    </w:p>
    <w:p>
      <w:r>
        <w:t xml:space="preserve">Voit kysyä naapuruston karttaa löytääksesi jakelusi ympäri .</w:t>
      </w:r>
    </w:p>
    <w:p>
      <w:r>
        <w:rPr>
          <w:b/>
        </w:rPr>
        <w:t xml:space="preserve">Tulos</w:t>
      </w:r>
    </w:p>
    <w:p>
      <w:r>
        <w:t xml:space="preserve">Voit analysoida naapuruston karttaa löytääksesi bussin .</w:t>
      </w:r>
    </w:p>
    <w:p>
      <w:r>
        <w:rPr>
          <w:b/>
        </w:rPr>
        <w:t xml:space="preserve">Tulos</w:t>
      </w:r>
    </w:p>
    <w:p>
      <w:r>
        <w:t xml:space="preserve">Voit käyttää naapurustosovellusta löytääksesi polun ympäri .</w:t>
      </w:r>
    </w:p>
    <w:p>
      <w:r>
        <w:rPr>
          <w:b/>
        </w:rPr>
        <w:t xml:space="preserve">Esimerkki 4.1417</w:t>
      </w:r>
    </w:p>
    <w:p>
      <w:r>
        <w:t xml:space="preserve">Olet iloinen, kun löydät kirjan kaupungista .</w:t>
      </w:r>
    </w:p>
    <w:p>
      <w:r>
        <w:rPr>
          <w:b/>
        </w:rPr>
        <w:t xml:space="preserve">Tulos</w:t>
      </w:r>
    </w:p>
    <w:p>
      <w:r>
        <w:t xml:space="preserve">Olet tyhmä, kun etsit turvapaikkaa kaupungista .</w:t>
      </w:r>
    </w:p>
    <w:p>
      <w:r>
        <w:rPr>
          <w:b/>
        </w:rPr>
        <w:t xml:space="preserve">Tulos</w:t>
      </w:r>
    </w:p>
    <w:p>
      <w:r>
        <w:t xml:space="preserve">Kaupungissa on todennäköisesti hautausmaa.</w:t>
      </w:r>
    </w:p>
    <w:p>
      <w:r>
        <w:rPr>
          <w:b/>
        </w:rPr>
        <w:t xml:space="preserve">Tulos</w:t>
      </w:r>
    </w:p>
    <w:p>
      <w:r>
        <w:t xml:space="preserve">Epäilet todennäköisesti aviomiestä psykopaatissa .</w:t>
      </w:r>
    </w:p>
    <w:p>
      <w:r>
        <w:rPr>
          <w:b/>
        </w:rPr>
        <w:t xml:space="preserve">Tulos</w:t>
      </w:r>
    </w:p>
    <w:p>
      <w:r>
        <w:t xml:space="preserve">Tutkit todennäköisesti hautausmaata kaupungissa .</w:t>
      </w:r>
    </w:p>
    <w:p>
      <w:r>
        <w:rPr>
          <w:b/>
        </w:rPr>
        <w:t xml:space="preserve">Esimerkki 4.1418</w:t>
      </w:r>
    </w:p>
    <w:p>
      <w:r>
        <w:t xml:space="preserve">Antaisit apua, koska voisit suositella jotakuta, jolla on ongelma .</w:t>
      </w:r>
    </w:p>
    <w:p>
      <w:r>
        <w:rPr>
          <w:b/>
        </w:rPr>
        <w:t xml:space="preserve">Tulos</w:t>
      </w:r>
    </w:p>
    <w:p>
      <w:r>
        <w:t xml:space="preserve">Antaisit milloin tahansa, koska haluat auttaa Ketä tahansa ongelman kanssa .</w:t>
      </w:r>
    </w:p>
    <w:p>
      <w:r>
        <w:rPr>
          <w:b/>
        </w:rPr>
        <w:t xml:space="preserve">Tulos</w:t>
      </w:r>
    </w:p>
    <w:p>
      <w:r>
        <w:t xml:space="preserve">Antaisit apua, koska epäröit saada jonkun ongelman kanssa .</w:t>
      </w:r>
    </w:p>
    <w:p>
      <w:r>
        <w:rPr>
          <w:b/>
        </w:rPr>
        <w:t xml:space="preserve">Tulos</w:t>
      </w:r>
    </w:p>
    <w:p>
      <w:r>
        <w:t xml:space="preserve">Sinulla olisi varaa apuun, koska haluat auttaa jotakuta pyynnön kanssa .</w:t>
      </w:r>
    </w:p>
    <w:p>
      <w:r>
        <w:rPr>
          <w:b/>
        </w:rPr>
        <w:t xml:space="preserve">Tulos</w:t>
      </w:r>
    </w:p>
    <w:p>
      <w:r>
        <w:t xml:space="preserve">Annat apua, koska haluat auttaa jotakuta ongelman kanssa.</w:t>
      </w:r>
    </w:p>
    <w:p>
      <w:r>
        <w:rPr>
          <w:b/>
        </w:rPr>
        <w:t xml:space="preserve">Esimerkki 4.1419</w:t>
      </w:r>
    </w:p>
    <w:p>
      <w:r>
        <w:t xml:space="preserve">USB-laatikko voi vastaanottaa säilytyslaatikon .</w:t>
      </w:r>
    </w:p>
    <w:p>
      <w:r>
        <w:rPr>
          <w:b/>
        </w:rPr>
        <w:t xml:space="preserve">Tulos</w:t>
      </w:r>
    </w:p>
    <w:p>
      <w:r>
        <w:t xml:space="preserve">Hyllylaatikosta voi tulla säilytyslaatikko .</w:t>
      </w:r>
    </w:p>
    <w:p>
      <w:r>
        <w:rPr>
          <w:b/>
        </w:rPr>
        <w:t xml:space="preserve">Tulos</w:t>
      </w:r>
    </w:p>
    <w:p>
      <w:r>
        <w:t xml:space="preserve">Teholaatikko voi käyttää säilytyslaatikkoa .</w:t>
      </w:r>
    </w:p>
    <w:p>
      <w:r>
        <w:rPr>
          <w:b/>
        </w:rPr>
        <w:t xml:space="preserve">Tulos</w:t>
      </w:r>
    </w:p>
    <w:p>
      <w:r>
        <w:t xml:space="preserve">Hattulaatikosta voi tulla säilytyslaatikko.</w:t>
      </w:r>
    </w:p>
    <w:p>
      <w:r>
        <w:rPr>
          <w:b/>
        </w:rPr>
        <w:t xml:space="preserve">Tulos</w:t>
      </w:r>
    </w:p>
    <w:p>
      <w:r>
        <w:t xml:space="preserve">Suihkulaatikosta voi tulla säilytyslaatikko .</w:t>
      </w:r>
    </w:p>
    <w:p>
      <w:r>
        <w:rPr>
          <w:b/>
        </w:rPr>
        <w:t xml:space="preserve">Esimerkki 4.1420</w:t>
      </w:r>
    </w:p>
    <w:p>
      <w:r>
        <w:t xml:space="preserve">Fyysisen ympäristön vaikutuksesta etsitään sairauksia .</w:t>
      </w:r>
    </w:p>
    <w:p>
      <w:r>
        <w:rPr>
          <w:b/>
        </w:rPr>
        <w:t xml:space="preserve">Tulos</w:t>
      </w:r>
    </w:p>
    <w:p>
      <w:r>
        <w:t xml:space="preserve">Syy fyysisen vauvan ottamiseen on se, että etsitään sairauksia .</w:t>
      </w:r>
    </w:p>
    <w:p>
      <w:r>
        <w:rPr>
          <w:b/>
        </w:rPr>
        <w:t xml:space="preserve">Tulos</w:t>
      </w:r>
    </w:p>
    <w:p>
      <w:r>
        <w:t xml:space="preserve">Fyysisen leikkauksen seurauksena etsitään sairauksia .</w:t>
      </w:r>
    </w:p>
    <w:p>
      <w:r>
        <w:rPr>
          <w:b/>
        </w:rPr>
        <w:t xml:space="preserve">Tulos</w:t>
      </w:r>
    </w:p>
    <w:p>
      <w:r>
        <w:t xml:space="preserve">Terveystarkastuksen seurauksena etsitään sairauksia.</w:t>
      </w:r>
    </w:p>
    <w:p>
      <w:r>
        <w:rPr>
          <w:b/>
        </w:rPr>
        <w:t xml:space="preserve">Tulos</w:t>
      </w:r>
    </w:p>
    <w:p>
      <w:r>
        <w:t xml:space="preserve">Fyysisen menetyksen kikka on se, että etsitään sairauksia .</w:t>
      </w:r>
    </w:p>
    <w:p>
      <w:r>
        <w:rPr>
          <w:b/>
        </w:rPr>
        <w:t xml:space="preserve">Esimerkki 4.1421</w:t>
      </w:r>
    </w:p>
    <w:p>
      <w:r>
        <w:t xml:space="preserve">Jos haluat vetäytyä näytelmään, sinun pitäisi ottaa rahaa .</w:t>
      </w:r>
    </w:p>
    <w:p>
      <w:r>
        <w:rPr>
          <w:b/>
        </w:rPr>
        <w:t xml:space="preserve">Tulos</w:t>
      </w:r>
    </w:p>
    <w:p>
      <w:r>
        <w:t xml:space="preserve">Jos lupaat mennä elokuvaan, sinun pitäisi ottaa rahaa .</w:t>
      </w:r>
    </w:p>
    <w:p>
      <w:r>
        <w:rPr>
          <w:b/>
        </w:rPr>
        <w:t xml:space="preserve">Tulos</w:t>
      </w:r>
    </w:p>
    <w:p>
      <w:r>
        <w:t xml:space="preserve">Jos teet toimittaa elokuvan niin sinun pitäisi ottaa rahaa .</w:t>
      </w:r>
    </w:p>
    <w:p>
      <w:r>
        <w:rPr>
          <w:b/>
        </w:rPr>
        <w:t xml:space="preserve">Tulos</w:t>
      </w:r>
    </w:p>
    <w:p>
      <w:r>
        <w:t xml:space="preserve">Jos haluat mennä elokuviin, sinun pitäisi ottaa rahaa mukaan.</w:t>
      </w:r>
    </w:p>
    <w:p>
      <w:r>
        <w:rPr>
          <w:b/>
        </w:rPr>
        <w:t xml:space="preserve">Tulos</w:t>
      </w:r>
    </w:p>
    <w:p>
      <w:r>
        <w:t xml:space="preserve">Jos seisot epäonnistua elokuva sitten sinun pitäisi lopettaa joitakin rahaa .</w:t>
      </w:r>
    </w:p>
    <w:p>
      <w:r>
        <w:rPr>
          <w:b/>
        </w:rPr>
        <w:t xml:space="preserve">Esimerkki 4.1422</w:t>
      </w:r>
    </w:p>
    <w:p>
      <w:r>
        <w:t xml:space="preserve">Jos et n't sovi syntymäpäiväjuhliin , voit olla kiitollinen.</w:t>
      </w:r>
    </w:p>
    <w:p>
      <w:r>
        <w:rPr>
          <w:b/>
        </w:rPr>
        <w:t xml:space="preserve">Tulos</w:t>
      </w:r>
    </w:p>
    <w:p>
      <w:r>
        <w:t xml:space="preserve">Jos et n't saada syntymäpäivä avain, saatat olla petetty.</w:t>
      </w:r>
    </w:p>
    <w:p>
      <w:r>
        <w:rPr>
          <w:b/>
        </w:rPr>
        <w:t xml:space="preserve">Tulos</w:t>
      </w:r>
    </w:p>
    <w:p>
      <w:r>
        <w:t xml:space="preserve">Jos et saa syntymäpäiväjuhliasi, saatat tulla petetyksi.</w:t>
      </w:r>
    </w:p>
    <w:p>
      <w:r>
        <w:rPr>
          <w:b/>
        </w:rPr>
        <w:t xml:space="preserve">Tulos</w:t>
      </w:r>
    </w:p>
    <w:p>
      <w:r>
        <w:t xml:space="preserve">Jos et saa syntymäpäiväpoppia, sinut murhataan.</w:t>
      </w:r>
    </w:p>
    <w:p>
      <w:r>
        <w:rPr>
          <w:b/>
        </w:rPr>
        <w:t xml:space="preserve">Tulos</w:t>
      </w:r>
    </w:p>
    <w:p>
      <w:r>
        <w:t xml:space="preserve">Jos et n't saada lippusi puolue , saatat olla petetty .</w:t>
      </w:r>
    </w:p>
    <w:p>
      <w:r>
        <w:rPr>
          <w:b/>
        </w:rPr>
        <w:t xml:space="preserve">Esimerkki 4.1423</w:t>
      </w:r>
    </w:p>
    <w:p>
      <w:r>
        <w:t xml:space="preserve">Löydät todennäköisesti kissan lemmikkieläinten ruoasta .</w:t>
      </w:r>
    </w:p>
    <w:p>
      <w:r>
        <w:rPr>
          <w:b/>
        </w:rPr>
        <w:t xml:space="preserve">Tulos</w:t>
      </w:r>
    </w:p>
    <w:p>
      <w:r>
        <w:t xml:space="preserve">Löydät todennäköisesti kissan eläinkaupasta.</w:t>
      </w:r>
    </w:p>
    <w:p>
      <w:r>
        <w:rPr>
          <w:b/>
        </w:rPr>
        <w:t xml:space="preserve">Tulos</w:t>
      </w:r>
    </w:p>
    <w:p>
      <w:r>
        <w:t xml:space="preserve">Löydät todennäköisesti kissan eläinsuojasta .</w:t>
      </w:r>
    </w:p>
    <w:p>
      <w:r>
        <w:rPr>
          <w:b/>
        </w:rPr>
        <w:t xml:space="preserve">Tulos</w:t>
      </w:r>
    </w:p>
    <w:p>
      <w:r>
        <w:t xml:space="preserve">Olet tyrmistynyt, kun löydät kissan lemmikkieläinrenkaasta .</w:t>
      </w:r>
    </w:p>
    <w:p>
      <w:r>
        <w:rPr>
          <w:b/>
        </w:rPr>
        <w:t xml:space="preserve">Tulos</w:t>
      </w:r>
    </w:p>
    <w:p>
      <w:r>
        <w:t xml:space="preserve">Olet hieno löytää kissa lemmikkieläinten pakkauksesta .</w:t>
      </w:r>
    </w:p>
    <w:p>
      <w:r>
        <w:rPr>
          <w:b/>
        </w:rPr>
        <w:t xml:space="preserve">Esimerkki 4.1424</w:t>
      </w:r>
    </w:p>
    <w:p>
      <w:r>
        <w:t xml:space="preserve">Hyvä fakta voi tasoittaa tosiasiat .</w:t>
      </w:r>
    </w:p>
    <w:p>
      <w:r>
        <w:rPr>
          <w:b/>
        </w:rPr>
        <w:t xml:space="preserve">Tulos</w:t>
      </w:r>
    </w:p>
    <w:p>
      <w:r>
        <w:t xml:space="preserve">Hyvä johtaja osaa kertoa tosiasiat .</w:t>
      </w:r>
    </w:p>
    <w:p>
      <w:r>
        <w:rPr>
          <w:b/>
        </w:rPr>
        <w:t xml:space="preserve">Tulos</w:t>
      </w:r>
    </w:p>
    <w:p>
      <w:r>
        <w:t xml:space="preserve">Hyvä toimittaja voi kaivaa faktat esiin.</w:t>
      </w:r>
    </w:p>
    <w:p>
      <w:r>
        <w:rPr>
          <w:b/>
        </w:rPr>
        <w:t xml:space="preserve">Tulos</w:t>
      </w:r>
    </w:p>
    <w:p>
      <w:r>
        <w:t xml:space="preserve">Rikostoimittaja voi kelata faktat esiin .</w:t>
      </w:r>
    </w:p>
    <w:p>
      <w:r>
        <w:rPr>
          <w:b/>
        </w:rPr>
        <w:t xml:space="preserve">Tulos</w:t>
      </w:r>
    </w:p>
    <w:p>
      <w:r>
        <w:t xml:space="preserve">Aito toimittaja voi kaivaa perusasiat esiin.</w:t>
      </w:r>
    </w:p>
    <w:p>
      <w:r>
        <w:rPr>
          <w:b/>
        </w:rPr>
        <w:t xml:space="preserve">Esimerkki 4.1425</w:t>
      </w:r>
    </w:p>
    <w:p>
      <w:r>
        <w:t xml:space="preserve">Monet linnut tunnistavat kalat sukeltamalla veteen.</w:t>
      </w:r>
    </w:p>
    <w:p>
      <w:r>
        <w:rPr>
          <w:b/>
        </w:rPr>
        <w:t xml:space="preserve">Tulos</w:t>
      </w:r>
    </w:p>
    <w:p>
      <w:r>
        <w:t xml:space="preserve">Monet linnut pyydystävät kaloja sukeltamalla veteen.</w:t>
      </w:r>
    </w:p>
    <w:p>
      <w:r>
        <w:rPr>
          <w:b/>
        </w:rPr>
        <w:t xml:space="preserve">Tulos</w:t>
      </w:r>
    </w:p>
    <w:p>
      <w:r>
        <w:t xml:space="preserve">Monet linnut tarttuvat liikkeisiin sukeltamalla veteen.</w:t>
      </w:r>
    </w:p>
    <w:p>
      <w:r>
        <w:rPr>
          <w:b/>
        </w:rPr>
        <w:t xml:space="preserve">Tulos</w:t>
      </w:r>
    </w:p>
    <w:p>
      <w:r>
        <w:t xml:space="preserve">Monet linnut saavat väriä sukeltamalla veteen .</w:t>
      </w:r>
    </w:p>
    <w:p>
      <w:r>
        <w:rPr>
          <w:b/>
        </w:rPr>
        <w:t xml:space="preserve">Tulos</w:t>
      </w:r>
    </w:p>
    <w:p>
      <w:r>
        <w:t xml:space="preserve">Monet linnut pyydystävät kaloja sukeltamalla rantaan .</w:t>
      </w:r>
    </w:p>
    <w:p>
      <w:r>
        <w:rPr>
          <w:b/>
        </w:rPr>
        <w:t xml:space="preserve">Esimerkki 4.1426</w:t>
      </w:r>
    </w:p>
    <w:p>
      <w:r>
        <w:t xml:space="preserve">Aktiiviset koirat voivat poistua pakettiautosta .</w:t>
      </w:r>
    </w:p>
    <w:p>
      <w:r>
        <w:rPr>
          <w:b/>
        </w:rPr>
        <w:t xml:space="preserve">Tulos</w:t>
      </w:r>
    </w:p>
    <w:p>
      <w:r>
        <w:t xml:space="preserve">Tuhmat koirat voivat juoda vessasta.</w:t>
      </w:r>
    </w:p>
    <w:p>
      <w:r>
        <w:rPr>
          <w:b/>
        </w:rPr>
        <w:t xml:space="preserve">Tulos</w:t>
      </w:r>
    </w:p>
    <w:p>
      <w:r>
        <w:t xml:space="preserve">Tuhmat koirat voivat pudota pussista .</w:t>
      </w:r>
    </w:p>
    <w:p>
      <w:r>
        <w:rPr>
          <w:b/>
        </w:rPr>
        <w:t xml:space="preserve">Tulos</w:t>
      </w:r>
    </w:p>
    <w:p>
      <w:r>
        <w:t xml:space="preserve">Erityiset koirat voivat liittyä ulos kirjakaupasta .</w:t>
      </w:r>
    </w:p>
    <w:p>
      <w:r>
        <w:rPr>
          <w:b/>
        </w:rPr>
        <w:t xml:space="preserve">Tulos</w:t>
      </w:r>
    </w:p>
    <w:p>
      <w:r>
        <w:t xml:space="preserve">Tuhmat koirat voivat siirtyä ulos säiliöstä .</w:t>
      </w:r>
    </w:p>
    <w:p>
      <w:r>
        <w:rPr>
          <w:b/>
        </w:rPr>
        <w:t xml:space="preserve">Esimerkki 4.1427</w:t>
      </w:r>
    </w:p>
    <w:p>
      <w:r>
        <w:t xml:space="preserve">Löydät todennäköisesti rahaa kaukalosta .</w:t>
      </w:r>
    </w:p>
    <w:p>
      <w:r>
        <w:rPr>
          <w:b/>
        </w:rPr>
        <w:t xml:space="preserve">Tulos</w:t>
      </w:r>
    </w:p>
    <w:p>
      <w:r>
        <w:t xml:space="preserve">Lompakosta löytyy todennäköisesti käteistä.</w:t>
      </w:r>
    </w:p>
    <w:p>
      <w:r>
        <w:rPr>
          <w:b/>
        </w:rPr>
        <w:t xml:space="preserve">Tulos</w:t>
      </w:r>
    </w:p>
    <w:p>
      <w:r>
        <w:t xml:space="preserve">Kuorma-autosta löytyy todennäköisesti käteistä.</w:t>
      </w:r>
    </w:p>
    <w:p>
      <w:r>
        <w:rPr>
          <w:b/>
        </w:rPr>
        <w:t xml:space="preserve">Tulos</w:t>
      </w:r>
    </w:p>
    <w:p>
      <w:r>
        <w:t xml:space="preserve">Lompakosta löytyy todennäköisesti käteistä.</w:t>
      </w:r>
    </w:p>
    <w:p>
      <w:r>
        <w:rPr>
          <w:b/>
        </w:rPr>
        <w:t xml:space="preserve">Tulos</w:t>
      </w:r>
    </w:p>
    <w:p>
      <w:r>
        <w:t xml:space="preserve">Löydät todennäköisesti käteistä sotkusta .</w:t>
      </w:r>
    </w:p>
    <w:p>
      <w:r>
        <w:rPr>
          <w:b/>
        </w:rPr>
        <w:t xml:space="preserve">Esimerkki 4.1428</w:t>
      </w:r>
    </w:p>
    <w:p>
      <w:r>
        <w:t xml:space="preserve">Suunnitelmasi voi olla kullanhuuhdonta .</w:t>
      </w:r>
    </w:p>
    <w:p>
      <w:r>
        <w:rPr>
          <w:b/>
        </w:rPr>
        <w:t xml:space="preserve">Tulos</w:t>
      </w:r>
    </w:p>
    <w:p>
      <w:r>
        <w:t xml:space="preserve">Suunnitelmasi voisi olla kullan pyydystäminen .</w:t>
      </w:r>
    </w:p>
    <w:p>
      <w:r>
        <w:rPr>
          <w:b/>
        </w:rPr>
        <w:t xml:space="preserve">Tulos</w:t>
      </w:r>
    </w:p>
    <w:p>
      <w:r>
        <w:t xml:space="preserve">Sinun tekosi voisi olla kerätä kultaa .</w:t>
      </w:r>
    </w:p>
    <w:p>
      <w:r>
        <w:rPr>
          <w:b/>
        </w:rPr>
        <w:t xml:space="preserve">Tulos</w:t>
      </w:r>
    </w:p>
    <w:p>
      <w:r>
        <w:t xml:space="preserve">Suunnitelmasi voisi olla kullan kerääminen.</w:t>
      </w:r>
    </w:p>
    <w:p>
      <w:r>
        <w:rPr>
          <w:b/>
        </w:rPr>
        <w:t xml:space="preserve">Tulos</w:t>
      </w:r>
    </w:p>
    <w:p>
      <w:r>
        <w:t xml:space="preserve">Suunnitelmasi voi olla kullan kaappaaminen .</w:t>
      </w:r>
    </w:p>
    <w:p>
      <w:r>
        <w:rPr>
          <w:b/>
        </w:rPr>
        <w:t xml:space="preserve">Esimerkki 4.1429</w:t>
      </w:r>
    </w:p>
    <w:p>
      <w:r>
        <w:t xml:space="preserve">Jotkut kappaleet ovat vaikeampia laulaa kuin toiset.</w:t>
      </w:r>
    </w:p>
    <w:p>
      <w:r>
        <w:rPr>
          <w:b/>
        </w:rPr>
        <w:t xml:space="preserve">Tulos</w:t>
      </w:r>
    </w:p>
    <w:p>
      <w:r>
        <w:t xml:space="preserve">Toiset lapset ovat vaikeammin työllistettäviä kuin toiset .</w:t>
      </w:r>
    </w:p>
    <w:p>
      <w:r>
        <w:rPr>
          <w:b/>
        </w:rPr>
        <w:t xml:space="preserve">Tulos</w:t>
      </w:r>
    </w:p>
    <w:p>
      <w:r>
        <w:t xml:space="preserve">Joitakin kappaleita on vaikeampi ylläpitää kuin toisia .</w:t>
      </w:r>
    </w:p>
    <w:p>
      <w:r>
        <w:rPr>
          <w:b/>
        </w:rPr>
        <w:t xml:space="preserve">Tulos</w:t>
      </w:r>
    </w:p>
    <w:p>
      <w:r>
        <w:t xml:space="preserve">Joitakin sudenkuoppia on vaikeampi korjata kuin toisia .</w:t>
      </w:r>
    </w:p>
    <w:p>
      <w:r>
        <w:rPr>
          <w:b/>
        </w:rPr>
        <w:t xml:space="preserve">Tulos</w:t>
      </w:r>
    </w:p>
    <w:p>
      <w:r>
        <w:t xml:space="preserve">Joitakin makuja on vaikeampi laulaa kuin toisia .</w:t>
      </w:r>
    </w:p>
    <w:p>
      <w:r>
        <w:rPr>
          <w:b/>
        </w:rPr>
        <w:t xml:space="preserve">Esimerkki 4.1430</w:t>
      </w:r>
    </w:p>
    <w:p>
      <w:r>
        <w:t xml:space="preserve">Ihmiset voittavat joskus uskonnollisen riippuvuutensa.</w:t>
      </w:r>
    </w:p>
    <w:p>
      <w:r>
        <w:rPr>
          <w:b/>
        </w:rPr>
        <w:t xml:space="preserve">Tulos</w:t>
      </w:r>
    </w:p>
    <w:p>
      <w:r>
        <w:t xml:space="preserve">toimijat voittavat joskus uskonnolliset väitteensä .</w:t>
      </w:r>
    </w:p>
    <w:p>
      <w:r>
        <w:rPr>
          <w:b/>
        </w:rPr>
        <w:t xml:space="preserve">Tulos</w:t>
      </w:r>
    </w:p>
    <w:p>
      <w:r>
        <w:t xml:space="preserve">Ihmiset menevät joskus naimisiin uskonnollisten riippuvuuksiensa kanssa .</w:t>
      </w:r>
    </w:p>
    <w:p>
      <w:r>
        <w:rPr>
          <w:b/>
        </w:rPr>
        <w:t xml:space="preserve">Tulos</w:t>
      </w:r>
    </w:p>
    <w:p>
      <w:r>
        <w:t xml:space="preserve">joskus voittaa uskonnolliset riippuvuutensa .</w:t>
      </w:r>
    </w:p>
    <w:p>
      <w:r>
        <w:rPr>
          <w:b/>
        </w:rPr>
        <w:t xml:space="preserve">Tulos</w:t>
      </w:r>
    </w:p>
    <w:p>
      <w:r>
        <w:t xml:space="preserve">Tiedemiehet voittavat joskus uskonnolliset erimielisyytensä .</w:t>
      </w:r>
    </w:p>
    <w:p>
      <w:r>
        <w:rPr>
          <w:b/>
        </w:rPr>
        <w:t xml:space="preserve">Esimerkki 4.1431</w:t>
      </w:r>
    </w:p>
    <w:p>
      <w:r>
        <w:t xml:space="preserve">Kun sinulla on taideominaisuuksia ja lahjakkuutta, haluaisit maalata kuvan .</w:t>
      </w:r>
    </w:p>
    <w:p>
      <w:r>
        <w:rPr>
          <w:b/>
        </w:rPr>
        <w:t xml:space="preserve">Tulos</w:t>
      </w:r>
    </w:p>
    <w:p>
      <w:r>
        <w:t xml:space="preserve">Kun sinulla on taidemateriaaleja ja lahjakkuutta, haluaisit nauttia kuvasta .</w:t>
      </w:r>
    </w:p>
    <w:p>
      <w:r>
        <w:rPr>
          <w:b/>
        </w:rPr>
        <w:t xml:space="preserve">Tulos</w:t>
      </w:r>
    </w:p>
    <w:p>
      <w:r>
        <w:t xml:space="preserve">Kun sinulla on taidemateriaaleja ja lahjakkuutta, haluaisit maalata kuvan.</w:t>
      </w:r>
    </w:p>
    <w:p>
      <w:r>
        <w:rPr>
          <w:b/>
        </w:rPr>
        <w:t xml:space="preserve">Tulos</w:t>
      </w:r>
    </w:p>
    <w:p>
      <w:r>
        <w:t xml:space="preserve">Kun sinulla on taidemateriaaleja ja lahjakkuutta, haluaisit sijoittaa kuvan .</w:t>
      </w:r>
    </w:p>
    <w:p>
      <w:r>
        <w:rPr>
          <w:b/>
        </w:rPr>
        <w:t xml:space="preserve">Tulos</w:t>
      </w:r>
    </w:p>
    <w:p>
      <w:r>
        <w:t xml:space="preserve">Kun sinulla on taidemateriaaleja ja lahjakkuutta, haluaisit korjata kuvan .</w:t>
      </w:r>
    </w:p>
    <w:p>
      <w:r>
        <w:rPr>
          <w:b/>
        </w:rPr>
        <w:t xml:space="preserve">Esimerkki 4.1432</w:t>
      </w:r>
    </w:p>
    <w:p>
      <w:r>
        <w:t xml:space="preserve">Ihmiset istuvat paneeleilla valon ääressä syömässä päivällistä .</w:t>
      </w:r>
    </w:p>
    <w:p>
      <w:r>
        <w:rPr>
          <w:b/>
        </w:rPr>
        <w:t xml:space="preserve">Tulos</w:t>
      </w:r>
    </w:p>
    <w:p>
      <w:r>
        <w:t xml:space="preserve">Ihmiset kokoontuvat tuoleille pöydän ääreen päästäkseen illalliselle .</w:t>
      </w:r>
    </w:p>
    <w:p>
      <w:r>
        <w:rPr>
          <w:b/>
        </w:rPr>
        <w:t xml:space="preserve">Tulos</w:t>
      </w:r>
    </w:p>
    <w:p>
      <w:r>
        <w:t xml:space="preserve">Ihmiset myös tuoleilla pöydän ääressä syömässä päivällistä .</w:t>
      </w:r>
    </w:p>
    <w:p>
      <w:r>
        <w:rPr>
          <w:b/>
        </w:rPr>
        <w:t xml:space="preserve">Tulos</w:t>
      </w:r>
    </w:p>
    <w:p>
      <w:r>
        <w:t xml:space="preserve">Ihmiset istuvat tuoleilla pöydän ääressä syömässä päivällistä.</w:t>
      </w:r>
    </w:p>
    <w:p>
      <w:r>
        <w:rPr>
          <w:b/>
        </w:rPr>
        <w:t xml:space="preserve">Tulos</w:t>
      </w:r>
    </w:p>
    <w:p>
      <w:r>
        <w:t xml:space="preserve">Ihmiset istuvat kärryillä keskustassa syömässä päivällistä .</w:t>
      </w:r>
    </w:p>
    <w:p>
      <w:r>
        <w:rPr>
          <w:b/>
        </w:rPr>
        <w:t xml:space="preserve">Esimerkki 4.1433</w:t>
      </w:r>
    </w:p>
    <w:p>
      <w:r>
        <w:t xml:space="preserve">Pelaisit peliä ystäviesi kanssa, koska haluat matkustaa .</w:t>
      </w:r>
    </w:p>
    <w:p>
      <w:r>
        <w:rPr>
          <w:b/>
        </w:rPr>
        <w:t xml:space="preserve">Tulos</w:t>
      </w:r>
    </w:p>
    <w:p>
      <w:r>
        <w:t xml:space="preserve">Pelaisit peliä ystäviesi kanssa, koska haluat saada .</w:t>
      </w:r>
    </w:p>
    <w:p>
      <w:r>
        <w:rPr>
          <w:b/>
        </w:rPr>
        <w:t xml:space="preserve">Tulos</w:t>
      </w:r>
    </w:p>
    <w:p>
      <w:r>
        <w:t xml:space="preserve">Pelaisit peliä ystävien kanssa, koska muistat voittaa .</w:t>
      </w:r>
    </w:p>
    <w:p>
      <w:r>
        <w:rPr>
          <w:b/>
        </w:rPr>
        <w:t xml:space="preserve">Tulos</w:t>
      </w:r>
    </w:p>
    <w:p>
      <w:r>
        <w:t xml:space="preserve">Pelaisit peliä kilpailijoiden kanssa, koska haluat voittaa .</w:t>
      </w:r>
    </w:p>
    <w:p>
      <w:r>
        <w:rPr>
          <w:b/>
        </w:rPr>
        <w:t xml:space="preserve">Tulos</w:t>
      </w:r>
    </w:p>
    <w:p>
      <w:r>
        <w:t xml:space="preserve">Pelaisit peliä ystäviesi kanssa, koska haluat voittaa.</w:t>
      </w:r>
    </w:p>
    <w:p>
      <w:r>
        <w:rPr>
          <w:b/>
        </w:rPr>
        <w:t xml:space="preserve">Esimerkki 4.1434</w:t>
      </w:r>
    </w:p>
    <w:p>
      <w:r>
        <w:t xml:space="preserve">Löydät todennäköisesti puutarhan kukkulalta .</w:t>
      </w:r>
    </w:p>
    <w:p>
      <w:r>
        <w:rPr>
          <w:b/>
        </w:rPr>
        <w:t xml:space="preserve">Tulos</w:t>
      </w:r>
    </w:p>
    <w:p>
      <w:r>
        <w:t xml:space="preserve">Puutarha löytyy todennäköisesti aidan sisältä.</w:t>
      </w:r>
    </w:p>
    <w:p>
      <w:r>
        <w:rPr>
          <w:b/>
        </w:rPr>
        <w:t xml:space="preserve">Tulos</w:t>
      </w:r>
    </w:p>
    <w:p>
      <w:r>
        <w:t xml:space="preserve">Olet todennäköisesti sallia puutarha pensasaidassa .</w:t>
      </w:r>
    </w:p>
    <w:p>
      <w:r>
        <w:rPr>
          <w:b/>
        </w:rPr>
        <w:t xml:space="preserve">Tulos</w:t>
      </w:r>
    </w:p>
    <w:p>
      <w:r>
        <w:t xml:space="preserve">Olet todennäköisesti kuljettaa auton aidassa .</w:t>
      </w:r>
    </w:p>
    <w:p>
      <w:r>
        <w:rPr>
          <w:b/>
        </w:rPr>
        <w:t xml:space="preserve">Tulos</w:t>
      </w:r>
    </w:p>
    <w:p>
      <w:r>
        <w:t xml:space="preserve">Olet todennäköisesti napsahtaa muovi aidassa .</w:t>
      </w:r>
    </w:p>
    <w:p>
      <w:r>
        <w:rPr>
          <w:b/>
        </w:rPr>
        <w:t xml:space="preserve">Esimerkki 4.1435</w:t>
      </w:r>
    </w:p>
    <w:p>
      <w:r>
        <w:t xml:space="preserve">Voit käyttää pääohjainta kaiken ohjaamiseen.</w:t>
      </w:r>
    </w:p>
    <w:p>
      <w:r>
        <w:rPr>
          <w:b/>
        </w:rPr>
        <w:t xml:space="preserve">Tulos</w:t>
      </w:r>
    </w:p>
    <w:p>
      <w:r>
        <w:t xml:space="preserve">Voit käyttää tehtävänohjausta käymään kaikessa .</w:t>
      </w:r>
    </w:p>
    <w:p>
      <w:r>
        <w:rPr>
          <w:b/>
        </w:rPr>
        <w:t xml:space="preserve">Tulos</w:t>
      </w:r>
    </w:p>
    <w:p>
      <w:r>
        <w:t xml:space="preserve">Voitte laatia pääideologian, jolla voitte hallita kaikkea .</w:t>
      </w:r>
    </w:p>
    <w:p>
      <w:r>
        <w:rPr>
          <w:b/>
        </w:rPr>
        <w:t xml:space="preserve">Tulos</w:t>
      </w:r>
    </w:p>
    <w:p>
      <w:r>
        <w:t xml:space="preserve">Voit antaa päätoiminnon, joka ohjaa kaikkea .</w:t>
      </w:r>
    </w:p>
    <w:p>
      <w:r>
        <w:rPr>
          <w:b/>
        </w:rPr>
        <w:t xml:space="preserve">Tulos</w:t>
      </w:r>
    </w:p>
    <w:p>
      <w:r>
        <w:t xml:space="preserve">Voit käyttää Type-ohjausta kaiken seuraamiseen.</w:t>
      </w:r>
    </w:p>
    <w:p>
      <w:r>
        <w:rPr>
          <w:b/>
        </w:rPr>
        <w:t xml:space="preserve">Esimerkki 4.1436</w:t>
      </w:r>
    </w:p>
    <w:p>
      <w:r>
        <w:t xml:space="preserve">Ympyrä on tekniikka, jota käytetään vesillä liikkumiseen.</w:t>
      </w:r>
    </w:p>
    <w:p>
      <w:r>
        <w:rPr>
          <w:b/>
        </w:rPr>
        <w:t xml:space="preserve">Tulos</w:t>
      </w:r>
    </w:p>
    <w:p>
      <w:r>
        <w:t xml:space="preserve">Alus on väline, jota käytetään veden varaan rakentamiseen .</w:t>
      </w:r>
    </w:p>
    <w:p>
      <w:r>
        <w:rPr>
          <w:b/>
        </w:rPr>
        <w:t xml:space="preserve">Tulos</w:t>
      </w:r>
    </w:p>
    <w:p>
      <w:r>
        <w:t xml:space="preserve">Hiihto on vene, jota käytetään vesillä liikkumiseen.</w:t>
      </w:r>
    </w:p>
    <w:p>
      <w:r>
        <w:rPr>
          <w:b/>
        </w:rPr>
        <w:t xml:space="preserve">Tulos</w:t>
      </w:r>
    </w:p>
    <w:p>
      <w:r>
        <w:t xml:space="preserve">Alus on paketti, jota käytetään veden päällä tapahtuvaan käyttöön .</w:t>
      </w:r>
    </w:p>
    <w:p>
      <w:r>
        <w:rPr>
          <w:b/>
        </w:rPr>
        <w:t xml:space="preserve">Tulos</w:t>
      </w:r>
    </w:p>
    <w:p>
      <w:r>
        <w:t xml:space="preserve">Alus on vesillä liikkumiseen käytetty vesikulkuneuvo.</w:t>
      </w:r>
    </w:p>
    <w:p>
      <w:r>
        <w:rPr>
          <w:b/>
        </w:rPr>
        <w:t xml:space="preserve">Esimerkki 4.1437</w:t>
      </w:r>
    </w:p>
    <w:p>
      <w:r>
        <w:t xml:space="preserve">Kirjan avulla kuunnellaan valokuvia .</w:t>
      </w:r>
    </w:p>
    <w:p>
      <w:r>
        <w:rPr>
          <w:b/>
        </w:rPr>
        <w:t xml:space="preserve">Tulos</w:t>
      </w:r>
    </w:p>
    <w:p>
      <w:r>
        <w:t xml:space="preserve">Kirjaa käytetään valokuvien tallentamiseen .</w:t>
      </w:r>
    </w:p>
    <w:p>
      <w:r>
        <w:rPr>
          <w:b/>
        </w:rPr>
        <w:t xml:space="preserve">Tulos</w:t>
      </w:r>
    </w:p>
    <w:p>
      <w:r>
        <w:t xml:space="preserve">Kirjan avulla juodaan valokuvia .</w:t>
      </w:r>
    </w:p>
    <w:p>
      <w:r>
        <w:rPr>
          <w:b/>
        </w:rPr>
        <w:t xml:space="preserve">Tulos</w:t>
      </w:r>
    </w:p>
    <w:p>
      <w:r>
        <w:t xml:space="preserve">Valokuvien katseluun käytetään kirjaa.</w:t>
      </w:r>
    </w:p>
    <w:p>
      <w:r>
        <w:rPr>
          <w:b/>
        </w:rPr>
        <w:t xml:space="preserve">Tulos</w:t>
      </w:r>
    </w:p>
    <w:p>
      <w:r>
        <w:t xml:space="preserve">Kirja on ladattu ottaa valokuvia .</w:t>
      </w:r>
    </w:p>
    <w:p>
      <w:r>
        <w:rPr>
          <w:b/>
        </w:rPr>
        <w:t xml:space="preserve">Esimerkki 4.1438</w:t>
      </w:r>
    </w:p>
    <w:p>
      <w:r>
        <w:t xml:space="preserve">Vaatimus on tunnustettu pelaamista varten .</w:t>
      </w:r>
    </w:p>
    <w:p>
      <w:r>
        <w:rPr>
          <w:b/>
        </w:rPr>
        <w:t xml:space="preserve">Tulos</w:t>
      </w:r>
    </w:p>
    <w:p>
      <w:r>
        <w:t xml:space="preserve">Pelaamiseen käytetään palloa.</w:t>
      </w:r>
    </w:p>
    <w:p>
      <w:r>
        <w:rPr>
          <w:b/>
        </w:rPr>
        <w:t xml:space="preserve">Tulos</w:t>
      </w:r>
    </w:p>
    <w:p>
      <w:r>
        <w:t xml:space="preserve">Twiitti palautetaan pelaamista varten .</w:t>
      </w:r>
    </w:p>
    <w:p>
      <w:r>
        <w:rPr>
          <w:b/>
        </w:rPr>
        <w:t xml:space="preserve">Tulos</w:t>
      </w:r>
    </w:p>
    <w:p>
      <w:r>
        <w:t xml:space="preserve">A A on merkitty pelattavaksi .</w:t>
      </w:r>
    </w:p>
    <w:p>
      <w:r>
        <w:rPr>
          <w:b/>
        </w:rPr>
        <w:t xml:space="preserve">Tulos</w:t>
      </w:r>
    </w:p>
    <w:p>
      <w:r>
        <w:t xml:space="preserve">Eväste tarvitaan pelaamiseen .</w:t>
      </w:r>
    </w:p>
    <w:p>
      <w:r>
        <w:rPr>
          <w:b/>
        </w:rPr>
        <w:t xml:space="preserve">Esimerkki 4.1439</w:t>
      </w:r>
    </w:p>
    <w:p>
      <w:r>
        <w:t xml:space="preserve">Pelaisit koripalloa, koska haluat hyödyntää torveasi .</w:t>
      </w:r>
    </w:p>
    <w:p>
      <w:r>
        <w:rPr>
          <w:b/>
        </w:rPr>
        <w:t xml:space="preserve">Tulos</w:t>
      </w:r>
    </w:p>
    <w:p>
      <w:r>
        <w:t xml:space="preserve">Korostaisit koripalloa, koska haluat hyödyntää tulevaisuuttasi .</w:t>
      </w:r>
    </w:p>
    <w:p>
      <w:r>
        <w:rPr>
          <w:b/>
        </w:rPr>
        <w:t xml:space="preserve">Tulos</w:t>
      </w:r>
    </w:p>
    <w:p>
      <w:r>
        <w:t xml:space="preserve">Kuvittelisit koripalloa, koska haluat hyödyntää korkeuttasi .</w:t>
      </w:r>
    </w:p>
    <w:p>
      <w:r>
        <w:rPr>
          <w:b/>
        </w:rPr>
        <w:t xml:space="preserve">Tulos</w:t>
      </w:r>
    </w:p>
    <w:p>
      <w:r>
        <w:t xml:space="preserve">Pelaat koripalloa, koska haluat hyödyntää pituuttasi.</w:t>
      </w:r>
    </w:p>
    <w:p>
      <w:r>
        <w:rPr>
          <w:b/>
        </w:rPr>
        <w:t xml:space="preserve">Tulos</w:t>
      </w:r>
    </w:p>
    <w:p>
      <w:r>
        <w:t xml:space="preserve">Pelaisit koripalloa, koska haluat puristaa etuasi yleisöstäsi.</w:t>
      </w:r>
    </w:p>
    <w:p>
      <w:r>
        <w:rPr>
          <w:b/>
        </w:rPr>
        <w:t xml:space="preserve">Esimerkki 4.1440</w:t>
      </w:r>
    </w:p>
    <w:p>
      <w:r>
        <w:t xml:space="preserve">Jos haluatte harjoittaa uskontoa, teidän pitäisi olla tuomari .</w:t>
      </w:r>
    </w:p>
    <w:p>
      <w:r>
        <w:rPr>
          <w:b/>
        </w:rPr>
        <w:t xml:space="preserve">Tulos</w:t>
      </w:r>
    </w:p>
    <w:p>
      <w:r>
        <w:t xml:space="preserve">Jos haluatte tehdä etsintäluvan, teidän pitäisi olla tuomari .</w:t>
      </w:r>
    </w:p>
    <w:p>
      <w:r>
        <w:rPr>
          <w:b/>
        </w:rPr>
        <w:t xml:space="preserve">Tulos</w:t>
      </w:r>
    </w:p>
    <w:p>
      <w:r>
        <w:t xml:space="preserve">Jos haluatte suorittaa vahingonkorvausoikeudellisia menettelyjä, teidän pitäisi olla tuomari .</w:t>
      </w:r>
    </w:p>
    <w:p>
      <w:r>
        <w:rPr>
          <w:b/>
        </w:rPr>
        <w:t xml:space="preserve">Tulos</w:t>
      </w:r>
    </w:p>
    <w:p>
      <w:r>
        <w:t xml:space="preserve">Jos haluat käydä oikeudenkäyntiä, sinun pitäisi olla tuomari.</w:t>
      </w:r>
    </w:p>
    <w:p>
      <w:r>
        <w:rPr>
          <w:b/>
        </w:rPr>
        <w:t xml:space="preserve">Tulos</w:t>
      </w:r>
    </w:p>
    <w:p>
      <w:r>
        <w:t xml:space="preserve">Jos haluatte suorittaa rituaalin, teidän pitäisi olla tuomari .</w:t>
      </w:r>
    </w:p>
    <w:p>
      <w:r>
        <w:rPr>
          <w:b/>
        </w:rPr>
        <w:t xml:space="preserve">Esimerkki 4.1441</w:t>
      </w:r>
    </w:p>
    <w:p>
      <w:r>
        <w:t xml:space="preserve">Kun sää on hyvä, sängyllä on peitto.</w:t>
      </w:r>
    </w:p>
    <w:p>
      <w:r>
        <w:rPr>
          <w:b/>
        </w:rPr>
        <w:t xml:space="preserve">Tulos</w:t>
      </w:r>
    </w:p>
    <w:p>
      <w:r>
        <w:t xml:space="preserve">Kun sää on viileä , sängyssä on arpi.</w:t>
      </w:r>
    </w:p>
    <w:p>
      <w:r>
        <w:rPr>
          <w:b/>
        </w:rPr>
        <w:t xml:space="preserve">Tulos</w:t>
      </w:r>
    </w:p>
    <w:p>
      <w:r>
        <w:t xml:space="preserve">Kun markkinat ovat kylmät , siellä on pomppia ostaa.</w:t>
      </w:r>
    </w:p>
    <w:p>
      <w:r>
        <w:rPr>
          <w:b/>
        </w:rPr>
        <w:t xml:space="preserve">Tulos</w:t>
      </w:r>
    </w:p>
    <w:p>
      <w:r>
        <w:t xml:space="preserve">Kun sää on kylmä, sängyllä on peitto.</w:t>
      </w:r>
    </w:p>
    <w:p>
      <w:r>
        <w:rPr>
          <w:b/>
        </w:rPr>
        <w:t xml:space="preserve">Tulos</w:t>
      </w:r>
    </w:p>
    <w:p>
      <w:r>
        <w:t xml:space="preserve">Kun tähti on kylmä , etelässä on kiekko.</w:t>
      </w:r>
    </w:p>
    <w:p>
      <w:r>
        <w:rPr>
          <w:b/>
        </w:rPr>
        <w:t xml:space="preserve">Esimerkki 4.1442</w:t>
      </w:r>
    </w:p>
    <w:p>
      <w:r>
        <w:t xml:space="preserve">Syöt ravintolassa, koska vihaat ruokaa .</w:t>
      </w:r>
    </w:p>
    <w:p>
      <w:r>
        <w:rPr>
          <w:b/>
        </w:rPr>
        <w:t xml:space="preserve">Tulos</w:t>
      </w:r>
    </w:p>
    <w:p>
      <w:r>
        <w:t xml:space="preserve">Sinä vaeltaisit karsinassa, koska haluat ruokaa .</w:t>
      </w:r>
    </w:p>
    <w:p>
      <w:r>
        <w:rPr>
          <w:b/>
        </w:rPr>
        <w:t xml:space="preserve">Tulos</w:t>
      </w:r>
    </w:p>
    <w:p>
      <w:r>
        <w:t xml:space="preserve">Söisit ravintolassa, koska annat ruokaa .</w:t>
      </w:r>
    </w:p>
    <w:p>
      <w:r>
        <w:rPr>
          <w:b/>
        </w:rPr>
        <w:t xml:space="preserve">Tulos</w:t>
      </w:r>
    </w:p>
    <w:p>
      <w:r>
        <w:t xml:space="preserve">Söisit ravintolassa, koska haluat tilaa .</w:t>
      </w:r>
    </w:p>
    <w:p>
      <w:r>
        <w:rPr>
          <w:b/>
        </w:rPr>
        <w:t xml:space="preserve">Tulos</w:t>
      </w:r>
    </w:p>
    <w:p>
      <w:r>
        <w:t xml:space="preserve">Syöt ravintolassa, koska haluat ruokaa.</w:t>
      </w:r>
    </w:p>
    <w:p>
      <w:r>
        <w:rPr>
          <w:b/>
        </w:rPr>
        <w:t xml:space="preserve">Esimerkki 4.1443</w:t>
      </w:r>
    </w:p>
    <w:p>
      <w:r>
        <w:t xml:space="preserve">Jos katsot katsoa elokuvaa niin sinun pitäisi sivuuttaa asiaankuuluvat todisteet .</w:t>
      </w:r>
    </w:p>
    <w:p>
      <w:r>
        <w:rPr>
          <w:b/>
        </w:rPr>
        <w:t xml:space="preserve">Tulos</w:t>
      </w:r>
    </w:p>
    <w:p>
      <w:r>
        <w:t xml:space="preserve">Jos löydät katsella laatikko niin sinun pitäisi navigoida kyseisen kanavan .</w:t>
      </w:r>
    </w:p>
    <w:p>
      <w:r>
        <w:rPr>
          <w:b/>
        </w:rPr>
        <w:t xml:space="preserve">Tulos</w:t>
      </w:r>
    </w:p>
    <w:p>
      <w:r>
        <w:t xml:space="preserve">Jos haluat katsoa elokuvan, sinun on katsottava kyseistä kanavaa.</w:t>
      </w:r>
    </w:p>
    <w:p>
      <w:r>
        <w:rPr>
          <w:b/>
        </w:rPr>
        <w:t xml:space="preserve">Tulos</w:t>
      </w:r>
    </w:p>
    <w:p>
      <w:r>
        <w:t xml:space="preserve">Jos haluat ehdottaa yhteyttä, sinun on tunnistettava kyseinen kanava .</w:t>
      </w:r>
    </w:p>
    <w:p>
      <w:r>
        <w:rPr>
          <w:b/>
        </w:rPr>
        <w:t xml:space="preserve">Tulos</w:t>
      </w:r>
    </w:p>
    <w:p>
      <w:r>
        <w:t xml:space="preserve">Jos haluat tuottaa isäntä sitten sinun pitäisi hankkia asiaankuuluvan kanavan .</w:t>
      </w:r>
    </w:p>
    <w:p>
      <w:r>
        <w:rPr>
          <w:b/>
        </w:rPr>
        <w:t xml:space="preserve">Esimerkki 4.1444</w:t>
      </w:r>
    </w:p>
    <w:p>
      <w:r>
        <w:t xml:space="preserve">Syntymäpäiväjuhlien aikana puhalletaan kynttilöitä.</w:t>
      </w:r>
    </w:p>
    <w:p>
      <w:r>
        <w:rPr>
          <w:b/>
        </w:rPr>
        <w:t xml:space="preserve">Tulos</w:t>
      </w:r>
    </w:p>
    <w:p>
      <w:r>
        <w:t xml:space="preserve">Syntymäpäiväjuhlien aikana siirrätte kynttilöitä.</w:t>
      </w:r>
    </w:p>
    <w:p>
      <w:r>
        <w:rPr>
          <w:b/>
        </w:rPr>
        <w:t xml:space="preserve">Tulos</w:t>
      </w:r>
    </w:p>
    <w:p>
      <w:r>
        <w:t xml:space="preserve">Naapuruston juhlien aikana puhalletaan kynttilöitä.</w:t>
      </w:r>
    </w:p>
    <w:p>
      <w:r>
        <w:rPr>
          <w:b/>
        </w:rPr>
        <w:t xml:space="preserve">Tulos</w:t>
      </w:r>
    </w:p>
    <w:p>
      <w:r>
        <w:t xml:space="preserve">Taukojuhlien aikana puhalletaan kynttilöitä.</w:t>
      </w:r>
    </w:p>
    <w:p>
      <w:r>
        <w:rPr>
          <w:b/>
        </w:rPr>
        <w:t xml:space="preserve">Tulos</w:t>
      </w:r>
    </w:p>
    <w:p>
      <w:r>
        <w:t xml:space="preserve">Syntymäpäiväjuhlien aikana tuhlaat kynttilöitä.</w:t>
      </w:r>
    </w:p>
    <w:p>
      <w:r>
        <w:rPr>
          <w:b/>
        </w:rPr>
        <w:t xml:space="preserve">Esimerkki 4.1445</w:t>
      </w:r>
    </w:p>
    <w:p>
      <w:r>
        <w:t xml:space="preserve">Sinä halveksisit luentoa, koska olet yliopistossa .</w:t>
      </w:r>
    </w:p>
    <w:p>
      <w:r>
        <w:rPr>
          <w:b/>
        </w:rPr>
        <w:t xml:space="preserve">Tulos</w:t>
      </w:r>
    </w:p>
    <w:p>
      <w:r>
        <w:t xml:space="preserve">Sinä osallistuisit sor koska olet yliopistossa .</w:t>
      </w:r>
    </w:p>
    <w:p>
      <w:r>
        <w:rPr>
          <w:b/>
        </w:rPr>
        <w:t xml:space="preserve">Tulos</w:t>
      </w:r>
    </w:p>
    <w:p>
      <w:r>
        <w:t xml:space="preserve">Osallistuisit luennolle, koska olet yliopistossa.</w:t>
      </w:r>
    </w:p>
    <w:p>
      <w:r>
        <w:rPr>
          <w:b/>
        </w:rPr>
        <w:t xml:space="preserve">Tulos</w:t>
      </w:r>
    </w:p>
    <w:p>
      <w:r>
        <w:t xml:space="preserve">Menisit sirkukseen, koska olet yliopistossa .</w:t>
      </w:r>
    </w:p>
    <w:p>
      <w:r>
        <w:rPr>
          <w:b/>
        </w:rPr>
        <w:t xml:space="preserve">Tulos</w:t>
      </w:r>
    </w:p>
    <w:p>
      <w:r>
        <w:t xml:space="preserve">Kunnioitatte luentoa, koska olette vankilassa .</w:t>
      </w:r>
    </w:p>
    <w:p>
      <w:r>
        <w:rPr>
          <w:b/>
        </w:rPr>
        <w:t xml:space="preserve">Esimerkki 4.1446</w:t>
      </w:r>
    </w:p>
    <w:p>
      <w:r>
        <w:t xml:space="preserve">Löydät todennäköisesti pelin kimppuun tuntien .</w:t>
      </w:r>
    </w:p>
    <w:p>
      <w:r>
        <w:rPr>
          <w:b/>
        </w:rPr>
        <w:t xml:space="preserve">Tulos</w:t>
      </w:r>
    </w:p>
    <w:p>
      <w:r>
        <w:t xml:space="preserve">Löydät todennäköisesti käärmeen kallion halkeamasta.</w:t>
      </w:r>
    </w:p>
    <w:p>
      <w:r>
        <w:rPr>
          <w:b/>
        </w:rPr>
        <w:t xml:space="preserve">Tulos</w:t>
      </w:r>
    </w:p>
    <w:p>
      <w:r>
        <w:t xml:space="preserve">Löydät todennäköisesti käärmeen kierteessä kivien joukosta .</w:t>
      </w:r>
    </w:p>
    <w:p>
      <w:r>
        <w:rPr>
          <w:b/>
        </w:rPr>
        <w:t xml:space="preserve">Tulos</w:t>
      </w:r>
    </w:p>
    <w:p>
      <w:r>
        <w:t xml:space="preserve">Löydät todennäköisesti käärmeen parista kalliosta .</w:t>
      </w:r>
    </w:p>
    <w:p>
      <w:r>
        <w:rPr>
          <w:b/>
        </w:rPr>
        <w:t xml:space="preserve">Tulos</w:t>
      </w:r>
    </w:p>
    <w:p>
      <w:r>
        <w:t xml:space="preserve">Löydät todennäköisesti käärmeen pulla kivien joukosta .</w:t>
      </w:r>
    </w:p>
    <w:p>
      <w:r>
        <w:rPr>
          <w:b/>
        </w:rPr>
        <w:t xml:space="preserve">Esimerkki 4.1447</w:t>
      </w:r>
    </w:p>
    <w:p>
      <w:r>
        <w:t xml:space="preserve">Sinun tulisi aina siirtää kengät julkisessa vessassa .</w:t>
      </w:r>
    </w:p>
    <w:p>
      <w:r>
        <w:rPr>
          <w:b/>
        </w:rPr>
        <w:t xml:space="preserve">Tulos</w:t>
      </w:r>
    </w:p>
    <w:p>
      <w:r>
        <w:t xml:space="preserve">Julkisessa vessassa pitäisi aina pyyhkiä kengät pölystä .</w:t>
      </w:r>
    </w:p>
    <w:p>
      <w:r>
        <w:rPr>
          <w:b/>
        </w:rPr>
        <w:t xml:space="preserve">Tulos</w:t>
      </w:r>
    </w:p>
    <w:p>
      <w:r>
        <w:t xml:space="preserve">Julkisessa vessassa on aina käytettävä kenkiä.</w:t>
      </w:r>
    </w:p>
    <w:p>
      <w:r>
        <w:rPr>
          <w:b/>
        </w:rPr>
        <w:t xml:space="preserve">Tulos</w:t>
      </w:r>
    </w:p>
    <w:p>
      <w:r>
        <w:t xml:space="preserve">Julkisessa kulkueessa pitäisi aina käyttää kenkiä .</w:t>
      </w:r>
    </w:p>
    <w:p>
      <w:r>
        <w:rPr>
          <w:b/>
        </w:rPr>
        <w:t xml:space="preserve">Tulos</w:t>
      </w:r>
    </w:p>
    <w:p>
      <w:r>
        <w:t xml:space="preserve">Sinun pitäisi hyvin käyttää kenkiä julkisessa tyhjiössä .</w:t>
      </w:r>
    </w:p>
    <w:p>
      <w:r>
        <w:rPr>
          <w:b/>
        </w:rPr>
        <w:t xml:space="preserve">Esimerkki 4.1448</w:t>
      </w:r>
    </w:p>
    <w:p>
      <w:r>
        <w:t xml:space="preserve">Sade sataa pilvistä.</w:t>
      </w:r>
    </w:p>
    <w:p>
      <w:r>
        <w:rPr>
          <w:b/>
        </w:rPr>
        <w:t xml:space="preserve">Tulos</w:t>
      </w:r>
    </w:p>
    <w:p>
      <w:r>
        <w:t xml:space="preserve">Myrsky putoaa pilvistä .</w:t>
      </w:r>
    </w:p>
    <w:p>
      <w:r>
        <w:rPr>
          <w:b/>
        </w:rPr>
        <w:t xml:space="preserve">Tulos</w:t>
      </w:r>
    </w:p>
    <w:p>
      <w:r>
        <w:t xml:space="preserve">Pilvistä putoaa höyryä .</w:t>
      </w:r>
    </w:p>
    <w:p>
      <w:r>
        <w:rPr>
          <w:b/>
        </w:rPr>
        <w:t xml:space="preserve">Tulos</w:t>
      </w:r>
    </w:p>
    <w:p>
      <w:r>
        <w:t xml:space="preserve">Sadetta sataa tiloista .</w:t>
      </w:r>
    </w:p>
    <w:p>
      <w:r>
        <w:rPr>
          <w:b/>
        </w:rPr>
        <w:t xml:space="preserve">Tulos</w:t>
      </w:r>
    </w:p>
    <w:p>
      <w:r>
        <w:t xml:space="preserve">puuta putoaa pilvistä .</w:t>
      </w:r>
    </w:p>
    <w:p>
      <w:r>
        <w:rPr>
          <w:b/>
        </w:rPr>
        <w:t xml:space="preserve">Esimerkki 4.1449</w:t>
      </w:r>
    </w:p>
    <w:p>
      <w:r>
        <w:t xml:space="preserve">Hammaslääkärin vastaanotolla on todennäköisesti odotushuone.</w:t>
      </w:r>
    </w:p>
    <w:p>
      <w:r>
        <w:rPr>
          <w:b/>
        </w:rPr>
        <w:t xml:space="preserve">Tulos</w:t>
      </w:r>
    </w:p>
    <w:p>
      <w:r>
        <w:t xml:space="preserve">Löydät todennäköisesti odotushuoneen osakkaan toimistosta.</w:t>
      </w:r>
    </w:p>
    <w:p>
      <w:r>
        <w:rPr>
          <w:b/>
        </w:rPr>
        <w:t xml:space="preserve">Tulos</w:t>
      </w:r>
    </w:p>
    <w:p>
      <w:r>
        <w:t xml:space="preserve">Löydät todennäköisesti odotushuoneen asianajajan toimistossa.</w:t>
      </w:r>
    </w:p>
    <w:p>
      <w:r>
        <w:rPr>
          <w:b/>
        </w:rPr>
        <w:t xml:space="preserve">Tulos</w:t>
      </w:r>
    </w:p>
    <w:p>
      <w:r>
        <w:t xml:space="preserve">Löydät todennäköisesti odotushuoneen sairaanhoitajan toimistosta.</w:t>
      </w:r>
    </w:p>
    <w:p>
      <w:r>
        <w:rPr>
          <w:b/>
        </w:rPr>
        <w:t xml:space="preserve">Tulos</w:t>
      </w:r>
    </w:p>
    <w:p>
      <w:r>
        <w:t xml:space="preserve">Olet todennäköisesti toivoa odotushuoneessa hammaslääkärin toimistossa .</w:t>
      </w:r>
    </w:p>
    <w:p>
      <w:r>
        <w:rPr>
          <w:b/>
        </w:rPr>
        <w:t xml:space="preserve">Esimerkki 4.1450</w:t>
      </w:r>
    </w:p>
    <w:p>
      <w:r>
        <w:t xml:space="preserve">Löydät todennäköisesti tukea B .</w:t>
      </w:r>
    </w:p>
    <w:p>
      <w:r>
        <w:rPr>
          <w:b/>
        </w:rPr>
        <w:t xml:space="preserve">Tulos</w:t>
      </w:r>
    </w:p>
    <w:p>
      <w:r>
        <w:t xml:space="preserve">Todennäköisesti paljastuu muste putkessa .</w:t>
      </w:r>
    </w:p>
    <w:p>
      <w:r>
        <w:rPr>
          <w:b/>
        </w:rPr>
        <w:t xml:space="preserve">Tulos</w:t>
      </w:r>
    </w:p>
    <w:p>
      <w:r>
        <w:t xml:space="preserve">Vietät todennäköisesti mustetta pyörätuolissa .</w:t>
      </w:r>
    </w:p>
    <w:p>
      <w:r>
        <w:rPr>
          <w:b/>
        </w:rPr>
        <w:t xml:space="preserve">Tulos</w:t>
      </w:r>
    </w:p>
    <w:p>
      <w:r>
        <w:t xml:space="preserve">Kynästä löytyy todennäköisesti mustetta.</w:t>
      </w:r>
    </w:p>
    <w:p>
      <w:r>
        <w:rPr>
          <w:b/>
        </w:rPr>
        <w:t xml:space="preserve">Tulos</w:t>
      </w:r>
    </w:p>
    <w:p>
      <w:r>
        <w:t xml:space="preserve">Talossa juodaan todennäköisesti mustetta .</w:t>
      </w:r>
    </w:p>
    <w:p>
      <w:r>
        <w:rPr>
          <w:b/>
        </w:rPr>
        <w:t xml:space="preserve">Esimerkki 4.1451</w:t>
      </w:r>
    </w:p>
    <w:p>
      <w:r>
        <w:t xml:space="preserve">Sihteerinä ollessasi haluaisit vastata puheluun.</w:t>
      </w:r>
    </w:p>
    <w:p>
      <w:r>
        <w:rPr>
          <w:b/>
        </w:rPr>
        <w:t xml:space="preserve">Tulos</w:t>
      </w:r>
    </w:p>
    <w:p>
      <w:r>
        <w:t xml:space="preserve">Sihteerinä ollessasi tekisi mieli huudella puhelua .</w:t>
      </w:r>
    </w:p>
    <w:p>
      <w:r>
        <w:rPr>
          <w:b/>
        </w:rPr>
        <w:t xml:space="preserve">Tulos</w:t>
      </w:r>
    </w:p>
    <w:p>
      <w:r>
        <w:t xml:space="preserve">Sihteerinä toimiminen antaisi sinulle mahdollisuuden ottaa puhelinjuttu .</w:t>
      </w:r>
    </w:p>
    <w:p>
      <w:r>
        <w:rPr>
          <w:b/>
        </w:rPr>
        <w:t xml:space="preserve">Tulos</w:t>
      </w:r>
    </w:p>
    <w:p>
      <w:r>
        <w:t xml:space="preserve">Sihteerinä toimiminen saisi sinut sytyttämään puhelun .</w:t>
      </w:r>
    </w:p>
    <w:p>
      <w:r>
        <w:rPr>
          <w:b/>
        </w:rPr>
        <w:t xml:space="preserve">Tulos</w:t>
      </w:r>
    </w:p>
    <w:p>
      <w:r>
        <w:t xml:space="preserve">Sihteerinä toimiminen saisi sinut panikoimaan puhelinsoittoa .</w:t>
      </w:r>
    </w:p>
    <w:p>
      <w:r>
        <w:rPr>
          <w:b/>
        </w:rPr>
        <w:t xml:space="preserve">Esimerkki 4.1452</w:t>
      </w:r>
    </w:p>
    <w:p>
      <w:r>
        <w:t xml:space="preserve">Ihmiset, joilla on rahaa, voivat laatikoida myytäviä esineitä .</w:t>
      </w:r>
    </w:p>
    <w:p>
      <w:r>
        <w:rPr>
          <w:b/>
        </w:rPr>
        <w:t xml:space="preserve">Tulos</w:t>
      </w:r>
    </w:p>
    <w:p>
      <w:r>
        <w:t xml:space="preserve">Ihmiset, joilla on rahaa, voivat ostaa myytäviä esineitä.</w:t>
      </w:r>
    </w:p>
    <w:p>
      <w:r>
        <w:rPr>
          <w:b/>
        </w:rPr>
        <w:t xml:space="preserve">Tulos</w:t>
      </w:r>
    </w:p>
    <w:p>
      <w:r>
        <w:t xml:space="preserve">Ihmiset, joilla on rahaa, voivat maksaa kanojen myynnistä .</w:t>
      </w:r>
    </w:p>
    <w:p>
      <w:r>
        <w:rPr>
          <w:b/>
        </w:rPr>
        <w:t xml:space="preserve">Tulos</w:t>
      </w:r>
    </w:p>
    <w:p>
      <w:r>
        <w:t xml:space="preserve">Ihmiset, joilla on rahaa, voivat maksaa myytävistä tuotteista.</w:t>
      </w:r>
    </w:p>
    <w:p>
      <w:r>
        <w:rPr>
          <w:b/>
        </w:rPr>
        <w:t xml:space="preserve">Tulos</w:t>
      </w:r>
    </w:p>
    <w:p>
      <w:r>
        <w:t xml:space="preserve">Ihmiset, joilla on rahaa, voivat markkinoida myytäviä kohteita .</w:t>
      </w:r>
    </w:p>
    <w:p>
      <w:r>
        <w:rPr>
          <w:b/>
        </w:rPr>
        <w:t xml:space="preserve">Esimerkki 4.1453</w:t>
      </w:r>
    </w:p>
    <w:p>
      <w:r>
        <w:t xml:space="preserve">Tyttö osaa lukea taulukkoa .</w:t>
      </w:r>
    </w:p>
    <w:p>
      <w:r>
        <w:rPr>
          <w:b/>
        </w:rPr>
        <w:t xml:space="preserve">Tulos</w:t>
      </w:r>
    </w:p>
    <w:p>
      <w:r>
        <w:t xml:space="preserve">Tyttö voi lukea tenttiä.</w:t>
      </w:r>
    </w:p>
    <w:p>
      <w:r>
        <w:rPr>
          <w:b/>
        </w:rPr>
        <w:t xml:space="preserve">Tulos</w:t>
      </w:r>
    </w:p>
    <w:p>
      <w:r>
        <w:t xml:space="preserve">Tyttö voi lukea kirjaa.</w:t>
      </w:r>
    </w:p>
    <w:p>
      <w:r>
        <w:rPr>
          <w:b/>
        </w:rPr>
        <w:t xml:space="preserve">Tulos</w:t>
      </w:r>
    </w:p>
    <w:p>
      <w:r>
        <w:t xml:space="preserve">Jakso voi lukea keskustelun .</w:t>
      </w:r>
    </w:p>
    <w:p>
      <w:r>
        <w:rPr>
          <w:b/>
        </w:rPr>
        <w:t xml:space="preserve">Tulos</w:t>
      </w:r>
    </w:p>
    <w:p>
      <w:r>
        <w:t xml:space="preserve">Tyttö osaa lukea palloa .</w:t>
      </w:r>
    </w:p>
    <w:p>
      <w:r>
        <w:rPr>
          <w:b/>
        </w:rPr>
        <w:t xml:space="preserve">Esimerkki 4.1454</w:t>
      </w:r>
    </w:p>
    <w:p>
      <w:r>
        <w:t xml:space="preserve">Jos haluat harrastaa liikuntaa, sinun kannattaa pulahtaa ympyröihin .</w:t>
      </w:r>
    </w:p>
    <w:p>
      <w:r>
        <w:rPr>
          <w:b/>
        </w:rPr>
        <w:t xml:space="preserve">Tulos</w:t>
      </w:r>
    </w:p>
    <w:p>
      <w:r>
        <w:t xml:space="preserve">Jos suostut hankkimaan liikuntaa niin sinun pitäisi polttaa ympyröitä .</w:t>
      </w:r>
    </w:p>
    <w:p>
      <w:r>
        <w:rPr>
          <w:b/>
        </w:rPr>
        <w:t xml:space="preserve">Tulos</w:t>
      </w:r>
    </w:p>
    <w:p>
      <w:r>
        <w:t xml:space="preserve">Jos haluat kouluttaa jonkin verran liikuntaa, sinun pitäisi hallita ympyröitä .</w:t>
      </w:r>
    </w:p>
    <w:p>
      <w:r>
        <w:rPr>
          <w:b/>
        </w:rPr>
        <w:t xml:space="preserve">Tulos</w:t>
      </w:r>
    </w:p>
    <w:p>
      <w:r>
        <w:t xml:space="preserve">Jos pyydät tavata jonkin verran liikuntaa niin sinun pitäisi laittaa ympyröitä .</w:t>
      </w:r>
    </w:p>
    <w:p>
      <w:r>
        <w:rPr>
          <w:b/>
        </w:rPr>
        <w:t xml:space="preserve">Tulos</w:t>
      </w:r>
    </w:p>
    <w:p>
      <w:r>
        <w:t xml:space="preserve">Jos haluat saada liikuntaa, sinun kannattaa pyörähtää ympyrää.</w:t>
      </w:r>
    </w:p>
    <w:p>
      <w:r>
        <w:rPr>
          <w:b/>
        </w:rPr>
        <w:t xml:space="preserve">Esimerkki 4.1455</w:t>
      </w:r>
    </w:p>
    <w:p>
      <w:r>
        <w:t xml:space="preserve">Myisit uuden kirjasi, koska haluat rahaa.</w:t>
      </w:r>
    </w:p>
    <w:p>
      <w:r>
        <w:rPr>
          <w:b/>
        </w:rPr>
        <w:t xml:space="preserve">Tulos</w:t>
      </w:r>
    </w:p>
    <w:p>
      <w:r>
        <w:t xml:space="preserve">Vetoisit uuden kirjasi, koska haluat rahaa .</w:t>
      </w:r>
    </w:p>
    <w:p>
      <w:r>
        <w:rPr>
          <w:b/>
        </w:rPr>
        <w:t xml:space="preserve">Tulos</w:t>
      </w:r>
    </w:p>
    <w:p>
      <w:r>
        <w:t xml:space="preserve">Vaikenisitte uudesta kirjastanne, koska haluatte rahaa .</w:t>
      </w:r>
    </w:p>
    <w:p>
      <w:r>
        <w:rPr>
          <w:b/>
        </w:rPr>
        <w:t xml:space="preserve">Tulos</w:t>
      </w:r>
    </w:p>
    <w:p>
      <w:r>
        <w:t xml:space="preserve">Juot uutta kirjaasi, koska haluat rahaa .</w:t>
      </w:r>
    </w:p>
    <w:p>
      <w:r>
        <w:rPr>
          <w:b/>
        </w:rPr>
        <w:t xml:space="preserve">Tulos</w:t>
      </w:r>
    </w:p>
    <w:p>
      <w:r>
        <w:t xml:space="preserve">Ottaisit uuden kirjasi vastaan, koska haluat kirjoittaa .</w:t>
      </w:r>
    </w:p>
    <w:p>
      <w:r>
        <w:rPr>
          <w:b/>
        </w:rPr>
        <w:t xml:space="preserve">Esimerkki 4.1456</w:t>
      </w:r>
    </w:p>
    <w:p>
      <w:r>
        <w:t xml:space="preserve">Menisit elokuvaan, koska demonit olivat kunnossa .</w:t>
      </w:r>
    </w:p>
    <w:p>
      <w:r>
        <w:rPr>
          <w:b/>
        </w:rPr>
        <w:t xml:space="preserve">Tulos</w:t>
      </w:r>
    </w:p>
    <w:p>
      <w:r>
        <w:t xml:space="preserve">Katsoisit kortin koska kirjoittajat olivat erinomaisia.</w:t>
      </w:r>
    </w:p>
    <w:p>
      <w:r>
        <w:rPr>
          <w:b/>
        </w:rPr>
        <w:t xml:space="preserve">Tulos</w:t>
      </w:r>
    </w:p>
    <w:p>
      <w:r>
        <w:t xml:space="preserve">Katsoisit elokuvan, koska arvostelut olivat mielettömiä .</w:t>
      </w:r>
    </w:p>
    <w:p>
      <w:r>
        <w:rPr>
          <w:b/>
        </w:rPr>
        <w:t xml:space="preserve">Tulos</w:t>
      </w:r>
    </w:p>
    <w:p>
      <w:r>
        <w:t xml:space="preserve">Katsoisit elokuvan, koska arvostelut olivat hyviä.</w:t>
      </w:r>
    </w:p>
    <w:p>
      <w:r>
        <w:rPr>
          <w:b/>
        </w:rPr>
        <w:t xml:space="preserve">Tulos</w:t>
      </w:r>
    </w:p>
    <w:p>
      <w:r>
        <w:t xml:space="preserve">Kuluttaisit elokuvan, koska kokemukset olivat tyydyttäviä .</w:t>
      </w:r>
    </w:p>
    <w:p>
      <w:r>
        <w:rPr>
          <w:b/>
        </w:rPr>
        <w:t xml:space="preserve">Esimerkki 4.1457</w:t>
      </w:r>
    </w:p>
    <w:p>
      <w:r>
        <w:t xml:space="preserve">Ihmiset syövät kannosta .</w:t>
      </w:r>
    </w:p>
    <w:p>
      <w:r>
        <w:rPr>
          <w:b/>
        </w:rPr>
        <w:t xml:space="preserve">Tulos</w:t>
      </w:r>
    </w:p>
    <w:p>
      <w:r>
        <w:t xml:space="preserve">kalat syövät lautaselta .</w:t>
      </w:r>
    </w:p>
    <w:p>
      <w:r>
        <w:rPr>
          <w:b/>
        </w:rPr>
        <w:t xml:space="preserve">Tulos</w:t>
      </w:r>
    </w:p>
    <w:p>
      <w:r>
        <w:t xml:space="preserve">Ihmiset syövät ruokalistalta .</w:t>
      </w:r>
    </w:p>
    <w:p>
      <w:r>
        <w:rPr>
          <w:b/>
        </w:rPr>
        <w:t xml:space="preserve">Tulos</w:t>
      </w:r>
    </w:p>
    <w:p>
      <w:r>
        <w:t xml:space="preserve">Ihmiset syövät lautaselta.</w:t>
      </w:r>
    </w:p>
    <w:p>
      <w:r>
        <w:rPr>
          <w:b/>
        </w:rPr>
        <w:t xml:space="preserve">Tulos</w:t>
      </w:r>
    </w:p>
    <w:p>
      <w:r>
        <w:t xml:space="preserve">Ihmiset syövät peurasta .</w:t>
      </w:r>
    </w:p>
    <w:p>
      <w:r>
        <w:rPr>
          <w:b/>
        </w:rPr>
        <w:t xml:space="preserve">Esimerkki 4.1458</w:t>
      </w:r>
    </w:p>
    <w:p>
      <w:r>
        <w:t xml:space="preserve">Voit valita suolaa ruoan maustamiseen .</w:t>
      </w:r>
    </w:p>
    <w:p>
      <w:r>
        <w:rPr>
          <w:b/>
        </w:rPr>
        <w:t xml:space="preserve">Tulos</w:t>
      </w:r>
    </w:p>
    <w:p>
      <w:r>
        <w:t xml:space="preserve">Voit lisätä suolaa ruoan maustamiseen .</w:t>
      </w:r>
    </w:p>
    <w:p>
      <w:r>
        <w:rPr>
          <w:b/>
        </w:rPr>
        <w:t xml:space="preserve">Tulos</w:t>
      </w:r>
    </w:p>
    <w:p>
      <w:r>
        <w:t xml:space="preserve">Voit käyttää suolaa ruoanvalmistukseen .</w:t>
      </w:r>
    </w:p>
    <w:p>
      <w:r>
        <w:rPr>
          <w:b/>
        </w:rPr>
        <w:t xml:space="preserve">Tulos</w:t>
      </w:r>
    </w:p>
    <w:p>
      <w:r>
        <w:t xml:space="preserve">Voit käyttää vesisuolaa ruoan maustamiseen .</w:t>
      </w:r>
    </w:p>
    <w:p>
      <w:r>
        <w:rPr>
          <w:b/>
        </w:rPr>
        <w:t xml:space="preserve">Tulos</w:t>
      </w:r>
    </w:p>
    <w:p>
      <w:r>
        <w:t xml:space="preserve">Suolaa voi käyttää ruoan maustamiseen.</w:t>
      </w:r>
    </w:p>
    <w:p>
      <w:r>
        <w:rPr>
          <w:b/>
        </w:rPr>
        <w:t xml:space="preserve">Esimerkki 4.1459</w:t>
      </w:r>
    </w:p>
    <w:p>
      <w:r>
        <w:t xml:space="preserve">Löydät todennäköisesti pensaan ympärillä takapihalla .</w:t>
      </w:r>
    </w:p>
    <w:p>
      <w:r>
        <w:rPr>
          <w:b/>
        </w:rPr>
        <w:t xml:space="preserve">Tulos</w:t>
      </w:r>
    </w:p>
    <w:p>
      <w:r>
        <w:t xml:space="preserve">Löydät todennäköisesti lapion takapihalta .</w:t>
      </w:r>
    </w:p>
    <w:p>
      <w:r>
        <w:rPr>
          <w:b/>
        </w:rPr>
        <w:t xml:space="preserve">Tulos</w:t>
      </w:r>
    </w:p>
    <w:p>
      <w:r>
        <w:t xml:space="preserve">Todennäköisesti löydät kissan tällä hetkellä takapihalla .</w:t>
      </w:r>
    </w:p>
    <w:p>
      <w:r>
        <w:rPr>
          <w:b/>
        </w:rPr>
        <w:t xml:space="preserve">Tulos</w:t>
      </w:r>
    </w:p>
    <w:p>
      <w:r>
        <w:t xml:space="preserve">Takapihalta löytyy todennäköisesti kissa.</w:t>
      </w:r>
    </w:p>
    <w:p>
      <w:r>
        <w:rPr>
          <w:b/>
        </w:rPr>
        <w:t xml:space="preserve">Tulos</w:t>
      </w:r>
    </w:p>
    <w:p>
      <w:r>
        <w:t xml:space="preserve">Löydät todennäköisesti ryömiä ympäri takapihalla .</w:t>
      </w:r>
    </w:p>
    <w:p>
      <w:r>
        <w:rPr>
          <w:b/>
        </w:rPr>
        <w:t xml:space="preserve">Esimerkki 4.1460</w:t>
      </w:r>
    </w:p>
    <w:p>
      <w:r>
        <w:t xml:space="preserve">Jos haluat muuttaa suhdettasi, sinun pitäisi saada plastiikkakirurgia .</w:t>
      </w:r>
    </w:p>
    <w:p>
      <w:r>
        <w:rPr>
          <w:b/>
        </w:rPr>
        <w:t xml:space="preserve">Tulos</w:t>
      </w:r>
    </w:p>
    <w:p>
      <w:r>
        <w:t xml:space="preserve">Jos haluat muuttaa ulkonäköäsi, sinun pitäisi mennä plastiikkakirurgiaan.</w:t>
      </w:r>
    </w:p>
    <w:p>
      <w:r>
        <w:rPr>
          <w:b/>
        </w:rPr>
        <w:t xml:space="preserve">Tulos</w:t>
      </w:r>
    </w:p>
    <w:p>
      <w:r>
        <w:t xml:space="preserve">Jos haluat muuttaa kasvua niin sinun pitäisi saada plastiikkakirurgia .</w:t>
      </w:r>
    </w:p>
    <w:p>
      <w:r>
        <w:rPr>
          <w:b/>
        </w:rPr>
        <w:t xml:space="preserve">Tulos</w:t>
      </w:r>
    </w:p>
    <w:p>
      <w:r>
        <w:t xml:space="preserve">Jos haluat muuttaa elinikääsi, sinun pitäisi saada plastiikkakirurgia .</w:t>
      </w:r>
    </w:p>
    <w:p>
      <w:r>
        <w:rPr>
          <w:b/>
        </w:rPr>
        <w:t xml:space="preserve">Tulos</w:t>
      </w:r>
    </w:p>
    <w:p>
      <w:r>
        <w:t xml:space="preserve">Jos aiot muuttaa ulkonäköäsi niin sinun pitäisi olettaa muovivaurioita .</w:t>
      </w:r>
    </w:p>
    <w:p>
      <w:r>
        <w:rPr>
          <w:b/>
        </w:rPr>
        <w:t xml:space="preserve">Esimerkki 4.1461</w:t>
      </w:r>
    </w:p>
    <w:p>
      <w:r>
        <w:t xml:space="preserve">Kirjan sinetöinnin riitti on oppimista .</w:t>
      </w:r>
    </w:p>
    <w:p>
      <w:r>
        <w:rPr>
          <w:b/>
        </w:rPr>
        <w:t xml:space="preserve">Tulos</w:t>
      </w:r>
    </w:p>
    <w:p>
      <w:r>
        <w:t xml:space="preserve">Äänestäjä tarkistaa, minkä tyyppistä lukemista .</w:t>
      </w:r>
    </w:p>
    <w:p>
      <w:r>
        <w:rPr>
          <w:b/>
        </w:rPr>
        <w:t xml:space="preserve">Tulos</w:t>
      </w:r>
    </w:p>
    <w:p>
      <w:r>
        <w:t xml:space="preserve">Etäisyyden määrittämisen vaikutus on kasvava .</w:t>
      </w:r>
    </w:p>
    <w:p>
      <w:r>
        <w:rPr>
          <w:b/>
        </w:rPr>
        <w:t xml:space="preserve">Tulos</w:t>
      </w:r>
    </w:p>
    <w:p>
      <w:r>
        <w:t xml:space="preserve">Kirjan lukemisen vaikutus on oppiminen.</w:t>
      </w:r>
    </w:p>
    <w:p>
      <w:r>
        <w:rPr>
          <w:b/>
        </w:rPr>
        <w:t xml:space="preserve">Tulos</w:t>
      </w:r>
    </w:p>
    <w:p>
      <w:r>
        <w:t xml:space="preserve">Kirjan seuraaminen on oppimista .</w:t>
      </w:r>
    </w:p>
    <w:p>
      <w:r>
        <w:rPr>
          <w:b/>
        </w:rPr>
        <w:t xml:space="preserve">Esimerkki 4.1462</w:t>
      </w:r>
    </w:p>
    <w:p>
      <w:r>
        <w:t xml:space="preserve">Filosofia ostaa lahjoja on parannettu suhteita .</w:t>
      </w:r>
    </w:p>
    <w:p>
      <w:r>
        <w:rPr>
          <w:b/>
        </w:rPr>
        <w:t xml:space="preserve">Tulos</w:t>
      </w:r>
    </w:p>
    <w:p>
      <w:r>
        <w:t xml:space="preserve">Lahjojen ostamisen vaikutus on parempia ihmissuhteita.</w:t>
      </w:r>
    </w:p>
    <w:p>
      <w:r>
        <w:rPr>
          <w:b/>
        </w:rPr>
        <w:t xml:space="preserve">Tulos</w:t>
      </w:r>
    </w:p>
    <w:p>
      <w:r>
        <w:t xml:space="preserve">Haitta ostaa lahjoja on parannettu suhteita .</w:t>
      </w:r>
    </w:p>
    <w:p>
      <w:r>
        <w:rPr>
          <w:b/>
        </w:rPr>
        <w:t xml:space="preserve">Tulos</w:t>
      </w:r>
    </w:p>
    <w:p>
      <w:r>
        <w:t xml:space="preserve">Toiminta ostaa lahjoja on parannettu suhteita .</w:t>
      </w:r>
    </w:p>
    <w:p>
      <w:r>
        <w:rPr>
          <w:b/>
        </w:rPr>
        <w:t xml:space="preserve">Tulos</w:t>
      </w:r>
    </w:p>
    <w:p>
      <w:r>
        <w:t xml:space="preserve">Autuus ostaa lahjoja on parannettu suhteita.</w:t>
      </w:r>
    </w:p>
    <w:p>
      <w:r>
        <w:rPr>
          <w:b/>
        </w:rPr>
        <w:t xml:space="preserve">Esimerkki 4.1463</w:t>
      </w:r>
    </w:p>
    <w:p>
      <w:r>
        <w:t xml:space="preserve">Löydät todennäköisesti säännön useista .</w:t>
      </w:r>
    </w:p>
    <w:p>
      <w:r>
        <w:rPr>
          <w:b/>
        </w:rPr>
        <w:t xml:space="preserve">Tulos</w:t>
      </w:r>
    </w:p>
    <w:p>
      <w:r>
        <w:t xml:space="preserve">Luokkahuoneesta tuskin löytyy vitsiä .</w:t>
      </w:r>
    </w:p>
    <w:p>
      <w:r>
        <w:rPr>
          <w:b/>
        </w:rPr>
        <w:t xml:space="preserve">Tulos</w:t>
      </w:r>
    </w:p>
    <w:p>
      <w:r>
        <w:t xml:space="preserve">Löydät todennäköisesti säännön f .</w:t>
      </w:r>
    </w:p>
    <w:p>
      <w:r>
        <w:rPr>
          <w:b/>
        </w:rPr>
        <w:t xml:space="preserve">Tulos</w:t>
      </w:r>
    </w:p>
    <w:p>
      <w:r>
        <w:t xml:space="preserve">Luokkahuoneesta löytyy todennäköisesti sääntö.</w:t>
      </w:r>
    </w:p>
    <w:p>
      <w:r>
        <w:rPr>
          <w:b/>
        </w:rPr>
        <w:t xml:space="preserve">Tulos</w:t>
      </w:r>
    </w:p>
    <w:p>
      <w:r>
        <w:t xml:space="preserve">Löydät todennäköisesti säännön R .</w:t>
      </w:r>
    </w:p>
    <w:p>
      <w:r>
        <w:rPr>
          <w:b/>
        </w:rPr>
        <w:t xml:space="preserve">Esimerkki 4.1464</w:t>
      </w:r>
    </w:p>
    <w:p>
      <w:r>
        <w:t xml:space="preserve">Jos haluatte käydä sotaa, teidän on tehtävä vaikutuksen .</w:t>
      </w:r>
    </w:p>
    <w:p>
      <w:r>
        <w:rPr>
          <w:b/>
        </w:rPr>
        <w:t xml:space="preserve">Tulos</w:t>
      </w:r>
    </w:p>
    <w:p>
      <w:r>
        <w:t xml:space="preserve">Jos haluatte käydä sotaa, teidän pitäisi tehdä tutkimus .</w:t>
      </w:r>
    </w:p>
    <w:p>
      <w:r>
        <w:rPr>
          <w:b/>
        </w:rPr>
        <w:t xml:space="preserve">Tulos</w:t>
      </w:r>
    </w:p>
    <w:p>
      <w:r>
        <w:t xml:space="preserve">Jos haluatte käydä sotaa, teidän on luotava vihollinen.</w:t>
      </w:r>
    </w:p>
    <w:p>
      <w:r>
        <w:rPr>
          <w:b/>
        </w:rPr>
        <w:t xml:space="preserve">Tulos</w:t>
      </w:r>
    </w:p>
    <w:p>
      <w:r>
        <w:t xml:space="preserve">Jos haluatte taistella sotaa vastaan, teidän pitäisi tehdä merkintä .</w:t>
      </w:r>
    </w:p>
    <w:p>
      <w:r>
        <w:rPr>
          <w:b/>
        </w:rPr>
        <w:t xml:space="preserve">Tulos</w:t>
      </w:r>
    </w:p>
    <w:p>
      <w:r>
        <w:t xml:space="preserve">Jos haluatte taistella sotaa vastaan, teidän pitäisi tehdä SOS .</w:t>
      </w:r>
    </w:p>
    <w:p>
      <w:r>
        <w:rPr>
          <w:b/>
        </w:rPr>
        <w:t xml:space="preserve">Esimerkki 4.1465</w:t>
      </w:r>
    </w:p>
    <w:p>
      <w:r>
        <w:t xml:space="preserve">Keittiöstä löytyy todennäköisesti leipää.</w:t>
      </w:r>
    </w:p>
    <w:p>
      <w:r>
        <w:rPr>
          <w:b/>
        </w:rPr>
        <w:t xml:space="preserve">Tulos</w:t>
      </w:r>
    </w:p>
    <w:p>
      <w:r>
        <w:t xml:space="preserve">Kosketat todennäköisesti leipää sitruunassa .</w:t>
      </w:r>
    </w:p>
    <w:p>
      <w:r>
        <w:rPr>
          <w:b/>
        </w:rPr>
        <w:t xml:space="preserve">Tulos</w:t>
      </w:r>
    </w:p>
    <w:p>
      <w:r>
        <w:t xml:space="preserve">Epäröit leivän keittämistä keittiössä .</w:t>
      </w:r>
    </w:p>
    <w:p>
      <w:r>
        <w:rPr>
          <w:b/>
        </w:rPr>
        <w:t xml:space="preserve">Tulos</w:t>
      </w:r>
    </w:p>
    <w:p>
      <w:r>
        <w:t xml:space="preserve">Olet todennäköisesti kädessä leipää keittiössä .</w:t>
      </w:r>
    </w:p>
    <w:p>
      <w:r>
        <w:rPr>
          <w:b/>
        </w:rPr>
        <w:t xml:space="preserve">Tulos</w:t>
      </w:r>
    </w:p>
    <w:p>
      <w:r>
        <w:t xml:space="preserve">Sinua hävettää potkia leipää kantorepussa .</w:t>
      </w:r>
    </w:p>
    <w:p>
      <w:r>
        <w:rPr>
          <w:b/>
        </w:rPr>
        <w:t xml:space="preserve">Esimerkki 4.1466</w:t>
      </w:r>
    </w:p>
    <w:p>
      <w:r>
        <w:t xml:space="preserve">Tuuli voi tarttua pölyyn rakennuksissa .</w:t>
      </w:r>
    </w:p>
    <w:p>
      <w:r>
        <w:rPr>
          <w:b/>
        </w:rPr>
        <w:t xml:space="preserve">Tulos</w:t>
      </w:r>
    </w:p>
    <w:p>
      <w:r>
        <w:t xml:space="preserve">Tuuli voi kuormittaa pölyä rakennuksiin .</w:t>
      </w:r>
    </w:p>
    <w:p>
      <w:r>
        <w:rPr>
          <w:b/>
        </w:rPr>
        <w:t xml:space="preserve">Tulos</w:t>
      </w:r>
    </w:p>
    <w:p>
      <w:r>
        <w:t xml:space="preserve">Linja voi puhaltaa pölyä rakennuksiin .</w:t>
      </w:r>
    </w:p>
    <w:p>
      <w:r>
        <w:rPr>
          <w:b/>
        </w:rPr>
        <w:t xml:space="preserve">Tulos</w:t>
      </w:r>
    </w:p>
    <w:p>
      <w:r>
        <w:t xml:space="preserve">Tuuli voi ohjata pölyä rakennuksiin .</w:t>
      </w:r>
    </w:p>
    <w:p>
      <w:r>
        <w:rPr>
          <w:b/>
        </w:rPr>
        <w:t xml:space="preserve">Tulos</w:t>
      </w:r>
    </w:p>
    <w:p>
      <w:r>
        <w:t xml:space="preserve">Tuuli voi puhaltaa pölyä rakennusten päälle.</w:t>
      </w:r>
    </w:p>
    <w:p>
      <w:r>
        <w:rPr>
          <w:b/>
        </w:rPr>
        <w:t xml:space="preserve">Esimerkki 4.1467</w:t>
      </w:r>
    </w:p>
    <w:p>
      <w:r>
        <w:t xml:space="preserve">Rakennat todennäköisesti öljysäiliöaluksen valtamerelle .</w:t>
      </w:r>
    </w:p>
    <w:p>
      <w:r>
        <w:rPr>
          <w:b/>
        </w:rPr>
        <w:t xml:space="preserve">Tulos</w:t>
      </w:r>
    </w:p>
    <w:p>
      <w:r>
        <w:t xml:space="preserve">Olet sukua öljysäiliöalukselle valtamerellä .</w:t>
      </w:r>
    </w:p>
    <w:p>
      <w:r>
        <w:rPr>
          <w:b/>
        </w:rPr>
        <w:t xml:space="preserve">Tulos</w:t>
      </w:r>
    </w:p>
    <w:p>
      <w:r>
        <w:t xml:space="preserve">Et todennäköisesti huomaa öljysäiliöalusta valtamerellä .</w:t>
      </w:r>
    </w:p>
    <w:p>
      <w:r>
        <w:rPr>
          <w:b/>
        </w:rPr>
        <w:t xml:space="preserve">Tulos</w:t>
      </w:r>
    </w:p>
    <w:p>
      <w:r>
        <w:t xml:space="preserve">Aluksella on todennäköisesti öljysäiliöalus .</w:t>
      </w:r>
    </w:p>
    <w:p>
      <w:r>
        <w:rPr>
          <w:b/>
        </w:rPr>
        <w:t xml:space="preserve">Tulos</w:t>
      </w:r>
    </w:p>
    <w:p>
      <w:r>
        <w:t xml:space="preserve">Merellä on todennäköisesti öljytankkeri.</w:t>
      </w:r>
    </w:p>
    <w:p>
      <w:r>
        <w:rPr>
          <w:b/>
        </w:rPr>
        <w:t xml:space="preserve">Esimerkki 4.1468</w:t>
      </w:r>
    </w:p>
    <w:p>
      <w:r>
        <w:t xml:space="preserve">Haluaisit tietoa tieteestä, koska kamppailet laajentamaan näköaloja.</w:t>
      </w:r>
    </w:p>
    <w:p>
      <w:r>
        <w:rPr>
          <w:b/>
        </w:rPr>
        <w:t xml:space="preserve">Tulos</w:t>
      </w:r>
    </w:p>
    <w:p>
      <w:r>
        <w:t xml:space="preserve">Te protestoisitte tieteestä, koska teillä on tarkoitus laajentaa näköaloja.</w:t>
      </w:r>
    </w:p>
    <w:p>
      <w:r>
        <w:rPr>
          <w:b/>
        </w:rPr>
        <w:t xml:space="preserve">Tulos</w:t>
      </w:r>
    </w:p>
    <w:p>
      <w:r>
        <w:t xml:space="preserve">Opiskelisit tieteestä, koska haluat laajentaa näköalojasi.</w:t>
      </w:r>
    </w:p>
    <w:p>
      <w:r>
        <w:rPr>
          <w:b/>
        </w:rPr>
        <w:t xml:space="preserve">Tulos</w:t>
      </w:r>
    </w:p>
    <w:p>
      <w:r>
        <w:t xml:space="preserve">Olisit oppinut maataloudesta, koska lähdet laajentamaan seikkailujasi .</w:t>
      </w:r>
    </w:p>
    <w:p>
      <w:r>
        <w:rPr>
          <w:b/>
        </w:rPr>
        <w:t xml:space="preserve">Tulos</w:t>
      </w:r>
    </w:p>
    <w:p>
      <w:r>
        <w:t xml:space="preserve">Tulisit tieteen, koska et laajentaa luokkia.</w:t>
      </w:r>
    </w:p>
    <w:p>
      <w:r>
        <w:rPr>
          <w:b/>
        </w:rPr>
        <w:t xml:space="preserve">Esimerkki 4.1469</w:t>
      </w:r>
    </w:p>
    <w:p>
      <w:r>
        <w:t xml:space="preserve">Sodan uhka saisi sinut haluamaan julkaista alustavan sopimuksen .</w:t>
      </w:r>
    </w:p>
    <w:p>
      <w:r>
        <w:rPr>
          <w:b/>
        </w:rPr>
        <w:t xml:space="preserve">Tulos</w:t>
      </w:r>
    </w:p>
    <w:p>
      <w:r>
        <w:t xml:space="preserve">Sodan uhka saisi teidät haluamaan jäädyttää alustavan sopimuksen .</w:t>
      </w:r>
    </w:p>
    <w:p>
      <w:r>
        <w:rPr>
          <w:b/>
        </w:rPr>
        <w:t xml:space="preserve">Tulos</w:t>
      </w:r>
    </w:p>
    <w:p>
      <w:r>
        <w:t xml:space="preserve">Sodan mahdollisuus saisi teidät seisomaan, jotta päästäisiin alustavaan vuoropuheluun .</w:t>
      </w:r>
    </w:p>
    <w:p>
      <w:r>
        <w:rPr>
          <w:b/>
        </w:rPr>
        <w:t xml:space="preserve">Tulos</w:t>
      </w:r>
    </w:p>
    <w:p>
      <w:r>
        <w:t xml:space="preserve">Sodan uhka saisi sinut haluamaan päästä alustavaan sopimukseen.</w:t>
      </w:r>
    </w:p>
    <w:p>
      <w:r>
        <w:rPr>
          <w:b/>
        </w:rPr>
        <w:t xml:space="preserve">Tulos</w:t>
      </w:r>
    </w:p>
    <w:p>
      <w:r>
        <w:t xml:space="preserve">Sodan uhka saisi teidät haluamaan määrätä alustavan sopimuksen .</w:t>
      </w:r>
    </w:p>
    <w:p>
      <w:r>
        <w:rPr>
          <w:b/>
        </w:rPr>
        <w:t xml:space="preserve">Esimerkki 4.1470</w:t>
      </w:r>
    </w:p>
    <w:p>
      <w:r>
        <w:t xml:space="preserve">Lähde periaatteessa haluaa java .</w:t>
      </w:r>
    </w:p>
    <w:p>
      <w:r>
        <w:rPr>
          <w:b/>
        </w:rPr>
        <w:t xml:space="preserve">Tulos</w:t>
      </w:r>
    </w:p>
    <w:p>
      <w:r>
        <w:t xml:space="preserve">Maailma haluaa pohjimmiltaan rauhaa.</w:t>
      </w:r>
    </w:p>
    <w:p>
      <w:r>
        <w:rPr>
          <w:b/>
        </w:rPr>
        <w:t xml:space="preserve">Tulos</w:t>
      </w:r>
    </w:p>
    <w:p>
      <w:r>
        <w:t xml:space="preserve">Atomi haluaa periaatteessa M .</w:t>
      </w:r>
    </w:p>
    <w:p>
      <w:r>
        <w:rPr>
          <w:b/>
        </w:rPr>
        <w:t xml:space="preserve">Tulos</w:t>
      </w:r>
    </w:p>
    <w:p>
      <w:r>
        <w:t xml:space="preserve">Kampanja haluaa periaatteessa aplodit .</w:t>
      </w:r>
    </w:p>
    <w:p>
      <w:r>
        <w:rPr>
          <w:b/>
        </w:rPr>
        <w:t xml:space="preserve">Tulos</w:t>
      </w:r>
    </w:p>
    <w:p>
      <w:r>
        <w:t xml:space="preserve">Maailma haluaa rauhaa .</w:t>
      </w:r>
    </w:p>
    <w:p>
      <w:r>
        <w:rPr>
          <w:b/>
        </w:rPr>
        <w:t xml:space="preserve">Esimerkki 4.1471</w:t>
      </w:r>
    </w:p>
    <w:p>
      <w:r>
        <w:t xml:space="preserve">Useimmat lapset ymmärtävät, miten p .</w:t>
      </w:r>
    </w:p>
    <w:p>
      <w:r>
        <w:rPr>
          <w:b/>
        </w:rPr>
        <w:t xml:space="preserve">Tulos</w:t>
      </w:r>
    </w:p>
    <w:p>
      <w:r>
        <w:t xml:space="preserve">Useimmat lapset ymmärtävät, miten tietokone käynnistetään.</w:t>
      </w:r>
    </w:p>
    <w:p>
      <w:r>
        <w:rPr>
          <w:b/>
        </w:rPr>
        <w:t xml:space="preserve">Tulos</w:t>
      </w:r>
    </w:p>
    <w:p>
      <w:r>
        <w:t xml:space="preserve">Useimmat lapset ymmärtävät, miten tietokone ladataan.</w:t>
      </w:r>
    </w:p>
    <w:p>
      <w:r>
        <w:rPr>
          <w:b/>
        </w:rPr>
        <w:t xml:space="preserve">Tulos</w:t>
      </w:r>
    </w:p>
    <w:p>
      <w:r>
        <w:t xml:space="preserve">Useimmat lapset osaavat käyttää tietokonetta.</w:t>
      </w:r>
    </w:p>
    <w:p>
      <w:r>
        <w:rPr>
          <w:b/>
        </w:rPr>
        <w:t xml:space="preserve">Tulos</w:t>
      </w:r>
    </w:p>
    <w:p>
      <w:r>
        <w:t xml:space="preserve">Useimmat lapset ymmärtävät, miten tietokoneen koodi puretaan.</w:t>
      </w:r>
    </w:p>
    <w:p>
      <w:r>
        <w:rPr>
          <w:b/>
        </w:rPr>
        <w:t xml:space="preserve">Esimerkki 4.1472</w:t>
      </w:r>
    </w:p>
    <w:p>
      <w:r>
        <w:t xml:space="preserve">Luetteloa tapaamisista kutsutaan kurssiksi tai muistikirjaksi .</w:t>
      </w:r>
    </w:p>
    <w:p>
      <w:r>
        <w:rPr>
          <w:b/>
        </w:rPr>
        <w:t xml:space="preserve">Tulos</w:t>
      </w:r>
    </w:p>
    <w:p>
      <w:r>
        <w:t xml:space="preserve">Luetteloa tapaamisista kutsutaan asiakkaaksi tai lääkäriksi .</w:t>
      </w:r>
    </w:p>
    <w:p>
      <w:r>
        <w:rPr>
          <w:b/>
        </w:rPr>
        <w:t xml:space="preserve">Tulos</w:t>
      </w:r>
    </w:p>
    <w:p>
      <w:r>
        <w:t xml:space="preserve">Tapaamisten kokoonpanoa kutsutaan aikatauluksi tai kalenteriksi .</w:t>
      </w:r>
    </w:p>
    <w:p>
      <w:r>
        <w:rPr>
          <w:b/>
        </w:rPr>
        <w:t xml:space="preserve">Tulos</w:t>
      </w:r>
    </w:p>
    <w:p>
      <w:r>
        <w:t xml:space="preserve">Nimitysluetteloa kutsutaan CV:ksi tai lohkoksi .</w:t>
      </w:r>
    </w:p>
    <w:p>
      <w:r>
        <w:rPr>
          <w:b/>
        </w:rPr>
        <w:t xml:space="preserve">Tulos</w:t>
      </w:r>
    </w:p>
    <w:p>
      <w:r>
        <w:t xml:space="preserve">Luetteloa tapaamisista kutsutaan aikatauluksi tai kalenteriksi.</w:t>
      </w:r>
    </w:p>
    <w:p>
      <w:r>
        <w:rPr>
          <w:b/>
        </w:rPr>
        <w:t xml:space="preserve">Esimerkki 4.1473</w:t>
      </w:r>
    </w:p>
    <w:p>
      <w:r>
        <w:t xml:space="preserve">Tekisit ranking-listan, koska syöt to go -ruokaa .</w:t>
      </w:r>
    </w:p>
    <w:p>
      <w:r>
        <w:rPr>
          <w:b/>
        </w:rPr>
        <w:t xml:space="preserve">Tulos</w:t>
      </w:r>
    </w:p>
    <w:p>
      <w:r>
        <w:t xml:space="preserve">Tekisit ostoslistan, koska haluat kehittää ruokaa .</w:t>
      </w:r>
    </w:p>
    <w:p>
      <w:r>
        <w:rPr>
          <w:b/>
        </w:rPr>
        <w:t xml:space="preserve">Tulos</w:t>
      </w:r>
    </w:p>
    <w:p>
      <w:r>
        <w:t xml:space="preserve">Teet ostoslistan, koska haluat ostaa ruokaa.</w:t>
      </w:r>
    </w:p>
    <w:p>
      <w:r>
        <w:rPr>
          <w:b/>
        </w:rPr>
        <w:t xml:space="preserve">Tulos</w:t>
      </w:r>
    </w:p>
    <w:p>
      <w:r>
        <w:t xml:space="preserve">Menettäisit ostoslistan, koska haluat varastoida ruokaa .</w:t>
      </w:r>
    </w:p>
    <w:p>
      <w:r>
        <w:rPr>
          <w:b/>
        </w:rPr>
        <w:t xml:space="preserve">Tulos</w:t>
      </w:r>
    </w:p>
    <w:p>
      <w:r>
        <w:t xml:space="preserve">Ostoslistan tuntisi, koska haluat hallita ruokaa .</w:t>
      </w:r>
    </w:p>
    <w:p>
      <w:r>
        <w:rPr>
          <w:b/>
        </w:rPr>
        <w:t xml:space="preserve">Esimerkki 4.1474</w:t>
      </w:r>
    </w:p>
    <w:p>
      <w:r>
        <w:t xml:space="preserve">Löydät todennäköisesti omenapuun omenapuualalta .</w:t>
      </w:r>
    </w:p>
    <w:p>
      <w:r>
        <w:rPr>
          <w:b/>
        </w:rPr>
        <w:t xml:space="preserve">Tulos</w:t>
      </w:r>
    </w:p>
    <w:p>
      <w:r>
        <w:t xml:space="preserve">Omenapuu löytyy todennäköisesti omenapuutilalta.</w:t>
      </w:r>
    </w:p>
    <w:p>
      <w:r>
        <w:rPr>
          <w:b/>
        </w:rPr>
        <w:t xml:space="preserve">Tulos</w:t>
      </w:r>
    </w:p>
    <w:p>
      <w:r>
        <w:t xml:space="preserve">Omenapuu löytyy todennäköisesti omenapuun suolta .</w:t>
      </w:r>
    </w:p>
    <w:p>
      <w:r>
        <w:rPr>
          <w:b/>
        </w:rPr>
        <w:t xml:space="preserve">Tulos</w:t>
      </w:r>
    </w:p>
    <w:p>
      <w:r>
        <w:t xml:space="preserve">Omenapuutarhassa on todennäköistä, että menetät omenapuun .</w:t>
      </w:r>
    </w:p>
    <w:p>
      <w:r>
        <w:rPr>
          <w:b/>
        </w:rPr>
        <w:t xml:space="preserve">Tulos</w:t>
      </w:r>
    </w:p>
    <w:p>
      <w:r>
        <w:t xml:space="preserve">Löydät todennäköisesti omenapuun omenapuun suolta .</w:t>
      </w:r>
    </w:p>
    <w:p>
      <w:r>
        <w:rPr>
          <w:b/>
        </w:rPr>
        <w:t xml:space="preserve">Esimerkki 4.1475</w:t>
      </w:r>
    </w:p>
    <w:p>
      <w:r>
        <w:t xml:space="preserve">Voin arvioida tuon suhteen keston.</w:t>
      </w:r>
    </w:p>
    <w:p>
      <w:r>
        <w:rPr>
          <w:b/>
        </w:rPr>
        <w:t xml:space="preserve">Tulos</w:t>
      </w:r>
    </w:p>
    <w:p>
      <w:r>
        <w:t xml:space="preserve">Voin räjäyttää oven tuohon karmiin .</w:t>
      </w:r>
    </w:p>
    <w:p>
      <w:r>
        <w:rPr>
          <w:b/>
        </w:rPr>
        <w:t xml:space="preserve">Tulos</w:t>
      </w:r>
    </w:p>
    <w:p>
      <w:r>
        <w:t xml:space="preserve">Voin sulkea oven tuolta suhteelta.</w:t>
      </w:r>
    </w:p>
    <w:p>
      <w:r>
        <w:rPr>
          <w:b/>
        </w:rPr>
        <w:t xml:space="preserve">Tulos</w:t>
      </w:r>
    </w:p>
    <w:p>
      <w:r>
        <w:t xml:space="preserve">Voin luopua tuosta suhteesta.</w:t>
      </w:r>
    </w:p>
    <w:p>
      <w:r>
        <w:rPr>
          <w:b/>
        </w:rPr>
        <w:t xml:space="preserve">Tulos</w:t>
      </w:r>
    </w:p>
    <w:p>
      <w:r>
        <w:t xml:space="preserve">Voin leikata oven tuolle suhteelle.</w:t>
      </w:r>
    </w:p>
    <w:p>
      <w:r>
        <w:rPr>
          <w:b/>
        </w:rPr>
        <w:t xml:space="preserve">Esimerkki 4.1476</w:t>
      </w:r>
    </w:p>
    <w:p>
      <w:r>
        <w:t xml:space="preserve">Kaupungista löytyy todennäköisesti pormestari.</w:t>
      </w:r>
    </w:p>
    <w:p>
      <w:r>
        <w:rPr>
          <w:b/>
        </w:rPr>
        <w:t xml:space="preserve">Tulos</w:t>
      </w:r>
    </w:p>
    <w:p>
      <w:r>
        <w:t xml:space="preserve">Tunnistat todennäköisesti jälleenmyyjän kaupungissa .</w:t>
      </w:r>
    </w:p>
    <w:p>
      <w:r>
        <w:rPr>
          <w:b/>
        </w:rPr>
        <w:t xml:space="preserve">Tulos</w:t>
      </w:r>
    </w:p>
    <w:p>
      <w:r>
        <w:t xml:space="preserve">Varastat todennäköisesti piknikin kaupungissa .</w:t>
      </w:r>
    </w:p>
    <w:p>
      <w:r>
        <w:rPr>
          <w:b/>
        </w:rPr>
        <w:t xml:space="preserve">Tulos</w:t>
      </w:r>
    </w:p>
    <w:p>
      <w:r>
        <w:t xml:space="preserve">Vältät todennäköisesti treffejä kaupungissa .</w:t>
      </w:r>
    </w:p>
    <w:p>
      <w:r>
        <w:rPr>
          <w:b/>
        </w:rPr>
        <w:t xml:space="preserve">Tulos</w:t>
      </w:r>
    </w:p>
    <w:p>
      <w:r>
        <w:t xml:space="preserve">Olet nälkäinen löytämään leijonan kaupungista .</w:t>
      </w:r>
    </w:p>
    <w:p>
      <w:r>
        <w:rPr>
          <w:b/>
        </w:rPr>
        <w:t xml:space="preserve">Esimerkki 4.1477</w:t>
      </w:r>
    </w:p>
    <w:p>
      <w:r>
        <w:t xml:space="preserve">Löydät todennäköisesti kappaleen karaokelaitteesta.</w:t>
      </w:r>
    </w:p>
    <w:p>
      <w:r>
        <w:rPr>
          <w:b/>
        </w:rPr>
        <w:t xml:space="preserve">Tulos</w:t>
      </w:r>
    </w:p>
    <w:p>
      <w:r>
        <w:t xml:space="preserve">Käy todennäköisesti leipomossa karaokekoneessa .</w:t>
      </w:r>
    </w:p>
    <w:p>
      <w:r>
        <w:rPr>
          <w:b/>
        </w:rPr>
        <w:t xml:space="preserve">Tulos</w:t>
      </w:r>
    </w:p>
    <w:p>
      <w:r>
        <w:t xml:space="preserve">Löydät todennäköisesti lehmän karaokelaitteesta .</w:t>
      </w:r>
    </w:p>
    <w:p>
      <w:r>
        <w:rPr>
          <w:b/>
        </w:rPr>
        <w:t xml:space="preserve">Tulos</w:t>
      </w:r>
    </w:p>
    <w:p>
      <w:r>
        <w:t xml:space="preserve">Olet saatavilla löytää aviomies karaokekoneessa .</w:t>
      </w:r>
    </w:p>
    <w:p>
      <w:r>
        <w:rPr>
          <w:b/>
        </w:rPr>
        <w:t xml:space="preserve">Tulos</w:t>
      </w:r>
    </w:p>
    <w:p>
      <w:r>
        <w:t xml:space="preserve">Löydät todennäköisesti rytmin karaokelaitteesta .</w:t>
      </w:r>
    </w:p>
    <w:p>
      <w:r>
        <w:rPr>
          <w:b/>
        </w:rPr>
        <w:t xml:space="preserve">Esimerkki 4.1478</w:t>
      </w:r>
    </w:p>
    <w:p>
      <w:r>
        <w:t xml:space="preserve">Voit käyttää pormestaria kokouksen johdossa.</w:t>
      </w:r>
    </w:p>
    <w:p>
      <w:r>
        <w:rPr>
          <w:b/>
        </w:rPr>
        <w:t xml:space="preserve">Tulos</w:t>
      </w:r>
    </w:p>
    <w:p>
      <w:r>
        <w:t xml:space="preserve">Voit liittää sanan otsikko kokoukseen .</w:t>
      </w:r>
    </w:p>
    <w:p>
      <w:r>
        <w:rPr>
          <w:b/>
        </w:rPr>
        <w:t xml:space="preserve">Tulos</w:t>
      </w:r>
    </w:p>
    <w:p>
      <w:r>
        <w:t xml:space="preserve">Voit tulostaa etenemissuunnitelman kokouksen johtamiseen .</w:t>
      </w:r>
    </w:p>
    <w:p>
      <w:r>
        <w:rPr>
          <w:b/>
        </w:rPr>
        <w:t xml:space="preserve">Tulos</w:t>
      </w:r>
    </w:p>
    <w:p>
      <w:r>
        <w:t xml:space="preserve">Voit vahvistaa pormestarin kokouksen johtoon .</w:t>
      </w:r>
    </w:p>
    <w:p>
      <w:r>
        <w:rPr>
          <w:b/>
        </w:rPr>
        <w:t xml:space="preserve">Tulos</w:t>
      </w:r>
    </w:p>
    <w:p>
      <w:r>
        <w:t xml:space="preserve">Voit asettaa pormestarin, joka johtaa kokousta .</w:t>
      </w:r>
    </w:p>
    <w:p>
      <w:r>
        <w:rPr>
          <w:b/>
        </w:rPr>
        <w:t xml:space="preserve">Esimerkki 4.1479</w:t>
      </w:r>
    </w:p>
    <w:p>
      <w:r>
        <w:t xml:space="preserve">Voit käyttää tyynyä, jotta lapsi olisi pehmeämpi .</w:t>
      </w:r>
    </w:p>
    <w:p>
      <w:r>
        <w:rPr>
          <w:b/>
        </w:rPr>
        <w:t xml:space="preserve">Tulos</w:t>
      </w:r>
    </w:p>
    <w:p>
      <w:r>
        <w:t xml:space="preserve">Voit käyttää tyynyä istuimen kiinnittämiseen pehmeämmin .</w:t>
      </w:r>
    </w:p>
    <w:p>
      <w:r>
        <w:rPr>
          <w:b/>
        </w:rPr>
        <w:t xml:space="preserve">Tulos</w:t>
      </w:r>
    </w:p>
    <w:p>
      <w:r>
        <w:t xml:space="preserve">Voit käyttää tyynyä lisätä istuimen pehmeämpi .</w:t>
      </w:r>
    </w:p>
    <w:p>
      <w:r>
        <w:rPr>
          <w:b/>
        </w:rPr>
        <w:t xml:space="preserve">Tulos</w:t>
      </w:r>
    </w:p>
    <w:p>
      <w:r>
        <w:t xml:space="preserve">Voit käyttää tyynyä istuimen pehmentämiseksi.</w:t>
      </w:r>
    </w:p>
    <w:p>
      <w:r>
        <w:rPr>
          <w:b/>
        </w:rPr>
        <w:t xml:space="preserve">Tulos</w:t>
      </w:r>
    </w:p>
    <w:p>
      <w:r>
        <w:t xml:space="preserve">Voit ladata muunnelman, jolla istuimesta tehdään pehmeämpi .</w:t>
      </w:r>
    </w:p>
    <w:p>
      <w:r>
        <w:rPr>
          <w:b/>
        </w:rPr>
        <w:t xml:space="preserve">Esimerkki 4.1480</w:t>
      </w:r>
    </w:p>
    <w:p>
      <w:r>
        <w:t xml:space="preserve">Ihmiset työskentelevät suurimman osan lukukaudestaan .</w:t>
      </w:r>
    </w:p>
    <w:p>
      <w:r>
        <w:rPr>
          <w:b/>
        </w:rPr>
        <w:t xml:space="preserve">Tulos</w:t>
      </w:r>
    </w:p>
    <w:p>
      <w:r>
        <w:t xml:space="preserve">Ihmiset työskentelevät suurimman osan elämästään.</w:t>
      </w:r>
    </w:p>
    <w:p>
      <w:r>
        <w:rPr>
          <w:b/>
        </w:rPr>
        <w:t xml:space="preserve">Tulos</w:t>
      </w:r>
    </w:p>
    <w:p>
      <w:r>
        <w:t xml:space="preserve">Ihmiset työskentelevät suurimman osan @ .</w:t>
      </w:r>
    </w:p>
    <w:p>
      <w:r>
        <w:rPr>
          <w:b/>
        </w:rPr>
        <w:t xml:space="preserve">Tulos</w:t>
      </w:r>
    </w:p>
    <w:p>
      <w:r>
        <w:t xml:space="preserve">Ihmiset kaipaavat suurimman osan elämästään .</w:t>
      </w:r>
    </w:p>
    <w:p>
      <w:r>
        <w:rPr>
          <w:b/>
        </w:rPr>
        <w:t xml:space="preserve">Tulos</w:t>
      </w:r>
    </w:p>
    <w:p>
      <w:r>
        <w:t xml:space="preserve">tytöt tekevät suurimman osan työstään .</w:t>
      </w:r>
    </w:p>
    <w:p>
      <w:r>
        <w:rPr>
          <w:b/>
        </w:rPr>
        <w:t xml:space="preserve">Esimerkki 4.1481</w:t>
      </w:r>
    </w:p>
    <w:p>
      <w:r>
        <w:t xml:space="preserve">Jos lopetat nukkumaanmenon, sinun pitäisi sammuttaa generaattorit .</w:t>
      </w:r>
    </w:p>
    <w:p>
      <w:r>
        <w:rPr>
          <w:b/>
        </w:rPr>
        <w:t xml:space="preserve">Tulos</w:t>
      </w:r>
    </w:p>
    <w:p>
      <w:r>
        <w:t xml:space="preserve">Jos haluat mennä nukkumaan niin sinun pitäisi menettää pois kaduilta .</w:t>
      </w:r>
    </w:p>
    <w:p>
      <w:r>
        <w:rPr>
          <w:b/>
        </w:rPr>
        <w:t xml:space="preserve">Tulos</w:t>
      </w:r>
    </w:p>
    <w:p>
      <w:r>
        <w:t xml:space="preserve">Jos vastustat videon käyttöä, sinun pitäisi sammuttaa valot .</w:t>
      </w:r>
    </w:p>
    <w:p>
      <w:r>
        <w:rPr>
          <w:b/>
        </w:rPr>
        <w:t xml:space="preserve">Tulos</w:t>
      </w:r>
    </w:p>
    <w:p>
      <w:r>
        <w:t xml:space="preserve">Jos haluat mennä nukkumaan, sinun on sammutettava valot.</w:t>
      </w:r>
    </w:p>
    <w:p>
      <w:r>
        <w:rPr>
          <w:b/>
        </w:rPr>
        <w:t xml:space="preserve">Tulos</w:t>
      </w:r>
    </w:p>
    <w:p>
      <w:r>
        <w:t xml:space="preserve">Jos istut lisätä sivulle niin sinun pitäisi sammuttaa valot .</w:t>
      </w:r>
    </w:p>
    <w:p>
      <w:r>
        <w:rPr>
          <w:b/>
        </w:rPr>
        <w:t xml:space="preserve">Esimerkki 4.1482</w:t>
      </w:r>
    </w:p>
    <w:p>
      <w:r>
        <w:t xml:space="preserve">Jos haluatte muuttaa yhteiskuntaa, teidän pitäisi kasvattaa puutarha.</w:t>
      </w:r>
    </w:p>
    <w:p>
      <w:r>
        <w:rPr>
          <w:b/>
        </w:rPr>
        <w:t xml:space="preserve">Tulos</w:t>
      </w:r>
    </w:p>
    <w:p>
      <w:r>
        <w:t xml:space="preserve">Jos haluatte muuttaa yhteiskuntaa, teidän pitäisi ansaita etuoikeus .</w:t>
      </w:r>
    </w:p>
    <w:p>
      <w:r>
        <w:rPr>
          <w:b/>
        </w:rPr>
        <w:t xml:space="preserve">Tulos</w:t>
      </w:r>
    </w:p>
    <w:p>
      <w:r>
        <w:t xml:space="preserve">Jos sitoudut muuttamaan suuntautumistasi, sinun pitäisi kasvattaa puutarha .</w:t>
      </w:r>
    </w:p>
    <w:p>
      <w:r>
        <w:rPr>
          <w:b/>
        </w:rPr>
        <w:t xml:space="preserve">Tulos</w:t>
      </w:r>
    </w:p>
    <w:p>
      <w:r>
        <w:t xml:space="preserve">Jos haluatte muuttaa kastelua, teidän pitäisi kasvattaa puutarha .</w:t>
      </w:r>
    </w:p>
    <w:p>
      <w:r>
        <w:rPr>
          <w:b/>
        </w:rPr>
        <w:t xml:space="preserve">Tulos</w:t>
      </w:r>
    </w:p>
    <w:p>
      <w:r>
        <w:t xml:space="preserve">Jos haluatte muuttaa yhteiskuntaa, teidän pitäisi vaihtaa yhteiskuntaa .</w:t>
      </w:r>
    </w:p>
    <w:p>
      <w:r>
        <w:rPr>
          <w:b/>
        </w:rPr>
        <w:t xml:space="preserve">Esimerkki 4.1483</w:t>
      </w:r>
    </w:p>
    <w:p>
      <w:r>
        <w:t xml:space="preserve">Jos oletetaan, että sinulla on astmaprofiili, sinun pitäisi olla maitoa .</w:t>
      </w:r>
    </w:p>
    <w:p>
      <w:r>
        <w:rPr>
          <w:b/>
        </w:rPr>
        <w:t xml:space="preserve">Tulos</w:t>
      </w:r>
    </w:p>
    <w:p>
      <w:r>
        <w:t xml:space="preserve">Jos haluat saada astmakohtauksen, sinun pitäisi juoda maitoa.</w:t>
      </w:r>
    </w:p>
    <w:p>
      <w:r>
        <w:rPr>
          <w:b/>
        </w:rPr>
        <w:t xml:space="preserve">Tulos</w:t>
      </w:r>
    </w:p>
    <w:p>
      <w:r>
        <w:t xml:space="preserve">Jos haluat olla astman uhri niin sinun pitäisi vape maitoa .</w:t>
      </w:r>
    </w:p>
    <w:p>
      <w:r>
        <w:rPr>
          <w:b/>
        </w:rPr>
        <w:t xml:space="preserve">Tulos</w:t>
      </w:r>
    </w:p>
    <w:p>
      <w:r>
        <w:t xml:space="preserve">Jos haluat saada astman korjauksen niin sinun pitäisi keittää maitoa .</w:t>
      </w:r>
    </w:p>
    <w:p>
      <w:r>
        <w:rPr>
          <w:b/>
        </w:rPr>
        <w:t xml:space="preserve">Tulos</w:t>
      </w:r>
    </w:p>
    <w:p>
      <w:r>
        <w:t xml:space="preserve">Jos tekosyynä on astma ystävä niin sinun pitäisi ilmaista maitoa .</w:t>
      </w:r>
    </w:p>
    <w:p>
      <w:r>
        <w:rPr>
          <w:b/>
        </w:rPr>
        <w:t xml:space="preserve">Esimerkki 4.1484</w:t>
      </w:r>
    </w:p>
    <w:p>
      <w:r>
        <w:t xml:space="preserve">Allekirjoitus luodaan tekemällä do .</w:t>
      </w:r>
    </w:p>
    <w:p>
      <w:r>
        <w:rPr>
          <w:b/>
        </w:rPr>
        <w:t xml:space="preserve">Tulos</w:t>
      </w:r>
    </w:p>
    <w:p>
      <w:r>
        <w:t xml:space="preserve">Muna syntyy ympyrästä .</w:t>
      </w:r>
    </w:p>
    <w:p>
      <w:r>
        <w:rPr>
          <w:b/>
        </w:rPr>
        <w:t xml:space="preserve">Tulos</w:t>
      </w:r>
    </w:p>
    <w:p>
      <w:r>
        <w:t xml:space="preserve">Nuolta reunustaa jalka .</w:t>
      </w:r>
    </w:p>
    <w:p>
      <w:r>
        <w:rPr>
          <w:b/>
        </w:rPr>
        <w:t xml:space="preserve">Tulos</w:t>
      </w:r>
    </w:p>
    <w:p>
      <w:r>
        <w:t xml:space="preserve">Kananpoika luo munan.</w:t>
      </w:r>
    </w:p>
    <w:p>
      <w:r>
        <w:rPr>
          <w:b/>
        </w:rPr>
        <w:t xml:space="preserve">Tulos</w:t>
      </w:r>
    </w:p>
    <w:p>
      <w:r>
        <w:t xml:space="preserve">Kanavan luo kirjasto .</w:t>
      </w:r>
    </w:p>
    <w:p>
      <w:r>
        <w:rPr>
          <w:b/>
        </w:rPr>
        <w:t xml:space="preserve">Esimerkki 4.1485</w:t>
      </w:r>
    </w:p>
    <w:p>
      <w:r>
        <w:t xml:space="preserve">Löydät todennäköisesti lohkareen metsästä .</w:t>
      </w:r>
    </w:p>
    <w:p>
      <w:r>
        <w:rPr>
          <w:b/>
        </w:rPr>
        <w:t xml:space="preserve">Tulos</w:t>
      </w:r>
    </w:p>
    <w:p>
      <w:r>
        <w:t xml:space="preserve">Olet todennäköisesti lähestyä apina ympäri metsässä .</w:t>
      </w:r>
    </w:p>
    <w:p>
      <w:r>
        <w:rPr>
          <w:b/>
        </w:rPr>
        <w:t xml:space="preserve">Tulos</w:t>
      </w:r>
    </w:p>
    <w:p>
      <w:r>
        <w:t xml:space="preserve">Apinoita löytyy todennäköisesti metsästä.</w:t>
      </w:r>
    </w:p>
    <w:p>
      <w:r>
        <w:rPr>
          <w:b/>
        </w:rPr>
        <w:t xml:space="preserve">Tulos</w:t>
      </w:r>
    </w:p>
    <w:p>
      <w:r>
        <w:t xml:space="preserve">Gorillan löytää todennäköisesti metsästä .</w:t>
      </w:r>
    </w:p>
    <w:p>
      <w:r>
        <w:rPr>
          <w:b/>
        </w:rPr>
        <w:t xml:space="preserve">Tulos</w:t>
      </w:r>
    </w:p>
    <w:p>
      <w:r>
        <w:t xml:space="preserve">Olet heikko löytämään naisen ympärillä säikeessä .</w:t>
      </w:r>
    </w:p>
    <w:p>
      <w:r>
        <w:rPr>
          <w:b/>
        </w:rPr>
        <w:t xml:space="preserve">Esimerkki 4.1486</w:t>
      </w:r>
    </w:p>
    <w:p>
      <w:r>
        <w:t xml:space="preserve">Pienellä hintaerolla on merkitystä, kun ostettava määrä on suuri.</w:t>
      </w:r>
    </w:p>
    <w:p>
      <w:r>
        <w:rPr>
          <w:b/>
        </w:rPr>
        <w:t xml:space="preserve">Tulos</w:t>
      </w:r>
    </w:p>
    <w:p>
      <w:r>
        <w:t xml:space="preserve">Todellinen hintaero on tärkeä, kun ostettu netto on suuri .</w:t>
      </w:r>
    </w:p>
    <w:p>
      <w:r>
        <w:rPr>
          <w:b/>
        </w:rPr>
        <w:t xml:space="preserve">Tulos</w:t>
      </w:r>
    </w:p>
    <w:p>
      <w:r>
        <w:t xml:space="preserve">Oikeudenmukainen hintaero on tärkeä, kun varastoitava määrä on suuri .</w:t>
      </w:r>
    </w:p>
    <w:p>
      <w:r>
        <w:rPr>
          <w:b/>
        </w:rPr>
        <w:t xml:space="preserve">Tulos</w:t>
      </w:r>
    </w:p>
    <w:p>
      <w:r>
        <w:t xml:space="preserve">Pieni vaikutus hintaan on tärkeää, kun toimitettu määrä on suuri .</w:t>
      </w:r>
    </w:p>
    <w:p>
      <w:r>
        <w:rPr>
          <w:b/>
        </w:rPr>
        <w:t xml:space="preserve">Tulos</w:t>
      </w:r>
    </w:p>
    <w:p>
      <w:r>
        <w:t xml:space="preserve">Pieni varaus musteelle on tärkeää, kun vakuutena oleva määrä on suuri.</w:t>
      </w:r>
    </w:p>
    <w:p>
      <w:r>
        <w:rPr>
          <w:b/>
        </w:rPr>
        <w:t xml:space="preserve">Esimerkki 4.1487</w:t>
      </w:r>
    </w:p>
    <w:p>
      <w:r>
        <w:t xml:space="preserve">Till on ruohon peittämä ja avoin .</w:t>
      </w:r>
    </w:p>
    <w:p>
      <w:r>
        <w:rPr>
          <w:b/>
        </w:rPr>
        <w:t xml:space="preserve">Tulos</w:t>
      </w:r>
    </w:p>
    <w:p>
      <w:r>
        <w:t xml:space="preserve">Rinne on ruohon peittämä ja avoin .</w:t>
      </w:r>
    </w:p>
    <w:p>
      <w:r>
        <w:rPr>
          <w:b/>
        </w:rPr>
        <w:t xml:space="preserve">Tulos</w:t>
      </w:r>
    </w:p>
    <w:p>
      <w:r>
        <w:t xml:space="preserve">Tunneli on ruohon peitossa ja auki .</w:t>
      </w:r>
    </w:p>
    <w:p>
      <w:r>
        <w:rPr>
          <w:b/>
        </w:rPr>
        <w:t xml:space="preserve">Tulos</w:t>
      </w:r>
    </w:p>
    <w:p>
      <w:r>
        <w:t xml:space="preserve">Naapurusto on ruohon peitossa ja avoinna .</w:t>
      </w:r>
    </w:p>
    <w:p>
      <w:r>
        <w:rPr>
          <w:b/>
        </w:rPr>
        <w:t xml:space="preserve">Tulos</w:t>
      </w:r>
    </w:p>
    <w:p>
      <w:r>
        <w:t xml:space="preserve">Pelto on ruohon peitossa ja auki.</w:t>
      </w:r>
    </w:p>
    <w:p>
      <w:r>
        <w:rPr>
          <w:b/>
        </w:rPr>
        <w:t xml:space="preserve">Esimerkki 4.1488</w:t>
      </w:r>
    </w:p>
    <w:p>
      <w:r>
        <w:t xml:space="preserve">Ihmiset ovat haluttomia paimentamaan vieraita ihmisiä telttoihinsa .</w:t>
      </w:r>
    </w:p>
    <w:p>
      <w:r>
        <w:rPr>
          <w:b/>
        </w:rPr>
        <w:t xml:space="preserve">Tulos</w:t>
      </w:r>
    </w:p>
    <w:p>
      <w:r>
        <w:t xml:space="preserve">Ihmiset ovat haluttomia liittämään vieraita ihmisiä koteihinsa .</w:t>
      </w:r>
    </w:p>
    <w:p>
      <w:r>
        <w:rPr>
          <w:b/>
        </w:rPr>
        <w:t xml:space="preserve">Tulos</w:t>
      </w:r>
    </w:p>
    <w:p>
      <w:r>
        <w:t xml:space="preserve">Ihmiset ovat haluttomia kutsumaan vieraita ihmisiä koteihinsa.</w:t>
      </w:r>
    </w:p>
    <w:p>
      <w:r>
        <w:rPr>
          <w:b/>
        </w:rPr>
        <w:t xml:space="preserve">Tulos</w:t>
      </w:r>
    </w:p>
    <w:p>
      <w:r>
        <w:t xml:space="preserve">pankit ovat haluttomia kutsumaan vieraita henkilöitä toimipaikkoihinsa .</w:t>
      </w:r>
    </w:p>
    <w:p>
      <w:r>
        <w:rPr>
          <w:b/>
        </w:rPr>
        <w:t xml:space="preserve">Tulos</w:t>
      </w:r>
    </w:p>
    <w:p>
      <w:r>
        <w:t xml:space="preserve">valtiot ovat haluttomia kutsumaan vieraita heidän komplekseihinsa .</w:t>
      </w:r>
    </w:p>
    <w:p>
      <w:r>
        <w:rPr>
          <w:b/>
        </w:rPr>
        <w:t xml:space="preserve">Esimerkki 4.1489</w:t>
      </w:r>
    </w:p>
    <w:p>
      <w:r>
        <w:t xml:space="preserve">Voin lisääminen ruokaan saattaa tehdä siitä herkullista.</w:t>
      </w:r>
    </w:p>
    <w:p>
      <w:r>
        <w:rPr>
          <w:b/>
        </w:rPr>
        <w:t xml:space="preserve">Tulos</w:t>
      </w:r>
    </w:p>
    <w:p>
      <w:r>
        <w:t xml:space="preserve">Voin lisääminen herneisiin saattaa tehdä siitä herkullista .</w:t>
      </w:r>
    </w:p>
    <w:p>
      <w:r>
        <w:rPr>
          <w:b/>
        </w:rPr>
        <w:t xml:space="preserve">Tulos</w:t>
      </w:r>
    </w:p>
    <w:p>
      <w:r>
        <w:t xml:space="preserve">Voin lisääminen muusiin saattaa tehdä siitä vahvaa .</w:t>
      </w:r>
    </w:p>
    <w:p>
      <w:r>
        <w:rPr>
          <w:b/>
        </w:rPr>
        <w:t xml:space="preserve">Tulos</w:t>
      </w:r>
    </w:p>
    <w:p>
      <w:r>
        <w:t xml:space="preserve">Voin lisääminen rasvaan saattaa tehdä siitä happaman .</w:t>
      </w:r>
    </w:p>
    <w:p>
      <w:r>
        <w:rPr>
          <w:b/>
        </w:rPr>
        <w:t xml:space="preserve">Tulos</w:t>
      </w:r>
    </w:p>
    <w:p>
      <w:r>
        <w:t xml:space="preserve">voin syöttäminen ruokaan saattaa tehdä siitä herkullista .</w:t>
      </w:r>
    </w:p>
    <w:p>
      <w:r>
        <w:rPr>
          <w:b/>
        </w:rPr>
        <w:t xml:space="preserve">Esimerkki 4.1490</w:t>
      </w:r>
    </w:p>
    <w:p>
      <w:r>
        <w:t xml:space="preserve">Löydät artikkelin sanomalehdestä todennäköisesti nopeasti.</w:t>
      </w:r>
    </w:p>
    <w:p>
      <w:r>
        <w:rPr>
          <w:b/>
        </w:rPr>
        <w:t xml:space="preserve">Tulos</w:t>
      </w:r>
    </w:p>
    <w:p>
      <w:r>
        <w:t xml:space="preserve">Olet hölmö asentaa artikkelin sanomalehden pikku l .</w:t>
      </w:r>
    </w:p>
    <w:p>
      <w:r>
        <w:rPr>
          <w:b/>
        </w:rPr>
        <w:t xml:space="preserve">Tulos</w:t>
      </w:r>
    </w:p>
    <w:p>
      <w:r>
        <w:t xml:space="preserve">Löydät todennäköisesti artikkelin tiivistelmästä laatuaikana .</w:t>
      </w:r>
    </w:p>
    <w:p>
      <w:r>
        <w:rPr>
          <w:b/>
        </w:rPr>
        <w:t xml:space="preserve">Tulos</w:t>
      </w:r>
    </w:p>
    <w:p>
      <w:r>
        <w:t xml:space="preserve">Löydät todennäköisesti artikkelin kaupungissa arvokasta aikaa .</w:t>
      </w:r>
    </w:p>
    <w:p>
      <w:r>
        <w:rPr>
          <w:b/>
        </w:rPr>
        <w:t xml:space="preserve">Tulos</w:t>
      </w:r>
    </w:p>
    <w:p>
      <w:r>
        <w:t xml:space="preserve">Olet todennäköisesti väittää AM sanomalehdessä riittämättömän ajan .</w:t>
      </w:r>
    </w:p>
    <w:p>
      <w:r>
        <w:rPr>
          <w:b/>
        </w:rPr>
        <w:t xml:space="preserve">Esimerkki 4.1491</w:t>
      </w:r>
    </w:p>
    <w:p>
      <w:r>
        <w:t xml:space="preserve">Sillan kaide estää sinua lyömästä sillan yli .</w:t>
      </w:r>
    </w:p>
    <w:p>
      <w:r>
        <w:rPr>
          <w:b/>
        </w:rPr>
        <w:t xml:space="preserve">Tulos</w:t>
      </w:r>
    </w:p>
    <w:p>
      <w:r>
        <w:t xml:space="preserve">Sillan kaide estää sinua putoamasta sillalta .</w:t>
      </w:r>
    </w:p>
    <w:p>
      <w:r>
        <w:rPr>
          <w:b/>
        </w:rPr>
        <w:t xml:space="preserve">Tulos</w:t>
      </w:r>
    </w:p>
    <w:p>
      <w:r>
        <w:t xml:space="preserve">Sillan kaide estää sinua putoamasta sillalta.</w:t>
      </w:r>
    </w:p>
    <w:p>
      <w:r>
        <w:rPr>
          <w:b/>
        </w:rPr>
        <w:t xml:space="preserve">Tulos</w:t>
      </w:r>
    </w:p>
    <w:p>
      <w:r>
        <w:t xml:space="preserve">Sillan kaide estää sinua yrittämästä sillan yli .</w:t>
      </w:r>
    </w:p>
    <w:p>
      <w:r>
        <w:rPr>
          <w:b/>
        </w:rPr>
        <w:t xml:space="preserve">Tulos</w:t>
      </w:r>
    </w:p>
    <w:p>
      <w:r>
        <w:t xml:space="preserve">Sillan kaide estää sinua jäämästä sillan yli .</w:t>
      </w:r>
    </w:p>
    <w:p>
      <w:r>
        <w:rPr>
          <w:b/>
        </w:rPr>
        <w:t xml:space="preserve">Esimerkki 4.1492</w:t>
      </w:r>
    </w:p>
    <w:p>
      <w:r>
        <w:t xml:space="preserve">Voit lainata sormea tarkistamaan p .</w:t>
      </w:r>
    </w:p>
    <w:p>
      <w:r>
        <w:rPr>
          <w:b/>
        </w:rPr>
        <w:t xml:space="preserve">Tulos</w:t>
      </w:r>
    </w:p>
    <w:p>
      <w:r>
        <w:t xml:space="preserve">Voit rasittaa sormea lämpötilan seuraamiseksi.</w:t>
      </w:r>
    </w:p>
    <w:p>
      <w:r>
        <w:rPr>
          <w:b/>
        </w:rPr>
        <w:t xml:space="preserve">Tulos</w:t>
      </w:r>
    </w:p>
    <w:p>
      <w:r>
        <w:t xml:space="preserve">Voit käyttää sormea lämpötilan luomiseen .</w:t>
      </w:r>
    </w:p>
    <w:p>
      <w:r>
        <w:rPr>
          <w:b/>
        </w:rPr>
        <w:t xml:space="preserve">Tulos</w:t>
      </w:r>
    </w:p>
    <w:p>
      <w:r>
        <w:t xml:space="preserve">Voit käyttää sormea lämpötilan pudottamiseen.</w:t>
      </w:r>
    </w:p>
    <w:p>
      <w:r>
        <w:rPr>
          <w:b/>
        </w:rPr>
        <w:t xml:space="preserve">Tulos</w:t>
      </w:r>
    </w:p>
    <w:p>
      <w:r>
        <w:t xml:space="preserve">Voit tarkistaa lämpötilan sormella.</w:t>
      </w:r>
    </w:p>
    <w:p>
      <w:r>
        <w:rPr>
          <w:b/>
        </w:rPr>
        <w:t xml:space="preserve">Esimerkki 4.1493</w:t>
      </w:r>
    </w:p>
    <w:p>
      <w:r>
        <w:t xml:space="preserve">Tietokoneiden tehtävänä on tuottaa tietoa .</w:t>
      </w:r>
    </w:p>
    <w:p>
      <w:r>
        <w:rPr>
          <w:b/>
        </w:rPr>
        <w:t xml:space="preserve">Tulos</w:t>
      </w:r>
    </w:p>
    <w:p>
      <w:r>
        <w:t xml:space="preserve">Tietokoneita käytetään tiedon välittämiseen .</w:t>
      </w:r>
    </w:p>
    <w:p>
      <w:r>
        <w:rPr>
          <w:b/>
        </w:rPr>
        <w:t xml:space="preserve">Tulos</w:t>
      </w:r>
    </w:p>
    <w:p>
      <w:r>
        <w:t xml:space="preserve">Tietokoneita käytetään tiedon levittämiseen.</w:t>
      </w:r>
    </w:p>
    <w:p>
      <w:r>
        <w:rPr>
          <w:b/>
        </w:rPr>
        <w:t xml:space="preserve">Tulos</w:t>
      </w:r>
    </w:p>
    <w:p>
      <w:r>
        <w:t xml:space="preserve">Tietokoneita käytetään tietojen välittämiseen .</w:t>
      </w:r>
    </w:p>
    <w:p>
      <w:r>
        <w:rPr>
          <w:b/>
        </w:rPr>
        <w:t xml:space="preserve">Tulos</w:t>
      </w:r>
    </w:p>
    <w:p>
      <w:r>
        <w:t xml:space="preserve">Tietokoneita käytetään tuhon levittämiseen .</w:t>
      </w:r>
    </w:p>
    <w:p>
      <w:r>
        <w:rPr>
          <w:b/>
        </w:rPr>
        <w:t xml:space="preserve">Esimerkki 4.1494</w:t>
      </w:r>
    </w:p>
    <w:p>
      <w:r>
        <w:t xml:space="preserve">Testaisit sanomalehteä, koska haluat tietää uusista kirjoista .</w:t>
      </w:r>
    </w:p>
    <w:p>
      <w:r>
        <w:rPr>
          <w:b/>
        </w:rPr>
        <w:t xml:space="preserve">Tulos</w:t>
      </w:r>
    </w:p>
    <w:p>
      <w:r>
        <w:t xml:space="preserve">Lukisitte sanomalehteä, koska haluatte tietää uusista viroista .</w:t>
      </w:r>
    </w:p>
    <w:p>
      <w:r>
        <w:rPr>
          <w:b/>
        </w:rPr>
        <w:t xml:space="preserve">Tulos</w:t>
      </w:r>
    </w:p>
    <w:p>
      <w:r>
        <w:t xml:space="preserve">Lukisit sanomalehteä, koska sinun pitäisi tietää uusista vauvoista .</w:t>
      </w:r>
    </w:p>
    <w:p>
      <w:r>
        <w:rPr>
          <w:b/>
        </w:rPr>
        <w:t xml:space="preserve">Tulos</w:t>
      </w:r>
    </w:p>
    <w:p>
      <w:r>
        <w:t xml:space="preserve">Lukisit sanomalehteä, koska haluat tietää uusista säännöistä .</w:t>
      </w:r>
    </w:p>
    <w:p>
      <w:r>
        <w:rPr>
          <w:b/>
        </w:rPr>
        <w:t xml:space="preserve">Tulos</w:t>
      </w:r>
    </w:p>
    <w:p>
      <w:r>
        <w:t xml:space="preserve">Lukisit sanomalehteä, koska haluat tietää uusista kirjoista.</w:t>
      </w:r>
    </w:p>
    <w:p>
      <w:r>
        <w:rPr>
          <w:b/>
        </w:rPr>
        <w:t xml:space="preserve">Esimerkki 4.1495</w:t>
      </w:r>
    </w:p>
    <w:p>
      <w:r>
        <w:t xml:space="preserve">Jos haluat polttaa päihtyneenä, sinun pitäisi juoda paljon alkoholia .</w:t>
      </w:r>
    </w:p>
    <w:p>
      <w:r>
        <w:rPr>
          <w:b/>
        </w:rPr>
        <w:t xml:space="preserve">Tulos</w:t>
      </w:r>
    </w:p>
    <w:p>
      <w:r>
        <w:t xml:space="preserve">Jos haluat olla päihtyneenä, sinun pitäisi juoda paljon alkoholia .</w:t>
      </w:r>
    </w:p>
    <w:p>
      <w:r>
        <w:rPr>
          <w:b/>
        </w:rPr>
        <w:t xml:space="preserve">Tulos</w:t>
      </w:r>
    </w:p>
    <w:p>
      <w:r>
        <w:t xml:space="preserve">Jos haluat päihtyä, sinun on juotava paljon alkoholia.</w:t>
      </w:r>
    </w:p>
    <w:p>
      <w:r>
        <w:rPr>
          <w:b/>
        </w:rPr>
        <w:t xml:space="preserve">Tulos</w:t>
      </w:r>
    </w:p>
    <w:p>
      <w:r>
        <w:t xml:space="preserve">Jos alkaa pissata päihtyneenä niin sinun pitäisi ennakoida paljon alkoholia .</w:t>
      </w:r>
    </w:p>
    <w:p>
      <w:r>
        <w:rPr>
          <w:b/>
        </w:rPr>
        <w:t xml:space="preserve">Tulos</w:t>
      </w:r>
    </w:p>
    <w:p>
      <w:r>
        <w:t xml:space="preserve">Jos haluat hypätä humalaan, sinun pitäisi juoda paljon alkoholia .</w:t>
      </w:r>
    </w:p>
    <w:p>
      <w:r>
        <w:rPr>
          <w:b/>
        </w:rPr>
        <w:t xml:space="preserve">Esimerkki 4.1496</w:t>
      </w:r>
    </w:p>
    <w:p>
      <w:r>
        <w:t xml:space="preserve">istit voivat istua toisiaan vastapäätä pöydässä .</w:t>
      </w:r>
    </w:p>
    <w:p>
      <w:r>
        <w:rPr>
          <w:b/>
        </w:rPr>
        <w:t xml:space="preserve">Tulos</w:t>
      </w:r>
    </w:p>
    <w:p>
      <w:r>
        <w:t xml:space="preserve">Ihmiset voivat istua puoliksi toisistaan tölkin ääressä.</w:t>
      </w:r>
    </w:p>
    <w:p>
      <w:r>
        <w:rPr>
          <w:b/>
        </w:rPr>
        <w:t xml:space="preserve">Tulos</w:t>
      </w:r>
    </w:p>
    <w:p>
      <w:r>
        <w:t xml:space="preserve">Ihmiset voivat hymyillä toisiaan vastapäätä pöydässä .</w:t>
      </w:r>
    </w:p>
    <w:p>
      <w:r>
        <w:rPr>
          <w:b/>
        </w:rPr>
        <w:t xml:space="preserve">Tulos</w:t>
      </w:r>
    </w:p>
    <w:p>
      <w:r>
        <w:t xml:space="preserve">Ihmiset voivat istua toisiaan vastapäätä pöydässä.</w:t>
      </w:r>
    </w:p>
    <w:p>
      <w:r>
        <w:rPr>
          <w:b/>
        </w:rPr>
        <w:t xml:space="preserve">Tulos</w:t>
      </w:r>
    </w:p>
    <w:p>
      <w:r>
        <w:t xml:space="preserve">Ihmiset voivat istua pöydässä toisiaan vastapäätä.</w:t>
      </w:r>
    </w:p>
    <w:p>
      <w:r>
        <w:rPr>
          <w:b/>
        </w:rPr>
        <w:t xml:space="preserve">Esimerkki 4.1497</w:t>
      </w:r>
    </w:p>
    <w:p>
      <w:r>
        <w:t xml:space="preserve">Jos haluat kalastaa, ota mukaan luu .</w:t>
      </w:r>
    </w:p>
    <w:p>
      <w:r>
        <w:rPr>
          <w:b/>
        </w:rPr>
        <w:t xml:space="preserve">Tulos</w:t>
      </w:r>
    </w:p>
    <w:p>
      <w:r>
        <w:t xml:space="preserve">Jos haluat mennä kalastamaan, ota mukaan valo .</w:t>
      </w:r>
    </w:p>
    <w:p>
      <w:r>
        <w:rPr>
          <w:b/>
        </w:rPr>
        <w:t xml:space="preserve">Tulos</w:t>
      </w:r>
    </w:p>
    <w:p>
      <w:r>
        <w:t xml:space="preserve">Jos haluat kalastaa, ota mukaan koukku.</w:t>
      </w:r>
    </w:p>
    <w:p>
      <w:r>
        <w:rPr>
          <w:b/>
        </w:rPr>
        <w:t xml:space="preserve">Tulos</w:t>
      </w:r>
    </w:p>
    <w:p>
      <w:r>
        <w:t xml:space="preserve">Jos haluat lähteä kalastamaan, sinun pitäisi ottaa mukaan henkilö .</w:t>
      </w:r>
    </w:p>
    <w:p>
      <w:r>
        <w:rPr>
          <w:b/>
        </w:rPr>
        <w:t xml:space="preserve">Tulos</w:t>
      </w:r>
    </w:p>
    <w:p>
      <w:r>
        <w:t xml:space="preserve">Jos haluat mennä kalastamaan, ota mukaan jakkara .</w:t>
      </w:r>
    </w:p>
    <w:p>
      <w:r>
        <w:rPr>
          <w:b/>
        </w:rPr>
        <w:t xml:space="preserve">Esimerkki 4.1498</w:t>
      </w:r>
    </w:p>
    <w:p>
      <w:r>
        <w:t xml:space="preserve">Jos haluat matkustaa lentokoneella, ota selvää lentoaikatauluista.</w:t>
      </w:r>
    </w:p>
    <w:p>
      <w:r>
        <w:rPr>
          <w:b/>
        </w:rPr>
        <w:t xml:space="preserve">Tulos</w:t>
      </w:r>
    </w:p>
    <w:p>
      <w:r>
        <w:t xml:space="preserve">Jos haluat matkustaa työmatkalla , sinun kannattaa ottaa selvää aikatauluista.</w:t>
      </w:r>
    </w:p>
    <w:p>
      <w:r>
        <w:rPr>
          <w:b/>
        </w:rPr>
        <w:t xml:space="preserve">Tulos</w:t>
      </w:r>
    </w:p>
    <w:p>
      <w:r>
        <w:t xml:space="preserve">Jos haluat matkustaa lentokoneella , sinun pitäisi ottaa esiin lentoaikataulut .</w:t>
      </w:r>
    </w:p>
    <w:p>
      <w:r>
        <w:rPr>
          <w:b/>
        </w:rPr>
        <w:t xml:space="preserve">Tulos</w:t>
      </w:r>
    </w:p>
    <w:p>
      <w:r>
        <w:t xml:space="preserve">Jos haluat pudota linja-autolla , sinun pitäisi selvittää lentoaikataulut .</w:t>
      </w:r>
    </w:p>
    <w:p>
      <w:r>
        <w:rPr>
          <w:b/>
        </w:rPr>
        <w:t xml:space="preserve">Tulos</w:t>
      </w:r>
    </w:p>
    <w:p>
      <w:r>
        <w:t xml:space="preserve">Jos aiot matkustaa varaamalla , sinun on selvitettävä lentoaikataulut .</w:t>
      </w:r>
    </w:p>
    <w:p>
      <w:r>
        <w:rPr>
          <w:b/>
        </w:rPr>
        <w:t xml:space="preserve">Esimerkki 4.1499</w:t>
      </w:r>
    </w:p>
    <w:p>
      <w:r>
        <w:t xml:space="preserve">Olet normaali löytää liiketoimintaa myllyssä .</w:t>
      </w:r>
    </w:p>
    <w:p>
      <w:r>
        <w:rPr>
          <w:b/>
        </w:rPr>
        <w:t xml:space="preserve">Tulos</w:t>
      </w:r>
    </w:p>
    <w:p>
      <w:r>
        <w:t xml:space="preserve">Olet surullinen, kun löydät työpaikan myllystä .</w:t>
      </w:r>
    </w:p>
    <w:p>
      <w:r>
        <w:rPr>
          <w:b/>
        </w:rPr>
        <w:t xml:space="preserve">Tulos</w:t>
      </w:r>
    </w:p>
    <w:p>
      <w:r>
        <w:t xml:space="preserve">Vehnää ei voi kaataa myllyyn .</w:t>
      </w:r>
    </w:p>
    <w:p>
      <w:r>
        <w:rPr>
          <w:b/>
        </w:rPr>
        <w:t xml:space="preserve">Tulos</w:t>
      </w:r>
    </w:p>
    <w:p>
      <w:r>
        <w:t xml:space="preserve">Vehnää löytyy todennäköisesti qu .</w:t>
      </w:r>
    </w:p>
    <w:p>
      <w:r>
        <w:rPr>
          <w:b/>
        </w:rPr>
        <w:t xml:space="preserve">Tulos</w:t>
      </w:r>
    </w:p>
    <w:p>
      <w:r>
        <w:t xml:space="preserve">Vehnää löytyy todennäköisesti myllystä.</w:t>
      </w:r>
    </w:p>
    <w:p>
      <w:r>
        <w:rPr>
          <w:b/>
        </w:rPr>
        <w:t xml:space="preserve">Esimerkki 4.1500</w:t>
      </w:r>
    </w:p>
    <w:p>
      <w:r>
        <w:t xml:space="preserve">Jäätä on todennäköisesti erittäin kylmissä kammioissa .</w:t>
      </w:r>
    </w:p>
    <w:p>
      <w:r>
        <w:rPr>
          <w:b/>
        </w:rPr>
        <w:t xml:space="preserve">Tulos</w:t>
      </w:r>
    </w:p>
    <w:p>
      <w:r>
        <w:t xml:space="preserve">Olet järkyttynyt sademäärästä erittäin intensiivisessä ilmastossa .</w:t>
      </w:r>
    </w:p>
    <w:p>
      <w:r>
        <w:rPr>
          <w:b/>
        </w:rPr>
        <w:t xml:space="preserve">Tulos</w:t>
      </w:r>
    </w:p>
    <w:p>
      <w:r>
        <w:t xml:space="preserve">Jäätä on todennäköisesti erittäin kylmissä autoissa .</w:t>
      </w:r>
    </w:p>
    <w:p>
      <w:r>
        <w:rPr>
          <w:b/>
        </w:rPr>
        <w:t xml:space="preserve">Tulos</w:t>
      </w:r>
    </w:p>
    <w:p>
      <w:r>
        <w:t xml:space="preserve">Löydät todennäköisesti koulun erittäin kylmässä ilmastossa.</w:t>
      </w:r>
    </w:p>
    <w:p>
      <w:r>
        <w:rPr>
          <w:b/>
        </w:rPr>
        <w:t xml:space="preserve">Tulos</w:t>
      </w:r>
    </w:p>
    <w:p>
      <w:r>
        <w:t xml:space="preserve">Jäätä on todennäköisesti erittäin kylmässä ilmastossa.</w:t>
      </w:r>
    </w:p>
    <w:p>
      <w:r>
        <w:rPr>
          <w:b/>
        </w:rPr>
        <w:t xml:space="preserve">Esimerkki 4.1501</w:t>
      </w:r>
    </w:p>
    <w:p>
      <w:r>
        <w:t xml:space="preserve">Vähemmän painetta tarkoittaa kauniimpaa elämää .</w:t>
      </w:r>
    </w:p>
    <w:p>
      <w:r>
        <w:rPr>
          <w:b/>
        </w:rPr>
        <w:t xml:space="preserve">Tulos</w:t>
      </w:r>
    </w:p>
    <w:p>
      <w:r>
        <w:t xml:space="preserve">Vähemmän paineita tarkoittaa realistisempaa elämää .</w:t>
      </w:r>
    </w:p>
    <w:p>
      <w:r>
        <w:rPr>
          <w:b/>
        </w:rPr>
        <w:t xml:space="preserve">Tulos</w:t>
      </w:r>
    </w:p>
    <w:p>
      <w:r>
        <w:t xml:space="preserve">Vähemmän painetta tarkoittaa aktiivisempaa elämää.</w:t>
      </w:r>
    </w:p>
    <w:p>
      <w:r>
        <w:rPr>
          <w:b/>
        </w:rPr>
        <w:t xml:space="preserve">Tulos</w:t>
      </w:r>
    </w:p>
    <w:p>
      <w:r>
        <w:t xml:space="preserve">Vähemmän painetta tarkoittaa mukavampaa elämää .</w:t>
      </w:r>
    </w:p>
    <w:p>
      <w:r>
        <w:rPr>
          <w:b/>
        </w:rPr>
        <w:t xml:space="preserve">Tulos</w:t>
      </w:r>
    </w:p>
    <w:p>
      <w:r>
        <w:t xml:space="preserve">Vähemmän painetta tarkoittaa normaalia elämää .</w:t>
      </w:r>
    </w:p>
    <w:p>
      <w:r>
        <w:rPr>
          <w:b/>
        </w:rPr>
        <w:t xml:space="preserve">Esimerkki 4.1502</w:t>
      </w:r>
    </w:p>
    <w:p>
      <w:r>
        <w:t xml:space="preserve">Voit hankkia päätöslauselman laskun maksettavaksi .</w:t>
      </w:r>
    </w:p>
    <w:p>
      <w:r>
        <w:rPr>
          <w:b/>
        </w:rPr>
        <w:t xml:space="preserve">Tulos</w:t>
      </w:r>
    </w:p>
    <w:p>
      <w:r>
        <w:t xml:space="preserve">Voit käyttää dollarin seteliä nostamaan .</w:t>
      </w:r>
    </w:p>
    <w:p>
      <w:r>
        <w:rPr>
          <w:b/>
        </w:rPr>
        <w:t xml:space="preserve">Tulos</w:t>
      </w:r>
    </w:p>
    <w:p>
      <w:r>
        <w:t xml:space="preserve">Voit käyttää käteispottia maksamiseen .</w:t>
      </w:r>
    </w:p>
    <w:p>
      <w:r>
        <w:rPr>
          <w:b/>
        </w:rPr>
        <w:t xml:space="preserve">Tulos</w:t>
      </w:r>
    </w:p>
    <w:p>
      <w:r>
        <w:t xml:space="preserve">Voit merkitä palautuslaskun maksettavaksi .</w:t>
      </w:r>
    </w:p>
    <w:p>
      <w:r>
        <w:rPr>
          <w:b/>
        </w:rPr>
        <w:t xml:space="preserve">Tulos</w:t>
      </w:r>
    </w:p>
    <w:p>
      <w:r>
        <w:t xml:space="preserve">Voit maksaa käteisellä laskulla.</w:t>
      </w:r>
    </w:p>
    <w:p>
      <w:r>
        <w:rPr>
          <w:b/>
        </w:rPr>
        <w:t xml:space="preserve">Esimerkki 4.1503</w:t>
      </w:r>
    </w:p>
    <w:p>
      <w:r>
        <w:t xml:space="preserve">Merestä löytyy todennäköisesti hai.</w:t>
      </w:r>
    </w:p>
    <w:p>
      <w:r>
        <w:rPr>
          <w:b/>
        </w:rPr>
        <w:t xml:space="preserve">Tulos</w:t>
      </w:r>
    </w:p>
    <w:p>
      <w:r>
        <w:t xml:space="preserve">Olet todennäköisesti tutkia hai noin alueella .</w:t>
      </w:r>
    </w:p>
    <w:p>
      <w:r>
        <w:rPr>
          <w:b/>
        </w:rPr>
        <w:t xml:space="preserve">Tulos</w:t>
      </w:r>
    </w:p>
    <w:p>
      <w:r>
        <w:t xml:space="preserve">Olet todennäköisesti scoutti hai ympäri kaupunkia .</w:t>
      </w:r>
    </w:p>
    <w:p>
      <w:r>
        <w:rPr>
          <w:b/>
        </w:rPr>
        <w:t xml:space="preserve">Tulos</w:t>
      </w:r>
    </w:p>
    <w:p>
      <w:r>
        <w:t xml:space="preserve">Meressä on todennäköisesti häiriöitä .</w:t>
      </w:r>
    </w:p>
    <w:p>
      <w:r>
        <w:rPr>
          <w:b/>
        </w:rPr>
        <w:t xml:space="preserve">Tulos</w:t>
      </w:r>
    </w:p>
    <w:p>
      <w:r>
        <w:t xml:space="preserve">Olet todennäköisesti pyörittää hain ympäri mutaa .</w:t>
      </w:r>
    </w:p>
    <w:p>
      <w:r>
        <w:rPr>
          <w:b/>
        </w:rPr>
        <w:t xml:space="preserve">Esimerkki 4.1504</w:t>
      </w:r>
    </w:p>
    <w:p>
      <w:r>
        <w:t xml:space="preserve">Johtajien olisi nimitettävä , koulutettava ja muutettava työntekijöitä .</w:t>
      </w:r>
    </w:p>
    <w:p>
      <w:r>
        <w:rPr>
          <w:b/>
        </w:rPr>
        <w:t xml:space="preserve">Tulos</w:t>
      </w:r>
    </w:p>
    <w:p>
      <w:r>
        <w:t xml:space="preserve">Johtajien tulisi nimittää , kouluttaa ja rakentaa työntekijöitä .</w:t>
      </w:r>
    </w:p>
    <w:p>
      <w:r>
        <w:rPr>
          <w:b/>
        </w:rPr>
        <w:t xml:space="preserve">Tulos</w:t>
      </w:r>
    </w:p>
    <w:p>
      <w:r>
        <w:t xml:space="preserve">Johtajien olisi nimitettävä, koulutettava ja kehitettävä työntekijöitä.</w:t>
      </w:r>
    </w:p>
    <w:p>
      <w:r>
        <w:rPr>
          <w:b/>
        </w:rPr>
        <w:t xml:space="preserve">Tulos</w:t>
      </w:r>
    </w:p>
    <w:p>
      <w:r>
        <w:t xml:space="preserve">Johtajien tulisi nimittää , kouluttaa ja ostaa työntekijöitä .</w:t>
      </w:r>
    </w:p>
    <w:p>
      <w:r>
        <w:rPr>
          <w:b/>
        </w:rPr>
        <w:t xml:space="preserve">Tulos</w:t>
      </w:r>
    </w:p>
    <w:p>
      <w:r>
        <w:t xml:space="preserve">Johtajien tulisi nimittää , kouluttaa ja päivittää työntekijöitä .</w:t>
      </w:r>
    </w:p>
    <w:p>
      <w:r>
        <w:rPr>
          <w:b/>
        </w:rPr>
        <w:t xml:space="preserve">Esimerkki 4.1505</w:t>
      </w:r>
    </w:p>
    <w:p>
      <w:r>
        <w:t xml:space="preserve">Voit pop upside sitoa aukko .</w:t>
      </w:r>
    </w:p>
    <w:p>
      <w:r>
        <w:rPr>
          <w:b/>
        </w:rPr>
        <w:t xml:space="preserve">Tulos</w:t>
      </w:r>
    </w:p>
    <w:p>
      <w:r>
        <w:t xml:space="preserve">Voit rekisteröidä toiminnon graafisen käyttöliittymän avulla.</w:t>
      </w:r>
    </w:p>
    <w:p>
      <w:r>
        <w:rPr>
          <w:b/>
        </w:rPr>
        <w:t xml:space="preserve">Tulos</w:t>
      </w:r>
    </w:p>
    <w:p>
      <w:r>
        <w:t xml:space="preserve">Voit käyttää alttaria solmun solmimiseen.</w:t>
      </w:r>
    </w:p>
    <w:p>
      <w:r>
        <w:rPr>
          <w:b/>
        </w:rPr>
        <w:t xml:space="preserve">Tulos</w:t>
      </w:r>
    </w:p>
    <w:p>
      <w:r>
        <w:t xml:space="preserve">Voit käyttää alttaria solmusta poistumiseen .</w:t>
      </w:r>
    </w:p>
    <w:p>
      <w:r>
        <w:rPr>
          <w:b/>
        </w:rPr>
        <w:t xml:space="preserve">Tulos</w:t>
      </w:r>
    </w:p>
    <w:p>
      <w:r>
        <w:t xml:space="preserve">Voit vetää toimeksiannon sitoa kannen .</w:t>
      </w:r>
    </w:p>
    <w:p>
      <w:r>
        <w:rPr>
          <w:b/>
        </w:rPr>
        <w:t xml:space="preserve">Esimerkki 4.1506</w:t>
      </w:r>
    </w:p>
    <w:p>
      <w:r>
        <w:t xml:space="preserve">Olet todennäköisesti kuulla hammaslääkärin toimistoon sotilaallinen monimutkainen .</w:t>
      </w:r>
    </w:p>
    <w:p>
      <w:r>
        <w:rPr>
          <w:b/>
        </w:rPr>
        <w:t xml:space="preserve">Tulos</w:t>
      </w:r>
    </w:p>
    <w:p>
      <w:r>
        <w:t xml:space="preserve">Olet kriittinen löytää hammaslääkärin vastaanotto lääkärin vastaanotolla .</w:t>
      </w:r>
    </w:p>
    <w:p>
      <w:r>
        <w:rPr>
          <w:b/>
        </w:rPr>
        <w:t xml:space="preserve">Tulos</w:t>
      </w:r>
    </w:p>
    <w:p>
      <w:r>
        <w:t xml:space="preserve">Olet todennäköisesti suunnitella hammaslääkärin toimiston grand monimutkainen .</w:t>
      </w:r>
    </w:p>
    <w:p>
      <w:r>
        <w:rPr>
          <w:b/>
        </w:rPr>
        <w:t xml:space="preserve">Tulos</w:t>
      </w:r>
    </w:p>
    <w:p>
      <w:r>
        <w:t xml:space="preserve">Löydät todennäköisesti hammaslääkärin vastaanoton tietystä kompleksista .</w:t>
      </w:r>
    </w:p>
    <w:p>
      <w:r>
        <w:rPr>
          <w:b/>
        </w:rPr>
        <w:t xml:space="preserve">Tulos</w:t>
      </w:r>
    </w:p>
    <w:p>
      <w:r>
        <w:t xml:space="preserve">Löydät todennäköisesti hammaslääkärin vastaanoton lääketieteellisestä kompleksista.</w:t>
      </w:r>
    </w:p>
    <w:p>
      <w:r>
        <w:rPr>
          <w:b/>
        </w:rPr>
        <w:t xml:space="preserve">Esimerkki 4.1507</w:t>
      </w:r>
    </w:p>
    <w:p>
      <w:r>
        <w:t xml:space="preserve">Sinä perisit yrityksen, koska haluat rahaa .</w:t>
      </w:r>
    </w:p>
    <w:p>
      <w:r>
        <w:rPr>
          <w:b/>
        </w:rPr>
        <w:t xml:space="preserve">Tulos</w:t>
      </w:r>
    </w:p>
    <w:p>
      <w:r>
        <w:t xml:space="preserve">Poistuisit yrityksestä, koska haluat rahaa .</w:t>
      </w:r>
    </w:p>
    <w:p>
      <w:r>
        <w:rPr>
          <w:b/>
        </w:rPr>
        <w:t xml:space="preserve">Tulos</w:t>
      </w:r>
    </w:p>
    <w:p>
      <w:r>
        <w:t xml:space="preserve">Avaisit yrityksen, koska haluat rahaa.</w:t>
      </w:r>
    </w:p>
    <w:p>
      <w:r>
        <w:rPr>
          <w:b/>
        </w:rPr>
        <w:t xml:space="preserve">Tulos</w:t>
      </w:r>
    </w:p>
    <w:p>
      <w:r>
        <w:t xml:space="preserve">Avaisit yrityksen, koska haluat työtä.</w:t>
      </w:r>
    </w:p>
    <w:p>
      <w:r>
        <w:rPr>
          <w:b/>
        </w:rPr>
        <w:t xml:space="preserve">Tulos</w:t>
      </w:r>
    </w:p>
    <w:p>
      <w:r>
        <w:t xml:space="preserve">Haluaisit nähdä yrityksen, koska haluat rahaa .</w:t>
      </w:r>
    </w:p>
    <w:p>
      <w:r>
        <w:rPr>
          <w:b/>
        </w:rPr>
        <w:t xml:space="preserve">Esimerkki 4.1508</w:t>
      </w:r>
    </w:p>
    <w:p>
      <w:r>
        <w:t xml:space="preserve">Olet innostunut löytämään metsästää ympäri napameren .</w:t>
      </w:r>
    </w:p>
    <w:p>
      <w:r>
        <w:rPr>
          <w:b/>
        </w:rPr>
        <w:t xml:space="preserve">Tulos</w:t>
      </w:r>
    </w:p>
    <w:p>
      <w:r>
        <w:t xml:space="preserve">Trooppisissa merissä hai on todennäköisesti liikkeellä.</w:t>
      </w:r>
    </w:p>
    <w:p>
      <w:r>
        <w:rPr>
          <w:b/>
        </w:rPr>
        <w:t xml:space="preserve">Tulos</w:t>
      </w:r>
    </w:p>
    <w:p>
      <w:r>
        <w:t xml:space="preserve">Olet oikeutettu löytämään merta ympäri suuremmilla merillä .</w:t>
      </w:r>
    </w:p>
    <w:p>
      <w:r>
        <w:rPr>
          <w:b/>
        </w:rPr>
        <w:t xml:space="preserve">Tulos</w:t>
      </w:r>
    </w:p>
    <w:p>
      <w:r>
        <w:t xml:space="preserve">Sinulla on tapana löytää ontto ympärillä tyhjillä merillä .</w:t>
      </w:r>
    </w:p>
    <w:p>
      <w:r>
        <w:rPr>
          <w:b/>
        </w:rPr>
        <w:t xml:space="preserve">Tulos</w:t>
      </w:r>
    </w:p>
    <w:p>
      <w:r>
        <w:t xml:space="preserve">Olet hieno löytää oikea noin päämerillä .</w:t>
      </w:r>
    </w:p>
    <w:p>
      <w:r>
        <w:rPr>
          <w:b/>
        </w:rPr>
        <w:t xml:space="preserve">Esimerkki 4.1509</w:t>
      </w:r>
    </w:p>
    <w:p>
      <w:r>
        <w:t xml:space="preserve">Olet todennäköisesti saavuttaa jättiläinen shakkipelissä .</w:t>
      </w:r>
    </w:p>
    <w:p>
      <w:r>
        <w:rPr>
          <w:b/>
        </w:rPr>
        <w:t xml:space="preserve">Tulos</w:t>
      </w:r>
    </w:p>
    <w:p>
      <w:r>
        <w:t xml:space="preserve">Todennäköisesti löydät kuninkaan tennispelistä .</w:t>
      </w:r>
    </w:p>
    <w:p>
      <w:r>
        <w:rPr>
          <w:b/>
        </w:rPr>
        <w:t xml:space="preserve">Tulos</w:t>
      </w:r>
    </w:p>
    <w:p>
      <w:r>
        <w:t xml:space="preserve">Todennäköisesti löydät tikun shakkipelissä .</w:t>
      </w:r>
    </w:p>
    <w:p>
      <w:r>
        <w:rPr>
          <w:b/>
        </w:rPr>
        <w:t xml:space="preserve">Tulos</w:t>
      </w:r>
    </w:p>
    <w:p>
      <w:r>
        <w:t xml:space="preserve">Shakkipelissä on todennäköisesti kuningas.</w:t>
      </w:r>
    </w:p>
    <w:p>
      <w:r>
        <w:rPr>
          <w:b/>
        </w:rPr>
        <w:t xml:space="preserve">Tulos</w:t>
      </w:r>
    </w:p>
    <w:p>
      <w:r>
        <w:t xml:space="preserve">Saat todennäköisesti mitalin shakkipelissä .</w:t>
      </w:r>
    </w:p>
    <w:p>
      <w:r>
        <w:rPr>
          <w:b/>
        </w:rPr>
        <w:t xml:space="preserve">Esimerkki 4.1510</w:t>
      </w:r>
    </w:p>
    <w:p>
      <w:r>
        <w:t xml:space="preserve">Pommi voitaisiin piilottaa seinäastiaan .</w:t>
      </w:r>
    </w:p>
    <w:p>
      <w:r>
        <w:rPr>
          <w:b/>
        </w:rPr>
        <w:t xml:space="preserve">Tulos</w:t>
      </w:r>
    </w:p>
    <w:p>
      <w:r>
        <w:t xml:space="preserve">Pommi voidaan piilottaa roska-astiaan.</w:t>
      </w:r>
    </w:p>
    <w:p>
      <w:r>
        <w:rPr>
          <w:b/>
        </w:rPr>
        <w:t xml:space="preserve">Tulos</w:t>
      </w:r>
    </w:p>
    <w:p>
      <w:r>
        <w:t xml:space="preserve">Pommi voitaisiin piilottaa karkkiastiaan .</w:t>
      </w:r>
    </w:p>
    <w:p>
      <w:r>
        <w:rPr>
          <w:b/>
        </w:rPr>
        <w:t xml:space="preserve">Tulos</w:t>
      </w:r>
    </w:p>
    <w:p>
      <w:r>
        <w:t xml:space="preserve">Pihvin voisi kaataa roska-astiaan .</w:t>
      </w:r>
    </w:p>
    <w:p>
      <w:r>
        <w:rPr>
          <w:b/>
        </w:rPr>
        <w:t xml:space="preserve">Tulos</w:t>
      </w:r>
    </w:p>
    <w:p>
      <w:r>
        <w:t xml:space="preserve">Kasvi voitaisiin käsitellä roska-astiassa .</w:t>
      </w:r>
    </w:p>
    <w:p>
      <w:r>
        <w:rPr>
          <w:b/>
        </w:rPr>
        <w:t xml:space="preserve">Esimerkki 4.1511</w:t>
      </w:r>
    </w:p>
    <w:p>
      <w:r>
        <w:t xml:space="preserve">Jos et pidä pyyhkäistä pallo niin sinun pitäisi löytää joukkue haluavat .</w:t>
      </w:r>
    </w:p>
    <w:p>
      <w:r>
        <w:rPr>
          <w:b/>
        </w:rPr>
        <w:t xml:space="preserve">Tulos</w:t>
      </w:r>
    </w:p>
    <w:p>
      <w:r>
        <w:t xml:space="preserve">Jos haluat pelata palloa, sinun pitäisi löytää joukkue, johon liittyä.</w:t>
      </w:r>
    </w:p>
    <w:p>
      <w:r>
        <w:rPr>
          <w:b/>
        </w:rPr>
        <w:t xml:space="preserve">Tulos</w:t>
      </w:r>
    </w:p>
    <w:p>
      <w:r>
        <w:t xml:space="preserve">Jos haluat pallopalloa niin sinun pitäisi varustaa joukkue jatkaa .</w:t>
      </w:r>
    </w:p>
    <w:p>
      <w:r>
        <w:rPr>
          <w:b/>
        </w:rPr>
        <w:t xml:space="preserve">Tulos</w:t>
      </w:r>
    </w:p>
    <w:p>
      <w:r>
        <w:t xml:space="preserve">Jos haluat valmistaa palloa niin sinun pitäisi syöttää joukkue järjestää .</w:t>
      </w:r>
    </w:p>
    <w:p>
      <w:r>
        <w:rPr>
          <w:b/>
        </w:rPr>
        <w:t xml:space="preserve">Tulos</w:t>
      </w:r>
    </w:p>
    <w:p>
      <w:r>
        <w:t xml:space="preserve">Jos haluat ilmaista palloa, sinun pitäisi houkutella joukkue kentälle .</w:t>
      </w:r>
    </w:p>
    <w:p>
      <w:r>
        <w:rPr>
          <w:b/>
        </w:rPr>
        <w:t xml:space="preserve">Esimerkki 4.1512</w:t>
      </w:r>
    </w:p>
    <w:p>
      <w:r>
        <w:t xml:space="preserve">Jos haluat vaikuttaa julkisiin päätöksiin, sinun on oltava johtaja.</w:t>
      </w:r>
    </w:p>
    <w:p>
      <w:r>
        <w:rPr>
          <w:b/>
        </w:rPr>
        <w:t xml:space="preserve">Tulos</w:t>
      </w:r>
    </w:p>
    <w:p>
      <w:r>
        <w:t xml:space="preserve">Jos haluat vaikuttaa julkisiin päätöksiin, sinun pitäisi olla psykiatri .</w:t>
      </w:r>
    </w:p>
    <w:p>
      <w:r>
        <w:rPr>
          <w:b/>
        </w:rPr>
        <w:t xml:space="preserve">Tulos</w:t>
      </w:r>
    </w:p>
    <w:p>
      <w:r>
        <w:t xml:space="preserve">Jos sanotte, että teidän pitäisi tehdä julkisia päätöksiä, teidän pitäisi olla lakimies .</w:t>
      </w:r>
    </w:p>
    <w:p>
      <w:r>
        <w:rPr>
          <w:b/>
        </w:rPr>
        <w:t xml:space="preserve">Tulos</w:t>
      </w:r>
    </w:p>
    <w:p>
      <w:r>
        <w:t xml:space="preserve">Jos alatte ehdottaa julkisia päätöksiä, teidän pitäisi olla kenraali .</w:t>
      </w:r>
    </w:p>
    <w:p>
      <w:r>
        <w:rPr>
          <w:b/>
        </w:rPr>
        <w:t xml:space="preserve">Tulos</w:t>
      </w:r>
    </w:p>
    <w:p>
      <w:r>
        <w:t xml:space="preserve">Jos haluat vaikuttaa julkisiin päätöksiin, sinun pitäisi olla sanomalehti .</w:t>
      </w:r>
    </w:p>
    <w:p>
      <w:r>
        <w:rPr>
          <w:b/>
        </w:rPr>
        <w:t xml:space="preserve">Esimerkki 4.1513</w:t>
      </w:r>
    </w:p>
    <w:p>
      <w:r>
        <w:t xml:space="preserve">kalat kuolevat sodissa .</w:t>
      </w:r>
    </w:p>
    <w:p>
      <w:r>
        <w:rPr>
          <w:b/>
        </w:rPr>
        <w:t xml:space="preserve">Tulos</w:t>
      </w:r>
    </w:p>
    <w:p>
      <w:r>
        <w:t xml:space="preserve">Paljon ihmisiä kuolee sodissa .</w:t>
      </w:r>
    </w:p>
    <w:p>
      <w:r>
        <w:rPr>
          <w:b/>
        </w:rPr>
        <w:t xml:space="preserve">Tulos</w:t>
      </w:r>
    </w:p>
    <w:p>
      <w:r>
        <w:t xml:space="preserve">Tiedotusvälineet kuolevat sodissa .</w:t>
      </w:r>
    </w:p>
    <w:p>
      <w:r>
        <w:rPr>
          <w:b/>
        </w:rPr>
        <w:t xml:space="preserve">Tulos</w:t>
      </w:r>
    </w:p>
    <w:p>
      <w:r>
        <w:t xml:space="preserve">Politiikka kuolee sodissa .</w:t>
      </w:r>
    </w:p>
    <w:p>
      <w:r>
        <w:rPr>
          <w:b/>
        </w:rPr>
        <w:t xml:space="preserve">Tulos</w:t>
      </w:r>
    </w:p>
    <w:p>
      <w:r>
        <w:t xml:space="preserve">Ihmiset kuolevat sodissa.</w:t>
      </w:r>
    </w:p>
    <w:p>
      <w:r>
        <w:rPr>
          <w:b/>
        </w:rPr>
        <w:t xml:space="preserve">Esimerkki 4.1514</w:t>
      </w:r>
    </w:p>
    <w:p>
      <w:r>
        <w:t xml:space="preserve">Löydät todennäköisesti hiiren / vedestä .</w:t>
      </w:r>
    </w:p>
    <w:p>
      <w:r>
        <w:rPr>
          <w:b/>
        </w:rPr>
        <w:t xml:space="preserve">Tulos</w:t>
      </w:r>
    </w:p>
    <w:p>
      <w:r>
        <w:t xml:space="preserve">Löydät todennäköisesti hiiren vedestä .</w:t>
      </w:r>
    </w:p>
    <w:p>
      <w:r>
        <w:rPr>
          <w:b/>
        </w:rPr>
        <w:t xml:space="preserve">Tulos</w:t>
      </w:r>
    </w:p>
    <w:p>
      <w:r>
        <w:t xml:space="preserve">Löydät todennäköisesti hiiren myös vedestä .</w:t>
      </w:r>
    </w:p>
    <w:p>
      <w:r>
        <w:rPr>
          <w:b/>
        </w:rPr>
        <w:t xml:space="preserve">Tulos</w:t>
      </w:r>
    </w:p>
    <w:p>
      <w:r>
        <w:t xml:space="preserve">Löydät todennäköisesti hiiren läheltä vettä.</w:t>
      </w:r>
    </w:p>
    <w:p>
      <w:r>
        <w:rPr>
          <w:b/>
        </w:rPr>
        <w:t xml:space="preserve">Tulos</w:t>
      </w:r>
    </w:p>
    <w:p>
      <w:r>
        <w:t xml:space="preserve">Olet taipuvainen silittämään hiirtä veden lähellä .</w:t>
      </w:r>
    </w:p>
    <w:p>
      <w:r>
        <w:rPr>
          <w:b/>
        </w:rPr>
        <w:t xml:space="preserve">Esimerkki 4.1515</w:t>
      </w:r>
    </w:p>
    <w:p>
      <w:r>
        <w:t xml:space="preserve">Kesällä meidän ei tarvitse uhrata niin hienoja vaatteita .</w:t>
      </w:r>
    </w:p>
    <w:p>
      <w:r>
        <w:rPr>
          <w:b/>
        </w:rPr>
        <w:t xml:space="preserve">Tulos</w:t>
      </w:r>
    </w:p>
    <w:p>
      <w:r>
        <w:t xml:space="preserve">Kesällä meidän ei tarvitse kierrättää niin paljon vaatteita .</w:t>
      </w:r>
    </w:p>
    <w:p>
      <w:r>
        <w:rPr>
          <w:b/>
        </w:rPr>
        <w:t xml:space="preserve">Tulos</w:t>
      </w:r>
    </w:p>
    <w:p>
      <w:r>
        <w:t xml:space="preserve">Kesällä meidän ei tarvitse käyttää niin paljon vaatteita.</w:t>
      </w:r>
    </w:p>
    <w:p>
      <w:r>
        <w:rPr>
          <w:b/>
        </w:rPr>
        <w:t xml:space="preserve">Tulos</w:t>
      </w:r>
    </w:p>
    <w:p>
      <w:r>
        <w:t xml:space="preserve">Kesällä emme n't tarkoitus ter pukeutua niin paljon tavaraa .</w:t>
      </w:r>
    </w:p>
    <w:p>
      <w:r>
        <w:rPr>
          <w:b/>
        </w:rPr>
        <w:t xml:space="preserve">Tulos</w:t>
      </w:r>
    </w:p>
    <w:p>
      <w:r>
        <w:t xml:space="preserve">Kesällä meidän ei tarvitse odottaa niin erilaisia vaatteita .</w:t>
      </w:r>
    </w:p>
    <w:p>
      <w:r>
        <w:rPr>
          <w:b/>
        </w:rPr>
        <w:t xml:space="preserve">Esimerkki 4.1516</w:t>
      </w:r>
    </w:p>
    <w:p>
      <w:r>
        <w:t xml:space="preserve">Jos haluatte jättää linjan, niin teidän pitäisi esittää valintanne .</w:t>
      </w:r>
    </w:p>
    <w:p>
      <w:r>
        <w:rPr>
          <w:b/>
        </w:rPr>
        <w:t xml:space="preserve">Tulos</w:t>
      </w:r>
    </w:p>
    <w:p>
      <w:r>
        <w:t xml:space="preserve">Jos haluatte poistua rivistä, nostakaa kätenne ylös.</w:t>
      </w:r>
    </w:p>
    <w:p>
      <w:r>
        <w:rPr>
          <w:b/>
        </w:rPr>
        <w:t xml:space="preserve">Tulos</w:t>
      </w:r>
    </w:p>
    <w:p>
      <w:r>
        <w:t xml:space="preserve">Jos lähdet vapaaehtoisesti pois linjalta, niin sinun pitäisi laittaa lentolehtinen .</w:t>
      </w:r>
    </w:p>
    <w:p>
      <w:r>
        <w:rPr>
          <w:b/>
        </w:rPr>
        <w:t xml:space="preserve">Tulos</w:t>
      </w:r>
    </w:p>
    <w:p>
      <w:r>
        <w:t xml:space="preserve">Jos haluatte jättää hetken, nostakaa kätenne ylös.</w:t>
      </w:r>
    </w:p>
    <w:p>
      <w:r>
        <w:rPr>
          <w:b/>
        </w:rPr>
        <w:t xml:space="preserve">Tulos</w:t>
      </w:r>
    </w:p>
    <w:p>
      <w:r>
        <w:t xml:space="preserve">Jos haluatte poistua linjalta, teidän pitäisi esittää tekosyy .</w:t>
      </w:r>
    </w:p>
    <w:p>
      <w:r>
        <w:rPr>
          <w:b/>
        </w:rPr>
        <w:t xml:space="preserve">Esimerkki 4.1517</w:t>
      </w:r>
    </w:p>
    <w:p>
      <w:r>
        <w:t xml:space="preserve">Jotkut myrskyt tuottavat sadetta.</w:t>
      </w:r>
    </w:p>
    <w:p>
      <w:r>
        <w:rPr>
          <w:b/>
        </w:rPr>
        <w:t xml:space="preserve">Tulos</w:t>
      </w:r>
    </w:p>
    <w:p>
      <w:r>
        <w:t xml:space="preserve">Jotkut myrskyt päästävät sateen valloilleen .</w:t>
      </w:r>
    </w:p>
    <w:p>
      <w:r>
        <w:rPr>
          <w:b/>
        </w:rPr>
        <w:t xml:space="preserve">Tulos</w:t>
      </w:r>
    </w:p>
    <w:p>
      <w:r>
        <w:t xml:space="preserve">Jotkut kairat tuottavat sadetta .</w:t>
      </w:r>
    </w:p>
    <w:p>
      <w:r>
        <w:rPr>
          <w:b/>
        </w:rPr>
        <w:t xml:space="preserve">Tulos</w:t>
      </w:r>
    </w:p>
    <w:p>
      <w:r>
        <w:t xml:space="preserve">Jotkut mehiläiset tuottavat sadetta .</w:t>
      </w:r>
    </w:p>
    <w:p>
      <w:r>
        <w:rPr>
          <w:b/>
        </w:rPr>
        <w:t xml:space="preserve">Tulos</w:t>
      </w:r>
    </w:p>
    <w:p>
      <w:r>
        <w:t xml:space="preserve">Jotkut talot tuottavat sadetta .</w:t>
      </w:r>
    </w:p>
    <w:p>
      <w:r>
        <w:rPr>
          <w:b/>
        </w:rPr>
        <w:t xml:space="preserve">Esimerkki 4.1518</w:t>
      </w:r>
    </w:p>
    <w:p>
      <w:r>
        <w:t xml:space="preserve">Mökki on paikka, jossa säilytetään kirjoja .</w:t>
      </w:r>
    </w:p>
    <w:p>
      <w:r>
        <w:rPr>
          <w:b/>
        </w:rPr>
        <w:t xml:space="preserve">Tulos</w:t>
      </w:r>
    </w:p>
    <w:p>
      <w:r>
        <w:t xml:space="preserve">Kirjasto on paikka, jossa säilytetään kirjoja.</w:t>
      </w:r>
    </w:p>
    <w:p>
      <w:r>
        <w:rPr>
          <w:b/>
        </w:rPr>
        <w:t xml:space="preserve">Tulos</w:t>
      </w:r>
    </w:p>
    <w:p>
      <w:r>
        <w:t xml:space="preserve">Sairaala on paikka, jossa säilytetään kirjoja .</w:t>
      </w:r>
    </w:p>
    <w:p>
      <w:r>
        <w:rPr>
          <w:b/>
        </w:rPr>
        <w:t xml:space="preserve">Tulos</w:t>
      </w:r>
    </w:p>
    <w:p>
      <w:r>
        <w:t xml:space="preserve">Kirjasto on paikka, jossa lainat on lähetetty .</w:t>
      </w:r>
    </w:p>
    <w:p>
      <w:r>
        <w:rPr>
          <w:b/>
        </w:rPr>
        <w:t xml:space="preserve">Tulos</w:t>
      </w:r>
    </w:p>
    <w:p>
      <w:r>
        <w:t xml:space="preserve">Kirjasto on paikka, jossa vaatteita jäljitetään .</w:t>
      </w:r>
    </w:p>
    <w:p>
      <w:r>
        <w:rPr>
          <w:b/>
        </w:rPr>
        <w:t xml:space="preserve">Esimerkki 4.1519</w:t>
      </w:r>
    </w:p>
    <w:p>
      <w:r>
        <w:t xml:space="preserve">Luottokortti on lisäpääoman saamiseksi.</w:t>
      </w:r>
    </w:p>
    <w:p>
      <w:r>
        <w:rPr>
          <w:b/>
        </w:rPr>
        <w:t xml:space="preserve">Tulos</w:t>
      </w:r>
    </w:p>
    <w:p>
      <w:r>
        <w:t xml:space="preserve">Luottokortti on väline, jonka avulla pääoma saadaan käyttöön.</w:t>
      </w:r>
    </w:p>
    <w:p>
      <w:r>
        <w:rPr>
          <w:b/>
        </w:rPr>
        <w:t xml:space="preserve">Tulos</w:t>
      </w:r>
    </w:p>
    <w:p>
      <w:r>
        <w:t xml:space="preserve">Luottokortti on edellytys pääoman saamiselle.</w:t>
      </w:r>
    </w:p>
    <w:p>
      <w:r>
        <w:rPr>
          <w:b/>
        </w:rPr>
        <w:t xml:space="preserve">Tulos</w:t>
      </w:r>
    </w:p>
    <w:p>
      <w:r>
        <w:t xml:space="preserve">Luottokortti on ennakkotapaus koneiden käyttöön saamiseksi.</w:t>
      </w:r>
    </w:p>
    <w:p>
      <w:r>
        <w:rPr>
          <w:b/>
        </w:rPr>
        <w:t xml:space="preserve">Tulos</w:t>
      </w:r>
    </w:p>
    <w:p>
      <w:r>
        <w:t xml:space="preserve">Luottokortti on väline, jolla saadaan joustavuutta pääomaan.</w:t>
      </w:r>
    </w:p>
    <w:p>
      <w:r>
        <w:rPr>
          <w:b/>
        </w:rPr>
        <w:t xml:space="preserve">Esimerkki 4.1520</w:t>
      </w:r>
    </w:p>
    <w:p>
      <w:r>
        <w:t xml:space="preserve">Joskus valkoisen wc-istuimen folio on lohkeillut.</w:t>
      </w:r>
    </w:p>
    <w:p>
      <w:r>
        <w:rPr>
          <w:b/>
        </w:rPr>
        <w:t xml:space="preserve">Tulos</w:t>
      </w:r>
    </w:p>
    <w:p>
      <w:r>
        <w:t xml:space="preserve">Joskus valkoisen wc-istuimen kahva on lohkeillut.</w:t>
      </w:r>
    </w:p>
    <w:p>
      <w:r>
        <w:rPr>
          <w:b/>
        </w:rPr>
        <w:t xml:space="preserve">Tulos</w:t>
      </w:r>
    </w:p>
    <w:p>
      <w:r>
        <w:t xml:space="preserve">Joskus valkoisen wc-istuimen maali on lohkeillut.</w:t>
      </w:r>
    </w:p>
    <w:p>
      <w:r>
        <w:rPr>
          <w:b/>
        </w:rPr>
        <w:t xml:space="preserve">Tulos</w:t>
      </w:r>
    </w:p>
    <w:p>
      <w:r>
        <w:t xml:space="preserve">Joskus valkoisen wc-istuimen terä on lohkeillut.</w:t>
      </w:r>
    </w:p>
    <w:p>
      <w:r>
        <w:rPr>
          <w:b/>
        </w:rPr>
        <w:t xml:space="preserve">Tulos</w:t>
      </w:r>
    </w:p>
    <w:p>
      <w:r>
        <w:t xml:space="preserve">Joskus valkoisen wc-istuimen muotoilu on lohkeillut.</w:t>
      </w:r>
    </w:p>
    <w:p>
      <w:r>
        <w:rPr>
          <w:b/>
        </w:rPr>
        <w:t xml:space="preserve">Esimerkki 4.1521</w:t>
      </w:r>
    </w:p>
    <w:p>
      <w:r>
        <w:t xml:space="preserve">Jos harjoittelet maistamaan televisiota, sinun pitäisi valita ohjelma .</w:t>
      </w:r>
    </w:p>
    <w:p>
      <w:r>
        <w:rPr>
          <w:b/>
        </w:rPr>
        <w:t xml:space="preserve">Tulos</w:t>
      </w:r>
    </w:p>
    <w:p>
      <w:r>
        <w:t xml:space="preserve">Jos haluat taistella televisiota vastaan, sinun pitäisi valita kirjailija .</w:t>
      </w:r>
    </w:p>
    <w:p>
      <w:r>
        <w:rPr>
          <w:b/>
        </w:rPr>
        <w:t xml:space="preserve">Tulos</w:t>
      </w:r>
    </w:p>
    <w:p>
      <w:r>
        <w:t xml:space="preserve">Jos haluat hankkia television, sinun pitäisi valita lautasen .</w:t>
      </w:r>
    </w:p>
    <w:p>
      <w:r>
        <w:rPr>
          <w:b/>
        </w:rPr>
        <w:t xml:space="preserve">Tulos</w:t>
      </w:r>
    </w:p>
    <w:p>
      <w:r>
        <w:t xml:space="preserve">Jos haluat katsoa televisiota, sinun on valittava ohjelma.</w:t>
      </w:r>
    </w:p>
    <w:p>
      <w:r>
        <w:rPr>
          <w:b/>
        </w:rPr>
        <w:t xml:space="preserve">Tulos</w:t>
      </w:r>
    </w:p>
    <w:p>
      <w:r>
        <w:t xml:space="preserve">Jos sinun PITÄÄ luopua televisiosta, sinun pitäisi valita ohjelma .</w:t>
      </w:r>
    </w:p>
    <w:p>
      <w:r>
        <w:rPr>
          <w:b/>
        </w:rPr>
        <w:t xml:space="preserve">Esimerkki 4.1522</w:t>
      </w:r>
    </w:p>
    <w:p>
      <w:r>
        <w:t xml:space="preserve">Löydät lokin hotellista .</w:t>
      </w:r>
    </w:p>
    <w:p>
      <w:r>
        <w:rPr>
          <w:b/>
        </w:rPr>
        <w:t xml:space="preserve">Tulos</w:t>
      </w:r>
    </w:p>
    <w:p>
      <w:r>
        <w:t xml:space="preserve">Voit löytää koulun kaupungista.</w:t>
      </w:r>
    </w:p>
    <w:p>
      <w:r>
        <w:rPr>
          <w:b/>
        </w:rPr>
        <w:t xml:space="preserve">Tulos</w:t>
      </w:r>
    </w:p>
    <w:p>
      <w:r>
        <w:t xml:space="preserve">Löydät tien sokkelossa .</w:t>
      </w:r>
    </w:p>
    <w:p>
      <w:r>
        <w:rPr>
          <w:b/>
        </w:rPr>
        <w:t xml:space="preserve">Tulos</w:t>
      </w:r>
    </w:p>
    <w:p>
      <w:r>
        <w:t xml:space="preserve">Löydät koulun viikossa .</w:t>
      </w:r>
    </w:p>
    <w:p>
      <w:r>
        <w:rPr>
          <w:b/>
        </w:rPr>
        <w:t xml:space="preserve">Tulos</w:t>
      </w:r>
    </w:p>
    <w:p>
      <w:r>
        <w:t xml:space="preserve">Löydät koulun kuvauksesta .</w:t>
      </w:r>
    </w:p>
    <w:p>
      <w:r>
        <w:rPr>
          <w:b/>
        </w:rPr>
        <w:t xml:space="preserve">Esimerkki 4.1523</w:t>
      </w:r>
    </w:p>
    <w:p>
      <w:r>
        <w:t xml:space="preserve">Olisi epätavallista, että kissa söisi spagettia.</w:t>
      </w:r>
    </w:p>
    <w:p>
      <w:r>
        <w:rPr>
          <w:b/>
        </w:rPr>
        <w:t xml:space="preserve">Tulos</w:t>
      </w:r>
    </w:p>
    <w:p>
      <w:r>
        <w:t xml:space="preserve">Olisi epätavallista, että kenraali sylkäisi spagettia .</w:t>
      </w:r>
    </w:p>
    <w:p>
      <w:r>
        <w:rPr>
          <w:b/>
        </w:rPr>
        <w:t xml:space="preserve">Tulos</w:t>
      </w:r>
    </w:p>
    <w:p>
      <w:r>
        <w:t xml:space="preserve">Olisi epätavallista, että nielu söisi maitoa .</w:t>
      </w:r>
    </w:p>
    <w:p>
      <w:r>
        <w:rPr>
          <w:b/>
        </w:rPr>
        <w:t xml:space="preserve">Tulos</w:t>
      </w:r>
    </w:p>
    <w:p>
      <w:r>
        <w:t xml:space="preserve">Olisi epätavallista, että auto pureskelisi spagettia .</w:t>
      </w:r>
    </w:p>
    <w:p>
      <w:r>
        <w:rPr>
          <w:b/>
        </w:rPr>
        <w:t xml:space="preserve">Tulos</w:t>
      </w:r>
    </w:p>
    <w:p>
      <w:r>
        <w:t xml:space="preserve">Olisi epätavallista, että painija söisi spagettia .</w:t>
      </w:r>
    </w:p>
    <w:p>
      <w:r>
        <w:rPr>
          <w:b/>
        </w:rPr>
        <w:t xml:space="preserve">Esimerkki 4.1524</w:t>
      </w:r>
    </w:p>
    <w:p>
      <w:r>
        <w:t xml:space="preserve">Äänestätte edustajakokouksessa, koska kunnioitatte tilaisuutta .</w:t>
      </w:r>
    </w:p>
    <w:p>
      <w:r>
        <w:rPr>
          <w:b/>
        </w:rPr>
        <w:t xml:space="preserve">Tulos</w:t>
      </w:r>
    </w:p>
    <w:p>
      <w:r>
        <w:t xml:space="preserve">Hyppäisit tilaisuuteen, koska haluat tarttua tilaisuuteen.</w:t>
      </w:r>
    </w:p>
    <w:p>
      <w:r>
        <w:rPr>
          <w:b/>
        </w:rPr>
        <w:t xml:space="preserve">Tulos</w:t>
      </w:r>
    </w:p>
    <w:p>
      <w:r>
        <w:t xml:space="preserve">Kerjäisitte tilaisuutta, koska haluatte tarttua tilaisuuteen .</w:t>
      </w:r>
    </w:p>
    <w:p>
      <w:r>
        <w:rPr>
          <w:b/>
        </w:rPr>
        <w:t xml:space="preserve">Tulos</w:t>
      </w:r>
    </w:p>
    <w:p>
      <w:r>
        <w:t xml:space="preserve">Sinä pyörtyisit järvellä, koska haluat ottaa puolen .</w:t>
      </w:r>
    </w:p>
    <w:p>
      <w:r>
        <w:rPr>
          <w:b/>
        </w:rPr>
        <w:t xml:space="preserve">Tulos</w:t>
      </w:r>
    </w:p>
    <w:p>
      <w:r>
        <w:t xml:space="preserve">Kasvaisit alennuksella, koska haluat analysoida tilaisuutta .</w:t>
      </w:r>
    </w:p>
    <w:p>
      <w:r>
        <w:rPr>
          <w:b/>
        </w:rPr>
        <w:t xml:space="preserve">Esimerkki 4.1525</w:t>
      </w:r>
    </w:p>
    <w:p>
      <w:r>
        <w:t xml:space="preserve">Laittoman huumausaineen kauppaa voidaan jakaa eri tekijöiden perusteella.</w:t>
      </w:r>
    </w:p>
    <w:p>
      <w:r>
        <w:rPr>
          <w:b/>
        </w:rPr>
        <w:t xml:space="preserve">Tulos</w:t>
      </w:r>
    </w:p>
    <w:p>
      <w:r>
        <w:t xml:space="preserve">Innovatiivisen lääkkeen P voidaan määrittää eri mekaniikoilla .</w:t>
      </w:r>
    </w:p>
    <w:p>
      <w:r>
        <w:rPr>
          <w:b/>
        </w:rPr>
        <w:t xml:space="preserve">Tulos</w:t>
      </w:r>
    </w:p>
    <w:p>
      <w:r>
        <w:t xml:space="preserve">Laittoman huumausaineen käyttö voidaan määrittää eri käytäntöjen avulla .</w:t>
      </w:r>
    </w:p>
    <w:p>
      <w:r>
        <w:rPr>
          <w:b/>
        </w:rPr>
        <w:t xml:space="preserve">Tulos</w:t>
      </w:r>
    </w:p>
    <w:p>
      <w:r>
        <w:t xml:space="preserve">Laittoman huumausaineen käyttö voidaan määrittää eri painojen avulla .</w:t>
      </w:r>
    </w:p>
    <w:p>
      <w:r>
        <w:rPr>
          <w:b/>
        </w:rPr>
        <w:t xml:space="preserve">Tulos</w:t>
      </w:r>
    </w:p>
    <w:p>
      <w:r>
        <w:t xml:space="preserve">Laittoman huumausaineen käyttö voidaan todeta erilaisilla testeillä.</w:t>
      </w:r>
    </w:p>
    <w:p>
      <w:r>
        <w:rPr>
          <w:b/>
        </w:rPr>
        <w:t xml:space="preserve">Esimerkki 4.1526</w:t>
      </w:r>
    </w:p>
    <w:p>
      <w:r>
        <w:t xml:space="preserve">Nykyaikaisessa yhteiskunnassa teollisuus toimii ansaitakseen rahaa omistajilleen.</w:t>
      </w:r>
    </w:p>
    <w:p>
      <w:r>
        <w:rPr>
          <w:b/>
        </w:rPr>
        <w:t xml:space="preserve">Tulos</w:t>
      </w:r>
    </w:p>
    <w:p>
      <w:r>
        <w:t xml:space="preserve">Nykyaikaisessa yhteiskunnassa teollisuus kasvaa tehdäkseen rahaa omistajilleen.</w:t>
      </w:r>
    </w:p>
    <w:p>
      <w:r>
        <w:rPr>
          <w:b/>
        </w:rPr>
        <w:t xml:space="preserve">Tulos</w:t>
      </w:r>
    </w:p>
    <w:p>
      <w:r>
        <w:t xml:space="preserve">Nykyaikaisessa yhteiskunnassa teollisuus on olemassa saadakseen rahaa omistajilleen.</w:t>
      </w:r>
    </w:p>
    <w:p>
      <w:r>
        <w:rPr>
          <w:b/>
        </w:rPr>
        <w:t xml:space="preserve">Tulos</w:t>
      </w:r>
    </w:p>
    <w:p>
      <w:r>
        <w:t xml:space="preserve">Nykyaikaisessa yhteiskunnassa teollisuus on olemassa ansaitakseen rahaa omistajilleen.</w:t>
      </w:r>
    </w:p>
    <w:p>
      <w:r>
        <w:rPr>
          <w:b/>
        </w:rPr>
        <w:t xml:space="preserve">Tulos</w:t>
      </w:r>
    </w:p>
    <w:p>
      <w:r>
        <w:t xml:space="preserve">Nykyaikaisessa yhteiskunnassa teollisuus on olemassa, jotta omistajat saisivat rahaa.</w:t>
      </w:r>
    </w:p>
    <w:p>
      <w:r>
        <w:rPr>
          <w:b/>
        </w:rPr>
        <w:t xml:space="preserve">Esimerkki 4.1527</w:t>
      </w:r>
    </w:p>
    <w:p>
      <w:r>
        <w:t xml:space="preserve">Lentokoneen siivet valetaan metallista .</w:t>
      </w:r>
    </w:p>
    <w:p>
      <w:r>
        <w:rPr>
          <w:b/>
        </w:rPr>
        <w:t xml:space="preserve">Tulos</w:t>
      </w:r>
    </w:p>
    <w:p>
      <w:r>
        <w:t xml:space="preserve">Lentokoneen siivet on valmistettu metallista.</w:t>
      </w:r>
    </w:p>
    <w:p>
      <w:r>
        <w:rPr>
          <w:b/>
        </w:rPr>
        <w:t xml:space="preserve">Tulos</w:t>
      </w:r>
    </w:p>
    <w:p>
      <w:r>
        <w:t xml:space="preserve">Jäljet instanssi tuotetaan metallista .</w:t>
      </w:r>
    </w:p>
    <w:p>
      <w:r>
        <w:rPr>
          <w:b/>
        </w:rPr>
        <w:t xml:space="preserve">Tulos</w:t>
      </w:r>
    </w:p>
    <w:p>
      <w:r>
        <w:t xml:space="preserve">Lainsuojattomien nahat ovat kuluneet metallista .</w:t>
      </w:r>
    </w:p>
    <w:p>
      <w:r>
        <w:rPr>
          <w:b/>
        </w:rPr>
        <w:t xml:space="preserve">Tulos</w:t>
      </w:r>
    </w:p>
    <w:p>
      <w:r>
        <w:t xml:space="preserve">Lentokoneen siivet on ripustettu metallista .</w:t>
      </w:r>
    </w:p>
    <w:p>
      <w:r>
        <w:rPr>
          <w:b/>
        </w:rPr>
        <w:t xml:space="preserve">Esimerkki 4.1528</w:t>
      </w:r>
    </w:p>
    <w:p>
      <w:r>
        <w:t xml:space="preserve">Suositte jäärapua, koska pidätte sen mausta .</w:t>
      </w:r>
    </w:p>
    <w:p>
      <w:r>
        <w:rPr>
          <w:b/>
        </w:rPr>
        <w:t xml:space="preserve">Tulos</w:t>
      </w:r>
    </w:p>
    <w:p>
      <w:r>
        <w:t xml:space="preserve">Söisit jäätelöä, koska pidät sen mausta.</w:t>
      </w:r>
    </w:p>
    <w:p>
      <w:r>
        <w:rPr>
          <w:b/>
        </w:rPr>
        <w:t xml:space="preserve">Tulos</w:t>
      </w:r>
    </w:p>
    <w:p>
      <w:r>
        <w:t xml:space="preserve">Valitsisit jäävettä, koska pidät sen mausta.</w:t>
      </w:r>
    </w:p>
    <w:p>
      <w:r>
        <w:rPr>
          <w:b/>
        </w:rPr>
        <w:t xml:space="preserve">Tulos</w:t>
      </w:r>
    </w:p>
    <w:p>
      <w:r>
        <w:t xml:space="preserve">Söisit jäätelöä, koska tarvitset sen makua .</w:t>
      </w:r>
    </w:p>
    <w:p>
      <w:r>
        <w:rPr>
          <w:b/>
        </w:rPr>
        <w:t xml:space="preserve">Tulos</w:t>
      </w:r>
    </w:p>
    <w:p>
      <w:r>
        <w:t xml:space="preserve">Söisit jäätelöä, koska ymmärsit sen maun väärin .</w:t>
      </w:r>
    </w:p>
    <w:p>
      <w:r>
        <w:rPr>
          <w:b/>
        </w:rPr>
        <w:t xml:space="preserve">Esimerkki 4.1529</w:t>
      </w:r>
    </w:p>
    <w:p>
      <w:r>
        <w:t xml:space="preserve">Niihin voi laittaa pieniä alkoholipulloja .</w:t>
      </w:r>
    </w:p>
    <w:p>
      <w:r>
        <w:rPr>
          <w:b/>
        </w:rPr>
        <w:t xml:space="preserve">Tulos</w:t>
      </w:r>
    </w:p>
    <w:p>
      <w:r>
        <w:t xml:space="preserve">Niihin voi piilottaa pieniä alkoholipulloja.</w:t>
      </w:r>
    </w:p>
    <w:p>
      <w:r>
        <w:rPr>
          <w:b/>
        </w:rPr>
        <w:t xml:space="preserve">Tulos</w:t>
      </w:r>
    </w:p>
    <w:p>
      <w:r>
        <w:t xml:space="preserve">Niissä voi näkyä pieniä alkoholipulloja .</w:t>
      </w:r>
    </w:p>
    <w:p>
      <w:r>
        <w:rPr>
          <w:b/>
        </w:rPr>
        <w:t xml:space="preserve">Tulos</w:t>
      </w:r>
    </w:p>
    <w:p>
      <w:r>
        <w:t xml:space="preserve">Niistä voi löytyä pieniä alkoholipulloja.</w:t>
      </w:r>
    </w:p>
    <w:p>
      <w:r>
        <w:rPr>
          <w:b/>
        </w:rPr>
        <w:t xml:space="preserve">Tulos</w:t>
      </w:r>
    </w:p>
    <w:p>
      <w:r>
        <w:t xml:space="preserve">Niihin voi sisällyttää pieniä tervanippuja.</w:t>
      </w:r>
    </w:p>
    <w:p>
      <w:r>
        <w:rPr>
          <w:b/>
        </w:rPr>
        <w:t xml:space="preserve">Esimerkki 4.1530</w:t>
      </w:r>
    </w:p>
    <w:p>
      <w:r>
        <w:t xml:space="preserve">On yleensä tiukka tarve tehdä onttoa metallia laboratoriossa .</w:t>
      </w:r>
    </w:p>
    <w:p>
      <w:r>
        <w:rPr>
          <w:b/>
        </w:rPr>
        <w:t xml:space="preserve">Tulos</w:t>
      </w:r>
    </w:p>
    <w:p>
      <w:r>
        <w:t xml:space="preserve">Lyijymetallia ei yleensä tarvitse juurikaan valmistaa laboratoriossa.</w:t>
      </w:r>
    </w:p>
    <w:p>
      <w:r>
        <w:rPr>
          <w:b/>
        </w:rPr>
        <w:t xml:space="preserve">Tulos</w:t>
      </w:r>
    </w:p>
    <w:p>
      <w:r>
        <w:t xml:space="preserve">Keltaisen metallin valmistukseen laboratoriossa on yleensä jatkuva tarve .</w:t>
      </w:r>
    </w:p>
    <w:p>
      <w:r>
        <w:rPr>
          <w:b/>
        </w:rPr>
        <w:t xml:space="preserve">Tulos</w:t>
      </w:r>
    </w:p>
    <w:p>
      <w:r>
        <w:t xml:space="preserve">Lyijymetamfetamiinin valmistamiseen laboratoriossa on yleensä vain vähän myrkyllisyyttä.</w:t>
      </w:r>
    </w:p>
    <w:p>
      <w:r>
        <w:rPr>
          <w:b/>
        </w:rPr>
        <w:t xml:space="preserve">Tulos</w:t>
      </w:r>
    </w:p>
    <w:p>
      <w:r>
        <w:t xml:space="preserve">Laboratoriossa ei yleensä ole juurikaan tarvetta tehdä lead generationia.</w:t>
      </w:r>
    </w:p>
    <w:p>
      <w:r>
        <w:rPr>
          <w:b/>
        </w:rPr>
        <w:t xml:space="preserve">Esimerkki 4.1531</w:t>
      </w:r>
    </w:p>
    <w:p>
      <w:r>
        <w:t xml:space="preserve">Kävisit muilla kursseilla, koska tarkoitat iincrease your A .</w:t>
      </w:r>
    </w:p>
    <w:p>
      <w:r>
        <w:rPr>
          <w:b/>
        </w:rPr>
        <w:t xml:space="preserve">Tulos</w:t>
      </w:r>
    </w:p>
    <w:p>
      <w:r>
        <w:t xml:space="preserve">Kaipaisit muita maita, koska haluaisit lisätä tietämystäsi .</w:t>
      </w:r>
    </w:p>
    <w:p>
      <w:r>
        <w:rPr>
          <w:b/>
        </w:rPr>
        <w:t xml:space="preserve">Tulos</w:t>
      </w:r>
    </w:p>
    <w:p>
      <w:r>
        <w:t xml:space="preserve">Hakisitte muita maita, koska haluatte lisätä jakeluanne .</w:t>
      </w:r>
    </w:p>
    <w:p>
      <w:r>
        <w:rPr>
          <w:b/>
        </w:rPr>
        <w:t xml:space="preserve">Tulos</w:t>
      </w:r>
    </w:p>
    <w:p>
      <w:r>
        <w:t xml:space="preserve">Tarjoaisitte muita maita, koska haluatte lisätä ilmoittautumistanne .</w:t>
      </w:r>
    </w:p>
    <w:p>
      <w:r>
        <w:rPr>
          <w:b/>
        </w:rPr>
        <w:t xml:space="preserve">Tulos</w:t>
      </w:r>
    </w:p>
    <w:p>
      <w:r>
        <w:t xml:space="preserve">Vierailet muissa maissa, koska haluat lisätä tietämystäsi.</w:t>
      </w:r>
    </w:p>
    <w:p>
      <w:r>
        <w:rPr>
          <w:b/>
        </w:rPr>
        <w:t xml:space="preserve">Esimerkki 4.1532</w:t>
      </w:r>
    </w:p>
    <w:p>
      <w:r>
        <w:t xml:space="preserve">Jos haluat elättää perheesi, sinun on hankittava hyvä työ.</w:t>
      </w:r>
    </w:p>
    <w:p>
      <w:r>
        <w:rPr>
          <w:b/>
        </w:rPr>
        <w:t xml:space="preserve">Tulos</w:t>
      </w:r>
    </w:p>
    <w:p>
      <w:r>
        <w:t xml:space="preserve">Jos haluat ruokkia perheesi, sinun pitäisi saada hyvä suihku .</w:t>
      </w:r>
    </w:p>
    <w:p>
      <w:r>
        <w:rPr>
          <w:b/>
        </w:rPr>
        <w:t xml:space="preserve">Tulos</w:t>
      </w:r>
    </w:p>
    <w:p>
      <w:r>
        <w:t xml:space="preserve">Jos haluat muokata perheesi niin sinun pitäisi hankkia hyvä vene .</w:t>
      </w:r>
    </w:p>
    <w:p>
      <w:r>
        <w:rPr>
          <w:b/>
        </w:rPr>
        <w:t xml:space="preserve">Tulos</w:t>
      </w:r>
    </w:p>
    <w:p>
      <w:r>
        <w:t xml:space="preserve">Jos haluatte arvostaa perhettänne, teidän pitäisi hankkia ylempiarvoinen työ .</w:t>
      </w:r>
    </w:p>
    <w:p>
      <w:r>
        <w:rPr>
          <w:b/>
        </w:rPr>
        <w:t xml:space="preserve">Tulos</w:t>
      </w:r>
    </w:p>
    <w:p>
      <w:r>
        <w:t xml:space="preserve">Jos haluat ruokkia perheesi, sinun pitäisi hankkia hyvä maksa .</w:t>
      </w:r>
    </w:p>
    <w:p>
      <w:r>
        <w:rPr>
          <w:b/>
        </w:rPr>
        <w:t xml:space="preserve">Esimerkki 4.1533</w:t>
      </w:r>
    </w:p>
    <w:p>
      <w:r>
        <w:t xml:space="preserve">Käärmeen löytää todennäköisesti aavikolta tai vuorilta.</w:t>
      </w:r>
    </w:p>
    <w:p>
      <w:r>
        <w:rPr>
          <w:b/>
        </w:rPr>
        <w:t xml:space="preserve">Tulos</w:t>
      </w:r>
    </w:p>
    <w:p>
      <w:r>
        <w:t xml:space="preserve">Löydät todennäköisesti maata aavikolta tai vuorilta .</w:t>
      </w:r>
    </w:p>
    <w:p>
      <w:r>
        <w:rPr>
          <w:b/>
        </w:rPr>
        <w:t xml:space="preserve">Tulos</w:t>
      </w:r>
    </w:p>
    <w:p>
      <w:r>
        <w:t xml:space="preserve">Löydät todennäköisesti käärmeen kukasta tai munista .</w:t>
      </w:r>
    </w:p>
    <w:p>
      <w:r>
        <w:rPr>
          <w:b/>
        </w:rPr>
        <w:t xml:space="preserve">Tulos</w:t>
      </w:r>
    </w:p>
    <w:p>
      <w:r>
        <w:t xml:space="preserve">Todennäköisesti löydät häiriöitä aavikolla tai vuorilla .</w:t>
      </w:r>
    </w:p>
    <w:p>
      <w:r>
        <w:rPr>
          <w:b/>
        </w:rPr>
        <w:t xml:space="preserve">Tulos</w:t>
      </w:r>
    </w:p>
    <w:p>
      <w:r>
        <w:t xml:space="preserve">Löydät todennäköisesti linnoituksen aavikolta tai vuorilta .</w:t>
      </w:r>
    </w:p>
    <w:p>
      <w:r>
        <w:rPr>
          <w:b/>
        </w:rPr>
        <w:t xml:space="preserve">Esimerkki 4.1534</w:t>
      </w:r>
    </w:p>
    <w:p>
      <w:r>
        <w:t xml:space="preserve">Oppilaat voivat tulla luokkahuoneeseen.</w:t>
      </w:r>
    </w:p>
    <w:p>
      <w:r>
        <w:rPr>
          <w:b/>
        </w:rPr>
        <w:t xml:space="preserve">Tulos</w:t>
      </w:r>
    </w:p>
    <w:p>
      <w:r>
        <w:t xml:space="preserve">asiakirja voi olla edelleen tweet .</w:t>
      </w:r>
    </w:p>
    <w:p>
      <w:r>
        <w:rPr>
          <w:b/>
        </w:rPr>
        <w:t xml:space="preserve">Tulos</w:t>
      </w:r>
    </w:p>
    <w:p>
      <w:r>
        <w:t xml:space="preserve">sivut voidaan tarkastella tulosta .</w:t>
      </w:r>
    </w:p>
    <w:p>
      <w:r>
        <w:rPr>
          <w:b/>
        </w:rPr>
        <w:t xml:space="preserve">Tulos</w:t>
      </w:r>
    </w:p>
    <w:p>
      <w:r>
        <w:t xml:space="preserve">Vinkkejä voi käydä kommentteja .</w:t>
      </w:r>
    </w:p>
    <w:p>
      <w:r>
        <w:rPr>
          <w:b/>
        </w:rPr>
        <w:t xml:space="preserve">Tulos</w:t>
      </w:r>
    </w:p>
    <w:p>
      <w:r>
        <w:t xml:space="preserve">todisteet voidaan tiivistää sivuston .</w:t>
      </w:r>
    </w:p>
    <w:p>
      <w:r>
        <w:rPr>
          <w:b/>
        </w:rPr>
        <w:t xml:space="preserve">Esimerkki 4.1535</w:t>
      </w:r>
    </w:p>
    <w:p>
      <w:r>
        <w:t xml:space="preserve">Kehys on objekti, joka toteuttaa havaintoa .</w:t>
      </w:r>
    </w:p>
    <w:p>
      <w:r>
        <w:rPr>
          <w:b/>
        </w:rPr>
        <w:t xml:space="preserve">Tulos</w:t>
      </w:r>
    </w:p>
    <w:p>
      <w:r>
        <w:t xml:space="preserve">Paradoksi on kasautuma, jolla saavutetaan jokin syy .</w:t>
      </w:r>
    </w:p>
    <w:p>
      <w:r>
        <w:rPr>
          <w:b/>
        </w:rPr>
        <w:t xml:space="preserve">Tulos</w:t>
      </w:r>
    </w:p>
    <w:p>
      <w:r>
        <w:t xml:space="preserve">Työkalu on esine, jolla suoritetaan jokin tehtävä.</w:t>
      </w:r>
    </w:p>
    <w:p>
      <w:r>
        <w:rPr>
          <w:b/>
        </w:rPr>
        <w:t xml:space="preserve">Tulos</w:t>
      </w:r>
    </w:p>
    <w:p>
      <w:r>
        <w:t xml:space="preserve">Työkalu on atomi, joka suorittaa tehtävän .</w:t>
      </w:r>
    </w:p>
    <w:p>
      <w:r>
        <w:rPr>
          <w:b/>
        </w:rPr>
        <w:t xml:space="preserve">Tulos</w:t>
      </w:r>
    </w:p>
    <w:p>
      <w:r>
        <w:t xml:space="preserve">Rutiini on objekti, joka suorittaa tehtävän .</w:t>
      </w:r>
    </w:p>
    <w:p>
      <w:r>
        <w:rPr>
          <w:b/>
        </w:rPr>
        <w:t xml:space="preserve">Esimerkki 4.1536</w:t>
      </w:r>
    </w:p>
    <w:p>
      <w:r>
        <w:t xml:space="preserve">Useimmat kartat piirretään siten, että kartan varjot on kohdistettu todellisen y:n mukaan.</w:t>
      </w:r>
    </w:p>
    <w:p>
      <w:r>
        <w:rPr>
          <w:b/>
        </w:rPr>
        <w:t xml:space="preserve">Tulos</w:t>
      </w:r>
    </w:p>
    <w:p>
      <w:r>
        <w:t xml:space="preserve">Useimmat kartat on piirretty siten, että kartan reunat on suunnattu pohjoiseen.</w:t>
      </w:r>
    </w:p>
    <w:p>
      <w:r>
        <w:rPr>
          <w:b/>
        </w:rPr>
        <w:t xml:space="preserve">Tulos</w:t>
      </w:r>
    </w:p>
    <w:p>
      <w:r>
        <w:t xml:space="preserve">Useimmat asemat on katettu siten, että kartan puolikkaat on kohdistettu pohjoiseen.</w:t>
      </w:r>
    </w:p>
    <w:p>
      <w:r>
        <w:rPr>
          <w:b/>
        </w:rPr>
        <w:t xml:space="preserve">Tulos</w:t>
      </w:r>
    </w:p>
    <w:p>
      <w:r>
        <w:t xml:space="preserve">Useimmat kartat on piirretty siten, että kartan merkit on kohdistettu oikeaan luokkaan .</w:t>
      </w:r>
    </w:p>
    <w:p>
      <w:r>
        <w:rPr>
          <w:b/>
        </w:rPr>
        <w:t xml:space="preserve">Tulos</w:t>
      </w:r>
    </w:p>
    <w:p>
      <w:r>
        <w:t xml:space="preserve">Useimmat vertailut tunnistetaan kartan tulosten perusteella, jotka on kohdistettu todelliseen pohjoiseen .</w:t>
      </w:r>
    </w:p>
    <w:p>
      <w:r>
        <w:rPr>
          <w:b/>
        </w:rPr>
        <w:t xml:space="preserve">Esimerkki 4.1537</w:t>
      </w:r>
    </w:p>
    <w:p>
      <w:r>
        <w:t xml:space="preserve">Voit hiljentää radion pörssin keskeyttämiseksi .</w:t>
      </w:r>
    </w:p>
    <w:p>
      <w:r>
        <w:rPr>
          <w:b/>
        </w:rPr>
        <w:t xml:space="preserve">Tulos</w:t>
      </w:r>
    </w:p>
    <w:p>
      <w:r>
        <w:t xml:space="preserve">Voit napauttaa radiota löytääksesi osakemarkkinat .</w:t>
      </w:r>
    </w:p>
    <w:p>
      <w:r>
        <w:rPr>
          <w:b/>
        </w:rPr>
        <w:t xml:space="preserve">Tulos</w:t>
      </w:r>
    </w:p>
    <w:p>
      <w:r>
        <w:t xml:space="preserve">Voit seurata pörssiä radion avulla.</w:t>
      </w:r>
    </w:p>
    <w:p>
      <w:r>
        <w:rPr>
          <w:b/>
        </w:rPr>
        <w:t xml:space="preserve">Tulos</w:t>
      </w:r>
    </w:p>
    <w:p>
      <w:r>
        <w:t xml:space="preserve">Voit voittaa virkamerkin osakemarkkinoiden kartoittamiseen .</w:t>
      </w:r>
    </w:p>
    <w:p>
      <w:r>
        <w:rPr>
          <w:b/>
        </w:rPr>
        <w:t xml:space="preserve">Tulos</w:t>
      </w:r>
    </w:p>
    <w:p>
      <w:r>
        <w:t xml:space="preserve">Voit auttaa radiota seuraamaan osakemarkkinoita .</w:t>
      </w:r>
    </w:p>
    <w:p>
      <w:r>
        <w:rPr>
          <w:b/>
        </w:rPr>
        <w:t xml:space="preserve">Esimerkki 4.1538</w:t>
      </w:r>
    </w:p>
    <w:p>
      <w:r>
        <w:t xml:space="preserve">Olet helppo nimetä kissa kriisissä, joka palaa takaisin .</w:t>
      </w:r>
    </w:p>
    <w:p>
      <w:r>
        <w:rPr>
          <w:b/>
        </w:rPr>
        <w:t xml:space="preserve">Tulos</w:t>
      </w:r>
    </w:p>
    <w:p>
      <w:r>
        <w:t xml:space="preserve">Löydät todennäköisesti koiran säiliöstä, joka hengittää hyvin .</w:t>
      </w:r>
    </w:p>
    <w:p>
      <w:r>
        <w:rPr>
          <w:b/>
        </w:rPr>
        <w:t xml:space="preserve">Tulos</w:t>
      </w:r>
    </w:p>
    <w:p>
      <w:r>
        <w:t xml:space="preserve">Löydät todennäköisesti tatin hattuun, joka vetoaa yhteen .</w:t>
      </w:r>
    </w:p>
    <w:p>
      <w:r>
        <w:rPr>
          <w:b/>
        </w:rPr>
        <w:t xml:space="preserve">Tulos</w:t>
      </w:r>
    </w:p>
    <w:p>
      <w:r>
        <w:t xml:space="preserve">Olet siisti löytää kissa hattu, joka tulee takaisin .</w:t>
      </w:r>
    </w:p>
    <w:p>
      <w:r>
        <w:rPr>
          <w:b/>
        </w:rPr>
        <w:t xml:space="preserve">Tulos</w:t>
      </w:r>
    </w:p>
    <w:p>
      <w:r>
        <w:t xml:space="preserve">Löydät todennäköisesti kissan hatusta, joka palaa takaisin.</w:t>
      </w:r>
    </w:p>
    <w:p>
      <w:r>
        <w:rPr>
          <w:b/>
        </w:rPr>
        <w:t xml:space="preserve">Esimerkki 4.1539</w:t>
      </w:r>
    </w:p>
    <w:p>
      <w:r>
        <w:t xml:space="preserve">Löydät todennäköisesti tilinhenkilön pankista .</w:t>
      </w:r>
    </w:p>
    <w:p>
      <w:r>
        <w:rPr>
          <w:b/>
        </w:rPr>
        <w:t xml:space="preserve">Tulos</w:t>
      </w:r>
    </w:p>
    <w:p>
      <w:r>
        <w:t xml:space="preserve">Sinua nolottaa isännöidä tilikirjaa pankissa .</w:t>
      </w:r>
    </w:p>
    <w:p>
      <w:r>
        <w:rPr>
          <w:b/>
        </w:rPr>
        <w:t xml:space="preserve">Tulos</w:t>
      </w:r>
    </w:p>
    <w:p>
      <w:r>
        <w:t xml:space="preserve">Olet todennäköisesti kokea tilikirja pankissa .</w:t>
      </w:r>
    </w:p>
    <w:p>
      <w:r>
        <w:rPr>
          <w:b/>
        </w:rPr>
        <w:t xml:space="preserve">Tulos</w:t>
      </w:r>
    </w:p>
    <w:p>
      <w:r>
        <w:t xml:space="preserve">Olet todennäköisesti tarjota tilikirja pankissa .</w:t>
      </w:r>
    </w:p>
    <w:p>
      <w:r>
        <w:rPr>
          <w:b/>
        </w:rPr>
        <w:t xml:space="preserve">Tulos</w:t>
      </w:r>
    </w:p>
    <w:p>
      <w:r>
        <w:t xml:space="preserve">Pankista löytyy todennäköisesti tilikirja.</w:t>
      </w:r>
    </w:p>
    <w:p>
      <w:r>
        <w:rPr>
          <w:b/>
        </w:rPr>
        <w:t xml:space="preserve">Esimerkki 4.1540</w:t>
      </w:r>
    </w:p>
    <w:p>
      <w:r>
        <w:t xml:space="preserve">Saisit hyvän arvosanan, koska opettaja hylkäsi sinut .</w:t>
      </w:r>
    </w:p>
    <w:p>
      <w:r>
        <w:rPr>
          <w:b/>
        </w:rPr>
        <w:t xml:space="preserve">Tulos</w:t>
      </w:r>
    </w:p>
    <w:p>
      <w:r>
        <w:t xml:space="preserve">Pistäisit hyvän porkkanan, koska opettaja piti sinusta .</w:t>
      </w:r>
    </w:p>
    <w:p>
      <w:r>
        <w:rPr>
          <w:b/>
        </w:rPr>
        <w:t xml:space="preserve">Tulos</w:t>
      </w:r>
    </w:p>
    <w:p>
      <w:r>
        <w:t xml:space="preserve">Saisit hyvän arvosanan, koska opettaja teki sinulle .</w:t>
      </w:r>
    </w:p>
    <w:p>
      <w:r>
        <w:rPr>
          <w:b/>
        </w:rPr>
        <w:t xml:space="preserve">Tulos</w:t>
      </w:r>
    </w:p>
    <w:p>
      <w:r>
        <w:t xml:space="preserve">Sait hyvän arvosanan, koska opettaja piti sinusta.</w:t>
      </w:r>
    </w:p>
    <w:p>
      <w:r>
        <w:rPr>
          <w:b/>
        </w:rPr>
        <w:t xml:space="preserve">Tulos</w:t>
      </w:r>
    </w:p>
    <w:p>
      <w:r>
        <w:t xml:space="preserve">Antaisit hyvän arvosanan, koska luokkahuone piti sinusta.</w:t>
      </w:r>
    </w:p>
    <w:p>
      <w:r>
        <w:rPr>
          <w:b/>
        </w:rPr>
        <w:t xml:space="preserve">Esimerkki 4.1541</w:t>
      </w:r>
    </w:p>
    <w:p>
      <w:r>
        <w:t xml:space="preserve">Ihmiset elävät keskimäärin .</w:t>
      </w:r>
    </w:p>
    <w:p>
      <w:r>
        <w:rPr>
          <w:b/>
        </w:rPr>
        <w:t xml:space="preserve">Tulos</w:t>
      </w:r>
    </w:p>
    <w:p>
      <w:r>
        <w:t xml:space="preserve">Ihmiset lauloivat sieppauksen aikana .</w:t>
      </w:r>
    </w:p>
    <w:p>
      <w:r>
        <w:rPr>
          <w:b/>
        </w:rPr>
        <w:t xml:space="preserve">Tulos</w:t>
      </w:r>
    </w:p>
    <w:p>
      <w:r>
        <w:t xml:space="preserve">Ihmiset äänestävät vaalien aikana.</w:t>
      </w:r>
    </w:p>
    <w:p>
      <w:r>
        <w:rPr>
          <w:b/>
        </w:rPr>
        <w:t xml:space="preserve">Tulos</w:t>
      </w:r>
    </w:p>
    <w:p>
      <w:r>
        <w:t xml:space="preserve">Ihmiset näkevät operaation aikana .</w:t>
      </w:r>
    </w:p>
    <w:p>
      <w:r>
        <w:rPr>
          <w:b/>
        </w:rPr>
        <w:t xml:space="preserve">Tulos</w:t>
      </w:r>
    </w:p>
    <w:p>
      <w:r>
        <w:t xml:space="preserve">Ihmiset kuvaavat aikana o .</w:t>
      </w:r>
    </w:p>
    <w:p>
      <w:r>
        <w:rPr>
          <w:b/>
        </w:rPr>
        <w:t xml:space="preserve">Esimerkki 4.1542</w:t>
      </w:r>
    </w:p>
    <w:p>
      <w:r>
        <w:t xml:space="preserve">Nimität todennäköisesti pistoolin asearvostelussa .</w:t>
      </w:r>
    </w:p>
    <w:p>
      <w:r>
        <w:rPr>
          <w:b/>
        </w:rPr>
        <w:t xml:space="preserve">Tulos</w:t>
      </w:r>
    </w:p>
    <w:p>
      <w:r>
        <w:t xml:space="preserve">Löydät pistoolin todennäköisesti asekaupasta.</w:t>
      </w:r>
    </w:p>
    <w:p>
      <w:r>
        <w:rPr>
          <w:b/>
        </w:rPr>
        <w:t xml:space="preserve">Tulos</w:t>
      </w:r>
    </w:p>
    <w:p>
      <w:r>
        <w:t xml:space="preserve">Löydät todennäköisesti pistoolin kamerakaupasta .</w:t>
      </w:r>
    </w:p>
    <w:p>
      <w:r>
        <w:rPr>
          <w:b/>
        </w:rPr>
        <w:t xml:space="preserve">Tulos</w:t>
      </w:r>
    </w:p>
    <w:p>
      <w:r>
        <w:t xml:space="preserve">Olet todennäköisesti kokea pistooli ase suojaan .</w:t>
      </w:r>
    </w:p>
    <w:p>
      <w:r>
        <w:rPr>
          <w:b/>
        </w:rPr>
        <w:t xml:space="preserve">Tulos</w:t>
      </w:r>
    </w:p>
    <w:p>
      <w:r>
        <w:t xml:space="preserve">Pyydät todennäköisesti pistoolin aseella sylissä .</w:t>
      </w:r>
    </w:p>
    <w:p>
      <w:r>
        <w:rPr>
          <w:b/>
        </w:rPr>
        <w:t xml:space="preserve">Esimerkki 4.1543</w:t>
      </w:r>
    </w:p>
    <w:p>
      <w:r>
        <w:t xml:space="preserve">Vihan tunteiden yli pääseminen saisi sinut muistamaan jonkun .</w:t>
      </w:r>
    </w:p>
    <w:p>
      <w:r>
        <w:rPr>
          <w:b/>
        </w:rPr>
        <w:t xml:space="preserve">Tulos</w:t>
      </w:r>
    </w:p>
    <w:p>
      <w:r>
        <w:t xml:space="preserve">Tuomitsemisen tunteiden voittaminen vahvistaisi halua antaa anteeksi jollekulle .</w:t>
      </w:r>
    </w:p>
    <w:p>
      <w:r>
        <w:rPr>
          <w:b/>
        </w:rPr>
        <w:t xml:space="preserve">Tulos</w:t>
      </w:r>
    </w:p>
    <w:p>
      <w:r>
        <w:t xml:space="preserve">Vihan tunteiden yli pääseminen saisi sinut seisomaan jonkun velkaa .</w:t>
      </w:r>
    </w:p>
    <w:p>
      <w:r>
        <w:rPr>
          <w:b/>
        </w:rPr>
        <w:t xml:space="preserve">Tulos</w:t>
      </w:r>
    </w:p>
    <w:p>
      <w:r>
        <w:t xml:space="preserve">Vihan tunteiden yli pääseminen saisi sinut haluamaan antaa jollekin .</w:t>
      </w:r>
    </w:p>
    <w:p>
      <w:r>
        <w:rPr>
          <w:b/>
        </w:rPr>
        <w:t xml:space="preserve">Tulos</w:t>
      </w:r>
    </w:p>
    <w:p>
      <w:r>
        <w:t xml:space="preserve">Kun pääset yli vihan tunteistasi, haluat antaa anteeksi jollekin.</w:t>
      </w:r>
    </w:p>
    <w:p>
      <w:r>
        <w:rPr>
          <w:b/>
        </w:rPr>
        <w:t xml:space="preserve">Esimerkki 4.1544</w:t>
      </w:r>
    </w:p>
    <w:p>
      <w:r>
        <w:t xml:space="preserve">Elokuvissa käyminen vaikuttaa raivoon.</w:t>
      </w:r>
    </w:p>
    <w:p>
      <w:r>
        <w:rPr>
          <w:b/>
        </w:rPr>
        <w:t xml:space="preserve">Tulos</w:t>
      </w:r>
    </w:p>
    <w:p>
      <w:r>
        <w:t xml:space="preserve">Vastakkainasetteluun kääntymisen intensiteetti on raivo .</w:t>
      </w:r>
    </w:p>
    <w:p>
      <w:r>
        <w:rPr>
          <w:b/>
        </w:rPr>
        <w:t xml:space="preserve">Tulos</w:t>
      </w:r>
    </w:p>
    <w:p>
      <w:r>
        <w:t xml:space="preserve">Elokuvaan vertaamisen vaikutus on raivo .</w:t>
      </w:r>
    </w:p>
    <w:p>
      <w:r>
        <w:rPr>
          <w:b/>
        </w:rPr>
        <w:t xml:space="preserve">Tulos</w:t>
      </w:r>
    </w:p>
    <w:p>
      <w:r>
        <w:t xml:space="preserve">Elokuvaan johtava vaikutus on raivo .</w:t>
      </w:r>
    </w:p>
    <w:p>
      <w:r>
        <w:rPr>
          <w:b/>
        </w:rPr>
        <w:t xml:space="preserve">Tulos</w:t>
      </w:r>
    </w:p>
    <w:p>
      <w:r>
        <w:t xml:space="preserve">Elokuvissa käymisen vaikutus on raivo .</w:t>
      </w:r>
    </w:p>
    <w:p>
      <w:r>
        <w:rPr>
          <w:b/>
        </w:rPr>
        <w:t xml:space="preserve">Esimerkki 4.1545</w:t>
      </w:r>
    </w:p>
    <w:p>
      <w:r>
        <w:t xml:space="preserve">Jos haluat hypätä tilaisuuteen niin kannattaa panostaa seuraan .</w:t>
      </w:r>
    </w:p>
    <w:p>
      <w:r>
        <w:rPr>
          <w:b/>
        </w:rPr>
        <w:t xml:space="preserve">Tulos</w:t>
      </w:r>
    </w:p>
    <w:p>
      <w:r>
        <w:t xml:space="preserve">Jos haluat tarttua tilaisuuteen, sinun kannattaa tarttua tilaisuuteen.</w:t>
      </w:r>
    </w:p>
    <w:p>
      <w:r>
        <w:rPr>
          <w:b/>
        </w:rPr>
        <w:t xml:space="preserve">Tulos</w:t>
      </w:r>
    </w:p>
    <w:p>
      <w:r>
        <w:t xml:space="preserve">Jos haluatte tarttua tilaisuuteen, teidän pitäisi tarttua tilaisuuteen.</w:t>
      </w:r>
    </w:p>
    <w:p>
      <w:r>
        <w:rPr>
          <w:b/>
        </w:rPr>
        <w:t xml:space="preserve">Tulos</w:t>
      </w:r>
    </w:p>
    <w:p>
      <w:r>
        <w:t xml:space="preserve">Jos haluat vihjailla mahdollisuudesta, sinun pitäisi tarttua tilaisuuteen .</w:t>
      </w:r>
    </w:p>
    <w:p>
      <w:r>
        <w:rPr>
          <w:b/>
        </w:rPr>
        <w:t xml:space="preserve">Tulos</w:t>
      </w:r>
    </w:p>
    <w:p>
      <w:r>
        <w:t xml:space="preserve">Jos haluat tarttua tilaisuuteen, sinun pitäisi vastata vaihtoon .</w:t>
      </w:r>
    </w:p>
    <w:p>
      <w:r>
        <w:rPr>
          <w:b/>
        </w:rPr>
        <w:t xml:space="preserve">Esimerkki 4.1546</w:t>
      </w:r>
    </w:p>
    <w:p>
      <w:r>
        <w:t xml:space="preserve">Teidän on saatava äänet, jos haluatte presidentiksi.</w:t>
      </w:r>
    </w:p>
    <w:p>
      <w:r>
        <w:rPr>
          <w:b/>
        </w:rPr>
        <w:t xml:space="preserve">Tulos</w:t>
      </w:r>
    </w:p>
    <w:p>
      <w:r>
        <w:t xml:space="preserve">Teidän on äänestettävä, jos haluatte presidentiksi .</w:t>
      </w:r>
    </w:p>
    <w:p>
      <w:r>
        <w:rPr>
          <w:b/>
        </w:rPr>
        <w:t xml:space="preserve">Tulos</w:t>
      </w:r>
    </w:p>
    <w:p>
      <w:r>
        <w:t xml:space="preserve">Teidän on tultava päinvastaiseksi, jos autatte pääsemään presidentiksi .</w:t>
      </w:r>
    </w:p>
    <w:p>
      <w:r>
        <w:rPr>
          <w:b/>
        </w:rPr>
        <w:t xml:space="preserve">Tulos</w:t>
      </w:r>
    </w:p>
    <w:p>
      <w:r>
        <w:t xml:space="preserve">Teidän on äänestettävä, jos haluatte olla presidentti .</w:t>
      </w:r>
    </w:p>
    <w:p>
      <w:r>
        <w:rPr>
          <w:b/>
        </w:rPr>
        <w:t xml:space="preserve">Tulos</w:t>
      </w:r>
    </w:p>
    <w:p>
      <w:r>
        <w:t xml:space="preserve">Jos haluatte presidentiksi, teidän on saatava äänestäjät mukaan.</w:t>
      </w:r>
    </w:p>
    <w:p>
      <w:r>
        <w:rPr>
          <w:b/>
        </w:rPr>
        <w:t xml:space="preserve">Esimerkki 4.1547</w:t>
      </w:r>
    </w:p>
    <w:p>
      <w:r>
        <w:t xml:space="preserve">Sinä ja neuvonantajasi saatatte omistaa Viking-pyörän .</w:t>
      </w:r>
    </w:p>
    <w:p>
      <w:r>
        <w:rPr>
          <w:b/>
        </w:rPr>
        <w:t xml:space="preserve">Tulos</w:t>
      </w:r>
    </w:p>
    <w:p>
      <w:r>
        <w:t xml:space="preserve">Sinulla ja puolisollasi voi olla luottokortti.</w:t>
      </w:r>
    </w:p>
    <w:p>
      <w:r>
        <w:rPr>
          <w:b/>
        </w:rPr>
        <w:t xml:space="preserve">Tulos</w:t>
      </w:r>
    </w:p>
    <w:p>
      <w:r>
        <w:t xml:space="preserve">Sinä ja asuntolainasi saattavat omistaa välittäjäosapuolen .</w:t>
      </w:r>
    </w:p>
    <w:p>
      <w:r>
        <w:rPr>
          <w:b/>
        </w:rPr>
        <w:t xml:space="preserve">Tulos</w:t>
      </w:r>
    </w:p>
    <w:p>
      <w:r>
        <w:t xml:space="preserve">Sinä ja rakkaasi saatatte omistaa vaunukokoelman .</w:t>
      </w:r>
    </w:p>
    <w:p>
      <w:r>
        <w:rPr>
          <w:b/>
        </w:rPr>
        <w:t xml:space="preserve">Tulos</w:t>
      </w:r>
    </w:p>
    <w:p>
      <w:r>
        <w:t xml:space="preserve">Sinä ja vakuutuksenantajasi voivat omistaa lipun koon.</w:t>
      </w:r>
    </w:p>
    <w:p>
      <w:r>
        <w:rPr>
          <w:b/>
        </w:rPr>
        <w:t xml:space="preserve">Esimerkki 4.1548</w:t>
      </w:r>
    </w:p>
    <w:p>
      <w:r>
        <w:t xml:space="preserve">Merestä löytyisi jalanjälki .</w:t>
      </w:r>
    </w:p>
    <w:p>
      <w:r>
        <w:rPr>
          <w:b/>
        </w:rPr>
        <w:t xml:space="preserve">Tulos</w:t>
      </w:r>
    </w:p>
    <w:p>
      <w:r>
        <w:t xml:space="preserve">Ottaisit riskin murhasta hallituksessa .</w:t>
      </w:r>
    </w:p>
    <w:p>
      <w:r>
        <w:rPr>
          <w:b/>
        </w:rPr>
        <w:t xml:space="preserve">Tulos</w:t>
      </w:r>
    </w:p>
    <w:p>
      <w:r>
        <w:t xml:space="preserve">Apina löytyisi merestä.</w:t>
      </w:r>
    </w:p>
    <w:p>
      <w:r>
        <w:rPr>
          <w:b/>
        </w:rPr>
        <w:t xml:space="preserve">Tulos</w:t>
      </w:r>
    </w:p>
    <w:p>
      <w:r>
        <w:t xml:space="preserve">Löytäisit koukun merestä .</w:t>
      </w:r>
    </w:p>
    <w:p>
      <w:r>
        <w:rPr>
          <w:b/>
        </w:rPr>
        <w:t xml:space="preserve">Tulos</w:t>
      </w:r>
    </w:p>
    <w:p>
      <w:r>
        <w:t xml:space="preserve">Myöntäisit passin ohjelmassa .</w:t>
      </w:r>
    </w:p>
    <w:p>
      <w:r>
        <w:rPr>
          <w:b/>
        </w:rPr>
        <w:t xml:space="preserve">Esimerkki 4.1549</w:t>
      </w:r>
    </w:p>
    <w:p>
      <w:r>
        <w:t xml:space="preserve">Minulla on onni olla huolissani muiden rikastumisesta .</w:t>
      </w:r>
    </w:p>
    <w:p>
      <w:r>
        <w:rPr>
          <w:b/>
        </w:rPr>
        <w:t xml:space="preserve">Tulos</w:t>
      </w:r>
    </w:p>
    <w:p>
      <w:r>
        <w:t xml:space="preserve">Minulla on asiantuntemusta olla huolissani muiden terveydestä .</w:t>
      </w:r>
    </w:p>
    <w:p>
      <w:r>
        <w:rPr>
          <w:b/>
        </w:rPr>
        <w:t xml:space="preserve">Tulos</w:t>
      </w:r>
    </w:p>
    <w:p>
      <w:r>
        <w:t xml:space="preserve">Minulla on oikeus olla huolissani muiden terveydestä.</w:t>
      </w:r>
    </w:p>
    <w:p>
      <w:r>
        <w:rPr>
          <w:b/>
        </w:rPr>
        <w:t xml:space="preserve">Tulos</w:t>
      </w:r>
    </w:p>
    <w:p>
      <w:r>
        <w:t xml:space="preserve">Minulla on oikeus olla huolissani muiden terveydestä .</w:t>
      </w:r>
    </w:p>
    <w:p>
      <w:r>
        <w:rPr>
          <w:b/>
        </w:rPr>
        <w:t xml:space="preserve">Tulos</w:t>
      </w:r>
    </w:p>
    <w:p>
      <w:r>
        <w:t xml:space="preserve">Minulla on oikeus olla huolissani muiden terveydestä .</w:t>
      </w:r>
    </w:p>
    <w:p>
      <w:r>
        <w:rPr>
          <w:b/>
        </w:rPr>
        <w:t xml:space="preserve">Esimerkki 4.1550</w:t>
      </w:r>
    </w:p>
    <w:p>
      <w:r>
        <w:t xml:space="preserve">Tutkimus osoittaa usein, että tarvitaan lisää tutkimusta .</w:t>
      </w:r>
    </w:p>
    <w:p>
      <w:r>
        <w:rPr>
          <w:b/>
        </w:rPr>
        <w:t xml:space="preserve">Tulos</w:t>
      </w:r>
    </w:p>
    <w:p>
      <w:r>
        <w:t xml:space="preserve">Tutkimus osoittaa usein, että tarvitaan lisää tutkimusta.</w:t>
      </w:r>
    </w:p>
    <w:p>
      <w:r>
        <w:rPr>
          <w:b/>
        </w:rPr>
        <w:t xml:space="preserve">Tulos</w:t>
      </w:r>
    </w:p>
    <w:p>
      <w:r>
        <w:t xml:space="preserve">Tutkimus antaa usein aihetta lisätutkimuksiin.</w:t>
      </w:r>
    </w:p>
    <w:p>
      <w:r>
        <w:rPr>
          <w:b/>
        </w:rPr>
        <w:t xml:space="preserve">Tulos</w:t>
      </w:r>
    </w:p>
    <w:p>
      <w:r>
        <w:t xml:space="preserve">Aika ilmentää usein tarvetta lisätä tiheyttä .</w:t>
      </w:r>
    </w:p>
    <w:p>
      <w:r>
        <w:rPr>
          <w:b/>
        </w:rPr>
        <w:t xml:space="preserve">Tulos</w:t>
      </w:r>
    </w:p>
    <w:p>
      <w:r>
        <w:t xml:space="preserve">Tutkimus synnyttää usein tarvetta lisätutkimukseen.</w:t>
      </w:r>
    </w:p>
    <w:p>
      <w:r>
        <w:rPr>
          <w:b/>
        </w:rPr>
        <w:t xml:space="preserve">Esimerkki 4.1551</w:t>
      </w:r>
    </w:p>
    <w:p>
      <w:r>
        <w:t xml:space="preserve">Koulu jaetaan eri tasoihin oppilaiden kykyjen mukaan.</w:t>
      </w:r>
    </w:p>
    <w:p>
      <w:r>
        <w:rPr>
          <w:b/>
        </w:rPr>
        <w:t xml:space="preserve">Tulos</w:t>
      </w:r>
    </w:p>
    <w:p>
      <w:r>
        <w:t xml:space="preserve">Koulu on jaettu hallittaviin tasoihin sen oppilaiden identiteettien mukaan.</w:t>
      </w:r>
    </w:p>
    <w:p>
      <w:r>
        <w:rPr>
          <w:b/>
        </w:rPr>
        <w:t xml:space="preserve">Tulos</w:t>
      </w:r>
    </w:p>
    <w:p>
      <w:r>
        <w:t xml:space="preserve">Ministeriö on jaettu eri tasoille mukaan kykyjen sen opiskelijoiden.</w:t>
      </w:r>
    </w:p>
    <w:p>
      <w:r>
        <w:rPr>
          <w:b/>
        </w:rPr>
        <w:t xml:space="preserve">Tulos</w:t>
      </w:r>
    </w:p>
    <w:p>
      <w:r>
        <w:t xml:space="preserve">Yritys on jaettu eri tasoille mukaan kykyjen sen opiskelijoiden.</w:t>
      </w:r>
    </w:p>
    <w:p>
      <w:r>
        <w:rPr>
          <w:b/>
        </w:rPr>
        <w:t xml:space="preserve">Tulos</w:t>
      </w:r>
    </w:p>
    <w:p>
      <w:r>
        <w:t xml:space="preserve">Koulu jaetaan eri tasoille sen oppilaiden prosenttiosuuksien mukaan.</w:t>
      </w:r>
    </w:p>
    <w:p>
      <w:r>
        <w:rPr>
          <w:b/>
        </w:rPr>
        <w:t xml:space="preserve">Esimerkki 4.1552</w:t>
      </w:r>
    </w:p>
    <w:p>
      <w:r>
        <w:t xml:space="preserve">Autostani löytyy todennäköisesti elokuvalippu .</w:t>
      </w:r>
    </w:p>
    <w:p>
      <w:r>
        <w:rPr>
          <w:b/>
        </w:rPr>
        <w:t xml:space="preserve">Tulos</w:t>
      </w:r>
    </w:p>
    <w:p>
      <w:r>
        <w:t xml:space="preserve">Lompakostani löytyy todennäköisesti elokuvapussi .</w:t>
      </w:r>
    </w:p>
    <w:p>
      <w:r>
        <w:rPr>
          <w:b/>
        </w:rPr>
        <w:t xml:space="preserve">Tulos</w:t>
      </w:r>
    </w:p>
    <w:p>
      <w:r>
        <w:t xml:space="preserve">Löydät todennäköisesti elokuvahyvityksen lompakostani .</w:t>
      </w:r>
    </w:p>
    <w:p>
      <w:r>
        <w:rPr>
          <w:b/>
        </w:rPr>
        <w:t xml:space="preserve">Tulos</w:t>
      </w:r>
    </w:p>
    <w:p>
      <w:r>
        <w:t xml:space="preserve">Olet kiinnostunut löytämään lompakostani odotuslipun .</w:t>
      </w:r>
    </w:p>
    <w:p>
      <w:r>
        <w:rPr>
          <w:b/>
        </w:rPr>
        <w:t xml:space="preserve">Tulos</w:t>
      </w:r>
    </w:p>
    <w:p>
      <w:r>
        <w:t xml:space="preserve">Lompakostani löytyy todennäköisesti elokuvalippu.</w:t>
      </w:r>
    </w:p>
    <w:p>
      <w:r>
        <w:rPr>
          <w:b/>
        </w:rPr>
        <w:t xml:space="preserve">Esimerkki 4.1553</w:t>
      </w:r>
    </w:p>
    <w:p>
      <w:r>
        <w:t xml:space="preserve">Nuori pari voi kartoittaa junan yhdessä .</w:t>
      </w:r>
    </w:p>
    <w:p>
      <w:r>
        <w:rPr>
          <w:b/>
        </w:rPr>
        <w:t xml:space="preserve">Tulos</w:t>
      </w:r>
    </w:p>
    <w:p>
      <w:r>
        <w:t xml:space="preserve">Intohimoinen pariskunta voi katsella fantasiaa yhdessä .</w:t>
      </w:r>
    </w:p>
    <w:p>
      <w:r>
        <w:rPr>
          <w:b/>
        </w:rPr>
        <w:t xml:space="preserve">Tulos</w:t>
      </w:r>
    </w:p>
    <w:p>
      <w:r>
        <w:t xml:space="preserve">Täydellinen pariskunta voi katsella venettä yhdessä .</w:t>
      </w:r>
    </w:p>
    <w:p>
      <w:r>
        <w:rPr>
          <w:b/>
        </w:rPr>
        <w:t xml:space="preserve">Tulos</w:t>
      </w:r>
    </w:p>
    <w:p>
      <w:r>
        <w:t xml:space="preserve">Nuori pari voi löytää virheen yhdessä .</w:t>
      </w:r>
    </w:p>
    <w:p>
      <w:r>
        <w:rPr>
          <w:b/>
        </w:rPr>
        <w:t xml:space="preserve">Tulos</w:t>
      </w:r>
    </w:p>
    <w:p>
      <w:r>
        <w:t xml:space="preserve">Nuori pari voi katsoa elokuvan yhdessä.</w:t>
      </w:r>
    </w:p>
    <w:p>
      <w:r>
        <w:rPr>
          <w:b/>
        </w:rPr>
        <w:t xml:space="preserve">Esimerkki 4.1554</w:t>
      </w:r>
    </w:p>
    <w:p>
      <w:r>
        <w:t xml:space="preserve">Menisit konserttiin, koska pidän siellä soitetusta radiosta .</w:t>
      </w:r>
    </w:p>
    <w:p>
      <w:r>
        <w:rPr>
          <w:b/>
        </w:rPr>
        <w:t xml:space="preserve">Tulos</w:t>
      </w:r>
    </w:p>
    <w:p>
      <w:r>
        <w:t xml:space="preserve">Menisit suosikkiin koska pidän siellä soitetusta sävelmästä .</w:t>
      </w:r>
    </w:p>
    <w:p>
      <w:r>
        <w:rPr>
          <w:b/>
        </w:rPr>
        <w:t xml:space="preserve">Tulos</w:t>
      </w:r>
    </w:p>
    <w:p>
      <w:r>
        <w:t xml:space="preserve">Menisit muistomerkille, koska pidän siellä soitetusta musiikista .</w:t>
      </w:r>
    </w:p>
    <w:p>
      <w:r>
        <w:rPr>
          <w:b/>
        </w:rPr>
        <w:t xml:space="preserve">Tulos</w:t>
      </w:r>
    </w:p>
    <w:p>
      <w:r>
        <w:t xml:space="preserve">Menisit konserttiin, koska pidän siellä soitetusta musiikista.</w:t>
      </w:r>
    </w:p>
    <w:p>
      <w:r>
        <w:rPr>
          <w:b/>
        </w:rPr>
        <w:t xml:space="preserve">Tulos</w:t>
      </w:r>
    </w:p>
    <w:p>
      <w:r>
        <w:t xml:space="preserve">Menisit mellakkaan, koska pidän siellä soitetusta äänestä .</w:t>
      </w:r>
    </w:p>
    <w:p>
      <w:r>
        <w:rPr>
          <w:b/>
        </w:rPr>
        <w:t xml:space="preserve">Esimerkki 4.1555</w:t>
      </w:r>
    </w:p>
    <w:p>
      <w:r>
        <w:t xml:space="preserve">Ruokalaatikosta löytyy hylly ja tuolit .</w:t>
      </w:r>
    </w:p>
    <w:p>
      <w:r>
        <w:rPr>
          <w:b/>
        </w:rPr>
        <w:t xml:space="preserve">Tulos</w:t>
      </w:r>
    </w:p>
    <w:p>
      <w:r>
        <w:t xml:space="preserve">Ruokailuvälinevarastosta löytyy televisio ja tuolit .</w:t>
      </w:r>
    </w:p>
    <w:p>
      <w:r>
        <w:rPr>
          <w:b/>
        </w:rPr>
        <w:t xml:space="preserve">Tulos</w:t>
      </w:r>
    </w:p>
    <w:p>
      <w:r>
        <w:t xml:space="preserve">Ruokailualueella on pöytä ja tuolit.</w:t>
      </w:r>
    </w:p>
    <w:p>
      <w:r>
        <w:rPr>
          <w:b/>
        </w:rPr>
        <w:t xml:space="preserve">Tulos</w:t>
      </w:r>
    </w:p>
    <w:p>
      <w:r>
        <w:t xml:space="preserve">Voit luetella vaatekaapin ja tuolit ruokailurivissä .</w:t>
      </w:r>
    </w:p>
    <w:p>
      <w:r>
        <w:rPr>
          <w:b/>
        </w:rPr>
        <w:t xml:space="preserve">Tulos</w:t>
      </w:r>
    </w:p>
    <w:p>
      <w:r>
        <w:t xml:space="preserve">Voit vetää altaan ja tuolit ruokailulaatikkoon .</w:t>
      </w:r>
    </w:p>
    <w:p>
      <w:r>
        <w:rPr>
          <w:b/>
        </w:rPr>
        <w:t xml:space="preserve">Esimerkki 4.1556</w:t>
      </w:r>
    </w:p>
    <w:p>
      <w:r>
        <w:t xml:space="preserve">Jos haluatte aloittaa työnteon, teidän pitäisi nousta sängystä .</w:t>
      </w:r>
    </w:p>
    <w:p>
      <w:r>
        <w:rPr>
          <w:b/>
        </w:rPr>
        <w:t xml:space="preserve">Tulos</w:t>
      </w:r>
    </w:p>
    <w:p>
      <w:r>
        <w:t xml:space="preserve">Jos kieltäydyt työstä, sinun pitäisi nousta sängystä .</w:t>
      </w:r>
    </w:p>
    <w:p>
      <w:r>
        <w:rPr>
          <w:b/>
        </w:rPr>
        <w:t xml:space="preserve">Tulos</w:t>
      </w:r>
    </w:p>
    <w:p>
      <w:r>
        <w:t xml:space="preserve">Jos kannat aloittaa työnteon, sinun on noustava sängystä .</w:t>
      </w:r>
    </w:p>
    <w:p>
      <w:r>
        <w:rPr>
          <w:b/>
        </w:rPr>
        <w:t xml:space="preserve">Tulos</w:t>
      </w:r>
    </w:p>
    <w:p>
      <w:r>
        <w:t xml:space="preserve">Jos haluat aloittaa työn uudelleen, sinun pitäisi valita sängystä .</w:t>
      </w:r>
    </w:p>
    <w:p>
      <w:r>
        <w:rPr>
          <w:b/>
        </w:rPr>
        <w:t xml:space="preserve">Tulos</w:t>
      </w:r>
    </w:p>
    <w:p>
      <w:r>
        <w:t xml:space="preserve">Jos haluat aloittaa työt, sinun on noustava sängystä.</w:t>
      </w:r>
    </w:p>
    <w:p>
      <w:r>
        <w:rPr>
          <w:b/>
        </w:rPr>
        <w:t xml:space="preserve">Esimerkki 4.1557</w:t>
      </w:r>
    </w:p>
    <w:p>
      <w:r>
        <w:t xml:space="preserve">Voit kautta hammaslääkärin toimistossa ylläpitää terveitä yhdistyksiä .</w:t>
      </w:r>
    </w:p>
    <w:p>
      <w:r>
        <w:rPr>
          <w:b/>
        </w:rPr>
        <w:t xml:space="preserve">Tulos</w:t>
      </w:r>
    </w:p>
    <w:p>
      <w:r>
        <w:t xml:space="preserve">Voit jatkaa hammaslääkärin vastaanotolla ylläpitää terveitä hampaita .</w:t>
      </w:r>
    </w:p>
    <w:p>
      <w:r>
        <w:rPr>
          <w:b/>
        </w:rPr>
        <w:t xml:space="preserve">Tulos</w:t>
      </w:r>
    </w:p>
    <w:p>
      <w:r>
        <w:t xml:space="preserve">Voit käyttää hammaslääkärin vastaanotolla ylläpitää terveitä hampaita.</w:t>
      </w:r>
    </w:p>
    <w:p>
      <w:r>
        <w:rPr>
          <w:b/>
        </w:rPr>
        <w:t xml:space="preserve">Tulos</w:t>
      </w:r>
    </w:p>
    <w:p>
      <w:r>
        <w:t xml:space="preserve">Voit muodostaa hammaslääkärin toimiston terveiden menettelyjen ylläpitämiseksi .</w:t>
      </w:r>
    </w:p>
    <w:p>
      <w:r>
        <w:rPr>
          <w:b/>
        </w:rPr>
        <w:t xml:space="preserve">Tulos</w:t>
      </w:r>
    </w:p>
    <w:p>
      <w:r>
        <w:t xml:space="preserve">Voit käyttää hammaslääkärin vastaanotolla ylläpitää terveitä hampaita .</w:t>
      </w:r>
    </w:p>
    <w:p>
      <w:r>
        <w:rPr>
          <w:b/>
        </w:rPr>
        <w:t xml:space="preserve">Esimerkki 4.1558</w:t>
      </w:r>
    </w:p>
    <w:p>
      <w:r>
        <w:t xml:space="preserve">Jos haluat puhdistaa vihanneksia, sinun pitäisi istuttaa tulipalo .</w:t>
      </w:r>
    </w:p>
    <w:p>
      <w:r>
        <w:rPr>
          <w:b/>
        </w:rPr>
        <w:t xml:space="preserve">Tulos</w:t>
      </w:r>
    </w:p>
    <w:p>
      <w:r>
        <w:t xml:space="preserve">Jos haluat syödä vihanneksia, sinun pitäisi istuttaa puutarha.</w:t>
      </w:r>
    </w:p>
    <w:p>
      <w:r>
        <w:rPr>
          <w:b/>
        </w:rPr>
        <w:t xml:space="preserve">Tulos</w:t>
      </w:r>
    </w:p>
    <w:p>
      <w:r>
        <w:t xml:space="preserve">Jos haluat käsitellä vihanneksia, sinun pitäisi istuttaa inkivääriä .</w:t>
      </w:r>
    </w:p>
    <w:p>
      <w:r>
        <w:rPr>
          <w:b/>
        </w:rPr>
        <w:t xml:space="preserve">Tulos</w:t>
      </w:r>
    </w:p>
    <w:p>
      <w:r>
        <w:t xml:space="preserve">Jos haluat houkutella vihanneksia, sinun pitäisi istuttaa m .</w:t>
      </w:r>
    </w:p>
    <w:p>
      <w:r>
        <w:rPr>
          <w:b/>
        </w:rPr>
        <w:t xml:space="preserve">Tulos</w:t>
      </w:r>
    </w:p>
    <w:p>
      <w:r>
        <w:t xml:space="preserve">Jos haluat ostaa vihanneksia, sinun pitäisi istuttaa puutarha .</w:t>
      </w:r>
    </w:p>
    <w:p>
      <w:r>
        <w:rPr>
          <w:b/>
        </w:rPr>
        <w:t xml:space="preserve">Esimerkki 4.1559</w:t>
      </w:r>
    </w:p>
    <w:p>
      <w:r>
        <w:t xml:space="preserve">Sairaalasta löytyy todennäköisesti neula.</w:t>
      </w:r>
    </w:p>
    <w:p>
      <w:r>
        <w:rPr>
          <w:b/>
        </w:rPr>
        <w:t xml:space="preserve">Tulos</w:t>
      </w:r>
    </w:p>
    <w:p>
      <w:r>
        <w:t xml:space="preserve">Löydät todennäköisesti sairaalasta otteen .</w:t>
      </w:r>
    </w:p>
    <w:p>
      <w:r>
        <w:rPr>
          <w:b/>
        </w:rPr>
        <w:t xml:space="preserve">Tulos</w:t>
      </w:r>
    </w:p>
    <w:p>
      <w:r>
        <w:t xml:space="preserve">Olet innokas sytyttämään neulan pölyyn .</w:t>
      </w:r>
    </w:p>
    <w:p>
      <w:r>
        <w:rPr>
          <w:b/>
        </w:rPr>
        <w:t xml:space="preserve">Tulos</w:t>
      </w:r>
    </w:p>
    <w:p>
      <w:r>
        <w:t xml:space="preserve">Sairaalassa todennäköisesti katkeaa neula .</w:t>
      </w:r>
    </w:p>
    <w:p>
      <w:r>
        <w:rPr>
          <w:b/>
        </w:rPr>
        <w:t xml:space="preserve">Tulos</w:t>
      </w:r>
    </w:p>
    <w:p>
      <w:r>
        <w:t xml:space="preserve">Löydät todennäköisesti sopivan sairaalassa .</w:t>
      </w:r>
    </w:p>
    <w:p>
      <w:r>
        <w:rPr>
          <w:b/>
        </w:rPr>
        <w:t xml:space="preserve">Esimerkki 4.1560</w:t>
      </w:r>
    </w:p>
    <w:p>
      <w:r>
        <w:t xml:space="preserve">Aloitat todennäköisesti hiiren Emacsissa .</w:t>
      </w:r>
    </w:p>
    <w:p>
      <w:r>
        <w:rPr>
          <w:b/>
        </w:rPr>
        <w:t xml:space="preserve">Tulos</w:t>
      </w:r>
    </w:p>
    <w:p>
      <w:r>
        <w:t xml:space="preserve">Olet mahdollista löytää hiiri hakusanalla .</w:t>
      </w:r>
    </w:p>
    <w:p>
      <w:r>
        <w:rPr>
          <w:b/>
        </w:rPr>
        <w:t xml:space="preserve">Tulos</w:t>
      </w:r>
    </w:p>
    <w:p>
      <w:r>
        <w:t xml:space="preserve">Olet hämmentynyt pyydystämään hiirtä keittiössäsi .</w:t>
      </w:r>
    </w:p>
    <w:p>
      <w:r>
        <w:rPr>
          <w:b/>
        </w:rPr>
        <w:t xml:space="preserve">Tulos</w:t>
      </w:r>
    </w:p>
    <w:p>
      <w:r>
        <w:t xml:space="preserve">Löydät todennäköisesti hiiren keittiöstäsi.</w:t>
      </w:r>
    </w:p>
    <w:p>
      <w:r>
        <w:rPr>
          <w:b/>
        </w:rPr>
        <w:t xml:space="preserve">Tulos</w:t>
      </w:r>
    </w:p>
    <w:p>
      <w:r>
        <w:t xml:space="preserve">Olet todennäköisesti sanoa hiiri hallussasi .</w:t>
      </w:r>
    </w:p>
    <w:p>
      <w:r>
        <w:rPr>
          <w:b/>
        </w:rPr>
        <w:t xml:space="preserve">Esimerkki 4.1561</w:t>
      </w:r>
    </w:p>
    <w:p>
      <w:r>
        <w:t xml:space="preserve">Olet suuri löytää tavaratalo kaupungissa .</w:t>
      </w:r>
    </w:p>
    <w:p>
      <w:r>
        <w:rPr>
          <w:b/>
        </w:rPr>
        <w:t xml:space="preserve">Tulos</w:t>
      </w:r>
    </w:p>
    <w:p>
      <w:r>
        <w:t xml:space="preserve">Olet viisas löytää C-kauppa kaupungista .</w:t>
      </w:r>
    </w:p>
    <w:p>
      <w:r>
        <w:rPr>
          <w:b/>
        </w:rPr>
        <w:t xml:space="preserve">Tulos</w:t>
      </w:r>
    </w:p>
    <w:p>
      <w:r>
        <w:t xml:space="preserve">Olet pettynyt löytämään vauvamyymälän kaupungista .</w:t>
      </w:r>
    </w:p>
    <w:p>
      <w:r>
        <w:rPr>
          <w:b/>
        </w:rPr>
        <w:t xml:space="preserve">Tulos</w:t>
      </w:r>
    </w:p>
    <w:p>
      <w:r>
        <w:t xml:space="preserve">Olet haluton toimittamaan toimitusliikkeen kaupunkiin .</w:t>
      </w:r>
    </w:p>
    <w:p>
      <w:r>
        <w:rPr>
          <w:b/>
        </w:rPr>
        <w:t xml:space="preserve">Tulos</w:t>
      </w:r>
    </w:p>
    <w:p>
      <w:r>
        <w:t xml:space="preserve">Kaupungissa on todennäköisesti tavaratalo.</w:t>
      </w:r>
    </w:p>
    <w:p>
      <w:r>
        <w:rPr>
          <w:b/>
        </w:rPr>
        <w:t xml:space="preserve">Esimerkki 4.1562</w:t>
      </w:r>
    </w:p>
    <w:p>
      <w:r>
        <w:t xml:space="preserve">Puhuisit seinälle vain M:n kanssa.</w:t>
      </w:r>
    </w:p>
    <w:p>
      <w:r>
        <w:rPr>
          <w:b/>
        </w:rPr>
        <w:t xml:space="preserve">Tulos</w:t>
      </w:r>
    </w:p>
    <w:p>
      <w:r>
        <w:t xml:space="preserve">Asennat puun vain kankaalla .</w:t>
      </w:r>
    </w:p>
    <w:p>
      <w:r>
        <w:rPr>
          <w:b/>
        </w:rPr>
        <w:t xml:space="preserve">Tulos</w:t>
      </w:r>
    </w:p>
    <w:p>
      <w:r>
        <w:t xml:space="preserve">Sopimuksen tekisi vain muutoksella .</w:t>
      </w:r>
    </w:p>
    <w:p>
      <w:r>
        <w:rPr>
          <w:b/>
        </w:rPr>
        <w:t xml:space="preserve">Tulos</w:t>
      </w:r>
    </w:p>
    <w:p>
      <w:r>
        <w:t xml:space="preserve">Hymyä arvioitaisiin vain vihellyksellä .</w:t>
      </w:r>
    </w:p>
    <w:p>
      <w:r>
        <w:rPr>
          <w:b/>
        </w:rPr>
        <w:t xml:space="preserve">Tulos</w:t>
      </w:r>
    </w:p>
    <w:p>
      <w:r>
        <w:t xml:space="preserve">Allekirjoittaisit sopimuksen vain kynällä.</w:t>
      </w:r>
    </w:p>
    <w:p>
      <w:r>
        <w:rPr>
          <w:b/>
        </w:rPr>
        <w:t xml:space="preserve">Esimerkki 4.1563</w:t>
      </w:r>
    </w:p>
    <w:p>
      <w:r>
        <w:t xml:space="preserve">Todennäköisesti löydät lasikaton vihreästä käytävästä .</w:t>
      </w:r>
    </w:p>
    <w:p>
      <w:r>
        <w:rPr>
          <w:b/>
        </w:rPr>
        <w:t xml:space="preserve">Tulos</w:t>
      </w:r>
    </w:p>
    <w:p>
      <w:r>
        <w:t xml:space="preserve">Todennäköisesti löydät lasikaton viherkeskuksesta .</w:t>
      </w:r>
    </w:p>
    <w:p>
      <w:r>
        <w:rPr>
          <w:b/>
        </w:rPr>
        <w:t xml:space="preserve">Tulos</w:t>
      </w:r>
    </w:p>
    <w:p>
      <w:r>
        <w:t xml:space="preserve">Asennettu katto löytyy todennäköisesti kiireisestä talosta .</w:t>
      </w:r>
    </w:p>
    <w:p>
      <w:r>
        <w:rPr>
          <w:b/>
        </w:rPr>
        <w:t xml:space="preserve">Tulos</w:t>
      </w:r>
    </w:p>
    <w:p>
      <w:r>
        <w:t xml:space="preserve">Perustat todennäköisesti lasitetun saaren kasvihuoneeseen .</w:t>
      </w:r>
    </w:p>
    <w:p>
      <w:r>
        <w:rPr>
          <w:b/>
        </w:rPr>
        <w:t xml:space="preserve">Tulos</w:t>
      </w:r>
    </w:p>
    <w:p>
      <w:r>
        <w:t xml:space="preserve">Kasvihuoneessa on todennäköisesti lasikatto.</w:t>
      </w:r>
    </w:p>
    <w:p>
      <w:r>
        <w:rPr>
          <w:b/>
        </w:rPr>
        <w:t xml:space="preserve">Esimerkki 4.1564</w:t>
      </w:r>
    </w:p>
    <w:p>
      <w:r>
        <w:t xml:space="preserve">Jos haluat ostaa ruokaa, sinun pitäisi mennä kauppaan .</w:t>
      </w:r>
    </w:p>
    <w:p>
      <w:r>
        <w:rPr>
          <w:b/>
        </w:rPr>
        <w:t xml:space="preserve">Tulos</w:t>
      </w:r>
    </w:p>
    <w:p>
      <w:r>
        <w:t xml:space="preserve">Jos haluat ostaa ruokaa, sinun on mentävä kauppaan.</w:t>
      </w:r>
    </w:p>
    <w:p>
      <w:r>
        <w:rPr>
          <w:b/>
        </w:rPr>
        <w:t xml:space="preserve">Tulos</w:t>
      </w:r>
    </w:p>
    <w:p>
      <w:r>
        <w:t xml:space="preserve">Jos teeskentelet punnitsevasi ruokaa, sinun pitäisi vetäytyä kauppaan .</w:t>
      </w:r>
    </w:p>
    <w:p>
      <w:r>
        <w:rPr>
          <w:b/>
        </w:rPr>
        <w:t xml:space="preserve">Tulos</w:t>
      </w:r>
    </w:p>
    <w:p>
      <w:r>
        <w:t xml:space="preserve">Jos haluat ostaa ruokaa, sinun pitäisi suunnitella, että fro .</w:t>
      </w:r>
    </w:p>
    <w:p>
      <w:r>
        <w:rPr>
          <w:b/>
        </w:rPr>
        <w:t xml:space="preserve">Tulos</w:t>
      </w:r>
    </w:p>
    <w:p>
      <w:r>
        <w:t xml:space="preserve">Jos haluat ostaa elintarvikkeita, sinun pitäisi vastata markkinoille .</w:t>
      </w:r>
    </w:p>
    <w:p>
      <w:r>
        <w:rPr>
          <w:b/>
        </w:rPr>
        <w:t xml:space="preserve">Esimerkki 4.1565</w:t>
      </w:r>
    </w:p>
    <w:p>
      <w:r>
        <w:t xml:space="preserve">Jos haluat vapaaehtoisesti kirjoittaa tarinan, sinulla pitäisi olla idea .</w:t>
      </w:r>
    </w:p>
    <w:p>
      <w:r>
        <w:rPr>
          <w:b/>
        </w:rPr>
        <w:t xml:space="preserve">Tulos</w:t>
      </w:r>
    </w:p>
    <w:p>
      <w:r>
        <w:t xml:space="preserve">Jos haluat kirjoittaa tarinan, sinulla pitäisi olla idea.</w:t>
      </w:r>
    </w:p>
    <w:p>
      <w:r>
        <w:rPr>
          <w:b/>
        </w:rPr>
        <w:t xml:space="preserve">Tulos</w:t>
      </w:r>
    </w:p>
    <w:p>
      <w:r>
        <w:t xml:space="preserve">Jos pysähdyt kirjoittamaan tarinaa, sinulla pitäisi olla idea .</w:t>
      </w:r>
    </w:p>
    <w:p>
      <w:r>
        <w:rPr>
          <w:b/>
        </w:rPr>
        <w:t xml:space="preserve">Tulos</w:t>
      </w:r>
    </w:p>
    <w:p>
      <w:r>
        <w:t xml:space="preserve">Jos haluat kirjoittaa luennon, sinulla pitäisi olla idea .</w:t>
      </w:r>
    </w:p>
    <w:p>
      <w:r>
        <w:rPr>
          <w:b/>
        </w:rPr>
        <w:t xml:space="preserve">Tulos</w:t>
      </w:r>
    </w:p>
    <w:p>
      <w:r>
        <w:t xml:space="preserve">Jos haluat säilyttää hinnan, sinulla pitäisi olla ajatus .</w:t>
      </w:r>
    </w:p>
    <w:p>
      <w:r>
        <w:rPr>
          <w:b/>
        </w:rPr>
        <w:t xml:space="preserve">Esimerkki 4.1566</w:t>
      </w:r>
    </w:p>
    <w:p>
      <w:r>
        <w:t xml:space="preserve">Voit mukauttaa rivin lisäämään runon seuraavan osan .</w:t>
      </w:r>
    </w:p>
    <w:p>
      <w:r>
        <w:rPr>
          <w:b/>
        </w:rPr>
        <w:t xml:space="preserve">Tulos</w:t>
      </w:r>
    </w:p>
    <w:p>
      <w:r>
        <w:t xml:space="preserve">Voit laskea rivin lisätäksesi seuraavan osan laskutoimituksesta .</w:t>
      </w:r>
    </w:p>
    <w:p>
      <w:r>
        <w:rPr>
          <w:b/>
        </w:rPr>
        <w:t xml:space="preserve">Tulos</w:t>
      </w:r>
    </w:p>
    <w:p>
      <w:r>
        <w:t xml:space="preserve">Rivillä voit lisätä runon seuraavan osan.</w:t>
      </w:r>
    </w:p>
    <w:p>
      <w:r>
        <w:rPr>
          <w:b/>
        </w:rPr>
        <w:t xml:space="preserve">Tulos</w:t>
      </w:r>
    </w:p>
    <w:p>
      <w:r>
        <w:t xml:space="preserve">Voit poistaa rivin lisäämällä URL-osoitteen seuraavan osan .</w:t>
      </w:r>
    </w:p>
    <w:p>
      <w:r>
        <w:rPr>
          <w:b/>
        </w:rPr>
        <w:t xml:space="preserve">Tulos</w:t>
      </w:r>
    </w:p>
    <w:p>
      <w:r>
        <w:t xml:space="preserve">Voit kopioida rivin lisätäksesi runon seuraavan osan .</w:t>
      </w:r>
    </w:p>
    <w:p>
      <w:r>
        <w:rPr>
          <w:b/>
        </w:rPr>
        <w:t xml:space="preserve">Esimerkki 4.1567</w:t>
      </w:r>
    </w:p>
    <w:p>
      <w:r>
        <w:t xml:space="preserve">Jos valitset kuivata mukava niin sinun pitäisi irtoa osa vaatteista .</w:t>
      </w:r>
    </w:p>
    <w:p>
      <w:r>
        <w:rPr>
          <w:b/>
        </w:rPr>
        <w:t xml:space="preserve">Tulos</w:t>
      </w:r>
    </w:p>
    <w:p>
      <w:r>
        <w:t xml:space="preserve">Jos muistat pukeutua kauniisti, sinun pitäisi huolehtia vaatteistasi .</w:t>
      </w:r>
    </w:p>
    <w:p>
      <w:r>
        <w:rPr>
          <w:b/>
        </w:rPr>
        <w:t xml:space="preserve">Tulos</w:t>
      </w:r>
    </w:p>
    <w:p>
      <w:r>
        <w:t xml:space="preserve">Jos rakastat pukeutua kauniisti, sinun pitäisi huolehtia vaatteistasi .</w:t>
      </w:r>
    </w:p>
    <w:p>
      <w:r>
        <w:rPr>
          <w:b/>
        </w:rPr>
        <w:t xml:space="preserve">Tulos</w:t>
      </w:r>
    </w:p>
    <w:p>
      <w:r>
        <w:t xml:space="preserve">Jos haluat pukeutua juutalaisittain, sinun pitäisi lisätä vaatteisiisi lanka .</w:t>
      </w:r>
    </w:p>
    <w:p>
      <w:r>
        <w:rPr>
          <w:b/>
        </w:rPr>
        <w:t xml:space="preserve">Tulos</w:t>
      </w:r>
    </w:p>
    <w:p>
      <w:r>
        <w:t xml:space="preserve">Jos haluat pukeutua kauniisti, sinun on pidettävä huolta vaatteistasi.</w:t>
      </w:r>
    </w:p>
    <w:p>
      <w:r>
        <w:rPr>
          <w:b/>
        </w:rPr>
        <w:t xml:space="preserve">Esimerkki 4.1568</w:t>
      </w:r>
    </w:p>
    <w:p>
      <w:r>
        <w:t xml:space="preserve">Silta voi kestää rivin .</w:t>
      </w:r>
    </w:p>
    <w:p>
      <w:r>
        <w:rPr>
          <w:b/>
        </w:rPr>
        <w:t xml:space="preserve">Tulos</w:t>
      </w:r>
    </w:p>
    <w:p>
      <w:r>
        <w:t xml:space="preserve">Lumipallo voi viedä koko kaupungin .</w:t>
      </w:r>
    </w:p>
    <w:p>
      <w:r>
        <w:rPr>
          <w:b/>
        </w:rPr>
        <w:t xml:space="preserve">Tulos</w:t>
      </w:r>
    </w:p>
    <w:p>
      <w:r>
        <w:t xml:space="preserve">Sairaanhoitaja voi mitata pulssin.</w:t>
      </w:r>
    </w:p>
    <w:p>
      <w:r>
        <w:rPr>
          <w:b/>
        </w:rPr>
        <w:t xml:space="preserve">Tulos</w:t>
      </w:r>
    </w:p>
    <w:p>
      <w:r>
        <w:t xml:space="preserve">Kännykkä voi poimia pulssin .</w:t>
      </w:r>
    </w:p>
    <w:p>
      <w:r>
        <w:rPr>
          <w:b/>
        </w:rPr>
        <w:t xml:space="preserve">Tulos</w:t>
      </w:r>
    </w:p>
    <w:p>
      <w:r>
        <w:t xml:space="preserve">Kynsi voi ottaa pulssin .</w:t>
      </w:r>
    </w:p>
    <w:p>
      <w:r>
        <w:rPr>
          <w:b/>
        </w:rPr>
        <w:t xml:space="preserve">Esimerkki 4.1569</w:t>
      </w:r>
    </w:p>
    <w:p>
      <w:r>
        <w:t xml:space="preserve">Ihmiset voivat kuolla auto-onnettomuudessa.</w:t>
      </w:r>
    </w:p>
    <w:p>
      <w:r>
        <w:rPr>
          <w:b/>
        </w:rPr>
        <w:t xml:space="preserve">Tulos</w:t>
      </w:r>
    </w:p>
    <w:p>
      <w:r>
        <w:t xml:space="preserve">Ihmiset voivat kuolla liikenneonnettomuudessa .</w:t>
      </w:r>
    </w:p>
    <w:p>
      <w:r>
        <w:rPr>
          <w:b/>
        </w:rPr>
        <w:t xml:space="preserve">Tulos</w:t>
      </w:r>
    </w:p>
    <w:p>
      <w:r>
        <w:t xml:space="preserve">Ihmiset voivat saada turpiinsa kyberonnettomuudessa .</w:t>
      </w:r>
    </w:p>
    <w:p>
      <w:r>
        <w:rPr>
          <w:b/>
        </w:rPr>
        <w:t xml:space="preserve">Tulos</w:t>
      </w:r>
    </w:p>
    <w:p>
      <w:r>
        <w:t xml:space="preserve">Ihmiset voivat kuolla tulipalo-onnettomuudessa .</w:t>
      </w:r>
    </w:p>
    <w:p>
      <w:r>
        <w:rPr>
          <w:b/>
        </w:rPr>
        <w:t xml:space="preserve">Tulos</w:t>
      </w:r>
    </w:p>
    <w:p>
      <w:r>
        <w:t xml:space="preserve">Ihmiset voivat joutua pahoinpidellyksi auto-onnettomuudessa .</w:t>
      </w:r>
    </w:p>
    <w:p>
      <w:r>
        <w:rPr>
          <w:b/>
        </w:rPr>
        <w:t xml:space="preserve">Esimerkki 4.1570</w:t>
      </w:r>
    </w:p>
    <w:p>
      <w:r>
        <w:t xml:space="preserve">Jos olet olemassa osallistua yö niin sinun pitäisi olla suunnitelman .</w:t>
      </w:r>
    </w:p>
    <w:p>
      <w:r>
        <w:rPr>
          <w:b/>
        </w:rPr>
        <w:t xml:space="preserve">Tulos</w:t>
      </w:r>
    </w:p>
    <w:p>
      <w:r>
        <w:t xml:space="preserve">Jos haluatte sopia tapaamisesta, teidän pitäisi olla tavoitteessa .</w:t>
      </w:r>
    </w:p>
    <w:p>
      <w:r>
        <w:rPr>
          <w:b/>
        </w:rPr>
        <w:t xml:space="preserve">Tulos</w:t>
      </w:r>
    </w:p>
    <w:p>
      <w:r>
        <w:t xml:space="preserve">Jos haluat osallistua kokoukseen, sinun on oltava ajoissa paikalla.</w:t>
      </w:r>
    </w:p>
    <w:p>
      <w:r>
        <w:rPr>
          <w:b/>
        </w:rPr>
        <w:t xml:space="preserve">Tulos</w:t>
      </w:r>
    </w:p>
    <w:p>
      <w:r>
        <w:t xml:space="preserve">Jos muistat käydä teatterissa niin sinun pitäisi olla bye .</w:t>
      </w:r>
    </w:p>
    <w:p>
      <w:r>
        <w:rPr>
          <w:b/>
        </w:rPr>
        <w:t xml:space="preserve">Tulos</w:t>
      </w:r>
    </w:p>
    <w:p>
      <w:r>
        <w:t xml:space="preserve">Jos haluat osallistua kokoukseen, sinun pitäisi olla paikalla .</w:t>
      </w:r>
    </w:p>
    <w:p>
      <w:r>
        <w:rPr>
          <w:b/>
        </w:rPr>
        <w:t xml:space="preserve">Esimerkki 4.1571</w:t>
      </w:r>
    </w:p>
    <w:p>
      <w:r>
        <w:t xml:space="preserve">Kuningas voi valehdella lapselle .</w:t>
      </w:r>
    </w:p>
    <w:p>
      <w:r>
        <w:rPr>
          <w:b/>
        </w:rPr>
        <w:t xml:space="preserve">Tulos</w:t>
      </w:r>
    </w:p>
    <w:p>
      <w:r>
        <w:t xml:space="preserve">Hallitus voi valehdella lapselle .</w:t>
      </w:r>
    </w:p>
    <w:p>
      <w:r>
        <w:rPr>
          <w:b/>
        </w:rPr>
        <w:t xml:space="preserve">Tulos</w:t>
      </w:r>
    </w:p>
    <w:p>
      <w:r>
        <w:t xml:space="preserve">Juoma voi aiheuttaa lapselle trauman .</w:t>
      </w:r>
    </w:p>
    <w:p>
      <w:r>
        <w:rPr>
          <w:b/>
        </w:rPr>
        <w:t xml:space="preserve">Tulos</w:t>
      </w:r>
    </w:p>
    <w:p>
      <w:r>
        <w:t xml:space="preserve">Kana voi valehdella autolle .</w:t>
      </w:r>
    </w:p>
    <w:p>
      <w:r>
        <w:rPr>
          <w:b/>
        </w:rPr>
        <w:t xml:space="preserve">Tulos</w:t>
      </w:r>
    </w:p>
    <w:p>
      <w:r>
        <w:t xml:space="preserve">Vanhempi voi valehdella lapselle.</w:t>
      </w:r>
    </w:p>
    <w:p>
      <w:r>
        <w:rPr>
          <w:b/>
        </w:rPr>
        <w:t xml:space="preserve">Esimerkki 4.1572</w:t>
      </w:r>
    </w:p>
    <w:p>
      <w:r>
        <w:t xml:space="preserve">Voittajan löytäminen vaikuttaa siihen, että hän saa enemmän tietoa .</w:t>
      </w:r>
    </w:p>
    <w:p>
      <w:r>
        <w:rPr>
          <w:b/>
        </w:rPr>
        <w:t xml:space="preserve">Tulos</w:t>
      </w:r>
    </w:p>
    <w:p>
      <w:r>
        <w:t xml:space="preserve">Totuuden selvittämisen vaikutuksena on tietoisuuden lisääntyminen.</w:t>
      </w:r>
    </w:p>
    <w:p>
      <w:r>
        <w:rPr>
          <w:b/>
        </w:rPr>
        <w:t xml:space="preserve">Tulos</w:t>
      </w:r>
    </w:p>
    <w:p>
      <w:r>
        <w:t xml:space="preserve">Sydämen löytämisen vaikutuksesta on tulossa enemmän tietoa .</w:t>
      </w:r>
    </w:p>
    <w:p>
      <w:r>
        <w:rPr>
          <w:b/>
        </w:rPr>
        <w:t xml:space="preserve">Tulos</w:t>
      </w:r>
    </w:p>
    <w:p>
      <w:r>
        <w:t xml:space="preserve">Totuuden selvittämisen vaikutuksesta tapaaminen on valistuneempaa .</w:t>
      </w:r>
    </w:p>
    <w:p>
      <w:r>
        <w:rPr>
          <w:b/>
        </w:rPr>
        <w:t xml:space="preserve">Tulos</w:t>
      </w:r>
    </w:p>
    <w:p>
      <w:r>
        <w:t xml:space="preserve">Totuuden selvittämisen vaikutuksena on saada enemmän tietoa .</w:t>
      </w:r>
    </w:p>
    <w:p>
      <w:r>
        <w:rPr>
          <w:b/>
        </w:rPr>
        <w:t xml:space="preserve">Esimerkki 4.1573</w:t>
      </w:r>
    </w:p>
    <w:p>
      <w:r>
        <w:t xml:space="preserve">Olet todennäköisesti vahingoittaa etuoven takana .</w:t>
      </w:r>
    </w:p>
    <w:p>
      <w:r>
        <w:rPr>
          <w:b/>
        </w:rPr>
        <w:t xml:space="preserve">Tulos</w:t>
      </w:r>
    </w:p>
    <w:p>
      <w:r>
        <w:t xml:space="preserve">Olet todennäköisesti merkki etuoven sisäänkäynnin .</w:t>
      </w:r>
    </w:p>
    <w:p>
      <w:r>
        <w:rPr>
          <w:b/>
        </w:rPr>
        <w:t xml:space="preserve">Tulos</w:t>
      </w:r>
    </w:p>
    <w:p>
      <w:r>
        <w:t xml:space="preserve">Olet todennäköisesti myrskyn etuoven sisäänkäynnin .</w:t>
      </w:r>
    </w:p>
    <w:p>
      <w:r>
        <w:rPr>
          <w:b/>
        </w:rPr>
        <w:t xml:space="preserve">Tulos</w:t>
      </w:r>
    </w:p>
    <w:p>
      <w:r>
        <w:t xml:space="preserve">Olet todennäköisesti nimi etuoven sisäänkäynnin .</w:t>
      </w:r>
    </w:p>
    <w:p>
      <w:r>
        <w:rPr>
          <w:b/>
        </w:rPr>
        <w:t xml:space="preserve">Tulos</w:t>
      </w:r>
    </w:p>
    <w:p>
      <w:r>
        <w:t xml:space="preserve">Löydät todennäköisesti ulko-oven sisäänkäynnin kohdalta.</w:t>
      </w:r>
    </w:p>
    <w:p>
      <w:r>
        <w:rPr>
          <w:b/>
        </w:rPr>
        <w:t xml:space="preserve">Esimerkki 4.1574</w:t>
      </w:r>
    </w:p>
    <w:p>
      <w:r>
        <w:t xml:space="preserve">Meidät huudettiin pois näkyvistä tupakoinnin takia .</w:t>
      </w:r>
    </w:p>
    <w:p>
      <w:r>
        <w:rPr>
          <w:b/>
        </w:rPr>
        <w:t xml:space="preserve">Tulos</w:t>
      </w:r>
    </w:p>
    <w:p>
      <w:r>
        <w:t xml:space="preserve">Meiltä otettiin passi pois tupakoinnin takia .</w:t>
      </w:r>
    </w:p>
    <w:p>
      <w:r>
        <w:rPr>
          <w:b/>
        </w:rPr>
        <w:t xml:space="preserve">Tulos</w:t>
      </w:r>
    </w:p>
    <w:p>
      <w:r>
        <w:t xml:space="preserve">Meidät pakotettiin pois koulusta tupakoinnin takia .</w:t>
      </w:r>
    </w:p>
    <w:p>
      <w:r>
        <w:rPr>
          <w:b/>
        </w:rPr>
        <w:t xml:space="preserve">Tulos</w:t>
      </w:r>
    </w:p>
    <w:p>
      <w:r>
        <w:t xml:space="preserve">Meidät erotettiin koulusta tupakoinnin takia.</w:t>
      </w:r>
    </w:p>
    <w:p>
      <w:r>
        <w:rPr>
          <w:b/>
        </w:rPr>
        <w:t xml:space="preserve">Tulos</w:t>
      </w:r>
    </w:p>
    <w:p>
      <w:r>
        <w:t xml:space="preserve">Meidät haastettiin ulos kotoa tupakoinnin takia .</w:t>
      </w:r>
    </w:p>
    <w:p>
      <w:r>
        <w:rPr>
          <w:b/>
        </w:rPr>
        <w:t xml:space="preserve">Esimerkki 4.1575</w:t>
      </w:r>
    </w:p>
    <w:p>
      <w:r>
        <w:t xml:space="preserve">Voit kiertää minibaarissa ostaa alkoholia hotellihuoneessa .</w:t>
      </w:r>
    </w:p>
    <w:p>
      <w:r>
        <w:rPr>
          <w:b/>
        </w:rPr>
        <w:t xml:space="preserve">Tulos</w:t>
      </w:r>
    </w:p>
    <w:p>
      <w:r>
        <w:t xml:space="preserve">Voit säästää minibaarin ostaa alkoholia hotelliyrityksessä .</w:t>
      </w:r>
    </w:p>
    <w:p>
      <w:r>
        <w:rPr>
          <w:b/>
        </w:rPr>
        <w:t xml:space="preserve">Tulos</w:t>
      </w:r>
    </w:p>
    <w:p>
      <w:r>
        <w:t xml:space="preserve">Hotellihuoneeseen voi piilottaa minibaarin, josta voi ostaa alkoholia .</w:t>
      </w:r>
    </w:p>
    <w:p>
      <w:r>
        <w:rPr>
          <w:b/>
        </w:rPr>
        <w:t xml:space="preserve">Tulos</w:t>
      </w:r>
    </w:p>
    <w:p>
      <w:r>
        <w:t xml:space="preserve">Voit käyttää minibaaria alkoholin paikallistamiseen seminaarihuoneessa .</w:t>
      </w:r>
    </w:p>
    <w:p>
      <w:r>
        <w:rPr>
          <w:b/>
        </w:rPr>
        <w:t xml:space="preserve">Tulos</w:t>
      </w:r>
    </w:p>
    <w:p>
      <w:r>
        <w:t xml:space="preserve">Hotellihuoneessa voit ostaa alkoholia minibaarista.</w:t>
      </w:r>
    </w:p>
    <w:p>
      <w:r>
        <w:rPr>
          <w:b/>
        </w:rPr>
        <w:t xml:space="preserve">Esimerkki 4.1576</w:t>
      </w:r>
    </w:p>
    <w:p>
      <w:r>
        <w:t xml:space="preserve">Kaikki viini vaatii vettä .</w:t>
      </w:r>
    </w:p>
    <w:p>
      <w:r>
        <w:rPr>
          <w:b/>
        </w:rPr>
        <w:t xml:space="preserve">Tulos</w:t>
      </w:r>
    </w:p>
    <w:p>
      <w:r>
        <w:t xml:space="preserve">Kaikki keskustelu vaatii vettä .</w:t>
      </w:r>
    </w:p>
    <w:p>
      <w:r>
        <w:rPr>
          <w:b/>
        </w:rPr>
        <w:t xml:space="preserve">Tulos</w:t>
      </w:r>
    </w:p>
    <w:p>
      <w:r>
        <w:t xml:space="preserve">Kaikki puutarha vaatii vettä .</w:t>
      </w:r>
    </w:p>
    <w:p>
      <w:r>
        <w:rPr>
          <w:b/>
        </w:rPr>
        <w:t xml:space="preserve">Tulos</w:t>
      </w:r>
    </w:p>
    <w:p>
      <w:r>
        <w:t xml:space="preserve">Kaikki elämä tarvitsee vettä.</w:t>
      </w:r>
    </w:p>
    <w:p>
      <w:r>
        <w:rPr>
          <w:b/>
        </w:rPr>
        <w:t xml:space="preserve">Tulos</w:t>
      </w:r>
    </w:p>
    <w:p>
      <w:r>
        <w:t xml:space="preserve">Kaikki keittiö vaatii vettä .</w:t>
      </w:r>
    </w:p>
    <w:p>
      <w:r>
        <w:rPr>
          <w:b/>
        </w:rPr>
        <w:t xml:space="preserve">Esimerkki 4.1577</w:t>
      </w:r>
    </w:p>
    <w:p>
      <w:r>
        <w:t xml:space="preserve">Jos haluat laskea W-luokkaan, sinulla pitäisi olla tarkistus .</w:t>
      </w:r>
    </w:p>
    <w:p>
      <w:r>
        <w:rPr>
          <w:b/>
        </w:rPr>
        <w:t xml:space="preserve">Tulos</w:t>
      </w:r>
    </w:p>
    <w:p>
      <w:r>
        <w:t xml:space="preserve">Jos haluatte mennä perheeseen, niin teidän pitäisi olla syntymäpäivä .</w:t>
      </w:r>
    </w:p>
    <w:p>
      <w:r>
        <w:rPr>
          <w:b/>
        </w:rPr>
        <w:t xml:space="preserve">Tulos</w:t>
      </w:r>
    </w:p>
    <w:p>
      <w:r>
        <w:t xml:space="preserve">Jos haluat mennä ravintolaan, sinulla pitäisi olla syntymäpäivä.</w:t>
      </w:r>
    </w:p>
    <w:p>
      <w:r>
        <w:rPr>
          <w:b/>
        </w:rPr>
        <w:t xml:space="preserve">Tulos</w:t>
      </w:r>
    </w:p>
    <w:p>
      <w:r>
        <w:t xml:space="preserve">Jos haluat mennä paljon, niin sinun pitäisi olla syntymäpäivä .</w:t>
      </w:r>
    </w:p>
    <w:p>
      <w:r>
        <w:rPr>
          <w:b/>
        </w:rPr>
        <w:t xml:space="preserve">Tulos</w:t>
      </w:r>
    </w:p>
    <w:p>
      <w:r>
        <w:t xml:space="preserve">Jos haluat tuoda kaverille niin sinun pitäisi olla syntymäpäivä .</w:t>
      </w:r>
    </w:p>
    <w:p>
      <w:r>
        <w:rPr>
          <w:b/>
        </w:rPr>
        <w:t xml:space="preserve">Esimerkki 4.1578</w:t>
      </w:r>
    </w:p>
    <w:p>
      <w:r>
        <w:t xml:space="preserve">Öljyn loppuminen saisi sinut haluamaan sotaa.</w:t>
      </w:r>
    </w:p>
    <w:p>
      <w:r>
        <w:rPr>
          <w:b/>
        </w:rPr>
        <w:t xml:space="preserve">Tulos</w:t>
      </w:r>
    </w:p>
    <w:p>
      <w:r>
        <w:t xml:space="preserve">Öljystä tekeminen saisi sinut haluamaan aaltosodan .</w:t>
      </w:r>
    </w:p>
    <w:p>
      <w:r>
        <w:rPr>
          <w:b/>
        </w:rPr>
        <w:t xml:space="preserve">Tulos</w:t>
      </w:r>
    </w:p>
    <w:p>
      <w:r>
        <w:t xml:space="preserve">Öljyn loppuminen saisi sinut taistelemaan kapitalismia vastaan .</w:t>
      </w:r>
    </w:p>
    <w:p>
      <w:r>
        <w:rPr>
          <w:b/>
        </w:rPr>
        <w:t xml:space="preserve">Tulos</w:t>
      </w:r>
    </w:p>
    <w:p>
      <w:r>
        <w:t xml:space="preserve">Öljyn loppuminen hidastaisi halua käydä sotaa .</w:t>
      </w:r>
    </w:p>
    <w:p>
      <w:r>
        <w:rPr>
          <w:b/>
        </w:rPr>
        <w:t xml:space="preserve">Tulos</w:t>
      </w:r>
    </w:p>
    <w:p>
      <w:r>
        <w:t xml:space="preserve">Öljyn loppuminen olisi todiste siitä, että haluatte käydä sotaa .</w:t>
      </w:r>
    </w:p>
    <w:p>
      <w:r>
        <w:rPr>
          <w:b/>
        </w:rPr>
        <w:t xml:space="preserve">Esimerkki 4.1579</w:t>
      </w:r>
    </w:p>
    <w:p>
      <w:r>
        <w:t xml:space="preserve">Kielen oppimisen huippu on tehdä vaikutuksen muihin.</w:t>
      </w:r>
    </w:p>
    <w:p>
      <w:r>
        <w:rPr>
          <w:b/>
        </w:rPr>
        <w:t xml:space="preserve">Tulos</w:t>
      </w:r>
    </w:p>
    <w:p>
      <w:r>
        <w:t xml:space="preserve">Kielen oppimisella on vaikutusta muihin.</w:t>
      </w:r>
    </w:p>
    <w:p>
      <w:r>
        <w:rPr>
          <w:b/>
        </w:rPr>
        <w:t xml:space="preserve">Tulos</w:t>
      </w:r>
    </w:p>
    <w:p>
      <w:r>
        <w:t xml:space="preserve">Tunteen tuhoamisen syynä on muiden vaikuttaminen .</w:t>
      </w:r>
    </w:p>
    <w:p>
      <w:r>
        <w:rPr>
          <w:b/>
        </w:rPr>
        <w:t xml:space="preserve">Tulos</w:t>
      </w:r>
    </w:p>
    <w:p>
      <w:r>
        <w:t xml:space="preserve">Kielen oppimisen ydin on tehdä vaikutuksen muihin.</w:t>
      </w:r>
    </w:p>
    <w:p>
      <w:r>
        <w:rPr>
          <w:b/>
        </w:rPr>
        <w:t xml:space="preserve">Tulos</w:t>
      </w:r>
    </w:p>
    <w:p>
      <w:r>
        <w:t xml:space="preserve">Valtion oppimisen vaikutus on tehdä vaikutuksen muihin .</w:t>
      </w:r>
    </w:p>
    <w:p>
      <w:r>
        <w:rPr>
          <w:b/>
        </w:rPr>
        <w:t xml:space="preserve">Esimerkki 4.1580</w:t>
      </w:r>
    </w:p>
    <w:p>
      <w:r>
        <w:t xml:space="preserve">Sään määrittämisen vaikutus on tosiseikkojen toteaminen .</w:t>
      </w:r>
    </w:p>
    <w:p>
      <w:r>
        <w:rPr>
          <w:b/>
        </w:rPr>
        <w:t xml:space="preserve">Tulos</w:t>
      </w:r>
    </w:p>
    <w:p>
      <w:r>
        <w:t xml:space="preserve">Totuuden selvittäminen tarkoittaa tosiasioiden selvittämistä.</w:t>
      </w:r>
    </w:p>
    <w:p>
      <w:r>
        <w:rPr>
          <w:b/>
        </w:rPr>
        <w:t xml:space="preserve">Tulos</w:t>
      </w:r>
    </w:p>
    <w:p>
      <w:r>
        <w:t xml:space="preserve">Totuuden selvittämisen alku on seurausten tunnustaminen.</w:t>
      </w:r>
    </w:p>
    <w:p>
      <w:r>
        <w:rPr>
          <w:b/>
        </w:rPr>
        <w:t xml:space="preserve">Tulos</w:t>
      </w:r>
    </w:p>
    <w:p>
      <w:r>
        <w:t xml:space="preserve">Totuuden ilmaisemisen vaihtoehtona on tosiasioiden selvittäminen .</w:t>
      </w:r>
    </w:p>
    <w:p>
      <w:r>
        <w:rPr>
          <w:b/>
        </w:rPr>
        <w:t xml:space="preserve">Tulos</w:t>
      </w:r>
    </w:p>
    <w:p>
      <w:r>
        <w:t xml:space="preserve">Totuuden suojelun ydin on tosiasioiden selvittäminen .</w:t>
      </w:r>
    </w:p>
    <w:p>
      <w:r>
        <w:rPr>
          <w:b/>
        </w:rPr>
        <w:t xml:space="preserve">Esimerkki 4.1581</w:t>
      </w:r>
    </w:p>
    <w:p>
      <w:r>
        <w:t xml:space="preserve">Johtajien olisi arvostettava julkisia asioita .</w:t>
      </w:r>
    </w:p>
    <w:p>
      <w:r>
        <w:rPr>
          <w:b/>
        </w:rPr>
        <w:t xml:space="preserve">Tulos</w:t>
      </w:r>
    </w:p>
    <w:p>
      <w:r>
        <w:t xml:space="preserve">Kysymykset pitäisi viettää julkisissa vessoissa .</w:t>
      </w:r>
    </w:p>
    <w:p>
      <w:r>
        <w:rPr>
          <w:b/>
        </w:rPr>
        <w:t xml:space="preserve">Tulos</w:t>
      </w:r>
    </w:p>
    <w:p>
      <w:r>
        <w:t xml:space="preserve">Johtajien pitäisi esiintyä julkisissa asioissa .</w:t>
      </w:r>
    </w:p>
    <w:p>
      <w:r>
        <w:rPr>
          <w:b/>
        </w:rPr>
        <w:t xml:space="preserve">Tulos</w:t>
      </w:r>
    </w:p>
    <w:p>
      <w:r>
        <w:t xml:space="preserve">Johtajien olisi asuttava julkisissa asioissa .</w:t>
      </w:r>
    </w:p>
    <w:p>
      <w:r>
        <w:rPr>
          <w:b/>
        </w:rPr>
        <w:t xml:space="preserve">Tulos</w:t>
      </w:r>
    </w:p>
    <w:p>
      <w:r>
        <w:t xml:space="preserve">Johtajien olisi osallistuttava julkisiin asioihin.</w:t>
      </w:r>
    </w:p>
    <w:p>
      <w:r>
        <w:rPr>
          <w:b/>
        </w:rPr>
        <w:t xml:space="preserve">Esimerkki 4.1582</w:t>
      </w:r>
    </w:p>
    <w:p>
      <w:r>
        <w:t xml:space="preserve">Kun lähetät viestin, muut voivat lukea sen ja vastata siihen.</w:t>
      </w:r>
    </w:p>
    <w:p>
      <w:r>
        <w:rPr>
          <w:b/>
        </w:rPr>
        <w:t xml:space="preserve">Tulos</w:t>
      </w:r>
    </w:p>
    <w:p>
      <w:r>
        <w:t xml:space="preserve">Viestin lähettäminen vaikuttaa siihen, että muut lukevat sen ja vastaavat siihen.</w:t>
      </w:r>
    </w:p>
    <w:p>
      <w:r>
        <w:rPr>
          <w:b/>
        </w:rPr>
        <w:t xml:space="preserve">Tulos</w:t>
      </w:r>
    </w:p>
    <w:p>
      <w:r>
        <w:t xml:space="preserve">Viestin kuljettamisen tavoitteena on, että muut lukevat sen ja vastaavat siihen.</w:t>
      </w:r>
    </w:p>
    <w:p>
      <w:r>
        <w:rPr>
          <w:b/>
        </w:rPr>
        <w:t xml:space="preserve">Tulos</w:t>
      </w:r>
    </w:p>
    <w:p>
      <w:r>
        <w:t xml:space="preserve">Lauseen lähettäminen vaikuttaa siihen, että muut lukevat sen ja vastaavat siihen.</w:t>
      </w:r>
    </w:p>
    <w:p>
      <w:r>
        <w:rPr>
          <w:b/>
        </w:rPr>
        <w:t xml:space="preserve">Tulos</w:t>
      </w:r>
    </w:p>
    <w:p>
      <w:r>
        <w:t xml:space="preserve">Vian lähettäminen vaikuttaa siihen, että muut lukevat sen ja reagoivat siihen.</w:t>
      </w:r>
    </w:p>
    <w:p>
      <w:r>
        <w:rPr>
          <w:b/>
        </w:rPr>
        <w:t xml:space="preserve">Esimerkki 4.1583</w:t>
      </w:r>
    </w:p>
    <w:p>
      <w:r>
        <w:t xml:space="preserve">Voimme pitää huolta vanhempiemme kokemuksesta.</w:t>
      </w:r>
    </w:p>
    <w:p>
      <w:r>
        <w:rPr>
          <w:b/>
        </w:rPr>
        <w:t xml:space="preserve">Tulos</w:t>
      </w:r>
    </w:p>
    <w:p>
      <w:r>
        <w:t xml:space="preserve">Voimme tarkistaa vanhimpien rehellisyyden .</w:t>
      </w:r>
    </w:p>
    <w:p>
      <w:r>
        <w:rPr>
          <w:b/>
        </w:rPr>
        <w:t xml:space="preserve">Tulos</w:t>
      </w:r>
    </w:p>
    <w:p>
      <w:r>
        <w:t xml:space="preserve">Voimme huolehtia vanhuksistamme heidän asiansa puolesta .</w:t>
      </w:r>
    </w:p>
    <w:p>
      <w:r>
        <w:rPr>
          <w:b/>
        </w:rPr>
        <w:t xml:space="preserve">Tulos</w:t>
      </w:r>
    </w:p>
    <w:p>
      <w:r>
        <w:t xml:space="preserve">Voimme huolehtia vanhuksistamme heidän vaivannäöstään .</w:t>
      </w:r>
    </w:p>
    <w:p>
      <w:r>
        <w:rPr>
          <w:b/>
        </w:rPr>
        <w:t xml:space="preserve">Tulos</w:t>
      </w:r>
    </w:p>
    <w:p>
      <w:r>
        <w:t xml:space="preserve">Voimme huolehtia vanhuksistamme heidän kävelystään .</w:t>
      </w:r>
    </w:p>
    <w:p>
      <w:r>
        <w:rPr>
          <w:b/>
        </w:rPr>
        <w:t xml:space="preserve">Esimerkki 4.1584</w:t>
      </w:r>
    </w:p>
    <w:p>
      <w:r>
        <w:t xml:space="preserve">Kuuntelun laajuus on puhuttelevia ääniä .</w:t>
      </w:r>
    </w:p>
    <w:p>
      <w:r>
        <w:rPr>
          <w:b/>
        </w:rPr>
        <w:t xml:space="preserve">Tulos</w:t>
      </w:r>
    </w:p>
    <w:p>
      <w:r>
        <w:t xml:space="preserve">Kuunteleminen on äänien yhdistämistä.</w:t>
      </w:r>
    </w:p>
    <w:p>
      <w:r>
        <w:rPr>
          <w:b/>
        </w:rPr>
        <w:t xml:space="preserve">Tulos</w:t>
      </w:r>
    </w:p>
    <w:p>
      <w:r>
        <w:t xml:space="preserve">Kuunteleminen on äänien kuulemista.</w:t>
      </w:r>
    </w:p>
    <w:p>
      <w:r>
        <w:rPr>
          <w:b/>
        </w:rPr>
        <w:t xml:space="preserve">Tulos</w:t>
      </w:r>
    </w:p>
    <w:p>
      <w:r>
        <w:t xml:space="preserve">Kuuntelun vaikutus on herääminen ääniä .</w:t>
      </w:r>
    </w:p>
    <w:p>
      <w:r>
        <w:rPr>
          <w:b/>
        </w:rPr>
        <w:t xml:space="preserve">Tulos</w:t>
      </w:r>
    </w:p>
    <w:p>
      <w:r>
        <w:t xml:space="preserve">Kuuntelemisen väline on äänien tunnistaminen .</w:t>
      </w:r>
    </w:p>
    <w:p>
      <w:r>
        <w:rPr>
          <w:b/>
        </w:rPr>
        <w:t xml:space="preserve">Esimerkki 4.1585</w:t>
      </w:r>
    </w:p>
    <w:p>
      <w:r>
        <w:t xml:space="preserve">Lapset eivät voi lentää lentokoneita .</w:t>
      </w:r>
    </w:p>
    <w:p>
      <w:r>
        <w:rPr>
          <w:b/>
        </w:rPr>
        <w:t xml:space="preserve">Tulos</w:t>
      </w:r>
    </w:p>
    <w:p>
      <w:r>
        <w:t xml:space="preserve">Lapsista ei voi tulla lentokoneita .</w:t>
      </w:r>
    </w:p>
    <w:p>
      <w:r>
        <w:rPr>
          <w:b/>
        </w:rPr>
        <w:t xml:space="preserve">Tulos</w:t>
      </w:r>
    </w:p>
    <w:p>
      <w:r>
        <w:t xml:space="preserve">Lapset eivät voi kieltää lentokoneita .</w:t>
      </w:r>
    </w:p>
    <w:p>
      <w:r>
        <w:rPr>
          <w:b/>
        </w:rPr>
        <w:t xml:space="preserve">Tulos</w:t>
      </w:r>
    </w:p>
    <w:p>
      <w:r>
        <w:t xml:space="preserve">Lapset eivät voi lentää lentokoneita.</w:t>
      </w:r>
    </w:p>
    <w:p>
      <w:r>
        <w:rPr>
          <w:b/>
        </w:rPr>
        <w:t xml:space="preserve">Tulos</w:t>
      </w:r>
    </w:p>
    <w:p>
      <w:r>
        <w:t xml:space="preserve">Lapset eivät voi lähettää lentokoneita .</w:t>
      </w:r>
    </w:p>
    <w:p>
      <w:r>
        <w:rPr>
          <w:b/>
        </w:rPr>
        <w:t xml:space="preserve">Esimerkki 4.1586</w:t>
      </w:r>
    </w:p>
    <w:p>
      <w:r>
        <w:t xml:space="preserve">Ihmiset voivat ottaa etäisyyttä muihin.</w:t>
      </w:r>
    </w:p>
    <w:p>
      <w:r>
        <w:rPr>
          <w:b/>
        </w:rPr>
        <w:t xml:space="preserve">Tulos</w:t>
      </w:r>
    </w:p>
    <w:p>
      <w:r>
        <w:t xml:space="preserve">Ihmiset voivat verrata itseään muihin .</w:t>
      </w:r>
    </w:p>
    <w:p>
      <w:r>
        <w:rPr>
          <w:b/>
        </w:rPr>
        <w:t xml:space="preserve">Tulos</w:t>
      </w:r>
    </w:p>
    <w:p>
      <w:r>
        <w:t xml:space="preserve">tytöt voivat vetäytyä muista .</w:t>
      </w:r>
    </w:p>
    <w:p>
      <w:r>
        <w:rPr>
          <w:b/>
        </w:rPr>
        <w:t xml:space="preserve">Tulos</w:t>
      </w:r>
    </w:p>
    <w:p>
      <w:r>
        <w:t xml:space="preserve">Ihmiset voivat avautua toisista .</w:t>
      </w:r>
    </w:p>
    <w:p>
      <w:r>
        <w:rPr>
          <w:b/>
        </w:rPr>
        <w:t xml:space="preserve">Tulos</w:t>
      </w:r>
    </w:p>
    <w:p>
      <w:r>
        <w:t xml:space="preserve">työntekijät voivat naamioitua toisilta .</w:t>
      </w:r>
    </w:p>
    <w:p>
      <w:r>
        <w:rPr>
          <w:b/>
        </w:rPr>
        <w:t xml:space="preserve">Esimerkki 4.1587</w:t>
      </w:r>
    </w:p>
    <w:p>
      <w:r>
        <w:t xml:space="preserve">Jos haluat maksaa käteisellä, sinulla on oltava rahaa.</w:t>
      </w:r>
    </w:p>
    <w:p>
      <w:r>
        <w:rPr>
          <w:b/>
        </w:rPr>
        <w:t xml:space="preserve">Tulos</w:t>
      </w:r>
    </w:p>
    <w:p>
      <w:r>
        <w:t xml:space="preserve">Jos haluat maksaa käteisellä, sinulla pitäisi olla euroja .</w:t>
      </w:r>
    </w:p>
    <w:p>
      <w:r>
        <w:rPr>
          <w:b/>
        </w:rPr>
        <w:t xml:space="preserve">Tulos</w:t>
      </w:r>
    </w:p>
    <w:p>
      <w:r>
        <w:t xml:space="preserve">Jos haluat maksaa käteisellä, sinulla pitäisi olla laskuja .</w:t>
      </w:r>
    </w:p>
    <w:p>
      <w:r>
        <w:rPr>
          <w:b/>
        </w:rPr>
        <w:t xml:space="preserve">Tulos</w:t>
      </w:r>
    </w:p>
    <w:p>
      <w:r>
        <w:t xml:space="preserve">Jos aiot maksaa käteisellä, sinulla pitäisi olla x .</w:t>
      </w:r>
    </w:p>
    <w:p>
      <w:r>
        <w:rPr>
          <w:b/>
        </w:rPr>
        <w:t xml:space="preserve">Tulos</w:t>
      </w:r>
    </w:p>
    <w:p>
      <w:r>
        <w:t xml:space="preserve">Jos haluat maksaa käteisellä, sinulla pitäisi olla vakuus .</w:t>
      </w:r>
    </w:p>
    <w:p>
      <w:r>
        <w:rPr>
          <w:b/>
        </w:rPr>
        <w:t xml:space="preserve">Esimerkki 4.1588</w:t>
      </w:r>
    </w:p>
    <w:p>
      <w:r>
        <w:t xml:space="preserve">Jos voitat saada ystäviä kylään, sinun pitäisi kutsua heidät illalliselle .</w:t>
      </w:r>
    </w:p>
    <w:p>
      <w:r>
        <w:rPr>
          <w:b/>
        </w:rPr>
        <w:t xml:space="preserve">Tulos</w:t>
      </w:r>
    </w:p>
    <w:p>
      <w:r>
        <w:t xml:space="preserve">Jos haluatte saada vieraita, teidän on syytä kutsua heidät illalliselle .</w:t>
      </w:r>
    </w:p>
    <w:p>
      <w:r>
        <w:rPr>
          <w:b/>
        </w:rPr>
        <w:t xml:space="preserve">Tulos</w:t>
      </w:r>
    </w:p>
    <w:p>
      <w:r>
        <w:t xml:space="preserve">Jos haluat kutsua ystäviä kylään, kutsu heidät illalliselle.</w:t>
      </w:r>
    </w:p>
    <w:p>
      <w:r>
        <w:rPr>
          <w:b/>
        </w:rPr>
        <w:t xml:space="preserve">Tulos</w:t>
      </w:r>
    </w:p>
    <w:p>
      <w:r>
        <w:t xml:space="preserve">Jos kerjäätte sikoja kylään niin lisätkää ne illalliselle .</w:t>
      </w:r>
    </w:p>
    <w:p>
      <w:r>
        <w:rPr>
          <w:b/>
        </w:rPr>
        <w:t xml:space="preserve">Tulos</w:t>
      </w:r>
    </w:p>
    <w:p>
      <w:r>
        <w:t xml:space="preserve">Jos haluatte kutsua seuraajia kylään, teidän pitäisi viedä heidät illalliselle .</w:t>
      </w:r>
    </w:p>
    <w:p>
      <w:r>
        <w:rPr>
          <w:b/>
        </w:rPr>
        <w:t xml:space="preserve">Esimerkki 4.1589</w:t>
      </w:r>
    </w:p>
    <w:p>
      <w:r>
        <w:t xml:space="preserve">Leikkaat kenkiä palleillesi .</w:t>
      </w:r>
    </w:p>
    <w:p>
      <w:r>
        <w:rPr>
          <w:b/>
        </w:rPr>
        <w:t xml:space="preserve">Tulos</w:t>
      </w:r>
    </w:p>
    <w:p>
      <w:r>
        <w:t xml:space="preserve">Kengät kasataan jalkaan .</w:t>
      </w:r>
    </w:p>
    <w:p>
      <w:r>
        <w:rPr>
          <w:b/>
        </w:rPr>
        <w:t xml:space="preserve">Tulos</w:t>
      </w:r>
    </w:p>
    <w:p>
      <w:r>
        <w:t xml:space="preserve">Sinulla on kengät jalassa.</w:t>
      </w:r>
    </w:p>
    <w:p>
      <w:r>
        <w:rPr>
          <w:b/>
        </w:rPr>
        <w:t xml:space="preserve">Tulos</w:t>
      </w:r>
    </w:p>
    <w:p>
      <w:r>
        <w:t xml:space="preserve">Sanot kengät jalassa .</w:t>
      </w:r>
    </w:p>
    <w:p>
      <w:r>
        <w:rPr>
          <w:b/>
        </w:rPr>
        <w:t xml:space="preserve">Tulos</w:t>
      </w:r>
    </w:p>
    <w:p>
      <w:r>
        <w:t xml:space="preserve">Lasket kengät jaloissasi .</w:t>
      </w:r>
    </w:p>
    <w:p>
      <w:r>
        <w:rPr>
          <w:b/>
        </w:rPr>
        <w:t xml:space="preserve">Esimerkki 4.1590</w:t>
      </w:r>
    </w:p>
    <w:p>
      <w:r>
        <w:t xml:space="preserve">Olet todennäköisesti haravoida käsivarsi ympäri juustoa .</w:t>
      </w:r>
    </w:p>
    <w:p>
      <w:r>
        <w:rPr>
          <w:b/>
        </w:rPr>
        <w:t xml:space="preserve">Tulos</w:t>
      </w:r>
    </w:p>
    <w:p>
      <w:r>
        <w:t xml:space="preserve">Olet todennäköisesti huomata sotkua ympäri juustoa .</w:t>
      </w:r>
    </w:p>
    <w:p>
      <w:r>
        <w:rPr>
          <w:b/>
        </w:rPr>
        <w:t xml:space="preserve">Tulos</w:t>
      </w:r>
    </w:p>
    <w:p>
      <w:r>
        <w:t xml:space="preserve">Juustossa on todennäköisesti hiiri.</w:t>
      </w:r>
    </w:p>
    <w:p>
      <w:r>
        <w:rPr>
          <w:b/>
        </w:rPr>
        <w:t xml:space="preserve">Tulos</w:t>
      </w:r>
    </w:p>
    <w:p>
      <w:r>
        <w:t xml:space="preserve">Olet todennäköisesti sytyttää hymyn ympärille yleisössä .</w:t>
      </w:r>
    </w:p>
    <w:p>
      <w:r>
        <w:rPr>
          <w:b/>
        </w:rPr>
        <w:t xml:space="preserve">Tulos</w:t>
      </w:r>
    </w:p>
    <w:p>
      <w:r>
        <w:t xml:space="preserve">Todennäköisesti tahrit pelin ympäri juustoa .</w:t>
      </w:r>
    </w:p>
    <w:p>
      <w:r>
        <w:rPr>
          <w:b/>
        </w:rPr>
        <w:t xml:space="preserve">Esimerkki 4.1591</w:t>
      </w:r>
    </w:p>
    <w:p>
      <w:r>
        <w:t xml:space="preserve">Tarve huolehtia lapsistani saisi sinut haluamaan pysyä terveenä.</w:t>
      </w:r>
    </w:p>
    <w:p>
      <w:r>
        <w:rPr>
          <w:b/>
        </w:rPr>
        <w:t xml:space="preserve">Tulos</w:t>
      </w:r>
    </w:p>
    <w:p>
      <w:r>
        <w:t xml:space="preserve">Tarve hoitaa lintujani saisi sinut haluamaan sopia terveeksi .</w:t>
      </w:r>
    </w:p>
    <w:p>
      <w:r>
        <w:rPr>
          <w:b/>
        </w:rPr>
        <w:t xml:space="preserve">Tulos</w:t>
      </w:r>
    </w:p>
    <w:p>
      <w:r>
        <w:t xml:space="preserve">Tarve huolehtia lapsistani saisi sinut haluamaan lentää terveenä .</w:t>
      </w:r>
    </w:p>
    <w:p>
      <w:r>
        <w:rPr>
          <w:b/>
        </w:rPr>
        <w:t xml:space="preserve">Tulos</w:t>
      </w:r>
    </w:p>
    <w:p>
      <w:r>
        <w:t xml:space="preserve">Tarve sopeutua lapseni saisi sinut pyytämään teeskennellä terveellistä .</w:t>
      </w:r>
    </w:p>
    <w:p>
      <w:r>
        <w:rPr>
          <w:b/>
        </w:rPr>
        <w:t xml:space="preserve">Tulos</w:t>
      </w:r>
    </w:p>
    <w:p>
      <w:r>
        <w:t xml:space="preserve">Tarve huolehtia ajatuksistani saisi sinut haluamaan opiskella terveellisesti .</w:t>
      </w:r>
    </w:p>
    <w:p>
      <w:r>
        <w:rPr>
          <w:b/>
        </w:rPr>
        <w:t xml:space="preserve">Esimerkki 4.1592</w:t>
      </w:r>
    </w:p>
    <w:p>
      <w:r>
        <w:t xml:space="preserve">On olemassa lauseita, jotka on sävelletty sekä musiikissa että kielessä .</w:t>
      </w:r>
    </w:p>
    <w:p>
      <w:r>
        <w:rPr>
          <w:b/>
        </w:rPr>
        <w:t xml:space="preserve">Tulos</w:t>
      </w:r>
    </w:p>
    <w:p>
      <w:r>
        <w:t xml:space="preserve">Musiikissa ja kielessä käytetään fraaseja.</w:t>
      </w:r>
    </w:p>
    <w:p>
      <w:r>
        <w:rPr>
          <w:b/>
        </w:rPr>
        <w:t xml:space="preserve">Tulos</w:t>
      </w:r>
    </w:p>
    <w:p>
      <w:r>
        <w:t xml:space="preserve">Musiikissa ja kielessä käytetään yksikköjä.</w:t>
      </w:r>
    </w:p>
    <w:p>
      <w:r>
        <w:rPr>
          <w:b/>
        </w:rPr>
        <w:t xml:space="preserve">Tulos</w:t>
      </w:r>
    </w:p>
    <w:p>
      <w:r>
        <w:t xml:space="preserve">Musiikissa ja kielessä tarvitaan fraaseja .</w:t>
      </w:r>
    </w:p>
    <w:p>
      <w:r>
        <w:rPr>
          <w:b/>
        </w:rPr>
        <w:t xml:space="preserve">Tulos</w:t>
      </w:r>
    </w:p>
    <w:p>
      <w:r>
        <w:t xml:space="preserve">On lauseita, jotka ovat sujuvia niin musiikissa kuin kielessäkin .</w:t>
      </w:r>
    </w:p>
    <w:p>
      <w:r>
        <w:rPr>
          <w:b/>
        </w:rPr>
        <w:t xml:space="preserve">Esimerkki 4.1593</w:t>
      </w:r>
    </w:p>
    <w:p>
      <w:r>
        <w:t xml:space="preserve">Auto voi törmätä punaisiin opastimiin .</w:t>
      </w:r>
    </w:p>
    <w:p>
      <w:r>
        <w:rPr>
          <w:b/>
        </w:rPr>
        <w:t xml:space="preserve">Tulos</w:t>
      </w:r>
    </w:p>
    <w:p>
      <w:r>
        <w:t xml:space="preserve">Auto voi ajaa punaisen merkin kohdalla .</w:t>
      </w:r>
    </w:p>
    <w:p>
      <w:r>
        <w:rPr>
          <w:b/>
        </w:rPr>
        <w:t xml:space="preserve">Tulos</w:t>
      </w:r>
    </w:p>
    <w:p>
      <w:r>
        <w:t xml:space="preserve">Auto voi odottaa punaisen opastimen kohdalla.</w:t>
      </w:r>
    </w:p>
    <w:p>
      <w:r>
        <w:rPr>
          <w:b/>
        </w:rPr>
        <w:t xml:space="preserve">Tulos</w:t>
      </w:r>
    </w:p>
    <w:p>
      <w:r>
        <w:t xml:space="preserve">Auto voi törmätä punaisen opastimen kohdalla .</w:t>
      </w:r>
    </w:p>
    <w:p>
      <w:r>
        <w:rPr>
          <w:b/>
        </w:rPr>
        <w:t xml:space="preserve">Tulos</w:t>
      </w:r>
    </w:p>
    <w:p>
      <w:r>
        <w:t xml:space="preserve">Auto voi odottaa punaisen merkin kohdalla.</w:t>
      </w:r>
    </w:p>
    <w:p>
      <w:r>
        <w:rPr>
          <w:b/>
        </w:rPr>
        <w:t xml:space="preserve">Esimerkki 4.1594</w:t>
      </w:r>
    </w:p>
    <w:p>
      <w:r>
        <w:t xml:space="preserve">Poliisi tekee mieluummin tiedustelua pimeässä .</w:t>
      </w:r>
    </w:p>
    <w:p>
      <w:r>
        <w:rPr>
          <w:b/>
        </w:rPr>
        <w:t xml:space="preserve">Tulos</w:t>
      </w:r>
    </w:p>
    <w:p>
      <w:r>
        <w:t xml:space="preserve">Ihmiset nukkuvat mieluummin pimeässä.</w:t>
      </w:r>
    </w:p>
    <w:p>
      <w:r>
        <w:rPr>
          <w:b/>
        </w:rPr>
        <w:t xml:space="preserve">Tulos</w:t>
      </w:r>
    </w:p>
    <w:p>
      <w:r>
        <w:t xml:space="preserve">Ihmiset piereskelevät mieluummin pimeässä .</w:t>
      </w:r>
    </w:p>
    <w:p>
      <w:r>
        <w:rPr>
          <w:b/>
        </w:rPr>
        <w:t xml:space="preserve">Tulos</w:t>
      </w:r>
    </w:p>
    <w:p>
      <w:r>
        <w:t xml:space="preserve">Ihmiset esiintyvät mieluummin pimeässä .</w:t>
      </w:r>
    </w:p>
    <w:p>
      <w:r>
        <w:rPr>
          <w:b/>
        </w:rPr>
        <w:t xml:space="preserve">Tulos</w:t>
      </w:r>
    </w:p>
    <w:p>
      <w:r>
        <w:t xml:space="preserve">Ihmiset kirjoittavat mieluummin pimeässä .</w:t>
      </w:r>
    </w:p>
    <w:p>
      <w:r>
        <w:rPr>
          <w:b/>
        </w:rPr>
        <w:t xml:space="preserve">Esimerkki 4.1595</w:t>
      </w:r>
    </w:p>
    <w:p>
      <w:r>
        <w:t xml:space="preserve">Löydät todennäköisesti juna-aseman jostakin kaupungista.</w:t>
      </w:r>
    </w:p>
    <w:p>
      <w:r>
        <w:rPr>
          <w:b/>
        </w:rPr>
        <w:t xml:space="preserve">Tulos</w:t>
      </w:r>
    </w:p>
    <w:p>
      <w:r>
        <w:t xml:space="preserve">Kaupungissa on todennäköistä löytää yksinäinen ulkomaalainen .</w:t>
      </w:r>
    </w:p>
    <w:p>
      <w:r>
        <w:rPr>
          <w:b/>
        </w:rPr>
        <w:t xml:space="preserve">Tulos</w:t>
      </w:r>
    </w:p>
    <w:p>
      <w:r>
        <w:t xml:space="preserve">Olet altis pitämään juna-asemaa ympäri kaupunkia .</w:t>
      </w:r>
    </w:p>
    <w:p>
      <w:r>
        <w:rPr>
          <w:b/>
        </w:rPr>
        <w:t xml:space="preserve">Tulos</w:t>
      </w:r>
    </w:p>
    <w:p>
      <w:r>
        <w:t xml:space="preserve">Voit nousta rautatieasemalle noin kaupungissa .</w:t>
      </w:r>
    </w:p>
    <w:p>
      <w:r>
        <w:rPr>
          <w:b/>
        </w:rPr>
        <w:t xml:space="preserve">Tulos</w:t>
      </w:r>
    </w:p>
    <w:p>
      <w:r>
        <w:t xml:space="preserve">Olet järkyttynyt löytää juna-aseman ympäri kaupunkia .</w:t>
      </w:r>
    </w:p>
    <w:p>
      <w:r>
        <w:rPr>
          <w:b/>
        </w:rPr>
        <w:t xml:space="preserve">Esimerkki 4.1596</w:t>
      </w:r>
    </w:p>
    <w:p>
      <w:r>
        <w:t xml:space="preserve">Olet todennäköisesti menossa juhliin college asuntolan huoneeseen .</w:t>
      </w:r>
    </w:p>
    <w:p>
      <w:r>
        <w:rPr>
          <w:b/>
        </w:rPr>
        <w:t xml:space="preserve">Tulos</w:t>
      </w:r>
    </w:p>
    <w:p>
      <w:r>
        <w:t xml:space="preserve">Olet todennäköisesti ripustaa bileet college asuntolan huoneessa .</w:t>
      </w:r>
    </w:p>
    <w:p>
      <w:r>
        <w:rPr>
          <w:b/>
        </w:rPr>
        <w:t xml:space="preserve">Tulos</w:t>
      </w:r>
    </w:p>
    <w:p>
      <w:r>
        <w:t xml:space="preserve">Seuraavaksi löydät tulostimen tutkimusasuntolan huoneesta.</w:t>
      </w:r>
    </w:p>
    <w:p>
      <w:r>
        <w:rPr>
          <w:b/>
        </w:rPr>
        <w:t xml:space="preserve">Tulos</w:t>
      </w:r>
    </w:p>
    <w:p>
      <w:r>
        <w:t xml:space="preserve">Olet todennäköisesti bust bileet college asuntolan huoneessa .</w:t>
      </w:r>
    </w:p>
    <w:p>
      <w:r>
        <w:rPr>
          <w:b/>
        </w:rPr>
        <w:t xml:space="preserve">Tulos</w:t>
      </w:r>
    </w:p>
    <w:p>
      <w:r>
        <w:t xml:space="preserve">Todennäköisesti löydät juhlat opiskelija-asuntolan huoneesta.</w:t>
      </w:r>
    </w:p>
    <w:p>
      <w:r>
        <w:rPr>
          <w:b/>
        </w:rPr>
        <w:t xml:space="preserve">Esimerkki 4.1597</w:t>
      </w:r>
    </w:p>
    <w:p>
      <w:r>
        <w:t xml:space="preserve">Olet fiksu, kun löydät oravan sadekuurosta .</w:t>
      </w:r>
    </w:p>
    <w:p>
      <w:r>
        <w:rPr>
          <w:b/>
        </w:rPr>
        <w:t xml:space="preserve">Tulos</w:t>
      </w:r>
    </w:p>
    <w:p>
      <w:r>
        <w:t xml:space="preserve">Poltetussa metsässä on todennäköisesti odotettavissa apina .</w:t>
      </w:r>
    </w:p>
    <w:p>
      <w:r>
        <w:rPr>
          <w:b/>
        </w:rPr>
        <w:t xml:space="preserve">Tulos</w:t>
      </w:r>
    </w:p>
    <w:p>
      <w:r>
        <w:t xml:space="preserve">Sademetsästä löytyy todennäköisesti apina.</w:t>
      </w:r>
    </w:p>
    <w:p>
      <w:r>
        <w:rPr>
          <w:b/>
        </w:rPr>
        <w:t xml:space="preserve">Tulos</w:t>
      </w:r>
    </w:p>
    <w:p>
      <w:r>
        <w:t xml:space="preserve">Olet surullinen, kun löydät liskon sateen sokkelosta .</w:t>
      </w:r>
    </w:p>
    <w:p>
      <w:r>
        <w:rPr>
          <w:b/>
        </w:rPr>
        <w:t xml:space="preserve">Tulos</w:t>
      </w:r>
    </w:p>
    <w:p>
      <w:r>
        <w:t xml:space="preserve">Kissametsästä löytyy todennäköisesti apina .</w:t>
      </w:r>
    </w:p>
    <w:p>
      <w:r>
        <w:rPr>
          <w:b/>
        </w:rPr>
        <w:t xml:space="preserve">Esimerkki 4.1598</w:t>
      </w:r>
    </w:p>
    <w:p>
      <w:r>
        <w:t xml:space="preserve">Tuoreesta kalasta voi todennäköisesti kaivaa luun .</w:t>
      </w:r>
    </w:p>
    <w:p>
      <w:r>
        <w:rPr>
          <w:b/>
        </w:rPr>
        <w:t xml:space="preserve">Tulos</w:t>
      </w:r>
    </w:p>
    <w:p>
      <w:r>
        <w:t xml:space="preserve">Tuoreesta kalasta löytyy todennäköisesti luu.</w:t>
      </w:r>
    </w:p>
    <w:p>
      <w:r>
        <w:rPr>
          <w:b/>
        </w:rPr>
        <w:t xml:space="preserve">Tulos</w:t>
      </w:r>
    </w:p>
    <w:p>
      <w:r>
        <w:t xml:space="preserve">Tuoreesta kalasta löytyy todennäköisesti korvaava tuote .</w:t>
      </w:r>
    </w:p>
    <w:p>
      <w:r>
        <w:rPr>
          <w:b/>
        </w:rPr>
        <w:t xml:space="preserve">Tulos</w:t>
      </w:r>
    </w:p>
    <w:p>
      <w:r>
        <w:t xml:space="preserve">Tuoreesta bambusta löytyy todennäköisesti luu .</w:t>
      </w:r>
    </w:p>
    <w:p>
      <w:r>
        <w:rPr>
          <w:b/>
        </w:rPr>
        <w:t xml:space="preserve">Tulos</w:t>
      </w:r>
    </w:p>
    <w:p>
      <w:r>
        <w:t xml:space="preserve">Tuoreessa kalassa menee todennäköisesti luu hukkaan .</w:t>
      </w:r>
    </w:p>
    <w:p>
      <w:r>
        <w:rPr>
          <w:b/>
        </w:rPr>
        <w:t xml:space="preserve">Esimerkki 4.1599</w:t>
      </w:r>
    </w:p>
    <w:p>
      <w:r>
        <w:t xml:space="preserve">Jos haluatte valmistautua äänestykseen, teidän on hyväksyttävä ehdokkaat .</w:t>
      </w:r>
    </w:p>
    <w:p>
      <w:r>
        <w:rPr>
          <w:b/>
        </w:rPr>
        <w:t xml:space="preserve">Tulos</w:t>
      </w:r>
    </w:p>
    <w:p>
      <w:r>
        <w:t xml:space="preserve">Jos haluat unelmoida epäonnistumisesta, sinun pitäisi tutkia vaihtoehtoja .</w:t>
      </w:r>
    </w:p>
    <w:p>
      <w:r>
        <w:rPr>
          <w:b/>
        </w:rPr>
        <w:t xml:space="preserve">Tulos</w:t>
      </w:r>
    </w:p>
    <w:p>
      <w:r>
        <w:t xml:space="preserve">Jos haluat valmistautua johonkin kysymykseen, sinun on arvottava ehdokkaat .</w:t>
      </w:r>
    </w:p>
    <w:p>
      <w:r>
        <w:rPr>
          <w:b/>
        </w:rPr>
        <w:t xml:space="preserve">Tulos</w:t>
      </w:r>
    </w:p>
    <w:p>
      <w:r>
        <w:t xml:space="preserve">Jos haluat valmistautua äänestykseen, sinun on tutkittava ehdokkaita.</w:t>
      </w:r>
    </w:p>
    <w:p>
      <w:r>
        <w:rPr>
          <w:b/>
        </w:rPr>
        <w:t xml:space="preserve">Tulos</w:t>
      </w:r>
    </w:p>
    <w:p>
      <w:r>
        <w:t xml:space="preserve">Jos haluat valmistautua lahjoitukseen, sinun pitäisi koskettaa ehdokkaita .</w:t>
      </w:r>
    </w:p>
    <w:p>
      <w:r>
        <w:rPr>
          <w:b/>
        </w:rPr>
        <w:t xml:space="preserve">Esimerkki 4.1600</w:t>
      </w:r>
    </w:p>
    <w:p>
      <w:r>
        <w:t xml:space="preserve">Nauramisen tiivistelmä on onnellisuus .</w:t>
      </w:r>
    </w:p>
    <w:p>
      <w:r>
        <w:rPr>
          <w:b/>
        </w:rPr>
        <w:t xml:space="preserve">Tulos</w:t>
      </w:r>
    </w:p>
    <w:p>
      <w:r>
        <w:t xml:space="preserve">Huijauksen uskomisen edellytyksenä on olla onnellinen .</w:t>
      </w:r>
    </w:p>
    <w:p>
      <w:r>
        <w:rPr>
          <w:b/>
        </w:rPr>
        <w:t xml:space="preserve">Tulos</w:t>
      </w:r>
    </w:p>
    <w:p>
      <w:r>
        <w:t xml:space="preserve">Tasapainon haluamisen ihme on olla onnellinen .</w:t>
      </w:r>
    </w:p>
    <w:p>
      <w:r>
        <w:rPr>
          <w:b/>
        </w:rPr>
        <w:t xml:space="preserve">Tulos</w:t>
      </w:r>
    </w:p>
    <w:p>
      <w:r>
        <w:t xml:space="preserve">Lahjan avaamisen vaikutus on onnellisuus.</w:t>
      </w:r>
    </w:p>
    <w:p>
      <w:r>
        <w:rPr>
          <w:b/>
        </w:rPr>
        <w:t xml:space="preserve">Tulos</w:t>
      </w:r>
    </w:p>
    <w:p>
      <w:r>
        <w:t xml:space="preserve">Lahjan avaamisen perusta on onnellisuus .</w:t>
      </w:r>
    </w:p>
    <w:p>
      <w:r>
        <w:rPr>
          <w:b/>
        </w:rPr>
        <w:t xml:space="preserve">Esimerkki 4.1601</w:t>
      </w:r>
    </w:p>
    <w:p>
      <w:r>
        <w:t xml:space="preserve">Sade putoaa tähtiin painovoiman vuoksi .</w:t>
      </w:r>
    </w:p>
    <w:p>
      <w:r>
        <w:rPr>
          <w:b/>
        </w:rPr>
        <w:t xml:space="preserve">Tulos</w:t>
      </w:r>
    </w:p>
    <w:p>
      <w:r>
        <w:t xml:space="preserve">Sade putoaa maahan painovoiman vuoksi.</w:t>
      </w:r>
    </w:p>
    <w:p>
      <w:r>
        <w:rPr>
          <w:b/>
        </w:rPr>
        <w:t xml:space="preserve">Tulos</w:t>
      </w:r>
    </w:p>
    <w:p>
      <w:r>
        <w:t xml:space="preserve">Meri putoaa maahan painovoiman vuoksi .</w:t>
      </w:r>
    </w:p>
    <w:p>
      <w:r>
        <w:rPr>
          <w:b/>
        </w:rPr>
        <w:t xml:space="preserve">Tulos</w:t>
      </w:r>
    </w:p>
    <w:p>
      <w:r>
        <w:t xml:space="preserve">Sade putoaa kankaalle painovoiman vuoksi .</w:t>
      </w:r>
    </w:p>
    <w:p>
      <w:r>
        <w:rPr>
          <w:b/>
        </w:rPr>
        <w:t xml:space="preserve">Tulos</w:t>
      </w:r>
    </w:p>
    <w:p>
      <w:r>
        <w:t xml:space="preserve">Sade putoaa kaasuihin, koska painovoima .</w:t>
      </w:r>
    </w:p>
    <w:p>
      <w:r>
        <w:rPr>
          <w:b/>
        </w:rPr>
        <w:t xml:space="preserve">Esimerkki 4.1602</w:t>
      </w:r>
    </w:p>
    <w:p>
      <w:r>
        <w:t xml:space="preserve">Juopumisen trauma on se, että menetät itsesi hallinnan .</w:t>
      </w:r>
    </w:p>
    <w:p>
      <w:r>
        <w:rPr>
          <w:b/>
        </w:rPr>
        <w:t xml:space="preserve">Tulos</w:t>
      </w:r>
    </w:p>
    <w:p>
      <w:r>
        <w:t xml:space="preserve">Juopottelun kurjuus on siinä, että menetät itsesi hallinnan .</w:t>
      </w:r>
    </w:p>
    <w:p>
      <w:r>
        <w:rPr>
          <w:b/>
        </w:rPr>
        <w:t xml:space="preserve">Tulos</w:t>
      </w:r>
    </w:p>
    <w:p>
      <w:r>
        <w:t xml:space="preserve">Henkiseksi tulemisen kunnia on siinä, että rakastat itsesi hallintaa .</w:t>
      </w:r>
    </w:p>
    <w:p>
      <w:r>
        <w:rPr>
          <w:b/>
        </w:rPr>
        <w:t xml:space="preserve">Tulos</w:t>
      </w:r>
    </w:p>
    <w:p>
      <w:r>
        <w:t xml:space="preserve">Juopumisen maku on se, että menetät itsesi hallinnan .</w:t>
      </w:r>
    </w:p>
    <w:p>
      <w:r>
        <w:rPr>
          <w:b/>
        </w:rPr>
        <w:t xml:space="preserve">Tulos</w:t>
      </w:r>
    </w:p>
    <w:p>
      <w:r>
        <w:t xml:space="preserve">Juopuminen johtaa siihen, että menetät itsesi hallinnan.</w:t>
      </w:r>
    </w:p>
    <w:p>
      <w:r>
        <w:rPr>
          <w:b/>
        </w:rPr>
        <w:t xml:space="preserve">Esimerkki 4.1603</w:t>
      </w:r>
    </w:p>
    <w:p>
      <w:r>
        <w:t xml:space="preserve">Jos haluat nauttia elokuvasta, sinun pitäisi katsoa hyvä elokuva .</w:t>
      </w:r>
    </w:p>
    <w:p>
      <w:r>
        <w:rPr>
          <w:b/>
        </w:rPr>
        <w:t xml:space="preserve">Tulos</w:t>
      </w:r>
    </w:p>
    <w:p>
      <w:r>
        <w:t xml:space="preserve">Jos haluaa nauttia elokuvasta, kannattaa katsoa hyvä ohjaaja .</w:t>
      </w:r>
    </w:p>
    <w:p>
      <w:r>
        <w:rPr>
          <w:b/>
        </w:rPr>
        <w:t xml:space="preserve">Tulos</w:t>
      </w:r>
    </w:p>
    <w:p>
      <w:r>
        <w:t xml:space="preserve">Jos haluat nauttia elokuvasta, sinun on katsottava hyvä elokuva.</w:t>
      </w:r>
    </w:p>
    <w:p>
      <w:r>
        <w:rPr>
          <w:b/>
        </w:rPr>
        <w:t xml:space="preserve">Tulos</w:t>
      </w:r>
    </w:p>
    <w:p>
      <w:r>
        <w:t xml:space="preserve">Jos haluatte nauttia elokuvasta, katsokaa uskonnollinen elokuva .</w:t>
      </w:r>
    </w:p>
    <w:p>
      <w:r>
        <w:rPr>
          <w:b/>
        </w:rPr>
        <w:t xml:space="preserve">Tulos</w:t>
      </w:r>
    </w:p>
    <w:p>
      <w:r>
        <w:t xml:space="preserve">Jos pysähdyt nauttimaan elokuvasta, sinun pitäisi katsoa hyvä elokuva .</w:t>
      </w:r>
    </w:p>
    <w:p>
      <w:r>
        <w:rPr>
          <w:b/>
        </w:rPr>
        <w:t xml:space="preserve">Esimerkki 4.1604</w:t>
      </w:r>
    </w:p>
    <w:p>
      <w:r>
        <w:t xml:space="preserve">Löydät todennäköisesti hahmon vihreässä .</w:t>
      </w:r>
    </w:p>
    <w:p>
      <w:r>
        <w:rPr>
          <w:b/>
        </w:rPr>
        <w:t xml:space="preserve">Tulos</w:t>
      </w:r>
    </w:p>
    <w:p>
      <w:r>
        <w:t xml:space="preserve">Olet todennäköisesti hakata reikä ph .</w:t>
      </w:r>
    </w:p>
    <w:p>
      <w:r>
        <w:rPr>
          <w:b/>
        </w:rPr>
        <w:t xml:space="preserve">Tulos</w:t>
      </w:r>
    </w:p>
    <w:p>
      <w:r>
        <w:t xml:space="preserve">Löydät todennäköisesti reiän viheriöstä.</w:t>
      </w:r>
    </w:p>
    <w:p>
      <w:r>
        <w:rPr>
          <w:b/>
        </w:rPr>
        <w:t xml:space="preserve">Tulos</w:t>
      </w:r>
    </w:p>
    <w:p>
      <w:r>
        <w:t xml:space="preserve">Olet kova pisteet pari vihreää .</w:t>
      </w:r>
    </w:p>
    <w:p>
      <w:r>
        <w:rPr>
          <w:b/>
        </w:rPr>
        <w:t xml:space="preserve">Tulos</w:t>
      </w:r>
    </w:p>
    <w:p>
      <w:r>
        <w:t xml:space="preserve">Olet todennäköisesti koskettaa reikä jalassa .</w:t>
      </w:r>
    </w:p>
    <w:p>
      <w:r>
        <w:rPr>
          <w:b/>
        </w:rPr>
        <w:t xml:space="preserve">Esimerkki 4.1605</w:t>
      </w:r>
    </w:p>
    <w:p>
      <w:r>
        <w:t xml:space="preserve">Kylpyhuoneesta löytyy todennäköisesti suihkun ovi.</w:t>
      </w:r>
    </w:p>
    <w:p>
      <w:r>
        <w:rPr>
          <w:b/>
        </w:rPr>
        <w:t xml:space="preserve">Tulos</w:t>
      </w:r>
    </w:p>
    <w:p>
      <w:r>
        <w:t xml:space="preserve">Tilaat todennäköisesti sitruunan värisen suihkuoven .</w:t>
      </w:r>
    </w:p>
    <w:p>
      <w:r>
        <w:rPr>
          <w:b/>
        </w:rPr>
        <w:t xml:space="preserve">Tulos</w:t>
      </w:r>
    </w:p>
    <w:p>
      <w:r>
        <w:t xml:space="preserve">Olet kauhuissasi, kun löydät kylpyhuoneesta liikkuvan oven .</w:t>
      </w:r>
    </w:p>
    <w:p>
      <w:r>
        <w:rPr>
          <w:b/>
        </w:rPr>
        <w:t xml:space="preserve">Tulos</w:t>
      </w:r>
    </w:p>
    <w:p>
      <w:r>
        <w:t xml:space="preserve">Olet myöhässä, kun kylpyhuoneeseen pitää laittaa suihkun ovi .</w:t>
      </w:r>
    </w:p>
    <w:p>
      <w:r>
        <w:rPr>
          <w:b/>
        </w:rPr>
        <w:t xml:space="preserve">Tulos</w:t>
      </w:r>
    </w:p>
    <w:p>
      <w:r>
        <w:t xml:space="preserve">Maalaat todennäköisesti suihkun oven parisuhteessa .</w:t>
      </w:r>
    </w:p>
    <w:p>
      <w:r>
        <w:rPr>
          <w:b/>
        </w:rPr>
        <w:t xml:space="preserve">Esimerkki 4.1606</w:t>
      </w:r>
    </w:p>
    <w:p>
      <w:r>
        <w:t xml:space="preserve">Olet todennäköisesti luottaa haju noin edessä talon .</w:t>
      </w:r>
    </w:p>
    <w:p>
      <w:r>
        <w:rPr>
          <w:b/>
        </w:rPr>
        <w:t xml:space="preserve">Tulos</w:t>
      </w:r>
    </w:p>
    <w:p>
      <w:r>
        <w:t xml:space="preserve">Olet todennäköisesti vuokrata sisäänkäynti noin edessä talon .</w:t>
      </w:r>
    </w:p>
    <w:p>
      <w:r>
        <w:rPr>
          <w:b/>
        </w:rPr>
        <w:t xml:space="preserve">Tulos</w:t>
      </w:r>
    </w:p>
    <w:p>
      <w:r>
        <w:t xml:space="preserve">Olet todennäköisesti kietaista kiinnitys ympäri edessä talon .</w:t>
      </w:r>
    </w:p>
    <w:p>
      <w:r>
        <w:rPr>
          <w:b/>
        </w:rPr>
        <w:t xml:space="preserve">Tulos</w:t>
      </w:r>
    </w:p>
    <w:p>
      <w:r>
        <w:t xml:space="preserve">Olet todennäköisesti löytää kysyä noin edessä talon .</w:t>
      </w:r>
    </w:p>
    <w:p>
      <w:r>
        <w:rPr>
          <w:b/>
        </w:rPr>
        <w:t xml:space="preserve">Tulos</w:t>
      </w:r>
    </w:p>
    <w:p>
      <w:r>
        <w:t xml:space="preserve">Löydät todennäköisesti sisäänkäynnin talon etupuolelta.</w:t>
      </w:r>
    </w:p>
    <w:p>
      <w:r>
        <w:rPr>
          <w:b/>
        </w:rPr>
        <w:t xml:space="preserve">Esimerkki 4.1607</w:t>
      </w:r>
    </w:p>
    <w:p>
      <w:r>
        <w:t xml:space="preserve">Löydät todennäköisesti laastarin kädestäsi .</w:t>
      </w:r>
    </w:p>
    <w:p>
      <w:r>
        <w:rPr>
          <w:b/>
        </w:rPr>
        <w:t xml:space="preserve">Tulos</w:t>
      </w:r>
    </w:p>
    <w:p>
      <w:r>
        <w:t xml:space="preserve">Olet todennäköisesti antaa sormi kädessä .</w:t>
      </w:r>
    </w:p>
    <w:p>
      <w:r>
        <w:rPr>
          <w:b/>
        </w:rPr>
        <w:t xml:space="preserve">Tulos</w:t>
      </w:r>
    </w:p>
    <w:p>
      <w:r>
        <w:t xml:space="preserve">Löydät todennäköisesti sormen kädestä.</w:t>
      </w:r>
    </w:p>
    <w:p>
      <w:r>
        <w:rPr>
          <w:b/>
        </w:rPr>
        <w:t xml:space="preserve">Tulos</w:t>
      </w:r>
    </w:p>
    <w:p>
      <w:r>
        <w:t xml:space="preserve">Olet oikeassa löytää pokeri kädessä .</w:t>
      </w:r>
    </w:p>
    <w:p>
      <w:r>
        <w:rPr>
          <w:b/>
        </w:rPr>
        <w:t xml:space="preserve">Tulos</w:t>
      </w:r>
    </w:p>
    <w:p>
      <w:r>
        <w:t xml:space="preserve">Todennäköisesti löydät kampa kädessäsi .</w:t>
      </w:r>
    </w:p>
    <w:p>
      <w:r>
        <w:rPr>
          <w:b/>
        </w:rPr>
        <w:t xml:space="preserve">Esimerkki 4.1608</w:t>
      </w:r>
    </w:p>
    <w:p>
      <w:r>
        <w:t xml:space="preserve">Artefaktien näkemisen tarkoitus on oppia historiasta .</w:t>
      </w:r>
    </w:p>
    <w:p>
      <w:r>
        <w:rPr>
          <w:b/>
        </w:rPr>
        <w:t xml:space="preserve">Tulos</w:t>
      </w:r>
    </w:p>
    <w:p>
      <w:r>
        <w:t xml:space="preserve">Artefaktien näkemisen vaikutuksesta oppii tähtitieteestä .</w:t>
      </w:r>
    </w:p>
    <w:p>
      <w:r>
        <w:rPr>
          <w:b/>
        </w:rPr>
        <w:t xml:space="preserve">Tulos</w:t>
      </w:r>
    </w:p>
    <w:p>
      <w:r>
        <w:t xml:space="preserve">Esineitä katsomalla oppii historiaa.</w:t>
      </w:r>
    </w:p>
    <w:p>
      <w:r>
        <w:rPr>
          <w:b/>
        </w:rPr>
        <w:t xml:space="preserve">Tulos</w:t>
      </w:r>
    </w:p>
    <w:p>
      <w:r>
        <w:t xml:space="preserve">Vaikutelma artefaktien näkemisestä on oppia DNA:sta .</w:t>
      </w:r>
    </w:p>
    <w:p>
      <w:r>
        <w:rPr>
          <w:b/>
        </w:rPr>
        <w:t xml:space="preserve">Tulos</w:t>
      </w:r>
    </w:p>
    <w:p>
      <w:r>
        <w:t xml:space="preserve">Artefaktien näkeminen on historian oppimista.</w:t>
      </w:r>
    </w:p>
    <w:p>
      <w:r>
        <w:rPr>
          <w:b/>
        </w:rPr>
        <w:t xml:space="preserve">Esimerkki 4.1609</w:t>
      </w:r>
    </w:p>
    <w:p>
      <w:r>
        <w:t xml:space="preserve">Runneltu puhelin on korvattava uudella iPodilla .</w:t>
      </w:r>
    </w:p>
    <w:p>
      <w:r>
        <w:rPr>
          <w:b/>
        </w:rPr>
        <w:t xml:space="preserve">Tulos</w:t>
      </w:r>
    </w:p>
    <w:p>
      <w:r>
        <w:t xml:space="preserve">Kiinteä puhelin on vaihdettava uuteen värilliseen .</w:t>
      </w:r>
    </w:p>
    <w:p>
      <w:r>
        <w:rPr>
          <w:b/>
        </w:rPr>
        <w:t xml:space="preserve">Tulos</w:t>
      </w:r>
    </w:p>
    <w:p>
      <w:r>
        <w:t xml:space="preserve">Kadonnut tiedosto on korvattava uudella puhelimella .</w:t>
      </w:r>
    </w:p>
    <w:p>
      <w:r>
        <w:rPr>
          <w:b/>
        </w:rPr>
        <w:t xml:space="preserve">Tulos</w:t>
      </w:r>
    </w:p>
    <w:p>
      <w:r>
        <w:t xml:space="preserve">Kadonnut puhelin on korvattava uudella pistemäärällä .</w:t>
      </w:r>
    </w:p>
    <w:p>
      <w:r>
        <w:rPr>
          <w:b/>
        </w:rPr>
        <w:t xml:space="preserve">Tulos</w:t>
      </w:r>
    </w:p>
    <w:p>
      <w:r>
        <w:t xml:space="preserve">Kadonnut puhelin on korvattava uudella puhelimella.</w:t>
      </w:r>
    </w:p>
    <w:p>
      <w:r>
        <w:rPr>
          <w:b/>
        </w:rPr>
        <w:t xml:space="preserve">Esimerkki 4.1610</w:t>
      </w:r>
    </w:p>
    <w:p>
      <w:r>
        <w:t xml:space="preserve">Sinä nimenomaan syöt ruokasalissa .</w:t>
      </w:r>
    </w:p>
    <w:p>
      <w:r>
        <w:rPr>
          <w:b/>
        </w:rPr>
        <w:t xml:space="preserve">Tulos</w:t>
      </w:r>
    </w:p>
    <w:p>
      <w:r>
        <w:t xml:space="preserve">Tarkoitat yleensä ruokasalissa .</w:t>
      </w:r>
    </w:p>
    <w:p>
      <w:r>
        <w:rPr>
          <w:b/>
        </w:rPr>
        <w:t xml:space="preserve">Tulos</w:t>
      </w:r>
    </w:p>
    <w:p>
      <w:r>
        <w:t xml:space="preserve">Toimit yleensä ruokasalissa .</w:t>
      </w:r>
    </w:p>
    <w:p>
      <w:r>
        <w:rPr>
          <w:b/>
        </w:rPr>
        <w:t xml:space="preserve">Tulos</w:t>
      </w:r>
    </w:p>
    <w:p>
      <w:r>
        <w:t xml:space="preserve">Ruokailu tapahtuu yleensä ruokasalissa.</w:t>
      </w:r>
    </w:p>
    <w:p>
      <w:r>
        <w:rPr>
          <w:b/>
        </w:rPr>
        <w:t xml:space="preserve">Tulos</w:t>
      </w:r>
    </w:p>
    <w:p>
      <w:r>
        <w:t xml:space="preserve">Esiinnyt yleensä ruokasalissa .</w:t>
      </w:r>
    </w:p>
    <w:p>
      <w:r>
        <w:rPr>
          <w:b/>
        </w:rPr>
        <w:t xml:space="preserve">Esimerkki 4.1611</w:t>
      </w:r>
    </w:p>
    <w:p>
      <w:r>
        <w:t xml:space="preserve">Jos pelaat katsella ampua niin sinun pitäisi omistaa elokuvateatteriin .</w:t>
      </w:r>
    </w:p>
    <w:p>
      <w:r>
        <w:rPr>
          <w:b/>
        </w:rPr>
        <w:t xml:space="preserve">Tulos</w:t>
      </w:r>
    </w:p>
    <w:p>
      <w:r>
        <w:t xml:space="preserve">Jos haluatte välttämättä katsoa elokuvan, teidän pitäisi mennä elokuvateatteriin .</w:t>
      </w:r>
    </w:p>
    <w:p>
      <w:r>
        <w:rPr>
          <w:b/>
        </w:rPr>
        <w:t xml:space="preserve">Tulos</w:t>
      </w:r>
    </w:p>
    <w:p>
      <w:r>
        <w:t xml:space="preserve">Jos haluatte hengittää vallankumousta, teidän pitäisi mennä elokuviin .</w:t>
      </w:r>
    </w:p>
    <w:p>
      <w:r>
        <w:rPr>
          <w:b/>
        </w:rPr>
        <w:t xml:space="preserve">Tulos</w:t>
      </w:r>
    </w:p>
    <w:p>
      <w:r>
        <w:t xml:space="preserve">Jos haluat katsoa elokuvan, mene elokuvateatteriin.</w:t>
      </w:r>
    </w:p>
    <w:p>
      <w:r>
        <w:rPr>
          <w:b/>
        </w:rPr>
        <w:t xml:space="preserve">Tulos</w:t>
      </w:r>
    </w:p>
    <w:p>
      <w:r>
        <w:t xml:space="preserve">Jos haluatte arvioida elokuvaa, teidän pitäisi mennä elokuvateatteriin .</w:t>
      </w:r>
    </w:p>
    <w:p>
      <w:r>
        <w:rPr>
          <w:b/>
        </w:rPr>
        <w:t xml:space="preserve">Esimerkki 4.1612</w:t>
      </w:r>
    </w:p>
    <w:p>
      <w:r>
        <w:t xml:space="preserve">Voit muodostaa pukuhuoneen väkijoukon uuteen viikkoon .</w:t>
      </w:r>
    </w:p>
    <w:p>
      <w:r>
        <w:rPr>
          <w:b/>
        </w:rPr>
        <w:t xml:space="preserve">Tulos</w:t>
      </w:r>
    </w:p>
    <w:p>
      <w:r>
        <w:t xml:space="preserve">Voit käyttää pukuhuonetta uuden leikkeen painamiseen .</w:t>
      </w:r>
    </w:p>
    <w:p>
      <w:r>
        <w:rPr>
          <w:b/>
        </w:rPr>
        <w:t xml:space="preserve">Tulos</w:t>
      </w:r>
    </w:p>
    <w:p>
      <w:r>
        <w:t xml:space="preserve">Voit käyttää pukuhuonetta uuden puvun tutkimiseen .</w:t>
      </w:r>
    </w:p>
    <w:p>
      <w:r>
        <w:rPr>
          <w:b/>
        </w:rPr>
        <w:t xml:space="preserve">Tulos</w:t>
      </w:r>
    </w:p>
    <w:p>
      <w:r>
        <w:t xml:space="preserve">Voit käyttää pukuhuonetta vaihtaaksesi uuden puvun.</w:t>
      </w:r>
    </w:p>
    <w:p>
      <w:r>
        <w:rPr>
          <w:b/>
        </w:rPr>
        <w:t xml:space="preserve">Tulos</w:t>
      </w:r>
    </w:p>
    <w:p>
      <w:r>
        <w:t xml:space="preserve">Voit käyttää uimakangasta vaihtaa mukavan puvun .</w:t>
      </w:r>
    </w:p>
    <w:p>
      <w:r>
        <w:rPr>
          <w:b/>
        </w:rPr>
        <w:t xml:space="preserve">Esimerkki 4.1613</w:t>
      </w:r>
    </w:p>
    <w:p>
      <w:r>
        <w:t xml:space="preserve">Evästettä käyttävät ihmiset odottavat saavansa lisää pisteitä .</w:t>
      </w:r>
    </w:p>
    <w:p>
      <w:r>
        <w:rPr>
          <w:b/>
        </w:rPr>
        <w:t xml:space="preserve">Tulos</w:t>
      </w:r>
    </w:p>
    <w:p>
      <w:r>
        <w:t xml:space="preserve">Ihmiset, jotka tuovat kasvin, odottavat, että heidän vaatteensa muuttuvat .</w:t>
      </w:r>
    </w:p>
    <w:p>
      <w:r>
        <w:rPr>
          <w:b/>
        </w:rPr>
        <w:t xml:space="preserve">Tulos</w:t>
      </w:r>
    </w:p>
    <w:p>
      <w:r>
        <w:t xml:space="preserve">Sadat, jotka kohtaavat internetin odottaa incresase heidän yhteisöjään .</w:t>
      </w:r>
    </w:p>
    <w:p>
      <w:r>
        <w:rPr>
          <w:b/>
        </w:rPr>
        <w:t xml:space="preserve">Tulos</w:t>
      </w:r>
    </w:p>
    <w:p>
      <w:r>
        <w:t xml:space="preserve">Ihmiset, jotka käyttävät liikkua odottaa incresase heidän päänsä .</w:t>
      </w:r>
    </w:p>
    <w:p>
      <w:r>
        <w:rPr>
          <w:b/>
        </w:rPr>
        <w:t xml:space="preserve">Tulos</w:t>
      </w:r>
    </w:p>
    <w:p>
      <w:r>
        <w:t xml:space="preserve">Internetiä käyttävät ihmiset odottavat saavansa lisää etuja.</w:t>
      </w:r>
    </w:p>
    <w:p>
      <w:r>
        <w:rPr>
          <w:b/>
        </w:rPr>
        <w:t xml:space="preserve">Esimerkki 4.1614</w:t>
      </w:r>
    </w:p>
    <w:p>
      <w:r>
        <w:t xml:space="preserve">Jokaisesta rauhan luolasta löytyy todennäköisesti zombi .</w:t>
      </w:r>
    </w:p>
    <w:p>
      <w:r>
        <w:rPr>
          <w:b/>
        </w:rPr>
        <w:t xml:space="preserve">Tulos</w:t>
      </w:r>
    </w:p>
    <w:p>
      <w:r>
        <w:t xml:space="preserve">Voit todennäköisesti havaita veteraanin kaikilla elämän osa-alueilla .</w:t>
      </w:r>
    </w:p>
    <w:p>
      <w:r>
        <w:rPr>
          <w:b/>
        </w:rPr>
        <w:t xml:space="preserve">Tulos</w:t>
      </w:r>
    </w:p>
    <w:p>
      <w:r>
        <w:t xml:space="preserve">Löydät todennäköisesti loisen jokaisesta liman määrästä .</w:t>
      </w:r>
    </w:p>
    <w:p>
      <w:r>
        <w:rPr>
          <w:b/>
        </w:rPr>
        <w:t xml:space="preserve">Tulos</w:t>
      </w:r>
    </w:p>
    <w:p>
      <w:r>
        <w:t xml:space="preserve">Opiskelijoita löytyy todennäköisesti elämän jokaiselta osa-alueelta.</w:t>
      </w:r>
    </w:p>
    <w:p>
      <w:r>
        <w:rPr>
          <w:b/>
        </w:rPr>
        <w:t xml:space="preserve">Tulos</w:t>
      </w:r>
    </w:p>
    <w:p>
      <w:r>
        <w:t xml:space="preserve">Voit todennäköisesti voittaa haavoittuvuuden kaikilla elämän osa-alueilla .</w:t>
      </w:r>
    </w:p>
    <w:p>
      <w:r>
        <w:rPr>
          <w:b/>
        </w:rPr>
        <w:t xml:space="preserve">Esimerkki 4.1615</w:t>
      </w:r>
    </w:p>
    <w:p>
      <w:r>
        <w:t xml:space="preserve">Kissa rakastaa istua lempituoliisi.</w:t>
      </w:r>
    </w:p>
    <w:p>
      <w:r>
        <w:rPr>
          <w:b/>
        </w:rPr>
        <w:t xml:space="preserve">Tulos</w:t>
      </w:r>
    </w:p>
    <w:p>
      <w:r>
        <w:t xml:space="preserve">Irl rakastaa istua lempituoliisi .</w:t>
      </w:r>
    </w:p>
    <w:p>
      <w:r>
        <w:rPr>
          <w:b/>
        </w:rPr>
        <w:t xml:space="preserve">Tulos</w:t>
      </w:r>
    </w:p>
    <w:p>
      <w:r>
        <w:t xml:space="preserve">A o rakastaa istua oikeassa tuolissa .</w:t>
      </w:r>
    </w:p>
    <w:p>
      <w:r>
        <w:rPr>
          <w:b/>
        </w:rPr>
        <w:t xml:space="preserve">Tulos</w:t>
      </w:r>
    </w:p>
    <w:p>
      <w:r>
        <w:t xml:space="preserve">Kissa rakastaa saalis aikana suosikki eläin .</w:t>
      </w:r>
    </w:p>
    <w:p>
      <w:r>
        <w:rPr>
          <w:b/>
        </w:rPr>
        <w:t xml:space="preserve">Tulos</w:t>
      </w:r>
    </w:p>
    <w:p>
      <w:r>
        <w:t xml:space="preserve">Karhu rakastaa istua lempituoliisi .</w:t>
      </w:r>
    </w:p>
    <w:p>
      <w:r>
        <w:rPr>
          <w:b/>
        </w:rPr>
        <w:t xml:space="preserve">Esimerkki 4.1616</w:t>
      </w:r>
    </w:p>
    <w:p>
      <w:r>
        <w:t xml:space="preserve">Ääni saisi sinut jäämään näyttämään peliä .</w:t>
      </w:r>
    </w:p>
    <w:p>
      <w:r>
        <w:rPr>
          <w:b/>
        </w:rPr>
        <w:t xml:space="preserve">Tulos</w:t>
      </w:r>
    </w:p>
    <w:p>
      <w:r>
        <w:t xml:space="preserve">Ystävä saisi sinut haluamaan pelata peliä.</w:t>
      </w:r>
    </w:p>
    <w:p>
      <w:r>
        <w:rPr>
          <w:b/>
        </w:rPr>
        <w:t xml:space="preserve">Tulos</w:t>
      </w:r>
    </w:p>
    <w:p>
      <w:r>
        <w:t xml:space="preserve">A a saisi sinut haluamaan pelata do .</w:t>
      </w:r>
    </w:p>
    <w:p>
      <w:r>
        <w:rPr>
          <w:b/>
        </w:rPr>
        <w:t xml:space="preserve">Tulos</w:t>
      </w:r>
    </w:p>
    <w:p>
      <w:r>
        <w:t xml:space="preserve">A wh saisi sinut haluamaan pelata R .</w:t>
      </w:r>
    </w:p>
    <w:p>
      <w:r>
        <w:rPr>
          <w:b/>
        </w:rPr>
        <w:t xml:space="preserve">Tulos</w:t>
      </w:r>
    </w:p>
    <w:p>
      <w:r>
        <w:t xml:space="preserve">Ystävä saisi sinut aloittamaan sodan pelaamisen .</w:t>
      </w:r>
    </w:p>
    <w:p>
      <w:r>
        <w:rPr>
          <w:b/>
        </w:rPr>
        <w:t xml:space="preserve">Esimerkki 4.1617</w:t>
      </w:r>
    </w:p>
    <w:p>
      <w:r>
        <w:t xml:space="preserve">Huoneessa on todennäköisesti sänky.</w:t>
      </w:r>
    </w:p>
    <w:p>
      <w:r>
        <w:rPr>
          <w:b/>
        </w:rPr>
        <w:t xml:space="preserve">Tulos</w:t>
      </w:r>
    </w:p>
    <w:p>
      <w:r>
        <w:t xml:space="preserve">Löydät todennäköisesti repun huoneesta .</w:t>
      </w:r>
    </w:p>
    <w:p>
      <w:r>
        <w:rPr>
          <w:b/>
        </w:rPr>
        <w:t xml:space="preserve">Tulos</w:t>
      </w:r>
    </w:p>
    <w:p>
      <w:r>
        <w:t xml:space="preserve">Olet altis löytämään kyyneleen huoneesta .</w:t>
      </w:r>
    </w:p>
    <w:p>
      <w:r>
        <w:rPr>
          <w:b/>
        </w:rPr>
        <w:t xml:space="preserve">Tulos</w:t>
      </w:r>
    </w:p>
    <w:p>
      <w:r>
        <w:t xml:space="preserve">Löydät todennäköisesti hatun huoneesta .</w:t>
      </w:r>
    </w:p>
    <w:p>
      <w:r>
        <w:rPr>
          <w:b/>
        </w:rPr>
        <w:t xml:space="preserve">Tulos</w:t>
      </w:r>
    </w:p>
    <w:p>
      <w:r>
        <w:t xml:space="preserve">Olet helppo löytää kaappi huoneeseen .</w:t>
      </w:r>
    </w:p>
    <w:p>
      <w:r>
        <w:rPr>
          <w:b/>
        </w:rPr>
        <w:t xml:space="preserve">Esimerkki 4.1618</w:t>
      </w:r>
    </w:p>
    <w:p>
      <w:r>
        <w:t xml:space="preserve">Merkkijonosta voidaan johtaa iteraattori .</w:t>
      </w:r>
    </w:p>
    <w:p>
      <w:r>
        <w:rPr>
          <w:b/>
        </w:rPr>
        <w:t xml:space="preserve">Tulos</w:t>
      </w:r>
    </w:p>
    <w:p>
      <w:r>
        <w:t xml:space="preserve">Kylpyhuoneessa voit kutsua tuulettimen.</w:t>
      </w:r>
    </w:p>
    <w:p>
      <w:r>
        <w:rPr>
          <w:b/>
        </w:rPr>
        <w:t xml:space="preserve">Tulos</w:t>
      </w:r>
    </w:p>
    <w:p>
      <w:r>
        <w:t xml:space="preserve">Kylpyhuoneessa voit varastaa kytkimen.</w:t>
      </w:r>
    </w:p>
    <w:p>
      <w:r>
        <w:rPr>
          <w:b/>
        </w:rPr>
        <w:t xml:space="preserve">Tulos</w:t>
      </w:r>
    </w:p>
    <w:p>
      <w:r>
        <w:t xml:space="preserve">Kylpyhuoneessa voit käydä suihkussa.</w:t>
      </w:r>
    </w:p>
    <w:p>
      <w:r>
        <w:rPr>
          <w:b/>
        </w:rPr>
        <w:t xml:space="preserve">Tulos</w:t>
      </w:r>
    </w:p>
    <w:p>
      <w:r>
        <w:t xml:space="preserve">Tehtävässä voit tarkastaa kuoren .</w:t>
      </w:r>
    </w:p>
    <w:p>
      <w:r>
        <w:rPr>
          <w:b/>
        </w:rPr>
        <w:t xml:space="preserve">Esimerkki 4.1619</w:t>
      </w:r>
    </w:p>
    <w:p>
      <w:r>
        <w:t xml:space="preserve">Jos haluat kirjoittaa ohjelman, sinun pitäisi käyttää kieltä ja kynää .</w:t>
      </w:r>
    </w:p>
    <w:p>
      <w:r>
        <w:rPr>
          <w:b/>
        </w:rPr>
        <w:t xml:space="preserve">Tulos</w:t>
      </w:r>
    </w:p>
    <w:p>
      <w:r>
        <w:t xml:space="preserve">Jos haluat kirjoittaa ohjelman, sinun pitäisi käyttää mielikuvitusta ja kynää .</w:t>
      </w:r>
    </w:p>
    <w:p>
      <w:r>
        <w:rPr>
          <w:b/>
        </w:rPr>
        <w:t xml:space="preserve">Tulos</w:t>
      </w:r>
    </w:p>
    <w:p>
      <w:r>
        <w:t xml:space="preserve">Jos kirjoitat kirjeen, sinun on käytettävä paperia ja lankaa.</w:t>
      </w:r>
    </w:p>
    <w:p>
      <w:r>
        <w:rPr>
          <w:b/>
        </w:rPr>
        <w:t xml:space="preserve">Tulos</w:t>
      </w:r>
    </w:p>
    <w:p>
      <w:r>
        <w:t xml:space="preserve">Jos haluat kirjoittaa kynällä niin sinun pitäisi luottaa paperiin ja kynään .</w:t>
      </w:r>
    </w:p>
    <w:p>
      <w:r>
        <w:rPr>
          <w:b/>
        </w:rPr>
        <w:t xml:space="preserve">Tulos</w:t>
      </w:r>
    </w:p>
    <w:p>
      <w:r>
        <w:t xml:space="preserve">Jos haluat kirjoittaa ohjelman, sinun on käytettävä paperia ja kynää.</w:t>
      </w:r>
    </w:p>
    <w:p>
      <w:r>
        <w:rPr>
          <w:b/>
        </w:rPr>
        <w:t xml:space="preserve">Esimerkki 4.1620</w:t>
      </w:r>
    </w:p>
    <w:p>
      <w:r>
        <w:t xml:space="preserve">Aikaisin herääminen aiheuttaa uneliaisuutta iltapäivällä.</w:t>
      </w:r>
    </w:p>
    <w:p>
      <w:r>
        <w:rPr>
          <w:b/>
        </w:rPr>
        <w:t xml:space="preserve">Tulos</w:t>
      </w:r>
    </w:p>
    <w:p>
      <w:r>
        <w:t xml:space="preserve">Keskiviikkona ylösnousemisen vaikutus on palkitseva tunne iltapäivällä .</w:t>
      </w:r>
    </w:p>
    <w:p>
      <w:r>
        <w:rPr>
          <w:b/>
        </w:rPr>
        <w:t xml:space="preserve">Tulos</w:t>
      </w:r>
    </w:p>
    <w:p>
      <w:r>
        <w:t xml:space="preserve">Alakertaan nousemisen vaikutus on masentava tunne iltapäivällä .</w:t>
      </w:r>
    </w:p>
    <w:p>
      <w:r>
        <w:rPr>
          <w:b/>
        </w:rPr>
        <w:t xml:space="preserve">Tulos</w:t>
      </w:r>
    </w:p>
    <w:p>
      <w:r>
        <w:t xml:space="preserve">Varhaisen syömisen vaikutuksena on jännittynyt olo iltapäivällä .</w:t>
      </w:r>
    </w:p>
    <w:p>
      <w:r>
        <w:rPr>
          <w:b/>
        </w:rPr>
        <w:t xml:space="preserve">Tulos</w:t>
      </w:r>
    </w:p>
    <w:p>
      <w:r>
        <w:t xml:space="preserve">Aikaisin seisomaan päästämisen vaikutus on unelias olo .</w:t>
      </w:r>
    </w:p>
    <w:p>
      <w:r>
        <w:rPr>
          <w:b/>
        </w:rPr>
        <w:t xml:space="preserve">Esimerkki 4.1621</w:t>
      </w:r>
    </w:p>
    <w:p>
      <w:r>
        <w:t xml:space="preserve">Jos haluatte lähteä juhliin, teidän pitäisi suunnitella päivämäärä .</w:t>
      </w:r>
    </w:p>
    <w:p>
      <w:r>
        <w:rPr>
          <w:b/>
        </w:rPr>
        <w:t xml:space="preserve">Tulos</w:t>
      </w:r>
    </w:p>
    <w:p>
      <w:r>
        <w:t xml:space="preserve">Jos kaduttaa mennä tytön luo niin kannattaa hoitaa treffit .</w:t>
      </w:r>
    </w:p>
    <w:p>
      <w:r>
        <w:rPr>
          <w:b/>
        </w:rPr>
        <w:t xml:space="preserve">Tulos</w:t>
      </w:r>
    </w:p>
    <w:p>
      <w:r>
        <w:t xml:space="preserve">Jos olet oikeutettu menemään juhliin, sinun pitäisi hankkia seuralainen .</w:t>
      </w:r>
    </w:p>
    <w:p>
      <w:r>
        <w:rPr>
          <w:b/>
        </w:rPr>
        <w:t xml:space="preserve">Tulos</w:t>
      </w:r>
    </w:p>
    <w:p>
      <w:r>
        <w:t xml:space="preserve">Jos lupaat mennä juhliin, sinun pitäisi hankkia seuralainen .</w:t>
      </w:r>
    </w:p>
    <w:p>
      <w:r>
        <w:rPr>
          <w:b/>
        </w:rPr>
        <w:t xml:space="preserve">Tulos</w:t>
      </w:r>
    </w:p>
    <w:p>
      <w:r>
        <w:t xml:space="preserve">Jos haluat mennä juhliin, sinun pitäisi hankkia seuralainen.</w:t>
      </w:r>
    </w:p>
    <w:p>
      <w:r>
        <w:rPr>
          <w:b/>
        </w:rPr>
        <w:t xml:space="preserve">Esimerkki 4.1622</w:t>
      </w:r>
    </w:p>
    <w:p>
      <w:r>
        <w:t xml:space="preserve">Lamppu on kätevä laite, joka ylläpitää sähköä tai polttoainetta ja tuottaa valoa .</w:t>
      </w:r>
    </w:p>
    <w:p>
      <w:r>
        <w:rPr>
          <w:b/>
        </w:rPr>
        <w:t xml:space="preserve">Tulos</w:t>
      </w:r>
    </w:p>
    <w:p>
      <w:r>
        <w:t xml:space="preserve">Lamppu on yksinkertainen laite, joka kuluttaa sähköä tai polttoainetta ja tuottaa valoa.</w:t>
      </w:r>
    </w:p>
    <w:p>
      <w:r>
        <w:rPr>
          <w:b/>
        </w:rPr>
        <w:t xml:space="preserve">Tulos</w:t>
      </w:r>
    </w:p>
    <w:p>
      <w:r>
        <w:t xml:space="preserve">Lamppu on digitaalinen laite, joka kuluttaa sähköä tai polttoainetta ja tuottaa sähköä .</w:t>
      </w:r>
    </w:p>
    <w:p>
      <w:r>
        <w:rPr>
          <w:b/>
        </w:rPr>
        <w:t xml:space="preserve">Tulos</w:t>
      </w:r>
    </w:p>
    <w:p>
      <w:r>
        <w:t xml:space="preserve">Lamppu on tietty laite, joka kuluttaa sähköä tai polttoainetta ja säteilee maalia .</w:t>
      </w:r>
    </w:p>
    <w:p>
      <w:r>
        <w:rPr>
          <w:b/>
        </w:rPr>
        <w:t xml:space="preserve">Tulos</w:t>
      </w:r>
    </w:p>
    <w:p>
      <w:r>
        <w:t xml:space="preserve">Lamppu on yksinkertainen laite, joka kuluttaa sähköä tai polttoainetta ja säteilee väriainetta .</w:t>
      </w:r>
    </w:p>
    <w:p>
      <w:r>
        <w:rPr>
          <w:b/>
        </w:rPr>
        <w:t xml:space="preserve">Esimerkki 4.1623</w:t>
      </w:r>
    </w:p>
    <w:p>
      <w:r>
        <w:t xml:space="preserve">Sydän kuluu kukassa .</w:t>
      </w:r>
    </w:p>
    <w:p>
      <w:r>
        <w:rPr>
          <w:b/>
        </w:rPr>
        <w:t xml:space="preserve">Tulos</w:t>
      </w:r>
    </w:p>
    <w:p>
      <w:r>
        <w:t xml:space="preserve">Haarukka on taitettu kasvoille .</w:t>
      </w:r>
    </w:p>
    <w:p>
      <w:r>
        <w:rPr>
          <w:b/>
        </w:rPr>
        <w:t xml:space="preserve">Tulos</w:t>
      </w:r>
    </w:p>
    <w:p>
      <w:r>
        <w:t xml:space="preserve">Iskulause on kalenterissa .</w:t>
      </w:r>
    </w:p>
    <w:p>
      <w:r>
        <w:rPr>
          <w:b/>
        </w:rPr>
        <w:t xml:space="preserve">Tulos</w:t>
      </w:r>
    </w:p>
    <w:p>
      <w:r>
        <w:t xml:space="preserve">Kukinta kuvataan laskimella .</w:t>
      </w:r>
    </w:p>
    <w:p>
      <w:r>
        <w:rPr>
          <w:b/>
        </w:rPr>
        <w:t xml:space="preserve">Tulos</w:t>
      </w:r>
    </w:p>
    <w:p>
      <w:r>
        <w:t xml:space="preserve">Hattu on päässä.</w:t>
      </w:r>
    </w:p>
    <w:p>
      <w:r>
        <w:rPr>
          <w:b/>
        </w:rPr>
        <w:t xml:space="preserve">Esimerkki 4.1624</w:t>
      </w:r>
    </w:p>
    <w:p>
      <w:r>
        <w:t xml:space="preserve">Tietokoneiden käyttö on tapa vähentää paperijätettä .</w:t>
      </w:r>
    </w:p>
    <w:p>
      <w:r>
        <w:rPr>
          <w:b/>
        </w:rPr>
        <w:t xml:space="preserve">Tulos</w:t>
      </w:r>
    </w:p>
    <w:p>
      <w:r>
        <w:t xml:space="preserve">Tietokoneiden käyttö on tapa korjata paperijätettä .</w:t>
      </w:r>
    </w:p>
    <w:p>
      <w:r>
        <w:rPr>
          <w:b/>
        </w:rPr>
        <w:t xml:space="preserve">Tulos</w:t>
      </w:r>
    </w:p>
    <w:p>
      <w:r>
        <w:t xml:space="preserve">Tietokoneiden käyttäminen on keino vähentää paperijätettä .</w:t>
      </w:r>
    </w:p>
    <w:p>
      <w:r>
        <w:rPr>
          <w:b/>
        </w:rPr>
        <w:t xml:space="preserve">Tulos</w:t>
      </w:r>
    </w:p>
    <w:p>
      <w:r>
        <w:t xml:space="preserve">Tietokoneiden käyttö on tapa vähentää paperijätettä.</w:t>
      </w:r>
    </w:p>
    <w:p>
      <w:r>
        <w:rPr>
          <w:b/>
        </w:rPr>
        <w:t xml:space="preserve">Tulos</w:t>
      </w:r>
    </w:p>
    <w:p>
      <w:r>
        <w:t xml:space="preserve">Tietokoneiden käyttö on vihje paperijätteen vähentämiseksi .</w:t>
      </w:r>
    </w:p>
    <w:p>
      <w:r>
        <w:rPr>
          <w:b/>
        </w:rPr>
        <w:t xml:space="preserve">Esimerkki 4.1625</w:t>
      </w:r>
    </w:p>
    <w:p>
      <w:r>
        <w:t xml:space="preserve">Voit pyytää kaupunkia vastaanottamaan ostoksia .</w:t>
      </w:r>
    </w:p>
    <w:p>
      <w:r>
        <w:rPr>
          <w:b/>
        </w:rPr>
        <w:t xml:space="preserve">Tulos</w:t>
      </w:r>
    </w:p>
    <w:p>
      <w:r>
        <w:t xml:space="preserve">Ostoksilla käyminen voi maksaa kuninkaalle .</w:t>
      </w:r>
    </w:p>
    <w:p>
      <w:r>
        <w:rPr>
          <w:b/>
        </w:rPr>
        <w:t xml:space="preserve">Tulos</w:t>
      </w:r>
    </w:p>
    <w:p>
      <w:r>
        <w:t xml:space="preserve">Voit vuokrata risteilijän ostoksille .</w:t>
      </w:r>
    </w:p>
    <w:p>
      <w:r>
        <w:rPr>
          <w:b/>
        </w:rPr>
        <w:t xml:space="preserve">Tulos</w:t>
      </w:r>
    </w:p>
    <w:p>
      <w:r>
        <w:t xml:space="preserve">Voit järjestää jonon ostoksille .</w:t>
      </w:r>
    </w:p>
    <w:p>
      <w:r>
        <w:rPr>
          <w:b/>
        </w:rPr>
        <w:t xml:space="preserve">Tulos</w:t>
      </w:r>
    </w:p>
    <w:p>
      <w:r>
        <w:t xml:space="preserve">Voit käyttää kaupunkia ostoksilla käymiseen.</w:t>
      </w:r>
    </w:p>
    <w:p>
      <w:r>
        <w:rPr>
          <w:b/>
        </w:rPr>
        <w:t xml:space="preserve">Esimerkki 4.1626</w:t>
      </w:r>
    </w:p>
    <w:p>
      <w:r>
        <w:t xml:space="preserve">Voit poseerata näytön napsauttaa elokuvaksi .</w:t>
      </w:r>
    </w:p>
    <w:p>
      <w:r>
        <w:rPr>
          <w:b/>
        </w:rPr>
        <w:t xml:space="preserve">Tulos</w:t>
      </w:r>
    </w:p>
    <w:p>
      <w:r>
        <w:t xml:space="preserve">Voit huijata naapuria päästäksesi elokuviin .</w:t>
      </w:r>
    </w:p>
    <w:p>
      <w:r>
        <w:rPr>
          <w:b/>
        </w:rPr>
        <w:t xml:space="preserve">Tulos</w:t>
      </w:r>
    </w:p>
    <w:p>
      <w:r>
        <w:t xml:space="preserve">Voit käyttää luokkaa päästäksesi valtioon .</w:t>
      </w:r>
    </w:p>
    <w:p>
      <w:r>
        <w:rPr>
          <w:b/>
        </w:rPr>
        <w:t xml:space="preserve">Tulos</w:t>
      </w:r>
    </w:p>
    <w:p>
      <w:r>
        <w:t xml:space="preserve">Voit napauttaa kiveä päästäksesi elokuvaan .</w:t>
      </w:r>
    </w:p>
    <w:p>
      <w:r>
        <w:rPr>
          <w:b/>
        </w:rPr>
        <w:t xml:space="preserve">Tulos</w:t>
      </w:r>
    </w:p>
    <w:p>
      <w:r>
        <w:t xml:space="preserve">Voit käyttää repliikkiä päästäksesi elokuvaan.</w:t>
      </w:r>
    </w:p>
    <w:p>
      <w:r>
        <w:rPr>
          <w:b/>
        </w:rPr>
        <w:t xml:space="preserve">Esimerkki 4.1627</w:t>
      </w:r>
    </w:p>
    <w:p>
      <w:r>
        <w:t xml:space="preserve">Jos vaadit syytteen nostamista, sinulla pitäisi olla asiakas .</w:t>
      </w:r>
    </w:p>
    <w:p>
      <w:r>
        <w:rPr>
          <w:b/>
        </w:rPr>
        <w:t xml:space="preserve">Tulos</w:t>
      </w:r>
    </w:p>
    <w:p>
      <w:r>
        <w:t xml:space="preserve">Jos haluat suorittaa oikeudenkäynnin, sinulla pitäisi olla ase.</w:t>
      </w:r>
    </w:p>
    <w:p>
      <w:r>
        <w:rPr>
          <w:b/>
        </w:rPr>
        <w:t xml:space="preserve">Tulos</w:t>
      </w:r>
    </w:p>
    <w:p>
      <w:r>
        <w:t xml:space="preserve">Jos odotat oikeudenkäyntiä, sinulla pitäisi olla ase .</w:t>
      </w:r>
    </w:p>
    <w:p>
      <w:r>
        <w:rPr>
          <w:b/>
        </w:rPr>
        <w:t xml:space="preserve">Tulos</w:t>
      </w:r>
    </w:p>
    <w:p>
      <w:r>
        <w:t xml:space="preserve">Jos haluat hakata oikeudenkäyntiä, sinulla pitäisi olla ase .</w:t>
      </w:r>
    </w:p>
    <w:p>
      <w:r>
        <w:rPr>
          <w:b/>
        </w:rPr>
        <w:t xml:space="preserve">Tulos</w:t>
      </w:r>
    </w:p>
    <w:p>
      <w:r>
        <w:t xml:space="preserve">Jos haluatte kannustaa kokeiluun, teillä pitäisi olla menetelmä .</w:t>
      </w:r>
    </w:p>
    <w:p>
      <w:r>
        <w:rPr>
          <w:b/>
        </w:rPr>
        <w:t xml:space="preserve">Esimerkki 4.1628</w:t>
      </w:r>
    </w:p>
    <w:p>
      <w:r>
        <w:t xml:space="preserve">Selviäisitte shekillä, koska käteinen loppui kesken .</w:t>
      </w:r>
    </w:p>
    <w:p>
      <w:r>
        <w:rPr>
          <w:b/>
        </w:rPr>
        <w:t xml:space="preserve">Tulos</w:t>
      </w:r>
    </w:p>
    <w:p>
      <w:r>
        <w:t xml:space="preserve">Maksaisit bonuksella, koska käteinen loppui .</w:t>
      </w:r>
    </w:p>
    <w:p>
      <w:r>
        <w:rPr>
          <w:b/>
        </w:rPr>
        <w:t xml:space="preserve">Tulos</w:t>
      </w:r>
    </w:p>
    <w:p>
      <w:r>
        <w:t xml:space="preserve">Maksaisit konkurssilla, koska käteisesi loppuivat .</w:t>
      </w:r>
    </w:p>
    <w:p>
      <w:r>
        <w:rPr>
          <w:b/>
        </w:rPr>
        <w:t xml:space="preserve">Tulos</w:t>
      </w:r>
    </w:p>
    <w:p>
      <w:r>
        <w:t xml:space="preserve">Maksat shekillä, koska käteinen on loppunut.</w:t>
      </w:r>
    </w:p>
    <w:p>
      <w:r>
        <w:rPr>
          <w:b/>
        </w:rPr>
        <w:t xml:space="preserve">Tulos</w:t>
      </w:r>
    </w:p>
    <w:p>
      <w:r>
        <w:t xml:space="preserve">Maksaisit shekillä, koska saippua loppui.</w:t>
      </w:r>
    </w:p>
    <w:p>
      <w:r>
        <w:rPr>
          <w:b/>
        </w:rPr>
        <w:t xml:space="preserve">Esimerkki 4.1629</w:t>
      </w:r>
    </w:p>
    <w:p>
      <w:r>
        <w:t xml:space="preserve">Askeltietokonetta käytetään istumiseen ruokaa painettaessa .</w:t>
      </w:r>
    </w:p>
    <w:p>
      <w:r>
        <w:rPr>
          <w:b/>
        </w:rPr>
        <w:t xml:space="preserve">Tulos</w:t>
      </w:r>
    </w:p>
    <w:p>
      <w:r>
        <w:t xml:space="preserve">Sedan-tuoli ostetaan istumista varten salaattia valmistettaessa .</w:t>
      </w:r>
    </w:p>
    <w:p>
      <w:r>
        <w:rPr>
          <w:b/>
        </w:rPr>
        <w:t xml:space="preserve">Tulos</w:t>
      </w:r>
    </w:p>
    <w:p>
      <w:r>
        <w:t xml:space="preserve">Porrashissiä käytetään istumiseen ruokaa otettaessa .</w:t>
      </w:r>
    </w:p>
    <w:p>
      <w:r>
        <w:rPr>
          <w:b/>
        </w:rPr>
        <w:t xml:space="preserve">Tulos</w:t>
      </w:r>
    </w:p>
    <w:p>
      <w:r>
        <w:t xml:space="preserve">Porraslaskeutumista käytetään istumiseen ruokaa kaivettaessa .</w:t>
      </w:r>
    </w:p>
    <w:p>
      <w:r>
        <w:rPr>
          <w:b/>
        </w:rPr>
        <w:t xml:space="preserve">Tulos</w:t>
      </w:r>
    </w:p>
    <w:p>
      <w:r>
        <w:t xml:space="preserve">Tuolilla istutaan ruokaa valmistettaessa.</w:t>
      </w:r>
    </w:p>
    <w:p>
      <w:r>
        <w:rPr>
          <w:b/>
        </w:rPr>
        <w:t xml:space="preserve">Esimerkki 4.1630</w:t>
      </w:r>
    </w:p>
    <w:p>
      <w:r>
        <w:t xml:space="preserve">Ostaisit ruokaa, koska haluat valmistaa päivällistä.</w:t>
      </w:r>
    </w:p>
    <w:p>
      <w:r>
        <w:rPr>
          <w:b/>
        </w:rPr>
        <w:t xml:space="preserve">Tulos</w:t>
      </w:r>
    </w:p>
    <w:p>
      <w:r>
        <w:t xml:space="preserve">Pilkkoisit ruokaa, koska haluat tehdä päivällistä .</w:t>
      </w:r>
    </w:p>
    <w:p>
      <w:r>
        <w:rPr>
          <w:b/>
        </w:rPr>
        <w:t xml:space="preserve">Tulos</w:t>
      </w:r>
    </w:p>
    <w:p>
      <w:r>
        <w:t xml:space="preserve">Ostaisit bensaa, koska ansaitset boikotoida illallista .</w:t>
      </w:r>
    </w:p>
    <w:p>
      <w:r>
        <w:rPr>
          <w:b/>
        </w:rPr>
        <w:t xml:space="preserve">Tulos</w:t>
      </w:r>
    </w:p>
    <w:p>
      <w:r>
        <w:t xml:space="preserve">Seurustelisit ruoan kanssa, koska haluat tehdä päivällistä .</w:t>
      </w:r>
    </w:p>
    <w:p>
      <w:r>
        <w:rPr>
          <w:b/>
        </w:rPr>
        <w:t xml:space="preserve">Tulos</w:t>
      </w:r>
    </w:p>
    <w:p>
      <w:r>
        <w:t xml:space="preserve">Olisit ostanut ruokaa, koska haluat tehdä päivällistä .</w:t>
      </w:r>
    </w:p>
    <w:p>
      <w:r>
        <w:rPr>
          <w:b/>
        </w:rPr>
        <w:t xml:space="preserve">Esimerkki 4.1631</w:t>
      </w:r>
    </w:p>
    <w:p>
      <w:r>
        <w:t xml:space="preserve">Täysikuu voi valaista tilanteen .</w:t>
      </w:r>
    </w:p>
    <w:p>
      <w:r>
        <w:rPr>
          <w:b/>
        </w:rPr>
        <w:t xml:space="preserve">Tulos</w:t>
      </w:r>
    </w:p>
    <w:p>
      <w:r>
        <w:t xml:space="preserve">Täysikuu voi valaista taivaan.</w:t>
      </w:r>
    </w:p>
    <w:p>
      <w:r>
        <w:rPr>
          <w:b/>
        </w:rPr>
        <w:t xml:space="preserve">Tulos</w:t>
      </w:r>
    </w:p>
    <w:p>
      <w:r>
        <w:t xml:space="preserve">Täysikuu voi räjäyttää sillan .</w:t>
      </w:r>
    </w:p>
    <w:p>
      <w:r>
        <w:rPr>
          <w:b/>
        </w:rPr>
        <w:t xml:space="preserve">Tulos</w:t>
      </w:r>
    </w:p>
    <w:p>
      <w:r>
        <w:t xml:space="preserve">Täysikuu voi tukahduttaa joen .</w:t>
      </w:r>
    </w:p>
    <w:p>
      <w:r>
        <w:rPr>
          <w:b/>
        </w:rPr>
        <w:t xml:space="preserve">Tulos</w:t>
      </w:r>
    </w:p>
    <w:p>
      <w:r>
        <w:t xml:space="preserve">Täysikuu voi vahingoittaa taivasta .</w:t>
      </w:r>
    </w:p>
    <w:p>
      <w:r>
        <w:rPr>
          <w:b/>
        </w:rPr>
        <w:t xml:space="preserve">Esimerkki 4.1632</w:t>
      </w:r>
    </w:p>
    <w:p>
      <w:r>
        <w:t xml:space="preserve">Kannettava tietokoneeni voi nousta autooni .</w:t>
      </w:r>
    </w:p>
    <w:p>
      <w:r>
        <w:rPr>
          <w:b/>
        </w:rPr>
        <w:t xml:space="preserve">Tulos</w:t>
      </w:r>
    </w:p>
    <w:p>
      <w:r>
        <w:t xml:space="preserve">Veljeni voi lainata autoani.</w:t>
      </w:r>
    </w:p>
    <w:p>
      <w:r>
        <w:rPr>
          <w:b/>
        </w:rPr>
        <w:t xml:space="preserve">Tulos</w:t>
      </w:r>
    </w:p>
    <w:p>
      <w:r>
        <w:t xml:space="preserve">Serkkuni voi rikkoa autoni .</w:t>
      </w:r>
    </w:p>
    <w:p>
      <w:r>
        <w:rPr>
          <w:b/>
        </w:rPr>
        <w:t xml:space="preserve">Tulos</w:t>
      </w:r>
    </w:p>
    <w:p>
      <w:r>
        <w:t xml:space="preserve">Minun linjani voi lainata viitteeni .</w:t>
      </w:r>
    </w:p>
    <w:p>
      <w:r>
        <w:rPr>
          <w:b/>
        </w:rPr>
        <w:t xml:space="preserve">Tulos</w:t>
      </w:r>
    </w:p>
    <w:p>
      <w:r>
        <w:t xml:space="preserve">Tyttärentyttäreni voi lainata asuntoani .</w:t>
      </w:r>
    </w:p>
    <w:p>
      <w:r>
        <w:rPr>
          <w:b/>
        </w:rPr>
        <w:t xml:space="preserve">Esimerkki 4.1633</w:t>
      </w:r>
    </w:p>
    <w:p>
      <w:r>
        <w:t xml:space="preserve">Voit sisällyttää lakana paeta ulos lastentarha .</w:t>
      </w:r>
    </w:p>
    <w:p>
      <w:r>
        <w:rPr>
          <w:b/>
        </w:rPr>
        <w:t xml:space="preserve">Tulos</w:t>
      </w:r>
    </w:p>
    <w:p>
      <w:r>
        <w:t xml:space="preserve">Voit käyttää lakanaa pakenemaan ulos parvesta .</w:t>
      </w:r>
    </w:p>
    <w:p>
      <w:r>
        <w:rPr>
          <w:b/>
        </w:rPr>
        <w:t xml:space="preserve">Tulos</w:t>
      </w:r>
    </w:p>
    <w:p>
      <w:r>
        <w:t xml:space="preserve">Voit käyttää lakanaa pitämään ikkunan ulkopuolella.</w:t>
      </w:r>
    </w:p>
    <w:p>
      <w:r>
        <w:rPr>
          <w:b/>
        </w:rPr>
        <w:t xml:space="preserve">Tulos</w:t>
      </w:r>
    </w:p>
    <w:p>
      <w:r>
        <w:t xml:space="preserve">Voit korvata lakana paeta ulos tasainen .</w:t>
      </w:r>
    </w:p>
    <w:p>
      <w:r>
        <w:rPr>
          <w:b/>
        </w:rPr>
        <w:t xml:space="preserve">Tulos</w:t>
      </w:r>
    </w:p>
    <w:p>
      <w:r>
        <w:t xml:space="preserve">Voit käyttää lakanaa ikkunasta ulos pakenemiseen.</w:t>
      </w:r>
    </w:p>
    <w:p>
      <w:r>
        <w:rPr>
          <w:b/>
        </w:rPr>
        <w:t xml:space="preserve">Esimerkki 4.1634</w:t>
      </w:r>
    </w:p>
    <w:p>
      <w:r>
        <w:t xml:space="preserve">Pojanpoika seurasi kulkuetta .</w:t>
      </w:r>
    </w:p>
    <w:p>
      <w:r>
        <w:rPr>
          <w:b/>
        </w:rPr>
        <w:t xml:space="preserve">Tulos</w:t>
      </w:r>
    </w:p>
    <w:p>
      <w:r>
        <w:t xml:space="preserve">Yleisö katsoi elokuvan.</w:t>
      </w:r>
    </w:p>
    <w:p>
      <w:r>
        <w:rPr>
          <w:b/>
        </w:rPr>
        <w:t xml:space="preserve">Tulos</w:t>
      </w:r>
    </w:p>
    <w:p>
      <w:r>
        <w:t xml:space="preserve">A seurasi sotaa .</w:t>
      </w:r>
    </w:p>
    <w:p>
      <w:r>
        <w:rPr>
          <w:b/>
        </w:rPr>
        <w:t xml:space="preserve">Tulos</w:t>
      </w:r>
    </w:p>
    <w:p>
      <w:r>
        <w:t xml:space="preserve">Henkilökunta seurasi lähetystä .</w:t>
      </w:r>
    </w:p>
    <w:p>
      <w:r>
        <w:rPr>
          <w:b/>
        </w:rPr>
        <w:t xml:space="preserve">Tulos</w:t>
      </w:r>
    </w:p>
    <w:p>
      <w:r>
        <w:t xml:space="preserve">Mies katsoi raporttia .</w:t>
      </w:r>
    </w:p>
    <w:p>
      <w:r>
        <w:rPr>
          <w:b/>
        </w:rPr>
        <w:t xml:space="preserve">Esimerkki 4.1635</w:t>
      </w:r>
    </w:p>
    <w:p>
      <w:r>
        <w:t xml:space="preserve">Sihteeri auttaa jotakuta organisoimaan työnsä.</w:t>
      </w:r>
    </w:p>
    <w:p>
      <w:r>
        <w:rPr>
          <w:b/>
        </w:rPr>
        <w:t xml:space="preserve">Tulos</w:t>
      </w:r>
    </w:p>
    <w:p>
      <w:r>
        <w:t xml:space="preserve">Sihteeri auttaa jotakuta kattamaan hänen työnsä .</w:t>
      </w:r>
    </w:p>
    <w:p>
      <w:r>
        <w:rPr>
          <w:b/>
        </w:rPr>
        <w:t xml:space="preserve">Tulos</w:t>
      </w:r>
    </w:p>
    <w:p>
      <w:r>
        <w:t xml:space="preserve">Sihteeri auttaa jotakuta rekisteröimään työnsä .</w:t>
      </w:r>
    </w:p>
    <w:p>
      <w:r>
        <w:rPr>
          <w:b/>
        </w:rPr>
        <w:t xml:space="preserve">Tulos</w:t>
      </w:r>
    </w:p>
    <w:p>
      <w:r>
        <w:t xml:space="preserve">Sihteeri palkkaa jonkun alihankkijaksi .</w:t>
      </w:r>
    </w:p>
    <w:p>
      <w:r>
        <w:rPr>
          <w:b/>
        </w:rPr>
        <w:t xml:space="preserve">Tulos</w:t>
      </w:r>
    </w:p>
    <w:p>
      <w:r>
        <w:t xml:space="preserve">Sihteeri auttaa jotakuta tutkimaan työtään .</w:t>
      </w:r>
    </w:p>
    <w:p>
      <w:r>
        <w:rPr>
          <w:b/>
        </w:rPr>
        <w:t xml:space="preserve">Esimerkki 4.1636</w:t>
      </w:r>
    </w:p>
    <w:p>
      <w:r>
        <w:t xml:space="preserve">Toukokuu sateessa on itselleni ilo .</w:t>
      </w:r>
    </w:p>
    <w:p>
      <w:r>
        <w:rPr>
          <w:b/>
        </w:rPr>
        <w:t xml:space="preserve">Tulos</w:t>
      </w:r>
    </w:p>
    <w:p>
      <w:r>
        <w:t xml:space="preserve">Leiri sateessa on ilon lisääminen .</w:t>
      </w:r>
    </w:p>
    <w:p>
      <w:r>
        <w:rPr>
          <w:b/>
        </w:rPr>
        <w:t xml:space="preserve">Tulos</w:t>
      </w:r>
    </w:p>
    <w:p>
      <w:r>
        <w:t xml:space="preserve">Kävely sateessa lisää iloa .</w:t>
      </w:r>
    </w:p>
    <w:p>
      <w:r>
        <w:rPr>
          <w:b/>
        </w:rPr>
        <w:t xml:space="preserve">Tulos</w:t>
      </w:r>
    </w:p>
    <w:p>
      <w:r>
        <w:t xml:space="preserve">Kävely sateessa on ilon ilmaisemista.</w:t>
      </w:r>
    </w:p>
    <w:p>
      <w:r>
        <w:rPr>
          <w:b/>
        </w:rPr>
        <w:t xml:space="preserve">Tulos</w:t>
      </w:r>
    </w:p>
    <w:p>
      <w:r>
        <w:t xml:space="preserve">Liikkuminen silmässä on ilon ilmaisemista varten .</w:t>
      </w:r>
    </w:p>
    <w:p>
      <w:r>
        <w:rPr>
          <w:b/>
        </w:rPr>
        <w:t xml:space="preserve">Esimerkki 4.1637</w:t>
      </w:r>
    </w:p>
    <w:p>
      <w:r>
        <w:t xml:space="preserve">Harrastat urheilua, koska haluat olla osa joukkuetta .</w:t>
      </w:r>
    </w:p>
    <w:p>
      <w:r>
        <w:rPr>
          <w:b/>
        </w:rPr>
        <w:t xml:space="preserve">Tulos</w:t>
      </w:r>
    </w:p>
    <w:p>
      <w:r>
        <w:t xml:space="preserve">Urheilisit, koska rakastat olla osa joukkuetta .</w:t>
      </w:r>
    </w:p>
    <w:p>
      <w:r>
        <w:rPr>
          <w:b/>
        </w:rPr>
        <w:t xml:space="preserve">Tulos</w:t>
      </w:r>
    </w:p>
    <w:p>
      <w:r>
        <w:t xml:space="preserve">Urheilisit, koska haluat olla osa joukkuetta.</w:t>
      </w:r>
    </w:p>
    <w:p>
      <w:r>
        <w:rPr>
          <w:b/>
        </w:rPr>
        <w:t xml:space="preserve">Tulos</w:t>
      </w:r>
    </w:p>
    <w:p>
      <w:r>
        <w:t xml:space="preserve">Tuhoaisitte urheilun, koska ette enää ole osa joukkuetta .</w:t>
      </w:r>
    </w:p>
    <w:p>
      <w:r>
        <w:rPr>
          <w:b/>
        </w:rPr>
        <w:t xml:space="preserve">Tulos</w:t>
      </w:r>
    </w:p>
    <w:p>
      <w:r>
        <w:t xml:space="preserve">Osaat urheilua, koska sinulla on mahdollisuus olla osa joukkuetta .</w:t>
      </w:r>
    </w:p>
    <w:p>
      <w:r>
        <w:rPr>
          <w:b/>
        </w:rPr>
        <w:t xml:space="preserve">Esimerkki 4.1638</w:t>
      </w:r>
    </w:p>
    <w:p>
      <w:r>
        <w:t xml:space="preserve">Jos aiot vierailla museossa, sinun pitäisi päästä autollasi .</w:t>
      </w:r>
    </w:p>
    <w:p>
      <w:r>
        <w:rPr>
          <w:b/>
        </w:rPr>
        <w:t xml:space="preserve">Tulos</w:t>
      </w:r>
    </w:p>
    <w:p>
      <w:r>
        <w:t xml:space="preserve">Jos haluatte käydä museossa, teidän kannattaa pistäytyä autossanne .</w:t>
      </w:r>
    </w:p>
    <w:p>
      <w:r>
        <w:rPr>
          <w:b/>
        </w:rPr>
        <w:t xml:space="preserve">Tulos</w:t>
      </w:r>
    </w:p>
    <w:p>
      <w:r>
        <w:t xml:space="preserve">Jos menette käymään museossa, jonottakaa autossa .</w:t>
      </w:r>
    </w:p>
    <w:p>
      <w:r>
        <w:rPr>
          <w:b/>
        </w:rPr>
        <w:t xml:space="preserve">Tulos</w:t>
      </w:r>
    </w:p>
    <w:p>
      <w:r>
        <w:t xml:space="preserve">Jos rekisteröidyt käymään keskipitkällä aikavälillä, sinun pitäisi saada DM .</w:t>
      </w:r>
    </w:p>
    <w:p>
      <w:r>
        <w:rPr>
          <w:b/>
        </w:rPr>
        <w:t xml:space="preserve">Tulos</w:t>
      </w:r>
    </w:p>
    <w:p>
      <w:r>
        <w:t xml:space="preserve">Jos haluat käydä museossa, sinun on parasta nousta autoon.</w:t>
      </w:r>
    </w:p>
    <w:p>
      <w:r>
        <w:rPr>
          <w:b/>
        </w:rPr>
        <w:t xml:space="preserve">Esimerkki 4.1639</w:t>
      </w:r>
    </w:p>
    <w:p>
      <w:r>
        <w:t xml:space="preserve">Ihmiset tarvitsevat vettä pysyäkseen .</w:t>
      </w:r>
    </w:p>
    <w:p>
      <w:r>
        <w:rPr>
          <w:b/>
        </w:rPr>
        <w:t xml:space="preserve">Tulos</w:t>
      </w:r>
    </w:p>
    <w:p>
      <w:r>
        <w:t xml:space="preserve">Ihmiset tarvitsevat vettä .</w:t>
      </w:r>
    </w:p>
    <w:p>
      <w:r>
        <w:rPr>
          <w:b/>
        </w:rPr>
        <w:t xml:space="preserve">Tulos</w:t>
      </w:r>
    </w:p>
    <w:p>
      <w:r>
        <w:t xml:space="preserve">Ihmiset tarvitsevat vettä elääkseen.</w:t>
      </w:r>
    </w:p>
    <w:p>
      <w:r>
        <w:rPr>
          <w:b/>
        </w:rPr>
        <w:t xml:space="preserve">Tulos</w:t>
      </w:r>
    </w:p>
    <w:p>
      <w:r>
        <w:t xml:space="preserve">Ihmiset tarvitsevat vettä työntääkseen .</w:t>
      </w:r>
    </w:p>
    <w:p>
      <w:r>
        <w:rPr>
          <w:b/>
        </w:rPr>
        <w:t xml:space="preserve">Tulos</w:t>
      </w:r>
    </w:p>
    <w:p>
      <w:r>
        <w:t xml:space="preserve">mallit tarvitsevat vettä elääkseen .</w:t>
      </w:r>
    </w:p>
    <w:p>
      <w:r>
        <w:rPr>
          <w:b/>
        </w:rPr>
        <w:t xml:space="preserve">Esimerkki 4.1640</w:t>
      </w:r>
    </w:p>
    <w:p>
      <w:r>
        <w:t xml:space="preserve">Kärpänen voi uida vedessä .</w:t>
      </w:r>
    </w:p>
    <w:p>
      <w:r>
        <w:rPr>
          <w:b/>
        </w:rPr>
        <w:t xml:space="preserve">Tulos</w:t>
      </w:r>
    </w:p>
    <w:p>
      <w:r>
        <w:t xml:space="preserve">Veitsi voi uida jalan .</w:t>
      </w:r>
    </w:p>
    <w:p>
      <w:r>
        <w:rPr>
          <w:b/>
        </w:rPr>
        <w:t xml:space="preserve">Tulos</w:t>
      </w:r>
    </w:p>
    <w:p>
      <w:r>
        <w:t xml:space="preserve">Karhu osaa uida vedessä .</w:t>
      </w:r>
    </w:p>
    <w:p>
      <w:r>
        <w:rPr>
          <w:b/>
        </w:rPr>
        <w:t xml:space="preserve">Tulos</w:t>
      </w:r>
    </w:p>
    <w:p>
      <w:r>
        <w:t xml:space="preserve">Laiva voi uida vedessä.</w:t>
      </w:r>
    </w:p>
    <w:p>
      <w:r>
        <w:rPr>
          <w:b/>
        </w:rPr>
        <w:t xml:space="preserve">Tulos</w:t>
      </w:r>
    </w:p>
    <w:p>
      <w:r>
        <w:t xml:space="preserve">Alus voi uida metaanilla .</w:t>
      </w:r>
    </w:p>
    <w:p>
      <w:r>
        <w:rPr>
          <w:b/>
        </w:rPr>
        <w:t xml:space="preserve">Esimerkki 4.1641</w:t>
      </w:r>
    </w:p>
    <w:p>
      <w:r>
        <w:t xml:space="preserve">Olet mukava löytää vettä keitosta .</w:t>
      </w:r>
    </w:p>
    <w:p>
      <w:r>
        <w:rPr>
          <w:b/>
        </w:rPr>
        <w:t xml:space="preserve">Tulos</w:t>
      </w:r>
    </w:p>
    <w:p>
      <w:r>
        <w:t xml:space="preserve">Et ole valmistautunut löytämään vettä keitosta .</w:t>
      </w:r>
    </w:p>
    <w:p>
      <w:r>
        <w:rPr>
          <w:b/>
        </w:rPr>
        <w:t xml:space="preserve">Tulos</w:t>
      </w:r>
    </w:p>
    <w:p>
      <w:r>
        <w:t xml:space="preserve">On normaalia, että keitosta löytyy vettä .</w:t>
      </w:r>
    </w:p>
    <w:p>
      <w:r>
        <w:rPr>
          <w:b/>
        </w:rPr>
        <w:t xml:space="preserve">Tulos</w:t>
      </w:r>
    </w:p>
    <w:p>
      <w:r>
        <w:t xml:space="preserve">Sinulla on kiusaus löytää vettä keitosta .</w:t>
      </w:r>
    </w:p>
    <w:p>
      <w:r>
        <w:rPr>
          <w:b/>
        </w:rPr>
        <w:t xml:space="preserve">Tulos</w:t>
      </w:r>
    </w:p>
    <w:p>
      <w:r>
        <w:t xml:space="preserve">Keitossa on todennäköisesti vettä.</w:t>
      </w:r>
    </w:p>
    <w:p>
      <w:r>
        <w:rPr>
          <w:b/>
        </w:rPr>
        <w:t xml:space="preserve">Esimerkki 4.1642</w:t>
      </w:r>
    </w:p>
    <w:p>
      <w:r>
        <w:t xml:space="preserve">Kun tähtitieteilijä työskentelee, hänellä on apulainen .</w:t>
      </w:r>
    </w:p>
    <w:p>
      <w:r>
        <w:rPr>
          <w:b/>
        </w:rPr>
        <w:t xml:space="preserve">Tulos</w:t>
      </w:r>
    </w:p>
    <w:p>
      <w:r>
        <w:t xml:space="preserve">Kun MBA työskentelee, hänellä on työpaikka.</w:t>
      </w:r>
    </w:p>
    <w:p>
      <w:r>
        <w:rPr>
          <w:b/>
        </w:rPr>
        <w:t xml:space="preserve">Tulos</w:t>
      </w:r>
    </w:p>
    <w:p>
      <w:r>
        <w:t xml:space="preserve">Kun työntekijä väittää, että hänellä on päänsärkyä .</w:t>
      </w:r>
    </w:p>
    <w:p>
      <w:r>
        <w:rPr>
          <w:b/>
        </w:rPr>
        <w:t xml:space="preserve">Tulos</w:t>
      </w:r>
    </w:p>
    <w:p>
      <w:r>
        <w:t xml:space="preserve">Kun tulo toimii hänellä on työtä .</w:t>
      </w:r>
    </w:p>
    <w:p>
      <w:r>
        <w:rPr>
          <w:b/>
        </w:rPr>
        <w:t xml:space="preserve">Tulos</w:t>
      </w:r>
    </w:p>
    <w:p>
      <w:r>
        <w:t xml:space="preserve">Kun työntekijä työskentelee, hänellä on työ.</w:t>
      </w:r>
    </w:p>
    <w:p>
      <w:r>
        <w:rPr>
          <w:b/>
        </w:rPr>
        <w:t xml:space="preserve">Esimerkki 4.1643</w:t>
      </w:r>
    </w:p>
    <w:p>
      <w:r>
        <w:t xml:space="preserve">Ovesta löytyy todennäköisesti avain.</w:t>
      </w:r>
    </w:p>
    <w:p>
      <w:r>
        <w:rPr>
          <w:b/>
        </w:rPr>
        <w:t xml:space="preserve">Tulos</w:t>
      </w:r>
    </w:p>
    <w:p>
      <w:r>
        <w:t xml:space="preserve">Löydät todennäköisesti henkilön autotallista .</w:t>
      </w:r>
    </w:p>
    <w:p>
      <w:r>
        <w:rPr>
          <w:b/>
        </w:rPr>
        <w:t xml:space="preserve">Tulos</w:t>
      </w:r>
    </w:p>
    <w:p>
      <w:r>
        <w:t xml:space="preserve">Löydät todennäköisesti kartan ympäristöstä.</w:t>
      </w:r>
    </w:p>
    <w:p>
      <w:r>
        <w:rPr>
          <w:b/>
        </w:rPr>
        <w:t xml:space="preserve">Tulos</w:t>
      </w:r>
    </w:p>
    <w:p>
      <w:r>
        <w:t xml:space="preserve">Sormuksesta löytyy todennäköisesti avain .</w:t>
      </w:r>
    </w:p>
    <w:p>
      <w:r>
        <w:rPr>
          <w:b/>
        </w:rPr>
        <w:t xml:space="preserve">Tulos</w:t>
      </w:r>
    </w:p>
    <w:p>
      <w:r>
        <w:t xml:space="preserve">Löydät todennäköisesti parin muodossa .</w:t>
      </w:r>
    </w:p>
    <w:p>
      <w:r>
        <w:rPr>
          <w:b/>
        </w:rPr>
        <w:t xml:space="preserve">Esimerkki 4.1644</w:t>
      </w:r>
    </w:p>
    <w:p>
      <w:r>
        <w:t xml:space="preserve">Talo, jossa puhut, on kotisi .</w:t>
      </w:r>
    </w:p>
    <w:p>
      <w:r>
        <w:rPr>
          <w:b/>
        </w:rPr>
        <w:t xml:space="preserve">Tulos</w:t>
      </w:r>
    </w:p>
    <w:p>
      <w:r>
        <w:t xml:space="preserve">Kaupunki, jossa asut, on sinun ottelusi .</w:t>
      </w:r>
    </w:p>
    <w:p>
      <w:r>
        <w:rPr>
          <w:b/>
        </w:rPr>
        <w:t xml:space="preserve">Tulos</w:t>
      </w:r>
    </w:p>
    <w:p>
      <w:r>
        <w:t xml:space="preserve">Tulevaisuus, jossa asut, on sinun alasi .</w:t>
      </w:r>
    </w:p>
    <w:p>
      <w:r>
        <w:rPr>
          <w:b/>
        </w:rPr>
        <w:t xml:space="preserve">Tulos</w:t>
      </w:r>
    </w:p>
    <w:p>
      <w:r>
        <w:t xml:space="preserve">Talo, jossa asut, on kotisi.</w:t>
      </w:r>
    </w:p>
    <w:p>
      <w:r>
        <w:rPr>
          <w:b/>
        </w:rPr>
        <w:t xml:space="preserve">Tulos</w:t>
      </w:r>
    </w:p>
    <w:p>
      <w:r>
        <w:t xml:space="preserve">Kiinteistö, jossa asut, on turvapaikkasi .</w:t>
      </w:r>
    </w:p>
    <w:p>
      <w:r>
        <w:rPr>
          <w:b/>
        </w:rPr>
        <w:t xml:space="preserve">Esimerkki 4.1645</w:t>
      </w:r>
    </w:p>
    <w:p>
      <w:r>
        <w:t xml:space="preserve">Jos haluat leipoa kakun, sinun pitäisi tehdä kakkutaikina.</w:t>
      </w:r>
    </w:p>
    <w:p>
      <w:r>
        <w:rPr>
          <w:b/>
        </w:rPr>
        <w:t xml:space="preserve">Tulos</w:t>
      </w:r>
    </w:p>
    <w:p>
      <w:r>
        <w:t xml:space="preserve">Jos haluat leipoa hitin, sinun pitäisi pakata kakkutaikina .</w:t>
      </w:r>
    </w:p>
    <w:p>
      <w:r>
        <w:rPr>
          <w:b/>
        </w:rPr>
        <w:t xml:space="preserve">Tulos</w:t>
      </w:r>
    </w:p>
    <w:p>
      <w:r>
        <w:t xml:space="preserve">Jos haluatte kuvitella muotin, teidän pitäisi tehdä kakkutaikinaa .</w:t>
      </w:r>
    </w:p>
    <w:p>
      <w:r>
        <w:rPr>
          <w:b/>
        </w:rPr>
        <w:t xml:space="preserve">Tulos</w:t>
      </w:r>
    </w:p>
    <w:p>
      <w:r>
        <w:t xml:space="preserve">Jos haluat estää hössötyksen, sinun kannattaa tehdä kakkutaikina .</w:t>
      </w:r>
    </w:p>
    <w:p>
      <w:r>
        <w:rPr>
          <w:b/>
        </w:rPr>
        <w:t xml:space="preserve">Tulos</w:t>
      </w:r>
    </w:p>
    <w:p>
      <w:r>
        <w:t xml:space="preserve">Jos haluat leipoa kakun, sinun pitäisi tehdä kakkutaikina .</w:t>
      </w:r>
    </w:p>
    <w:p>
      <w:r>
        <w:rPr>
          <w:b/>
        </w:rPr>
        <w:t xml:space="preserve">Esimerkki 4.1646</w:t>
      </w:r>
    </w:p>
    <w:p>
      <w:r>
        <w:t xml:space="preserve">Juoksumatto löytyy todennäköisesti rakennuksesta .</w:t>
      </w:r>
    </w:p>
    <w:p>
      <w:r>
        <w:rPr>
          <w:b/>
        </w:rPr>
        <w:t xml:space="preserve">Tulos</w:t>
      </w:r>
    </w:p>
    <w:p>
      <w:r>
        <w:t xml:space="preserve">Hämmästykseksenne löydätte kahvilasta kellarin .</w:t>
      </w:r>
    </w:p>
    <w:p>
      <w:r>
        <w:rPr>
          <w:b/>
        </w:rPr>
        <w:t xml:space="preserve">Tulos</w:t>
      </w:r>
    </w:p>
    <w:p>
      <w:r>
        <w:t xml:space="preserve">Teet todennäköisesti kellarin rakennukseen .</w:t>
      </w:r>
    </w:p>
    <w:p>
      <w:r>
        <w:rPr>
          <w:b/>
        </w:rPr>
        <w:t xml:space="preserve">Tulos</w:t>
      </w:r>
    </w:p>
    <w:p>
      <w:r>
        <w:t xml:space="preserve">Löydät todennäköisesti rakennuksen kellarin.</w:t>
      </w:r>
    </w:p>
    <w:p>
      <w:r>
        <w:rPr>
          <w:b/>
        </w:rPr>
        <w:t xml:space="preserve">Tulos</w:t>
      </w:r>
    </w:p>
    <w:p>
      <w:r>
        <w:t xml:space="preserve">Löydät todennäköisesti työpaikan panimosta .</w:t>
      </w:r>
    </w:p>
    <w:p>
      <w:r>
        <w:rPr>
          <w:b/>
        </w:rPr>
        <w:t xml:space="preserve">Esimerkki 4.1647</w:t>
      </w:r>
    </w:p>
    <w:p>
      <w:r>
        <w:t xml:space="preserve">Jos haluat kävellä linkkiä, sinulla pitäisi olla vapaa-aikaa .</w:t>
      </w:r>
    </w:p>
    <w:p>
      <w:r>
        <w:rPr>
          <w:b/>
        </w:rPr>
        <w:t xml:space="preserve">Tulos</w:t>
      </w:r>
    </w:p>
    <w:p>
      <w:r>
        <w:t xml:space="preserve">Jos haluat sitoutua tietokantaan, sinulla pitäisi olla vapaa-aikaa .</w:t>
      </w:r>
    </w:p>
    <w:p>
      <w:r>
        <w:rPr>
          <w:b/>
        </w:rPr>
        <w:t xml:space="preserve">Tulos</w:t>
      </w:r>
    </w:p>
    <w:p>
      <w:r>
        <w:t xml:space="preserve">Jos haluat tehdä Kickstarterin, sinulla pitäisi olla vapaa-aikaa .</w:t>
      </w:r>
    </w:p>
    <w:p>
      <w:r>
        <w:rPr>
          <w:b/>
        </w:rPr>
        <w:t xml:space="preserve">Tulos</w:t>
      </w:r>
    </w:p>
    <w:p>
      <w:r>
        <w:t xml:space="preserve">Jos juoksette tuottamaan kappaleen, teillä pitäisi olla vapaa-aikaa .</w:t>
      </w:r>
    </w:p>
    <w:p>
      <w:r>
        <w:rPr>
          <w:b/>
        </w:rPr>
        <w:t xml:space="preserve">Tulos</w:t>
      </w:r>
    </w:p>
    <w:p>
      <w:r>
        <w:t xml:space="preserve">Jos haluat pelata peliä, sinulla pitäisi olla vapaa-aikaa.</w:t>
      </w:r>
    </w:p>
    <w:p>
      <w:r>
        <w:rPr>
          <w:b/>
        </w:rPr>
        <w:t xml:space="preserve">Esimerkki 4.1648</w:t>
      </w:r>
    </w:p>
    <w:p>
      <w:r>
        <w:t xml:space="preserve">Jos haluat allekirjoittaa sopimuksen, käytä kynää.</w:t>
      </w:r>
    </w:p>
    <w:p>
      <w:r>
        <w:rPr>
          <w:b/>
        </w:rPr>
        <w:t xml:space="preserve">Tulos</w:t>
      </w:r>
    </w:p>
    <w:p>
      <w:r>
        <w:t xml:space="preserve">Jos haluat allekirjoittaa sopimuksen, sinun pitäisi laittaa kynä .</w:t>
      </w:r>
    </w:p>
    <w:p>
      <w:r>
        <w:rPr>
          <w:b/>
        </w:rPr>
        <w:t xml:space="preserve">Tulos</w:t>
      </w:r>
    </w:p>
    <w:p>
      <w:r>
        <w:t xml:space="preserve">Jos haluat allekirjoittaa sopimuksen niin sinun pitäisi pestä kynä .</w:t>
      </w:r>
    </w:p>
    <w:p>
      <w:r>
        <w:rPr>
          <w:b/>
        </w:rPr>
        <w:t xml:space="preserve">Tulos</w:t>
      </w:r>
    </w:p>
    <w:p>
      <w:r>
        <w:t xml:space="preserve">Jos haluat allekirjoittaa sopimuksen, sinun pitäisi lyödä kynää .</w:t>
      </w:r>
    </w:p>
    <w:p>
      <w:r>
        <w:rPr>
          <w:b/>
        </w:rPr>
        <w:t xml:space="preserve">Tulos</w:t>
      </w:r>
    </w:p>
    <w:p>
      <w:r>
        <w:t xml:space="preserve">Jos haluat laskea sopimuksen, sinun on käytettävä kynää .</w:t>
      </w:r>
    </w:p>
    <w:p>
      <w:r>
        <w:rPr>
          <w:b/>
        </w:rPr>
        <w:t xml:space="preserve">Esimerkki 4.1649</w:t>
      </w:r>
    </w:p>
    <w:p>
      <w:r>
        <w:t xml:space="preserve">Olet helppo kasvattaa käärme ulkona .</w:t>
      </w:r>
    </w:p>
    <w:p>
      <w:r>
        <w:rPr>
          <w:b/>
        </w:rPr>
        <w:t xml:space="preserve">Tulos</w:t>
      </w:r>
    </w:p>
    <w:p>
      <w:r>
        <w:t xml:space="preserve">Olet todennäköisesti ostaa taitoa ulkona .</w:t>
      </w:r>
    </w:p>
    <w:p>
      <w:r>
        <w:rPr>
          <w:b/>
        </w:rPr>
        <w:t xml:space="preserve">Tulos</w:t>
      </w:r>
    </w:p>
    <w:p>
      <w:r>
        <w:t xml:space="preserve">Olet todennäköisesti vastustaa käärme ulkona .</w:t>
      </w:r>
    </w:p>
    <w:p>
      <w:r>
        <w:rPr>
          <w:b/>
        </w:rPr>
        <w:t xml:space="preserve">Tulos</w:t>
      </w:r>
    </w:p>
    <w:p>
      <w:r>
        <w:t xml:space="preserve">Käärmeen löytää todennäköisesti ulkoilmasta.</w:t>
      </w:r>
    </w:p>
    <w:p>
      <w:r>
        <w:rPr>
          <w:b/>
        </w:rPr>
        <w:t xml:space="preserve">Tulos</w:t>
      </w:r>
    </w:p>
    <w:p>
      <w:r>
        <w:t xml:space="preserve">Pelastat todennäköisesti käärmeen ulkona .</w:t>
      </w:r>
    </w:p>
    <w:p>
      <w:r>
        <w:rPr>
          <w:b/>
        </w:rPr>
        <w:t xml:space="preserve">Esimerkki 4.1650</w:t>
      </w:r>
    </w:p>
    <w:p>
      <w:r>
        <w:t xml:space="preserve">Syöt omenan, koska haluat välipalaa.</w:t>
      </w:r>
    </w:p>
    <w:p>
      <w:r>
        <w:rPr>
          <w:b/>
        </w:rPr>
        <w:t xml:space="preserve">Tulos</w:t>
      </w:r>
    </w:p>
    <w:p>
      <w:r>
        <w:t xml:space="preserve">Teeskentelisit kasvoja, koska saat välipalaa .</w:t>
      </w:r>
    </w:p>
    <w:p>
      <w:r>
        <w:rPr>
          <w:b/>
        </w:rPr>
        <w:t xml:space="preserve">Tulos</w:t>
      </w:r>
    </w:p>
    <w:p>
      <w:r>
        <w:t xml:space="preserve">Osallistuisit keskusteluun, koska haluat kopion .</w:t>
      </w:r>
    </w:p>
    <w:p>
      <w:r>
        <w:rPr>
          <w:b/>
        </w:rPr>
        <w:t xml:space="preserve">Tulos</w:t>
      </w:r>
    </w:p>
    <w:p>
      <w:r>
        <w:t xml:space="preserve">Pussittaisit omenan, koska ostat välipalaa .</w:t>
      </w:r>
    </w:p>
    <w:p>
      <w:r>
        <w:rPr>
          <w:b/>
        </w:rPr>
        <w:t xml:space="preserve">Tulos</w:t>
      </w:r>
    </w:p>
    <w:p>
      <w:r>
        <w:t xml:space="preserve">Sinä laukaisisit intuition, koska annat välipalaa .</w:t>
      </w:r>
    </w:p>
    <w:p>
      <w:r>
        <w:rPr>
          <w:b/>
        </w:rPr>
        <w:t xml:space="preserve">Esimerkki 4.1651</w:t>
      </w:r>
    </w:p>
    <w:p>
      <w:r>
        <w:t xml:space="preserve">Olet todennäköisesti sivuuttaa hain ympärillä televisio-ohjelmassa .</w:t>
      </w:r>
    </w:p>
    <w:p>
      <w:r>
        <w:rPr>
          <w:b/>
        </w:rPr>
        <w:t xml:space="preserve">Tulos</w:t>
      </w:r>
    </w:p>
    <w:p>
      <w:r>
        <w:t xml:space="preserve">Et ole valmistautunut löytämään hain ympäriltä televisio-ohjelmassa .</w:t>
      </w:r>
    </w:p>
    <w:p>
      <w:r>
        <w:rPr>
          <w:b/>
        </w:rPr>
        <w:t xml:space="preserve">Tulos</w:t>
      </w:r>
    </w:p>
    <w:p>
      <w:r>
        <w:t xml:space="preserve">Hain löytää todennäköisesti jostain televisio-ohjelmasta.</w:t>
      </w:r>
    </w:p>
    <w:p>
      <w:r>
        <w:rPr>
          <w:b/>
        </w:rPr>
        <w:t xml:space="preserve">Tulos</w:t>
      </w:r>
    </w:p>
    <w:p>
      <w:r>
        <w:t xml:space="preserve">On epämiellyttävää pilkata hain ympärillä televisio-ohjelmassa .</w:t>
      </w:r>
    </w:p>
    <w:p>
      <w:r>
        <w:rPr>
          <w:b/>
        </w:rPr>
        <w:t xml:space="preserve">Tulos</w:t>
      </w:r>
    </w:p>
    <w:p>
      <w:r>
        <w:t xml:space="preserve">Todennäköisesti hain kanssa pelleillään televisio-ohjelmassa .</w:t>
      </w:r>
    </w:p>
    <w:p>
      <w:r>
        <w:rPr>
          <w:b/>
        </w:rPr>
        <w:t xml:space="preserve">Esimerkki 4.1652</w:t>
      </w:r>
    </w:p>
    <w:p>
      <w:r>
        <w:t xml:space="preserve">Jos haluat tehdä itsemurhan, sinun pitäisi hakea apua.</w:t>
      </w:r>
    </w:p>
    <w:p>
      <w:r>
        <w:rPr>
          <w:b/>
        </w:rPr>
        <w:t xml:space="preserve">Tulos</w:t>
      </w:r>
    </w:p>
    <w:p>
      <w:r>
        <w:t xml:space="preserve">Jos haluat tehdä itsemurhan, sinun pitäisi lopettaa avunanto .</w:t>
      </w:r>
    </w:p>
    <w:p>
      <w:r>
        <w:rPr>
          <w:b/>
        </w:rPr>
        <w:t xml:space="preserve">Tulos</w:t>
      </w:r>
    </w:p>
    <w:p>
      <w:r>
        <w:t xml:space="preserve">Jos aiot tehdä itsemurhan, sinun pitäisi lopettaa apu .</w:t>
      </w:r>
    </w:p>
    <w:p>
      <w:r>
        <w:rPr>
          <w:b/>
        </w:rPr>
        <w:t xml:space="preserve">Tulos</w:t>
      </w:r>
    </w:p>
    <w:p>
      <w:r>
        <w:t xml:space="preserve">Jos haluat tehdä itsemurhan niin sinun pitäisi uskoa apua .</w:t>
      </w:r>
    </w:p>
    <w:p>
      <w:r>
        <w:rPr>
          <w:b/>
        </w:rPr>
        <w:t xml:space="preserve">Tulos</w:t>
      </w:r>
    </w:p>
    <w:p>
      <w:r>
        <w:t xml:space="preserve">Jos olet oikeutettu tekemään itsemurhan, sinun pitäisi hankkia apua .</w:t>
      </w:r>
    </w:p>
    <w:p>
      <w:r>
        <w:rPr>
          <w:b/>
        </w:rPr>
        <w:t xml:space="preserve">Esimerkki 4.1653</w:t>
      </w:r>
    </w:p>
    <w:p>
      <w:r>
        <w:t xml:space="preserve">Voit suojata laukkusi käyttämällä osoitepaperia.</w:t>
      </w:r>
    </w:p>
    <w:p>
      <w:r>
        <w:rPr>
          <w:b/>
        </w:rPr>
        <w:t xml:space="preserve">Tulos</w:t>
      </w:r>
    </w:p>
    <w:p>
      <w:r>
        <w:t xml:space="preserve">Voit käyttää osoitejonoa laukkujen merkitsemiseen.</w:t>
      </w:r>
    </w:p>
    <w:p>
      <w:r>
        <w:rPr>
          <w:b/>
        </w:rPr>
        <w:t xml:space="preserve">Tulos</w:t>
      </w:r>
    </w:p>
    <w:p>
      <w:r>
        <w:t xml:space="preserve">Voit käyttää osoitetarraa laukkujen merkitsemiseen.</w:t>
      </w:r>
    </w:p>
    <w:p>
      <w:r>
        <w:rPr>
          <w:b/>
        </w:rPr>
        <w:t xml:space="preserve">Tulos</w:t>
      </w:r>
    </w:p>
    <w:p>
      <w:r>
        <w:t xml:space="preserve">Voit käyttää osoitelappua laukkujen merkitsemiseen.</w:t>
      </w:r>
    </w:p>
    <w:p>
      <w:r>
        <w:rPr>
          <w:b/>
        </w:rPr>
        <w:t xml:space="preserve">Tulos</w:t>
      </w:r>
    </w:p>
    <w:p>
      <w:r>
        <w:t xml:space="preserve">Voit käyttää c-osoitetta laukkujen täyttämiseen .</w:t>
      </w:r>
    </w:p>
    <w:p>
      <w:r>
        <w:rPr>
          <w:b/>
        </w:rPr>
        <w:t xml:space="preserve">Esimerkki 4.1654</w:t>
      </w:r>
    </w:p>
    <w:p>
      <w:r>
        <w:t xml:space="preserve">Voit käyttää baseball-lippua peliin menemiseen.</w:t>
      </w:r>
    </w:p>
    <w:p>
      <w:r>
        <w:rPr>
          <w:b/>
        </w:rPr>
        <w:t xml:space="preserve">Tulos</w:t>
      </w:r>
    </w:p>
    <w:p>
      <w:r>
        <w:t xml:space="preserve">Voit ostaa baseball-lipun peliin.</w:t>
      </w:r>
    </w:p>
    <w:p>
      <w:r>
        <w:rPr>
          <w:b/>
        </w:rPr>
        <w:t xml:space="preserve">Tulos</w:t>
      </w:r>
    </w:p>
    <w:p>
      <w:r>
        <w:t xml:space="preserve">Voit käyttää pesäpalloverkkoa mestaruuskilpailuihin .</w:t>
      </w:r>
    </w:p>
    <w:p>
      <w:r>
        <w:rPr>
          <w:b/>
        </w:rPr>
        <w:t xml:space="preserve">Tulos</w:t>
      </w:r>
    </w:p>
    <w:p>
      <w:r>
        <w:t xml:space="preserve">Voit käyttää baseball-karttaa peliin menemiseen .</w:t>
      </w:r>
    </w:p>
    <w:p>
      <w:r>
        <w:rPr>
          <w:b/>
        </w:rPr>
        <w:t xml:space="preserve">Tulos</w:t>
      </w:r>
    </w:p>
    <w:p>
      <w:r>
        <w:t xml:space="preserve">Voit käyttää pesäpallokilpeä mennä laitokseen .</w:t>
      </w:r>
    </w:p>
    <w:p>
      <w:r>
        <w:rPr>
          <w:b/>
        </w:rPr>
        <w:t xml:space="preserve">Esimerkki 4.1655</w:t>
      </w:r>
    </w:p>
    <w:p>
      <w:r>
        <w:t xml:space="preserve">Käsilaukku on laukku, joka lähetetään arvalla .</w:t>
      </w:r>
    </w:p>
    <w:p>
      <w:r>
        <w:rPr>
          <w:b/>
        </w:rPr>
        <w:t xml:space="preserve">Tulos</w:t>
      </w:r>
    </w:p>
    <w:p>
      <w:r>
        <w:t xml:space="preserve">Käsilaukku on laukku, jonka b esittää.</w:t>
      </w:r>
    </w:p>
    <w:p>
      <w:r>
        <w:rPr>
          <w:b/>
        </w:rPr>
        <w:t xml:space="preserve">Tulos</w:t>
      </w:r>
    </w:p>
    <w:p>
      <w:r>
        <w:t xml:space="preserve">Käsilaukku on reppuun kiinnitetty massa .</w:t>
      </w:r>
    </w:p>
    <w:p>
      <w:r>
        <w:rPr>
          <w:b/>
        </w:rPr>
        <w:t xml:space="preserve">Tulos</w:t>
      </w:r>
    </w:p>
    <w:p>
      <w:r>
        <w:t xml:space="preserve">Käsilaukku on laukku, jonka haltija kuljettaa .</w:t>
      </w:r>
    </w:p>
    <w:p>
      <w:r>
        <w:rPr>
          <w:b/>
        </w:rPr>
        <w:t xml:space="preserve">Tulos</w:t>
      </w:r>
    </w:p>
    <w:p>
      <w:r>
        <w:t xml:space="preserve">Käsilaukku on käsin kannettava laukku.</w:t>
      </w:r>
    </w:p>
    <w:p>
      <w:r>
        <w:rPr>
          <w:b/>
        </w:rPr>
        <w:t xml:space="preserve">Esimerkki 4.1656</w:t>
      </w:r>
    </w:p>
    <w:p>
      <w:r>
        <w:t xml:space="preserve">Maanviljelijäpoika herää usein maalaistalossa maalla, jota he hoitavat .</w:t>
      </w:r>
    </w:p>
    <w:p>
      <w:r>
        <w:rPr>
          <w:b/>
        </w:rPr>
        <w:t xml:space="preserve">Tulos</w:t>
      </w:r>
    </w:p>
    <w:p>
      <w:r>
        <w:t xml:space="preserve">Viljelijäperhe asuu usein maalaistalossa suojelemallaan maalla.</w:t>
      </w:r>
    </w:p>
    <w:p>
      <w:r>
        <w:rPr>
          <w:b/>
        </w:rPr>
        <w:t xml:space="preserve">Tulos</w:t>
      </w:r>
    </w:p>
    <w:p>
      <w:r>
        <w:t xml:space="preserve">Viljelijäperhe asuu usein maalaistalossa maalla, jota he hoitavat.</w:t>
      </w:r>
    </w:p>
    <w:p>
      <w:r>
        <w:rPr>
          <w:b/>
        </w:rPr>
        <w:t xml:space="preserve">Tulos</w:t>
      </w:r>
    </w:p>
    <w:p>
      <w:r>
        <w:t xml:space="preserve">Viljelijäperhe palvelee usein maalaistalossa maalla, jota he hoitavat .</w:t>
      </w:r>
    </w:p>
    <w:p>
      <w:r>
        <w:rPr>
          <w:b/>
        </w:rPr>
        <w:t xml:space="preserve">Tulos</w:t>
      </w:r>
    </w:p>
    <w:p>
      <w:r>
        <w:t xml:space="preserve">Maanviljelijä-cowboy asuu usein maalaistalossa maalla, jota he hoitavat .</w:t>
      </w:r>
    </w:p>
    <w:p>
      <w:r>
        <w:rPr>
          <w:b/>
        </w:rPr>
        <w:t xml:space="preserve">Esimerkki 4.1657</w:t>
      </w:r>
    </w:p>
    <w:p>
      <w:r>
        <w:t xml:space="preserve">Vanhempani voivat luottaa siihen, että ryömin koulusta kotiin ajoissa .</w:t>
      </w:r>
    </w:p>
    <w:p>
      <w:r>
        <w:rPr>
          <w:b/>
        </w:rPr>
        <w:t xml:space="preserve">Tulos</w:t>
      </w:r>
    </w:p>
    <w:p>
      <w:r>
        <w:t xml:space="preserve">Vanhempani voivat luottaa siihen, että tulen ajoissa kotiin koulusta.</w:t>
      </w:r>
    </w:p>
    <w:p>
      <w:r>
        <w:rPr>
          <w:b/>
        </w:rPr>
        <w:t xml:space="preserve">Tulos</w:t>
      </w:r>
    </w:p>
    <w:p>
      <w:r>
        <w:t xml:space="preserve">Vanhempani voivat estää minua tulemasta ajoissa kotiin koulusta .</w:t>
      </w:r>
    </w:p>
    <w:p>
      <w:r>
        <w:rPr>
          <w:b/>
        </w:rPr>
        <w:t xml:space="preserve">Tulos</w:t>
      </w:r>
    </w:p>
    <w:p>
      <w:r>
        <w:t xml:space="preserve">Vanhempani voivat käskeä minua tulemaan koulusta kotiin ajoissa .</w:t>
      </w:r>
    </w:p>
    <w:p>
      <w:r>
        <w:rPr>
          <w:b/>
        </w:rPr>
        <w:t xml:space="preserve">Tulos</w:t>
      </w:r>
    </w:p>
    <w:p>
      <w:r>
        <w:t xml:space="preserve">Vanhempani voivat luottaa siihen, että tulen koulusta kotiin ajoissa.</w:t>
      </w:r>
    </w:p>
    <w:p>
      <w:r>
        <w:rPr>
          <w:b/>
        </w:rPr>
        <w:t xml:space="preserve">Esimerkki 4.1658</w:t>
      </w:r>
    </w:p>
    <w:p>
      <w:r>
        <w:t xml:space="preserve">Jos jalkasi ovat kipeät, sinun on ehkä mentävä lääkäriin.</w:t>
      </w:r>
    </w:p>
    <w:p>
      <w:r>
        <w:rPr>
          <w:b/>
        </w:rPr>
        <w:t xml:space="preserve">Tulos</w:t>
      </w:r>
    </w:p>
    <w:p>
      <w:r>
        <w:t xml:space="preserve">Jos jalkasi ovat kipeät , sinun on ehkä tiedettävä lääkäreille .</w:t>
      </w:r>
    </w:p>
    <w:p>
      <w:r>
        <w:rPr>
          <w:b/>
        </w:rPr>
        <w:t xml:space="preserve">Tulos</w:t>
      </w:r>
    </w:p>
    <w:p>
      <w:r>
        <w:t xml:space="preserve">Jos jalkasi ovat kovat , sinun on ehkä mentävä lääkäriin .</w:t>
      </w:r>
    </w:p>
    <w:p>
      <w:r>
        <w:rPr>
          <w:b/>
        </w:rPr>
        <w:t xml:space="preserve">Tulos</w:t>
      </w:r>
    </w:p>
    <w:p>
      <w:r>
        <w:t xml:space="preserve">Jos jalkasi ovat jäiset , sinun on ehkä mentävä lääkäriin .</w:t>
      </w:r>
    </w:p>
    <w:p>
      <w:r>
        <w:rPr>
          <w:b/>
        </w:rPr>
        <w:t xml:space="preserve">Tulos</w:t>
      </w:r>
    </w:p>
    <w:p>
      <w:r>
        <w:t xml:space="preserve">Jos jalat ovat kipeät , saatat joutua treffeille lääkäreiden kanssa.</w:t>
      </w:r>
    </w:p>
    <w:p>
      <w:r>
        <w:rPr>
          <w:b/>
        </w:rPr>
        <w:t xml:space="preserve">Esimerkki 4.1659</w:t>
      </w:r>
    </w:p>
    <w:p>
      <w:r>
        <w:t xml:space="preserve">Radion avulla voit kuulla lähetyksiä ja esiintyjiä .</w:t>
      </w:r>
    </w:p>
    <w:p>
      <w:r>
        <w:rPr>
          <w:b/>
        </w:rPr>
        <w:t xml:space="preserve">Tulos</w:t>
      </w:r>
    </w:p>
    <w:p>
      <w:r>
        <w:t xml:space="preserve">Radion avulla voit lähettää musiikkia ja ääniä .</w:t>
      </w:r>
    </w:p>
    <w:p>
      <w:r>
        <w:rPr>
          <w:b/>
        </w:rPr>
        <w:t xml:space="preserve">Tulos</w:t>
      </w:r>
    </w:p>
    <w:p>
      <w:r>
        <w:t xml:space="preserve">Puhelun avulla voit antaa lähetyksen virrata ja puhua .</w:t>
      </w:r>
    </w:p>
    <w:p>
      <w:r>
        <w:rPr>
          <w:b/>
        </w:rPr>
        <w:t xml:space="preserve">Tulos</w:t>
      </w:r>
    </w:p>
    <w:p>
      <w:r>
        <w:t xml:space="preserve">Radion avulla voit kuunnella lähetysmusiikkia ja puhetta.</w:t>
      </w:r>
    </w:p>
    <w:p>
      <w:r>
        <w:rPr>
          <w:b/>
        </w:rPr>
        <w:t xml:space="preserve">Tulos</w:t>
      </w:r>
    </w:p>
    <w:p>
      <w:r>
        <w:t xml:space="preserve">Konferenssin avulla voit tarkastella lähetyksen kulkua ja keskustella .</w:t>
      </w:r>
    </w:p>
    <w:p>
      <w:r>
        <w:rPr>
          <w:b/>
        </w:rPr>
        <w:t xml:space="preserve">Esimerkki 4.1660</w:t>
      </w:r>
    </w:p>
    <w:p>
      <w:r>
        <w:t xml:space="preserve">Huollat todennäköisesti kahvipakettia kotona .</w:t>
      </w:r>
    </w:p>
    <w:p>
      <w:r>
        <w:rPr>
          <w:b/>
        </w:rPr>
        <w:t xml:space="preserve">Tulos</w:t>
      </w:r>
    </w:p>
    <w:p>
      <w:r>
        <w:t xml:space="preserve">Sohvapöytä löytyy todennäköisesti kodista.</w:t>
      </w:r>
    </w:p>
    <w:p>
      <w:r>
        <w:rPr>
          <w:b/>
        </w:rPr>
        <w:t xml:space="preserve">Tulos</w:t>
      </w:r>
    </w:p>
    <w:p>
      <w:r>
        <w:t xml:space="preserve">Olet todennäköisesti sivuuttaa kahvinlämmitin kotona .</w:t>
      </w:r>
    </w:p>
    <w:p>
      <w:r>
        <w:rPr>
          <w:b/>
        </w:rPr>
        <w:t xml:space="preserve">Tulos</w:t>
      </w:r>
    </w:p>
    <w:p>
      <w:r>
        <w:t xml:space="preserve">Olet todennäköisesti ripustaa sohvapöydän tavalla .</w:t>
      </w:r>
    </w:p>
    <w:p>
      <w:r>
        <w:rPr>
          <w:b/>
        </w:rPr>
        <w:t xml:space="preserve">Tulos</w:t>
      </w:r>
    </w:p>
    <w:p>
      <w:r>
        <w:t xml:space="preserve">Olet todennäköisesti kiinni sohvapöytä kyykyssä .</w:t>
      </w:r>
    </w:p>
    <w:p>
      <w:r>
        <w:rPr>
          <w:b/>
        </w:rPr>
        <w:t xml:space="preserve">Esimerkki 4.1661</w:t>
      </w:r>
    </w:p>
    <w:p>
      <w:r>
        <w:t xml:space="preserve">Olet todennäköisesti uppoaa pohjaan koiran silmässä .</w:t>
      </w:r>
    </w:p>
    <w:p>
      <w:r>
        <w:rPr>
          <w:b/>
        </w:rPr>
        <w:t xml:space="preserve">Tulos</w:t>
      </w:r>
    </w:p>
    <w:p>
      <w:r>
        <w:t xml:space="preserve">On hauskaa löytää hammas koiran suusta .</w:t>
      </w:r>
    </w:p>
    <w:p>
      <w:r>
        <w:rPr>
          <w:b/>
        </w:rPr>
        <w:t xml:space="preserve">Tulos</w:t>
      </w:r>
    </w:p>
    <w:p>
      <w:r>
        <w:t xml:space="preserve">Koiran suusta löytyy todennäköisesti hammas.</w:t>
      </w:r>
    </w:p>
    <w:p>
      <w:r>
        <w:rPr>
          <w:b/>
        </w:rPr>
        <w:t xml:space="preserve">Tulos</w:t>
      </w:r>
    </w:p>
    <w:p>
      <w:r>
        <w:t xml:space="preserve">Koiran pallosta löytyy todennäköisesti kakkaa.</w:t>
      </w:r>
    </w:p>
    <w:p>
      <w:r>
        <w:rPr>
          <w:b/>
        </w:rPr>
        <w:t xml:space="preserve">Tulos</w:t>
      </w:r>
    </w:p>
    <w:p>
      <w:r>
        <w:t xml:space="preserve">Olet todennäköisesti paljastaa koiranpentu koiran muodossa .</w:t>
      </w:r>
    </w:p>
    <w:p>
      <w:r>
        <w:rPr>
          <w:b/>
        </w:rPr>
        <w:t xml:space="preserve">Esimerkki 4.1662</w:t>
      </w:r>
    </w:p>
    <w:p>
      <w:r>
        <w:t xml:space="preserve">Soittaisit pianoa, koska haluat kuunnella musiikkia.</w:t>
      </w:r>
    </w:p>
    <w:p>
      <w:r>
        <w:rPr>
          <w:b/>
        </w:rPr>
        <w:t xml:space="preserve">Tulos</w:t>
      </w:r>
    </w:p>
    <w:p>
      <w:r>
        <w:t xml:space="preserve">Hyppäisit rannalle, koska haluat pilata musiikin .</w:t>
      </w:r>
    </w:p>
    <w:p>
      <w:r>
        <w:rPr>
          <w:b/>
        </w:rPr>
        <w:t xml:space="preserve">Tulos</w:t>
      </w:r>
    </w:p>
    <w:p>
      <w:r>
        <w:t xml:space="preserve">Soittaisit leikkauksen, koska haluat tunnistaa musiikin .</w:t>
      </w:r>
    </w:p>
    <w:p>
      <w:r>
        <w:rPr>
          <w:b/>
        </w:rPr>
        <w:t xml:space="preserve">Tulos</w:t>
      </w:r>
    </w:p>
    <w:p>
      <w:r>
        <w:t xml:space="preserve">Julkaisisit sähköpostin, koska haluat kaapata musiikkia .</w:t>
      </w:r>
    </w:p>
    <w:p>
      <w:r>
        <w:rPr>
          <w:b/>
        </w:rPr>
        <w:t xml:space="preserve">Tulos</w:t>
      </w:r>
    </w:p>
    <w:p>
      <w:r>
        <w:t xml:space="preserve">Asennat komponentin, koska haluat loopata musiikkia .</w:t>
      </w:r>
    </w:p>
    <w:p>
      <w:r>
        <w:rPr>
          <w:b/>
        </w:rPr>
        <w:t xml:space="preserve">Esimerkki 4.1663</w:t>
      </w:r>
    </w:p>
    <w:p>
      <w:r>
        <w:t xml:space="preserve">Jos haluat käydä suihkussa, sinun on laitettava vesi päälle.</w:t>
      </w:r>
    </w:p>
    <w:p>
      <w:r>
        <w:rPr>
          <w:b/>
        </w:rPr>
        <w:t xml:space="preserve">Tulos</w:t>
      </w:r>
    </w:p>
    <w:p>
      <w:r>
        <w:t xml:space="preserve">Jos haluat kerätä jyvän, sinun on päästettävä se veteen.</w:t>
      </w:r>
    </w:p>
    <w:p>
      <w:r>
        <w:rPr>
          <w:b/>
        </w:rPr>
        <w:t xml:space="preserve">Tulos</w:t>
      </w:r>
    </w:p>
    <w:p>
      <w:r>
        <w:t xml:space="preserve">Jos haluat haistella aaltoa, sinun pitäisi päästää veteen .</w:t>
      </w:r>
    </w:p>
    <w:p>
      <w:r>
        <w:rPr>
          <w:b/>
        </w:rPr>
        <w:t xml:space="preserve">Tulos</w:t>
      </w:r>
    </w:p>
    <w:p>
      <w:r>
        <w:t xml:space="preserve">Jos haluat päästä suihkuun, sinun pitäisi toimia tehtävässä .</w:t>
      </w:r>
    </w:p>
    <w:p>
      <w:r>
        <w:rPr>
          <w:b/>
        </w:rPr>
        <w:t xml:space="preserve">Tulos</w:t>
      </w:r>
    </w:p>
    <w:p>
      <w:r>
        <w:t xml:space="preserve">Jos haluatte käydä suihkussa, teidän pitäisi mennä putkeen .</w:t>
      </w:r>
    </w:p>
    <w:p>
      <w:r>
        <w:rPr>
          <w:b/>
        </w:rPr>
        <w:t xml:space="preserve">Esimerkki 4.1664</w:t>
      </w:r>
    </w:p>
    <w:p>
      <w:r>
        <w:t xml:space="preserve">Olet myöhässä esittää paperinpalasen kylpyhuoneessa .</w:t>
      </w:r>
    </w:p>
    <w:p>
      <w:r>
        <w:rPr>
          <w:b/>
        </w:rPr>
        <w:t xml:space="preserve">Tulos</w:t>
      </w:r>
    </w:p>
    <w:p>
      <w:r>
        <w:t xml:space="preserve">Ikkunasta löytyy todennäköisesti paperilappu .</w:t>
      </w:r>
    </w:p>
    <w:p>
      <w:r>
        <w:rPr>
          <w:b/>
        </w:rPr>
        <w:t xml:space="preserve">Tulos</w:t>
      </w:r>
    </w:p>
    <w:p>
      <w:r>
        <w:t xml:space="preserve">Löydät todennäköisesti paperinpalasen kylpyhuoneesta.</w:t>
      </w:r>
    </w:p>
    <w:p>
      <w:r>
        <w:rPr>
          <w:b/>
        </w:rPr>
        <w:t xml:space="preserve">Tulos</w:t>
      </w:r>
    </w:p>
    <w:p>
      <w:r>
        <w:t xml:space="preserve">Kylpyhuoneesta löytyy todennäköisesti paperivuoto .</w:t>
      </w:r>
    </w:p>
    <w:p>
      <w:r>
        <w:rPr>
          <w:b/>
        </w:rPr>
        <w:t xml:space="preserve">Tulos</w:t>
      </w:r>
    </w:p>
    <w:p>
      <w:r>
        <w:t xml:space="preserve">Olet todennäköisesti ajaa pala savea kylpyhuoneessa .</w:t>
      </w:r>
    </w:p>
    <w:p>
      <w:r>
        <w:rPr>
          <w:b/>
        </w:rPr>
        <w:t xml:space="preserve">Esimerkki 4.1665</w:t>
      </w:r>
    </w:p>
    <w:p>
      <w:r>
        <w:t xml:space="preserve">Sinun täytyy vapauttaa peili päästääksesi lampeen .</w:t>
      </w:r>
    </w:p>
    <w:p>
      <w:r>
        <w:rPr>
          <w:b/>
        </w:rPr>
        <w:t xml:space="preserve">Tulos</w:t>
      </w:r>
    </w:p>
    <w:p>
      <w:r>
        <w:t xml:space="preserve">Laatikkoon on porattava reikä.</w:t>
      </w:r>
    </w:p>
    <w:p>
      <w:r>
        <w:rPr>
          <w:b/>
        </w:rPr>
        <w:t xml:space="preserve">Tulos</w:t>
      </w:r>
    </w:p>
    <w:p>
      <w:r>
        <w:t xml:space="preserve">Sinun täytyy porata reikä laatikkoon .</w:t>
      </w:r>
    </w:p>
    <w:p>
      <w:r>
        <w:rPr>
          <w:b/>
        </w:rPr>
        <w:t xml:space="preserve">Tulos</w:t>
      </w:r>
    </w:p>
    <w:p>
      <w:r>
        <w:t xml:space="preserve">Sinun täytyy porata lyijykynällä päästäksesi laatikkoon .</w:t>
      </w:r>
    </w:p>
    <w:p>
      <w:r>
        <w:rPr>
          <w:b/>
        </w:rPr>
        <w:t xml:space="preserve">Tulos</w:t>
      </w:r>
    </w:p>
    <w:p>
      <w:r>
        <w:t xml:space="preserve">Sinun täytyy porata sub lävistää yhteinen .</w:t>
      </w:r>
    </w:p>
    <w:p>
      <w:r>
        <w:rPr>
          <w:b/>
        </w:rPr>
        <w:t xml:space="preserve">Esimerkki 4.1666</w:t>
      </w:r>
    </w:p>
    <w:p>
      <w:r>
        <w:t xml:space="preserve">Jotkut lapset kirjoittavat naapureista , matoista tai hamstereista, joita heillä on lemmikkeinä.</w:t>
      </w:r>
    </w:p>
    <w:p>
      <w:r>
        <w:rPr>
          <w:b/>
        </w:rPr>
        <w:t xml:space="preserve">Tulos</w:t>
      </w:r>
    </w:p>
    <w:p>
      <w:r>
        <w:t xml:space="preserve">Jotkut lapset kirjoittavat poikasista , kaloista tai hamstereista, joita heillä on lemmikkeinä.</w:t>
      </w:r>
    </w:p>
    <w:p>
      <w:r>
        <w:rPr>
          <w:b/>
        </w:rPr>
        <w:t xml:space="preserve">Tulos</w:t>
      </w:r>
    </w:p>
    <w:p>
      <w:r>
        <w:t xml:space="preserve">Jotkut lapset kirjoittavat hiiristä, rotista tai hamstereista, joita heillä on lemmikkeinä.</w:t>
      </w:r>
    </w:p>
    <w:p>
      <w:r>
        <w:rPr>
          <w:b/>
        </w:rPr>
        <w:t xml:space="preserve">Tulos</w:t>
      </w:r>
    </w:p>
    <w:p>
      <w:r>
        <w:t xml:space="preserve">Jotkut lääkärit kirjoittavat hiiristä , rotista tai hännistä , joita heillä on lemmikkeinä .</w:t>
      </w:r>
    </w:p>
    <w:p>
      <w:r>
        <w:rPr>
          <w:b/>
        </w:rPr>
        <w:t xml:space="preserve">Tulos</w:t>
      </w:r>
    </w:p>
    <w:p>
      <w:r>
        <w:t xml:space="preserve">Joissakin romaaneissa kirjoitetaan hiiristä , rotista tai peikoista , joita heillä on lemmikkeinä .</w:t>
      </w:r>
    </w:p>
    <w:p>
      <w:r>
        <w:rPr>
          <w:b/>
        </w:rPr>
        <w:t xml:space="preserve">Esimerkki 4.1667</w:t>
      </w:r>
    </w:p>
    <w:p>
      <w:r>
        <w:t xml:space="preserve">asettamalla kotiin joitakin kaloja on ruokkimaan koiria .</w:t>
      </w:r>
    </w:p>
    <w:p>
      <w:r>
        <w:rPr>
          <w:b/>
        </w:rPr>
        <w:t xml:space="preserve">Tulos</w:t>
      </w:r>
    </w:p>
    <w:p>
      <w:r>
        <w:t xml:space="preserve">Kalojen tuominen kotiin on puutarhan ruokkimista varten .</w:t>
      </w:r>
    </w:p>
    <w:p>
      <w:r>
        <w:rPr>
          <w:b/>
        </w:rPr>
        <w:t xml:space="preserve">Tulos</w:t>
      </w:r>
    </w:p>
    <w:p>
      <w:r>
        <w:t xml:space="preserve">soittamalla kotiin joitakin kaloja on koirien ruokkimista varten .</w:t>
      </w:r>
    </w:p>
    <w:p>
      <w:r>
        <w:rPr>
          <w:b/>
        </w:rPr>
        <w:t xml:space="preserve">Tulos</w:t>
      </w:r>
    </w:p>
    <w:p>
      <w:r>
        <w:t xml:space="preserve">Kalan tuominen kotiin on koirien ruokkimista varten.</w:t>
      </w:r>
    </w:p>
    <w:p>
      <w:r>
        <w:rPr>
          <w:b/>
        </w:rPr>
        <w:t xml:space="preserve">Tulos</w:t>
      </w:r>
    </w:p>
    <w:p>
      <w:r>
        <w:t xml:space="preserve">kalojen saaminen kotiin on kalojen ruokkimista varten .</w:t>
      </w:r>
    </w:p>
    <w:p>
      <w:r>
        <w:rPr>
          <w:b/>
        </w:rPr>
        <w:t xml:space="preserve">Esimerkki 4.1668</w:t>
      </w:r>
    </w:p>
    <w:p>
      <w:r>
        <w:t xml:space="preserve">Voit maalata kehyksen ulkopinnan ja muuttaa sen kovuutta.</w:t>
      </w:r>
    </w:p>
    <w:p>
      <w:r>
        <w:rPr>
          <w:b/>
        </w:rPr>
        <w:t xml:space="preserve">Tulos</w:t>
      </w:r>
    </w:p>
    <w:p>
      <w:r>
        <w:t xml:space="preserve">Voit maalata tuolin ulkopinnan ja muuttaa sen väriä.</w:t>
      </w:r>
    </w:p>
    <w:p>
      <w:r>
        <w:rPr>
          <w:b/>
        </w:rPr>
        <w:t xml:space="preserve">Tulos</w:t>
      </w:r>
    </w:p>
    <w:p>
      <w:r>
        <w:t xml:space="preserve">Voit maalata sukan ulkopuolen ja muuttaa sen tyyppiä .</w:t>
      </w:r>
    </w:p>
    <w:p>
      <w:r>
        <w:rPr>
          <w:b/>
        </w:rPr>
        <w:t xml:space="preserve">Tulos</w:t>
      </w:r>
    </w:p>
    <w:p>
      <w:r>
        <w:t xml:space="preserve">Voit maalata kulhon ulkopinnan ja muuttaa sen sisältöä .</w:t>
      </w:r>
    </w:p>
    <w:p>
      <w:r>
        <w:rPr>
          <w:b/>
        </w:rPr>
        <w:t xml:space="preserve">Tulos</w:t>
      </w:r>
    </w:p>
    <w:p>
      <w:r>
        <w:t xml:space="preserve">Voit maalata karhun ulkopuolelle muuttaaksesi sen vaikutusta .</w:t>
      </w:r>
    </w:p>
    <w:p>
      <w:r>
        <w:rPr>
          <w:b/>
        </w:rPr>
        <w:t xml:space="preserve">Esimerkki 4.1669</w:t>
      </w:r>
    </w:p>
    <w:p>
      <w:r>
        <w:t xml:space="preserve">Hän poisti avaimensa järjestelmänvalvojasta .</w:t>
      </w:r>
    </w:p>
    <w:p>
      <w:r>
        <w:rPr>
          <w:b/>
        </w:rPr>
        <w:t xml:space="preserve">Tulos</w:t>
      </w:r>
    </w:p>
    <w:p>
      <w:r>
        <w:t xml:space="preserve">Hän jätti avaimensa tuleen .</w:t>
      </w:r>
    </w:p>
    <w:p>
      <w:r>
        <w:rPr>
          <w:b/>
        </w:rPr>
        <w:t xml:space="preserve">Tulos</w:t>
      </w:r>
    </w:p>
    <w:p>
      <w:r>
        <w:t xml:space="preserve">Hän laittoi avaimensa kuntosalille .</w:t>
      </w:r>
    </w:p>
    <w:p>
      <w:r>
        <w:rPr>
          <w:b/>
        </w:rPr>
        <w:t xml:space="preserve">Tulos</w:t>
      </w:r>
    </w:p>
    <w:p>
      <w:r>
        <w:t xml:space="preserve">Hän lukitsi avaimensa autoon.</w:t>
      </w:r>
    </w:p>
    <w:p>
      <w:r>
        <w:rPr>
          <w:b/>
        </w:rPr>
        <w:t xml:space="preserve">Tulos</w:t>
      </w:r>
    </w:p>
    <w:p>
      <w:r>
        <w:t xml:space="preserve">Hän käytti saksiaan äänityksessä .</w:t>
      </w:r>
    </w:p>
    <w:p>
      <w:r>
        <w:rPr>
          <w:b/>
        </w:rPr>
        <w:t xml:space="preserve">Esimerkki 4.1670</w:t>
      </w:r>
    </w:p>
    <w:p>
      <w:r>
        <w:t xml:space="preserve">Tytöt voivat tietää mahdollisuudet .</w:t>
      </w:r>
    </w:p>
    <w:p>
      <w:r>
        <w:rPr>
          <w:b/>
        </w:rPr>
        <w:t xml:space="preserve">Tulos</w:t>
      </w:r>
    </w:p>
    <w:p>
      <w:r>
        <w:t xml:space="preserve">Tytöt voivat hyökätä sankareiden kimppuun .</w:t>
      </w:r>
    </w:p>
    <w:p>
      <w:r>
        <w:rPr>
          <w:b/>
        </w:rPr>
        <w:t xml:space="preserve">Tulos</w:t>
      </w:r>
    </w:p>
    <w:p>
      <w:r>
        <w:t xml:space="preserve">Tytöt voivat tavata pojat.</w:t>
      </w:r>
    </w:p>
    <w:p>
      <w:r>
        <w:rPr>
          <w:b/>
        </w:rPr>
        <w:t xml:space="preserve">Tulos</w:t>
      </w:r>
    </w:p>
    <w:p>
      <w:r>
        <w:t xml:space="preserve">Kutina voi pilata pojat .</w:t>
      </w:r>
    </w:p>
    <w:p>
      <w:r>
        <w:rPr>
          <w:b/>
        </w:rPr>
        <w:t xml:space="preserve">Tulos</w:t>
      </w:r>
    </w:p>
    <w:p>
      <w:r>
        <w:t xml:space="preserve">Seurat voivat piilottaa pojat .</w:t>
      </w:r>
    </w:p>
    <w:p>
      <w:r>
        <w:rPr>
          <w:b/>
        </w:rPr>
        <w:t xml:space="preserve">Esimerkki 4.1671</w:t>
      </w:r>
    </w:p>
    <w:p>
      <w:r>
        <w:t xml:space="preserve">Olet pahoillasi, että löydät twiitistä kaksoiskappaleen .</w:t>
      </w:r>
    </w:p>
    <w:p>
      <w:r>
        <w:rPr>
          <w:b/>
        </w:rPr>
        <w:t xml:space="preserve">Tulos</w:t>
      </w:r>
    </w:p>
    <w:p>
      <w:r>
        <w:t xml:space="preserve">Leipomosta löydät todennäköisesti edullisen tarjouksen .</w:t>
      </w:r>
    </w:p>
    <w:p>
      <w:r>
        <w:rPr>
          <w:b/>
        </w:rPr>
        <w:t xml:space="preserve">Tulos</w:t>
      </w:r>
    </w:p>
    <w:p>
      <w:r>
        <w:t xml:space="preserve">Trilleristä löytyy todennäköisesti romaani .</w:t>
      </w:r>
    </w:p>
    <w:p>
      <w:r>
        <w:rPr>
          <w:b/>
        </w:rPr>
        <w:t xml:space="preserve">Tulos</w:t>
      </w:r>
    </w:p>
    <w:p>
      <w:r>
        <w:t xml:space="preserve">Löydät todennäköisesti sammakon hedelmästä .</w:t>
      </w:r>
    </w:p>
    <w:p>
      <w:r>
        <w:rPr>
          <w:b/>
        </w:rPr>
        <w:t xml:space="preserve">Tulos</w:t>
      </w:r>
    </w:p>
    <w:p>
      <w:r>
        <w:t xml:space="preserve">Löydät todennäköisesti apinan puusta.</w:t>
      </w:r>
    </w:p>
    <w:p>
      <w:r>
        <w:rPr>
          <w:b/>
        </w:rPr>
        <w:t xml:space="preserve">Esimerkki 4.1672</w:t>
      </w:r>
    </w:p>
    <w:p>
      <w:r>
        <w:t xml:space="preserve">Avasin aukon.</w:t>
      </w:r>
    </w:p>
    <w:p>
      <w:r>
        <w:rPr>
          <w:b/>
        </w:rPr>
        <w:t xml:space="preserve">Tulos</w:t>
      </w:r>
    </w:p>
    <w:p>
      <w:r>
        <w:t xml:space="preserve">Minä raahasin vankilan auki .</w:t>
      </w:r>
    </w:p>
    <w:p>
      <w:r>
        <w:rPr>
          <w:b/>
        </w:rPr>
        <w:t xml:space="preserve">Tulos</w:t>
      </w:r>
    </w:p>
    <w:p>
      <w:r>
        <w:t xml:space="preserve">Avasin ympyrän.</w:t>
      </w:r>
    </w:p>
    <w:p>
      <w:r>
        <w:rPr>
          <w:b/>
        </w:rPr>
        <w:t xml:space="preserve">Tulos</w:t>
      </w:r>
    </w:p>
    <w:p>
      <w:r>
        <w:t xml:space="preserve">Avasin ikkunan.</w:t>
      </w:r>
    </w:p>
    <w:p>
      <w:r>
        <w:rPr>
          <w:b/>
        </w:rPr>
        <w:t xml:space="preserve">Tulos</w:t>
      </w:r>
    </w:p>
    <w:p>
      <w:r>
        <w:t xml:space="preserve">Avasin arkun.</w:t>
      </w:r>
    </w:p>
    <w:p>
      <w:r>
        <w:rPr>
          <w:b/>
        </w:rPr>
        <w:t xml:space="preserve">Esimerkki 4.1673</w:t>
      </w:r>
    </w:p>
    <w:p>
      <w:r>
        <w:t xml:space="preserve">Löydät todennäköisesti ostoskorin supermarketeista.</w:t>
      </w:r>
    </w:p>
    <w:p>
      <w:r>
        <w:rPr>
          <w:b/>
        </w:rPr>
        <w:t xml:space="preserve">Tulos</w:t>
      </w:r>
    </w:p>
    <w:p>
      <w:r>
        <w:t xml:space="preserve">Olet todennäköisesti siirtämässä asiakkaan koria supermarketeissa .</w:t>
      </w:r>
    </w:p>
    <w:p>
      <w:r>
        <w:rPr>
          <w:b/>
        </w:rPr>
        <w:t xml:space="preserve">Tulos</w:t>
      </w:r>
    </w:p>
    <w:p>
      <w:r>
        <w:t xml:space="preserve">Olet todennäköisesti dumpata ostoskori ympäri supermarketeissa .</w:t>
      </w:r>
    </w:p>
    <w:p>
      <w:r>
        <w:rPr>
          <w:b/>
        </w:rPr>
        <w:t xml:space="preserve">Tulos</w:t>
      </w:r>
    </w:p>
    <w:p>
      <w:r>
        <w:t xml:space="preserve">Olet todennäköisesti sekaisin pillerikorin ympärillä supermarketeissa .</w:t>
      </w:r>
    </w:p>
    <w:p>
      <w:r>
        <w:rPr>
          <w:b/>
        </w:rPr>
        <w:t xml:space="preserve">Tulos</w:t>
      </w:r>
    </w:p>
    <w:p>
      <w:r>
        <w:t xml:space="preserve">Olet todennäköisesti käämitys illallinen kori ympäri supermarketit .</w:t>
      </w:r>
    </w:p>
    <w:p>
      <w:r>
        <w:rPr>
          <w:b/>
        </w:rPr>
        <w:t xml:space="preserve">Esimerkki 4.1674</w:t>
      </w:r>
    </w:p>
    <w:p>
      <w:r>
        <w:t xml:space="preserve">Vehnäpellolta löytyy todennäköisesti vehnää.</w:t>
      </w:r>
    </w:p>
    <w:p>
      <w:r>
        <w:rPr>
          <w:b/>
        </w:rPr>
        <w:t xml:space="preserve">Tulos</w:t>
      </w:r>
    </w:p>
    <w:p>
      <w:r>
        <w:t xml:space="preserve">Juustoa löytyy todennäköisesti vehnäsäilykkeestä .</w:t>
      </w:r>
    </w:p>
    <w:p>
      <w:r>
        <w:rPr>
          <w:b/>
        </w:rPr>
        <w:t xml:space="preserve">Tulos</w:t>
      </w:r>
    </w:p>
    <w:p>
      <w:r>
        <w:t xml:space="preserve">Papupellosta löytyy todennäköisesti vehnää .</w:t>
      </w:r>
    </w:p>
    <w:p>
      <w:r>
        <w:rPr>
          <w:b/>
        </w:rPr>
        <w:t xml:space="preserve">Tulos</w:t>
      </w:r>
    </w:p>
    <w:p>
      <w:r>
        <w:t xml:space="preserve">Olet todennäköisesti pilkkoa vehnää vehnätärkkelyksessä .</w:t>
      </w:r>
    </w:p>
    <w:p>
      <w:r>
        <w:rPr>
          <w:b/>
        </w:rPr>
        <w:t xml:space="preserve">Tulos</w:t>
      </w:r>
    </w:p>
    <w:p>
      <w:r>
        <w:t xml:space="preserve">Olet innostunut vehnän kuljetuksesta vehnäkaupungissa .</w:t>
      </w:r>
    </w:p>
    <w:p>
      <w:r>
        <w:rPr>
          <w:b/>
        </w:rPr>
        <w:t xml:space="preserve">Esimerkki 4.1675</w:t>
      </w:r>
    </w:p>
    <w:p>
      <w:r>
        <w:t xml:space="preserve">Tytöt ja pojat voivat vahingoittaa vanhempia .</w:t>
      </w:r>
    </w:p>
    <w:p>
      <w:r>
        <w:rPr>
          <w:b/>
        </w:rPr>
        <w:t xml:space="preserve">Tulos</w:t>
      </w:r>
    </w:p>
    <w:p>
      <w:r>
        <w:t xml:space="preserve">Tytöt ja pojat voivat sanoa vanhemmille .</w:t>
      </w:r>
    </w:p>
    <w:p>
      <w:r>
        <w:rPr>
          <w:b/>
        </w:rPr>
        <w:t xml:space="preserve">Tulos</w:t>
      </w:r>
    </w:p>
    <w:p>
      <w:r>
        <w:t xml:space="preserve">Tytöistä ja pojista voi tulla vanhempia.</w:t>
      </w:r>
    </w:p>
    <w:p>
      <w:r>
        <w:rPr>
          <w:b/>
        </w:rPr>
        <w:t xml:space="preserve">Tulos</w:t>
      </w:r>
    </w:p>
    <w:p>
      <w:r>
        <w:t xml:space="preserve">Vanhemmista ja työntekijöistä voi tulla epäiltyjä .</w:t>
      </w:r>
    </w:p>
    <w:p>
      <w:r>
        <w:rPr>
          <w:b/>
        </w:rPr>
        <w:t xml:space="preserve">Tulos</w:t>
      </w:r>
    </w:p>
    <w:p>
      <w:r>
        <w:t xml:space="preserve">kissoista ja pojista voi tulla vanhempia .</w:t>
      </w:r>
    </w:p>
    <w:p>
      <w:r>
        <w:rPr>
          <w:b/>
        </w:rPr>
        <w:t xml:space="preserve">Esimerkki 4.1676</w:t>
      </w:r>
    </w:p>
    <w:p>
      <w:r>
        <w:t xml:space="preserve">Kissan hautaamisen vaikutuksesta kuollut ruumis poistetaan .</w:t>
      </w:r>
    </w:p>
    <w:p>
      <w:r>
        <w:rPr>
          <w:b/>
        </w:rPr>
        <w:t xml:space="preserve">Tulos</w:t>
      </w:r>
    </w:p>
    <w:p>
      <w:r>
        <w:t xml:space="preserve">Kissan hautaamisen seurauksena seuraava ruumis on poissa .</w:t>
      </w:r>
    </w:p>
    <w:p>
      <w:r>
        <w:rPr>
          <w:b/>
        </w:rPr>
        <w:t xml:space="preserve">Tulos</w:t>
      </w:r>
    </w:p>
    <w:p>
      <w:r>
        <w:t xml:space="preserve">Toivo hautaaminen kissa on kuollut ruumis on poissa .</w:t>
      </w:r>
    </w:p>
    <w:p>
      <w:r>
        <w:rPr>
          <w:b/>
        </w:rPr>
        <w:t xml:space="preserve">Tulos</w:t>
      </w:r>
    </w:p>
    <w:p>
      <w:r>
        <w:t xml:space="preserve">Kissan parranajon vaikutus on, että kuollut ruumis katoaa .</w:t>
      </w:r>
    </w:p>
    <w:p>
      <w:r>
        <w:rPr>
          <w:b/>
        </w:rPr>
        <w:t xml:space="preserve">Tulos</w:t>
      </w:r>
    </w:p>
    <w:p>
      <w:r>
        <w:t xml:space="preserve">Kissan hautaamisen seurauksena kuollut ruumis on poissa.</w:t>
      </w:r>
    </w:p>
    <w:p>
      <w:r>
        <w:rPr>
          <w:b/>
        </w:rPr>
        <w:t xml:space="preserve">Esimerkki 4.1677</w:t>
      </w:r>
    </w:p>
    <w:p>
      <w:r>
        <w:t xml:space="preserve">Jos haluat ostaa talon, sinun pitäisi laatia luonnos päiväksi .</w:t>
      </w:r>
    </w:p>
    <w:p>
      <w:r>
        <w:rPr>
          <w:b/>
        </w:rPr>
        <w:t xml:space="preserve">Tulos</w:t>
      </w:r>
    </w:p>
    <w:p>
      <w:r>
        <w:t xml:space="preserve">Jos haluat ostaa talon, sinun pitäisi jonottaa avustusta .</w:t>
      </w:r>
    </w:p>
    <w:p>
      <w:r>
        <w:rPr>
          <w:b/>
        </w:rPr>
        <w:t xml:space="preserve">Tulos</w:t>
      </w:r>
    </w:p>
    <w:p>
      <w:r>
        <w:t xml:space="preserve">Jos myyt lemmikkieläimille talon niin sinun pitäisi pyytää lainaa .</w:t>
      </w:r>
    </w:p>
    <w:p>
      <w:r>
        <w:rPr>
          <w:b/>
        </w:rPr>
        <w:t xml:space="preserve">Tulos</w:t>
      </w:r>
    </w:p>
    <w:p>
      <w:r>
        <w:t xml:space="preserve">Jos haluat ostaa talon, sinun pitäisi pysähtyä päätöstä varten .</w:t>
      </w:r>
    </w:p>
    <w:p>
      <w:r>
        <w:rPr>
          <w:b/>
        </w:rPr>
        <w:t xml:space="preserve">Tulos</w:t>
      </w:r>
    </w:p>
    <w:p>
      <w:r>
        <w:t xml:space="preserve">Jos haluat ostaa talon, sinun on pyydettävä lainaa.</w:t>
      </w:r>
    </w:p>
    <w:p>
      <w:r>
        <w:rPr>
          <w:b/>
        </w:rPr>
        <w:t xml:space="preserve">Esimerkki 4.1678</w:t>
      </w:r>
    </w:p>
    <w:p>
      <w:r>
        <w:t xml:space="preserve">Voit ostaa kauneustuotteita joistakin kaupoista.</w:t>
      </w:r>
    </w:p>
    <w:p>
      <w:r>
        <w:rPr>
          <w:b/>
        </w:rPr>
        <w:t xml:space="preserve">Tulos</w:t>
      </w:r>
    </w:p>
    <w:p>
      <w:r>
        <w:t xml:space="preserve">Voit sekoittaa kauneudenhoitotuotteita joissakin kaupoissa .</w:t>
      </w:r>
    </w:p>
    <w:p>
      <w:r>
        <w:rPr>
          <w:b/>
        </w:rPr>
        <w:t xml:space="preserve">Tulos</w:t>
      </w:r>
    </w:p>
    <w:p>
      <w:r>
        <w:t xml:space="preserve">Voit tunnistaa kauneustuotteet joistakin eroista .</w:t>
      </w:r>
    </w:p>
    <w:p>
      <w:r>
        <w:rPr>
          <w:b/>
        </w:rPr>
        <w:t xml:space="preserve">Tulos</w:t>
      </w:r>
    </w:p>
    <w:p>
      <w:r>
        <w:t xml:space="preserve">Voit jäljitellä kauneustuotteita joissakin ominaisuuksissa .</w:t>
      </w:r>
    </w:p>
    <w:p>
      <w:r>
        <w:rPr>
          <w:b/>
        </w:rPr>
        <w:t xml:space="preserve">Tulos</w:t>
      </w:r>
    </w:p>
    <w:p>
      <w:r>
        <w:t xml:space="preserve">Voit tarvita kauneudenhoitotuotteita joissakin kaupoissa .</w:t>
      </w:r>
    </w:p>
    <w:p>
      <w:r>
        <w:rPr>
          <w:b/>
        </w:rPr>
        <w:t xml:space="preserve">Esimerkki 4.1679</w:t>
      </w:r>
    </w:p>
    <w:p>
      <w:r>
        <w:t xml:space="preserve">Jos haluat rokata sateessa, sinun pitäisi käyttää sadetakkia .</w:t>
      </w:r>
    </w:p>
    <w:p>
      <w:r>
        <w:rPr>
          <w:b/>
        </w:rPr>
        <w:t xml:space="preserve">Tulos</w:t>
      </w:r>
    </w:p>
    <w:p>
      <w:r>
        <w:t xml:space="preserve">Jos haluat risteillä sateessa, sinun pitäisi ottaa mukaan viitta .</w:t>
      </w:r>
    </w:p>
    <w:p>
      <w:r>
        <w:rPr>
          <w:b/>
        </w:rPr>
        <w:t xml:space="preserve">Tulos</w:t>
      </w:r>
    </w:p>
    <w:p>
      <w:r>
        <w:t xml:space="preserve">Jos haluat kävellä sateessa, sinun on käytettävä sadetakkia.</w:t>
      </w:r>
    </w:p>
    <w:p>
      <w:r>
        <w:rPr>
          <w:b/>
        </w:rPr>
        <w:t xml:space="preserve">Tulos</w:t>
      </w:r>
    </w:p>
    <w:p>
      <w:r>
        <w:t xml:space="preserve">Jos haluat paeta sateessa, sinun pitäisi juoda valkoista .</w:t>
      </w:r>
    </w:p>
    <w:p>
      <w:r>
        <w:rPr>
          <w:b/>
        </w:rPr>
        <w:t xml:space="preserve">Tulos</w:t>
      </w:r>
    </w:p>
    <w:p>
      <w:r>
        <w:t xml:space="preserve">Jos haluat kävellä hämärässä, sinun pitäisi käyttää sadetakkia .</w:t>
      </w:r>
    </w:p>
    <w:p>
      <w:r>
        <w:rPr>
          <w:b/>
        </w:rPr>
        <w:t xml:space="preserve">Esimerkki 4.1680</w:t>
      </w:r>
    </w:p>
    <w:p>
      <w:r>
        <w:t xml:space="preserve">Tulivuorten ympärillä on todennäköisesti kuumia lähteitä .</w:t>
      </w:r>
    </w:p>
    <w:p>
      <w:r>
        <w:rPr>
          <w:b/>
        </w:rPr>
        <w:t xml:space="preserve">Tulos</w:t>
      </w:r>
    </w:p>
    <w:p>
      <w:r>
        <w:t xml:space="preserve">Olet innokas tulemaan kuumia lähteitä tulivuorten huipulla .</w:t>
      </w:r>
    </w:p>
    <w:p>
      <w:r>
        <w:rPr>
          <w:b/>
        </w:rPr>
        <w:t xml:space="preserve">Tulos</w:t>
      </w:r>
    </w:p>
    <w:p>
      <w:r>
        <w:t xml:space="preserve">Olet todennäköisesti levittää kuumia keloja tulivuorten ympärille .</w:t>
      </w:r>
    </w:p>
    <w:p>
      <w:r>
        <w:rPr>
          <w:b/>
        </w:rPr>
        <w:t xml:space="preserve">Tulos</w:t>
      </w:r>
    </w:p>
    <w:p>
      <w:r>
        <w:t xml:space="preserve">Olet kriittinen löytämään vaarallisia kätköjä tulivuorten ympäriltä .</w:t>
      </w:r>
    </w:p>
    <w:p>
      <w:r>
        <w:rPr>
          <w:b/>
        </w:rPr>
        <w:t xml:space="preserve">Tulos</w:t>
      </w:r>
    </w:p>
    <w:p>
      <w:r>
        <w:t xml:space="preserve">Kuumia lähteitä löytyy todennäköisesti tulivuorten ympäriltä.</w:t>
      </w:r>
    </w:p>
    <w:p>
      <w:r>
        <w:rPr>
          <w:b/>
        </w:rPr>
        <w:t xml:space="preserve">Esimerkki 4.1681</w:t>
      </w:r>
    </w:p>
    <w:p>
      <w:r>
        <w:t xml:space="preserve">Ilmakehä on kaasua, joka ympäröi jättiläistä .</w:t>
      </w:r>
    </w:p>
    <w:p>
      <w:r>
        <w:rPr>
          <w:b/>
        </w:rPr>
        <w:t xml:space="preserve">Tulos</w:t>
      </w:r>
    </w:p>
    <w:p>
      <w:r>
        <w:t xml:space="preserve">Ilmakehä on kaasua, joka ympäröi planeettaa.</w:t>
      </w:r>
    </w:p>
    <w:p>
      <w:r>
        <w:rPr>
          <w:b/>
        </w:rPr>
        <w:t xml:space="preserve">Tulos</w:t>
      </w:r>
    </w:p>
    <w:p>
      <w:r>
        <w:t xml:space="preserve">Kieli on kuva, joka ympäröi teoriaa.</w:t>
      </w:r>
    </w:p>
    <w:p>
      <w:r>
        <w:rPr>
          <w:b/>
        </w:rPr>
        <w:t xml:space="preserve">Tulos</w:t>
      </w:r>
    </w:p>
    <w:p>
      <w:r>
        <w:t xml:space="preserve">C on kupla, joka ympäröi lankaa .</w:t>
      </w:r>
    </w:p>
    <w:p>
      <w:r>
        <w:rPr>
          <w:b/>
        </w:rPr>
        <w:t xml:space="preserve">Tulos</w:t>
      </w:r>
    </w:p>
    <w:p>
      <w:r>
        <w:t xml:space="preserve">Ilmakehä on kaasu, joka ympäröi laaksoa .</w:t>
      </w:r>
    </w:p>
    <w:p>
      <w:r>
        <w:rPr>
          <w:b/>
        </w:rPr>
        <w:t xml:space="preserve">Esimerkki 4.1682</w:t>
      </w:r>
    </w:p>
    <w:p>
      <w:r>
        <w:t xml:space="preserve">Voit käyttää junan ikkunaa kohtaamaan raitista ilmaa .</w:t>
      </w:r>
    </w:p>
    <w:p>
      <w:r>
        <w:rPr>
          <w:b/>
        </w:rPr>
        <w:t xml:space="preserve">Tulos</w:t>
      </w:r>
    </w:p>
    <w:p>
      <w:r>
        <w:t xml:space="preserve">Voit käyttää junalaatikkoa raikkaan ilman kannustamiseen .</w:t>
      </w:r>
    </w:p>
    <w:p>
      <w:r>
        <w:rPr>
          <w:b/>
        </w:rPr>
        <w:t xml:space="preserve">Tulos</w:t>
      </w:r>
    </w:p>
    <w:p>
      <w:r>
        <w:t xml:space="preserve">Voit käyttää junan ikkunaa saadaksesi raitista ilmaa.</w:t>
      </w:r>
    </w:p>
    <w:p>
      <w:r>
        <w:rPr>
          <w:b/>
        </w:rPr>
        <w:t xml:space="preserve">Tulos</w:t>
      </w:r>
    </w:p>
    <w:p>
      <w:r>
        <w:t xml:space="preserve">Voit käyttää junan solmio syödä raitista ilmaa .</w:t>
      </w:r>
    </w:p>
    <w:p>
      <w:r>
        <w:rPr>
          <w:b/>
        </w:rPr>
        <w:t xml:space="preserve">Tulos</w:t>
      </w:r>
    </w:p>
    <w:p>
      <w:r>
        <w:t xml:space="preserve">Voit käyttää junan ikkunasta kuulla raitista ilmaa .</w:t>
      </w:r>
    </w:p>
    <w:p>
      <w:r>
        <w:rPr>
          <w:b/>
        </w:rPr>
        <w:t xml:space="preserve">Esimerkki 4.1683</w:t>
      </w:r>
    </w:p>
    <w:p>
      <w:r>
        <w:t xml:space="preserve">Jos haluat poistaa huoneesi, sinun pitäisi löytää pölynimuri .</w:t>
      </w:r>
    </w:p>
    <w:p>
      <w:r>
        <w:rPr>
          <w:b/>
        </w:rPr>
        <w:t xml:space="preserve">Tulos</w:t>
      </w:r>
    </w:p>
    <w:p>
      <w:r>
        <w:t xml:space="preserve">Jos haluat rentoutua huoneessasi, sinun pitäisi löytää pölynimuri .</w:t>
      </w:r>
    </w:p>
    <w:p>
      <w:r>
        <w:rPr>
          <w:b/>
        </w:rPr>
        <w:t xml:space="preserve">Tulos</w:t>
      </w:r>
    </w:p>
    <w:p>
      <w:r>
        <w:t xml:space="preserve">Jos haluat siivota huoneesi, sinun pitäisi löytää pölynimuri.</w:t>
      </w:r>
    </w:p>
    <w:p>
      <w:r>
        <w:rPr>
          <w:b/>
        </w:rPr>
        <w:t xml:space="preserve">Tulos</w:t>
      </w:r>
    </w:p>
    <w:p>
      <w:r>
        <w:t xml:space="preserve">Jos haluat puhdistaa tuolin, sinun pitäisi löytää pölynimuri .</w:t>
      </w:r>
    </w:p>
    <w:p>
      <w:r>
        <w:rPr>
          <w:b/>
        </w:rPr>
        <w:t xml:space="preserve">Tulos</w:t>
      </w:r>
    </w:p>
    <w:p>
      <w:r>
        <w:t xml:space="preserve">Jos haluat siivota kuistisi, sinun kannattaa lainata Sage ÂŃ .</w:t>
      </w:r>
    </w:p>
    <w:p>
      <w:r>
        <w:rPr>
          <w:b/>
        </w:rPr>
        <w:t xml:space="preserve">Esimerkki 4.1684</w:t>
      </w:r>
    </w:p>
    <w:p>
      <w:r>
        <w:t xml:space="preserve">Voit käyttää sormea tuntemaan turvetta .</w:t>
      </w:r>
    </w:p>
    <w:p>
      <w:r>
        <w:rPr>
          <w:b/>
        </w:rPr>
        <w:t xml:space="preserve">Tulos</w:t>
      </w:r>
    </w:p>
    <w:p>
      <w:r>
        <w:t xml:space="preserve">Voit taivuttaa pylvästä tunteaksesi nesteen sijainnin.</w:t>
      </w:r>
    </w:p>
    <w:p>
      <w:r>
        <w:rPr>
          <w:b/>
        </w:rPr>
        <w:t xml:space="preserve">Tulos</w:t>
      </w:r>
    </w:p>
    <w:p>
      <w:r>
        <w:t xml:space="preserve">Voit käyttää sormea nesteen sijainnin tunnustelemiseen.</w:t>
      </w:r>
    </w:p>
    <w:p>
      <w:r>
        <w:rPr>
          <w:b/>
        </w:rPr>
        <w:t xml:space="preserve">Tulos</w:t>
      </w:r>
    </w:p>
    <w:p>
      <w:r>
        <w:t xml:space="preserve">Voit kuin varpaalla tuntea nesteen sijainnin.</w:t>
      </w:r>
    </w:p>
    <w:p>
      <w:r>
        <w:rPr>
          <w:b/>
        </w:rPr>
        <w:t xml:space="preserve">Tulos</w:t>
      </w:r>
    </w:p>
    <w:p>
      <w:r>
        <w:t xml:space="preserve">Voit käyttää sormea tuntemaan puuvillaneulan .</w:t>
      </w:r>
    </w:p>
    <w:p>
      <w:r>
        <w:rPr>
          <w:b/>
        </w:rPr>
        <w:t xml:space="preserve">Esimerkki 4.1685</w:t>
      </w:r>
    </w:p>
    <w:p>
      <w:r>
        <w:t xml:space="preserve">Olet todennäköisesti kiinni ryömimässä työntekijöissä .</w:t>
      </w:r>
    </w:p>
    <w:p>
      <w:r>
        <w:rPr>
          <w:b/>
        </w:rPr>
        <w:t xml:space="preserve">Tulos</w:t>
      </w:r>
    </w:p>
    <w:p>
      <w:r>
        <w:t xml:space="preserve">Sinulle riittää löytää taso työntekijöiden .</w:t>
      </w:r>
    </w:p>
    <w:p>
      <w:r>
        <w:rPr>
          <w:b/>
        </w:rPr>
        <w:t xml:space="preserve">Tulos</w:t>
      </w:r>
    </w:p>
    <w:p>
      <w:r>
        <w:t xml:space="preserve">Sinä todennäköisesti hyödynnät uskoa työntekijöihin .</w:t>
      </w:r>
    </w:p>
    <w:p>
      <w:r>
        <w:rPr>
          <w:b/>
        </w:rPr>
        <w:t xml:space="preserve">Tulos</w:t>
      </w:r>
    </w:p>
    <w:p>
      <w:r>
        <w:t xml:space="preserve">Todennäköisesti löydät tehtaan työntekijöistä.</w:t>
      </w:r>
    </w:p>
    <w:p>
      <w:r>
        <w:rPr>
          <w:b/>
        </w:rPr>
        <w:t xml:space="preserve">Tulos</w:t>
      </w:r>
    </w:p>
    <w:p>
      <w:r>
        <w:t xml:space="preserve">Kylvätte todennäköisesti vastarintaa työntekijöihin .</w:t>
      </w:r>
    </w:p>
    <w:p>
      <w:r>
        <w:rPr>
          <w:b/>
        </w:rPr>
        <w:t xml:space="preserve">Esimerkki 4.1686</w:t>
      </w:r>
    </w:p>
    <w:p>
      <w:r>
        <w:t xml:space="preserve">Johdat todennäköisesti hyökkäystä haialtaaseen .</w:t>
      </w:r>
    </w:p>
    <w:p>
      <w:r>
        <w:rPr>
          <w:b/>
        </w:rPr>
        <w:t xml:space="preserve">Tulos</w:t>
      </w:r>
    </w:p>
    <w:p>
      <w:r>
        <w:t xml:space="preserve">Valitset todennäköisesti hain maitotankissa .</w:t>
      </w:r>
    </w:p>
    <w:p>
      <w:r>
        <w:rPr>
          <w:b/>
        </w:rPr>
        <w:t xml:space="preserve">Tulos</w:t>
      </w:r>
    </w:p>
    <w:p>
      <w:r>
        <w:t xml:space="preserve">Olet yllättynyt siitä, että hai on mukana haihainviikolla .</w:t>
      </w:r>
    </w:p>
    <w:p>
      <w:r>
        <w:rPr>
          <w:b/>
        </w:rPr>
        <w:t xml:space="preserve">Tulos</w:t>
      </w:r>
    </w:p>
    <w:p>
      <w:r>
        <w:t xml:space="preserve">Löydät todennäköisesti hain haialtaasta.</w:t>
      </w:r>
    </w:p>
    <w:p>
      <w:r>
        <w:rPr>
          <w:b/>
        </w:rPr>
        <w:t xml:space="preserve">Tulos</w:t>
      </w:r>
    </w:p>
    <w:p>
      <w:r>
        <w:t xml:space="preserve">Valitset todennäköisesti hain hai-ottelussa .</w:t>
      </w:r>
    </w:p>
    <w:p>
      <w:r>
        <w:rPr>
          <w:b/>
        </w:rPr>
        <w:t xml:space="preserve">Esimerkki 4.1687</w:t>
      </w:r>
    </w:p>
    <w:p>
      <w:r>
        <w:t xml:space="preserve">Autosta löytyy todennäköisesti bensaa.</w:t>
      </w:r>
    </w:p>
    <w:p>
      <w:r>
        <w:rPr>
          <w:b/>
        </w:rPr>
        <w:t xml:space="preserve">Tulos</w:t>
      </w:r>
    </w:p>
    <w:p>
      <w:r>
        <w:t xml:space="preserve">Olet sokea aistimaan kaasua autossa .</w:t>
      </w:r>
    </w:p>
    <w:p>
      <w:r>
        <w:rPr>
          <w:b/>
        </w:rPr>
        <w:t xml:space="preserve">Tulos</w:t>
      </w:r>
    </w:p>
    <w:p>
      <w:r>
        <w:t xml:space="preserve">Kuulet todennäköisesti kaasua autossa .</w:t>
      </w:r>
    </w:p>
    <w:p>
      <w:r>
        <w:rPr>
          <w:b/>
        </w:rPr>
        <w:t xml:space="preserve">Tulos</w:t>
      </w:r>
    </w:p>
    <w:p>
      <w:r>
        <w:t xml:space="preserve">Olet todennäköisesti sietää kaasua autossa .</w:t>
      </w:r>
    </w:p>
    <w:p>
      <w:r>
        <w:rPr>
          <w:b/>
        </w:rPr>
        <w:t xml:space="preserve">Tulos</w:t>
      </w:r>
    </w:p>
    <w:p>
      <w:r>
        <w:t xml:space="preserve">On todennäköistä, että kaasu jäätyy autossa .</w:t>
      </w:r>
    </w:p>
    <w:p>
      <w:r>
        <w:rPr>
          <w:b/>
        </w:rPr>
        <w:t xml:space="preserve">Esimerkki 4.1688</w:t>
      </w:r>
    </w:p>
    <w:p>
      <w:r>
        <w:t xml:space="preserve">Meri näkyy tolpan läpi, jos ikkunasta näkyy meri.</w:t>
      </w:r>
    </w:p>
    <w:p>
      <w:r>
        <w:rPr>
          <w:b/>
        </w:rPr>
        <w:t xml:space="preserve">Tulos</w:t>
      </w:r>
    </w:p>
    <w:p>
      <w:r>
        <w:t xml:space="preserve">Meri näkyy ikkunan läpi, jos mies katsoo merelle päin.</w:t>
      </w:r>
    </w:p>
    <w:p>
      <w:r>
        <w:rPr>
          <w:b/>
        </w:rPr>
        <w:t xml:space="preserve">Tulos</w:t>
      </w:r>
    </w:p>
    <w:p>
      <w:r>
        <w:t xml:space="preserve">Meri näkyy kolmion läpi, jos ikkuna on siltaa kohti.</w:t>
      </w:r>
    </w:p>
    <w:p>
      <w:r>
        <w:rPr>
          <w:b/>
        </w:rPr>
        <w:t xml:space="preserve">Tulos</w:t>
      </w:r>
    </w:p>
    <w:p>
      <w:r>
        <w:t xml:space="preserve">Meri näkyy ikkunasta, jos ikkuna on merelle päin.</w:t>
      </w:r>
    </w:p>
    <w:p>
      <w:r>
        <w:rPr>
          <w:b/>
        </w:rPr>
        <w:t xml:space="preserve">Tulos</w:t>
      </w:r>
    </w:p>
    <w:p>
      <w:r>
        <w:t xml:space="preserve">Meri näkyy mosaiikin läpi , jos ikkuna on kiinteistöön päin.</w:t>
      </w:r>
    </w:p>
    <w:p>
      <w:r>
        <w:rPr>
          <w:b/>
        </w:rPr>
        <w:t xml:space="preserve">Esimerkki 4.1689</w:t>
      </w:r>
    </w:p>
    <w:p>
      <w:r>
        <w:t xml:space="preserve">Opiskelet tieteestä, koska haluat selvittää totuuden.</w:t>
      </w:r>
    </w:p>
    <w:p>
      <w:r>
        <w:rPr>
          <w:b/>
        </w:rPr>
        <w:t xml:space="preserve">Tulos</w:t>
      </w:r>
    </w:p>
    <w:p>
      <w:r>
        <w:t xml:space="preserve">Opiskelisitte tieteestä, koska haluatte karmia totuutta .</w:t>
      </w:r>
    </w:p>
    <w:p>
      <w:r>
        <w:rPr>
          <w:b/>
        </w:rPr>
        <w:t xml:space="preserve">Tulos</w:t>
      </w:r>
    </w:p>
    <w:p>
      <w:r>
        <w:t xml:space="preserve">Opit tieteestä, koska ajattelet saavasi tietoa.</w:t>
      </w:r>
    </w:p>
    <w:p>
      <w:r>
        <w:rPr>
          <w:b/>
        </w:rPr>
        <w:t xml:space="preserve">Tulos</w:t>
      </w:r>
    </w:p>
    <w:p>
      <w:r>
        <w:t xml:space="preserve">Opiskelisit tieteestä, koska haluat selvittää asian ytimen.</w:t>
      </w:r>
    </w:p>
    <w:p>
      <w:r>
        <w:rPr>
          <w:b/>
        </w:rPr>
        <w:t xml:space="preserve">Tulos</w:t>
      </w:r>
    </w:p>
    <w:p>
      <w:r>
        <w:t xml:space="preserve">Opiskelisit tieteestä, koska haluat selvittää virheen.</w:t>
      </w:r>
    </w:p>
    <w:p>
      <w:r>
        <w:rPr>
          <w:b/>
        </w:rPr>
        <w:t xml:space="preserve">Esimerkki 4.1690</w:t>
      </w:r>
    </w:p>
    <w:p>
      <w:r>
        <w:t xml:space="preserve">kirjat ovat usein pelataan naiset .</w:t>
      </w:r>
    </w:p>
    <w:p>
      <w:r>
        <w:rPr>
          <w:b/>
        </w:rPr>
        <w:t xml:space="preserve">Tulos</w:t>
      </w:r>
    </w:p>
    <w:p>
      <w:r>
        <w:t xml:space="preserve">rooleja esittävät usein naiset .</w:t>
      </w:r>
    </w:p>
    <w:p>
      <w:r>
        <w:rPr>
          <w:b/>
        </w:rPr>
        <w:t xml:space="preserve">Tulos</w:t>
      </w:r>
    </w:p>
    <w:p>
      <w:r>
        <w:t xml:space="preserve">säännöt ovat usein lasten pelaamia .</w:t>
      </w:r>
    </w:p>
    <w:p>
      <w:r>
        <w:rPr>
          <w:b/>
        </w:rPr>
        <w:t xml:space="preserve">Tulos</w:t>
      </w:r>
    </w:p>
    <w:p>
      <w:r>
        <w:t xml:space="preserve">Lapset pelaavat usein pelejä.</w:t>
      </w:r>
    </w:p>
    <w:p>
      <w:r>
        <w:rPr>
          <w:b/>
        </w:rPr>
        <w:t xml:space="preserve">Tulos</w:t>
      </w:r>
    </w:p>
    <w:p>
      <w:r>
        <w:t xml:space="preserve">lentokoneita soittavat usein lapset .</w:t>
      </w:r>
    </w:p>
    <w:p>
      <w:r>
        <w:rPr>
          <w:b/>
        </w:rPr>
        <w:t xml:space="preserve">Esimerkki 4.1691</w:t>
      </w:r>
    </w:p>
    <w:p>
      <w:r>
        <w:t xml:space="preserve">Jos haluat juosta niin sinun pitäisi liittyä radanetsijään .</w:t>
      </w:r>
    </w:p>
    <w:p>
      <w:r>
        <w:rPr>
          <w:b/>
        </w:rPr>
        <w:t xml:space="preserve">Tulos</w:t>
      </w:r>
    </w:p>
    <w:p>
      <w:r>
        <w:t xml:space="preserve">Jos haluat valmentaa niin sinun pitäisi panostaa radan r .</w:t>
      </w:r>
    </w:p>
    <w:p>
      <w:r>
        <w:rPr>
          <w:b/>
        </w:rPr>
        <w:t xml:space="preserve">Tulos</w:t>
      </w:r>
    </w:p>
    <w:p>
      <w:r>
        <w:t xml:space="preserve">Jos haluat juosta niin sinun pitäisi liittyä rataluokkaan .</w:t>
      </w:r>
    </w:p>
    <w:p>
      <w:r>
        <w:rPr>
          <w:b/>
        </w:rPr>
        <w:t xml:space="preserve">Tulos</w:t>
      </w:r>
    </w:p>
    <w:p>
      <w:r>
        <w:t xml:space="preserve">Jos haluat juosta, sinun pitäisi liittyä yleisurheilujoukkueeseen.</w:t>
      </w:r>
    </w:p>
    <w:p>
      <w:r>
        <w:rPr>
          <w:b/>
        </w:rPr>
        <w:t xml:space="preserve">Tulos</w:t>
      </w:r>
    </w:p>
    <w:p>
      <w:r>
        <w:t xml:space="preserve">Jos haluat juosta, sinun pitäisi pukeutua TT-joukkueeseen .</w:t>
      </w:r>
    </w:p>
    <w:p>
      <w:r>
        <w:rPr>
          <w:b/>
        </w:rPr>
        <w:t xml:space="preserve">Esimerkki 4.1692</w:t>
      </w:r>
    </w:p>
    <w:p>
      <w:r>
        <w:t xml:space="preserve">Työpaikkoja katoaa, kun ohjelmoinnista tulee tärkeämpää .</w:t>
      </w:r>
    </w:p>
    <w:p>
      <w:r>
        <w:rPr>
          <w:b/>
        </w:rPr>
        <w:t xml:space="preserve">Tulos</w:t>
      </w:r>
    </w:p>
    <w:p>
      <w:r>
        <w:t xml:space="preserve">Työpaikat katoavat, kun kullan merkitys kasvaa .</w:t>
      </w:r>
    </w:p>
    <w:p>
      <w:r>
        <w:rPr>
          <w:b/>
        </w:rPr>
        <w:t xml:space="preserve">Tulos</w:t>
      </w:r>
    </w:p>
    <w:p>
      <w:r>
        <w:t xml:space="preserve">Työpaikat katoavat, kun tarjonnasta tulee tärkeämpää .</w:t>
      </w:r>
    </w:p>
    <w:p>
      <w:r>
        <w:rPr>
          <w:b/>
        </w:rPr>
        <w:t xml:space="preserve">Tulos</w:t>
      </w:r>
    </w:p>
    <w:p>
      <w:r>
        <w:t xml:space="preserve">Työpaikat katoavat, kun bloggaamisesta tulee tärkeämpää .</w:t>
      </w:r>
    </w:p>
    <w:p>
      <w:r>
        <w:rPr>
          <w:b/>
        </w:rPr>
        <w:t xml:space="preserve">Tulos</w:t>
      </w:r>
    </w:p>
    <w:p>
      <w:r>
        <w:t xml:space="preserve">Työpaikat katoavat, kun työstä tulee tärkeämpää.</w:t>
      </w:r>
    </w:p>
    <w:p>
      <w:r>
        <w:rPr>
          <w:b/>
        </w:rPr>
        <w:t xml:space="preserve">Esimerkki 4.1693</w:t>
      </w:r>
    </w:p>
    <w:p>
      <w:r>
        <w:t xml:space="preserve">Löydät todennäköisesti kirjailijan sängystä.</w:t>
      </w:r>
    </w:p>
    <w:p>
      <w:r>
        <w:rPr>
          <w:b/>
        </w:rPr>
        <w:t xml:space="preserve">Tulos</w:t>
      </w:r>
    </w:p>
    <w:p>
      <w:r>
        <w:t xml:space="preserve">Sängyssä on todennäköisesti yllätys .</w:t>
      </w:r>
    </w:p>
    <w:p>
      <w:r>
        <w:rPr>
          <w:b/>
        </w:rPr>
        <w:t xml:space="preserve">Tulos</w:t>
      </w:r>
    </w:p>
    <w:p>
      <w:r>
        <w:t xml:space="preserve">Olet todennäköisesti menestyä kirjailija sängyssä .</w:t>
      </w:r>
    </w:p>
    <w:p>
      <w:r>
        <w:rPr>
          <w:b/>
        </w:rPr>
        <w:t xml:space="preserve">Tulos</w:t>
      </w:r>
    </w:p>
    <w:p>
      <w:r>
        <w:t xml:space="preserve">Olet todennäköisesti tartuttaa kirjailija sängyssä .</w:t>
      </w:r>
    </w:p>
    <w:p>
      <w:r>
        <w:rPr>
          <w:b/>
        </w:rPr>
        <w:t xml:space="preserve">Tulos</w:t>
      </w:r>
    </w:p>
    <w:p>
      <w:r>
        <w:t xml:space="preserve">Muistat todennäköisesti kirjailijan sängyssä .</w:t>
      </w:r>
    </w:p>
    <w:p>
      <w:r>
        <w:rPr>
          <w:b/>
        </w:rPr>
        <w:t xml:space="preserve">Esimerkki 4.1694</w:t>
      </w:r>
    </w:p>
    <w:p>
      <w:r>
        <w:t xml:space="preserve">Lasi voi sisältää esteen .</w:t>
      </w:r>
    </w:p>
    <w:p>
      <w:r>
        <w:rPr>
          <w:b/>
        </w:rPr>
        <w:t xml:space="preserve">Tulos</w:t>
      </w:r>
    </w:p>
    <w:p>
      <w:r>
        <w:t xml:space="preserve">Lasi voi sisältää nestettä.</w:t>
      </w:r>
    </w:p>
    <w:p>
      <w:r>
        <w:rPr>
          <w:b/>
        </w:rPr>
        <w:t xml:space="preserve">Tulos</w:t>
      </w:r>
    </w:p>
    <w:p>
      <w:r>
        <w:t xml:space="preserve">Lumipallo voi sisältää nestettä .</w:t>
      </w:r>
    </w:p>
    <w:p>
      <w:r>
        <w:rPr>
          <w:b/>
        </w:rPr>
        <w:t xml:space="preserve">Tulos</w:t>
      </w:r>
    </w:p>
    <w:p>
      <w:r>
        <w:t xml:space="preserve">Hedelmä voi sisältää nestettä .</w:t>
      </w:r>
    </w:p>
    <w:p>
      <w:r>
        <w:rPr>
          <w:b/>
        </w:rPr>
        <w:t xml:space="preserve">Tulos</w:t>
      </w:r>
    </w:p>
    <w:p>
      <w:r>
        <w:t xml:space="preserve">Lasi voi sisältää ötökän .</w:t>
      </w:r>
    </w:p>
    <w:p>
      <w:r>
        <w:rPr>
          <w:b/>
        </w:rPr>
        <w:t xml:space="preserve">Esimerkki 4.1695</w:t>
      </w:r>
    </w:p>
    <w:p>
      <w:r>
        <w:t xml:space="preserve">Vanhempi yleensä rakastaa pelin 's lapset .</w:t>
      </w:r>
    </w:p>
    <w:p>
      <w:r>
        <w:rPr>
          <w:b/>
        </w:rPr>
        <w:t xml:space="preserve">Tulos</w:t>
      </w:r>
    </w:p>
    <w:p>
      <w:r>
        <w:t xml:space="preserve">Malli yleensä rakastaa vanhemman lapsia .</w:t>
      </w:r>
    </w:p>
    <w:p>
      <w:r>
        <w:rPr>
          <w:b/>
        </w:rPr>
        <w:t xml:space="preserve">Tulos</w:t>
      </w:r>
    </w:p>
    <w:p>
      <w:r>
        <w:t xml:space="preserve">Veli rakastaa yleensä vanhempiensa lapsia .</w:t>
      </w:r>
    </w:p>
    <w:p>
      <w:r>
        <w:rPr>
          <w:b/>
        </w:rPr>
        <w:t xml:space="preserve">Tulos</w:t>
      </w:r>
    </w:p>
    <w:p>
      <w:r>
        <w:t xml:space="preserve">Vanhempi yleensä rakastaa vanhempiensa lapsia.</w:t>
      </w:r>
    </w:p>
    <w:p>
      <w:r>
        <w:rPr>
          <w:b/>
        </w:rPr>
        <w:t xml:space="preserve">Tulos</w:t>
      </w:r>
    </w:p>
    <w:p>
      <w:r>
        <w:t xml:space="preserve">Vanhempi yleensä rakastaa lääkärin lapsia .</w:t>
      </w:r>
    </w:p>
    <w:p>
      <w:r>
        <w:rPr>
          <w:b/>
        </w:rPr>
        <w:t xml:space="preserve">Esimerkki 4.1696</w:t>
      </w:r>
    </w:p>
    <w:p>
      <w:r>
        <w:t xml:space="preserve">Tarkistat todennäköisesti pelin kaupassa .</w:t>
      </w:r>
    </w:p>
    <w:p>
      <w:r>
        <w:rPr>
          <w:b/>
        </w:rPr>
        <w:t xml:space="preserve">Tulos</w:t>
      </w:r>
    </w:p>
    <w:p>
      <w:r>
        <w:t xml:space="preserve">Ase löytyy todennäköisesti häkistä .</w:t>
      </w:r>
    </w:p>
    <w:p>
      <w:r>
        <w:rPr>
          <w:b/>
        </w:rPr>
        <w:t xml:space="preserve">Tulos</w:t>
      </w:r>
    </w:p>
    <w:p>
      <w:r>
        <w:t xml:space="preserve">Vaihdat todennäköisesti pelin kaupassa .</w:t>
      </w:r>
    </w:p>
    <w:p>
      <w:r>
        <w:rPr>
          <w:b/>
        </w:rPr>
        <w:t xml:space="preserve">Tulos</w:t>
      </w:r>
    </w:p>
    <w:p>
      <w:r>
        <w:t xml:space="preserve">Löydät pelin todennäköisesti kaupasta.</w:t>
      </w:r>
    </w:p>
    <w:p>
      <w:r>
        <w:rPr>
          <w:b/>
        </w:rPr>
        <w:t xml:space="preserve">Tulos</w:t>
      </w:r>
    </w:p>
    <w:p>
      <w:r>
        <w:t xml:space="preserve">On epätavallista löytää timantti kaupasta .</w:t>
      </w:r>
    </w:p>
    <w:p>
      <w:r>
        <w:rPr>
          <w:b/>
        </w:rPr>
        <w:t xml:space="preserve">Esimerkki 4.1697</w:t>
      </w:r>
    </w:p>
    <w:p>
      <w:r>
        <w:t xml:space="preserve">Voit käyttää pesuallasta aterian valmistamiseen .</w:t>
      </w:r>
    </w:p>
    <w:p>
      <w:r>
        <w:rPr>
          <w:b/>
        </w:rPr>
        <w:t xml:space="preserve">Tulos</w:t>
      </w:r>
    </w:p>
    <w:p>
      <w:r>
        <w:t xml:space="preserve">Voit rikkoa keittiön höyryttämään aterian .</w:t>
      </w:r>
    </w:p>
    <w:p>
      <w:r>
        <w:rPr>
          <w:b/>
        </w:rPr>
        <w:t xml:space="preserve">Tulos</w:t>
      </w:r>
    </w:p>
    <w:p>
      <w:r>
        <w:t xml:space="preserve">Voit käyttää keittiötä aterian valmistamiseen.</w:t>
      </w:r>
    </w:p>
    <w:p>
      <w:r>
        <w:rPr>
          <w:b/>
        </w:rPr>
        <w:t xml:space="preserve">Tulos</w:t>
      </w:r>
    </w:p>
    <w:p>
      <w:r>
        <w:t xml:space="preserve">Voit vääntää keittiön paljastaaksesi altaan .</w:t>
      </w:r>
    </w:p>
    <w:p>
      <w:r>
        <w:rPr>
          <w:b/>
        </w:rPr>
        <w:t xml:space="preserve">Tulos</w:t>
      </w:r>
    </w:p>
    <w:p>
      <w:r>
        <w:t xml:space="preserve">Voit vääristää keittiön vääristää kasvot .</w:t>
      </w:r>
    </w:p>
    <w:p>
      <w:r>
        <w:rPr>
          <w:b/>
        </w:rPr>
        <w:t xml:space="preserve">Esimerkki 4.1698</w:t>
      </w:r>
    </w:p>
    <w:p>
      <w:r>
        <w:t xml:space="preserve">Sairaana on hyvä juoda runsaasti nesteitä.</w:t>
      </w:r>
    </w:p>
    <w:p>
      <w:r>
        <w:rPr>
          <w:b/>
        </w:rPr>
        <w:t xml:space="preserve">Tulos</w:t>
      </w:r>
    </w:p>
    <w:p>
      <w:r>
        <w:t xml:space="preserve">Sinun pitäisi seurata paljon tietokoneita, kun olet sairas .</w:t>
      </w:r>
    </w:p>
    <w:p>
      <w:r>
        <w:rPr>
          <w:b/>
        </w:rPr>
        <w:t xml:space="preserve">Tulos</w:t>
      </w:r>
    </w:p>
    <w:p>
      <w:r>
        <w:t xml:space="preserve">Sinun pitäisi matkustaa runsaasti nesteitä, kun olet sairas .</w:t>
      </w:r>
    </w:p>
    <w:p>
      <w:r>
        <w:rPr>
          <w:b/>
        </w:rPr>
        <w:t xml:space="preserve">Tulos</w:t>
      </w:r>
    </w:p>
    <w:p>
      <w:r>
        <w:t xml:space="preserve">Sairaana on hyvä nauttia runsaasti nesteitä .</w:t>
      </w:r>
    </w:p>
    <w:p>
      <w:r>
        <w:rPr>
          <w:b/>
        </w:rPr>
        <w:t xml:space="preserve">Tulos</w:t>
      </w:r>
    </w:p>
    <w:p>
      <w:r>
        <w:t xml:space="preserve">Sairaana on syytä nauttia runsaasti nesteitä .</w:t>
      </w:r>
    </w:p>
    <w:p>
      <w:r>
        <w:rPr>
          <w:b/>
        </w:rPr>
        <w:t xml:space="preserve">Esimerkki 4.1699</w:t>
      </w:r>
    </w:p>
    <w:p>
      <w:r>
        <w:t xml:space="preserve">Jos haluatte kirjoittaa tarinan, teidän on tuotava sanoja .</w:t>
      </w:r>
    </w:p>
    <w:p>
      <w:r>
        <w:rPr>
          <w:b/>
        </w:rPr>
        <w:t xml:space="preserve">Tulos</w:t>
      </w:r>
    </w:p>
    <w:p>
      <w:r>
        <w:t xml:space="preserve">Jos haluat lausua periaatteen, sinun pitäisi mitata sanoja .</w:t>
      </w:r>
    </w:p>
    <w:p>
      <w:r>
        <w:rPr>
          <w:b/>
        </w:rPr>
        <w:t xml:space="preserve">Tulos</w:t>
      </w:r>
    </w:p>
    <w:p>
      <w:r>
        <w:t xml:space="preserve">Jos aiot kirjoittaa tarinan, sinun pitäisi käyttää sanoja .</w:t>
      </w:r>
    </w:p>
    <w:p>
      <w:r>
        <w:rPr>
          <w:b/>
        </w:rPr>
        <w:t xml:space="preserve">Tulos</w:t>
      </w:r>
    </w:p>
    <w:p>
      <w:r>
        <w:t xml:space="preserve">Jos haluat kirjoittaa tarinan, sinun pitäisi keksiä sanoja .</w:t>
      </w:r>
    </w:p>
    <w:p>
      <w:r>
        <w:rPr>
          <w:b/>
        </w:rPr>
        <w:t xml:space="preserve">Tulos</w:t>
      </w:r>
    </w:p>
    <w:p>
      <w:r>
        <w:t xml:space="preserve">Jos haluat kirjoittaa tarinan, sinun on käytettävä sanoja.</w:t>
      </w:r>
    </w:p>
    <w:p>
      <w:r>
        <w:rPr>
          <w:b/>
        </w:rPr>
        <w:t xml:space="preserve">Esimerkki 4.1700</w:t>
      </w:r>
    </w:p>
    <w:p>
      <w:r>
        <w:t xml:space="preserve">Menisit parturiin, koska haluat parantaa imagoasi.</w:t>
      </w:r>
    </w:p>
    <w:p>
      <w:r>
        <w:rPr>
          <w:b/>
        </w:rPr>
        <w:t xml:space="preserve">Tulos</w:t>
      </w:r>
    </w:p>
    <w:p>
      <w:r>
        <w:t xml:space="preserve">Teeskentelisit kuvaavasi lelua, koska haluat parantaa imagoasi .</w:t>
      </w:r>
    </w:p>
    <w:p>
      <w:r>
        <w:rPr>
          <w:b/>
        </w:rPr>
        <w:t xml:space="preserve">Tulos</w:t>
      </w:r>
    </w:p>
    <w:p>
      <w:r>
        <w:t xml:space="preserve">Menisit parturiin, koska haluat parantaa asiaasi .</w:t>
      </w:r>
    </w:p>
    <w:p>
      <w:r>
        <w:rPr>
          <w:b/>
        </w:rPr>
        <w:t xml:space="preserve">Tulos</w:t>
      </w:r>
    </w:p>
    <w:p>
      <w:r>
        <w:t xml:space="preserve">Aiot aloittaa restauroinnin, koska haluat parantaa imagoasi .</w:t>
      </w:r>
    </w:p>
    <w:p>
      <w:r>
        <w:rPr>
          <w:b/>
        </w:rPr>
        <w:t xml:space="preserve">Tulos</w:t>
      </w:r>
    </w:p>
    <w:p>
      <w:r>
        <w:t xml:space="preserve">Menisit tekemään hiustenleikkauksen, koska haluat parantaa imagoasi .</w:t>
      </w:r>
    </w:p>
    <w:p>
      <w:r>
        <w:rPr>
          <w:b/>
        </w:rPr>
        <w:t xml:space="preserve">Esimerkki 4.1701</w:t>
      </w:r>
    </w:p>
    <w:p>
      <w:r>
        <w:t xml:space="preserve">Jos haluatte nähdä näytelmän omakohtaisesti niin teidän pitäisi pysäyttää stuntti .</w:t>
      </w:r>
    </w:p>
    <w:p>
      <w:r>
        <w:rPr>
          <w:b/>
        </w:rPr>
        <w:t xml:space="preserve">Tulos</w:t>
      </w:r>
    </w:p>
    <w:p>
      <w:r>
        <w:t xml:space="preserve">Jos haluatte mennä lataamaan näytelmän, teidän pitäisi laatia sääntö .</w:t>
      </w:r>
    </w:p>
    <w:p>
      <w:r>
        <w:rPr>
          <w:b/>
        </w:rPr>
        <w:t xml:space="preserve">Tulos</w:t>
      </w:r>
    </w:p>
    <w:p>
      <w:r>
        <w:t xml:space="preserve">Jos haluatte mennä katsomaan näytelmää, teidän pitäisi avata kanava .</w:t>
      </w:r>
    </w:p>
    <w:p>
      <w:r>
        <w:rPr>
          <w:b/>
        </w:rPr>
        <w:t xml:space="preserve">Tulos</w:t>
      </w:r>
    </w:p>
    <w:p>
      <w:r>
        <w:t xml:space="preserve">Jos haluat mennä katsomaan näytelmää, sinun pitäisi ostaa lippu.</w:t>
      </w:r>
    </w:p>
    <w:p>
      <w:r>
        <w:rPr>
          <w:b/>
        </w:rPr>
        <w:t xml:space="preserve">Tulos</w:t>
      </w:r>
    </w:p>
    <w:p>
      <w:r>
        <w:t xml:space="preserve">Jos haluat mennä odottamaan näytelmää, niin sinun pitäisi kuvitella teema .</w:t>
      </w:r>
    </w:p>
    <w:p>
      <w:r>
        <w:rPr>
          <w:b/>
        </w:rPr>
        <w:t xml:space="preserve">Esimerkki 4.1702</w:t>
      </w:r>
    </w:p>
    <w:p>
      <w:r>
        <w:t xml:space="preserve">Laajentaisit runoa, koska sinulla on taiteellinen näkemys taiteesta .</w:t>
      </w:r>
    </w:p>
    <w:p>
      <w:r>
        <w:rPr>
          <w:b/>
        </w:rPr>
        <w:t xml:space="preserve">Tulos</w:t>
      </w:r>
    </w:p>
    <w:p>
      <w:r>
        <w:t xml:space="preserve">Luonnostelisit runon, koska sinulla on inspiroiva näkemys maailmasta .</w:t>
      </w:r>
    </w:p>
    <w:p>
      <w:r>
        <w:rPr>
          <w:b/>
        </w:rPr>
        <w:t xml:space="preserve">Tulos</w:t>
      </w:r>
    </w:p>
    <w:p>
      <w:r>
        <w:t xml:space="preserve">Kirjoittaisit runon, koska sinulla on taiteellinen näkemys maailmasta.</w:t>
      </w:r>
    </w:p>
    <w:p>
      <w:r>
        <w:rPr>
          <w:b/>
        </w:rPr>
        <w:t xml:space="preserve">Tulos</w:t>
      </w:r>
    </w:p>
    <w:p>
      <w:r>
        <w:t xml:space="preserve">Kirjoittaisit lyhyesti, koska sinulla on likimääräinen näkemys vastauksesta .</w:t>
      </w:r>
    </w:p>
    <w:p>
      <w:r>
        <w:rPr>
          <w:b/>
        </w:rPr>
        <w:t xml:space="preserve">Tulos</w:t>
      </w:r>
    </w:p>
    <w:p>
      <w:r>
        <w:t xml:space="preserve">Kirjoittaisit runon, koska sinulla on taiteellinen näkemys asiasta .</w:t>
      </w:r>
    </w:p>
    <w:p>
      <w:r>
        <w:rPr>
          <w:b/>
        </w:rPr>
        <w:t xml:space="preserve">Esimerkki 4.1703</w:t>
      </w:r>
    </w:p>
    <w:p>
      <w:r>
        <w:t xml:space="preserve">Olet heikko löytämään suojaa noin ankka vedessä .</w:t>
      </w:r>
    </w:p>
    <w:p>
      <w:r>
        <w:rPr>
          <w:b/>
        </w:rPr>
        <w:t xml:space="preserve">Tulos</w:t>
      </w:r>
    </w:p>
    <w:p>
      <w:r>
        <w:t xml:space="preserve">Sinusta tulee todennäköisesti hai noin Shark vedessä .</w:t>
      </w:r>
    </w:p>
    <w:p>
      <w:r>
        <w:rPr>
          <w:b/>
        </w:rPr>
        <w:t xml:space="preserve">Tulos</w:t>
      </w:r>
    </w:p>
    <w:p>
      <w:r>
        <w:t xml:space="preserve">On todennäköistä, että törmäät haihin - syksyisessä vedessä .</w:t>
      </w:r>
    </w:p>
    <w:p>
      <w:r>
        <w:rPr>
          <w:b/>
        </w:rPr>
        <w:t xml:space="preserve">Tulos</w:t>
      </w:r>
    </w:p>
    <w:p>
      <w:r>
        <w:t xml:space="preserve">Suovedessä on todennäköistä, että hai heiluu ympäriinsä.</w:t>
      </w:r>
    </w:p>
    <w:p>
      <w:r>
        <w:rPr>
          <w:b/>
        </w:rPr>
        <w:t xml:space="preserve">Tulos</w:t>
      </w:r>
    </w:p>
    <w:p>
      <w:r>
        <w:t xml:space="preserve">Suolaisessa vedessä on todennäköistä löytää hai.</w:t>
      </w:r>
    </w:p>
    <w:p>
      <w:r>
        <w:rPr>
          <w:b/>
        </w:rPr>
        <w:t xml:space="preserve">Esimerkki 4.1704</w:t>
      </w:r>
    </w:p>
    <w:p>
      <w:r>
        <w:t xml:space="preserve">Tällaisilla kameralaitteilla voit ottaa erittäin hyviä kuvia .</w:t>
      </w:r>
    </w:p>
    <w:p>
      <w:r>
        <w:rPr>
          <w:b/>
        </w:rPr>
        <w:t xml:space="preserve">Tulos</w:t>
      </w:r>
    </w:p>
    <w:p>
      <w:r>
        <w:t xml:space="preserve">Lisäkameravarusteilla voit tarvita hyvin taiteellisia kuvia .</w:t>
      </w:r>
    </w:p>
    <w:p>
      <w:r>
        <w:rPr>
          <w:b/>
        </w:rPr>
        <w:t xml:space="preserve">Tulos</w:t>
      </w:r>
    </w:p>
    <w:p>
      <w:r>
        <w:t xml:space="preserve">Oikeilla kameralaitteilla voit ottaa erittäin hyviä kuvia.</w:t>
      </w:r>
    </w:p>
    <w:p>
      <w:r>
        <w:rPr>
          <w:b/>
        </w:rPr>
        <w:t xml:space="preserve">Tulos</w:t>
      </w:r>
    </w:p>
    <w:p>
      <w:r>
        <w:t xml:space="preserve">Erinomaisella kameralaitteistolla voit ottaa erittäin hyviä kuvia .</w:t>
      </w:r>
    </w:p>
    <w:p>
      <w:r>
        <w:rPr>
          <w:b/>
        </w:rPr>
        <w:t xml:space="preserve">Tulos</w:t>
      </w:r>
    </w:p>
    <w:p>
      <w:r>
        <w:t xml:space="preserve">Oikealla kameran perspektiivillä voit koota hyvin paljastavia kuvia .</w:t>
      </w:r>
    </w:p>
    <w:p>
      <w:r>
        <w:rPr>
          <w:b/>
        </w:rPr>
        <w:t xml:space="preserve">Esimerkki 4.1705</w:t>
      </w:r>
    </w:p>
    <w:p>
      <w:r>
        <w:t xml:space="preserve">On todennäköistä, että siirrät istuinta junassa .</w:t>
      </w:r>
    </w:p>
    <w:p>
      <w:r>
        <w:rPr>
          <w:b/>
        </w:rPr>
        <w:t xml:space="preserve">Tulos</w:t>
      </w:r>
    </w:p>
    <w:p>
      <w:r>
        <w:t xml:space="preserve">Olet todennäköisesti hankkia matkalaukku junassa .</w:t>
      </w:r>
    </w:p>
    <w:p>
      <w:r>
        <w:rPr>
          <w:b/>
        </w:rPr>
        <w:t xml:space="preserve">Tulos</w:t>
      </w:r>
    </w:p>
    <w:p>
      <w:r>
        <w:t xml:space="preserve">On todennäköistä, että törmäät koriin junassa .</w:t>
      </w:r>
    </w:p>
    <w:p>
      <w:r>
        <w:rPr>
          <w:b/>
        </w:rPr>
        <w:t xml:space="preserve">Tulos</w:t>
      </w:r>
    </w:p>
    <w:p>
      <w:r>
        <w:t xml:space="preserve">Sinua hävettää luottaa teini-ikäiseen junassa .</w:t>
      </w:r>
    </w:p>
    <w:p>
      <w:r>
        <w:rPr>
          <w:b/>
        </w:rPr>
        <w:t xml:space="preserve">Tulos</w:t>
      </w:r>
    </w:p>
    <w:p>
      <w:r>
        <w:t xml:space="preserve">Löydät todennäköisesti istumapaikan junassa.</w:t>
      </w:r>
    </w:p>
    <w:p>
      <w:r>
        <w:rPr>
          <w:b/>
        </w:rPr>
        <w:t xml:space="preserve">Esimerkki 4.1706</w:t>
      </w:r>
    </w:p>
    <w:p>
      <w:r>
        <w:t xml:space="preserve">Jos matkustat on jalka niin sinun pitäisi napata Gal .</w:t>
      </w:r>
    </w:p>
    <w:p>
      <w:r>
        <w:rPr>
          <w:b/>
        </w:rPr>
        <w:t xml:space="preserve">Tulos</w:t>
      </w:r>
    </w:p>
    <w:p>
      <w:r>
        <w:t xml:space="preserve">Jos käyt suihkussa, sinun pitäisi tarttua vuotoon .</w:t>
      </w:r>
    </w:p>
    <w:p>
      <w:r>
        <w:rPr>
          <w:b/>
        </w:rPr>
        <w:t xml:space="preserve">Tulos</w:t>
      </w:r>
    </w:p>
    <w:p>
      <w:r>
        <w:t xml:space="preserve">Jos haluat käydä suihkussa, ota pyyhe mukaan.</w:t>
      </w:r>
    </w:p>
    <w:p>
      <w:r>
        <w:rPr>
          <w:b/>
        </w:rPr>
        <w:t xml:space="preserve">Tulos</w:t>
      </w:r>
    </w:p>
    <w:p>
      <w:r>
        <w:t xml:space="preserve">Jos poltat lomalle niin ota lapsi mukaan .</w:t>
      </w:r>
    </w:p>
    <w:p>
      <w:r>
        <w:rPr>
          <w:b/>
        </w:rPr>
        <w:t xml:space="preserve">Tulos</w:t>
      </w:r>
    </w:p>
    <w:p>
      <w:r>
        <w:t xml:space="preserve">Jos alat käydä suihkussa, sinun pitäisi napata hedelmä .</w:t>
      </w:r>
    </w:p>
    <w:p>
      <w:r>
        <w:rPr>
          <w:b/>
        </w:rPr>
        <w:t xml:space="preserve">Esimerkki 4.1707</w:t>
      </w:r>
    </w:p>
    <w:p>
      <w:r>
        <w:t xml:space="preserve">Jäsenet asuvat Indianassa .</w:t>
      </w:r>
    </w:p>
    <w:p>
      <w:r>
        <w:rPr>
          <w:b/>
        </w:rPr>
        <w:t xml:space="preserve">Tulos</w:t>
      </w:r>
    </w:p>
    <w:p>
      <w:r>
        <w:t xml:space="preserve">Kalat elävät järvissä.</w:t>
      </w:r>
    </w:p>
    <w:p>
      <w:r>
        <w:rPr>
          <w:b/>
        </w:rPr>
        <w:t xml:space="preserve">Tulos</w:t>
      </w:r>
    </w:p>
    <w:p>
      <w:r>
        <w:t xml:space="preserve">Asun vain Chilessä .</w:t>
      </w:r>
    </w:p>
    <w:p>
      <w:r>
        <w:rPr>
          <w:b/>
        </w:rPr>
        <w:t xml:space="preserve">Tulos</w:t>
      </w:r>
    </w:p>
    <w:p>
      <w:r>
        <w:t xml:space="preserve">koskaan asua ). .</w:t>
      </w:r>
    </w:p>
    <w:p>
      <w:r>
        <w:rPr>
          <w:b/>
        </w:rPr>
        <w:t xml:space="preserve">Tulos</w:t>
      </w:r>
    </w:p>
    <w:p>
      <w:r>
        <w:t xml:space="preserve">Mitä elää Clevelandissa .</w:t>
      </w:r>
    </w:p>
    <w:p>
      <w:r>
        <w:rPr>
          <w:b/>
        </w:rPr>
        <w:t xml:space="preserve">Esimerkki 4.1708</w:t>
      </w:r>
    </w:p>
    <w:p>
      <w:r>
        <w:t xml:space="preserve">Löydät todennäköisesti maanalaisen alueen luolasta.</w:t>
      </w:r>
    </w:p>
    <w:p>
      <w:r>
        <w:rPr>
          <w:b/>
        </w:rPr>
        <w:t xml:space="preserve">Tulos</w:t>
      </w:r>
    </w:p>
    <w:p>
      <w:r>
        <w:t xml:space="preserve">Todennäköisesti laitat maanalaisen alueen luolaan .</w:t>
      </w:r>
    </w:p>
    <w:p>
      <w:r>
        <w:rPr>
          <w:b/>
        </w:rPr>
        <w:t xml:space="preserve">Tulos</w:t>
      </w:r>
    </w:p>
    <w:p>
      <w:r>
        <w:t xml:space="preserve">Vaellat todennäköisesti maanalaisella alueella luolassa .</w:t>
      </w:r>
    </w:p>
    <w:p>
      <w:r>
        <w:rPr>
          <w:b/>
        </w:rPr>
        <w:t xml:space="preserve">Tulos</w:t>
      </w:r>
    </w:p>
    <w:p>
      <w:r>
        <w:t xml:space="preserve">Leirissä on todennäköisesti maanalainen alue.</w:t>
      </w:r>
    </w:p>
    <w:p>
      <w:r>
        <w:rPr>
          <w:b/>
        </w:rPr>
        <w:t xml:space="preserve">Tulos</w:t>
      </w:r>
    </w:p>
    <w:p>
      <w:r>
        <w:t xml:space="preserve">Löydät todennäköisesti maanalaisen alueen purosta .</w:t>
      </w:r>
    </w:p>
    <w:p>
      <w:r>
        <w:rPr>
          <w:b/>
        </w:rPr>
        <w:t xml:space="preserve">Esimerkki 4.1709</w:t>
      </w:r>
    </w:p>
    <w:p>
      <w:r>
        <w:t xml:space="preserve">Saari on onton ympäröimä maamassa.</w:t>
      </w:r>
    </w:p>
    <w:p>
      <w:r>
        <w:rPr>
          <w:b/>
        </w:rPr>
        <w:t xml:space="preserve">Tulos</w:t>
      </w:r>
    </w:p>
    <w:p>
      <w:r>
        <w:t xml:space="preserve">e on veden ympäröimä maamassat.</w:t>
      </w:r>
    </w:p>
    <w:p>
      <w:r>
        <w:rPr>
          <w:b/>
        </w:rPr>
        <w:t xml:space="preserve">Tulos</w:t>
      </w:r>
    </w:p>
    <w:p>
      <w:r>
        <w:t xml:space="preserve">Jäämeri on veden ympäröimä maamassat.</w:t>
      </w:r>
    </w:p>
    <w:p>
      <w:r>
        <w:rPr>
          <w:b/>
        </w:rPr>
        <w:t xml:space="preserve">Tulos</w:t>
      </w:r>
    </w:p>
    <w:p>
      <w:r>
        <w:t xml:space="preserve">Saari on veden ympäröimä maamassatyyppi.</w:t>
      </w:r>
    </w:p>
    <w:p>
      <w:r>
        <w:rPr>
          <w:b/>
        </w:rPr>
        <w:t xml:space="preserve">Tulos</w:t>
      </w:r>
    </w:p>
    <w:p>
      <w:r>
        <w:t xml:space="preserve">Saari on maamassan ympäröimä kallio.</w:t>
      </w:r>
    </w:p>
    <w:p>
      <w:r>
        <w:rPr>
          <w:b/>
        </w:rPr>
        <w:t xml:space="preserve">Esimerkki 4.1710</w:t>
      </w:r>
    </w:p>
    <w:p>
      <w:r>
        <w:t xml:space="preserve">Vesi voi toimia korjaavana .</w:t>
      </w:r>
    </w:p>
    <w:p>
      <w:r>
        <w:rPr>
          <w:b/>
        </w:rPr>
        <w:t xml:space="preserve">Tulos</w:t>
      </w:r>
    </w:p>
    <w:p>
      <w:r>
        <w:t xml:space="preserve">vesi voi juoda kuin peili .</w:t>
      </w:r>
    </w:p>
    <w:p>
      <w:r>
        <w:rPr>
          <w:b/>
        </w:rPr>
        <w:t xml:space="preserve">Tulos</w:t>
      </w:r>
    </w:p>
    <w:p>
      <w:r>
        <w:t xml:space="preserve">Vesi voi vapautua reaktiona .</w:t>
      </w:r>
    </w:p>
    <w:p>
      <w:r>
        <w:rPr>
          <w:b/>
        </w:rPr>
        <w:t xml:space="preserve">Tulos</w:t>
      </w:r>
    </w:p>
    <w:p>
      <w:r>
        <w:t xml:space="preserve">Vesi voi toimia peilinä.</w:t>
      </w:r>
    </w:p>
    <w:p>
      <w:r>
        <w:rPr>
          <w:b/>
        </w:rPr>
        <w:t xml:space="preserve">Tulos</w:t>
      </w:r>
    </w:p>
    <w:p>
      <w:r>
        <w:t xml:space="preserve">Linkki voi valita kursoriksi .</w:t>
      </w:r>
    </w:p>
    <w:p>
      <w:r>
        <w:rPr>
          <w:b/>
        </w:rPr>
        <w:t xml:space="preserve">Esimerkki 4.1711</w:t>
      </w:r>
    </w:p>
    <w:p>
      <w:r>
        <w:t xml:space="preserve">Jos haluat puhdistaa vaatteet, sinun on pestävä pyykkiä.</w:t>
      </w:r>
    </w:p>
    <w:p>
      <w:r>
        <w:rPr>
          <w:b/>
        </w:rPr>
        <w:t xml:space="preserve">Tulos</w:t>
      </w:r>
    </w:p>
    <w:p>
      <w:r>
        <w:t xml:space="preserve">Jos sinulla on varaa siivota astioita, sinun pitäisi pestä pyykkiä .</w:t>
      </w:r>
    </w:p>
    <w:p>
      <w:r>
        <w:rPr>
          <w:b/>
        </w:rPr>
        <w:t xml:space="preserve">Tulos</w:t>
      </w:r>
    </w:p>
    <w:p>
      <w:r>
        <w:t xml:space="preserve">Jos haluat sovittaa vaatteet yhteen, sinun pitäisi tehdä ch .</w:t>
      </w:r>
    </w:p>
    <w:p>
      <w:r>
        <w:rPr>
          <w:b/>
        </w:rPr>
        <w:t xml:space="preserve">Tulos</w:t>
      </w:r>
    </w:p>
    <w:p>
      <w:r>
        <w:t xml:space="preserve">Jos haluat kokoa vaatteet niin sinun pitäisi tehdä pyykkiä .</w:t>
      </w:r>
    </w:p>
    <w:p>
      <w:r>
        <w:rPr>
          <w:b/>
        </w:rPr>
        <w:t xml:space="preserve">Tulos</w:t>
      </w:r>
    </w:p>
    <w:p>
      <w:r>
        <w:t xml:space="preserve">Jos haluat painaa vaatteita, sinun pitäisi pestä pyykkiä .</w:t>
      </w:r>
    </w:p>
    <w:p>
      <w:r>
        <w:rPr>
          <w:b/>
        </w:rPr>
        <w:t xml:space="preserve">Esimerkki 4.1712</w:t>
      </w:r>
    </w:p>
    <w:p>
      <w:r>
        <w:t xml:space="preserve">Todistaisit lääkärille, koska haluat tarkastuksen .</w:t>
      </w:r>
    </w:p>
    <w:p>
      <w:r>
        <w:rPr>
          <w:b/>
        </w:rPr>
        <w:t xml:space="preserve">Tulos</w:t>
      </w:r>
    </w:p>
    <w:p>
      <w:r>
        <w:t xml:space="preserve">Menisit lääkäriin, koska haluat tarkastuksen .</w:t>
      </w:r>
    </w:p>
    <w:p>
      <w:r>
        <w:rPr>
          <w:b/>
        </w:rPr>
        <w:t xml:space="preserve">Tulos</w:t>
      </w:r>
    </w:p>
    <w:p>
      <w:r>
        <w:t xml:space="preserve">Menisit motelliin, koska haluat tarkastukseen .</w:t>
      </w:r>
    </w:p>
    <w:p>
      <w:r>
        <w:rPr>
          <w:b/>
        </w:rPr>
        <w:t xml:space="preserve">Tulos</w:t>
      </w:r>
    </w:p>
    <w:p>
      <w:r>
        <w:t xml:space="preserve">Menisit lääkäriin, koska haluat tarkastukseen.</w:t>
      </w:r>
    </w:p>
    <w:p>
      <w:r>
        <w:rPr>
          <w:b/>
        </w:rPr>
        <w:t xml:space="preserve">Tulos</w:t>
      </w:r>
    </w:p>
    <w:p>
      <w:r>
        <w:t xml:space="preserve">Väittäisit keholle, koska haluat tarkastuksen .</w:t>
      </w:r>
    </w:p>
    <w:p>
      <w:r>
        <w:rPr>
          <w:b/>
        </w:rPr>
        <w:t xml:space="preserve">Esimerkki 4.1713</w:t>
      </w:r>
    </w:p>
    <w:p>
      <w:r>
        <w:t xml:space="preserve">Paluulippu löytyy todennäköisesti lentokentältä.</w:t>
      </w:r>
    </w:p>
    <w:p>
      <w:r>
        <w:rPr>
          <w:b/>
        </w:rPr>
        <w:t xml:space="preserve">Tulos</w:t>
      </w:r>
    </w:p>
    <w:p>
      <w:r>
        <w:t xml:space="preserve">Löydät todennäköisesti ostaa lipun lentokentältä .</w:t>
      </w:r>
    </w:p>
    <w:p>
      <w:r>
        <w:rPr>
          <w:b/>
        </w:rPr>
        <w:t xml:space="preserve">Tulos</w:t>
      </w:r>
    </w:p>
    <w:p>
      <w:r>
        <w:t xml:space="preserve">Löydät todennäköisesti lähetyslipun päivityksestä .</w:t>
      </w:r>
    </w:p>
    <w:p>
      <w:r>
        <w:rPr>
          <w:b/>
        </w:rPr>
        <w:t xml:space="preserve">Tulos</w:t>
      </w:r>
    </w:p>
    <w:p>
      <w:r>
        <w:t xml:space="preserve">Löydät todennäköisesti ravintolalipun lentokentältä .</w:t>
      </w:r>
    </w:p>
    <w:p>
      <w:r>
        <w:rPr>
          <w:b/>
        </w:rPr>
        <w:t xml:space="preserve">Tulos</w:t>
      </w:r>
    </w:p>
    <w:p>
      <w:r>
        <w:t xml:space="preserve">Löydät todennäköisesti lentolipun areenalta .</w:t>
      </w:r>
    </w:p>
    <w:p>
      <w:r>
        <w:rPr>
          <w:b/>
        </w:rPr>
        <w:t xml:space="preserve">Esimerkki 4.1714</w:t>
      </w:r>
    </w:p>
    <w:p>
      <w:r>
        <w:t xml:space="preserve">Voit käyttää kohtausta huomion herättämiseen.</w:t>
      </w:r>
    </w:p>
    <w:p>
      <w:r>
        <w:rPr>
          <w:b/>
        </w:rPr>
        <w:t xml:space="preserve">Tulos</w:t>
      </w:r>
    </w:p>
    <w:p>
      <w:r>
        <w:t xml:space="preserve">Voit käyttää kohtausta huomion herättämiseen .</w:t>
      </w:r>
    </w:p>
    <w:p>
      <w:r>
        <w:rPr>
          <w:b/>
        </w:rPr>
        <w:t xml:space="preserve">Tulos</w:t>
      </w:r>
    </w:p>
    <w:p>
      <w:r>
        <w:t xml:space="preserve">Voit kutsua kohtauksen käynnistämään huomion .</w:t>
      </w:r>
    </w:p>
    <w:p>
      <w:r>
        <w:rPr>
          <w:b/>
        </w:rPr>
        <w:t xml:space="preserve">Tulos</w:t>
      </w:r>
    </w:p>
    <w:p>
      <w:r>
        <w:t xml:space="preserve">Voit käyttää kohtausta saadaksesi huomiota .</w:t>
      </w:r>
    </w:p>
    <w:p>
      <w:r>
        <w:rPr>
          <w:b/>
        </w:rPr>
        <w:t xml:space="preserve">Tulos</w:t>
      </w:r>
    </w:p>
    <w:p>
      <w:r>
        <w:t xml:space="preserve">Voit käyttää kohtausta kiinnittämään huomiota .</w:t>
      </w:r>
    </w:p>
    <w:p>
      <w:r>
        <w:rPr>
          <w:b/>
        </w:rPr>
        <w:t xml:space="preserve">Esimerkki 4.1715</w:t>
      </w:r>
    </w:p>
    <w:p>
      <w:r>
        <w:t xml:space="preserve">Laite siirtää kehoa .</w:t>
      </w:r>
    </w:p>
    <w:p>
      <w:r>
        <w:rPr>
          <w:b/>
        </w:rPr>
        <w:t xml:space="preserve">Tulos</w:t>
      </w:r>
    </w:p>
    <w:p>
      <w:r>
        <w:t xml:space="preserve">Muutos liikuttaa kehoa .</w:t>
      </w:r>
    </w:p>
    <w:p>
      <w:r>
        <w:rPr>
          <w:b/>
        </w:rPr>
        <w:t xml:space="preserve">Tulos</w:t>
      </w:r>
    </w:p>
    <w:p>
      <w:r>
        <w:t xml:space="preserve">Paine liikuttaa kehoa .</w:t>
      </w:r>
    </w:p>
    <w:p>
      <w:r>
        <w:rPr>
          <w:b/>
        </w:rPr>
        <w:t xml:space="preserve">Tulos</w:t>
      </w:r>
    </w:p>
    <w:p>
      <w:r>
        <w:t xml:space="preserve">Käyttäjä siirtää merkkiä .</w:t>
      </w:r>
    </w:p>
    <w:p>
      <w:r>
        <w:rPr>
          <w:b/>
        </w:rPr>
        <w:t xml:space="preserve">Tulos</w:t>
      </w:r>
    </w:p>
    <w:p>
      <w:r>
        <w:t xml:space="preserve">Mieli liikuttaa kehoa.</w:t>
      </w:r>
    </w:p>
    <w:p>
      <w:r>
        <w:rPr>
          <w:b/>
        </w:rPr>
        <w:t xml:space="preserve">Esimerkki 4.1716</w:t>
      </w:r>
    </w:p>
    <w:p>
      <w:r>
        <w:t xml:space="preserve">Ihmiset hyvästä tapaamisesta .</w:t>
      </w:r>
    </w:p>
    <w:p>
      <w:r>
        <w:rPr>
          <w:b/>
        </w:rPr>
        <w:t xml:space="preserve">Tulos</w:t>
      </w:r>
    </w:p>
    <w:p>
      <w:r>
        <w:t xml:space="preserve">Lapset pitävät siitä, että heillä on enemmän terveyttä .</w:t>
      </w:r>
    </w:p>
    <w:p>
      <w:r>
        <w:rPr>
          <w:b/>
        </w:rPr>
        <w:t xml:space="preserve">Tulos</w:t>
      </w:r>
    </w:p>
    <w:p>
      <w:r>
        <w:t xml:space="preserve">Ihmiset pitävät hyvästä terveydestä.</w:t>
      </w:r>
    </w:p>
    <w:p>
      <w:r>
        <w:rPr>
          <w:b/>
        </w:rPr>
        <w:t xml:space="preserve">Tulos</w:t>
      </w:r>
    </w:p>
    <w:p>
      <w:r>
        <w:t xml:space="preserve">Ihmiset ulkona, joilla on hyvä terveys .</w:t>
      </w:r>
    </w:p>
    <w:p>
      <w:r>
        <w:rPr>
          <w:b/>
        </w:rPr>
        <w:t xml:space="preserve">Tulos</w:t>
      </w:r>
    </w:p>
    <w:p>
      <w:r>
        <w:t xml:space="preserve">Lääkärit pitävät hyvästä terveydestä .</w:t>
      </w:r>
    </w:p>
    <w:p>
      <w:r>
        <w:rPr>
          <w:b/>
        </w:rPr>
        <w:t xml:space="preserve">Esimerkki 4.1717</w:t>
      </w:r>
    </w:p>
    <w:p>
      <w:r>
        <w:t xml:space="preserve">Lintuja on erikokoisia , hyvin heikoista hyvin suuriin.</w:t>
      </w:r>
    </w:p>
    <w:p>
      <w:r>
        <w:rPr>
          <w:b/>
        </w:rPr>
        <w:t xml:space="preserve">Tulos</w:t>
      </w:r>
    </w:p>
    <w:p>
      <w:r>
        <w:t xml:space="preserve">Lintuja on monen kokoisia, hyvin pienistä hyvin suuriin.</w:t>
      </w:r>
    </w:p>
    <w:p>
      <w:r>
        <w:rPr>
          <w:b/>
        </w:rPr>
        <w:t xml:space="preserve">Tulos</w:t>
      </w:r>
    </w:p>
    <w:p>
      <w:r>
        <w:t xml:space="preserve">Lintuja on puolikokoa , hyvin lihavista hyvin suuriin.</w:t>
      </w:r>
    </w:p>
    <w:p>
      <w:r>
        <w:rPr>
          <w:b/>
        </w:rPr>
        <w:t xml:space="preserve">Tulos</w:t>
      </w:r>
    </w:p>
    <w:p>
      <w:r>
        <w:t xml:space="preserve">Lintuja on kaiken kokoisia , hyvin kiinteistä hyvin suuriin .</w:t>
      </w:r>
    </w:p>
    <w:p>
      <w:r>
        <w:rPr>
          <w:b/>
        </w:rPr>
        <w:t xml:space="preserve">Tulos</w:t>
      </w:r>
    </w:p>
    <w:p>
      <w:r>
        <w:t xml:space="preserve">Lintuja painetaan monessa koossa, hyvin pienistä hyvin suuriin.</w:t>
      </w:r>
    </w:p>
    <w:p>
      <w:r>
        <w:rPr>
          <w:b/>
        </w:rPr>
        <w:t xml:space="preserve">Esimerkki 4.1718</w:t>
      </w:r>
    </w:p>
    <w:p>
      <w:r>
        <w:t xml:space="preserve">Jos haluatte kuulla laulua, laittakaa radio päälle.</w:t>
      </w:r>
    </w:p>
    <w:p>
      <w:r>
        <w:rPr>
          <w:b/>
        </w:rPr>
        <w:t xml:space="preserve">Tulos</w:t>
      </w:r>
    </w:p>
    <w:p>
      <w:r>
        <w:t xml:space="preserve">Jos pysähdyt kuuntelemaan laulua niin sinun pitäisi laittaa cd .</w:t>
      </w:r>
    </w:p>
    <w:p>
      <w:r>
        <w:rPr>
          <w:b/>
        </w:rPr>
        <w:t xml:space="preserve">Tulos</w:t>
      </w:r>
    </w:p>
    <w:p>
      <w:r>
        <w:t xml:space="preserve">Jos haluatte tukea laulua niin teidän pitäisi ajatella radiossa .</w:t>
      </w:r>
    </w:p>
    <w:p>
      <w:r>
        <w:rPr>
          <w:b/>
        </w:rPr>
        <w:t xml:space="preserve">Tulos</w:t>
      </w:r>
    </w:p>
    <w:p>
      <w:r>
        <w:t xml:space="preserve">Jos odotatte kuulevanne laulua, teidän on syytä heittää samppanjaa .</w:t>
      </w:r>
    </w:p>
    <w:p>
      <w:r>
        <w:rPr>
          <w:b/>
        </w:rPr>
        <w:t xml:space="preserve">Tulos</w:t>
      </w:r>
    </w:p>
    <w:p>
      <w:r>
        <w:t xml:space="preserve">Jos haluat menestystä laulaa niin sinun pitäisi kirjautua radioon .</w:t>
      </w:r>
    </w:p>
    <w:p>
      <w:r>
        <w:rPr>
          <w:b/>
        </w:rPr>
        <w:t xml:space="preserve">Esimerkki 4.1719</w:t>
      </w:r>
    </w:p>
    <w:p>
      <w:r>
        <w:t xml:space="preserve">Olet todennäköisesti jatkaa terveystiedemies yrityksessä.</w:t>
      </w:r>
    </w:p>
    <w:p>
      <w:r>
        <w:rPr>
          <w:b/>
        </w:rPr>
        <w:t xml:space="preserve">Tulos</w:t>
      </w:r>
    </w:p>
    <w:p>
      <w:r>
        <w:t xml:space="preserve">Olet harvoin löytää kasvin pesä taivaalla .</w:t>
      </w:r>
    </w:p>
    <w:p>
      <w:r>
        <w:rPr>
          <w:b/>
        </w:rPr>
        <w:t xml:space="preserve">Tulos</w:t>
      </w:r>
    </w:p>
    <w:p>
      <w:r>
        <w:t xml:space="preserve">Sinusta on apua löytää kaupankäyntikorin tilanteessa .</w:t>
      </w:r>
    </w:p>
    <w:p>
      <w:r>
        <w:rPr>
          <w:b/>
        </w:rPr>
        <w:t xml:space="preserve">Tulos</w:t>
      </w:r>
    </w:p>
    <w:p>
      <w:r>
        <w:t xml:space="preserve">Löydät todennäköisesti pahvilaatikon roskiksesta.</w:t>
      </w:r>
    </w:p>
    <w:p>
      <w:r>
        <w:rPr>
          <w:b/>
        </w:rPr>
        <w:t xml:space="preserve">Tulos</w:t>
      </w:r>
    </w:p>
    <w:p>
      <w:r>
        <w:t xml:space="preserve">Ilmoitat todennäköisesti sivusukelluksesta raportissa .</w:t>
      </w:r>
    </w:p>
    <w:p>
      <w:r>
        <w:rPr>
          <w:b/>
        </w:rPr>
        <w:t xml:space="preserve">Esimerkki 4.1720</w:t>
      </w:r>
    </w:p>
    <w:p>
      <w:r>
        <w:t xml:space="preserve">Olet hurmioitunut löytäessäsi todistuksen matematiikasta .</w:t>
      </w:r>
    </w:p>
    <w:p>
      <w:r>
        <w:rPr>
          <w:b/>
        </w:rPr>
        <w:t xml:space="preserve">Tulos</w:t>
      </w:r>
    </w:p>
    <w:p>
      <w:r>
        <w:t xml:space="preserve">Matematiikasta löytyy todennäköisesti kolmio.</w:t>
      </w:r>
    </w:p>
    <w:p>
      <w:r>
        <w:rPr>
          <w:b/>
        </w:rPr>
        <w:t xml:space="preserve">Tulos</w:t>
      </w:r>
    </w:p>
    <w:p>
      <w:r>
        <w:t xml:space="preserve">Olet ylpeä siitä, että löydät kolmion matematiikassa .</w:t>
      </w:r>
    </w:p>
    <w:p>
      <w:r>
        <w:rPr>
          <w:b/>
        </w:rPr>
        <w:t xml:space="preserve">Tulos</w:t>
      </w:r>
    </w:p>
    <w:p>
      <w:r>
        <w:t xml:space="preserve">Olet ällistynyt löytämään korvikkeen matematiikassa .</w:t>
      </w:r>
    </w:p>
    <w:p>
      <w:r>
        <w:rPr>
          <w:b/>
        </w:rPr>
        <w:t xml:space="preserve">Tulos</w:t>
      </w:r>
    </w:p>
    <w:p>
      <w:r>
        <w:t xml:space="preserve">Olet hyvä yrittää alalla matematiikan .</w:t>
      </w:r>
    </w:p>
    <w:p>
      <w:r>
        <w:rPr>
          <w:b/>
        </w:rPr>
        <w:t xml:space="preserve">Esimerkki 4.1721</w:t>
      </w:r>
    </w:p>
    <w:p>
      <w:r>
        <w:t xml:space="preserve">Aika on tärkeää, kun on hauskaa .</w:t>
      </w:r>
    </w:p>
    <w:p>
      <w:r>
        <w:rPr>
          <w:b/>
        </w:rPr>
        <w:t xml:space="preserve">Tulos</w:t>
      </w:r>
    </w:p>
    <w:p>
      <w:r>
        <w:t xml:space="preserve">Aika kuluu kuin siivillä, kun on hauskaa.</w:t>
      </w:r>
    </w:p>
    <w:p>
      <w:r>
        <w:rPr>
          <w:b/>
        </w:rPr>
        <w:t xml:space="preserve">Tulos</w:t>
      </w:r>
    </w:p>
    <w:p>
      <w:r>
        <w:t xml:space="preserve">Seksi lentää, kun on hauskaa .</w:t>
      </w:r>
    </w:p>
    <w:p>
      <w:r>
        <w:rPr>
          <w:b/>
        </w:rPr>
        <w:t xml:space="preserve">Tulos</w:t>
      </w:r>
    </w:p>
    <w:p>
      <w:r>
        <w:t xml:space="preserve">Sade lentää, kun on hauskaa .</w:t>
      </w:r>
    </w:p>
    <w:p>
      <w:r>
        <w:rPr>
          <w:b/>
        </w:rPr>
        <w:t xml:space="preserve">Tulos</w:t>
      </w:r>
    </w:p>
    <w:p>
      <w:r>
        <w:t xml:space="preserve">Aika kuluu, kun on hauskaa .</w:t>
      </w:r>
    </w:p>
    <w:p>
      <w:r>
        <w:rPr>
          <w:b/>
        </w:rPr>
        <w:t xml:space="preserve">Esimerkki 4.1722</w:t>
      </w:r>
    </w:p>
    <w:p>
      <w:r>
        <w:t xml:space="preserve">Jäätelö jää jälkiruoaksi reseptin lopussa .</w:t>
      </w:r>
    </w:p>
    <w:p>
      <w:r>
        <w:rPr>
          <w:b/>
        </w:rPr>
        <w:t xml:space="preserve">Tulos</w:t>
      </w:r>
    </w:p>
    <w:p>
      <w:r>
        <w:t xml:space="preserve">Syömme lehtikaalia aterian päätteeksi .</w:t>
      </w:r>
    </w:p>
    <w:p>
      <w:r>
        <w:rPr>
          <w:b/>
        </w:rPr>
        <w:t xml:space="preserve">Tulos</w:t>
      </w:r>
    </w:p>
    <w:p>
      <w:r>
        <w:t xml:space="preserve">Vältämme jälkiruokaa spagetin lopussa.</w:t>
      </w:r>
    </w:p>
    <w:p>
      <w:r>
        <w:rPr>
          <w:b/>
        </w:rPr>
        <w:t xml:space="preserve">Tulos</w:t>
      </w:r>
    </w:p>
    <w:p>
      <w:r>
        <w:t xml:space="preserve">Syömme jälkiruokaa supersankarin tahtiin .</w:t>
      </w:r>
    </w:p>
    <w:p>
      <w:r>
        <w:rPr>
          <w:b/>
        </w:rPr>
        <w:t xml:space="preserve">Tulos</w:t>
      </w:r>
    </w:p>
    <w:p>
      <w:r>
        <w:t xml:space="preserve">Jälkiruoka syödään aterian päätteeksi.</w:t>
      </w:r>
    </w:p>
    <w:p>
      <w:r>
        <w:rPr>
          <w:b/>
        </w:rPr>
        <w:t xml:space="preserve">Esimerkki 4.1723</w:t>
      </w:r>
    </w:p>
    <w:p>
      <w:r>
        <w:t xml:space="preserve">Lapsi voi oppia äidiltään.</w:t>
      </w:r>
    </w:p>
    <w:p>
      <w:r>
        <w:rPr>
          <w:b/>
        </w:rPr>
        <w:t xml:space="preserve">Tulos</w:t>
      </w:r>
    </w:p>
    <w:p>
      <w:r>
        <w:t xml:space="preserve">Lapsi voi riistää äidiltään .</w:t>
      </w:r>
    </w:p>
    <w:p>
      <w:r>
        <w:rPr>
          <w:b/>
        </w:rPr>
        <w:t xml:space="preserve">Tulos</w:t>
      </w:r>
    </w:p>
    <w:p>
      <w:r>
        <w:t xml:space="preserve">Keho voi tukea äitiään .</w:t>
      </w:r>
    </w:p>
    <w:p>
      <w:r>
        <w:rPr>
          <w:b/>
        </w:rPr>
        <w:t xml:space="preserve">Tulos</w:t>
      </w:r>
    </w:p>
    <w:p>
      <w:r>
        <w:t xml:space="preserve">Potilas voi oppia ongelmastaan .</w:t>
      </w:r>
    </w:p>
    <w:p>
      <w:r>
        <w:rPr>
          <w:b/>
        </w:rPr>
        <w:t xml:space="preserve">Tulos</w:t>
      </w:r>
    </w:p>
    <w:p>
      <w:r>
        <w:t xml:space="preserve">Neiti voi luetella äitinsä .</w:t>
      </w:r>
    </w:p>
    <w:p>
      <w:r>
        <w:rPr>
          <w:b/>
        </w:rPr>
        <w:t xml:space="preserve">Esimerkki 4.1724</w:t>
      </w:r>
    </w:p>
    <w:p>
      <w:r>
        <w:t xml:space="preserve">Tanssin päätyttyä hän voi istuutua pöytään tanssilattian läheisyyteen.</w:t>
      </w:r>
    </w:p>
    <w:p>
      <w:r>
        <w:rPr>
          <w:b/>
        </w:rPr>
        <w:t xml:space="preserve">Tulos</w:t>
      </w:r>
    </w:p>
    <w:p>
      <w:r>
        <w:t xml:space="preserve">Tanssin lopetettuaan hän voi istuutua tarjottimelle tanssilattian läheisyyteen.</w:t>
      </w:r>
    </w:p>
    <w:p>
      <w:r>
        <w:rPr>
          <w:b/>
        </w:rPr>
        <w:t xml:space="preserve">Tulos</w:t>
      </w:r>
    </w:p>
    <w:p>
      <w:r>
        <w:t xml:space="preserve">Tanssin päätyttyä hän voi istua kahville tanssilattian läheisyyteen.</w:t>
      </w:r>
    </w:p>
    <w:p>
      <w:r>
        <w:rPr>
          <w:b/>
        </w:rPr>
        <w:t xml:space="preserve">Tulos</w:t>
      </w:r>
    </w:p>
    <w:p>
      <w:r>
        <w:t xml:space="preserve">Tanssin päätyttyä se voi istua tanssilattian lähellä olevaan laatikkoon.</w:t>
      </w:r>
    </w:p>
    <w:p>
      <w:r>
        <w:rPr>
          <w:b/>
        </w:rPr>
        <w:t xml:space="preserve">Tulos</w:t>
      </w:r>
    </w:p>
    <w:p>
      <w:r>
        <w:t xml:space="preserve">Kun hän on lopettanut tanssimisen, hän voi istua tanssilattian läheisyydessä olevalle tarjoilupöydälle.</w:t>
      </w:r>
    </w:p>
    <w:p>
      <w:r>
        <w:rPr>
          <w:b/>
        </w:rPr>
        <w:t xml:space="preserve">Esimerkki 4.1725</w:t>
      </w:r>
    </w:p>
    <w:p>
      <w:r>
        <w:t xml:space="preserve">Löydät todennäköisesti niskasi metsästä.</w:t>
      </w:r>
    </w:p>
    <w:p>
      <w:r>
        <w:rPr>
          <w:b/>
        </w:rPr>
        <w:t xml:space="preserve">Tulos</w:t>
      </w:r>
    </w:p>
    <w:p>
      <w:r>
        <w:t xml:space="preserve">Olet villi löytää niska metsässä .</w:t>
      </w:r>
    </w:p>
    <w:p>
      <w:r>
        <w:rPr>
          <w:b/>
        </w:rPr>
        <w:t xml:space="preserve">Tulos</w:t>
      </w:r>
    </w:p>
    <w:p>
      <w:r>
        <w:t xml:space="preserve">Löydät todennäköisesti kaulan reikiin .</w:t>
      </w:r>
    </w:p>
    <w:p>
      <w:r>
        <w:rPr>
          <w:b/>
        </w:rPr>
        <w:t xml:space="preserve">Tulos</w:t>
      </w:r>
    </w:p>
    <w:p>
      <w:r>
        <w:t xml:space="preserve">Löydät todennäköisesti lipun metsästä .</w:t>
      </w:r>
    </w:p>
    <w:p>
      <w:r>
        <w:rPr>
          <w:b/>
        </w:rPr>
        <w:t xml:space="preserve">Tulos</w:t>
      </w:r>
    </w:p>
    <w:p>
      <w:r>
        <w:t xml:space="preserve">Olet tarpeeksi löytää niskassa metsässä .</w:t>
      </w:r>
    </w:p>
    <w:p>
      <w:r>
        <w:rPr>
          <w:b/>
        </w:rPr>
        <w:t xml:space="preserve">Esimerkki 4.1726</w:t>
      </w:r>
    </w:p>
    <w:p>
      <w:r>
        <w:t xml:space="preserve">Pitkät hiukset saavat sinut haluamaan vähän .</w:t>
      </w:r>
    </w:p>
    <w:p>
      <w:r>
        <w:rPr>
          <w:b/>
        </w:rPr>
        <w:t xml:space="preserve">Tulos</w:t>
      </w:r>
    </w:p>
    <w:p>
      <w:r>
        <w:t xml:space="preserve">Pitkät hiukset saavat sinut haluamaan hiustenleikkauksen.</w:t>
      </w:r>
    </w:p>
    <w:p>
      <w:r>
        <w:rPr>
          <w:b/>
        </w:rPr>
        <w:t xml:space="preserve">Tulos</w:t>
      </w:r>
    </w:p>
    <w:p>
      <w:r>
        <w:t xml:space="preserve">Pitkät hiukset saavat sinut tappamaan kampaajan .</w:t>
      </w:r>
    </w:p>
    <w:p>
      <w:r>
        <w:rPr>
          <w:b/>
        </w:rPr>
        <w:t xml:space="preserve">Tulos</w:t>
      </w:r>
    </w:p>
    <w:p>
      <w:r>
        <w:t xml:space="preserve">Pitkien hiusten ansiosta sinulla olisi varaa käydä kampaajalla .</w:t>
      </w:r>
    </w:p>
    <w:p>
      <w:r>
        <w:rPr>
          <w:b/>
        </w:rPr>
        <w:t xml:space="preserve">Tulos</w:t>
      </w:r>
    </w:p>
    <w:p>
      <w:r>
        <w:t xml:space="preserve">Ottaa tiheä hiukset tekisi sinut arvostaa on hiustenleikkaus .</w:t>
      </w:r>
    </w:p>
    <w:p>
      <w:r>
        <w:rPr>
          <w:b/>
        </w:rPr>
        <w:t xml:space="preserve">Esimerkki 4.1727</w:t>
      </w:r>
    </w:p>
    <w:p>
      <w:r>
        <w:t xml:space="preserve">Linnut voivat olla outoja lentokentillä, koska ne voivat räjähtää suihkumoottoreihin .</w:t>
      </w:r>
    </w:p>
    <w:p>
      <w:r>
        <w:rPr>
          <w:b/>
        </w:rPr>
        <w:t xml:space="preserve">Tulos</w:t>
      </w:r>
    </w:p>
    <w:p>
      <w:r>
        <w:t xml:space="preserve">Tähdet voivat olla loistavia mekaniikassa, koska ne pääsevät suihkumoottoreihin .</w:t>
      </w:r>
    </w:p>
    <w:p>
      <w:r>
        <w:rPr>
          <w:b/>
        </w:rPr>
        <w:t xml:space="preserve">Tulos</w:t>
      </w:r>
    </w:p>
    <w:p>
      <w:r>
        <w:t xml:space="preserve">Linnut voivat olla huolestuttavia lentokentillä, koska ne voivat syöksyä suihkumoottoreihin.</w:t>
      </w:r>
    </w:p>
    <w:p>
      <w:r>
        <w:rPr>
          <w:b/>
        </w:rPr>
        <w:t xml:space="preserve">Tulos</w:t>
      </w:r>
    </w:p>
    <w:p>
      <w:r>
        <w:t xml:space="preserve">Linnut voivat olla vaarallisia lentokentillä, koska ne voivat päästä suihkumoottoreihin.</w:t>
      </w:r>
    </w:p>
    <w:p>
      <w:r>
        <w:rPr>
          <w:b/>
        </w:rPr>
        <w:t xml:space="preserve">Tulos</w:t>
      </w:r>
    </w:p>
    <w:p>
      <w:r>
        <w:t xml:space="preserve">Tiedostot voivat olla vaarallisia lentokentillä, koska ne voivat sukeltaa palaviin sänkyihin .</w:t>
      </w:r>
    </w:p>
    <w:p>
      <w:r>
        <w:rPr>
          <w:b/>
        </w:rPr>
        <w:t xml:space="preserve">Esimerkki 4.1728</w:t>
      </w:r>
    </w:p>
    <w:p>
      <w:r>
        <w:t xml:space="preserve">Rakkaus saisi sinut haluamaan antaa pallon .</w:t>
      </w:r>
    </w:p>
    <w:p>
      <w:r>
        <w:rPr>
          <w:b/>
        </w:rPr>
        <w:t xml:space="preserve">Tulos</w:t>
      </w:r>
    </w:p>
    <w:p>
      <w:r>
        <w:t xml:space="preserve">Rakkaus saisi sinut haluamaan antaa kuopuksen .</w:t>
      </w:r>
    </w:p>
    <w:p>
      <w:r>
        <w:rPr>
          <w:b/>
        </w:rPr>
        <w:t xml:space="preserve">Tulos</w:t>
      </w:r>
    </w:p>
    <w:p>
      <w:r>
        <w:t xml:space="preserve">Rakkaus saisi sinut haluamaan antaa kortin .</w:t>
      </w:r>
    </w:p>
    <w:p>
      <w:r>
        <w:rPr>
          <w:b/>
        </w:rPr>
        <w:t xml:space="preserve">Tulos</w:t>
      </w:r>
    </w:p>
    <w:p>
      <w:r>
        <w:t xml:space="preserve">Rakkaus saisi sinut haluamaan antaa lahjan.</w:t>
      </w:r>
    </w:p>
    <w:p>
      <w:r>
        <w:rPr>
          <w:b/>
        </w:rPr>
        <w:t xml:space="preserve">Tulos</w:t>
      </w:r>
    </w:p>
    <w:p>
      <w:r>
        <w:t xml:space="preserve">Rakkaus saisi sinut haluamaan antaa piirakkaa .</w:t>
      </w:r>
    </w:p>
    <w:p>
      <w:r>
        <w:rPr>
          <w:b/>
        </w:rPr>
        <w:t xml:space="preserve">Esimerkki 4.1729</w:t>
      </w:r>
    </w:p>
    <w:p>
      <w:r>
        <w:t xml:space="preserve">Pelaaminen on tutkijoille, jotka ovat tarpeeksi kuuluisia viettääkseen .</w:t>
      </w:r>
    </w:p>
    <w:p>
      <w:r>
        <w:rPr>
          <w:b/>
        </w:rPr>
        <w:t xml:space="preserve">Tulos</w:t>
      </w:r>
    </w:p>
    <w:p>
      <w:r>
        <w:t xml:space="preserve">Leikkiminen on lapsille, jotka kunnioittavat leikkiä .</w:t>
      </w:r>
    </w:p>
    <w:p>
      <w:r>
        <w:rPr>
          <w:b/>
        </w:rPr>
        <w:t xml:space="preserve">Tulos</w:t>
      </w:r>
    </w:p>
    <w:p>
      <w:r>
        <w:t xml:space="preserve">Leikkiminen on tarkoitettu lapsille, jotka ovat tarpeeksi terveitä leikkimään.</w:t>
      </w:r>
    </w:p>
    <w:p>
      <w:r>
        <w:rPr>
          <w:b/>
        </w:rPr>
        <w:t xml:space="preserve">Tulos</w:t>
      </w:r>
    </w:p>
    <w:p>
      <w:r>
        <w:t xml:space="preserve">Leikkiminen on lapsille, jotka ovat tarpeeksi nöyriä leikkimään .</w:t>
      </w:r>
    </w:p>
    <w:p>
      <w:r>
        <w:rPr>
          <w:b/>
        </w:rPr>
        <w:t xml:space="preserve">Tulos</w:t>
      </w:r>
    </w:p>
    <w:p>
      <w:r>
        <w:t xml:space="preserve">Pelaaminen on siviileille, jotka ovat tarpeeksi rauhallisia pelaamaan .</w:t>
      </w:r>
    </w:p>
    <w:p>
      <w:r>
        <w:rPr>
          <w:b/>
        </w:rPr>
        <w:t xml:space="preserve">Esimerkki 4.1730</w:t>
      </w:r>
    </w:p>
    <w:p>
      <w:r>
        <w:t xml:space="preserve">Jos haluat saada tarjouksen, sinun pitäisi allekirjoittaa paperit .</w:t>
      </w:r>
    </w:p>
    <w:p>
      <w:r>
        <w:rPr>
          <w:b/>
        </w:rPr>
        <w:t xml:space="preserve">Tulos</w:t>
      </w:r>
    </w:p>
    <w:p>
      <w:r>
        <w:t xml:space="preserve">Jos haluat erota, sinun on allekirjoitettava paperit.</w:t>
      </w:r>
    </w:p>
    <w:p>
      <w:r>
        <w:rPr>
          <w:b/>
        </w:rPr>
        <w:t xml:space="preserve">Tulos</w:t>
      </w:r>
    </w:p>
    <w:p>
      <w:r>
        <w:t xml:space="preserve">Jos haluat mainostaa käsikirjoitusta, sinun pitäisi paljastaa paperit .</w:t>
      </w:r>
    </w:p>
    <w:p>
      <w:r>
        <w:rPr>
          <w:b/>
        </w:rPr>
        <w:t xml:space="preserve">Tulos</w:t>
      </w:r>
    </w:p>
    <w:p>
      <w:r>
        <w:t xml:space="preserve">Jos haluatte saada nimityksen, teidän pitäisi allekirjoittaa paperit .</w:t>
      </w:r>
    </w:p>
    <w:p>
      <w:r>
        <w:rPr>
          <w:b/>
        </w:rPr>
        <w:t xml:space="preserve">Tulos</w:t>
      </w:r>
    </w:p>
    <w:p>
      <w:r>
        <w:t xml:space="preserve">Jos haluat jatkaa elantoa, sinun pitäisi pyytää papereita .</w:t>
      </w:r>
    </w:p>
    <w:p>
      <w:r>
        <w:rPr>
          <w:b/>
        </w:rPr>
        <w:t xml:space="preserve">Esimerkki 4.1731</w:t>
      </w:r>
    </w:p>
    <w:p>
      <w:r>
        <w:t xml:space="preserve">Laitoin kellooni uuden ajastimen .</w:t>
      </w:r>
    </w:p>
    <w:p>
      <w:r>
        <w:rPr>
          <w:b/>
        </w:rPr>
        <w:t xml:space="preserve">Tulos</w:t>
      </w:r>
    </w:p>
    <w:p>
      <w:r>
        <w:t xml:space="preserve">Loin uuden kloonin tietokoneeseeni .</w:t>
      </w:r>
    </w:p>
    <w:p>
      <w:r>
        <w:rPr>
          <w:b/>
        </w:rPr>
        <w:t xml:space="preserve">Tulos</w:t>
      </w:r>
    </w:p>
    <w:p>
      <w:r>
        <w:t xml:space="preserve">Ajoin sydämessäni vammautuneen akun .</w:t>
      </w:r>
    </w:p>
    <w:p>
      <w:r>
        <w:rPr>
          <w:b/>
        </w:rPr>
        <w:t xml:space="preserve">Tulos</w:t>
      </w:r>
    </w:p>
    <w:p>
      <w:r>
        <w:t xml:space="preserve">Palautin vihreän akun pidikkeeseeni .</w:t>
      </w:r>
    </w:p>
    <w:p>
      <w:r>
        <w:rPr>
          <w:b/>
        </w:rPr>
        <w:t xml:space="preserve">Tulos</w:t>
      </w:r>
    </w:p>
    <w:p>
      <w:r>
        <w:t xml:space="preserve">Laitoin kellooni uuden pariston.</w:t>
      </w:r>
    </w:p>
    <w:p>
      <w:r>
        <w:rPr>
          <w:b/>
        </w:rPr>
        <w:t xml:space="preserve">Esimerkki 4.1732</w:t>
      </w:r>
    </w:p>
    <w:p>
      <w:r>
        <w:t xml:space="preserve">Voit kerätä puuta omaan linnunpönttöön .</w:t>
      </w:r>
    </w:p>
    <w:p>
      <w:r>
        <w:rPr>
          <w:b/>
        </w:rPr>
        <w:t xml:space="preserve">Tulos</w:t>
      </w:r>
    </w:p>
    <w:p>
      <w:r>
        <w:t xml:space="preserve">Voit kirveellä puuta kalahuoneen rakentamiseen .</w:t>
      </w:r>
    </w:p>
    <w:p>
      <w:r>
        <w:rPr>
          <w:b/>
        </w:rPr>
        <w:t xml:space="preserve">Tulos</w:t>
      </w:r>
    </w:p>
    <w:p>
      <w:r>
        <w:t xml:space="preserve">Voit muotoilla puuta linnunpöntön rakentamiseen .</w:t>
      </w:r>
    </w:p>
    <w:p>
      <w:r>
        <w:rPr>
          <w:b/>
        </w:rPr>
        <w:t xml:space="preserve">Tulos</w:t>
      </w:r>
    </w:p>
    <w:p>
      <w:r>
        <w:t xml:space="preserve">Voit säilyttää puun kokki linnunpönttö .</w:t>
      </w:r>
    </w:p>
    <w:p>
      <w:r>
        <w:rPr>
          <w:b/>
        </w:rPr>
        <w:t xml:space="preserve">Tulos</w:t>
      </w:r>
    </w:p>
    <w:p>
      <w:r>
        <w:t xml:space="preserve">Voit käyttää puuta linnunpöntön rakentamiseen.</w:t>
      </w:r>
    </w:p>
    <w:p>
      <w:r>
        <w:rPr>
          <w:b/>
        </w:rPr>
        <w:t xml:space="preserve">Esimerkki 4.1733</w:t>
      </w:r>
    </w:p>
    <w:p>
      <w:r>
        <w:t xml:space="preserve">Sinä vahingoittaisit autoasi, koska määränpääsi on liian kaukana .</w:t>
      </w:r>
    </w:p>
    <w:p>
      <w:r>
        <w:rPr>
          <w:b/>
        </w:rPr>
        <w:t xml:space="preserve">Tulos</w:t>
      </w:r>
    </w:p>
    <w:p>
      <w:r>
        <w:t xml:space="preserve">Rekisteröisit autosi, koska määränpääsi on liian kaukana .</w:t>
      </w:r>
    </w:p>
    <w:p>
      <w:r>
        <w:rPr>
          <w:b/>
        </w:rPr>
        <w:t xml:space="preserve">Tulos</w:t>
      </w:r>
    </w:p>
    <w:p>
      <w:r>
        <w:t xml:space="preserve">Ajaisit autolla, koska määränpääsi on liian kaukana.</w:t>
      </w:r>
    </w:p>
    <w:p>
      <w:r>
        <w:rPr>
          <w:b/>
        </w:rPr>
        <w:t xml:space="preserve">Tulos</w:t>
      </w:r>
    </w:p>
    <w:p>
      <w:r>
        <w:t xml:space="preserve">Ottaisit autosi pois, koska määränpääsi on liian kaukana .</w:t>
      </w:r>
    </w:p>
    <w:p>
      <w:r>
        <w:rPr>
          <w:b/>
        </w:rPr>
        <w:t xml:space="preserve">Tulos</w:t>
      </w:r>
    </w:p>
    <w:p>
      <w:r>
        <w:t xml:space="preserve">Ottaisit autosi takaisin, koska määränpääsi on liian kaukana .</w:t>
      </w:r>
    </w:p>
    <w:p>
      <w:r>
        <w:rPr>
          <w:b/>
        </w:rPr>
        <w:t xml:space="preserve">Esimerkki 4.1734</w:t>
      </w:r>
    </w:p>
    <w:p>
      <w:r>
        <w:t xml:space="preserve">Olet todennäköisesti ärsyttää apinaa sen luonnollisessa elinympäristössä.</w:t>
      </w:r>
    </w:p>
    <w:p>
      <w:r>
        <w:rPr>
          <w:b/>
        </w:rPr>
        <w:t xml:space="preserve">Tulos</w:t>
      </w:r>
    </w:p>
    <w:p>
      <w:r>
        <w:t xml:space="preserve">Olet ok löytää ääni sen luonnollisessa elinympäristössä .</w:t>
      </w:r>
    </w:p>
    <w:p>
      <w:r>
        <w:rPr>
          <w:b/>
        </w:rPr>
        <w:t xml:space="preserve">Tulos</w:t>
      </w:r>
    </w:p>
    <w:p>
      <w:r>
        <w:t xml:space="preserve">Löydät todennäköisesti apinan sen luonnollisesta elinympäristöstä.</w:t>
      </w:r>
    </w:p>
    <w:p>
      <w:r>
        <w:rPr>
          <w:b/>
        </w:rPr>
        <w:t xml:space="preserve">Tulos</w:t>
      </w:r>
    </w:p>
    <w:p>
      <w:r>
        <w:t xml:space="preserve">On ok testata laboratorio sen luonnollisessa elinympäristössä.</w:t>
      </w:r>
    </w:p>
    <w:p>
      <w:r>
        <w:rPr>
          <w:b/>
        </w:rPr>
        <w:t xml:space="preserve">Tulos</w:t>
      </w:r>
    </w:p>
    <w:p>
      <w:r>
        <w:t xml:space="preserve">Olet tarpeeksi järkyttynyt apina sen luonnollisessa elinympäristössä .</w:t>
      </w:r>
    </w:p>
    <w:p>
      <w:r>
        <w:rPr>
          <w:b/>
        </w:rPr>
        <w:t xml:space="preserve">Esimerkki 4.1735</w:t>
      </w:r>
    </w:p>
    <w:p>
      <w:r>
        <w:t xml:space="preserve">Viittaat hiustenleikkuriin, koska hiuksesi ovat kosteat ja hallitsemattomat .</w:t>
      </w:r>
    </w:p>
    <w:p>
      <w:r>
        <w:rPr>
          <w:b/>
        </w:rPr>
        <w:t xml:space="preserve">Tulos</w:t>
      </w:r>
    </w:p>
    <w:p>
      <w:r>
        <w:t xml:space="preserve">Hyppäisit nappiin, koska hiuksesi ovat hauraat ja hallitsemattomat .</w:t>
      </w:r>
    </w:p>
    <w:p>
      <w:r>
        <w:rPr>
          <w:b/>
        </w:rPr>
        <w:t xml:space="preserve">Tulos</w:t>
      </w:r>
    </w:p>
    <w:p>
      <w:r>
        <w:t xml:space="preserve">Menisit kampaajalle, koska hiuksesi ovat pitkät ja hallitsemattomat.</w:t>
      </w:r>
    </w:p>
    <w:p>
      <w:r>
        <w:rPr>
          <w:b/>
        </w:rPr>
        <w:t xml:space="preserve">Tulos</w:t>
      </w:r>
    </w:p>
    <w:p>
      <w:r>
        <w:t xml:space="preserve">Salliisit lakin, koska hiuksesi ovat pitkät ja hallitsemattomat .</w:t>
      </w:r>
    </w:p>
    <w:p>
      <w:r>
        <w:rPr>
          <w:b/>
        </w:rPr>
        <w:t xml:space="preserve">Tulos</w:t>
      </w:r>
    </w:p>
    <w:p>
      <w:r>
        <w:t xml:space="preserve">Sinä syyttäisit hiustenleikkuusta, koska hiuksesi ovat typerät ja hallitsemattomat .</w:t>
      </w:r>
    </w:p>
    <w:p>
      <w:r>
        <w:rPr>
          <w:b/>
        </w:rPr>
        <w:t xml:space="preserve">Esimerkki 4.1736</w:t>
      </w:r>
    </w:p>
    <w:p>
      <w:r>
        <w:t xml:space="preserve">Jos haluat pyyhkiä runon pois, sinun pitäisi kouluttaa kynä .</w:t>
      </w:r>
    </w:p>
    <w:p>
      <w:r>
        <w:rPr>
          <w:b/>
        </w:rPr>
        <w:t xml:space="preserve">Tulos</w:t>
      </w:r>
    </w:p>
    <w:p>
      <w:r>
        <w:t xml:space="preserve">Jos haluat ajatella runoa niin sinun pitäisi hankkia takki .</w:t>
      </w:r>
    </w:p>
    <w:p>
      <w:r>
        <w:rPr>
          <w:b/>
        </w:rPr>
        <w:t xml:space="preserve">Tulos</w:t>
      </w:r>
    </w:p>
    <w:p>
      <w:r>
        <w:t xml:space="preserve">Jos sinulla on lupa kirjoittaa runo niin sinun pitäisi saada paikka .</w:t>
      </w:r>
    </w:p>
    <w:p>
      <w:r>
        <w:rPr>
          <w:b/>
        </w:rPr>
        <w:t xml:space="preserve">Tulos</w:t>
      </w:r>
    </w:p>
    <w:p>
      <w:r>
        <w:t xml:space="preserve">Jos haluat kirjoittaa runon, hanki kynä.</w:t>
      </w:r>
    </w:p>
    <w:p>
      <w:r>
        <w:rPr>
          <w:b/>
        </w:rPr>
        <w:t xml:space="preserve">Tulos</w:t>
      </w:r>
    </w:p>
    <w:p>
      <w:r>
        <w:t xml:space="preserve">Jos haluat ohjata runon, sinun pitäisi työntää kynää .</w:t>
      </w:r>
    </w:p>
    <w:p>
      <w:r>
        <w:rPr>
          <w:b/>
        </w:rPr>
        <w:t xml:space="preserve">Esimerkki 4.1737</w:t>
      </w:r>
    </w:p>
    <w:p>
      <w:r>
        <w:t xml:space="preserve">Näkökulman huippu on suurempi tieto, joka tuo mukanaan suurempia kokemuksia .</w:t>
      </w:r>
    </w:p>
    <w:p>
      <w:r>
        <w:rPr>
          <w:b/>
        </w:rPr>
        <w:t xml:space="preserve">Tulos</w:t>
      </w:r>
    </w:p>
    <w:p>
      <w:r>
        <w:t xml:space="preserve">Opiskelu lisää tietoa, joka tuo mukanaan suurempia kokemuksia.</w:t>
      </w:r>
    </w:p>
    <w:p>
      <w:r>
        <w:rPr>
          <w:b/>
        </w:rPr>
        <w:t xml:space="preserve">Tulos</w:t>
      </w:r>
    </w:p>
    <w:p>
      <w:r>
        <w:t xml:space="preserve">Vaikutus opiskelun on suurempi tieto, joka palauttaa enemmän tosiasioita.</w:t>
      </w:r>
    </w:p>
    <w:p>
      <w:r>
        <w:rPr>
          <w:b/>
        </w:rPr>
        <w:t xml:space="preserve">Tulos</w:t>
      </w:r>
    </w:p>
    <w:p>
      <w:r>
        <w:t xml:space="preserve">Käännöksen menetelmä on suurempi tieto, joka tuo mukanaan suurempia kokemuksia .</w:t>
      </w:r>
    </w:p>
    <w:p>
      <w:r>
        <w:rPr>
          <w:b/>
        </w:rPr>
        <w:t xml:space="preserve">Tulos</w:t>
      </w:r>
    </w:p>
    <w:p>
      <w:r>
        <w:t xml:space="preserve">Ruoan käännös on suurempi tieto, joka tuo mukanaan suurempia kokemuksia .</w:t>
      </w:r>
    </w:p>
    <w:p>
      <w:r>
        <w:rPr>
          <w:b/>
        </w:rPr>
        <w:t xml:space="preserve">Esimerkki 4.1738</w:t>
      </w:r>
    </w:p>
    <w:p>
      <w:r>
        <w:t xml:space="preserve">Voit hypätä lennolle lentoterminaalissa .</w:t>
      </w:r>
    </w:p>
    <w:p>
      <w:r>
        <w:rPr>
          <w:b/>
        </w:rPr>
        <w:t xml:space="preserve">Tulos</w:t>
      </w:r>
    </w:p>
    <w:p>
      <w:r>
        <w:t xml:space="preserve">Voit odottaa lentoasi lentoterminaalissa .</w:t>
      </w:r>
    </w:p>
    <w:p>
      <w:r>
        <w:rPr>
          <w:b/>
        </w:rPr>
        <w:t xml:space="preserve">Tulos</w:t>
      </w:r>
    </w:p>
    <w:p>
      <w:r>
        <w:t xml:space="preserve">Voit puhua lennolle lentoterminaalissa .</w:t>
      </w:r>
    </w:p>
    <w:p>
      <w:r>
        <w:rPr>
          <w:b/>
        </w:rPr>
        <w:t xml:space="preserve">Tulos</w:t>
      </w:r>
    </w:p>
    <w:p>
      <w:r>
        <w:t xml:space="preserve">Voit odottaa lentoasi lentoterminaalissa.</w:t>
      </w:r>
    </w:p>
    <w:p>
      <w:r>
        <w:rPr>
          <w:b/>
        </w:rPr>
        <w:t xml:space="preserve">Tulos</w:t>
      </w:r>
    </w:p>
    <w:p>
      <w:r>
        <w:t xml:space="preserve">Voit ilmoittautua lennolle lentokoordinaattorille .</w:t>
      </w:r>
    </w:p>
    <w:p>
      <w:r>
        <w:rPr>
          <w:b/>
        </w:rPr>
        <w:t xml:space="preserve">Esimerkki 4.1739</w:t>
      </w:r>
    </w:p>
    <w:p>
      <w:r>
        <w:t xml:space="preserve">Auton alle jääminen voi vähentää rohkeuttasi .</w:t>
      </w:r>
    </w:p>
    <w:p>
      <w:r>
        <w:rPr>
          <w:b/>
        </w:rPr>
        <w:t xml:space="preserve">Tulos</w:t>
      </w:r>
    </w:p>
    <w:p>
      <w:r>
        <w:t xml:space="preserve">Auton alle jääminen voi poistaa turvallisuutesi .</w:t>
      </w:r>
    </w:p>
    <w:p>
      <w:r>
        <w:rPr>
          <w:b/>
        </w:rPr>
        <w:t xml:space="preserve">Tulos</w:t>
      </w:r>
    </w:p>
    <w:p>
      <w:r>
        <w:t xml:space="preserve">Auton alle jääminen voi päättää elämäsi.</w:t>
      </w:r>
    </w:p>
    <w:p>
      <w:r>
        <w:rPr>
          <w:b/>
        </w:rPr>
        <w:t xml:space="preserve">Tulos</w:t>
      </w:r>
    </w:p>
    <w:p>
      <w:r>
        <w:t xml:space="preserve">Vampyyrin tökkiminen voi lopettaa vammasi .</w:t>
      </w:r>
    </w:p>
    <w:p>
      <w:r>
        <w:rPr>
          <w:b/>
        </w:rPr>
        <w:t xml:space="preserve">Tulos</w:t>
      </w:r>
    </w:p>
    <w:p>
      <w:r>
        <w:t xml:space="preserve">Auton alle jääminen voi päättää elämäsi .</w:t>
      </w:r>
    </w:p>
    <w:p>
      <w:r>
        <w:rPr>
          <w:b/>
        </w:rPr>
        <w:t xml:space="preserve">Esimerkki 4.1740</w:t>
      </w:r>
    </w:p>
    <w:p>
      <w:r>
        <w:t xml:space="preserve">Leipä nousee jauhoista .</w:t>
      </w:r>
    </w:p>
    <w:p>
      <w:r>
        <w:rPr>
          <w:b/>
        </w:rPr>
        <w:t xml:space="preserve">Tulos</w:t>
      </w:r>
    </w:p>
    <w:p>
      <w:r>
        <w:t xml:space="preserve">Leipä valmistetaan jauhoista.</w:t>
      </w:r>
    </w:p>
    <w:p>
      <w:r>
        <w:rPr>
          <w:b/>
        </w:rPr>
        <w:t xml:space="preserve">Tulos</w:t>
      </w:r>
    </w:p>
    <w:p>
      <w:r>
        <w:t xml:space="preserve">Leipä soseutetaan jauhoista .</w:t>
      </w:r>
    </w:p>
    <w:p>
      <w:r>
        <w:rPr>
          <w:b/>
        </w:rPr>
        <w:t xml:space="preserve">Tulos</w:t>
      </w:r>
    </w:p>
    <w:p>
      <w:r>
        <w:t xml:space="preserve">ruoste on valmistettu kalasta .</w:t>
      </w:r>
    </w:p>
    <w:p>
      <w:r>
        <w:rPr>
          <w:b/>
        </w:rPr>
        <w:t xml:space="preserve">Tulos</w:t>
      </w:r>
    </w:p>
    <w:p>
      <w:r>
        <w:t xml:space="preserve">Leipä valmistetaan jauheesta .</w:t>
      </w:r>
    </w:p>
    <w:p>
      <w:r>
        <w:rPr>
          <w:b/>
        </w:rPr>
        <w:t xml:space="preserve">Esimerkki 4.1741</w:t>
      </w:r>
    </w:p>
    <w:p>
      <w:r>
        <w:t xml:space="preserve">Työkaluja on tarjottu enemmän kuin uskomme.</w:t>
      </w:r>
    </w:p>
    <w:p>
      <w:r>
        <w:rPr>
          <w:b/>
        </w:rPr>
        <w:t xml:space="preserve">Tulos</w:t>
      </w:r>
    </w:p>
    <w:p>
      <w:r>
        <w:t xml:space="preserve">Tytöt on tehty yli maallisten oikeuksiemme .</w:t>
      </w:r>
    </w:p>
    <w:p>
      <w:r>
        <w:rPr>
          <w:b/>
        </w:rPr>
        <w:t xml:space="preserve">Tulos</w:t>
      </w:r>
    </w:p>
    <w:p>
      <w:r>
        <w:t xml:space="preserve">Aurinkokuntamme ulkopuolelta on löydetty planeettoja.</w:t>
      </w:r>
    </w:p>
    <w:p>
      <w:r>
        <w:rPr>
          <w:b/>
        </w:rPr>
        <w:t xml:space="preserve">Tulos</w:t>
      </w:r>
    </w:p>
    <w:p>
      <w:r>
        <w:t xml:space="preserve">kertaa on murskattu yli rajojemme .</w:t>
      </w:r>
    </w:p>
    <w:p>
      <w:r>
        <w:rPr>
          <w:b/>
        </w:rPr>
        <w:t xml:space="preserve">Tulos</w:t>
      </w:r>
    </w:p>
    <w:p>
      <w:r>
        <w:t xml:space="preserve">Sanat on sidottu järkevän huolenpitomme ulkopuolelle.</w:t>
      </w:r>
    </w:p>
    <w:p>
      <w:r>
        <w:rPr>
          <w:b/>
        </w:rPr>
        <w:t xml:space="preserve">Esimerkki 4.1742</w:t>
      </w:r>
    </w:p>
    <w:p>
      <w:r>
        <w:t xml:space="preserve">Jos haluat aloittaa työt, sinun on mentävä toimistoosi.</w:t>
      </w:r>
    </w:p>
    <w:p>
      <w:r>
        <w:rPr>
          <w:b/>
        </w:rPr>
        <w:t xml:space="preserve">Tulos</w:t>
      </w:r>
    </w:p>
    <w:p>
      <w:r>
        <w:t xml:space="preserve">Jos olettaa aloittaa yleisradiotoiminnan niin sinun pitäisi sopia toimistosi .</w:t>
      </w:r>
    </w:p>
    <w:p>
      <w:r>
        <w:rPr>
          <w:b/>
        </w:rPr>
        <w:t xml:space="preserve">Tulos</w:t>
      </w:r>
    </w:p>
    <w:p>
      <w:r>
        <w:t xml:space="preserve">Jos haluatte vaikuttaa työhönne, teidän pitäisi mennä toimistoonne .</w:t>
      </w:r>
    </w:p>
    <w:p>
      <w:r>
        <w:rPr>
          <w:b/>
        </w:rPr>
        <w:t xml:space="preserve">Tulos</w:t>
      </w:r>
    </w:p>
    <w:p>
      <w:r>
        <w:t xml:space="preserve">Jos haluatte protestoida työtä vastaan, teidän pitäisi mennä toimistoonne .</w:t>
      </w:r>
    </w:p>
    <w:p>
      <w:r>
        <w:rPr>
          <w:b/>
        </w:rPr>
        <w:t xml:space="preserve">Tulos</w:t>
      </w:r>
    </w:p>
    <w:p>
      <w:r>
        <w:t xml:space="preserve">Jos haluat lykätä työtäsi, mene toimistoosi .</w:t>
      </w:r>
    </w:p>
    <w:p>
      <w:r>
        <w:rPr>
          <w:b/>
        </w:rPr>
        <w:t xml:space="preserve">Esimerkki 4.1743</w:t>
      </w:r>
    </w:p>
    <w:p>
      <w:r>
        <w:t xml:space="preserve">Löydät todennäköisesti suuren supermarketin vaatekaupasta .</w:t>
      </w:r>
    </w:p>
    <w:p>
      <w:r>
        <w:rPr>
          <w:b/>
        </w:rPr>
        <w:t xml:space="preserve">Tulos</w:t>
      </w:r>
    </w:p>
    <w:p>
      <w:r>
        <w:t xml:space="preserve">On hankalaa löytää suuri supermarket ostoskeskuksesta .</w:t>
      </w:r>
    </w:p>
    <w:p>
      <w:r>
        <w:rPr>
          <w:b/>
        </w:rPr>
        <w:t xml:space="preserve">Tulos</w:t>
      </w:r>
    </w:p>
    <w:p>
      <w:r>
        <w:t xml:space="preserve">Löydät todennäköisesti suuren supermarketin kellarikerroksessa olevasta ostoskeskuksesta .</w:t>
      </w:r>
    </w:p>
    <w:p>
      <w:r>
        <w:rPr>
          <w:b/>
        </w:rPr>
        <w:t xml:space="preserve">Tulos</w:t>
      </w:r>
    </w:p>
    <w:p>
      <w:r>
        <w:t xml:space="preserve">Löydät todennäköisesti suuren supermarketin ostoskeskuksesta.</w:t>
      </w:r>
    </w:p>
    <w:p>
      <w:r>
        <w:rPr>
          <w:b/>
        </w:rPr>
        <w:t xml:space="preserve">Tulos</w:t>
      </w:r>
    </w:p>
    <w:p>
      <w:r>
        <w:t xml:space="preserve">On outoa tehdä ostoksia suuressa supermarketissa ostoskeskuksessa .</w:t>
      </w:r>
    </w:p>
    <w:p>
      <w:r>
        <w:rPr>
          <w:b/>
        </w:rPr>
        <w:t xml:space="preserve">Esimerkki 4.1744</w:t>
      </w:r>
    </w:p>
    <w:p>
      <w:r>
        <w:t xml:space="preserve">Pilaisit valtameren solmuun .</w:t>
      </w:r>
    </w:p>
    <w:p>
      <w:r>
        <w:rPr>
          <w:b/>
        </w:rPr>
        <w:t xml:space="preserve">Tulos</w:t>
      </w:r>
    </w:p>
    <w:p>
      <w:r>
        <w:t xml:space="preserve">Lämmittäisit valtameren ke .</w:t>
      </w:r>
    </w:p>
    <w:p>
      <w:r>
        <w:rPr>
          <w:b/>
        </w:rPr>
        <w:t xml:space="preserve">Tulos</w:t>
      </w:r>
    </w:p>
    <w:p>
      <w:r>
        <w:t xml:space="preserve">Ankan aistisi ahdistuneena .</w:t>
      </w:r>
    </w:p>
    <w:p>
      <w:r>
        <w:rPr>
          <w:b/>
        </w:rPr>
        <w:t xml:space="preserve">Tulos</w:t>
      </w:r>
    </w:p>
    <w:p>
      <w:r>
        <w:t xml:space="preserve">Joesta löytyisi valtameri.</w:t>
      </w:r>
    </w:p>
    <w:p>
      <w:r>
        <w:rPr>
          <w:b/>
        </w:rPr>
        <w:t xml:space="preserve">Tulos</w:t>
      </w:r>
    </w:p>
    <w:p>
      <w:r>
        <w:t xml:space="preserve">Sinä heiluttaisit valtamerta pyörremyrskyssä .</w:t>
      </w:r>
    </w:p>
    <w:p>
      <w:r>
        <w:rPr>
          <w:b/>
        </w:rPr>
        <w:t xml:space="preserve">Esimerkki 4.1745</w:t>
      </w:r>
    </w:p>
    <w:p>
      <w:r>
        <w:t xml:space="preserve">Kirjoista voi oppia paljon uutta maailmasta.</w:t>
      </w:r>
    </w:p>
    <w:p>
      <w:r>
        <w:rPr>
          <w:b/>
        </w:rPr>
        <w:t xml:space="preserve">Tulos</w:t>
      </w:r>
    </w:p>
    <w:p>
      <w:r>
        <w:t xml:space="preserve">Maailmasta voi oppia myös kirjoista.</w:t>
      </w:r>
    </w:p>
    <w:p>
      <w:r>
        <w:rPr>
          <w:b/>
        </w:rPr>
        <w:t xml:space="preserve">Tulos</w:t>
      </w:r>
    </w:p>
    <w:p>
      <w:r>
        <w:t xml:space="preserve">Hankkeeseen voi tutustua myös kirjoista .</w:t>
      </w:r>
    </w:p>
    <w:p>
      <w:r>
        <w:rPr>
          <w:b/>
        </w:rPr>
        <w:t xml:space="preserve">Tulos</w:t>
      </w:r>
    </w:p>
    <w:p>
      <w:r>
        <w:t xml:space="preserve">Voit myös oppia puutarhasta kirjoista .</w:t>
      </w:r>
    </w:p>
    <w:p>
      <w:r>
        <w:rPr>
          <w:b/>
        </w:rPr>
        <w:t xml:space="preserve">Tulos</w:t>
      </w:r>
    </w:p>
    <w:p>
      <w:r>
        <w:t xml:space="preserve">Kirjoista voi TODELLA oppia maailmasta.</w:t>
      </w:r>
    </w:p>
    <w:p>
      <w:r>
        <w:rPr>
          <w:b/>
        </w:rPr>
        <w:t xml:space="preserve">Esimerkki 4.1746</w:t>
      </w:r>
    </w:p>
    <w:p>
      <w:r>
        <w:t xml:space="preserve">Tekisit puhelinliitteen, koska sinun piti soittaa jollekulle .</w:t>
      </w:r>
    </w:p>
    <w:p>
      <w:r>
        <w:rPr>
          <w:b/>
        </w:rPr>
        <w:t xml:space="preserve">Tulos</w:t>
      </w:r>
    </w:p>
    <w:p>
      <w:r>
        <w:t xml:space="preserve">Tekisit puhelinfilmin, koska sinun piti ajatella jollekin .</w:t>
      </w:r>
    </w:p>
    <w:p>
      <w:r>
        <w:rPr>
          <w:b/>
        </w:rPr>
        <w:t xml:space="preserve">Tulos</w:t>
      </w:r>
    </w:p>
    <w:p>
      <w:r>
        <w:t xml:space="preserve">Arvostaisit puhelun, koska sinun piti soittaa jollekulle .</w:t>
      </w:r>
    </w:p>
    <w:p>
      <w:r>
        <w:rPr>
          <w:b/>
        </w:rPr>
        <w:t xml:space="preserve">Tulos</w:t>
      </w:r>
    </w:p>
    <w:p>
      <w:r>
        <w:t xml:space="preserve">Soitit puhelun, koska halusit puhua jonkun kanssa.</w:t>
      </w:r>
    </w:p>
    <w:p>
      <w:r>
        <w:rPr>
          <w:b/>
        </w:rPr>
        <w:t xml:space="preserve">Tulos</w:t>
      </w:r>
    </w:p>
    <w:p>
      <w:r>
        <w:t xml:space="preserve">Tekisit puhelinvideon, koska sinun piti hakea jotakuta .</w:t>
      </w:r>
    </w:p>
    <w:p>
      <w:r>
        <w:rPr>
          <w:b/>
        </w:rPr>
        <w:t xml:space="preserve">Esimerkki 4.1747</w:t>
      </w:r>
    </w:p>
    <w:p>
      <w:r>
        <w:t xml:space="preserve">Voit auttaa lihavalikkoa muistuttamaan ruokaa .</w:t>
      </w:r>
    </w:p>
    <w:p>
      <w:r>
        <w:rPr>
          <w:b/>
        </w:rPr>
        <w:t xml:space="preserve">Tulos</w:t>
      </w:r>
    </w:p>
    <w:p>
      <w:r>
        <w:t xml:space="preserve">Voit halutessasi tilata ruokaa paperinumerolla .</w:t>
      </w:r>
    </w:p>
    <w:p>
      <w:r>
        <w:rPr>
          <w:b/>
        </w:rPr>
        <w:t xml:space="preserve">Tulos</w:t>
      </w:r>
    </w:p>
    <w:p>
      <w:r>
        <w:t xml:space="preserve">Voit tilata kastikkeen paperisen ruokalistan avulla.</w:t>
      </w:r>
    </w:p>
    <w:p>
      <w:r>
        <w:rPr>
          <w:b/>
        </w:rPr>
        <w:t xml:space="preserve">Tulos</w:t>
      </w:r>
    </w:p>
    <w:p>
      <w:r>
        <w:t xml:space="preserve">Voit tilata ruokaa paperisen ruokalistan avulla.</w:t>
      </w:r>
    </w:p>
    <w:p>
      <w:r>
        <w:rPr>
          <w:b/>
        </w:rPr>
        <w:t xml:space="preserve">Tulos</w:t>
      </w:r>
    </w:p>
    <w:p>
      <w:r>
        <w:t xml:space="preserve">Voit käyttää paperivalikkoa tietojen tilaamiseen .</w:t>
      </w:r>
    </w:p>
    <w:p>
      <w:r>
        <w:rPr>
          <w:b/>
        </w:rPr>
        <w:t xml:space="preserve">Esimerkki 4.1748</w:t>
      </w:r>
    </w:p>
    <w:p>
      <w:r>
        <w:t xml:space="preserve">Löydät todennäköisesti kumppanin aavikkoruokailusta .</w:t>
      </w:r>
    </w:p>
    <w:p>
      <w:r>
        <w:rPr>
          <w:b/>
        </w:rPr>
        <w:t xml:space="preserve">Tulos</w:t>
      </w:r>
    </w:p>
    <w:p>
      <w:r>
        <w:t xml:space="preserve">Olet todennäköisesti pureskella koira kosketuksissa ruokaa .</w:t>
      </w:r>
    </w:p>
    <w:p>
      <w:r>
        <w:rPr>
          <w:b/>
        </w:rPr>
        <w:t xml:space="preserve">Tulos</w:t>
      </w:r>
    </w:p>
    <w:p>
      <w:r>
        <w:t xml:space="preserve">Seuraavaksi löydät hevosen koiranruoasta .</w:t>
      </w:r>
    </w:p>
    <w:p>
      <w:r>
        <w:rPr>
          <w:b/>
        </w:rPr>
        <w:t xml:space="preserve">Tulos</w:t>
      </w:r>
    </w:p>
    <w:p>
      <w:r>
        <w:t xml:space="preserve">On hankalaa löytää hevonen koiranruoasta .</w:t>
      </w:r>
    </w:p>
    <w:p>
      <w:r>
        <w:rPr>
          <w:b/>
        </w:rPr>
        <w:t xml:space="preserve">Tulos</w:t>
      </w:r>
    </w:p>
    <w:p>
      <w:r>
        <w:t xml:space="preserve">Koiranruoasta löytyy todennäköisesti hevonen.</w:t>
      </w:r>
    </w:p>
    <w:p>
      <w:r>
        <w:rPr>
          <w:b/>
        </w:rPr>
        <w:t xml:space="preserve">Esimerkki 4.1749</w:t>
      </w:r>
    </w:p>
    <w:p>
      <w:r>
        <w:t xml:space="preserve">Ihmiset käyttävät kenkiä, koska he eivät halua jalkojensa likaantuvan.</w:t>
      </w:r>
    </w:p>
    <w:p>
      <w:r>
        <w:rPr>
          <w:b/>
        </w:rPr>
        <w:t xml:space="preserve">Tulos</w:t>
      </w:r>
    </w:p>
    <w:p>
      <w:r>
        <w:t xml:space="preserve">Ihmiset antavat kenkiä, koska he eivät halua jalkojensa likaantuvan .</w:t>
      </w:r>
    </w:p>
    <w:p>
      <w:r>
        <w:rPr>
          <w:b/>
        </w:rPr>
        <w:t xml:space="preserve">Tulos</w:t>
      </w:r>
    </w:p>
    <w:p>
      <w:r>
        <w:t xml:space="preserve">Ihmiset käyttävät värejä, koska he eivät halua sänkyjensä likaantuvan.</w:t>
      </w:r>
    </w:p>
    <w:p>
      <w:r>
        <w:rPr>
          <w:b/>
        </w:rPr>
        <w:t xml:space="preserve">Tulos</w:t>
      </w:r>
    </w:p>
    <w:p>
      <w:r>
        <w:t xml:space="preserve">Ihmiset kakkaavat kenkiä, koska he eivät halua jalkojensa likaantuvan .</w:t>
      </w:r>
    </w:p>
    <w:p>
      <w:r>
        <w:rPr>
          <w:b/>
        </w:rPr>
        <w:t xml:space="preserve">Tulos</w:t>
      </w:r>
    </w:p>
    <w:p>
      <w:r>
        <w:t xml:space="preserve">naiset käyttävät naamioita, koska he eivät halua jalkojensa likaantuvan .</w:t>
      </w:r>
    </w:p>
    <w:p>
      <w:r>
        <w:rPr>
          <w:b/>
        </w:rPr>
        <w:t xml:space="preserve">Esimerkki 4.1750</w:t>
      </w:r>
    </w:p>
    <w:p>
      <w:r>
        <w:t xml:space="preserve">Voit käyttää paitaa peittämään näkyvän vartalosi .</w:t>
      </w:r>
    </w:p>
    <w:p>
      <w:r>
        <w:rPr>
          <w:b/>
        </w:rPr>
        <w:t xml:space="preserve">Tulos</w:t>
      </w:r>
    </w:p>
    <w:p>
      <w:r>
        <w:t xml:space="preserve">Voit käyttää kämmentä ylävartalon peittämiseen .</w:t>
      </w:r>
    </w:p>
    <w:p>
      <w:r>
        <w:rPr>
          <w:b/>
        </w:rPr>
        <w:t xml:space="preserve">Tulos</w:t>
      </w:r>
    </w:p>
    <w:p>
      <w:r>
        <w:t xml:space="preserve">Voit käyttää ikkunaa peittämään märän vartalosi .</w:t>
      </w:r>
    </w:p>
    <w:p>
      <w:r>
        <w:rPr>
          <w:b/>
        </w:rPr>
        <w:t xml:space="preserve">Tulos</w:t>
      </w:r>
    </w:p>
    <w:p>
      <w:r>
        <w:t xml:space="preserve">Voit käyttää paitaa ylävartalon peittämiseen.</w:t>
      </w:r>
    </w:p>
    <w:p>
      <w:r>
        <w:rPr>
          <w:b/>
        </w:rPr>
        <w:t xml:space="preserve">Tulos</w:t>
      </w:r>
    </w:p>
    <w:p>
      <w:r>
        <w:t xml:space="preserve">Voit omistaa paidan, jolla voit testata ylempää tasapainoa .</w:t>
      </w:r>
    </w:p>
    <w:p>
      <w:r>
        <w:rPr>
          <w:b/>
        </w:rPr>
        <w:t xml:space="preserve">Esimerkki 4.1751</w:t>
      </w:r>
    </w:p>
    <w:p>
      <w:r>
        <w:t xml:space="preserve">Olet todennäköisesti pudottaa kirjailija luokkahuoneessa luokassa noin bloggaaminen .</w:t>
      </w:r>
    </w:p>
    <w:p>
      <w:r>
        <w:rPr>
          <w:b/>
        </w:rPr>
        <w:t xml:space="preserve">Tulos</w:t>
      </w:r>
    </w:p>
    <w:p>
      <w:r>
        <w:t xml:space="preserve">Olet kriittinen löytää kirjailija talvella luokan kirjoittamisesta .</w:t>
      </w:r>
    </w:p>
    <w:p>
      <w:r>
        <w:rPr>
          <w:b/>
        </w:rPr>
        <w:t xml:space="preserve">Tulos</w:t>
      </w:r>
    </w:p>
    <w:p>
      <w:r>
        <w:t xml:space="preserve">Olet todennäköisesti todistamassa termi korkeakoululuokassa automaatiosta.</w:t>
      </w:r>
    </w:p>
    <w:p>
      <w:r>
        <w:rPr>
          <w:b/>
        </w:rPr>
        <w:t xml:space="preserve">Tulos</w:t>
      </w:r>
    </w:p>
    <w:p>
      <w:r>
        <w:t xml:space="preserve">Olet todennäköisesti toimittaa opiskelijan korkeakoululuokassa noin tietoa.</w:t>
      </w:r>
    </w:p>
    <w:p>
      <w:r>
        <w:rPr>
          <w:b/>
        </w:rPr>
        <w:t xml:space="preserve">Tulos</w:t>
      </w:r>
    </w:p>
    <w:p>
      <w:r>
        <w:t xml:space="preserve">Kirjoittaja löytyy todennäköisesti kirjoitusta käsittelevältä yliopistoluokalta.</w:t>
      </w:r>
    </w:p>
    <w:p>
      <w:r>
        <w:rPr>
          <w:b/>
        </w:rPr>
        <w:t xml:space="preserve">Esimerkki 4.1752</w:t>
      </w:r>
    </w:p>
    <w:p>
      <w:r>
        <w:t xml:space="preserve">Viini valitaan yleensä kirjaston listalta .</w:t>
      </w:r>
    </w:p>
    <w:p>
      <w:r>
        <w:rPr>
          <w:b/>
        </w:rPr>
        <w:t xml:space="preserve">Tulos</w:t>
      </w:r>
    </w:p>
    <w:p>
      <w:r>
        <w:t xml:space="preserve">Viini valitaan yleensä pull-listalta .</w:t>
      </w:r>
    </w:p>
    <w:p>
      <w:r>
        <w:rPr>
          <w:b/>
        </w:rPr>
        <w:t xml:space="preserve">Tulos</w:t>
      </w:r>
    </w:p>
    <w:p>
      <w:r>
        <w:t xml:space="preserve">väline valitaan yleisesti viinimatkalta .</w:t>
      </w:r>
    </w:p>
    <w:p>
      <w:r>
        <w:rPr>
          <w:b/>
        </w:rPr>
        <w:t xml:space="preserve">Tulos</w:t>
      </w:r>
    </w:p>
    <w:p>
      <w:r>
        <w:t xml:space="preserve">ryhmä valitaan yleisesti merkkiluettelosta .</w:t>
      </w:r>
    </w:p>
    <w:p>
      <w:r>
        <w:rPr>
          <w:b/>
        </w:rPr>
        <w:t xml:space="preserve">Tulos</w:t>
      </w:r>
    </w:p>
    <w:p>
      <w:r>
        <w:t xml:space="preserve">Viinit valitaan yleensä viinilistalta.</w:t>
      </w:r>
    </w:p>
    <w:p>
      <w:r>
        <w:rPr>
          <w:b/>
        </w:rPr>
        <w:t xml:space="preserve">Esimerkki 4.1753</w:t>
      </w:r>
    </w:p>
    <w:p>
      <w:r>
        <w:t xml:space="preserve">Olet todennäköisesti löytänyt hain ulkopuolelta .</w:t>
      </w:r>
    </w:p>
    <w:p>
      <w:r>
        <w:rPr>
          <w:b/>
        </w:rPr>
        <w:t xml:space="preserve">Tulos</w:t>
      </w:r>
    </w:p>
    <w:p>
      <w:r>
        <w:t xml:space="preserve">Ulkona on todennäköisesti hai.</w:t>
      </w:r>
    </w:p>
    <w:p>
      <w:r>
        <w:rPr>
          <w:b/>
        </w:rPr>
        <w:t xml:space="preserve">Tulos</w:t>
      </w:r>
    </w:p>
    <w:p>
      <w:r>
        <w:t xml:space="preserve">Olet todennäköisesti lisätä hai ulkona .</w:t>
      </w:r>
    </w:p>
    <w:p>
      <w:r>
        <w:rPr>
          <w:b/>
        </w:rPr>
        <w:t xml:space="preserve">Tulos</w:t>
      </w:r>
    </w:p>
    <w:p>
      <w:r>
        <w:t xml:space="preserve">Olet todennäköisesti väistää hain ulkona .</w:t>
      </w:r>
    </w:p>
    <w:p>
      <w:r>
        <w:rPr>
          <w:b/>
        </w:rPr>
        <w:t xml:space="preserve">Tulos</w:t>
      </w:r>
    </w:p>
    <w:p>
      <w:r>
        <w:t xml:space="preserve">Olet todennäköisesti liukastunut hai ulkona .</w:t>
      </w:r>
    </w:p>
    <w:p>
      <w:r>
        <w:rPr>
          <w:b/>
        </w:rPr>
        <w:t xml:space="preserve">Esimerkki 4.1754</w:t>
      </w:r>
    </w:p>
    <w:p>
      <w:r>
        <w:t xml:space="preserve">Jos haluat kellua juoksumattoa varten, sinun pitäisi säästää jalkojasi .</w:t>
      </w:r>
    </w:p>
    <w:p>
      <w:r>
        <w:rPr>
          <w:b/>
        </w:rPr>
        <w:t xml:space="preserve">Tulos</w:t>
      </w:r>
    </w:p>
    <w:p>
      <w:r>
        <w:t xml:space="preserve">Jos haluat kävellä kävelylle niin sinun pitäisi imeä jalat .</w:t>
      </w:r>
    </w:p>
    <w:p>
      <w:r>
        <w:rPr>
          <w:b/>
        </w:rPr>
        <w:t xml:space="preserve">Tulos</w:t>
      </w:r>
    </w:p>
    <w:p>
      <w:r>
        <w:t xml:space="preserve">Jos haluat lähteä kävelylle, sinun on liikutettava jalkojasi.</w:t>
      </w:r>
    </w:p>
    <w:p>
      <w:r>
        <w:rPr>
          <w:b/>
        </w:rPr>
        <w:t xml:space="preserve">Tulos</w:t>
      </w:r>
    </w:p>
    <w:p>
      <w:r>
        <w:t xml:space="preserve">Jos haluat kävellä, sinun pitäisi liikuttaa jalkojasi .</w:t>
      </w:r>
    </w:p>
    <w:p>
      <w:r>
        <w:rPr>
          <w:b/>
        </w:rPr>
        <w:t xml:space="preserve">Tulos</w:t>
      </w:r>
    </w:p>
    <w:p>
      <w:r>
        <w:t xml:space="preserve">Jos haluat kävellä junaan, sinun pitäisi indeksoida jalkasi .</w:t>
      </w:r>
    </w:p>
    <w:p>
      <w:r>
        <w:rPr>
          <w:b/>
        </w:rPr>
        <w:t xml:space="preserve">Esimerkki 4.1755</w:t>
      </w:r>
    </w:p>
    <w:p>
      <w:r>
        <w:t xml:space="preserve">Voileipä on ateria, jossa on tavallista lihaa ja juustoja leivän päällä .</w:t>
      </w:r>
    </w:p>
    <w:p>
      <w:r>
        <w:rPr>
          <w:b/>
        </w:rPr>
        <w:t xml:space="preserve">Tulos</w:t>
      </w:r>
    </w:p>
    <w:p>
      <w:r>
        <w:t xml:space="preserve">Voileipä on tauko, jossa on erilaisia lihoja ja juustoja, jotka on käsitelty leivän päällä .</w:t>
      </w:r>
    </w:p>
    <w:p>
      <w:r>
        <w:rPr>
          <w:b/>
        </w:rPr>
        <w:t xml:space="preserve">Tulos</w:t>
      </w:r>
    </w:p>
    <w:p>
      <w:r>
        <w:t xml:space="preserve">Voileipä on ateria, jossa on erilaisia lihoja ja juustoja niputettuna leivän päälle .</w:t>
      </w:r>
    </w:p>
    <w:p>
      <w:r>
        <w:rPr>
          <w:b/>
        </w:rPr>
        <w:t xml:space="preserve">Tulos</w:t>
      </w:r>
    </w:p>
    <w:p>
      <w:r>
        <w:t xml:space="preserve">Kastike on ateria, jossa on erilaisia lihoja ja juustoja, joiden keskipisteenä on sokeri .</w:t>
      </w:r>
    </w:p>
    <w:p>
      <w:r>
        <w:rPr>
          <w:b/>
        </w:rPr>
        <w:t xml:space="preserve">Tulos</w:t>
      </w:r>
    </w:p>
    <w:p>
      <w:r>
        <w:t xml:space="preserve">Voileipä on ateria, jossa on erilaisia lihoja ja juustoja leivän päällä.</w:t>
      </w:r>
    </w:p>
    <w:p>
      <w:r>
        <w:rPr>
          <w:b/>
        </w:rPr>
        <w:t xml:space="preserve">Esimerkki 4.1756</w:t>
      </w:r>
    </w:p>
    <w:p>
      <w:r>
        <w:t xml:space="preserve">Valonlähde löytyy todennäköisesti rakennuksista .</w:t>
      </w:r>
    </w:p>
    <w:p>
      <w:r>
        <w:rPr>
          <w:b/>
        </w:rPr>
        <w:t xml:space="preserve">Tulos</w:t>
      </w:r>
    </w:p>
    <w:p>
      <w:r>
        <w:t xml:space="preserve">Valonlähteen löydät todennäköisesti kirjoista.</w:t>
      </w:r>
    </w:p>
    <w:p>
      <w:r>
        <w:rPr>
          <w:b/>
        </w:rPr>
        <w:t xml:space="preserve">Tulos</w:t>
      </w:r>
    </w:p>
    <w:p>
      <w:r>
        <w:t xml:space="preserve">Sinua nolottaa huomata valon välähtävän vastauksena .</w:t>
      </w:r>
    </w:p>
    <w:p>
      <w:r>
        <w:rPr>
          <w:b/>
        </w:rPr>
        <w:t xml:space="preserve">Tulos</w:t>
      </w:r>
    </w:p>
    <w:p>
      <w:r>
        <w:t xml:space="preserve">On todennäköistä, että valonlähde on vaikeuksissa .</w:t>
      </w:r>
    </w:p>
    <w:p>
      <w:r>
        <w:rPr>
          <w:b/>
        </w:rPr>
        <w:t xml:space="preserve">Tulos</w:t>
      </w:r>
    </w:p>
    <w:p>
      <w:r>
        <w:t xml:space="preserve">Olet todennäköisesti urheilu valo lävistys koko .</w:t>
      </w:r>
    </w:p>
    <w:p>
      <w:r>
        <w:rPr>
          <w:b/>
        </w:rPr>
        <w:t xml:space="preserve">Esimerkki 4.1757</w:t>
      </w:r>
    </w:p>
    <w:p>
      <w:r>
        <w:t xml:space="preserve">Vesi koostuu vedystä ja hapesta.</w:t>
      </w:r>
    </w:p>
    <w:p>
      <w:r>
        <w:rPr>
          <w:b/>
        </w:rPr>
        <w:t xml:space="preserve">Tulos</w:t>
      </w:r>
    </w:p>
    <w:p>
      <w:r>
        <w:t xml:space="preserve">oksidi koostuu vedystä ja otsonista .</w:t>
      </w:r>
    </w:p>
    <w:p>
      <w:r>
        <w:rPr>
          <w:b/>
        </w:rPr>
        <w:t xml:space="preserve">Tulos</w:t>
      </w:r>
    </w:p>
    <w:p>
      <w:r>
        <w:t xml:space="preserve">tuli koostuu vedystä ja hapesta .</w:t>
      </w:r>
    </w:p>
    <w:p>
      <w:r>
        <w:rPr>
          <w:b/>
        </w:rPr>
        <w:t xml:space="preserve">Tulos</w:t>
      </w:r>
    </w:p>
    <w:p>
      <w:r>
        <w:t xml:space="preserve">Lyijy koostuu vedystä ja hapesta .</w:t>
      </w:r>
    </w:p>
    <w:p>
      <w:r>
        <w:rPr>
          <w:b/>
        </w:rPr>
        <w:t xml:space="preserve">Tulos</w:t>
      </w:r>
    </w:p>
    <w:p>
      <w:r>
        <w:t xml:space="preserve">polttoaine on valmistettu vedystä ja platinasta .</w:t>
      </w:r>
    </w:p>
    <w:p>
      <w:r>
        <w:rPr>
          <w:b/>
        </w:rPr>
        <w:t xml:space="preserve">Esimerkki 4.1758</w:t>
      </w:r>
    </w:p>
    <w:p>
      <w:r>
        <w:t xml:space="preserve">Ihmiset kokoontuvat yhteen valitsemaan konserttia .</w:t>
      </w:r>
    </w:p>
    <w:p>
      <w:r>
        <w:rPr>
          <w:b/>
        </w:rPr>
        <w:t xml:space="preserve">Tulos</w:t>
      </w:r>
    </w:p>
    <w:p>
      <w:r>
        <w:t xml:space="preserve">Ihmiset kokoontuvat yhteen maalaamaan tyyliin konsertti .</w:t>
      </w:r>
    </w:p>
    <w:p>
      <w:r>
        <w:rPr>
          <w:b/>
        </w:rPr>
        <w:t xml:space="preserve">Tulos</w:t>
      </w:r>
    </w:p>
    <w:p>
      <w:r>
        <w:t xml:space="preserve">Ihmiset kokoontuvat yhteen soittamaan kokeilemaan konserttia .</w:t>
      </w:r>
    </w:p>
    <w:p>
      <w:r>
        <w:rPr>
          <w:b/>
        </w:rPr>
        <w:t xml:space="preserve">Tulos</w:t>
      </w:r>
    </w:p>
    <w:p>
      <w:r>
        <w:t xml:space="preserve">Ihmiset kokoontuvat kuuntelemaan konserttia.</w:t>
      </w:r>
    </w:p>
    <w:p>
      <w:r>
        <w:rPr>
          <w:b/>
        </w:rPr>
        <w:t xml:space="preserve">Tulos</w:t>
      </w:r>
    </w:p>
    <w:p>
      <w:r>
        <w:t xml:space="preserve">Ihmiset kokoontuvat yhteen kilpailemaan konsertista .</w:t>
      </w:r>
    </w:p>
    <w:p>
      <w:r>
        <w:rPr>
          <w:b/>
        </w:rPr>
        <w:t xml:space="preserve">Esimerkki 4.1759</w:t>
      </w:r>
    </w:p>
    <w:p>
      <w:r>
        <w:t xml:space="preserve">Joitakin asetuksia voidaan kokeilla kyselyssä .</w:t>
      </w:r>
    </w:p>
    <w:p>
      <w:r>
        <w:rPr>
          <w:b/>
        </w:rPr>
        <w:t xml:space="preserve">Tulos</w:t>
      </w:r>
    </w:p>
    <w:p>
      <w:r>
        <w:t xml:space="preserve">Jotkin muunnokset voidaan rekonstruoida polulla .</w:t>
      </w:r>
    </w:p>
    <w:p>
      <w:r>
        <w:rPr>
          <w:b/>
        </w:rPr>
        <w:t xml:space="preserve">Tulos</w:t>
      </w:r>
    </w:p>
    <w:p>
      <w:r>
        <w:t xml:space="preserve">Joitakin työpaikkoja voidaan sijoittaa paikkaan .</w:t>
      </w:r>
    </w:p>
    <w:p>
      <w:r>
        <w:rPr>
          <w:b/>
        </w:rPr>
        <w:t xml:space="preserve">Tulos</w:t>
      </w:r>
    </w:p>
    <w:p>
      <w:r>
        <w:t xml:space="preserve">Joitakin kalentereita voi kuljettaa PDF-muodossa .</w:t>
      </w:r>
    </w:p>
    <w:p>
      <w:r>
        <w:rPr>
          <w:b/>
        </w:rPr>
        <w:t xml:space="preserve">Tulos</w:t>
      </w:r>
    </w:p>
    <w:p>
      <w:r>
        <w:t xml:space="preserve">Joitakin kalentereita voi kuljettaa laukussa.</w:t>
      </w:r>
    </w:p>
    <w:p>
      <w:r>
        <w:rPr>
          <w:b/>
        </w:rPr>
        <w:t xml:space="preserve">Esimerkki 4.1760</w:t>
      </w:r>
    </w:p>
    <w:p>
      <w:r>
        <w:t xml:space="preserve">My on joi kahvinsa .</w:t>
      </w:r>
    </w:p>
    <w:p>
      <w:r>
        <w:rPr>
          <w:b/>
        </w:rPr>
        <w:t xml:space="preserve">Tulos</w:t>
      </w:r>
    </w:p>
    <w:p>
      <w:r>
        <w:t xml:space="preserve">Tyttäreni joi kahvinsa .</w:t>
      </w:r>
    </w:p>
    <w:p>
      <w:r>
        <w:rPr>
          <w:b/>
        </w:rPr>
        <w:t xml:space="preserve">Tulos</w:t>
      </w:r>
    </w:p>
    <w:p>
      <w:r>
        <w:t xml:space="preserve">Perheeni joi kahvinsa .</w:t>
      </w:r>
    </w:p>
    <w:p>
      <w:r>
        <w:rPr>
          <w:b/>
        </w:rPr>
        <w:t xml:space="preserve">Tulos</w:t>
      </w:r>
    </w:p>
    <w:p>
      <w:r>
        <w:t xml:space="preserve">Minun Sarani joi kahvinsa .</w:t>
      </w:r>
    </w:p>
    <w:p>
      <w:r>
        <w:rPr>
          <w:b/>
        </w:rPr>
        <w:t xml:space="preserve">Tulos</w:t>
      </w:r>
    </w:p>
    <w:p>
      <w:r>
        <w:t xml:space="preserve">Ystäväni joi kahvinsa.</w:t>
      </w:r>
    </w:p>
    <w:p>
      <w:r>
        <w:rPr>
          <w:b/>
        </w:rPr>
        <w:t xml:space="preserve">Esimerkki 4.1761</w:t>
      </w:r>
    </w:p>
    <w:p>
      <w:r>
        <w:t xml:space="preserve">Lepo on sellaista, että tuntee itsensä taas raikkaaksi .</w:t>
      </w:r>
    </w:p>
    <w:p>
      <w:r>
        <w:rPr>
          <w:b/>
        </w:rPr>
        <w:t xml:space="preserve">Tulos</w:t>
      </w:r>
    </w:p>
    <w:p>
      <w:r>
        <w:t xml:space="preserve">Tasapaino on, että projekti tuntuu taas tuoreelta .</w:t>
      </w:r>
    </w:p>
    <w:p>
      <w:r>
        <w:rPr>
          <w:b/>
        </w:rPr>
        <w:t xml:space="preserve">Tulos</w:t>
      </w:r>
    </w:p>
    <w:p>
      <w:r>
        <w:t xml:space="preserve">Lepo vaikuttaa siihen, että olo on taas raikas.</w:t>
      </w:r>
    </w:p>
    <w:p>
      <w:r>
        <w:rPr>
          <w:b/>
        </w:rPr>
        <w:t xml:space="preserve">Tulos</w:t>
      </w:r>
    </w:p>
    <w:p>
      <w:r>
        <w:t xml:space="preserve">Odotus siitä, että kannettava tietokone on taas tuoreen tuntuinen.</w:t>
      </w:r>
    </w:p>
    <w:p>
      <w:r>
        <w:rPr>
          <w:b/>
        </w:rPr>
        <w:t xml:space="preserve">Tulos</w:t>
      </w:r>
    </w:p>
    <w:p>
      <w:r>
        <w:t xml:space="preserve">Keskustelun vaikutuksesta tuntee itsensä taas raa'aksi .</w:t>
      </w:r>
    </w:p>
    <w:p>
      <w:r>
        <w:rPr>
          <w:b/>
        </w:rPr>
        <w:t xml:space="preserve">Esimerkki 4.1762</w:t>
      </w:r>
    </w:p>
    <w:p>
      <w:r>
        <w:t xml:space="preserve">Opiskelijat voivat kuunnella testejä varten.</w:t>
      </w:r>
    </w:p>
    <w:p>
      <w:r>
        <w:rPr>
          <w:b/>
        </w:rPr>
        <w:t xml:space="preserve">Tulos</w:t>
      </w:r>
    </w:p>
    <w:p>
      <w:r>
        <w:t xml:space="preserve">Opiskelijat voivat tavata testejä varten.</w:t>
      </w:r>
    </w:p>
    <w:p>
      <w:r>
        <w:rPr>
          <w:b/>
        </w:rPr>
        <w:t xml:space="preserve">Tulos</w:t>
      </w:r>
    </w:p>
    <w:p>
      <w:r>
        <w:t xml:space="preserve">Opiskelijat voivat suorittaa testejä varten.</w:t>
      </w:r>
    </w:p>
    <w:p>
      <w:r>
        <w:rPr>
          <w:b/>
        </w:rPr>
        <w:t xml:space="preserve">Tulos</w:t>
      </w:r>
    </w:p>
    <w:p>
      <w:r>
        <w:t xml:space="preserve">Opiskelijat voivat suorittaa kokeet uudelleen.</w:t>
      </w:r>
    </w:p>
    <w:p>
      <w:r>
        <w:rPr>
          <w:b/>
        </w:rPr>
        <w:t xml:space="preserve">Tulos</w:t>
      </w:r>
    </w:p>
    <w:p>
      <w:r>
        <w:t xml:space="preserve">Opiskelijat voivat opiskella kokeisiin.</w:t>
      </w:r>
    </w:p>
    <w:p>
      <w:r>
        <w:rPr>
          <w:b/>
        </w:rPr>
        <w:t xml:space="preserve">Esimerkki 4.1763</w:t>
      </w:r>
    </w:p>
    <w:p>
      <w:r>
        <w:t xml:space="preserve">Jos haluat tunnistaa tietokoneen niin sinun pitäisi sopia sovellusohjelma .</w:t>
      </w:r>
    </w:p>
    <w:p>
      <w:r>
        <w:rPr>
          <w:b/>
        </w:rPr>
        <w:t xml:space="preserve">Tulos</w:t>
      </w:r>
    </w:p>
    <w:p>
      <w:r>
        <w:t xml:space="preserve">Jos haluat käyttää tietokonetta, sinun pitäisi lähettää sovellusohjelma .</w:t>
      </w:r>
    </w:p>
    <w:p>
      <w:r>
        <w:rPr>
          <w:b/>
        </w:rPr>
        <w:t xml:space="preserve">Tulos</w:t>
      </w:r>
    </w:p>
    <w:p>
      <w:r>
        <w:t xml:space="preserve">Jos haluat opiskella tietokonetta, sinun pitäisi aloittaa sovellusohjelma .</w:t>
      </w:r>
    </w:p>
    <w:p>
      <w:r>
        <w:rPr>
          <w:b/>
        </w:rPr>
        <w:t xml:space="preserve">Tulos</w:t>
      </w:r>
    </w:p>
    <w:p>
      <w:r>
        <w:t xml:space="preserve">Jos haluat käyttää tietokonetta, sinun on käytettävä sovellusohjelmaa .</w:t>
      </w:r>
    </w:p>
    <w:p>
      <w:r>
        <w:rPr>
          <w:b/>
        </w:rPr>
        <w:t xml:space="preserve">Tulos</w:t>
      </w:r>
    </w:p>
    <w:p>
      <w:r>
        <w:t xml:space="preserve">Jos haluat käyttää tietokonetta, sinun on käynnistettävä sovellusohjelma.</w:t>
      </w:r>
    </w:p>
    <w:p>
      <w:r>
        <w:rPr>
          <w:b/>
        </w:rPr>
        <w:t xml:space="preserve">Esimerkki 4.1764</w:t>
      </w:r>
    </w:p>
    <w:p>
      <w:r>
        <w:t xml:space="preserve">Voit ottaa käyttöön poran, jolla voit tehdä päät kokoonpanossa .</w:t>
      </w:r>
    </w:p>
    <w:p>
      <w:r>
        <w:rPr>
          <w:b/>
        </w:rPr>
        <w:t xml:space="preserve">Tulos</w:t>
      </w:r>
    </w:p>
    <w:p>
      <w:r>
        <w:t xml:space="preserve">Voit käyttää sidontaa tehdäksesi toimintoja apuvälineissä .</w:t>
      </w:r>
    </w:p>
    <w:p>
      <w:r>
        <w:rPr>
          <w:b/>
        </w:rPr>
        <w:t xml:space="preserve">Tulos</w:t>
      </w:r>
    </w:p>
    <w:p>
      <w:r>
        <w:t xml:space="preserve">Voit nostaa pora tehdä ammuksia paineessa .</w:t>
      </w:r>
    </w:p>
    <w:p>
      <w:r>
        <w:rPr>
          <w:b/>
        </w:rPr>
        <w:t xml:space="preserve">Tulos</w:t>
      </w:r>
    </w:p>
    <w:p>
      <w:r>
        <w:t xml:space="preserve">Voit käyttää porausta reikien tekemiseen puuhun.</w:t>
      </w:r>
    </w:p>
    <w:p>
      <w:r>
        <w:rPr>
          <w:b/>
        </w:rPr>
        <w:t xml:space="preserve">Tulos</w:t>
      </w:r>
    </w:p>
    <w:p>
      <w:r>
        <w:t xml:space="preserve">Voit käyttää poraa käymään reikiä halkaisijaltaan .</w:t>
      </w:r>
    </w:p>
    <w:p>
      <w:r>
        <w:rPr>
          <w:b/>
        </w:rPr>
        <w:t xml:space="preserve">Esimerkki 4.1765</w:t>
      </w:r>
    </w:p>
    <w:p>
      <w:r>
        <w:t xml:space="preserve">Löydät todennäköisesti kissan olohuoneesta.</w:t>
      </w:r>
    </w:p>
    <w:p>
      <w:r>
        <w:rPr>
          <w:b/>
        </w:rPr>
        <w:t xml:space="preserve">Tulos</w:t>
      </w:r>
    </w:p>
    <w:p>
      <w:r>
        <w:t xml:space="preserve">Olet kuumeisesti etsimässä kissaa olohuoneesta .</w:t>
      </w:r>
    </w:p>
    <w:p>
      <w:r>
        <w:rPr>
          <w:b/>
        </w:rPr>
        <w:t xml:space="preserve">Tulos</w:t>
      </w:r>
    </w:p>
    <w:p>
      <w:r>
        <w:t xml:space="preserve">Löydät todennäköisesti kissan p arlissa.</w:t>
      </w:r>
    </w:p>
    <w:p>
      <w:r>
        <w:rPr>
          <w:b/>
        </w:rPr>
        <w:t xml:space="preserve">Tulos</w:t>
      </w:r>
    </w:p>
    <w:p>
      <w:r>
        <w:t xml:space="preserve">Löydät todennäköisesti julisteen olohuoneesta .</w:t>
      </w:r>
    </w:p>
    <w:p>
      <w:r>
        <w:rPr>
          <w:b/>
        </w:rPr>
        <w:t xml:space="preserve">Tulos</w:t>
      </w:r>
    </w:p>
    <w:p>
      <w:r>
        <w:t xml:space="preserve">Löydät todennäköisesti kissan housuihinsa kävelemässä .</w:t>
      </w:r>
    </w:p>
    <w:p>
      <w:r>
        <w:rPr>
          <w:b/>
        </w:rPr>
        <w:t xml:space="preserve">Esimerkki 4.1766</w:t>
      </w:r>
    </w:p>
    <w:p>
      <w:r>
        <w:t xml:space="preserve">Tutkimuksessa kuvataan monia eri kieliä.</w:t>
      </w:r>
    </w:p>
    <w:p>
      <w:r>
        <w:rPr>
          <w:b/>
        </w:rPr>
        <w:t xml:space="preserve">Tulos</w:t>
      </w:r>
    </w:p>
    <w:p>
      <w:r>
        <w:t xml:space="preserve">Maailmassa puhutaan monia eri kieliä.</w:t>
      </w:r>
    </w:p>
    <w:p>
      <w:r>
        <w:rPr>
          <w:b/>
        </w:rPr>
        <w:t xml:space="preserve">Tulos</w:t>
      </w:r>
    </w:p>
    <w:p>
      <w:r>
        <w:t xml:space="preserve">Maailmassa on säilynyt monia eri kieliä.</w:t>
      </w:r>
    </w:p>
    <w:p>
      <w:r>
        <w:rPr>
          <w:b/>
        </w:rPr>
        <w:t xml:space="preserve">Tulos</w:t>
      </w:r>
    </w:p>
    <w:p>
      <w:r>
        <w:t xml:space="preserve">Maailmassa vaihdetaan monia eri kieliä.</w:t>
      </w:r>
    </w:p>
    <w:p>
      <w:r>
        <w:rPr>
          <w:b/>
        </w:rPr>
        <w:t xml:space="preserve">Tulos</w:t>
      </w:r>
    </w:p>
    <w:p>
      <w:r>
        <w:t xml:space="preserve">Päivän aikana esitetään monia eri kieliä .</w:t>
      </w:r>
    </w:p>
    <w:p>
      <w:r>
        <w:rPr>
          <w:b/>
        </w:rPr>
        <w:t xml:space="preserve">Esimerkki 4.1767</w:t>
      </w:r>
    </w:p>
    <w:p>
      <w:r>
        <w:t xml:space="preserve">Sinulle on tuntematonta löytää hai lämpimistä tiloista .</w:t>
      </w:r>
    </w:p>
    <w:p>
      <w:r>
        <w:rPr>
          <w:b/>
        </w:rPr>
        <w:t xml:space="preserve">Tulos</w:t>
      </w:r>
    </w:p>
    <w:p>
      <w:r>
        <w:t xml:space="preserve">Teet todennäköisesti haihattelua lämpimissä asemissa .</w:t>
      </w:r>
    </w:p>
    <w:p>
      <w:r>
        <w:rPr>
          <w:b/>
        </w:rPr>
        <w:t xml:space="preserve">Tulos</w:t>
      </w:r>
    </w:p>
    <w:p>
      <w:r>
        <w:t xml:space="preserve">Olet todennäköisesti rakastat hain lämpimissä juomissa .</w:t>
      </w:r>
    </w:p>
    <w:p>
      <w:r>
        <w:rPr>
          <w:b/>
        </w:rPr>
        <w:t xml:space="preserve">Tulos</w:t>
      </w:r>
    </w:p>
    <w:p>
      <w:r>
        <w:t xml:space="preserve">Lämpimissä vesissä on todennäköistä löytää hai.</w:t>
      </w:r>
    </w:p>
    <w:p>
      <w:r>
        <w:rPr>
          <w:b/>
        </w:rPr>
        <w:t xml:space="preserve">Tulos</w:t>
      </w:r>
    </w:p>
    <w:p>
      <w:r>
        <w:t xml:space="preserve">Lämpimissä vesissä hain löytäminen on tuntematonta.</w:t>
      </w:r>
    </w:p>
    <w:p>
      <w:r>
        <w:rPr>
          <w:b/>
        </w:rPr>
        <w:t xml:space="preserve">Esimerkki 4.1768</w:t>
      </w:r>
    </w:p>
    <w:p>
      <w:r>
        <w:t xml:space="preserve">Puukkoa käytetään itsesuojeluun.</w:t>
      </w:r>
    </w:p>
    <w:p>
      <w:r>
        <w:rPr>
          <w:b/>
        </w:rPr>
        <w:t xml:space="preserve">Tulos</w:t>
      </w:r>
    </w:p>
    <w:p>
      <w:r>
        <w:t xml:space="preserve">Puukkoa käytetään ristisuojaukseen .</w:t>
      </w:r>
    </w:p>
    <w:p>
      <w:r>
        <w:rPr>
          <w:b/>
        </w:rPr>
        <w:t xml:space="preserve">Tulos</w:t>
      </w:r>
    </w:p>
    <w:p>
      <w:r>
        <w:t xml:space="preserve">Puukkoa käytetään väärin itseterveyden hyväksi .</w:t>
      </w:r>
    </w:p>
    <w:p>
      <w:r>
        <w:rPr>
          <w:b/>
        </w:rPr>
        <w:t xml:space="preserve">Tulos</w:t>
      </w:r>
    </w:p>
    <w:p>
      <w:r>
        <w:t xml:space="preserve">Puukkoa käytetään perheen suojelemiseen .</w:t>
      </w:r>
    </w:p>
    <w:p>
      <w:r>
        <w:rPr>
          <w:b/>
        </w:rPr>
        <w:t xml:space="preserve">Tulos</w:t>
      </w:r>
    </w:p>
    <w:p>
      <w:r>
        <w:t xml:space="preserve">Puukkoa käytetään rituaaliseen suojeluun .</w:t>
      </w:r>
    </w:p>
    <w:p>
      <w:r>
        <w:rPr>
          <w:b/>
        </w:rPr>
        <w:t xml:space="preserve">Esimerkki 4.1769</w:t>
      </w:r>
    </w:p>
    <w:p>
      <w:r>
        <w:t xml:space="preserve">Voit hyödyntää peiliä nähdäksesi identiteettisi .</w:t>
      </w:r>
    </w:p>
    <w:p>
      <w:r>
        <w:rPr>
          <w:b/>
        </w:rPr>
        <w:t xml:space="preserve">Tulos</w:t>
      </w:r>
    </w:p>
    <w:p>
      <w:r>
        <w:t xml:space="preserve">Voit käyttää klikkausta nähdäksesi heijastuksesi .</w:t>
      </w:r>
    </w:p>
    <w:p>
      <w:r>
        <w:rPr>
          <w:b/>
        </w:rPr>
        <w:t xml:space="preserve">Tulos</w:t>
      </w:r>
    </w:p>
    <w:p>
      <w:r>
        <w:t xml:space="preserve">Voit käyttää tablettia nähdäksesi heijastuksesi .</w:t>
      </w:r>
    </w:p>
    <w:p>
      <w:r>
        <w:rPr>
          <w:b/>
        </w:rPr>
        <w:t xml:space="preserve">Tulos</w:t>
      </w:r>
    </w:p>
    <w:p>
      <w:r>
        <w:t xml:space="preserve">Voit käyttää piirustusta nähdäksesi heijastuksesi .</w:t>
      </w:r>
    </w:p>
    <w:p>
      <w:r>
        <w:rPr>
          <w:b/>
        </w:rPr>
        <w:t xml:space="preserve">Tulos</w:t>
      </w:r>
    </w:p>
    <w:p>
      <w:r>
        <w:t xml:space="preserve">Voit käyttää peiliä nähdäksesi peilikuvasi.</w:t>
      </w:r>
    </w:p>
    <w:p>
      <w:r>
        <w:rPr>
          <w:b/>
        </w:rPr>
        <w:t xml:space="preserve">Esimerkki 4.1770</w:t>
      </w:r>
    </w:p>
    <w:p>
      <w:r>
        <w:t xml:space="preserve">Kärsimyksen vaikutus, jos olet terve, on helpotus .</w:t>
      </w:r>
    </w:p>
    <w:p>
      <w:r>
        <w:rPr>
          <w:b/>
        </w:rPr>
        <w:t xml:space="preserve">Tulos</w:t>
      </w:r>
    </w:p>
    <w:p>
      <w:r>
        <w:t xml:space="preserve">Työ u jos olet re terve on b .</w:t>
      </w:r>
    </w:p>
    <w:p>
      <w:r>
        <w:rPr>
          <w:b/>
        </w:rPr>
        <w:t xml:space="preserve">Tulos</w:t>
      </w:r>
    </w:p>
    <w:p>
      <w:r>
        <w:t xml:space="preserve">Naurun vaikutus, jos olet terve, on helpotus .</w:t>
      </w:r>
    </w:p>
    <w:p>
      <w:r>
        <w:rPr>
          <w:b/>
        </w:rPr>
        <w:t xml:space="preserve">Tulos</w:t>
      </w:r>
    </w:p>
    <w:p>
      <w:r>
        <w:t xml:space="preserve">Aloittamisen vaikutus, jos olet terve, on helpotus .</w:t>
      </w:r>
    </w:p>
    <w:p>
      <w:r>
        <w:rPr>
          <w:b/>
        </w:rPr>
        <w:t xml:space="preserve">Tulos</w:t>
      </w:r>
    </w:p>
    <w:p>
      <w:r>
        <w:t xml:space="preserve">Tieto siitä, että olet terve, on helpotus.</w:t>
      </w:r>
    </w:p>
    <w:p>
      <w:r>
        <w:rPr>
          <w:b/>
        </w:rPr>
        <w:t xml:space="preserve">Esimerkki 4.1771</w:t>
      </w:r>
    </w:p>
    <w:p>
      <w:r>
        <w:t xml:space="preserve">Tutkimus on usein tärkeä merkki kirjan kirjoittamisesta .</w:t>
      </w:r>
    </w:p>
    <w:p>
      <w:r>
        <w:rPr>
          <w:b/>
        </w:rPr>
        <w:t xml:space="preserve">Tulos</w:t>
      </w:r>
    </w:p>
    <w:p>
      <w:r>
        <w:t xml:space="preserve">Tutkimus on usein tärkeä osa kirjan kirjoittamista.</w:t>
      </w:r>
    </w:p>
    <w:p>
      <w:r>
        <w:rPr>
          <w:b/>
        </w:rPr>
        <w:t xml:space="preserve">Tulos</w:t>
      </w:r>
    </w:p>
    <w:p>
      <w:r>
        <w:t xml:space="preserve">väkivalta on usein tärkeä osa uskovan motivaatiota.</w:t>
      </w:r>
    </w:p>
    <w:p>
      <w:r>
        <w:rPr>
          <w:b/>
        </w:rPr>
        <w:t xml:space="preserve">Tulos</w:t>
      </w:r>
    </w:p>
    <w:p>
      <w:r>
        <w:t xml:space="preserve">Vahvuus on usein kirjan kirjoittamisen imukykyinen osa .</w:t>
      </w:r>
    </w:p>
    <w:p>
      <w:r>
        <w:rPr>
          <w:b/>
        </w:rPr>
        <w:t xml:space="preserve">Tulos</w:t>
      </w:r>
    </w:p>
    <w:p>
      <w:r>
        <w:t xml:space="preserve">Tutkimus on usein tärkeä kriteeri kirjan kirjoittamisessa.</w:t>
      </w:r>
    </w:p>
    <w:p>
      <w:r>
        <w:rPr>
          <w:b/>
        </w:rPr>
        <w:t xml:space="preserve">Esimerkki 4.1772</w:t>
      </w:r>
    </w:p>
    <w:p>
      <w:r>
        <w:t xml:space="preserve">Löydät todennäköisesti vitsin sanakirjasta .</w:t>
      </w:r>
    </w:p>
    <w:p>
      <w:r>
        <w:rPr>
          <w:b/>
        </w:rPr>
        <w:t xml:space="preserve">Tulos</w:t>
      </w:r>
    </w:p>
    <w:p>
      <w:r>
        <w:t xml:space="preserve">Sytytät todennäköisesti vaunut kaupassa .</w:t>
      </w:r>
    </w:p>
    <w:p>
      <w:r>
        <w:rPr>
          <w:b/>
        </w:rPr>
        <w:t xml:space="preserve">Tulos</w:t>
      </w:r>
    </w:p>
    <w:p>
      <w:r>
        <w:t xml:space="preserve">Löydät todennäköisesti peilin kotitaloudesta .</w:t>
      </w:r>
    </w:p>
    <w:p>
      <w:r>
        <w:rPr>
          <w:b/>
        </w:rPr>
        <w:t xml:space="preserve">Tulos</w:t>
      </w:r>
    </w:p>
    <w:p>
      <w:r>
        <w:t xml:space="preserve">Investoit todennäköisesti kaksi viikkoa kauppaan .</w:t>
      </w:r>
    </w:p>
    <w:p>
      <w:r>
        <w:rPr>
          <w:b/>
        </w:rPr>
        <w:t xml:space="preserve">Tulos</w:t>
      </w:r>
    </w:p>
    <w:p>
      <w:r>
        <w:t xml:space="preserve">Löydät todennäköisesti viinirypäleen kaupasta.</w:t>
      </w:r>
    </w:p>
    <w:p>
      <w:r>
        <w:rPr>
          <w:b/>
        </w:rPr>
        <w:t xml:space="preserve">Esimerkki 4.1773</w:t>
      </w:r>
    </w:p>
    <w:p>
      <w:r>
        <w:t xml:space="preserve">Jos haluatte koulun, teidän pitäisi johtaa ystäviä .</w:t>
      </w:r>
    </w:p>
    <w:p>
      <w:r>
        <w:rPr>
          <w:b/>
        </w:rPr>
        <w:t xml:space="preserve">Tulos</w:t>
      </w:r>
    </w:p>
    <w:p>
      <w:r>
        <w:t xml:space="preserve">Jos vaadit juhlia, sinun pitäisi muistaa ystäviä .</w:t>
      </w:r>
    </w:p>
    <w:p>
      <w:r>
        <w:rPr>
          <w:b/>
        </w:rPr>
        <w:t xml:space="preserve">Tulos</w:t>
      </w:r>
    </w:p>
    <w:p>
      <w:r>
        <w:t xml:space="preserve">Jos haluat pitää juhlat, kutsu ystäväsi.</w:t>
      </w:r>
    </w:p>
    <w:p>
      <w:r>
        <w:rPr>
          <w:b/>
        </w:rPr>
        <w:t xml:space="preserve">Tulos</w:t>
      </w:r>
    </w:p>
    <w:p>
      <w:r>
        <w:t xml:space="preserve">Jos voitat saada kumppanin niin sinun pitäisi laajentaa ystäviä .</w:t>
      </w:r>
    </w:p>
    <w:p>
      <w:r>
        <w:rPr>
          <w:b/>
        </w:rPr>
        <w:t xml:space="preserve">Tulos</w:t>
      </w:r>
    </w:p>
    <w:p>
      <w:r>
        <w:t xml:space="preserve">Jos epäilet, että sinulla on paikka niin sinun pitäisi kadehtia ystäviä .</w:t>
      </w:r>
    </w:p>
    <w:p>
      <w:r>
        <w:rPr>
          <w:b/>
        </w:rPr>
        <w:t xml:space="preserve">Esimerkki 4.1774</w:t>
      </w:r>
    </w:p>
    <w:p>
      <w:r>
        <w:t xml:space="preserve">Voit kuin museo tallentaa kokeita .</w:t>
      </w:r>
    </w:p>
    <w:p>
      <w:r>
        <w:rPr>
          <w:b/>
        </w:rPr>
        <w:t xml:space="preserve">Tulos</w:t>
      </w:r>
    </w:p>
    <w:p>
      <w:r>
        <w:t xml:space="preserve">Voit käyttää Finderia artefaktien visualisointiin .</w:t>
      </w:r>
    </w:p>
    <w:p>
      <w:r>
        <w:rPr>
          <w:b/>
        </w:rPr>
        <w:t xml:space="preserve">Tulos</w:t>
      </w:r>
    </w:p>
    <w:p>
      <w:r>
        <w:t xml:space="preserve">Voit käyttää tulostinta artefaktien valmistamiseen .</w:t>
      </w:r>
    </w:p>
    <w:p>
      <w:r>
        <w:rPr>
          <w:b/>
        </w:rPr>
        <w:t xml:space="preserve">Tulos</w:t>
      </w:r>
    </w:p>
    <w:p>
      <w:r>
        <w:t xml:space="preserve">Voit käyttää museota esineiden säilyttämiseen.</w:t>
      </w:r>
    </w:p>
    <w:p>
      <w:r>
        <w:rPr>
          <w:b/>
        </w:rPr>
        <w:t xml:space="preserve">Tulos</w:t>
      </w:r>
    </w:p>
    <w:p>
      <w:r>
        <w:t xml:space="preserve">Voit käyttää grafiikkaa artefaktien hallintaan .</w:t>
      </w:r>
    </w:p>
    <w:p>
      <w:r>
        <w:rPr>
          <w:b/>
        </w:rPr>
        <w:t xml:space="preserve">Esimerkki 4.1775</w:t>
      </w:r>
    </w:p>
    <w:p>
      <w:r>
        <w:t xml:space="preserve">Sham käytetään pitämään aurinko pois silmistä .</w:t>
      </w:r>
    </w:p>
    <w:p>
      <w:r>
        <w:rPr>
          <w:b/>
        </w:rPr>
        <w:t xml:space="preserve">Tulos</w:t>
      </w:r>
    </w:p>
    <w:p>
      <w:r>
        <w:t xml:space="preserve">Hattua käytetään pitämään aurinko poissa silmistä.</w:t>
      </w:r>
    </w:p>
    <w:p>
      <w:r>
        <w:rPr>
          <w:b/>
        </w:rPr>
        <w:t xml:space="preserve">Tulos</w:t>
      </w:r>
    </w:p>
    <w:p>
      <w:r>
        <w:t xml:space="preserve">A ula on määritelty pitämään väri pois silmistä .</w:t>
      </w:r>
    </w:p>
    <w:p>
      <w:r>
        <w:rPr>
          <w:b/>
        </w:rPr>
        <w:t xml:space="preserve">Tulos</w:t>
      </w:r>
    </w:p>
    <w:p>
      <w:r>
        <w:t xml:space="preserve">Hattua käytetään syömään aurinko pois silmistä .</w:t>
      </w:r>
    </w:p>
    <w:p>
      <w:r>
        <w:rPr>
          <w:b/>
        </w:rPr>
        <w:t xml:space="preserve">Tulos</w:t>
      </w:r>
    </w:p>
    <w:p>
      <w:r>
        <w:t xml:space="preserve">Pimennys palkitaan siitä, että AURINKO pysyy poissa silmistä .</w:t>
      </w:r>
    </w:p>
    <w:p>
      <w:r>
        <w:rPr>
          <w:b/>
        </w:rPr>
        <w:t xml:space="preserve">Esimerkki 4.1776</w:t>
      </w:r>
    </w:p>
    <w:p>
      <w:r>
        <w:t xml:space="preserve">Käytämme hampaita pureskellaksemme ruokaa ennen sen nielemistä.</w:t>
      </w:r>
    </w:p>
    <w:p>
      <w:r>
        <w:rPr>
          <w:b/>
        </w:rPr>
        <w:t xml:space="preserve">Tulos</w:t>
      </w:r>
    </w:p>
    <w:p>
      <w:r>
        <w:t xml:space="preserve">Käytämme hampaita keräämään ruokaa ennen sen poistamista.</w:t>
      </w:r>
    </w:p>
    <w:p>
      <w:r>
        <w:rPr>
          <w:b/>
        </w:rPr>
        <w:t xml:space="preserve">Tulos</w:t>
      </w:r>
    </w:p>
    <w:p>
      <w:r>
        <w:t xml:space="preserve">Käytämme hampaita rasvoittamaan ruokaa ennen sen hankaamista .</w:t>
      </w:r>
    </w:p>
    <w:p>
      <w:r>
        <w:rPr>
          <w:b/>
        </w:rPr>
        <w:t xml:space="preserve">Tulos</w:t>
      </w:r>
    </w:p>
    <w:p>
      <w:r>
        <w:t xml:space="preserve">Käytämme hampaitamme ruoan leikkaamiseen ennen sen myyntiä.</w:t>
      </w:r>
    </w:p>
    <w:p>
      <w:r>
        <w:rPr>
          <w:b/>
        </w:rPr>
        <w:t xml:space="preserve">Tulos</w:t>
      </w:r>
    </w:p>
    <w:p>
      <w:r>
        <w:t xml:space="preserve">Käytämme harjaamme viipaloidaksemme ruokaa ennen sen nielemistä .</w:t>
      </w:r>
    </w:p>
    <w:p>
      <w:r>
        <w:rPr>
          <w:b/>
        </w:rPr>
        <w:t xml:space="preserve">Esimerkki 4.1777</w:t>
      </w:r>
    </w:p>
    <w:p>
      <w:r>
        <w:t xml:space="preserve">Joskus saatat haluta luoda pienen tekstitiedoston.</w:t>
      </w:r>
    </w:p>
    <w:p>
      <w:r>
        <w:rPr>
          <w:b/>
        </w:rPr>
        <w:t xml:space="preserve">Tulos</w:t>
      </w:r>
    </w:p>
    <w:p>
      <w:r>
        <w:t xml:space="preserve">Joskus saatat joutua sulkemaan vaarallisen tekstitiedoston .</w:t>
      </w:r>
    </w:p>
    <w:p>
      <w:r>
        <w:rPr>
          <w:b/>
        </w:rPr>
        <w:t xml:space="preserve">Tulos</w:t>
      </w:r>
    </w:p>
    <w:p>
      <w:r>
        <w:t xml:space="preserve">Joskus saatat pudottaa pienen tekstitiedoston .</w:t>
      </w:r>
    </w:p>
    <w:p>
      <w:r>
        <w:rPr>
          <w:b/>
        </w:rPr>
        <w:t xml:space="preserve">Tulos</w:t>
      </w:r>
    </w:p>
    <w:p>
      <w:r>
        <w:t xml:space="preserve">Joskus saatat HALUTAA käyttää nopeaa tekstitiedostoa .</w:t>
      </w:r>
    </w:p>
    <w:p>
      <w:r>
        <w:rPr>
          <w:b/>
        </w:rPr>
        <w:t xml:space="preserve">Tulos</w:t>
      </w:r>
    </w:p>
    <w:p>
      <w:r>
        <w:t xml:space="preserve">Joskus saatat haluta suurentaa pientä tekstitiedostoa .</w:t>
      </w:r>
    </w:p>
    <w:p>
      <w:r>
        <w:rPr>
          <w:b/>
        </w:rPr>
        <w:t xml:space="preserve">Esimerkki 4.1778</w:t>
      </w:r>
    </w:p>
    <w:p>
      <w:r>
        <w:t xml:space="preserve">Mätä söi hämähäkin rungossa .</w:t>
      </w:r>
    </w:p>
    <w:p>
      <w:r>
        <w:rPr>
          <w:b/>
        </w:rPr>
        <w:t xml:space="preserve">Tulos</w:t>
      </w:r>
    </w:p>
    <w:p>
      <w:r>
        <w:t xml:space="preserve">Tyttö söi hämähäkin ruumiin .</w:t>
      </w:r>
    </w:p>
    <w:p>
      <w:r>
        <w:rPr>
          <w:b/>
        </w:rPr>
        <w:t xml:space="preserve">Tulos</w:t>
      </w:r>
    </w:p>
    <w:p>
      <w:r>
        <w:t xml:space="preserve">Pöllö söi hämähäkin paikalla .</w:t>
      </w:r>
    </w:p>
    <w:p>
      <w:r>
        <w:rPr>
          <w:b/>
        </w:rPr>
        <w:t xml:space="preserve">Tulos</w:t>
      </w:r>
    </w:p>
    <w:p>
      <w:r>
        <w:t xml:space="preserve">Dinosaurus söi hämähäkin kasvihuoneessa .</w:t>
      </w:r>
    </w:p>
    <w:p>
      <w:r>
        <w:rPr>
          <w:b/>
        </w:rPr>
        <w:t xml:space="preserve">Tulos</w:t>
      </w:r>
    </w:p>
    <w:p>
      <w:r>
        <w:t xml:space="preserve">Koira söi hämähäkin ruohikossa.</w:t>
      </w:r>
    </w:p>
    <w:p>
      <w:r>
        <w:rPr>
          <w:b/>
        </w:rPr>
        <w:t xml:space="preserve">Esimerkki 4.1779</w:t>
      </w:r>
    </w:p>
    <w:p>
      <w:r>
        <w:t xml:space="preserve">Menisit kouluun, koska tiedät miellyttää opintojasi .</w:t>
      </w:r>
    </w:p>
    <w:p>
      <w:r>
        <w:rPr>
          <w:b/>
        </w:rPr>
        <w:t xml:space="preserve">Tulos</w:t>
      </w:r>
    </w:p>
    <w:p>
      <w:r>
        <w:t xml:space="preserve">Menisit kouluun, koska haluat miellyttää vanhempiasi.</w:t>
      </w:r>
    </w:p>
    <w:p>
      <w:r>
        <w:rPr>
          <w:b/>
        </w:rPr>
        <w:t xml:space="preserve">Tulos</w:t>
      </w:r>
    </w:p>
    <w:p>
      <w:r>
        <w:t xml:space="preserve">Menisit kouluun, koska olet olemassa miellyttääksesi tykkääjiänne .</w:t>
      </w:r>
    </w:p>
    <w:p>
      <w:r>
        <w:rPr>
          <w:b/>
        </w:rPr>
        <w:t xml:space="preserve">Tulos</w:t>
      </w:r>
    </w:p>
    <w:p>
      <w:r>
        <w:t xml:space="preserve">Valehtelit turvallisuudesta, koska haluat miellyttää vanhempiasi .</w:t>
      </w:r>
    </w:p>
    <w:p>
      <w:r>
        <w:rPr>
          <w:b/>
        </w:rPr>
        <w:t xml:space="preserve">Tulos</w:t>
      </w:r>
    </w:p>
    <w:p>
      <w:r>
        <w:t xml:space="preserve">Nousisitte vapauteen, koska haluatte työntää vanhempianne .</w:t>
      </w:r>
    </w:p>
    <w:p>
      <w:r>
        <w:rPr>
          <w:b/>
        </w:rPr>
        <w:t xml:space="preserve">Esimerkki 4.1780</w:t>
      </w:r>
    </w:p>
    <w:p>
      <w:r>
        <w:t xml:space="preserve">Termi tieteen oppiminen on hieno , looginen eläminen .</w:t>
      </w:r>
    </w:p>
    <w:p>
      <w:r>
        <w:rPr>
          <w:b/>
        </w:rPr>
        <w:t xml:space="preserve">Tulos</w:t>
      </w:r>
    </w:p>
    <w:p>
      <w:r>
        <w:t xml:space="preserve">Tieteen oppimisen tehtävä on intensiivinen , looginen elämä.</w:t>
      </w:r>
    </w:p>
    <w:p>
      <w:r>
        <w:rPr>
          <w:b/>
        </w:rPr>
        <w:t xml:space="preserve">Tulos</w:t>
      </w:r>
    </w:p>
    <w:p>
      <w:r>
        <w:t xml:space="preserve">Fantasia tieteen oppimisesta on hienoa , loogista elämää .</w:t>
      </w:r>
    </w:p>
    <w:p>
      <w:r>
        <w:rPr>
          <w:b/>
        </w:rPr>
        <w:t xml:space="preserve">Tulos</w:t>
      </w:r>
    </w:p>
    <w:p>
      <w:r>
        <w:t xml:space="preserve">Tieteen oppimisen eteneminen on rationaalista , loogista itable .</w:t>
      </w:r>
    </w:p>
    <w:p>
      <w:r>
        <w:rPr>
          <w:b/>
        </w:rPr>
        <w:t xml:space="preserve">Tulos</w:t>
      </w:r>
    </w:p>
    <w:p>
      <w:r>
        <w:t xml:space="preserve">Tieteestä oppiminen vaikuttaa rationaaliseen, loogiseen elämään.</w:t>
      </w:r>
    </w:p>
    <w:p>
      <w:r>
        <w:rPr>
          <w:b/>
        </w:rPr>
        <w:t xml:space="preserve">Esimerkki 4.1781</w:t>
      </w:r>
    </w:p>
    <w:p>
      <w:r>
        <w:t xml:space="preserve">Menisit sairaalaan, koska sinulta puuttuu hoitoa .</w:t>
      </w:r>
    </w:p>
    <w:p>
      <w:r>
        <w:rPr>
          <w:b/>
        </w:rPr>
        <w:t xml:space="preserve">Tulos</w:t>
      </w:r>
    </w:p>
    <w:p>
      <w:r>
        <w:t xml:space="preserve">Menisit sairaalaan, koska haluat saada hoitoa.</w:t>
      </w:r>
    </w:p>
    <w:p>
      <w:r>
        <w:rPr>
          <w:b/>
        </w:rPr>
        <w:t xml:space="preserve">Tulos</w:t>
      </w:r>
    </w:p>
    <w:p>
      <w:r>
        <w:t xml:space="preserve">Menisit sairaalaan, koska kieltäydyt saamasta hoitoa .</w:t>
      </w:r>
    </w:p>
    <w:p>
      <w:r>
        <w:rPr>
          <w:b/>
        </w:rPr>
        <w:t xml:space="preserve">Tulos</w:t>
      </w:r>
    </w:p>
    <w:p>
      <w:r>
        <w:t xml:space="preserve">Ryömitte sairaalaan, koska haluatte saada hoitoa .</w:t>
      </w:r>
    </w:p>
    <w:p>
      <w:r>
        <w:rPr>
          <w:b/>
        </w:rPr>
        <w:t xml:space="preserve">Tulos</w:t>
      </w:r>
    </w:p>
    <w:p>
      <w:r>
        <w:t xml:space="preserve">Pakenisitte vainoa, koska haluatte saada hoitoa .</w:t>
      </w:r>
    </w:p>
    <w:p>
      <w:r>
        <w:rPr>
          <w:b/>
        </w:rPr>
        <w:t xml:space="preserve">Esimerkki 4.1782</w:t>
      </w:r>
    </w:p>
    <w:p>
      <w:r>
        <w:t xml:space="preserve">Löydät todennäköisesti ravintolan suurkaupungista.</w:t>
      </w:r>
    </w:p>
    <w:p>
      <w:r>
        <w:rPr>
          <w:b/>
        </w:rPr>
        <w:t xml:space="preserve">Tulos</w:t>
      </w:r>
    </w:p>
    <w:p>
      <w:r>
        <w:t xml:space="preserve">Rekisteröit todennäköisesti näkymän suurkaupungissa .</w:t>
      </w:r>
    </w:p>
    <w:p>
      <w:r>
        <w:rPr>
          <w:b/>
        </w:rPr>
        <w:t xml:space="preserve">Tulos</w:t>
      </w:r>
    </w:p>
    <w:p>
      <w:r>
        <w:t xml:space="preserve">Olet köyhä löytää ravintola suurkaupungissa .</w:t>
      </w:r>
    </w:p>
    <w:p>
      <w:r>
        <w:rPr>
          <w:b/>
        </w:rPr>
        <w:t xml:space="preserve">Tulos</w:t>
      </w:r>
    </w:p>
    <w:p>
      <w:r>
        <w:t xml:space="preserve">Olet uskomaton mainostamaan ravintolaa suurkaupungissa .</w:t>
      </w:r>
    </w:p>
    <w:p>
      <w:r>
        <w:rPr>
          <w:b/>
        </w:rPr>
        <w:t xml:space="preserve">Tulos</w:t>
      </w:r>
    </w:p>
    <w:p>
      <w:r>
        <w:t xml:space="preserve">Olet valitettavasti poistumassa ravintolasta suurkaupungissa .</w:t>
      </w:r>
    </w:p>
    <w:p>
      <w:r>
        <w:rPr>
          <w:b/>
        </w:rPr>
        <w:t xml:space="preserve">Esimerkki 4.1783</w:t>
      </w:r>
    </w:p>
    <w:p>
      <w:r>
        <w:t xml:space="preserve">Voit käyttää j addy kuiviin hiuksiin .</w:t>
      </w:r>
    </w:p>
    <w:p>
      <w:r>
        <w:rPr>
          <w:b/>
        </w:rPr>
        <w:t xml:space="preserve">Tulos</w:t>
      </w:r>
    </w:p>
    <w:p>
      <w:r>
        <w:t xml:space="preserve">Voit käyttää hiusten kuivaamiseen piki-päätä .</w:t>
      </w:r>
    </w:p>
    <w:p>
      <w:r>
        <w:rPr>
          <w:b/>
        </w:rPr>
        <w:t xml:space="preserve">Tulos</w:t>
      </w:r>
    </w:p>
    <w:p>
      <w:r>
        <w:t xml:space="preserve">Voit käyttää hierontahaarukkaa kuiviin hiuksiin .</w:t>
      </w:r>
    </w:p>
    <w:p>
      <w:r>
        <w:rPr>
          <w:b/>
        </w:rPr>
        <w:t xml:space="preserve">Tulos</w:t>
      </w:r>
    </w:p>
    <w:p>
      <w:r>
        <w:t xml:space="preserve">Voit käyttää juoksevaa prosessia hiusten kuivaamiseen .</w:t>
      </w:r>
    </w:p>
    <w:p>
      <w:r>
        <w:rPr>
          <w:b/>
        </w:rPr>
        <w:t xml:space="preserve">Tulos</w:t>
      </w:r>
    </w:p>
    <w:p>
      <w:r>
        <w:t xml:space="preserve">Voit käyttää hiustenkuivaajaa hiusten kuivaamiseen.</w:t>
      </w:r>
    </w:p>
    <w:p>
      <w:r>
        <w:rPr>
          <w:b/>
        </w:rPr>
        <w:t xml:space="preserve">Esimerkki 4.1784</w:t>
      </w:r>
    </w:p>
    <w:p>
      <w:r>
        <w:t xml:space="preserve">Ottaisit puhelinsoiton, koska haluat tehdä jollekin .</w:t>
      </w:r>
    </w:p>
    <w:p>
      <w:r>
        <w:rPr>
          <w:b/>
        </w:rPr>
        <w:t xml:space="preserve">Tulos</w:t>
      </w:r>
    </w:p>
    <w:p>
      <w:r>
        <w:t xml:space="preserve">Ottaisit puhelinsoiton, koska haluat kiltisti jollekin .</w:t>
      </w:r>
    </w:p>
    <w:p>
      <w:r>
        <w:rPr>
          <w:b/>
        </w:rPr>
        <w:t xml:space="preserve">Tulos</w:t>
      </w:r>
    </w:p>
    <w:p>
      <w:r>
        <w:t xml:space="preserve">Vastaisit puheluun, koska haluat puhua jonkun kanssa.</w:t>
      </w:r>
    </w:p>
    <w:p>
      <w:r>
        <w:rPr>
          <w:b/>
        </w:rPr>
        <w:t xml:space="preserve">Tulos</w:t>
      </w:r>
    </w:p>
    <w:p>
      <w:r>
        <w:t xml:space="preserve">Ottaisit seksipuhelun, koska haluat puhua jonkun kanssa .</w:t>
      </w:r>
    </w:p>
    <w:p>
      <w:r>
        <w:rPr>
          <w:b/>
        </w:rPr>
        <w:t xml:space="preserve">Tulos</w:t>
      </w:r>
    </w:p>
    <w:p>
      <w:r>
        <w:t xml:space="preserve">Ottaisit puhelinsoiton vastaan, koska haluat neuvoa jotakuta .</w:t>
      </w:r>
    </w:p>
    <w:p>
      <w:r>
        <w:rPr>
          <w:b/>
        </w:rPr>
        <w:t xml:space="preserve">Esimerkki 4.1785</w:t>
      </w:r>
    </w:p>
    <w:p>
      <w:r>
        <w:t xml:space="preserve">Jos teet kertoa tarinan, sinun pitäisi olla ääni .</w:t>
      </w:r>
    </w:p>
    <w:p>
      <w:r>
        <w:rPr>
          <w:b/>
        </w:rPr>
        <w:t xml:space="preserve">Tulos</w:t>
      </w:r>
    </w:p>
    <w:p>
      <w:r>
        <w:t xml:space="preserve">Jos vaivautuu kertomaan sotilaalle, niin silloin pitäisi olla vammainen .</w:t>
      </w:r>
    </w:p>
    <w:p>
      <w:r>
        <w:rPr>
          <w:b/>
        </w:rPr>
        <w:t xml:space="preserve">Tulos</w:t>
      </w:r>
    </w:p>
    <w:p>
      <w:r>
        <w:t xml:space="preserve">Jos haluat kertoa tarinan, sinulla pitäisi olla generaattori .</w:t>
      </w:r>
    </w:p>
    <w:p>
      <w:r>
        <w:rPr>
          <w:b/>
        </w:rPr>
        <w:t xml:space="preserve">Tulos</w:t>
      </w:r>
    </w:p>
    <w:p>
      <w:r>
        <w:t xml:space="preserve">Jos haluatte kertoa hieman, niin teidän pitäisi olla FAQ .</w:t>
      </w:r>
    </w:p>
    <w:p>
      <w:r>
        <w:rPr>
          <w:b/>
        </w:rPr>
        <w:t xml:space="preserve">Tulos</w:t>
      </w:r>
    </w:p>
    <w:p>
      <w:r>
        <w:t xml:space="preserve">Jos haluat kertoa tarinan, sinulla pitäisi olla lukija.</w:t>
      </w:r>
    </w:p>
    <w:p>
      <w:r>
        <w:rPr>
          <w:b/>
        </w:rPr>
        <w:t xml:space="preserve">Esimerkki 4.1786</w:t>
      </w:r>
    </w:p>
    <w:p>
      <w:r>
        <w:t xml:space="preserve">On todennäköistä, että logiikassa tai muussa palvelussa on vikaa. ].</w:t>
      </w:r>
    </w:p>
    <w:p>
      <w:r>
        <w:rPr>
          <w:b/>
        </w:rPr>
        <w:t xml:space="preserve">Tulos</w:t>
      </w:r>
    </w:p>
    <w:p>
      <w:r>
        <w:t xml:space="preserve">Saat todennäköisesti komennon lastentarhaan tai muuhun rakennukseen. ].</w:t>
      </w:r>
    </w:p>
    <w:p>
      <w:r>
        <w:rPr>
          <w:b/>
        </w:rPr>
        <w:t xml:space="preserve">Tulos</w:t>
      </w:r>
    </w:p>
    <w:p>
      <w:r>
        <w:t xml:space="preserve">Olet vakuuttunut siitä, että löydät kynttilän tiilestä tai muusta rakennuksesta . ].</w:t>
      </w:r>
    </w:p>
    <w:p>
      <w:r>
        <w:rPr>
          <w:b/>
        </w:rPr>
        <w:t xml:space="preserve">Tulos</w:t>
      </w:r>
    </w:p>
    <w:p>
      <w:r>
        <w:t xml:space="preserve">Löydät todennäköisesti seinän talosta tai muusta rakennuksesta.].</w:t>
      </w:r>
    </w:p>
    <w:p>
      <w:r>
        <w:rPr>
          <w:b/>
        </w:rPr>
        <w:t xml:space="preserve">Tulos</w:t>
      </w:r>
    </w:p>
    <w:p>
      <w:r>
        <w:t xml:space="preserve">Löydät todennäköisesti tietueen haulla tai muulla laajennuksella . ].</w:t>
      </w:r>
    </w:p>
    <w:p>
      <w:r>
        <w:rPr>
          <w:b/>
        </w:rPr>
        <w:t xml:space="preserve">Esimerkki 4.1787</w:t>
      </w:r>
    </w:p>
    <w:p>
      <w:r>
        <w:t xml:space="preserve">Vauva tuoksuu hyvältä kylvyn jälkeen.</w:t>
      </w:r>
    </w:p>
    <w:p>
      <w:r>
        <w:rPr>
          <w:b/>
        </w:rPr>
        <w:t xml:space="preserve">Tulos</w:t>
      </w:r>
    </w:p>
    <w:p>
      <w:r>
        <w:t xml:space="preserve">Tyttö tuoksuu hyvältä kuopuksen jälkeen .</w:t>
      </w:r>
    </w:p>
    <w:p>
      <w:r>
        <w:rPr>
          <w:b/>
        </w:rPr>
        <w:t xml:space="preserve">Tulos</w:t>
      </w:r>
    </w:p>
    <w:p>
      <w:r>
        <w:t xml:space="preserve">Lintu tuoksuu hyvältä kierroksen jälkeen .</w:t>
      </w:r>
    </w:p>
    <w:p>
      <w:r>
        <w:rPr>
          <w:b/>
        </w:rPr>
        <w:t xml:space="preserve">Tulos</w:t>
      </w:r>
    </w:p>
    <w:p>
      <w:r>
        <w:t xml:space="preserve">Kynttilä tuoksuu pahaenteiseltä ajon jälkeen .</w:t>
      </w:r>
    </w:p>
    <w:p>
      <w:r>
        <w:rPr>
          <w:b/>
        </w:rPr>
        <w:t xml:space="preserve">Tulos</w:t>
      </w:r>
    </w:p>
    <w:p>
      <w:r>
        <w:t xml:space="preserve">Tyyny tuoksuu hyvältä tunnin jälkeen .</w:t>
      </w:r>
    </w:p>
    <w:p>
      <w:r>
        <w:rPr>
          <w:b/>
        </w:rPr>
        <w:t xml:space="preserve">Esimerkki 4.1788</w:t>
      </w:r>
    </w:p>
    <w:p>
      <w:r>
        <w:t xml:space="preserve">Kuvaaja voi tiivistää sivuja tylsiä keskusteluja .</w:t>
      </w:r>
    </w:p>
    <w:p>
      <w:r>
        <w:rPr>
          <w:b/>
        </w:rPr>
        <w:t xml:space="preserve">Tulos</w:t>
      </w:r>
    </w:p>
    <w:p>
      <w:r>
        <w:t xml:space="preserve">Graafi voi tiivistää sivuja tylsiä numeroita.</w:t>
      </w:r>
    </w:p>
    <w:p>
      <w:r>
        <w:rPr>
          <w:b/>
        </w:rPr>
        <w:t xml:space="preserve">Tulos</w:t>
      </w:r>
    </w:p>
    <w:p>
      <w:r>
        <w:t xml:space="preserve">Suunnittelija voi kuvitella sivuja tylsiä kertomuksia .</w:t>
      </w:r>
    </w:p>
    <w:p>
      <w:r>
        <w:rPr>
          <w:b/>
        </w:rPr>
        <w:t xml:space="preserve">Tulos</w:t>
      </w:r>
    </w:p>
    <w:p>
      <w:r>
        <w:t xml:space="preserve">Kirje voi tiivistää kierrokset tylsiä numeroita .</w:t>
      </w:r>
    </w:p>
    <w:p>
      <w:r>
        <w:rPr>
          <w:b/>
        </w:rPr>
        <w:t xml:space="preserve">Tulos</w:t>
      </w:r>
    </w:p>
    <w:p>
      <w:r>
        <w:t xml:space="preserve">Kuvaaja voi tiivistää sivuja tylsiä toimintoja .</w:t>
      </w:r>
    </w:p>
    <w:p>
      <w:r>
        <w:rPr>
          <w:b/>
        </w:rPr>
        <w:t xml:space="preserve">Esimerkki 4.1789</w:t>
      </w:r>
    </w:p>
    <w:p>
      <w:r>
        <w:t xml:space="preserve">Työn opetus on, että valmistaudut uupuneena .</w:t>
      </w:r>
    </w:p>
    <w:p>
      <w:r>
        <w:rPr>
          <w:b/>
        </w:rPr>
        <w:t xml:space="preserve">Tulos</w:t>
      </w:r>
    </w:p>
    <w:p>
      <w:r>
        <w:t xml:space="preserve">Työn ure on se, että tunnet olosi uupuneeksi .</w:t>
      </w:r>
    </w:p>
    <w:p>
      <w:r>
        <w:rPr>
          <w:b/>
        </w:rPr>
        <w:t xml:space="preserve">Tulos</w:t>
      </w:r>
    </w:p>
    <w:p>
      <w:r>
        <w:t xml:space="preserve">Työ on sitä, että tunnet olosi uupuneeksi .</w:t>
      </w:r>
    </w:p>
    <w:p>
      <w:r>
        <w:rPr>
          <w:b/>
        </w:rPr>
        <w:t xml:space="preserve">Tulos</w:t>
      </w:r>
    </w:p>
    <w:p>
      <w:r>
        <w:t xml:space="preserve">Työn vaikutus on se, että tunnet itsesi uupuneeksi.</w:t>
      </w:r>
    </w:p>
    <w:p>
      <w:r>
        <w:rPr>
          <w:b/>
        </w:rPr>
        <w:t xml:space="preserve">Tulos</w:t>
      </w:r>
    </w:p>
    <w:p>
      <w:r>
        <w:t xml:space="preserve">Työn muoto on, että tunnet olosi uupuneeksi .</w:t>
      </w:r>
    </w:p>
    <w:p>
      <w:r>
        <w:rPr>
          <w:b/>
        </w:rPr>
        <w:t xml:space="preserve">Esimerkki 4.1790</w:t>
      </w:r>
    </w:p>
    <w:p>
      <w:r>
        <w:t xml:space="preserve">Morsian voi luvata rakastavansa, kunnioittavansa ja vaalivansa aviomiestään.</w:t>
      </w:r>
    </w:p>
    <w:p>
      <w:r>
        <w:rPr>
          <w:b/>
        </w:rPr>
        <w:t xml:space="preserve">Tulos</w:t>
      </w:r>
    </w:p>
    <w:p>
      <w:r>
        <w:t xml:space="preserve">Morsian voi taistella toivoa , kunnioittaa ja vaalia mekkoaan .</w:t>
      </w:r>
    </w:p>
    <w:p>
      <w:r>
        <w:rPr>
          <w:b/>
        </w:rPr>
        <w:t xml:space="preserve">Tulos</w:t>
      </w:r>
    </w:p>
    <w:p>
      <w:r>
        <w:t xml:space="preserve">Morsian voi kieltäytyä rasittamasta , kunnioittamasta ja vaalimasta prinsessaansa .</w:t>
      </w:r>
    </w:p>
    <w:p>
      <w:r>
        <w:rPr>
          <w:b/>
        </w:rPr>
        <w:t xml:space="preserve">Tulos</w:t>
      </w:r>
    </w:p>
    <w:p>
      <w:r>
        <w:t xml:space="preserve">Morsian voi jäädä lukemaan , kunnioittamaan ja vaalimaan yksityisyyttään .</w:t>
      </w:r>
    </w:p>
    <w:p>
      <w:r>
        <w:rPr>
          <w:b/>
        </w:rPr>
        <w:t xml:space="preserve">Tulos</w:t>
      </w:r>
    </w:p>
    <w:p>
      <w:r>
        <w:t xml:space="preserve">Morsian ei voi rakastaa , kunnioittaa ja vaalia suruaan .</w:t>
      </w:r>
    </w:p>
    <w:p>
      <w:r>
        <w:rPr>
          <w:b/>
        </w:rPr>
        <w:t xml:space="preserve">Esimerkki 4.1791</w:t>
      </w:r>
    </w:p>
    <w:p>
      <w:r>
        <w:t xml:space="preserve">Henkilöni juo maitoa työskennellessään tietokoneella .</w:t>
      </w:r>
    </w:p>
    <w:p>
      <w:r>
        <w:rPr>
          <w:b/>
        </w:rPr>
        <w:t xml:space="preserve">Tulos</w:t>
      </w:r>
    </w:p>
    <w:p>
      <w:r>
        <w:t xml:space="preserve">Vaimoni juo maitoa työskennellessään tietokoneella.</w:t>
      </w:r>
    </w:p>
    <w:p>
      <w:r>
        <w:rPr>
          <w:b/>
        </w:rPr>
        <w:t xml:space="preserve">Tulos</w:t>
      </w:r>
    </w:p>
    <w:p>
      <w:r>
        <w:t xml:space="preserve">Yksikköni juo maitoa työskennellessään putken parissa .</w:t>
      </w:r>
    </w:p>
    <w:p>
      <w:r>
        <w:rPr>
          <w:b/>
        </w:rPr>
        <w:t xml:space="preserve">Tulos</w:t>
      </w:r>
    </w:p>
    <w:p>
      <w:r>
        <w:t xml:space="preserve">Vaimoni juo ekstaasia harjoitellessaan perseellä .</w:t>
      </w:r>
    </w:p>
    <w:p>
      <w:r>
        <w:rPr>
          <w:b/>
        </w:rPr>
        <w:t xml:space="preserve">Tulos</w:t>
      </w:r>
    </w:p>
    <w:p>
      <w:r>
        <w:t xml:space="preserve">Henkilökuntani juo maitoa työskennellessään tietokoneella .</w:t>
      </w:r>
    </w:p>
    <w:p>
      <w:r>
        <w:rPr>
          <w:b/>
        </w:rPr>
        <w:t xml:space="preserve">Esimerkki 4.1792</w:t>
      </w:r>
    </w:p>
    <w:p>
      <w:r>
        <w:t xml:space="preserve">Kissat tykkäävät joskus heittää ruohoa .</w:t>
      </w:r>
    </w:p>
    <w:p>
      <w:r>
        <w:rPr>
          <w:b/>
        </w:rPr>
        <w:t xml:space="preserve">Tulos</w:t>
      </w:r>
    </w:p>
    <w:p>
      <w:r>
        <w:t xml:space="preserve">Kissat haluavat joskus hakea ruohoa .</w:t>
      </w:r>
    </w:p>
    <w:p>
      <w:r>
        <w:rPr>
          <w:b/>
        </w:rPr>
        <w:t xml:space="preserve">Tulos</w:t>
      </w:r>
    </w:p>
    <w:p>
      <w:r>
        <w:t xml:space="preserve">Kissat haluavat joskus palvoa ruohoa .</w:t>
      </w:r>
    </w:p>
    <w:p>
      <w:r>
        <w:rPr>
          <w:b/>
        </w:rPr>
        <w:t xml:space="preserve">Tulos</w:t>
      </w:r>
    </w:p>
    <w:p>
      <w:r>
        <w:t xml:space="preserve">Kissat tykkäävät joskus pistellä ruohoa .</w:t>
      </w:r>
    </w:p>
    <w:p>
      <w:r>
        <w:rPr>
          <w:b/>
        </w:rPr>
        <w:t xml:space="preserve">Tulos</w:t>
      </w:r>
    </w:p>
    <w:p>
      <w:r>
        <w:t xml:space="preserve">Kissat syövät joskus mielellään ruohoa.</w:t>
      </w:r>
    </w:p>
    <w:p>
      <w:r>
        <w:rPr>
          <w:b/>
        </w:rPr>
        <w:t xml:space="preserve">Esimerkki 4.1793</w:t>
      </w:r>
    </w:p>
    <w:p>
      <w:r>
        <w:t xml:space="preserve">Voit piilottaa kehto pitämään poisheitettyjä pelikortteja.</w:t>
      </w:r>
    </w:p>
    <w:p>
      <w:r>
        <w:rPr>
          <w:b/>
        </w:rPr>
        <w:t xml:space="preserve">Tulos</w:t>
      </w:r>
    </w:p>
    <w:p>
      <w:r>
        <w:t xml:space="preserve">Voit käyttää koria poisheitettyjen pelikorttien säilyttämiseen.</w:t>
      </w:r>
    </w:p>
    <w:p>
      <w:r>
        <w:rPr>
          <w:b/>
        </w:rPr>
        <w:t xml:space="preserve">Tulos</w:t>
      </w:r>
    </w:p>
    <w:p>
      <w:r>
        <w:t xml:space="preserve">Voit kutistaa ammeen pitämään poisheitettyjä pelikortteja.</w:t>
      </w:r>
    </w:p>
    <w:p>
      <w:r>
        <w:rPr>
          <w:b/>
        </w:rPr>
        <w:t xml:space="preserve">Tulos</w:t>
      </w:r>
    </w:p>
    <w:p>
      <w:r>
        <w:t xml:space="preserve">Voit putki osa pitämään poisheitettyjä pelikortteja.</w:t>
      </w:r>
    </w:p>
    <w:p>
      <w:r>
        <w:rPr>
          <w:b/>
        </w:rPr>
        <w:t xml:space="preserve">Tulos</w:t>
      </w:r>
    </w:p>
    <w:p>
      <w:r>
        <w:t xml:space="preserve">Voit lajitella spiraalin pitämään poisheitettyjä pelikortteja.</w:t>
      </w:r>
    </w:p>
    <w:p>
      <w:r>
        <w:rPr>
          <w:b/>
        </w:rPr>
        <w:t xml:space="preserve">Esimerkki 4.1794</w:t>
      </w:r>
    </w:p>
    <w:p>
      <w:r>
        <w:t xml:space="preserve">Syöt todennäköisesti lehmän lapsen kuvassa .</w:t>
      </w:r>
    </w:p>
    <w:p>
      <w:r>
        <w:rPr>
          <w:b/>
        </w:rPr>
        <w:t xml:space="preserve">Tulos</w:t>
      </w:r>
    </w:p>
    <w:p>
      <w:r>
        <w:t xml:space="preserve">Pidät todennäköisesti lehmää lapsen kuvassa.</w:t>
      </w:r>
    </w:p>
    <w:p>
      <w:r>
        <w:rPr>
          <w:b/>
        </w:rPr>
        <w:t xml:space="preserve">Tulos</w:t>
      </w:r>
    </w:p>
    <w:p>
      <w:r>
        <w:t xml:space="preserve">Löydät todennäköisesti lehmän lapsen mielestä .</w:t>
      </w:r>
    </w:p>
    <w:p>
      <w:r>
        <w:rPr>
          <w:b/>
        </w:rPr>
        <w:t xml:space="preserve">Tulos</w:t>
      </w:r>
    </w:p>
    <w:p>
      <w:r>
        <w:t xml:space="preserve">Lapsen kuvassa on todennäköisesti lehmä.</w:t>
      </w:r>
    </w:p>
    <w:p>
      <w:r>
        <w:rPr>
          <w:b/>
        </w:rPr>
        <w:t xml:space="preserve">Tulos</w:t>
      </w:r>
    </w:p>
    <w:p>
      <w:r>
        <w:t xml:space="preserve">Olet todennäköisesti kysyä lehmä lapsen kuva .</w:t>
      </w:r>
    </w:p>
    <w:p>
      <w:r>
        <w:rPr>
          <w:b/>
        </w:rPr>
        <w:t xml:space="preserve">Esimerkki 4.1795</w:t>
      </w:r>
    </w:p>
    <w:p>
      <w:r>
        <w:t xml:space="preserve">Sinusta riittää värjäämään kymmenkunta senttiä verta pieneen haavaan .</w:t>
      </w:r>
    </w:p>
    <w:p>
      <w:r>
        <w:rPr>
          <w:b/>
        </w:rPr>
        <w:t xml:space="preserve">Tulos</w:t>
      </w:r>
    </w:p>
    <w:p>
      <w:r>
        <w:t xml:space="preserve">Pienestä säiliöstä löytyy todennäköisesti pahvipaloja .</w:t>
      </w:r>
    </w:p>
    <w:p>
      <w:r>
        <w:rPr>
          <w:b/>
        </w:rPr>
        <w:t xml:space="preserve">Tulos</w:t>
      </w:r>
    </w:p>
    <w:p>
      <w:r>
        <w:t xml:space="preserve">Olet todennäköisesti tyhjentää polku verta pienessä tunnelissa .</w:t>
      </w:r>
    </w:p>
    <w:p>
      <w:r>
        <w:rPr>
          <w:b/>
        </w:rPr>
        <w:t xml:space="preserve">Tulos</w:t>
      </w:r>
    </w:p>
    <w:p>
      <w:r>
        <w:t xml:space="preserve">Pienestä haavasta löytyy todennäköisesti veripisara.</w:t>
      </w:r>
    </w:p>
    <w:p>
      <w:r>
        <w:rPr>
          <w:b/>
        </w:rPr>
        <w:t xml:space="preserve">Tulos</w:t>
      </w:r>
    </w:p>
    <w:p>
      <w:r>
        <w:t xml:space="preserve">Olet todennäköisesti irtoa pisara ilmaa pieneen haavaan .</w:t>
      </w:r>
    </w:p>
    <w:p>
      <w:r>
        <w:rPr>
          <w:b/>
        </w:rPr>
        <w:t xml:space="preserve">Esimerkki 4.1796</w:t>
      </w:r>
    </w:p>
    <w:p>
      <w:r>
        <w:t xml:space="preserve">Matkustajan silmän valaisemiseksi pimeällä on otettu käyttöön valaisin.</w:t>
      </w:r>
    </w:p>
    <w:p>
      <w:r>
        <w:rPr>
          <w:b/>
        </w:rPr>
        <w:t xml:space="preserve">Tulos</w:t>
      </w:r>
    </w:p>
    <w:p>
      <w:r>
        <w:t xml:space="preserve">Lamppu on kielletty valaisemasta Kanadan kulttuuria pimeän tultua.</w:t>
      </w:r>
    </w:p>
    <w:p>
      <w:r>
        <w:rPr>
          <w:b/>
        </w:rPr>
        <w:t xml:space="preserve">Tulos</w:t>
      </w:r>
    </w:p>
    <w:p>
      <w:r>
        <w:t xml:space="preserve">Lamppua käytetään talon valaisemiseen pimeän tultua.</w:t>
      </w:r>
    </w:p>
    <w:p>
      <w:r>
        <w:rPr>
          <w:b/>
        </w:rPr>
        <w:t xml:space="preserve">Tulos</w:t>
      </w:r>
    </w:p>
    <w:p>
      <w:r>
        <w:t xml:space="preserve">Valkoinen käytetään valaisemiseen hän 's talon pimeän jälkeen .</w:t>
      </w:r>
    </w:p>
    <w:p>
      <w:r>
        <w:rPr>
          <w:b/>
        </w:rPr>
        <w:t xml:space="preserve">Tulos</w:t>
      </w:r>
    </w:p>
    <w:p>
      <w:r>
        <w:t xml:space="preserve">Lamppua käytetään perheen valaisemiseen katastrofin jälkeen.</w:t>
      </w:r>
    </w:p>
    <w:p>
      <w:r>
        <w:rPr>
          <w:b/>
        </w:rPr>
        <w:t xml:space="preserve">Esimerkki 4.1797</w:t>
      </w:r>
    </w:p>
    <w:p>
      <w:r>
        <w:t xml:space="preserve">Jos haluatte perustaa sodan, teidän pitäisi marssia rauhan puolesta .</w:t>
      </w:r>
    </w:p>
    <w:p>
      <w:r>
        <w:rPr>
          <w:b/>
        </w:rPr>
        <w:t xml:space="preserve">Tulos</w:t>
      </w:r>
    </w:p>
    <w:p>
      <w:r>
        <w:t xml:space="preserve">Jos haluatte taistella sotaa vastaan, teidän pitäisi marssia puolueettomuuden puolesta .</w:t>
      </w:r>
    </w:p>
    <w:p>
      <w:r>
        <w:rPr>
          <w:b/>
        </w:rPr>
        <w:t xml:space="preserve">Tulos</w:t>
      </w:r>
    </w:p>
    <w:p>
      <w:r>
        <w:t xml:space="preserve">Jos haluatte taistella sotaa vastaan, teidän pitäisi marssia rauhan puolesta.</w:t>
      </w:r>
    </w:p>
    <w:p>
      <w:r>
        <w:rPr>
          <w:b/>
        </w:rPr>
        <w:t xml:space="preserve">Tulos</w:t>
      </w:r>
    </w:p>
    <w:p>
      <w:r>
        <w:t xml:space="preserve">Jos haluatte taistella segregaatiota vastaan, teidän pitäisi marssia rauhan puolesta .</w:t>
      </w:r>
    </w:p>
    <w:p>
      <w:r>
        <w:rPr>
          <w:b/>
        </w:rPr>
        <w:t xml:space="preserve">Tulos</w:t>
      </w:r>
    </w:p>
    <w:p>
      <w:r>
        <w:t xml:space="preserve">Jos haluatte hallita sotaa, teidän pitäisi marssia rauhan puolesta .</w:t>
      </w:r>
    </w:p>
    <w:p>
      <w:r>
        <w:rPr>
          <w:b/>
        </w:rPr>
        <w:t xml:space="preserve">Esimerkki 4.1798</w:t>
      </w:r>
    </w:p>
    <w:p>
      <w:r>
        <w:t xml:space="preserve">Löydät todennäköisesti setelin pankista .</w:t>
      </w:r>
    </w:p>
    <w:p>
      <w:r>
        <w:rPr>
          <w:b/>
        </w:rPr>
        <w:t xml:space="preserve">Tulos</w:t>
      </w:r>
    </w:p>
    <w:p>
      <w:r>
        <w:t xml:space="preserve">Sinä todennäköisesti roiskit omaisuuden pankkiin .</w:t>
      </w:r>
    </w:p>
    <w:p>
      <w:r>
        <w:rPr>
          <w:b/>
        </w:rPr>
        <w:t xml:space="preserve">Tulos</w:t>
      </w:r>
    </w:p>
    <w:p>
      <w:r>
        <w:t xml:space="preserve">Pankista löydät todennäköisesti omaisuuden.</w:t>
      </w:r>
    </w:p>
    <w:p>
      <w:r>
        <w:rPr>
          <w:b/>
        </w:rPr>
        <w:t xml:space="preserve">Tulos</w:t>
      </w:r>
    </w:p>
    <w:p>
      <w:r>
        <w:t xml:space="preserve">Voit todennäköisesti nostaa omaisuuden petoksella .</w:t>
      </w:r>
    </w:p>
    <w:p>
      <w:r>
        <w:rPr>
          <w:b/>
        </w:rPr>
        <w:t xml:space="preserve">Tulos</w:t>
      </w:r>
    </w:p>
    <w:p>
      <w:r>
        <w:t xml:space="preserve">Käy todennäköisesti ostoskeskuksessa pankissa .</w:t>
      </w:r>
    </w:p>
    <w:p>
      <w:r>
        <w:rPr>
          <w:b/>
        </w:rPr>
        <w:t xml:space="preserve">Esimerkki 4.1799</w:t>
      </w:r>
    </w:p>
    <w:p>
      <w:r>
        <w:t xml:space="preserve">Jos omistat avata lahjan niin sinun pitäisi saada sakset .</w:t>
      </w:r>
    </w:p>
    <w:p>
      <w:r>
        <w:rPr>
          <w:b/>
        </w:rPr>
        <w:t xml:space="preserve">Tulos</w:t>
      </w:r>
    </w:p>
    <w:p>
      <w:r>
        <w:t xml:space="preserve">Jos haluat menettää lahjan niin sinun pitäisi luottaa sakset .</w:t>
      </w:r>
    </w:p>
    <w:p>
      <w:r>
        <w:rPr>
          <w:b/>
        </w:rPr>
        <w:t xml:space="preserve">Tulos</w:t>
      </w:r>
    </w:p>
    <w:p>
      <w:r>
        <w:t xml:space="preserve">Jos suostut avaamaan postin, sinun pitäisi piilottaa sakset .</w:t>
      </w:r>
    </w:p>
    <w:p>
      <w:r>
        <w:rPr>
          <w:b/>
        </w:rPr>
        <w:t xml:space="preserve">Tulos</w:t>
      </w:r>
    </w:p>
    <w:p>
      <w:r>
        <w:t xml:space="preserve">Jos uhkailee lahjan avaamisella niin kannattaa hankkia sakset .</w:t>
      </w:r>
    </w:p>
    <w:p>
      <w:r>
        <w:rPr>
          <w:b/>
        </w:rPr>
        <w:t xml:space="preserve">Tulos</w:t>
      </w:r>
    </w:p>
    <w:p>
      <w:r>
        <w:t xml:space="preserve">Jos haluat avata lahjan, hanki sakset.</w:t>
      </w:r>
    </w:p>
    <w:p>
      <w:r>
        <w:rPr>
          <w:b/>
        </w:rPr>
        <w:t xml:space="preserve">Esimerkki 4.1800</w:t>
      </w:r>
    </w:p>
    <w:p>
      <w:r>
        <w:t xml:space="preserve">Ihmiset tuovat nimiä sen mukaan, mitä he tekevät .</w:t>
      </w:r>
    </w:p>
    <w:p>
      <w:r>
        <w:rPr>
          <w:b/>
        </w:rPr>
        <w:t xml:space="preserve">Tulos</w:t>
      </w:r>
    </w:p>
    <w:p>
      <w:r>
        <w:t xml:space="preserve">Ihmiset vaihtelevat nimiä sen mukaan, mitä he tekevät .</w:t>
      </w:r>
    </w:p>
    <w:p>
      <w:r>
        <w:rPr>
          <w:b/>
        </w:rPr>
        <w:t xml:space="preserve">Tulos</w:t>
      </w:r>
    </w:p>
    <w:p>
      <w:r>
        <w:t xml:space="preserve">Ihmiset ovat mieluisia nimiä sen mukaan, mitä he tekevät .</w:t>
      </w:r>
    </w:p>
    <w:p>
      <w:r>
        <w:rPr>
          <w:b/>
        </w:rPr>
        <w:t xml:space="preserve">Tulos</w:t>
      </w:r>
    </w:p>
    <w:p>
      <w:r>
        <w:t xml:space="preserve">Ihmisille suositellaan nimiä sen mukaan, mitä he tekevät .</w:t>
      </w:r>
    </w:p>
    <w:p>
      <w:r>
        <w:rPr>
          <w:b/>
        </w:rPr>
        <w:t xml:space="preserve">Tulos</w:t>
      </w:r>
    </w:p>
    <w:p>
      <w:r>
        <w:t xml:space="preserve">Ihmisille annetaan nimet sen mukaan, mitä he tekevät.</w:t>
      </w:r>
    </w:p>
    <w:p>
      <w:r>
        <w:rPr>
          <w:b/>
        </w:rPr>
        <w:t xml:space="preserve">Esimerkki 4.1801</w:t>
      </w:r>
    </w:p>
    <w:p>
      <w:r>
        <w:t xml:space="preserve">Vihje löytyy shell thru -ikkunasta .</w:t>
      </w:r>
    </w:p>
    <w:p>
      <w:r>
        <w:rPr>
          <w:b/>
        </w:rPr>
        <w:t xml:space="preserve">Tulos</w:t>
      </w:r>
    </w:p>
    <w:p>
      <w:r>
        <w:t xml:space="preserve">Ikkuna löytyy lukija läpi ikkunan .</w:t>
      </w:r>
    </w:p>
    <w:p>
      <w:r>
        <w:rPr>
          <w:b/>
        </w:rPr>
        <w:t xml:space="preserve">Tulos</w:t>
      </w:r>
    </w:p>
    <w:p>
      <w:r>
        <w:t xml:space="preserve">Ikkuna löytyy spiraalin kautta etäisyydeltä .</w:t>
      </w:r>
    </w:p>
    <w:p>
      <w:r>
        <w:rPr>
          <w:b/>
        </w:rPr>
        <w:t xml:space="preserve">Tulos</w:t>
      </w:r>
    </w:p>
    <w:p>
      <w:r>
        <w:t xml:space="preserve">Ikkuna löytyy drive thru -ikkunasta.</w:t>
      </w:r>
    </w:p>
    <w:p>
      <w:r>
        <w:rPr>
          <w:b/>
        </w:rPr>
        <w:t xml:space="preserve">Tulos</w:t>
      </w:r>
    </w:p>
    <w:p>
      <w:r>
        <w:t xml:space="preserve">Rivi löytyy vaihtamalla läpi ikkunasta .</w:t>
      </w:r>
    </w:p>
    <w:p>
      <w:r>
        <w:rPr>
          <w:b/>
        </w:rPr>
        <w:t xml:space="preserve">Esimerkki 4.1802</w:t>
      </w:r>
    </w:p>
    <w:p>
      <w:r>
        <w:t xml:space="preserve">Lapset nauttivat kauniista piirustuksista .</w:t>
      </w:r>
    </w:p>
    <w:p>
      <w:r>
        <w:rPr>
          <w:b/>
        </w:rPr>
        <w:t xml:space="preserve">Tulos</w:t>
      </w:r>
    </w:p>
    <w:p>
      <w:r>
        <w:t xml:space="preserve">Ihmiset työskentelevät peittääkseen kauniita tuloksia .</w:t>
      </w:r>
    </w:p>
    <w:p>
      <w:r>
        <w:rPr>
          <w:b/>
        </w:rPr>
        <w:t xml:space="preserve">Tulos</w:t>
      </w:r>
    </w:p>
    <w:p>
      <w:r>
        <w:t xml:space="preserve">Ihmiset matkustavat nähdäkseen taivaallisia auringonlaskuja .</w:t>
      </w:r>
    </w:p>
    <w:p>
      <w:r>
        <w:rPr>
          <w:b/>
        </w:rPr>
        <w:t xml:space="preserve">Tulos</w:t>
      </w:r>
    </w:p>
    <w:p>
      <w:r>
        <w:t xml:space="preserve">Ihmiset nauttivat kauniista auringonlaskuista.</w:t>
      </w:r>
    </w:p>
    <w:p>
      <w:r>
        <w:rPr>
          <w:b/>
        </w:rPr>
        <w:t xml:space="preserve">Tulos</w:t>
      </w:r>
    </w:p>
    <w:p>
      <w:r>
        <w:t xml:space="preserve">Ihmiset nauttivat eloisista auringonlaskuista .</w:t>
      </w:r>
    </w:p>
    <w:p>
      <w:r>
        <w:rPr>
          <w:b/>
        </w:rPr>
        <w:t xml:space="preserve">Esimerkki 4.1803</w:t>
      </w:r>
    </w:p>
    <w:p>
      <w:r>
        <w:t xml:space="preserve">Ging on rahan tekemistä varten.</w:t>
      </w:r>
    </w:p>
    <w:p>
      <w:r>
        <w:rPr>
          <w:b/>
        </w:rPr>
        <w:t xml:space="preserve">Tulos</w:t>
      </w:r>
    </w:p>
    <w:p>
      <w:r>
        <w:t xml:space="preserve">Kapitalismi on rahan tekemistä varten.</w:t>
      </w:r>
    </w:p>
    <w:p>
      <w:r>
        <w:rPr>
          <w:b/>
        </w:rPr>
        <w:t xml:space="preserve">Tulos</w:t>
      </w:r>
    </w:p>
    <w:p>
      <w:r>
        <w:t xml:space="preserve">Ilmastointi on rahan tekemistä varten .</w:t>
      </w:r>
    </w:p>
    <w:p>
      <w:r>
        <w:rPr>
          <w:b/>
        </w:rPr>
        <w:t xml:space="preserve">Tulos</w:t>
      </w:r>
    </w:p>
    <w:p>
      <w:r>
        <w:t xml:space="preserve">Työ on rahan ansaitsemista varten.</w:t>
      </w:r>
    </w:p>
    <w:p>
      <w:r>
        <w:rPr>
          <w:b/>
        </w:rPr>
        <w:t xml:space="preserve">Tulos</w:t>
      </w:r>
    </w:p>
    <w:p>
      <w:r>
        <w:t xml:space="preserve">Tarina on rahan tekemistä varten .</w:t>
      </w:r>
    </w:p>
    <w:p>
      <w:r>
        <w:rPr>
          <w:b/>
        </w:rPr>
        <w:t xml:space="preserve">Esimerkki 4.1804</w:t>
      </w:r>
    </w:p>
    <w:p>
      <w:r>
        <w:t xml:space="preserve">Tavoitteena myydä todellinen kirja on teidän pisteitä lukevat muut.</w:t>
      </w:r>
    </w:p>
    <w:p>
      <w:r>
        <w:rPr>
          <w:b/>
        </w:rPr>
        <w:t xml:space="preserve">Tulos</w:t>
      </w:r>
    </w:p>
    <w:p>
      <w:r>
        <w:t xml:space="preserve">Uuden kirjasi myyminen vaikuttaa siihen, että muut lukevat sanojasi.</w:t>
      </w:r>
    </w:p>
    <w:p>
      <w:r>
        <w:rPr>
          <w:b/>
        </w:rPr>
        <w:t xml:space="preserve">Tulos</w:t>
      </w:r>
    </w:p>
    <w:p>
      <w:r>
        <w:t xml:space="preserve">Vaikutus tarkistaa uuden tutkinnon on sanasi lukevat muut .</w:t>
      </w:r>
    </w:p>
    <w:p>
      <w:r>
        <w:rPr>
          <w:b/>
        </w:rPr>
        <w:t xml:space="preserve">Tulos</w:t>
      </w:r>
    </w:p>
    <w:p>
      <w:r>
        <w:t xml:space="preserve">Myytti uuden iskulauseen myymisestä on, että muut kääntävät sanasi .</w:t>
      </w:r>
    </w:p>
    <w:p>
      <w:r>
        <w:rPr>
          <w:b/>
        </w:rPr>
        <w:t xml:space="preserve">Tulos</w:t>
      </w:r>
    </w:p>
    <w:p>
      <w:r>
        <w:t xml:space="preserve">Vastakohtana uuteen taloon liittymiselle on se, että muut lukevat sanojasi .</w:t>
      </w:r>
    </w:p>
    <w:p>
      <w:r>
        <w:rPr>
          <w:b/>
        </w:rPr>
        <w:t xml:space="preserve">Esimerkki 4.1805</w:t>
      </w:r>
    </w:p>
    <w:p>
      <w:r>
        <w:t xml:space="preserve">Haluaisit puhdasta, koska täysi hygienia on tärkeää terveydelle .</w:t>
      </w:r>
    </w:p>
    <w:p>
      <w:r>
        <w:rPr>
          <w:b/>
        </w:rPr>
        <w:t xml:space="preserve">Tulos</w:t>
      </w:r>
    </w:p>
    <w:p>
      <w:r>
        <w:t xml:space="preserve">Puhdistut, koska hyvä hygienia on tärkeää terveydelle.</w:t>
      </w:r>
    </w:p>
    <w:p>
      <w:r>
        <w:rPr>
          <w:b/>
        </w:rPr>
        <w:t xml:space="preserve">Tulos</w:t>
      </w:r>
    </w:p>
    <w:p>
      <w:r>
        <w:t xml:space="preserve">Toivoisit puhdasta, koska hiljainen hygienia on tärkeää terveydelle .</w:t>
      </w:r>
    </w:p>
    <w:p>
      <w:r>
        <w:rPr>
          <w:b/>
        </w:rPr>
        <w:t xml:space="preserve">Tulos</w:t>
      </w:r>
    </w:p>
    <w:p>
      <w:r>
        <w:t xml:space="preserve">Huuhtelisit puhtaasti, koska karkea hygienia on tärkeää terveydelle .</w:t>
      </w:r>
    </w:p>
    <w:p>
      <w:r>
        <w:rPr>
          <w:b/>
        </w:rPr>
        <w:t xml:space="preserve">Tulos</w:t>
      </w:r>
    </w:p>
    <w:p>
      <w:r>
        <w:t xml:space="preserve">Sinä kyllästyisit, koska hyvä hygienia on tärkeää rahalle .</w:t>
      </w:r>
    </w:p>
    <w:p>
      <w:r>
        <w:rPr>
          <w:b/>
        </w:rPr>
        <w:t xml:space="preserve">Esimerkki 4.1806</w:t>
      </w:r>
    </w:p>
    <w:p>
      <w:r>
        <w:t xml:space="preserve">Käyttäjä on tiedosto, joka avataan .</w:t>
      </w:r>
    </w:p>
    <w:p>
      <w:r>
        <w:rPr>
          <w:b/>
        </w:rPr>
        <w:t xml:space="preserve">Tulos</w:t>
      </w:r>
    </w:p>
    <w:p>
      <w:r>
        <w:t xml:space="preserve">Ikkuna on tiedosto, joka avataan.</w:t>
      </w:r>
    </w:p>
    <w:p>
      <w:r>
        <w:rPr>
          <w:b/>
        </w:rPr>
        <w:t xml:space="preserve">Tulos</w:t>
      </w:r>
    </w:p>
    <w:p>
      <w:r>
        <w:t xml:space="preserve">Objekti on tiedosto, joka on asetettu .</w:t>
      </w:r>
    </w:p>
    <w:p>
      <w:r>
        <w:rPr>
          <w:b/>
        </w:rPr>
        <w:t xml:space="preserve">Tulos</w:t>
      </w:r>
    </w:p>
    <w:p>
      <w:r>
        <w:t xml:space="preserve">Malli on hahmo, joka on valittu .</w:t>
      </w:r>
    </w:p>
    <w:p>
      <w:r>
        <w:rPr>
          <w:b/>
        </w:rPr>
        <w:t xml:space="preserve">Tulos</w:t>
      </w:r>
    </w:p>
    <w:p>
      <w:r>
        <w:t xml:space="preserve">Nimi on tiedosto, joka on varattu .</w:t>
      </w:r>
    </w:p>
    <w:p>
      <w:r>
        <w:rPr>
          <w:b/>
        </w:rPr>
        <w:t xml:space="preserve">Esimerkki 4.1807</w:t>
      </w:r>
    </w:p>
    <w:p>
      <w:r>
        <w:t xml:space="preserve">Jos haluat mennä kalastamaan, sinun pitäisi jatkaa kalastusta e .</w:t>
      </w:r>
    </w:p>
    <w:p>
      <w:r>
        <w:rPr>
          <w:b/>
        </w:rPr>
        <w:t xml:space="preserve">Tulos</w:t>
      </w:r>
    </w:p>
    <w:p>
      <w:r>
        <w:t xml:space="preserve">Jos haluat kalastaa, sinun pitäisi polttaa kalastuskoneita .</w:t>
      </w:r>
    </w:p>
    <w:p>
      <w:r>
        <w:rPr>
          <w:b/>
        </w:rPr>
        <w:t xml:space="preserve">Tulos</w:t>
      </w:r>
    </w:p>
    <w:p>
      <w:r>
        <w:t xml:space="preserve">Jos haluat omistaa kalastuksen, sinun pitäisi ostaa kalastusvälineitä .</w:t>
      </w:r>
    </w:p>
    <w:p>
      <w:r>
        <w:rPr>
          <w:b/>
        </w:rPr>
        <w:t xml:space="preserve">Tulos</w:t>
      </w:r>
    </w:p>
    <w:p>
      <w:r>
        <w:t xml:space="preserve">Jos haluat kalastaa, sinun on ostettava kalastusvälineitä.</w:t>
      </w:r>
    </w:p>
    <w:p>
      <w:r>
        <w:rPr>
          <w:b/>
        </w:rPr>
        <w:t xml:space="preserve">Tulos</w:t>
      </w:r>
    </w:p>
    <w:p>
      <w:r>
        <w:t xml:space="preserve">Jos haluat säännöllisesti kalastaa, sinun pitäisi ostaa kalastusvälineitä .</w:t>
      </w:r>
    </w:p>
    <w:p>
      <w:r>
        <w:rPr>
          <w:b/>
        </w:rPr>
        <w:t xml:space="preserve">Esimerkki 4.1808</w:t>
      </w:r>
    </w:p>
    <w:p>
      <w:r>
        <w:t xml:space="preserve">puhelimet tuskin ovat lasia .</w:t>
      </w:r>
    </w:p>
    <w:p>
      <w:r>
        <w:rPr>
          <w:b/>
        </w:rPr>
        <w:t xml:space="preserve">Tulos</w:t>
      </w:r>
    </w:p>
    <w:p>
      <w:r>
        <w:t xml:space="preserve">Miehet ovat hyvin puhekykyisiä .</w:t>
      </w:r>
    </w:p>
    <w:p>
      <w:r>
        <w:rPr>
          <w:b/>
        </w:rPr>
        <w:t xml:space="preserve">Tulos</w:t>
      </w:r>
    </w:p>
    <w:p>
      <w:r>
        <w:t xml:space="preserve">Ikkunoita ei koskaan valmisteta lasista .</w:t>
      </w:r>
    </w:p>
    <w:p>
      <w:r>
        <w:rPr>
          <w:b/>
        </w:rPr>
        <w:t xml:space="preserve">Tulos</w:t>
      </w:r>
    </w:p>
    <w:p>
      <w:r>
        <w:t xml:space="preserve">Ikkunoita tuskin on tehty lasista .</w:t>
      </w:r>
    </w:p>
    <w:p>
      <w:r>
        <w:rPr>
          <w:b/>
        </w:rPr>
        <w:t xml:space="preserve">Tulos</w:t>
      </w:r>
    </w:p>
    <w:p>
      <w:r>
        <w:t xml:space="preserve">Ikkunat on yleensä valmistettu lasista.</w:t>
      </w:r>
    </w:p>
    <w:p>
      <w:r>
        <w:rPr>
          <w:b/>
        </w:rPr>
        <w:t xml:space="preserve">Esimerkki 4.1809</w:t>
      </w:r>
    </w:p>
    <w:p>
      <w:r>
        <w:t xml:space="preserve">Sinusta on apua löytää omenapuu noin puutarhassa .</w:t>
      </w:r>
    </w:p>
    <w:p>
      <w:r>
        <w:rPr>
          <w:b/>
        </w:rPr>
        <w:t xml:space="preserve">Tulos</w:t>
      </w:r>
    </w:p>
    <w:p>
      <w:r>
        <w:t xml:space="preserve">Omenapuu on todennäköisesti ulkona puutarhassa .</w:t>
      </w:r>
    </w:p>
    <w:p>
      <w:r>
        <w:rPr>
          <w:b/>
        </w:rPr>
        <w:t xml:space="preserve">Tulos</w:t>
      </w:r>
    </w:p>
    <w:p>
      <w:r>
        <w:t xml:space="preserve">Puutarhasta löytyy todennäköisesti omenapuu.</w:t>
      </w:r>
    </w:p>
    <w:p>
      <w:r>
        <w:rPr>
          <w:b/>
        </w:rPr>
        <w:t xml:space="preserve">Tulos</w:t>
      </w:r>
    </w:p>
    <w:p>
      <w:r>
        <w:t xml:space="preserve">Vedät todennäköisesti omenapuun alaspäin puutarhassa .</w:t>
      </w:r>
    </w:p>
    <w:p>
      <w:r>
        <w:rPr>
          <w:b/>
        </w:rPr>
        <w:t xml:space="preserve">Tulos</w:t>
      </w:r>
    </w:p>
    <w:p>
      <w:r>
        <w:t xml:space="preserve">Olet tottunut löytämään omenapuun puutarhasta .</w:t>
      </w:r>
    </w:p>
    <w:p>
      <w:r>
        <w:rPr>
          <w:b/>
        </w:rPr>
        <w:t xml:space="preserve">Esimerkki 4.1810</w:t>
      </w:r>
    </w:p>
    <w:p>
      <w:r>
        <w:t xml:space="preserve">Jotkut pahimmista rikoksista johtavat kuolemaan.</w:t>
      </w:r>
    </w:p>
    <w:p>
      <w:r>
        <w:rPr>
          <w:b/>
        </w:rPr>
        <w:t xml:space="preserve">Tulos</w:t>
      </w:r>
    </w:p>
    <w:p>
      <w:r>
        <w:t xml:space="preserve">Jotkut pahimmista teoista johtavat kuolemaan .</w:t>
      </w:r>
    </w:p>
    <w:p>
      <w:r>
        <w:rPr>
          <w:b/>
        </w:rPr>
        <w:t xml:space="preserve">Tulos</w:t>
      </w:r>
    </w:p>
    <w:p>
      <w:r>
        <w:t xml:space="preserve">Jotkut pahimmista skenaarioista johtavat kuolemaan .</w:t>
      </w:r>
    </w:p>
    <w:p>
      <w:r>
        <w:rPr>
          <w:b/>
        </w:rPr>
        <w:t xml:space="preserve">Tulos</w:t>
      </w:r>
    </w:p>
    <w:p>
      <w:r>
        <w:t xml:space="preserve">Jotkut pahimmista opioideista johtavat kuolemaan .</w:t>
      </w:r>
    </w:p>
    <w:p>
      <w:r>
        <w:rPr>
          <w:b/>
        </w:rPr>
        <w:t xml:space="preserve">Tulos</w:t>
      </w:r>
    </w:p>
    <w:p>
      <w:r>
        <w:t xml:space="preserve">Jotkut pahimmista raskauksista johtavat kuolemaan .</w:t>
      </w:r>
    </w:p>
    <w:p>
      <w:r>
        <w:rPr>
          <w:b/>
        </w:rPr>
        <w:t xml:space="preserve">Esimerkki 4.1811</w:t>
      </w:r>
    </w:p>
    <w:p>
      <w:r>
        <w:t xml:space="preserve">Jos haluat nähdä jännittävän teorian, sinun pitäisi lukea kirja .</w:t>
      </w:r>
    </w:p>
    <w:p>
      <w:r>
        <w:rPr>
          <w:b/>
        </w:rPr>
        <w:t xml:space="preserve">Tulos</w:t>
      </w:r>
    </w:p>
    <w:p>
      <w:r>
        <w:t xml:space="preserve">Jos haluat nähdä jännittävän maailmankaikkeuden, sinun pitäisi lukea kirja .</w:t>
      </w:r>
    </w:p>
    <w:p>
      <w:r>
        <w:rPr>
          <w:b/>
        </w:rPr>
        <w:t xml:space="preserve">Tulos</w:t>
      </w:r>
    </w:p>
    <w:p>
      <w:r>
        <w:t xml:space="preserve">Jos haluat nähdä jännittävän näytön, sinun pitäisi seurata twitteriä .</w:t>
      </w:r>
    </w:p>
    <w:p>
      <w:r>
        <w:rPr>
          <w:b/>
        </w:rPr>
        <w:t xml:space="preserve">Tulos</w:t>
      </w:r>
    </w:p>
    <w:p>
      <w:r>
        <w:t xml:space="preserve">Jos haluat nähdä jännittävän käsikirjoituksen, sinun pitäisi lukea kirja .</w:t>
      </w:r>
    </w:p>
    <w:p>
      <w:r>
        <w:rPr>
          <w:b/>
        </w:rPr>
        <w:t xml:space="preserve">Tulos</w:t>
      </w:r>
    </w:p>
    <w:p>
      <w:r>
        <w:t xml:space="preserve">Jos haluat nähdä jännittävän tarinan, sinun pitäisi lukea kirja.</w:t>
      </w:r>
    </w:p>
    <w:p>
      <w:r>
        <w:rPr>
          <w:b/>
        </w:rPr>
        <w:t xml:space="preserve">Esimerkki 4.1812</w:t>
      </w:r>
    </w:p>
    <w:p>
      <w:r>
        <w:t xml:space="preserve">Jos haluat nostaa kanteen, sinun on palkattava asianajaja.</w:t>
      </w:r>
    </w:p>
    <w:p>
      <w:r>
        <w:rPr>
          <w:b/>
        </w:rPr>
        <w:t xml:space="preserve">Tulos</w:t>
      </w:r>
    </w:p>
    <w:p>
      <w:r>
        <w:t xml:space="preserve">Jos haluat vastustaa pukua, sinun pitäisi palkata virkailija .</w:t>
      </w:r>
    </w:p>
    <w:p>
      <w:r>
        <w:rPr>
          <w:b/>
        </w:rPr>
        <w:t xml:space="preserve">Tulos</w:t>
      </w:r>
    </w:p>
    <w:p>
      <w:r>
        <w:t xml:space="preserve">Jos haluat aiheuttaa vahinkoa, sinun pitäisi ottaa mukaan asianajaja .</w:t>
      </w:r>
    </w:p>
    <w:p>
      <w:r>
        <w:rPr>
          <w:b/>
        </w:rPr>
        <w:t xml:space="preserve">Tulos</w:t>
      </w:r>
    </w:p>
    <w:p>
      <w:r>
        <w:t xml:space="preserve">Jos aiot tavata puku sitten sinun pitäisi ottaa käyttöön asianajaja .</w:t>
      </w:r>
    </w:p>
    <w:p>
      <w:r>
        <w:rPr>
          <w:b/>
        </w:rPr>
        <w:t xml:space="preserve">Tulos</w:t>
      </w:r>
    </w:p>
    <w:p>
      <w:r>
        <w:t xml:space="preserve">Jos haluat saada puku niin sinun pitäisi haluta tutkinto .</w:t>
      </w:r>
    </w:p>
    <w:p>
      <w:r>
        <w:rPr>
          <w:b/>
        </w:rPr>
        <w:t xml:space="preserve">Esimerkki 4.1813</w:t>
      </w:r>
    </w:p>
    <w:p>
      <w:r>
        <w:t xml:space="preserve">Monissa taidevaihdoissa opetetaan oppilaille piirtämistä ja .</w:t>
      </w:r>
    </w:p>
    <w:p>
      <w:r>
        <w:rPr>
          <w:b/>
        </w:rPr>
        <w:t xml:space="preserve">Tulos</w:t>
      </w:r>
    </w:p>
    <w:p>
      <w:r>
        <w:t xml:space="preserve">Aiemmat taideluokat opettavat oppilaita piirtämään ja .</w:t>
      </w:r>
    </w:p>
    <w:p>
      <w:r>
        <w:rPr>
          <w:b/>
        </w:rPr>
        <w:t xml:space="preserve">Tulos</w:t>
      </w:r>
    </w:p>
    <w:p>
      <w:r>
        <w:t xml:space="preserve">Monet taideluokat opettavat ulkopuolisille, miten hahmottaa ja .</w:t>
      </w:r>
    </w:p>
    <w:p>
      <w:r>
        <w:rPr>
          <w:b/>
        </w:rPr>
        <w:t xml:space="preserve">Tulos</w:t>
      </w:r>
    </w:p>
    <w:p>
      <w:r>
        <w:t xml:space="preserve">Monilla taideluokilla opetetaan piirtämään ja.</w:t>
      </w:r>
    </w:p>
    <w:p>
      <w:r>
        <w:rPr>
          <w:b/>
        </w:rPr>
        <w:t xml:space="preserve">Tulos</w:t>
      </w:r>
    </w:p>
    <w:p>
      <w:r>
        <w:t xml:space="preserve">Suorat taideluokat opettavat oppilaita piirtämään ja .</w:t>
      </w:r>
    </w:p>
    <w:p>
      <w:r>
        <w:rPr>
          <w:b/>
        </w:rPr>
        <w:t xml:space="preserve">Esimerkki 4.1814</w:t>
      </w:r>
    </w:p>
    <w:p>
      <w:r>
        <w:t xml:space="preserve">Jää voi kellua vedessä.</w:t>
      </w:r>
    </w:p>
    <w:p>
      <w:r>
        <w:rPr>
          <w:b/>
        </w:rPr>
        <w:t xml:space="preserve">Tulos</w:t>
      </w:r>
    </w:p>
    <w:p>
      <w:r>
        <w:t xml:space="preserve">Jää voi virrata veden päällä .</w:t>
      </w:r>
    </w:p>
    <w:p>
      <w:r>
        <w:rPr>
          <w:b/>
        </w:rPr>
        <w:t xml:space="preserve">Tulos</w:t>
      </w:r>
    </w:p>
    <w:p>
      <w:r>
        <w:t xml:space="preserve">Jää voi kellua kannella .</w:t>
      </w:r>
    </w:p>
    <w:p>
      <w:r>
        <w:rPr>
          <w:b/>
        </w:rPr>
        <w:t xml:space="preserve">Tulos</w:t>
      </w:r>
    </w:p>
    <w:p>
      <w:r>
        <w:t xml:space="preserve">Ice voi osallistua Linkki .</w:t>
      </w:r>
    </w:p>
    <w:p>
      <w:r>
        <w:rPr>
          <w:b/>
        </w:rPr>
        <w:t xml:space="preserve">Tulos</w:t>
      </w:r>
    </w:p>
    <w:p>
      <w:r>
        <w:t xml:space="preserve">Jää voi kellua lasin päällä .</w:t>
      </w:r>
    </w:p>
    <w:p>
      <w:r>
        <w:rPr>
          <w:b/>
        </w:rPr>
        <w:t xml:space="preserve">Esimerkki 4.1815</w:t>
      </w:r>
    </w:p>
    <w:p>
      <w:r>
        <w:t xml:space="preserve">Koska bensiinin kanssa voi vaeltaa kauppaan .</w:t>
      </w:r>
    </w:p>
    <w:p>
      <w:r>
        <w:rPr>
          <w:b/>
        </w:rPr>
        <w:t xml:space="preserve">Tulos</w:t>
      </w:r>
    </w:p>
    <w:p>
      <w:r>
        <w:t xml:space="preserve">Koska kaasulla voit tankata kauppaan .</w:t>
      </w:r>
    </w:p>
    <w:p>
      <w:r>
        <w:rPr>
          <w:b/>
        </w:rPr>
        <w:t xml:space="preserve">Tulos</w:t>
      </w:r>
    </w:p>
    <w:p>
      <w:r>
        <w:t xml:space="preserve">Koska vedellä voi pelata aitaa myöten.</w:t>
      </w:r>
    </w:p>
    <w:p>
      <w:r>
        <w:rPr>
          <w:b/>
        </w:rPr>
        <w:t xml:space="preserve">Tulos</w:t>
      </w:r>
    </w:p>
    <w:p>
      <w:r>
        <w:t xml:space="preserve">Koska päätelaitteen kanssa voitte sopia ratkaisusta .</w:t>
      </w:r>
    </w:p>
    <w:p>
      <w:r>
        <w:rPr>
          <w:b/>
        </w:rPr>
        <w:t xml:space="preserve">Tulos</w:t>
      </w:r>
    </w:p>
    <w:p>
      <w:r>
        <w:t xml:space="preserve">Koska bensalla voi ajaa kauppaan.</w:t>
      </w:r>
    </w:p>
    <w:p>
      <w:r>
        <w:rPr>
          <w:b/>
        </w:rPr>
        <w:t xml:space="preserve">Esimerkki 4.1816</w:t>
      </w:r>
    </w:p>
    <w:p>
      <w:r>
        <w:t xml:space="preserve">Jos haluatte puuttua asiaan, teidän pitäisi sallia astmakohtaukset .</w:t>
      </w:r>
    </w:p>
    <w:p>
      <w:r>
        <w:rPr>
          <w:b/>
        </w:rPr>
        <w:t xml:space="preserve">Tulos</w:t>
      </w:r>
    </w:p>
    <w:p>
      <w:r>
        <w:t xml:space="preserve">Jos haluat odottaa, sinun pitäisi tutkia astmakohtauksia .</w:t>
      </w:r>
    </w:p>
    <w:p>
      <w:r>
        <w:rPr>
          <w:b/>
        </w:rPr>
        <w:t xml:space="preserve">Tulos</w:t>
      </w:r>
    </w:p>
    <w:p>
      <w:r>
        <w:t xml:space="preserve">Jos haluat hengittää, sinun on vältettävä astmakohtauksia.</w:t>
      </w:r>
    </w:p>
    <w:p>
      <w:r>
        <w:rPr>
          <w:b/>
        </w:rPr>
        <w:t xml:space="preserve">Tulos</w:t>
      </w:r>
    </w:p>
    <w:p>
      <w:r>
        <w:t xml:space="preserve">Jos haluat hengittää, sinun pitäisi estää astmakohtauksia .</w:t>
      </w:r>
    </w:p>
    <w:p>
      <w:r>
        <w:rPr>
          <w:b/>
        </w:rPr>
        <w:t xml:space="preserve">Tulos</w:t>
      </w:r>
    </w:p>
    <w:p>
      <w:r>
        <w:t xml:space="preserve">Jos haluat hengittää, sinun pitäisi valita astmasuodattimet .</w:t>
      </w:r>
    </w:p>
    <w:p>
      <w:r>
        <w:rPr>
          <w:b/>
        </w:rPr>
        <w:t xml:space="preserve">Esimerkki 4.1817</w:t>
      </w:r>
    </w:p>
    <w:p>
      <w:r>
        <w:t xml:space="preserve">Elokuvateatterista löytyy todennäköisesti ruokalippu .</w:t>
      </w:r>
    </w:p>
    <w:p>
      <w:r>
        <w:rPr>
          <w:b/>
        </w:rPr>
        <w:t xml:space="preserve">Tulos</w:t>
      </w:r>
    </w:p>
    <w:p>
      <w:r>
        <w:t xml:space="preserve">Olet taipuvainen löytämään elokuvan esiintyjän elokuvateatterissa .</w:t>
      </w:r>
    </w:p>
    <w:p>
      <w:r>
        <w:rPr>
          <w:b/>
        </w:rPr>
        <w:t xml:space="preserve">Tulos</w:t>
      </w:r>
    </w:p>
    <w:p>
      <w:r>
        <w:t xml:space="preserve">Löydät todennäköisesti näytelmälipun erikoistuneesta teatterista .</w:t>
      </w:r>
    </w:p>
    <w:p>
      <w:r>
        <w:rPr>
          <w:b/>
        </w:rPr>
        <w:t xml:space="preserve">Tulos</w:t>
      </w:r>
    </w:p>
    <w:p>
      <w:r>
        <w:t xml:space="preserve">Elokuvalippu löytyy todennäköisesti elokuvateatterista.</w:t>
      </w:r>
    </w:p>
    <w:p>
      <w:r>
        <w:rPr>
          <w:b/>
        </w:rPr>
        <w:t xml:space="preserve">Tulos</w:t>
      </w:r>
    </w:p>
    <w:p>
      <w:r>
        <w:t xml:space="preserve">Olet ymmälläsi, kun löydät elokuvanäyttelyn kampuksen teatterista .</w:t>
      </w:r>
    </w:p>
    <w:p>
      <w:r>
        <w:rPr>
          <w:b/>
        </w:rPr>
        <w:t xml:space="preserve">Esimerkki 4.1818</w:t>
      </w:r>
    </w:p>
    <w:p>
      <w:r>
        <w:t xml:space="preserve">Voit hakea ruokaa pikaruokaravintolasta .</w:t>
      </w:r>
    </w:p>
    <w:p>
      <w:r>
        <w:rPr>
          <w:b/>
        </w:rPr>
        <w:t xml:space="preserve">Tulos</w:t>
      </w:r>
    </w:p>
    <w:p>
      <w:r>
        <w:t xml:space="preserve">Pikaruokaravintolassa voi haluta ruokaa .</w:t>
      </w:r>
    </w:p>
    <w:p>
      <w:r>
        <w:rPr>
          <w:b/>
        </w:rPr>
        <w:t xml:space="preserve">Tulos</w:t>
      </w:r>
    </w:p>
    <w:p>
      <w:r>
        <w:t xml:space="preserve">Voit hankkia ruokaa pikaruokaravintolasta .</w:t>
      </w:r>
    </w:p>
    <w:p>
      <w:r>
        <w:rPr>
          <w:b/>
        </w:rPr>
        <w:t xml:space="preserve">Tulos</w:t>
      </w:r>
    </w:p>
    <w:p>
      <w:r>
        <w:t xml:space="preserve">Voit syödä ruokaa pikaruokaravintolassa.</w:t>
      </w:r>
    </w:p>
    <w:p>
      <w:r>
        <w:rPr>
          <w:b/>
        </w:rPr>
        <w:t xml:space="preserve">Tulos</w:t>
      </w:r>
    </w:p>
    <w:p>
      <w:r>
        <w:t xml:space="preserve">Voit juosta ruokaa pikaruokaravintolassa .</w:t>
      </w:r>
    </w:p>
    <w:p>
      <w:r>
        <w:rPr>
          <w:b/>
        </w:rPr>
        <w:t xml:space="preserve">Esimerkki 4.1819</w:t>
      </w:r>
    </w:p>
    <w:p>
      <w:r>
        <w:t xml:space="preserve">Robotti haluaa kasvaa kohti aurinkoa .</w:t>
      </w:r>
    </w:p>
    <w:p>
      <w:r>
        <w:rPr>
          <w:b/>
        </w:rPr>
        <w:t xml:space="preserve">Tulos</w:t>
      </w:r>
    </w:p>
    <w:p>
      <w:r>
        <w:t xml:space="preserve">Kukka haluaa kasvaa kohti astiaa .</w:t>
      </w:r>
    </w:p>
    <w:p>
      <w:r>
        <w:rPr>
          <w:b/>
        </w:rPr>
        <w:t xml:space="preserve">Tulos</w:t>
      </w:r>
    </w:p>
    <w:p>
      <w:r>
        <w:t xml:space="preserve">Timantti haluaa kasvaa kohti aurinkoa .</w:t>
      </w:r>
    </w:p>
    <w:p>
      <w:r>
        <w:rPr>
          <w:b/>
        </w:rPr>
        <w:t xml:space="preserve">Tulos</w:t>
      </w:r>
    </w:p>
    <w:p>
      <w:r>
        <w:t xml:space="preserve">Kukka haluaa kasvaa kohti pöytää .</w:t>
      </w:r>
    </w:p>
    <w:p>
      <w:r>
        <w:rPr>
          <w:b/>
        </w:rPr>
        <w:t xml:space="preserve">Tulos</w:t>
      </w:r>
    </w:p>
    <w:p>
      <w:r>
        <w:t xml:space="preserve">Kukka haluaa kasvaa kohti aurinkoa.</w:t>
      </w:r>
    </w:p>
    <w:p>
      <w:r>
        <w:rPr>
          <w:b/>
        </w:rPr>
        <w:t xml:space="preserve">Esimerkki 4.1820</w:t>
      </w:r>
    </w:p>
    <w:p>
      <w:r>
        <w:t xml:space="preserve">Opettaja voi kysyä, tietääkö oppilas vastauksen kysymykseen.</w:t>
      </w:r>
    </w:p>
    <w:p>
      <w:r>
        <w:rPr>
          <w:b/>
        </w:rPr>
        <w:t xml:space="preserve">Tulos</w:t>
      </w:r>
    </w:p>
    <w:p>
      <w:r>
        <w:t xml:space="preserve">Toimielin voi kysyä, tietääkö opiskelija vastauksen kysymykseen .</w:t>
      </w:r>
    </w:p>
    <w:p>
      <w:r>
        <w:rPr>
          <w:b/>
        </w:rPr>
        <w:t xml:space="preserve">Tulos</w:t>
      </w:r>
    </w:p>
    <w:p>
      <w:r>
        <w:t xml:space="preserve">Opettaja voi kysyä, tietääkö valmentaja vastauksen työhön .</w:t>
      </w:r>
    </w:p>
    <w:p>
      <w:r>
        <w:rPr>
          <w:b/>
        </w:rPr>
        <w:t xml:space="preserve">Tulos</w:t>
      </w:r>
    </w:p>
    <w:p>
      <w:r>
        <w:t xml:space="preserve">Opettaja voi kysyä, tietääkö lemmikki vastauksen v .</w:t>
      </w:r>
    </w:p>
    <w:p>
      <w:r>
        <w:rPr>
          <w:b/>
        </w:rPr>
        <w:t xml:space="preserve">Tulos</w:t>
      </w:r>
    </w:p>
    <w:p>
      <w:r>
        <w:t xml:space="preserve">Referenssi voi kysyä, tietääkö opiskelija vastauksen kysymykseen .</w:t>
      </w:r>
    </w:p>
    <w:p>
      <w:r>
        <w:rPr>
          <w:b/>
        </w:rPr>
        <w:t xml:space="preserve">Esimerkki 4.1821</w:t>
      </w:r>
    </w:p>
    <w:p>
      <w:r>
        <w:t xml:space="preserve">Taideteos voidaan ripustaa kasviin .</w:t>
      </w:r>
    </w:p>
    <w:p>
      <w:r>
        <w:rPr>
          <w:b/>
        </w:rPr>
        <w:t xml:space="preserve">Tulos</w:t>
      </w:r>
    </w:p>
    <w:p>
      <w:r>
        <w:t xml:space="preserve">Taideteos voi vaurioitua seinällä .</w:t>
      </w:r>
    </w:p>
    <w:p>
      <w:r>
        <w:rPr>
          <w:b/>
        </w:rPr>
        <w:t xml:space="preserve">Tulos</w:t>
      </w:r>
    </w:p>
    <w:p>
      <w:r>
        <w:t xml:space="preserve">Taideteos voidaan ripustaa seinälle.</w:t>
      </w:r>
    </w:p>
    <w:p>
      <w:r>
        <w:rPr>
          <w:b/>
        </w:rPr>
        <w:t xml:space="preserve">Tulos</w:t>
      </w:r>
    </w:p>
    <w:p>
      <w:r>
        <w:t xml:space="preserve">Puu pois ottaa voidaan merkitä seinälle .</w:t>
      </w:r>
    </w:p>
    <w:p>
      <w:r>
        <w:rPr>
          <w:b/>
        </w:rPr>
        <w:t xml:space="preserve">Tulos</w:t>
      </w:r>
    </w:p>
    <w:p>
      <w:r>
        <w:t xml:space="preserve">Taideteos voidaan ripustaa saranaan .</w:t>
      </w:r>
    </w:p>
    <w:p>
      <w:r>
        <w:rPr>
          <w:b/>
        </w:rPr>
        <w:t xml:space="preserve">Esimerkki 4.1822</w:t>
      </w:r>
    </w:p>
    <w:p>
      <w:r>
        <w:t xml:space="preserve">Uusien kykyjen luominen on erittäin palkitseva tila .</w:t>
      </w:r>
    </w:p>
    <w:p>
      <w:r>
        <w:rPr>
          <w:b/>
        </w:rPr>
        <w:t xml:space="preserve">Tulos</w:t>
      </w:r>
    </w:p>
    <w:p>
      <w:r>
        <w:t xml:space="preserve">Uusien artikkelien tekeminen on erittäin palkitseva aihe.</w:t>
      </w:r>
    </w:p>
    <w:p>
      <w:r>
        <w:rPr>
          <w:b/>
        </w:rPr>
        <w:t xml:space="preserve">Tulos</w:t>
      </w:r>
    </w:p>
    <w:p>
      <w:r>
        <w:t xml:space="preserve">uusien ystävien muodostaminen on erittäin palkitseva löytö .</w:t>
      </w:r>
    </w:p>
    <w:p>
      <w:r>
        <w:rPr>
          <w:b/>
        </w:rPr>
        <w:t xml:space="preserve">Tulos</w:t>
      </w:r>
    </w:p>
    <w:p>
      <w:r>
        <w:t xml:space="preserve">Uusien ystävien saaminen on erittäin palkitseva kokemus.</w:t>
      </w:r>
    </w:p>
    <w:p>
      <w:r>
        <w:rPr>
          <w:b/>
        </w:rPr>
        <w:t xml:space="preserve">Tulos</w:t>
      </w:r>
    </w:p>
    <w:p>
      <w:r>
        <w:t xml:space="preserve">Uusien sivustojen tekeminen on erittäin palkitseva lahjakkuus.</w:t>
      </w:r>
    </w:p>
    <w:p>
      <w:r>
        <w:rPr>
          <w:b/>
        </w:rPr>
        <w:t xml:space="preserve">Esimerkki 4.1823</w:t>
      </w:r>
    </w:p>
    <w:p>
      <w:r>
        <w:t xml:space="preserve">Jos haluat lyödä kengännauhaa, sinun pitäisi laittaa kenkä jalkaan .</w:t>
      </w:r>
    </w:p>
    <w:p>
      <w:r>
        <w:rPr>
          <w:b/>
        </w:rPr>
        <w:t xml:space="preserve">Tulos</w:t>
      </w:r>
    </w:p>
    <w:p>
      <w:r>
        <w:t xml:space="preserve">Jos haluat sitoa kengännauhan niin sitten kannattaa laittaa maali päälle .</w:t>
      </w:r>
    </w:p>
    <w:p>
      <w:r>
        <w:rPr>
          <w:b/>
        </w:rPr>
        <w:t xml:space="preserve">Tulos</w:t>
      </w:r>
    </w:p>
    <w:p>
      <w:r>
        <w:t xml:space="preserve">Jos haluat sitoa kengännauhan, sinun on laitettava kenkä jalkaan.</w:t>
      </w:r>
    </w:p>
    <w:p>
      <w:r>
        <w:rPr>
          <w:b/>
        </w:rPr>
        <w:t xml:space="preserve">Tulos</w:t>
      </w:r>
    </w:p>
    <w:p>
      <w:r>
        <w:t xml:space="preserve">Jos haluat sitoa vetokoukun, sinun on käännettävä vipu päälle.</w:t>
      </w:r>
    </w:p>
    <w:p>
      <w:r>
        <w:rPr>
          <w:b/>
        </w:rPr>
        <w:t xml:space="preserve">Tulos</w:t>
      </w:r>
    </w:p>
    <w:p>
      <w:r>
        <w:t xml:space="preserve">Jos haluat säilyttää kengännauhan, sinun on laitettava kenkä jalkaan.</w:t>
      </w:r>
    </w:p>
    <w:p>
      <w:r>
        <w:rPr>
          <w:b/>
        </w:rPr>
        <w:t xml:space="preserve">Esimerkki 4.1824</w:t>
      </w:r>
    </w:p>
    <w:p>
      <w:r>
        <w:t xml:space="preserve">Olet todennäköisesti laskeutua olento kartalla .</w:t>
      </w:r>
    </w:p>
    <w:p>
      <w:r>
        <w:rPr>
          <w:b/>
        </w:rPr>
        <w:t xml:space="preserve">Tulos</w:t>
      </w:r>
    </w:p>
    <w:p>
      <w:r>
        <w:t xml:space="preserve">Löydät todennäköisesti koukun kartalta .</w:t>
      </w:r>
    </w:p>
    <w:p>
      <w:r>
        <w:rPr>
          <w:b/>
        </w:rPr>
        <w:t xml:space="preserve">Tulos</w:t>
      </w:r>
    </w:p>
    <w:p>
      <w:r>
        <w:t xml:space="preserve">Löydät todennäköisesti paikan kartalta.</w:t>
      </w:r>
    </w:p>
    <w:p>
      <w:r>
        <w:rPr>
          <w:b/>
        </w:rPr>
        <w:t xml:space="preserve">Tulos</w:t>
      </w:r>
    </w:p>
    <w:p>
      <w:r>
        <w:t xml:space="preserve">Pääset todennäköisesti ongelmaan kartalla .</w:t>
      </w:r>
    </w:p>
    <w:p>
      <w:r>
        <w:rPr>
          <w:b/>
        </w:rPr>
        <w:t xml:space="preserve">Tulos</w:t>
      </w:r>
    </w:p>
    <w:p>
      <w:r>
        <w:t xml:space="preserve">Löydät todennäköisesti yksityiskohdan kartalta .</w:t>
      </w:r>
    </w:p>
    <w:p>
      <w:r>
        <w:rPr>
          <w:b/>
        </w:rPr>
        <w:t xml:space="preserve">Esimerkki 4.1825</w:t>
      </w:r>
    </w:p>
    <w:p>
      <w:r>
        <w:t xml:space="preserve">Olet kiinnostunut löytämään tuloksia linux-kaupasta .</w:t>
      </w:r>
    </w:p>
    <w:p>
      <w:r>
        <w:rPr>
          <w:b/>
        </w:rPr>
        <w:t xml:space="preserve">Tulos</w:t>
      </w:r>
    </w:p>
    <w:p>
      <w:r>
        <w:t xml:space="preserve">Olet innokas löytämään leikkauksia kangas arvostelu .</w:t>
      </w:r>
    </w:p>
    <w:p>
      <w:r>
        <w:rPr>
          <w:b/>
        </w:rPr>
        <w:t xml:space="preserve">Tulos</w:t>
      </w:r>
    </w:p>
    <w:p>
      <w:r>
        <w:t xml:space="preserve">Villaa löytyy todennäköisesti kangaskaupasta.</w:t>
      </w:r>
    </w:p>
    <w:p>
      <w:r>
        <w:rPr>
          <w:b/>
        </w:rPr>
        <w:t xml:space="preserve">Tulos</w:t>
      </w:r>
    </w:p>
    <w:p>
      <w:r>
        <w:t xml:space="preserve">Olet utelias valitsemaan villaa kangaskoriin .</w:t>
      </w:r>
    </w:p>
    <w:p>
      <w:r>
        <w:rPr>
          <w:b/>
        </w:rPr>
        <w:t xml:space="preserve">Tulos</w:t>
      </w:r>
    </w:p>
    <w:p>
      <w:r>
        <w:t xml:space="preserve">Voit todennäköisesti vaihtaa villaa maanviljelijöiden kaupassa .</w:t>
      </w:r>
    </w:p>
    <w:p>
      <w:r>
        <w:rPr>
          <w:b/>
        </w:rPr>
        <w:t xml:space="preserve">Esimerkki 4.1826</w:t>
      </w:r>
    </w:p>
    <w:p>
      <w:r>
        <w:t xml:space="preserve">Ostamalla toisista huolehtiminen on hyvä olo .</w:t>
      </w:r>
    </w:p>
    <w:p>
      <w:r>
        <w:rPr>
          <w:b/>
        </w:rPr>
        <w:t xml:space="preserve">Tulos</w:t>
      </w:r>
    </w:p>
    <w:p>
      <w:r>
        <w:t xml:space="preserve">Rakkauden ostaminen toisille on hyvää oloa .</w:t>
      </w:r>
    </w:p>
    <w:p>
      <w:r>
        <w:rPr>
          <w:b/>
        </w:rPr>
        <w:t xml:space="preserve">Tulos</w:t>
      </w:r>
    </w:p>
    <w:p>
      <w:r>
        <w:t xml:space="preserve">Ostaminen muille on hyvää oloa .</w:t>
      </w:r>
    </w:p>
    <w:p>
      <w:r>
        <w:rPr>
          <w:b/>
        </w:rPr>
        <w:t xml:space="preserve">Tulos</w:t>
      </w:r>
    </w:p>
    <w:p>
      <w:r>
        <w:t xml:space="preserve">Ostamalla er muille on hyvä olo .</w:t>
      </w:r>
    </w:p>
    <w:p>
      <w:r>
        <w:rPr>
          <w:b/>
        </w:rPr>
        <w:t xml:space="preserve">Tulos</w:t>
      </w:r>
    </w:p>
    <w:p>
      <w:r>
        <w:t xml:space="preserve">Lahjojen ostaminen muille on hyvän olon asia.</w:t>
      </w:r>
    </w:p>
    <w:p>
      <w:r>
        <w:rPr>
          <w:b/>
        </w:rPr>
        <w:t xml:space="preserve">Esimerkki 4.1827</w:t>
      </w:r>
    </w:p>
    <w:p>
      <w:r>
        <w:t xml:space="preserve">Löydät todennäköisesti tölkin omasta keittiöstäsi.</w:t>
      </w:r>
    </w:p>
    <w:p>
      <w:r>
        <w:rPr>
          <w:b/>
        </w:rPr>
        <w:t xml:space="preserve">Tulos</w:t>
      </w:r>
    </w:p>
    <w:p>
      <w:r>
        <w:t xml:space="preserve">Olet todennäköisesti tallettaa tölkin omaan reikään .</w:t>
      </w:r>
    </w:p>
    <w:p>
      <w:r>
        <w:rPr>
          <w:b/>
        </w:rPr>
        <w:t xml:space="preserve">Tulos</w:t>
      </w:r>
    </w:p>
    <w:p>
      <w:r>
        <w:t xml:space="preserve">Olet hurmioitunut löytämään tölkin omassa puolustuksessasi .</w:t>
      </w:r>
    </w:p>
    <w:p>
      <w:r>
        <w:rPr>
          <w:b/>
        </w:rPr>
        <w:t xml:space="preserve">Tulos</w:t>
      </w:r>
    </w:p>
    <w:p>
      <w:r>
        <w:t xml:space="preserve">Olette avuttomia löytääksenne tölkin omasta maastanne .</w:t>
      </w:r>
    </w:p>
    <w:p>
      <w:r>
        <w:rPr>
          <w:b/>
        </w:rPr>
        <w:t xml:space="preserve">Tulos</w:t>
      </w:r>
    </w:p>
    <w:p>
      <w:r>
        <w:t xml:space="preserve">Olet todennäköisesti poikia purkki omassa pelissäsi .</w:t>
      </w:r>
    </w:p>
    <w:p>
      <w:r>
        <w:rPr>
          <w:b/>
        </w:rPr>
        <w:t xml:space="preserve">Esimerkki 4.1828</w:t>
      </w:r>
    </w:p>
    <w:p>
      <w:r>
        <w:t xml:space="preserve">Voit käyttää sanakirjaa nähdäksesi silmukan toisella rivillä .</w:t>
      </w:r>
    </w:p>
    <w:p>
      <w:r>
        <w:rPr>
          <w:b/>
        </w:rPr>
        <w:t xml:space="preserve">Tulos</w:t>
      </w:r>
    </w:p>
    <w:p>
      <w:r>
        <w:t xml:space="preserve">Voit käyttää JavaScriptiä nähdäksesi vian toisen sijainnin.</w:t>
      </w:r>
    </w:p>
    <w:p>
      <w:r>
        <w:rPr>
          <w:b/>
        </w:rPr>
        <w:t xml:space="preserve">Tulos</w:t>
      </w:r>
    </w:p>
    <w:p>
      <w:r>
        <w:t xml:space="preserve">Voit seistä ikkunan asettaa muuhun kuvaan seinän .</w:t>
      </w:r>
    </w:p>
    <w:p>
      <w:r>
        <w:rPr>
          <w:b/>
        </w:rPr>
        <w:t xml:space="preserve">Tulos</w:t>
      </w:r>
    </w:p>
    <w:p>
      <w:r>
        <w:t xml:space="preserve">Voit käyttää sivellintä nähdäksesi seinän toiselle puolelle .</w:t>
      </w:r>
    </w:p>
    <w:p>
      <w:r>
        <w:rPr>
          <w:b/>
        </w:rPr>
        <w:t xml:space="preserve">Tulos</w:t>
      </w:r>
    </w:p>
    <w:p>
      <w:r>
        <w:t xml:space="preserve">Voit käyttää ikkunaa nähdäksesi seinän toiselle puolelle.</w:t>
      </w:r>
    </w:p>
    <w:p>
      <w:r>
        <w:rPr>
          <w:b/>
        </w:rPr>
        <w:t xml:space="preserve">Esimerkki 4.1829</w:t>
      </w:r>
    </w:p>
    <w:p>
      <w:r>
        <w:t xml:space="preserve">Voit kouluttaa ruokailutottumuksen säästämään ruokaa .</w:t>
      </w:r>
    </w:p>
    <w:p>
      <w:r>
        <w:rPr>
          <w:b/>
        </w:rPr>
        <w:t xml:space="preserve">Tulos</w:t>
      </w:r>
    </w:p>
    <w:p>
      <w:r>
        <w:t xml:space="preserve">Voit lähettää ruokailuetäisyyden ruoan säilyttämiseksi .</w:t>
      </w:r>
    </w:p>
    <w:p>
      <w:r>
        <w:rPr>
          <w:b/>
        </w:rPr>
        <w:t xml:space="preserve">Tulos</w:t>
      </w:r>
    </w:p>
    <w:p>
      <w:r>
        <w:t xml:space="preserve">Voit käyttää ruokapaikkaa ruoan syömiseen.</w:t>
      </w:r>
    </w:p>
    <w:p>
      <w:r>
        <w:rPr>
          <w:b/>
        </w:rPr>
        <w:t xml:space="preserve">Tulos</w:t>
      </w:r>
    </w:p>
    <w:p>
      <w:r>
        <w:t xml:space="preserve">Voit siirtää syömäkoneen ruoan sekoittamiseen .</w:t>
      </w:r>
    </w:p>
    <w:p>
      <w:r>
        <w:rPr>
          <w:b/>
        </w:rPr>
        <w:t xml:space="preserve">Tulos</w:t>
      </w:r>
    </w:p>
    <w:p>
      <w:r>
        <w:t xml:space="preserve">Voit käyttää ruokapaikkaa syömiseen hauskaa .</w:t>
      </w:r>
    </w:p>
    <w:p>
      <w:r>
        <w:rPr>
          <w:b/>
        </w:rPr>
        <w:t xml:space="preserve">Esimerkki 4.1830</w:t>
      </w:r>
    </w:p>
    <w:p>
      <w:r>
        <w:t xml:space="preserve">Sinusta tulee todennäköisesti rengas koruluokassa .</w:t>
      </w:r>
    </w:p>
    <w:p>
      <w:r>
        <w:rPr>
          <w:b/>
        </w:rPr>
        <w:t xml:space="preserve">Tulos</w:t>
      </w:r>
    </w:p>
    <w:p>
      <w:r>
        <w:t xml:space="preserve">Löydät sormuksen todennäköisesti koruliikkeestä.</w:t>
      </w:r>
    </w:p>
    <w:p>
      <w:r>
        <w:rPr>
          <w:b/>
        </w:rPr>
        <w:t xml:space="preserve">Tulos</w:t>
      </w:r>
    </w:p>
    <w:p>
      <w:r>
        <w:t xml:space="preserve">Olet kiitollinen siitä, että saat palkkaa koruliikkeestä .</w:t>
      </w:r>
    </w:p>
    <w:p>
      <w:r>
        <w:rPr>
          <w:b/>
        </w:rPr>
        <w:t xml:space="preserve">Tulos</w:t>
      </w:r>
    </w:p>
    <w:p>
      <w:r>
        <w:t xml:space="preserve">Olet todennäköisesti ripustaa kokoelma koruliikkeessä .</w:t>
      </w:r>
    </w:p>
    <w:p>
      <w:r>
        <w:rPr>
          <w:b/>
        </w:rPr>
        <w:t xml:space="preserve">Tulos</w:t>
      </w:r>
    </w:p>
    <w:p>
      <w:r>
        <w:t xml:space="preserve">Olet todennäköisesti vetää shokki koruliikkeessä .</w:t>
      </w:r>
    </w:p>
    <w:p>
      <w:r>
        <w:rPr>
          <w:b/>
        </w:rPr>
        <w:t xml:space="preserve">Esimerkki 4.1831</w:t>
      </w:r>
    </w:p>
    <w:p>
      <w:r>
        <w:t xml:space="preserve">Onnistuneen kalastusretken päätteeksi on hyvä tuoda kaloja kotiin.</w:t>
      </w:r>
    </w:p>
    <w:p>
      <w:r>
        <w:rPr>
          <w:b/>
        </w:rPr>
        <w:t xml:space="preserve">Tulos</w:t>
      </w:r>
    </w:p>
    <w:p>
      <w:r>
        <w:t xml:space="preserve">Onnistuneen uistelureissun muistoksi on hyvä tuoda kotiin kaloja.</w:t>
      </w:r>
    </w:p>
    <w:p>
      <w:r>
        <w:rPr>
          <w:b/>
        </w:rPr>
        <w:t xml:space="preserve">Tulos</w:t>
      </w:r>
    </w:p>
    <w:p>
      <w:r>
        <w:t xml:space="preserve">Onnistuneen maamatkailun edellytyksenä on kalojen tuominen kotiin.</w:t>
      </w:r>
    </w:p>
    <w:p>
      <w:r>
        <w:rPr>
          <w:b/>
        </w:rPr>
        <w:t xml:space="preserve">Tulos</w:t>
      </w:r>
    </w:p>
    <w:p>
      <w:r>
        <w:t xml:space="preserve">Kalojen tuominen kotiin on elinikäisen kalastusmatkan loppu .</w:t>
      </w:r>
    </w:p>
    <w:p>
      <w:r>
        <w:rPr>
          <w:b/>
        </w:rPr>
        <w:t xml:space="preserve">Tulos</w:t>
      </w:r>
    </w:p>
    <w:p>
      <w:r>
        <w:t xml:space="preserve">Kalojen tuominen kotiin on yksinäisen kalastusmatkan loppu .</w:t>
      </w:r>
    </w:p>
    <w:p>
      <w:r>
        <w:rPr>
          <w:b/>
        </w:rPr>
        <w:t xml:space="preserve">Esimerkki 4.1832</w:t>
      </w:r>
    </w:p>
    <w:p>
      <w:r>
        <w:t xml:space="preserve">Kun sytytät m otiivin , se tuottaa kovan äänen .</w:t>
      </w:r>
    </w:p>
    <w:p>
      <w:r>
        <w:rPr>
          <w:b/>
        </w:rPr>
        <w:t xml:space="preserve">Tulos</w:t>
      </w:r>
    </w:p>
    <w:p>
      <w:r>
        <w:t xml:space="preserve">Kun piirtää bassorumpu , se tekee kovaa soittaa.</w:t>
      </w:r>
    </w:p>
    <w:p>
      <w:r>
        <w:rPr>
          <w:b/>
        </w:rPr>
        <w:t xml:space="preserve">Tulos</w:t>
      </w:r>
    </w:p>
    <w:p>
      <w:r>
        <w:t xml:space="preserve">Kun bassorumpua pomputetaan, siitä kuuluu kova rummutus.</w:t>
      </w:r>
    </w:p>
    <w:p>
      <w:r>
        <w:rPr>
          <w:b/>
        </w:rPr>
        <w:t xml:space="preserve">Tulos</w:t>
      </w:r>
    </w:p>
    <w:p>
      <w:r>
        <w:t xml:space="preserve">Kun lyöt bassorumpua , se tekee kovaa ääntä.</w:t>
      </w:r>
    </w:p>
    <w:p>
      <w:r>
        <w:rPr>
          <w:b/>
        </w:rPr>
        <w:t xml:space="preserve">Tulos</w:t>
      </w:r>
    </w:p>
    <w:p>
      <w:r>
        <w:t xml:space="preserve">Kun lyöt bassorumpua, se pitää kovaa ääntä.</w:t>
      </w:r>
    </w:p>
    <w:p>
      <w:r>
        <w:rPr>
          <w:b/>
        </w:rPr>
        <w:t xml:space="preserve">Esimerkki 4.1833</w:t>
      </w:r>
    </w:p>
    <w:p>
      <w:r>
        <w:t xml:space="preserve">Jos haluat iskeä pulloon, sinun pitäisi mieluummin nauttia alkoholia .</w:t>
      </w:r>
    </w:p>
    <w:p>
      <w:r>
        <w:rPr>
          <w:b/>
        </w:rPr>
        <w:t xml:space="preserve">Tulos</w:t>
      </w:r>
    </w:p>
    <w:p>
      <w:r>
        <w:t xml:space="preserve">Jos haluat väärinkäyttää pulloa, sinun pitäisi sisällyttää siihen alkoholia .</w:t>
      </w:r>
    </w:p>
    <w:p>
      <w:r>
        <w:rPr>
          <w:b/>
        </w:rPr>
        <w:t xml:space="preserve">Tulos</w:t>
      </w:r>
    </w:p>
    <w:p>
      <w:r>
        <w:t xml:space="preserve">Jos haluat iskeä pulloon, sinun pitäisi lisätä alkoholia .</w:t>
      </w:r>
    </w:p>
    <w:p>
      <w:r>
        <w:rPr>
          <w:b/>
        </w:rPr>
        <w:t xml:space="preserve">Tulos</w:t>
      </w:r>
    </w:p>
    <w:p>
      <w:r>
        <w:t xml:space="preserve">Jos haluat juoda pullon, sinun pitäisi ostaa alkoholia.</w:t>
      </w:r>
    </w:p>
    <w:p>
      <w:r>
        <w:rPr>
          <w:b/>
        </w:rPr>
        <w:t xml:space="preserve">Tulos</w:t>
      </w:r>
    </w:p>
    <w:p>
      <w:r>
        <w:t xml:space="preserve">Jos autat rasvaamaan pullon, niin sinun pitäisi liittää siihen alkoholia .</w:t>
      </w:r>
    </w:p>
    <w:p>
      <w:r>
        <w:rPr>
          <w:b/>
        </w:rPr>
        <w:t xml:space="preserve">Esimerkki 4.1834</w:t>
      </w:r>
    </w:p>
    <w:p>
      <w:r>
        <w:t xml:space="preserve">Kaupungissa on todennäköisesti juna-asema.</w:t>
      </w:r>
    </w:p>
    <w:p>
      <w:r>
        <w:rPr>
          <w:b/>
        </w:rPr>
        <w:t xml:space="preserve">Tulos</w:t>
      </w:r>
    </w:p>
    <w:p>
      <w:r>
        <w:t xml:space="preserve">Rautatieasema löytyy todennäköisesti erityisesti kaupungista .</w:t>
      </w:r>
    </w:p>
    <w:p>
      <w:r>
        <w:rPr>
          <w:b/>
        </w:rPr>
        <w:t xml:space="preserve">Tulos</w:t>
      </w:r>
    </w:p>
    <w:p>
      <w:r>
        <w:t xml:space="preserve">Olet kiinnostunut löytämään jahdin parkkipaikan maakunnassa .</w:t>
      </w:r>
    </w:p>
    <w:p>
      <w:r>
        <w:rPr>
          <w:b/>
        </w:rPr>
        <w:t xml:space="preserve">Tulos</w:t>
      </w:r>
    </w:p>
    <w:p>
      <w:r>
        <w:t xml:space="preserve">Kaupungissa on todennäköisesti rautatieasema sisätiloissa.</w:t>
      </w:r>
    </w:p>
    <w:p>
      <w:r>
        <w:rPr>
          <w:b/>
        </w:rPr>
        <w:t xml:space="preserve">Tulos</w:t>
      </w:r>
    </w:p>
    <w:p>
      <w:r>
        <w:t xml:space="preserve">Todennäköisesti löydät lehden kääreen putkessa .</w:t>
      </w:r>
    </w:p>
    <w:p>
      <w:r>
        <w:rPr>
          <w:b/>
        </w:rPr>
        <w:t xml:space="preserve">Esimerkki 4.1835</w:t>
      </w:r>
    </w:p>
    <w:p>
      <w:r>
        <w:t xml:space="preserve">Jos haluat fyysisen tutkimuksen, sinun pitäisi koskettaa käsikirjaa .</w:t>
      </w:r>
    </w:p>
    <w:p>
      <w:r>
        <w:rPr>
          <w:b/>
        </w:rPr>
        <w:t xml:space="preserve">Tulos</w:t>
      </w:r>
    </w:p>
    <w:p>
      <w:r>
        <w:t xml:space="preserve">Jos käyt lääkärintarkastuksessa, sinun pitäisi nähdä arpi .</w:t>
      </w:r>
    </w:p>
    <w:p>
      <w:r>
        <w:rPr>
          <w:b/>
        </w:rPr>
        <w:t xml:space="preserve">Tulos</w:t>
      </w:r>
    </w:p>
    <w:p>
      <w:r>
        <w:t xml:space="preserve">Jos haluat olla fyysinen tentti niin sinun pitäisi testata lääkäri .</w:t>
      </w:r>
    </w:p>
    <w:p>
      <w:r>
        <w:rPr>
          <w:b/>
        </w:rPr>
        <w:t xml:space="preserve">Tulos</w:t>
      </w:r>
    </w:p>
    <w:p>
      <w:r>
        <w:t xml:space="preserve">Jos haluat lääkärintarkastuksen, sinun on mentävä lääkäriin.</w:t>
      </w:r>
    </w:p>
    <w:p>
      <w:r>
        <w:rPr>
          <w:b/>
        </w:rPr>
        <w:t xml:space="preserve">Tulos</w:t>
      </w:r>
    </w:p>
    <w:p>
      <w:r>
        <w:t xml:space="preserve">Jos haluat lääkärintarkastuksen, sinun on puhuttava lääkärin kanssa .</w:t>
      </w:r>
    </w:p>
    <w:p>
      <w:r>
        <w:rPr>
          <w:b/>
        </w:rPr>
        <w:t xml:space="preserve">Esimerkki 4.1836</w:t>
      </w:r>
    </w:p>
    <w:p>
      <w:r>
        <w:t xml:space="preserve">Keskustan alueella on todennäköisesti tanssiklubi.</w:t>
      </w:r>
    </w:p>
    <w:p>
      <w:r>
        <w:rPr>
          <w:b/>
        </w:rPr>
        <w:t xml:space="preserve">Tulos</w:t>
      </w:r>
    </w:p>
    <w:p>
      <w:r>
        <w:t xml:space="preserve">Olet motivoitunut suunnittelemaan tanssiklubia keskustan alueelle .</w:t>
      </w:r>
    </w:p>
    <w:p>
      <w:r>
        <w:rPr>
          <w:b/>
        </w:rPr>
        <w:t xml:space="preserve">Tulos</w:t>
      </w:r>
    </w:p>
    <w:p>
      <w:r>
        <w:t xml:space="preserve">Olet todennäköisesti löytää tanssi elää keskustan alueella .</w:t>
      </w:r>
    </w:p>
    <w:p>
      <w:r>
        <w:rPr>
          <w:b/>
        </w:rPr>
        <w:t xml:space="preserve">Tulos</w:t>
      </w:r>
    </w:p>
    <w:p>
      <w:r>
        <w:t xml:space="preserve">Keskustan alueella on todennäköisesti tanssiperinteitä .</w:t>
      </w:r>
    </w:p>
    <w:p>
      <w:r>
        <w:rPr>
          <w:b/>
        </w:rPr>
        <w:t xml:space="preserve">Tulos</w:t>
      </w:r>
    </w:p>
    <w:p>
      <w:r>
        <w:t xml:space="preserve">Keskustan alueelta löytyy todennäköisesti tanssiryhmä.</w:t>
      </w:r>
    </w:p>
    <w:p>
      <w:r>
        <w:rPr>
          <w:b/>
        </w:rPr>
        <w:t xml:space="preserve">Esimerkki 4.1837</w:t>
      </w:r>
    </w:p>
    <w:p>
      <w:r>
        <w:t xml:space="preserve">Ihmiset haluavat leiriytyä teltoissa järven rannalla.</w:t>
      </w:r>
    </w:p>
    <w:p>
      <w:r>
        <w:rPr>
          <w:b/>
        </w:rPr>
        <w:t xml:space="preserve">Tulos</w:t>
      </w:r>
    </w:p>
    <w:p>
      <w:r>
        <w:t xml:space="preserve">mallit haluavat leiriytyä päivisin järven rannalla .</w:t>
      </w:r>
    </w:p>
    <w:p>
      <w:r>
        <w:rPr>
          <w:b/>
        </w:rPr>
        <w:t xml:space="preserve">Tulos</w:t>
      </w:r>
    </w:p>
    <w:p>
      <w:r>
        <w:t xml:space="preserve">Ihmiset tykkäävät sohvata teltoissa järven rannalla .</w:t>
      </w:r>
    </w:p>
    <w:p>
      <w:r>
        <w:rPr>
          <w:b/>
        </w:rPr>
        <w:t xml:space="preserve">Tulos</w:t>
      </w:r>
    </w:p>
    <w:p>
      <w:r>
        <w:t xml:space="preserve">Ihmiset tykkäävät rokata teltoissa järven rannalla .</w:t>
      </w:r>
    </w:p>
    <w:p>
      <w:r>
        <w:rPr>
          <w:b/>
        </w:rPr>
        <w:t xml:space="preserve">Tulos</w:t>
      </w:r>
    </w:p>
    <w:p>
      <w:r>
        <w:t xml:space="preserve">Ihmiset haluavat isännöidä teltoissa järven rannalla .</w:t>
      </w:r>
    </w:p>
    <w:p>
      <w:r>
        <w:rPr>
          <w:b/>
        </w:rPr>
        <w:t xml:space="preserve">Esimerkki 4.1838</w:t>
      </w:r>
    </w:p>
    <w:p>
      <w:r>
        <w:t xml:space="preserve">Todennäköisesti osoitat ankkaa koulussa .</w:t>
      </w:r>
    </w:p>
    <w:p>
      <w:r>
        <w:rPr>
          <w:b/>
        </w:rPr>
        <w:t xml:space="preserve">Tulos</w:t>
      </w:r>
    </w:p>
    <w:p>
      <w:r>
        <w:t xml:space="preserve">Löydät todennäköisesti klubin noin £ .</w:t>
      </w:r>
    </w:p>
    <w:p>
      <w:r>
        <w:rPr>
          <w:b/>
        </w:rPr>
        <w:t xml:space="preserve">Tulos</w:t>
      </w:r>
    </w:p>
    <w:p>
      <w:r>
        <w:t xml:space="preserve">Löydät todennäköisesti kerhon koulusta.</w:t>
      </w:r>
    </w:p>
    <w:p>
      <w:r>
        <w:rPr>
          <w:b/>
        </w:rPr>
        <w:t xml:space="preserve">Tulos</w:t>
      </w:r>
    </w:p>
    <w:p>
      <w:r>
        <w:t xml:space="preserve">Olet todennäköisesti aistia asia ympärillä koulussa .</w:t>
      </w:r>
    </w:p>
    <w:p>
      <w:r>
        <w:rPr>
          <w:b/>
        </w:rPr>
        <w:t xml:space="preserve">Tulos</w:t>
      </w:r>
    </w:p>
    <w:p>
      <w:r>
        <w:t xml:space="preserve">Löydät todennäköisesti möykkyä ympäri kotia .</w:t>
      </w:r>
    </w:p>
    <w:p>
      <w:r>
        <w:rPr>
          <w:b/>
        </w:rPr>
        <w:t xml:space="preserve">Esimerkki 4.1839</w:t>
      </w:r>
    </w:p>
    <w:p>
      <w:r>
        <w:t xml:space="preserve">Vuoresta kiinni ottamisen mysteeri on sen toisen puolen kiertäminen.</w:t>
      </w:r>
    </w:p>
    <w:p>
      <w:r>
        <w:rPr>
          <w:b/>
        </w:rPr>
        <w:t xml:space="preserve">Tulos</w:t>
      </w:r>
    </w:p>
    <w:p>
      <w:r>
        <w:t xml:space="preserve">Vuoren saamisen hyvä puoli on pyöräillä toiselle puolelle.</w:t>
      </w:r>
    </w:p>
    <w:p>
      <w:r>
        <w:rPr>
          <w:b/>
        </w:rPr>
        <w:t xml:space="preserve">Tulos</w:t>
      </w:r>
    </w:p>
    <w:p>
      <w:r>
        <w:t xml:space="preserve">Ikkunaan kiipeäminen tapahtuu raapimalla toiselle puolelle .</w:t>
      </w:r>
    </w:p>
    <w:p>
      <w:r>
        <w:rPr>
          <w:b/>
        </w:rPr>
        <w:t xml:space="preserve">Tulos</w:t>
      </w:r>
    </w:p>
    <w:p>
      <w:r>
        <w:t xml:space="preserve">Vuorelle kiipeäminen vaikuttaa siihen, että näkee vuoren toisen puolen.</w:t>
      </w:r>
    </w:p>
    <w:p>
      <w:r>
        <w:rPr>
          <w:b/>
        </w:rPr>
        <w:t xml:space="preserve">Tulos</w:t>
      </w:r>
    </w:p>
    <w:p>
      <w:r>
        <w:t xml:space="preserve">Kiipeämisen päätepisteenä on nähdä toinen ystävä .</w:t>
      </w:r>
    </w:p>
    <w:p>
      <w:r>
        <w:rPr>
          <w:b/>
        </w:rPr>
        <w:t xml:space="preserve">Esimerkki 4.1840</w:t>
      </w:r>
    </w:p>
    <w:p>
      <w:r>
        <w:t xml:space="preserve">Lyijykynää käytetään ruoan lukemiseen .</w:t>
      </w:r>
    </w:p>
    <w:p>
      <w:r>
        <w:rPr>
          <w:b/>
        </w:rPr>
        <w:t xml:space="preserve">Tulos</w:t>
      </w:r>
    </w:p>
    <w:p>
      <w:r>
        <w:t xml:space="preserve">A q:ta käytetään lukemiseen työtä varten .</w:t>
      </w:r>
    </w:p>
    <w:p>
      <w:r>
        <w:rPr>
          <w:b/>
        </w:rPr>
        <w:t xml:space="preserve">Tulos</w:t>
      </w:r>
    </w:p>
    <w:p>
      <w:r>
        <w:t xml:space="preserve">Kirjaa käytetään lukemiseen työtä varten.</w:t>
      </w:r>
    </w:p>
    <w:p>
      <w:r>
        <w:rPr>
          <w:b/>
        </w:rPr>
        <w:t xml:space="preserve">Tulos</w:t>
      </w:r>
    </w:p>
    <w:p>
      <w:r>
        <w:t xml:space="preserve">Opiskelijaa käytetään lukemiseen valmistelua varten.</w:t>
      </w:r>
    </w:p>
    <w:p>
      <w:r>
        <w:rPr>
          <w:b/>
        </w:rPr>
        <w:t xml:space="preserve">Tulos</w:t>
      </w:r>
    </w:p>
    <w:p>
      <w:r>
        <w:t xml:space="preserve">Osoitinta käytetään lukemiseen työtä varten .</w:t>
      </w:r>
    </w:p>
    <w:p>
      <w:r>
        <w:rPr>
          <w:b/>
        </w:rPr>
        <w:t xml:space="preserve">Esimerkki 4.1841</w:t>
      </w:r>
    </w:p>
    <w:p>
      <w:r>
        <w:t xml:space="preserve">Voit brändätä maailman, jolle myyt tuotteitasi.</w:t>
      </w:r>
    </w:p>
    <w:p>
      <w:r>
        <w:rPr>
          <w:b/>
        </w:rPr>
        <w:t xml:space="preserve">Tulos</w:t>
      </w:r>
    </w:p>
    <w:p>
      <w:r>
        <w:t xml:space="preserve">Voit voittaa maailman myydä tuotteitasi .</w:t>
      </w:r>
    </w:p>
    <w:p>
      <w:r>
        <w:rPr>
          <w:b/>
        </w:rPr>
        <w:t xml:space="preserve">Tulos</w:t>
      </w:r>
    </w:p>
    <w:p>
      <w:r>
        <w:t xml:space="preserve">Voit tutkia maailmaa, jossa voit myydä tuotteitasi .</w:t>
      </w:r>
    </w:p>
    <w:p>
      <w:r>
        <w:rPr>
          <w:b/>
        </w:rPr>
        <w:t xml:space="preserve">Tulos</w:t>
      </w:r>
    </w:p>
    <w:p>
      <w:r>
        <w:t xml:space="preserve">Voit käyttää asiakasta myymään tuotteitasi .</w:t>
      </w:r>
    </w:p>
    <w:p>
      <w:r>
        <w:rPr>
          <w:b/>
        </w:rPr>
        <w:t xml:space="preserve">Tulos</w:t>
      </w:r>
    </w:p>
    <w:p>
      <w:r>
        <w:t xml:space="preserve">Voit käyttää maailmaa, johon voit myydä tuotteitasi.</w:t>
      </w:r>
    </w:p>
    <w:p>
      <w:r>
        <w:rPr>
          <w:b/>
        </w:rPr>
        <w:t xml:space="preserve">Esimerkki 4.1842</w:t>
      </w:r>
    </w:p>
    <w:p>
      <w:r>
        <w:t xml:space="preserve">Elämästä on nautittava ilman, että pelko rampauttaa sen.</w:t>
      </w:r>
    </w:p>
    <w:p>
      <w:r>
        <w:rPr>
          <w:b/>
        </w:rPr>
        <w:t xml:space="preserve">Tulos</w:t>
      </w:r>
    </w:p>
    <w:p>
      <w:r>
        <w:t xml:space="preserve">Syntymästä on nautittava ilman, että todellisuus rampauttaa sen.</w:t>
      </w:r>
    </w:p>
    <w:p>
      <w:r>
        <w:rPr>
          <w:b/>
        </w:rPr>
        <w:t xml:space="preserve">Tulos</w:t>
      </w:r>
    </w:p>
    <w:p>
      <w:r>
        <w:t xml:space="preserve">Elämä on otettava vastaan ilman, että se on turmeltumisen rampauttama .</w:t>
      </w:r>
    </w:p>
    <w:p>
      <w:r>
        <w:rPr>
          <w:b/>
        </w:rPr>
        <w:t xml:space="preserve">Tulos</w:t>
      </w:r>
    </w:p>
    <w:p>
      <w:r>
        <w:t xml:space="preserve">Vuoropuhelusta on nautittava ilman, että aistimukset rampauttavat sen.</w:t>
      </w:r>
    </w:p>
    <w:p>
      <w:r>
        <w:rPr>
          <w:b/>
        </w:rPr>
        <w:t xml:space="preserve">Tulos</w:t>
      </w:r>
    </w:p>
    <w:p>
      <w:r>
        <w:t xml:space="preserve">Elämää on arvostettava ilman, että katumus rampauttaa sen.</w:t>
      </w:r>
    </w:p>
    <w:p>
      <w:r>
        <w:rPr>
          <w:b/>
        </w:rPr>
        <w:t xml:space="preserve">Esimerkki 4.1843</w:t>
      </w:r>
    </w:p>
    <w:p>
      <w:r>
        <w:t xml:space="preserve">Peruuttaisit shekillä, koska sinulla ei ole tarpeeksi käteistä.</w:t>
      </w:r>
    </w:p>
    <w:p>
      <w:r>
        <w:rPr>
          <w:b/>
        </w:rPr>
        <w:t xml:space="preserve">Tulos</w:t>
      </w:r>
    </w:p>
    <w:p>
      <w:r>
        <w:t xml:space="preserve">Pyytäisit shekillä, koska sinulla ei ole tarpeeksi käteistä.</w:t>
      </w:r>
    </w:p>
    <w:p>
      <w:r>
        <w:rPr>
          <w:b/>
        </w:rPr>
        <w:t xml:space="preserve">Tulos</w:t>
      </w:r>
    </w:p>
    <w:p>
      <w:r>
        <w:t xml:space="preserve">Olisit arkistoida shekillä, koska sinulla ei ole avointa käteistä.</w:t>
      </w:r>
    </w:p>
    <w:p>
      <w:r>
        <w:rPr>
          <w:b/>
        </w:rPr>
        <w:t xml:space="preserve">Tulos</w:t>
      </w:r>
    </w:p>
    <w:p>
      <w:r>
        <w:t xml:space="preserve">Sinä antaudut shekillä, koska sinulla ei ole tarpeeksi käteistä.</w:t>
      </w:r>
    </w:p>
    <w:p>
      <w:r>
        <w:rPr>
          <w:b/>
        </w:rPr>
        <w:t xml:space="preserve">Tulos</w:t>
      </w:r>
    </w:p>
    <w:p>
      <w:r>
        <w:t xml:space="preserve">Maksat shekillä, koska sinulla ei ole tarpeeksi käteistä.</w:t>
      </w:r>
    </w:p>
    <w:p>
      <w:r>
        <w:rPr>
          <w:b/>
        </w:rPr>
        <w:t xml:space="preserve">Esimerkki 4.1844</w:t>
      </w:r>
    </w:p>
    <w:p>
      <w:r>
        <w:t xml:space="preserve">Voit käyttää tyynynpäällystä kallon peittämiseen ja suojaamiseen.</w:t>
      </w:r>
    </w:p>
    <w:p>
      <w:r>
        <w:rPr>
          <w:b/>
        </w:rPr>
        <w:t xml:space="preserve">Tulos</w:t>
      </w:r>
    </w:p>
    <w:p>
      <w:r>
        <w:t xml:space="preserve">Voit käyttää tyynynpäällystä peittämään ja suojaamaan tavaroitasi.</w:t>
      </w:r>
    </w:p>
    <w:p>
      <w:r>
        <w:rPr>
          <w:b/>
        </w:rPr>
        <w:t xml:space="preserve">Tulos</w:t>
      </w:r>
    </w:p>
    <w:p>
      <w:r>
        <w:t xml:space="preserve">Voit käyttää pyyhekuorta peittämään ja täydentämään tyynyn .</w:t>
      </w:r>
    </w:p>
    <w:p>
      <w:r>
        <w:rPr>
          <w:b/>
        </w:rPr>
        <w:t xml:space="preserve">Tulos</w:t>
      </w:r>
    </w:p>
    <w:p>
      <w:r>
        <w:t xml:space="preserve">Voit käyttää tyynyliinaa tyynyn peittämiseen ja suojaamiseen.</w:t>
      </w:r>
    </w:p>
    <w:p>
      <w:r>
        <w:rPr>
          <w:b/>
        </w:rPr>
        <w:t xml:space="preserve">Tulos</w:t>
      </w:r>
    </w:p>
    <w:p>
      <w:r>
        <w:t xml:space="preserve">Voit leipoa huivikotelon peittämään ja suojaamaan tyynyä.</w:t>
      </w:r>
    </w:p>
    <w:p>
      <w:r>
        <w:rPr>
          <w:b/>
        </w:rPr>
        <w:t xml:space="preserve">Esimerkki 4.1845</w:t>
      </w:r>
    </w:p>
    <w:p>
      <w:r>
        <w:t xml:space="preserve">Jossain se voi olla ovi .</w:t>
      </w:r>
    </w:p>
    <w:p>
      <w:r>
        <w:rPr>
          <w:b/>
        </w:rPr>
        <w:t xml:space="preserve">Tulos</w:t>
      </w:r>
    </w:p>
    <w:p>
      <w:r>
        <w:t xml:space="preserve">Jossain huoneessa voi olla ovi.</w:t>
      </w:r>
    </w:p>
    <w:p>
      <w:r>
        <w:rPr>
          <w:b/>
        </w:rPr>
        <w:t xml:space="preserve">Tulos</w:t>
      </w:r>
    </w:p>
    <w:p>
      <w:r>
        <w:t xml:space="preserve">Jossain Tien varrella voi olla ovi .</w:t>
      </w:r>
    </w:p>
    <w:p>
      <w:r>
        <w:rPr>
          <w:b/>
        </w:rPr>
        <w:t xml:space="preserve">Tulos</w:t>
      </w:r>
    </w:p>
    <w:p>
      <w:r>
        <w:t xml:space="preserve">Jossain naapurustossa voi olla on ovi .</w:t>
      </w:r>
    </w:p>
    <w:p>
      <w:r>
        <w:rPr>
          <w:b/>
        </w:rPr>
        <w:t xml:space="preserve">Tulos</w:t>
      </w:r>
    </w:p>
    <w:p>
      <w:r>
        <w:t xml:space="preserve">Jossain asunnossa voi olla ovi .</w:t>
      </w:r>
    </w:p>
    <w:p>
      <w:r>
        <w:rPr>
          <w:b/>
        </w:rPr>
        <w:t xml:space="preserve">Esimerkki 4.1846</w:t>
      </w:r>
    </w:p>
    <w:p>
      <w:r>
        <w:t xml:space="preserve">Olet todennäköisesti silmukka sydämen ympärillä jonkun laulun .</w:t>
      </w:r>
    </w:p>
    <w:p>
      <w:r>
        <w:rPr>
          <w:b/>
        </w:rPr>
        <w:t xml:space="preserve">Tulos</w:t>
      </w:r>
    </w:p>
    <w:p>
      <w:r>
        <w:t xml:space="preserve">Olet todennäköisesti sitoa sydämen ympärille jonkun sängyssä .</w:t>
      </w:r>
    </w:p>
    <w:p>
      <w:r>
        <w:rPr>
          <w:b/>
        </w:rPr>
        <w:t xml:space="preserve">Tulos</w:t>
      </w:r>
    </w:p>
    <w:p>
      <w:r>
        <w:t xml:space="preserve">Olet viisas löytää sydämen ympärillä jonkun Âł .</w:t>
      </w:r>
    </w:p>
    <w:p>
      <w:r>
        <w:rPr>
          <w:b/>
        </w:rPr>
        <w:t xml:space="preserve">Tulos</w:t>
      </w:r>
    </w:p>
    <w:p>
      <w:r>
        <w:t xml:space="preserve">Olet varma, että löydät sydämen ympärillä jonkun kuvan .</w:t>
      </w:r>
    </w:p>
    <w:p>
      <w:r>
        <w:rPr>
          <w:b/>
        </w:rPr>
        <w:t xml:space="preserve">Tulos</w:t>
      </w:r>
    </w:p>
    <w:p>
      <w:r>
        <w:t xml:space="preserve">Löydät todennäköisesti sydämen jonkun rinnasta.</w:t>
      </w:r>
    </w:p>
    <w:p>
      <w:r>
        <w:rPr>
          <w:b/>
        </w:rPr>
        <w:t xml:space="preserve">Esimerkki 4.1847</w:t>
      </w:r>
    </w:p>
    <w:p>
      <w:r>
        <w:t xml:space="preserve">Avaisit yrityksen, koska sinusta tuntuu, että haluat ansaita rahaa .</w:t>
      </w:r>
    </w:p>
    <w:p>
      <w:r>
        <w:rPr>
          <w:b/>
        </w:rPr>
        <w:t xml:space="preserve">Tulos</w:t>
      </w:r>
    </w:p>
    <w:p>
      <w:r>
        <w:t xml:space="preserve">Avaisit yrityksen, koska haluat ansaita kokemusta.</w:t>
      </w:r>
    </w:p>
    <w:p>
      <w:r>
        <w:rPr>
          <w:b/>
        </w:rPr>
        <w:t xml:space="preserve">Tulos</w:t>
      </w:r>
    </w:p>
    <w:p>
      <w:r>
        <w:t xml:space="preserve">Avaisit aseman, koska voisit ansaita y .</w:t>
      </w:r>
    </w:p>
    <w:p>
      <w:r>
        <w:rPr>
          <w:b/>
        </w:rPr>
        <w:t xml:space="preserve">Tulos</w:t>
      </w:r>
    </w:p>
    <w:p>
      <w:r>
        <w:t xml:space="preserve">Avaisit yrityksen, koska haluat ansaita y .</w:t>
      </w:r>
    </w:p>
    <w:p>
      <w:r>
        <w:rPr>
          <w:b/>
        </w:rPr>
        <w:t xml:space="preserve">Tulos</w:t>
      </w:r>
    </w:p>
    <w:p>
      <w:r>
        <w:t xml:space="preserve">Perustat yrityksen, koska haluat ansaita rahaa.</w:t>
      </w:r>
    </w:p>
    <w:p>
      <w:r>
        <w:rPr>
          <w:b/>
        </w:rPr>
        <w:t xml:space="preserve">Esimerkki 4.1848</w:t>
      </w:r>
    </w:p>
    <w:p>
      <w:r>
        <w:t xml:space="preserve">haukat käyttävät usein aseita .</w:t>
      </w:r>
    </w:p>
    <w:p>
      <w:r>
        <w:rPr>
          <w:b/>
        </w:rPr>
        <w:t xml:space="preserve">Tulos</w:t>
      </w:r>
    </w:p>
    <w:p>
      <w:r>
        <w:t xml:space="preserve">Ihmiset käyttävät usein aseita.</w:t>
      </w:r>
    </w:p>
    <w:p>
      <w:r>
        <w:rPr>
          <w:b/>
        </w:rPr>
        <w:t xml:space="preserve">Tulos</w:t>
      </w:r>
    </w:p>
    <w:p>
      <w:r>
        <w:t xml:space="preserve">vaimot käyttävät usein aseita .</w:t>
      </w:r>
    </w:p>
    <w:p>
      <w:r>
        <w:rPr>
          <w:b/>
        </w:rPr>
        <w:t xml:space="preserve">Tulos</w:t>
      </w:r>
    </w:p>
    <w:p>
      <w:r>
        <w:t xml:space="preserve">lapset käyttävät usein aseita .</w:t>
      </w:r>
    </w:p>
    <w:p>
      <w:r>
        <w:rPr>
          <w:b/>
        </w:rPr>
        <w:t xml:space="preserve">Tulos</w:t>
      </w:r>
    </w:p>
    <w:p>
      <w:r>
        <w:t xml:space="preserve">Ihmiset käyttävät rennosti aseita .</w:t>
      </w:r>
    </w:p>
    <w:p>
      <w:r>
        <w:rPr>
          <w:b/>
        </w:rPr>
        <w:t xml:space="preserve">Esimerkki 4.1849</w:t>
      </w:r>
    </w:p>
    <w:p>
      <w:r>
        <w:t xml:space="preserve">Ilmastonmuutos vaikuttaa maailman lainsäädäntöön.</w:t>
      </w:r>
    </w:p>
    <w:p>
      <w:r>
        <w:rPr>
          <w:b/>
        </w:rPr>
        <w:t xml:space="preserve">Tulos</w:t>
      </w:r>
    </w:p>
    <w:p>
      <w:r>
        <w:t xml:space="preserve">Ilmastonmuutos vaikuttaa maailman jokiin.</w:t>
      </w:r>
    </w:p>
    <w:p>
      <w:r>
        <w:rPr>
          <w:b/>
        </w:rPr>
        <w:t xml:space="preserve">Tulos</w:t>
      </w:r>
    </w:p>
    <w:p>
      <w:r>
        <w:t xml:space="preserve">Ilmastonmuutos vaikuttaa maailman toimintaan.</w:t>
      </w:r>
    </w:p>
    <w:p>
      <w:r>
        <w:rPr>
          <w:b/>
        </w:rPr>
        <w:t xml:space="preserve">Tulos</w:t>
      </w:r>
    </w:p>
    <w:p>
      <w:r>
        <w:t xml:space="preserve">Ilmastonmuutos vaikuttaa maailman saariin .</w:t>
      </w:r>
    </w:p>
    <w:p>
      <w:r>
        <w:rPr>
          <w:b/>
        </w:rPr>
        <w:t xml:space="preserve">Tulos</w:t>
      </w:r>
    </w:p>
    <w:p>
      <w:r>
        <w:t xml:space="preserve">Syysmyrskyt vaikuttavat itäisiin jokiin .</w:t>
      </w:r>
    </w:p>
    <w:p>
      <w:r>
        <w:rPr>
          <w:b/>
        </w:rPr>
        <w:t xml:space="preserve">Esimerkki 4.1850</w:t>
      </w:r>
    </w:p>
    <w:p>
      <w:r>
        <w:t xml:space="preserve">Jäsenten tulisi ottaa opiskelijat mukaan oppimaan .</w:t>
      </w:r>
    </w:p>
    <w:p>
      <w:r>
        <w:rPr>
          <w:b/>
        </w:rPr>
        <w:t xml:space="preserve">Tulos</w:t>
      </w:r>
    </w:p>
    <w:p>
      <w:r>
        <w:t xml:space="preserve">Opettajien tulisi tietää oppilaiden ennakoida .</w:t>
      </w:r>
    </w:p>
    <w:p>
      <w:r>
        <w:rPr>
          <w:b/>
        </w:rPr>
        <w:t xml:space="preserve">Tulos</w:t>
      </w:r>
    </w:p>
    <w:p>
      <w:r>
        <w:t xml:space="preserve">Opettajien pitäisi auttaa oppilaita oppimaan.</w:t>
      </w:r>
    </w:p>
    <w:p>
      <w:r>
        <w:rPr>
          <w:b/>
        </w:rPr>
        <w:t xml:space="preserve">Tulos</w:t>
      </w:r>
    </w:p>
    <w:p>
      <w:r>
        <w:t xml:space="preserve">Tilastojen pitäisi auttaa opiskelijoita oppimaan .</w:t>
      </w:r>
    </w:p>
    <w:p>
      <w:r>
        <w:rPr>
          <w:b/>
        </w:rPr>
        <w:t xml:space="preserve">Tulos</w:t>
      </w:r>
    </w:p>
    <w:p>
      <w:r>
        <w:t xml:space="preserve">Opettajien pitäisi sanoa opiskelijoille, että he käyvät .</w:t>
      </w:r>
    </w:p>
    <w:p>
      <w:r>
        <w:rPr>
          <w:b/>
        </w:rPr>
        <w:t xml:space="preserve">Esimerkki 4.1851</w:t>
      </w:r>
    </w:p>
    <w:p>
      <w:r>
        <w:t xml:space="preserve">Olet todennäköisesti mieluummin kuhertelemassa avomerellä .</w:t>
      </w:r>
    </w:p>
    <w:p>
      <w:r>
        <w:rPr>
          <w:b/>
        </w:rPr>
        <w:t xml:space="preserve">Tulos</w:t>
      </w:r>
    </w:p>
    <w:p>
      <w:r>
        <w:t xml:space="preserve">Olet todennäköisesti risteily maailman ympäri avomerellä .</w:t>
      </w:r>
    </w:p>
    <w:p>
      <w:r>
        <w:rPr>
          <w:b/>
        </w:rPr>
        <w:t xml:space="preserve">Tulos</w:t>
      </w:r>
    </w:p>
    <w:p>
      <w:r>
        <w:t xml:space="preserve">Avomerellä on todennäköistä löytää hai.</w:t>
      </w:r>
    </w:p>
    <w:p>
      <w:r>
        <w:rPr>
          <w:b/>
        </w:rPr>
        <w:t xml:space="preserve">Tulos</w:t>
      </w:r>
    </w:p>
    <w:p>
      <w:r>
        <w:t xml:space="preserve">Olet todennäköisesti kiiltää jalka ympäri avomerellä .</w:t>
      </w:r>
    </w:p>
    <w:p>
      <w:r>
        <w:rPr>
          <w:b/>
        </w:rPr>
        <w:t xml:space="preserve">Tulos</w:t>
      </w:r>
    </w:p>
    <w:p>
      <w:r>
        <w:t xml:space="preserve">Lähetätte todennäköisesti maahanmuuttajan ympäriinsä avomerellä .</w:t>
      </w:r>
    </w:p>
    <w:p>
      <w:r>
        <w:rPr>
          <w:b/>
        </w:rPr>
        <w:t xml:space="preserve">Esimerkki 4.1852</w:t>
      </w:r>
    </w:p>
    <w:p>
      <w:r>
        <w:t xml:space="preserve">Jos olet olemassa kävelyttää koiraa niin sinun pitäisi kuljettaa roskapussi .</w:t>
      </w:r>
    </w:p>
    <w:p>
      <w:r>
        <w:rPr>
          <w:b/>
        </w:rPr>
        <w:t xml:space="preserve">Tulos</w:t>
      </w:r>
    </w:p>
    <w:p>
      <w:r>
        <w:t xml:space="preserve">Jos haluat ulkoiluttaa koiraa, sinun pitäisi ottaa mukaan vessapussi .</w:t>
      </w:r>
    </w:p>
    <w:p>
      <w:r>
        <w:rPr>
          <w:b/>
        </w:rPr>
        <w:t xml:space="preserve">Tulos</w:t>
      </w:r>
    </w:p>
    <w:p>
      <w:r>
        <w:t xml:space="preserve">Jos vaivaudut ulkoiluttamaan koiraa, sinun pitäisi kantaa untuvapussia .</w:t>
      </w:r>
    </w:p>
    <w:p>
      <w:r>
        <w:rPr>
          <w:b/>
        </w:rPr>
        <w:t xml:space="preserve">Tulos</w:t>
      </w:r>
    </w:p>
    <w:p>
      <w:r>
        <w:t xml:space="preserve">Jos otat kävelylle koiran niin sinun pitäisi kuljettaa roskapussi .</w:t>
      </w:r>
    </w:p>
    <w:p>
      <w:r>
        <w:rPr>
          <w:b/>
        </w:rPr>
        <w:t xml:space="preserve">Tulos</w:t>
      </w:r>
    </w:p>
    <w:p>
      <w:r>
        <w:t xml:space="preserve">Jos haluat ulkoiluttaa koiraa, ota mukaan roskapussi.</w:t>
      </w:r>
    </w:p>
    <w:p>
      <w:r>
        <w:rPr>
          <w:b/>
        </w:rPr>
        <w:t xml:space="preserve">Esimerkki 4.1853</w:t>
      </w:r>
    </w:p>
    <w:p>
      <w:r>
        <w:t xml:space="preserve">Jos suosittelet keskustelemaan raportista, sinun pitäisi keskustella asianajajan kanssa .</w:t>
      </w:r>
    </w:p>
    <w:p>
      <w:r>
        <w:rPr>
          <w:b/>
        </w:rPr>
        <w:t xml:space="preserve">Tulos</w:t>
      </w:r>
    </w:p>
    <w:p>
      <w:r>
        <w:t xml:space="preserve">Jos haluat mennä todistamaan, sinun pitäisi puhua asianajajan kanssa.</w:t>
      </w:r>
    </w:p>
    <w:p>
      <w:r>
        <w:rPr>
          <w:b/>
        </w:rPr>
        <w:t xml:space="preserve">Tulos</w:t>
      </w:r>
    </w:p>
    <w:p>
      <w:r>
        <w:t xml:space="preserve">Jos haluat säilyttää jalustan, sinun pitäisi keskustella lääkärin kanssa .</w:t>
      </w:r>
    </w:p>
    <w:p>
      <w:r>
        <w:rPr>
          <w:b/>
        </w:rPr>
        <w:t xml:space="preserve">Tulos</w:t>
      </w:r>
    </w:p>
    <w:p>
      <w:r>
        <w:t xml:space="preserve">Jos haluat muokata jalustaa, sinun pitäisi ladata autoon .</w:t>
      </w:r>
    </w:p>
    <w:p>
      <w:r>
        <w:rPr>
          <w:b/>
        </w:rPr>
        <w:t xml:space="preserve">Tulos</w:t>
      </w:r>
    </w:p>
    <w:p>
      <w:r>
        <w:t xml:space="preserve">Jos haluatte parantaa katsomoa, teidän pitäisi puhua puheenjohtajan kanssa .</w:t>
      </w:r>
    </w:p>
    <w:p>
      <w:r>
        <w:rPr>
          <w:b/>
        </w:rPr>
        <w:t xml:space="preserve">Esimerkki 4.1854</w:t>
      </w:r>
    </w:p>
    <w:p>
      <w:r>
        <w:t xml:space="preserve">Matkalla voi olla vaikeaa nukkua eri pinnalla.</w:t>
      </w:r>
    </w:p>
    <w:p>
      <w:r>
        <w:rPr>
          <w:b/>
        </w:rPr>
        <w:t xml:space="preserve">Tulos</w:t>
      </w:r>
    </w:p>
    <w:p>
      <w:r>
        <w:t xml:space="preserve">Matkalla voi olla typerää nukkua eri tyynyllä.</w:t>
      </w:r>
    </w:p>
    <w:p>
      <w:r>
        <w:rPr>
          <w:b/>
        </w:rPr>
        <w:t xml:space="preserve">Tulos</w:t>
      </w:r>
    </w:p>
    <w:p>
      <w:r>
        <w:t xml:space="preserve">Matkalla voi olla vaikeaa nukkua eri venytyksellä.</w:t>
      </w:r>
    </w:p>
    <w:p>
      <w:r>
        <w:rPr>
          <w:b/>
        </w:rPr>
        <w:t xml:space="preserve">Tulos</w:t>
      </w:r>
    </w:p>
    <w:p>
      <w:r>
        <w:t xml:space="preserve">Matkalla ÃĤ on vaikea nukkua koko tyynyn päällä.</w:t>
      </w:r>
    </w:p>
    <w:p>
      <w:r>
        <w:rPr>
          <w:b/>
        </w:rPr>
        <w:t xml:space="preserve">Tulos</w:t>
      </w:r>
    </w:p>
    <w:p>
      <w:r>
        <w:t xml:space="preserve">Matkalla voi olla vaikeaa nukkua eri tyynyllä.</w:t>
      </w:r>
    </w:p>
    <w:p>
      <w:r>
        <w:rPr>
          <w:b/>
        </w:rPr>
        <w:t xml:space="preserve">Esimerkki 4.1855</w:t>
      </w:r>
    </w:p>
    <w:p>
      <w:r>
        <w:t xml:space="preserve">Nukutte hallinnon terveydentilasta, koska haluatte muutoksia .</w:t>
      </w:r>
    </w:p>
    <w:p>
      <w:r>
        <w:rPr>
          <w:b/>
        </w:rPr>
        <w:t xml:space="preserve">Tulos</w:t>
      </w:r>
    </w:p>
    <w:p>
      <w:r>
        <w:t xml:space="preserve">Valittaisit maailman tilasta, koska haluat muutoksia.</w:t>
      </w:r>
    </w:p>
    <w:p>
      <w:r>
        <w:rPr>
          <w:b/>
        </w:rPr>
        <w:t xml:space="preserve">Tulos</w:t>
      </w:r>
    </w:p>
    <w:p>
      <w:r>
        <w:t xml:space="preserve">Valittaisitte ruohon tilasta, koska teiltä puuttuu muutoksia .</w:t>
      </w:r>
    </w:p>
    <w:p>
      <w:r>
        <w:rPr>
          <w:b/>
        </w:rPr>
        <w:t xml:space="preserve">Tulos</w:t>
      </w:r>
    </w:p>
    <w:p>
      <w:r>
        <w:t xml:space="preserve">Mietitte uudelleen puvun tehokkuutta, koska haluatte muutoksia .</w:t>
      </w:r>
    </w:p>
    <w:p>
      <w:r>
        <w:rPr>
          <w:b/>
        </w:rPr>
        <w:t xml:space="preserve">Tulos</w:t>
      </w:r>
    </w:p>
    <w:p>
      <w:r>
        <w:t xml:space="preserve">Vaihtaisit noin käynnissä vuoropuhelun, koska haluat muutoksia .</w:t>
      </w:r>
    </w:p>
    <w:p>
      <w:r>
        <w:rPr>
          <w:b/>
        </w:rPr>
        <w:t xml:space="preserve">Esimerkki 4.1856</w:t>
      </w:r>
    </w:p>
    <w:p>
      <w:r>
        <w:t xml:space="preserve">Voitte lainata nauhuria murto-osan verran.</w:t>
      </w:r>
    </w:p>
    <w:p>
      <w:r>
        <w:rPr>
          <w:b/>
        </w:rPr>
        <w:t xml:space="preserve">Tulos</w:t>
      </w:r>
    </w:p>
    <w:p>
      <w:r>
        <w:t xml:space="preserve">Voit käydä sanomalehdessä kuuntelemassa nauhuria .</w:t>
      </w:r>
    </w:p>
    <w:p>
      <w:r>
        <w:rPr>
          <w:b/>
        </w:rPr>
        <w:t xml:space="preserve">Tulos</w:t>
      </w:r>
    </w:p>
    <w:p>
      <w:r>
        <w:t xml:space="preserve">Voit käyttää näyttöä nauhurin pysäyttämiseen .</w:t>
      </w:r>
    </w:p>
    <w:p>
      <w:r>
        <w:rPr>
          <w:b/>
        </w:rPr>
        <w:t xml:space="preserve">Tulos</w:t>
      </w:r>
    </w:p>
    <w:p>
      <w:r>
        <w:t xml:space="preserve">Voit käyttää sormea nauhurin pysäyttämiseen.</w:t>
      </w:r>
    </w:p>
    <w:p>
      <w:r>
        <w:rPr>
          <w:b/>
        </w:rPr>
        <w:t xml:space="preserve">Tulos</w:t>
      </w:r>
    </w:p>
    <w:p>
      <w:r>
        <w:t xml:space="preserve">Voit käyttää koukkua nauhurin puhdistamiseen.</w:t>
      </w:r>
    </w:p>
    <w:p>
      <w:r>
        <w:rPr>
          <w:b/>
        </w:rPr>
        <w:t xml:space="preserve">Esimerkki 4.1857</w:t>
      </w:r>
    </w:p>
    <w:p>
      <w:r>
        <w:t xml:space="preserve">Jos haluat tutustua elokuvaan, sinun kannattaa vuokrata tietokone .</w:t>
      </w:r>
    </w:p>
    <w:p>
      <w:r>
        <w:rPr>
          <w:b/>
        </w:rPr>
        <w:t xml:space="preserve">Tulos</w:t>
      </w:r>
    </w:p>
    <w:p>
      <w:r>
        <w:t xml:space="preserve">Jos haluat nauttia tunteesta, sinun pitäisi KATSELLA elokuva .</w:t>
      </w:r>
    </w:p>
    <w:p>
      <w:r>
        <w:rPr>
          <w:b/>
        </w:rPr>
        <w:t xml:space="preserve">Tulos</w:t>
      </w:r>
    </w:p>
    <w:p>
      <w:r>
        <w:t xml:space="preserve">Jos haluat nauttia elokuvasta, sinun kannattaa vuokrata elokuva.</w:t>
      </w:r>
    </w:p>
    <w:p>
      <w:r>
        <w:rPr>
          <w:b/>
        </w:rPr>
        <w:t xml:space="preserve">Tulos</w:t>
      </w:r>
    </w:p>
    <w:p>
      <w:r>
        <w:t xml:space="preserve">Jos haluat tehdä elokuvan, sinun pitäisi vuokrata oikeus .</w:t>
      </w:r>
    </w:p>
    <w:p>
      <w:r>
        <w:rPr>
          <w:b/>
        </w:rPr>
        <w:t xml:space="preserve">Tulos</w:t>
      </w:r>
    </w:p>
    <w:p>
      <w:r>
        <w:t xml:space="preserve">Jos haluat nauttia kiertueesta, sinun pitäisi nauhoittaa juoksu .</w:t>
      </w:r>
    </w:p>
    <w:p>
      <w:r>
        <w:rPr>
          <w:b/>
        </w:rPr>
        <w:t xml:space="preserve">Esimerkki 4.1858</w:t>
      </w:r>
    </w:p>
    <w:p>
      <w:r>
        <w:t xml:space="preserve">Ihmisten on tavattava elääkseen .</w:t>
      </w:r>
    </w:p>
    <w:p>
      <w:r>
        <w:rPr>
          <w:b/>
        </w:rPr>
        <w:t xml:space="preserve">Tulos</w:t>
      </w:r>
    </w:p>
    <w:p>
      <w:r>
        <w:t xml:space="preserve">Ihmisten on syötävä elääkseen.</w:t>
      </w:r>
    </w:p>
    <w:p>
      <w:r>
        <w:rPr>
          <w:b/>
        </w:rPr>
        <w:t xml:space="preserve">Tulos</w:t>
      </w:r>
    </w:p>
    <w:p>
      <w:r>
        <w:t xml:space="preserve">Ihmisten on tultava tänne voidakseen elää .</w:t>
      </w:r>
    </w:p>
    <w:p>
      <w:r>
        <w:rPr>
          <w:b/>
        </w:rPr>
        <w:t xml:space="preserve">Tulos</w:t>
      </w:r>
    </w:p>
    <w:p>
      <w:r>
        <w:t xml:space="preserve">Ihmisten on tarjottava voidakseen vaikuttaa .</w:t>
      </w:r>
    </w:p>
    <w:p>
      <w:r>
        <w:rPr>
          <w:b/>
        </w:rPr>
        <w:t xml:space="preserve">Tulos</w:t>
      </w:r>
    </w:p>
    <w:p>
      <w:r>
        <w:t xml:space="preserve">Ihmisten on kuultava, jotta tapahtuisi .</w:t>
      </w:r>
    </w:p>
    <w:p>
      <w:r>
        <w:rPr>
          <w:b/>
        </w:rPr>
        <w:t xml:space="preserve">Esimerkki 4.1859</w:t>
      </w:r>
    </w:p>
    <w:p>
      <w:r>
        <w:t xml:space="preserve">Usein halutaan apina puuhun trooppisella alueella .</w:t>
      </w:r>
    </w:p>
    <w:p>
      <w:r>
        <w:rPr>
          <w:b/>
        </w:rPr>
        <w:t xml:space="preserve">Tulos</w:t>
      </w:r>
    </w:p>
    <w:p>
      <w:r>
        <w:t xml:space="preserve">Haulikko pysäköidään usein puuhun trooppisella alueella .</w:t>
      </w:r>
    </w:p>
    <w:p>
      <w:r>
        <w:rPr>
          <w:b/>
        </w:rPr>
        <w:t xml:space="preserve">Tulos</w:t>
      </w:r>
    </w:p>
    <w:p>
      <w:r>
        <w:t xml:space="preserve">Trooppisella alueella apina on usein puissa.</w:t>
      </w:r>
    </w:p>
    <w:p>
      <w:r>
        <w:rPr>
          <w:b/>
        </w:rPr>
        <w:t xml:space="preserve">Tulos</w:t>
      </w:r>
    </w:p>
    <w:p>
      <w:r>
        <w:t xml:space="preserve">Uskonnollisella alueella on usein apina puussa.</w:t>
      </w:r>
    </w:p>
    <w:p>
      <w:r>
        <w:rPr>
          <w:b/>
        </w:rPr>
        <w:t xml:space="preserve">Tulos</w:t>
      </w:r>
    </w:p>
    <w:p>
      <w:r>
        <w:t xml:space="preserve">Maalaat usein runon puuhun trooppisella alueella .</w:t>
      </w:r>
    </w:p>
    <w:p>
      <w:r>
        <w:rPr>
          <w:b/>
        </w:rPr>
        <w:t xml:space="preserve">Esimerkki 4.1860</w:t>
      </w:r>
    </w:p>
    <w:p>
      <w:r>
        <w:t xml:space="preserve">Vältät kakkua, koska haluat juhlia syntymäpäivää .</w:t>
      </w:r>
    </w:p>
    <w:p>
      <w:r>
        <w:rPr>
          <w:b/>
        </w:rPr>
        <w:t xml:space="preserve">Tulos</w:t>
      </w:r>
    </w:p>
    <w:p>
      <w:r>
        <w:t xml:space="preserve">Leivoisit kakun, koska haluat juhlia syntymäpäivää.</w:t>
      </w:r>
    </w:p>
    <w:p>
      <w:r>
        <w:rPr>
          <w:b/>
        </w:rPr>
        <w:t xml:space="preserve">Tulos</w:t>
      </w:r>
    </w:p>
    <w:p>
      <w:r>
        <w:t xml:space="preserve">Haluaisit kakkua, koska yrität juhlia syntymäpäivää .</w:t>
      </w:r>
    </w:p>
    <w:p>
      <w:r>
        <w:rPr>
          <w:b/>
        </w:rPr>
        <w:t xml:space="preserve">Tulos</w:t>
      </w:r>
    </w:p>
    <w:p>
      <w:r>
        <w:t xml:space="preserve">Pakastaisit kakun, koska pysähdyt juhlimaan yllätystä .</w:t>
      </w:r>
    </w:p>
    <w:p>
      <w:r>
        <w:rPr>
          <w:b/>
        </w:rPr>
        <w:t xml:space="preserve">Tulos</w:t>
      </w:r>
    </w:p>
    <w:p>
      <w:r>
        <w:t xml:space="preserve">Maksaisit kustannukset, koska haluat juhlia harrastusta .</w:t>
      </w:r>
    </w:p>
    <w:p>
      <w:r>
        <w:rPr>
          <w:b/>
        </w:rPr>
        <w:t xml:space="preserve">Esimerkki 4.1861</w:t>
      </w:r>
    </w:p>
    <w:p>
      <w:r>
        <w:t xml:space="preserve">Samoin joskus autot ja tulostimet eivät pysty raportoimaan tiedotusvälineille.</w:t>
      </w:r>
    </w:p>
    <w:p>
      <w:r>
        <w:rPr>
          <w:b/>
        </w:rPr>
        <w:t xml:space="preserve">Tulos</w:t>
      </w:r>
    </w:p>
    <w:p>
      <w:r>
        <w:t xml:space="preserve">Samoin joskus autot ja valot eivät pysty kuljettamaan moottoritiellä.</w:t>
      </w:r>
    </w:p>
    <w:p>
      <w:r>
        <w:rPr>
          <w:b/>
        </w:rPr>
        <w:t xml:space="preserve">Tulos</w:t>
      </w:r>
    </w:p>
    <w:p>
      <w:r>
        <w:t xml:space="preserve">Samoin joskus navat ja kuorma-autot eivät pysty olemaan vuorovaikutuksessa konepellillä.</w:t>
      </w:r>
    </w:p>
    <w:p>
      <w:r>
        <w:rPr>
          <w:b/>
        </w:rPr>
        <w:t xml:space="preserve">Tulos</w:t>
      </w:r>
    </w:p>
    <w:p>
      <w:r>
        <w:t xml:space="preserve">Samoin joskus autot ja kuorma-autot eivät pysty liikkumaan moottoritiellä.</w:t>
      </w:r>
    </w:p>
    <w:p>
      <w:r>
        <w:rPr>
          <w:b/>
        </w:rPr>
        <w:t xml:space="preserve">Tulos</w:t>
      </w:r>
    </w:p>
    <w:p>
      <w:r>
        <w:t xml:space="preserve">Samoin joskus kuorma-autot ja kuorma-autot eivät pysty kiihdyttämään tiellä.</w:t>
      </w:r>
    </w:p>
    <w:p>
      <w:r>
        <w:rPr>
          <w:b/>
        </w:rPr>
        <w:t xml:space="preserve">Esimerkki 4.1862</w:t>
      </w:r>
    </w:p>
    <w:p>
      <w:r>
        <w:t xml:space="preserve">Jos kerjäät oppia kappaleen niin sinun pitäisi ostaa tietokoneohjelmisto .</w:t>
      </w:r>
    </w:p>
    <w:p>
      <w:r>
        <w:rPr>
          <w:b/>
        </w:rPr>
        <w:t xml:space="preserve">Tulos</w:t>
      </w:r>
    </w:p>
    <w:p>
      <w:r>
        <w:t xml:space="preserve">Jos epäilet oppia matematiikkaa niin sinun pitäisi ostaa tietokoneohjelmisto .</w:t>
      </w:r>
    </w:p>
    <w:p>
      <w:r>
        <w:rPr>
          <w:b/>
        </w:rPr>
        <w:t xml:space="preserve">Tulos</w:t>
      </w:r>
    </w:p>
    <w:p>
      <w:r>
        <w:t xml:space="preserve">Jos haluat oppia sivuston niin sinun pitäisi ostaa tietokoneen sellainen .</w:t>
      </w:r>
    </w:p>
    <w:p>
      <w:r>
        <w:rPr>
          <w:b/>
        </w:rPr>
        <w:t xml:space="preserve">Tulos</w:t>
      </w:r>
    </w:p>
    <w:p>
      <w:r>
        <w:t xml:space="preserve">Jos uskot oppia matematiikkaa niin sinun pitäisi näytteen tietokoneohjelmisto .</w:t>
      </w:r>
    </w:p>
    <w:p>
      <w:r>
        <w:rPr>
          <w:b/>
        </w:rPr>
        <w:t xml:space="preserve">Tulos</w:t>
      </w:r>
    </w:p>
    <w:p>
      <w:r>
        <w:t xml:space="preserve">Jos haluat oppia kielen, sinun on ostettava tietokoneohjelmisto.</w:t>
      </w:r>
    </w:p>
    <w:p>
      <w:r>
        <w:rPr>
          <w:b/>
        </w:rPr>
        <w:t xml:space="preserve">Esimerkki 4.1863</w:t>
      </w:r>
    </w:p>
    <w:p>
      <w:r>
        <w:t xml:space="preserve">Voit käyttää hiilen kelkkaa lämmittämään itseäsi, jos se on poltettu .</w:t>
      </w:r>
    </w:p>
    <w:p>
      <w:r>
        <w:rPr>
          <w:b/>
        </w:rPr>
        <w:t xml:space="preserve">Tulos</w:t>
      </w:r>
    </w:p>
    <w:p>
      <w:r>
        <w:t xml:space="preserve">Voit vetää hiilihylsyn lämmittämään itseäsi, jos se on poltettu .</w:t>
      </w:r>
    </w:p>
    <w:p>
      <w:r>
        <w:rPr>
          <w:b/>
        </w:rPr>
        <w:t xml:space="preserve">Tulos</w:t>
      </w:r>
    </w:p>
    <w:p>
      <w:r>
        <w:t xml:space="preserve">Voit käyttää hiilenpalaa lämmitykseen, jos se on palanut.</w:t>
      </w:r>
    </w:p>
    <w:p>
      <w:r>
        <w:rPr>
          <w:b/>
        </w:rPr>
        <w:t xml:space="preserve">Tulos</w:t>
      </w:r>
    </w:p>
    <w:p>
      <w:r>
        <w:t xml:space="preserve">Voit käyttää pannulla narua tehdä itse, jos se on palanut .</w:t>
      </w:r>
    </w:p>
    <w:p>
      <w:r>
        <w:rPr>
          <w:b/>
        </w:rPr>
        <w:t xml:space="preserve">Tulos</w:t>
      </w:r>
    </w:p>
    <w:p>
      <w:r>
        <w:t xml:space="preserve">Voit käyttää hiilipuristinta lämmittämään itseäsi, jos se on poltettu .</w:t>
      </w:r>
    </w:p>
    <w:p>
      <w:r>
        <w:rPr>
          <w:b/>
        </w:rPr>
        <w:t xml:space="preserve">Esimerkki 4.1864</w:t>
      </w:r>
    </w:p>
    <w:p>
      <w:r>
        <w:t xml:space="preserve">He ostivat johdotukset katolle .</w:t>
      </w:r>
    </w:p>
    <w:p>
      <w:r>
        <w:rPr>
          <w:b/>
        </w:rPr>
        <w:t xml:space="preserve">Tulos</w:t>
      </w:r>
    </w:p>
    <w:p>
      <w:r>
        <w:t xml:space="preserve">He palauttivat sammaleen katolle .</w:t>
      </w:r>
    </w:p>
    <w:p>
      <w:r>
        <w:rPr>
          <w:b/>
        </w:rPr>
        <w:t xml:space="preserve">Tulos</w:t>
      </w:r>
    </w:p>
    <w:p>
      <w:r>
        <w:t xml:space="preserve">He työskentelivät tikkaita pitkin pesualtaalle.</w:t>
      </w:r>
    </w:p>
    <w:p>
      <w:r>
        <w:rPr>
          <w:b/>
        </w:rPr>
        <w:t xml:space="preserve">Tulos</w:t>
      </w:r>
    </w:p>
    <w:p>
      <w:r>
        <w:t xml:space="preserve">He kiipesivät tikkaita pitkin katolle.</w:t>
      </w:r>
    </w:p>
    <w:p>
      <w:r>
        <w:rPr>
          <w:b/>
        </w:rPr>
        <w:t xml:space="preserve">Tulos</w:t>
      </w:r>
    </w:p>
    <w:p>
      <w:r>
        <w:t xml:space="preserve">He kiipesivät loput lähteelle .</w:t>
      </w:r>
    </w:p>
    <w:p>
      <w:r>
        <w:rPr>
          <w:b/>
        </w:rPr>
        <w:t xml:space="preserve">Esimerkki 4.1865</w:t>
      </w:r>
    </w:p>
    <w:p>
      <w:r>
        <w:t xml:space="preserve">Jos haluat ladata erän, sinun pitäisi käyttää todellista dumppia .</w:t>
      </w:r>
    </w:p>
    <w:p>
      <w:r>
        <w:rPr>
          <w:b/>
        </w:rPr>
        <w:t xml:space="preserve">Tulos</w:t>
      </w:r>
    </w:p>
    <w:p>
      <w:r>
        <w:t xml:space="preserve">Jos haluat kastella teltan, käytä mustaa vettä .</w:t>
      </w:r>
    </w:p>
    <w:p>
      <w:r>
        <w:rPr>
          <w:b/>
        </w:rPr>
        <w:t xml:space="preserve">Tulos</w:t>
      </w:r>
    </w:p>
    <w:p>
      <w:r>
        <w:t xml:space="preserve">Jos haluat kastella kylän, sinun pitäisi käyttää vanhaa vettä .</w:t>
      </w:r>
    </w:p>
    <w:p>
      <w:r>
        <w:rPr>
          <w:b/>
        </w:rPr>
        <w:t xml:space="preserve">Tulos</w:t>
      </w:r>
    </w:p>
    <w:p>
      <w:r>
        <w:t xml:space="preserve">Jos haluat kastella kasvin, sinun on käytettävä oikeaa vettä.</w:t>
      </w:r>
    </w:p>
    <w:p>
      <w:r>
        <w:rPr>
          <w:b/>
        </w:rPr>
        <w:t xml:space="preserve">Tulos</w:t>
      </w:r>
    </w:p>
    <w:p>
      <w:r>
        <w:t xml:space="preserve">Jos haluat tuoda kasvin, sinun pitäisi välttää todellista elämää .</w:t>
      </w:r>
    </w:p>
    <w:p>
      <w:r>
        <w:rPr>
          <w:b/>
        </w:rPr>
        <w:t xml:space="preserve">Esimerkki 4.1866</w:t>
      </w:r>
    </w:p>
    <w:p>
      <w:r>
        <w:t xml:space="preserve">Todennäköisesti sytytät koneen autotallissa .</w:t>
      </w:r>
    </w:p>
    <w:p>
      <w:r>
        <w:rPr>
          <w:b/>
        </w:rPr>
        <w:t xml:space="preserve">Tulos</w:t>
      </w:r>
    </w:p>
    <w:p>
      <w:r>
        <w:t xml:space="preserve">On outoa löytää kone autotallista .</w:t>
      </w:r>
    </w:p>
    <w:p>
      <w:r>
        <w:rPr>
          <w:b/>
        </w:rPr>
        <w:t xml:space="preserve">Tulos</w:t>
      </w:r>
    </w:p>
    <w:p>
      <w:r>
        <w:t xml:space="preserve">Olet todennäköisesti kasvattaa satoa useita .</w:t>
      </w:r>
    </w:p>
    <w:p>
      <w:r>
        <w:rPr>
          <w:b/>
        </w:rPr>
        <w:t xml:space="preserve">Tulos</w:t>
      </w:r>
    </w:p>
    <w:p>
      <w:r>
        <w:t xml:space="preserve">Kone löytyy todennäköisesti autotallista.</w:t>
      </w:r>
    </w:p>
    <w:p>
      <w:r>
        <w:rPr>
          <w:b/>
        </w:rPr>
        <w:t xml:space="preserve">Tulos</w:t>
      </w:r>
    </w:p>
    <w:p>
      <w:r>
        <w:t xml:space="preserve">Olet mahdotonta nostaa koneen ontto .</w:t>
      </w:r>
    </w:p>
    <w:p>
      <w:r>
        <w:rPr>
          <w:b/>
        </w:rPr>
        <w:t xml:space="preserve">Esimerkki 4.1867</w:t>
      </w:r>
    </w:p>
    <w:p>
      <w:r>
        <w:t xml:space="preserve">Ruokapalaa käytetään ansan kutsumiseen .</w:t>
      </w:r>
    </w:p>
    <w:p>
      <w:r>
        <w:rPr>
          <w:b/>
        </w:rPr>
        <w:t xml:space="preserve">Tulos</w:t>
      </w:r>
    </w:p>
    <w:p>
      <w:r>
        <w:t xml:space="preserve">Ruokapalaa käytetään ansan metsästykseen .</w:t>
      </w:r>
    </w:p>
    <w:p>
      <w:r>
        <w:rPr>
          <w:b/>
        </w:rPr>
        <w:t xml:space="preserve">Tulos</w:t>
      </w:r>
    </w:p>
    <w:p>
      <w:r>
        <w:t xml:space="preserve">Ruokapalaa käytetään ansan syöttinä.</w:t>
      </w:r>
    </w:p>
    <w:p>
      <w:r>
        <w:rPr>
          <w:b/>
        </w:rPr>
        <w:t xml:space="preserve">Tulos</w:t>
      </w:r>
    </w:p>
    <w:p>
      <w:r>
        <w:t xml:space="preserve">Ruokapalaa käytetään ansan hyppäämiseen .</w:t>
      </w:r>
    </w:p>
    <w:p>
      <w:r>
        <w:rPr>
          <w:b/>
        </w:rPr>
        <w:t xml:space="preserve">Tulos</w:t>
      </w:r>
    </w:p>
    <w:p>
      <w:r>
        <w:t xml:space="preserve">Ruokapalaa käytetään ansan vahvistamiseen .</w:t>
      </w:r>
    </w:p>
    <w:p>
      <w:r>
        <w:rPr>
          <w:b/>
        </w:rPr>
        <w:t xml:space="preserve">Esimerkki 4.1868</w:t>
      </w:r>
    </w:p>
    <w:p>
      <w:r>
        <w:t xml:space="preserve">Tietokoneesta löytyy todennäköisesti hiiri.</w:t>
      </w:r>
    </w:p>
    <w:p>
      <w:r>
        <w:rPr>
          <w:b/>
        </w:rPr>
        <w:t xml:space="preserve">Tulos</w:t>
      </w:r>
    </w:p>
    <w:p>
      <w:r>
        <w:t xml:space="preserve">Olet todennäköisesti heittää valaan sirkuksessa .</w:t>
      </w:r>
    </w:p>
    <w:p>
      <w:r>
        <w:rPr>
          <w:b/>
        </w:rPr>
        <w:t xml:space="preserve">Tulos</w:t>
      </w:r>
    </w:p>
    <w:p>
      <w:r>
        <w:t xml:space="preserve">Katsot todennäköisesti tietokoneen päätelaitetta .</w:t>
      </w:r>
    </w:p>
    <w:p>
      <w:r>
        <w:rPr>
          <w:b/>
        </w:rPr>
        <w:t xml:space="preserve">Tulos</w:t>
      </w:r>
    </w:p>
    <w:p>
      <w:r>
        <w:t xml:space="preserve">Elät todennäköisesti puoliksi tietokoneessa .</w:t>
      </w:r>
    </w:p>
    <w:p>
      <w:r>
        <w:rPr>
          <w:b/>
        </w:rPr>
        <w:t xml:space="preserve">Tulos</w:t>
      </w:r>
    </w:p>
    <w:p>
      <w:r>
        <w:t xml:space="preserve">Sinulla on etuoikeus luottaa tietokoneen mekanismiin .</w:t>
      </w:r>
    </w:p>
    <w:p>
      <w:r>
        <w:rPr>
          <w:b/>
        </w:rPr>
        <w:t xml:space="preserve">Esimerkki 4.1869</w:t>
      </w:r>
    </w:p>
    <w:p>
      <w:r>
        <w:t xml:space="preserve">Löydät todennäköisesti puhelinportin viereisestä .</w:t>
      </w:r>
    </w:p>
    <w:p>
      <w:r>
        <w:rPr>
          <w:b/>
        </w:rPr>
        <w:t xml:space="preserve">Tulos</w:t>
      </w:r>
    </w:p>
    <w:p>
      <w:r>
        <w:t xml:space="preserve">Selaat todennäköisesti puhelinhuoneen ab .</w:t>
      </w:r>
    </w:p>
    <w:p>
      <w:r>
        <w:rPr>
          <w:b/>
        </w:rPr>
        <w:t xml:space="preserve">Tulos</w:t>
      </w:r>
    </w:p>
    <w:p>
      <w:r>
        <w:t xml:space="preserve">Lentoasemalla on todennäköisesti puhelinkoppi.</w:t>
      </w:r>
    </w:p>
    <w:p>
      <w:r>
        <w:rPr>
          <w:b/>
        </w:rPr>
        <w:t xml:space="preserve">Tulos</w:t>
      </w:r>
    </w:p>
    <w:p>
      <w:r>
        <w:t xml:space="preserve">Keskimääräisestä .</w:t>
      </w:r>
    </w:p>
    <w:p>
      <w:r>
        <w:rPr>
          <w:b/>
        </w:rPr>
        <w:t xml:space="preserve">Tulos</w:t>
      </w:r>
    </w:p>
    <w:p>
      <w:r>
        <w:t xml:space="preserve">Olet huono löytää oleskeluhuone lentokentällä .</w:t>
      </w:r>
    </w:p>
    <w:p>
      <w:r>
        <w:rPr>
          <w:b/>
        </w:rPr>
        <w:t xml:space="preserve">Esimerkki 4.1870</w:t>
      </w:r>
    </w:p>
    <w:p>
      <w:r>
        <w:t xml:space="preserve">Todennäköisesti löydät armeijan col .</w:t>
      </w:r>
    </w:p>
    <w:p>
      <w:r>
        <w:rPr>
          <w:b/>
        </w:rPr>
        <w:t xml:space="preserve">Tulos</w:t>
      </w:r>
    </w:p>
    <w:p>
      <w:r>
        <w:t xml:space="preserve">Löydät todennäköisesti armeijan kaupasta .</w:t>
      </w:r>
    </w:p>
    <w:p>
      <w:r>
        <w:rPr>
          <w:b/>
        </w:rPr>
        <w:t xml:space="preserve">Tulos</w:t>
      </w:r>
    </w:p>
    <w:p>
      <w:r>
        <w:t xml:space="preserve">Löydät todennäköisesti armeijan taistelukentältä.</w:t>
      </w:r>
    </w:p>
    <w:p>
      <w:r>
        <w:rPr>
          <w:b/>
        </w:rPr>
        <w:t xml:space="preserve">Tulos</w:t>
      </w:r>
    </w:p>
    <w:p>
      <w:r>
        <w:t xml:space="preserve">Toteutus otetaan todennäköisesti käyttöön taistelukentällä .</w:t>
      </w:r>
    </w:p>
    <w:p>
      <w:r>
        <w:rPr>
          <w:b/>
        </w:rPr>
        <w:t xml:space="preserve">Tulos</w:t>
      </w:r>
    </w:p>
    <w:p>
      <w:r>
        <w:t xml:space="preserve">Te todennäköisesti provosoitte armeijaa bunkkerissa .</w:t>
      </w:r>
    </w:p>
    <w:p>
      <w:r>
        <w:rPr>
          <w:b/>
        </w:rPr>
        <w:t xml:space="preserve">Esimerkki 4.1871</w:t>
      </w:r>
    </w:p>
    <w:p>
      <w:r>
        <w:t xml:space="preserve">Surisit ystäväsi seuraa, koska haluat olla onnellinen .</w:t>
      </w:r>
    </w:p>
    <w:p>
      <w:r>
        <w:rPr>
          <w:b/>
        </w:rPr>
        <w:t xml:space="preserve">Tulos</w:t>
      </w:r>
    </w:p>
    <w:p>
      <w:r>
        <w:t xml:space="preserve">Menisit ystäväsi seuraan, koska kamppailet ollaksesi onnellinen .</w:t>
      </w:r>
    </w:p>
    <w:p>
      <w:r>
        <w:rPr>
          <w:b/>
        </w:rPr>
        <w:t xml:space="preserve">Tulos</w:t>
      </w:r>
    </w:p>
    <w:p>
      <w:r>
        <w:t xml:space="preserve">Matkustaisit planeetta ympäristösi, koska haluat olla onnellinen .</w:t>
      </w:r>
    </w:p>
    <w:p>
      <w:r>
        <w:rPr>
          <w:b/>
        </w:rPr>
        <w:t xml:space="preserve">Tulos</w:t>
      </w:r>
    </w:p>
    <w:p>
      <w:r>
        <w:t xml:space="preserve">Nauttisit ystäviesi seurasta, koska haluat olla onnellinen.</w:t>
      </w:r>
    </w:p>
    <w:p>
      <w:r>
        <w:rPr>
          <w:b/>
        </w:rPr>
        <w:t xml:space="preserve">Tulos</w:t>
      </w:r>
    </w:p>
    <w:p>
      <w:r>
        <w:t xml:space="preserve">Sinä jättäisit ystäväsi seuran, koska kerjäät olla onnellinen .</w:t>
      </w:r>
    </w:p>
    <w:p>
      <w:r>
        <w:rPr>
          <w:b/>
        </w:rPr>
        <w:t xml:space="preserve">Esimerkki 4.1872</w:t>
      </w:r>
    </w:p>
    <w:p>
      <w:r>
        <w:t xml:space="preserve">Lähettäisit verkossa, koska haluat ostaa konserttilipun .</w:t>
      </w:r>
    </w:p>
    <w:p>
      <w:r>
        <w:rPr>
          <w:b/>
        </w:rPr>
        <w:t xml:space="preserve">Tulos</w:t>
      </w:r>
    </w:p>
    <w:p>
      <w:r>
        <w:t xml:space="preserve">Seisoisit jonossa, koska haluat ostaa college-lippusi.</w:t>
      </w:r>
    </w:p>
    <w:p>
      <w:r>
        <w:rPr>
          <w:b/>
        </w:rPr>
        <w:t xml:space="preserve">Tulos</w:t>
      </w:r>
    </w:p>
    <w:p>
      <w:r>
        <w:t xml:space="preserve">Näännyt nälkään suolalla, koska haluat ostaa konserttilipun .</w:t>
      </w:r>
    </w:p>
    <w:p>
      <w:r>
        <w:rPr>
          <w:b/>
        </w:rPr>
        <w:t xml:space="preserve">Tulos</w:t>
      </w:r>
    </w:p>
    <w:p>
      <w:r>
        <w:t xml:space="preserve">Sinulla olisi verkossa, koska haluat ostaa konserttilipun .</w:t>
      </w:r>
    </w:p>
    <w:p>
      <w:r>
        <w:rPr>
          <w:b/>
        </w:rPr>
        <w:t xml:space="preserve">Tulos</w:t>
      </w:r>
    </w:p>
    <w:p>
      <w:r>
        <w:t xml:space="preserve">Seisoisit jonossa, koska haluat ostaa konserttilipun.</w:t>
      </w:r>
    </w:p>
    <w:p>
      <w:r>
        <w:rPr>
          <w:b/>
        </w:rPr>
        <w:t xml:space="preserve">Esimerkki 4.1873</w:t>
      </w:r>
    </w:p>
    <w:p>
      <w:r>
        <w:t xml:space="preserve">Musiikin kuuntelun vaikutus on äänestä nauttiminen.</w:t>
      </w:r>
    </w:p>
    <w:p>
      <w:r>
        <w:rPr>
          <w:b/>
        </w:rPr>
        <w:t xml:space="preserve">Tulos</w:t>
      </w:r>
    </w:p>
    <w:p>
      <w:r>
        <w:t xml:space="preserve">Musiikkiin viittaamisen vaikutus on äänestä nauttiminen .</w:t>
      </w:r>
    </w:p>
    <w:p>
      <w:r>
        <w:rPr>
          <w:b/>
        </w:rPr>
        <w:t xml:space="preserve">Tulos</w:t>
      </w:r>
    </w:p>
    <w:p>
      <w:r>
        <w:t xml:space="preserve">Musiikin kuuntelun harrastaja nauttii äänestä .</w:t>
      </w:r>
    </w:p>
    <w:p>
      <w:r>
        <w:rPr>
          <w:b/>
        </w:rPr>
        <w:t xml:space="preserve">Tulos</w:t>
      </w:r>
    </w:p>
    <w:p>
      <w:r>
        <w:t xml:space="preserve">Musiikin kuuntelun intiimiys on äänestä nauttimista .</w:t>
      </w:r>
    </w:p>
    <w:p>
      <w:r>
        <w:rPr>
          <w:b/>
        </w:rPr>
        <w:t xml:space="preserve">Tulos</w:t>
      </w:r>
    </w:p>
    <w:p>
      <w:r>
        <w:t xml:space="preserve">Musiikin kuuntelun harjoittelu on äänestä nauttimista .</w:t>
      </w:r>
    </w:p>
    <w:p>
      <w:r>
        <w:rPr>
          <w:b/>
        </w:rPr>
        <w:t xml:space="preserve">Esimerkki 4.1874</w:t>
      </w:r>
    </w:p>
    <w:p>
      <w:r>
        <w:t xml:space="preserve">Jos lähdet sotimaan, sinun pitäisi käyttää veistä .</w:t>
      </w:r>
    </w:p>
    <w:p>
      <w:r>
        <w:rPr>
          <w:b/>
        </w:rPr>
        <w:t xml:space="preserve">Tulos</w:t>
      </w:r>
    </w:p>
    <w:p>
      <w:r>
        <w:t xml:space="preserve">Jos on pakko käydä sotaa, kannattaa käyttää veistä .</w:t>
      </w:r>
    </w:p>
    <w:p>
      <w:r>
        <w:rPr>
          <w:b/>
        </w:rPr>
        <w:t xml:space="preserve">Tulos</w:t>
      </w:r>
    </w:p>
    <w:p>
      <w:r>
        <w:t xml:space="preserve">Jos haluat taistella sotaa vastaan, sinun pitäisi käyttää veistä.</w:t>
      </w:r>
    </w:p>
    <w:p>
      <w:r>
        <w:rPr>
          <w:b/>
        </w:rPr>
        <w:t xml:space="preserve">Tulos</w:t>
      </w:r>
    </w:p>
    <w:p>
      <w:r>
        <w:t xml:space="preserve">Jos tarkoituksena on käydä sotaa, on käytettävä veistä.</w:t>
      </w:r>
    </w:p>
    <w:p>
      <w:r>
        <w:rPr>
          <w:b/>
        </w:rPr>
        <w:t xml:space="preserve">Tulos</w:t>
      </w:r>
    </w:p>
    <w:p>
      <w:r>
        <w:t xml:space="preserve">Jos opettaa sodan lakkauttamista, kannattaa hakea veitsi .</w:t>
      </w:r>
    </w:p>
    <w:p>
      <w:r>
        <w:rPr>
          <w:b/>
        </w:rPr>
        <w:t xml:space="preserve">Esimerkki 4.1875</w:t>
      </w:r>
    </w:p>
    <w:p>
      <w:r>
        <w:t xml:space="preserve">Joskus hiiret voivat kellottaa baaria .</w:t>
      </w:r>
    </w:p>
    <w:p>
      <w:r>
        <w:rPr>
          <w:b/>
        </w:rPr>
        <w:t xml:space="preserve">Tulos</w:t>
      </w:r>
    </w:p>
    <w:p>
      <w:r>
        <w:t xml:space="preserve">Joskus hiiret osaavat soittaa aakkoset .</w:t>
      </w:r>
    </w:p>
    <w:p>
      <w:r>
        <w:rPr>
          <w:b/>
        </w:rPr>
        <w:t xml:space="preserve">Tulos</w:t>
      </w:r>
    </w:p>
    <w:p>
      <w:r>
        <w:t xml:space="preserve">Joskus hiiret voivat kutsua kissaa.</w:t>
      </w:r>
    </w:p>
    <w:p>
      <w:r>
        <w:rPr>
          <w:b/>
        </w:rPr>
        <w:t xml:space="preserve">Tulos</w:t>
      </w:r>
    </w:p>
    <w:p>
      <w:r>
        <w:t xml:space="preserve">Joskus hiiret voivat soittaa bassoa .</w:t>
      </w:r>
    </w:p>
    <w:p>
      <w:r>
        <w:rPr>
          <w:b/>
        </w:rPr>
        <w:t xml:space="preserve">Tulos</w:t>
      </w:r>
    </w:p>
    <w:p>
      <w:r>
        <w:t xml:space="preserve">Joskus hiiret voivat kellottaa vettä .</w:t>
      </w:r>
    </w:p>
    <w:p>
      <w:r>
        <w:rPr>
          <w:b/>
        </w:rPr>
        <w:t xml:space="preserve">Esimerkki 4.1876</w:t>
      </w:r>
    </w:p>
    <w:p>
      <w:r>
        <w:t xml:space="preserve">Tämä poika haluaa soittaa hyvää musiikkia.</w:t>
      </w:r>
    </w:p>
    <w:p>
      <w:r>
        <w:rPr>
          <w:b/>
        </w:rPr>
        <w:t xml:space="preserve">Tulos</w:t>
      </w:r>
    </w:p>
    <w:p>
      <w:r>
        <w:t xml:space="preserve">Tämä poika haluaa huutaa hyvää musiikkia .</w:t>
      </w:r>
    </w:p>
    <w:p>
      <w:r>
        <w:rPr>
          <w:b/>
        </w:rPr>
        <w:t xml:space="preserve">Tulos</w:t>
      </w:r>
    </w:p>
    <w:p>
      <w:r>
        <w:t xml:space="preserve">Tämä poika haluaa soittaa opettavaista musiikkia .</w:t>
      </w:r>
    </w:p>
    <w:p>
      <w:r>
        <w:rPr>
          <w:b/>
        </w:rPr>
        <w:t xml:space="preserve">Tulos</w:t>
      </w:r>
    </w:p>
    <w:p>
      <w:r>
        <w:t xml:space="preserve">Tämä poika ymmärtää soittaa hyvää musiikkia .</w:t>
      </w:r>
    </w:p>
    <w:p>
      <w:r>
        <w:rPr>
          <w:b/>
        </w:rPr>
        <w:t xml:space="preserve">Tulos</w:t>
      </w:r>
    </w:p>
    <w:p>
      <w:r>
        <w:t xml:space="preserve">Tämä poika haluaa tallentaa hyvää musiikkia .</w:t>
      </w:r>
    </w:p>
    <w:p>
      <w:r>
        <w:rPr>
          <w:b/>
        </w:rPr>
        <w:t xml:space="preserve">Esimerkki 4.1877</w:t>
      </w:r>
    </w:p>
    <w:p>
      <w:r>
        <w:t xml:space="preserve">Paras käsi voi ottaa junan .</w:t>
      </w:r>
    </w:p>
    <w:p>
      <w:r>
        <w:rPr>
          <w:b/>
        </w:rPr>
        <w:t xml:space="preserve">Tulos</w:t>
      </w:r>
    </w:p>
    <w:p>
      <w:r>
        <w:t xml:space="preserve">Paras yritys voi ottaa kiven .</w:t>
      </w:r>
    </w:p>
    <w:p>
      <w:r>
        <w:rPr>
          <w:b/>
        </w:rPr>
        <w:t xml:space="preserve">Tulos</w:t>
      </w:r>
    </w:p>
    <w:p>
      <w:r>
        <w:t xml:space="preserve">Paras yritys voi viedä loppuun .</w:t>
      </w:r>
    </w:p>
    <w:p>
      <w:r>
        <w:rPr>
          <w:b/>
        </w:rPr>
        <w:t xml:space="preserve">Tulos</w:t>
      </w:r>
    </w:p>
    <w:p>
      <w:r>
        <w:t xml:space="preserve">Paras hakkeri voi ottaa miehen .</w:t>
      </w:r>
    </w:p>
    <w:p>
      <w:r>
        <w:rPr>
          <w:b/>
        </w:rPr>
        <w:t xml:space="preserve">Tulos</w:t>
      </w:r>
    </w:p>
    <w:p>
      <w:r>
        <w:t xml:space="preserve">Paras joukkue voi voittaa pelin.</w:t>
      </w:r>
    </w:p>
    <w:p>
      <w:r>
        <w:rPr>
          <w:b/>
        </w:rPr>
        <w:t xml:space="preserve">Esimerkki 4.1878</w:t>
      </w:r>
    </w:p>
    <w:p>
      <w:r>
        <w:t xml:space="preserve">Jos tapat ostaa elokuvan niin sinun pitäisi saada virkamerkki .</w:t>
      </w:r>
    </w:p>
    <w:p>
      <w:r>
        <w:rPr>
          <w:b/>
        </w:rPr>
        <w:t xml:space="preserve">Tulos</w:t>
      </w:r>
    </w:p>
    <w:p>
      <w:r>
        <w:t xml:space="preserve">Jos haluat pendelöidä elokuviin, sinun pitäisi hankkia lippu .</w:t>
      </w:r>
    </w:p>
    <w:p>
      <w:r>
        <w:rPr>
          <w:b/>
        </w:rPr>
        <w:t xml:space="preserve">Tulos</w:t>
      </w:r>
    </w:p>
    <w:p>
      <w:r>
        <w:t xml:space="preserve">Jos haluat siirtyä elokuvaan, sinun pitäisi hankkia lippu .</w:t>
      </w:r>
    </w:p>
    <w:p>
      <w:r>
        <w:rPr>
          <w:b/>
        </w:rPr>
        <w:t xml:space="preserve">Tulos</w:t>
      </w:r>
    </w:p>
    <w:p>
      <w:r>
        <w:t xml:space="preserve">Jos haluat mennä raveihin, sinun pitäisi hankkia webkamera .</w:t>
      </w:r>
    </w:p>
    <w:p>
      <w:r>
        <w:rPr>
          <w:b/>
        </w:rPr>
        <w:t xml:space="preserve">Tulos</w:t>
      </w:r>
    </w:p>
    <w:p>
      <w:r>
        <w:t xml:space="preserve">Jos haluat mennä elokuviin, hanki lippu.</w:t>
      </w:r>
    </w:p>
    <w:p>
      <w:r>
        <w:rPr>
          <w:b/>
        </w:rPr>
        <w:t xml:space="preserve">Esimerkki 4.1879</w:t>
      </w:r>
    </w:p>
    <w:p>
      <w:r>
        <w:t xml:space="preserve">Ampuisit kitaran, koska haluat TEKEE musiikkia .</w:t>
      </w:r>
    </w:p>
    <w:p>
      <w:r>
        <w:rPr>
          <w:b/>
        </w:rPr>
        <w:t xml:space="preserve">Tulos</w:t>
      </w:r>
    </w:p>
    <w:p>
      <w:r>
        <w:t xml:space="preserve">Soittaisit kitaraa, koska pidät musiikin tekemisestä .</w:t>
      </w:r>
    </w:p>
    <w:p>
      <w:r>
        <w:rPr>
          <w:b/>
        </w:rPr>
        <w:t xml:space="preserve">Tulos</w:t>
      </w:r>
    </w:p>
    <w:p>
      <w:r>
        <w:t xml:space="preserve">Nostaisit kitaraa, koska haluat luoda musiikkia uudelleen.</w:t>
      </w:r>
    </w:p>
    <w:p>
      <w:r>
        <w:rPr>
          <w:b/>
        </w:rPr>
        <w:t xml:space="preserve">Tulos</w:t>
      </w:r>
    </w:p>
    <w:p>
      <w:r>
        <w:t xml:space="preserve">Soittaisit kitaraa, koska tulet tekemään musiikkia .</w:t>
      </w:r>
    </w:p>
    <w:p>
      <w:r>
        <w:rPr>
          <w:b/>
        </w:rPr>
        <w:t xml:space="preserve">Tulos</w:t>
      </w:r>
    </w:p>
    <w:p>
      <w:r>
        <w:t xml:space="preserve">Soittaisit kitaraa, koska haluat tehdä musiikkia.</w:t>
      </w:r>
    </w:p>
    <w:p>
      <w:r>
        <w:rPr>
          <w:b/>
        </w:rPr>
        <w:t xml:space="preserve">Esimerkki 4.1880</w:t>
      </w:r>
    </w:p>
    <w:p>
      <w:r>
        <w:t xml:space="preserve">Löydät todennäköisesti oven odotushuoneesta .</w:t>
      </w:r>
    </w:p>
    <w:p>
      <w:r>
        <w:rPr>
          <w:b/>
        </w:rPr>
        <w:t xml:space="preserve">Tulos</w:t>
      </w:r>
    </w:p>
    <w:p>
      <w:r>
        <w:t xml:space="preserve">Löydät todennäköisesti lehden odotushuoneesta.</w:t>
      </w:r>
    </w:p>
    <w:p>
      <w:r>
        <w:rPr>
          <w:b/>
        </w:rPr>
        <w:t xml:space="preserve">Tulos</w:t>
      </w:r>
    </w:p>
    <w:p>
      <w:r>
        <w:t xml:space="preserve">Löydät todennäköisesti taulun odottavasta bussista .</w:t>
      </w:r>
    </w:p>
    <w:p>
      <w:r>
        <w:rPr>
          <w:b/>
        </w:rPr>
        <w:t xml:space="preserve">Tulos</w:t>
      </w:r>
    </w:p>
    <w:p>
      <w:r>
        <w:t xml:space="preserve">Kasvain löytyy todennäköisesti odotushuoneesta .</w:t>
      </w:r>
    </w:p>
    <w:p>
      <w:r>
        <w:rPr>
          <w:b/>
        </w:rPr>
        <w:t xml:space="preserve">Tulos</w:t>
      </w:r>
    </w:p>
    <w:p>
      <w:r>
        <w:t xml:space="preserve">On epätodennäköistä, että löydät lehden odotuskylpyhuoneesta .</w:t>
      </w:r>
    </w:p>
    <w:p>
      <w:r>
        <w:rPr>
          <w:b/>
        </w:rPr>
        <w:t xml:space="preserve">Esimerkki 4.1881</w:t>
      </w:r>
    </w:p>
    <w:p>
      <w:r>
        <w:t xml:space="preserve">Moottoripyöräilyyn valmistautuminen on tarkoitettu kaikille kansalaisille .</w:t>
      </w:r>
    </w:p>
    <w:p>
      <w:r>
        <w:rPr>
          <w:b/>
        </w:rPr>
        <w:t xml:space="preserve">Tulos</w:t>
      </w:r>
    </w:p>
    <w:p>
      <w:r>
        <w:t xml:space="preserve">äänioikeus on kenelle tahansa näyttelijälle .</w:t>
      </w:r>
    </w:p>
    <w:p>
      <w:r>
        <w:rPr>
          <w:b/>
        </w:rPr>
        <w:t xml:space="preserve">Tulos</w:t>
      </w:r>
    </w:p>
    <w:p>
      <w:r>
        <w:t xml:space="preserve">Äänestykseen valmistautuminen kuuluu kaikille kansalaisille.</w:t>
      </w:r>
    </w:p>
    <w:p>
      <w:r>
        <w:rPr>
          <w:b/>
        </w:rPr>
        <w:t xml:space="preserve">Tulos</w:t>
      </w:r>
    </w:p>
    <w:p>
      <w:r>
        <w:t xml:space="preserve">Lääkäriin valmistautuminen on kaikille kansalaisille .</w:t>
      </w:r>
    </w:p>
    <w:p>
      <w:r>
        <w:rPr>
          <w:b/>
        </w:rPr>
        <w:t xml:space="preserve">Tulos</w:t>
      </w:r>
    </w:p>
    <w:p>
      <w:r>
        <w:t xml:space="preserve">Valmistautuminen loitsuun on mitä tahansa omaisuutta varten .</w:t>
      </w:r>
    </w:p>
    <w:p>
      <w:r>
        <w:rPr>
          <w:b/>
        </w:rPr>
        <w:t xml:space="preserve">Esimerkki 4.1882</w:t>
      </w:r>
    </w:p>
    <w:p>
      <w:r>
        <w:t xml:space="preserve">Ihmiset syövät usein voileivän lounaaksi.</w:t>
      </w:r>
    </w:p>
    <w:p>
      <w:r>
        <w:rPr>
          <w:b/>
        </w:rPr>
        <w:t xml:space="preserve">Tulos</w:t>
      </w:r>
    </w:p>
    <w:p>
      <w:r>
        <w:t xml:space="preserve">ihmiset syövät usein voileivän lounaaksi .</w:t>
      </w:r>
    </w:p>
    <w:p>
      <w:r>
        <w:rPr>
          <w:b/>
        </w:rPr>
        <w:t xml:space="preserve">Tulos</w:t>
      </w:r>
    </w:p>
    <w:p>
      <w:r>
        <w:t xml:space="preserve">kirjat syövät usein voileivän lounaaksi .</w:t>
      </w:r>
    </w:p>
    <w:p>
      <w:r>
        <w:rPr>
          <w:b/>
        </w:rPr>
        <w:t xml:space="preserve">Tulos</w:t>
      </w:r>
    </w:p>
    <w:p>
      <w:r>
        <w:t xml:space="preserve">kaverit syövät usein riisin pakettia .</w:t>
      </w:r>
    </w:p>
    <w:p>
      <w:r>
        <w:rPr>
          <w:b/>
        </w:rPr>
        <w:t xml:space="preserve">Tulos</w:t>
      </w:r>
    </w:p>
    <w:p>
      <w:r>
        <w:t xml:space="preserve">jäsenet syövät usein voileivän lounaaksi .</w:t>
      </w:r>
    </w:p>
    <w:p>
      <w:r>
        <w:rPr>
          <w:b/>
        </w:rPr>
        <w:t xml:space="preserve">Esimerkki 4.1883</w:t>
      </w:r>
    </w:p>
    <w:p>
      <w:r>
        <w:t xml:space="preserve">Sian terveydestä on huolehdittava .</w:t>
      </w:r>
    </w:p>
    <w:p>
      <w:r>
        <w:rPr>
          <w:b/>
        </w:rPr>
        <w:t xml:space="preserve">Tulos</w:t>
      </w:r>
    </w:p>
    <w:p>
      <w:r>
        <w:t xml:space="preserve">Puolueen terveydestä on huolehdittava .</w:t>
      </w:r>
    </w:p>
    <w:p>
      <w:r>
        <w:rPr>
          <w:b/>
        </w:rPr>
        <w:t xml:space="preserve">Tulos</w:t>
      </w:r>
    </w:p>
    <w:p>
      <w:r>
        <w:t xml:space="preserve">Planeetan terveydestä on huolehdittava.</w:t>
      </w:r>
    </w:p>
    <w:p>
      <w:r>
        <w:rPr>
          <w:b/>
        </w:rPr>
        <w:t xml:space="preserve">Tulos</w:t>
      </w:r>
    </w:p>
    <w:p>
      <w:r>
        <w:t xml:space="preserve">Kasvin terveydestä on huolehdittava .</w:t>
      </w:r>
    </w:p>
    <w:p>
      <w:r>
        <w:rPr>
          <w:b/>
        </w:rPr>
        <w:t xml:space="preserve">Tulos</w:t>
      </w:r>
    </w:p>
    <w:p>
      <w:r>
        <w:t xml:space="preserve">Planeetan terveydestä on huolehdittava .</w:t>
      </w:r>
    </w:p>
    <w:p>
      <w:r>
        <w:rPr>
          <w:b/>
        </w:rPr>
        <w:t xml:space="preserve">Esimerkki 4.1884</w:t>
      </w:r>
    </w:p>
    <w:p>
      <w:r>
        <w:t xml:space="preserve">Jalostettu ato perustuu suolaan ja sokeriin .</w:t>
      </w:r>
    </w:p>
    <w:p>
      <w:r>
        <w:rPr>
          <w:b/>
        </w:rPr>
        <w:t xml:space="preserve">Tulos</w:t>
      </w:r>
    </w:p>
    <w:p>
      <w:r>
        <w:t xml:space="preserve">Jalostetut mausteet sisältävät suolaa ja sokeria .</w:t>
      </w:r>
    </w:p>
    <w:p>
      <w:r>
        <w:rPr>
          <w:b/>
        </w:rPr>
        <w:t xml:space="preserve">Tulos</w:t>
      </w:r>
    </w:p>
    <w:p>
      <w:r>
        <w:t xml:space="preserve">Jalostettu ruoko koostuu suolasta ja sokerista .</w:t>
      </w:r>
    </w:p>
    <w:p>
      <w:r>
        <w:rPr>
          <w:b/>
        </w:rPr>
        <w:t xml:space="preserve">Tulos</w:t>
      </w:r>
    </w:p>
    <w:p>
      <w:r>
        <w:t xml:space="preserve">Jalostettu ruoka on tehty suolasta ja sokerista.</w:t>
      </w:r>
    </w:p>
    <w:p>
      <w:r>
        <w:rPr>
          <w:b/>
        </w:rPr>
        <w:t xml:space="preserve">Tulos</w:t>
      </w:r>
    </w:p>
    <w:p>
      <w:r>
        <w:t xml:space="preserve">Jalostettu atto koostuu suolasta ja sokerista .</w:t>
      </w:r>
    </w:p>
    <w:p>
      <w:r>
        <w:rPr>
          <w:b/>
        </w:rPr>
        <w:t xml:space="preserve">Esimerkki 4.1885</w:t>
      </w:r>
    </w:p>
    <w:p>
      <w:r>
        <w:t xml:space="preserve">Olet innokas löytämään vessanpöntön istuimen pubista .</w:t>
      </w:r>
    </w:p>
    <w:p>
      <w:r>
        <w:rPr>
          <w:b/>
        </w:rPr>
        <w:t xml:space="preserve">Tulos</w:t>
      </w:r>
    </w:p>
    <w:p>
      <w:r>
        <w:t xml:space="preserve">Olet laiska käyttämään wc-istuinta kylpyhuoneessa .</w:t>
      </w:r>
    </w:p>
    <w:p>
      <w:r>
        <w:rPr>
          <w:b/>
        </w:rPr>
        <w:t xml:space="preserve">Tulos</w:t>
      </w:r>
    </w:p>
    <w:p>
      <w:r>
        <w:t xml:space="preserve">Olet kova löytämään wc-istuimen kylpyhuoneessa .</w:t>
      </w:r>
    </w:p>
    <w:p>
      <w:r>
        <w:rPr>
          <w:b/>
        </w:rPr>
        <w:t xml:space="preserve">Tulos</w:t>
      </w:r>
    </w:p>
    <w:p>
      <w:r>
        <w:t xml:space="preserve">Kylpyhuoneesta löytyy todennäköisesti wc-istuin.</w:t>
      </w:r>
    </w:p>
    <w:p>
      <w:r>
        <w:rPr>
          <w:b/>
        </w:rPr>
        <w:t xml:space="preserve">Tulos</w:t>
      </w:r>
    </w:p>
    <w:p>
      <w:r>
        <w:t xml:space="preserve">On harvinaista, että sellissä saa olla wc-istuin .</w:t>
      </w:r>
    </w:p>
    <w:p>
      <w:r>
        <w:rPr>
          <w:b/>
        </w:rPr>
        <w:t xml:space="preserve">Esimerkki 4.1886</w:t>
      </w:r>
    </w:p>
    <w:p>
      <w:r>
        <w:t xml:space="preserve">Löydät todennäköisesti myyjän asutulla alueella .</w:t>
      </w:r>
    </w:p>
    <w:p>
      <w:r>
        <w:rPr>
          <w:b/>
        </w:rPr>
        <w:t xml:space="preserve">Tulos</w:t>
      </w:r>
    </w:p>
    <w:p>
      <w:r>
        <w:t xml:space="preserve">Voit todennäköisesti vangita pakolaisen asutulla alueella .</w:t>
      </w:r>
    </w:p>
    <w:p>
      <w:r>
        <w:rPr>
          <w:b/>
        </w:rPr>
        <w:t xml:space="preserve">Tulos</w:t>
      </w:r>
    </w:p>
    <w:p>
      <w:r>
        <w:t xml:space="preserve">Tarkoitat todennäköisesti asutulla alueella sijaitsevaa laitosta .</w:t>
      </w:r>
    </w:p>
    <w:p>
      <w:r>
        <w:rPr>
          <w:b/>
        </w:rPr>
        <w:t xml:space="preserve">Tulos</w:t>
      </w:r>
    </w:p>
    <w:p>
      <w:r>
        <w:t xml:space="preserve">Hautausmaa on todennäköisesti asutulla alueella.</w:t>
      </w:r>
    </w:p>
    <w:p>
      <w:r>
        <w:rPr>
          <w:b/>
        </w:rPr>
        <w:t xml:space="preserve">Tulos</w:t>
      </w:r>
    </w:p>
    <w:p>
      <w:r>
        <w:t xml:space="preserve">Portti löytyy todennäköisesti asutulta alueelta .</w:t>
      </w:r>
    </w:p>
    <w:p>
      <w:r>
        <w:rPr>
          <w:b/>
        </w:rPr>
        <w:t xml:space="preserve">Esimerkki 4.1887</w:t>
      </w:r>
    </w:p>
    <w:p>
      <w:r>
        <w:t xml:space="preserve">Voit sopeutua kantrimusiikkiin .</w:t>
      </w:r>
    </w:p>
    <w:p>
      <w:r>
        <w:rPr>
          <w:b/>
        </w:rPr>
        <w:t xml:space="preserve">Tulos</w:t>
      </w:r>
    </w:p>
    <w:p>
      <w:r>
        <w:t xml:space="preserve">Voit teleportata samba-avaruuteen .</w:t>
      </w:r>
    </w:p>
    <w:p>
      <w:r>
        <w:rPr>
          <w:b/>
        </w:rPr>
        <w:t xml:space="preserve">Tulos</w:t>
      </w:r>
    </w:p>
    <w:p>
      <w:r>
        <w:t xml:space="preserve">Voit tanssia sambamusiikin tahtiin.</w:t>
      </w:r>
    </w:p>
    <w:p>
      <w:r>
        <w:rPr>
          <w:b/>
        </w:rPr>
        <w:t xml:space="preserve">Tulos</w:t>
      </w:r>
    </w:p>
    <w:p>
      <w:r>
        <w:t xml:space="preserve">Voit osallistua sambamusiikkiin .</w:t>
      </w:r>
    </w:p>
    <w:p>
      <w:r>
        <w:rPr>
          <w:b/>
        </w:rPr>
        <w:t xml:space="preserve">Tulos</w:t>
      </w:r>
    </w:p>
    <w:p>
      <w:r>
        <w:t xml:space="preserve">Voit kääntää sambamusiikkia .</w:t>
      </w:r>
    </w:p>
    <w:p>
      <w:r>
        <w:rPr>
          <w:b/>
        </w:rPr>
        <w:t xml:space="preserve">Esimerkki 4.1888</w:t>
      </w:r>
    </w:p>
    <w:p>
      <w:r>
        <w:t xml:space="preserve">PET:n avulla voit tietää, että kehosi on vaurioitunut .</w:t>
      </w:r>
    </w:p>
    <w:p>
      <w:r>
        <w:rPr>
          <w:b/>
        </w:rPr>
        <w:t xml:space="preserve">Tulos</w:t>
      </w:r>
    </w:p>
    <w:p>
      <w:r>
        <w:t xml:space="preserve">Voit käyttää kannettavaa tietokonetta tietäessäsi, että kehosi vahingoittuu .</w:t>
      </w:r>
    </w:p>
    <w:p>
      <w:r>
        <w:rPr>
          <w:b/>
        </w:rPr>
        <w:t xml:space="preserve">Tulos</w:t>
      </w:r>
    </w:p>
    <w:p>
      <w:r>
        <w:t xml:space="preserve">Voit käyttää laajuus avata ryöstösaalis on vaurioitunut .</w:t>
      </w:r>
    </w:p>
    <w:p>
      <w:r>
        <w:rPr>
          <w:b/>
        </w:rPr>
        <w:t xml:space="preserve">Tulos</w:t>
      </w:r>
    </w:p>
    <w:p>
      <w:r>
        <w:t xml:space="preserve">Voit käyttää ikkunaa olettaa, että muistisi on vahingoittunut .</w:t>
      </w:r>
    </w:p>
    <w:p>
      <w:r>
        <w:rPr>
          <w:b/>
        </w:rPr>
        <w:t xml:space="preserve">Tulos</w:t>
      </w:r>
    </w:p>
    <w:p>
      <w:r>
        <w:t xml:space="preserve">Voit käyttää kipua tietäessäsi, että kehosi on vaurioitunut.</w:t>
      </w:r>
    </w:p>
    <w:p>
      <w:r>
        <w:rPr>
          <w:b/>
        </w:rPr>
        <w:t xml:space="preserve">Esimerkki 4.1889</w:t>
      </w:r>
    </w:p>
    <w:p>
      <w:r>
        <w:t xml:space="preserve">Rikospaikan lähellä on todennäköisesti toimittaja.</w:t>
      </w:r>
    </w:p>
    <w:p>
      <w:r>
        <w:rPr>
          <w:b/>
        </w:rPr>
        <w:t xml:space="preserve">Tulos</w:t>
      </w:r>
    </w:p>
    <w:p>
      <w:r>
        <w:t xml:space="preserve">Löydät mielellään ajoneuvon rikospaikan läheltä .</w:t>
      </w:r>
    </w:p>
    <w:p>
      <w:r>
        <w:rPr>
          <w:b/>
        </w:rPr>
        <w:t xml:space="preserve">Tulos</w:t>
      </w:r>
    </w:p>
    <w:p>
      <w:r>
        <w:t xml:space="preserve">Annat todennäköisesti toimittajan rikospaikan lähellä .</w:t>
      </w:r>
    </w:p>
    <w:p>
      <w:r>
        <w:rPr>
          <w:b/>
        </w:rPr>
        <w:t xml:space="preserve">Tulos</w:t>
      </w:r>
    </w:p>
    <w:p>
      <w:r>
        <w:t xml:space="preserve">Olet todennäköisesti tervetullut toimittaja lähelle em ly .</w:t>
      </w:r>
    </w:p>
    <w:p>
      <w:r>
        <w:rPr>
          <w:b/>
        </w:rPr>
        <w:t xml:space="preserve">Tulos</w:t>
      </w:r>
    </w:p>
    <w:p>
      <w:r>
        <w:t xml:space="preserve">Olet todennäköisesti ympäröimässä toimittajaa rikospaikan lähellä .</w:t>
      </w:r>
    </w:p>
    <w:p>
      <w:r>
        <w:rPr>
          <w:b/>
        </w:rPr>
        <w:t xml:space="preserve">Esimerkki 4.1890</w:t>
      </w:r>
    </w:p>
    <w:p>
      <w:r>
        <w:t xml:space="preserve">Äiti kuolee huolehtiakseen perillisestään .</w:t>
      </w:r>
    </w:p>
    <w:p>
      <w:r>
        <w:rPr>
          <w:b/>
        </w:rPr>
        <w:t xml:space="preserve">Tulos</w:t>
      </w:r>
    </w:p>
    <w:p>
      <w:r>
        <w:t xml:space="preserve">A Yksi haluaa pitää huolta lapsestaan.</w:t>
      </w:r>
    </w:p>
    <w:p>
      <w:r>
        <w:rPr>
          <w:b/>
        </w:rPr>
        <w:t xml:space="preserve">Tulos</w:t>
      </w:r>
    </w:p>
    <w:p>
      <w:r>
        <w:t xml:space="preserve">Tähti haluaa huolehtia maailmastaan .</w:t>
      </w:r>
    </w:p>
    <w:p>
      <w:r>
        <w:rPr>
          <w:b/>
        </w:rPr>
        <w:t xml:space="preserve">Tulos</w:t>
      </w:r>
    </w:p>
    <w:p>
      <w:r>
        <w:t xml:space="preserve">Äiti haluaa huolehtia synnytyksestään .</w:t>
      </w:r>
    </w:p>
    <w:p>
      <w:r>
        <w:rPr>
          <w:b/>
        </w:rPr>
        <w:t xml:space="preserve">Tulos</w:t>
      </w:r>
    </w:p>
    <w:p>
      <w:r>
        <w:t xml:space="preserve">Äiti haluaa huolehtia lapsestaan.</w:t>
      </w:r>
    </w:p>
    <w:p>
      <w:r>
        <w:rPr>
          <w:b/>
        </w:rPr>
        <w:t xml:space="preserve">Esimerkki 4.1891</w:t>
      </w:r>
    </w:p>
    <w:p>
      <w:r>
        <w:t xml:space="preserve">Olet todennäköisesti jäljittää levyn minun kiintolevylle .</w:t>
      </w:r>
    </w:p>
    <w:p>
      <w:r>
        <w:rPr>
          <w:b/>
        </w:rPr>
        <w:t xml:space="preserve">Tulos</w:t>
      </w:r>
    </w:p>
    <w:p>
      <w:r>
        <w:t xml:space="preserve">Hyväksyt todennäköisesti levykkeen kiintolevylleni .</w:t>
      </w:r>
    </w:p>
    <w:p>
      <w:r>
        <w:rPr>
          <w:b/>
        </w:rPr>
        <w:t xml:space="preserve">Tulos</w:t>
      </w:r>
    </w:p>
    <w:p>
      <w:r>
        <w:t xml:space="preserve">Sinä todennäköisesti manipuloit kovalevyni levyä .</w:t>
      </w:r>
    </w:p>
    <w:p>
      <w:r>
        <w:rPr>
          <w:b/>
        </w:rPr>
        <w:t xml:space="preserve">Tulos</w:t>
      </w:r>
    </w:p>
    <w:p>
      <w:r>
        <w:t xml:space="preserve">Löydät todennäköisesti levykkeen kovalevyltäni.</w:t>
      </w:r>
    </w:p>
    <w:p>
      <w:r>
        <w:rPr>
          <w:b/>
        </w:rPr>
        <w:t xml:space="preserve">Tulos</w:t>
      </w:r>
    </w:p>
    <w:p>
      <w:r>
        <w:t xml:space="preserve">Olet todennäköisesti palauttaa levyn kiintolevylleni .</w:t>
      </w:r>
    </w:p>
    <w:p>
      <w:r>
        <w:rPr>
          <w:b/>
        </w:rPr>
        <w:t xml:space="preserve">Esimerkki 4.1892</w:t>
      </w:r>
    </w:p>
    <w:p>
      <w:r>
        <w:t xml:space="preserve">Sääolosuhteiden keskeinen osatekijä on lämpötila , joka ilmoitetaan asteina.</w:t>
      </w:r>
    </w:p>
    <w:p>
      <w:r>
        <w:rPr>
          <w:b/>
        </w:rPr>
        <w:t xml:space="preserve">Tulos</w:t>
      </w:r>
    </w:p>
    <w:p>
      <w:r>
        <w:t xml:space="preserve">Sääolosuhteiden pääkomponentti on lämpötila , joka ilmoitetaan asteina.</w:t>
      </w:r>
    </w:p>
    <w:p>
      <w:r>
        <w:rPr>
          <w:b/>
        </w:rPr>
        <w:t xml:space="preserve">Tulos</w:t>
      </w:r>
    </w:p>
    <w:p>
      <w:r>
        <w:t xml:space="preserve">Sääongelmien tärkein osatekijä on lämpötila , joka mitataan asteina.</w:t>
      </w:r>
    </w:p>
    <w:p>
      <w:r>
        <w:rPr>
          <w:b/>
        </w:rPr>
        <w:t xml:space="preserve">Tulos</w:t>
      </w:r>
    </w:p>
    <w:p>
      <w:r>
        <w:t xml:space="preserve">Sääolosuhteiden tärkein mittari on lämpötila , joka mitataan asteina.</w:t>
      </w:r>
    </w:p>
    <w:p>
      <w:r>
        <w:rPr>
          <w:b/>
        </w:rPr>
        <w:t xml:space="preserve">Tulos</w:t>
      </w:r>
    </w:p>
    <w:p>
      <w:r>
        <w:t xml:space="preserve">Sääolosuhteiden tärkein osatekijä on lämpötila, joka mitataan asteina.</w:t>
      </w:r>
    </w:p>
    <w:p>
      <w:r>
        <w:rPr>
          <w:b/>
        </w:rPr>
        <w:t xml:space="preserve">Esimerkki 4.1893</w:t>
      </w:r>
    </w:p>
    <w:p>
      <w:r>
        <w:t xml:space="preserve">Olet todennäköisesti vaikuttaa veden sooda .</w:t>
      </w:r>
    </w:p>
    <w:p>
      <w:r>
        <w:rPr>
          <w:b/>
        </w:rPr>
        <w:t xml:space="preserve">Tulos</w:t>
      </w:r>
    </w:p>
    <w:p>
      <w:r>
        <w:t xml:space="preserve">Sodassa on todennäköisesti vettä.</w:t>
      </w:r>
    </w:p>
    <w:p>
      <w:r>
        <w:rPr>
          <w:b/>
        </w:rPr>
        <w:t xml:space="preserve">Tulos</w:t>
      </w:r>
    </w:p>
    <w:p>
      <w:r>
        <w:t xml:space="preserve">Aistit todennäköisesti vettä soodassa .</w:t>
      </w:r>
    </w:p>
    <w:p>
      <w:r>
        <w:rPr>
          <w:b/>
        </w:rPr>
        <w:t xml:space="preserve">Tulos</w:t>
      </w:r>
    </w:p>
    <w:p>
      <w:r>
        <w:t xml:space="preserve">Olet todennäköisesti esittää vettä soodassa .</w:t>
      </w:r>
    </w:p>
    <w:p>
      <w:r>
        <w:rPr>
          <w:b/>
        </w:rPr>
        <w:t xml:space="preserve">Tulos</w:t>
      </w:r>
    </w:p>
    <w:p>
      <w:r>
        <w:t xml:space="preserve">Todennäköisesti limsasta löytyy tupakkaa .</w:t>
      </w:r>
    </w:p>
    <w:p>
      <w:r>
        <w:rPr>
          <w:b/>
        </w:rPr>
        <w:t xml:space="preserve">Esimerkki 4.1894</w:t>
      </w:r>
    </w:p>
    <w:p>
      <w:r>
        <w:t xml:space="preserve">Etukuistilta löytyy todennäköisesti kenkiä.</w:t>
      </w:r>
    </w:p>
    <w:p>
      <w:r>
        <w:rPr>
          <w:b/>
        </w:rPr>
        <w:t xml:space="preserve">Tulos</w:t>
      </w:r>
    </w:p>
    <w:p>
      <w:r>
        <w:t xml:space="preserve">Olet todennäköisesti pinota kengät sisäkuistilla .</w:t>
      </w:r>
    </w:p>
    <w:p>
      <w:r>
        <w:rPr>
          <w:b/>
        </w:rPr>
        <w:t xml:space="preserve">Tulos</w:t>
      </w:r>
    </w:p>
    <w:p>
      <w:r>
        <w:t xml:space="preserve">Olet todennäköisesti tarkkailla kenkiä kuistilla .</w:t>
      </w:r>
    </w:p>
    <w:p>
      <w:r>
        <w:rPr>
          <w:b/>
        </w:rPr>
        <w:t xml:space="preserve">Tulos</w:t>
      </w:r>
    </w:p>
    <w:p>
      <w:r>
        <w:t xml:space="preserve">Saat työntää kengät etukuistille .</w:t>
      </w:r>
    </w:p>
    <w:p>
      <w:r>
        <w:rPr>
          <w:b/>
        </w:rPr>
        <w:t xml:space="preserve">Tulos</w:t>
      </w:r>
    </w:p>
    <w:p>
      <w:r>
        <w:t xml:space="preserve">Varjoisalla kuistilla törmäät todennäköisesti kenkiin .</w:t>
      </w:r>
    </w:p>
    <w:p>
      <w:r>
        <w:rPr>
          <w:b/>
        </w:rPr>
        <w:t xml:space="preserve">Esimerkki 4.1895</w:t>
      </w:r>
    </w:p>
    <w:p>
      <w:r>
        <w:t xml:space="preserve">Jos haluat uida, mene uima-altaaseen.</w:t>
      </w:r>
    </w:p>
    <w:p>
      <w:r>
        <w:rPr>
          <w:b/>
        </w:rPr>
        <w:t xml:space="preserve">Tulos</w:t>
      </w:r>
    </w:p>
    <w:p>
      <w:r>
        <w:t xml:space="preserve">Jos haluat yksityinen , luoda l osoitteeseen .</w:t>
      </w:r>
    </w:p>
    <w:p>
      <w:r>
        <w:rPr>
          <w:b/>
        </w:rPr>
        <w:t xml:space="preserve">Tulos</w:t>
      </w:r>
    </w:p>
    <w:p>
      <w:r>
        <w:t xml:space="preserve">Jos sinua kutittaa uida , mene uima-altaaseen .</w:t>
      </w:r>
    </w:p>
    <w:p>
      <w:r>
        <w:rPr>
          <w:b/>
        </w:rPr>
        <w:t xml:space="preserve">Tulos</w:t>
      </w:r>
    </w:p>
    <w:p>
      <w:r>
        <w:t xml:space="preserve">Jos sinulla on syytä uida , mene uima-altaaseen .</w:t>
      </w:r>
    </w:p>
    <w:p>
      <w:r>
        <w:rPr>
          <w:b/>
        </w:rPr>
        <w:t xml:space="preserve">Tulos</w:t>
      </w:r>
    </w:p>
    <w:p>
      <w:r>
        <w:t xml:space="preserve">Jos haluat uida , nimi uima-altaaseen .</w:t>
      </w:r>
    </w:p>
    <w:p>
      <w:r>
        <w:rPr>
          <w:b/>
        </w:rPr>
        <w:t xml:space="preserve">Esimerkki 4.1896</w:t>
      </w:r>
    </w:p>
    <w:p>
      <w:r>
        <w:t xml:space="preserve">Olet todennäköisesti pysäköidä kiitotien hitti show .</w:t>
      </w:r>
    </w:p>
    <w:p>
      <w:r>
        <w:rPr>
          <w:b/>
        </w:rPr>
        <w:t xml:space="preserve">Tulos</w:t>
      </w:r>
    </w:p>
    <w:p>
      <w:r>
        <w:t xml:space="preserve">Olet todennäköisesti kiistää kiitotien matkatavaroiden show .</w:t>
      </w:r>
    </w:p>
    <w:p>
      <w:r>
        <w:rPr>
          <w:b/>
        </w:rPr>
        <w:t xml:space="preserve">Tulos</w:t>
      </w:r>
    </w:p>
    <w:p>
      <w:r>
        <w:t xml:space="preserve">Olet todennäköisesti repiä kiitotien fitness show .</w:t>
      </w:r>
    </w:p>
    <w:p>
      <w:r>
        <w:rPr>
          <w:b/>
        </w:rPr>
        <w:t xml:space="preserve">Tulos</w:t>
      </w:r>
    </w:p>
    <w:p>
      <w:r>
        <w:t xml:space="preserve">Olet todennäköisesti valaisemassa kiitotietä muotinäytöksessä .</w:t>
      </w:r>
    </w:p>
    <w:p>
      <w:r>
        <w:rPr>
          <w:b/>
        </w:rPr>
        <w:t xml:space="preserve">Tulos</w:t>
      </w:r>
    </w:p>
    <w:p>
      <w:r>
        <w:t xml:space="preserve">Muotinäytöksessä on todennäköisesti kiitotie.</w:t>
      </w:r>
    </w:p>
    <w:p>
      <w:r>
        <w:rPr>
          <w:b/>
        </w:rPr>
        <w:t xml:space="preserve">Esimerkki 4.1897</w:t>
      </w:r>
    </w:p>
    <w:p>
      <w:r>
        <w:t xml:space="preserve">Kun tietää, että vaalit ovat tulossa, haluaa lähteä äänestämään .</w:t>
      </w:r>
    </w:p>
    <w:p>
      <w:r>
        <w:rPr>
          <w:b/>
        </w:rPr>
        <w:t xml:space="preserve">Tulos</w:t>
      </w:r>
    </w:p>
    <w:p>
      <w:r>
        <w:t xml:space="preserve">Kun tietää, että vaalit ovat tulossa, haluaa matkustaa äänestämään .</w:t>
      </w:r>
    </w:p>
    <w:p>
      <w:r>
        <w:rPr>
          <w:b/>
        </w:rPr>
        <w:t xml:space="preserve">Tulos</w:t>
      </w:r>
    </w:p>
    <w:p>
      <w:r>
        <w:t xml:space="preserve">Kun tietää, että vaalit ovat tulossa, haluaa valmistautua äänestykseen.</w:t>
      </w:r>
    </w:p>
    <w:p>
      <w:r>
        <w:rPr>
          <w:b/>
        </w:rPr>
        <w:t xml:space="preserve">Tulos</w:t>
      </w:r>
    </w:p>
    <w:p>
      <w:r>
        <w:t xml:space="preserve">Kun tietää, että vaalit ovat tulossa, haluaa äänestää .</w:t>
      </w:r>
    </w:p>
    <w:p>
      <w:r>
        <w:rPr>
          <w:b/>
        </w:rPr>
        <w:t xml:space="preserve">Tulos</w:t>
      </w:r>
    </w:p>
    <w:p>
      <w:r>
        <w:t xml:space="preserve">Kun tietää, että vaalit ovat tulossa, haluaa ilmoittautua äänestämään .</w:t>
      </w:r>
    </w:p>
    <w:p>
      <w:r>
        <w:rPr>
          <w:b/>
        </w:rPr>
        <w:t xml:space="preserve">Esimerkki 4.1898</w:t>
      </w:r>
    </w:p>
    <w:p>
      <w:r>
        <w:t xml:space="preserve">Menet ravintolaan kokoamaan ruokaa .</w:t>
      </w:r>
    </w:p>
    <w:p>
      <w:r>
        <w:rPr>
          <w:b/>
        </w:rPr>
        <w:t xml:space="preserve">Tulos</w:t>
      </w:r>
    </w:p>
    <w:p>
      <w:r>
        <w:t xml:space="preserve">Menet naapurustoon syömään ruokaa .</w:t>
      </w:r>
    </w:p>
    <w:p>
      <w:r>
        <w:rPr>
          <w:b/>
        </w:rPr>
        <w:t xml:space="preserve">Tulos</w:t>
      </w:r>
    </w:p>
    <w:p>
      <w:r>
        <w:t xml:space="preserve">Menet ravintolaan syömään ruokaa .</w:t>
      </w:r>
    </w:p>
    <w:p>
      <w:r>
        <w:rPr>
          <w:b/>
        </w:rPr>
        <w:t xml:space="preserve">Tulos</w:t>
      </w:r>
    </w:p>
    <w:p>
      <w:r>
        <w:t xml:space="preserve">Menet vuorelle syömään ruokaa .</w:t>
      </w:r>
    </w:p>
    <w:p>
      <w:r>
        <w:rPr>
          <w:b/>
        </w:rPr>
        <w:t xml:space="preserve">Tulos</w:t>
      </w:r>
    </w:p>
    <w:p>
      <w:r>
        <w:t xml:space="preserve">Menet ravintolaan syömään ruokaa.</w:t>
      </w:r>
    </w:p>
    <w:p>
      <w:r>
        <w:rPr>
          <w:b/>
        </w:rPr>
        <w:t xml:space="preserve">Esimerkki 4.1899</w:t>
      </w:r>
    </w:p>
    <w:p>
      <w:r>
        <w:t xml:space="preserve">Sanoisit kouluun, koska haluat saada kovan työn .</w:t>
      </w:r>
    </w:p>
    <w:p>
      <w:r>
        <w:rPr>
          <w:b/>
        </w:rPr>
        <w:t xml:space="preserve">Tulos</w:t>
      </w:r>
    </w:p>
    <w:p>
      <w:r>
        <w:t xml:space="preserve">Menisit kouluun, koska haluat saada hyvän työn.</w:t>
      </w:r>
    </w:p>
    <w:p>
      <w:r>
        <w:rPr>
          <w:b/>
        </w:rPr>
        <w:t xml:space="preserve">Tulos</w:t>
      </w:r>
    </w:p>
    <w:p>
      <w:r>
        <w:t xml:space="preserve">Menisit kouluun, koska haluat saada hyvän arvosanan.</w:t>
      </w:r>
    </w:p>
    <w:p>
      <w:r>
        <w:rPr>
          <w:b/>
        </w:rPr>
        <w:t xml:space="preserve">Tulos</w:t>
      </w:r>
    </w:p>
    <w:p>
      <w:r>
        <w:t xml:space="preserve">Menisit kouluun, koska haluat saada hyvän kuvan .</w:t>
      </w:r>
    </w:p>
    <w:p>
      <w:r>
        <w:rPr>
          <w:b/>
        </w:rPr>
        <w:t xml:space="preserve">Tulos</w:t>
      </w:r>
    </w:p>
    <w:p>
      <w:r>
        <w:t xml:space="preserve">Menisit kouluun, koska haluat saada hyvän tittelin .</w:t>
      </w:r>
    </w:p>
    <w:p>
      <w:r>
        <w:rPr>
          <w:b/>
        </w:rPr>
        <w:t xml:space="preserve">Esimerkki 4.1900</w:t>
      </w:r>
    </w:p>
    <w:p>
      <w:r>
        <w:t xml:space="preserve">Kannoin kasan kirjoja.</w:t>
      </w:r>
    </w:p>
    <w:p>
      <w:r>
        <w:rPr>
          <w:b/>
        </w:rPr>
        <w:t xml:space="preserve">Tulos</w:t>
      </w:r>
    </w:p>
    <w:p>
      <w:r>
        <w:t xml:space="preserve">Minulla oli laatikollinen kirjoja .</w:t>
      </w:r>
    </w:p>
    <w:p>
      <w:r>
        <w:rPr>
          <w:b/>
        </w:rPr>
        <w:t xml:space="preserve">Tulos</w:t>
      </w:r>
    </w:p>
    <w:p>
      <w:r>
        <w:t xml:space="preserve">Minulla oli mukanani kylmälaukku täynnä kirjoja .</w:t>
      </w:r>
    </w:p>
    <w:p>
      <w:r>
        <w:rPr>
          <w:b/>
        </w:rPr>
        <w:t xml:space="preserve">Tulos</w:t>
      </w:r>
    </w:p>
    <w:p>
      <w:r>
        <w:t xml:space="preserve">Minulla oli mukanani paljon kirjoja.</w:t>
      </w:r>
    </w:p>
    <w:p>
      <w:r>
        <w:rPr>
          <w:b/>
        </w:rPr>
        <w:t xml:space="preserve">Tulos</w:t>
      </w:r>
    </w:p>
    <w:p>
      <w:r>
        <w:t xml:space="preserve">Rakensin kirjojen kansakunnan .</w:t>
      </w:r>
    </w:p>
    <w:p>
      <w:r>
        <w:rPr>
          <w:b/>
        </w:rPr>
        <w:t xml:space="preserve">Esimerkki 4.1901</w:t>
      </w:r>
    </w:p>
    <w:p>
      <w:r>
        <w:t xml:space="preserve">Jos haluat luottaa autoosi, niin sinun pitäisi treffit auton - pesuaine .</w:t>
      </w:r>
    </w:p>
    <w:p>
      <w:r>
        <w:rPr>
          <w:b/>
        </w:rPr>
        <w:t xml:space="preserve">Tulos</w:t>
      </w:r>
    </w:p>
    <w:p>
      <w:r>
        <w:t xml:space="preserve">Jos kiirehdit pesemään autosi, sinun on käytettävä autonpesuainetta .</w:t>
      </w:r>
    </w:p>
    <w:p>
      <w:r>
        <w:rPr>
          <w:b/>
        </w:rPr>
        <w:t xml:space="preserve">Tulos</w:t>
      </w:r>
    </w:p>
    <w:p>
      <w:r>
        <w:t xml:space="preserve">Jos haluat pestä autosi, sinun on käytettävä autonpesuainetta.</w:t>
      </w:r>
    </w:p>
    <w:p>
      <w:r>
        <w:rPr>
          <w:b/>
        </w:rPr>
        <w:t xml:space="preserve">Tulos</w:t>
      </w:r>
    </w:p>
    <w:p>
      <w:r>
        <w:t xml:space="preserve">Jos haluat kuluttaa kymmeniä euroja niin sinun pitäisi käyttää auton - pesuaine .</w:t>
      </w:r>
    </w:p>
    <w:p>
      <w:r>
        <w:rPr>
          <w:b/>
        </w:rPr>
        <w:t xml:space="preserve">Tulos</w:t>
      </w:r>
    </w:p>
    <w:p>
      <w:r>
        <w:t xml:space="preserve">Jos haluat pestä kissasi, käytä kauhallista - oksidipesuainetta .</w:t>
      </w:r>
    </w:p>
    <w:p>
      <w:r>
        <w:rPr>
          <w:b/>
        </w:rPr>
        <w:t xml:space="preserve">Esimerkki 4.1902</w:t>
      </w:r>
    </w:p>
    <w:p>
      <w:r>
        <w:t xml:space="preserve">Kuuma ilma voi sotkea esineitä näytölle .</w:t>
      </w:r>
    </w:p>
    <w:p>
      <w:r>
        <w:rPr>
          <w:b/>
        </w:rPr>
        <w:t xml:space="preserve">Tulos</w:t>
      </w:r>
    </w:p>
    <w:p>
      <w:r>
        <w:t xml:space="preserve">Hot app voi tallentaa esineitä pisteeseen.</w:t>
      </w:r>
    </w:p>
    <w:p>
      <w:r>
        <w:rPr>
          <w:b/>
        </w:rPr>
        <w:t xml:space="preserve">Tulos</w:t>
      </w:r>
    </w:p>
    <w:p>
      <w:r>
        <w:t xml:space="preserve">Kuuma ilma voi sytyttää esineitä tuleen.</w:t>
      </w:r>
    </w:p>
    <w:p>
      <w:r>
        <w:rPr>
          <w:b/>
        </w:rPr>
        <w:t xml:space="preserve">Tulos</w:t>
      </w:r>
    </w:p>
    <w:p>
      <w:r>
        <w:t xml:space="preserve">Hot ners voi hakea kohteita foo .</w:t>
      </w:r>
    </w:p>
    <w:p>
      <w:r>
        <w:rPr>
          <w:b/>
        </w:rPr>
        <w:t xml:space="preserve">Tulos</w:t>
      </w:r>
    </w:p>
    <w:p>
      <w:r>
        <w:t xml:space="preserve">Kuuma ilma voi muuttaa esineitä D .</w:t>
      </w:r>
    </w:p>
    <w:p>
      <w:r>
        <w:rPr>
          <w:b/>
        </w:rPr>
        <w:t xml:space="preserve">Esimerkki 4.1903</w:t>
      </w:r>
    </w:p>
    <w:p>
      <w:r>
        <w:t xml:space="preserve">Jos haluat kasvattaa vihanneksia, sinun pitäisi valmistella puutarha .</w:t>
      </w:r>
    </w:p>
    <w:p>
      <w:r>
        <w:rPr>
          <w:b/>
        </w:rPr>
        <w:t xml:space="preserve">Tulos</w:t>
      </w:r>
    </w:p>
    <w:p>
      <w:r>
        <w:t xml:space="preserve">Jos haluat kasvattaa vihanneksia, sinun on valmisteltava puutarha.</w:t>
      </w:r>
    </w:p>
    <w:p>
      <w:r>
        <w:rPr>
          <w:b/>
        </w:rPr>
        <w:t xml:space="preserve">Tulos</w:t>
      </w:r>
    </w:p>
    <w:p>
      <w:r>
        <w:t xml:space="preserve">Jos haluat soutaa vihanneksia, sinun pitäisi valmistella puutarha .</w:t>
      </w:r>
    </w:p>
    <w:p>
      <w:r>
        <w:rPr>
          <w:b/>
        </w:rPr>
        <w:t xml:space="preserve">Tulos</w:t>
      </w:r>
    </w:p>
    <w:p>
      <w:r>
        <w:t xml:space="preserve">Jos haluat korjata vihanneksia, sinun pitäisi valmistella puutarha .</w:t>
      </w:r>
    </w:p>
    <w:p>
      <w:r>
        <w:rPr>
          <w:b/>
        </w:rPr>
        <w:t xml:space="preserve">Tulos</w:t>
      </w:r>
    </w:p>
    <w:p>
      <w:r>
        <w:t xml:space="preserve">Jos jätät vihannesten peittämisen väliin, kannattaa valmistaa kaali .</w:t>
      </w:r>
    </w:p>
    <w:p>
      <w:r>
        <w:rPr>
          <w:b/>
        </w:rPr>
        <w:t xml:space="preserve">Esimerkki 4.1904</w:t>
      </w:r>
    </w:p>
    <w:p>
      <w:r>
        <w:t xml:space="preserve">Löydät todennäköisesti yleisön esityksessä.</w:t>
      </w:r>
    </w:p>
    <w:p>
      <w:r>
        <w:rPr>
          <w:b/>
        </w:rPr>
        <w:t xml:space="preserve">Tulos</w:t>
      </w:r>
    </w:p>
    <w:p>
      <w:r>
        <w:t xml:space="preserve">Todennäköisesti todistat poissulkemisen esityksessä .</w:t>
      </w:r>
    </w:p>
    <w:p>
      <w:r>
        <w:rPr>
          <w:b/>
        </w:rPr>
        <w:t xml:space="preserve">Tulos</w:t>
      </w:r>
    </w:p>
    <w:p>
      <w:r>
        <w:t xml:space="preserve">Löydät todennäköisesti yleisön kilpailusta .</w:t>
      </w:r>
    </w:p>
    <w:p>
      <w:r>
        <w:rPr>
          <w:b/>
        </w:rPr>
        <w:t xml:space="preserve">Tulos</w:t>
      </w:r>
    </w:p>
    <w:p>
      <w:r>
        <w:t xml:space="preserve">Käytät todennäköisesti järjestäjää esityksessä .</w:t>
      </w:r>
    </w:p>
    <w:p>
      <w:r>
        <w:rPr>
          <w:b/>
        </w:rPr>
        <w:t xml:space="preserve">Tulos</w:t>
      </w:r>
    </w:p>
    <w:p>
      <w:r>
        <w:t xml:space="preserve">Löydät todennäköisesti yleisön suosta .</w:t>
      </w:r>
    </w:p>
    <w:p>
      <w:r>
        <w:rPr>
          <w:b/>
        </w:rPr>
        <w:t xml:space="preserve">Esimerkki 4.1905</w:t>
      </w:r>
    </w:p>
    <w:p>
      <w:r>
        <w:t xml:space="preserve">Menetelmä ratsastaa ihmisen on sinulla on vaihde .</w:t>
      </w:r>
    </w:p>
    <w:p>
      <w:r>
        <w:rPr>
          <w:b/>
        </w:rPr>
        <w:t xml:space="preserve">Tulos</w:t>
      </w:r>
    </w:p>
    <w:p>
      <w:r>
        <w:t xml:space="preserve">Polkupyörällä ajaminen vaikuttaa siihen, että sinulla on tasapaino.</w:t>
      </w:r>
    </w:p>
    <w:p>
      <w:r>
        <w:rPr>
          <w:b/>
        </w:rPr>
        <w:t xml:space="preserve">Tulos</w:t>
      </w:r>
    </w:p>
    <w:p>
      <w:r>
        <w:t xml:space="preserve">Polkupyörällä ajamisen etu on tasapaino .</w:t>
      </w:r>
    </w:p>
    <w:p>
      <w:r>
        <w:rPr>
          <w:b/>
        </w:rPr>
        <w:t xml:space="preserve">Tulos</w:t>
      </w:r>
    </w:p>
    <w:p>
      <w:r>
        <w:t xml:space="preserve">Polkupyörällä ajamisen vaikutus on, että sinulla on onnea .</w:t>
      </w:r>
    </w:p>
    <w:p>
      <w:r>
        <w:rPr>
          <w:b/>
        </w:rPr>
        <w:t xml:space="preserve">Tulos</w:t>
      </w:r>
    </w:p>
    <w:p>
      <w:r>
        <w:t xml:space="preserve">Polkupyörällä ajaminen on tasapainossa .</w:t>
      </w:r>
    </w:p>
    <w:p>
      <w:r>
        <w:rPr>
          <w:b/>
        </w:rPr>
        <w:t xml:space="preserve">Esimerkki 4.1906</w:t>
      </w:r>
    </w:p>
    <w:p>
      <w:r>
        <w:t xml:space="preserve">T auttaa sinua löytämään itsesi ulkoisesta .</w:t>
      </w:r>
    </w:p>
    <w:p>
      <w:r>
        <w:rPr>
          <w:b/>
        </w:rPr>
        <w:t xml:space="preserve">Tulos</w:t>
      </w:r>
    </w:p>
    <w:p>
      <w:r>
        <w:t xml:space="preserve">Taskulamppu auttaa sinua heräämään pimeässä .</w:t>
      </w:r>
    </w:p>
    <w:p>
      <w:r>
        <w:rPr>
          <w:b/>
        </w:rPr>
        <w:t xml:space="preserve">Tulos</w:t>
      </w:r>
    </w:p>
    <w:p>
      <w:r>
        <w:t xml:space="preserve">Taskulamppu auttaa sinua hiipimään pimeässä .</w:t>
      </w:r>
    </w:p>
    <w:p>
      <w:r>
        <w:rPr>
          <w:b/>
        </w:rPr>
        <w:t xml:space="preserve">Tulos</w:t>
      </w:r>
    </w:p>
    <w:p>
      <w:r>
        <w:t xml:space="preserve">Taskulamppu auttaa sinua haistamaan tiesi pimeässä .</w:t>
      </w:r>
    </w:p>
    <w:p>
      <w:r>
        <w:rPr>
          <w:b/>
        </w:rPr>
        <w:t xml:space="preserve">Tulos</w:t>
      </w:r>
    </w:p>
    <w:p>
      <w:r>
        <w:t xml:space="preserve">Taskulamppu auttaa sinua löytämään perille pimeässä.</w:t>
      </w:r>
    </w:p>
    <w:p>
      <w:r>
        <w:rPr>
          <w:b/>
        </w:rPr>
        <w:t xml:space="preserve">Esimerkki 4.1907</w:t>
      </w:r>
    </w:p>
    <w:p>
      <w:r>
        <w:t xml:space="preserve">Monet kulttuurit keskittyvät resepteissään paikallisesti saatavilla oleviin elintarvikkeisiin.</w:t>
      </w:r>
    </w:p>
    <w:p>
      <w:r>
        <w:rPr>
          <w:b/>
        </w:rPr>
        <w:t xml:space="preserve">Tulos</w:t>
      </w:r>
    </w:p>
    <w:p>
      <w:r>
        <w:t xml:space="preserve">Monet kodit keskittyvät puutarhassaan paikallisesti saatavilla oleviin elintarvikkeisiin.</w:t>
      </w:r>
    </w:p>
    <w:p>
      <w:r>
        <w:rPr>
          <w:b/>
        </w:rPr>
        <w:t xml:space="preserve">Tulos</w:t>
      </w:r>
    </w:p>
    <w:p>
      <w:r>
        <w:t xml:space="preserve">Monet hakijat keskittyvät näkemyksissään paikallisesti saatavilla oleviin elintarvikkeisiin .</w:t>
      </w:r>
    </w:p>
    <w:p>
      <w:r>
        <w:rPr>
          <w:b/>
        </w:rPr>
        <w:t xml:space="preserve">Tulos</w:t>
      </w:r>
    </w:p>
    <w:p>
      <w:r>
        <w:t xml:space="preserve">Monissa kulttuureissa ruokavalio perustuu paikallisesti saatavilla oleviin elintarvikkeisiin.</w:t>
      </w:r>
    </w:p>
    <w:p>
      <w:r>
        <w:rPr>
          <w:b/>
        </w:rPr>
        <w:t xml:space="preserve">Tulos</w:t>
      </w:r>
    </w:p>
    <w:p>
      <w:r>
        <w:t xml:space="preserve">Monet vastaajat keskittävät äänensä paikallisesti saatavilla oleviin elintarvikkeisiin.</w:t>
      </w:r>
    </w:p>
    <w:p>
      <w:r>
        <w:rPr>
          <w:b/>
        </w:rPr>
        <w:t xml:space="preserve">Esimerkki 4.1908</w:t>
      </w:r>
    </w:p>
    <w:p>
      <w:r>
        <w:t xml:space="preserve">Löydät todennäköisesti johtajan organisaatiosta.</w:t>
      </w:r>
    </w:p>
    <w:p>
      <w:r>
        <w:rPr>
          <w:b/>
        </w:rPr>
        <w:t xml:space="preserve">Tulos</w:t>
      </w:r>
    </w:p>
    <w:p>
      <w:r>
        <w:t xml:space="preserve">Olet nälkäinen löytämään tilanteen organisaatiossa .</w:t>
      </w:r>
    </w:p>
    <w:p>
      <w:r>
        <w:rPr>
          <w:b/>
        </w:rPr>
        <w:t xml:space="preserve">Tulos</w:t>
      </w:r>
    </w:p>
    <w:p>
      <w:r>
        <w:t xml:space="preserve">Olet todennäköisesti myydä pitch organisaatiossa .</w:t>
      </w:r>
    </w:p>
    <w:p>
      <w:r>
        <w:rPr>
          <w:b/>
        </w:rPr>
        <w:t xml:space="preserve">Tulos</w:t>
      </w:r>
    </w:p>
    <w:p>
      <w:r>
        <w:t xml:space="preserve">Organisaatiossa kohtaat todennäköisesti etiketin .</w:t>
      </w:r>
    </w:p>
    <w:p>
      <w:r>
        <w:rPr>
          <w:b/>
        </w:rPr>
        <w:t xml:space="preserve">Tulos</w:t>
      </w:r>
    </w:p>
    <w:p>
      <w:r>
        <w:t xml:space="preserve">Olet todennäköisesti kärsii viiveestä organisaatiossa .</w:t>
      </w:r>
    </w:p>
    <w:p>
      <w:r>
        <w:rPr>
          <w:b/>
        </w:rPr>
        <w:t xml:space="preserve">Esimerkki 4.1909</w:t>
      </w:r>
    </w:p>
    <w:p>
      <w:r>
        <w:t xml:space="preserve">Polkupyörän koskettamisen vaikutus on nopeus .</w:t>
      </w:r>
    </w:p>
    <w:p>
      <w:r>
        <w:rPr>
          <w:b/>
        </w:rPr>
        <w:t xml:space="preserve">Tulos</w:t>
      </w:r>
    </w:p>
    <w:p>
      <w:r>
        <w:t xml:space="preserve">Käsitteen käsittelyn vaikutus on nopeus .</w:t>
      </w:r>
    </w:p>
    <w:p>
      <w:r>
        <w:rPr>
          <w:b/>
        </w:rPr>
        <w:t xml:space="preserve">Tulos</w:t>
      </w:r>
    </w:p>
    <w:p>
      <w:r>
        <w:t xml:space="preserve">Polkupyörän rajoittamisen vaikutus on nopeus .</w:t>
      </w:r>
    </w:p>
    <w:p>
      <w:r>
        <w:rPr>
          <w:b/>
        </w:rPr>
        <w:t xml:space="preserve">Tulos</w:t>
      </w:r>
    </w:p>
    <w:p>
      <w:r>
        <w:t xml:space="preserve">Polkupyörän sisäänajon vaikutus on nopeus .</w:t>
      </w:r>
    </w:p>
    <w:p>
      <w:r>
        <w:rPr>
          <w:b/>
        </w:rPr>
        <w:t xml:space="preserve">Tulos</w:t>
      </w:r>
    </w:p>
    <w:p>
      <w:r>
        <w:t xml:space="preserve">Polkupyörällä ajamisen vaikutus on nopeus.</w:t>
      </w:r>
    </w:p>
    <w:p>
      <w:r>
        <w:rPr>
          <w:b/>
        </w:rPr>
        <w:t xml:space="preserve">Esimerkki 4.1910</w:t>
      </w:r>
    </w:p>
    <w:p>
      <w:r>
        <w:t xml:space="preserve">Kohteena on todennäköisesti maasturi pellolla .</w:t>
      </w:r>
    </w:p>
    <w:p>
      <w:r>
        <w:rPr>
          <w:b/>
        </w:rPr>
        <w:t xml:space="preserve">Tulos</w:t>
      </w:r>
    </w:p>
    <w:p>
      <w:r>
        <w:t xml:space="preserve">Löydät todennäköisesti hevosen pellolta.</w:t>
      </w:r>
    </w:p>
    <w:p>
      <w:r>
        <w:rPr>
          <w:b/>
        </w:rPr>
        <w:t xml:space="preserve">Tulos</w:t>
      </w:r>
    </w:p>
    <w:p>
      <w:r>
        <w:t xml:space="preserve">Olet todennäköisesti isäntä säätiö alalla .</w:t>
      </w:r>
    </w:p>
    <w:p>
      <w:r>
        <w:rPr>
          <w:b/>
        </w:rPr>
        <w:t xml:space="preserve">Tulos</w:t>
      </w:r>
    </w:p>
    <w:p>
      <w:r>
        <w:t xml:space="preserve">Työskentelet todennäköisesti robotti alalla .</w:t>
      </w:r>
    </w:p>
    <w:p>
      <w:r>
        <w:rPr>
          <w:b/>
        </w:rPr>
        <w:t xml:space="preserve">Tulos</w:t>
      </w:r>
    </w:p>
    <w:p>
      <w:r>
        <w:t xml:space="preserve">Olet todennäköisesti maksaa rahaa alalla .</w:t>
      </w:r>
    </w:p>
    <w:p>
      <w:r>
        <w:rPr>
          <w:b/>
        </w:rPr>
        <w:t xml:space="preserve">Esimerkki 4.1911</w:t>
      </w:r>
    </w:p>
    <w:p>
      <w:r>
        <w:t xml:space="preserve">Jos haluat testata autoa, sinun kannattaa lähteä ajelulle.</w:t>
      </w:r>
    </w:p>
    <w:p>
      <w:r>
        <w:rPr>
          <w:b/>
        </w:rPr>
        <w:t xml:space="preserve">Tulos</w:t>
      </w:r>
    </w:p>
    <w:p>
      <w:r>
        <w:t xml:space="preserve">Jos haluat avata auton lukituksen, sinun pitäisi muodostaa ajo .</w:t>
      </w:r>
    </w:p>
    <w:p>
      <w:r>
        <w:rPr>
          <w:b/>
        </w:rPr>
        <w:t xml:space="preserve">Tulos</w:t>
      </w:r>
    </w:p>
    <w:p>
      <w:r>
        <w:t xml:space="preserve">Jos haluat testata sivustoa, sinun pitäisi ajaa .</w:t>
      </w:r>
    </w:p>
    <w:p>
      <w:r>
        <w:rPr>
          <w:b/>
        </w:rPr>
        <w:t xml:space="preserve">Tulos</w:t>
      </w:r>
    </w:p>
    <w:p>
      <w:r>
        <w:t xml:space="preserve">Jos puhut löytää auton niin sinun pitäisi ottaa sub .</w:t>
      </w:r>
    </w:p>
    <w:p>
      <w:r>
        <w:rPr>
          <w:b/>
        </w:rPr>
        <w:t xml:space="preserve">Tulos</w:t>
      </w:r>
    </w:p>
    <w:p>
      <w:r>
        <w:t xml:space="preserve">Jos haluat turvata auton niin sinun pitäisi poliisi ajaa .</w:t>
      </w:r>
    </w:p>
    <w:p>
      <w:r>
        <w:rPr>
          <w:b/>
        </w:rPr>
        <w:t xml:space="preserve">Esimerkki 4.1912</w:t>
      </w:r>
    </w:p>
    <w:p>
      <w:r>
        <w:t xml:space="preserve">Olet erehtynyt löytämään kankaan housuista .</w:t>
      </w:r>
    </w:p>
    <w:p>
      <w:r>
        <w:rPr>
          <w:b/>
        </w:rPr>
        <w:t xml:space="preserve">Tulos</w:t>
      </w:r>
    </w:p>
    <w:p>
      <w:r>
        <w:t xml:space="preserve">Olet epäkohtelias pölyttämään liinalla kylpyhuoneessa .</w:t>
      </w:r>
    </w:p>
    <w:p>
      <w:r>
        <w:rPr>
          <w:b/>
        </w:rPr>
        <w:t xml:space="preserve">Tulos</w:t>
      </w:r>
    </w:p>
    <w:p>
      <w:r>
        <w:t xml:space="preserve">Olet todennäköisesti nauttia liinalla kylpyhuoneessa .</w:t>
      </w:r>
    </w:p>
    <w:p>
      <w:r>
        <w:rPr>
          <w:b/>
        </w:rPr>
        <w:t xml:space="preserve">Tulos</w:t>
      </w:r>
    </w:p>
    <w:p>
      <w:r>
        <w:t xml:space="preserve">Olet todennäköisesti likaantunut liinalla kylpyhuoneessa .</w:t>
      </w:r>
    </w:p>
    <w:p>
      <w:r>
        <w:rPr>
          <w:b/>
        </w:rPr>
        <w:t xml:space="preserve">Tulos</w:t>
      </w:r>
    </w:p>
    <w:p>
      <w:r>
        <w:t xml:space="preserve">Kylpyhuoneesta löytyy todennäköisesti liina.</w:t>
      </w:r>
    </w:p>
    <w:p>
      <w:r>
        <w:rPr>
          <w:b/>
        </w:rPr>
        <w:t xml:space="preserve">Esimerkki 4.1913</w:t>
      </w:r>
    </w:p>
    <w:p>
      <w:r>
        <w:t xml:space="preserve">Maailma on veden peitossa.</w:t>
      </w:r>
    </w:p>
    <w:p>
      <w:r>
        <w:rPr>
          <w:b/>
        </w:rPr>
        <w:t xml:space="preserve">Tulos</w:t>
      </w:r>
    </w:p>
    <w:p>
      <w:r>
        <w:t xml:space="preserve">Maailmaa uhkaa toimettomuus .</w:t>
      </w:r>
    </w:p>
    <w:p>
      <w:r>
        <w:rPr>
          <w:b/>
        </w:rPr>
        <w:t xml:space="preserve">Tulos</w:t>
      </w:r>
    </w:p>
    <w:p>
      <w:r>
        <w:t xml:space="preserve">Maailma on toivon edessä .</w:t>
      </w:r>
    </w:p>
    <w:p>
      <w:r>
        <w:rPr>
          <w:b/>
        </w:rPr>
        <w:t xml:space="preserve">Tulos</w:t>
      </w:r>
    </w:p>
    <w:p>
      <w:r>
        <w:t xml:space="preserve">Huopa on peitetty vedellä .</w:t>
      </w:r>
    </w:p>
    <w:p>
      <w:r>
        <w:rPr>
          <w:b/>
        </w:rPr>
        <w:t xml:space="preserve">Tulos</w:t>
      </w:r>
    </w:p>
    <w:p>
      <w:r>
        <w:t xml:space="preserve">Runko on veden peitossa .</w:t>
      </w:r>
    </w:p>
    <w:p>
      <w:r>
        <w:rPr>
          <w:b/>
        </w:rPr>
        <w:t xml:space="preserve">Esimerkki 4.1914</w:t>
      </w:r>
    </w:p>
    <w:p>
      <w:r>
        <w:t xml:space="preserve">Köyhyydessä kasvavat voivat verottaa itseään varoistaan .</w:t>
      </w:r>
    </w:p>
    <w:p>
      <w:r>
        <w:rPr>
          <w:b/>
        </w:rPr>
        <w:t xml:space="preserve">Tulos</w:t>
      </w:r>
    </w:p>
    <w:p>
      <w:r>
        <w:t xml:space="preserve">Köyhyydessä kasvaneet voivat verottaa itseään lemmikeistään .</w:t>
      </w:r>
    </w:p>
    <w:p>
      <w:r>
        <w:rPr>
          <w:b/>
        </w:rPr>
        <w:t xml:space="preserve">Tulos</w:t>
      </w:r>
    </w:p>
    <w:p>
      <w:r>
        <w:t xml:space="preserve">Köyhyydessä kasvaneet voivat etääntyä menneisyydestään.</w:t>
      </w:r>
    </w:p>
    <w:p>
      <w:r>
        <w:rPr>
          <w:b/>
        </w:rPr>
        <w:t xml:space="preserve">Tulos</w:t>
      </w:r>
    </w:p>
    <w:p>
      <w:r>
        <w:t xml:space="preserve">Köyhyydessä kasvaneet voivat irrottautua paikoiltaan .</w:t>
      </w:r>
    </w:p>
    <w:p>
      <w:r>
        <w:rPr>
          <w:b/>
        </w:rPr>
        <w:t xml:space="preserve">Tulos</w:t>
      </w:r>
    </w:p>
    <w:p>
      <w:r>
        <w:t xml:space="preserve">Ne, jotka kasvavat asuntoloissa, voivat etääntyä kulttuuristaan .</w:t>
      </w:r>
    </w:p>
    <w:p>
      <w:r>
        <w:rPr>
          <w:b/>
        </w:rPr>
        <w:t xml:space="preserve">Esimerkki 4.1915</w:t>
      </w:r>
    </w:p>
    <w:p>
      <w:r>
        <w:t xml:space="preserve">Olet suuri löytää kaveri naapurustossa .</w:t>
      </w:r>
    </w:p>
    <w:p>
      <w:r>
        <w:rPr>
          <w:b/>
        </w:rPr>
        <w:t xml:space="preserve">Tulos</w:t>
      </w:r>
    </w:p>
    <w:p>
      <w:r>
        <w:t xml:space="preserve">Löydät todennäköisesti kodin naapurustosta.</w:t>
      </w:r>
    </w:p>
    <w:p>
      <w:r>
        <w:rPr>
          <w:b/>
        </w:rPr>
        <w:t xml:space="preserve">Tulos</w:t>
      </w:r>
    </w:p>
    <w:p>
      <w:r>
        <w:t xml:space="preserve">Olet todennäköisesti osoite koti naapurustossa .</w:t>
      </w:r>
    </w:p>
    <w:p>
      <w:r>
        <w:rPr>
          <w:b/>
        </w:rPr>
        <w:t xml:space="preserve">Tulos</w:t>
      </w:r>
    </w:p>
    <w:p>
      <w:r>
        <w:t xml:space="preserve">Olet todennäköisesti sanoa kotiin naapurustossa .</w:t>
      </w:r>
    </w:p>
    <w:p>
      <w:r>
        <w:rPr>
          <w:b/>
        </w:rPr>
        <w:t xml:space="preserve">Tulos</w:t>
      </w:r>
    </w:p>
    <w:p>
      <w:r>
        <w:t xml:space="preserve">Olet todennäköisesti säilyttää kodin naapurustossa .</w:t>
      </w:r>
    </w:p>
    <w:p>
      <w:r>
        <w:rPr>
          <w:b/>
        </w:rPr>
        <w:t xml:space="preserve">Esimerkki 4.1916</w:t>
      </w:r>
    </w:p>
    <w:p>
      <w:r>
        <w:t xml:space="preserve">Metsästä löytyy todennäköisesti hevonen.</w:t>
      </w:r>
    </w:p>
    <w:p>
      <w:r>
        <w:rPr>
          <w:b/>
        </w:rPr>
        <w:t xml:space="preserve">Tulos</w:t>
      </w:r>
    </w:p>
    <w:p>
      <w:r>
        <w:t xml:space="preserve">Sinut on tuomittu löytämään hevonen kaivoksista .</w:t>
      </w:r>
    </w:p>
    <w:p>
      <w:r>
        <w:rPr>
          <w:b/>
        </w:rPr>
        <w:t xml:space="preserve">Tulos</w:t>
      </w:r>
    </w:p>
    <w:p>
      <w:r>
        <w:t xml:space="preserve">Voit todennäköisesti vaatia tuolin kirjakaupassa .</w:t>
      </w:r>
    </w:p>
    <w:p>
      <w:r>
        <w:rPr>
          <w:b/>
        </w:rPr>
        <w:t xml:space="preserve">Tulos</w:t>
      </w:r>
    </w:p>
    <w:p>
      <w:r>
        <w:t xml:space="preserve">Olet saatavilla löytää hevonen markkinoilla .</w:t>
      </w:r>
    </w:p>
    <w:p>
      <w:r>
        <w:rPr>
          <w:b/>
        </w:rPr>
        <w:t xml:space="preserve">Tulos</w:t>
      </w:r>
    </w:p>
    <w:p>
      <w:r>
        <w:t xml:space="preserve">Tulossa on todennäköisesti kuvio.</w:t>
      </w:r>
    </w:p>
    <w:p>
      <w:r>
        <w:rPr>
          <w:b/>
        </w:rPr>
        <w:t xml:space="preserve">Esimerkki 4.1917</w:t>
      </w:r>
    </w:p>
    <w:p>
      <w:r>
        <w:t xml:space="preserve">Kakun leipomisen testi on tehdä joku onnelliseksi hänen syntymäpäivänään .</w:t>
      </w:r>
    </w:p>
    <w:p>
      <w:r>
        <w:rPr>
          <w:b/>
        </w:rPr>
        <w:t xml:space="preserve">Tulos</w:t>
      </w:r>
    </w:p>
    <w:p>
      <w:r>
        <w:t xml:space="preserve">Kakun leipominen vaikuttaa siihen, että joku on onnellinen syntymäpäivänään.</w:t>
      </w:r>
    </w:p>
    <w:p>
      <w:r>
        <w:rPr>
          <w:b/>
        </w:rPr>
        <w:t xml:space="preserve">Tulos</w:t>
      </w:r>
    </w:p>
    <w:p>
      <w:r>
        <w:t xml:space="preserve">Kakun leipomisen tarkoitus on tehdä joku onnelliseksi syntymäpäivänään .</w:t>
      </w:r>
    </w:p>
    <w:p>
      <w:r>
        <w:rPr>
          <w:b/>
        </w:rPr>
        <w:t xml:space="preserve">Tulos</w:t>
      </w:r>
    </w:p>
    <w:p>
      <w:r>
        <w:t xml:space="preserve">Kakun leipomisen taito on tehdä joku onnelliseksi syntymäpäivänään .</w:t>
      </w:r>
    </w:p>
    <w:p>
      <w:r>
        <w:rPr>
          <w:b/>
        </w:rPr>
        <w:t xml:space="preserve">Tulos</w:t>
      </w:r>
    </w:p>
    <w:p>
      <w:r>
        <w:t xml:space="preserve">Kakun leipomisessa keskitytään siihen, että joku on onnellinen syntymäpäivänään .</w:t>
      </w:r>
    </w:p>
    <w:p>
      <w:r>
        <w:rPr>
          <w:b/>
        </w:rPr>
        <w:t xml:space="preserve">Esimerkki 4.1918</w:t>
      </w:r>
    </w:p>
    <w:p>
      <w:r>
        <w:t xml:space="preserve">Lattia voidaan haudata huoneeseen .</w:t>
      </w:r>
    </w:p>
    <w:p>
      <w:r>
        <w:rPr>
          <w:b/>
        </w:rPr>
        <w:t xml:space="preserve">Tulos</w:t>
      </w:r>
    </w:p>
    <w:p>
      <w:r>
        <w:t xml:space="preserve">Paneeli voidaan asentaa huoneeseen .</w:t>
      </w:r>
    </w:p>
    <w:p>
      <w:r>
        <w:rPr>
          <w:b/>
        </w:rPr>
        <w:t xml:space="preserve">Tulos</w:t>
      </w:r>
    </w:p>
    <w:p>
      <w:r>
        <w:t xml:space="preserve">Asetta voidaan käyttää huoneessa .</w:t>
      </w:r>
    </w:p>
    <w:p>
      <w:r>
        <w:rPr>
          <w:b/>
        </w:rPr>
        <w:t xml:space="preserve">Tulos</w:t>
      </w:r>
    </w:p>
    <w:p>
      <w:r>
        <w:t xml:space="preserve">Lamppu löytyy sanakirjasta .</w:t>
      </w:r>
    </w:p>
    <w:p>
      <w:r>
        <w:rPr>
          <w:b/>
        </w:rPr>
        <w:t xml:space="preserve">Tulos</w:t>
      </w:r>
    </w:p>
    <w:p>
      <w:r>
        <w:t xml:space="preserve">Huoneesta löytyy lamppu.</w:t>
      </w:r>
    </w:p>
    <w:p>
      <w:r>
        <w:rPr>
          <w:b/>
        </w:rPr>
        <w:t xml:space="preserve">Esimerkki 4.1919</w:t>
      </w:r>
    </w:p>
    <w:p>
      <w:r>
        <w:t xml:space="preserve">Puiden seasta löytyy todennäköisesti apinoita.</w:t>
      </w:r>
    </w:p>
    <w:p>
      <w:r>
        <w:rPr>
          <w:b/>
        </w:rPr>
        <w:t xml:space="preserve">Tulos</w:t>
      </w:r>
    </w:p>
    <w:p>
      <w:r>
        <w:t xml:space="preserve">Olet todennäköisesti löytää nukkua noin puissa .</w:t>
      </w:r>
    </w:p>
    <w:p>
      <w:r>
        <w:rPr>
          <w:b/>
        </w:rPr>
        <w:t xml:space="preserve">Tulos</w:t>
      </w:r>
    </w:p>
    <w:p>
      <w:r>
        <w:t xml:space="preserve">Löydät todennäköisesti hajua puiden seasta .</w:t>
      </w:r>
    </w:p>
    <w:p>
      <w:r>
        <w:rPr>
          <w:b/>
        </w:rPr>
        <w:t xml:space="preserve">Tulos</w:t>
      </w:r>
    </w:p>
    <w:p>
      <w:r>
        <w:t xml:space="preserve">Olet todennäköisesti pakottaa apina ympäri puita .</w:t>
      </w:r>
    </w:p>
    <w:p>
      <w:r>
        <w:rPr>
          <w:b/>
        </w:rPr>
        <w:t xml:space="preserve">Tulos</w:t>
      </w:r>
    </w:p>
    <w:p>
      <w:r>
        <w:t xml:space="preserve">Olet todennäköisesti luoda apina ympäri puita .</w:t>
      </w:r>
    </w:p>
    <w:p>
      <w:r>
        <w:rPr>
          <w:b/>
        </w:rPr>
        <w:t xml:space="preserve">Esimerkki 4.1920</w:t>
      </w:r>
    </w:p>
    <w:p>
      <w:r>
        <w:t xml:space="preserve">Löydät todennäköisesti herrasmiehen torilta .</w:t>
      </w:r>
    </w:p>
    <w:p>
      <w:r>
        <w:rPr>
          <w:b/>
        </w:rPr>
        <w:t xml:space="preserve">Tulos</w:t>
      </w:r>
    </w:p>
    <w:p>
      <w:r>
        <w:t xml:space="preserve">Seuraavaksi löydät herrasmiehen ostoskeskuksesta .</w:t>
      </w:r>
    </w:p>
    <w:p>
      <w:r>
        <w:rPr>
          <w:b/>
        </w:rPr>
        <w:t xml:space="preserve">Tulos</w:t>
      </w:r>
    </w:p>
    <w:p>
      <w:r>
        <w:t xml:space="preserve">Löydät todennäköisesti herrasmiehen peruukissa .</w:t>
      </w:r>
    </w:p>
    <w:p>
      <w:r>
        <w:rPr>
          <w:b/>
        </w:rPr>
        <w:t xml:space="preserve">Tulos</w:t>
      </w:r>
    </w:p>
    <w:p>
      <w:r>
        <w:t xml:space="preserve">Löydät todennäköisesti herrasmiehen kuopasta .</w:t>
      </w:r>
    </w:p>
    <w:p>
      <w:r>
        <w:rPr>
          <w:b/>
        </w:rPr>
        <w:t xml:space="preserve">Tulos</w:t>
      </w:r>
    </w:p>
    <w:p>
      <w:r>
        <w:t xml:space="preserve">Löydät herrasmiehen todennäköisesti ravintolasta.</w:t>
      </w:r>
    </w:p>
    <w:p>
      <w:r>
        <w:rPr>
          <w:b/>
        </w:rPr>
        <w:t xml:space="preserve">Esimerkki 4.1921</w:t>
      </w:r>
    </w:p>
    <w:p>
      <w:r>
        <w:t xml:space="preserve">Meteorologi voi arvata aseman .</w:t>
      </w:r>
    </w:p>
    <w:p>
      <w:r>
        <w:rPr>
          <w:b/>
        </w:rPr>
        <w:t xml:space="preserve">Tulos</w:t>
      </w:r>
    </w:p>
    <w:p>
      <w:r>
        <w:t xml:space="preserve">Meteorologi voi kysyä raportista .</w:t>
      </w:r>
    </w:p>
    <w:p>
      <w:r>
        <w:rPr>
          <w:b/>
        </w:rPr>
        <w:t xml:space="preserve">Tulos</w:t>
      </w:r>
    </w:p>
    <w:p>
      <w:r>
        <w:t xml:space="preserve">Meteorologi voi puhua vaarasta .</w:t>
      </w:r>
    </w:p>
    <w:p>
      <w:r>
        <w:rPr>
          <w:b/>
        </w:rPr>
        <w:t xml:space="preserve">Tulos</w:t>
      </w:r>
    </w:p>
    <w:p>
      <w:r>
        <w:t xml:space="preserve">Meteorologi voi puhua säästä.</w:t>
      </w:r>
    </w:p>
    <w:p>
      <w:r>
        <w:rPr>
          <w:b/>
        </w:rPr>
        <w:t xml:space="preserve">Tulos</w:t>
      </w:r>
    </w:p>
    <w:p>
      <w:r>
        <w:t xml:space="preserve">Meteorologi voi arkistoida noin tunnin .</w:t>
      </w:r>
    </w:p>
    <w:p>
      <w:r>
        <w:rPr>
          <w:b/>
        </w:rPr>
        <w:t xml:space="preserve">Esimerkki 4.1922</w:t>
      </w:r>
    </w:p>
    <w:p>
      <w:r>
        <w:t xml:space="preserve">Viinirypäle löytyy todennäköisesti hedelmämarkkinoilta.</w:t>
      </w:r>
    </w:p>
    <w:p>
      <w:r>
        <w:rPr>
          <w:b/>
        </w:rPr>
        <w:t xml:space="preserve">Tulos</w:t>
      </w:r>
    </w:p>
    <w:p>
      <w:r>
        <w:t xml:space="preserve">Olet kiva löytää viinirypäle hedelmäkaupasta .</w:t>
      </w:r>
    </w:p>
    <w:p>
      <w:r>
        <w:rPr>
          <w:b/>
        </w:rPr>
        <w:t xml:space="preserve">Tulos</w:t>
      </w:r>
    </w:p>
    <w:p>
      <w:r>
        <w:t xml:space="preserve">Olet todennäköisesti tuo pysäyttää teräsmarkkinoilla .</w:t>
      </w:r>
    </w:p>
    <w:p>
      <w:r>
        <w:rPr>
          <w:b/>
        </w:rPr>
        <w:t xml:space="preserve">Tulos</w:t>
      </w:r>
    </w:p>
    <w:p>
      <w:r>
        <w:t xml:space="preserve">Olet taipuvainen löytämään viinirypäleen hedelmämarkkinoilta .</w:t>
      </w:r>
    </w:p>
    <w:p>
      <w:r>
        <w:rPr>
          <w:b/>
        </w:rPr>
        <w:t xml:space="preserve">Tulos</w:t>
      </w:r>
    </w:p>
    <w:p>
      <w:r>
        <w:t xml:space="preserve">Olet todennäköisesti toimittaa vakuuden liikkuvilla markkinoilla .</w:t>
      </w:r>
    </w:p>
    <w:p>
      <w:r>
        <w:rPr>
          <w:b/>
        </w:rPr>
        <w:t xml:space="preserve">Esimerkki 4.1923</w:t>
      </w:r>
    </w:p>
    <w:p>
      <w:r>
        <w:t xml:space="preserve">Sateenkaaren ruokinnan puoli on lämpö .</w:t>
      </w:r>
    </w:p>
    <w:p>
      <w:r>
        <w:rPr>
          <w:b/>
        </w:rPr>
        <w:t xml:space="preserve">Tulos</w:t>
      </w:r>
    </w:p>
    <w:p>
      <w:r>
        <w:t xml:space="preserve">Ruokavalion valinnan vaikutus on lämpö .</w:t>
      </w:r>
    </w:p>
    <w:p>
      <w:r>
        <w:rPr>
          <w:b/>
        </w:rPr>
        <w:t xml:space="preserve">Tulos</w:t>
      </w:r>
    </w:p>
    <w:p>
      <w:r>
        <w:t xml:space="preserve">Nuotion sytyttämisen mehu on lämpö .</w:t>
      </w:r>
    </w:p>
    <w:p>
      <w:r>
        <w:rPr>
          <w:b/>
        </w:rPr>
        <w:t xml:space="preserve">Tulos</w:t>
      </w:r>
    </w:p>
    <w:p>
      <w:r>
        <w:t xml:space="preserve">Tulen sytytysstrategia on lämpö .</w:t>
      </w:r>
    </w:p>
    <w:p>
      <w:r>
        <w:rPr>
          <w:b/>
        </w:rPr>
        <w:t xml:space="preserve">Tulos</w:t>
      </w:r>
    </w:p>
    <w:p>
      <w:r>
        <w:t xml:space="preserve">Nuotion sytyttämisellä on lämpöä.</w:t>
      </w:r>
    </w:p>
    <w:p>
      <w:r>
        <w:rPr>
          <w:b/>
        </w:rPr>
        <w:t xml:space="preserve">Esimerkki 4.1924</w:t>
      </w:r>
    </w:p>
    <w:p>
      <w:r>
        <w:t xml:space="preserve">Tanssin vaikutuksesta hahmo on liian ylöspäin .</w:t>
      </w:r>
    </w:p>
    <w:p>
      <w:r>
        <w:rPr>
          <w:b/>
        </w:rPr>
        <w:t xml:space="preserve">Tulos</w:t>
      </w:r>
    </w:p>
    <w:p>
      <w:r>
        <w:t xml:space="preserve">Tanssiprosessissa juodaan liikaa .</w:t>
      </w:r>
    </w:p>
    <w:p>
      <w:r>
        <w:rPr>
          <w:b/>
        </w:rPr>
        <w:t xml:space="preserve">Tulos</w:t>
      </w:r>
    </w:p>
    <w:p>
      <w:r>
        <w:t xml:space="preserve">Tanssin vaikutuksesta juot liikaa.</w:t>
      </w:r>
    </w:p>
    <w:p>
      <w:r>
        <w:rPr>
          <w:b/>
        </w:rPr>
        <w:t xml:space="preserve">Tulos</w:t>
      </w:r>
    </w:p>
    <w:p>
      <w:r>
        <w:t xml:space="preserve">Tanssimisen merkki on, että juot liikaa .</w:t>
      </w:r>
    </w:p>
    <w:p>
      <w:r>
        <w:rPr>
          <w:b/>
        </w:rPr>
        <w:t xml:space="preserve">Tulos</w:t>
      </w:r>
    </w:p>
    <w:p>
      <w:r>
        <w:t xml:space="preserve">Tanssin vaikutuksesta räpäytät silmiäsi liian satunnaisesti .</w:t>
      </w:r>
    </w:p>
    <w:p>
      <w:r>
        <w:rPr>
          <w:b/>
        </w:rPr>
        <w:t xml:space="preserve">Esimerkki 4.1925</w:t>
      </w:r>
    </w:p>
    <w:p>
      <w:r>
        <w:t xml:space="preserve">Tekisit leipää, koska se saa miehen tuoksumaan ihanalta .</w:t>
      </w:r>
    </w:p>
    <w:p>
      <w:r>
        <w:rPr>
          <w:b/>
        </w:rPr>
        <w:t xml:space="preserve">Tulos</w:t>
      </w:r>
    </w:p>
    <w:p>
      <w:r>
        <w:t xml:space="preserve">Kieltäytyisit leivästä, koska se saa talon tuoksumaan karkealta .</w:t>
      </w:r>
    </w:p>
    <w:p>
      <w:r>
        <w:rPr>
          <w:b/>
        </w:rPr>
        <w:t xml:space="preserve">Tulos</w:t>
      </w:r>
    </w:p>
    <w:p>
      <w:r>
        <w:t xml:space="preserve">Tekisit taikuutta, koska se saa talon istumaan ihanasti .</w:t>
      </w:r>
    </w:p>
    <w:p>
      <w:r>
        <w:rPr>
          <w:b/>
        </w:rPr>
        <w:t xml:space="preserve">Tulos</w:t>
      </w:r>
    </w:p>
    <w:p>
      <w:r>
        <w:t xml:space="preserve">Pudottaisit leipää, koska se saa talon haistamaan epäilyttävältä .</w:t>
      </w:r>
    </w:p>
    <w:p>
      <w:r>
        <w:rPr>
          <w:b/>
        </w:rPr>
        <w:t xml:space="preserve">Tulos</w:t>
      </w:r>
    </w:p>
    <w:p>
      <w:r>
        <w:t xml:space="preserve">Tekisit leipää, koska se saa talon tuoksumaan ihanalta.</w:t>
      </w:r>
    </w:p>
    <w:p>
      <w:r>
        <w:rPr>
          <w:b/>
        </w:rPr>
        <w:t xml:space="preserve">Esimerkki 4.1926</w:t>
      </w:r>
    </w:p>
    <w:p>
      <w:r>
        <w:t xml:space="preserve">Sinä ottaisit jonkun mukaan, koska haluat lannistaa pelon sävyyn .</w:t>
      </w:r>
    </w:p>
    <w:p>
      <w:r>
        <w:rPr>
          <w:b/>
        </w:rPr>
        <w:t xml:space="preserve">Tulos</w:t>
      </w:r>
    </w:p>
    <w:p>
      <w:r>
        <w:t xml:space="preserve">Rankaisisit jotakuta, koska haluat estää tietynlaisen käyttäytymisen.</w:t>
      </w:r>
    </w:p>
    <w:p>
      <w:r>
        <w:rPr>
          <w:b/>
        </w:rPr>
        <w:t xml:space="preserve">Tulos</w:t>
      </w:r>
    </w:p>
    <w:p>
      <w:r>
        <w:t xml:space="preserve">Rankaisisitte jotakuta, koska haluatte lannistaa pimeyden piiriä .</w:t>
      </w:r>
    </w:p>
    <w:p>
      <w:r>
        <w:rPr>
          <w:b/>
        </w:rPr>
        <w:t xml:space="preserve">Tulos</w:t>
      </w:r>
    </w:p>
    <w:p>
      <w:r>
        <w:t xml:space="preserve">Teurastaisitte jonkun, koska haluatte lannistaa kärsimyskohtauksen .</w:t>
      </w:r>
    </w:p>
    <w:p>
      <w:r>
        <w:rPr>
          <w:b/>
        </w:rPr>
        <w:t xml:space="preserve">Tulos</w:t>
      </w:r>
    </w:p>
    <w:p>
      <w:r>
        <w:t xml:space="preserve">Rankaisisitte jotakuta, koska haluatte vähentää vapauden määrää .</w:t>
      </w:r>
    </w:p>
    <w:p>
      <w:r>
        <w:rPr>
          <w:b/>
        </w:rPr>
        <w:t xml:space="preserve">Esimerkki 4.1927</w:t>
      </w:r>
    </w:p>
    <w:p>
      <w:r>
        <w:t xml:space="preserve">Tyynyn hakkaamisen muoto on rentoutumista .</w:t>
      </w:r>
    </w:p>
    <w:p>
      <w:r>
        <w:rPr>
          <w:b/>
        </w:rPr>
        <w:t xml:space="preserve">Tulos</w:t>
      </w:r>
    </w:p>
    <w:p>
      <w:r>
        <w:t xml:space="preserve">Oluen potkimisen vaikutus on rentoutuminen .</w:t>
      </w:r>
    </w:p>
    <w:p>
      <w:r>
        <w:rPr>
          <w:b/>
        </w:rPr>
        <w:t xml:space="preserve">Tulos</w:t>
      </w:r>
    </w:p>
    <w:p>
      <w:r>
        <w:t xml:space="preserve">Rusketuksen ostamisen vaikutus on rentoutuminen .</w:t>
      </w:r>
    </w:p>
    <w:p>
      <w:r>
        <w:rPr>
          <w:b/>
        </w:rPr>
        <w:t xml:space="preserve">Tulos</w:t>
      </w:r>
    </w:p>
    <w:p>
      <w:r>
        <w:t xml:space="preserve">Kuumeen palauttamisen muoto on rentoutuminen .</w:t>
      </w:r>
    </w:p>
    <w:p>
      <w:r>
        <w:rPr>
          <w:b/>
        </w:rPr>
        <w:t xml:space="preserve">Tulos</w:t>
      </w:r>
    </w:p>
    <w:p>
      <w:r>
        <w:t xml:space="preserve">Oluen ostamisen vaikutus on rentoutuminen.</w:t>
      </w:r>
    </w:p>
    <w:p>
      <w:r>
        <w:rPr>
          <w:b/>
        </w:rPr>
        <w:t xml:space="preserve">Esimerkki 4.1928</w:t>
      </w:r>
    </w:p>
    <w:p>
      <w:r>
        <w:t xml:space="preserve">Sairausvakuutus on tapa kiertää terveydenhuollon .</w:t>
      </w:r>
    </w:p>
    <w:p>
      <w:r>
        <w:rPr>
          <w:b/>
        </w:rPr>
        <w:t xml:space="preserve">Tulos</w:t>
      </w:r>
    </w:p>
    <w:p>
      <w:r>
        <w:t xml:space="preserve">Sairausvakuutus on tapa maksaa terveydenhuoltoa.</w:t>
      </w:r>
    </w:p>
    <w:p>
      <w:r>
        <w:rPr>
          <w:b/>
        </w:rPr>
        <w:t xml:space="preserve">Tulos</w:t>
      </w:r>
    </w:p>
    <w:p>
      <w:r>
        <w:t xml:space="preserve">Sairausvakuutus on tapa hankkia terveydenhuoltoa .</w:t>
      </w:r>
    </w:p>
    <w:p>
      <w:r>
        <w:rPr>
          <w:b/>
        </w:rPr>
        <w:t xml:space="preserve">Tulos</w:t>
      </w:r>
    </w:p>
    <w:p>
      <w:r>
        <w:t xml:space="preserve">Sairausvakuutus on tapa ottaa riski terveydenhuollon .</w:t>
      </w:r>
    </w:p>
    <w:p>
      <w:r>
        <w:rPr>
          <w:b/>
        </w:rPr>
        <w:t xml:space="preserve">Tulos</w:t>
      </w:r>
    </w:p>
    <w:p>
      <w:r>
        <w:t xml:space="preserve">Sairausvakuutus on tapa ostaa terveydenhuoltoa varten .</w:t>
      </w:r>
    </w:p>
    <w:p>
      <w:r>
        <w:rPr>
          <w:b/>
        </w:rPr>
        <w:t xml:space="preserve">Esimerkki 4.1929</w:t>
      </w:r>
    </w:p>
    <w:p>
      <w:r>
        <w:t xml:space="preserve">Meditaation tarkoituksena on herättää meissä sielun taivaallinen luonne .</w:t>
      </w:r>
    </w:p>
    <w:p>
      <w:r>
        <w:rPr>
          <w:b/>
        </w:rPr>
        <w:t xml:space="preserve">Tulos</w:t>
      </w:r>
    </w:p>
    <w:p>
      <w:r>
        <w:t xml:space="preserve">Meditaation politiikkana on vaatia meiltä taivaallista mielen rakentumista.</w:t>
      </w:r>
    </w:p>
    <w:p>
      <w:r>
        <w:rPr>
          <w:b/>
        </w:rPr>
        <w:t xml:space="preserve">Tulos</w:t>
      </w:r>
    </w:p>
    <w:p>
      <w:r>
        <w:t xml:space="preserve">Meditaatio-ohjelman tarkoituksena on herättää meissä mielen taivaallinen luonne.</w:t>
      </w:r>
    </w:p>
    <w:p>
      <w:r>
        <w:rPr>
          <w:b/>
        </w:rPr>
        <w:t xml:space="preserve">Tulos</w:t>
      </w:r>
    </w:p>
    <w:p>
      <w:r>
        <w:t xml:space="preserve">Meditaation tarkoituksena on herättää meissä kiitollisuuden taivaallinen luonne .</w:t>
      </w:r>
    </w:p>
    <w:p>
      <w:r>
        <w:rPr>
          <w:b/>
        </w:rPr>
        <w:t xml:space="preserve">Tulos</w:t>
      </w:r>
    </w:p>
    <w:p>
      <w:r>
        <w:t xml:space="preserve">Meditaation tarkoituksena on herättää meissä mielen taivaallinen luonne.</w:t>
      </w:r>
    </w:p>
    <w:p>
      <w:r>
        <w:rPr>
          <w:b/>
        </w:rPr>
        <w:t xml:space="preserve">Esimerkki 4.1930</w:t>
      </w:r>
    </w:p>
    <w:p>
      <w:r>
        <w:t xml:space="preserve">Löydät todennäköisesti kirkon kellarin.</w:t>
      </w:r>
    </w:p>
    <w:p>
      <w:r>
        <w:rPr>
          <w:b/>
        </w:rPr>
        <w:t xml:space="preserve">Tulos</w:t>
      </w:r>
    </w:p>
    <w:p>
      <w:r>
        <w:t xml:space="preserve">Olet altis suunnittelemaan kellarin ryhmässä .</w:t>
      </w:r>
    </w:p>
    <w:p>
      <w:r>
        <w:rPr>
          <w:b/>
        </w:rPr>
        <w:t xml:space="preserve">Tulos</w:t>
      </w:r>
    </w:p>
    <w:p>
      <w:r>
        <w:t xml:space="preserve">Bussissa on todennäköisesti kamera .</w:t>
      </w:r>
    </w:p>
    <w:p>
      <w:r>
        <w:rPr>
          <w:b/>
        </w:rPr>
        <w:t xml:space="preserve">Tulos</w:t>
      </w:r>
    </w:p>
    <w:p>
      <w:r>
        <w:t xml:space="preserve">Suihku löytyy todennäköisesti kirkosta .</w:t>
      </w:r>
    </w:p>
    <w:p>
      <w:r>
        <w:rPr>
          <w:b/>
        </w:rPr>
        <w:t xml:space="preserve">Tulos</w:t>
      </w:r>
    </w:p>
    <w:p>
      <w:r>
        <w:t xml:space="preserve">Olet onneton tarttumaan kellariin hetkessä .</w:t>
      </w:r>
    </w:p>
    <w:p>
      <w:r>
        <w:rPr>
          <w:b/>
        </w:rPr>
        <w:t xml:space="preserve">Esimerkki 4.1931</w:t>
      </w:r>
    </w:p>
    <w:p>
      <w:r>
        <w:t xml:space="preserve">Voit käyttää kaulaa asian viimeistelyyn .</w:t>
      </w:r>
    </w:p>
    <w:p>
      <w:r>
        <w:rPr>
          <w:b/>
        </w:rPr>
        <w:t xml:space="preserve">Tulos</w:t>
      </w:r>
    </w:p>
    <w:p>
      <w:r>
        <w:t xml:space="preserve">Voit käyttää kaulaa teippaamaan kukan .</w:t>
      </w:r>
    </w:p>
    <w:p>
      <w:r>
        <w:rPr>
          <w:b/>
        </w:rPr>
        <w:t xml:space="preserve">Tulos</w:t>
      </w:r>
    </w:p>
    <w:p>
      <w:r>
        <w:t xml:space="preserve">Voit käyttää solmiota kaulassa.</w:t>
      </w:r>
    </w:p>
    <w:p>
      <w:r>
        <w:rPr>
          <w:b/>
        </w:rPr>
        <w:t xml:space="preserve">Tulos</w:t>
      </w:r>
    </w:p>
    <w:p>
      <w:r>
        <w:t xml:space="preserve">Voit käyttää kaulaa solmion kytkemiseen.</w:t>
      </w:r>
    </w:p>
    <w:p>
      <w:r>
        <w:rPr>
          <w:b/>
        </w:rPr>
        <w:t xml:space="preserve">Tulos</w:t>
      </w:r>
    </w:p>
    <w:p>
      <w:r>
        <w:t xml:space="preserve">Voit käyttää kaulaa solmion muokkaamiseen.</w:t>
      </w:r>
    </w:p>
    <w:p>
      <w:r>
        <w:rPr>
          <w:b/>
        </w:rPr>
        <w:t xml:space="preserve">Esimerkki 4.1932</w:t>
      </w:r>
    </w:p>
    <w:p>
      <w:r>
        <w:t xml:space="preserve">Jos haluat kirjoittaa tarinan, sinun on valittava aihe.</w:t>
      </w:r>
    </w:p>
    <w:p>
      <w:r>
        <w:rPr>
          <w:b/>
        </w:rPr>
        <w:t xml:space="preserve">Tulos</w:t>
      </w:r>
    </w:p>
    <w:p>
      <w:r>
        <w:t xml:space="preserve">Jos haluat kirjoittaa foorumille niin sinun pitäisi sanoa aihe .</w:t>
      </w:r>
    </w:p>
    <w:p>
      <w:r>
        <w:rPr>
          <w:b/>
        </w:rPr>
        <w:t xml:space="preserve">Tulos</w:t>
      </w:r>
    </w:p>
    <w:p>
      <w:r>
        <w:t xml:space="preserve">Jos haluat muotoilla tietoja, sinun on valittava aihe .</w:t>
      </w:r>
    </w:p>
    <w:p>
      <w:r>
        <w:rPr>
          <w:b/>
        </w:rPr>
        <w:t xml:space="preserve">Tulos</w:t>
      </w:r>
    </w:p>
    <w:p>
      <w:r>
        <w:t xml:space="preserve">Jos haluat kirjoittaa ottelun, sinun pitäisi valita raja .</w:t>
      </w:r>
    </w:p>
    <w:p>
      <w:r>
        <w:rPr>
          <w:b/>
        </w:rPr>
        <w:t xml:space="preserve">Tulos</w:t>
      </w:r>
    </w:p>
    <w:p>
      <w:r>
        <w:t xml:space="preserve">Jos haluat kirjoittaa tarinan, sinun pitäisi valita ala .</w:t>
      </w:r>
    </w:p>
    <w:p>
      <w:r>
        <w:rPr>
          <w:b/>
        </w:rPr>
        <w:t xml:space="preserve">Esimerkki 4.1933</w:t>
      </w:r>
    </w:p>
    <w:p>
      <w:r>
        <w:t xml:space="preserve">Kampanja hiusteni heittämiseksi tai sekoittamiseksi .</w:t>
      </w:r>
    </w:p>
    <w:p>
      <w:r>
        <w:rPr>
          <w:b/>
        </w:rPr>
        <w:t xml:space="preserve">Tulos</w:t>
      </w:r>
    </w:p>
    <w:p>
      <w:r>
        <w:t xml:space="preserve">Paikka, jossa voin leikata tai muotoilla hiukseni.</w:t>
      </w:r>
    </w:p>
    <w:p>
      <w:r>
        <w:rPr>
          <w:b/>
        </w:rPr>
        <w:t xml:space="preserve">Tulos</w:t>
      </w:r>
    </w:p>
    <w:p>
      <w:r>
        <w:t xml:space="preserve">Paikka, jossa voin leikata tai muotoilla bändini .</w:t>
      </w:r>
    </w:p>
    <w:p>
      <w:r>
        <w:rPr>
          <w:b/>
        </w:rPr>
        <w:t xml:space="preserve">Tulos</w:t>
      </w:r>
    </w:p>
    <w:p>
      <w:r>
        <w:t xml:space="preserve">Hiusteni leikkauttamiseen tai uusimiseen .</w:t>
      </w:r>
    </w:p>
    <w:p>
      <w:r>
        <w:rPr>
          <w:b/>
        </w:rPr>
        <w:t xml:space="preserve">Tulos</w:t>
      </w:r>
    </w:p>
    <w:p>
      <w:r>
        <w:t xml:space="preserve">Paikka, jossa työni leikataan tai muotoillaan .</w:t>
      </w:r>
    </w:p>
    <w:p>
      <w:r>
        <w:rPr>
          <w:b/>
        </w:rPr>
        <w:t xml:space="preserve">Esimerkki 4.1934</w:t>
      </w:r>
    </w:p>
    <w:p>
      <w:r>
        <w:t xml:space="preserve">Ilmaiset oppitunnit saisivat sinut juoksemaan soittamaan pianoa .</w:t>
      </w:r>
    </w:p>
    <w:p>
      <w:r>
        <w:rPr>
          <w:b/>
        </w:rPr>
        <w:t xml:space="preserve">Tulos</w:t>
      </w:r>
    </w:p>
    <w:p>
      <w:r>
        <w:t xml:space="preserve">Ilmaiset oppitunnit saisivat sinut haluamaan soittaa pianoa.</w:t>
      </w:r>
    </w:p>
    <w:p>
      <w:r>
        <w:rPr>
          <w:b/>
        </w:rPr>
        <w:t xml:space="preserve">Tulos</w:t>
      </w:r>
    </w:p>
    <w:p>
      <w:r>
        <w:t xml:space="preserve">Vapaa vuotta olisi päivä haluat pelata osaa .</w:t>
      </w:r>
    </w:p>
    <w:p>
      <w:r>
        <w:rPr>
          <w:b/>
        </w:rPr>
        <w:t xml:space="preserve">Tulos</w:t>
      </w:r>
    </w:p>
    <w:p>
      <w:r>
        <w:t xml:space="preserve">Ilmaiset oppitunnit saisivat sinut haluamaan päästä pianoon .</w:t>
      </w:r>
    </w:p>
    <w:p>
      <w:r>
        <w:rPr>
          <w:b/>
        </w:rPr>
        <w:t xml:space="preserve">Tulos</w:t>
      </w:r>
    </w:p>
    <w:p>
      <w:r>
        <w:t xml:space="preserve">Ilmaiset oppitunnit saisivat sinut haluamaan hakata pianoa .</w:t>
      </w:r>
    </w:p>
    <w:p>
      <w:r>
        <w:rPr>
          <w:b/>
        </w:rPr>
        <w:t xml:space="preserve">Esimerkki 4.1935</w:t>
      </w:r>
    </w:p>
    <w:p>
      <w:r>
        <w:t xml:space="preserve">Olet todennäköisesti lähettää kirjan musiikin kommentti .</w:t>
      </w:r>
    </w:p>
    <w:p>
      <w:r>
        <w:rPr>
          <w:b/>
        </w:rPr>
        <w:t xml:space="preserve">Tulos</w:t>
      </w:r>
    </w:p>
    <w:p>
      <w:r>
        <w:t xml:space="preserve">Musiikkileirillä voit todennäköisesti vuokrata wc:n .</w:t>
      </w:r>
    </w:p>
    <w:p>
      <w:r>
        <w:rPr>
          <w:b/>
        </w:rPr>
        <w:t xml:space="preserve">Tulos</w:t>
      </w:r>
    </w:p>
    <w:p>
      <w:r>
        <w:t xml:space="preserve">Löydät pianon todennäköisesti erikoisliikkeestä .</w:t>
      </w:r>
    </w:p>
    <w:p>
      <w:r>
        <w:rPr>
          <w:b/>
        </w:rPr>
        <w:t xml:space="preserve">Tulos</w:t>
      </w:r>
    </w:p>
    <w:p>
      <w:r>
        <w:t xml:space="preserve">Olet todennäköisesti paikalla paikalla musiikin asuntolassa .</w:t>
      </w:r>
    </w:p>
    <w:p>
      <w:r>
        <w:rPr>
          <w:b/>
        </w:rPr>
        <w:t xml:space="preserve">Tulos</w:t>
      </w:r>
    </w:p>
    <w:p>
      <w:r>
        <w:t xml:space="preserve">Löydät pianon todennäköisesti musiikkikaupasta.</w:t>
      </w:r>
    </w:p>
    <w:p>
      <w:r>
        <w:rPr>
          <w:b/>
        </w:rPr>
        <w:t xml:space="preserve">Esimerkki 4.1936</w:t>
      </w:r>
    </w:p>
    <w:p>
      <w:r>
        <w:t xml:space="preserve">Täysikasvuinen karhu voi juosta yhtä nopeasti kuin hevonen.</w:t>
      </w:r>
    </w:p>
    <w:p>
      <w:r>
        <w:rPr>
          <w:b/>
        </w:rPr>
        <w:t xml:space="preserve">Tulos</w:t>
      </w:r>
    </w:p>
    <w:p>
      <w:r>
        <w:t xml:space="preserve">Täysikasvuinen pelaaja voi juosta yhtä nopeasti kuin nopea .</w:t>
      </w:r>
    </w:p>
    <w:p>
      <w:r>
        <w:rPr>
          <w:b/>
        </w:rPr>
        <w:t xml:space="preserve">Tulos</w:t>
      </w:r>
    </w:p>
    <w:p>
      <w:r>
        <w:t xml:space="preserve">Täysikasvuinen malli voi juosta yhtä nopeasti kuin kamera .</w:t>
      </w:r>
    </w:p>
    <w:p>
      <w:r>
        <w:rPr>
          <w:b/>
        </w:rPr>
        <w:t xml:space="preserve">Tulos</w:t>
      </w:r>
    </w:p>
    <w:p>
      <w:r>
        <w:t xml:space="preserve">Täysikasvuinen le voi juosta yhtä nopeasti kuin do .</w:t>
      </w:r>
    </w:p>
    <w:p>
      <w:r>
        <w:rPr>
          <w:b/>
        </w:rPr>
        <w:t xml:space="preserve">Tulos</w:t>
      </w:r>
    </w:p>
    <w:p>
      <w:r>
        <w:t xml:space="preserve">Täysikasvuinen nainen voi juosta yhtä nopeasti kuin tyttö.</w:t>
      </w:r>
    </w:p>
    <w:p>
      <w:r>
        <w:rPr>
          <w:b/>
        </w:rPr>
        <w:t xml:space="preserve">Esimerkki 4.1937</w:t>
      </w:r>
    </w:p>
    <w:p>
      <w:r>
        <w:t xml:space="preserve">Olet fiksu, kun löydät valaan autosta .</w:t>
      </w:r>
    </w:p>
    <w:p>
      <w:r>
        <w:rPr>
          <w:b/>
        </w:rPr>
        <w:t xml:space="preserve">Tulos</w:t>
      </w:r>
    </w:p>
    <w:p>
      <w:r>
        <w:t xml:space="preserve">Olet surullinen, kun löydät valaan rannasta .</w:t>
      </w:r>
    </w:p>
    <w:p>
      <w:r>
        <w:rPr>
          <w:b/>
        </w:rPr>
        <w:t xml:space="preserve">Tulos</w:t>
      </w:r>
    </w:p>
    <w:p>
      <w:r>
        <w:t xml:space="preserve">Tuotteesta löytyy todennäköisesti lelu .</w:t>
      </w:r>
    </w:p>
    <w:p>
      <w:r>
        <w:rPr>
          <w:b/>
        </w:rPr>
        <w:t xml:space="preserve">Tulos</w:t>
      </w:r>
    </w:p>
    <w:p>
      <w:r>
        <w:t xml:space="preserve">Roskien joukosta löytyy todennäköisesti vauva .</w:t>
      </w:r>
    </w:p>
    <w:p>
      <w:r>
        <w:rPr>
          <w:b/>
        </w:rPr>
        <w:t xml:space="preserve">Tulos</w:t>
      </w:r>
    </w:p>
    <w:p>
      <w:r>
        <w:t xml:space="preserve">Merestä löytyy todennäköisesti valas.</w:t>
      </w:r>
    </w:p>
    <w:p>
      <w:r>
        <w:rPr>
          <w:b/>
        </w:rPr>
        <w:t xml:space="preserve">Esimerkki 4.1938</w:t>
      </w:r>
    </w:p>
    <w:p>
      <w:r>
        <w:t xml:space="preserve">Hyvä salaatti saisi sinut nauttimaan rapuja .</w:t>
      </w:r>
    </w:p>
    <w:p>
      <w:r>
        <w:rPr>
          <w:b/>
        </w:rPr>
        <w:t xml:space="preserve">Tulos</w:t>
      </w:r>
    </w:p>
    <w:p>
      <w:r>
        <w:t xml:space="preserve">Hyvä näyttelijä saa sinut nauttimaan elokuvasta.</w:t>
      </w:r>
    </w:p>
    <w:p>
      <w:r>
        <w:rPr>
          <w:b/>
        </w:rPr>
        <w:t xml:space="preserve">Tulos</w:t>
      </w:r>
    </w:p>
    <w:p>
      <w:r>
        <w:t xml:space="preserve">Hyvä näyttelijä saisi sinut jäämään luomaan rutiinia .</w:t>
      </w:r>
    </w:p>
    <w:p>
      <w:r>
        <w:rPr>
          <w:b/>
        </w:rPr>
        <w:t xml:space="preserve">Tulos</w:t>
      </w:r>
    </w:p>
    <w:p>
      <w:r>
        <w:t xml:space="preserve">Hyvä viesti saisi sinut nauttimaan pullon .</w:t>
      </w:r>
    </w:p>
    <w:p>
      <w:r>
        <w:rPr>
          <w:b/>
        </w:rPr>
        <w:t xml:space="preserve">Tulos</w:t>
      </w:r>
    </w:p>
    <w:p>
      <w:r>
        <w:t xml:space="preserve">Hyvä näyttelijä saisi sinut aikomaan tilata kaapelin .</w:t>
      </w:r>
    </w:p>
    <w:p>
      <w:r>
        <w:rPr>
          <w:b/>
        </w:rPr>
        <w:t xml:space="preserve">Esimerkki 4.1939</w:t>
      </w:r>
    </w:p>
    <w:p>
      <w:r>
        <w:t xml:space="preserve">Hallitset todennäköisesti tiedostoa kansiossa .</w:t>
      </w:r>
    </w:p>
    <w:p>
      <w:r>
        <w:rPr>
          <w:b/>
        </w:rPr>
        <w:t xml:space="preserve">Tulos</w:t>
      </w:r>
    </w:p>
    <w:p>
      <w:r>
        <w:t xml:space="preserve">Löydät todennäköisesti tiedoston jostain kansiosta.</w:t>
      </w:r>
    </w:p>
    <w:p>
      <w:r>
        <w:rPr>
          <w:b/>
        </w:rPr>
        <w:t xml:space="preserve">Tulos</w:t>
      </w:r>
    </w:p>
    <w:p>
      <w:r>
        <w:t xml:space="preserve">Sinun on tärkeää löytää tiedosto kansiosta .</w:t>
      </w:r>
    </w:p>
    <w:p>
      <w:r>
        <w:rPr>
          <w:b/>
        </w:rPr>
        <w:t xml:space="preserve">Tulos</w:t>
      </w:r>
    </w:p>
    <w:p>
      <w:r>
        <w:t xml:space="preserve">Sekoitat todennäköisesti konfiguraation kansioon .</w:t>
      </w:r>
    </w:p>
    <w:p>
      <w:r>
        <w:rPr>
          <w:b/>
        </w:rPr>
        <w:t xml:space="preserve">Tulos</w:t>
      </w:r>
    </w:p>
    <w:p>
      <w:r>
        <w:t xml:space="preserve">Löydät todennäköisesti kytkimen kansiosta .</w:t>
      </w:r>
    </w:p>
    <w:p>
      <w:r>
        <w:rPr>
          <w:b/>
        </w:rPr>
        <w:t xml:space="preserve">Esimerkki 4.1940</w:t>
      </w:r>
    </w:p>
    <w:p>
      <w:r>
        <w:t xml:space="preserve">Jos haluat vetää vihanneksia niin kannattaa sukeltaa ruokakauppaan .</w:t>
      </w:r>
    </w:p>
    <w:p>
      <w:r>
        <w:rPr>
          <w:b/>
        </w:rPr>
        <w:t xml:space="preserve">Tulos</w:t>
      </w:r>
    </w:p>
    <w:p>
      <w:r>
        <w:t xml:space="preserve">Jos haluat syödä vihanneksia, sinun pitäisi mennä ruokakauppaan.</w:t>
      </w:r>
    </w:p>
    <w:p>
      <w:r>
        <w:rPr>
          <w:b/>
        </w:rPr>
        <w:t xml:space="preserve">Tulos</w:t>
      </w:r>
    </w:p>
    <w:p>
      <w:r>
        <w:t xml:space="preserve">Jos haluat syödä makeisia, sinun pitäisi sopeutua päivittäistavarakauppoihin .</w:t>
      </w:r>
    </w:p>
    <w:p>
      <w:r>
        <w:rPr>
          <w:b/>
        </w:rPr>
        <w:t xml:space="preserve">Tulos</w:t>
      </w:r>
    </w:p>
    <w:p>
      <w:r>
        <w:t xml:space="preserve">Jos haluat säästää vihanneksia, sinun pitäisi rynnätä ruokakauppaan .</w:t>
      </w:r>
    </w:p>
    <w:p>
      <w:r>
        <w:rPr>
          <w:b/>
        </w:rPr>
        <w:t xml:space="preserve">Tulos</w:t>
      </w:r>
    </w:p>
    <w:p>
      <w:r>
        <w:t xml:space="preserve">Jos haluat syödä ranskalaisia niin sinun pitäisi laskea ruokakauppaan .</w:t>
      </w:r>
    </w:p>
    <w:p>
      <w:r>
        <w:rPr>
          <w:b/>
        </w:rPr>
        <w:t xml:space="preserve">Esimerkki 4.1941</w:t>
      </w:r>
    </w:p>
    <w:p>
      <w:r>
        <w:t xml:space="preserve">Jos haluat vastaanottaa paketin, sinun pitäisi katsoa käsikirjaa .</w:t>
      </w:r>
    </w:p>
    <w:p>
      <w:r>
        <w:rPr>
          <w:b/>
        </w:rPr>
        <w:t xml:space="preserve">Tulos</w:t>
      </w:r>
    </w:p>
    <w:p>
      <w:r>
        <w:t xml:space="preserve">Jos haluatte nähdä festivaalin, katsokaa elokuva .</w:t>
      </w:r>
    </w:p>
    <w:p>
      <w:r>
        <w:rPr>
          <w:b/>
        </w:rPr>
        <w:t xml:space="preserve">Tulos</w:t>
      </w:r>
    </w:p>
    <w:p>
      <w:r>
        <w:t xml:space="preserve">Jos tapat työskennellä tarina niin sinun pitäisi jättää elokuva .</w:t>
      </w:r>
    </w:p>
    <w:p>
      <w:r>
        <w:rPr>
          <w:b/>
        </w:rPr>
        <w:t xml:space="preserve">Tulos</w:t>
      </w:r>
    </w:p>
    <w:p>
      <w:r>
        <w:t xml:space="preserve">Jos haluatte nähdä linnun, katsokaa elokuva .</w:t>
      </w:r>
    </w:p>
    <w:p>
      <w:r>
        <w:rPr>
          <w:b/>
        </w:rPr>
        <w:t xml:space="preserve">Tulos</w:t>
      </w:r>
    </w:p>
    <w:p>
      <w:r>
        <w:t xml:space="preserve">Jos haluat nähdä tarinan, katso elokuva.</w:t>
      </w:r>
    </w:p>
    <w:p>
      <w:r>
        <w:rPr>
          <w:b/>
        </w:rPr>
        <w:t xml:space="preserve">Esimerkki 4.1942</w:t>
      </w:r>
    </w:p>
    <w:p>
      <w:r>
        <w:t xml:space="preserve">Voit käyttää on/off-kytkintä kysymyksen kytkemiseen päälle tai pois päältä.</w:t>
      </w:r>
    </w:p>
    <w:p>
      <w:r>
        <w:rPr>
          <w:b/>
        </w:rPr>
        <w:t xml:space="preserve">Tulos</w:t>
      </w:r>
    </w:p>
    <w:p>
      <w:r>
        <w:t xml:space="preserve">Voit käyttää päälle/pois-kytkintä lampun kytkemiseen päälle tai pois päältä .</w:t>
      </w:r>
    </w:p>
    <w:p>
      <w:r>
        <w:rPr>
          <w:b/>
        </w:rPr>
        <w:t xml:space="preserve">Tulos</w:t>
      </w:r>
    </w:p>
    <w:p>
      <w:r>
        <w:t xml:space="preserve">Voit käyttää on/off-modia lampun oletusarvoisesti kytkemiseen päälle tai pois päältä.</w:t>
      </w:r>
    </w:p>
    <w:p>
      <w:r>
        <w:rPr>
          <w:b/>
        </w:rPr>
        <w:t xml:space="preserve">Tulos</w:t>
      </w:r>
    </w:p>
    <w:p>
      <w:r>
        <w:t xml:space="preserve">Voit vapauttaa lampun päälle tai pois päältä painamalla on/off-painiketta .</w:t>
      </w:r>
    </w:p>
    <w:p>
      <w:r>
        <w:rPr>
          <w:b/>
        </w:rPr>
        <w:t xml:space="preserve">Tulos</w:t>
      </w:r>
    </w:p>
    <w:p>
      <w:r>
        <w:t xml:space="preserve">Voit käyttää on/off-kytkintä lampun sytyttämiseen tai sammuttamiseen.</w:t>
      </w:r>
    </w:p>
    <w:p>
      <w:r>
        <w:rPr>
          <w:b/>
        </w:rPr>
        <w:t xml:space="preserve">Esimerkki 4.1943</w:t>
      </w:r>
    </w:p>
    <w:p>
      <w:r>
        <w:t xml:space="preserve">Kallis suklaa sulaa keskilämpötilassa .</w:t>
      </w:r>
    </w:p>
    <w:p>
      <w:r>
        <w:rPr>
          <w:b/>
        </w:rPr>
        <w:t xml:space="preserve">Tulos</w:t>
      </w:r>
    </w:p>
    <w:p>
      <w:r>
        <w:t xml:space="preserve">Kallis suklaa sulaa kasvojen lämpötilassa .</w:t>
      </w:r>
    </w:p>
    <w:p>
      <w:r>
        <w:rPr>
          <w:b/>
        </w:rPr>
        <w:t xml:space="preserve">Tulos</w:t>
      </w:r>
    </w:p>
    <w:p>
      <w:r>
        <w:t xml:space="preserve">Kallis suklaa sulaa toimiston lämpötilassa .</w:t>
      </w:r>
    </w:p>
    <w:p>
      <w:r>
        <w:rPr>
          <w:b/>
        </w:rPr>
        <w:t xml:space="preserve">Tulos</w:t>
      </w:r>
    </w:p>
    <w:p>
      <w:r>
        <w:t xml:space="preserve">Kallis suklaa sulaa ruumiinlämmössä.</w:t>
      </w:r>
    </w:p>
    <w:p>
      <w:r>
        <w:rPr>
          <w:b/>
        </w:rPr>
        <w:t xml:space="preserve">Tulos</w:t>
      </w:r>
    </w:p>
    <w:p>
      <w:r>
        <w:t xml:space="preserve">Kallis suklaa sulaa kuution lämpötilassa .</w:t>
      </w:r>
    </w:p>
    <w:p>
      <w:r>
        <w:rPr>
          <w:b/>
        </w:rPr>
        <w:t xml:space="preserve">Esimerkki 4.1944</w:t>
      </w:r>
    </w:p>
    <w:p>
      <w:r>
        <w:t xml:space="preserve">Löydät todennäköisesti shekin ympäriinsä shekkivihkosta.</w:t>
      </w:r>
    </w:p>
    <w:p>
      <w:r>
        <w:rPr>
          <w:b/>
        </w:rPr>
        <w:t xml:space="preserve">Tulos</w:t>
      </w:r>
    </w:p>
    <w:p>
      <w:r>
        <w:t xml:space="preserve">Fysiikan kirjassa haistat todennäköisesti haukan ympärillä .</w:t>
      </w:r>
    </w:p>
    <w:p>
      <w:r>
        <w:rPr>
          <w:b/>
        </w:rPr>
        <w:t xml:space="preserve">Tulos</w:t>
      </w:r>
    </w:p>
    <w:p>
      <w:r>
        <w:t xml:space="preserve">Löydät todennäköisesti shekin jostain liikekirjasta .</w:t>
      </w:r>
    </w:p>
    <w:p>
      <w:r>
        <w:rPr>
          <w:b/>
        </w:rPr>
        <w:t xml:space="preserve">Tulos</w:t>
      </w:r>
    </w:p>
    <w:p>
      <w:r>
        <w:t xml:space="preserve">Olet todennäköisesti liittää tarkistaa noin noin tarkistaa pankki .</w:t>
      </w:r>
    </w:p>
    <w:p>
      <w:r>
        <w:rPr>
          <w:b/>
        </w:rPr>
        <w:t xml:space="preserve">Tulos</w:t>
      </w:r>
    </w:p>
    <w:p>
      <w:r>
        <w:t xml:space="preserve">Pudotat todennäköisesti viestin ympäriinsä kahvikirjaan .</w:t>
      </w:r>
    </w:p>
    <w:p>
      <w:r>
        <w:rPr>
          <w:b/>
        </w:rPr>
        <w:t xml:space="preserve">Esimerkki 4.1945</w:t>
      </w:r>
    </w:p>
    <w:p>
      <w:r>
        <w:t xml:space="preserve">Jos haluat lentää ekosysteemissä, sinun pitäisi suunnitella aika .</w:t>
      </w:r>
    </w:p>
    <w:p>
      <w:r>
        <w:rPr>
          <w:b/>
        </w:rPr>
        <w:t xml:space="preserve">Tulos</w:t>
      </w:r>
    </w:p>
    <w:p>
      <w:r>
        <w:t xml:space="preserve">Jos haluat vaeltaa ID sitten sinun pitäisi opiskella lippu .</w:t>
      </w:r>
    </w:p>
    <w:p>
      <w:r>
        <w:rPr>
          <w:b/>
        </w:rPr>
        <w:t xml:space="preserve">Tulos</w:t>
      </w:r>
    </w:p>
    <w:p>
      <w:r>
        <w:t xml:space="preserve">Jos haluat lentää lentokoneella, sinun on ostettava lippu.</w:t>
      </w:r>
    </w:p>
    <w:p>
      <w:r>
        <w:rPr>
          <w:b/>
        </w:rPr>
        <w:t xml:space="preserve">Tulos</w:t>
      </w:r>
    </w:p>
    <w:p>
      <w:r>
        <w:t xml:space="preserve">Jos haluat lentää korkeuslentokorkeudessa, sinun pitäisi suosia neliötä.</w:t>
      </w:r>
    </w:p>
    <w:p>
      <w:r>
        <w:rPr>
          <w:b/>
        </w:rPr>
        <w:t xml:space="preserve">Tulos</w:t>
      </w:r>
    </w:p>
    <w:p>
      <w:r>
        <w:t xml:space="preserve">Jos haluat kalastaa lahdella, sinun pitäisi ostaa lippu .</w:t>
      </w:r>
    </w:p>
    <w:p>
      <w:r>
        <w:rPr>
          <w:b/>
        </w:rPr>
        <w:t xml:space="preserve">Esimerkki 4.1946</w:t>
      </w:r>
    </w:p>
    <w:p>
      <w:r>
        <w:t xml:space="preserve">Veli läikytti mehua .</w:t>
      </w:r>
    </w:p>
    <w:p>
      <w:r>
        <w:rPr>
          <w:b/>
        </w:rPr>
        <w:t xml:space="preserve">Tulos</w:t>
      </w:r>
    </w:p>
    <w:p>
      <w:r>
        <w:t xml:space="preserve">Teini läikytti teetä .</w:t>
      </w:r>
    </w:p>
    <w:p>
      <w:r>
        <w:rPr>
          <w:b/>
        </w:rPr>
        <w:t xml:space="preserve">Tulos</w:t>
      </w:r>
    </w:p>
    <w:p>
      <w:r>
        <w:t xml:space="preserve">Pussista valui hieman mehua .</w:t>
      </w:r>
    </w:p>
    <w:p>
      <w:r>
        <w:rPr>
          <w:b/>
        </w:rPr>
        <w:t xml:space="preserve">Tulos</w:t>
      </w:r>
    </w:p>
    <w:p>
      <w:r>
        <w:t xml:space="preserve">Aviomies läikytti mehua .</w:t>
      </w:r>
    </w:p>
    <w:p>
      <w:r>
        <w:rPr>
          <w:b/>
        </w:rPr>
        <w:t xml:space="preserve">Tulos</w:t>
      </w:r>
    </w:p>
    <w:p>
      <w:r>
        <w:t xml:space="preserve">Tarjoilija kaatoi mehua.</w:t>
      </w:r>
    </w:p>
    <w:p>
      <w:r>
        <w:rPr>
          <w:b/>
        </w:rPr>
        <w:t xml:space="preserve">Esimerkki 4.1947</w:t>
      </w:r>
    </w:p>
    <w:p>
      <w:r>
        <w:t xml:space="preserve">Voit käyttää kenttää erottamaan orgaanisen rikastumisen .</w:t>
      </w:r>
    </w:p>
    <w:p>
      <w:r>
        <w:rPr>
          <w:b/>
        </w:rPr>
        <w:t xml:space="preserve">Tulos</w:t>
      </w:r>
    </w:p>
    <w:p>
      <w:r>
        <w:t xml:space="preserve">Voit käyttää kenttää luomuhedelmien hankkimiseen .</w:t>
      </w:r>
    </w:p>
    <w:p>
      <w:r>
        <w:rPr>
          <w:b/>
        </w:rPr>
        <w:t xml:space="preserve">Tulos</w:t>
      </w:r>
    </w:p>
    <w:p>
      <w:r>
        <w:t xml:space="preserve">Voit pitää kentän heittää orgaanista ruokaa .</w:t>
      </w:r>
    </w:p>
    <w:p>
      <w:r>
        <w:rPr>
          <w:b/>
        </w:rPr>
        <w:t xml:space="preserve">Tulos</w:t>
      </w:r>
    </w:p>
    <w:p>
      <w:r>
        <w:t xml:space="preserve">Voit käyttää peltoa luonnonmukaisen ruoan viljelyyn.</w:t>
      </w:r>
    </w:p>
    <w:p>
      <w:r>
        <w:rPr>
          <w:b/>
        </w:rPr>
        <w:t xml:space="preserve">Tulos</w:t>
      </w:r>
    </w:p>
    <w:p>
      <w:r>
        <w:t xml:space="preserve">Voit valita kentän, jossa voit havaita luomuruokaa .</w:t>
      </w:r>
    </w:p>
    <w:p>
      <w:r>
        <w:rPr>
          <w:b/>
        </w:rPr>
        <w:t xml:space="preserve">Esimerkki 4.1948</w:t>
      </w:r>
    </w:p>
    <w:p>
      <w:r>
        <w:t xml:space="preserve">Jos lupaat kertoa ongelman, sinun pitäisi löytää yleisö.</w:t>
      </w:r>
    </w:p>
    <w:p>
      <w:r>
        <w:rPr>
          <w:b/>
        </w:rPr>
        <w:t xml:space="preserve">Tulos</w:t>
      </w:r>
    </w:p>
    <w:p>
      <w:r>
        <w:t xml:space="preserve">Jos haluat kertoa tarinan, sinun on kerättävä yleisö.</w:t>
      </w:r>
    </w:p>
    <w:p>
      <w:r>
        <w:rPr>
          <w:b/>
        </w:rPr>
        <w:t xml:space="preserve">Tulos</w:t>
      </w:r>
    </w:p>
    <w:p>
      <w:r>
        <w:t xml:space="preserve">Jos sinulla on kiire kertoa lennosta niin sinun pitäisi kerätä yleisö .</w:t>
      </w:r>
    </w:p>
    <w:p>
      <w:r>
        <w:rPr>
          <w:b/>
        </w:rPr>
        <w:t xml:space="preserve">Tulos</w:t>
      </w:r>
    </w:p>
    <w:p>
      <w:r>
        <w:t xml:space="preserve">Jos valehtelet kertoaksesi oikeudelle, sinun pitäisi kerätä yleisö .</w:t>
      </w:r>
    </w:p>
    <w:p>
      <w:r>
        <w:rPr>
          <w:b/>
        </w:rPr>
        <w:t xml:space="preserve">Tulos</w:t>
      </w:r>
    </w:p>
    <w:p>
      <w:r>
        <w:t xml:space="preserve">Jos näytät kertovan tarinan, sinun pitäisi antaa tunnistetiedot .</w:t>
      </w:r>
    </w:p>
    <w:p>
      <w:r>
        <w:rPr>
          <w:b/>
        </w:rPr>
        <w:t xml:space="preserve">Esimerkki 4.1949</w:t>
      </w:r>
    </w:p>
    <w:p>
      <w:r>
        <w:t xml:space="preserve">Löydät todennäköisesti postilaatikon varaston kolosta .</w:t>
      </w:r>
    </w:p>
    <w:p>
      <w:r>
        <w:rPr>
          <w:b/>
        </w:rPr>
        <w:t xml:space="preserve">Tulos</w:t>
      </w:r>
    </w:p>
    <w:p>
      <w:r>
        <w:t xml:space="preserve">Sinun on löydettävä URL-osoite vierailijatoiminnosta .</w:t>
      </w:r>
    </w:p>
    <w:p>
      <w:r>
        <w:rPr>
          <w:b/>
        </w:rPr>
        <w:t xml:space="preserve">Tulos</w:t>
      </w:r>
    </w:p>
    <w:p>
      <w:r>
        <w:t xml:space="preserve">Olet todennäköisesti istuttamassa postilaatikkoa m astikkoon .</w:t>
      </w:r>
    </w:p>
    <w:p>
      <w:r>
        <w:rPr>
          <w:b/>
        </w:rPr>
        <w:t xml:space="preserve">Tulos</w:t>
      </w:r>
    </w:p>
    <w:p>
      <w:r>
        <w:t xml:space="preserve">Postilaatikko löytyy todennäköisesti postitoimistosta.</w:t>
      </w:r>
    </w:p>
    <w:p>
      <w:r>
        <w:rPr>
          <w:b/>
        </w:rPr>
        <w:t xml:space="preserve">Tulos</w:t>
      </w:r>
    </w:p>
    <w:p>
      <w:r>
        <w:t xml:space="preserve">Luet todennäköisesti postilaatikko autotallissa Â" .</w:t>
      </w:r>
    </w:p>
    <w:p>
      <w:r>
        <w:rPr>
          <w:b/>
        </w:rPr>
        <w:t xml:space="preserve">Esimerkki 4.1950</w:t>
      </w:r>
    </w:p>
    <w:p>
      <w:r>
        <w:t xml:space="preserve">Löydät todennäköisesti keskitason R .</w:t>
      </w:r>
    </w:p>
    <w:p>
      <w:r>
        <w:rPr>
          <w:b/>
        </w:rPr>
        <w:t xml:space="preserve">Tulos</w:t>
      </w:r>
    </w:p>
    <w:p>
      <w:r>
        <w:t xml:space="preserve">Koulusta löytyy todennäköisesti radio.</w:t>
      </w:r>
    </w:p>
    <w:p>
      <w:r>
        <w:rPr>
          <w:b/>
        </w:rPr>
        <w:t xml:space="preserve">Tulos</w:t>
      </w:r>
    </w:p>
    <w:p>
      <w:r>
        <w:t xml:space="preserve">Löydät todennäköisesti lohtua koulusta .</w:t>
      </w:r>
    </w:p>
    <w:p>
      <w:r>
        <w:rPr>
          <w:b/>
        </w:rPr>
        <w:t xml:space="preserve">Tulos</w:t>
      </w:r>
    </w:p>
    <w:p>
      <w:r>
        <w:t xml:space="preserve">Löydät todennäköisesti lääkärin koulusta .</w:t>
      </w:r>
    </w:p>
    <w:p>
      <w:r>
        <w:rPr>
          <w:b/>
        </w:rPr>
        <w:t xml:space="preserve">Tulos</w:t>
      </w:r>
    </w:p>
    <w:p>
      <w:r>
        <w:t xml:space="preserve">Olet todennäköisesti sijoittaa radio malliin .</w:t>
      </w:r>
    </w:p>
    <w:p>
      <w:r>
        <w:rPr>
          <w:b/>
        </w:rPr>
        <w:t xml:space="preserve">Esimerkki 4.1951</w:t>
      </w:r>
    </w:p>
    <w:p>
      <w:r>
        <w:t xml:space="preserve">Vedestä löytyy todennäköisesti hai.</w:t>
      </w:r>
    </w:p>
    <w:p>
      <w:r>
        <w:rPr>
          <w:b/>
        </w:rPr>
        <w:t xml:space="preserve">Tulos</w:t>
      </w:r>
    </w:p>
    <w:p>
      <w:r>
        <w:t xml:space="preserve">Löydät todennäköisesti hyppäämään ympäri suota .</w:t>
      </w:r>
    </w:p>
    <w:p>
      <w:r>
        <w:rPr>
          <w:b/>
        </w:rPr>
        <w:t xml:space="preserve">Tulos</w:t>
      </w:r>
    </w:p>
    <w:p>
      <w:r>
        <w:t xml:space="preserve">Löydät todennäköisesti hain lian seasta .</w:t>
      </w:r>
    </w:p>
    <w:p>
      <w:r>
        <w:rPr>
          <w:b/>
        </w:rPr>
        <w:t xml:space="preserve">Tulos</w:t>
      </w:r>
    </w:p>
    <w:p>
      <w:r>
        <w:t xml:space="preserve">Kanavasta löytyy todennäköisesti nosturi.</w:t>
      </w:r>
    </w:p>
    <w:p>
      <w:r>
        <w:rPr>
          <w:b/>
        </w:rPr>
        <w:t xml:space="preserve">Tulos</w:t>
      </w:r>
    </w:p>
    <w:p>
      <w:r>
        <w:t xml:space="preserve">Pelastat todennäköisesti myös hain siinä tapauksessa .</w:t>
      </w:r>
    </w:p>
    <w:p>
      <w:r>
        <w:rPr>
          <w:b/>
        </w:rPr>
        <w:t xml:space="preserve">Esimerkki 4.1952</w:t>
      </w:r>
    </w:p>
    <w:p>
      <w:r>
        <w:t xml:space="preserve">Jos arvostaa maksaa merenkulku sitten sinun pitäisi olla tapauksessa .</w:t>
      </w:r>
    </w:p>
    <w:p>
      <w:r>
        <w:rPr>
          <w:b/>
        </w:rPr>
        <w:t xml:space="preserve">Tulos</w:t>
      </w:r>
    </w:p>
    <w:p>
      <w:r>
        <w:t xml:space="preserve">Jos haluat maksaa käteisellä, sinulla pitäisi olla työpaikka.</w:t>
      </w:r>
    </w:p>
    <w:p>
      <w:r>
        <w:rPr>
          <w:b/>
        </w:rPr>
        <w:t xml:space="preserve">Tulos</w:t>
      </w:r>
    </w:p>
    <w:p>
      <w:r>
        <w:t xml:space="preserve">Jos haluat työllistää käteistä, sinulla pitäisi olla työpaikka .</w:t>
      </w:r>
    </w:p>
    <w:p>
      <w:r>
        <w:rPr>
          <w:b/>
        </w:rPr>
        <w:t xml:space="preserve">Tulos</w:t>
      </w:r>
    </w:p>
    <w:p>
      <w:r>
        <w:t xml:space="preserve">Jos järjestät soittaa käteistä niin sinulla pitäisi olla muutos .</w:t>
      </w:r>
    </w:p>
    <w:p>
      <w:r>
        <w:rPr>
          <w:b/>
        </w:rPr>
        <w:t xml:space="preserve">Tulos</w:t>
      </w:r>
    </w:p>
    <w:p>
      <w:r>
        <w:t xml:space="preserve">Jos et halua maksaa käteisellä, sinulla pitäisi olla työpaikka .</w:t>
      </w:r>
    </w:p>
    <w:p>
      <w:r>
        <w:rPr>
          <w:b/>
        </w:rPr>
        <w:t xml:space="preserve">Esimerkki 4.1953</w:t>
      </w:r>
    </w:p>
    <w:p>
      <w:r>
        <w:t xml:space="preserve">Olet virkistävä löytää beanbag aika edessä lamppu asettaa .</w:t>
      </w:r>
    </w:p>
    <w:p>
      <w:r>
        <w:rPr>
          <w:b/>
        </w:rPr>
        <w:t xml:space="preserve">Tulos</w:t>
      </w:r>
    </w:p>
    <w:p>
      <w:r>
        <w:t xml:space="preserve">Sinulla ei ole lupaa kaatua papupussituolilla rakettisarjan edessä .</w:t>
      </w:r>
    </w:p>
    <w:p>
      <w:r>
        <w:rPr>
          <w:b/>
        </w:rPr>
        <w:t xml:space="preserve">Tulos</w:t>
      </w:r>
    </w:p>
    <w:p>
      <w:r>
        <w:t xml:space="preserve">Todennäköisesti löydät papupussituolin television edestä.</w:t>
      </w:r>
    </w:p>
    <w:p>
      <w:r>
        <w:rPr>
          <w:b/>
        </w:rPr>
        <w:t xml:space="preserve">Tulos</w:t>
      </w:r>
    </w:p>
    <w:p>
      <w:r>
        <w:t xml:space="preserve">Olet pahoillasi, että löydät papupussituolin televisiojuontajan edestä .</w:t>
      </w:r>
    </w:p>
    <w:p>
      <w:r>
        <w:rPr>
          <w:b/>
        </w:rPr>
        <w:t xml:space="preserve">Tulos</w:t>
      </w:r>
    </w:p>
    <w:p>
      <w:r>
        <w:t xml:space="preserve">Olet hieno löytää beanbag säkki edessä puinen sarja .</w:t>
      </w:r>
    </w:p>
    <w:p>
      <w:r>
        <w:rPr>
          <w:b/>
        </w:rPr>
        <w:t xml:space="preserve">Esimerkki 4.1954</w:t>
      </w:r>
    </w:p>
    <w:p>
      <w:r>
        <w:t xml:space="preserve">Pyydät nostamaan suurta astiaa keittiössä .</w:t>
      </w:r>
    </w:p>
    <w:p>
      <w:r>
        <w:rPr>
          <w:b/>
        </w:rPr>
        <w:t xml:space="preserve">Tulos</w:t>
      </w:r>
    </w:p>
    <w:p>
      <w:r>
        <w:t xml:space="preserve">Sinun uskotaan heittää suuri säiliö keittiössä .</w:t>
      </w:r>
    </w:p>
    <w:p>
      <w:r>
        <w:rPr>
          <w:b/>
        </w:rPr>
        <w:t xml:space="preserve">Tulos</w:t>
      </w:r>
    </w:p>
    <w:p>
      <w:r>
        <w:t xml:space="preserve">Haluat säilyttää suuren astian muutossa .</w:t>
      </w:r>
    </w:p>
    <w:p>
      <w:r>
        <w:rPr>
          <w:b/>
        </w:rPr>
        <w:t xml:space="preserve">Tulos</w:t>
      </w:r>
    </w:p>
    <w:p>
      <w:r>
        <w:t xml:space="preserve">Keittiöstä löytyy todennäköisesti suuri säiliö.</w:t>
      </w:r>
    </w:p>
    <w:p>
      <w:r>
        <w:rPr>
          <w:b/>
        </w:rPr>
        <w:t xml:space="preserve">Tulos</w:t>
      </w:r>
    </w:p>
    <w:p>
      <w:r>
        <w:t xml:space="preserve">Käytätte suuren kontin siirtämiseen lentokentällä .</w:t>
      </w:r>
    </w:p>
    <w:p>
      <w:r>
        <w:rPr>
          <w:b/>
        </w:rPr>
        <w:t xml:space="preserve">Esimerkki 4.1955</w:t>
      </w:r>
    </w:p>
    <w:p>
      <w:r>
        <w:t xml:space="preserve">Käyttäjä hiljenee, koska otat DRM:n käyttöön.</w:t>
      </w:r>
    </w:p>
    <w:p>
      <w:r>
        <w:rPr>
          <w:b/>
        </w:rPr>
        <w:t xml:space="preserve">Tulos</w:t>
      </w:r>
    </w:p>
    <w:p>
      <w:r>
        <w:t xml:space="preserve">Sinä striimaat uutisia, koska laitat musiikin päälle.</w:t>
      </w:r>
    </w:p>
    <w:p>
      <w:r>
        <w:rPr>
          <w:b/>
        </w:rPr>
        <w:t xml:space="preserve">Tulos</w:t>
      </w:r>
    </w:p>
    <w:p>
      <w:r>
        <w:t xml:space="preserve">Kuulimme uutiset, koska laitoimme radion päälle.</w:t>
      </w:r>
    </w:p>
    <w:p>
      <w:r>
        <w:rPr>
          <w:b/>
        </w:rPr>
        <w:t xml:space="preserve">Tulos</w:t>
      </w:r>
    </w:p>
    <w:p>
      <w:r>
        <w:t xml:space="preserve">Sinä järkyttäisit markkinoita, koska laitoit radion päälle .</w:t>
      </w:r>
    </w:p>
    <w:p>
      <w:r>
        <w:rPr>
          <w:b/>
        </w:rPr>
        <w:t xml:space="preserve">Tulos</w:t>
      </w:r>
    </w:p>
    <w:p>
      <w:r>
        <w:t xml:space="preserve">Peittäisit studion, koska laitoit radion päälle.</w:t>
      </w:r>
    </w:p>
    <w:p>
      <w:r>
        <w:rPr>
          <w:b/>
        </w:rPr>
        <w:t xml:space="preserve">Esimerkki 4.1956</w:t>
      </w:r>
    </w:p>
    <w:p>
      <w:r>
        <w:t xml:space="preserve">Esittelyn katsomisen vaikutus kohdistuu jonkun toisen unelmiin .</w:t>
      </w:r>
    </w:p>
    <w:p>
      <w:r>
        <w:rPr>
          <w:b/>
        </w:rPr>
        <w:t xml:space="preserve">Tulos</w:t>
      </w:r>
    </w:p>
    <w:p>
      <w:r>
        <w:t xml:space="preserve">Elokuvan katsominen on kuin näkisi jonkun toisen unia.</w:t>
      </w:r>
    </w:p>
    <w:p>
      <w:r>
        <w:rPr>
          <w:b/>
        </w:rPr>
        <w:t xml:space="preserve">Tulos</w:t>
      </w:r>
    </w:p>
    <w:p>
      <w:r>
        <w:t xml:space="preserve">Hain katsomisen vaikutus on jonkun toisen unelmien lisääminen.</w:t>
      </w:r>
    </w:p>
    <w:p>
      <w:r>
        <w:rPr>
          <w:b/>
        </w:rPr>
        <w:t xml:space="preserve">Tulos</w:t>
      </w:r>
    </w:p>
    <w:p>
      <w:r>
        <w:t xml:space="preserve">Nukkumisen katsomisen vaikutus on jonkun toisen unien edistäminen.</w:t>
      </w:r>
    </w:p>
    <w:p>
      <w:r>
        <w:rPr>
          <w:b/>
        </w:rPr>
        <w:t xml:space="preserve">Tulos</w:t>
      </w:r>
    </w:p>
    <w:p>
      <w:r>
        <w:t xml:space="preserve">Elokuvan puhumisen vaikutus on jonkun toisen vitsien viimeistely.</w:t>
      </w:r>
    </w:p>
    <w:p>
      <w:r>
        <w:rPr>
          <w:b/>
        </w:rPr>
        <w:t xml:space="preserve">Esimerkki 4.1957</w:t>
      </w:r>
    </w:p>
    <w:p>
      <w:r>
        <w:t xml:space="preserve">Olet todennäköisesti tuottaa roskat kadulla .</w:t>
      </w:r>
    </w:p>
    <w:p>
      <w:r>
        <w:rPr>
          <w:b/>
        </w:rPr>
        <w:t xml:space="preserve">Tulos</w:t>
      </w:r>
    </w:p>
    <w:p>
      <w:r>
        <w:t xml:space="preserve">Rikot todennäköisesti valokuvan jälkimainingeissa .</w:t>
      </w:r>
    </w:p>
    <w:p>
      <w:r>
        <w:rPr>
          <w:b/>
        </w:rPr>
        <w:t xml:space="preserve">Tulos</w:t>
      </w:r>
    </w:p>
    <w:p>
      <w:r>
        <w:t xml:space="preserve">Kadulta löytyy todennäköisesti roskia.</w:t>
      </w:r>
    </w:p>
    <w:p>
      <w:r>
        <w:rPr>
          <w:b/>
        </w:rPr>
        <w:t xml:space="preserve">Tulos</w:t>
      </w:r>
    </w:p>
    <w:p>
      <w:r>
        <w:t xml:space="preserve">Olet todennäköisesti allekirjoittaa roskat kadulla .</w:t>
      </w:r>
    </w:p>
    <w:p>
      <w:r>
        <w:rPr>
          <w:b/>
        </w:rPr>
        <w:t xml:space="preserve">Tulos</w:t>
      </w:r>
    </w:p>
    <w:p>
      <w:r>
        <w:t xml:space="preserve">Olet todennäköisesti arkistoida roskakoriin ohjelmassa .</w:t>
      </w:r>
    </w:p>
    <w:p>
      <w:r>
        <w:rPr>
          <w:b/>
        </w:rPr>
        <w:t xml:space="preserve">Esimerkki 4.1958</w:t>
      </w:r>
    </w:p>
    <w:p>
      <w:r>
        <w:t xml:space="preserve">Kysyin tytöltä .</w:t>
      </w:r>
    </w:p>
    <w:p>
      <w:r>
        <w:rPr>
          <w:b/>
        </w:rPr>
        <w:t xml:space="preserve">Tulos</w:t>
      </w:r>
    </w:p>
    <w:p>
      <w:r>
        <w:t xml:space="preserve">Kävelin kasvikyltin luo .</w:t>
      </w:r>
    </w:p>
    <w:p>
      <w:r>
        <w:rPr>
          <w:b/>
        </w:rPr>
        <w:t xml:space="preserve">Tulos</w:t>
      </w:r>
    </w:p>
    <w:p>
      <w:r>
        <w:t xml:space="preserve">Kävelin sivuportaille .</w:t>
      </w:r>
    </w:p>
    <w:p>
      <w:r>
        <w:rPr>
          <w:b/>
        </w:rPr>
        <w:t xml:space="preserve">Tulos</w:t>
      </w:r>
    </w:p>
    <w:p>
      <w:r>
        <w:t xml:space="preserve">Kävelin huoltoasemalle.</w:t>
      </w:r>
    </w:p>
    <w:p>
      <w:r>
        <w:rPr>
          <w:b/>
        </w:rPr>
        <w:t xml:space="preserve">Tulos</w:t>
      </w:r>
    </w:p>
    <w:p>
      <w:r>
        <w:t xml:space="preserve">Pääsin huoltoasemalle .</w:t>
      </w:r>
    </w:p>
    <w:p>
      <w:r>
        <w:rPr>
          <w:b/>
        </w:rPr>
        <w:t xml:space="preserve">Esimerkki 4.1959</w:t>
      </w:r>
    </w:p>
    <w:p>
      <w:r>
        <w:t xml:space="preserve">Ottaisit kävelylle, koska haluat ulkoiluttaa koiraasi .</w:t>
      </w:r>
    </w:p>
    <w:p>
      <w:r>
        <w:rPr>
          <w:b/>
        </w:rPr>
        <w:t xml:space="preserve">Tulos</w:t>
      </w:r>
    </w:p>
    <w:p>
      <w:r>
        <w:t xml:space="preserve">Lähdet kävelylle, koska haluat ulkoiluttaa koiraasi.</w:t>
      </w:r>
    </w:p>
    <w:p>
      <w:r>
        <w:rPr>
          <w:b/>
        </w:rPr>
        <w:t xml:space="preserve">Tulos</w:t>
      </w:r>
    </w:p>
    <w:p>
      <w:r>
        <w:t xml:space="preserve">Ottaisit avioeron, koska näytät liikuttavan koiraasi .</w:t>
      </w:r>
    </w:p>
    <w:p>
      <w:r>
        <w:rPr>
          <w:b/>
        </w:rPr>
        <w:t xml:space="preserve">Tulos</w:t>
      </w:r>
    </w:p>
    <w:p>
      <w:r>
        <w:t xml:space="preserve">Kävelisit, koska haluat parantaa mielenterveyttäsi .</w:t>
      </w:r>
    </w:p>
    <w:p>
      <w:r>
        <w:rPr>
          <w:b/>
        </w:rPr>
        <w:t xml:space="preserve">Tulos</w:t>
      </w:r>
    </w:p>
    <w:p>
      <w:r>
        <w:t xml:space="preserve">Lähtisit kävelylle, koska haluat kohdata koirasi .</w:t>
      </w:r>
    </w:p>
    <w:p>
      <w:r>
        <w:rPr>
          <w:b/>
        </w:rPr>
        <w:t xml:space="preserve">Esimerkki 4.1960</w:t>
      </w:r>
    </w:p>
    <w:p>
      <w:r>
        <w:t xml:space="preserve">Lapset ikääntyvät omaisuuden vanhempiensa kokemuksia videopeleistä .</w:t>
      </w:r>
    </w:p>
    <w:p>
      <w:r>
        <w:rPr>
          <w:b/>
        </w:rPr>
        <w:t xml:space="preserve">Tulos</w:t>
      </w:r>
    </w:p>
    <w:p>
      <w:r>
        <w:t xml:space="preserve">Lapset käyttävät vanhempiensa rahaa videopeleihin .</w:t>
      </w:r>
    </w:p>
    <w:p>
      <w:r>
        <w:rPr>
          <w:b/>
        </w:rPr>
        <w:t xml:space="preserve">Tulos</w:t>
      </w:r>
    </w:p>
    <w:p>
      <w:r>
        <w:t xml:space="preserve">Lapset käyttävät omaisuuden vanhempiensa collegesta videopeleihin .</w:t>
      </w:r>
    </w:p>
    <w:p>
      <w:r>
        <w:rPr>
          <w:b/>
        </w:rPr>
        <w:t xml:space="preserve">Tulos</w:t>
      </w:r>
    </w:p>
    <w:p>
      <w:r>
        <w:t xml:space="preserve">Lapset käyttävät omaisuuden vanhempiensa rahoista hyväntekeväisyysmateriaaleihin .</w:t>
      </w:r>
    </w:p>
    <w:p>
      <w:r>
        <w:rPr>
          <w:b/>
        </w:rPr>
        <w:t xml:space="preserve">Tulos</w:t>
      </w:r>
    </w:p>
    <w:p>
      <w:r>
        <w:t xml:space="preserve">Lapset käyttävät vanhempiensa rahoja videopeleihin.</w:t>
      </w:r>
    </w:p>
    <w:p>
      <w:r>
        <w:rPr>
          <w:b/>
        </w:rPr>
        <w:t xml:space="preserve">Esimerkki 4.1961</w:t>
      </w:r>
    </w:p>
    <w:p>
      <w:r>
        <w:t xml:space="preserve">Ihmiset maksavat usein ravintolalaskun luottokortilla.</w:t>
      </w:r>
    </w:p>
    <w:p>
      <w:r>
        <w:rPr>
          <w:b/>
        </w:rPr>
        <w:t xml:space="preserve">Tulos</w:t>
      </w:r>
    </w:p>
    <w:p>
      <w:r>
        <w:t xml:space="preserve">Ihmiset vaihtavat usein ravintolalaskun luottokortilla.</w:t>
      </w:r>
    </w:p>
    <w:p>
      <w:r>
        <w:rPr>
          <w:b/>
        </w:rPr>
        <w:t xml:space="preserve">Tulos</w:t>
      </w:r>
    </w:p>
    <w:p>
      <w:r>
        <w:t xml:space="preserve">Ihmiset taistelevat usein ravintolalaskua vastaan käyttämällä luottokorttia .</w:t>
      </w:r>
    </w:p>
    <w:p>
      <w:r>
        <w:rPr>
          <w:b/>
        </w:rPr>
        <w:t xml:space="preserve">Tulos</w:t>
      </w:r>
    </w:p>
    <w:p>
      <w:r>
        <w:t xml:space="preserve">Ihmiset poseeraavat usein ravintolalaskua varten käyttämällä t-rullaa .</w:t>
      </w:r>
    </w:p>
    <w:p>
      <w:r>
        <w:rPr>
          <w:b/>
        </w:rPr>
        <w:t xml:space="preserve">Tulos</w:t>
      </w:r>
    </w:p>
    <w:p>
      <w:r>
        <w:t xml:space="preserve">Ihmiset maksavat usein ravintolalaskun roikuttamalla luottokorttia .</w:t>
      </w:r>
    </w:p>
    <w:p>
      <w:r>
        <w:rPr>
          <w:b/>
        </w:rPr>
        <w:t xml:space="preserve">Esimerkki 4.1962</w:t>
      </w:r>
    </w:p>
    <w:p>
      <w:r>
        <w:t xml:space="preserve">Löydät todennäköisesti omenapuun suuren pellon ympäriltä.</w:t>
      </w:r>
    </w:p>
    <w:p>
      <w:r>
        <w:rPr>
          <w:b/>
        </w:rPr>
        <w:t xml:space="preserve">Tulos</w:t>
      </w:r>
    </w:p>
    <w:p>
      <w:r>
        <w:t xml:space="preserve">Olet todennäköisesti ylittää kujan jalka noin ympäri suurella kentällä .</w:t>
      </w:r>
    </w:p>
    <w:p>
      <w:r>
        <w:rPr>
          <w:b/>
        </w:rPr>
        <w:t xml:space="preserve">Tulos</w:t>
      </w:r>
    </w:p>
    <w:p>
      <w:r>
        <w:t xml:space="preserve">Näytät todennäköisesti kokoarvion noin suuressa ulostulossa .</w:t>
      </w:r>
    </w:p>
    <w:p>
      <w:r>
        <w:rPr>
          <w:b/>
        </w:rPr>
        <w:t xml:space="preserve">Tulos</w:t>
      </w:r>
    </w:p>
    <w:p>
      <w:r>
        <w:t xml:space="preserve">Olet todennäköisesti antaa esineen pesä noin noin suurella kentällä .</w:t>
      </w:r>
    </w:p>
    <w:p>
      <w:r>
        <w:rPr>
          <w:b/>
        </w:rPr>
        <w:t xml:space="preserve">Tulos</w:t>
      </w:r>
    </w:p>
    <w:p>
      <w:r>
        <w:t xml:space="preserve">Olet todennäköisesti leikata R ite noin ympäri suurella kentällä .</w:t>
      </w:r>
    </w:p>
    <w:p>
      <w:r>
        <w:rPr>
          <w:b/>
        </w:rPr>
        <w:t xml:space="preserve">Esimerkki 4.1963</w:t>
      </w:r>
    </w:p>
    <w:p>
      <w:r>
        <w:t xml:space="preserve">Jotta voit soittaa, sinun on viritettävä soittolista .</w:t>
      </w:r>
    </w:p>
    <w:p>
      <w:r>
        <w:rPr>
          <w:b/>
        </w:rPr>
        <w:t xml:space="preserve">Tulos</w:t>
      </w:r>
    </w:p>
    <w:p>
      <w:r>
        <w:t xml:space="preserve">Jotta voit levätä, sinun on heitettävä sääntö .</w:t>
      </w:r>
    </w:p>
    <w:p>
      <w:r>
        <w:rPr>
          <w:b/>
        </w:rPr>
        <w:t xml:space="preserve">Tulos</w:t>
      </w:r>
    </w:p>
    <w:p>
      <w:r>
        <w:t xml:space="preserve">Jotta voit soittaa, sinun on viritettävä laitteisto.</w:t>
      </w:r>
    </w:p>
    <w:p>
      <w:r>
        <w:rPr>
          <w:b/>
        </w:rPr>
        <w:t xml:space="preserve">Tulos</w:t>
      </w:r>
    </w:p>
    <w:p>
      <w:r>
        <w:t xml:space="preserve">Jotta voit pelata, sinun on viritettävä alus .</w:t>
      </w:r>
    </w:p>
    <w:p>
      <w:r>
        <w:rPr>
          <w:b/>
        </w:rPr>
        <w:t xml:space="preserve">Tulos</w:t>
      </w:r>
    </w:p>
    <w:p>
      <w:r>
        <w:t xml:space="preserve">Jotta voit soittaa, sinun on viritettävä kitara.</w:t>
      </w:r>
    </w:p>
    <w:p>
      <w:r>
        <w:rPr>
          <w:b/>
        </w:rPr>
        <w:t xml:space="preserve">Esimerkki 4.1964</w:t>
      </w:r>
    </w:p>
    <w:p>
      <w:r>
        <w:t xml:space="preserve">Liikennemerkin punainen valo tarkoittaa pysähtymistä.</w:t>
      </w:r>
    </w:p>
    <w:p>
      <w:r>
        <w:rPr>
          <w:b/>
        </w:rPr>
        <w:t xml:space="preserve">Tulos</w:t>
      </w:r>
    </w:p>
    <w:p>
      <w:r>
        <w:t xml:space="preserve">Liikennemerkin rikkinäinen valo tarkoittaa stop .</w:t>
      </w:r>
    </w:p>
    <w:p>
      <w:r>
        <w:rPr>
          <w:b/>
        </w:rPr>
        <w:t xml:space="preserve">Tulos</w:t>
      </w:r>
    </w:p>
    <w:p>
      <w:r>
        <w:t xml:space="preserve">Liikennemerkin tilapäinen valo tarkoittaa stop .</w:t>
      </w:r>
    </w:p>
    <w:p>
      <w:r>
        <w:rPr>
          <w:b/>
        </w:rPr>
        <w:t xml:space="preserve">Tulos</w:t>
      </w:r>
    </w:p>
    <w:p>
      <w:r>
        <w:t xml:space="preserve">Punainen valo liikennekysymyksessä tarkoittaa stop .</w:t>
      </w:r>
    </w:p>
    <w:p>
      <w:r>
        <w:rPr>
          <w:b/>
        </w:rPr>
        <w:t xml:space="preserve">Tulos</w:t>
      </w:r>
    </w:p>
    <w:p>
      <w:r>
        <w:t xml:space="preserve">Punainen valo liikennekannella tarkoittaa stop .</w:t>
      </w:r>
    </w:p>
    <w:p>
      <w:r>
        <w:rPr>
          <w:b/>
        </w:rPr>
        <w:t xml:space="preserve">Esimerkki 4.1965</w:t>
      </w:r>
    </w:p>
    <w:p>
      <w:r>
        <w:t xml:space="preserve">kuvan tekeminen on oman elämän hallinnan ottamista.</w:t>
      </w:r>
    </w:p>
    <w:p>
      <w:r>
        <w:rPr>
          <w:b/>
        </w:rPr>
        <w:t xml:space="preserve">Tulos</w:t>
      </w:r>
    </w:p>
    <w:p>
      <w:r>
        <w:t xml:space="preserve">Oppiminen kuva on ottaa työtä elämäsi .</w:t>
      </w:r>
    </w:p>
    <w:p>
      <w:r>
        <w:rPr>
          <w:b/>
        </w:rPr>
        <w:t xml:space="preserve">Tulos</w:t>
      </w:r>
    </w:p>
    <w:p>
      <w:r>
        <w:t xml:space="preserve">Kuvan parantaminen on ottaa sellainen elämäsi .</w:t>
      </w:r>
    </w:p>
    <w:p>
      <w:r>
        <w:rPr>
          <w:b/>
        </w:rPr>
        <w:t xml:space="preserve">Tulos</w:t>
      </w:r>
    </w:p>
    <w:p>
      <w:r>
        <w:t xml:space="preserve">Imagon parantaminen on elämänhallinnan ottamista.</w:t>
      </w:r>
    </w:p>
    <w:p>
      <w:r>
        <w:rPr>
          <w:b/>
        </w:rPr>
        <w:t xml:space="preserve">Tulos</w:t>
      </w:r>
    </w:p>
    <w:p>
      <w:r>
        <w:t xml:space="preserve">Kuvan avaaminen on tuomion ottamista elämästäsi .</w:t>
      </w:r>
    </w:p>
    <w:p>
      <w:r>
        <w:rPr>
          <w:b/>
        </w:rPr>
        <w:t xml:space="preserve">Esimerkki 4.1966</w:t>
      </w:r>
    </w:p>
    <w:p>
      <w:r>
        <w:t xml:space="preserve">Uutistoimittajien on suojeltava lähteitään.</w:t>
      </w:r>
    </w:p>
    <w:p>
      <w:r>
        <w:rPr>
          <w:b/>
        </w:rPr>
        <w:t xml:space="preserve">Tulos</w:t>
      </w:r>
    </w:p>
    <w:p>
      <w:r>
        <w:t xml:space="preserve">Silmätoimittajien on valvottava lähteitään .</w:t>
      </w:r>
    </w:p>
    <w:p>
      <w:r>
        <w:rPr>
          <w:b/>
        </w:rPr>
        <w:t xml:space="preserve">Tulos</w:t>
      </w:r>
    </w:p>
    <w:p>
      <w:r>
        <w:t xml:space="preserve">Uutisten haltijoiden on suojattava liiketoimiaan .</w:t>
      </w:r>
    </w:p>
    <w:p>
      <w:r>
        <w:rPr>
          <w:b/>
        </w:rPr>
        <w:t xml:space="preserve">Tulos</w:t>
      </w:r>
    </w:p>
    <w:p>
      <w:r>
        <w:t xml:space="preserve">Uutistoimittajien on suojeltava lapsiaan .</w:t>
      </w:r>
    </w:p>
    <w:p>
      <w:r>
        <w:rPr>
          <w:b/>
        </w:rPr>
        <w:t xml:space="preserve">Tulos</w:t>
      </w:r>
    </w:p>
    <w:p>
      <w:r>
        <w:t xml:space="preserve">Totuuden toimittajien on pelättävä lähteitään .</w:t>
      </w:r>
    </w:p>
    <w:p>
      <w:r>
        <w:rPr>
          <w:b/>
        </w:rPr>
        <w:t xml:space="preserve">Esimerkki 4.1967</w:t>
      </w:r>
    </w:p>
    <w:p>
      <w:r>
        <w:t xml:space="preserve">Radioasema voi lähettää korvaavan ohjelman .</w:t>
      </w:r>
    </w:p>
    <w:p>
      <w:r>
        <w:rPr>
          <w:b/>
        </w:rPr>
        <w:t xml:space="preserve">Tulos</w:t>
      </w:r>
    </w:p>
    <w:p>
      <w:r>
        <w:t xml:space="preserve">Radioasema voi lähettää kotiohjelmaa .</w:t>
      </w:r>
    </w:p>
    <w:p>
      <w:r>
        <w:rPr>
          <w:b/>
        </w:rPr>
        <w:t xml:space="preserve">Tulos</w:t>
      </w:r>
    </w:p>
    <w:p>
      <w:r>
        <w:t xml:space="preserve">Radioasema voi lähettää radio-ohjelmaa.</w:t>
      </w:r>
    </w:p>
    <w:p>
      <w:r>
        <w:rPr>
          <w:b/>
        </w:rPr>
        <w:t xml:space="preserve">Tulos</w:t>
      </w:r>
    </w:p>
    <w:p>
      <w:r>
        <w:t xml:space="preserve">Radioasema voi lähettää radiopäivityksen .</w:t>
      </w:r>
    </w:p>
    <w:p>
      <w:r>
        <w:rPr>
          <w:b/>
        </w:rPr>
        <w:t xml:space="preserve">Tulos</w:t>
      </w:r>
    </w:p>
    <w:p>
      <w:r>
        <w:t xml:space="preserve">Radioasema voi hyväksyä lohko-ohjelman .</w:t>
      </w:r>
    </w:p>
    <w:p>
      <w:r>
        <w:rPr>
          <w:b/>
        </w:rPr>
        <w:t xml:space="preserve">Esimerkki 4.1968</w:t>
      </w:r>
    </w:p>
    <w:p>
      <w:r>
        <w:t xml:space="preserve">Kastelun vaikutus auttaa kasvia palamaan .</w:t>
      </w:r>
    </w:p>
    <w:p>
      <w:r>
        <w:rPr>
          <w:b/>
        </w:rPr>
        <w:t xml:space="preserve">Tulos</w:t>
      </w:r>
    </w:p>
    <w:p>
      <w:r>
        <w:t xml:space="preserve">Kastelemalla kasvi auttaa sitä kasvamaan.</w:t>
      </w:r>
    </w:p>
    <w:p>
      <w:r>
        <w:rPr>
          <w:b/>
        </w:rPr>
        <w:t xml:space="preserve">Tulos</w:t>
      </w:r>
    </w:p>
    <w:p>
      <w:r>
        <w:t xml:space="preserve">Kastelun vaikutus auttaa kasvia keskittymään .</w:t>
      </w:r>
    </w:p>
    <w:p>
      <w:r>
        <w:rPr>
          <w:b/>
        </w:rPr>
        <w:t xml:space="preserve">Tulos</w:t>
      </w:r>
    </w:p>
    <w:p>
      <w:r>
        <w:t xml:space="preserve">Kastelun vaikutus auttaa kasvia voimistumaan .</w:t>
      </w:r>
    </w:p>
    <w:p>
      <w:r>
        <w:rPr>
          <w:b/>
        </w:rPr>
        <w:t xml:space="preserve">Tulos</w:t>
      </w:r>
    </w:p>
    <w:p>
      <w:r>
        <w:t xml:space="preserve">Kastelulla autetaan kasvia elpymään .</w:t>
      </w:r>
    </w:p>
    <w:p>
      <w:r>
        <w:rPr>
          <w:b/>
        </w:rPr>
        <w:t xml:space="preserve">Esimerkki 4.1969</w:t>
      </w:r>
    </w:p>
    <w:p>
      <w:r>
        <w:t xml:space="preserve">Sinun pitäisi opettaa lapsillesi hyviä tapoja.</w:t>
      </w:r>
    </w:p>
    <w:p>
      <w:r>
        <w:rPr>
          <w:b/>
        </w:rPr>
        <w:t xml:space="preserve">Tulos</w:t>
      </w:r>
    </w:p>
    <w:p>
      <w:r>
        <w:t xml:space="preserve">Sinun pitäisi opettaa lapsillesi tyhmiä tapoja .</w:t>
      </w:r>
    </w:p>
    <w:p>
      <w:r>
        <w:rPr>
          <w:b/>
        </w:rPr>
        <w:t xml:space="preserve">Tulos</w:t>
      </w:r>
    </w:p>
    <w:p>
      <w:r>
        <w:t xml:space="preserve">Sinun pitäisi opettaa lapsillesi ärsyttäviä tapoja .</w:t>
      </w:r>
    </w:p>
    <w:p>
      <w:r>
        <w:rPr>
          <w:b/>
        </w:rPr>
        <w:t xml:space="preserve">Tulos</w:t>
      </w:r>
    </w:p>
    <w:p>
      <w:r>
        <w:t xml:space="preserve">Sinun pitäisi opettaa hevosillesi hyvät tavat .</w:t>
      </w:r>
    </w:p>
    <w:p>
      <w:r>
        <w:rPr>
          <w:b/>
        </w:rPr>
        <w:t xml:space="preserve">Tulos</w:t>
      </w:r>
    </w:p>
    <w:p>
      <w:r>
        <w:t xml:space="preserve">Työntekijöille pitäisi opettaa hyviä tapoja .</w:t>
      </w:r>
    </w:p>
    <w:p>
      <w:r>
        <w:rPr>
          <w:b/>
        </w:rPr>
        <w:t xml:space="preserve">Esimerkki 4.1970</w:t>
      </w:r>
    </w:p>
    <w:p>
      <w:r>
        <w:t xml:space="preserve">Käyttäisit paniikkinumeroa, koska haluat soittaa jollekin .</w:t>
      </w:r>
    </w:p>
    <w:p>
      <w:r>
        <w:rPr>
          <w:b/>
        </w:rPr>
        <w:t xml:space="preserve">Tulos</w:t>
      </w:r>
    </w:p>
    <w:p>
      <w:r>
        <w:t xml:space="preserve">Opettelisit merkkijonon numeron, koska haluat soittaa jollekulle .</w:t>
      </w:r>
    </w:p>
    <w:p>
      <w:r>
        <w:rPr>
          <w:b/>
        </w:rPr>
        <w:t xml:space="preserve">Tulos</w:t>
      </w:r>
    </w:p>
    <w:p>
      <w:r>
        <w:t xml:space="preserve">Muistat puhelinnumeron, koska haluat soittaa jollekin.</w:t>
      </w:r>
    </w:p>
    <w:p>
      <w:r>
        <w:rPr>
          <w:b/>
        </w:rPr>
        <w:t xml:space="preserve">Tulos</w:t>
      </w:r>
    </w:p>
    <w:p>
      <w:r>
        <w:t xml:space="preserve">Liitätte eränumeron, koska haluatte soittaa jollekulle.</w:t>
      </w:r>
    </w:p>
    <w:p>
      <w:r>
        <w:rPr>
          <w:b/>
        </w:rPr>
        <w:t xml:space="preserve">Tulos</w:t>
      </w:r>
    </w:p>
    <w:p>
      <w:r>
        <w:t xml:space="preserve">Ampuisit puhelinnumeron, koska uskallat soittaa jollekulle .</w:t>
      </w:r>
    </w:p>
    <w:p>
      <w:r>
        <w:rPr>
          <w:b/>
        </w:rPr>
        <w:t xml:space="preserve">Esimerkki 4.1971</w:t>
      </w:r>
    </w:p>
    <w:p>
      <w:r>
        <w:t xml:space="preserve">Voit käyttää polkupyörää hämähäkin kiertämiseen.</w:t>
      </w:r>
    </w:p>
    <w:p>
      <w:r>
        <w:rPr>
          <w:b/>
        </w:rPr>
        <w:t xml:space="preserve">Tulos</w:t>
      </w:r>
    </w:p>
    <w:p>
      <w:r>
        <w:t xml:space="preserve">Voit käyttää hoveria kärryn kiertämiseen myymälässä .</w:t>
      </w:r>
    </w:p>
    <w:p>
      <w:r>
        <w:rPr>
          <w:b/>
        </w:rPr>
        <w:t xml:space="preserve">Tulos</w:t>
      </w:r>
    </w:p>
    <w:p>
      <w:r>
        <w:t xml:space="preserve">Voit käyttää apinaa esittelemään myymälää.</w:t>
      </w:r>
    </w:p>
    <w:p>
      <w:r>
        <w:rPr>
          <w:b/>
        </w:rPr>
        <w:t xml:space="preserve">Tulos</w:t>
      </w:r>
    </w:p>
    <w:p>
      <w:r>
        <w:t xml:space="preserve">Voit vetää drone pyrstön ympäri myymälää .</w:t>
      </w:r>
    </w:p>
    <w:p>
      <w:r>
        <w:rPr>
          <w:b/>
        </w:rPr>
        <w:t xml:space="preserve">Tulos</w:t>
      </w:r>
    </w:p>
    <w:p>
      <w:r>
        <w:t xml:space="preserve">Voit käyttää koria kaupassa pyörimiseen.</w:t>
      </w:r>
    </w:p>
    <w:p>
      <w:r>
        <w:rPr>
          <w:b/>
        </w:rPr>
        <w:t xml:space="preserve">Esimerkki 4.1972</w:t>
      </w:r>
    </w:p>
    <w:p>
      <w:r>
        <w:t xml:space="preserve">Paremman maailman luominen tarkoittaa paremman paikan luomista lapsille.</w:t>
      </w:r>
    </w:p>
    <w:p>
      <w:r>
        <w:rPr>
          <w:b/>
        </w:rPr>
        <w:t xml:space="preserve">Tulos</w:t>
      </w:r>
    </w:p>
    <w:p>
      <w:r>
        <w:t xml:space="preserve">Heikomman maailman luominen on parempi paikka lapsille .</w:t>
      </w:r>
    </w:p>
    <w:p>
      <w:r>
        <w:rPr>
          <w:b/>
        </w:rPr>
        <w:t xml:space="preserve">Tulos</w:t>
      </w:r>
    </w:p>
    <w:p>
      <w:r>
        <w:t xml:space="preserve">Paremman maailman luominen on lapsille paremman toivon luomista.</w:t>
      </w:r>
    </w:p>
    <w:p>
      <w:r>
        <w:rPr>
          <w:b/>
        </w:rPr>
        <w:t xml:space="preserve">Tulos</w:t>
      </w:r>
    </w:p>
    <w:p>
      <w:r>
        <w:t xml:space="preserve">Paremman maailman luominen tarkoittaa paremman äidin luomista lapsille .</w:t>
      </w:r>
    </w:p>
    <w:p>
      <w:r>
        <w:rPr>
          <w:b/>
        </w:rPr>
        <w:t xml:space="preserve">Tulos</w:t>
      </w:r>
    </w:p>
    <w:p>
      <w:r>
        <w:t xml:space="preserve">paremman maailman luominen on paremman paikan luomista ihmisille.</w:t>
      </w:r>
    </w:p>
    <w:p>
      <w:r>
        <w:rPr>
          <w:b/>
        </w:rPr>
        <w:t xml:space="preserve">Esimerkki 4.1973</w:t>
      </w:r>
    </w:p>
    <w:p>
      <w:r>
        <w:t xml:space="preserve">Ihmisiä ei voi etsiä veden alta, paitsi erityisten kontaktien avulla.</w:t>
      </w:r>
    </w:p>
    <w:p>
      <w:r>
        <w:rPr>
          <w:b/>
        </w:rPr>
        <w:t xml:space="preserve">Tulos</w:t>
      </w:r>
    </w:p>
    <w:p>
      <w:r>
        <w:t xml:space="preserve">Ihmiset eivät voi hengittää veden alla , W käyttämällä erityisiä laajennuksia .</w:t>
      </w:r>
    </w:p>
    <w:p>
      <w:r>
        <w:rPr>
          <w:b/>
        </w:rPr>
        <w:t xml:space="preserve">Tulos</w:t>
      </w:r>
    </w:p>
    <w:p>
      <w:r>
        <w:t xml:space="preserve">Ihmiset eivät voi itkeä veden alla, paitsi jos he käyttävät erityisiä apuvälineitä.</w:t>
      </w:r>
    </w:p>
    <w:p>
      <w:r>
        <w:rPr>
          <w:b/>
        </w:rPr>
        <w:t xml:space="preserve">Tulos</w:t>
      </w:r>
    </w:p>
    <w:p>
      <w:r>
        <w:t xml:space="preserve">Ihmiset eivät voi hengittää veden alla, paitsi erikoislaitteiden avulla.</w:t>
      </w:r>
    </w:p>
    <w:p>
      <w:r>
        <w:rPr>
          <w:b/>
        </w:rPr>
        <w:t xml:space="preserve">Tulos</w:t>
      </w:r>
    </w:p>
    <w:p>
      <w:r>
        <w:t xml:space="preserve">Ihmiset eivät välitä veden alla , käyttää erikoislaitteita .</w:t>
      </w:r>
    </w:p>
    <w:p>
      <w:r>
        <w:rPr>
          <w:b/>
        </w:rPr>
        <w:t xml:space="preserve">Esimerkki 4.1974</w:t>
      </w:r>
    </w:p>
    <w:p>
      <w:r>
        <w:t xml:space="preserve">Jos haluat elättää perheesi, sinun on ansaittava elantosi.</w:t>
      </w:r>
    </w:p>
    <w:p>
      <w:r>
        <w:rPr>
          <w:b/>
        </w:rPr>
        <w:t xml:space="preserve">Tulos</w:t>
      </w:r>
    </w:p>
    <w:p>
      <w:r>
        <w:t xml:space="preserve">Jos haluat sulkea perheesi, sinun pitäisi ajatella .</w:t>
      </w:r>
    </w:p>
    <w:p>
      <w:r>
        <w:rPr>
          <w:b/>
        </w:rPr>
        <w:t xml:space="preserve">Tulos</w:t>
      </w:r>
    </w:p>
    <w:p>
      <w:r>
        <w:t xml:space="preserve">Jos haluat ruokkia perheesi, sinun pitäisi tehdä ruokakauppa .</w:t>
      </w:r>
    </w:p>
    <w:p>
      <w:r>
        <w:rPr>
          <w:b/>
        </w:rPr>
        <w:t xml:space="preserve">Tulos</w:t>
      </w:r>
    </w:p>
    <w:p>
      <w:r>
        <w:t xml:space="preserve">Jos haluatte ruokkia perheenne, teidän pitäisi jättää elantonne .</w:t>
      </w:r>
    </w:p>
    <w:p>
      <w:r>
        <w:rPr>
          <w:b/>
        </w:rPr>
        <w:t xml:space="preserve">Tulos</w:t>
      </w:r>
    </w:p>
    <w:p>
      <w:r>
        <w:t xml:space="preserve">Jos haluat ruokkia perheesi, tee keittoa .</w:t>
      </w:r>
    </w:p>
    <w:p>
      <w:r>
        <w:rPr>
          <w:b/>
        </w:rPr>
        <w:t xml:space="preserve">Esimerkki 4.1975</w:t>
      </w:r>
    </w:p>
    <w:p>
      <w:r>
        <w:t xml:space="preserve">Sinulla on todennäköisesti varaa kaataa kahvia voileipään .</w:t>
      </w:r>
    </w:p>
    <w:p>
      <w:r>
        <w:rPr>
          <w:b/>
        </w:rPr>
        <w:t xml:space="preserve">Tulos</w:t>
      </w:r>
    </w:p>
    <w:p>
      <w:r>
        <w:t xml:space="preserve">Olet todennäköisesti säästää kupin liimaa kaupassa .</w:t>
      </w:r>
    </w:p>
    <w:p>
      <w:r>
        <w:rPr>
          <w:b/>
        </w:rPr>
        <w:t xml:space="preserve">Tulos</w:t>
      </w:r>
    </w:p>
    <w:p>
      <w:r>
        <w:t xml:space="preserve">On hienoa löytää kahvitötterö kaupasta .</w:t>
      </w:r>
    </w:p>
    <w:p>
      <w:r>
        <w:rPr>
          <w:b/>
        </w:rPr>
        <w:t xml:space="preserve">Tulos</w:t>
      </w:r>
    </w:p>
    <w:p>
      <w:r>
        <w:t xml:space="preserve">Olet todennäköisesti uppoaa rätti kahvia käteen .</w:t>
      </w:r>
    </w:p>
    <w:p>
      <w:r>
        <w:rPr>
          <w:b/>
        </w:rPr>
        <w:t xml:space="preserve">Tulos</w:t>
      </w:r>
    </w:p>
    <w:p>
      <w:r>
        <w:t xml:space="preserve">Löydät todennäköisesti kupin kahvia kaupasta.</w:t>
      </w:r>
    </w:p>
    <w:p>
      <w:r>
        <w:rPr>
          <w:b/>
        </w:rPr>
        <w:t xml:space="preserve">Esimerkki 4.1976</w:t>
      </w:r>
    </w:p>
    <w:p>
      <w:r>
        <w:t xml:space="preserve">Maailmanloppu saisi sinut uskaltamaan tehdä itsemurhan .</w:t>
      </w:r>
    </w:p>
    <w:p>
      <w:r>
        <w:rPr>
          <w:b/>
        </w:rPr>
        <w:t xml:space="preserve">Tulos</w:t>
      </w:r>
    </w:p>
    <w:p>
      <w:r>
        <w:t xml:space="preserve">Maailmanloppu saisi sinut etsimään itsemurhaa .</w:t>
      </w:r>
    </w:p>
    <w:p>
      <w:r>
        <w:rPr>
          <w:b/>
        </w:rPr>
        <w:t xml:space="preserve">Tulos</w:t>
      </w:r>
    </w:p>
    <w:p>
      <w:r>
        <w:t xml:space="preserve">Lopussa spektri olisi taipumus haluat tehdä itsemurhan .</w:t>
      </w:r>
    </w:p>
    <w:p>
      <w:r>
        <w:rPr>
          <w:b/>
        </w:rPr>
        <w:t xml:space="preserve">Tulos</w:t>
      </w:r>
    </w:p>
    <w:p>
      <w:r>
        <w:t xml:space="preserve">Maailmanloppu saisi sinut haluamaan torkut et .</w:t>
      </w:r>
    </w:p>
    <w:p>
      <w:r>
        <w:rPr>
          <w:b/>
        </w:rPr>
        <w:t xml:space="preserve">Tulos</w:t>
      </w:r>
    </w:p>
    <w:p>
      <w:r>
        <w:t xml:space="preserve">Maailmanloppu saisi sinut tekemään itsemurhan.</w:t>
      </w:r>
    </w:p>
    <w:p>
      <w:r>
        <w:rPr>
          <w:b/>
        </w:rPr>
        <w:t xml:space="preserve">Esimerkki 4.1977</w:t>
      </w:r>
    </w:p>
    <w:p>
      <w:r>
        <w:t xml:space="preserve">Opiskelijat voivat kirjoittaa esseen videosta .</w:t>
      </w:r>
    </w:p>
    <w:p>
      <w:r>
        <w:rPr>
          <w:b/>
        </w:rPr>
        <w:t xml:space="preserve">Tulos</w:t>
      </w:r>
    </w:p>
    <w:p>
      <w:r>
        <w:t xml:space="preserve">Opiskelijat voivat vastata essee sodasta .</w:t>
      </w:r>
    </w:p>
    <w:p>
      <w:r>
        <w:rPr>
          <w:b/>
        </w:rPr>
        <w:t xml:space="preserve">Tulos</w:t>
      </w:r>
    </w:p>
    <w:p>
      <w:r>
        <w:t xml:space="preserve">Opiskelijat voivat pudottaa esseen sodasta .</w:t>
      </w:r>
    </w:p>
    <w:p>
      <w:r>
        <w:rPr>
          <w:b/>
        </w:rPr>
        <w:t xml:space="preserve">Tulos</w:t>
      </w:r>
    </w:p>
    <w:p>
      <w:r>
        <w:t xml:space="preserve">Oppilaat voivat kirjoittaa esseen sodasta.</w:t>
      </w:r>
    </w:p>
    <w:p>
      <w:r>
        <w:rPr>
          <w:b/>
        </w:rPr>
        <w:t xml:space="preserve">Tulos</w:t>
      </w:r>
    </w:p>
    <w:p>
      <w:r>
        <w:t xml:space="preserve">lapset voivat kirjoittaa esseen sodasta .</w:t>
      </w:r>
    </w:p>
    <w:p>
      <w:r>
        <w:rPr>
          <w:b/>
        </w:rPr>
        <w:t xml:space="preserve">Esimerkki 4.1978</w:t>
      </w:r>
    </w:p>
    <w:p>
      <w:r>
        <w:t xml:space="preserve">Lohduttaisit ystävääsi, koska et halua nähdä ystävääsi kaupassa.</w:t>
      </w:r>
    </w:p>
    <w:p>
      <w:r>
        <w:rPr>
          <w:b/>
        </w:rPr>
        <w:t xml:space="preserve">Tulos</w:t>
      </w:r>
    </w:p>
    <w:p>
      <w:r>
        <w:t xml:space="preserve">Sinä lohduttaisit valhetta, koska et n't halua nähdä morsiamesi tuskassa.</w:t>
      </w:r>
    </w:p>
    <w:p>
      <w:r>
        <w:rPr>
          <w:b/>
        </w:rPr>
        <w:t xml:space="preserve">Tulos</w:t>
      </w:r>
    </w:p>
    <w:p>
      <w:r>
        <w:t xml:space="preserve">Lohduttaisit ystävääsi, koska et halua nähdä ystäväsi kärsivän tuskasta.</w:t>
      </w:r>
    </w:p>
    <w:p>
      <w:r>
        <w:rPr>
          <w:b/>
        </w:rPr>
        <w:t xml:space="preserve">Tulos</w:t>
      </w:r>
    </w:p>
    <w:p>
      <w:r>
        <w:t xml:space="preserve">Sinä lohduttaisit avioeroa, koska et n't halua nähdä vihollistasi tuskassa.</w:t>
      </w:r>
    </w:p>
    <w:p>
      <w:r>
        <w:rPr>
          <w:b/>
        </w:rPr>
        <w:t xml:space="preserve">Tulos</w:t>
      </w:r>
    </w:p>
    <w:p>
      <w:r>
        <w:t xml:space="preserve">Lohduttaisit ystävääsi, koska et pidä siitä, että ystäväsi on huolissaan.</w:t>
      </w:r>
    </w:p>
    <w:p>
      <w:r>
        <w:rPr>
          <w:b/>
        </w:rPr>
        <w:t xml:space="preserve">Esimerkki 4.1979</w:t>
      </w:r>
    </w:p>
    <w:p>
      <w:r>
        <w:t xml:space="preserve">Voit käyttää keittiön pöytää pienten esineiden tukemiseen.</w:t>
      </w:r>
    </w:p>
    <w:p>
      <w:r>
        <w:rPr>
          <w:b/>
        </w:rPr>
        <w:t xml:space="preserve">Tulos</w:t>
      </w:r>
    </w:p>
    <w:p>
      <w:r>
        <w:t xml:space="preserve">Voit käyttää keittiön pöytää pienten esineiden leipomiseen .</w:t>
      </w:r>
    </w:p>
    <w:p>
      <w:r>
        <w:rPr>
          <w:b/>
        </w:rPr>
        <w:t xml:space="preserve">Tulos</w:t>
      </w:r>
    </w:p>
    <w:p>
      <w:r>
        <w:t xml:space="preserve">Voit käyttää keittiön pöytää pienten esineiden valmistamiseen .</w:t>
      </w:r>
    </w:p>
    <w:p>
      <w:r>
        <w:rPr>
          <w:b/>
        </w:rPr>
        <w:t xml:space="preserve">Tulos</w:t>
      </w:r>
    </w:p>
    <w:p>
      <w:r>
        <w:t xml:space="preserve">Voit käyttää keittiön pöytää pienten esineiden paikantamiseen.</w:t>
      </w:r>
    </w:p>
    <w:p>
      <w:r>
        <w:rPr>
          <w:b/>
        </w:rPr>
        <w:t xml:space="preserve">Tulos</w:t>
      </w:r>
    </w:p>
    <w:p>
      <w:r>
        <w:t xml:space="preserve">Voit käyttää keittiönpöytää liikkuvien esineiden tukemiseen .</w:t>
      </w:r>
    </w:p>
    <w:p>
      <w:r>
        <w:rPr>
          <w:b/>
        </w:rPr>
        <w:t xml:space="preserve">Esimerkki 4.1980</w:t>
      </w:r>
    </w:p>
    <w:p>
      <w:r>
        <w:t xml:space="preserve">Mudassa ajaminen saisi sinut haluamaan pestä saappaasi .</w:t>
      </w:r>
    </w:p>
    <w:p>
      <w:r>
        <w:rPr>
          <w:b/>
        </w:rPr>
        <w:t xml:space="preserve">Tulos</w:t>
      </w:r>
    </w:p>
    <w:p>
      <w:r>
        <w:t xml:space="preserve">Ajaminen keväällä saisi sinut haluamaan pestä autosi .</w:t>
      </w:r>
    </w:p>
    <w:p>
      <w:r>
        <w:rPr>
          <w:b/>
        </w:rPr>
        <w:t xml:space="preserve">Tulos</w:t>
      </w:r>
    </w:p>
    <w:p>
      <w:r>
        <w:t xml:space="preserve">Mudassa ajaminen saisi sinut haluamaan pestä autosi.</w:t>
      </w:r>
    </w:p>
    <w:p>
      <w:r>
        <w:rPr>
          <w:b/>
        </w:rPr>
        <w:t xml:space="preserve">Tulos</w:t>
      </w:r>
    </w:p>
    <w:p>
      <w:r>
        <w:t xml:space="preserve">Mudassa ajaminen saisi sinut haluamaan pestä keittiösi .</w:t>
      </w:r>
    </w:p>
    <w:p>
      <w:r>
        <w:rPr>
          <w:b/>
        </w:rPr>
        <w:t xml:space="preserve">Tulos</w:t>
      </w:r>
    </w:p>
    <w:p>
      <w:r>
        <w:t xml:space="preserve">Mudassa ajaminen saisi sinut vihaamaan autoasi .</w:t>
      </w:r>
    </w:p>
    <w:p>
      <w:r>
        <w:rPr>
          <w:b/>
        </w:rPr>
        <w:t xml:space="preserve">Esimerkki 4.1981</w:t>
      </w:r>
    </w:p>
    <w:p>
      <w:r>
        <w:t xml:space="preserve">Auto voi törmätä puuhun.</w:t>
      </w:r>
    </w:p>
    <w:p>
      <w:r>
        <w:rPr>
          <w:b/>
        </w:rPr>
        <w:t xml:space="preserve">Tulos</w:t>
      </w:r>
    </w:p>
    <w:p>
      <w:r>
        <w:t xml:space="preserve">Auto voi osua koripalloon .</w:t>
      </w:r>
    </w:p>
    <w:p>
      <w:r>
        <w:rPr>
          <w:b/>
        </w:rPr>
        <w:t xml:space="preserve">Tulos</w:t>
      </w:r>
    </w:p>
    <w:p>
      <w:r>
        <w:t xml:space="preserve">Auto voi tukehduttaa puun .</w:t>
      </w:r>
    </w:p>
    <w:p>
      <w:r>
        <w:rPr>
          <w:b/>
        </w:rPr>
        <w:t xml:space="preserve">Tulos</w:t>
      </w:r>
    </w:p>
    <w:p>
      <w:r>
        <w:t xml:space="preserve">Auto voi laukaista puun .</w:t>
      </w:r>
    </w:p>
    <w:p>
      <w:r>
        <w:rPr>
          <w:b/>
        </w:rPr>
        <w:t xml:space="preserve">Tulos</w:t>
      </w:r>
    </w:p>
    <w:p>
      <w:r>
        <w:t xml:space="preserve">Tukki voi osua puuhun .</w:t>
      </w:r>
    </w:p>
    <w:p>
      <w:r>
        <w:rPr>
          <w:b/>
        </w:rPr>
        <w:t xml:space="preserve">Esimerkki 4.1982</w:t>
      </w:r>
    </w:p>
    <w:p>
      <w:r>
        <w:t xml:space="preserve">Pommilla voi räjäyttää tavaroita.</w:t>
      </w:r>
    </w:p>
    <w:p>
      <w:r>
        <w:rPr>
          <w:b/>
        </w:rPr>
        <w:t xml:space="preserve">Tulos</w:t>
      </w:r>
    </w:p>
    <w:p>
      <w:r>
        <w:t xml:space="preserve">Voit käyttää portaalia räjäyttääksesi tavaroita .</w:t>
      </w:r>
    </w:p>
    <w:p>
      <w:r>
        <w:rPr>
          <w:b/>
        </w:rPr>
        <w:t xml:space="preserve">Tulos</w:t>
      </w:r>
    </w:p>
    <w:p>
      <w:r>
        <w:t xml:space="preserve">Voit käyttää pommia tavaroiden pönkittämiseen .</w:t>
      </w:r>
    </w:p>
    <w:p>
      <w:r>
        <w:rPr>
          <w:b/>
        </w:rPr>
        <w:t xml:space="preserve">Tulos</w:t>
      </w:r>
    </w:p>
    <w:p>
      <w:r>
        <w:t xml:space="preserve">Voit käyttää pommia asioiden selvittämiseen .</w:t>
      </w:r>
    </w:p>
    <w:p>
      <w:r>
        <w:rPr>
          <w:b/>
        </w:rPr>
        <w:t xml:space="preserve">Tulos</w:t>
      </w:r>
    </w:p>
    <w:p>
      <w:r>
        <w:t xml:space="preserve">Kaukosäätimellä voi räjäyttää tavaroita .</w:t>
      </w:r>
    </w:p>
    <w:p>
      <w:r>
        <w:rPr>
          <w:b/>
        </w:rPr>
        <w:t xml:space="preserve">Esimerkki 4.1983</w:t>
      </w:r>
    </w:p>
    <w:p>
      <w:r>
        <w:t xml:space="preserve">Menisit rock-konserttiin, koska pidät rock-musiikista.</w:t>
      </w:r>
    </w:p>
    <w:p>
      <w:r>
        <w:rPr>
          <w:b/>
        </w:rPr>
        <w:t xml:space="preserve">Tulos</w:t>
      </w:r>
    </w:p>
    <w:p>
      <w:r>
        <w:t xml:space="preserve">Osallistuisit rock-konserttiin, koska pidät punkista t .</w:t>
      </w:r>
    </w:p>
    <w:p>
      <w:r>
        <w:rPr>
          <w:b/>
        </w:rPr>
        <w:t xml:space="preserve">Tulos</w:t>
      </w:r>
    </w:p>
    <w:p>
      <w:r>
        <w:t xml:space="preserve">Aloittaisit yliopistokonsertin, koska pidät rockmusiikista .</w:t>
      </w:r>
    </w:p>
    <w:p>
      <w:r>
        <w:rPr>
          <w:b/>
        </w:rPr>
        <w:t xml:space="preserve">Tulos</w:t>
      </w:r>
    </w:p>
    <w:p>
      <w:r>
        <w:t xml:space="preserve">Pilaisit tyttöjen konsertin, koska pidät rock-musiikista .</w:t>
      </w:r>
    </w:p>
    <w:p>
      <w:r>
        <w:rPr>
          <w:b/>
        </w:rPr>
        <w:t xml:space="preserve">Tulos</w:t>
      </w:r>
    </w:p>
    <w:p>
      <w:r>
        <w:t xml:space="preserve">Menisit pianokonserttiin, koska pidät rockmusiikista .</w:t>
      </w:r>
    </w:p>
    <w:p>
      <w:r>
        <w:rPr>
          <w:b/>
        </w:rPr>
        <w:t xml:space="preserve">Esimerkki 4.1984</w:t>
      </w:r>
    </w:p>
    <w:p>
      <w:r>
        <w:t xml:space="preserve">Laita tämä kortti minun aidan p.</w:t>
      </w:r>
    </w:p>
    <w:p>
      <w:r>
        <w:rPr>
          <w:b/>
        </w:rPr>
        <w:t xml:space="preserve">Tulos</w:t>
      </w:r>
    </w:p>
    <w:p>
      <w:r>
        <w:t xml:space="preserve">roll tämän ostoksen minun luottokortti.</w:t>
      </w:r>
    </w:p>
    <w:p>
      <w:r>
        <w:rPr>
          <w:b/>
        </w:rPr>
        <w:t xml:space="preserve">Tulos</w:t>
      </w:r>
    </w:p>
    <w:p>
      <w:r>
        <w:t xml:space="preserve">Laita tämä ostos luottokortilleni.</w:t>
      </w:r>
    </w:p>
    <w:p>
      <w:r>
        <w:rPr>
          <w:b/>
        </w:rPr>
        <w:t xml:space="preserve">Tulos</w:t>
      </w:r>
    </w:p>
    <w:p>
      <w:r>
        <w:t xml:space="preserve">Aseta tämä ostos luottokortilleni .</w:t>
      </w:r>
    </w:p>
    <w:p>
      <w:r>
        <w:rPr>
          <w:b/>
        </w:rPr>
        <w:t xml:space="preserve">Tulos</w:t>
      </w:r>
    </w:p>
    <w:p>
      <w:r>
        <w:t xml:space="preserve">Äänestä tätä ostosta ostoasteikollani .</w:t>
      </w:r>
    </w:p>
    <w:p>
      <w:r>
        <w:rPr>
          <w:b/>
        </w:rPr>
        <w:t xml:space="preserve">Esimerkki 4.1985</w:t>
      </w:r>
    </w:p>
    <w:p>
      <w:r>
        <w:t xml:space="preserve">Jos haluat näyttää tentti niin sinun pitäisi mennä valmistautumaan .</w:t>
      </w:r>
    </w:p>
    <w:p>
      <w:r>
        <w:rPr>
          <w:b/>
        </w:rPr>
        <w:t xml:space="preserve">Tulos</w:t>
      </w:r>
    </w:p>
    <w:p>
      <w:r>
        <w:t xml:space="preserve">Jos haluat osallistua tenttiin, sinun on mentävä tunnille.</w:t>
      </w:r>
    </w:p>
    <w:p>
      <w:r>
        <w:rPr>
          <w:b/>
        </w:rPr>
        <w:t xml:space="preserve">Tulos</w:t>
      </w:r>
    </w:p>
    <w:p>
      <w:r>
        <w:t xml:space="preserve">Jos ilmestyt tenttiin, sinun on mentävä luokkaan .</w:t>
      </w:r>
    </w:p>
    <w:p>
      <w:r>
        <w:rPr>
          <w:b/>
        </w:rPr>
        <w:t xml:space="preserve">Tulos</w:t>
      </w:r>
    </w:p>
    <w:p>
      <w:r>
        <w:t xml:space="preserve">Jos haluat leikata tenttiä, sinun pitäisi mennä biologiaan .</w:t>
      </w:r>
    </w:p>
    <w:p>
      <w:r>
        <w:rPr>
          <w:b/>
        </w:rPr>
        <w:t xml:space="preserve">Tulos</w:t>
      </w:r>
    </w:p>
    <w:p>
      <w:r>
        <w:t xml:space="preserve">Jos haluatte tenttiä, teidän on mentävä kampukselle.</w:t>
      </w:r>
    </w:p>
    <w:p>
      <w:r>
        <w:rPr>
          <w:b/>
        </w:rPr>
        <w:t xml:space="preserve">Esimerkki 4.1986</w:t>
      </w:r>
    </w:p>
    <w:p>
      <w:r>
        <w:t xml:space="preserve">Sumu nousee idässä .</w:t>
      </w:r>
    </w:p>
    <w:p>
      <w:r>
        <w:rPr>
          <w:b/>
        </w:rPr>
        <w:t xml:space="preserve">Tulos</w:t>
      </w:r>
    </w:p>
    <w:p>
      <w:r>
        <w:t xml:space="preserve">Raketti nousee varjoon .</w:t>
      </w:r>
    </w:p>
    <w:p>
      <w:r>
        <w:rPr>
          <w:b/>
        </w:rPr>
        <w:t xml:space="preserve">Tulos</w:t>
      </w:r>
    </w:p>
    <w:p>
      <w:r>
        <w:t xml:space="preserve">Tuli nousee idässä .</w:t>
      </w:r>
    </w:p>
    <w:p>
      <w:r>
        <w:rPr>
          <w:b/>
        </w:rPr>
        <w:t xml:space="preserve">Tulos</w:t>
      </w:r>
    </w:p>
    <w:p>
      <w:r>
        <w:t xml:space="preserve">Ensio nousee idässä .</w:t>
      </w:r>
    </w:p>
    <w:p>
      <w:r>
        <w:rPr>
          <w:b/>
        </w:rPr>
        <w:t xml:space="preserve">Tulos</w:t>
      </w:r>
    </w:p>
    <w:p>
      <w:r>
        <w:t xml:space="preserve">Aurinko nousee idässä.</w:t>
      </w:r>
    </w:p>
    <w:p>
      <w:r>
        <w:rPr>
          <w:b/>
        </w:rPr>
        <w:t xml:space="preserve">Esimerkki 4.1987</w:t>
      </w:r>
    </w:p>
    <w:p>
      <w:r>
        <w:t xml:space="preserve">Jos haluat tavata filosofin, sinun pitäisi suunnitella tapaamispaikka .</w:t>
      </w:r>
    </w:p>
    <w:p>
      <w:r>
        <w:rPr>
          <w:b/>
        </w:rPr>
        <w:t xml:space="preserve">Tulos</w:t>
      </w:r>
    </w:p>
    <w:p>
      <w:r>
        <w:t xml:space="preserve">Jos järjestät tavata ystävä niin sinun pitäisi tunnistaa kokous elin .</w:t>
      </w:r>
    </w:p>
    <w:p>
      <w:r>
        <w:rPr>
          <w:b/>
        </w:rPr>
        <w:t xml:space="preserve">Tulos</w:t>
      </w:r>
    </w:p>
    <w:p>
      <w:r>
        <w:t xml:space="preserve">Jos kutsut tapaamaan ystävää, sinun pitäisi suunnitella tapaamispaikka .</w:t>
      </w:r>
    </w:p>
    <w:p>
      <w:r>
        <w:rPr>
          <w:b/>
        </w:rPr>
        <w:t xml:space="preserve">Tulos</w:t>
      </w:r>
    </w:p>
    <w:p>
      <w:r>
        <w:t xml:space="preserve">Jos haluat tavata ystäväsi, sinun pitäisi suunnitella tapaamispaikka.</w:t>
      </w:r>
    </w:p>
    <w:p>
      <w:r>
        <w:rPr>
          <w:b/>
        </w:rPr>
        <w:t xml:space="preserve">Tulos</w:t>
      </w:r>
    </w:p>
    <w:p>
      <w:r>
        <w:t xml:space="preserve">Jos haluat majoittaa ystäväsi, sinun pitäisi suunnitella odotuspaikka .</w:t>
      </w:r>
    </w:p>
    <w:p>
      <w:r>
        <w:rPr>
          <w:b/>
        </w:rPr>
        <w:t xml:space="preserve">Esimerkki 4.1988</w:t>
      </w:r>
    </w:p>
    <w:p>
      <w:r>
        <w:t xml:space="preserve">Olet outo löytää leipää ruokakaupan keittiössä .</w:t>
      </w:r>
    </w:p>
    <w:p>
      <w:r>
        <w:rPr>
          <w:b/>
        </w:rPr>
        <w:t xml:space="preserve">Tulos</w:t>
      </w:r>
    </w:p>
    <w:p>
      <w:r>
        <w:t xml:space="preserve">Leipää löytyy todennäköisesti ruokakaupasta.</w:t>
      </w:r>
    </w:p>
    <w:p>
      <w:r>
        <w:rPr>
          <w:b/>
        </w:rPr>
        <w:t xml:space="preserve">Tulos</w:t>
      </w:r>
    </w:p>
    <w:p>
      <w:r>
        <w:t xml:space="preserve">Leipää löytyy todennäköisesti ruokakaupasta .</w:t>
      </w:r>
    </w:p>
    <w:p>
      <w:r>
        <w:rPr>
          <w:b/>
        </w:rPr>
        <w:t xml:space="preserve">Tulos</w:t>
      </w:r>
    </w:p>
    <w:p>
      <w:r>
        <w:t xml:space="preserve">Leipää löytyy todennäköisesti päivittäistavarakaupan toimistosta .</w:t>
      </w:r>
    </w:p>
    <w:p>
      <w:r>
        <w:rPr>
          <w:b/>
        </w:rPr>
        <w:t xml:space="preserve">Tulos</w:t>
      </w:r>
    </w:p>
    <w:p>
      <w:r>
        <w:t xml:space="preserve">Olet varovainen löytämään leipää ruokakaupasta .</w:t>
      </w:r>
    </w:p>
    <w:p>
      <w:r>
        <w:rPr>
          <w:b/>
        </w:rPr>
        <w:t xml:space="preserve">Esimerkki 4.1989</w:t>
      </w:r>
    </w:p>
    <w:p>
      <w:r>
        <w:t xml:space="preserve">Sinua nolottaa löytää omenapuu laaksosta .</w:t>
      </w:r>
    </w:p>
    <w:p>
      <w:r>
        <w:rPr>
          <w:b/>
        </w:rPr>
        <w:t xml:space="preserve">Tulos</w:t>
      </w:r>
    </w:p>
    <w:p>
      <w:r>
        <w:t xml:space="preserve">Olet villi löytää omenapuu laaksossa .</w:t>
      </w:r>
    </w:p>
    <w:p>
      <w:r>
        <w:rPr>
          <w:b/>
        </w:rPr>
        <w:t xml:space="preserve">Tulos</w:t>
      </w:r>
    </w:p>
    <w:p>
      <w:r>
        <w:t xml:space="preserve">Laaksossa on todennäköisesti omenapuu.</w:t>
      </w:r>
    </w:p>
    <w:p>
      <w:r>
        <w:rPr>
          <w:b/>
        </w:rPr>
        <w:t xml:space="preserve">Tulos</w:t>
      </w:r>
    </w:p>
    <w:p>
      <w:r>
        <w:t xml:space="preserve">Olet kiitollinen voittaessasi omenapuun laaksossa .</w:t>
      </w:r>
    </w:p>
    <w:p>
      <w:r>
        <w:rPr>
          <w:b/>
        </w:rPr>
        <w:t xml:space="preserve">Tulos</w:t>
      </w:r>
    </w:p>
    <w:p>
      <w:r>
        <w:t xml:space="preserve">On harvinaista löytää omenapuu laaksosta .</w:t>
      </w:r>
    </w:p>
    <w:p>
      <w:r>
        <w:rPr>
          <w:b/>
        </w:rPr>
        <w:t xml:space="preserve">Esimerkki 4.1990</w:t>
      </w:r>
    </w:p>
    <w:p>
      <w:r>
        <w:t xml:space="preserve">Puhtaaksi tulemisen vaikutuksena on rikkaampi tuoksu .</w:t>
      </w:r>
    </w:p>
    <w:p>
      <w:r>
        <w:rPr>
          <w:b/>
        </w:rPr>
        <w:t xml:space="preserve">Tulos</w:t>
      </w:r>
    </w:p>
    <w:p>
      <w:r>
        <w:t xml:space="preserve">Puhdistumisen vaikutuksena on tasaisempi tuoksu .</w:t>
      </w:r>
    </w:p>
    <w:p>
      <w:r>
        <w:rPr>
          <w:b/>
        </w:rPr>
        <w:t xml:space="preserve">Tulos</w:t>
      </w:r>
    </w:p>
    <w:p>
      <w:r>
        <w:t xml:space="preserve">Puhtaana saapumisen vaikutus on parempi tuoksu .</w:t>
      </w:r>
    </w:p>
    <w:p>
      <w:r>
        <w:rPr>
          <w:b/>
        </w:rPr>
        <w:t xml:space="preserve">Tulos</w:t>
      </w:r>
    </w:p>
    <w:p>
      <w:r>
        <w:t xml:space="preserve">Köyhäksi tulemisen rukous on parempi yhdistelmä .</w:t>
      </w:r>
    </w:p>
    <w:p>
      <w:r>
        <w:rPr>
          <w:b/>
        </w:rPr>
        <w:t xml:space="preserve">Tulos</w:t>
      </w:r>
    </w:p>
    <w:p>
      <w:r>
        <w:t xml:space="preserve">Puhtaaksi tulemisen vaikutuksena on parempi haju.</w:t>
      </w:r>
    </w:p>
    <w:p>
      <w:r>
        <w:rPr>
          <w:b/>
        </w:rPr>
        <w:t xml:space="preserve">Esimerkki 4.1991</w:t>
      </w:r>
    </w:p>
    <w:p>
      <w:r>
        <w:t xml:space="preserve">Omenatilalta löytyy todennäköisesti omenapuu.</w:t>
      </w:r>
    </w:p>
    <w:p>
      <w:r>
        <w:rPr>
          <w:b/>
        </w:rPr>
        <w:t xml:space="preserve">Tulos</w:t>
      </w:r>
    </w:p>
    <w:p>
      <w:r>
        <w:t xml:space="preserve">Luomutilalla on todennäköisesti omenapuu .</w:t>
      </w:r>
    </w:p>
    <w:p>
      <w:r>
        <w:rPr>
          <w:b/>
        </w:rPr>
        <w:t xml:space="preserve">Tulos</w:t>
      </w:r>
    </w:p>
    <w:p>
      <w:r>
        <w:t xml:space="preserve">Olet todennäköisesti peittää omenapuun leveän omenahyökkäyksen .</w:t>
      </w:r>
    </w:p>
    <w:p>
      <w:r>
        <w:rPr>
          <w:b/>
        </w:rPr>
        <w:t xml:space="preserve">Tulos</w:t>
      </w:r>
    </w:p>
    <w:p>
      <w:r>
        <w:t xml:space="preserve">Idahon maatilalla on todennäköisesti omenapuu .</w:t>
      </w:r>
    </w:p>
    <w:p>
      <w:r>
        <w:rPr>
          <w:b/>
        </w:rPr>
        <w:t xml:space="preserve">Tulos</w:t>
      </w:r>
    </w:p>
    <w:p>
      <w:r>
        <w:t xml:space="preserve">Löydät todennäköisesti omenapuun yhdessä omenatilalla .</w:t>
      </w:r>
    </w:p>
    <w:p>
      <w:r>
        <w:rPr>
          <w:b/>
        </w:rPr>
        <w:t xml:space="preserve">Esimerkki 4.1992</w:t>
      </w:r>
    </w:p>
    <w:p>
      <w:r>
        <w:t xml:space="preserve">Postitoimisto löytyy todennäköisesti perheestä tai kaupungista .</w:t>
      </w:r>
    </w:p>
    <w:p>
      <w:r>
        <w:rPr>
          <w:b/>
        </w:rPr>
        <w:t xml:space="preserve">Tulos</w:t>
      </w:r>
    </w:p>
    <w:p>
      <w:r>
        <w:t xml:space="preserve">Matkailijoiden mökki löytyy todennäköisesti jostain kaupungista .</w:t>
      </w:r>
    </w:p>
    <w:p>
      <w:r>
        <w:rPr>
          <w:b/>
        </w:rPr>
        <w:t xml:space="preserve">Tulos</w:t>
      </w:r>
    </w:p>
    <w:p>
      <w:r>
        <w:t xml:space="preserve">Postitoimisto löytyy todennäköisesti jostakin kaupungista.</w:t>
      </w:r>
    </w:p>
    <w:p>
      <w:r>
        <w:rPr>
          <w:b/>
        </w:rPr>
        <w:t xml:space="preserve">Tulos</w:t>
      </w:r>
    </w:p>
    <w:p>
      <w:r>
        <w:t xml:space="preserve">Olet epätavallinen kävellä postitoimisto kaupungissa .</w:t>
      </w:r>
    </w:p>
    <w:p>
      <w:r>
        <w:rPr>
          <w:b/>
        </w:rPr>
        <w:t xml:space="preserve">Tulos</w:t>
      </w:r>
    </w:p>
    <w:p>
      <w:r>
        <w:t xml:space="preserve">Löydät todennäköisesti postitoimiston jostakin paikasta tai kaupungista .</w:t>
      </w:r>
    </w:p>
    <w:p>
      <w:r>
        <w:rPr>
          <w:b/>
        </w:rPr>
        <w:t xml:space="preserve">Esimerkki 4.1993</w:t>
      </w:r>
    </w:p>
    <w:p>
      <w:r>
        <w:t xml:space="preserve">Te järjestäisitte näyttelyitä, koska ansaitsette tappaa taidetta .</w:t>
      </w:r>
    </w:p>
    <w:p>
      <w:r>
        <w:rPr>
          <w:b/>
        </w:rPr>
        <w:t xml:space="preserve">Tulos</w:t>
      </w:r>
    </w:p>
    <w:p>
      <w:r>
        <w:t xml:space="preserve">Tarkkailette näyttelyitä, koska haluatte nähdä monimuotoisuutta .</w:t>
      </w:r>
    </w:p>
    <w:p>
      <w:r>
        <w:rPr>
          <w:b/>
        </w:rPr>
        <w:t xml:space="preserve">Tulos</w:t>
      </w:r>
    </w:p>
    <w:p>
      <w:r>
        <w:t xml:space="preserve">Näyttelyihin mennään, koska halutaan nähdä taidetta.</w:t>
      </w:r>
    </w:p>
    <w:p>
      <w:r>
        <w:rPr>
          <w:b/>
        </w:rPr>
        <w:t xml:space="preserve">Tulos</w:t>
      </w:r>
    </w:p>
    <w:p>
      <w:r>
        <w:t xml:space="preserve">Katsoisit näyttelyitä, koska haluat nähdä taidetta .</w:t>
      </w:r>
    </w:p>
    <w:p>
      <w:r>
        <w:rPr>
          <w:b/>
        </w:rPr>
        <w:t xml:space="preserve">Tulos</w:t>
      </w:r>
    </w:p>
    <w:p>
      <w:r>
        <w:t xml:space="preserve">Näyttelyihin mennään, koska halutaan nähdä taidetta.</w:t>
      </w:r>
    </w:p>
    <w:p>
      <w:r>
        <w:rPr>
          <w:b/>
        </w:rPr>
        <w:t xml:space="preserve">Esimerkki 4.1994</w:t>
      </w:r>
    </w:p>
    <w:p>
      <w:r>
        <w:t xml:space="preserve">Sydäntä käytetään luuytimen saamiseksi soluihin .</w:t>
      </w:r>
    </w:p>
    <w:p>
      <w:r>
        <w:rPr>
          <w:b/>
        </w:rPr>
        <w:t xml:space="preserve">Tulos</w:t>
      </w:r>
    </w:p>
    <w:p>
      <w:r>
        <w:t xml:space="preserve">Sydäntä käytetään hapen kuljettamiseen soluihin.</w:t>
      </w:r>
    </w:p>
    <w:p>
      <w:r>
        <w:rPr>
          <w:b/>
        </w:rPr>
        <w:t xml:space="preserve">Tulos</w:t>
      </w:r>
    </w:p>
    <w:p>
      <w:r>
        <w:t xml:space="preserve">Sydän palkitaan siitä, että se saa valoa soluihin .</w:t>
      </w:r>
    </w:p>
    <w:p>
      <w:r>
        <w:rPr>
          <w:b/>
        </w:rPr>
        <w:t xml:space="preserve">Tulos</w:t>
      </w:r>
    </w:p>
    <w:p>
      <w:r>
        <w:t xml:space="preserve">Sydäntä käytetään solujen tukemiseen.</w:t>
      </w:r>
    </w:p>
    <w:p>
      <w:r>
        <w:rPr>
          <w:b/>
        </w:rPr>
        <w:t xml:space="preserve">Tulos</w:t>
      </w:r>
    </w:p>
    <w:p>
      <w:r>
        <w:t xml:space="preserve">Oksalla imetään happea soluihin .</w:t>
      </w:r>
    </w:p>
    <w:p>
      <w:r>
        <w:rPr>
          <w:b/>
        </w:rPr>
        <w:t xml:space="preserve">Esimerkki 4.1995</w:t>
      </w:r>
    </w:p>
    <w:p>
      <w:r>
        <w:t xml:space="preserve">Löydät todennäköisesti käärmeen kuvasta .</w:t>
      </w:r>
    </w:p>
    <w:p>
      <w:r>
        <w:rPr>
          <w:b/>
        </w:rPr>
        <w:t xml:space="preserve">Tulos</w:t>
      </w:r>
    </w:p>
    <w:p>
      <w:r>
        <w:t xml:space="preserve">Olet todennäköisesti paljastanut käärmeen kepposen .</w:t>
      </w:r>
    </w:p>
    <w:p>
      <w:r>
        <w:rPr>
          <w:b/>
        </w:rPr>
        <w:t xml:space="preserve">Tulos</w:t>
      </w:r>
    </w:p>
    <w:p>
      <w:r>
        <w:t xml:space="preserve">Todennäköisesti löydät käärmeen aavikolta.</w:t>
      </w:r>
    </w:p>
    <w:p>
      <w:r>
        <w:rPr>
          <w:b/>
        </w:rPr>
        <w:t xml:space="preserve">Tulos</w:t>
      </w:r>
    </w:p>
    <w:p>
      <w:r>
        <w:t xml:space="preserve">Pelästytät todennäköisesti käärmeen kohtauksessa .</w:t>
      </w:r>
    </w:p>
    <w:p>
      <w:r>
        <w:rPr>
          <w:b/>
        </w:rPr>
        <w:t xml:space="preserve">Tulos</w:t>
      </w:r>
    </w:p>
    <w:p>
      <w:r>
        <w:t xml:space="preserve">Sinusta riittää parantamaan käärmeen autiomaassa .</w:t>
      </w:r>
    </w:p>
    <w:p>
      <w:r>
        <w:rPr>
          <w:b/>
        </w:rPr>
        <w:t xml:space="preserve">Esimerkki 4.1996</w:t>
      </w:r>
    </w:p>
    <w:p>
      <w:r>
        <w:t xml:space="preserve">Länsi opiskelijat voivat kaventaa kursseja.</w:t>
      </w:r>
    </w:p>
    <w:p>
      <w:r>
        <w:rPr>
          <w:b/>
        </w:rPr>
        <w:t xml:space="preserve">Tulos</w:t>
      </w:r>
    </w:p>
    <w:p>
      <w:r>
        <w:t xml:space="preserve">Valkoiset opiskelijat voivat reputtaa kursseja.</w:t>
      </w:r>
    </w:p>
    <w:p>
      <w:r>
        <w:rPr>
          <w:b/>
        </w:rPr>
        <w:t xml:space="preserve">Tulos</w:t>
      </w:r>
    </w:p>
    <w:p>
      <w:r>
        <w:t xml:space="preserve">Huonot opiskelijat voivat reputtaa kursseja.</w:t>
      </w:r>
    </w:p>
    <w:p>
      <w:r>
        <w:rPr>
          <w:b/>
        </w:rPr>
        <w:t xml:space="preserve">Tulos</w:t>
      </w:r>
    </w:p>
    <w:p>
      <w:r>
        <w:t xml:space="preserve">Köyhät opiskelijat voivat ottaa kursseja.</w:t>
      </w:r>
    </w:p>
    <w:p>
      <w:r>
        <w:rPr>
          <w:b/>
        </w:rPr>
        <w:t xml:space="preserve">Tulos</w:t>
      </w:r>
    </w:p>
    <w:p>
      <w:r>
        <w:t xml:space="preserve">Köyhät opiskelijat voivat äänestää kursseja vastaan.</w:t>
      </w:r>
    </w:p>
    <w:p>
      <w:r>
        <w:rPr>
          <w:b/>
        </w:rPr>
        <w:t xml:space="preserve">Esimerkki 4.1997</w:t>
      </w:r>
    </w:p>
    <w:p>
      <w:r>
        <w:t xml:space="preserve">Voit noutaa puhelimen puhuaksesi ystäväsi kanssa .</w:t>
      </w:r>
    </w:p>
    <w:p>
      <w:r>
        <w:rPr>
          <w:b/>
        </w:rPr>
        <w:t xml:space="preserve">Tulos</w:t>
      </w:r>
    </w:p>
    <w:p>
      <w:r>
        <w:t xml:space="preserve">Voit käyttää puhelinta puhuaksesi ystäväsi kanssa.</w:t>
      </w:r>
    </w:p>
    <w:p>
      <w:r>
        <w:rPr>
          <w:b/>
        </w:rPr>
        <w:t xml:space="preserve">Tulos</w:t>
      </w:r>
    </w:p>
    <w:p>
      <w:r>
        <w:t xml:space="preserve">Voit käyttää puhelinta korjaamiseen ystävälle .</w:t>
      </w:r>
    </w:p>
    <w:p>
      <w:r>
        <w:rPr>
          <w:b/>
        </w:rPr>
        <w:t xml:space="preserve">Tulos</w:t>
      </w:r>
    </w:p>
    <w:p>
      <w:r>
        <w:t xml:space="preserve">Voit soittaa puhelimessa puhua ystävälle .</w:t>
      </w:r>
    </w:p>
    <w:p>
      <w:r>
        <w:rPr>
          <w:b/>
        </w:rPr>
        <w:t xml:space="preserve">Tulos</w:t>
      </w:r>
    </w:p>
    <w:p>
      <w:r>
        <w:t xml:space="preserve">Voit käyttää puhelinta jatkaaksesi ystävälle .</w:t>
      </w:r>
    </w:p>
    <w:p>
      <w:r>
        <w:rPr>
          <w:b/>
        </w:rPr>
        <w:t xml:space="preserve">Esimerkki 4.1998</w:t>
      </w:r>
    </w:p>
    <w:p>
      <w:r>
        <w:t xml:space="preserve">Voit saada kaiken omistamasi, jos kartanosi syttyy tuleen .</w:t>
      </w:r>
    </w:p>
    <w:p>
      <w:r>
        <w:rPr>
          <w:b/>
        </w:rPr>
        <w:t xml:space="preserve">Tulos</w:t>
      </w:r>
    </w:p>
    <w:p>
      <w:r>
        <w:t xml:space="preserve">Voit menettää kaiken omistamasi, jos talosi prosessit tulipalo .</w:t>
      </w:r>
    </w:p>
    <w:p>
      <w:r>
        <w:rPr>
          <w:b/>
        </w:rPr>
        <w:t xml:space="preserve">Tulos</w:t>
      </w:r>
    </w:p>
    <w:p>
      <w:r>
        <w:t xml:space="preserve">Voit ryöstää kaiken omaisuutesi, jos perheesi syttyy tuleen .</w:t>
      </w:r>
    </w:p>
    <w:p>
      <w:r>
        <w:rPr>
          <w:b/>
        </w:rPr>
        <w:t xml:space="preserve">Tulos</w:t>
      </w:r>
    </w:p>
    <w:p>
      <w:r>
        <w:t xml:space="preserve">Voit menettää kaiken omistamasi, jos talosi kasvaa tulipalo .</w:t>
      </w:r>
    </w:p>
    <w:p>
      <w:r>
        <w:rPr>
          <w:b/>
        </w:rPr>
        <w:t xml:space="preserve">Tulos</w:t>
      </w:r>
    </w:p>
    <w:p>
      <w:r>
        <w:t xml:space="preserve">Voit menettää kaiken omaisuutesi, jos talosi syttyy tuleen.</w:t>
      </w:r>
    </w:p>
    <w:p>
      <w:r>
        <w:rPr>
          <w:b/>
        </w:rPr>
        <w:t xml:space="preserve">Esimerkki 4.1999</w:t>
      </w:r>
    </w:p>
    <w:p>
      <w:r>
        <w:t xml:space="preserve">Jos haluat mennä esitykseen, sinun on ostettava liput.</w:t>
      </w:r>
    </w:p>
    <w:p>
      <w:r>
        <w:rPr>
          <w:b/>
        </w:rPr>
        <w:t xml:space="preserve">Tulos</w:t>
      </w:r>
    </w:p>
    <w:p>
      <w:r>
        <w:t xml:space="preserve">Jos haluatte esittää tuomarille, teidän pitäisi ostaa lippuja .</w:t>
      </w:r>
    </w:p>
    <w:p>
      <w:r>
        <w:rPr>
          <w:b/>
        </w:rPr>
        <w:t xml:space="preserve">Tulos</w:t>
      </w:r>
    </w:p>
    <w:p>
      <w:r>
        <w:t xml:space="preserve">Jos haluat mennä esitykseen, sinun pitäisi asentaa liput .</w:t>
      </w:r>
    </w:p>
    <w:p>
      <w:r>
        <w:rPr>
          <w:b/>
        </w:rPr>
        <w:t xml:space="preserve">Tulos</w:t>
      </w:r>
    </w:p>
    <w:p>
      <w:r>
        <w:t xml:space="preserve">Jos haluat tuoda esitykseen niin sinun pitäisi ostaa kolikoita .</w:t>
      </w:r>
    </w:p>
    <w:p>
      <w:r>
        <w:rPr>
          <w:b/>
        </w:rPr>
        <w:t xml:space="preserve">Tulos</w:t>
      </w:r>
    </w:p>
    <w:p>
      <w:r>
        <w:t xml:space="preserve">Jos haluatte todistaa yliopistolle, teidän pitäisi ostaa liput.</w:t>
      </w:r>
    </w:p>
    <w:p>
      <w:r>
        <w:rPr>
          <w:b/>
        </w:rPr>
        <w:t xml:space="preserve">Esimerkki 4.2000</w:t>
      </w:r>
    </w:p>
    <w:p>
      <w:r>
        <w:t xml:space="preserve">Pulloon lyömisen vaikutus on humaltuminen .</w:t>
      </w:r>
    </w:p>
    <w:p>
      <w:r>
        <w:rPr>
          <w:b/>
        </w:rPr>
        <w:t xml:space="preserve">Tulos</w:t>
      </w:r>
    </w:p>
    <w:p>
      <w:r>
        <w:t xml:space="preserve">Pulloon lyömisen tarkoitus on humaltua .</w:t>
      </w:r>
    </w:p>
    <w:p>
      <w:r>
        <w:rPr>
          <w:b/>
        </w:rPr>
        <w:t xml:space="preserve">Tulos</w:t>
      </w:r>
    </w:p>
    <w:p>
      <w:r>
        <w:t xml:space="preserve">Todennäköisesti pulloon lyöminen on humaltumista .</w:t>
      </w:r>
    </w:p>
    <w:p>
      <w:r>
        <w:rPr>
          <w:b/>
        </w:rPr>
        <w:t xml:space="preserve">Tulos</w:t>
      </w:r>
    </w:p>
    <w:p>
      <w:r>
        <w:t xml:space="preserve">Pulloon lyömisen vaikutuksena on humaltuminen.</w:t>
      </w:r>
    </w:p>
    <w:p>
      <w:r>
        <w:rPr>
          <w:b/>
        </w:rPr>
        <w:t xml:space="preserve">Tulos</w:t>
      </w:r>
    </w:p>
    <w:p>
      <w:r>
        <w:t xml:space="preserve">Tuoliin lyömisen vaikutus alkaa olla sietämätön .</w:t>
      </w:r>
    </w:p>
    <w:p>
      <w:r>
        <w:rPr>
          <w:b/>
        </w:rPr>
        <w:t xml:space="preserve">Esimerkki 4.2001</w:t>
      </w:r>
    </w:p>
    <w:p>
      <w:r>
        <w:t xml:space="preserve">Voit napauttaa riviä paljastaaksesi puhelimen .</w:t>
      </w:r>
    </w:p>
    <w:p>
      <w:r>
        <w:rPr>
          <w:b/>
        </w:rPr>
        <w:t xml:space="preserve">Tulos</w:t>
      </w:r>
    </w:p>
    <w:p>
      <w:r>
        <w:t xml:space="preserve">Voit käyttää whileia kytkeäksesi kissan .</w:t>
      </w:r>
    </w:p>
    <w:p>
      <w:r>
        <w:rPr>
          <w:b/>
        </w:rPr>
        <w:t xml:space="preserve">Tulos</w:t>
      </w:r>
    </w:p>
    <w:p>
      <w:r>
        <w:t xml:space="preserve">Voit käyttää linjaa puhelimen liittämiseen.</w:t>
      </w:r>
    </w:p>
    <w:p>
      <w:r>
        <w:rPr>
          <w:b/>
        </w:rPr>
        <w:t xml:space="preserve">Tulos</w:t>
      </w:r>
    </w:p>
    <w:p>
      <w:r>
        <w:t xml:space="preserve">Voit käyttää valikkoa silmukan kytkemiseen .</w:t>
      </w:r>
    </w:p>
    <w:p>
      <w:r>
        <w:rPr>
          <w:b/>
        </w:rPr>
        <w:t xml:space="preserve">Tulos</w:t>
      </w:r>
    </w:p>
    <w:p>
      <w:r>
        <w:t xml:space="preserve">Voit lisätä viivan merkitsemään asiakirjaa .</w:t>
      </w:r>
    </w:p>
    <w:p>
      <w:r>
        <w:rPr>
          <w:b/>
        </w:rPr>
        <w:t xml:space="preserve">Esimerkki 4.2002</w:t>
      </w:r>
    </w:p>
    <w:p>
      <w:r>
        <w:t xml:space="preserve">Lukitsisit harjoituksen, koska haluat rentoutua ystävien kanssa .</w:t>
      </w:r>
    </w:p>
    <w:p>
      <w:r>
        <w:rPr>
          <w:b/>
        </w:rPr>
        <w:t xml:space="preserve">Tulos</w:t>
      </w:r>
    </w:p>
    <w:p>
      <w:r>
        <w:t xml:space="preserve">Syöt ravintolassa, koska haluat rentoutua ystävien kanssa.</w:t>
      </w:r>
    </w:p>
    <w:p>
      <w:r>
        <w:rPr>
          <w:b/>
        </w:rPr>
        <w:t xml:space="preserve">Tulos</w:t>
      </w:r>
    </w:p>
    <w:p>
      <w:r>
        <w:t xml:space="preserve">Pyöräilisit pusikossa, koska haluat rentoutua ystävien kanssa .</w:t>
      </w:r>
    </w:p>
    <w:p>
      <w:r>
        <w:rPr>
          <w:b/>
        </w:rPr>
        <w:t xml:space="preserve">Tulos</w:t>
      </w:r>
    </w:p>
    <w:p>
      <w:r>
        <w:t xml:space="preserve">Sukeltaisit hummeriin, koska haluat rentoutua ystävien kanssa .</w:t>
      </w:r>
    </w:p>
    <w:p>
      <w:r>
        <w:rPr>
          <w:b/>
        </w:rPr>
        <w:t xml:space="preserve">Tulos</w:t>
      </w:r>
    </w:p>
    <w:p>
      <w:r>
        <w:t xml:space="preserve">Laitat selaimen päälle, koska haluat rentoutua ystävien kanssa .</w:t>
      </w:r>
    </w:p>
    <w:p>
      <w:r>
        <w:rPr>
          <w:b/>
        </w:rPr>
        <w:t xml:space="preserve">Esimerkki 4.2003</w:t>
      </w:r>
    </w:p>
    <w:p>
      <w:r>
        <w:t xml:space="preserve">Opettajat voivat puhua luokalleen.</w:t>
      </w:r>
    </w:p>
    <w:p>
      <w:r>
        <w:rPr>
          <w:b/>
        </w:rPr>
        <w:t xml:space="preserve">Tulos</w:t>
      </w:r>
    </w:p>
    <w:p>
      <w:r>
        <w:t xml:space="preserve">Opettajat voivat osoittaa luetteloonsa .</w:t>
      </w:r>
    </w:p>
    <w:p>
      <w:r>
        <w:rPr>
          <w:b/>
        </w:rPr>
        <w:t xml:space="preserve">Tulos</w:t>
      </w:r>
    </w:p>
    <w:p>
      <w:r>
        <w:t xml:space="preserve">Opettajat voivat antaa rahaa heidän asialleen.</w:t>
      </w:r>
    </w:p>
    <w:p>
      <w:r>
        <w:rPr>
          <w:b/>
        </w:rPr>
        <w:t xml:space="preserve">Tulos</w:t>
      </w:r>
    </w:p>
    <w:p>
      <w:r>
        <w:t xml:space="preserve">Opettajat voivat kopioida omalle luokalleen .</w:t>
      </w:r>
    </w:p>
    <w:p>
      <w:r>
        <w:rPr>
          <w:b/>
        </w:rPr>
        <w:t xml:space="preserve">Tulos</w:t>
      </w:r>
    </w:p>
    <w:p>
      <w:r>
        <w:t xml:space="preserve">Opettajat voivat puhua luokalleen .</w:t>
      </w:r>
    </w:p>
    <w:p>
      <w:r>
        <w:rPr>
          <w:b/>
        </w:rPr>
        <w:t xml:space="preserve">Esimerkki 4.2004</w:t>
      </w:r>
    </w:p>
    <w:p>
      <w:r>
        <w:t xml:space="preserve">Olet todennäköisesti lähettää albumin musiikkikaupassa .</w:t>
      </w:r>
    </w:p>
    <w:p>
      <w:r>
        <w:rPr>
          <w:b/>
        </w:rPr>
        <w:t xml:space="preserve">Tulos</w:t>
      </w:r>
    </w:p>
    <w:p>
      <w:r>
        <w:t xml:space="preserve">Löydät todennäköisesti HM:n musiikkikaupasta.</w:t>
      </w:r>
    </w:p>
    <w:p>
      <w:r>
        <w:rPr>
          <w:b/>
        </w:rPr>
        <w:t xml:space="preserve">Tulos</w:t>
      </w:r>
    </w:p>
    <w:p>
      <w:r>
        <w:t xml:space="preserve">Löydät todennäköisesti op musiikkikaupasta .</w:t>
      </w:r>
    </w:p>
    <w:p>
      <w:r>
        <w:rPr>
          <w:b/>
        </w:rPr>
        <w:t xml:space="preserve">Tulos</w:t>
      </w:r>
    </w:p>
    <w:p>
      <w:r>
        <w:t xml:space="preserve">Löydät albumin todennäköisesti musiikkikaupasta.</w:t>
      </w:r>
    </w:p>
    <w:p>
      <w:r>
        <w:rPr>
          <w:b/>
        </w:rPr>
        <w:t xml:space="preserve">Tulos</w:t>
      </w:r>
    </w:p>
    <w:p>
      <w:r>
        <w:t xml:space="preserve">Näytät todennäköisesti albumin musiikkikaupassa .</w:t>
      </w:r>
    </w:p>
    <w:p>
      <w:r>
        <w:rPr>
          <w:b/>
        </w:rPr>
        <w:t xml:space="preserve">Esimerkki 4.2005</w:t>
      </w:r>
    </w:p>
    <w:p>
      <w:r>
        <w:t xml:space="preserve">Jos haluat vierailla muissa maissa, sinun pitäisi ostaa lentokone l .</w:t>
      </w:r>
    </w:p>
    <w:p>
      <w:r>
        <w:rPr>
          <w:b/>
        </w:rPr>
        <w:t xml:space="preserve">Tulos</w:t>
      </w:r>
    </w:p>
    <w:p>
      <w:r>
        <w:t xml:space="preserve">Jos haluat haastatella muita maita, sinun pitäisi ostaa lentolippu .</w:t>
      </w:r>
    </w:p>
    <w:p>
      <w:r>
        <w:rPr>
          <w:b/>
        </w:rPr>
        <w:t xml:space="preserve">Tulos</w:t>
      </w:r>
    </w:p>
    <w:p>
      <w:r>
        <w:t xml:space="preserve">Jos säästät vierailla muissa hankkeissa niin sinun pitäisi sovittaa lentolipun .</w:t>
      </w:r>
    </w:p>
    <w:p>
      <w:r>
        <w:rPr>
          <w:b/>
        </w:rPr>
        <w:t xml:space="preserve">Tulos</w:t>
      </w:r>
    </w:p>
    <w:p>
      <w:r>
        <w:t xml:space="preserve">Jos haluat vierailla muissa maissa, sinun on ostettava lentolippu.</w:t>
      </w:r>
    </w:p>
    <w:p>
      <w:r>
        <w:rPr>
          <w:b/>
        </w:rPr>
        <w:t xml:space="preserve">Tulos</w:t>
      </w:r>
    </w:p>
    <w:p>
      <w:r>
        <w:t xml:space="preserve">Jos haluat järjestää muita maita, sinun pitäisi ostaa lentolippu .</w:t>
      </w:r>
    </w:p>
    <w:p>
      <w:r>
        <w:rPr>
          <w:b/>
        </w:rPr>
        <w:t xml:space="preserve">Esimerkki 4.2006</w:t>
      </w:r>
    </w:p>
    <w:p>
      <w:r>
        <w:t xml:space="preserve">Jos haluat menettää kierroksen niin sinun pitäisi johtaa bussikortti .</w:t>
      </w:r>
    </w:p>
    <w:p>
      <w:r>
        <w:rPr>
          <w:b/>
        </w:rPr>
        <w:t xml:space="preserve">Tulos</w:t>
      </w:r>
    </w:p>
    <w:p>
      <w:r>
        <w:t xml:space="preserve">Jos haluat siirtää operaattorin, sinun on toimitettava bussikortti .</w:t>
      </w:r>
    </w:p>
    <w:p>
      <w:r>
        <w:rPr>
          <w:b/>
        </w:rPr>
        <w:t xml:space="preserve">Tulos</w:t>
      </w:r>
    </w:p>
    <w:p>
      <w:r>
        <w:t xml:space="preserve">Jos haluat käyttää bussia, sinun on ostettava bussilippu.</w:t>
      </w:r>
    </w:p>
    <w:p>
      <w:r>
        <w:rPr>
          <w:b/>
        </w:rPr>
        <w:t xml:space="preserve">Tulos</w:t>
      </w:r>
    </w:p>
    <w:p>
      <w:r>
        <w:t xml:space="preserve">Jos haluat ottaa johtoaseman niin sinun pitäisi ostaa bussikortti .</w:t>
      </w:r>
    </w:p>
    <w:p>
      <w:r>
        <w:rPr>
          <w:b/>
        </w:rPr>
        <w:t xml:space="preserve">Tulos</w:t>
      </w:r>
    </w:p>
    <w:p>
      <w:r>
        <w:t xml:space="preserve">Jos haluat kuljettaa bussilla, sinun pitäisi ostaa bussilippu .</w:t>
      </w:r>
    </w:p>
    <w:p>
      <w:r>
        <w:rPr>
          <w:b/>
        </w:rPr>
        <w:t xml:space="preserve">Esimerkki 4.2007</w:t>
      </w:r>
    </w:p>
    <w:p>
      <w:r>
        <w:t xml:space="preserve">Voit käyttää siimaa pussin reiän kiristämiseen.</w:t>
      </w:r>
    </w:p>
    <w:p>
      <w:r>
        <w:rPr>
          <w:b/>
        </w:rPr>
        <w:t xml:space="preserve">Tulos</w:t>
      </w:r>
    </w:p>
    <w:p>
      <w:r>
        <w:t xml:space="preserve">Voit kaipaamaan linjan päivittää geometria laukku .</w:t>
      </w:r>
    </w:p>
    <w:p>
      <w:r>
        <w:rPr>
          <w:b/>
        </w:rPr>
        <w:t xml:space="preserve">Tulos</w:t>
      </w:r>
    </w:p>
    <w:p>
      <w:r>
        <w:t xml:space="preserve">Voit käyttää hihnaa kiristääksesi pussin päätä.</w:t>
      </w:r>
    </w:p>
    <w:p>
      <w:r>
        <w:rPr>
          <w:b/>
        </w:rPr>
        <w:t xml:space="preserve">Tulos</w:t>
      </w:r>
    </w:p>
    <w:p>
      <w:r>
        <w:t xml:space="preserve">Voit käyttää siimaa pussin pään kiristämiseen.</w:t>
      </w:r>
    </w:p>
    <w:p>
      <w:r>
        <w:rPr>
          <w:b/>
        </w:rPr>
        <w:t xml:space="preserve">Tulos</w:t>
      </w:r>
    </w:p>
    <w:p>
      <w:r>
        <w:t xml:space="preserve">Voit käyttää siimaa pussin mutterin kiristämiseen.</w:t>
      </w:r>
    </w:p>
    <w:p>
      <w:r>
        <w:rPr>
          <w:b/>
        </w:rPr>
        <w:t xml:space="preserve">Esimerkki 4.2008</w:t>
      </w:r>
    </w:p>
    <w:p>
      <w:r>
        <w:t xml:space="preserve">Lapset tapetaan hiljaa paikallaan .</w:t>
      </w:r>
    </w:p>
    <w:p>
      <w:r>
        <w:rPr>
          <w:b/>
        </w:rPr>
        <w:t xml:space="preserve">Tulos</w:t>
      </w:r>
    </w:p>
    <w:p>
      <w:r>
        <w:t xml:space="preserve">Lapsia kuolee valitettavasti maataloudessa .</w:t>
      </w:r>
    </w:p>
    <w:p>
      <w:r>
        <w:rPr>
          <w:b/>
        </w:rPr>
        <w:t xml:space="preserve">Tulos</w:t>
      </w:r>
    </w:p>
    <w:p>
      <w:r>
        <w:t xml:space="preserve">Lapsia tapetaan laillisesti sodassa .</w:t>
      </w:r>
    </w:p>
    <w:p>
      <w:r>
        <w:rPr>
          <w:b/>
        </w:rPr>
        <w:t xml:space="preserve">Tulos</w:t>
      </w:r>
    </w:p>
    <w:p>
      <w:r>
        <w:t xml:space="preserve">Lapset kuolevat usein sodassa.</w:t>
      </w:r>
    </w:p>
    <w:p>
      <w:r>
        <w:rPr>
          <w:b/>
        </w:rPr>
        <w:t xml:space="preserve">Tulos</w:t>
      </w:r>
    </w:p>
    <w:p>
      <w:r>
        <w:t xml:space="preserve">Lapset kuolevat lopulta sodassa .</w:t>
      </w:r>
    </w:p>
    <w:p>
      <w:r>
        <w:rPr>
          <w:b/>
        </w:rPr>
        <w:t xml:space="preserve">Esimerkki 4.2009</w:t>
      </w:r>
    </w:p>
    <w:p>
      <w:r>
        <w:t xml:space="preserve">Kysely voidaan palauttaa käynnin yhteydessä.</w:t>
      </w:r>
    </w:p>
    <w:p>
      <w:r>
        <w:rPr>
          <w:b/>
        </w:rPr>
        <w:t xml:space="preserve">Tulos</w:t>
      </w:r>
    </w:p>
    <w:p>
      <w:r>
        <w:t xml:space="preserve">Kokous voidaan pitää valtuuskunnassa .</w:t>
      </w:r>
    </w:p>
    <w:p>
      <w:r>
        <w:rPr>
          <w:b/>
        </w:rPr>
        <w:t xml:space="preserve">Tulos</w:t>
      </w:r>
    </w:p>
    <w:p>
      <w:r>
        <w:t xml:space="preserve">Linkki voidaan pitää merkkijonossa .</w:t>
      </w:r>
    </w:p>
    <w:p>
      <w:r>
        <w:rPr>
          <w:b/>
        </w:rPr>
        <w:t xml:space="preserve">Tulos</w:t>
      </w:r>
    </w:p>
    <w:p>
      <w:r>
        <w:t xml:space="preserve">Kokous voidaan pitää huoneessa.</w:t>
      </w:r>
    </w:p>
    <w:p>
      <w:r>
        <w:rPr>
          <w:b/>
        </w:rPr>
        <w:t xml:space="preserve">Tulos</w:t>
      </w:r>
    </w:p>
    <w:p>
      <w:r>
        <w:t xml:space="preserve">Resurssi voidaan niputtaa työkaluun .</w:t>
      </w:r>
    </w:p>
    <w:p>
      <w:r>
        <w:rPr>
          <w:b/>
        </w:rPr>
        <w:t xml:space="preserve">Esimerkki 4.2010</w:t>
      </w:r>
    </w:p>
    <w:p>
      <w:r>
        <w:t xml:space="preserve">Voit käyttää elektroniikkalistausta akun ostamiseen.</w:t>
      </w:r>
    </w:p>
    <w:p>
      <w:r>
        <w:rPr>
          <w:b/>
        </w:rPr>
        <w:t xml:space="preserve">Tulos</w:t>
      </w:r>
    </w:p>
    <w:p>
      <w:r>
        <w:t xml:space="preserve">Voit käyttää elektroniikkaketjua ostaaksesi akun .</w:t>
      </w:r>
    </w:p>
    <w:p>
      <w:r>
        <w:rPr>
          <w:b/>
        </w:rPr>
        <w:t xml:space="preserve">Tulos</w:t>
      </w:r>
    </w:p>
    <w:p>
      <w:r>
        <w:t xml:space="preserve">Voit käyttää elektroniikkamyymälää ruokavalion suorittamiseen .</w:t>
      </w:r>
    </w:p>
    <w:p>
      <w:r>
        <w:rPr>
          <w:b/>
        </w:rPr>
        <w:t xml:space="preserve">Tulos</w:t>
      </w:r>
    </w:p>
    <w:p>
      <w:r>
        <w:t xml:space="preserve">Voit käyttää elektroniikkaliikkeessä hinta kopio .</w:t>
      </w:r>
    </w:p>
    <w:p>
      <w:r>
        <w:rPr>
          <w:b/>
        </w:rPr>
        <w:t xml:space="preserve">Tulos</w:t>
      </w:r>
    </w:p>
    <w:p>
      <w:r>
        <w:t xml:space="preserve">Voit ostaa pariston elektroniikkaliikkeestä.</w:t>
      </w:r>
    </w:p>
    <w:p>
      <w:r>
        <w:rPr>
          <w:b/>
        </w:rPr>
        <w:t xml:space="preserve">Esimerkki 4.2011</w:t>
      </w:r>
    </w:p>
    <w:p>
      <w:r>
        <w:t xml:space="preserve">Voit lämmittää puutarhaa laukaista kukka .</w:t>
      </w:r>
    </w:p>
    <w:p>
      <w:r>
        <w:rPr>
          <w:b/>
        </w:rPr>
        <w:t xml:space="preserve">Tulos</w:t>
      </w:r>
    </w:p>
    <w:p>
      <w:r>
        <w:t xml:space="preserve">Voit osua solmuun poimiaksesi kukan .</w:t>
      </w:r>
    </w:p>
    <w:p>
      <w:r>
        <w:rPr>
          <w:b/>
        </w:rPr>
        <w:t xml:space="preserve">Tulos</w:t>
      </w:r>
    </w:p>
    <w:p>
      <w:r>
        <w:t xml:space="preserve">Voit taivuttaa kärpästä poimiaksesi kukan .</w:t>
      </w:r>
    </w:p>
    <w:p>
      <w:r>
        <w:rPr>
          <w:b/>
        </w:rPr>
        <w:t xml:space="preserve">Tulos</w:t>
      </w:r>
    </w:p>
    <w:p>
      <w:r>
        <w:t xml:space="preserve">Voit kääntää reiän poimiaksesi kukan .</w:t>
      </w:r>
    </w:p>
    <w:p>
      <w:r>
        <w:rPr>
          <w:b/>
        </w:rPr>
        <w:t xml:space="preserve">Tulos</w:t>
      </w:r>
    </w:p>
    <w:p>
      <w:r>
        <w:t xml:space="preserve">Voit käyttää puutarhaa kukan poimimiseen.</w:t>
      </w:r>
    </w:p>
    <w:p>
      <w:r>
        <w:rPr>
          <w:b/>
        </w:rPr>
        <w:t xml:space="preserve">Esimerkki 4.2012</w:t>
      </w:r>
    </w:p>
    <w:p>
      <w:r>
        <w:t xml:space="preserve">Perustaisit kultin, koska haluat vallata maailman.</w:t>
      </w:r>
    </w:p>
    <w:p>
      <w:r>
        <w:rPr>
          <w:b/>
        </w:rPr>
        <w:t xml:space="preserve">Tulos</w:t>
      </w:r>
    </w:p>
    <w:p>
      <w:r>
        <w:t xml:space="preserve">Aloittaisitte kultin, koska haluatte työntää taloutta .</w:t>
      </w:r>
    </w:p>
    <w:p>
      <w:r>
        <w:rPr>
          <w:b/>
        </w:rPr>
        <w:t xml:space="preserve">Tulos</w:t>
      </w:r>
    </w:p>
    <w:p>
      <w:r>
        <w:t xml:space="preserve">Heittäisitte kultin, koska lähdette pölyttämään maailmaa .</w:t>
      </w:r>
    </w:p>
    <w:p>
      <w:r>
        <w:rPr>
          <w:b/>
        </w:rPr>
        <w:t xml:space="preserve">Tulos</w:t>
      </w:r>
    </w:p>
    <w:p>
      <w:r>
        <w:t xml:space="preserve">Aloittaisitte kultin, koska satutte ottamaan maailman haltuunne .</w:t>
      </w:r>
    </w:p>
    <w:p>
      <w:r>
        <w:rPr>
          <w:b/>
        </w:rPr>
        <w:t xml:space="preserve">Tulos</w:t>
      </w:r>
    </w:p>
    <w:p>
      <w:r>
        <w:t xml:space="preserve">Perustaisitte kultin, koska kuvittelette ottavanne maailman haltuunne.</w:t>
      </w:r>
    </w:p>
    <w:p>
      <w:r>
        <w:rPr>
          <w:b/>
        </w:rPr>
        <w:t xml:space="preserve">Esimerkki 4.2013</w:t>
      </w:r>
    </w:p>
    <w:p>
      <w:r>
        <w:t xml:space="preserve">Neuvo mennä leikkauttamaan hiukset näyttää hyvältä .</w:t>
      </w:r>
    </w:p>
    <w:p>
      <w:r>
        <w:rPr>
          <w:b/>
        </w:rPr>
        <w:t xml:space="preserve">Tulos</w:t>
      </w:r>
    </w:p>
    <w:p>
      <w:r>
        <w:t xml:space="preserve">Hiustenleikkaukseen menemisen vaikutus näyttää hyvältä.</w:t>
      </w:r>
    </w:p>
    <w:p>
      <w:r>
        <w:rPr>
          <w:b/>
        </w:rPr>
        <w:t xml:space="preserve">Tulos</w:t>
      </w:r>
    </w:p>
    <w:p>
      <w:r>
        <w:t xml:space="preserve">Rukoilemisen vaikutus komission saamiseksi näyttää hyvältä .</w:t>
      </w:r>
    </w:p>
    <w:p>
      <w:r>
        <w:rPr>
          <w:b/>
        </w:rPr>
        <w:t xml:space="preserve">Tulos</w:t>
      </w:r>
    </w:p>
    <w:p>
      <w:r>
        <w:t xml:space="preserve">Rutiini käydä kampaajalla näyttää hyvältä .</w:t>
      </w:r>
    </w:p>
    <w:p>
      <w:r>
        <w:rPr>
          <w:b/>
        </w:rPr>
        <w:t xml:space="preserve">Tulos</w:t>
      </w:r>
    </w:p>
    <w:p>
      <w:r>
        <w:t xml:space="preserve">Vaikutus kutina saada kuva näyttää hyvältä .</w:t>
      </w:r>
    </w:p>
    <w:p>
      <w:r>
        <w:rPr>
          <w:b/>
        </w:rPr>
        <w:t xml:space="preserve">Esimerkki 4.2014</w:t>
      </w:r>
    </w:p>
    <w:p>
      <w:r>
        <w:t xml:space="preserve">Mehu ilmasta löytyy appelsiinin kuori .</w:t>
      </w:r>
    </w:p>
    <w:p>
      <w:r>
        <w:rPr>
          <w:b/>
        </w:rPr>
        <w:t xml:space="preserve">Tulos</w:t>
      </w:r>
    </w:p>
    <w:p>
      <w:r>
        <w:t xml:space="preserve">Iv:n siirappi on maustettua appelsiinimehua .</w:t>
      </w:r>
    </w:p>
    <w:p>
      <w:r>
        <w:rPr>
          <w:b/>
        </w:rPr>
        <w:t xml:space="preserve">Tulos</w:t>
      </w:r>
    </w:p>
    <w:p>
      <w:r>
        <w:t xml:space="preserve">Appelsiinin mehua kutsutaan appelsiinimehuksi.</w:t>
      </w:r>
    </w:p>
    <w:p>
      <w:r>
        <w:rPr>
          <w:b/>
        </w:rPr>
        <w:t xml:space="preserve">Tulos</w:t>
      </w:r>
    </w:p>
    <w:p>
      <w:r>
        <w:t xml:space="preserve">Appelsiinin pop vapautuu appelsiinimehua .</w:t>
      </w:r>
    </w:p>
    <w:p>
      <w:r>
        <w:rPr>
          <w:b/>
        </w:rPr>
        <w:t xml:space="preserve">Tulos</w:t>
      </w:r>
    </w:p>
    <w:p>
      <w:r>
        <w:t xml:space="preserve">Oranssin raitaa kutsutaan kultaiseksi hännäksi .</w:t>
      </w:r>
    </w:p>
    <w:p>
      <w:r>
        <w:rPr>
          <w:b/>
        </w:rPr>
        <w:t xml:space="preserve">Esimerkki 4.2015</w:t>
      </w:r>
    </w:p>
    <w:p>
      <w:r>
        <w:t xml:space="preserve">Poliittinen puolue voi tukea ehdokasta.</w:t>
      </w:r>
    </w:p>
    <w:p>
      <w:r>
        <w:rPr>
          <w:b/>
        </w:rPr>
        <w:t xml:space="preserve">Tulos</w:t>
      </w:r>
    </w:p>
    <w:p>
      <w:r>
        <w:t xml:space="preserve">Poliittinen puolue voi tukea kriitikkoa .</w:t>
      </w:r>
    </w:p>
    <w:p>
      <w:r>
        <w:rPr>
          <w:b/>
        </w:rPr>
        <w:t xml:space="preserve">Tulos</w:t>
      </w:r>
    </w:p>
    <w:p>
      <w:r>
        <w:t xml:space="preserve">Poliittinen puolue voi tukea ehdotusta .</w:t>
      </w:r>
    </w:p>
    <w:p>
      <w:r>
        <w:rPr>
          <w:b/>
        </w:rPr>
        <w:t xml:space="preserve">Tulos</w:t>
      </w:r>
    </w:p>
    <w:p>
      <w:r>
        <w:t xml:space="preserve">Rationaalinen äänestäjä voi tukea ehdokasta .</w:t>
      </w:r>
    </w:p>
    <w:p>
      <w:r>
        <w:rPr>
          <w:b/>
        </w:rPr>
        <w:t xml:space="preserve">Tulos</w:t>
      </w:r>
    </w:p>
    <w:p>
      <w:r>
        <w:t xml:space="preserve">Uskottava foorumi voi tukea ehdokasta .</w:t>
      </w:r>
    </w:p>
    <w:p>
      <w:r>
        <w:rPr>
          <w:b/>
        </w:rPr>
        <w:t xml:space="preserve">Esimerkki 4.2016</w:t>
      </w:r>
    </w:p>
    <w:p>
      <w:r>
        <w:t xml:space="preserve">Penniäkin voi joskus tunkea autoon .</w:t>
      </w:r>
    </w:p>
    <w:p>
      <w:r>
        <w:rPr>
          <w:b/>
        </w:rPr>
        <w:t xml:space="preserve">Tulos</w:t>
      </w:r>
    </w:p>
    <w:p>
      <w:r>
        <w:t xml:space="preserve">Penny voidaan joskus pisteyttää silmukassa .</w:t>
      </w:r>
    </w:p>
    <w:p>
      <w:r>
        <w:rPr>
          <w:b/>
        </w:rPr>
        <w:t xml:space="preserve">Tulos</w:t>
      </w:r>
    </w:p>
    <w:p>
      <w:r>
        <w:t xml:space="preserve">Pennyn voi joskus saada autossa .</w:t>
      </w:r>
    </w:p>
    <w:p>
      <w:r>
        <w:rPr>
          <w:b/>
        </w:rPr>
        <w:t xml:space="preserve">Tulos</w:t>
      </w:r>
    </w:p>
    <w:p>
      <w:r>
        <w:t xml:space="preserve">Kymmenen senttiä voi joskus löytyä autosta.</w:t>
      </w:r>
    </w:p>
    <w:p>
      <w:r>
        <w:rPr>
          <w:b/>
        </w:rPr>
        <w:t xml:space="preserve">Tulos</w:t>
      </w:r>
    </w:p>
    <w:p>
      <w:r>
        <w:t xml:space="preserve">Penniäkin voi joskus oppia autossa .</w:t>
      </w:r>
    </w:p>
    <w:p>
      <w:r>
        <w:rPr>
          <w:b/>
        </w:rPr>
        <w:t xml:space="preserve">Esimerkki 4.2017</w:t>
      </w:r>
    </w:p>
    <w:p>
      <w:r>
        <w:t xml:space="preserve">Jotkut tiikerit syövät lihaa .</w:t>
      </w:r>
    </w:p>
    <w:p>
      <w:r>
        <w:rPr>
          <w:b/>
        </w:rPr>
        <w:t xml:space="preserve">Tulos</w:t>
      </w:r>
    </w:p>
    <w:p>
      <w:r>
        <w:t xml:space="preserve">Jotkut kalat syövät lihaa.</w:t>
      </w:r>
    </w:p>
    <w:p>
      <w:r>
        <w:rPr>
          <w:b/>
        </w:rPr>
        <w:t xml:space="preserve">Tulos</w:t>
      </w:r>
    </w:p>
    <w:p>
      <w:r>
        <w:t xml:space="preserve">Jotkut lemmikit syövät lihaa .</w:t>
      </w:r>
    </w:p>
    <w:p>
      <w:r>
        <w:rPr>
          <w:b/>
        </w:rPr>
        <w:t xml:space="preserve">Tulos</w:t>
      </w:r>
    </w:p>
    <w:p>
      <w:r>
        <w:t xml:space="preserve">Jotkut keinot syövät lihaa .</w:t>
      </w:r>
    </w:p>
    <w:p>
      <w:r>
        <w:rPr>
          <w:b/>
        </w:rPr>
        <w:t xml:space="preserve">Tulos</w:t>
      </w:r>
    </w:p>
    <w:p>
      <w:r>
        <w:t xml:space="preserve">Jotkut kalat keittävät lihaa .</w:t>
      </w:r>
    </w:p>
    <w:p>
      <w:r>
        <w:rPr>
          <w:b/>
        </w:rPr>
        <w:t xml:space="preserve">Esimerkki 4.2018</w:t>
      </w:r>
    </w:p>
    <w:p>
      <w:r>
        <w:t xml:space="preserve">Voit käyttää tietokoneen käyttäjää verkkosivun luomiseen.</w:t>
      </w:r>
    </w:p>
    <w:p>
      <w:r>
        <w:rPr>
          <w:b/>
        </w:rPr>
        <w:t xml:space="preserve">Tulos</w:t>
      </w:r>
    </w:p>
    <w:p>
      <w:r>
        <w:t xml:space="preserve">Voit altistaa sivukäyttäjän järjestämään verkkosivun .</w:t>
      </w:r>
    </w:p>
    <w:p>
      <w:r>
        <w:rPr>
          <w:b/>
        </w:rPr>
        <w:t xml:space="preserve">Tulos</w:t>
      </w:r>
    </w:p>
    <w:p>
      <w:r>
        <w:t xml:space="preserve">Voit tehdä Twitter-käyttäjän tunnistaa verkkosivun .</w:t>
      </w:r>
    </w:p>
    <w:p>
      <w:r>
        <w:rPr>
          <w:b/>
        </w:rPr>
        <w:t xml:space="preserve">Tulos</w:t>
      </w:r>
    </w:p>
    <w:p>
      <w:r>
        <w:t xml:space="preserve">Voit palkata teknisen käyttäjän turvaamaan verkkosivun .</w:t>
      </w:r>
    </w:p>
    <w:p>
      <w:r>
        <w:rPr>
          <w:b/>
        </w:rPr>
        <w:t xml:space="preserve">Tulos</w:t>
      </w:r>
    </w:p>
    <w:p>
      <w:r>
        <w:t xml:space="preserve">Voit tuottaa datan käyttäjän luoda tuloshakemiston .</w:t>
      </w:r>
    </w:p>
    <w:p>
      <w:r>
        <w:rPr>
          <w:b/>
        </w:rPr>
        <w:t xml:space="preserve">Esimerkki 4.2019</w:t>
      </w:r>
    </w:p>
    <w:p>
      <w:r>
        <w:t xml:space="preserve">Olet ILMAINEN voit voittaa lemmikkipallon kukkakaupassa .</w:t>
      </w:r>
    </w:p>
    <w:p>
      <w:r>
        <w:rPr>
          <w:b/>
        </w:rPr>
        <w:t xml:space="preserve">Tulos</w:t>
      </w:r>
    </w:p>
    <w:p>
      <w:r>
        <w:t xml:space="preserve">Olet tyhmä löytämään lelupallon kukkakaupasta .</w:t>
      </w:r>
    </w:p>
    <w:p>
      <w:r>
        <w:rPr>
          <w:b/>
        </w:rPr>
        <w:t xml:space="preserve">Tulos</w:t>
      </w:r>
    </w:p>
    <w:p>
      <w:r>
        <w:t xml:space="preserve">Olet tyhmä saadaksesi lelu ilmapallon kukkakaupassa .</w:t>
      </w:r>
    </w:p>
    <w:p>
      <w:r>
        <w:rPr>
          <w:b/>
        </w:rPr>
        <w:t xml:space="preserve">Tulos</w:t>
      </w:r>
    </w:p>
    <w:p>
      <w:r>
        <w:t xml:space="preserve">Olet omiaan päästämään leluilmapallon kukkakauppaan .</w:t>
      </w:r>
    </w:p>
    <w:p>
      <w:r>
        <w:rPr>
          <w:b/>
        </w:rPr>
        <w:t xml:space="preserve">Tulos</w:t>
      </w:r>
    </w:p>
    <w:p>
      <w:r>
        <w:t xml:space="preserve">Löydät todennäköisesti lelupallon kukkakaupasta.</w:t>
      </w:r>
    </w:p>
    <w:p>
      <w:r>
        <w:rPr>
          <w:b/>
        </w:rPr>
        <w:t xml:space="preserve">Esimerkki 4.2020</w:t>
      </w:r>
    </w:p>
    <w:p>
      <w:r>
        <w:t xml:space="preserve">Jos omistat mennä konserttiin niin sinun pitäisi kuulla lippuja .</w:t>
      </w:r>
    </w:p>
    <w:p>
      <w:r>
        <w:rPr>
          <w:b/>
        </w:rPr>
        <w:t xml:space="preserve">Tulos</w:t>
      </w:r>
    </w:p>
    <w:p>
      <w:r>
        <w:t xml:space="preserve">Jos haluat ilmoittautua konserttiin, sinun pitäisi rahoittaa lippuja .</w:t>
      </w:r>
    </w:p>
    <w:p>
      <w:r>
        <w:rPr>
          <w:b/>
        </w:rPr>
        <w:t xml:space="preserve">Tulos</w:t>
      </w:r>
    </w:p>
    <w:p>
      <w:r>
        <w:t xml:space="preserve">Jos haluat mennä konserttiin, sinun on hankittava liput.</w:t>
      </w:r>
    </w:p>
    <w:p>
      <w:r>
        <w:rPr>
          <w:b/>
        </w:rPr>
        <w:t xml:space="preserve">Tulos</w:t>
      </w:r>
    </w:p>
    <w:p>
      <w:r>
        <w:t xml:space="preserve">Jos haluat mennä leirille, sinun on hankittava liput .</w:t>
      </w:r>
    </w:p>
    <w:p>
      <w:r>
        <w:rPr>
          <w:b/>
        </w:rPr>
        <w:t xml:space="preserve">Tulos</w:t>
      </w:r>
    </w:p>
    <w:p>
      <w:r>
        <w:t xml:space="preserve">Jos aiot mennä konserttiin niin sinun pitäisi ajatella lippuja .</w:t>
      </w:r>
    </w:p>
    <w:p>
      <w:r>
        <w:rPr>
          <w:b/>
        </w:rPr>
        <w:t xml:space="preserve">Esimerkki 4.2021</w:t>
      </w:r>
    </w:p>
    <w:p>
      <w:r>
        <w:t xml:space="preserve">Vitsissä on todennäköisesti apina.</w:t>
      </w:r>
    </w:p>
    <w:p>
      <w:r>
        <w:rPr>
          <w:b/>
        </w:rPr>
        <w:t xml:space="preserve">Tulos</w:t>
      </w:r>
    </w:p>
    <w:p>
      <w:r>
        <w:t xml:space="preserve">Löydät todennäköisesti sanan vitsistä .</w:t>
      </w:r>
    </w:p>
    <w:p>
      <w:r>
        <w:rPr>
          <w:b/>
        </w:rPr>
        <w:t xml:space="preserve">Tulos</w:t>
      </w:r>
    </w:p>
    <w:p>
      <w:r>
        <w:t xml:space="preserve">Olet todennäköisesti syöttää työkalu vitsi .</w:t>
      </w:r>
    </w:p>
    <w:p>
      <w:r>
        <w:rPr>
          <w:b/>
        </w:rPr>
        <w:t xml:space="preserve">Tulos</w:t>
      </w:r>
    </w:p>
    <w:p>
      <w:r>
        <w:t xml:space="preserve">Todennäköisesti kuvaat lääkäriä vitsissä .</w:t>
      </w:r>
    </w:p>
    <w:p>
      <w:r>
        <w:rPr>
          <w:b/>
        </w:rPr>
        <w:t xml:space="preserve">Tulos</w:t>
      </w:r>
    </w:p>
    <w:p>
      <w:r>
        <w:t xml:space="preserve">Olet todennäköisesti syönyt viestin vitsissä .</w:t>
      </w:r>
    </w:p>
    <w:p>
      <w:r>
        <w:rPr>
          <w:b/>
        </w:rPr>
        <w:t xml:space="preserve">Esimerkki 4.2022</w:t>
      </w:r>
    </w:p>
    <w:p>
      <w:r>
        <w:t xml:space="preserve">Hengittäisit, koska tasapainosi vaatii ilmaa .</w:t>
      </w:r>
    </w:p>
    <w:p>
      <w:r>
        <w:rPr>
          <w:b/>
        </w:rPr>
        <w:t xml:space="preserve">Tulos</w:t>
      </w:r>
    </w:p>
    <w:p>
      <w:r>
        <w:t xml:space="preserve">Hengittäisitte, koska voimanne vaatii ilmaa .</w:t>
      </w:r>
    </w:p>
    <w:p>
      <w:r>
        <w:rPr>
          <w:b/>
        </w:rPr>
        <w:t xml:space="preserve">Tulos</w:t>
      </w:r>
    </w:p>
    <w:p>
      <w:r>
        <w:t xml:space="preserve">Te hengittäisitte, koska ilma vaatii ilmaa .</w:t>
      </w:r>
    </w:p>
    <w:p>
      <w:r>
        <w:rPr>
          <w:b/>
        </w:rPr>
        <w:t xml:space="preserve">Tulos</w:t>
      </w:r>
    </w:p>
    <w:p>
      <w:r>
        <w:t xml:space="preserve">Sinä hengittäisit, koska lääkityksesi vaatii ilmaa .</w:t>
      </w:r>
    </w:p>
    <w:p>
      <w:r>
        <w:rPr>
          <w:b/>
        </w:rPr>
        <w:t xml:space="preserve">Tulos</w:t>
      </w:r>
    </w:p>
    <w:p>
      <w:r>
        <w:t xml:space="preserve">Sinä hengittäisit, koska kehosi tarvitsee ilmaa.</w:t>
      </w:r>
    </w:p>
    <w:p>
      <w:r>
        <w:rPr>
          <w:b/>
        </w:rPr>
        <w:t xml:space="preserve">Esimerkki 4.2023</w:t>
      </w:r>
    </w:p>
    <w:p>
      <w:r>
        <w:t xml:space="preserve">Todellisuudessa surkean esityksenne näkeminen on naurua .</w:t>
      </w:r>
    </w:p>
    <w:p>
      <w:r>
        <w:rPr>
          <w:b/>
        </w:rPr>
        <w:t xml:space="preserve">Tulos</w:t>
      </w:r>
    </w:p>
    <w:p>
      <w:r>
        <w:t xml:space="preserve">Seikkailu nähdä todellinen show on naurua .</w:t>
      </w:r>
    </w:p>
    <w:p>
      <w:r>
        <w:rPr>
          <w:b/>
        </w:rPr>
        <w:t xml:space="preserve">Tulos</w:t>
      </w:r>
    </w:p>
    <w:p>
      <w:r>
        <w:t xml:space="preserve">Suosikkijäniksen näkemisen vaikutus on naurua .</w:t>
      </w:r>
    </w:p>
    <w:p>
      <w:r>
        <w:rPr>
          <w:b/>
        </w:rPr>
        <w:t xml:space="preserve">Tulos</w:t>
      </w:r>
    </w:p>
    <w:p>
      <w:r>
        <w:t xml:space="preserve">Suosikki-DVD:n näkemisen vaikutus on naurua .</w:t>
      </w:r>
    </w:p>
    <w:p>
      <w:r>
        <w:rPr>
          <w:b/>
        </w:rPr>
        <w:t xml:space="preserve">Tulos</w:t>
      </w:r>
    </w:p>
    <w:p>
      <w:r>
        <w:t xml:space="preserve">Suosikkiohjelmasi katsominen vaikuttaa nauruun.</w:t>
      </w:r>
    </w:p>
    <w:p>
      <w:r>
        <w:rPr>
          <w:b/>
        </w:rPr>
        <w:t xml:space="preserve">Esimerkki 4.2024</w:t>
      </w:r>
    </w:p>
    <w:p>
      <w:r>
        <w:t xml:space="preserve">Olet kuollut löytääksesi lapsen elokuvasta .</w:t>
      </w:r>
    </w:p>
    <w:p>
      <w:r>
        <w:rPr>
          <w:b/>
        </w:rPr>
        <w:t xml:space="preserve">Tulos</w:t>
      </w:r>
    </w:p>
    <w:p>
      <w:r>
        <w:t xml:space="preserve">Löydät todennäköisesti roolin eläintarhasta .</w:t>
      </w:r>
    </w:p>
    <w:p>
      <w:r>
        <w:rPr>
          <w:b/>
        </w:rPr>
        <w:t xml:space="preserve">Tulos</w:t>
      </w:r>
    </w:p>
    <w:p>
      <w:r>
        <w:t xml:space="preserve">Löydät todennäköisesti roolin elokuvasta.</w:t>
      </w:r>
    </w:p>
    <w:p>
      <w:r>
        <w:rPr>
          <w:b/>
        </w:rPr>
        <w:t xml:space="preserve">Tulos</w:t>
      </w:r>
    </w:p>
    <w:p>
      <w:r>
        <w:t xml:space="preserve">Olet todennäköisesti tyytyväinen rooliin elokuvassa .</w:t>
      </w:r>
    </w:p>
    <w:p>
      <w:r>
        <w:rPr>
          <w:b/>
        </w:rPr>
        <w:t xml:space="preserve">Tulos</w:t>
      </w:r>
    </w:p>
    <w:p>
      <w:r>
        <w:t xml:space="preserve">Olet todennäköisesti tulossa rooliin elokuvassa .</w:t>
      </w:r>
    </w:p>
    <w:p>
      <w:r>
        <w:rPr>
          <w:b/>
        </w:rPr>
        <w:t xml:space="preserve">Esimerkki 4.2025</w:t>
      </w:r>
    </w:p>
    <w:p>
      <w:r>
        <w:t xml:space="preserve">Elämä kääntyy aina kuolemaan .</w:t>
      </w:r>
    </w:p>
    <w:p>
      <w:r>
        <w:rPr>
          <w:b/>
        </w:rPr>
        <w:t xml:space="preserve">Tulos</w:t>
      </w:r>
    </w:p>
    <w:p>
      <w:r>
        <w:t xml:space="preserve">Elämä kutsuu aina kuolemaa .</w:t>
      </w:r>
    </w:p>
    <w:p>
      <w:r>
        <w:rPr>
          <w:b/>
        </w:rPr>
        <w:t xml:space="preserve">Tulos</w:t>
      </w:r>
    </w:p>
    <w:p>
      <w:r>
        <w:t xml:space="preserve">Elämä päättyy aina kuolemaan.</w:t>
      </w:r>
    </w:p>
    <w:p>
      <w:r>
        <w:rPr>
          <w:b/>
        </w:rPr>
        <w:t xml:space="preserve">Tulos</w:t>
      </w:r>
    </w:p>
    <w:p>
      <w:r>
        <w:t xml:space="preserve">Elämä päättyy aina sotaan .</w:t>
      </w:r>
    </w:p>
    <w:p>
      <w:r>
        <w:rPr>
          <w:b/>
        </w:rPr>
        <w:t xml:space="preserve">Tulos</w:t>
      </w:r>
    </w:p>
    <w:p>
      <w:r>
        <w:t xml:space="preserve">Elämä päättyy aina autuuteen .</w:t>
      </w:r>
    </w:p>
    <w:p>
      <w:r>
        <w:rPr>
          <w:b/>
        </w:rPr>
        <w:t xml:space="preserve">Esimerkki 4.2026</w:t>
      </w:r>
    </w:p>
    <w:p>
      <w:r>
        <w:t xml:space="preserve">Löydät todennäköisesti pojan krikettipelistä .</w:t>
      </w:r>
    </w:p>
    <w:p>
      <w:r>
        <w:rPr>
          <w:b/>
        </w:rPr>
        <w:t xml:space="preserve">Tulos</w:t>
      </w:r>
    </w:p>
    <w:p>
      <w:r>
        <w:t xml:space="preserve">Löydät todennäköisesti pojan leikkikenttäpelistä .</w:t>
      </w:r>
    </w:p>
    <w:p>
      <w:r>
        <w:rPr>
          <w:b/>
        </w:rPr>
        <w:t xml:space="preserve">Tulos</w:t>
      </w:r>
    </w:p>
    <w:p>
      <w:r>
        <w:t xml:space="preserve">Jalkapallo-ottelussa tapahtuu todennäköisesti itsemurha .</w:t>
      </w:r>
    </w:p>
    <w:p>
      <w:r>
        <w:rPr>
          <w:b/>
        </w:rPr>
        <w:t xml:space="preserve">Tulos</w:t>
      </w:r>
    </w:p>
    <w:p>
      <w:r>
        <w:t xml:space="preserve">Löydät todennäköisesti pojan jalkapallopelistä.</w:t>
      </w:r>
    </w:p>
    <w:p>
      <w:r>
        <w:rPr>
          <w:b/>
        </w:rPr>
        <w:t xml:space="preserve">Tulos</w:t>
      </w:r>
    </w:p>
    <w:p>
      <w:r>
        <w:t xml:space="preserve">Jalkapallopelistä voi todennäköisesti löytää edullisen hinnan .</w:t>
      </w:r>
    </w:p>
    <w:p>
      <w:r>
        <w:rPr>
          <w:b/>
        </w:rPr>
        <w:t xml:space="preserve">Esimerkki 4.2027</w:t>
      </w:r>
    </w:p>
    <w:p>
      <w:r>
        <w:t xml:space="preserve">Vähän kuin hiekka, joka tapahtuu tisseille grillissä .</w:t>
      </w:r>
    </w:p>
    <w:p>
      <w:r>
        <w:rPr>
          <w:b/>
        </w:rPr>
        <w:t xml:space="preserve">Tulos</w:t>
      </w:r>
    </w:p>
    <w:p>
      <w:r>
        <w:t xml:space="preserve">Aivan kuin hiekka painaisi purukumia betoniin.</w:t>
      </w:r>
    </w:p>
    <w:p>
      <w:r>
        <w:rPr>
          <w:b/>
        </w:rPr>
        <w:t xml:space="preserve">Tulos</w:t>
      </w:r>
    </w:p>
    <w:p>
      <w:r>
        <w:t xml:space="preserve">Aivan kuin hiekkaa suihkutettaisiin ohimoillesi katolla .</w:t>
      </w:r>
    </w:p>
    <w:p>
      <w:r>
        <w:rPr>
          <w:b/>
        </w:rPr>
        <w:t xml:space="preserve">Tulos</w:t>
      </w:r>
    </w:p>
    <w:p>
      <w:r>
        <w:t xml:space="preserve">Aivan kuin hiekka tarttuu jalkoihin rannalla.</w:t>
      </w:r>
    </w:p>
    <w:p>
      <w:r>
        <w:rPr>
          <w:b/>
        </w:rPr>
        <w:t xml:space="preserve">Tulos</w:t>
      </w:r>
    </w:p>
    <w:p>
      <w:r>
        <w:t xml:space="preserve">Paljon kuin hiekkaa viedään uima-altaaseen latauksella .</w:t>
      </w:r>
    </w:p>
    <w:p>
      <w:r>
        <w:rPr>
          <w:b/>
        </w:rPr>
        <w:t xml:space="preserve">Esimerkki 4.2028</w:t>
      </w:r>
    </w:p>
    <w:p>
      <w:r>
        <w:t xml:space="preserve">Kirjan voi ostaa käytetystä poliisikaupasta .</w:t>
      </w:r>
    </w:p>
    <w:p>
      <w:r>
        <w:rPr>
          <w:b/>
        </w:rPr>
        <w:t xml:space="preserve">Tulos</w:t>
      </w:r>
    </w:p>
    <w:p>
      <w:r>
        <w:t xml:space="preserve">Kirjan voi ostaa käytetystä kirjakaupasta.</w:t>
      </w:r>
    </w:p>
    <w:p>
      <w:r>
        <w:rPr>
          <w:b/>
        </w:rPr>
        <w:t xml:space="preserve">Tulos</w:t>
      </w:r>
    </w:p>
    <w:p>
      <w:r>
        <w:t xml:space="preserve">Kirjan voi ostaa käytetystä runokaupasta .</w:t>
      </w:r>
    </w:p>
    <w:p>
      <w:r>
        <w:rPr>
          <w:b/>
        </w:rPr>
        <w:t xml:space="preserve">Tulos</w:t>
      </w:r>
    </w:p>
    <w:p>
      <w:r>
        <w:t xml:space="preserve">Kirjan voi ostaa käytetystä taloustavaratalosta .</w:t>
      </w:r>
    </w:p>
    <w:p>
      <w:r>
        <w:rPr>
          <w:b/>
        </w:rPr>
        <w:t xml:space="preserve">Tulos</w:t>
      </w:r>
    </w:p>
    <w:p>
      <w:r>
        <w:t xml:space="preserve">Kirjan voi ostaa käytetystä pyöräliikkeestä .</w:t>
      </w:r>
    </w:p>
    <w:p>
      <w:r>
        <w:rPr>
          <w:b/>
        </w:rPr>
        <w:t xml:space="preserve">Esimerkki 4.2029</w:t>
      </w:r>
    </w:p>
    <w:p>
      <w:r>
        <w:t xml:space="preserve">Jos haluat ostaa nahkaa niin sinun pitäisi metsästää kauppaan .</w:t>
      </w:r>
    </w:p>
    <w:p>
      <w:r>
        <w:rPr>
          <w:b/>
        </w:rPr>
        <w:t xml:space="preserve">Tulos</w:t>
      </w:r>
    </w:p>
    <w:p>
      <w:r>
        <w:t xml:space="preserve">Jos uskot sadonkorjuuseen, sinun pitäisi mennä leipomoon .</w:t>
      </w:r>
    </w:p>
    <w:p>
      <w:r>
        <w:rPr>
          <w:b/>
        </w:rPr>
        <w:t xml:space="preserve">Tulos</w:t>
      </w:r>
    </w:p>
    <w:p>
      <w:r>
        <w:t xml:space="preserve">Jos annat tarjota ruokaa, sinun pitäisi mennä perheeseen .</w:t>
      </w:r>
    </w:p>
    <w:p>
      <w:r>
        <w:rPr>
          <w:b/>
        </w:rPr>
        <w:t xml:space="preserve">Tulos</w:t>
      </w:r>
    </w:p>
    <w:p>
      <w:r>
        <w:t xml:space="preserve">Jos haluat ostaa ruokaa, mene kauppaan.</w:t>
      </w:r>
    </w:p>
    <w:p>
      <w:r>
        <w:rPr>
          <w:b/>
        </w:rPr>
        <w:t xml:space="preserve">Tulos</w:t>
      </w:r>
    </w:p>
    <w:p>
      <w:r>
        <w:t xml:space="preserve">Jos haluat ostaa ruokaa, sinun pitäisi mennä sanomalehteen .</w:t>
      </w:r>
    </w:p>
    <w:p>
      <w:r>
        <w:rPr>
          <w:b/>
        </w:rPr>
        <w:t xml:space="preserve">Esimerkki 4.2030</w:t>
      </w:r>
    </w:p>
    <w:p>
      <w:r>
        <w:t xml:space="preserve">Olet mukava löytää pieni ruoka ympäri taloa .</w:t>
      </w:r>
    </w:p>
    <w:p>
      <w:r>
        <w:rPr>
          <w:b/>
        </w:rPr>
        <w:t xml:space="preserve">Tulos</w:t>
      </w:r>
    </w:p>
    <w:p>
      <w:r>
        <w:t xml:space="preserve">Purosta löytyy todennäköisesti pieni koira.</w:t>
      </w:r>
    </w:p>
    <w:p>
      <w:r>
        <w:rPr>
          <w:b/>
        </w:rPr>
        <w:t xml:space="preserve">Tulos</w:t>
      </w:r>
    </w:p>
    <w:p>
      <w:r>
        <w:t xml:space="preserve">Löydät todennäköisesti pienen koiran ehkä jääkaapista .</w:t>
      </w:r>
    </w:p>
    <w:p>
      <w:r>
        <w:rPr>
          <w:b/>
        </w:rPr>
        <w:t xml:space="preserve">Tulos</w:t>
      </w:r>
    </w:p>
    <w:p>
      <w:r>
        <w:t xml:space="preserve">Ennustat löytäväsi pienen avaruusolennon talosta .</w:t>
      </w:r>
    </w:p>
    <w:p>
      <w:r>
        <w:rPr>
          <w:b/>
        </w:rPr>
        <w:t xml:space="preserve">Tulos</w:t>
      </w:r>
    </w:p>
    <w:p>
      <w:r>
        <w:t xml:space="preserve">Talosta löytyy todennäköisesti pieni koira.</w:t>
      </w:r>
    </w:p>
    <w:p>
      <w:r>
        <w:rPr>
          <w:b/>
        </w:rPr>
        <w:t xml:space="preserve">Esimerkki 4.2031</w:t>
      </w:r>
    </w:p>
    <w:p>
      <w:r>
        <w:t xml:space="preserve">Jos haluat ansaita elantosi, sinun pitäisi kouluttaa hyvin palkattua työtä .</w:t>
      </w:r>
    </w:p>
    <w:p>
      <w:r>
        <w:rPr>
          <w:b/>
        </w:rPr>
        <w:t xml:space="preserve">Tulos</w:t>
      </w:r>
    </w:p>
    <w:p>
      <w:r>
        <w:t xml:space="preserve">Jos haluat ansaita elantosi, sinun pitäisi HARJOITTAA hyvin palkattua työtä.</w:t>
      </w:r>
    </w:p>
    <w:p>
      <w:r>
        <w:rPr>
          <w:b/>
        </w:rPr>
        <w:t xml:space="preserve">Tulos</w:t>
      </w:r>
    </w:p>
    <w:p>
      <w:r>
        <w:t xml:space="preserve">Jos haluat ansaita elantosi, sinun pitäisi hankkia hyvin palkattu työ.</w:t>
      </w:r>
    </w:p>
    <w:p>
      <w:r>
        <w:rPr>
          <w:b/>
        </w:rPr>
        <w:t xml:space="preserve">Tulos</w:t>
      </w:r>
    </w:p>
    <w:p>
      <w:r>
        <w:t xml:space="preserve">Jos haluat ansaita elantosi, sinun pitäisi löytää hyvin palkattu työ.</w:t>
      </w:r>
    </w:p>
    <w:p>
      <w:r>
        <w:rPr>
          <w:b/>
        </w:rPr>
        <w:t xml:space="preserve">Tulos</w:t>
      </w:r>
    </w:p>
    <w:p>
      <w:r>
        <w:t xml:space="preserve">Jos haluat ansaita elantosi, sinun pitäisi hankkia hyvin palkattu työ.</w:t>
      </w:r>
    </w:p>
    <w:p>
      <w:r>
        <w:rPr>
          <w:b/>
        </w:rPr>
        <w:t xml:space="preserve">Esimerkki 4.2032</w:t>
      </w:r>
    </w:p>
    <w:p>
      <w:r>
        <w:t xml:space="preserve">Olet mahdollista löytää etuja vankilassa .</w:t>
      </w:r>
    </w:p>
    <w:p>
      <w:r>
        <w:rPr>
          <w:b/>
        </w:rPr>
        <w:t xml:space="preserve">Tulos</w:t>
      </w:r>
    </w:p>
    <w:p>
      <w:r>
        <w:t xml:space="preserve">Vangit ovat todennäköisesti vastakkain.</w:t>
      </w:r>
    </w:p>
    <w:p>
      <w:r>
        <w:rPr>
          <w:b/>
        </w:rPr>
        <w:t xml:space="preserve">Tulos</w:t>
      </w:r>
    </w:p>
    <w:p>
      <w:r>
        <w:t xml:space="preserve">Olet käytettävissä edustamaan vankilassa olevia vankeja .</w:t>
      </w:r>
    </w:p>
    <w:p>
      <w:r>
        <w:rPr>
          <w:b/>
        </w:rPr>
        <w:t xml:space="preserve">Tulos</w:t>
      </w:r>
    </w:p>
    <w:p>
      <w:r>
        <w:t xml:space="preserve">Olet innostunut vankien löytämisestä vankilasta .</w:t>
      </w:r>
    </w:p>
    <w:p>
      <w:r>
        <w:rPr>
          <w:b/>
        </w:rPr>
        <w:t xml:space="preserve">Tulos</w:t>
      </w:r>
    </w:p>
    <w:p>
      <w:r>
        <w:t xml:space="preserve">Vangit ovat todennäköisesti vankilassa.</w:t>
      </w:r>
    </w:p>
    <w:p>
      <w:r>
        <w:rPr>
          <w:b/>
        </w:rPr>
        <w:t xml:space="preserve">Esimerkki 4.2033</w:t>
      </w:r>
    </w:p>
    <w:p>
      <w:r>
        <w:t xml:space="preserve">Olet käytettävissä vakuuttaa radiostudio toimistorakennuksessa .</w:t>
      </w:r>
    </w:p>
    <w:p>
      <w:r>
        <w:rPr>
          <w:b/>
        </w:rPr>
        <w:t xml:space="preserve">Tulos</w:t>
      </w:r>
    </w:p>
    <w:p>
      <w:r>
        <w:t xml:space="preserve">Olet todennäköisesti venture vähittäiskaupan studio toimistorakennuksessa .</w:t>
      </w:r>
    </w:p>
    <w:p>
      <w:r>
        <w:rPr>
          <w:b/>
        </w:rPr>
        <w:t xml:space="preserve">Tulos</w:t>
      </w:r>
    </w:p>
    <w:p>
      <w:r>
        <w:t xml:space="preserve">Radiostudio löytyy todennäköisesti toimistorakennuksesta.</w:t>
      </w:r>
    </w:p>
    <w:p>
      <w:r>
        <w:rPr>
          <w:b/>
        </w:rPr>
        <w:t xml:space="preserve">Tulos</w:t>
      </w:r>
    </w:p>
    <w:p>
      <w:r>
        <w:t xml:space="preserve">Löydät todennäköisesti radiostudion toimistokeskuksesta .</w:t>
      </w:r>
    </w:p>
    <w:p>
      <w:r>
        <w:rPr>
          <w:b/>
        </w:rPr>
        <w:t xml:space="preserve">Tulos</w:t>
      </w:r>
    </w:p>
    <w:p>
      <w:r>
        <w:t xml:space="preserve">On todennäköistä, että löydät salsastudion toimistorakennuksesta .</w:t>
      </w:r>
    </w:p>
    <w:p>
      <w:r>
        <w:rPr>
          <w:b/>
        </w:rPr>
        <w:t xml:space="preserve">Esimerkki 4.2034</w:t>
      </w:r>
    </w:p>
    <w:p>
      <w:r>
        <w:t xml:space="preserve">Olet todennäköisesti löytää sokkelo ympäri sängyssä .</w:t>
      </w:r>
    </w:p>
    <w:p>
      <w:r>
        <w:rPr>
          <w:b/>
        </w:rPr>
        <w:t xml:space="preserve">Tulos</w:t>
      </w:r>
    </w:p>
    <w:p>
      <w:r>
        <w:t xml:space="preserve">Löydät todennäköisesti vääntelehtimästä sängyssä .</w:t>
      </w:r>
    </w:p>
    <w:p>
      <w:r>
        <w:rPr>
          <w:b/>
        </w:rPr>
        <w:t xml:space="preserve">Tulos</w:t>
      </w:r>
    </w:p>
    <w:p>
      <w:r>
        <w:t xml:space="preserve">Sängystä löytyy todennäköisesti kissa.</w:t>
      </w:r>
    </w:p>
    <w:p>
      <w:r>
        <w:rPr>
          <w:b/>
        </w:rPr>
        <w:t xml:space="preserve">Tulos</w:t>
      </w:r>
    </w:p>
    <w:p>
      <w:r>
        <w:t xml:space="preserve">Todennäköisesti löydät pässin sängystä .</w:t>
      </w:r>
    </w:p>
    <w:p>
      <w:r>
        <w:rPr>
          <w:b/>
        </w:rPr>
        <w:t xml:space="preserve">Tulos</w:t>
      </w:r>
    </w:p>
    <w:p>
      <w:r>
        <w:t xml:space="preserve">Olet todennäköisesti kietoa palapeliä ympäri väri .</w:t>
      </w:r>
    </w:p>
    <w:p>
      <w:r>
        <w:rPr>
          <w:b/>
        </w:rPr>
        <w:t xml:space="preserve">Esimerkki 4.2035</w:t>
      </w:r>
    </w:p>
    <w:p>
      <w:r>
        <w:t xml:space="preserve">Voit neuloa kolmion, joka seuraa kupin kulmaa.</w:t>
      </w:r>
    </w:p>
    <w:p>
      <w:r>
        <w:rPr>
          <w:b/>
        </w:rPr>
        <w:t xml:space="preserve">Tulos</w:t>
      </w:r>
    </w:p>
    <w:p>
      <w:r>
        <w:t xml:space="preserve">Voit käyttää kolmiota kulmassa olevan viivan jäsentämiseen.</w:t>
      </w:r>
    </w:p>
    <w:p>
      <w:r>
        <w:rPr>
          <w:b/>
        </w:rPr>
        <w:t xml:space="preserve">Tulos</w:t>
      </w:r>
    </w:p>
    <w:p>
      <w:r>
        <w:t xml:space="preserve">Voit käyttää kolmiota piirtääksesi viivan identiteettiin.</w:t>
      </w:r>
    </w:p>
    <w:p>
      <w:r>
        <w:rPr>
          <w:b/>
        </w:rPr>
        <w:t xml:space="preserve">Tulos</w:t>
      </w:r>
    </w:p>
    <w:p>
      <w:r>
        <w:t xml:space="preserve">Kolmion avulla voit piirtää viivan kulmaan.</w:t>
      </w:r>
    </w:p>
    <w:p>
      <w:r>
        <w:rPr>
          <w:b/>
        </w:rPr>
        <w:t xml:space="preserve">Tulos</w:t>
      </w:r>
    </w:p>
    <w:p>
      <w:r>
        <w:t xml:space="preserve">Voit käyttää kolmiota kuvaamaan viivaa tehtävänannossa.</w:t>
      </w:r>
    </w:p>
    <w:p>
      <w:r>
        <w:rPr>
          <w:b/>
        </w:rPr>
        <w:t xml:space="preserve">Esimerkki 4.2036</w:t>
      </w:r>
    </w:p>
    <w:p>
      <w:r>
        <w:t xml:space="preserve">pelaajat tarvitsevat joskus paljon rahaa ollakseen opiskelijoita .</w:t>
      </w:r>
    </w:p>
    <w:p>
      <w:r>
        <w:rPr>
          <w:b/>
        </w:rPr>
        <w:t xml:space="preserve">Tulos</w:t>
      </w:r>
    </w:p>
    <w:p>
      <w:r>
        <w:t xml:space="preserve">Opiskelijat tarvitsevat joskus paljon rahaa ollakseen opiskelijoita.</w:t>
      </w:r>
    </w:p>
    <w:p>
      <w:r>
        <w:rPr>
          <w:b/>
        </w:rPr>
        <w:t xml:space="preserve">Tulos</w:t>
      </w:r>
    </w:p>
    <w:p>
      <w:r>
        <w:t xml:space="preserve">toimittajat tarvitsevat joskus paljon rahaa ollakseen opiskelijoita.</w:t>
      </w:r>
    </w:p>
    <w:p>
      <w:r>
        <w:rPr>
          <w:b/>
        </w:rPr>
        <w:t xml:space="preserve">Tulos</w:t>
      </w:r>
    </w:p>
    <w:p>
      <w:r>
        <w:t xml:space="preserve">Upseerit tarvitsevat joskus paljon rahaa ollakseen opiskelijoita.</w:t>
      </w:r>
    </w:p>
    <w:p>
      <w:r>
        <w:rPr>
          <w:b/>
        </w:rPr>
        <w:t xml:space="preserve">Tulos</w:t>
      </w:r>
    </w:p>
    <w:p>
      <w:r>
        <w:t xml:space="preserve">kaverit joskus tietää jyvän rahaa olla opiskelijoita .</w:t>
      </w:r>
    </w:p>
    <w:p>
      <w:r>
        <w:rPr>
          <w:b/>
        </w:rPr>
        <w:t xml:space="preserve">Esimerkki 4.2037</w:t>
      </w:r>
    </w:p>
    <w:p>
      <w:r>
        <w:t xml:space="preserve">Kun musiikki on ohi, sammuta LED.</w:t>
      </w:r>
    </w:p>
    <w:p>
      <w:r>
        <w:rPr>
          <w:b/>
        </w:rPr>
        <w:t xml:space="preserve">Tulos</w:t>
      </w:r>
    </w:p>
    <w:p>
      <w:r>
        <w:t xml:space="preserve">Kun kello on ohi , etsi pöydät.</w:t>
      </w:r>
    </w:p>
    <w:p>
      <w:r>
        <w:rPr>
          <w:b/>
        </w:rPr>
        <w:t xml:space="preserve">Tulos</w:t>
      </w:r>
    </w:p>
    <w:p>
      <w:r>
        <w:t xml:space="preserve">Kun nauha on ohi , vedä arkki ulos.</w:t>
      </w:r>
    </w:p>
    <w:p>
      <w:r>
        <w:rPr>
          <w:b/>
        </w:rPr>
        <w:t xml:space="preserve">Tulos</w:t>
      </w:r>
    </w:p>
    <w:p>
      <w:r>
        <w:t xml:space="preserve">Kun musiikki loppuu, sammuta valot.</w:t>
      </w:r>
    </w:p>
    <w:p>
      <w:r>
        <w:rPr>
          <w:b/>
        </w:rPr>
        <w:t xml:space="preserve">Tulos</w:t>
      </w:r>
    </w:p>
    <w:p>
      <w:r>
        <w:t xml:space="preserve">Kun häät ovat ohi , kaivakaa saappaat esiin .</w:t>
      </w:r>
    </w:p>
    <w:p>
      <w:r>
        <w:rPr>
          <w:b/>
        </w:rPr>
        <w:t xml:space="preserve">Esimerkki 4.2038</w:t>
      </w:r>
    </w:p>
    <w:p>
      <w:r>
        <w:t xml:space="preserve">Kun ostat oluen, tarjoat oluen ystävällesi.</w:t>
      </w:r>
    </w:p>
    <w:p>
      <w:r>
        <w:rPr>
          <w:b/>
        </w:rPr>
        <w:t xml:space="preserve">Tulos</w:t>
      </w:r>
    </w:p>
    <w:p>
      <w:r>
        <w:t xml:space="preserve">Oluen kuljettamisessa on kyse siitä, että tarjoat oluen ystävällesi .</w:t>
      </w:r>
    </w:p>
    <w:p>
      <w:r>
        <w:rPr>
          <w:b/>
        </w:rPr>
        <w:t xml:space="preserve">Tulos</w:t>
      </w:r>
    </w:p>
    <w:p>
      <w:r>
        <w:t xml:space="preserve">Oluen ostamiseen kuuluu, että tarjoat oluen ystävällesi .</w:t>
      </w:r>
    </w:p>
    <w:p>
      <w:r>
        <w:rPr>
          <w:b/>
        </w:rPr>
        <w:t xml:space="preserve">Tulos</w:t>
      </w:r>
    </w:p>
    <w:p>
      <w:r>
        <w:t xml:space="preserve">Oluen vapauttamisen seurauksena tarjoat oluen ystävällesi .</w:t>
      </w:r>
    </w:p>
    <w:p>
      <w:r>
        <w:rPr>
          <w:b/>
        </w:rPr>
        <w:t xml:space="preserve">Tulos</w:t>
      </w:r>
    </w:p>
    <w:p>
      <w:r>
        <w:t xml:space="preserve">Oluen ravistamiseen liittyy se, että tarjoat oluen ystävällesi .</w:t>
      </w:r>
    </w:p>
    <w:p>
      <w:r>
        <w:rPr>
          <w:b/>
        </w:rPr>
        <w:t xml:space="preserve">Esimerkki 4.2039</w:t>
      </w:r>
    </w:p>
    <w:p>
      <w:r>
        <w:t xml:space="preserve">Useimmat alet elävät puissa .</w:t>
      </w:r>
    </w:p>
    <w:p>
      <w:r>
        <w:rPr>
          <w:b/>
        </w:rPr>
        <w:t xml:space="preserve">Tulos</w:t>
      </w:r>
    </w:p>
    <w:p>
      <w:r>
        <w:t xml:space="preserve">Useimmat linnut asuvat puissa.</w:t>
      </w:r>
    </w:p>
    <w:p>
      <w:r>
        <w:rPr>
          <w:b/>
        </w:rPr>
        <w:t xml:space="preserve">Tulos</w:t>
      </w:r>
    </w:p>
    <w:p>
      <w:r>
        <w:t xml:space="preserve">Useimmat muurahaiset asuvat puissa .</w:t>
      </w:r>
    </w:p>
    <w:p>
      <w:r>
        <w:rPr>
          <w:b/>
        </w:rPr>
        <w:t xml:space="preserve">Tulos</w:t>
      </w:r>
    </w:p>
    <w:p>
      <w:r>
        <w:t xml:space="preserve">Useimmat linnut liikkuvat puissa .</w:t>
      </w:r>
    </w:p>
    <w:p>
      <w:r>
        <w:rPr>
          <w:b/>
        </w:rPr>
        <w:t xml:space="preserve">Tulos</w:t>
      </w:r>
    </w:p>
    <w:p>
      <w:r>
        <w:t xml:space="preserve">Useimmat simpanssit asuvat puissa .</w:t>
      </w:r>
    </w:p>
    <w:p>
      <w:r>
        <w:rPr>
          <w:b/>
        </w:rPr>
        <w:t xml:space="preserve">Esimerkki 4.2040</w:t>
      </w:r>
    </w:p>
    <w:p>
      <w:r>
        <w:t xml:space="preserve">Löydät todennäköisesti yrityksen markkinoilta.</w:t>
      </w:r>
    </w:p>
    <w:p>
      <w:r>
        <w:rPr>
          <w:b/>
        </w:rPr>
        <w:t xml:space="preserve">Tulos</w:t>
      </w:r>
    </w:p>
    <w:p>
      <w:r>
        <w:t xml:space="preserve">Aiheutat todennäköisesti järistyksen torilla .</w:t>
      </w:r>
    </w:p>
    <w:p>
      <w:r>
        <w:rPr>
          <w:b/>
        </w:rPr>
        <w:t xml:space="preserve">Tulos</w:t>
      </w:r>
    </w:p>
    <w:p>
      <w:r>
        <w:t xml:space="preserve">Olet todennäköisesti sijoittaa lukko markkinoiden ansaan .</w:t>
      </w:r>
    </w:p>
    <w:p>
      <w:r>
        <w:rPr>
          <w:b/>
        </w:rPr>
        <w:t xml:space="preserve">Tulos</w:t>
      </w:r>
    </w:p>
    <w:p>
      <w:r>
        <w:t xml:space="preserve">Olet todennäköisesti vaikuttaa karhun markkina-arvo .</w:t>
      </w:r>
    </w:p>
    <w:p>
      <w:r>
        <w:rPr>
          <w:b/>
        </w:rPr>
        <w:t xml:space="preserve">Tulos</w:t>
      </w:r>
    </w:p>
    <w:p>
      <w:r>
        <w:t xml:space="preserve">Olet todennäköisesti jättää kodin markkinoilla unl .</w:t>
      </w:r>
    </w:p>
    <w:p>
      <w:r>
        <w:rPr>
          <w:b/>
        </w:rPr>
        <w:t xml:space="preserve">Esimerkki 4.2041</w:t>
      </w:r>
    </w:p>
    <w:p>
      <w:r>
        <w:t xml:space="preserve">Jos haluatte käydä sotaa, teidän pitäisi rakentaa armeija.</w:t>
      </w:r>
    </w:p>
    <w:p>
      <w:r>
        <w:rPr>
          <w:b/>
        </w:rPr>
        <w:t xml:space="preserve">Tulos</w:t>
      </w:r>
    </w:p>
    <w:p>
      <w:r>
        <w:t xml:space="preserve">Jos haluatte käydä sotaa, teidän pitäisi pitää sotilaita .</w:t>
      </w:r>
    </w:p>
    <w:p>
      <w:r>
        <w:rPr>
          <w:b/>
        </w:rPr>
        <w:t xml:space="preserve">Tulos</w:t>
      </w:r>
    </w:p>
    <w:p>
      <w:r>
        <w:t xml:space="preserve">Jos haluatte käydä sotaa, teidän pitäisi varustaa armeija .</w:t>
      </w:r>
    </w:p>
    <w:p>
      <w:r>
        <w:rPr>
          <w:b/>
        </w:rPr>
        <w:t xml:space="preserve">Tulos</w:t>
      </w:r>
    </w:p>
    <w:p>
      <w:r>
        <w:t xml:space="preserve">Jos sinulla on varaa perustella sotaa, sinun pitäisi olettaa sotilaallinen .</w:t>
      </w:r>
    </w:p>
    <w:p>
      <w:r>
        <w:rPr>
          <w:b/>
        </w:rPr>
        <w:t xml:space="preserve">Tulos</w:t>
      </w:r>
    </w:p>
    <w:p>
      <w:r>
        <w:t xml:space="preserve">Jos haluatte käydä sotaa, teidän pitäisi perustella sotilaallinen .</w:t>
      </w:r>
    </w:p>
    <w:p>
      <w:r>
        <w:rPr>
          <w:b/>
        </w:rPr>
        <w:t xml:space="preserve">Esimerkki 4.2042</w:t>
      </w:r>
    </w:p>
    <w:p>
      <w:r>
        <w:t xml:space="preserve">Voit käyttää tarjousta tavaroiden myymiseen .</w:t>
      </w:r>
    </w:p>
    <w:p>
      <w:r>
        <w:rPr>
          <w:b/>
        </w:rPr>
        <w:t xml:space="preserve">Tulos</w:t>
      </w:r>
    </w:p>
    <w:p>
      <w:r>
        <w:t xml:space="preserve">Voit käyttää kauppaa tavaroiden ostamiseen .</w:t>
      </w:r>
    </w:p>
    <w:p>
      <w:r>
        <w:rPr>
          <w:b/>
        </w:rPr>
        <w:t xml:space="preserve">Tulos</w:t>
      </w:r>
    </w:p>
    <w:p>
      <w:r>
        <w:t xml:space="preserve">Voit käyttää lupaa tavaroiden myyntiin .</w:t>
      </w:r>
    </w:p>
    <w:p>
      <w:r>
        <w:rPr>
          <w:b/>
        </w:rPr>
        <w:t xml:space="preserve">Tulos</w:t>
      </w:r>
    </w:p>
    <w:p>
      <w:r>
        <w:t xml:space="preserve">Voit käyttää kauppaa tavaroiden myymiseen.</w:t>
      </w:r>
    </w:p>
    <w:p>
      <w:r>
        <w:rPr>
          <w:b/>
        </w:rPr>
        <w:t xml:space="preserve">Tulos</w:t>
      </w:r>
    </w:p>
    <w:p>
      <w:r>
        <w:t xml:space="preserve">Voit käyttää selainta tavaroiden myymiseen .</w:t>
      </w:r>
    </w:p>
    <w:p>
      <w:r>
        <w:rPr>
          <w:b/>
        </w:rPr>
        <w:t xml:space="preserve">Esimerkki 4.2043</w:t>
      </w:r>
    </w:p>
    <w:p>
      <w:r>
        <w:t xml:space="preserve">Olet todennäköisesti pysäyttää palvelimen wc juna-asemalla .</w:t>
      </w:r>
    </w:p>
    <w:p>
      <w:r>
        <w:rPr>
          <w:b/>
        </w:rPr>
        <w:t xml:space="preserve">Tulos</w:t>
      </w:r>
    </w:p>
    <w:p>
      <w:r>
        <w:t xml:space="preserve">Olet myöhässä löytää puisto teetä rautatieasemalla .</w:t>
      </w:r>
    </w:p>
    <w:p>
      <w:r>
        <w:rPr>
          <w:b/>
        </w:rPr>
        <w:t xml:space="preserve">Tulos</w:t>
      </w:r>
    </w:p>
    <w:p>
      <w:r>
        <w:t xml:space="preserve">Sinulle on asetettu elämä väkivallan kanssa juna-asemalla .</w:t>
      </w:r>
    </w:p>
    <w:p>
      <w:r>
        <w:rPr>
          <w:b/>
        </w:rPr>
        <w:t xml:space="preserve">Tulos</w:t>
      </w:r>
    </w:p>
    <w:p>
      <w:r>
        <w:t xml:space="preserve">Saat todennäköisesti arvosanan B, jos olet rautatieaseman vessassa .</w:t>
      </w:r>
    </w:p>
    <w:p>
      <w:r>
        <w:rPr>
          <w:b/>
        </w:rPr>
        <w:t xml:space="preserve">Tulos</w:t>
      </w:r>
    </w:p>
    <w:p>
      <w:r>
        <w:t xml:space="preserve">Rautatieasemalla on todennäköisesti kylpyhuone, jossa on wc.</w:t>
      </w:r>
    </w:p>
    <w:p>
      <w:r>
        <w:rPr>
          <w:b/>
        </w:rPr>
        <w:t xml:space="preserve">Esimerkki 4.2044</w:t>
      </w:r>
    </w:p>
    <w:p>
      <w:r>
        <w:t xml:space="preserve">Idea voi olla toimintasuunnitelma.</w:t>
      </w:r>
    </w:p>
    <w:p>
      <w:r>
        <w:rPr>
          <w:b/>
        </w:rPr>
        <w:t xml:space="preserve">Tulos</w:t>
      </w:r>
    </w:p>
    <w:p>
      <w:r>
        <w:t xml:space="preserve">Ajatus voi olla vaaran palo .</w:t>
      </w:r>
    </w:p>
    <w:p>
      <w:r>
        <w:rPr>
          <w:b/>
        </w:rPr>
        <w:t xml:space="preserve">Tulos</w:t>
      </w:r>
    </w:p>
    <w:p>
      <w:r>
        <w:t xml:space="preserve">Ajatus voi korvata toiminnan .</w:t>
      </w:r>
    </w:p>
    <w:p>
      <w:r>
        <w:rPr>
          <w:b/>
        </w:rPr>
        <w:t xml:space="preserve">Tulos</w:t>
      </w:r>
    </w:p>
    <w:p>
      <w:r>
        <w:t xml:space="preserve">Ajatus voi olla aika tarkistaa .</w:t>
      </w:r>
    </w:p>
    <w:p>
      <w:r>
        <w:rPr>
          <w:b/>
        </w:rPr>
        <w:t xml:space="preserve">Tulos</w:t>
      </w:r>
    </w:p>
    <w:p>
      <w:r>
        <w:t xml:space="preserve">Ajatus voi olla toimintamahdollisuus .</w:t>
      </w:r>
    </w:p>
    <w:p>
      <w:r>
        <w:rPr>
          <w:b/>
        </w:rPr>
        <w:t xml:space="preserve">Esimerkki 4.2045</w:t>
      </w:r>
    </w:p>
    <w:p>
      <w:r>
        <w:t xml:space="preserve">Löydät todennäköisesti voitikun ruokakaupasta.</w:t>
      </w:r>
    </w:p>
    <w:p>
      <w:r>
        <w:rPr>
          <w:b/>
        </w:rPr>
        <w:t xml:space="preserve">Tulos</w:t>
      </w:r>
    </w:p>
    <w:p>
      <w:r>
        <w:t xml:space="preserve">Sinun on vaikea varata ostos voita ruokakaupassa .</w:t>
      </w:r>
    </w:p>
    <w:p>
      <w:r>
        <w:rPr>
          <w:b/>
        </w:rPr>
        <w:t xml:space="preserve">Tulos</w:t>
      </w:r>
    </w:p>
    <w:p>
      <w:r>
        <w:t xml:space="preserve">Olet päättänyt juoda kerroksen voita ruokakaupassa .</w:t>
      </w:r>
    </w:p>
    <w:p>
      <w:r>
        <w:rPr>
          <w:b/>
        </w:rPr>
        <w:t xml:space="preserve">Tulos</w:t>
      </w:r>
    </w:p>
    <w:p>
      <w:r>
        <w:t xml:space="preserve">Löydät todennäköisesti lakko voita ruokakaupasta .</w:t>
      </w:r>
    </w:p>
    <w:p>
      <w:r>
        <w:rPr>
          <w:b/>
        </w:rPr>
        <w:t xml:space="preserve">Tulos</w:t>
      </w:r>
    </w:p>
    <w:p>
      <w:r>
        <w:t xml:space="preserve">Olet todennäköisesti metsästää tikku voita ruokakaupassa .</w:t>
      </w:r>
    </w:p>
    <w:p>
      <w:r>
        <w:rPr>
          <w:b/>
        </w:rPr>
        <w:t xml:space="preserve">Esimerkki 4.2046</w:t>
      </w:r>
    </w:p>
    <w:p>
      <w:r>
        <w:t xml:space="preserve">Olet todennäköisesti luetella hotellihuoneen tiedotteessa .</w:t>
      </w:r>
    </w:p>
    <w:p>
      <w:r>
        <w:rPr>
          <w:b/>
        </w:rPr>
        <w:t xml:space="preserve">Tulos</w:t>
      </w:r>
    </w:p>
    <w:p>
      <w:r>
        <w:t xml:space="preserve">Olet vaikea jäljittää hotellihuoneen hotellissa .</w:t>
      </w:r>
    </w:p>
    <w:p>
      <w:r>
        <w:rPr>
          <w:b/>
        </w:rPr>
        <w:t xml:space="preserve">Tulos</w:t>
      </w:r>
    </w:p>
    <w:p>
      <w:r>
        <w:t xml:space="preserve">Löydät todennäköisesti hotellihuoneen hotellista.</w:t>
      </w:r>
    </w:p>
    <w:p>
      <w:r>
        <w:rPr>
          <w:b/>
        </w:rPr>
        <w:t xml:space="preserve">Tulos</w:t>
      </w:r>
    </w:p>
    <w:p>
      <w:r>
        <w:t xml:space="preserve">Olet todennäköisesti sijoittaa hotellihuoneen voittoa .</w:t>
      </w:r>
    </w:p>
    <w:p>
      <w:r>
        <w:rPr>
          <w:b/>
        </w:rPr>
        <w:t xml:space="preserve">Tulos</w:t>
      </w:r>
    </w:p>
    <w:p>
      <w:r>
        <w:t xml:space="preserve">Olet todennäköisesti kiinni synnytyshuoneessa klubilla .</w:t>
      </w:r>
    </w:p>
    <w:p>
      <w:r>
        <w:rPr>
          <w:b/>
        </w:rPr>
        <w:t xml:space="preserve">Esimerkki 4.2047</w:t>
      </w:r>
    </w:p>
    <w:p>
      <w:r>
        <w:t xml:space="preserve">Ihmiset kirjoitti omistajalle puhelimeen .</w:t>
      </w:r>
    </w:p>
    <w:p>
      <w:r>
        <w:rPr>
          <w:b/>
        </w:rPr>
        <w:t xml:space="preserve">Tulos</w:t>
      </w:r>
    </w:p>
    <w:p>
      <w:r>
        <w:t xml:space="preserve">Ihmiset allekirjoittavat kutsun polvelle .</w:t>
      </w:r>
    </w:p>
    <w:p>
      <w:r>
        <w:rPr>
          <w:b/>
        </w:rPr>
        <w:t xml:space="preserve">Tulos</w:t>
      </w:r>
    </w:p>
    <w:p>
      <w:r>
        <w:t xml:space="preserve">Ihmiset ryömivät metsään kevättä varten .</w:t>
      </w:r>
    </w:p>
    <w:p>
      <w:r>
        <w:rPr>
          <w:b/>
        </w:rPr>
        <w:t xml:space="preserve">Tulos</w:t>
      </w:r>
    </w:p>
    <w:p>
      <w:r>
        <w:t xml:space="preserve">Ihmiset menevät rannalle lomalle.</w:t>
      </w:r>
    </w:p>
    <w:p>
      <w:r>
        <w:rPr>
          <w:b/>
        </w:rPr>
        <w:t xml:space="preserve">Tulos</w:t>
      </w:r>
    </w:p>
    <w:p>
      <w:r>
        <w:t xml:space="preserve">Ihmiset kirjoittaa käyttöliittymä seurata .</w:t>
      </w:r>
    </w:p>
    <w:p>
      <w:r>
        <w:rPr>
          <w:b/>
        </w:rPr>
        <w:t xml:space="preserve">Esimerkki 4.2048</w:t>
      </w:r>
    </w:p>
    <w:p>
      <w:r>
        <w:t xml:space="preserve">Jos haluat nähdä suosikkisi televisiosta niin sinun pitäisi ostaa lippuja .</w:t>
      </w:r>
    </w:p>
    <w:p>
      <w:r>
        <w:rPr>
          <w:b/>
        </w:rPr>
        <w:t xml:space="preserve">Tulos</w:t>
      </w:r>
    </w:p>
    <w:p>
      <w:r>
        <w:t xml:space="preserve">Jos ostat nähdä suosikki näyttää niin sinun pitäisi hankkia lippuja .</w:t>
      </w:r>
    </w:p>
    <w:p>
      <w:r>
        <w:rPr>
          <w:b/>
        </w:rPr>
        <w:t xml:space="preserve">Tulos</w:t>
      </w:r>
    </w:p>
    <w:p>
      <w:r>
        <w:t xml:space="preserve">Jos myyt nähdä suosikki tulostaa niin sinun pitäisi ostaa muita .</w:t>
      </w:r>
    </w:p>
    <w:p>
      <w:r>
        <w:rPr>
          <w:b/>
        </w:rPr>
        <w:t xml:space="preserve">Tulos</w:t>
      </w:r>
    </w:p>
    <w:p>
      <w:r>
        <w:t xml:space="preserve">Jos haluat nähdä suosikkiesityksesi, sinun on ostettava liput.</w:t>
      </w:r>
    </w:p>
    <w:p>
      <w:r>
        <w:rPr>
          <w:b/>
        </w:rPr>
        <w:t xml:space="preserve">Tulos</w:t>
      </w:r>
    </w:p>
    <w:p>
      <w:r>
        <w:t xml:space="preserve">Jos haluat nähdä suosikkikirjasi, sinun pitäisi ostaa liput .</w:t>
      </w:r>
    </w:p>
    <w:p>
      <w:r>
        <w:rPr>
          <w:b/>
        </w:rPr>
        <w:t xml:space="preserve">Esimerkki 4.2049</w:t>
      </w:r>
    </w:p>
    <w:p>
      <w:r>
        <w:t xml:space="preserve">Voit tulvia makuuhuoneeseen sitomaan kätesi .</w:t>
      </w:r>
    </w:p>
    <w:p>
      <w:r>
        <w:rPr>
          <w:b/>
        </w:rPr>
        <w:t xml:space="preserve">Tulos</w:t>
      </w:r>
    </w:p>
    <w:p>
      <w:r>
        <w:t xml:space="preserve">Voit aloittaa makuuhuoneen mittaamaan kättäsi .</w:t>
      </w:r>
    </w:p>
    <w:p>
      <w:r>
        <w:rPr>
          <w:b/>
        </w:rPr>
        <w:t xml:space="preserve">Tulos</w:t>
      </w:r>
    </w:p>
    <w:p>
      <w:r>
        <w:t xml:space="preserve">Voit käyttää kauhaa käden pesuun .</w:t>
      </w:r>
    </w:p>
    <w:p>
      <w:r>
        <w:rPr>
          <w:b/>
        </w:rPr>
        <w:t xml:space="preserve">Tulos</w:t>
      </w:r>
    </w:p>
    <w:p>
      <w:r>
        <w:t xml:space="preserve">Voit käyttää PIN-koodia pääkäyttäjän roottaamiseen.</w:t>
      </w:r>
    </w:p>
    <w:p>
      <w:r>
        <w:rPr>
          <w:b/>
        </w:rPr>
        <w:t xml:space="preserve">Tulos</w:t>
      </w:r>
    </w:p>
    <w:p>
      <w:r>
        <w:t xml:space="preserve">Voit pestä kätesi makuuhuoneessa.</w:t>
      </w:r>
    </w:p>
    <w:p>
      <w:r>
        <w:rPr>
          <w:b/>
        </w:rPr>
        <w:t xml:space="preserve">Esimerkki 4.2050</w:t>
      </w:r>
    </w:p>
    <w:p>
      <w:r>
        <w:t xml:space="preserve">Maksat todennäköisesti yleislääkärille jokaisessa talossa .</w:t>
      </w:r>
    </w:p>
    <w:p>
      <w:r>
        <w:rPr>
          <w:b/>
        </w:rPr>
        <w:t xml:space="preserve">Tulos</w:t>
      </w:r>
    </w:p>
    <w:p>
      <w:r>
        <w:t xml:space="preserve">Olet todennäköisesti suositella katto joka kuukausi .</w:t>
      </w:r>
    </w:p>
    <w:p>
      <w:r>
        <w:rPr>
          <w:b/>
        </w:rPr>
        <w:t xml:space="preserve">Tulos</w:t>
      </w:r>
    </w:p>
    <w:p>
      <w:r>
        <w:t xml:space="preserve">Katto löytyy todennäköisesti jokaisesta talosta.</w:t>
      </w:r>
    </w:p>
    <w:p>
      <w:r>
        <w:rPr>
          <w:b/>
        </w:rPr>
        <w:t xml:space="preserve">Tulos</w:t>
      </w:r>
    </w:p>
    <w:p>
      <w:r>
        <w:t xml:space="preserve">Jokaisesta talosta löytyy todennäköisesti vampyyri .</w:t>
      </w:r>
    </w:p>
    <w:p>
      <w:r>
        <w:rPr>
          <w:b/>
        </w:rPr>
        <w:t xml:space="preserve">Tulos</w:t>
      </w:r>
    </w:p>
    <w:p>
      <w:r>
        <w:t xml:space="preserve">Olet todennäköisesti myydä katto jokaisessa avioliitossa .</w:t>
      </w:r>
    </w:p>
    <w:p>
      <w:r>
        <w:rPr>
          <w:b/>
        </w:rPr>
        <w:t xml:space="preserve">Esimerkki 4.2051</w:t>
      </w:r>
    </w:p>
    <w:p>
      <w:r>
        <w:t xml:space="preserve">Verenhukka voi laajentaa l .</w:t>
      </w:r>
    </w:p>
    <w:p>
      <w:r>
        <w:rPr>
          <w:b/>
        </w:rPr>
        <w:t xml:space="preserve">Tulos</w:t>
      </w:r>
    </w:p>
    <w:p>
      <w:r>
        <w:t xml:space="preserve">Verenhukka voi tappaa suolen .</w:t>
      </w:r>
    </w:p>
    <w:p>
      <w:r>
        <w:rPr>
          <w:b/>
        </w:rPr>
        <w:t xml:space="preserve">Tulos</w:t>
      </w:r>
    </w:p>
    <w:p>
      <w:r>
        <w:t xml:space="preserve">Verenhukka voi tappaa eläimen.</w:t>
      </w:r>
    </w:p>
    <w:p>
      <w:r>
        <w:rPr>
          <w:b/>
        </w:rPr>
        <w:t xml:space="preserve">Tulos</w:t>
      </w:r>
    </w:p>
    <w:p>
      <w:r>
        <w:t xml:space="preserve">Verimenetelmä voi muuttaa eläintä .</w:t>
      </w:r>
    </w:p>
    <w:p>
      <w:r>
        <w:rPr>
          <w:b/>
        </w:rPr>
        <w:t xml:space="preserve">Tulos</w:t>
      </w:r>
    </w:p>
    <w:p>
      <w:r>
        <w:t xml:space="preserve">Veritee voi tappaa hyökkäyksen .</w:t>
      </w:r>
    </w:p>
    <w:p>
      <w:r>
        <w:rPr>
          <w:b/>
        </w:rPr>
        <w:t xml:space="preserve">Esimerkki 4.2052</w:t>
      </w:r>
    </w:p>
    <w:p>
      <w:r>
        <w:t xml:space="preserve">On mielenkiintoista löytää pankki pääkadulta .</w:t>
      </w:r>
    </w:p>
    <w:p>
      <w:r>
        <w:rPr>
          <w:b/>
        </w:rPr>
        <w:t xml:space="preserve">Tulos</w:t>
      </w:r>
    </w:p>
    <w:p>
      <w:r>
        <w:t xml:space="preserve">Löydät todennäköisesti pankin pääkadun varrelta.</w:t>
      </w:r>
    </w:p>
    <w:p>
      <w:r>
        <w:rPr>
          <w:b/>
        </w:rPr>
        <w:t xml:space="preserve">Tulos</w:t>
      </w:r>
    </w:p>
    <w:p>
      <w:r>
        <w:t xml:space="preserve">Olet tottunut löytämään pankin pääkadulta .</w:t>
      </w:r>
    </w:p>
    <w:p>
      <w:r>
        <w:rPr>
          <w:b/>
        </w:rPr>
        <w:t xml:space="preserve">Tulos</w:t>
      </w:r>
    </w:p>
    <w:p>
      <w:r>
        <w:t xml:space="preserve">Sinulla on tapana pyytää pankki lähistöllä pääkadulla .</w:t>
      </w:r>
    </w:p>
    <w:p>
      <w:r>
        <w:rPr>
          <w:b/>
        </w:rPr>
        <w:t xml:space="preserve">Tulos</w:t>
      </w:r>
    </w:p>
    <w:p>
      <w:r>
        <w:t xml:space="preserve">Sinulla ei ole lupaa hoitaa pankkia nimettömänä pääkadulla .</w:t>
      </w:r>
    </w:p>
    <w:p>
      <w:r>
        <w:rPr>
          <w:b/>
        </w:rPr>
        <w:t xml:space="preserve">Esimerkki 4.2053</w:t>
      </w:r>
    </w:p>
    <w:p>
      <w:r>
        <w:t xml:space="preserve">Työskentelet tieteen parissa, koska haluat olla tiedemies.</w:t>
      </w:r>
    </w:p>
    <w:p>
      <w:r>
        <w:rPr>
          <w:b/>
        </w:rPr>
        <w:t xml:space="preserve">Tulos</w:t>
      </w:r>
    </w:p>
    <w:p>
      <w:r>
        <w:t xml:space="preserve">Sinä haluaisit puhua tieteestä, koska haluat olla tiedemies.</w:t>
      </w:r>
    </w:p>
    <w:p>
      <w:r>
        <w:rPr>
          <w:b/>
        </w:rPr>
        <w:t xml:space="preserve">Tulos</w:t>
      </w:r>
    </w:p>
    <w:p>
      <w:r>
        <w:t xml:space="preserve">Opiskelisit tieteestä, koska haluat olla tiedemies.</w:t>
      </w:r>
    </w:p>
    <w:p>
      <w:r>
        <w:rPr>
          <w:b/>
        </w:rPr>
        <w:t xml:space="preserve">Tulos</w:t>
      </w:r>
    </w:p>
    <w:p>
      <w:r>
        <w:t xml:space="preserve">Haluat koulutusta tieteestä, koska haluat olla tiedemies.</w:t>
      </w:r>
    </w:p>
    <w:p>
      <w:r>
        <w:rPr>
          <w:b/>
        </w:rPr>
        <w:t xml:space="preserve">Tulos</w:t>
      </w:r>
    </w:p>
    <w:p>
      <w:r>
        <w:t xml:space="preserve">Kirjoittaisit lehtiä sukupuuttoon kuolemisesta, koska kirjoitat olevasi tiedemies .</w:t>
      </w:r>
    </w:p>
    <w:p>
      <w:r>
        <w:rPr>
          <w:b/>
        </w:rPr>
        <w:t xml:space="preserve">Esimerkki 4.2054</w:t>
      </w:r>
    </w:p>
    <w:p>
      <w:r>
        <w:t xml:space="preserve">Kaikki virheet johtavat kuolemaan .</w:t>
      </w:r>
    </w:p>
    <w:p>
      <w:r>
        <w:rPr>
          <w:b/>
        </w:rPr>
        <w:t xml:space="preserve">Tulos</w:t>
      </w:r>
    </w:p>
    <w:p>
      <w:r>
        <w:t xml:space="preserve">Kaikki elämä päättyy kuolemaan.</w:t>
      </w:r>
    </w:p>
    <w:p>
      <w:r>
        <w:rPr>
          <w:b/>
        </w:rPr>
        <w:t xml:space="preserve">Tulos</w:t>
      </w:r>
    </w:p>
    <w:p>
      <w:r>
        <w:t xml:space="preserve">Kaikki ympärileikkaukset johtavat kuolemaan .</w:t>
      </w:r>
    </w:p>
    <w:p>
      <w:r>
        <w:rPr>
          <w:b/>
        </w:rPr>
        <w:t xml:space="preserve">Tulos</w:t>
      </w:r>
    </w:p>
    <w:p>
      <w:r>
        <w:t xml:space="preserve">Kaikki vanheneminen johtaa kuolemaan .</w:t>
      </w:r>
    </w:p>
    <w:p>
      <w:r>
        <w:rPr>
          <w:b/>
        </w:rPr>
        <w:t xml:space="preserve">Tulos</w:t>
      </w:r>
    </w:p>
    <w:p>
      <w:r>
        <w:t xml:space="preserve">Kaikki kokeet johtavat kuolemaan .</w:t>
      </w:r>
    </w:p>
    <w:p>
      <w:r>
        <w:rPr>
          <w:b/>
        </w:rPr>
        <w:t xml:space="preserve">Esimerkki 4.2055</w:t>
      </w:r>
    </w:p>
    <w:p>
      <w:r>
        <w:t xml:space="preserve">Äitini osaa kertoa minulle tarinan.</w:t>
      </w:r>
    </w:p>
    <w:p>
      <w:r>
        <w:rPr>
          <w:b/>
        </w:rPr>
        <w:t xml:space="preserve">Tulos</w:t>
      </w:r>
    </w:p>
    <w:p>
      <w:r>
        <w:t xml:space="preserve">Äitini voi kertoa minulle tel .</w:t>
      </w:r>
    </w:p>
    <w:p>
      <w:r>
        <w:rPr>
          <w:b/>
        </w:rPr>
        <w:t xml:space="preserve">Tulos</w:t>
      </w:r>
    </w:p>
    <w:p>
      <w:r>
        <w:t xml:space="preserve">Äitini voi kertoa minulle voi .</w:t>
      </w:r>
    </w:p>
    <w:p>
      <w:r>
        <w:rPr>
          <w:b/>
        </w:rPr>
        <w:t xml:space="preserve">Tulos</w:t>
      </w:r>
    </w:p>
    <w:p>
      <w:r>
        <w:t xml:space="preserve">Äitini voi kertoa minulle yön .</w:t>
      </w:r>
    </w:p>
    <w:p>
      <w:r>
        <w:rPr>
          <w:b/>
        </w:rPr>
        <w:t xml:space="preserve">Tulos</w:t>
      </w:r>
    </w:p>
    <w:p>
      <w:r>
        <w:t xml:space="preserve">Äitini osaa kertoa minulle pelin .</w:t>
      </w:r>
    </w:p>
    <w:p>
      <w:r>
        <w:rPr>
          <w:b/>
        </w:rPr>
        <w:t xml:space="preserve">Esimerkki 4.2056</w:t>
      </w:r>
    </w:p>
    <w:p>
      <w:r>
        <w:t xml:space="preserve">Haluat miellyttää vanhempia, koska haluat saada työtä .</w:t>
      </w:r>
    </w:p>
    <w:p>
      <w:r>
        <w:rPr>
          <w:b/>
        </w:rPr>
        <w:t xml:space="preserve">Tulos</w:t>
      </w:r>
    </w:p>
    <w:p>
      <w:r>
        <w:t xml:space="preserve">Sinä lopettaisit vanhempiesi kanssa, koska haluat saada kunnioitusta .</w:t>
      </w:r>
    </w:p>
    <w:p>
      <w:r>
        <w:rPr>
          <w:b/>
        </w:rPr>
        <w:t xml:space="preserve">Tulos</w:t>
      </w:r>
    </w:p>
    <w:p>
      <w:r>
        <w:t xml:space="preserve">Antaisit vanhemmillesi, koska haluat saada avioliiton .</w:t>
      </w:r>
    </w:p>
    <w:p>
      <w:r>
        <w:rPr>
          <w:b/>
        </w:rPr>
        <w:t xml:space="preserve">Tulos</w:t>
      </w:r>
    </w:p>
    <w:p>
      <w:r>
        <w:t xml:space="preserve">Haluat miellyttää vanhempia, koska haluat saada rahaa.</w:t>
      </w:r>
    </w:p>
    <w:p>
      <w:r>
        <w:rPr>
          <w:b/>
        </w:rPr>
        <w:t xml:space="preserve">Tulos</w:t>
      </w:r>
    </w:p>
    <w:p>
      <w:r>
        <w:t xml:space="preserve">Haluat miellyttää vanhempia, koska haluat saada ruokaa .</w:t>
      </w:r>
    </w:p>
    <w:p>
      <w:r>
        <w:rPr>
          <w:b/>
        </w:rPr>
        <w:t xml:space="preserve">Esimerkki 4.2057</w:t>
      </w:r>
    </w:p>
    <w:p>
      <w:r>
        <w:t xml:space="preserve">Silmiin sattuu, kun katsoo suoraan aurinkoon.</w:t>
      </w:r>
    </w:p>
    <w:p>
      <w:r>
        <w:rPr>
          <w:b/>
        </w:rPr>
        <w:t xml:space="preserve">Tulos</w:t>
      </w:r>
    </w:p>
    <w:p>
      <w:r>
        <w:t xml:space="preserve">Se vahingoittaa optiikkaasi, kun katsot suoraan aurinkoon .</w:t>
      </w:r>
    </w:p>
    <w:p>
      <w:r>
        <w:rPr>
          <w:b/>
        </w:rPr>
        <w:t xml:space="preserve">Tulos</w:t>
      </w:r>
    </w:p>
    <w:p>
      <w:r>
        <w:t xml:space="preserve">Silmiin sattuu, kun sylkee suoraan renkaaseen .</w:t>
      </w:r>
    </w:p>
    <w:p>
      <w:r>
        <w:rPr>
          <w:b/>
        </w:rPr>
        <w:t xml:space="preserve">Tulos</w:t>
      </w:r>
    </w:p>
    <w:p>
      <w:r>
        <w:t xml:space="preserve">Silmiin sattuu, kun laskee suoraan penniin .</w:t>
      </w:r>
    </w:p>
    <w:p>
      <w:r>
        <w:rPr>
          <w:b/>
        </w:rPr>
        <w:t xml:space="preserve">Tulos</w:t>
      </w:r>
    </w:p>
    <w:p>
      <w:r>
        <w:t xml:space="preserve">Silmiin sattuu, kun skannaa suoraan asteikkoa.</w:t>
      </w:r>
    </w:p>
    <w:p>
      <w:r>
        <w:rPr>
          <w:b/>
        </w:rPr>
        <w:t xml:space="preserve">Esimerkki 4.2058</w:t>
      </w:r>
    </w:p>
    <w:p>
      <w:r>
        <w:t xml:space="preserve">Jos pudotat lammikkoon vettä , lasi särkyy ja vesi valuu.</w:t>
      </w:r>
    </w:p>
    <w:p>
      <w:r>
        <w:rPr>
          <w:b/>
        </w:rPr>
        <w:t xml:space="preserve">Tulos</w:t>
      </w:r>
    </w:p>
    <w:p>
      <w:r>
        <w:t xml:space="preserve">Jos pudotat vesipaneelin , lasi särkyy ja vesi valuu.</w:t>
      </w:r>
    </w:p>
    <w:p>
      <w:r>
        <w:rPr>
          <w:b/>
        </w:rPr>
        <w:t xml:space="preserve">Tulos</w:t>
      </w:r>
    </w:p>
    <w:p>
      <w:r>
        <w:t xml:space="preserve">Jos pudotat vesilasin, lasi särkyy ja vesi valuu.</w:t>
      </w:r>
    </w:p>
    <w:p>
      <w:r>
        <w:rPr>
          <w:b/>
        </w:rPr>
        <w:t xml:space="preserve">Tulos</w:t>
      </w:r>
    </w:p>
    <w:p>
      <w:r>
        <w:t xml:space="preserve">Jos pudotat elämänlasin , laki rikkoutuu ja vesi valuu.</w:t>
      </w:r>
    </w:p>
    <w:p>
      <w:r>
        <w:rPr>
          <w:b/>
        </w:rPr>
        <w:t xml:space="preserve">Tulos</w:t>
      </w:r>
    </w:p>
    <w:p>
      <w:r>
        <w:t xml:space="preserve">Jos tiputat tippa vettä , lasi särkyy ja vesi valuu.</w:t>
      </w:r>
    </w:p>
    <w:p>
      <w:r>
        <w:rPr>
          <w:b/>
        </w:rPr>
        <w:t xml:space="preserve">Esimerkki 4.2059</w:t>
      </w:r>
    </w:p>
    <w:p>
      <w:r>
        <w:t xml:space="preserve">Tulisit kakku, koska se on lapsesi syntymäpäivä .</w:t>
      </w:r>
    </w:p>
    <w:p>
      <w:r>
        <w:rPr>
          <w:b/>
        </w:rPr>
        <w:t xml:space="preserve">Tulos</w:t>
      </w:r>
    </w:p>
    <w:p>
      <w:r>
        <w:t xml:space="preserve">Leivoisit kakun, koska se on lapsesi hetki .</w:t>
      </w:r>
    </w:p>
    <w:p>
      <w:r>
        <w:rPr>
          <w:b/>
        </w:rPr>
        <w:t xml:space="preserve">Tulos</w:t>
      </w:r>
    </w:p>
    <w:p>
      <w:r>
        <w:t xml:space="preserve">Leivoisit kakun, koska se on lapsesi kohtalo .</w:t>
      </w:r>
    </w:p>
    <w:p>
      <w:r>
        <w:rPr>
          <w:b/>
        </w:rPr>
        <w:t xml:space="preserve">Tulos</w:t>
      </w:r>
    </w:p>
    <w:p>
      <w:r>
        <w:t xml:space="preserve">Jäätäisit kakun, koska se on kermasi hiukset .</w:t>
      </w:r>
    </w:p>
    <w:p>
      <w:r>
        <w:rPr>
          <w:b/>
        </w:rPr>
        <w:t xml:space="preserve">Tulos</w:t>
      </w:r>
    </w:p>
    <w:p>
      <w:r>
        <w:t xml:space="preserve">Leivoisit kakun, koska on lapsesi syntymäpäivä.</w:t>
      </w:r>
    </w:p>
    <w:p>
      <w:r>
        <w:rPr>
          <w:b/>
        </w:rPr>
        <w:t xml:space="preserve">Esimerkki 4.2060</w:t>
      </w:r>
    </w:p>
    <w:p>
      <w:r>
        <w:t xml:space="preserve">Voit todennäköisesti varata junayhteydet kaupunkien välillä .</w:t>
      </w:r>
    </w:p>
    <w:p>
      <w:r>
        <w:rPr>
          <w:b/>
        </w:rPr>
        <w:t xml:space="preserve">Tulos</w:t>
      </w:r>
    </w:p>
    <w:p>
      <w:r>
        <w:t xml:space="preserve">Kaupunkien välillä on todennäköisesti junarata.</w:t>
      </w:r>
    </w:p>
    <w:p>
      <w:r>
        <w:rPr>
          <w:b/>
        </w:rPr>
        <w:t xml:space="preserve">Tulos</w:t>
      </w:r>
    </w:p>
    <w:p>
      <w:r>
        <w:t xml:space="preserve">Olet todennäköisesti löytää junaradan jalkojen välissä .</w:t>
      </w:r>
    </w:p>
    <w:p>
      <w:r>
        <w:rPr>
          <w:b/>
        </w:rPr>
        <w:t xml:space="preserve">Tulos</w:t>
      </w:r>
    </w:p>
    <w:p>
      <w:r>
        <w:t xml:space="preserve">Löydät todennäköisesti junaradan kurssien välissä.</w:t>
      </w:r>
    </w:p>
    <w:p>
      <w:r>
        <w:rPr>
          <w:b/>
        </w:rPr>
        <w:t xml:space="preserve">Tulos</w:t>
      </w:r>
    </w:p>
    <w:p>
      <w:r>
        <w:t xml:space="preserve">Olet todennäköisesti löytää junaradan istuinten välissä.</w:t>
      </w:r>
    </w:p>
    <w:p>
      <w:r>
        <w:rPr>
          <w:b/>
        </w:rPr>
        <w:t xml:space="preserve">Esimerkki 4.2061</w:t>
      </w:r>
    </w:p>
    <w:p>
      <w:r>
        <w:t xml:space="preserve">Olet todennäköisesti varmistaa vihkisormus kirkossa .</w:t>
      </w:r>
    </w:p>
    <w:p>
      <w:r>
        <w:rPr>
          <w:b/>
        </w:rPr>
        <w:t xml:space="preserve">Tulos</w:t>
      </w:r>
    </w:p>
    <w:p>
      <w:r>
        <w:t xml:space="preserve">Kirkosta löytyy todennäköisesti vihkisormus.</w:t>
      </w:r>
    </w:p>
    <w:p>
      <w:r>
        <w:rPr>
          <w:b/>
        </w:rPr>
        <w:t xml:space="preserve">Tulos</w:t>
      </w:r>
    </w:p>
    <w:p>
      <w:r>
        <w:t xml:space="preserve">Olet erehtynyt järjestämään kidnappausringin kirkossa .</w:t>
      </w:r>
    </w:p>
    <w:p>
      <w:r>
        <w:rPr>
          <w:b/>
        </w:rPr>
        <w:t xml:space="preserve">Tulos</w:t>
      </w:r>
    </w:p>
    <w:p>
      <w:r>
        <w:t xml:space="preserve">Todennäköisesti merkitset vihkisormuksen kirkossa .</w:t>
      </w:r>
    </w:p>
    <w:p>
      <w:r>
        <w:rPr>
          <w:b/>
        </w:rPr>
        <w:t xml:space="preserve">Tulos</w:t>
      </w:r>
    </w:p>
    <w:p>
      <w:r>
        <w:t xml:space="preserve">Olet surullinen, kun löydät vihkisormuksen arvonnassa .</w:t>
      </w:r>
    </w:p>
    <w:p>
      <w:r>
        <w:rPr>
          <w:b/>
        </w:rPr>
        <w:t xml:space="preserve">Esimerkki 4.2062</w:t>
      </w:r>
    </w:p>
    <w:p>
      <w:r>
        <w:t xml:space="preserve">Kun banaani on poimittu puusta, banaanin kuori tummuu ajan myötä.</w:t>
      </w:r>
    </w:p>
    <w:p>
      <w:r>
        <w:rPr>
          <w:b/>
        </w:rPr>
        <w:t xml:space="preserve">Tulos</w:t>
      </w:r>
    </w:p>
    <w:p>
      <w:r>
        <w:t xml:space="preserve">Kun banaani on poimittu kadulta, banaanin kuori tummuu ajan myötä.</w:t>
      </w:r>
    </w:p>
    <w:p>
      <w:r>
        <w:rPr>
          <w:b/>
        </w:rPr>
        <w:t xml:space="preserve">Tulos</w:t>
      </w:r>
    </w:p>
    <w:p>
      <w:r>
        <w:t xml:space="preserve">Sen jälkeen, kun nuoret on poimittu puusta , maissin kuori tummuu ajan myötä.</w:t>
      </w:r>
    </w:p>
    <w:p>
      <w:r>
        <w:rPr>
          <w:b/>
        </w:rPr>
        <w:t xml:space="preserve">Tulos</w:t>
      </w:r>
    </w:p>
    <w:p>
      <w:r>
        <w:t xml:space="preserve">Kun banaani on poimittu harjasta , banaanin kuori tummuu ajan myötä.</w:t>
      </w:r>
    </w:p>
    <w:p>
      <w:r>
        <w:rPr>
          <w:b/>
        </w:rPr>
        <w:t xml:space="preserve">Tulos</w:t>
      </w:r>
    </w:p>
    <w:p>
      <w:r>
        <w:t xml:space="preserve">Kun ötökkä on poimittu puusta , ruohon iho tummuu ajan myötä.</w:t>
      </w:r>
    </w:p>
    <w:p>
      <w:r>
        <w:rPr>
          <w:b/>
        </w:rPr>
        <w:t xml:space="preserve">Esimerkki 4.2063</w:t>
      </w:r>
    </w:p>
    <w:p>
      <w:r>
        <w:t xml:space="preserve">Löydät todennäköisesti kirjeen naapurin pihalta .</w:t>
      </w:r>
    </w:p>
    <w:p>
      <w:r>
        <w:rPr>
          <w:b/>
        </w:rPr>
        <w:t xml:space="preserve">Tulos</w:t>
      </w:r>
    </w:p>
    <w:p>
      <w:r>
        <w:t xml:space="preserve">Takapihalta löytyy todennäköisesti uima-allas.</w:t>
      </w:r>
    </w:p>
    <w:p>
      <w:r>
        <w:rPr>
          <w:b/>
        </w:rPr>
        <w:t xml:space="preserve">Tulos</w:t>
      </w:r>
    </w:p>
    <w:p>
      <w:r>
        <w:t xml:space="preserve">Olet todennäköisesti siirtää uima-allas takapihalla .</w:t>
      </w:r>
    </w:p>
    <w:p>
      <w:r>
        <w:rPr>
          <w:b/>
        </w:rPr>
        <w:t xml:space="preserve">Tulos</w:t>
      </w:r>
    </w:p>
    <w:p>
      <w:r>
        <w:t xml:space="preserve">Löydät todennäköisesti viestiä yhteisön pihalla .</w:t>
      </w:r>
    </w:p>
    <w:p>
      <w:r>
        <w:rPr>
          <w:b/>
        </w:rPr>
        <w:t xml:space="preserve">Tulos</w:t>
      </w:r>
    </w:p>
    <w:p>
      <w:r>
        <w:t xml:space="preserve">Löydät todennäköisesti avaimen ruokapihalta .</w:t>
      </w:r>
    </w:p>
    <w:p>
      <w:r>
        <w:rPr>
          <w:b/>
        </w:rPr>
        <w:t xml:space="preserve">Esimerkki 4.2064</w:t>
      </w:r>
    </w:p>
    <w:p>
      <w:r>
        <w:t xml:space="preserve">Jos haluat tilata vaatteesi, sinun pitäisi löytää pesukone .</w:t>
      </w:r>
    </w:p>
    <w:p>
      <w:r>
        <w:rPr>
          <w:b/>
        </w:rPr>
        <w:t xml:space="preserve">Tulos</w:t>
      </w:r>
    </w:p>
    <w:p>
      <w:r>
        <w:t xml:space="preserve">Jos haluat pestä vaatteesi, niin sinun pitäisi löytää pesulaliitos .</w:t>
      </w:r>
    </w:p>
    <w:p>
      <w:r>
        <w:rPr>
          <w:b/>
        </w:rPr>
        <w:t xml:space="preserve">Tulos</w:t>
      </w:r>
    </w:p>
    <w:p>
      <w:r>
        <w:t xml:space="preserve">Jos haluat pestä vaatteesi, sinun on löydettävä pesukone.</w:t>
      </w:r>
    </w:p>
    <w:p>
      <w:r>
        <w:rPr>
          <w:b/>
        </w:rPr>
        <w:t xml:space="preserve">Tulos</w:t>
      </w:r>
    </w:p>
    <w:p>
      <w:r>
        <w:t xml:space="preserve">Jos vannot peseväsi paperisi niin sinun pitäisi löytää pesumies .</w:t>
      </w:r>
    </w:p>
    <w:p>
      <w:r>
        <w:rPr>
          <w:b/>
        </w:rPr>
        <w:t xml:space="preserve">Tulos</w:t>
      </w:r>
    </w:p>
    <w:p>
      <w:r>
        <w:t xml:space="preserve">Jos haluat kokeilla vaatteitasi, sinun pitäisi löytää pesukone .</w:t>
      </w:r>
    </w:p>
    <w:p>
      <w:r>
        <w:rPr>
          <w:b/>
        </w:rPr>
        <w:t xml:space="preserve">Esimerkki 4.2065</w:t>
      </w:r>
    </w:p>
    <w:p>
      <w:r>
        <w:t xml:space="preserve">Ihmiset voivat hankkia rahaa lähteistä .</w:t>
      </w:r>
    </w:p>
    <w:p>
      <w:r>
        <w:rPr>
          <w:b/>
        </w:rPr>
        <w:t xml:space="preserve">Tulos</w:t>
      </w:r>
    </w:p>
    <w:p>
      <w:r>
        <w:t xml:space="preserve">Ihmiset voivat lainata USD pankeista .</w:t>
      </w:r>
    </w:p>
    <w:p>
      <w:r>
        <w:rPr>
          <w:b/>
        </w:rPr>
        <w:t xml:space="preserve">Tulos</w:t>
      </w:r>
    </w:p>
    <w:p>
      <w:r>
        <w:t xml:space="preserve">Ihmiset voivat paeta rahaa pankeista .</w:t>
      </w:r>
    </w:p>
    <w:p>
      <w:r>
        <w:rPr>
          <w:b/>
        </w:rPr>
        <w:t xml:space="preserve">Tulos</w:t>
      </w:r>
    </w:p>
    <w:p>
      <w:r>
        <w:t xml:space="preserve">Ihmiset voivat haluta rahaa pankeilta .</w:t>
      </w:r>
    </w:p>
    <w:p>
      <w:r>
        <w:rPr>
          <w:b/>
        </w:rPr>
        <w:t xml:space="preserve">Tulos</w:t>
      </w:r>
    </w:p>
    <w:p>
      <w:r>
        <w:t xml:space="preserve">Ihmiset voivat lainata rahaa pankeista.</w:t>
      </w:r>
    </w:p>
    <w:p>
      <w:r>
        <w:rPr>
          <w:b/>
        </w:rPr>
        <w:t xml:space="preserve">Esimerkki 4.2066</w:t>
      </w:r>
    </w:p>
    <w:p>
      <w:r>
        <w:t xml:space="preserve">ups ovat hyvin mielellään mukana monikäyttöinen partakone ympäriinsä .</w:t>
      </w:r>
    </w:p>
    <w:p>
      <w:r>
        <w:rPr>
          <w:b/>
        </w:rPr>
        <w:t xml:space="preserve">Tulos</w:t>
      </w:r>
    </w:p>
    <w:p>
      <w:r>
        <w:t xml:space="preserve">Kiinalaiset ovat hyvin mieltynyt kiinni monikäyttöinen veitsi " .</w:t>
      </w:r>
    </w:p>
    <w:p>
      <w:r>
        <w:rPr>
          <w:b/>
        </w:rPr>
        <w:t xml:space="preserve">Tulos</w:t>
      </w:r>
    </w:p>
    <w:p>
      <w:r>
        <w:t xml:space="preserve">pitäjät kantavat mielellään monikäyttöistä veistä missä tahansa.</w:t>
      </w:r>
    </w:p>
    <w:p>
      <w:r>
        <w:rPr>
          <w:b/>
        </w:rPr>
        <w:t xml:space="preserve">Tulos</w:t>
      </w:r>
    </w:p>
    <w:p>
      <w:r>
        <w:t xml:space="preserve">Pokemon ovat hyvin mielellään kuljettaa monikäyttöinen kantaa ympäriinsä .</w:t>
      </w:r>
    </w:p>
    <w:p>
      <w:r>
        <w:rPr>
          <w:b/>
        </w:rPr>
        <w:t xml:space="preserve">Tulos</w:t>
      </w:r>
    </w:p>
    <w:p>
      <w:r>
        <w:t xml:space="preserve">Pojat kantavat mielellään mukanaan monikäyttöistä veistä.</w:t>
      </w:r>
    </w:p>
    <w:p>
      <w:r>
        <w:rPr>
          <w:b/>
        </w:rPr>
        <w:t xml:space="preserve">Esimerkki 4.2067</w:t>
      </w:r>
    </w:p>
    <w:p>
      <w:r>
        <w:t xml:space="preserve">Voit käyttää myymälää ostoksen tekemiseen .</w:t>
      </w:r>
    </w:p>
    <w:p>
      <w:r>
        <w:rPr>
          <w:b/>
        </w:rPr>
        <w:t xml:space="preserve">Tulos</w:t>
      </w:r>
    </w:p>
    <w:p>
      <w:r>
        <w:t xml:space="preserve">Voit käyttää mielipidekyselyä ostoksen tekemiseen .</w:t>
      </w:r>
    </w:p>
    <w:p>
      <w:r>
        <w:rPr>
          <w:b/>
        </w:rPr>
        <w:t xml:space="preserve">Tulos</w:t>
      </w:r>
    </w:p>
    <w:p>
      <w:r>
        <w:t xml:space="preserve">Voit käyttää myymälää ostoksen tallentamiseen .</w:t>
      </w:r>
    </w:p>
    <w:p>
      <w:r>
        <w:rPr>
          <w:b/>
        </w:rPr>
        <w:t xml:space="preserve">Tulos</w:t>
      </w:r>
    </w:p>
    <w:p>
      <w:r>
        <w:t xml:space="preserve">Voit käyttää kauppaa ostosten tekemiseen.</w:t>
      </w:r>
    </w:p>
    <w:p>
      <w:r>
        <w:rPr>
          <w:b/>
        </w:rPr>
        <w:t xml:space="preserve">Tulos</w:t>
      </w:r>
    </w:p>
    <w:p>
      <w:r>
        <w:t xml:space="preserve">Voit käyttää myymälää ostoksen tekemiseen .</w:t>
      </w:r>
    </w:p>
    <w:p>
      <w:r>
        <w:rPr>
          <w:b/>
        </w:rPr>
        <w:t xml:space="preserve">Esimerkki 4.2068</w:t>
      </w:r>
    </w:p>
    <w:p>
      <w:r>
        <w:t xml:space="preserve">Löydät todennäköisesti tytön tyttöjen mökistä .</w:t>
      </w:r>
    </w:p>
    <w:p>
      <w:r>
        <w:rPr>
          <w:b/>
        </w:rPr>
        <w:t xml:space="preserve">Tulos</w:t>
      </w:r>
    </w:p>
    <w:p>
      <w:r>
        <w:t xml:space="preserve">Olet varmasti tarkoittaa tyttöä tyttöjen elämässä .</w:t>
      </w:r>
    </w:p>
    <w:p>
      <w:r>
        <w:rPr>
          <w:b/>
        </w:rPr>
        <w:t xml:space="preserve">Tulos</w:t>
      </w:r>
    </w:p>
    <w:p>
      <w:r>
        <w:t xml:space="preserve">Löydät todennäköisesti tytön tyttökoulusta.</w:t>
      </w:r>
    </w:p>
    <w:p>
      <w:r>
        <w:rPr>
          <w:b/>
        </w:rPr>
        <w:t xml:space="preserve">Tulos</w:t>
      </w:r>
    </w:p>
    <w:p>
      <w:r>
        <w:t xml:space="preserve">Löydät todennäköisesti tytön tyttöjen ikkunasta .</w:t>
      </w:r>
    </w:p>
    <w:p>
      <w:r>
        <w:rPr>
          <w:b/>
        </w:rPr>
        <w:t xml:space="preserve">Tulos</w:t>
      </w:r>
    </w:p>
    <w:p>
      <w:r>
        <w:t xml:space="preserve">Löydät todennäköisesti tytön tyttöjen lehdestä .</w:t>
      </w:r>
    </w:p>
    <w:p>
      <w:r>
        <w:rPr>
          <w:b/>
        </w:rPr>
        <w:t xml:space="preserve">Esimerkki 4.2069</w:t>
      </w:r>
    </w:p>
    <w:p>
      <w:r>
        <w:t xml:space="preserve">Voit käyttää leivän leipomiseen leivontamenetelmää .</w:t>
      </w:r>
    </w:p>
    <w:p>
      <w:r>
        <w:rPr>
          <w:b/>
        </w:rPr>
        <w:t xml:space="preserve">Tulos</w:t>
      </w:r>
    </w:p>
    <w:p>
      <w:r>
        <w:t xml:space="preserve">Leivän leipomiseen voi käyttää leivinuunia.</w:t>
      </w:r>
    </w:p>
    <w:p>
      <w:r>
        <w:rPr>
          <w:b/>
        </w:rPr>
        <w:t xml:space="preserve">Tulos</w:t>
      </w:r>
    </w:p>
    <w:p>
      <w:r>
        <w:t xml:space="preserve">Voit käyttää leivontalaitetta leivän leipomiseen .</w:t>
      </w:r>
    </w:p>
    <w:p>
      <w:r>
        <w:rPr>
          <w:b/>
        </w:rPr>
        <w:t xml:space="preserve">Tulos</w:t>
      </w:r>
    </w:p>
    <w:p>
      <w:r>
        <w:t xml:space="preserve">Voit virtaa leivinuunin leipoa tänään .</w:t>
      </w:r>
    </w:p>
    <w:p>
      <w:r>
        <w:rPr>
          <w:b/>
        </w:rPr>
        <w:t xml:space="preserve">Tulos</w:t>
      </w:r>
    </w:p>
    <w:p>
      <w:r>
        <w:t xml:space="preserve">Voit puhdistaa leivonta-asetuksen leivän kokoamiseen .</w:t>
      </w:r>
    </w:p>
    <w:p>
      <w:r>
        <w:rPr>
          <w:b/>
        </w:rPr>
        <w:t xml:space="preserve">Esimerkki 4.2070</w:t>
      </w:r>
    </w:p>
    <w:p>
      <w:r>
        <w:t xml:space="preserve">Ihmiset odottavat lahdessa vilkaisua oikeustalolla .</w:t>
      </w:r>
    </w:p>
    <w:p>
      <w:r>
        <w:rPr>
          <w:b/>
        </w:rPr>
        <w:t xml:space="preserve">Tulos</w:t>
      </w:r>
    </w:p>
    <w:p>
      <w:r>
        <w:t xml:space="preserve">Ihmiset odottavat jonossa lähtöselvitystä lentokentällä.</w:t>
      </w:r>
    </w:p>
    <w:p>
      <w:r>
        <w:rPr>
          <w:b/>
        </w:rPr>
        <w:t xml:space="preserve">Tulos</w:t>
      </w:r>
    </w:p>
    <w:p>
      <w:r>
        <w:t xml:space="preserve">Tytöt odottavat jonossa lähtöselvitystä lentokentällä .</w:t>
      </w:r>
    </w:p>
    <w:p>
      <w:r>
        <w:rPr>
          <w:b/>
        </w:rPr>
        <w:t xml:space="preserve">Tulos</w:t>
      </w:r>
    </w:p>
    <w:p>
      <w:r>
        <w:t xml:space="preserve">Ihmiset odottavat kävellen T-asemalla.</w:t>
      </w:r>
    </w:p>
    <w:p>
      <w:r>
        <w:rPr>
          <w:b/>
        </w:rPr>
        <w:t xml:space="preserve">Tulos</w:t>
      </w:r>
    </w:p>
    <w:p>
      <w:r>
        <w:t xml:space="preserve">Ihmiset astuvat jakkaraan tehdäkseen lähtöselvityksen lentokentällä .</w:t>
      </w:r>
    </w:p>
    <w:p>
      <w:r>
        <w:rPr>
          <w:b/>
        </w:rPr>
        <w:t xml:space="preserve">Esimerkki 4.2071</w:t>
      </w:r>
    </w:p>
    <w:p>
      <w:r>
        <w:t xml:space="preserve">Armeijaan liittyminen on mielen puolustamista .</w:t>
      </w:r>
    </w:p>
    <w:p>
      <w:r>
        <w:rPr>
          <w:b/>
        </w:rPr>
        <w:t xml:space="preserve">Tulos</w:t>
      </w:r>
    </w:p>
    <w:p>
      <w:r>
        <w:t xml:space="preserve">Armeijaan liittyminen on maan puolustamista varten.</w:t>
      </w:r>
    </w:p>
    <w:p>
      <w:r>
        <w:rPr>
          <w:b/>
        </w:rPr>
        <w:t xml:space="preserve">Tulos</w:t>
      </w:r>
    </w:p>
    <w:p>
      <w:r>
        <w:t xml:space="preserve">Allekirjoitukseen liittyminen on hyökkäyksen valmistelua varten.</w:t>
      </w:r>
    </w:p>
    <w:p>
      <w:r>
        <w:rPr>
          <w:b/>
        </w:rPr>
        <w:t xml:space="preserve">Tulos</w:t>
      </w:r>
    </w:p>
    <w:p>
      <w:r>
        <w:t xml:space="preserve">Foorumiin liittyminen on roskien vaihtamista varten .</w:t>
      </w:r>
    </w:p>
    <w:p>
      <w:r>
        <w:rPr>
          <w:b/>
        </w:rPr>
        <w:t xml:space="preserve">Tulos</w:t>
      </w:r>
    </w:p>
    <w:p>
      <w:r>
        <w:t xml:space="preserve">Armeijaan liittyminen on armeijan puolustamista varten .</w:t>
      </w:r>
    </w:p>
    <w:p>
      <w:r>
        <w:rPr>
          <w:b/>
        </w:rPr>
        <w:t xml:space="preserve">Esimerkki 4.2072</w:t>
      </w:r>
    </w:p>
    <w:p>
      <w:r>
        <w:t xml:space="preserve">Luet kirjaa, koska haluat kääntää tietoa .</w:t>
      </w:r>
    </w:p>
    <w:p>
      <w:r>
        <w:rPr>
          <w:b/>
        </w:rPr>
        <w:t xml:space="preserve">Tulos</w:t>
      </w:r>
    </w:p>
    <w:p>
      <w:r>
        <w:t xml:space="preserve">Selaat syötettä, koska haluat omaksua tietoa.</w:t>
      </w:r>
    </w:p>
    <w:p>
      <w:r>
        <w:rPr>
          <w:b/>
        </w:rPr>
        <w:t xml:space="preserve">Tulos</w:t>
      </w:r>
    </w:p>
    <w:p>
      <w:r>
        <w:t xml:space="preserve">Lähettäisit kuvauksen, koska haluat omaksua tietoa.</w:t>
      </w:r>
    </w:p>
    <w:p>
      <w:r>
        <w:rPr>
          <w:b/>
        </w:rPr>
        <w:t xml:space="preserve">Tulos</w:t>
      </w:r>
    </w:p>
    <w:p>
      <w:r>
        <w:t xml:space="preserve">Luet kirjaa, koska haluat omaksua tietoa.</w:t>
      </w:r>
    </w:p>
    <w:p>
      <w:r>
        <w:rPr>
          <w:b/>
        </w:rPr>
        <w:t xml:space="preserve">Tulos</w:t>
      </w:r>
    </w:p>
    <w:p>
      <w:r>
        <w:t xml:space="preserve">Muistat kirjan, koska haluat omaksua oivalluksen .</w:t>
      </w:r>
    </w:p>
    <w:p>
      <w:r>
        <w:rPr>
          <w:b/>
        </w:rPr>
        <w:t xml:space="preserve">Esimerkki 4.2073</w:t>
      </w:r>
    </w:p>
    <w:p>
      <w:r>
        <w:t xml:space="preserve">t eivät tarvitse hienoja, huipputeknisiä aseita antaakseen .</w:t>
      </w:r>
    </w:p>
    <w:p>
      <w:r>
        <w:rPr>
          <w:b/>
        </w:rPr>
        <w:t xml:space="preserve">Tulos</w:t>
      </w:r>
    </w:p>
    <w:p>
      <w:r>
        <w:t xml:space="preserve">tulipalo ei tarvitse hienoja, huipputeknisiä aseita tukahduttamiseen.</w:t>
      </w:r>
    </w:p>
    <w:p>
      <w:r>
        <w:rPr>
          <w:b/>
        </w:rPr>
        <w:t xml:space="preserve">Tulos</w:t>
      </w:r>
    </w:p>
    <w:p>
      <w:r>
        <w:t xml:space="preserve">Terroristit eivät tarvitse hienoja, huipputeknisiä aseita tappaakseen.</w:t>
      </w:r>
    </w:p>
    <w:p>
      <w:r>
        <w:rPr>
          <w:b/>
        </w:rPr>
        <w:t xml:space="preserve">Tulos</w:t>
      </w:r>
    </w:p>
    <w:p>
      <w:r>
        <w:t xml:space="preserve">Palvelut eivät tarvitse hienoja, pitkäkestoisia suunnitelmia tappaakseen .</w:t>
      </w:r>
    </w:p>
    <w:p>
      <w:r>
        <w:rPr>
          <w:b/>
        </w:rPr>
        <w:t xml:space="preserve">Tulos</w:t>
      </w:r>
    </w:p>
    <w:p>
      <w:r>
        <w:t xml:space="preserve">voimat eivät tarvitse hienoja, huipputeknisiä aseita toimittaakseen.</w:t>
      </w:r>
    </w:p>
    <w:p>
      <w:r>
        <w:rPr>
          <w:b/>
        </w:rPr>
        <w:t xml:space="preserve">Esimerkki 4.2074</w:t>
      </w:r>
    </w:p>
    <w:p>
      <w:r>
        <w:t xml:space="preserve">Isäsi ottaminen vaatii yleensä shampoota .</w:t>
      </w:r>
    </w:p>
    <w:p>
      <w:r>
        <w:rPr>
          <w:b/>
        </w:rPr>
        <w:t xml:space="preserve">Tulos</w:t>
      </w:r>
    </w:p>
    <w:p>
      <w:r>
        <w:t xml:space="preserve">Katon pesu vaatii yleensä shampoota .</w:t>
      </w:r>
    </w:p>
    <w:p>
      <w:r>
        <w:rPr>
          <w:b/>
        </w:rPr>
        <w:t xml:space="preserve">Tulos</w:t>
      </w:r>
    </w:p>
    <w:p>
      <w:r>
        <w:t xml:space="preserve">Hiusten pesu vaatii yleensä shampoota.</w:t>
      </w:r>
    </w:p>
    <w:p>
      <w:r>
        <w:rPr>
          <w:b/>
        </w:rPr>
        <w:t xml:space="preserve">Tulos</w:t>
      </w:r>
    </w:p>
    <w:p>
      <w:r>
        <w:t xml:space="preserve">Hiusten pesu vaatii selvästi shampoota .</w:t>
      </w:r>
    </w:p>
    <w:p>
      <w:r>
        <w:rPr>
          <w:b/>
        </w:rPr>
        <w:t xml:space="preserve">Tulos</w:t>
      </w:r>
    </w:p>
    <w:p>
      <w:r>
        <w:t xml:space="preserve">Rintaliivien pesu vaatii yleensä shampoota .</w:t>
      </w:r>
    </w:p>
    <w:p>
      <w:r>
        <w:rPr>
          <w:b/>
        </w:rPr>
        <w:t xml:space="preserve">Esimerkki 4.2075</w:t>
      </w:r>
    </w:p>
    <w:p>
      <w:r>
        <w:t xml:space="preserve">Ihmisten on hengitettävä ilmaa elääkseen.</w:t>
      </w:r>
    </w:p>
    <w:p>
      <w:r>
        <w:rPr>
          <w:b/>
        </w:rPr>
        <w:t xml:space="preserve">Tulos</w:t>
      </w:r>
    </w:p>
    <w:p>
      <w:r>
        <w:t xml:space="preserve">Ihmisten on ammuttava ilmaa elääkseen .</w:t>
      </w:r>
    </w:p>
    <w:p>
      <w:r>
        <w:rPr>
          <w:b/>
        </w:rPr>
        <w:t xml:space="preserve">Tulos</w:t>
      </w:r>
    </w:p>
    <w:p>
      <w:r>
        <w:t xml:space="preserve">kirjailijoiden on hengitettävä ilmaa suojellakseen .</w:t>
      </w:r>
    </w:p>
    <w:p>
      <w:r>
        <w:rPr>
          <w:b/>
        </w:rPr>
        <w:t xml:space="preserve">Tulos</w:t>
      </w:r>
    </w:p>
    <w:p>
      <w:r>
        <w:t xml:space="preserve">Ihmisten on saatava ilmaa elääkseen .</w:t>
      </w:r>
    </w:p>
    <w:p>
      <w:r>
        <w:rPr>
          <w:b/>
        </w:rPr>
        <w:t xml:space="preserve">Tulos</w:t>
      </w:r>
    </w:p>
    <w:p>
      <w:r>
        <w:t xml:space="preserve">Ihmisten on annettava ilmaa elääkseen .</w:t>
      </w:r>
    </w:p>
    <w:p>
      <w:r>
        <w:rPr>
          <w:b/>
        </w:rPr>
        <w:t xml:space="preserve">Esimerkki 4.2076</w:t>
      </w:r>
    </w:p>
    <w:p>
      <w:r>
        <w:t xml:space="preserve">Sijoittamalla vaivaa tai energiaa auttaa muita .</w:t>
      </w:r>
    </w:p>
    <w:p>
      <w:r>
        <w:rPr>
          <w:b/>
        </w:rPr>
        <w:t xml:space="preserve">Tulos</w:t>
      </w:r>
    </w:p>
    <w:p>
      <w:r>
        <w:t xml:space="preserve">Sijoittamalla imeä tai energiaa on tarkoitus auttaa muita .</w:t>
      </w:r>
    </w:p>
    <w:p>
      <w:r>
        <w:rPr>
          <w:b/>
        </w:rPr>
        <w:t xml:space="preserve">Tulos</w:t>
      </w:r>
    </w:p>
    <w:p>
      <w:r>
        <w:t xml:space="preserve">Rahan tai energian sijoittaminen on toisten tarkkailua varten .</w:t>
      </w:r>
    </w:p>
    <w:p>
      <w:r>
        <w:rPr>
          <w:b/>
        </w:rPr>
        <w:t xml:space="preserve">Tulos</w:t>
      </w:r>
    </w:p>
    <w:p>
      <w:r>
        <w:t xml:space="preserve">Rahan tai energian sijoittaminen on toisten auttamista.</w:t>
      </w:r>
    </w:p>
    <w:p>
      <w:r>
        <w:rPr>
          <w:b/>
        </w:rPr>
        <w:t xml:space="preserve">Tulos</w:t>
      </w:r>
    </w:p>
    <w:p>
      <w:r>
        <w:t xml:space="preserve">Rahan tai energian sijoittaminen on toisten tavoittelua varten .</w:t>
      </w:r>
    </w:p>
    <w:p>
      <w:r>
        <w:rPr>
          <w:b/>
        </w:rPr>
        <w:t xml:space="preserve">Esimerkki 4.2077</w:t>
      </w:r>
    </w:p>
    <w:p>
      <w:r>
        <w:t xml:space="preserve">Sinua saatetaan pyytää ratkaisemaan lause käsitteestä .</w:t>
      </w:r>
    </w:p>
    <w:p>
      <w:r>
        <w:rPr>
          <w:b/>
        </w:rPr>
        <w:t xml:space="preserve">Tulos</w:t>
      </w:r>
    </w:p>
    <w:p>
      <w:r>
        <w:t xml:space="preserve">Saatat joutua ratkaisemaan ongelman romaanissa .</w:t>
      </w:r>
    </w:p>
    <w:p>
      <w:r>
        <w:rPr>
          <w:b/>
        </w:rPr>
        <w:t xml:space="preserve">Tulos</w:t>
      </w:r>
    </w:p>
    <w:p>
      <w:r>
        <w:t xml:space="preserve">Sinua pyydetään ratkaisemaan ongelma kokeessa.</w:t>
      </w:r>
    </w:p>
    <w:p>
      <w:r>
        <w:rPr>
          <w:b/>
        </w:rPr>
        <w:t xml:space="preserve">Tulos</w:t>
      </w:r>
    </w:p>
    <w:p>
      <w:r>
        <w:t xml:space="preserve">Sinua saatetaan pyytää ratkaisemaan kontin lukitus.</w:t>
      </w:r>
    </w:p>
    <w:p>
      <w:r>
        <w:rPr>
          <w:b/>
        </w:rPr>
        <w:t xml:space="preserve">Tulos</w:t>
      </w:r>
    </w:p>
    <w:p>
      <w:r>
        <w:t xml:space="preserve">Sinua saatetaan pyytää ratkaisemaan ongelma kokeessa.</w:t>
      </w:r>
    </w:p>
    <w:p>
      <w:r>
        <w:rPr>
          <w:b/>
        </w:rPr>
        <w:t xml:space="preserve">Esimerkki 4.2078</w:t>
      </w:r>
    </w:p>
    <w:p>
      <w:r>
        <w:t xml:space="preserve">Musiikista nauttiminen kostuttaisi sinut haluamaan opettaa kitaraa .</w:t>
      </w:r>
    </w:p>
    <w:p>
      <w:r>
        <w:rPr>
          <w:b/>
        </w:rPr>
        <w:t xml:space="preserve">Tulos</w:t>
      </w:r>
    </w:p>
    <w:p>
      <w:r>
        <w:t xml:space="preserve">Musiikin luominen saisi sinut itkemään soittaa säkeistöä .</w:t>
      </w:r>
    </w:p>
    <w:p>
      <w:r>
        <w:rPr>
          <w:b/>
        </w:rPr>
        <w:t xml:space="preserve">Tulos</w:t>
      </w:r>
    </w:p>
    <w:p>
      <w:r>
        <w:t xml:space="preserve">Musiikista nauttiminen olisi kokki haluat vaihtaa kitara .</w:t>
      </w:r>
    </w:p>
    <w:p>
      <w:r>
        <w:rPr>
          <w:b/>
        </w:rPr>
        <w:t xml:space="preserve">Tulos</w:t>
      </w:r>
    </w:p>
    <w:p>
      <w:r>
        <w:t xml:space="preserve">Musiikista nauttiminen saisi sinut haluamaan soittaa kitaraa.</w:t>
      </w:r>
    </w:p>
    <w:p>
      <w:r>
        <w:rPr>
          <w:b/>
        </w:rPr>
        <w:t xml:space="preserve">Tulos</w:t>
      </w:r>
    </w:p>
    <w:p>
      <w:r>
        <w:t xml:space="preserve">Musiikista nauttiminen vetäisi sinut haluavat etsiä kitara .</w:t>
      </w:r>
    </w:p>
    <w:p>
      <w:r>
        <w:rPr>
          <w:b/>
        </w:rPr>
        <w:t xml:space="preserve">Esimerkki 4.2079</w:t>
      </w:r>
    </w:p>
    <w:p>
      <w:r>
        <w:t xml:space="preserve">Jos haluat kokata illallista, sinun pitäisi järjestää ainekset .</w:t>
      </w:r>
    </w:p>
    <w:p>
      <w:r>
        <w:rPr>
          <w:b/>
        </w:rPr>
        <w:t xml:space="preserve">Tulos</w:t>
      </w:r>
    </w:p>
    <w:p>
      <w:r>
        <w:t xml:space="preserve">Jos haluat kokata illallista, sinun pitäisi hankkia ainekset .</w:t>
      </w:r>
    </w:p>
    <w:p>
      <w:r>
        <w:rPr>
          <w:b/>
        </w:rPr>
        <w:t xml:space="preserve">Tulos</w:t>
      </w:r>
    </w:p>
    <w:p>
      <w:r>
        <w:t xml:space="preserve">Jos haluat keittää taimenia, sinun pitäisi valmistaa levyt .</w:t>
      </w:r>
    </w:p>
    <w:p>
      <w:r>
        <w:rPr>
          <w:b/>
        </w:rPr>
        <w:t xml:space="preserve">Tulos</w:t>
      </w:r>
    </w:p>
    <w:p>
      <w:r>
        <w:t xml:space="preserve">Jos haluat kokata illallista, sinun pitäisi polttaa ainekset .</w:t>
      </w:r>
    </w:p>
    <w:p>
      <w:r>
        <w:rPr>
          <w:b/>
        </w:rPr>
        <w:t xml:space="preserve">Tulos</w:t>
      </w:r>
    </w:p>
    <w:p>
      <w:r>
        <w:t xml:space="preserve">Jos haluat valmistaa päivällistä, sinun on valmisteltava ainekset.</w:t>
      </w:r>
    </w:p>
    <w:p>
      <w:r>
        <w:rPr>
          <w:b/>
        </w:rPr>
        <w:t xml:space="preserve">Esimerkki 4.2080</w:t>
      </w:r>
    </w:p>
    <w:p>
      <w:r>
        <w:t xml:space="preserve">Matkalaukku voi lähteä kiitotielle .</w:t>
      </w:r>
    </w:p>
    <w:p>
      <w:r>
        <w:rPr>
          <w:b/>
        </w:rPr>
        <w:t xml:space="preserve">Tulos</w:t>
      </w:r>
    </w:p>
    <w:p>
      <w:r>
        <w:t xml:space="preserve">Linja-auto voi laskeutua kiitotielle .</w:t>
      </w:r>
    </w:p>
    <w:p>
      <w:r>
        <w:rPr>
          <w:b/>
        </w:rPr>
        <w:t xml:space="preserve">Tulos</w:t>
      </w:r>
    </w:p>
    <w:p>
      <w:r>
        <w:t xml:space="preserve">Lentokone voi törmätä kiitotielle .</w:t>
      </w:r>
    </w:p>
    <w:p>
      <w:r>
        <w:rPr>
          <w:b/>
        </w:rPr>
        <w:t xml:space="preserve">Tulos</w:t>
      </w:r>
    </w:p>
    <w:p>
      <w:r>
        <w:t xml:space="preserve">Avaruusalus voi suoraan kiitotiellä .</w:t>
      </w:r>
    </w:p>
    <w:p>
      <w:r>
        <w:rPr>
          <w:b/>
        </w:rPr>
        <w:t xml:space="preserve">Tulos</w:t>
      </w:r>
    </w:p>
    <w:p>
      <w:r>
        <w:t xml:space="preserve">Lentokone voi laskeutua kiitotielle.</w:t>
      </w:r>
    </w:p>
    <w:p>
      <w:r>
        <w:rPr>
          <w:b/>
        </w:rPr>
        <w:t xml:space="preserve">Esimerkki 4.2081</w:t>
      </w:r>
    </w:p>
    <w:p>
      <w:r>
        <w:t xml:space="preserve">Tapaat tyttöjä, koska haluat solmia romanttisen suhteen.</w:t>
      </w:r>
    </w:p>
    <w:p>
      <w:r>
        <w:rPr>
          <w:b/>
        </w:rPr>
        <w:t xml:space="preserve">Tulos</w:t>
      </w:r>
    </w:p>
    <w:p>
      <w:r>
        <w:t xml:space="preserve">Tapaisit tyttöjä, koska haluat päästä romanttiseen tilaan .</w:t>
      </w:r>
    </w:p>
    <w:p>
      <w:r>
        <w:rPr>
          <w:b/>
        </w:rPr>
        <w:t xml:space="preserve">Tulos</w:t>
      </w:r>
    </w:p>
    <w:p>
      <w:r>
        <w:t xml:space="preserve">Tapaisit tyttöjä, koska kuvittelet solmivasi romanttisen suhteen .</w:t>
      </w:r>
    </w:p>
    <w:p>
      <w:r>
        <w:rPr>
          <w:b/>
        </w:rPr>
        <w:t xml:space="preserve">Tulos</w:t>
      </w:r>
    </w:p>
    <w:p>
      <w:r>
        <w:t xml:space="preserve">Tapaisit tyttöjä, koska kiellät romanttisen suhteen solmimisen .</w:t>
      </w:r>
    </w:p>
    <w:p>
      <w:r>
        <w:rPr>
          <w:b/>
        </w:rPr>
        <w:t xml:space="preserve">Tulos</w:t>
      </w:r>
    </w:p>
    <w:p>
      <w:r>
        <w:t xml:space="preserve">Tapaisit tyttöjä, koska haluat päästä romanttiseen kurssiin .</w:t>
      </w:r>
    </w:p>
    <w:p>
      <w:r>
        <w:rPr>
          <w:b/>
        </w:rPr>
        <w:t xml:space="preserve">Esimerkki 4.2082</w:t>
      </w:r>
    </w:p>
    <w:p>
      <w:r>
        <w:t xml:space="preserve">Jos haluat tehdä itsemurhan, sinun pitäisi puhua ystäväsi kanssa.</w:t>
      </w:r>
    </w:p>
    <w:p>
      <w:r>
        <w:rPr>
          <w:b/>
        </w:rPr>
        <w:t xml:space="preserve">Tulos</w:t>
      </w:r>
    </w:p>
    <w:p>
      <w:r>
        <w:t xml:space="preserve">Jos haluat tehdä itsemurhan, sinun pitäisi puhua prostituoidun kanssa .</w:t>
      </w:r>
    </w:p>
    <w:p>
      <w:r>
        <w:rPr>
          <w:b/>
        </w:rPr>
        <w:t xml:space="preserve">Tulos</w:t>
      </w:r>
    </w:p>
    <w:p>
      <w:r>
        <w:t xml:space="preserve">Jos haluat tehdä itsemurhan niin sinun pitäisi suihkussa vähän .</w:t>
      </w:r>
    </w:p>
    <w:p>
      <w:r>
        <w:rPr>
          <w:b/>
        </w:rPr>
        <w:t xml:space="preserve">Tulos</w:t>
      </w:r>
    </w:p>
    <w:p>
      <w:r>
        <w:t xml:space="preserve">Jos haluatte tehdä itsemurhan, teidän pitäisi liittoutua kansalaisen kanssa .</w:t>
      </w:r>
    </w:p>
    <w:p>
      <w:r>
        <w:rPr>
          <w:b/>
        </w:rPr>
        <w:t xml:space="preserve">Tulos</w:t>
      </w:r>
    </w:p>
    <w:p>
      <w:r>
        <w:t xml:space="preserve">Jos haluat osoittaa maltillisuutta, sinun pitäisi osallistua ystävän kanssa .</w:t>
      </w:r>
    </w:p>
    <w:p>
      <w:r>
        <w:rPr>
          <w:b/>
        </w:rPr>
        <w:t xml:space="preserve">Esimerkki 4.2083</w:t>
      </w:r>
    </w:p>
    <w:p>
      <w:r>
        <w:t xml:space="preserve">Meno-paluulippu antaa sinulle mahdollisuuden mennä puolet ja tulla sitten takaisin.</w:t>
      </w:r>
    </w:p>
    <w:p>
      <w:r>
        <w:rPr>
          <w:b/>
        </w:rPr>
        <w:t xml:space="preserve">Tulos</w:t>
      </w:r>
    </w:p>
    <w:p>
      <w:r>
        <w:t xml:space="preserve">Keskustan kiertolippu antaa sinulle mahdollisuuden mennä toiseksi ja tulla sitten takaisin .</w:t>
      </w:r>
    </w:p>
    <w:p>
      <w:r>
        <w:rPr>
          <w:b/>
        </w:rPr>
        <w:t xml:space="preserve">Tulos</w:t>
      </w:r>
    </w:p>
    <w:p>
      <w:r>
        <w:t xml:space="preserve">Meno-paluulippu antaa sinulle mahdollisuuden mennä jonnekin ja palata takaisin.</w:t>
      </w:r>
    </w:p>
    <w:p>
      <w:r>
        <w:rPr>
          <w:b/>
        </w:rPr>
        <w:t xml:space="preserve">Tulos</w:t>
      </w:r>
    </w:p>
    <w:p>
      <w:r>
        <w:t xml:space="preserve">Pöytälippu antaa sinulle mahdollisuuden mennä jonnekin ja palata takaisin .</w:t>
      </w:r>
    </w:p>
    <w:p>
      <w:r>
        <w:rPr>
          <w:b/>
        </w:rPr>
        <w:t xml:space="preserve">Tulos</w:t>
      </w:r>
    </w:p>
    <w:p>
      <w:r>
        <w:t xml:space="preserve">Kiertomatkalipulla voit mennä jonnekin ja palata takaisin .</w:t>
      </w:r>
    </w:p>
    <w:p>
      <w:r>
        <w:rPr>
          <w:b/>
        </w:rPr>
        <w:t xml:space="preserve">Esimerkki 4.2084</w:t>
      </w:r>
    </w:p>
    <w:p>
      <w:r>
        <w:t xml:space="preserve">Olet todennäköisesti laskeutuu dollarin seteli pankkiin .</w:t>
      </w:r>
    </w:p>
    <w:p>
      <w:r>
        <w:rPr>
          <w:b/>
        </w:rPr>
        <w:t xml:space="preserve">Tulos</w:t>
      </w:r>
    </w:p>
    <w:p>
      <w:r>
        <w:t xml:space="preserve">Pankista löytyy todennäköisesti dollarin tyhjä .</w:t>
      </w:r>
    </w:p>
    <w:p>
      <w:r>
        <w:rPr>
          <w:b/>
        </w:rPr>
        <w:t xml:space="preserve">Tulos</w:t>
      </w:r>
    </w:p>
    <w:p>
      <w:r>
        <w:t xml:space="preserve">Pankista löytyy todennäköisesti dollarin seteli.</w:t>
      </w:r>
    </w:p>
    <w:p>
      <w:r>
        <w:rPr>
          <w:b/>
        </w:rPr>
        <w:t xml:space="preserve">Tulos</w:t>
      </w:r>
    </w:p>
    <w:p>
      <w:r>
        <w:t xml:space="preserve">Olet todennäköisesti ostaa dollarin setelin pankissa .</w:t>
      </w:r>
    </w:p>
    <w:p>
      <w:r>
        <w:rPr>
          <w:b/>
        </w:rPr>
        <w:t xml:space="preserve">Tulos</w:t>
      </w:r>
    </w:p>
    <w:p>
      <w:r>
        <w:t xml:space="preserve">Löydät todennäköisesti dollarin takuusumman pankista .</w:t>
      </w:r>
    </w:p>
    <w:p>
      <w:r>
        <w:rPr>
          <w:b/>
        </w:rPr>
        <w:t xml:space="preserve">Esimerkki 4.2085</w:t>
      </w:r>
    </w:p>
    <w:p>
      <w:r>
        <w:t xml:space="preserve">Jos haluat tehdä paremman maailman, sinun pitäisi vaihtaa muiden kanssa.</w:t>
      </w:r>
    </w:p>
    <w:p>
      <w:r>
        <w:rPr>
          <w:b/>
        </w:rPr>
        <w:t xml:space="preserve">Tulos</w:t>
      </w:r>
    </w:p>
    <w:p>
      <w:r>
        <w:t xml:space="preserve">Jos haluat välttää paremman vastakkainasettelun niin sinun pitäisi auttaa muita .</w:t>
      </w:r>
    </w:p>
    <w:p>
      <w:r>
        <w:rPr>
          <w:b/>
        </w:rPr>
        <w:t xml:space="preserve">Tulos</w:t>
      </w:r>
    </w:p>
    <w:p>
      <w:r>
        <w:t xml:space="preserve">Jos haluat harkita parempaa hanketta, sinun pitäisi olla mukana muiden kanssa .</w:t>
      </w:r>
    </w:p>
    <w:p>
      <w:r>
        <w:rPr>
          <w:b/>
        </w:rPr>
        <w:t xml:space="preserve">Tulos</w:t>
      </w:r>
    </w:p>
    <w:p>
      <w:r>
        <w:t xml:space="preserve">Jos haluat tehdä paremman maailman, sinun on tehtävä yhteistyötä muiden kanssa.</w:t>
      </w:r>
    </w:p>
    <w:p>
      <w:r>
        <w:rPr>
          <w:b/>
        </w:rPr>
        <w:t xml:space="preserve">Tulos</w:t>
      </w:r>
    </w:p>
    <w:p>
      <w:r>
        <w:t xml:space="preserve">Jos haluatte tehdä paremman maailman, teidän pitäisi neuvotella muiden kanssa .</w:t>
      </w:r>
    </w:p>
    <w:p>
      <w:r>
        <w:rPr>
          <w:b/>
        </w:rPr>
        <w:t xml:space="preserve">Esimerkki 4.2086</w:t>
      </w:r>
    </w:p>
    <w:p>
      <w:r>
        <w:t xml:space="preserve">Voit auttaa pukuhuoneessa vaihtaa vaatteita .</w:t>
      </w:r>
    </w:p>
    <w:p>
      <w:r>
        <w:rPr>
          <w:b/>
        </w:rPr>
        <w:t xml:space="preserve">Tulos</w:t>
      </w:r>
    </w:p>
    <w:p>
      <w:r>
        <w:t xml:space="preserve">Voit käyttää pukuhuonetta vaatteiden hakemiseen .</w:t>
      </w:r>
    </w:p>
    <w:p>
      <w:r>
        <w:rPr>
          <w:b/>
        </w:rPr>
        <w:t xml:space="preserve">Tulos</w:t>
      </w:r>
    </w:p>
    <w:p>
      <w:r>
        <w:t xml:space="preserve">Voit toimittaa pukuhuoneen vaatteiden vaihtoa varten.</w:t>
      </w:r>
    </w:p>
    <w:p>
      <w:r>
        <w:rPr>
          <w:b/>
        </w:rPr>
        <w:t xml:space="preserve">Tulos</w:t>
      </w:r>
    </w:p>
    <w:p>
      <w:r>
        <w:t xml:space="preserve">Voit käyttää neuletyynyä vaatteiden kuljettamiseen .</w:t>
      </w:r>
    </w:p>
    <w:p>
      <w:r>
        <w:rPr>
          <w:b/>
        </w:rPr>
        <w:t xml:space="preserve">Tulos</w:t>
      </w:r>
    </w:p>
    <w:p>
      <w:r>
        <w:t xml:space="preserve">Voit käyttää pukuhuonetta vaatteiden vaihtoon.</w:t>
      </w:r>
    </w:p>
    <w:p>
      <w:r>
        <w:rPr>
          <w:b/>
        </w:rPr>
        <w:t xml:space="preserve">Esimerkki 4.2087</w:t>
      </w:r>
    </w:p>
    <w:p>
      <w:r>
        <w:t xml:space="preserve">Voit muodostaa perhehuoneen, jossa voi istua .</w:t>
      </w:r>
    </w:p>
    <w:p>
      <w:r>
        <w:rPr>
          <w:b/>
        </w:rPr>
        <w:t xml:space="preserve">Tulos</w:t>
      </w:r>
    </w:p>
    <w:p>
      <w:r>
        <w:t xml:space="preserve">Voit määritellä perhehuoneen, jossa voi istua .</w:t>
      </w:r>
    </w:p>
    <w:p>
      <w:r>
        <w:rPr>
          <w:b/>
        </w:rPr>
        <w:t xml:space="preserve">Tulos</w:t>
      </w:r>
    </w:p>
    <w:p>
      <w:r>
        <w:t xml:space="preserve">Voit käyttää perhehuonetta istuskeluun.</w:t>
      </w:r>
    </w:p>
    <w:p>
      <w:r>
        <w:rPr>
          <w:b/>
        </w:rPr>
        <w:t xml:space="preserve">Tulos</w:t>
      </w:r>
    </w:p>
    <w:p>
      <w:r>
        <w:t xml:space="preserve">Voit käyttää opiskeluhuonetta, jossa voit istua .</w:t>
      </w:r>
    </w:p>
    <w:p>
      <w:r>
        <w:rPr>
          <w:b/>
        </w:rPr>
        <w:t xml:space="preserve">Tulos</w:t>
      </w:r>
    </w:p>
    <w:p>
      <w:r>
        <w:t xml:space="preserve">Voit omistaa perhehuoneen istua .</w:t>
      </w:r>
    </w:p>
    <w:p>
      <w:r>
        <w:rPr>
          <w:b/>
        </w:rPr>
        <w:t xml:space="preserve">Esimerkki 4.2088</w:t>
      </w:r>
    </w:p>
    <w:p>
      <w:r>
        <w:t xml:space="preserve">Jos haluat harjoittaa lakia, sinun pitäisi mennä lakiin l .</w:t>
      </w:r>
    </w:p>
    <w:p>
      <w:r>
        <w:rPr>
          <w:b/>
        </w:rPr>
        <w:t xml:space="preserve">Tulos</w:t>
      </w:r>
    </w:p>
    <w:p>
      <w:r>
        <w:t xml:space="preserve">Jos haluat harjoittaa lakia, sinun pitäisi mennä oikeustieteelliseen.</w:t>
      </w:r>
    </w:p>
    <w:p>
      <w:r>
        <w:rPr>
          <w:b/>
        </w:rPr>
        <w:t xml:space="preserve">Tulos</w:t>
      </w:r>
    </w:p>
    <w:p>
      <w:r>
        <w:t xml:space="preserve">Jos haluat harjoittaa lakia, sinun pitäisi mennä lakialalle.</w:t>
      </w:r>
    </w:p>
    <w:p>
      <w:r>
        <w:rPr>
          <w:b/>
        </w:rPr>
        <w:t xml:space="preserve">Tulos</w:t>
      </w:r>
    </w:p>
    <w:p>
      <w:r>
        <w:t xml:space="preserve">Jos haluat harjoittaa lakia niin sinun pitäisi mennä laki valmistuminen.</w:t>
      </w:r>
    </w:p>
    <w:p>
      <w:r>
        <w:rPr>
          <w:b/>
        </w:rPr>
        <w:t xml:space="preserve">Tulos</w:t>
      </w:r>
    </w:p>
    <w:p>
      <w:r>
        <w:t xml:space="preserve">Jos haluat hallita lakia niin sinun pitäisi lopettaa laki analyysi.</w:t>
      </w:r>
    </w:p>
    <w:p>
      <w:r>
        <w:rPr>
          <w:b/>
        </w:rPr>
        <w:t xml:space="preserve">Esimerkki 4.2089</w:t>
      </w:r>
    </w:p>
    <w:p>
      <w:r>
        <w:t xml:space="preserve">Jos haluat mennä nukkumaan, sinun pitäisi riisua vaatteesi .</w:t>
      </w:r>
    </w:p>
    <w:p>
      <w:r>
        <w:rPr>
          <w:b/>
        </w:rPr>
        <w:t xml:space="preserve">Tulos</w:t>
      </w:r>
    </w:p>
    <w:p>
      <w:r>
        <w:t xml:space="preserve">Jos haluatte mennä nukkumaan, teidän pitäisi ottaa kädet pois .</w:t>
      </w:r>
    </w:p>
    <w:p>
      <w:r>
        <w:rPr>
          <w:b/>
        </w:rPr>
        <w:t xml:space="preserve">Tulos</w:t>
      </w:r>
    </w:p>
    <w:p>
      <w:r>
        <w:t xml:space="preserve">Jos haluat mennä nukkumaan, sinun on riisuttava vaatteesi.</w:t>
      </w:r>
    </w:p>
    <w:p>
      <w:r>
        <w:rPr>
          <w:b/>
        </w:rPr>
        <w:t xml:space="preserve">Tulos</w:t>
      </w:r>
    </w:p>
    <w:p>
      <w:r>
        <w:t xml:space="preserve">Jos haluatte mennä nukkumaan, teidän pitäisi ottaa lamput pois .</w:t>
      </w:r>
    </w:p>
    <w:p>
      <w:r>
        <w:rPr>
          <w:b/>
        </w:rPr>
        <w:t xml:space="preserve">Tulos</w:t>
      </w:r>
    </w:p>
    <w:p>
      <w:r>
        <w:t xml:space="preserve">Jos haluat mennä nukkumaan niin sinun pitäisi ostaa noin vaatteita .</w:t>
      </w:r>
    </w:p>
    <w:p>
      <w:r>
        <w:rPr>
          <w:b/>
        </w:rPr>
        <w:t xml:space="preserve">Esimerkki 4.2090</w:t>
      </w:r>
    </w:p>
    <w:p>
      <w:r>
        <w:t xml:space="preserve">Lapsi voi kiittää vanhempaa paistetusta illallisesta .</w:t>
      </w:r>
    </w:p>
    <w:p>
      <w:r>
        <w:rPr>
          <w:b/>
        </w:rPr>
        <w:t xml:space="preserve">Tulos</w:t>
      </w:r>
    </w:p>
    <w:p>
      <w:r>
        <w:t xml:space="preserve">Lapsi voi kiittää vanhempaa iltapalasta .</w:t>
      </w:r>
    </w:p>
    <w:p>
      <w:r>
        <w:rPr>
          <w:b/>
        </w:rPr>
        <w:t xml:space="preserve">Tulos</w:t>
      </w:r>
    </w:p>
    <w:p>
      <w:r>
        <w:t xml:space="preserve">Lapsi voi kiittää vanhempaa päivällisen valmistamisesta.</w:t>
      </w:r>
    </w:p>
    <w:p>
      <w:r>
        <w:rPr>
          <w:b/>
        </w:rPr>
        <w:t xml:space="preserve">Tulos</w:t>
      </w:r>
    </w:p>
    <w:p>
      <w:r>
        <w:t xml:space="preserve">A er voi kiittää vanhempaa päivällisen korjaamisesta .</w:t>
      </w:r>
    </w:p>
    <w:p>
      <w:r>
        <w:rPr>
          <w:b/>
        </w:rPr>
        <w:t xml:space="preserve">Tulos</w:t>
      </w:r>
    </w:p>
    <w:p>
      <w:r>
        <w:t xml:space="preserve">Pari voi kiittää vanhempaa kevyestä illallisesta .</w:t>
      </w:r>
    </w:p>
    <w:p>
      <w:r>
        <w:rPr>
          <w:b/>
        </w:rPr>
        <w:t xml:space="preserve">Esimerkki 4.2091</w:t>
      </w:r>
    </w:p>
    <w:p>
      <w:r>
        <w:t xml:space="preserve">Presidentti voi tehdä aloitteen sotaan lähtemisestä .</w:t>
      </w:r>
    </w:p>
    <w:p>
      <w:r>
        <w:rPr>
          <w:b/>
        </w:rPr>
        <w:t xml:space="preserve">Tulos</w:t>
      </w:r>
    </w:p>
    <w:p>
      <w:r>
        <w:t xml:space="preserve">Presidentti voi luopua johtajuudesta sotaan lähtemiseksi .</w:t>
      </w:r>
    </w:p>
    <w:p>
      <w:r>
        <w:rPr>
          <w:b/>
        </w:rPr>
        <w:t xml:space="preserve">Tulos</w:t>
      </w:r>
    </w:p>
    <w:p>
      <w:r>
        <w:t xml:space="preserve">Presidentti voi suositella lippua sotaan lähtemiseen.</w:t>
      </w:r>
    </w:p>
    <w:p>
      <w:r>
        <w:rPr>
          <w:b/>
        </w:rPr>
        <w:t xml:space="preserve">Tulos</w:t>
      </w:r>
    </w:p>
    <w:p>
      <w:r>
        <w:t xml:space="preserve">Presidentti voi johtaa perhettä sotaan .</w:t>
      </w:r>
    </w:p>
    <w:p>
      <w:r>
        <w:rPr>
          <w:b/>
        </w:rPr>
        <w:t xml:space="preserve">Tulos</w:t>
      </w:r>
    </w:p>
    <w:p>
      <w:r>
        <w:t xml:space="preserve">Presidentti voi määrätä armeijan lähtemään sotaan.</w:t>
      </w:r>
    </w:p>
    <w:p>
      <w:r>
        <w:rPr>
          <w:b/>
        </w:rPr>
        <w:t xml:space="preserve">Esimerkki 4.2092</w:t>
      </w:r>
    </w:p>
    <w:p>
      <w:r>
        <w:t xml:space="preserve">Kertoisit tarinan, koska haluat yleisön.</w:t>
      </w:r>
    </w:p>
    <w:p>
      <w:r>
        <w:rPr>
          <w:b/>
        </w:rPr>
        <w:t xml:space="preserve">Tulos</w:t>
      </w:r>
    </w:p>
    <w:p>
      <w:r>
        <w:t xml:space="preserve">Kertoisit tarinan, koska vihaat tonttua .</w:t>
      </w:r>
    </w:p>
    <w:p>
      <w:r>
        <w:rPr>
          <w:b/>
        </w:rPr>
        <w:t xml:space="preserve">Tulos</w:t>
      </w:r>
    </w:p>
    <w:p>
      <w:r>
        <w:t xml:space="preserve">Sanomalehdelle kertoisi, koska haluaa yleisön.</w:t>
      </w:r>
    </w:p>
    <w:p>
      <w:r>
        <w:rPr>
          <w:b/>
        </w:rPr>
        <w:t xml:space="preserve">Tulos</w:t>
      </w:r>
    </w:p>
    <w:p>
      <w:r>
        <w:t xml:space="preserve">Kertoisit poikaystävälle, koska haluat tapahtuman .</w:t>
      </w:r>
    </w:p>
    <w:p>
      <w:r>
        <w:rPr>
          <w:b/>
        </w:rPr>
        <w:t xml:space="preserve">Tulos</w:t>
      </w:r>
    </w:p>
    <w:p>
      <w:r>
        <w:t xml:space="preserve">Kertoisitte virheen, koska teillä on yhteinen vamma .</w:t>
      </w:r>
    </w:p>
    <w:p>
      <w:r>
        <w:rPr>
          <w:b/>
        </w:rPr>
        <w:t xml:space="preserve">Esimerkki 4.2093</w:t>
      </w:r>
    </w:p>
    <w:p>
      <w:r>
        <w:t xml:space="preserve">Arkistohuoneesta löytyy todennäköisesti kissa .</w:t>
      </w:r>
    </w:p>
    <w:p>
      <w:r>
        <w:rPr>
          <w:b/>
        </w:rPr>
        <w:t xml:space="preserve">Tulos</w:t>
      </w:r>
    </w:p>
    <w:p>
      <w:r>
        <w:t xml:space="preserve">Kuulusteluhuoneessa on todennäköisesti kissa .</w:t>
      </w:r>
    </w:p>
    <w:p>
      <w:r>
        <w:rPr>
          <w:b/>
        </w:rPr>
        <w:t xml:space="preserve">Tulos</w:t>
      </w:r>
    </w:p>
    <w:p>
      <w:r>
        <w:t xml:space="preserve">Kompassi löytyy todennäköisesti oleskeluhuoneesta .</w:t>
      </w:r>
    </w:p>
    <w:p>
      <w:r>
        <w:rPr>
          <w:b/>
        </w:rPr>
        <w:t xml:space="preserve">Tulos</w:t>
      </w:r>
    </w:p>
    <w:p>
      <w:r>
        <w:t xml:space="preserve">Jääkaappihuoneessa on todennäköisesti kissa .</w:t>
      </w:r>
    </w:p>
    <w:p>
      <w:r>
        <w:rPr>
          <w:b/>
        </w:rPr>
        <w:t xml:space="preserve">Tulos</w:t>
      </w:r>
    </w:p>
    <w:p>
      <w:r>
        <w:t xml:space="preserve">Perhehuoneesta löytyy todennäköisesti kissa.</w:t>
      </w:r>
    </w:p>
    <w:p>
      <w:r>
        <w:rPr>
          <w:b/>
        </w:rPr>
        <w:t xml:space="preserve">Esimerkki 4.2094</w:t>
      </w:r>
    </w:p>
    <w:p>
      <w:r>
        <w:t xml:space="preserve">Jos haluat nähdä televisiota, sinun pitäisi käyttää tietokonetta .</w:t>
      </w:r>
    </w:p>
    <w:p>
      <w:r>
        <w:rPr>
          <w:b/>
        </w:rPr>
        <w:t xml:space="preserve">Tulos</w:t>
      </w:r>
    </w:p>
    <w:p>
      <w:r>
        <w:t xml:space="preserve">Jos haluat rakentaa muistin, sinun pitäisi rakentaa tietokone uudelleen.</w:t>
      </w:r>
    </w:p>
    <w:p>
      <w:r>
        <w:rPr>
          <w:b/>
        </w:rPr>
        <w:t xml:space="preserve">Tulos</w:t>
      </w:r>
    </w:p>
    <w:p>
      <w:r>
        <w:t xml:space="preserve">Jos haluat nähdä elokuvan, sinun pitäisi viimeistellä selain .</w:t>
      </w:r>
    </w:p>
    <w:p>
      <w:r>
        <w:rPr>
          <w:b/>
        </w:rPr>
        <w:t xml:space="preserve">Tulos</w:t>
      </w:r>
    </w:p>
    <w:p>
      <w:r>
        <w:t xml:space="preserve">Jos haluat katsoa elokuvan, sinun pitäisi käyttää tietokonetta.</w:t>
      </w:r>
    </w:p>
    <w:p>
      <w:r>
        <w:rPr>
          <w:b/>
        </w:rPr>
        <w:t xml:space="preserve">Tulos</w:t>
      </w:r>
    </w:p>
    <w:p>
      <w:r>
        <w:t xml:space="preserve">Jos haluatte nähdä elokuvan, teidän pitäisi sallia lepo .</w:t>
      </w:r>
    </w:p>
    <w:p>
      <w:r>
        <w:rPr>
          <w:b/>
        </w:rPr>
        <w:t xml:space="preserve">Esimerkki 4.2095</w:t>
      </w:r>
    </w:p>
    <w:p>
      <w:r>
        <w:t xml:space="preserve">Yhteiskunnallisen muutoksen aikaansaamiseksi tarvitaan kokemusta.</w:t>
      </w:r>
    </w:p>
    <w:p>
      <w:r>
        <w:rPr>
          <w:b/>
        </w:rPr>
        <w:t xml:space="preserve">Tulos</w:t>
      </w:r>
    </w:p>
    <w:p>
      <w:r>
        <w:t xml:space="preserve">Tarvitset laitteistoa sosiaalisen kyttäämisen hillitsemiseen .</w:t>
      </w:r>
    </w:p>
    <w:p>
      <w:r>
        <w:rPr>
          <w:b/>
        </w:rPr>
        <w:t xml:space="preserve">Tulos</w:t>
      </w:r>
    </w:p>
    <w:p>
      <w:r>
        <w:t xml:space="preserve">Tarvitset videon raportoidaksesi sosiaalisuudesta .</w:t>
      </w:r>
    </w:p>
    <w:p>
      <w:r>
        <w:rPr>
          <w:b/>
        </w:rPr>
        <w:t xml:space="preserve">Tulos</w:t>
      </w:r>
    </w:p>
    <w:p>
      <w:r>
        <w:t xml:space="preserve">Luotat kokemukseen sosiaalisen menestyksen tekemisessä .</w:t>
      </w:r>
    </w:p>
    <w:p>
      <w:r>
        <w:rPr>
          <w:b/>
        </w:rPr>
        <w:t xml:space="preserve">Tulos</w:t>
      </w:r>
    </w:p>
    <w:p>
      <w:r>
        <w:t xml:space="preserve">Sosiaalisen kirjanpidon uudistamiseen tarvitaan automaatiota .</w:t>
      </w:r>
    </w:p>
    <w:p>
      <w:r>
        <w:rPr>
          <w:b/>
        </w:rPr>
        <w:t xml:space="preserve">Esimerkki 4.2096</w:t>
      </w:r>
    </w:p>
    <w:p>
      <w:r>
        <w:t xml:space="preserve">Voimme jakaa tämän vastaanottohuoneen kylpyhuoneen täällä ollessamme.</w:t>
      </w:r>
    </w:p>
    <w:p>
      <w:r>
        <w:rPr>
          <w:b/>
        </w:rPr>
        <w:t xml:space="preserve">Tulos</w:t>
      </w:r>
    </w:p>
    <w:p>
      <w:r>
        <w:t xml:space="preserve">Voimme jakaa tämän talon huoneen kylpyhuoneen täällä ollessamme.</w:t>
      </w:r>
    </w:p>
    <w:p>
      <w:r>
        <w:rPr>
          <w:b/>
        </w:rPr>
        <w:t xml:space="preserve">Tulos</w:t>
      </w:r>
    </w:p>
    <w:p>
      <w:r>
        <w:t xml:space="preserve">Voimme jakaa tämän hotellihuoneen kylpyhuoneen täällä ollessamme.</w:t>
      </w:r>
    </w:p>
    <w:p>
      <w:r>
        <w:rPr>
          <w:b/>
        </w:rPr>
        <w:t xml:space="preserve">Tulos</w:t>
      </w:r>
    </w:p>
    <w:p>
      <w:r>
        <w:t xml:space="preserve">Voimme jakaa kylpyhuoneen tässä hotellissa jääkaappi, kun olemme täällä .</w:t>
      </w:r>
    </w:p>
    <w:p>
      <w:r>
        <w:rPr>
          <w:b/>
        </w:rPr>
        <w:t xml:space="preserve">Tulos</w:t>
      </w:r>
    </w:p>
    <w:p>
      <w:r>
        <w:t xml:space="preserve">Voimme jakaa tämän hotellin sviitin kylpyhuoneen täällä ollessamme .</w:t>
      </w:r>
    </w:p>
    <w:p>
      <w:r>
        <w:rPr>
          <w:b/>
        </w:rPr>
        <w:t xml:space="preserve">Esimerkki 4.2097</w:t>
      </w:r>
    </w:p>
    <w:p>
      <w:r>
        <w:t xml:space="preserve">Siellä voidaan tarjota autoja ja muita ajoneuvoja .</w:t>
      </w:r>
    </w:p>
    <w:p>
      <w:r>
        <w:rPr>
          <w:b/>
        </w:rPr>
        <w:t xml:space="preserve">Tulos</w:t>
      </w:r>
    </w:p>
    <w:p>
      <w:r>
        <w:t xml:space="preserve">Sinne saa jättää autoja ja muita kilpiä .</w:t>
      </w:r>
    </w:p>
    <w:p>
      <w:r>
        <w:rPr>
          <w:b/>
        </w:rPr>
        <w:t xml:space="preserve">Tulos</w:t>
      </w:r>
    </w:p>
    <w:p>
      <w:r>
        <w:t xml:space="preserve">Autot ja muut palkinnot voidaan jättää sinne .</w:t>
      </w:r>
    </w:p>
    <w:p>
      <w:r>
        <w:rPr>
          <w:b/>
        </w:rPr>
        <w:t xml:space="preserve">Tulos</w:t>
      </w:r>
    </w:p>
    <w:p>
      <w:r>
        <w:t xml:space="preserve">Sinne saa jättää autoja ja muita ajoneuvoja.</w:t>
      </w:r>
    </w:p>
    <w:p>
      <w:r>
        <w:rPr>
          <w:b/>
        </w:rPr>
        <w:t xml:space="preserve">Tulos</w:t>
      </w:r>
    </w:p>
    <w:p>
      <w:r>
        <w:t xml:space="preserve">Autot ja muut ideat voidaan jättää sinne .</w:t>
      </w:r>
    </w:p>
    <w:p>
      <w:r>
        <w:rPr>
          <w:b/>
        </w:rPr>
        <w:t xml:space="preserve">Esimerkki 4.2098</w:t>
      </w:r>
    </w:p>
    <w:p>
      <w:r>
        <w:t xml:space="preserve">Voit käyttää pääomaa käyttäytymisen tyydyttämiseen .</w:t>
      </w:r>
    </w:p>
    <w:p>
      <w:r>
        <w:rPr>
          <w:b/>
        </w:rPr>
        <w:t xml:space="preserve">Tulos</w:t>
      </w:r>
    </w:p>
    <w:p>
      <w:r>
        <w:t xml:space="preserve">Voit skriptata hakkerin ohjaamaan suodatinta .</w:t>
      </w:r>
    </w:p>
    <w:p>
      <w:r>
        <w:rPr>
          <w:b/>
        </w:rPr>
        <w:t xml:space="preserve">Tulos</w:t>
      </w:r>
    </w:p>
    <w:p>
      <w:r>
        <w:t xml:space="preserve">Voit liittää pääkaupungin valtion hallintaan.</w:t>
      </w:r>
    </w:p>
    <w:p>
      <w:r>
        <w:rPr>
          <w:b/>
        </w:rPr>
        <w:t xml:space="preserve">Tulos</w:t>
      </w:r>
    </w:p>
    <w:p>
      <w:r>
        <w:t xml:space="preserve">Voit käyttää pääkaupunkia tilan hallintaan.</w:t>
      </w:r>
    </w:p>
    <w:p>
      <w:r>
        <w:rPr>
          <w:b/>
        </w:rPr>
        <w:t xml:space="preserve">Tulos</w:t>
      </w:r>
    </w:p>
    <w:p>
      <w:r>
        <w:t xml:space="preserve">Voit käyttää konstruktoria hahmon ohjaamiseen .</w:t>
      </w:r>
    </w:p>
    <w:p>
      <w:r>
        <w:rPr>
          <w:b/>
        </w:rPr>
        <w:t xml:space="preserve">Esimerkki 4.2099</w:t>
      </w:r>
    </w:p>
    <w:p>
      <w:r>
        <w:t xml:space="preserve">Talossa on todennäköisesti pyörätuoli .</w:t>
      </w:r>
    </w:p>
    <w:p>
      <w:r>
        <w:rPr>
          <w:b/>
        </w:rPr>
        <w:t xml:space="preserve">Tulos</w:t>
      </w:r>
    </w:p>
    <w:p>
      <w:r>
        <w:t xml:space="preserve">Olet tuomittu liu'uttamaan tyynyä ympäri taloa .</w:t>
      </w:r>
    </w:p>
    <w:p>
      <w:r>
        <w:rPr>
          <w:b/>
        </w:rPr>
        <w:t xml:space="preserve">Tulos</w:t>
      </w:r>
    </w:p>
    <w:p>
      <w:r>
        <w:t xml:space="preserve">Olet normaali kukko mätä ympäri taloa .</w:t>
      </w:r>
    </w:p>
    <w:p>
      <w:r>
        <w:rPr>
          <w:b/>
        </w:rPr>
        <w:t xml:space="preserve">Tulos</w:t>
      </w:r>
    </w:p>
    <w:p>
      <w:r>
        <w:t xml:space="preserve">Talosta löytyy todennäköisesti kylpyhuone.</w:t>
      </w:r>
    </w:p>
    <w:p>
      <w:r>
        <w:rPr>
          <w:b/>
        </w:rPr>
        <w:t xml:space="preserve">Tulos</w:t>
      </w:r>
    </w:p>
    <w:p>
      <w:r>
        <w:t xml:space="preserve">Olet tervetullut löytämään kylpyhuoneen myös talosta .</w:t>
      </w:r>
    </w:p>
    <w:p>
      <w:r>
        <w:rPr>
          <w:b/>
        </w:rPr>
        <w:t xml:space="preserve">Esimerkki 4.2100</w:t>
      </w:r>
    </w:p>
    <w:p>
      <w:r>
        <w:t xml:space="preserve">Jos haluat oppia jostakin aiheesta, sinun pitäisi lukea b .</w:t>
      </w:r>
    </w:p>
    <w:p>
      <w:r>
        <w:rPr>
          <w:b/>
        </w:rPr>
        <w:t xml:space="preserve">Tulos</w:t>
      </w:r>
    </w:p>
    <w:p>
      <w:r>
        <w:t xml:space="preserve">Jos sinulla on mahdollisuus selvittää tavoite, sinun pitäisi lukea kirja .</w:t>
      </w:r>
    </w:p>
    <w:p>
      <w:r>
        <w:rPr>
          <w:b/>
        </w:rPr>
        <w:t xml:space="preserve">Tulos</w:t>
      </w:r>
    </w:p>
    <w:p>
      <w:r>
        <w:t xml:space="preserve">Jos haluat oppia jostakin aiheesta, sinun kannattaa lukea kirja.</w:t>
      </w:r>
    </w:p>
    <w:p>
      <w:r>
        <w:rPr>
          <w:b/>
        </w:rPr>
        <w:t xml:space="preserve">Tulos</w:t>
      </w:r>
    </w:p>
    <w:p>
      <w:r>
        <w:t xml:space="preserve">Jos haluat epäillä jotain asiaa, sinun pitäisi varastaa kirja .</w:t>
      </w:r>
    </w:p>
    <w:p>
      <w:r>
        <w:rPr>
          <w:b/>
        </w:rPr>
        <w:t xml:space="preserve">Tulos</w:t>
      </w:r>
    </w:p>
    <w:p>
      <w:r>
        <w:t xml:space="preserve">Jos haluat keskittyä johonkin aiheeseen, sinun pitäisi suunnitella kirja .</w:t>
      </w:r>
    </w:p>
    <w:p>
      <w:r>
        <w:rPr>
          <w:b/>
        </w:rPr>
        <w:t xml:space="preserve">Esimerkki 4.2101</w:t>
      </w:r>
    </w:p>
    <w:p>
      <w:r>
        <w:t xml:space="preserve">Voit käyttää pääohjausta kokeillaksesi kaikkea tietyllä alueella.</w:t>
      </w:r>
    </w:p>
    <w:p>
      <w:r>
        <w:rPr>
          <w:b/>
        </w:rPr>
        <w:t xml:space="preserve">Tulos</w:t>
      </w:r>
    </w:p>
    <w:p>
      <w:r>
        <w:t xml:space="preserve">Voit käyttää pääohjausta peruuttaaksesi kaiken tietyllä alueella .</w:t>
      </w:r>
    </w:p>
    <w:p>
      <w:r>
        <w:rPr>
          <w:b/>
        </w:rPr>
        <w:t xml:space="preserve">Tulos</w:t>
      </w:r>
    </w:p>
    <w:p>
      <w:r>
        <w:t xml:space="preserve">Voit käyttää pääkissaa pudottaaksesi kaiken tietylle alueelle.</w:t>
      </w:r>
    </w:p>
    <w:p>
      <w:r>
        <w:rPr>
          <w:b/>
        </w:rPr>
        <w:t xml:space="preserve">Tulos</w:t>
      </w:r>
    </w:p>
    <w:p>
      <w:r>
        <w:t xml:space="preserve">Voit käyttää pääohjausta suodattaaksesi kaiken tietyllä alueella .</w:t>
      </w:r>
    </w:p>
    <w:p>
      <w:r>
        <w:rPr>
          <w:b/>
        </w:rPr>
        <w:t xml:space="preserve">Tulos</w:t>
      </w:r>
    </w:p>
    <w:p>
      <w:r>
        <w:t xml:space="preserve">Voit käyttää pääohjainta ohjaamaan kaikkea tietyllä alueella.</w:t>
      </w:r>
    </w:p>
    <w:p>
      <w:r>
        <w:rPr>
          <w:b/>
        </w:rPr>
        <w:t xml:space="preserve">Esimerkki 4.2102</w:t>
      </w:r>
    </w:p>
    <w:p>
      <w:r>
        <w:t xml:space="preserve">Hämmästykseksenne löydätte niityltä kilpajuoksun .</w:t>
      </w:r>
    </w:p>
    <w:p>
      <w:r>
        <w:rPr>
          <w:b/>
        </w:rPr>
        <w:t xml:space="preserve">Tulos</w:t>
      </w:r>
    </w:p>
    <w:p>
      <w:r>
        <w:t xml:space="preserve">Olet todennäköisesti nauttimaan harjoitus maraton .</w:t>
      </w:r>
    </w:p>
    <w:p>
      <w:r>
        <w:rPr>
          <w:b/>
        </w:rPr>
        <w:t xml:space="preserve">Tulos</w:t>
      </w:r>
    </w:p>
    <w:p>
      <w:r>
        <w:t xml:space="preserve">Löydät todennäköisesti hevosen niityltä.</w:t>
      </w:r>
    </w:p>
    <w:p>
      <w:r>
        <w:rPr>
          <w:b/>
        </w:rPr>
        <w:t xml:space="preserve">Tulos</w:t>
      </w:r>
    </w:p>
    <w:p>
      <w:r>
        <w:t xml:space="preserve">Todennäköisesti ammut aidan kaksintaistelussa .</w:t>
      </w:r>
    </w:p>
    <w:p>
      <w:r>
        <w:rPr>
          <w:b/>
        </w:rPr>
        <w:t xml:space="preserve">Tulos</w:t>
      </w:r>
    </w:p>
    <w:p>
      <w:r>
        <w:t xml:space="preserve">Olet suuri löytää päivämäärä tappio .</w:t>
      </w:r>
    </w:p>
    <w:p>
      <w:r>
        <w:rPr>
          <w:b/>
        </w:rPr>
        <w:t xml:space="preserve">Esimerkki 4.2103</w:t>
      </w:r>
    </w:p>
    <w:p>
      <w:r>
        <w:t xml:space="preserve">Olet todennäköisesti näyttää kirjailija talossa .</w:t>
      </w:r>
    </w:p>
    <w:p>
      <w:r>
        <w:rPr>
          <w:b/>
        </w:rPr>
        <w:t xml:space="preserve">Tulos</w:t>
      </w:r>
    </w:p>
    <w:p>
      <w:r>
        <w:t xml:space="preserve">Olet todennäköisesti mielikuvitus kirjailija talossa .</w:t>
      </w:r>
    </w:p>
    <w:p>
      <w:r>
        <w:rPr>
          <w:b/>
        </w:rPr>
        <w:t xml:space="preserve">Tulos</w:t>
      </w:r>
    </w:p>
    <w:p>
      <w:r>
        <w:t xml:space="preserve">Kirjailija löytyy todennäköisesti talosta.</w:t>
      </w:r>
    </w:p>
    <w:p>
      <w:r>
        <w:rPr>
          <w:b/>
        </w:rPr>
        <w:t xml:space="preserve">Tulos</w:t>
      </w:r>
    </w:p>
    <w:p>
      <w:r>
        <w:t xml:space="preserve">Olet todennäköisesti liittää kirjailija fantasiaan .</w:t>
      </w:r>
    </w:p>
    <w:p>
      <w:r>
        <w:rPr>
          <w:b/>
        </w:rPr>
        <w:t xml:space="preserve">Tulos</w:t>
      </w:r>
    </w:p>
    <w:p>
      <w:r>
        <w:t xml:space="preserve">Varastat todennäköisesti kirjailijan talosta .</w:t>
      </w:r>
    </w:p>
    <w:p>
      <w:r>
        <w:rPr>
          <w:b/>
        </w:rPr>
        <w:t xml:space="preserve">Esimerkki 4.2104</w:t>
      </w:r>
    </w:p>
    <w:p>
      <w:r>
        <w:t xml:space="preserve">Sinä päättäisit teoksen kerronnasta, koska olet tuomariston jäsen.</w:t>
      </w:r>
    </w:p>
    <w:p>
      <w:r>
        <w:rPr>
          <w:b/>
        </w:rPr>
        <w:t xml:space="preserve">Tulos</w:t>
      </w:r>
    </w:p>
    <w:p>
      <w:r>
        <w:t xml:space="preserve">Sinä päättäisit rikollisen kohtalosta, koska olet valamiehistön jäsen.</w:t>
      </w:r>
    </w:p>
    <w:p>
      <w:r>
        <w:rPr>
          <w:b/>
        </w:rPr>
        <w:t xml:space="preserve">Tulos</w:t>
      </w:r>
    </w:p>
    <w:p>
      <w:r>
        <w:t xml:space="preserve">Alentaisit rikollisen kohtaloa, koska olet valamiehistön jäsen .</w:t>
      </w:r>
    </w:p>
    <w:p>
      <w:r>
        <w:rPr>
          <w:b/>
        </w:rPr>
        <w:t xml:space="preserve">Tulos</w:t>
      </w:r>
    </w:p>
    <w:p>
      <w:r>
        <w:t xml:space="preserve">Sinä päättäisit mellakasta, koska olet valamiehistön jäsen.</w:t>
      </w:r>
    </w:p>
    <w:p>
      <w:r>
        <w:rPr>
          <w:b/>
        </w:rPr>
        <w:t xml:space="preserve">Tulos</w:t>
      </w:r>
    </w:p>
    <w:p>
      <w:r>
        <w:t xml:space="preserve">Menettäisit rikollisen kohtalon, koska olet valamiehistön jäsen .</w:t>
      </w:r>
    </w:p>
    <w:p>
      <w:r>
        <w:rPr>
          <w:b/>
        </w:rPr>
        <w:t xml:space="preserve">Esimerkki 4.2105</w:t>
      </w:r>
    </w:p>
    <w:p>
      <w:r>
        <w:t xml:space="preserve">Useimmat vuohet kasvatetaan liassa .</w:t>
      </w:r>
    </w:p>
    <w:p>
      <w:r>
        <w:rPr>
          <w:b/>
        </w:rPr>
        <w:t xml:space="preserve">Tulos</w:t>
      </w:r>
    </w:p>
    <w:p>
      <w:r>
        <w:t xml:space="preserve">Useimmat muurahaiset ovat järjestäytyneet likaan .</w:t>
      </w:r>
    </w:p>
    <w:p>
      <w:r>
        <w:rPr>
          <w:b/>
        </w:rPr>
        <w:t xml:space="preserve">Tulos</w:t>
      </w:r>
    </w:p>
    <w:p>
      <w:r>
        <w:t xml:space="preserve">Suurin osa ativeista kasvatetaan liassa .</w:t>
      </w:r>
    </w:p>
    <w:p>
      <w:r>
        <w:rPr>
          <w:b/>
        </w:rPr>
        <w:t xml:space="preserve">Tulos</w:t>
      </w:r>
    </w:p>
    <w:p>
      <w:r>
        <w:t xml:space="preserve">Useimmat lammet on paikattu lialla .</w:t>
      </w:r>
    </w:p>
    <w:p>
      <w:r>
        <w:rPr>
          <w:b/>
        </w:rPr>
        <w:t xml:space="preserve">Tulos</w:t>
      </w:r>
    </w:p>
    <w:p>
      <w:r>
        <w:t xml:space="preserve">Useimmat kukat kasvatetaan multaan.</w:t>
      </w:r>
    </w:p>
    <w:p>
      <w:r>
        <w:rPr>
          <w:b/>
        </w:rPr>
        <w:t xml:space="preserve">Esimerkki 4.2106</w:t>
      </w:r>
    </w:p>
    <w:p>
      <w:r>
        <w:t xml:space="preserve">Suuri pyöräretki saisi sinut haluamaan luopua aikaisin .</w:t>
      </w:r>
    </w:p>
    <w:p>
      <w:r>
        <w:rPr>
          <w:b/>
        </w:rPr>
        <w:t xml:space="preserve">Tulos</w:t>
      </w:r>
    </w:p>
    <w:p>
      <w:r>
        <w:t xml:space="preserve">Suuri pyöräretki saisi sinut arvostamaan aikaista heräämistä.</w:t>
      </w:r>
    </w:p>
    <w:p>
      <w:r>
        <w:rPr>
          <w:b/>
        </w:rPr>
        <w:t xml:space="preserve">Tulos</w:t>
      </w:r>
    </w:p>
    <w:p>
      <w:r>
        <w:t xml:space="preserve">Iso pyöräretki saisi sinut heräämään aikaisin.</w:t>
      </w:r>
    </w:p>
    <w:p>
      <w:r>
        <w:rPr>
          <w:b/>
        </w:rPr>
        <w:t xml:space="preserve">Tulos</w:t>
      </w:r>
    </w:p>
    <w:p>
      <w:r>
        <w:t xml:space="preserve">Suuri pyöräretki saisi sinut tajuamaan, että sinun on noustava aikaisin.</w:t>
      </w:r>
    </w:p>
    <w:p>
      <w:r>
        <w:rPr>
          <w:b/>
        </w:rPr>
        <w:t xml:space="preserve">Tulos</w:t>
      </w:r>
    </w:p>
    <w:p>
      <w:r>
        <w:t xml:space="preserve">Suuri pyöräonnettomuus saisi sinut haluamaan kääntyä aikaisin .</w:t>
      </w:r>
    </w:p>
    <w:p>
      <w:r>
        <w:rPr>
          <w:b/>
        </w:rPr>
        <w:t xml:space="preserve">Esimerkki 4.2107</w:t>
      </w:r>
    </w:p>
    <w:p>
      <w:r>
        <w:t xml:space="preserve">Kuka tahansa voi ennustaa, että uskonto perustuu todistamattomaan auktoriteettiin .</w:t>
      </w:r>
    </w:p>
    <w:p>
      <w:r>
        <w:rPr>
          <w:b/>
        </w:rPr>
        <w:t xml:space="preserve">Tulos</w:t>
      </w:r>
    </w:p>
    <w:p>
      <w:r>
        <w:t xml:space="preserve">Kuka tahansa voi kerskua, että uskonto perustuu todistamattomaan auktoriteettiin .</w:t>
      </w:r>
    </w:p>
    <w:p>
      <w:r>
        <w:rPr>
          <w:b/>
        </w:rPr>
        <w:t xml:space="preserve">Tulos</w:t>
      </w:r>
    </w:p>
    <w:p>
      <w:r>
        <w:t xml:space="preserve">Kuka tahansa voi päätellä, että uskonto perustuu todistamattomiin auktoriteetteihin.</w:t>
      </w:r>
    </w:p>
    <w:p>
      <w:r>
        <w:rPr>
          <w:b/>
        </w:rPr>
        <w:t xml:space="preserve">Tulos</w:t>
      </w:r>
    </w:p>
    <w:p>
      <w:r>
        <w:t xml:space="preserve">Kuka tahansa voi muistaa, että uskonto perustuu todistamattomaan auktoriteettiin .</w:t>
      </w:r>
    </w:p>
    <w:p>
      <w:r>
        <w:rPr>
          <w:b/>
        </w:rPr>
        <w:t xml:space="preserve">Tulos</w:t>
      </w:r>
    </w:p>
    <w:p>
      <w:r>
        <w:t xml:space="preserve">Kuka tahansa voi valehdella, että uskonto perustuu todistamattomaan auktoriteettiin .</w:t>
      </w:r>
    </w:p>
    <w:p>
      <w:r>
        <w:rPr>
          <w:b/>
        </w:rPr>
        <w:t xml:space="preserve">Esimerkki 4.2108</w:t>
      </w:r>
    </w:p>
    <w:p>
      <w:r>
        <w:t xml:space="preserve">Jos haluat pelata jalkapalloa, sinulla on oltava pallo.</w:t>
      </w:r>
    </w:p>
    <w:p>
      <w:r>
        <w:rPr>
          <w:b/>
        </w:rPr>
        <w:t xml:space="preserve">Tulos</w:t>
      </w:r>
    </w:p>
    <w:p>
      <w:r>
        <w:t xml:space="preserve">Jos sitoudut pelaamaan touchia, sinulla pitäisi olla pallo .</w:t>
      </w:r>
    </w:p>
    <w:p>
      <w:r>
        <w:rPr>
          <w:b/>
        </w:rPr>
        <w:t xml:space="preserve">Tulos</w:t>
      </w:r>
    </w:p>
    <w:p>
      <w:r>
        <w:t xml:space="preserve">Jos sinun on pakko pelata lakkoa, sinulla pitäisi olla pallo .</w:t>
      </w:r>
    </w:p>
    <w:p>
      <w:r>
        <w:rPr>
          <w:b/>
        </w:rPr>
        <w:t xml:space="preserve">Tulos</w:t>
      </w:r>
    </w:p>
    <w:p>
      <w:r>
        <w:t xml:space="preserve">Jos haluat pelata draftia, sinulla pitäisi olla proxy .</w:t>
      </w:r>
    </w:p>
    <w:p>
      <w:r>
        <w:rPr>
          <w:b/>
        </w:rPr>
        <w:t xml:space="preserve">Tulos</w:t>
      </w:r>
    </w:p>
    <w:p>
      <w:r>
        <w:t xml:space="preserve">Jos kirjoitat vaikuttaaksesi jalkapalloon, sinulla pitäisi olla eläke .</w:t>
      </w:r>
    </w:p>
    <w:p>
      <w:r>
        <w:rPr>
          <w:b/>
        </w:rPr>
        <w:t xml:space="preserve">Esimerkki 4.2109</w:t>
      </w:r>
    </w:p>
    <w:p>
      <w:r>
        <w:t xml:space="preserve">Voit tarkistaa roskakori pelastaa roskat .</w:t>
      </w:r>
    </w:p>
    <w:p>
      <w:r>
        <w:rPr>
          <w:b/>
        </w:rPr>
        <w:t xml:space="preserve">Tulos</w:t>
      </w:r>
    </w:p>
    <w:p>
      <w:r>
        <w:t xml:space="preserve">Voit käyttää roskakoria roskien säilyttämiseen.</w:t>
      </w:r>
    </w:p>
    <w:p>
      <w:r>
        <w:rPr>
          <w:b/>
        </w:rPr>
        <w:t xml:space="preserve">Tulos</w:t>
      </w:r>
    </w:p>
    <w:p>
      <w:r>
        <w:t xml:space="preserve">Voit sisällyttää keraamisen tölkin roskien säilytykseen.</w:t>
      </w:r>
    </w:p>
    <w:p>
      <w:r>
        <w:rPr>
          <w:b/>
        </w:rPr>
        <w:t xml:space="preserve">Tulos</w:t>
      </w:r>
    </w:p>
    <w:p>
      <w:r>
        <w:t xml:space="preserve">Voit lyödä roskakoriin roskien poppaamiseksi .</w:t>
      </w:r>
    </w:p>
    <w:p>
      <w:r>
        <w:rPr>
          <w:b/>
        </w:rPr>
        <w:t xml:space="preserve">Tulos</w:t>
      </w:r>
    </w:p>
    <w:p>
      <w:r>
        <w:t xml:space="preserve">Voit käyttää roskakoria soodan säilyttämiseen.</w:t>
      </w:r>
    </w:p>
    <w:p>
      <w:r>
        <w:rPr>
          <w:b/>
        </w:rPr>
        <w:t xml:space="preserve">Esimerkki 4.2110</w:t>
      </w:r>
    </w:p>
    <w:p>
      <w:r>
        <w:t xml:space="preserve">Jos haluatte tutkimuksia, teidän pitäisi mennä lääkäriin .</w:t>
      </w:r>
    </w:p>
    <w:p>
      <w:r>
        <w:rPr>
          <w:b/>
        </w:rPr>
        <w:t xml:space="preserve">Tulos</w:t>
      </w:r>
    </w:p>
    <w:p>
      <w:r>
        <w:t xml:space="preserve">Jos haluat vaikuttaa, sinun pitäisi matkustaa lääkäriin .</w:t>
      </w:r>
    </w:p>
    <w:p>
      <w:r>
        <w:rPr>
          <w:b/>
        </w:rPr>
        <w:t xml:space="preserve">Tulos</w:t>
      </w:r>
    </w:p>
    <w:p>
      <w:r>
        <w:t xml:space="preserve">Jos haluat saada tutkimuksen, sinun pitäisi mennä haastattelemaan lääkäriä .</w:t>
      </w:r>
    </w:p>
    <w:p>
      <w:r>
        <w:rPr>
          <w:b/>
        </w:rPr>
        <w:t xml:space="preserve">Tulos</w:t>
      </w:r>
    </w:p>
    <w:p>
      <w:r>
        <w:t xml:space="preserve">Jos haluat, että sinut tutkitaan, sinun on mentävä lääkäriin.</w:t>
      </w:r>
    </w:p>
    <w:p>
      <w:r>
        <w:rPr>
          <w:b/>
        </w:rPr>
        <w:t xml:space="preserve">Tulos</w:t>
      </w:r>
    </w:p>
    <w:p>
      <w:r>
        <w:t xml:space="preserve">Jos haluat saada tutkimuksen, sinun pitäisi mennä tutkimaan lääkäriin .</w:t>
      </w:r>
    </w:p>
    <w:p>
      <w:r>
        <w:rPr>
          <w:b/>
        </w:rPr>
        <w:t xml:space="preserve">Esimerkki 4.2111</w:t>
      </w:r>
    </w:p>
    <w:p>
      <w:r>
        <w:t xml:space="preserve">Olet ylpeä siitä, että julkaiset kopion asekaupassa .</w:t>
      </w:r>
    </w:p>
    <w:p>
      <w:r>
        <w:rPr>
          <w:b/>
        </w:rPr>
        <w:t xml:space="preserve">Tulos</w:t>
      </w:r>
    </w:p>
    <w:p>
      <w:r>
        <w:t xml:space="preserve">Löydät kiväärin todennäköisesti asekaupasta.</w:t>
      </w:r>
    </w:p>
    <w:p>
      <w:r>
        <w:rPr>
          <w:b/>
        </w:rPr>
        <w:t xml:space="preserve">Tulos</w:t>
      </w:r>
    </w:p>
    <w:p>
      <w:r>
        <w:t xml:space="preserve">Olet todennäköisesti suositella kiväärin asekaupassa .</w:t>
      </w:r>
    </w:p>
    <w:p>
      <w:r>
        <w:rPr>
          <w:b/>
        </w:rPr>
        <w:t xml:space="preserve">Tulos</w:t>
      </w:r>
    </w:p>
    <w:p>
      <w:r>
        <w:t xml:space="preserve">Sinulla on todennäköisesti hallussasi kivääri asekaupassa .</w:t>
      </w:r>
    </w:p>
    <w:p>
      <w:r>
        <w:rPr>
          <w:b/>
        </w:rPr>
        <w:t xml:space="preserve">Tulos</w:t>
      </w:r>
    </w:p>
    <w:p>
      <w:r>
        <w:t xml:space="preserve">Olet tyhmä, kun löydät ampumaradan asekaupasta .</w:t>
      </w:r>
    </w:p>
    <w:p>
      <w:r>
        <w:rPr>
          <w:b/>
        </w:rPr>
        <w:t xml:space="preserve">Esimerkki 4.2112</w:t>
      </w:r>
    </w:p>
    <w:p>
      <w:r>
        <w:t xml:space="preserve">Saisit karkkia, koska haluat tupakkaa .</w:t>
      </w:r>
    </w:p>
    <w:p>
      <w:r>
        <w:rPr>
          <w:b/>
        </w:rPr>
        <w:t xml:space="preserve">Tulos</w:t>
      </w:r>
    </w:p>
    <w:p>
      <w:r>
        <w:t xml:space="preserve">Valitsisit liikuntaa, koska haluat tavaraa .</w:t>
      </w:r>
    </w:p>
    <w:p>
      <w:r>
        <w:rPr>
          <w:b/>
        </w:rPr>
        <w:t xml:space="preserve">Tulos</w:t>
      </w:r>
    </w:p>
    <w:p>
      <w:r>
        <w:t xml:space="preserve">Uskaltaisit liikkua, koska haluat energiaa .</w:t>
      </w:r>
    </w:p>
    <w:p>
      <w:r>
        <w:rPr>
          <w:b/>
        </w:rPr>
        <w:t xml:space="preserve">Tulos</w:t>
      </w:r>
    </w:p>
    <w:p>
      <w:r>
        <w:t xml:space="preserve">Harrastaisit liikuntaa, koska haluat energiaa.</w:t>
      </w:r>
    </w:p>
    <w:p>
      <w:r>
        <w:rPr>
          <w:b/>
        </w:rPr>
        <w:t xml:space="preserve">Tulos</w:t>
      </w:r>
    </w:p>
    <w:p>
      <w:r>
        <w:t xml:space="preserve">Halusit käyttää, koska haluat energiaa .</w:t>
      </w:r>
    </w:p>
    <w:p>
      <w:r>
        <w:rPr>
          <w:b/>
        </w:rPr>
        <w:t xml:space="preserve">Esimerkki 4.2113</w:t>
      </w:r>
    </w:p>
    <w:p>
      <w:r>
        <w:t xml:space="preserve">Pieni voima voi hämärtää ajattelua .</w:t>
      </w:r>
    </w:p>
    <w:p>
      <w:r>
        <w:rPr>
          <w:b/>
        </w:rPr>
        <w:t xml:space="preserve">Tulos</w:t>
      </w:r>
    </w:p>
    <w:p>
      <w:r>
        <w:t xml:space="preserve">Pieni keskustelu voi hämärtää ajattelua .</w:t>
      </w:r>
    </w:p>
    <w:p>
      <w:r>
        <w:rPr>
          <w:b/>
        </w:rPr>
        <w:t xml:space="preserve">Tulos</w:t>
      </w:r>
    </w:p>
    <w:p>
      <w:r>
        <w:t xml:space="preserve">Pieni määrä alkoholia voi hämärtää ajattelua.</w:t>
      </w:r>
    </w:p>
    <w:p>
      <w:r>
        <w:rPr>
          <w:b/>
        </w:rPr>
        <w:t xml:space="preserve">Tulos</w:t>
      </w:r>
    </w:p>
    <w:p>
      <w:r>
        <w:t xml:space="preserve">Pieni määrä alkoholia voi hämärtää ajattelua .</w:t>
      </w:r>
    </w:p>
    <w:p>
      <w:r>
        <w:rPr>
          <w:b/>
        </w:rPr>
        <w:t xml:space="preserve">Tulos</w:t>
      </w:r>
    </w:p>
    <w:p>
      <w:r>
        <w:t xml:space="preserve">Pieni todiste voi hämärtää ajattelua .</w:t>
      </w:r>
    </w:p>
    <w:p>
      <w:r>
        <w:rPr>
          <w:b/>
        </w:rPr>
        <w:t xml:space="preserve">Esimerkki 4.2114</w:t>
      </w:r>
    </w:p>
    <w:p>
      <w:r>
        <w:t xml:space="preserve">Kirja on mainittu oppimiseksi lasten tiede .</w:t>
      </w:r>
    </w:p>
    <w:p>
      <w:r>
        <w:rPr>
          <w:b/>
        </w:rPr>
        <w:t xml:space="preserve">Tulos</w:t>
      </w:r>
    </w:p>
    <w:p>
      <w:r>
        <w:t xml:space="preserve">Varoitus on tämä eri moottoreiden oppimista varten.</w:t>
      </w:r>
    </w:p>
    <w:p>
      <w:r>
        <w:rPr>
          <w:b/>
        </w:rPr>
        <w:t xml:space="preserve">Tulos</w:t>
      </w:r>
    </w:p>
    <w:p>
      <w:r>
        <w:t xml:space="preserve">Kirja on lähellä molemmille tietokoneista niin .</w:t>
      </w:r>
    </w:p>
    <w:p>
      <w:r>
        <w:rPr>
          <w:b/>
        </w:rPr>
        <w:t xml:space="preserve">Tulos</w:t>
      </w:r>
    </w:p>
    <w:p>
      <w:r>
        <w:t xml:space="preserve">Kirjan avulla opitaan maantieteitä.</w:t>
      </w:r>
    </w:p>
    <w:p>
      <w:r>
        <w:rPr>
          <w:b/>
        </w:rPr>
        <w:t xml:space="preserve">Tulos</w:t>
      </w:r>
    </w:p>
    <w:p>
      <w:r>
        <w:t xml:space="preserve">A ll on sovitettu avaruuden suhteiden oppimiseen .</w:t>
      </w:r>
    </w:p>
    <w:p>
      <w:r>
        <w:rPr>
          <w:b/>
        </w:rPr>
        <w:t xml:space="preserve">Esimerkki 4.2115</w:t>
      </w:r>
    </w:p>
    <w:p>
      <w:r>
        <w:t xml:space="preserve">Pakottaisit urheiluun, koska haluat olla osa joukkuetta .</w:t>
      </w:r>
    </w:p>
    <w:p>
      <w:r>
        <w:rPr>
          <w:b/>
        </w:rPr>
        <w:t xml:space="preserve">Tulos</w:t>
      </w:r>
    </w:p>
    <w:p>
      <w:r>
        <w:t xml:space="preserve">Haastaisit urheilun, koska haluat olla osa joukkuetta .</w:t>
      </w:r>
    </w:p>
    <w:p>
      <w:r>
        <w:rPr>
          <w:b/>
        </w:rPr>
        <w:t xml:space="preserve">Tulos</w:t>
      </w:r>
    </w:p>
    <w:p>
      <w:r>
        <w:t xml:space="preserve">Urheilisit, koska haluat olla osa joukkuetta.</w:t>
      </w:r>
    </w:p>
    <w:p>
      <w:r>
        <w:rPr>
          <w:b/>
        </w:rPr>
        <w:t xml:space="preserve">Tulos</w:t>
      </w:r>
    </w:p>
    <w:p>
      <w:r>
        <w:t xml:space="preserve">Puhuisit urheilusta, koska haluat olla osa joukkuetta .</w:t>
      </w:r>
    </w:p>
    <w:p>
      <w:r>
        <w:rPr>
          <w:b/>
        </w:rPr>
        <w:t xml:space="preserve">Tulos</w:t>
      </w:r>
    </w:p>
    <w:p>
      <w:r>
        <w:t xml:space="preserve">Opettaisit urheilua, koska haluat olla osa joukkuetta .</w:t>
      </w:r>
    </w:p>
    <w:p>
      <w:r>
        <w:rPr>
          <w:b/>
        </w:rPr>
        <w:t xml:space="preserve">Esimerkki 4.2116</w:t>
      </w:r>
    </w:p>
    <w:p>
      <w:r>
        <w:t xml:space="preserve">Lapset voivat kuulla takatallissa .</w:t>
      </w:r>
    </w:p>
    <w:p>
      <w:r>
        <w:rPr>
          <w:b/>
        </w:rPr>
        <w:t xml:space="preserve">Tulos</w:t>
      </w:r>
    </w:p>
    <w:p>
      <w:r>
        <w:t xml:space="preserve">Lapset voivat leikkiä osa-alueen pihalla .</w:t>
      </w:r>
    </w:p>
    <w:p>
      <w:r>
        <w:rPr>
          <w:b/>
        </w:rPr>
        <w:t xml:space="preserve">Tulos</w:t>
      </w:r>
    </w:p>
    <w:p>
      <w:r>
        <w:t xml:space="preserve">Lapset voivat leikkiä leikkipihalla .</w:t>
      </w:r>
    </w:p>
    <w:p>
      <w:r>
        <w:rPr>
          <w:b/>
        </w:rPr>
        <w:t xml:space="preserve">Tulos</w:t>
      </w:r>
    </w:p>
    <w:p>
      <w:r>
        <w:t xml:space="preserve">Lapset voivat leikkiä aidatulla pihalla .</w:t>
      </w:r>
    </w:p>
    <w:p>
      <w:r>
        <w:rPr>
          <w:b/>
        </w:rPr>
        <w:t xml:space="preserve">Tulos</w:t>
      </w:r>
    </w:p>
    <w:p>
      <w:r>
        <w:t xml:space="preserve">Lapset voivat leikkiä takapihalla.</w:t>
      </w:r>
    </w:p>
    <w:p>
      <w:r>
        <w:rPr>
          <w:b/>
        </w:rPr>
        <w:t xml:space="preserve">Esimerkki 4.2117</w:t>
      </w:r>
    </w:p>
    <w:p>
      <w:r>
        <w:t xml:space="preserve">Tuli voi tuhota metsän.</w:t>
      </w:r>
    </w:p>
    <w:p>
      <w:r>
        <w:rPr>
          <w:b/>
        </w:rPr>
        <w:t xml:space="preserve">Tulos</w:t>
      </w:r>
    </w:p>
    <w:p>
      <w:r>
        <w:t xml:space="preserve">Tuli voi tuhota sukellusveneen .</w:t>
      </w:r>
    </w:p>
    <w:p>
      <w:r>
        <w:rPr>
          <w:b/>
        </w:rPr>
        <w:t xml:space="preserve">Tulos</w:t>
      </w:r>
    </w:p>
    <w:p>
      <w:r>
        <w:t xml:space="preserve">Tuli voi levittää metsää .</w:t>
      </w:r>
    </w:p>
    <w:p>
      <w:r>
        <w:rPr>
          <w:b/>
        </w:rPr>
        <w:t xml:space="preserve">Tulos</w:t>
      </w:r>
    </w:p>
    <w:p>
      <w:r>
        <w:t xml:space="preserve">Tuli voi tuhota aidan .</w:t>
      </w:r>
    </w:p>
    <w:p>
      <w:r>
        <w:rPr>
          <w:b/>
        </w:rPr>
        <w:t xml:space="preserve">Tulos</w:t>
      </w:r>
    </w:p>
    <w:p>
      <w:r>
        <w:t xml:space="preserve">Tuli voi skaalata metsää .</w:t>
      </w:r>
    </w:p>
    <w:p>
      <w:r>
        <w:rPr>
          <w:b/>
        </w:rPr>
        <w:t xml:space="preserve">Esimerkki 4.2118</w:t>
      </w:r>
    </w:p>
    <w:p>
      <w:r>
        <w:t xml:space="preserve">Perheestä löytyy todennäköisesti poika.</w:t>
      </w:r>
    </w:p>
    <w:p>
      <w:r>
        <w:rPr>
          <w:b/>
        </w:rPr>
        <w:t xml:space="preserve">Tulos</w:t>
      </w:r>
    </w:p>
    <w:p>
      <w:r>
        <w:t xml:space="preserve">Olet hämmästyttävä löytää poika noin päiväkodissa .</w:t>
      </w:r>
    </w:p>
    <w:p>
      <w:r>
        <w:rPr>
          <w:b/>
        </w:rPr>
        <w:t xml:space="preserve">Tulos</w:t>
      </w:r>
    </w:p>
    <w:p>
      <w:r>
        <w:t xml:space="preserve">Olet todennäköisesti käyttää poikaa ympäriinsä perheessä .</w:t>
      </w:r>
    </w:p>
    <w:p>
      <w:r>
        <w:rPr>
          <w:b/>
        </w:rPr>
        <w:t xml:space="preserve">Tulos</w:t>
      </w:r>
    </w:p>
    <w:p>
      <w:r>
        <w:t xml:space="preserve">Olet todennäköisesti liittää pojan ympärillä perheessä .</w:t>
      </w:r>
    </w:p>
    <w:p>
      <w:r>
        <w:rPr>
          <w:b/>
        </w:rPr>
        <w:t xml:space="preserve">Tulos</w:t>
      </w:r>
    </w:p>
    <w:p>
      <w:r>
        <w:t xml:space="preserve">Olet hämmästyttävä käsitellä poika noin elokuvassa .</w:t>
      </w:r>
    </w:p>
    <w:p>
      <w:r>
        <w:rPr>
          <w:b/>
        </w:rPr>
        <w:t xml:space="preserve">Esimerkki 4.2119</w:t>
      </w:r>
    </w:p>
    <w:p>
      <w:r>
        <w:t xml:space="preserve">Tuo kokoukseen, koska haluat osallistua päätöksentekoon .</w:t>
      </w:r>
    </w:p>
    <w:p>
      <w:r>
        <w:rPr>
          <w:b/>
        </w:rPr>
        <w:t xml:space="preserve">Tulos</w:t>
      </w:r>
    </w:p>
    <w:p>
      <w:r>
        <w:t xml:space="preserve">Nimeäisit kokouksen, koska haluat osallistua päätöksentekoon .</w:t>
      </w:r>
    </w:p>
    <w:p>
      <w:r>
        <w:rPr>
          <w:b/>
        </w:rPr>
        <w:t xml:space="preserve">Tulos</w:t>
      </w:r>
    </w:p>
    <w:p>
      <w:r>
        <w:t xml:space="preserve">Lähestyt kokousta, koska haluat osallistua päätöksentekoon .</w:t>
      </w:r>
    </w:p>
    <w:p>
      <w:r>
        <w:rPr>
          <w:b/>
        </w:rPr>
        <w:t xml:space="preserve">Tulos</w:t>
      </w:r>
    </w:p>
    <w:p>
      <w:r>
        <w:t xml:space="preserve">Osallistut kokoukseen, koska haluat osallistua päätöksentekoon.</w:t>
      </w:r>
    </w:p>
    <w:p>
      <w:r>
        <w:rPr>
          <w:b/>
        </w:rPr>
        <w:t xml:space="preserve">Tulos</w:t>
      </w:r>
    </w:p>
    <w:p>
      <w:r>
        <w:t xml:space="preserve">Tarkistaisit kokouksen, koska haluat osallistua päätökseen .</w:t>
      </w:r>
    </w:p>
    <w:p>
      <w:r>
        <w:rPr>
          <w:b/>
        </w:rPr>
        <w:t xml:space="preserve">Esimerkki 4.2120</w:t>
      </w:r>
    </w:p>
    <w:p>
      <w:r>
        <w:t xml:space="preserve">Vuoristoon telttailevat pojat nukkuvat usein teltoissa .</w:t>
      </w:r>
    </w:p>
    <w:p>
      <w:r>
        <w:rPr>
          <w:b/>
        </w:rPr>
        <w:t xml:space="preserve">Tulos</w:t>
      </w:r>
    </w:p>
    <w:p>
      <w:r>
        <w:t xml:space="preserve">Vuoristossa telttailevat ihmiset nukkuvat usein teltoissa.</w:t>
      </w:r>
    </w:p>
    <w:p>
      <w:r>
        <w:rPr>
          <w:b/>
        </w:rPr>
        <w:t xml:space="preserve">Tulos</w:t>
      </w:r>
    </w:p>
    <w:p>
      <w:r>
        <w:t xml:space="preserve">Ihmiset, jotka menevät telttailemaan vuorille, ajelehtivat usein teltoissa .</w:t>
      </w:r>
    </w:p>
    <w:p>
      <w:r>
        <w:rPr>
          <w:b/>
        </w:rPr>
        <w:t xml:space="preserve">Tulos</w:t>
      </w:r>
    </w:p>
    <w:p>
      <w:r>
        <w:t xml:space="preserve">Ihmiset, jotka kulkevat telttailu vuoristossa usein päättyy teltoissa .</w:t>
      </w:r>
    </w:p>
    <w:p>
      <w:r>
        <w:rPr>
          <w:b/>
        </w:rPr>
        <w:t xml:space="preserve">Tulos</w:t>
      </w:r>
    </w:p>
    <w:p>
      <w:r>
        <w:t xml:space="preserve">vuoristossa telttailevat lapset oppivat usein teltassa.</w:t>
      </w:r>
    </w:p>
    <w:p>
      <w:r>
        <w:rPr>
          <w:b/>
        </w:rPr>
        <w:t xml:space="preserve">Esimerkki 4.2121</w:t>
      </w:r>
    </w:p>
    <w:p>
      <w:r>
        <w:t xml:space="preserve">Ostaisit talon, koska haluat paikan, jossa voit hengittää.</w:t>
      </w:r>
    </w:p>
    <w:p>
      <w:r>
        <w:rPr>
          <w:b/>
        </w:rPr>
        <w:t xml:space="preserve">Tulos</w:t>
      </w:r>
    </w:p>
    <w:p>
      <w:r>
        <w:t xml:space="preserve">Sinä kadehdit taloa, koska haluat paikan, jossa voit hengittää.</w:t>
      </w:r>
    </w:p>
    <w:p>
      <w:r>
        <w:rPr>
          <w:b/>
        </w:rPr>
        <w:t xml:space="preserve">Tulos</w:t>
      </w:r>
    </w:p>
    <w:p>
      <w:r>
        <w:t xml:space="preserve">Kävelisit taloa, koska haluat kunnon, josta voit poistua.</w:t>
      </w:r>
    </w:p>
    <w:p>
      <w:r>
        <w:rPr>
          <w:b/>
        </w:rPr>
        <w:t xml:space="preserve">Tulos</w:t>
      </w:r>
    </w:p>
    <w:p>
      <w:r>
        <w:t xml:space="preserve">Sinä eroaisit talosta, koska haluat paikan, jossa voit hengittää.</w:t>
      </w:r>
    </w:p>
    <w:p>
      <w:r>
        <w:rPr>
          <w:b/>
        </w:rPr>
        <w:t xml:space="preserve">Tulos</w:t>
      </w:r>
    </w:p>
    <w:p>
      <w:r>
        <w:t xml:space="preserve">Sinä haluaisit talon, koska haluat asuntolainan, jossa voit kertoa .</w:t>
      </w:r>
    </w:p>
    <w:p>
      <w:r>
        <w:rPr>
          <w:b/>
        </w:rPr>
        <w:t xml:space="preserve">Esimerkki 4.2122</w:t>
      </w:r>
    </w:p>
    <w:p>
      <w:r>
        <w:t xml:space="preserve">Lukitun oven avaamiseen tarvitaan yleensä kaveri .</w:t>
      </w:r>
    </w:p>
    <w:p>
      <w:r>
        <w:rPr>
          <w:b/>
        </w:rPr>
        <w:t xml:space="preserve">Tulos</w:t>
      </w:r>
    </w:p>
    <w:p>
      <w:r>
        <w:t xml:space="preserve">Lukitun oven avaamiseen tarvitaan yleensä avain.</w:t>
      </w:r>
    </w:p>
    <w:p>
      <w:r>
        <w:rPr>
          <w:b/>
        </w:rPr>
        <w:t xml:space="preserve">Tulos</w:t>
      </w:r>
    </w:p>
    <w:p>
      <w:r>
        <w:t xml:space="preserve">Lukitun oven avaamiseen tarvitaan siis avain .</w:t>
      </w:r>
    </w:p>
    <w:p>
      <w:r>
        <w:rPr>
          <w:b/>
        </w:rPr>
        <w:t xml:space="preserve">Tulos</w:t>
      </w:r>
    </w:p>
    <w:p>
      <w:r>
        <w:t xml:space="preserve">Lukitun oven avaamiseen tarvitaan yleensä viesti .</w:t>
      </w:r>
    </w:p>
    <w:p>
      <w:r>
        <w:rPr>
          <w:b/>
        </w:rPr>
        <w:t xml:space="preserve">Tulos</w:t>
      </w:r>
    </w:p>
    <w:p>
      <w:r>
        <w:t xml:space="preserve">Lukitun oven avaamiseen tarvitaan henkilökohtaisesti avain .</w:t>
      </w:r>
    </w:p>
    <w:p>
      <w:r>
        <w:rPr>
          <w:b/>
        </w:rPr>
        <w:t xml:space="preserve">Esimerkki 4.2123</w:t>
      </w:r>
    </w:p>
    <w:p>
      <w:r>
        <w:t xml:space="preserve">Hiustenleikkauksen seurauksena laihdutetaan hieman.</w:t>
      </w:r>
    </w:p>
    <w:p>
      <w:r>
        <w:rPr>
          <w:b/>
        </w:rPr>
        <w:t xml:space="preserve">Tulos</w:t>
      </w:r>
    </w:p>
    <w:p>
      <w:r>
        <w:t xml:space="preserve">Helpotus, että paita on oppimassa hieman painoa .</w:t>
      </w:r>
    </w:p>
    <w:p>
      <w:r>
        <w:rPr>
          <w:b/>
        </w:rPr>
        <w:t xml:space="preserve">Tulos</w:t>
      </w:r>
    </w:p>
    <w:p>
      <w:r>
        <w:t xml:space="preserve">Teinin vaikutus on alitajuisen painon menettäminen .</w:t>
      </w:r>
    </w:p>
    <w:p>
      <w:r>
        <w:rPr>
          <w:b/>
        </w:rPr>
        <w:t xml:space="preserve">Tulos</w:t>
      </w:r>
    </w:p>
    <w:p>
      <w:r>
        <w:t xml:space="preserve">Moottoripyörän osa on pienen painon ymmärtäminen.</w:t>
      </w:r>
    </w:p>
    <w:p>
      <w:r>
        <w:rPr>
          <w:b/>
        </w:rPr>
        <w:t xml:space="preserve">Tulos</w:t>
      </w:r>
    </w:p>
    <w:p>
      <w:r>
        <w:t xml:space="preserve">Hiustenleikkuun vaikutuksesta kasvaa symbolinen paino .</w:t>
      </w:r>
    </w:p>
    <w:p>
      <w:r>
        <w:rPr>
          <w:b/>
        </w:rPr>
        <w:t xml:space="preserve">Esimerkki 4.2124</w:t>
      </w:r>
    </w:p>
    <w:p>
      <w:r>
        <w:t xml:space="preserve">Voit käyttää koiraa lohdutuksena.</w:t>
      </w:r>
    </w:p>
    <w:p>
      <w:r>
        <w:rPr>
          <w:b/>
        </w:rPr>
        <w:t xml:space="preserve">Tulos</w:t>
      </w:r>
    </w:p>
    <w:p>
      <w:r>
        <w:t xml:space="preserve">Voit ystävystyä koiran kanssa, joka antaa sinulle helvettiä .</w:t>
      </w:r>
    </w:p>
    <w:p>
      <w:r>
        <w:rPr>
          <w:b/>
        </w:rPr>
        <w:t xml:space="preserve">Tulos</w:t>
      </w:r>
    </w:p>
    <w:p>
      <w:r>
        <w:t xml:space="preserve">Voit käyttää koiraa ostamaan sinulle mukavuutta .</w:t>
      </w:r>
    </w:p>
    <w:p>
      <w:r>
        <w:rPr>
          <w:b/>
        </w:rPr>
        <w:t xml:space="preserve">Tulos</w:t>
      </w:r>
    </w:p>
    <w:p>
      <w:r>
        <w:t xml:space="preserve">Voit kysyä virastosta, joka antaa sinulle tunnistuksen .</w:t>
      </w:r>
    </w:p>
    <w:p>
      <w:r>
        <w:rPr>
          <w:b/>
        </w:rPr>
        <w:t xml:space="preserve">Tulos</w:t>
      </w:r>
    </w:p>
    <w:p>
      <w:r>
        <w:t xml:space="preserve">Voit kokeilla tappi peittää sinut mukavasti .</w:t>
      </w:r>
    </w:p>
    <w:p>
      <w:r>
        <w:rPr>
          <w:b/>
        </w:rPr>
        <w:t xml:space="preserve">Esimerkki 4.2125</w:t>
      </w:r>
    </w:p>
    <w:p>
      <w:r>
        <w:t xml:space="preserve">Lasin fysikaalisia ominaisuuksia voidaan muuttaa monin eri tavoin.</w:t>
      </w:r>
    </w:p>
    <w:p>
      <w:r>
        <w:rPr>
          <w:b/>
        </w:rPr>
        <w:t xml:space="preserve">Tulos</w:t>
      </w:r>
    </w:p>
    <w:p>
      <w:r>
        <w:t xml:space="preserve">Kompleksin fysikaalisia sidoksia voidaan muuttaa äärettömän monilla ominaisuuksilla .</w:t>
      </w:r>
    </w:p>
    <w:p>
      <w:r>
        <w:rPr>
          <w:b/>
        </w:rPr>
        <w:t xml:space="preserve">Tulos</w:t>
      </w:r>
    </w:p>
    <w:p>
      <w:r>
        <w:t xml:space="preserve">Lasin fysikaalisia ominaisuuksia voidaan muuttaa useilla erilaisilla ratkaisuilla .</w:t>
      </w:r>
    </w:p>
    <w:p>
      <w:r>
        <w:rPr>
          <w:b/>
        </w:rPr>
        <w:t xml:space="preserve">Tulos</w:t>
      </w:r>
    </w:p>
    <w:p>
      <w:r>
        <w:t xml:space="preserve">Lasin fysikaalisia ominaisuuksia voidaan muuttaa useilla eri elementeillä .</w:t>
      </w:r>
    </w:p>
    <w:p>
      <w:r>
        <w:rPr>
          <w:b/>
        </w:rPr>
        <w:t xml:space="preserve">Tulos</w:t>
      </w:r>
    </w:p>
    <w:p>
      <w:r>
        <w:t xml:space="preserve">Lasin fysikaalisia ominaisuuksia voidaan muuttaa suuren kasan ominaisuuksien avulla.</w:t>
      </w:r>
    </w:p>
    <w:p>
      <w:r>
        <w:rPr>
          <w:b/>
        </w:rPr>
        <w:t xml:space="preserve">Esimerkki 4.2126</w:t>
      </w:r>
    </w:p>
    <w:p>
      <w:r>
        <w:t xml:space="preserve">Pelastaisit shakkipelin, koska tavoittelet haastetta huvin vuoksi .</w:t>
      </w:r>
    </w:p>
    <w:p>
      <w:r>
        <w:rPr>
          <w:b/>
        </w:rPr>
        <w:t xml:space="preserve">Tulos</w:t>
      </w:r>
    </w:p>
    <w:p>
      <w:r>
        <w:t xml:space="preserve">Pelaisit shakkipeliä, koska haluat haastetta tarkoitusta varten .</w:t>
      </w:r>
    </w:p>
    <w:p>
      <w:r>
        <w:rPr>
          <w:b/>
        </w:rPr>
        <w:t xml:space="preserve">Tulos</w:t>
      </w:r>
    </w:p>
    <w:p>
      <w:r>
        <w:t xml:space="preserve">Puolustaisit shakkipeliä, koska tunnet haastetta huvin vuoksi .</w:t>
      </w:r>
    </w:p>
    <w:p>
      <w:r>
        <w:rPr>
          <w:b/>
        </w:rPr>
        <w:t xml:space="preserve">Tulos</w:t>
      </w:r>
    </w:p>
    <w:p>
      <w:r>
        <w:t xml:space="preserve">Pelaisit shakkipeliä, koska haluat haasteita huvin vuoksi.</w:t>
      </w:r>
    </w:p>
    <w:p>
      <w:r>
        <w:rPr>
          <w:b/>
        </w:rPr>
        <w:t xml:space="preserve">Tulos</w:t>
      </w:r>
    </w:p>
    <w:p>
      <w:r>
        <w:t xml:space="preserve">Pelaisit kalapeliä, koska halveksit haasteita huvin vuoksi .</w:t>
      </w:r>
    </w:p>
    <w:p>
      <w:r>
        <w:rPr>
          <w:b/>
        </w:rPr>
        <w:t xml:space="preserve">Esimerkki 4.2127</w:t>
      </w:r>
    </w:p>
    <w:p>
      <w:r>
        <w:t xml:space="preserve">Kahvilan ruoanlaittotekniikka saisi sinut haluamaan syödä .</w:t>
      </w:r>
    </w:p>
    <w:p>
      <w:r>
        <w:rPr>
          <w:b/>
        </w:rPr>
        <w:t xml:space="preserve">Tulos</w:t>
      </w:r>
    </w:p>
    <w:p>
      <w:r>
        <w:t xml:space="preserve">Ruoan valmistuksen tuoksu saisi sinut janoiseksi .</w:t>
      </w:r>
    </w:p>
    <w:p>
      <w:r>
        <w:rPr>
          <w:b/>
        </w:rPr>
        <w:t xml:space="preserve">Tulos</w:t>
      </w:r>
    </w:p>
    <w:p>
      <w:r>
        <w:t xml:space="preserve">Pizzan kypsennysmenetelmä saisi sinut haluamaan syödä .</w:t>
      </w:r>
    </w:p>
    <w:p>
      <w:r>
        <w:rPr>
          <w:b/>
        </w:rPr>
        <w:t xml:space="preserve">Tulos</w:t>
      </w:r>
    </w:p>
    <w:p>
      <w:r>
        <w:t xml:space="preserve">Ruoan valmistuksen tuoksu saisi sinut haluamaan kysyä .</w:t>
      </w:r>
    </w:p>
    <w:p>
      <w:r>
        <w:rPr>
          <w:b/>
        </w:rPr>
        <w:t xml:space="preserve">Tulos</w:t>
      </w:r>
    </w:p>
    <w:p>
      <w:r>
        <w:t xml:space="preserve">Ruoan valmistumisen tuoksu tekisi mieli syödä.</w:t>
      </w:r>
    </w:p>
    <w:p>
      <w:r>
        <w:rPr>
          <w:b/>
        </w:rPr>
        <w:t xml:space="preserve">Esimerkki 4.2128</w:t>
      </w:r>
    </w:p>
    <w:p>
      <w:r>
        <w:t xml:space="preserve">Sinun tulisi välttää luottokorttien käyttöä, ellei se ole perintöä.</w:t>
      </w:r>
    </w:p>
    <w:p>
      <w:r>
        <w:rPr>
          <w:b/>
        </w:rPr>
        <w:t xml:space="preserve">Tulos</w:t>
      </w:r>
    </w:p>
    <w:p>
      <w:r>
        <w:t xml:space="preserve">Sinun pitäisi välttää luottokorttien käyttöä, ellei se ole harjoitus.</w:t>
      </w:r>
    </w:p>
    <w:p>
      <w:r>
        <w:rPr>
          <w:b/>
        </w:rPr>
        <w:t xml:space="preserve">Tulos</w:t>
      </w:r>
    </w:p>
    <w:p>
      <w:r>
        <w:t xml:space="preserve">Luottokorttien käyttöä kannattaa välttää, ellei kyseessä ole hätätapaus.</w:t>
      </w:r>
    </w:p>
    <w:p>
      <w:r>
        <w:rPr>
          <w:b/>
        </w:rPr>
        <w:t xml:space="preserve">Tulos</w:t>
      </w:r>
    </w:p>
    <w:p>
      <w:r>
        <w:t xml:space="preserve">Sinun pitäisi välttää luottokorttien käyttöä, ellei se ole virhe.</w:t>
      </w:r>
    </w:p>
    <w:p>
      <w:r>
        <w:rPr>
          <w:b/>
        </w:rPr>
        <w:t xml:space="preserve">Tulos</w:t>
      </w:r>
    </w:p>
    <w:p>
      <w:r>
        <w:t xml:space="preserve">Sinun pitäisi välttää luottokorttien käyttöä, ellei se ole lentokone.</w:t>
      </w:r>
    </w:p>
    <w:p>
      <w:r>
        <w:rPr>
          <w:b/>
        </w:rPr>
        <w:t xml:space="preserve">Esimerkki 4.2129</w:t>
      </w:r>
    </w:p>
    <w:p>
      <w:r>
        <w:t xml:space="preserve">Joskus isoäiti löytyy hoitokodista .</w:t>
      </w:r>
    </w:p>
    <w:p>
      <w:r>
        <w:rPr>
          <w:b/>
        </w:rPr>
        <w:t xml:space="preserve">Tulos</w:t>
      </w:r>
    </w:p>
    <w:p>
      <w:r>
        <w:t xml:space="preserve">Joskus lasku löytyy hoitotyön jäseneltä .</w:t>
      </w:r>
    </w:p>
    <w:p>
      <w:r>
        <w:rPr>
          <w:b/>
        </w:rPr>
        <w:t xml:space="preserve">Tulos</w:t>
      </w:r>
    </w:p>
    <w:p>
      <w:r>
        <w:t xml:space="preserve">Joskus isoisä löytyy vanhainkodista.</w:t>
      </w:r>
    </w:p>
    <w:p>
      <w:r>
        <w:rPr>
          <w:b/>
        </w:rPr>
        <w:t xml:space="preserve">Tulos</w:t>
      </w:r>
    </w:p>
    <w:p>
      <w:r>
        <w:t xml:space="preserve">Joskus raportti löytyy hoitotyön sovelluksesta .</w:t>
      </w:r>
    </w:p>
    <w:p>
      <w:r>
        <w:rPr>
          <w:b/>
        </w:rPr>
        <w:t xml:space="preserve">Tulos</w:t>
      </w:r>
    </w:p>
    <w:p>
      <w:r>
        <w:t xml:space="preserve">Joskus isoisä voidaan pelastaa vanhainkodissa .</w:t>
      </w:r>
    </w:p>
    <w:p>
      <w:r>
        <w:rPr>
          <w:b/>
        </w:rPr>
        <w:t xml:space="preserve">Esimerkki 4.2130</w:t>
      </w:r>
    </w:p>
    <w:p>
      <w:r>
        <w:t xml:space="preserve">Jos harjoittelet pelata koripalloa niin sinun pitäisi astua kengät .</w:t>
      </w:r>
    </w:p>
    <w:p>
      <w:r>
        <w:rPr>
          <w:b/>
        </w:rPr>
        <w:t xml:space="preserve">Tulos</w:t>
      </w:r>
    </w:p>
    <w:p>
      <w:r>
        <w:t xml:space="preserve">Jos haluat pelata koripalloa niin sinun pitäisi korvata kengät .</w:t>
      </w:r>
    </w:p>
    <w:p>
      <w:r>
        <w:rPr>
          <w:b/>
        </w:rPr>
        <w:t xml:space="preserve">Tulos</w:t>
      </w:r>
    </w:p>
    <w:p>
      <w:r>
        <w:t xml:space="preserve">Jos rakastat pelata koripalloa niin sinun pitäisi unohtaa kengät .</w:t>
      </w:r>
    </w:p>
    <w:p>
      <w:r>
        <w:rPr>
          <w:b/>
        </w:rPr>
        <w:t xml:space="preserve">Tulos</w:t>
      </w:r>
    </w:p>
    <w:p>
      <w:r>
        <w:t xml:space="preserve">Jos haluat pelata koripalloa, sinun pitäisi soveltaa kenkiä .</w:t>
      </w:r>
    </w:p>
    <w:p>
      <w:r>
        <w:rPr>
          <w:b/>
        </w:rPr>
        <w:t xml:space="preserve">Tulos</w:t>
      </w:r>
    </w:p>
    <w:p>
      <w:r>
        <w:t xml:space="preserve">Jos haluat pelata koripalloa, sinun on käytettävä kenkiä.</w:t>
      </w:r>
    </w:p>
    <w:p>
      <w:r>
        <w:rPr>
          <w:b/>
        </w:rPr>
        <w:t xml:space="preserve">Esimerkki 4.2131</w:t>
      </w:r>
    </w:p>
    <w:p>
      <w:r>
        <w:t xml:space="preserve">Kokemukseni perustuu menneisyyteni akuutteihin ongelmiin .</w:t>
      </w:r>
    </w:p>
    <w:p>
      <w:r>
        <w:rPr>
          <w:b/>
        </w:rPr>
        <w:t xml:space="preserve">Tulos</w:t>
      </w:r>
    </w:p>
    <w:p>
      <w:r>
        <w:t xml:space="preserve">Aineistoni on syntynyt masennukseni aikana sattuneista tapahtumista.</w:t>
      </w:r>
    </w:p>
    <w:p>
      <w:r>
        <w:rPr>
          <w:b/>
        </w:rPr>
        <w:t xml:space="preserve">Tulos</w:t>
      </w:r>
    </w:p>
    <w:p>
      <w:r>
        <w:t xml:space="preserve">Kokemukseni perustuu menneisyyteni tapahtumiin.</w:t>
      </w:r>
    </w:p>
    <w:p>
      <w:r>
        <w:rPr>
          <w:b/>
        </w:rPr>
        <w:t xml:space="preserve">Tulos</w:t>
      </w:r>
    </w:p>
    <w:p>
      <w:r>
        <w:t xml:space="preserve">Kritiikkini perustuu vierailuni aikana sattuneisiin tapahtumiin .</w:t>
      </w:r>
    </w:p>
    <w:p>
      <w:r>
        <w:rPr>
          <w:b/>
        </w:rPr>
        <w:t xml:space="preserve">Tulos</w:t>
      </w:r>
    </w:p>
    <w:p>
      <w:r>
        <w:t xml:space="preserve">Minun versioni on pakotettu esitykseni tapahtumiin .</w:t>
      </w:r>
    </w:p>
    <w:p>
      <w:r>
        <w:rPr>
          <w:b/>
        </w:rPr>
        <w:t xml:space="preserve">Esimerkki 4.2132</w:t>
      </w:r>
    </w:p>
    <w:p>
      <w:r>
        <w:t xml:space="preserve">Aihio on tarkoitettu soittimen soittamisen opetteluun .</w:t>
      </w:r>
    </w:p>
    <w:p>
      <w:r>
        <w:rPr>
          <w:b/>
        </w:rPr>
        <w:t xml:space="preserve">Tulos</w:t>
      </w:r>
    </w:p>
    <w:p>
      <w:r>
        <w:t xml:space="preserve">Piano on tarkoitettu soittimen soittamisen opetteluun.</w:t>
      </w:r>
    </w:p>
    <w:p>
      <w:r>
        <w:rPr>
          <w:b/>
        </w:rPr>
        <w:t xml:space="preserve">Tulos</w:t>
      </w:r>
    </w:p>
    <w:p>
      <w:r>
        <w:t xml:space="preserve">Pelikirja on oppia, miten pelata vakavaa biljardia .</w:t>
      </w:r>
    </w:p>
    <w:p>
      <w:r>
        <w:rPr>
          <w:b/>
        </w:rPr>
        <w:t xml:space="preserve">Tulos</w:t>
      </w:r>
    </w:p>
    <w:p>
      <w:r>
        <w:t xml:space="preserve">Moduuli on tarkoitettu graafisen joystickin pelaamisen opetteluun.</w:t>
      </w:r>
    </w:p>
    <w:p>
      <w:r>
        <w:rPr>
          <w:b/>
        </w:rPr>
        <w:t xml:space="preserve">Tulos</w:t>
      </w:r>
    </w:p>
    <w:p>
      <w:r>
        <w:t xml:space="preserve">A F on tarkoitettu soittimen soittamisen opetteluun.</w:t>
      </w:r>
    </w:p>
    <w:p>
      <w:r>
        <w:rPr>
          <w:b/>
        </w:rPr>
        <w:t xml:space="preserve">Esimerkki 4.2133</w:t>
      </w:r>
    </w:p>
    <w:p>
      <w:r>
        <w:t xml:space="preserve">Jos haluat luetteloida esineitä, sinun pitäisi tehdä vapaaehtoistyötä museossa .</w:t>
      </w:r>
    </w:p>
    <w:p>
      <w:r>
        <w:rPr>
          <w:b/>
        </w:rPr>
        <w:t xml:space="preserve">Tulos</w:t>
      </w:r>
    </w:p>
    <w:p>
      <w:r>
        <w:t xml:space="preserve">Jos haluat nähdä esineitä, kannattaa käydä museossa.</w:t>
      </w:r>
    </w:p>
    <w:p>
      <w:r>
        <w:rPr>
          <w:b/>
        </w:rPr>
        <w:t xml:space="preserve">Tulos</w:t>
      </w:r>
    </w:p>
    <w:p>
      <w:r>
        <w:t xml:space="preserve">Jos haluat oppia esineitä, sinun pitäisi kaivaa museo .</w:t>
      </w:r>
    </w:p>
    <w:p>
      <w:r>
        <w:rPr>
          <w:b/>
        </w:rPr>
        <w:t xml:space="preserve">Tulos</w:t>
      </w:r>
    </w:p>
    <w:p>
      <w:r>
        <w:t xml:space="preserve">Jos haluatte nähdä aluksia, käykää museossa .</w:t>
      </w:r>
    </w:p>
    <w:p>
      <w:r>
        <w:rPr>
          <w:b/>
        </w:rPr>
        <w:t xml:space="preserve">Tulos</w:t>
      </w:r>
    </w:p>
    <w:p>
      <w:r>
        <w:t xml:space="preserve">Jos haluatte nähdä lampaita, käykää pankissa .</w:t>
      </w:r>
    </w:p>
    <w:p>
      <w:r>
        <w:rPr>
          <w:b/>
        </w:rPr>
        <w:t xml:space="preserve">Esimerkki 4.2134</w:t>
      </w:r>
    </w:p>
    <w:p>
      <w:r>
        <w:t xml:space="preserve">Euroopan maissa käytetään erilaisia terveydenhuollon muotoja .</w:t>
      </w:r>
    </w:p>
    <w:p>
      <w:r>
        <w:rPr>
          <w:b/>
        </w:rPr>
        <w:t xml:space="preserve">Tulos</w:t>
      </w:r>
    </w:p>
    <w:p>
      <w:r>
        <w:t xml:space="preserve">Eri maissa käytetään sisäisiä valuuttamuotoja .</w:t>
      </w:r>
    </w:p>
    <w:p>
      <w:r>
        <w:rPr>
          <w:b/>
        </w:rPr>
        <w:t xml:space="preserve">Tulos</w:t>
      </w:r>
    </w:p>
    <w:p>
      <w:r>
        <w:t xml:space="preserve">samankaltaisissa maissa käytetään erilaisia sääntelymuotoja .</w:t>
      </w:r>
    </w:p>
    <w:p>
      <w:r>
        <w:rPr>
          <w:b/>
        </w:rPr>
        <w:t xml:space="preserve">Tulos</w:t>
      </w:r>
    </w:p>
    <w:p>
      <w:r>
        <w:t xml:space="preserve">Eri maissa tunnustetaan erilaisia suojelun muotoja .</w:t>
      </w:r>
    </w:p>
    <w:p>
      <w:r>
        <w:rPr>
          <w:b/>
        </w:rPr>
        <w:t xml:space="preserve">Tulos</w:t>
      </w:r>
    </w:p>
    <w:p>
      <w:r>
        <w:t xml:space="preserve">Eri maissa käytetään erilaisia valuuttamuotoja.</w:t>
      </w:r>
    </w:p>
    <w:p>
      <w:r>
        <w:rPr>
          <w:b/>
        </w:rPr>
        <w:t xml:space="preserve">Esimerkki 4.2135</w:t>
      </w:r>
    </w:p>
    <w:p>
      <w:r>
        <w:t xml:space="preserve">Kaasua voi viedä uppoamisen pysäyttämiseksi.</w:t>
      </w:r>
    </w:p>
    <w:p>
      <w:r>
        <w:rPr>
          <w:b/>
        </w:rPr>
        <w:t xml:space="preserve">Tulos</w:t>
      </w:r>
    </w:p>
    <w:p>
      <w:r>
        <w:t xml:space="preserve">Voit syöttää mikroaaltokaasua sivulle .</w:t>
      </w:r>
    </w:p>
    <w:p>
      <w:r>
        <w:rPr>
          <w:b/>
        </w:rPr>
        <w:t xml:space="preserve">Tulos</w:t>
      </w:r>
    </w:p>
    <w:p>
      <w:r>
        <w:t xml:space="preserve">Voit säästää kaasua rahdin vetämiseen.</w:t>
      </w:r>
    </w:p>
    <w:p>
      <w:r>
        <w:rPr>
          <w:b/>
        </w:rPr>
        <w:t xml:space="preserve">Tulos</w:t>
      </w:r>
    </w:p>
    <w:p>
      <w:r>
        <w:t xml:space="preserve">Auton käyttövoimana voi käyttää kaasua.</w:t>
      </w:r>
    </w:p>
    <w:p>
      <w:r>
        <w:rPr>
          <w:b/>
        </w:rPr>
        <w:t xml:space="preserve">Tulos</w:t>
      </w:r>
    </w:p>
    <w:p>
      <w:r>
        <w:t xml:space="preserve">Voit järjestää kaasua täydentämään autoa .</w:t>
      </w:r>
    </w:p>
    <w:p>
      <w:r>
        <w:rPr>
          <w:b/>
        </w:rPr>
        <w:t xml:space="preserve">Esimerkki 4.2136</w:t>
      </w:r>
    </w:p>
    <w:p>
      <w:r>
        <w:t xml:space="preserve">Ussie-pelaaja voi varastaa palkinnon .</w:t>
      </w:r>
    </w:p>
    <w:p>
      <w:r>
        <w:rPr>
          <w:b/>
        </w:rPr>
        <w:t xml:space="preserve">Tulos</w:t>
      </w:r>
    </w:p>
    <w:p>
      <w:r>
        <w:t xml:space="preserve">Baseball-pelaaja voi varastaa pesän.</w:t>
      </w:r>
    </w:p>
    <w:p>
      <w:r>
        <w:rPr>
          <w:b/>
        </w:rPr>
        <w:t xml:space="preserve">Tulos</w:t>
      </w:r>
    </w:p>
    <w:p>
      <w:r>
        <w:t xml:space="preserve">Baseball-pelaaja voi varastaa oikeusjutun .</w:t>
      </w:r>
    </w:p>
    <w:p>
      <w:r>
        <w:rPr>
          <w:b/>
        </w:rPr>
        <w:t xml:space="preserve">Tulos</w:t>
      </w:r>
    </w:p>
    <w:p>
      <w:r>
        <w:t xml:space="preserve">Timanttipelaaja voi varastaa tukikohdan .</w:t>
      </w:r>
    </w:p>
    <w:p>
      <w:r>
        <w:rPr>
          <w:b/>
        </w:rPr>
        <w:t xml:space="preserve">Tulos</w:t>
      </w:r>
    </w:p>
    <w:p>
      <w:r>
        <w:t xml:space="preserve">Aloitteleva pelaaja voi varastaa tukikohdan .</w:t>
      </w:r>
    </w:p>
    <w:p>
      <w:r>
        <w:rPr>
          <w:b/>
        </w:rPr>
        <w:t xml:space="preserve">Esimerkki 4.2137</w:t>
      </w:r>
    </w:p>
    <w:p>
      <w:r>
        <w:t xml:space="preserve">Lentoasemalla on todennäköisesti matkustajaterminaali.</w:t>
      </w:r>
    </w:p>
    <w:p>
      <w:r>
        <w:rPr>
          <w:b/>
        </w:rPr>
        <w:t xml:space="preserve">Tulos</w:t>
      </w:r>
    </w:p>
    <w:p>
      <w:r>
        <w:t xml:space="preserve">Matkustajaterminaali löytyy todennäköisesti ER:stä .</w:t>
      </w:r>
    </w:p>
    <w:p>
      <w:r>
        <w:rPr>
          <w:b/>
        </w:rPr>
        <w:t xml:space="preserve">Tulos</w:t>
      </w:r>
    </w:p>
    <w:p>
      <w:r>
        <w:t xml:space="preserve">Matkustajaterminaali on todennäköisesti H .</w:t>
      </w:r>
    </w:p>
    <w:p>
      <w:r>
        <w:rPr>
          <w:b/>
        </w:rPr>
        <w:t xml:space="preserve">Tulos</w:t>
      </w:r>
    </w:p>
    <w:p>
      <w:r>
        <w:t xml:space="preserve">Oletat todennäköisesti matkustajaterminaalin el .</w:t>
      </w:r>
    </w:p>
    <w:p>
      <w:r>
        <w:rPr>
          <w:b/>
        </w:rPr>
        <w:t xml:space="preserve">Tulos</w:t>
      </w:r>
    </w:p>
    <w:p>
      <w:r>
        <w:t xml:space="preserve">Todennäköisesti esittelet matkustajaterminaalin elämyksellisessä .</w:t>
      </w:r>
    </w:p>
    <w:p>
      <w:r>
        <w:rPr>
          <w:b/>
        </w:rPr>
        <w:t xml:space="preserve">Esimerkki 4.2138</w:t>
      </w:r>
    </w:p>
    <w:p>
      <w:r>
        <w:t xml:space="preserve">Hämähäkin voi nähdä elokuvateatterissa .</w:t>
      </w:r>
    </w:p>
    <w:p>
      <w:r>
        <w:rPr>
          <w:b/>
        </w:rPr>
        <w:t xml:space="preserve">Tulos</w:t>
      </w:r>
    </w:p>
    <w:p>
      <w:r>
        <w:t xml:space="preserve">Voit katsoa elokuvan elokuvateatterissa.</w:t>
      </w:r>
    </w:p>
    <w:p>
      <w:r>
        <w:rPr>
          <w:b/>
        </w:rPr>
        <w:t xml:space="preserve">Tulos</w:t>
      </w:r>
    </w:p>
    <w:p>
      <w:r>
        <w:t xml:space="preserve">Voit yllättää käärmeen elokuvateatterissa .</w:t>
      </w:r>
    </w:p>
    <w:p>
      <w:r>
        <w:rPr>
          <w:b/>
        </w:rPr>
        <w:t xml:space="preserve">Tulos</w:t>
      </w:r>
    </w:p>
    <w:p>
      <w:r>
        <w:t xml:space="preserve">Voit palauttaa elokuvan elokuvateatterissa .</w:t>
      </w:r>
    </w:p>
    <w:p>
      <w:r>
        <w:rPr>
          <w:b/>
        </w:rPr>
        <w:t xml:space="preserve">Tulos</w:t>
      </w:r>
    </w:p>
    <w:p>
      <w:r>
        <w:t xml:space="preserve">Elokuvateatterissa voi tutustua elokuvaan .</w:t>
      </w:r>
    </w:p>
    <w:p>
      <w:r>
        <w:rPr>
          <w:b/>
        </w:rPr>
        <w:t xml:space="preserve">Esimerkki 4.2139</w:t>
      </w:r>
    </w:p>
    <w:p>
      <w:r>
        <w:t xml:space="preserve">Jos haluat tanssia, sinun pitäisi pop apart tanssilattialla .</w:t>
      </w:r>
    </w:p>
    <w:p>
      <w:r>
        <w:rPr>
          <w:b/>
        </w:rPr>
        <w:t xml:space="preserve">Tulos</w:t>
      </w:r>
    </w:p>
    <w:p>
      <w:r>
        <w:t xml:space="preserve">Jos haluat tanssia, sinun on mentävä tanssilattialle.</w:t>
      </w:r>
    </w:p>
    <w:p>
      <w:r>
        <w:rPr>
          <w:b/>
        </w:rPr>
        <w:t xml:space="preserve">Tulos</w:t>
      </w:r>
    </w:p>
    <w:p>
      <w:r>
        <w:t xml:space="preserve">Jos haluat tanssia, sinun pitäisi nopeasti ly tanssilattialle .</w:t>
      </w:r>
    </w:p>
    <w:p>
      <w:r>
        <w:rPr>
          <w:b/>
        </w:rPr>
        <w:t xml:space="preserve">Tulos</w:t>
      </w:r>
    </w:p>
    <w:p>
      <w:r>
        <w:t xml:space="preserve">Jos haluatte tanssia, teidän pitäisi helvetti , tanssilattia .</w:t>
      </w:r>
    </w:p>
    <w:p>
      <w:r>
        <w:rPr>
          <w:b/>
        </w:rPr>
        <w:t xml:space="preserve">Tulos</w:t>
      </w:r>
    </w:p>
    <w:p>
      <w:r>
        <w:t xml:space="preserve">Jos et ole samaa mieltä laista, sinun pitäisi " katsoa tanssilattialle .</w:t>
      </w:r>
    </w:p>
    <w:p>
      <w:r>
        <w:rPr>
          <w:b/>
        </w:rPr>
        <w:t xml:space="preserve">Esimerkki 4.2140</w:t>
      </w:r>
    </w:p>
    <w:p>
      <w:r>
        <w:t xml:space="preserve">ikääntyneiden on ruokittava lemmikkieläimensä .</w:t>
      </w:r>
    </w:p>
    <w:p>
      <w:r>
        <w:rPr>
          <w:b/>
        </w:rPr>
        <w:t xml:space="preserve">Tulos</w:t>
      </w:r>
    </w:p>
    <w:p>
      <w:r>
        <w:t xml:space="preserve">Ihmisten on ruokittava nuoriaan .</w:t>
      </w:r>
    </w:p>
    <w:p>
      <w:r>
        <w:rPr>
          <w:b/>
        </w:rPr>
        <w:t xml:space="preserve">Tulos</w:t>
      </w:r>
    </w:p>
    <w:p>
      <w:r>
        <w:t xml:space="preserve">Kriitikoiden on ruokittava lemmikkieläimensä .</w:t>
      </w:r>
    </w:p>
    <w:p>
      <w:r>
        <w:rPr>
          <w:b/>
        </w:rPr>
        <w:t xml:space="preserve">Tulos</w:t>
      </w:r>
    </w:p>
    <w:p>
      <w:r>
        <w:t xml:space="preserve">Ihmisten on ruokittava lemmikkinsä.</w:t>
      </w:r>
    </w:p>
    <w:p>
      <w:r>
        <w:rPr>
          <w:b/>
        </w:rPr>
        <w:t xml:space="preserve">Tulos</w:t>
      </w:r>
    </w:p>
    <w:p>
      <w:r>
        <w:t xml:space="preserve">Ihmisten on ruokittava velkansa .</w:t>
      </w:r>
    </w:p>
    <w:p>
      <w:r>
        <w:rPr>
          <w:b/>
        </w:rPr>
        <w:t xml:space="preserve">Esimerkki 4.2141</w:t>
      </w:r>
    </w:p>
    <w:p>
      <w:r>
        <w:t xml:space="preserve">Löydät todennäköisesti linja-auton varauksen yliopistolinjalla.</w:t>
      </w:r>
    </w:p>
    <w:p>
      <w:r>
        <w:rPr>
          <w:b/>
        </w:rPr>
        <w:t xml:space="preserve">Tulos</w:t>
      </w:r>
    </w:p>
    <w:p>
      <w:r>
        <w:t xml:space="preserve">Löydät todennäköisesti bussisuojan liikennemyymälästä .</w:t>
      </w:r>
    </w:p>
    <w:p>
      <w:r>
        <w:rPr>
          <w:b/>
        </w:rPr>
        <w:t xml:space="preserve">Tulos</w:t>
      </w:r>
    </w:p>
    <w:p>
      <w:r>
        <w:t xml:space="preserve">Löydät todennäköisesti bussikaupan dis qus .</w:t>
      </w:r>
    </w:p>
    <w:p>
      <w:r>
        <w:rPr>
          <w:b/>
        </w:rPr>
        <w:t xml:space="preserve">Tulos</w:t>
      </w:r>
    </w:p>
    <w:p>
      <w:r>
        <w:t xml:space="preserve">Löydät todennäköisesti bussin hajoamisen uutisvimmaan .</w:t>
      </w:r>
    </w:p>
    <w:p>
      <w:r>
        <w:rPr>
          <w:b/>
        </w:rPr>
        <w:t xml:space="preserve">Tulos</w:t>
      </w:r>
    </w:p>
    <w:p>
      <w:r>
        <w:t xml:space="preserve">Linja-autoasemalla on todennäköisesti linja-autosuoja.</w:t>
      </w:r>
    </w:p>
    <w:p>
      <w:r>
        <w:rPr>
          <w:b/>
        </w:rPr>
        <w:t xml:space="preserve">Esimerkki 4.2142</w:t>
      </w:r>
    </w:p>
    <w:p>
      <w:r>
        <w:t xml:space="preserve">Olet todennäköisesti ehdottaa valtameren puistossa .</w:t>
      </w:r>
    </w:p>
    <w:p>
      <w:r>
        <w:rPr>
          <w:b/>
        </w:rPr>
        <w:t xml:space="preserve">Tulos</w:t>
      </w:r>
    </w:p>
    <w:p>
      <w:r>
        <w:t xml:space="preserve">Olet todennäköisesti löytää riippuvuus tulevaisuudessa .</w:t>
      </w:r>
    </w:p>
    <w:p>
      <w:r>
        <w:rPr>
          <w:b/>
        </w:rPr>
        <w:t xml:space="preserve">Tulos</w:t>
      </w:r>
    </w:p>
    <w:p>
      <w:r>
        <w:t xml:space="preserve">Olet yllättynyt siitä, että budjetti sisältää valtameren .</w:t>
      </w:r>
    </w:p>
    <w:p>
      <w:r>
        <w:rPr>
          <w:b/>
        </w:rPr>
        <w:t xml:space="preserve">Tulos</w:t>
      </w:r>
    </w:p>
    <w:p>
      <w:r>
        <w:t xml:space="preserve">Todennäköisesti löydät valtameren tulevaisuudessa.</w:t>
      </w:r>
    </w:p>
    <w:p>
      <w:r>
        <w:rPr>
          <w:b/>
        </w:rPr>
        <w:t xml:space="preserve">Tulos</w:t>
      </w:r>
    </w:p>
    <w:p>
      <w:r>
        <w:t xml:space="preserve">Löydät todennäköisesti hakijan tulevaisuudessa .</w:t>
      </w:r>
    </w:p>
    <w:p>
      <w:r>
        <w:rPr>
          <w:b/>
        </w:rPr>
        <w:t xml:space="preserve">Esimerkki 4.2143</w:t>
      </w:r>
    </w:p>
    <w:p>
      <w:r>
        <w:t xml:space="preserve">Olet todennäköisesti urheilun kulmakauppa noin pienessä kaupunkialueella .</w:t>
      </w:r>
    </w:p>
    <w:p>
      <w:r>
        <w:rPr>
          <w:b/>
        </w:rPr>
        <w:t xml:space="preserve">Tulos</w:t>
      </w:r>
    </w:p>
    <w:p>
      <w:r>
        <w:t xml:space="preserve">Olet kätevä löytää kulmakauppa noin pienessä kaupungissa .</w:t>
      </w:r>
    </w:p>
    <w:p>
      <w:r>
        <w:rPr>
          <w:b/>
        </w:rPr>
        <w:t xml:space="preserve">Tulos</w:t>
      </w:r>
    </w:p>
    <w:p>
      <w:r>
        <w:t xml:space="preserve">Olet todennäköisesti perustaa kulmakauppa noin pienessä kaupungissa .</w:t>
      </w:r>
    </w:p>
    <w:p>
      <w:r>
        <w:rPr>
          <w:b/>
        </w:rPr>
        <w:t xml:space="preserve">Tulos</w:t>
      </w:r>
    </w:p>
    <w:p>
      <w:r>
        <w:t xml:space="preserve">Olet turhautunut löytämään nurkkaan aidan ympäri pienessä kaupungissa .</w:t>
      </w:r>
    </w:p>
    <w:p>
      <w:r>
        <w:rPr>
          <w:b/>
        </w:rPr>
        <w:t xml:space="preserve">Tulos</w:t>
      </w:r>
    </w:p>
    <w:p>
      <w:r>
        <w:t xml:space="preserve">Pikkukaupungista löytyy todennäköisesti kulmakauppa.</w:t>
      </w:r>
    </w:p>
    <w:p>
      <w:r>
        <w:rPr>
          <w:b/>
        </w:rPr>
        <w:t xml:space="preserve">Esimerkki 4.2144</w:t>
      </w:r>
    </w:p>
    <w:p>
      <w:r>
        <w:t xml:space="preserve">Nenä on tiellä, kun suutelemme .</w:t>
      </w:r>
    </w:p>
    <w:p>
      <w:r>
        <w:rPr>
          <w:b/>
        </w:rPr>
        <w:t xml:space="preserve">Tulos</w:t>
      </w:r>
    </w:p>
    <w:p>
      <w:r>
        <w:t xml:space="preserve">Nenä liittyy valoon, kun suutelemme .</w:t>
      </w:r>
    </w:p>
    <w:p>
      <w:r>
        <w:rPr>
          <w:b/>
        </w:rPr>
        <w:t xml:space="preserve">Tulos</w:t>
      </w:r>
    </w:p>
    <w:p>
      <w:r>
        <w:t xml:space="preserve">Nenä on tiellä, kun suutelemme.</w:t>
      </w:r>
    </w:p>
    <w:p>
      <w:r>
        <w:rPr>
          <w:b/>
        </w:rPr>
        <w:t xml:space="preserve">Tulos</w:t>
      </w:r>
    </w:p>
    <w:p>
      <w:r>
        <w:t xml:space="preserve">Nenä joutuu hampaaseen, kun suutelemme .</w:t>
      </w:r>
    </w:p>
    <w:p>
      <w:r>
        <w:rPr>
          <w:b/>
        </w:rPr>
        <w:t xml:space="preserve">Tulos</w:t>
      </w:r>
    </w:p>
    <w:p>
      <w:r>
        <w:t xml:space="preserve">Nenä on tiellä, kun suutelemme .</w:t>
      </w:r>
    </w:p>
    <w:p>
      <w:r>
        <w:rPr>
          <w:b/>
        </w:rPr>
        <w:t xml:space="preserve">Esimerkki 4.2145</w:t>
      </w:r>
    </w:p>
    <w:p>
      <w:r>
        <w:t xml:space="preserve">Etana voi laulaa laulun .</w:t>
      </w:r>
    </w:p>
    <w:p>
      <w:r>
        <w:rPr>
          <w:b/>
        </w:rPr>
        <w:t xml:space="preserve">Tulos</w:t>
      </w:r>
    </w:p>
    <w:p>
      <w:r>
        <w:t xml:space="preserve">Lintu voi laulaa laulun.</w:t>
      </w:r>
    </w:p>
    <w:p>
      <w:r>
        <w:rPr>
          <w:b/>
        </w:rPr>
        <w:t xml:space="preserve">Tulos</w:t>
      </w:r>
    </w:p>
    <w:p>
      <w:r>
        <w:t xml:space="preserve">Lintu voi laulaa taikaa .</w:t>
      </w:r>
    </w:p>
    <w:p>
      <w:r>
        <w:rPr>
          <w:b/>
        </w:rPr>
        <w:t xml:space="preserve">Tulos</w:t>
      </w:r>
    </w:p>
    <w:p>
      <w:r>
        <w:t xml:space="preserve">Lintu voi jakaa pihan .</w:t>
      </w:r>
    </w:p>
    <w:p>
      <w:r>
        <w:rPr>
          <w:b/>
        </w:rPr>
        <w:t xml:space="preserve">Tulos</w:t>
      </w:r>
    </w:p>
    <w:p>
      <w:r>
        <w:t xml:space="preserve">A h voi laulaa laulun .</w:t>
      </w:r>
    </w:p>
    <w:p>
      <w:r>
        <w:rPr>
          <w:b/>
        </w:rPr>
        <w:t xml:space="preserve">Esimerkki 4.2146</w:t>
      </w:r>
    </w:p>
    <w:p>
      <w:r>
        <w:t xml:space="preserve">Passiivinen robotti voisi koota talon .</w:t>
      </w:r>
    </w:p>
    <w:p>
      <w:r>
        <w:rPr>
          <w:b/>
        </w:rPr>
        <w:t xml:space="preserve">Tulos</w:t>
      </w:r>
    </w:p>
    <w:p>
      <w:r>
        <w:t xml:space="preserve">Eräs robotti voisi sanoa house .</w:t>
      </w:r>
    </w:p>
    <w:p>
      <w:r>
        <w:rPr>
          <w:b/>
        </w:rPr>
        <w:t xml:space="preserve">Tulos</w:t>
      </w:r>
    </w:p>
    <w:p>
      <w:r>
        <w:t xml:space="preserve">Hyödyllinen robotti voisi siivota talon.</w:t>
      </w:r>
    </w:p>
    <w:p>
      <w:r>
        <w:rPr>
          <w:b/>
        </w:rPr>
        <w:t xml:space="preserve">Tulos</w:t>
      </w:r>
    </w:p>
    <w:p>
      <w:r>
        <w:t xml:space="preserve">Hyödyllinen robotti voisi käyttää taloa .</w:t>
      </w:r>
    </w:p>
    <w:p>
      <w:r>
        <w:rPr>
          <w:b/>
        </w:rPr>
        <w:t xml:space="preserve">Tulos</w:t>
      </w:r>
    </w:p>
    <w:p>
      <w:r>
        <w:t xml:space="preserve">Käyttökelpoinen robotti voisi olla puumaja .</w:t>
      </w:r>
    </w:p>
    <w:p>
      <w:r>
        <w:rPr>
          <w:b/>
        </w:rPr>
        <w:t xml:space="preserve">Esimerkki 4.2147</w:t>
      </w:r>
    </w:p>
    <w:p>
      <w:r>
        <w:t xml:space="preserve">Pelaisit laatikkoa tovereidesi kanssa, koska sinulla on tylsää .</w:t>
      </w:r>
    </w:p>
    <w:p>
      <w:r>
        <w:rPr>
          <w:b/>
        </w:rPr>
        <w:t xml:space="preserve">Tulos</w:t>
      </w:r>
    </w:p>
    <w:p>
      <w:r>
        <w:t xml:space="preserve">Pelaisit cupia kavereidesi kanssa, koska sinulla on tylsää .</w:t>
      </w:r>
    </w:p>
    <w:p>
      <w:r>
        <w:rPr>
          <w:b/>
        </w:rPr>
        <w:t xml:space="preserve">Tulos</w:t>
      </w:r>
    </w:p>
    <w:p>
      <w:r>
        <w:t xml:space="preserve">Pelaisit peliä ystäviesi kanssa, koska sinulla on tylsää.</w:t>
      </w:r>
    </w:p>
    <w:p>
      <w:r>
        <w:rPr>
          <w:b/>
        </w:rPr>
        <w:t xml:space="preserve">Tulos</w:t>
      </w:r>
    </w:p>
    <w:p>
      <w:r>
        <w:t xml:space="preserve">Voisit kääntää vihjeen ystäviesi kanssa, koska olet kyllästynyt .</w:t>
      </w:r>
    </w:p>
    <w:p>
      <w:r>
        <w:rPr>
          <w:b/>
        </w:rPr>
        <w:t xml:space="preserve">Tulos</w:t>
      </w:r>
    </w:p>
    <w:p>
      <w:r>
        <w:t xml:space="preserve">Pelaisit merkkijonoa ystäviesi kanssa, koska sinulla on tylsää .</w:t>
      </w:r>
    </w:p>
    <w:p>
      <w:r>
        <w:rPr>
          <w:b/>
        </w:rPr>
        <w:t xml:space="preserve">Esimerkki 4.2148</w:t>
      </w:r>
    </w:p>
    <w:p>
      <w:r>
        <w:t xml:space="preserve">Lehden tappamisen vaikutus on toivon saaminen .</w:t>
      </w:r>
    </w:p>
    <w:p>
      <w:r>
        <w:rPr>
          <w:b/>
        </w:rPr>
        <w:t xml:space="preserve">Tulos</w:t>
      </w:r>
    </w:p>
    <w:p>
      <w:r>
        <w:t xml:space="preserve">Lehden lukemisen vaikutus on tiedon saaminen.</w:t>
      </w:r>
    </w:p>
    <w:p>
      <w:r>
        <w:rPr>
          <w:b/>
        </w:rPr>
        <w:t xml:space="preserve">Tulos</w:t>
      </w:r>
    </w:p>
    <w:p>
      <w:r>
        <w:t xml:space="preserve">Lehden lukemisen vaikutus on tiedon saaminen .</w:t>
      </w:r>
    </w:p>
    <w:p>
      <w:r>
        <w:rPr>
          <w:b/>
        </w:rPr>
        <w:t xml:space="preserve">Tulos</w:t>
      </w:r>
    </w:p>
    <w:p>
      <w:r>
        <w:t xml:space="preserve">Lehden lukemisen periaate on tiedon hankkiminen .</w:t>
      </w:r>
    </w:p>
    <w:p>
      <w:r>
        <w:rPr>
          <w:b/>
        </w:rPr>
        <w:t xml:space="preserve">Tulos</w:t>
      </w:r>
    </w:p>
    <w:p>
      <w:r>
        <w:t xml:space="preserve">Lehden lukemisen sisäpuolella on tiedon näyttäminen .</w:t>
      </w:r>
    </w:p>
    <w:p>
      <w:r>
        <w:rPr>
          <w:b/>
        </w:rPr>
        <w:t xml:space="preserve">Esimerkki 4.2149</w:t>
      </w:r>
    </w:p>
    <w:p>
      <w:r>
        <w:t xml:space="preserve">Katsoin seinällä olevia pöytävaloja .</w:t>
      </w:r>
    </w:p>
    <w:p>
      <w:r>
        <w:rPr>
          <w:b/>
        </w:rPr>
        <w:t xml:space="preserve">Tulos</w:t>
      </w:r>
    </w:p>
    <w:p>
      <w:r>
        <w:t xml:space="preserve">Katsoin seinällä olevia ketjuvaloja .</w:t>
      </w:r>
    </w:p>
    <w:p>
      <w:r>
        <w:rPr>
          <w:b/>
        </w:rPr>
        <w:t xml:space="preserve">Tulos</w:t>
      </w:r>
    </w:p>
    <w:p>
      <w:r>
        <w:t xml:space="preserve">Lähetin kaasuvalot markkinoille .</w:t>
      </w:r>
    </w:p>
    <w:p>
      <w:r>
        <w:rPr>
          <w:b/>
        </w:rPr>
        <w:t xml:space="preserve">Tulos</w:t>
      </w:r>
    </w:p>
    <w:p>
      <w:r>
        <w:t xml:space="preserve">Katsoin seinällä olevia hälytysvaloja.</w:t>
      </w:r>
    </w:p>
    <w:p>
      <w:r>
        <w:rPr>
          <w:b/>
        </w:rPr>
        <w:t xml:space="preserve">Tulos</w:t>
      </w:r>
    </w:p>
    <w:p>
      <w:r>
        <w:t xml:space="preserve">Katsoin kalliolla loistavia valoja .</w:t>
      </w:r>
    </w:p>
    <w:p>
      <w:r>
        <w:rPr>
          <w:b/>
        </w:rPr>
        <w:t xml:space="preserve">Esimerkki 4.2150</w:t>
      </w:r>
    </w:p>
    <w:p>
      <w:r>
        <w:t xml:space="preserve">Löydät todennäköisesti hiiren kuntopyörästä.</w:t>
      </w:r>
    </w:p>
    <w:p>
      <w:r>
        <w:rPr>
          <w:b/>
        </w:rPr>
        <w:t xml:space="preserve">Tulos</w:t>
      </w:r>
    </w:p>
    <w:p>
      <w:r>
        <w:t xml:space="preserve">Voit todennäköisesti voittaa etäisyyttä XY-pyörässä .</w:t>
      </w:r>
    </w:p>
    <w:p>
      <w:r>
        <w:rPr>
          <w:b/>
        </w:rPr>
        <w:t xml:space="preserve">Tulos</w:t>
      </w:r>
    </w:p>
    <w:p>
      <w:r>
        <w:t xml:space="preserve">Olet epäilyttävä löytää hiiri harjoituspyörässä .</w:t>
      </w:r>
    </w:p>
    <w:p>
      <w:r>
        <w:rPr>
          <w:b/>
        </w:rPr>
        <w:t xml:space="preserve">Tulos</w:t>
      </w:r>
    </w:p>
    <w:p>
      <w:r>
        <w:t xml:space="preserve">Olet huolissasi hiiren löytämisestä kuntopyörästä .</w:t>
      </w:r>
    </w:p>
    <w:p>
      <w:r>
        <w:rPr>
          <w:b/>
        </w:rPr>
        <w:t xml:space="preserve">Tulos</w:t>
      </w:r>
    </w:p>
    <w:p>
      <w:r>
        <w:t xml:space="preserve">Olet kiitollinen siitä, että löydät hiiren kuntopyörästä .</w:t>
      </w:r>
    </w:p>
    <w:p>
      <w:r>
        <w:rPr>
          <w:b/>
        </w:rPr>
        <w:t xml:space="preserve">Esimerkki 4.2151</w:t>
      </w:r>
    </w:p>
    <w:p>
      <w:r>
        <w:t xml:space="preserve">Voit pelata pallolla myös vapaa-ajallasi.</w:t>
      </w:r>
    </w:p>
    <w:p>
      <w:r>
        <w:rPr>
          <w:b/>
        </w:rPr>
        <w:t xml:space="preserve">Tulos</w:t>
      </w:r>
    </w:p>
    <w:p>
      <w:r>
        <w:t xml:space="preserve">Voit leikkiä äitisi kanssa myös vapaa-ajalla .</w:t>
      </w:r>
    </w:p>
    <w:p>
      <w:r>
        <w:rPr>
          <w:b/>
        </w:rPr>
        <w:t xml:space="preserve">Tulos</w:t>
      </w:r>
    </w:p>
    <w:p>
      <w:r>
        <w:t xml:space="preserve">Voit leikkiä koirasi kanssa myös vapaa-ajalla.</w:t>
      </w:r>
    </w:p>
    <w:p>
      <w:r>
        <w:rPr>
          <w:b/>
        </w:rPr>
        <w:t xml:space="preserve">Tulos</w:t>
      </w:r>
    </w:p>
    <w:p>
      <w:r>
        <w:t xml:space="preserve">Voit leikkiä lohikäärmeesi kanssa myös vapaa-ajallasi.</w:t>
      </w:r>
    </w:p>
    <w:p>
      <w:r>
        <w:rPr>
          <w:b/>
        </w:rPr>
        <w:t xml:space="preserve">Tulos</w:t>
      </w:r>
    </w:p>
    <w:p>
      <w:r>
        <w:t xml:space="preserve">Voit leikkiä sormella myös vapaa-ajalla.</w:t>
      </w:r>
    </w:p>
    <w:p>
      <w:r>
        <w:rPr>
          <w:b/>
        </w:rPr>
        <w:t xml:space="preserve">Esimerkki 4.2152</w:t>
      </w:r>
    </w:p>
    <w:p>
      <w:r>
        <w:t xml:space="preserve">Löydät todennäköisesti ongelmia lähellä skannausta .</w:t>
      </w:r>
    </w:p>
    <w:p>
      <w:r>
        <w:rPr>
          <w:b/>
        </w:rPr>
        <w:t xml:space="preserve">Tulos</w:t>
      </w:r>
    </w:p>
    <w:p>
      <w:r>
        <w:t xml:space="preserve">Löydät todennäköisesti kirjoja kirjaston läheltä.</w:t>
      </w:r>
    </w:p>
    <w:p>
      <w:r>
        <w:rPr>
          <w:b/>
        </w:rPr>
        <w:t xml:space="preserve">Tulos</w:t>
      </w:r>
    </w:p>
    <w:p>
      <w:r>
        <w:t xml:space="preserve">Olet peloissasi löytää tapoja lähellä kirjastoa .</w:t>
      </w:r>
    </w:p>
    <w:p>
      <w:r>
        <w:rPr>
          <w:b/>
        </w:rPr>
        <w:t xml:space="preserve">Tulos</w:t>
      </w:r>
    </w:p>
    <w:p>
      <w:r>
        <w:t xml:space="preserve">Olet todennäköisesti etsiä kirjoja lähellä kuvausta .</w:t>
      </w:r>
    </w:p>
    <w:p>
      <w:r>
        <w:rPr>
          <w:b/>
        </w:rPr>
        <w:t xml:space="preserve">Tulos</w:t>
      </w:r>
    </w:p>
    <w:p>
      <w:r>
        <w:t xml:space="preserve">Olet todennäköisesti täyttää kirjoja lähellä ystävää .</w:t>
      </w:r>
    </w:p>
    <w:p>
      <w:r>
        <w:rPr>
          <w:b/>
        </w:rPr>
        <w:t xml:space="preserve">Esimerkki 4.2153</w:t>
      </w:r>
    </w:p>
    <w:p>
      <w:r>
        <w:t xml:space="preserve">Löydät todennäköisesti albumin noin naimisissa olevan kaverin kuvassa.</w:t>
      </w:r>
    </w:p>
    <w:p>
      <w:r>
        <w:rPr>
          <w:b/>
        </w:rPr>
        <w:t xml:space="preserve">Tulos</w:t>
      </w:r>
    </w:p>
    <w:p>
      <w:r>
        <w:t xml:space="preserve">Löydät todennäköisesti näyttelyn avioparin kotona .</w:t>
      </w:r>
    </w:p>
    <w:p>
      <w:r>
        <w:rPr>
          <w:b/>
        </w:rPr>
        <w:t xml:space="preserve">Tulos</w:t>
      </w:r>
    </w:p>
    <w:p>
      <w:r>
        <w:t xml:space="preserve">Löydät todennäköisesti yleisön ympärille avioparin kotiin .</w:t>
      </w:r>
    </w:p>
    <w:p>
      <w:r>
        <w:rPr>
          <w:b/>
        </w:rPr>
        <w:t xml:space="preserve">Tulos</w:t>
      </w:r>
    </w:p>
    <w:p>
      <w:r>
        <w:t xml:space="preserve">Löydät todennäköisesti albumin avioparin kotoa.</w:t>
      </w:r>
    </w:p>
    <w:p>
      <w:r>
        <w:rPr>
          <w:b/>
        </w:rPr>
        <w:t xml:space="preserve">Tulos</w:t>
      </w:r>
    </w:p>
    <w:p>
      <w:r>
        <w:t xml:space="preserve">Löydät todennäköisesti esityslistan avioparin kodista .</w:t>
      </w:r>
    </w:p>
    <w:p>
      <w:r>
        <w:rPr>
          <w:b/>
        </w:rPr>
        <w:t xml:space="preserve">Esimerkki 4.2154</w:t>
      </w:r>
    </w:p>
    <w:p>
      <w:r>
        <w:t xml:space="preserve">Lastenhuoneesta löytyy todennäköisesti täytetty ihminen.</w:t>
      </w:r>
    </w:p>
    <w:p>
      <w:r>
        <w:rPr>
          <w:b/>
        </w:rPr>
        <w:t xml:space="preserve">Tulos</w:t>
      </w:r>
    </w:p>
    <w:p>
      <w:r>
        <w:t xml:space="preserve">Sinulla on todennäköisesti hallussasi pehmolelu lasten kuvastossa.</w:t>
      </w:r>
    </w:p>
    <w:p>
      <w:r>
        <w:rPr>
          <w:b/>
        </w:rPr>
        <w:t xml:space="preserve">Tulos</w:t>
      </w:r>
    </w:p>
    <w:p>
      <w:r>
        <w:t xml:space="preserve">Olet todennäköisesti urheilu pehmoeläin lasten 's mag .</w:t>
      </w:r>
    </w:p>
    <w:p>
      <w:r>
        <w:rPr>
          <w:b/>
        </w:rPr>
        <w:t xml:space="preserve">Tulos</w:t>
      </w:r>
    </w:p>
    <w:p>
      <w:r>
        <w:t xml:space="preserve">Lastenhuoneesta löytyy todennäköisesti pehmolelu.</w:t>
      </w:r>
    </w:p>
    <w:p>
      <w:r>
        <w:rPr>
          <w:b/>
        </w:rPr>
        <w:t xml:space="preserve">Tulos</w:t>
      </w:r>
    </w:p>
    <w:p>
      <w:r>
        <w:t xml:space="preserve">Törmäät todennäköisesti lastenvaunuissa olevaan pehmoeläimeen.</w:t>
      </w:r>
    </w:p>
    <w:p>
      <w:r>
        <w:rPr>
          <w:b/>
        </w:rPr>
        <w:t xml:space="preserve">Esimerkki 4.2155</w:t>
      </w:r>
    </w:p>
    <w:p>
      <w:r>
        <w:t xml:space="preserve">Uhri voi ilmoittaa rikoksesta poliisille .</w:t>
      </w:r>
    </w:p>
    <w:p>
      <w:r>
        <w:rPr>
          <w:b/>
        </w:rPr>
        <w:t xml:space="preserve">Tulos</w:t>
      </w:r>
    </w:p>
    <w:p>
      <w:r>
        <w:t xml:space="preserve">Ajoneuvo voi siirtää rikoksen poliisille .</w:t>
      </w:r>
    </w:p>
    <w:p>
      <w:r>
        <w:rPr>
          <w:b/>
        </w:rPr>
        <w:t xml:space="preserve">Tulos</w:t>
      </w:r>
    </w:p>
    <w:p>
      <w:r>
        <w:t xml:space="preserve">Uhri voi ilmoittaa rikoksesta poliisille .</w:t>
      </w:r>
    </w:p>
    <w:p>
      <w:r>
        <w:rPr>
          <w:b/>
        </w:rPr>
        <w:t xml:space="preserve">Tulos</w:t>
      </w:r>
    </w:p>
    <w:p>
      <w:r>
        <w:t xml:space="preserve">Uhri voi tehdä rikosilmoituksen poliisille.</w:t>
      </w:r>
    </w:p>
    <w:p>
      <w:r>
        <w:rPr>
          <w:b/>
        </w:rPr>
        <w:t xml:space="preserve">Tulos</w:t>
      </w:r>
    </w:p>
    <w:p>
      <w:r>
        <w:t xml:space="preserve">Uhri voi ilmoittaa rikoksesta poliisille .</w:t>
      </w:r>
    </w:p>
    <w:p>
      <w:r>
        <w:rPr>
          <w:b/>
        </w:rPr>
        <w:t xml:space="preserve">Esimerkki 4.2156</w:t>
      </w:r>
    </w:p>
    <w:p>
      <w:r>
        <w:t xml:space="preserve">Kirjastoissa luetaan kirjoja .</w:t>
      </w:r>
    </w:p>
    <w:p>
      <w:r>
        <w:rPr>
          <w:b/>
        </w:rPr>
        <w:t xml:space="preserve">Tulos</w:t>
      </w:r>
    </w:p>
    <w:p>
      <w:r>
        <w:t xml:space="preserve">Kirjastoja ruokitaan kirjoilla .</w:t>
      </w:r>
    </w:p>
    <w:p>
      <w:r>
        <w:rPr>
          <w:b/>
        </w:rPr>
        <w:t xml:space="preserve">Tulos</w:t>
      </w:r>
    </w:p>
    <w:p>
      <w:r>
        <w:t xml:space="preserve">Kirjastot ovat kiinnostuneita kirjoista .</w:t>
      </w:r>
    </w:p>
    <w:p>
      <w:r>
        <w:rPr>
          <w:b/>
        </w:rPr>
        <w:t xml:space="preserve">Tulos</w:t>
      </w:r>
    </w:p>
    <w:p>
      <w:r>
        <w:t xml:space="preserve">Kirjastot rakennetaan vaihtoehdoilla .</w:t>
      </w:r>
    </w:p>
    <w:p>
      <w:r>
        <w:rPr>
          <w:b/>
        </w:rPr>
        <w:t xml:space="preserve">Tulos</w:t>
      </w:r>
    </w:p>
    <w:p>
      <w:r>
        <w:t xml:space="preserve">Kirjastot ovat täynnä kirjoja.</w:t>
      </w:r>
    </w:p>
    <w:p>
      <w:r>
        <w:rPr>
          <w:b/>
        </w:rPr>
        <w:t xml:space="preserve">Esimerkki 4.2157</w:t>
      </w:r>
    </w:p>
    <w:p>
      <w:r>
        <w:t xml:space="preserve">Hash-lohkoja voidaan käyttää myös seinän käärimiseen.</w:t>
      </w:r>
    </w:p>
    <w:p>
      <w:r>
        <w:rPr>
          <w:b/>
        </w:rPr>
        <w:t xml:space="preserve">Tulos</w:t>
      </w:r>
    </w:p>
    <w:p>
      <w:r>
        <w:t xml:space="preserve">Vertailulohkoja voidaan käyttää myös Grid-verkon rakentamiseen.</w:t>
      </w:r>
    </w:p>
    <w:p>
      <w:r>
        <w:rPr>
          <w:b/>
        </w:rPr>
        <w:t xml:space="preserve">Tulos</w:t>
      </w:r>
    </w:p>
    <w:p>
      <w:r>
        <w:t xml:space="preserve">Lelusarjoja voidaan ehkä käyttää luokkahuoneen rakentamiseen.</w:t>
      </w:r>
    </w:p>
    <w:p>
      <w:r>
        <w:rPr>
          <w:b/>
        </w:rPr>
        <w:t xml:space="preserve">Tulos</w:t>
      </w:r>
    </w:p>
    <w:p>
      <w:r>
        <w:t xml:space="preserve">Lelupalikoilla voi myös rakentaa muurin.</w:t>
      </w:r>
    </w:p>
    <w:p>
      <w:r>
        <w:rPr>
          <w:b/>
        </w:rPr>
        <w:t xml:space="preserve">Tulos</w:t>
      </w:r>
    </w:p>
    <w:p>
      <w:r>
        <w:t xml:space="preserve">Ohjauslohkoja voidaan myös valmistaa seinän rakentamiseksi .</w:t>
      </w:r>
    </w:p>
    <w:p>
      <w:r>
        <w:rPr>
          <w:b/>
        </w:rPr>
        <w:t xml:space="preserve">Esimerkki 4.2158</w:t>
      </w:r>
    </w:p>
    <w:p>
      <w:r>
        <w:t xml:space="preserve">Olet kauhuissasi, kun löydät omenapuun takapihalta .</w:t>
      </w:r>
    </w:p>
    <w:p>
      <w:r>
        <w:rPr>
          <w:b/>
        </w:rPr>
        <w:t xml:space="preserve">Tulos</w:t>
      </w:r>
    </w:p>
    <w:p>
      <w:r>
        <w:t xml:space="preserve">Olet kiva kukkivat omenapuu takapihalla .</w:t>
      </w:r>
    </w:p>
    <w:p>
      <w:r>
        <w:rPr>
          <w:b/>
        </w:rPr>
        <w:t xml:space="preserve">Tulos</w:t>
      </w:r>
    </w:p>
    <w:p>
      <w:r>
        <w:t xml:space="preserve">Olet vakuuttunut kaatamaan omenapuun takapihalla .</w:t>
      </w:r>
    </w:p>
    <w:p>
      <w:r>
        <w:rPr>
          <w:b/>
        </w:rPr>
        <w:t xml:space="preserve">Tulos</w:t>
      </w:r>
    </w:p>
    <w:p>
      <w:r>
        <w:t xml:space="preserve">Sinua inhottaa löytää omenapuu takapihalta .</w:t>
      </w:r>
    </w:p>
    <w:p>
      <w:r>
        <w:rPr>
          <w:b/>
        </w:rPr>
        <w:t xml:space="preserve">Tulos</w:t>
      </w:r>
    </w:p>
    <w:p>
      <w:r>
        <w:t xml:space="preserve">Takapihalta löytyy todennäköisesti omenapuu.</w:t>
      </w:r>
    </w:p>
    <w:p>
      <w:r>
        <w:rPr>
          <w:b/>
        </w:rPr>
        <w:t xml:space="preserve">Esimerkki 4.2159</w:t>
      </w:r>
    </w:p>
    <w:p>
      <w:r>
        <w:t xml:space="preserve">Testaat auton, koska haluat varmistaa, että se on toimintakunnossa.</w:t>
      </w:r>
    </w:p>
    <w:p>
      <w:r>
        <w:rPr>
          <w:b/>
        </w:rPr>
        <w:t xml:space="preserve">Tulos</w:t>
      </w:r>
    </w:p>
    <w:p>
      <w:r>
        <w:t xml:space="preserve">Tulisit autoon, koska vaadit varmistaa, että se on toimintakunnossa .</w:t>
      </w:r>
    </w:p>
    <w:p>
      <w:r>
        <w:rPr>
          <w:b/>
        </w:rPr>
        <w:t xml:space="preserve">Tulos</w:t>
      </w:r>
    </w:p>
    <w:p>
      <w:r>
        <w:t xml:space="preserve">Testaat sisältöä, koska haluat varmistaa, että se saavuttaa tilauksen.</w:t>
      </w:r>
    </w:p>
    <w:p>
      <w:r>
        <w:rPr>
          <w:b/>
        </w:rPr>
        <w:t xml:space="preserve">Tulos</w:t>
      </w:r>
    </w:p>
    <w:p>
      <w:r>
        <w:t xml:space="preserve">Logiikkaa testataan, koska halutaan varmistaa, että se pitää yllä järjestystä.</w:t>
      </w:r>
    </w:p>
    <w:p>
      <w:r>
        <w:rPr>
          <w:b/>
        </w:rPr>
        <w:t xml:space="preserve">Tulos</w:t>
      </w:r>
    </w:p>
    <w:p>
      <w:r>
        <w:t xml:space="preserve">Tarvitsisit auton, koska rukoilet varmistaa, että se on toimintakunnossa.</w:t>
      </w:r>
    </w:p>
    <w:p>
      <w:r>
        <w:rPr>
          <w:b/>
        </w:rPr>
        <w:t xml:space="preserve">Esimerkki 4.2160</w:t>
      </w:r>
    </w:p>
    <w:p>
      <w:r>
        <w:t xml:space="preserve">Yllättäen taskustasi löytyy hammas .</w:t>
      </w:r>
    </w:p>
    <w:p>
      <w:r>
        <w:rPr>
          <w:b/>
        </w:rPr>
        <w:t xml:space="preserve">Tulos</w:t>
      </w:r>
    </w:p>
    <w:p>
      <w:r>
        <w:t xml:space="preserve">Löydät todennäköisesti reiän taskuusi.</w:t>
      </w:r>
    </w:p>
    <w:p>
      <w:r>
        <w:rPr>
          <w:b/>
        </w:rPr>
        <w:t xml:space="preserve">Tulos</w:t>
      </w:r>
    </w:p>
    <w:p>
      <w:r>
        <w:t xml:space="preserve">Sinua harmittaa löytää rahaa taskustasi .</w:t>
      </w:r>
    </w:p>
    <w:p>
      <w:r>
        <w:rPr>
          <w:b/>
        </w:rPr>
        <w:t xml:space="preserve">Tulos</w:t>
      </w:r>
    </w:p>
    <w:p>
      <w:r>
        <w:t xml:space="preserve">Sinua nolottaa löytää alueeltasi kyltti .</w:t>
      </w:r>
    </w:p>
    <w:p>
      <w:r>
        <w:rPr>
          <w:b/>
        </w:rPr>
        <w:t xml:space="preserve">Tulos</w:t>
      </w:r>
    </w:p>
    <w:p>
      <w:r>
        <w:t xml:space="preserve">Löydät hämmästyneenä kannettavan tietokoneen takastasi .</w:t>
      </w:r>
    </w:p>
    <w:p>
      <w:r>
        <w:rPr>
          <w:b/>
        </w:rPr>
        <w:t xml:space="preserve">Esimerkki 4.2161</w:t>
      </w:r>
    </w:p>
    <w:p>
      <w:r>
        <w:t xml:space="preserve">Kuolisit maailmasta, koska ymmärrät väärin tietoa maailmasta.</w:t>
      </w:r>
    </w:p>
    <w:p>
      <w:r>
        <w:rPr>
          <w:b/>
        </w:rPr>
        <w:t xml:space="preserve">Tulos</w:t>
      </w:r>
    </w:p>
    <w:p>
      <w:r>
        <w:t xml:space="preserve">Opit maailmasta, koska haluat tietoa maailmasta.</w:t>
      </w:r>
    </w:p>
    <w:p>
      <w:r>
        <w:rPr>
          <w:b/>
        </w:rPr>
        <w:t xml:space="preserve">Tulos</w:t>
      </w:r>
    </w:p>
    <w:p>
      <w:r>
        <w:t xml:space="preserve">Sinä raivostuisit mainoksesta, koska haluat tietoa juonesta .</w:t>
      </w:r>
    </w:p>
    <w:p>
      <w:r>
        <w:rPr>
          <w:b/>
        </w:rPr>
        <w:t xml:space="preserve">Tulos</w:t>
      </w:r>
    </w:p>
    <w:p>
      <w:r>
        <w:t xml:space="preserve">Opit maailmasta, koska opiskelet tietoa maailmasta.</w:t>
      </w:r>
    </w:p>
    <w:p>
      <w:r>
        <w:rPr>
          <w:b/>
        </w:rPr>
        <w:t xml:space="preserve">Tulos</w:t>
      </w:r>
    </w:p>
    <w:p>
      <w:r>
        <w:t xml:space="preserve">Riitelette maailmasta, koska haluatte vihata maailmaa.</w:t>
      </w:r>
    </w:p>
    <w:p>
      <w:r>
        <w:rPr>
          <w:b/>
        </w:rPr>
        <w:t xml:space="preserve">Esimerkki 4.2162</w:t>
      </w:r>
    </w:p>
    <w:p>
      <w:r>
        <w:t xml:space="preserve">Tämä on tarina , jonka voi laittaa kasvoille .</w:t>
      </w:r>
    </w:p>
    <w:p>
      <w:r>
        <w:rPr>
          <w:b/>
        </w:rPr>
        <w:t xml:space="preserve">Tulos</w:t>
      </w:r>
    </w:p>
    <w:p>
      <w:r>
        <w:t xml:space="preserve">Tämä on malli , laittaa kasvoille .</w:t>
      </w:r>
    </w:p>
    <w:p>
      <w:r>
        <w:rPr>
          <w:b/>
        </w:rPr>
        <w:t xml:space="preserve">Tulos</w:t>
      </w:r>
    </w:p>
    <w:p>
      <w:r>
        <w:t xml:space="preserve">Tämä on numero , jonka voi laittaa kasvoille .</w:t>
      </w:r>
    </w:p>
    <w:p>
      <w:r>
        <w:rPr>
          <w:b/>
        </w:rPr>
        <w:t xml:space="preserve">Tulos</w:t>
      </w:r>
    </w:p>
    <w:p>
      <w:r>
        <w:t xml:space="preserve">Tämä on naamio, joka laitetaan kasvoille.</w:t>
      </w:r>
    </w:p>
    <w:p>
      <w:r>
        <w:rPr>
          <w:b/>
        </w:rPr>
        <w:t xml:space="preserve">Tulos</w:t>
      </w:r>
    </w:p>
    <w:p>
      <w:r>
        <w:t xml:space="preserve">Tämä on paketti , joka laitetaan kasvoille .</w:t>
      </w:r>
    </w:p>
    <w:p>
      <w:r>
        <w:rPr>
          <w:b/>
        </w:rPr>
        <w:t xml:space="preserve">Esimerkki 4.2163</w:t>
      </w:r>
    </w:p>
    <w:p>
      <w:r>
        <w:t xml:space="preserve">Otat todennäköisesti käyttöön aviomiehen hoitoartikkelin kylpyhuoneessa .</w:t>
      </w:r>
    </w:p>
    <w:p>
      <w:r>
        <w:rPr>
          <w:b/>
        </w:rPr>
        <w:t xml:space="preserve">Tulos</w:t>
      </w:r>
    </w:p>
    <w:p>
      <w:r>
        <w:t xml:space="preserve">Löydät todennäköisesti ihonhoitoartikkelin kylpyhuoneesta.</w:t>
      </w:r>
    </w:p>
    <w:p>
      <w:r>
        <w:rPr>
          <w:b/>
        </w:rPr>
        <w:t xml:space="preserve">Tulos</w:t>
      </w:r>
    </w:p>
    <w:p>
      <w:r>
        <w:t xml:space="preserve">Sinulle on tärkeää löytää ihonhoitoartikkeli kylpyhuoneesta .</w:t>
      </w:r>
    </w:p>
    <w:p>
      <w:r>
        <w:rPr>
          <w:b/>
        </w:rPr>
        <w:t xml:space="preserve">Tulos</w:t>
      </w:r>
    </w:p>
    <w:p>
      <w:r>
        <w:t xml:space="preserve">Olet kyseenalainen löytää ihonhoito artikkeli kylpyhuoneessa .</w:t>
      </w:r>
    </w:p>
    <w:p>
      <w:r>
        <w:rPr>
          <w:b/>
        </w:rPr>
        <w:t xml:space="preserve">Tulos</w:t>
      </w:r>
    </w:p>
    <w:p>
      <w:r>
        <w:t xml:space="preserve">Olet uusi löytää ihonhoito artikkeli kylpyhuoneessa .</w:t>
      </w:r>
    </w:p>
    <w:p>
      <w:r>
        <w:rPr>
          <w:b/>
        </w:rPr>
        <w:t xml:space="preserve">Esimerkki 4.2164</w:t>
      </w:r>
    </w:p>
    <w:p>
      <w:r>
        <w:t xml:space="preserve">Jotkut kananlihat sisältävät mausteita, jotka tekevät jaloista mausteisia .</w:t>
      </w:r>
    </w:p>
    <w:p>
      <w:r>
        <w:rPr>
          <w:b/>
        </w:rPr>
        <w:t xml:space="preserve">Tulos</w:t>
      </w:r>
    </w:p>
    <w:p>
      <w:r>
        <w:t xml:space="preserve">Jotkin elintarvikkeet sisältävät ainesosia, jotka tekevät tuoksuista mausteisia .</w:t>
      </w:r>
    </w:p>
    <w:p>
      <w:r>
        <w:rPr>
          <w:b/>
        </w:rPr>
        <w:t xml:space="preserve">Tulos</w:t>
      </w:r>
    </w:p>
    <w:p>
      <w:r>
        <w:t xml:space="preserve">Jotkut ets sisältävät mausteita, jotka tekevät ruoasta mausteisen .</w:t>
      </w:r>
    </w:p>
    <w:p>
      <w:r>
        <w:rPr>
          <w:b/>
        </w:rPr>
        <w:t xml:space="preserve">Tulos</w:t>
      </w:r>
    </w:p>
    <w:p>
      <w:r>
        <w:t xml:space="preserve">Jotkin elintarvikkeet sisältävät mausteita, jotka tekevät niistä mausteisia.</w:t>
      </w:r>
    </w:p>
    <w:p>
      <w:r>
        <w:rPr>
          <w:b/>
        </w:rPr>
        <w:t xml:space="preserve">Tulos</w:t>
      </w:r>
    </w:p>
    <w:p>
      <w:r>
        <w:t xml:space="preserve">Jotkin patukat sisältävät mausteita, jotka tekevät elintarvikkeista mausteisia .</w:t>
      </w:r>
    </w:p>
    <w:p>
      <w:r>
        <w:rPr>
          <w:b/>
        </w:rPr>
        <w:t xml:space="preserve">Esimerkki 4.2165</w:t>
      </w:r>
    </w:p>
    <w:p>
      <w:r>
        <w:t xml:space="preserve">Ihmiset odottavat joskus kukkia roskiinsa .</w:t>
      </w:r>
    </w:p>
    <w:p>
      <w:r>
        <w:rPr>
          <w:b/>
        </w:rPr>
        <w:t xml:space="preserve">Tulos</w:t>
      </w:r>
    </w:p>
    <w:p>
      <w:r>
        <w:t xml:space="preserve">ons mainitsee joskus kukkia hiuksissaan .</w:t>
      </w:r>
    </w:p>
    <w:p>
      <w:r>
        <w:rPr>
          <w:b/>
        </w:rPr>
        <w:t xml:space="preserve">Tulos</w:t>
      </w:r>
    </w:p>
    <w:p>
      <w:r>
        <w:t xml:space="preserve">Ihmiset odottavat joskus kukkia muodossaan .</w:t>
      </w:r>
    </w:p>
    <w:p>
      <w:r>
        <w:rPr>
          <w:b/>
        </w:rPr>
        <w:t xml:space="preserve">Tulos</w:t>
      </w:r>
    </w:p>
    <w:p>
      <w:r>
        <w:t xml:space="preserve">Ihmiset laittavat joskus kukkia hiuksiinsa.</w:t>
      </w:r>
    </w:p>
    <w:p>
      <w:r>
        <w:rPr>
          <w:b/>
        </w:rPr>
        <w:t xml:space="preserve">Tulos</w:t>
      </w:r>
    </w:p>
    <w:p>
      <w:r>
        <w:t xml:space="preserve">Ihmiset edistävät joskus kukkia hiuksissaan .</w:t>
      </w:r>
    </w:p>
    <w:p>
      <w:r>
        <w:rPr>
          <w:b/>
        </w:rPr>
        <w:t xml:space="preserve">Esimerkki 4.2166</w:t>
      </w:r>
    </w:p>
    <w:p>
      <w:r>
        <w:t xml:space="preserve">Sinulla on etuoikeus kääntää omenapuu metsässä .</w:t>
      </w:r>
    </w:p>
    <w:p>
      <w:r>
        <w:rPr>
          <w:b/>
        </w:rPr>
        <w:t xml:space="preserve">Tulos</w:t>
      </w:r>
    </w:p>
    <w:p>
      <w:r>
        <w:t xml:space="preserve">Olet iloinen siitä, että metsässä on omenapuu .</w:t>
      </w:r>
    </w:p>
    <w:p>
      <w:r>
        <w:rPr>
          <w:b/>
        </w:rPr>
        <w:t xml:space="preserve">Tulos</w:t>
      </w:r>
    </w:p>
    <w:p>
      <w:r>
        <w:t xml:space="preserve">Olet hyvä raportoimaan omenapuusta metsässä .</w:t>
      </w:r>
    </w:p>
    <w:p>
      <w:r>
        <w:rPr>
          <w:b/>
        </w:rPr>
        <w:t xml:space="preserve">Tulos</w:t>
      </w:r>
    </w:p>
    <w:p>
      <w:r>
        <w:t xml:space="preserve">Olet typerä, jos tiedät omenapuun metsässä .</w:t>
      </w:r>
    </w:p>
    <w:p>
      <w:r>
        <w:rPr>
          <w:b/>
        </w:rPr>
        <w:t xml:space="preserve">Tulos</w:t>
      </w:r>
    </w:p>
    <w:p>
      <w:r>
        <w:t xml:space="preserve">Metsästä löytyy todennäköisesti omenapuu.</w:t>
      </w:r>
    </w:p>
    <w:p>
      <w:r>
        <w:rPr>
          <w:b/>
        </w:rPr>
        <w:t xml:space="preserve">Esimerkki 4.2167</w:t>
      </w:r>
    </w:p>
    <w:p>
      <w:r>
        <w:t xml:space="preserve">Jos haluat käyttää bussia, sinun pitäisi sallia bussilippu .</w:t>
      </w:r>
    </w:p>
    <w:p>
      <w:r>
        <w:rPr>
          <w:b/>
        </w:rPr>
        <w:t xml:space="preserve">Tulos</w:t>
      </w:r>
    </w:p>
    <w:p>
      <w:r>
        <w:t xml:space="preserve">Jos haluat ottaa lakon niin sinun pitäisi peruuttaa killan passi .</w:t>
      </w:r>
    </w:p>
    <w:p>
      <w:r>
        <w:rPr>
          <w:b/>
        </w:rPr>
        <w:t xml:space="preserve">Tulos</w:t>
      </w:r>
    </w:p>
    <w:p>
      <w:r>
        <w:t xml:space="preserve">Jos haluat ostaa bussin niin sinun pitäisi ostaa koneen pass .</w:t>
      </w:r>
    </w:p>
    <w:p>
      <w:r>
        <w:rPr>
          <w:b/>
        </w:rPr>
        <w:t xml:space="preserve">Tulos</w:t>
      </w:r>
    </w:p>
    <w:p>
      <w:r>
        <w:t xml:space="preserve">Jos haluat käyttää bussia, sinun on ostettava bussilippu.</w:t>
      </w:r>
    </w:p>
    <w:p>
      <w:r>
        <w:rPr>
          <w:b/>
        </w:rPr>
        <w:t xml:space="preserve">Tulos</w:t>
      </w:r>
    </w:p>
    <w:p>
      <w:r>
        <w:t xml:space="preserve">Jos kaivaa laajentaa ohjelmaa niin sinun pitäisi ostaa bussikortti .</w:t>
      </w:r>
    </w:p>
    <w:p>
      <w:r>
        <w:rPr>
          <w:b/>
        </w:rPr>
        <w:t xml:space="preserve">Esimerkki 4.2168</w:t>
      </w:r>
    </w:p>
    <w:p>
      <w:r>
        <w:t xml:space="preserve">Jos haluat lähteä kisaan, sinun kannattaa tarkistaa lompakkosi .</w:t>
      </w:r>
    </w:p>
    <w:p>
      <w:r>
        <w:rPr>
          <w:b/>
        </w:rPr>
        <w:t xml:space="preserve">Tulos</w:t>
      </w:r>
    </w:p>
    <w:p>
      <w:r>
        <w:t xml:space="preserve">Jos teet töitä päästääksesi ravintolaan niin sinun pitäisi kiristää lompakkoasi .</w:t>
      </w:r>
    </w:p>
    <w:p>
      <w:r>
        <w:rPr>
          <w:b/>
        </w:rPr>
        <w:t xml:space="preserve">Tulos</w:t>
      </w:r>
    </w:p>
    <w:p>
      <w:r>
        <w:t xml:space="preserve">Jos haluat mennä pankkiin, sinun pitäisi tarkistaa lompakkosi .</w:t>
      </w:r>
    </w:p>
    <w:p>
      <w:r>
        <w:rPr>
          <w:b/>
        </w:rPr>
        <w:t xml:space="preserve">Tulos</w:t>
      </w:r>
    </w:p>
    <w:p>
      <w:r>
        <w:t xml:space="preserve">Jos haluat mennä vetoa niin sinun pitäisi tarkistaa lompakkosi .</w:t>
      </w:r>
    </w:p>
    <w:p>
      <w:r>
        <w:rPr>
          <w:b/>
        </w:rPr>
        <w:t xml:space="preserve">Tulos</w:t>
      </w:r>
    </w:p>
    <w:p>
      <w:r>
        <w:t xml:space="preserve">Jos haluat mennä ravintolaan, sinun kannattaa tarkistaa lompakkosi.</w:t>
      </w:r>
    </w:p>
    <w:p>
      <w:r>
        <w:rPr>
          <w:b/>
        </w:rPr>
        <w:t xml:space="preserve">Esimerkki 4.2169</w:t>
      </w:r>
    </w:p>
    <w:p>
      <w:r>
        <w:t xml:space="preserve">Jos haluatte kohdata sodan, teidän pitäisi lähettää joukkoja .</w:t>
      </w:r>
    </w:p>
    <w:p>
      <w:r>
        <w:rPr>
          <w:b/>
        </w:rPr>
        <w:t xml:space="preserve">Tulos</w:t>
      </w:r>
    </w:p>
    <w:p>
      <w:r>
        <w:t xml:space="preserve">Jos haluatte käydä sotaa, teidän pitäisi lähettää joukkoja.</w:t>
      </w:r>
    </w:p>
    <w:p>
      <w:r>
        <w:rPr>
          <w:b/>
        </w:rPr>
        <w:t xml:space="preserve">Tulos</w:t>
      </w:r>
    </w:p>
    <w:p>
      <w:r>
        <w:t xml:space="preserve">Jos haluatte kokeilla sotaa, teidän pitäisi lähettää joukkoja .</w:t>
      </w:r>
    </w:p>
    <w:p>
      <w:r>
        <w:rPr>
          <w:b/>
        </w:rPr>
        <w:t xml:space="preserve">Tulos</w:t>
      </w:r>
    </w:p>
    <w:p>
      <w:r>
        <w:t xml:space="preserve">Jos haluatte käydä sotaa, teidän pitäisi tallettaa joukkoja .</w:t>
      </w:r>
    </w:p>
    <w:p>
      <w:r>
        <w:rPr>
          <w:b/>
        </w:rPr>
        <w:t xml:space="preserve">Tulos</w:t>
      </w:r>
    </w:p>
    <w:p>
      <w:r>
        <w:t xml:space="preserve">Jos haluatte käydä sotaa, teidän pitäisi kutsua joukkoja .</w:t>
      </w:r>
    </w:p>
    <w:p>
      <w:r>
        <w:rPr>
          <w:b/>
        </w:rPr>
        <w:t xml:space="preserve">Esimerkki 4.2170</w:t>
      </w:r>
    </w:p>
    <w:p>
      <w:r>
        <w:t xml:space="preserve">Olet hämmentynyt, kun etsit siipiä lentokentältä .</w:t>
      </w:r>
    </w:p>
    <w:p>
      <w:r>
        <w:rPr>
          <w:b/>
        </w:rPr>
        <w:t xml:space="preserve">Tulos</w:t>
      </w:r>
    </w:p>
    <w:p>
      <w:r>
        <w:t xml:space="preserve">Lentokentällä ei voi löytää siipiä.</w:t>
      </w:r>
    </w:p>
    <w:p>
      <w:r>
        <w:rPr>
          <w:b/>
        </w:rPr>
        <w:t xml:space="preserve">Tulos</w:t>
      </w:r>
    </w:p>
    <w:p>
      <w:r>
        <w:t xml:space="preserve">Olet turhautunut löytämään siivet lentokentältä .</w:t>
      </w:r>
    </w:p>
    <w:p>
      <w:r>
        <w:rPr>
          <w:b/>
        </w:rPr>
        <w:t xml:space="preserve">Tulos</w:t>
      </w:r>
    </w:p>
    <w:p>
      <w:r>
        <w:t xml:space="preserve">Olet ihmeissään, jos kaipaat siipiä ympäristössä .</w:t>
      </w:r>
    </w:p>
    <w:p>
      <w:r>
        <w:rPr>
          <w:b/>
        </w:rPr>
        <w:t xml:space="preserve">Tulos</w:t>
      </w:r>
    </w:p>
    <w:p>
      <w:r>
        <w:t xml:space="preserve">Lentoasemalta löytyy todennäköisesti siipiä.</w:t>
      </w:r>
    </w:p>
    <w:p>
      <w:r>
        <w:rPr>
          <w:b/>
        </w:rPr>
        <w:t xml:space="preserve">Esimerkki 4.2171</w:t>
      </w:r>
    </w:p>
    <w:p>
      <w:r>
        <w:t xml:space="preserve">Sinulla olisi toive, koska kämppiksesi oli kylmä .</w:t>
      </w:r>
    </w:p>
    <w:p>
      <w:r>
        <w:rPr>
          <w:b/>
        </w:rPr>
        <w:t xml:space="preserve">Tulos</w:t>
      </w:r>
    </w:p>
    <w:p>
      <w:r>
        <w:t xml:space="preserve">Sinulla olisi vähän, koska hiuksesi olivat rumat .</w:t>
      </w:r>
    </w:p>
    <w:p>
      <w:r>
        <w:rPr>
          <w:b/>
        </w:rPr>
        <w:t xml:space="preserve">Tulos</w:t>
      </w:r>
    </w:p>
    <w:p>
      <w:r>
        <w:t xml:space="preserve">Olisit käynyt kampaajalla, koska hiuksesi olivat pitkät.</w:t>
      </w:r>
    </w:p>
    <w:p>
      <w:r>
        <w:rPr>
          <w:b/>
        </w:rPr>
        <w:t xml:space="preserve">Tulos</w:t>
      </w:r>
    </w:p>
    <w:p>
      <w:r>
        <w:t xml:space="preserve">Sinulla olisi päänahka, koska hiuksesi olivat pitkät .</w:t>
      </w:r>
    </w:p>
    <w:p>
      <w:r>
        <w:rPr>
          <w:b/>
        </w:rPr>
        <w:t xml:space="preserve">Tulos</w:t>
      </w:r>
    </w:p>
    <w:p>
      <w:r>
        <w:t xml:space="preserve">Teillä olisi tyttö, koska teidän toinen oli kuuro .</w:t>
      </w:r>
    </w:p>
    <w:p>
      <w:r>
        <w:rPr>
          <w:b/>
        </w:rPr>
        <w:t xml:space="preserve">Esimerkki 4.2172</w:t>
      </w:r>
    </w:p>
    <w:p>
      <w:r>
        <w:t xml:space="preserve">Voit käyttää puhelinta huoneen varaamiseen vapaasti .</w:t>
      </w:r>
    </w:p>
    <w:p>
      <w:r>
        <w:rPr>
          <w:b/>
        </w:rPr>
        <w:t xml:space="preserve">Tulos</w:t>
      </w:r>
    </w:p>
    <w:p>
      <w:r>
        <w:t xml:space="preserve">Voit valita puhelinhuoneen vaihtelemaan vapaasti .</w:t>
      </w:r>
    </w:p>
    <w:p>
      <w:r>
        <w:rPr>
          <w:b/>
        </w:rPr>
        <w:t xml:space="preserve">Tulos</w:t>
      </w:r>
    </w:p>
    <w:p>
      <w:r>
        <w:t xml:space="preserve">Voit isännöidä puhelinhuonetta, jossa voit kysyä vapaasti .</w:t>
      </w:r>
    </w:p>
    <w:p>
      <w:r>
        <w:rPr>
          <w:b/>
        </w:rPr>
        <w:t xml:space="preserve">Tulos</w:t>
      </w:r>
    </w:p>
    <w:p>
      <w:r>
        <w:t xml:space="preserve">Voit vapauttaa työhuoneen puhumaan vapaasti .</w:t>
      </w:r>
    </w:p>
    <w:p>
      <w:r>
        <w:rPr>
          <w:b/>
        </w:rPr>
        <w:t xml:space="preserve">Tulos</w:t>
      </w:r>
    </w:p>
    <w:p>
      <w:r>
        <w:t xml:space="preserve">Voit käyttää puhelinhuonetta vapaaseen keskusteluun.</w:t>
      </w:r>
    </w:p>
    <w:p>
      <w:r>
        <w:rPr>
          <w:b/>
        </w:rPr>
        <w:t xml:space="preserve">Esimerkki 4.2173</w:t>
      </w:r>
    </w:p>
    <w:p>
      <w:r>
        <w:t xml:space="preserve">Kierteen korjaaminen vaikuttaa siihen, että tietokone toimii .</w:t>
      </w:r>
    </w:p>
    <w:p>
      <w:r>
        <w:rPr>
          <w:b/>
        </w:rPr>
        <w:t xml:space="preserve">Tulos</w:t>
      </w:r>
    </w:p>
    <w:p>
      <w:r>
        <w:t xml:space="preserve">Tulostimen korjaaminen vaikuttaa siihen, että tietokone toimii .</w:t>
      </w:r>
    </w:p>
    <w:p>
      <w:r>
        <w:rPr>
          <w:b/>
        </w:rPr>
        <w:t xml:space="preserve">Tulos</w:t>
      </w:r>
    </w:p>
    <w:p>
      <w:r>
        <w:t xml:space="preserve">Tietokoneen korjaaminen perustuu siihen, että virta toimii.</w:t>
      </w:r>
    </w:p>
    <w:p>
      <w:r>
        <w:rPr>
          <w:b/>
        </w:rPr>
        <w:t xml:space="preserve">Tulos</w:t>
      </w:r>
    </w:p>
    <w:p>
      <w:r>
        <w:t xml:space="preserve">Skannauksen vahvistamisen seurauksena tietokone sekoittaa .</w:t>
      </w:r>
    </w:p>
    <w:p>
      <w:r>
        <w:rPr>
          <w:b/>
        </w:rPr>
        <w:t xml:space="preserve">Tulos</w:t>
      </w:r>
    </w:p>
    <w:p>
      <w:r>
        <w:t xml:space="preserve">Tietokoneen korjaaminen johtaa siihen, että tietokone toimii.</w:t>
      </w:r>
    </w:p>
    <w:p>
      <w:r>
        <w:rPr>
          <w:b/>
        </w:rPr>
        <w:t xml:space="preserve">Esimerkki 4.2174</w:t>
      </w:r>
    </w:p>
    <w:p>
      <w:r>
        <w:t xml:space="preserve">Jos haluat ostaa paidan, sinun on varauduttava käyttämään rahaa.</w:t>
      </w:r>
    </w:p>
    <w:p>
      <w:r>
        <w:rPr>
          <w:b/>
        </w:rPr>
        <w:t xml:space="preserve">Tulos</w:t>
      </w:r>
    </w:p>
    <w:p>
      <w:r>
        <w:t xml:space="preserve">Jos haluat sisustaa paidan, sinun on varauduttava käyttämään rahaa .</w:t>
      </w:r>
    </w:p>
    <w:p>
      <w:r>
        <w:rPr>
          <w:b/>
        </w:rPr>
        <w:t xml:space="preserve">Tulos</w:t>
      </w:r>
    </w:p>
    <w:p>
      <w:r>
        <w:t xml:space="preserve">Jos hyväksyt ostaa ravintolan niin sinun pitäisi odottaa viettää tuloja .</w:t>
      </w:r>
    </w:p>
    <w:p>
      <w:r>
        <w:rPr>
          <w:b/>
        </w:rPr>
        <w:t xml:space="preserve">Tulos</w:t>
      </w:r>
    </w:p>
    <w:p>
      <w:r>
        <w:t xml:space="preserve">Jos haluat ostaa paidan, sinun pitäisi odottaa, että käytät tänään .</w:t>
      </w:r>
    </w:p>
    <w:p>
      <w:r>
        <w:rPr>
          <w:b/>
        </w:rPr>
        <w:t xml:space="preserve">Tulos</w:t>
      </w:r>
    </w:p>
    <w:p>
      <w:r>
        <w:t xml:space="preserve">Jos haluat rahoittaa paidan, sinun pitäisi odottaa käyttävä rahaa .</w:t>
      </w:r>
    </w:p>
    <w:p>
      <w:r>
        <w:rPr>
          <w:b/>
        </w:rPr>
        <w:t xml:space="preserve">Esimerkki 4.2175</w:t>
      </w:r>
    </w:p>
    <w:p>
      <w:r>
        <w:t xml:space="preserve">Olet todennäköisesti vuokrata instrumentti pro store .</w:t>
      </w:r>
    </w:p>
    <w:p>
      <w:r>
        <w:rPr>
          <w:b/>
        </w:rPr>
        <w:t xml:space="preserve">Tulos</w:t>
      </w:r>
    </w:p>
    <w:p>
      <w:r>
        <w:t xml:space="preserve">Löydät todennäköisesti soittimen musiikin soittolistalta .</w:t>
      </w:r>
    </w:p>
    <w:p>
      <w:r>
        <w:rPr>
          <w:b/>
        </w:rPr>
        <w:t xml:space="preserve">Tulos</w:t>
      </w:r>
    </w:p>
    <w:p>
      <w:r>
        <w:t xml:space="preserve">Olet todennäköisesti urheilun instrumentti budjettikaupassa .</w:t>
      </w:r>
    </w:p>
    <w:p>
      <w:r>
        <w:rPr>
          <w:b/>
        </w:rPr>
        <w:t xml:space="preserve">Tulos</w:t>
      </w:r>
    </w:p>
    <w:p>
      <w:r>
        <w:t xml:space="preserve">Löydät todennäköisesti soittimen musiikkikaupasta.</w:t>
      </w:r>
    </w:p>
    <w:p>
      <w:r>
        <w:rPr>
          <w:b/>
        </w:rPr>
        <w:t xml:space="preserve">Tulos</w:t>
      </w:r>
    </w:p>
    <w:p>
      <w:r>
        <w:t xml:space="preserve">Löydät todennäköisesti soittimen musiikista ology .</w:t>
      </w:r>
    </w:p>
    <w:p>
      <w:r>
        <w:rPr>
          <w:b/>
        </w:rPr>
        <w:t xml:space="preserve">Esimerkki 4.2176</w:t>
      </w:r>
    </w:p>
    <w:p>
      <w:r>
        <w:t xml:space="preserve">Olet todennäköisesti potkaista suihkupää paikalleen .</w:t>
      </w:r>
    </w:p>
    <w:p>
      <w:r>
        <w:rPr>
          <w:b/>
        </w:rPr>
        <w:t xml:space="preserve">Tulos</w:t>
      </w:r>
    </w:p>
    <w:p>
      <w:r>
        <w:t xml:space="preserve">Olet kiva liukastella suihkupäätä kylpyhuoneessa .</w:t>
      </w:r>
    </w:p>
    <w:p>
      <w:r>
        <w:rPr>
          <w:b/>
        </w:rPr>
        <w:t xml:space="preserve">Tulos</w:t>
      </w:r>
    </w:p>
    <w:p>
      <w:r>
        <w:t xml:space="preserve">Kylpyhuoneesta löytyy todennäköisesti suihkupää.</w:t>
      </w:r>
    </w:p>
    <w:p>
      <w:r>
        <w:rPr>
          <w:b/>
        </w:rPr>
        <w:t xml:space="preserve">Tulos</w:t>
      </w:r>
    </w:p>
    <w:p>
      <w:r>
        <w:t xml:space="preserve">Olet pahoillasi löytää suihku vika päivä .</w:t>
      </w:r>
    </w:p>
    <w:p>
      <w:r>
        <w:rPr>
          <w:b/>
        </w:rPr>
        <w:t xml:space="preserve">Tulos</w:t>
      </w:r>
    </w:p>
    <w:p>
      <w:r>
        <w:t xml:space="preserve">Löydät todennäköisesti pesän pään kylpyhuoneesta .</w:t>
      </w:r>
    </w:p>
    <w:p>
      <w:r>
        <w:rPr>
          <w:b/>
        </w:rPr>
        <w:t xml:space="preserve">Esimerkki 4.2177</w:t>
      </w:r>
    </w:p>
    <w:p>
      <w:r>
        <w:t xml:space="preserve">Todiste suutelemisesta on se, että huulet koskettavat jotakuta .</w:t>
      </w:r>
    </w:p>
    <w:p>
      <w:r>
        <w:rPr>
          <w:b/>
        </w:rPr>
        <w:t xml:space="preserve">Tulos</w:t>
      </w:r>
    </w:p>
    <w:p>
      <w:r>
        <w:t xml:space="preserve">Kun suutelet jotakuta, huulesi koskettavat jotakuta.</w:t>
      </w:r>
    </w:p>
    <w:p>
      <w:r>
        <w:rPr>
          <w:b/>
        </w:rPr>
        <w:t xml:space="preserve">Tulos</w:t>
      </w:r>
    </w:p>
    <w:p>
      <w:r>
        <w:t xml:space="preserve">Tavoitteena suudella jotakuta on, että huulesi tuhoavat jonkun .</w:t>
      </w:r>
    </w:p>
    <w:p>
      <w:r>
        <w:rPr>
          <w:b/>
        </w:rPr>
        <w:t xml:space="preserve">Tulos</w:t>
      </w:r>
    </w:p>
    <w:p>
      <w:r>
        <w:t xml:space="preserve">Suutelemisen vaikutus on se, että keuhkot koskettavat jotakuta .</w:t>
      </w:r>
    </w:p>
    <w:p>
      <w:r>
        <w:rPr>
          <w:b/>
        </w:rPr>
        <w:t xml:space="preserve">Tulos</w:t>
      </w:r>
    </w:p>
    <w:p>
      <w:r>
        <w:t xml:space="preserve">Ennuste suudella jotakuta on, että huulesi lämmittävät jotakuta .</w:t>
      </w:r>
    </w:p>
    <w:p>
      <w:r>
        <w:rPr>
          <w:b/>
        </w:rPr>
        <w:t xml:space="preserve">Esimerkki 4.2178</w:t>
      </w:r>
    </w:p>
    <w:p>
      <w:r>
        <w:t xml:space="preserve">Voit muuttaa avustusta lainan saamiseksi .</w:t>
      </w:r>
    </w:p>
    <w:p>
      <w:r>
        <w:rPr>
          <w:b/>
        </w:rPr>
        <w:t xml:space="preserve">Tulos</w:t>
      </w:r>
    </w:p>
    <w:p>
      <w:r>
        <w:t xml:space="preserve">Voit ottaa yhteyttä pankkiiriin saadaksesi mentorin .</w:t>
      </w:r>
    </w:p>
    <w:p>
      <w:r>
        <w:rPr>
          <w:b/>
        </w:rPr>
        <w:t xml:space="preserve">Tulos</w:t>
      </w:r>
    </w:p>
    <w:p>
      <w:r>
        <w:t xml:space="preserve">Voit käyttää tekstiä osoittimen kehystämiseen .</w:t>
      </w:r>
    </w:p>
    <w:p>
      <w:r>
        <w:rPr>
          <w:b/>
        </w:rPr>
        <w:t xml:space="preserve">Tulos</w:t>
      </w:r>
    </w:p>
    <w:p>
      <w:r>
        <w:t xml:space="preserve">Voit sivun listalle saada lainaa .</w:t>
      </w:r>
    </w:p>
    <w:p>
      <w:r>
        <w:rPr>
          <w:b/>
        </w:rPr>
        <w:t xml:space="preserve">Tulos</w:t>
      </w:r>
    </w:p>
    <w:p>
      <w:r>
        <w:t xml:space="preserve">Voit käyttää pankkiiria lainan hankkimiseen.</w:t>
      </w:r>
    </w:p>
    <w:p>
      <w:r>
        <w:rPr>
          <w:b/>
        </w:rPr>
        <w:t xml:space="preserve">Esimerkki 4.2179</w:t>
      </w:r>
    </w:p>
    <w:p>
      <w:r>
        <w:t xml:space="preserve">Jos haluat avata yrityksen, sinun on hankittava toimilupa.</w:t>
      </w:r>
    </w:p>
    <w:p>
      <w:r>
        <w:rPr>
          <w:b/>
        </w:rPr>
        <w:t xml:space="preserve">Tulos</w:t>
      </w:r>
    </w:p>
    <w:p>
      <w:r>
        <w:t xml:space="preserve">Jos haluat avata yrityksen, sinun pitäisi saada yrityssähköposti.</w:t>
      </w:r>
    </w:p>
    <w:p>
      <w:r>
        <w:rPr>
          <w:b/>
        </w:rPr>
        <w:t xml:space="preserve">Tulos</w:t>
      </w:r>
    </w:p>
    <w:p>
      <w:r>
        <w:t xml:space="preserve">Jos haluat tappaa karpin niin sinun pitäisi hankkia liike k .</w:t>
      </w:r>
    </w:p>
    <w:p>
      <w:r>
        <w:rPr>
          <w:b/>
        </w:rPr>
        <w:t xml:space="preserve">Tulos</w:t>
      </w:r>
    </w:p>
    <w:p>
      <w:r>
        <w:t xml:space="preserve">Jos haluat avata yrityksen, sinun pitäisi saada liiketoimintalaskuri .</w:t>
      </w:r>
    </w:p>
    <w:p>
      <w:r>
        <w:rPr>
          <w:b/>
        </w:rPr>
        <w:t xml:space="preserve">Tulos</w:t>
      </w:r>
    </w:p>
    <w:p>
      <w:r>
        <w:t xml:space="preserve">Jos haluat kasvattaa valikoimaa, sinun pitäisi saada yritysohjausta.</w:t>
      </w:r>
    </w:p>
    <w:p>
      <w:r>
        <w:rPr>
          <w:b/>
        </w:rPr>
        <w:t xml:space="preserve">Esimerkki 4.2180</w:t>
      </w:r>
    </w:p>
    <w:p>
      <w:r>
        <w:t xml:space="preserve">Olet todennäköisesti sijoittaa eroa sisustus myymälä .</w:t>
      </w:r>
    </w:p>
    <w:p>
      <w:r>
        <w:rPr>
          <w:b/>
        </w:rPr>
        <w:t xml:space="preserve">Tulos</w:t>
      </w:r>
    </w:p>
    <w:p>
      <w:r>
        <w:t xml:space="preserve">Todennäköisesti ostat lehmän teurastamosta .</w:t>
      </w:r>
    </w:p>
    <w:p>
      <w:r>
        <w:rPr>
          <w:b/>
        </w:rPr>
        <w:t xml:space="preserve">Tulos</w:t>
      </w:r>
    </w:p>
    <w:p>
      <w:r>
        <w:t xml:space="preserve">Löydät todennäköisesti lehmän teurastamosta .</w:t>
      </w:r>
    </w:p>
    <w:p>
      <w:r>
        <w:rPr>
          <w:b/>
        </w:rPr>
        <w:t xml:space="preserve">Tulos</w:t>
      </w:r>
    </w:p>
    <w:p>
      <w:r>
        <w:t xml:space="preserve">Löydät lehmän todennäköisesti lihakaupasta.</w:t>
      </w:r>
    </w:p>
    <w:p>
      <w:r>
        <w:rPr>
          <w:b/>
        </w:rPr>
        <w:t xml:space="preserve">Tulos</w:t>
      </w:r>
    </w:p>
    <w:p>
      <w:r>
        <w:t xml:space="preserve">Olet todennäköisesti liukastua ajaa DIY shop .</w:t>
      </w:r>
    </w:p>
    <w:p>
      <w:r>
        <w:rPr>
          <w:b/>
        </w:rPr>
        <w:t xml:space="preserve">Esimerkki 4.2181</w:t>
      </w:r>
    </w:p>
    <w:p>
      <w:r>
        <w:t xml:space="preserve">Tavallinen kissa on peitetty kissanpentuna .</w:t>
      </w:r>
    </w:p>
    <w:p>
      <w:r>
        <w:rPr>
          <w:b/>
        </w:rPr>
        <w:t xml:space="preserve">Tulos</w:t>
      </w:r>
    </w:p>
    <w:p>
      <w:r>
        <w:t xml:space="preserve">Nuori kissa on suunniteltu julisteeksi .</w:t>
      </w:r>
    </w:p>
    <w:p>
      <w:r>
        <w:rPr>
          <w:b/>
        </w:rPr>
        <w:t xml:space="preserve">Tulos</w:t>
      </w:r>
    </w:p>
    <w:p>
      <w:r>
        <w:t xml:space="preserve">Vihreä kissa on sijoitettu pentuna .</w:t>
      </w:r>
    </w:p>
    <w:p>
      <w:r>
        <w:rPr>
          <w:b/>
        </w:rPr>
        <w:t xml:space="preserve">Tulos</w:t>
      </w:r>
    </w:p>
    <w:p>
      <w:r>
        <w:t xml:space="preserve">Nuori kissa nimetään bokseriksi .</w:t>
      </w:r>
    </w:p>
    <w:p>
      <w:r>
        <w:rPr>
          <w:b/>
        </w:rPr>
        <w:t xml:space="preserve">Tulos</w:t>
      </w:r>
    </w:p>
    <w:p>
      <w:r>
        <w:t xml:space="preserve">Nuorta kissaa kutsutaan kissanpennuksi.</w:t>
      </w:r>
    </w:p>
    <w:p>
      <w:r>
        <w:rPr>
          <w:b/>
        </w:rPr>
        <w:t xml:space="preserve">Esimerkki 4.2182</w:t>
      </w:r>
    </w:p>
    <w:p>
      <w:r>
        <w:t xml:space="preserve">Jos haluat avata yrityksen, sinun pitäisi olla liiketoimintasuunnitelma .</w:t>
      </w:r>
    </w:p>
    <w:p>
      <w:r>
        <w:rPr>
          <w:b/>
        </w:rPr>
        <w:t xml:space="preserve">Tulos</w:t>
      </w:r>
    </w:p>
    <w:p>
      <w:r>
        <w:t xml:space="preserve">Jos haluat avata yrityksen, sinun on laadittava liiketoimintasuunnitelma.</w:t>
      </w:r>
    </w:p>
    <w:p>
      <w:r>
        <w:rPr>
          <w:b/>
        </w:rPr>
        <w:t xml:space="preserve">Tulos</w:t>
      </w:r>
    </w:p>
    <w:p>
      <w:r>
        <w:t xml:space="preserve">Jos haluat avata yrityksen, sinun pitäisi tehdä käynnistyssuunnitelma .</w:t>
      </w:r>
    </w:p>
    <w:p>
      <w:r>
        <w:rPr>
          <w:b/>
        </w:rPr>
        <w:t xml:space="preserve">Tulos</w:t>
      </w:r>
    </w:p>
    <w:p>
      <w:r>
        <w:t xml:space="preserve">Jos haluat avata yrityksen, sinun pitäisi jättää liiketoimintasuunnitelma .</w:t>
      </w:r>
    </w:p>
    <w:p>
      <w:r>
        <w:rPr>
          <w:b/>
        </w:rPr>
        <w:t xml:space="preserve">Tulos</w:t>
      </w:r>
    </w:p>
    <w:p>
      <w:r>
        <w:t xml:space="preserve">Jos haluat avata yrityksen, sinun pitäisi tehdä asuntolainasuunnitelma .</w:t>
      </w:r>
    </w:p>
    <w:p>
      <w:r>
        <w:rPr>
          <w:b/>
        </w:rPr>
        <w:t xml:space="preserve">Esimerkki 4.2183</w:t>
      </w:r>
    </w:p>
    <w:p>
      <w:r>
        <w:t xml:space="preserve">Asiakas haluaa syödä kissanruokaa .</w:t>
      </w:r>
    </w:p>
    <w:p>
      <w:r>
        <w:rPr>
          <w:b/>
        </w:rPr>
        <w:t xml:space="preserve">Tulos</w:t>
      </w:r>
    </w:p>
    <w:p>
      <w:r>
        <w:t xml:space="preserve">A le haluaa syödä kissanruokaa .</w:t>
      </w:r>
    </w:p>
    <w:p>
      <w:r>
        <w:rPr>
          <w:b/>
        </w:rPr>
        <w:t xml:space="preserve">Tulos</w:t>
      </w:r>
    </w:p>
    <w:p>
      <w:r>
        <w:t xml:space="preserve">Sarjakuva haluaa omistaa kissanruokaa .</w:t>
      </w:r>
    </w:p>
    <w:p>
      <w:r>
        <w:rPr>
          <w:b/>
        </w:rPr>
        <w:t xml:space="preserve">Tulos</w:t>
      </w:r>
    </w:p>
    <w:p>
      <w:r>
        <w:t xml:space="preserve">Kissa haluaa syödä kissanruokaa.</w:t>
      </w:r>
    </w:p>
    <w:p>
      <w:r>
        <w:rPr>
          <w:b/>
        </w:rPr>
        <w:t xml:space="preserve">Tulos</w:t>
      </w:r>
    </w:p>
    <w:p>
      <w:r>
        <w:t xml:space="preserve">Kardinaali haluaa suojella kissanruokaa .</w:t>
      </w:r>
    </w:p>
    <w:p>
      <w:r>
        <w:rPr>
          <w:b/>
        </w:rPr>
        <w:t xml:space="preserve">Esimerkki 4.2184</w:t>
      </w:r>
    </w:p>
    <w:p>
      <w:r>
        <w:t xml:space="preserve">Jos treenaat katsomaan tv-ohjelmaa niin sinun pitäisi lyödä vaihde päälle .</w:t>
      </w:r>
    </w:p>
    <w:p>
      <w:r>
        <w:rPr>
          <w:b/>
        </w:rPr>
        <w:t xml:space="preserve">Tulos</w:t>
      </w:r>
    </w:p>
    <w:p>
      <w:r>
        <w:t xml:space="preserve">Jos haluat rakentaa tv-ohjelmaa, sinun pitäisi hankkia elämä .</w:t>
      </w:r>
    </w:p>
    <w:p>
      <w:r>
        <w:rPr>
          <w:b/>
        </w:rPr>
        <w:t xml:space="preserve">Tulos</w:t>
      </w:r>
    </w:p>
    <w:p>
      <w:r>
        <w:t xml:space="preserve">Jos haluat katsoa tv-sarjaa, sinun pitäisi hankkia elämä.</w:t>
      </w:r>
    </w:p>
    <w:p>
      <w:r>
        <w:rPr>
          <w:b/>
        </w:rPr>
        <w:t xml:space="preserve">Tulos</w:t>
      </w:r>
    </w:p>
    <w:p>
      <w:r>
        <w:t xml:space="preserve">Jos haluat ohittaa tv-ohjelman, sinun pitäisi hankkia elämä .</w:t>
      </w:r>
    </w:p>
    <w:p>
      <w:r>
        <w:rPr>
          <w:b/>
        </w:rPr>
        <w:t xml:space="preserve">Tulos</w:t>
      </w:r>
    </w:p>
    <w:p>
      <w:r>
        <w:t xml:space="preserve">Jos haluat katsoa tv-otsikkoa, sinun pitäisi hankkia elämä .</w:t>
      </w:r>
    </w:p>
    <w:p>
      <w:r>
        <w:rPr>
          <w:b/>
        </w:rPr>
        <w:t xml:space="preserve">Esimerkki 4.2185</w:t>
      </w:r>
    </w:p>
    <w:p>
      <w:r>
        <w:t xml:space="preserve">Kylpyhuoneessa on todennäköistä, että tökkäät jalkaasi .</w:t>
      </w:r>
    </w:p>
    <w:p>
      <w:r>
        <w:rPr>
          <w:b/>
        </w:rPr>
        <w:t xml:space="preserve">Tulos</w:t>
      </w:r>
    </w:p>
    <w:p>
      <w:r>
        <w:t xml:space="preserve">Olet todennäköisesti pysäyttää turisti kylpyhuoneessa .</w:t>
      </w:r>
    </w:p>
    <w:p>
      <w:r>
        <w:rPr>
          <w:b/>
        </w:rPr>
        <w:t xml:space="preserve">Tulos</w:t>
      </w:r>
    </w:p>
    <w:p>
      <w:r>
        <w:t xml:space="preserve">Kylpyhuoneessa on todennäköisesti pesuallas.</w:t>
      </w:r>
    </w:p>
    <w:p>
      <w:r>
        <w:rPr>
          <w:b/>
        </w:rPr>
        <w:t xml:space="preserve">Tulos</w:t>
      </w:r>
    </w:p>
    <w:p>
      <w:r>
        <w:t xml:space="preserve">Mittaat todennäköisesti pesualtaan kylpyhuoneessa .</w:t>
      </w:r>
    </w:p>
    <w:p>
      <w:r>
        <w:rPr>
          <w:b/>
        </w:rPr>
        <w:t xml:space="preserve">Tulos</w:t>
      </w:r>
    </w:p>
    <w:p>
      <w:r>
        <w:t xml:space="preserve">Olet fiksu vastaamaan uppoaa uimaan .</w:t>
      </w:r>
    </w:p>
    <w:p>
      <w:r>
        <w:rPr>
          <w:b/>
        </w:rPr>
        <w:t xml:space="preserve">Esimerkki 4.2186</w:t>
      </w:r>
    </w:p>
    <w:p>
      <w:r>
        <w:t xml:space="preserve">Lentokone voi matkustaa, koska maailma .</w:t>
      </w:r>
    </w:p>
    <w:p>
      <w:r>
        <w:rPr>
          <w:b/>
        </w:rPr>
        <w:t xml:space="preserve">Tulos</w:t>
      </w:r>
    </w:p>
    <w:p>
      <w:r>
        <w:t xml:space="preserve">Kysely voi käynnistää koko sql .</w:t>
      </w:r>
    </w:p>
    <w:p>
      <w:r>
        <w:rPr>
          <w:b/>
        </w:rPr>
        <w:t xml:space="preserve">Tulos</w:t>
      </w:r>
    </w:p>
    <w:p>
      <w:r>
        <w:t xml:space="preserve">Maahanmuuttaja voi matkustaa maailman halki .</w:t>
      </w:r>
    </w:p>
    <w:p>
      <w:r>
        <w:rPr>
          <w:b/>
        </w:rPr>
        <w:t xml:space="preserve">Tulos</w:t>
      </w:r>
    </w:p>
    <w:p>
      <w:r>
        <w:t xml:space="preserve">Lentokoneella voi matkustaa maailman ympäri .</w:t>
      </w:r>
    </w:p>
    <w:p>
      <w:r>
        <w:rPr>
          <w:b/>
        </w:rPr>
        <w:t xml:space="preserve">Tulos</w:t>
      </w:r>
    </w:p>
    <w:p>
      <w:r>
        <w:t xml:space="preserve">Lentokoneella voi matkustaa maailman halki.</w:t>
      </w:r>
    </w:p>
    <w:p>
      <w:r>
        <w:rPr>
          <w:b/>
        </w:rPr>
        <w:t xml:space="preserve">Esimerkki 4.2187</w:t>
      </w:r>
    </w:p>
    <w:p>
      <w:r>
        <w:t xml:space="preserve">Olet huolissasi siitä, että huoneesta löytyy kirjoja .</w:t>
      </w:r>
    </w:p>
    <w:p>
      <w:r>
        <w:rPr>
          <w:b/>
        </w:rPr>
        <w:t xml:space="preserve">Tulos</w:t>
      </w:r>
    </w:p>
    <w:p>
      <w:r>
        <w:t xml:space="preserve">Olet todennäköisesti kokea kirjoja luokkahuoneessa .</w:t>
      </w:r>
    </w:p>
    <w:p>
      <w:r>
        <w:rPr>
          <w:b/>
        </w:rPr>
        <w:t xml:space="preserve">Tulos</w:t>
      </w:r>
    </w:p>
    <w:p>
      <w:r>
        <w:t xml:space="preserve">Olet todennäköisesti huutokaupata kirjoja talossa .</w:t>
      </w:r>
    </w:p>
    <w:p>
      <w:r>
        <w:rPr>
          <w:b/>
        </w:rPr>
        <w:t xml:space="preserve">Tulos</w:t>
      </w:r>
    </w:p>
    <w:p>
      <w:r>
        <w:t xml:space="preserve">Huoneesta löytyy todennäköisesti kirjoja.</w:t>
      </w:r>
    </w:p>
    <w:p>
      <w:r>
        <w:rPr>
          <w:b/>
        </w:rPr>
        <w:t xml:space="preserve">Tulos</w:t>
      </w:r>
    </w:p>
    <w:p>
      <w:r>
        <w:t xml:space="preserve">Sinä todennäköisesti hallitset kirjoja syksyllä .</w:t>
      </w:r>
    </w:p>
    <w:p>
      <w:r>
        <w:rPr>
          <w:b/>
        </w:rPr>
        <w:t xml:space="preserve">Esimerkki 4.2188</w:t>
      </w:r>
    </w:p>
    <w:p>
      <w:r>
        <w:t xml:space="preserve">Sinua pelottaa löytää uhri viidakosta .</w:t>
      </w:r>
    </w:p>
    <w:p>
      <w:r>
        <w:rPr>
          <w:b/>
        </w:rPr>
        <w:t xml:space="preserve">Tulos</w:t>
      </w:r>
    </w:p>
    <w:p>
      <w:r>
        <w:t xml:space="preserve">Olet epäonninen, jos näytät apinaa viidakossa .</w:t>
      </w:r>
    </w:p>
    <w:p>
      <w:r>
        <w:rPr>
          <w:b/>
        </w:rPr>
        <w:t xml:space="preserve">Tulos</w:t>
      </w:r>
    </w:p>
    <w:p>
      <w:r>
        <w:t xml:space="preserve">Olet kauhuissasi iskiessäsi terroristiin viidakossa .</w:t>
      </w:r>
    </w:p>
    <w:p>
      <w:r>
        <w:rPr>
          <w:b/>
        </w:rPr>
        <w:t xml:space="preserve">Tulos</w:t>
      </w:r>
    </w:p>
    <w:p>
      <w:r>
        <w:t xml:space="preserve">Viidakosta löytyy todennäköisesti apina.</w:t>
      </w:r>
    </w:p>
    <w:p>
      <w:r>
        <w:rPr>
          <w:b/>
        </w:rPr>
        <w:t xml:space="preserve">Tulos</w:t>
      </w:r>
    </w:p>
    <w:p>
      <w:r>
        <w:t xml:space="preserve">Sinua nolottaa lyödä apinaa viidakossa .</w:t>
      </w:r>
    </w:p>
    <w:p>
      <w:r>
        <w:rPr>
          <w:b/>
        </w:rPr>
        <w:t xml:space="preserve">Esimerkki 4.2189</w:t>
      </w:r>
    </w:p>
    <w:p>
      <w:r>
        <w:t xml:space="preserve">Matkailija voi arvioida koiransa .</w:t>
      </w:r>
    </w:p>
    <w:p>
      <w:r>
        <w:rPr>
          <w:b/>
        </w:rPr>
        <w:t xml:space="preserve">Tulos</w:t>
      </w:r>
    </w:p>
    <w:p>
      <w:r>
        <w:t xml:space="preserve">Haulikko voi räjäyttää hänen lasinsa .</w:t>
      </w:r>
    </w:p>
    <w:p>
      <w:r>
        <w:rPr>
          <w:b/>
        </w:rPr>
        <w:t xml:space="preserve">Tulos</w:t>
      </w:r>
    </w:p>
    <w:p>
      <w:r>
        <w:t xml:space="preserve">Lehmä voi puhaltaa torveen.</w:t>
      </w:r>
    </w:p>
    <w:p>
      <w:r>
        <w:rPr>
          <w:b/>
        </w:rPr>
        <w:t xml:space="preserve">Tulos</w:t>
      </w:r>
    </w:p>
    <w:p>
      <w:r>
        <w:t xml:space="preserve">Lehmä voi puhaltaa huippunsa .</w:t>
      </w:r>
    </w:p>
    <w:p>
      <w:r>
        <w:rPr>
          <w:b/>
        </w:rPr>
        <w:t xml:space="preserve">Tulos</w:t>
      </w:r>
    </w:p>
    <w:p>
      <w:r>
        <w:t xml:space="preserve">Lehmä voi puhaltaa voileipänsä .</w:t>
      </w:r>
    </w:p>
    <w:p>
      <w:r>
        <w:rPr>
          <w:b/>
        </w:rPr>
        <w:t xml:space="preserve">Esimerkki 4.2190</w:t>
      </w:r>
    </w:p>
    <w:p>
      <w:r>
        <w:t xml:space="preserve">Paikallisuutiset näyttävät virstanpylväitä, jotka tapahtuvat alueellasi.</w:t>
      </w:r>
    </w:p>
    <w:p>
      <w:r>
        <w:rPr>
          <w:b/>
        </w:rPr>
        <w:t xml:space="preserve">Tulos</w:t>
      </w:r>
    </w:p>
    <w:p>
      <w:r>
        <w:t xml:space="preserve">Paikallisuutiset kertovat alueellasi järjestettävistä kokouksista.</w:t>
      </w:r>
    </w:p>
    <w:p>
      <w:r>
        <w:rPr>
          <w:b/>
        </w:rPr>
        <w:t xml:space="preserve">Tulos</w:t>
      </w:r>
    </w:p>
    <w:p>
      <w:r>
        <w:t xml:space="preserve">Paikallinen kirjailija toivottaa tervetulleeksi tapahtumat tapahtumat omalla alueella .</w:t>
      </w:r>
    </w:p>
    <w:p>
      <w:r>
        <w:rPr>
          <w:b/>
        </w:rPr>
        <w:t xml:space="preserve">Tulos</w:t>
      </w:r>
    </w:p>
    <w:p>
      <w:r>
        <w:t xml:space="preserve">Paikallisuutiset näyttävät alueellasi tapahtuvat tapahtumat.</w:t>
      </w:r>
    </w:p>
    <w:p>
      <w:r>
        <w:rPr>
          <w:b/>
        </w:rPr>
        <w:t xml:space="preserve">Tulos</w:t>
      </w:r>
    </w:p>
    <w:p>
      <w:r>
        <w:t xml:space="preserve">Paikallinen viikkolehti kertoo alueellasi tapahtuvista tapahtumista.</w:t>
      </w:r>
    </w:p>
    <w:p>
      <w:r>
        <w:rPr>
          <w:b/>
        </w:rPr>
        <w:t xml:space="preserve">Esimerkki 4.2191</w:t>
      </w:r>
    </w:p>
    <w:p>
      <w:r>
        <w:t xml:space="preserve">Maalauksen vaikutus on kuvan luominen.</w:t>
      </w:r>
    </w:p>
    <w:p>
      <w:r>
        <w:rPr>
          <w:b/>
        </w:rPr>
        <w:t xml:space="preserve">Tulos</w:t>
      </w:r>
    </w:p>
    <w:p>
      <w:r>
        <w:t xml:space="preserve">Maalauksen vaikutus on kuvaan astuminen .</w:t>
      </w:r>
    </w:p>
    <w:p>
      <w:r>
        <w:rPr>
          <w:b/>
        </w:rPr>
        <w:t xml:space="preserve">Tulos</w:t>
      </w:r>
    </w:p>
    <w:p>
      <w:r>
        <w:t xml:space="preserve">Hallintoa koskeva asia aiheuttaa epäonnistumisen .</w:t>
      </w:r>
    </w:p>
    <w:p>
      <w:r>
        <w:rPr>
          <w:b/>
        </w:rPr>
        <w:t xml:space="preserve">Tulos</w:t>
      </w:r>
    </w:p>
    <w:p>
      <w:r>
        <w:t xml:space="preserve">Maalauksen vaikutus on kuvan luominen .</w:t>
      </w:r>
    </w:p>
    <w:p>
      <w:r>
        <w:rPr>
          <w:b/>
        </w:rPr>
        <w:t xml:space="preserve">Tulos</w:t>
      </w:r>
    </w:p>
    <w:p>
      <w:r>
        <w:t xml:space="preserve">Maalauksen vaikutus on kuvan valaiseminen .</w:t>
      </w:r>
    </w:p>
    <w:p>
      <w:r>
        <w:rPr>
          <w:b/>
        </w:rPr>
        <w:t xml:space="preserve">Esimerkki 4.2192</w:t>
      </w:r>
    </w:p>
    <w:p>
      <w:r>
        <w:t xml:space="preserve">Osa kuoresta on valmistettu nesteestä .</w:t>
      </w:r>
    </w:p>
    <w:p>
      <w:r>
        <w:rPr>
          <w:b/>
        </w:rPr>
        <w:t xml:space="preserve">Tulos</w:t>
      </w:r>
    </w:p>
    <w:p>
      <w:r>
        <w:t xml:space="preserve">Osa taiteesta on tehty puusta.</w:t>
      </w:r>
    </w:p>
    <w:p>
      <w:r>
        <w:rPr>
          <w:b/>
        </w:rPr>
        <w:t xml:space="preserve">Tulos</w:t>
      </w:r>
    </w:p>
    <w:p>
      <w:r>
        <w:t xml:space="preserve">Synnistä on tehty valoa .</w:t>
      </w:r>
    </w:p>
    <w:p>
      <w:r>
        <w:rPr>
          <w:b/>
        </w:rPr>
        <w:t xml:space="preserve">Tulos</w:t>
      </w:r>
    </w:p>
    <w:p>
      <w:r>
        <w:t xml:space="preserve">Osa taiteesta on tehty verestä .</w:t>
      </w:r>
    </w:p>
    <w:p>
      <w:r>
        <w:rPr>
          <w:b/>
        </w:rPr>
        <w:t xml:space="preserve">Tulos</w:t>
      </w:r>
    </w:p>
    <w:p>
      <w:r>
        <w:t xml:space="preserve">Osa valosta on valmistettu e .</w:t>
      </w:r>
    </w:p>
    <w:p>
      <w:r>
        <w:rPr>
          <w:b/>
        </w:rPr>
        <w:t xml:space="preserve">Esimerkki 4.2193</w:t>
      </w:r>
    </w:p>
    <w:p>
      <w:r>
        <w:t xml:space="preserve">Sytyttäisit tulitikun, koska haluat kuolla rotaksi .</w:t>
      </w:r>
    </w:p>
    <w:p>
      <w:r>
        <w:rPr>
          <w:b/>
        </w:rPr>
        <w:t xml:space="preserve">Tulos</w:t>
      </w:r>
    </w:p>
    <w:p>
      <w:r>
        <w:t xml:space="preserve">Paahtaisit tulitikun, koska tapat kylvääksesi tulen .</w:t>
      </w:r>
    </w:p>
    <w:p>
      <w:r>
        <w:rPr>
          <w:b/>
        </w:rPr>
        <w:t xml:space="preserve">Tulos</w:t>
      </w:r>
    </w:p>
    <w:p>
      <w:r>
        <w:t xml:space="preserve">Sytyttäisit tulitikun, koska haluat sytyttää tulen.</w:t>
      </w:r>
    </w:p>
    <w:p>
      <w:r>
        <w:rPr>
          <w:b/>
        </w:rPr>
        <w:t xml:space="preserve">Tulos</w:t>
      </w:r>
    </w:p>
    <w:p>
      <w:r>
        <w:t xml:space="preserve">Sytyttäisit tulitikun, koska haluat loistaa kupin .</w:t>
      </w:r>
    </w:p>
    <w:p>
      <w:r>
        <w:rPr>
          <w:b/>
        </w:rPr>
        <w:t xml:space="preserve">Tulos</w:t>
      </w:r>
    </w:p>
    <w:p>
      <w:r>
        <w:t xml:space="preserve">Sytyttäisit tulitikun, koska haluat juoda väkevää alkoholijuomaa .</w:t>
      </w:r>
    </w:p>
    <w:p>
      <w:r>
        <w:rPr>
          <w:b/>
        </w:rPr>
        <w:t xml:space="preserve">Esimerkki 4.2194</w:t>
      </w:r>
    </w:p>
    <w:p>
      <w:r>
        <w:t xml:space="preserve">Löydät kirjan todennäköisesti matkailukaupasta.</w:t>
      </w:r>
    </w:p>
    <w:p>
      <w:r>
        <w:rPr>
          <w:b/>
        </w:rPr>
        <w:t xml:space="preserve">Tulos</w:t>
      </w:r>
    </w:p>
    <w:p>
      <w:r>
        <w:t xml:space="preserve">Löydät todennäköisesti lapun matkailukaupasta .</w:t>
      </w:r>
    </w:p>
    <w:p>
      <w:r>
        <w:rPr>
          <w:b/>
        </w:rPr>
        <w:t xml:space="preserve">Tulos</w:t>
      </w:r>
    </w:p>
    <w:p>
      <w:r>
        <w:t xml:space="preserve">Löydät todennäköisesti korvaavan tuotteen matkailukaupasta .</w:t>
      </w:r>
    </w:p>
    <w:p>
      <w:r>
        <w:rPr>
          <w:b/>
        </w:rPr>
        <w:t xml:space="preserve">Tulos</w:t>
      </w:r>
    </w:p>
    <w:p>
      <w:r>
        <w:t xml:space="preserve">Löydät todennäköisesti voileivän turistikaupasta .</w:t>
      </w:r>
    </w:p>
    <w:p>
      <w:r>
        <w:rPr>
          <w:b/>
        </w:rPr>
        <w:t xml:space="preserve">Tulos</w:t>
      </w:r>
    </w:p>
    <w:p>
      <w:r>
        <w:t xml:space="preserve">Löydät todennäköisesti esityksen matkailukaupasta .</w:t>
      </w:r>
    </w:p>
    <w:p>
      <w:r>
        <w:rPr>
          <w:b/>
        </w:rPr>
        <w:t xml:space="preserve">Esimerkki 4.2195</w:t>
      </w:r>
    </w:p>
    <w:p>
      <w:r>
        <w:t xml:space="preserve">Löydät todennäköisesti lyijykynän kynälaatikosta.</w:t>
      </w:r>
    </w:p>
    <w:p>
      <w:r>
        <w:rPr>
          <w:b/>
        </w:rPr>
        <w:t xml:space="preserve">Tulos</w:t>
      </w:r>
    </w:p>
    <w:p>
      <w:r>
        <w:t xml:space="preserve">Painat todennäköisesti palloa ympäriinsä kynäkotelossa .</w:t>
      </w:r>
    </w:p>
    <w:p>
      <w:r>
        <w:rPr>
          <w:b/>
        </w:rPr>
        <w:t xml:space="preserve">Tulos</w:t>
      </w:r>
    </w:p>
    <w:p>
      <w:r>
        <w:t xml:space="preserve">Olet todennäköisesti kelluttaa verkkoa ympäriinsä kynäkotelossa .</w:t>
      </w:r>
    </w:p>
    <w:p>
      <w:r>
        <w:rPr>
          <w:b/>
        </w:rPr>
        <w:t xml:space="preserve">Tulos</w:t>
      </w:r>
    </w:p>
    <w:p>
      <w:r>
        <w:t xml:space="preserve">Olet laiska poimimaan kahvaa kynäkotelosta .</w:t>
      </w:r>
    </w:p>
    <w:p>
      <w:r>
        <w:rPr>
          <w:b/>
        </w:rPr>
        <w:t xml:space="preserve">Tulos</w:t>
      </w:r>
    </w:p>
    <w:p>
      <w:r>
        <w:t xml:space="preserve">Olet todennäköisesti ajelehtimassa pillin ympärillä kynälaatikossa .</w:t>
      </w:r>
    </w:p>
    <w:p>
      <w:r>
        <w:rPr>
          <w:b/>
        </w:rPr>
        <w:t xml:space="preserve">Esimerkki 4.2196</w:t>
      </w:r>
    </w:p>
    <w:p>
      <w:r>
        <w:t xml:space="preserve">Löydät todennäköisesti saaren lahden ympäriltä.</w:t>
      </w:r>
    </w:p>
    <w:p>
      <w:r>
        <w:rPr>
          <w:b/>
        </w:rPr>
        <w:t xml:space="preserve">Tulos</w:t>
      </w:r>
    </w:p>
    <w:p>
      <w:r>
        <w:t xml:space="preserve">Löydät todennäköisesti ing noin järvessä .</w:t>
      </w:r>
    </w:p>
    <w:p>
      <w:r>
        <w:rPr>
          <w:b/>
        </w:rPr>
        <w:t xml:space="preserve">Tulos</w:t>
      </w:r>
    </w:p>
    <w:p>
      <w:r>
        <w:t xml:space="preserve">Löydät todennäköisesti virheen noin järvessä .</w:t>
      </w:r>
    </w:p>
    <w:p>
      <w:r>
        <w:rPr>
          <w:b/>
        </w:rPr>
        <w:t xml:space="preserve">Tulos</w:t>
      </w:r>
    </w:p>
    <w:p>
      <w:r>
        <w:t xml:space="preserve">Löydät todennäköisesti saaren järvestä.</w:t>
      </w:r>
    </w:p>
    <w:p>
      <w:r>
        <w:rPr>
          <w:b/>
        </w:rPr>
        <w:t xml:space="preserve">Tulos</w:t>
      </w:r>
    </w:p>
    <w:p>
      <w:r>
        <w:t xml:space="preserve">Löydät todennäköisesti saaren kolmion ympäriltä.</w:t>
      </w:r>
    </w:p>
    <w:p>
      <w:r>
        <w:rPr>
          <w:b/>
        </w:rPr>
        <w:t xml:space="preserve">Esimerkki 4.2197</w:t>
      </w:r>
    </w:p>
    <w:p>
      <w:r>
        <w:t xml:space="preserve">Voit simuloida kärpäsen siiven näyttämään samanlaisia tunteita .</w:t>
      </w:r>
    </w:p>
    <w:p>
      <w:r>
        <w:rPr>
          <w:b/>
        </w:rPr>
        <w:t xml:space="preserve">Tulos</w:t>
      </w:r>
    </w:p>
    <w:p>
      <w:r>
        <w:t xml:space="preserve">Voit käyttää museokokemusta kauniiden esineiden esillepanoon .</w:t>
      </w:r>
    </w:p>
    <w:p>
      <w:r>
        <w:rPr>
          <w:b/>
        </w:rPr>
        <w:t xml:space="preserve">Tulos</w:t>
      </w:r>
    </w:p>
    <w:p>
      <w:r>
        <w:t xml:space="preserve">Voit käyttää museoasemaa koriste-esineiden esillepanoon .</w:t>
      </w:r>
    </w:p>
    <w:p>
      <w:r>
        <w:rPr>
          <w:b/>
        </w:rPr>
        <w:t xml:space="preserve">Tulos</w:t>
      </w:r>
    </w:p>
    <w:p>
      <w:r>
        <w:t xml:space="preserve">Voit käyttää taivaan siipeä litteiden kohteiden näyttämiseen .</w:t>
      </w:r>
    </w:p>
    <w:p>
      <w:r>
        <w:rPr>
          <w:b/>
        </w:rPr>
        <w:t xml:space="preserve">Tulos</w:t>
      </w:r>
    </w:p>
    <w:p>
      <w:r>
        <w:t xml:space="preserve">Voit käyttää museon siipeä samankaltaisten esineiden esillepanoon.</w:t>
      </w:r>
    </w:p>
    <w:p>
      <w:r>
        <w:rPr>
          <w:b/>
        </w:rPr>
        <w:t xml:space="preserve">Esimerkki 4.2198</w:t>
      </w:r>
    </w:p>
    <w:p>
      <w:r>
        <w:t xml:space="preserve">Olemassaolostani toivoisitte minulle asetta .</w:t>
      </w:r>
    </w:p>
    <w:p>
      <w:r>
        <w:rPr>
          <w:b/>
        </w:rPr>
        <w:t xml:space="preserve">Tulos</w:t>
      </w:r>
    </w:p>
    <w:p>
      <w:r>
        <w:t xml:space="preserve">Minun palkallani sinä merkitsisit minut juhliin.</w:t>
      </w:r>
    </w:p>
    <w:p>
      <w:r>
        <w:rPr>
          <w:b/>
        </w:rPr>
        <w:t xml:space="preserve">Tulos</w:t>
      </w:r>
    </w:p>
    <w:p>
      <w:r>
        <w:t xml:space="preserve">Yllätit minut syntymäpäivänäni juhlilla.</w:t>
      </w:r>
    </w:p>
    <w:p>
      <w:r>
        <w:rPr>
          <w:b/>
        </w:rPr>
        <w:t xml:space="preserve">Tulos</w:t>
      </w:r>
    </w:p>
    <w:p>
      <w:r>
        <w:t xml:space="preserve">Lapseni , sinä häpäisit minut avioerolla .</w:t>
      </w:r>
    </w:p>
    <w:p>
      <w:r>
        <w:rPr>
          <w:b/>
        </w:rPr>
        <w:t xml:space="preserve">Tulos</w:t>
      </w:r>
    </w:p>
    <w:p>
      <w:r>
        <w:t xml:space="preserve">Minun pöydälläni sinä suojelisit minua tarkka-ampujalla.</w:t>
      </w:r>
    </w:p>
    <w:p>
      <w:r>
        <w:rPr>
          <w:b/>
        </w:rPr>
        <w:t xml:space="preserve">Esimerkki 4.2199</w:t>
      </w:r>
    </w:p>
    <w:p>
      <w:r>
        <w:t xml:space="preserve">Tiikeri voi laskeutua luudan päälle .</w:t>
      </w:r>
    </w:p>
    <w:p>
      <w:r>
        <w:rPr>
          <w:b/>
        </w:rPr>
        <w:t xml:space="preserve">Tulos</w:t>
      </w:r>
    </w:p>
    <w:p>
      <w:r>
        <w:t xml:space="preserve">Valas voi laskeutua puun päälle .</w:t>
      </w:r>
    </w:p>
    <w:p>
      <w:r>
        <w:rPr>
          <w:b/>
        </w:rPr>
        <w:t xml:space="preserve">Tulos</w:t>
      </w:r>
    </w:p>
    <w:p>
      <w:r>
        <w:t xml:space="preserve">Tyttö voi laskeutua puuhun .</w:t>
      </w:r>
    </w:p>
    <w:p>
      <w:r>
        <w:rPr>
          <w:b/>
        </w:rPr>
        <w:t xml:space="preserve">Tulos</w:t>
      </w:r>
    </w:p>
    <w:p>
      <w:r>
        <w:t xml:space="preserve">Lintu voi laskeutua puuhun.</w:t>
      </w:r>
    </w:p>
    <w:p>
      <w:r>
        <w:rPr>
          <w:b/>
        </w:rPr>
        <w:t xml:space="preserve">Tulos</w:t>
      </w:r>
    </w:p>
    <w:p>
      <w:r>
        <w:t xml:space="preserve">Jänis voi talloa puun päälle .</w:t>
      </w:r>
    </w:p>
    <w:p>
      <w:r>
        <w:rPr>
          <w:b/>
        </w:rPr>
        <w:t xml:space="preserve">Esimerkki 4.2200</w:t>
      </w:r>
    </w:p>
    <w:p>
      <w:r>
        <w:t xml:space="preserve">Olet helppo nukkua asunto säiliössä .</w:t>
      </w:r>
    </w:p>
    <w:p>
      <w:r>
        <w:rPr>
          <w:b/>
        </w:rPr>
        <w:t xml:space="preserve">Tulos</w:t>
      </w:r>
    </w:p>
    <w:p>
      <w:r>
        <w:t xml:space="preserve">Löydät todennäköisesti hain altaasta.</w:t>
      </w:r>
    </w:p>
    <w:p>
      <w:r>
        <w:rPr>
          <w:b/>
        </w:rPr>
        <w:t xml:space="preserve">Tulos</w:t>
      </w:r>
    </w:p>
    <w:p>
      <w:r>
        <w:t xml:space="preserve">Olet harhainen polttaessasi hain tankissa .</w:t>
      </w:r>
    </w:p>
    <w:p>
      <w:r>
        <w:rPr>
          <w:b/>
        </w:rPr>
        <w:t xml:space="preserve">Tulos</w:t>
      </w:r>
    </w:p>
    <w:p>
      <w:r>
        <w:t xml:space="preserve">Löydät todennäköisesti perunan säiliöstä .</w:t>
      </w:r>
    </w:p>
    <w:p>
      <w:r>
        <w:rPr>
          <w:b/>
        </w:rPr>
        <w:t xml:space="preserve">Tulos</w:t>
      </w:r>
    </w:p>
    <w:p>
      <w:r>
        <w:t xml:space="preserve">Olet innostunut isännöimään haita säiliössä .</w:t>
      </w:r>
    </w:p>
    <w:p>
      <w:r>
        <w:rPr>
          <w:b/>
        </w:rPr>
        <w:t xml:space="preserve">Esimerkki 4.2201</w:t>
      </w:r>
    </w:p>
    <w:p>
      <w:r>
        <w:t xml:space="preserve">Suuressa kaupungissa on todennäköisesti enemmistö.</w:t>
      </w:r>
    </w:p>
    <w:p>
      <w:r>
        <w:rPr>
          <w:b/>
        </w:rPr>
        <w:t xml:space="preserve">Tulos</w:t>
      </w:r>
    </w:p>
    <w:p>
      <w:r>
        <w:t xml:space="preserve">Olet todennäköisesti talon lastentarha suuressa kaupungissa .</w:t>
      </w:r>
    </w:p>
    <w:p>
      <w:r>
        <w:rPr>
          <w:b/>
        </w:rPr>
        <w:t xml:space="preserve">Tulos</w:t>
      </w:r>
    </w:p>
    <w:p>
      <w:r>
        <w:t xml:space="preserve">Työntekijä löytyy todennäköisesti isosta kaupungista .</w:t>
      </w:r>
    </w:p>
    <w:p>
      <w:r>
        <w:rPr>
          <w:b/>
        </w:rPr>
        <w:t xml:space="preserve">Tulos</w:t>
      </w:r>
    </w:p>
    <w:p>
      <w:r>
        <w:t xml:space="preserve">Löydät todennäköisesti korkeakoulun suuresta kaupungista.</w:t>
      </w:r>
    </w:p>
    <w:p>
      <w:r>
        <w:rPr>
          <w:b/>
        </w:rPr>
        <w:t xml:space="preserve">Tulos</w:t>
      </w:r>
    </w:p>
    <w:p>
      <w:r>
        <w:t xml:space="preserve">Olet epätavallinen unohtaa college suuressa kaupungissa.</w:t>
      </w:r>
    </w:p>
    <w:p>
      <w:r>
        <w:rPr>
          <w:b/>
        </w:rPr>
        <w:t xml:space="preserve">Esimerkki 4.2202</w:t>
      </w:r>
    </w:p>
    <w:p>
      <w:r>
        <w:t xml:space="preserve">Elokuvassa on todennäköisesti hai.</w:t>
      </w:r>
    </w:p>
    <w:p>
      <w:r>
        <w:rPr>
          <w:b/>
        </w:rPr>
        <w:t xml:space="preserve">Tulos</w:t>
      </w:r>
    </w:p>
    <w:p>
      <w:r>
        <w:t xml:space="preserve">On epäilyttävää löytää hai elokuvasta .</w:t>
      </w:r>
    </w:p>
    <w:p>
      <w:r>
        <w:rPr>
          <w:b/>
        </w:rPr>
        <w:t xml:space="preserve">Tulos</w:t>
      </w:r>
    </w:p>
    <w:p>
      <w:r>
        <w:t xml:space="preserve">Muistat todennäköisesti pudotuksen puuhun .</w:t>
      </w:r>
    </w:p>
    <w:p>
      <w:r>
        <w:rPr>
          <w:b/>
        </w:rPr>
        <w:t xml:space="preserve">Tulos</w:t>
      </w:r>
    </w:p>
    <w:p>
      <w:r>
        <w:t xml:space="preserve">Löydät todennäköisesti viivan tilastosta .</w:t>
      </w:r>
    </w:p>
    <w:p>
      <w:r>
        <w:rPr>
          <w:b/>
        </w:rPr>
        <w:t xml:space="preserve">Tulos</w:t>
      </w:r>
    </w:p>
    <w:p>
      <w:r>
        <w:t xml:space="preserve">Tarjoat todennäköisesti työpajan kaudella .</w:t>
      </w:r>
    </w:p>
    <w:p>
      <w:r>
        <w:rPr>
          <w:b/>
        </w:rPr>
        <w:t xml:space="preserve">Esimerkki 4.2203</w:t>
      </w:r>
    </w:p>
    <w:p>
      <w:r>
        <w:t xml:space="preserve">Lapsi voi täydentää nimensä .</w:t>
      </w:r>
    </w:p>
    <w:p>
      <w:r>
        <w:rPr>
          <w:b/>
        </w:rPr>
        <w:t xml:space="preserve">Tulos</w:t>
      </w:r>
    </w:p>
    <w:p>
      <w:r>
        <w:t xml:space="preserve">Lapsi voi allekirjoittaa isänsä .</w:t>
      </w:r>
    </w:p>
    <w:p>
      <w:r>
        <w:rPr>
          <w:b/>
        </w:rPr>
        <w:t xml:space="preserve">Tulos</w:t>
      </w:r>
    </w:p>
    <w:p>
      <w:r>
        <w:t xml:space="preserve">Lapsi voi allekirjoittaa nimensä.</w:t>
      </w:r>
    </w:p>
    <w:p>
      <w:r>
        <w:rPr>
          <w:b/>
        </w:rPr>
        <w:t xml:space="preserve">Tulos</w:t>
      </w:r>
    </w:p>
    <w:p>
      <w:r>
        <w:t xml:space="preserve">Lapsi voi allekirjoittaa veljensä .</w:t>
      </w:r>
    </w:p>
    <w:p>
      <w:r>
        <w:rPr>
          <w:b/>
        </w:rPr>
        <w:t xml:space="preserve">Tulos</w:t>
      </w:r>
    </w:p>
    <w:p>
      <w:r>
        <w:t xml:space="preserve">Galleria voi vastata hänen nimeensä .</w:t>
      </w:r>
    </w:p>
    <w:p>
      <w:r>
        <w:rPr>
          <w:b/>
        </w:rPr>
        <w:t xml:space="preserve">Esimerkki 4.2204</w:t>
      </w:r>
    </w:p>
    <w:p>
      <w:r>
        <w:t xml:space="preserve">Voit jättää museolippusi ostamatta, jos haluat päästä museoon .</w:t>
      </w:r>
    </w:p>
    <w:p>
      <w:r>
        <w:rPr>
          <w:b/>
        </w:rPr>
        <w:t xml:space="preserve">Tulos</w:t>
      </w:r>
    </w:p>
    <w:p>
      <w:r>
        <w:t xml:space="preserve">Voit varata museolipun museoon pääsyä varten.</w:t>
      </w:r>
    </w:p>
    <w:p>
      <w:r>
        <w:rPr>
          <w:b/>
        </w:rPr>
        <w:t xml:space="preserve">Tulos</w:t>
      </w:r>
    </w:p>
    <w:p>
      <w:r>
        <w:t xml:space="preserve">Voit suurentaa museota Pöytä museon riviin .</w:t>
      </w:r>
    </w:p>
    <w:p>
      <w:r>
        <w:rPr>
          <w:b/>
        </w:rPr>
        <w:t xml:space="preserve">Tulos</w:t>
      </w:r>
    </w:p>
    <w:p>
      <w:r>
        <w:t xml:space="preserve">Voit käyttää museolippua päästäksesi museoon.</w:t>
      </w:r>
    </w:p>
    <w:p>
      <w:r>
        <w:rPr>
          <w:b/>
        </w:rPr>
        <w:t xml:space="preserve">Tulos</w:t>
      </w:r>
    </w:p>
    <w:p>
      <w:r>
        <w:t xml:space="preserve">Voit käyttää tarkastuslipuketta kyselyn hyväksymiseen .</w:t>
      </w:r>
    </w:p>
    <w:p>
      <w:r>
        <w:rPr>
          <w:b/>
        </w:rPr>
        <w:t xml:space="preserve">Esimerkki 4.2205</w:t>
      </w:r>
    </w:p>
    <w:p>
      <w:r>
        <w:t xml:space="preserve">Löydät todennäköisesti pesuallas yleensä perävaunun .</w:t>
      </w:r>
    </w:p>
    <w:p>
      <w:r>
        <w:rPr>
          <w:b/>
        </w:rPr>
        <w:t xml:space="preserve">Tulos</w:t>
      </w:r>
    </w:p>
    <w:p>
      <w:r>
        <w:t xml:space="preserve">Löydät todennäköisesti altaan alta rakennuksessa .</w:t>
      </w:r>
    </w:p>
    <w:p>
      <w:r>
        <w:rPr>
          <w:b/>
        </w:rPr>
        <w:t xml:space="preserve">Tulos</w:t>
      </w:r>
    </w:p>
    <w:p>
      <w:r>
        <w:t xml:space="preserve">Löydät todennäköisesti kiven kryptassa .</w:t>
      </w:r>
    </w:p>
    <w:p>
      <w:r>
        <w:rPr>
          <w:b/>
        </w:rPr>
        <w:t xml:space="preserve">Tulos</w:t>
      </w:r>
    </w:p>
    <w:p>
      <w:r>
        <w:t xml:space="preserve">Kylpyhuoneessa on todennäköisesti pesuallas.</w:t>
      </w:r>
    </w:p>
    <w:p>
      <w:r>
        <w:rPr>
          <w:b/>
        </w:rPr>
        <w:t xml:space="preserve">Tulos</w:t>
      </w:r>
    </w:p>
    <w:p>
      <w:r>
        <w:t xml:space="preserve">Löydät todennäköisesti kodin ympäriltä kiinteistön .</w:t>
      </w:r>
    </w:p>
    <w:p>
      <w:r>
        <w:rPr>
          <w:b/>
        </w:rPr>
        <w:t xml:space="preserve">Esimerkki 4.2206</w:t>
      </w:r>
    </w:p>
    <w:p>
      <w:r>
        <w:t xml:space="preserve">Löydät todennäköisesti äidin mallista .</w:t>
      </w:r>
    </w:p>
    <w:p>
      <w:r>
        <w:rPr>
          <w:b/>
        </w:rPr>
        <w:t xml:space="preserve">Tulos</w:t>
      </w:r>
    </w:p>
    <w:p>
      <w:r>
        <w:t xml:space="preserve">Ympäristöstä löytyy todennäköisesti kalaa .</w:t>
      </w:r>
    </w:p>
    <w:p>
      <w:r>
        <w:rPr>
          <w:b/>
        </w:rPr>
        <w:t xml:space="preserve">Tulos</w:t>
      </w:r>
    </w:p>
    <w:p>
      <w:r>
        <w:t xml:space="preserve">Olet todennäköisesti heittää koukku viidennessä .</w:t>
      </w:r>
    </w:p>
    <w:p>
      <w:r>
        <w:rPr>
          <w:b/>
        </w:rPr>
        <w:t xml:space="preserve">Tulos</w:t>
      </w:r>
    </w:p>
    <w:p>
      <w:r>
        <w:t xml:space="preserve">Olet todennäköisesti nauhoittaa kappaleen päivällä .</w:t>
      </w:r>
    </w:p>
    <w:p>
      <w:r>
        <w:rPr>
          <w:b/>
        </w:rPr>
        <w:t xml:space="preserve">Tulos</w:t>
      </w:r>
    </w:p>
    <w:p>
      <w:r>
        <w:t xml:space="preserve">Keittiössä on todennäköisesti äiti.</w:t>
      </w:r>
    </w:p>
    <w:p>
      <w:r>
        <w:rPr>
          <w:b/>
        </w:rPr>
        <w:t xml:space="preserve">Esimerkki 4.2207</w:t>
      </w:r>
    </w:p>
    <w:p>
      <w:r>
        <w:t xml:space="preserve">Joki on tehty vedestä.</w:t>
      </w:r>
    </w:p>
    <w:p>
      <w:r>
        <w:rPr>
          <w:b/>
        </w:rPr>
        <w:t xml:space="preserve">Tulos</w:t>
      </w:r>
    </w:p>
    <w:p>
      <w:r>
        <w:t xml:space="preserve">Joki on tehty vedestä .</w:t>
      </w:r>
    </w:p>
    <w:p>
      <w:r>
        <w:rPr>
          <w:b/>
        </w:rPr>
        <w:t xml:space="preserve">Tulos</w:t>
      </w:r>
    </w:p>
    <w:p>
      <w:r>
        <w:t xml:space="preserve">Koira on syntynyt munasta .</w:t>
      </w:r>
    </w:p>
    <w:p>
      <w:r>
        <w:rPr>
          <w:b/>
        </w:rPr>
        <w:t xml:space="preserve">Tulos</w:t>
      </w:r>
    </w:p>
    <w:p>
      <w:r>
        <w:t xml:space="preserve">Joki on tehty rukiista .</w:t>
      </w:r>
    </w:p>
    <w:p>
      <w:r>
        <w:rPr>
          <w:b/>
        </w:rPr>
        <w:t xml:space="preserve">Tulos</w:t>
      </w:r>
    </w:p>
    <w:p>
      <w:r>
        <w:t xml:space="preserve">Joki on tehty höyrystä .</w:t>
      </w:r>
    </w:p>
    <w:p>
      <w:r>
        <w:rPr>
          <w:b/>
        </w:rPr>
        <w:t xml:space="preserve">Esimerkki 4.2208</w:t>
      </w:r>
    </w:p>
    <w:p>
      <w:r>
        <w:t xml:space="preserve">Löydät todennäköisesti Gapin takista .</w:t>
      </w:r>
    </w:p>
    <w:p>
      <w:r>
        <w:rPr>
          <w:b/>
        </w:rPr>
        <w:t xml:space="preserve">Tulos</w:t>
      </w:r>
    </w:p>
    <w:p>
      <w:r>
        <w:t xml:space="preserve">Todennäköisesti löydät kissan takin päällä .</w:t>
      </w:r>
    </w:p>
    <w:p>
      <w:r>
        <w:rPr>
          <w:b/>
        </w:rPr>
        <w:t xml:space="preserve">Tulos</w:t>
      </w:r>
    </w:p>
    <w:p>
      <w:r>
        <w:t xml:space="preserve">Todennäköisesti löydät hymyn takista .</w:t>
      </w:r>
    </w:p>
    <w:p>
      <w:r>
        <w:rPr>
          <w:b/>
        </w:rPr>
        <w:t xml:space="preserve">Tulos</w:t>
      </w:r>
    </w:p>
    <w:p>
      <w:r>
        <w:t xml:space="preserve">Olet iloinen, kun löydät painikkeen evästeestä .</w:t>
      </w:r>
    </w:p>
    <w:p>
      <w:r>
        <w:rPr>
          <w:b/>
        </w:rPr>
        <w:t xml:space="preserve">Tulos</w:t>
      </w:r>
    </w:p>
    <w:p>
      <w:r>
        <w:t xml:space="preserve">Todennäköisesti löydät napin takista.</w:t>
      </w:r>
    </w:p>
    <w:p>
      <w:r>
        <w:rPr>
          <w:b/>
        </w:rPr>
        <w:t xml:space="preserve">Esimerkki 4.2209</w:t>
      </w:r>
    </w:p>
    <w:p>
      <w:r>
        <w:t xml:space="preserve">Voit hankkia pohjan tuotteiden harjoittamiseen .</w:t>
      </w:r>
    </w:p>
    <w:p>
      <w:r>
        <w:rPr>
          <w:b/>
        </w:rPr>
        <w:t xml:space="preserve">Tulos</w:t>
      </w:r>
    </w:p>
    <w:p>
      <w:r>
        <w:t xml:space="preserve">Voit käyttää palettia palkkien tekemiseen .</w:t>
      </w:r>
    </w:p>
    <w:p>
      <w:r>
        <w:rPr>
          <w:b/>
        </w:rPr>
        <w:t xml:space="preserve">Tulos</w:t>
      </w:r>
    </w:p>
    <w:p>
      <w:r>
        <w:t xml:space="preserve">Voit käyttää tehdasta tuotteiden valmistamiseen.</w:t>
      </w:r>
    </w:p>
    <w:p>
      <w:r>
        <w:rPr>
          <w:b/>
        </w:rPr>
        <w:t xml:space="preserve">Tulos</w:t>
      </w:r>
    </w:p>
    <w:p>
      <w:r>
        <w:t xml:space="preserve">Voit käyttää luetteloa tuotteiden linkittämiseen .</w:t>
      </w:r>
    </w:p>
    <w:p>
      <w:r>
        <w:rPr>
          <w:b/>
        </w:rPr>
        <w:t xml:space="preserve">Tulos</w:t>
      </w:r>
    </w:p>
    <w:p>
      <w:r>
        <w:t xml:space="preserve">Voit testata kuormaa saadaksesi tuotteita .</w:t>
      </w:r>
    </w:p>
    <w:p>
      <w:r>
        <w:rPr>
          <w:b/>
        </w:rPr>
        <w:t xml:space="preserve">Esimerkki 4.2210</w:t>
      </w:r>
    </w:p>
    <w:p>
      <w:r>
        <w:t xml:space="preserve">Lapset asuvat yleensä kotona vanhempiensa kanssa.</w:t>
      </w:r>
    </w:p>
    <w:p>
      <w:r>
        <w:rPr>
          <w:b/>
        </w:rPr>
        <w:t xml:space="preserve">Tulos</w:t>
      </w:r>
    </w:p>
    <w:p>
      <w:r>
        <w:t xml:space="preserve">Lapset asuvat yleensä vanhempiensa luona .</w:t>
      </w:r>
    </w:p>
    <w:p>
      <w:r>
        <w:rPr>
          <w:b/>
        </w:rPr>
        <w:t xml:space="preserve">Tulos</w:t>
      </w:r>
    </w:p>
    <w:p>
      <w:r>
        <w:t xml:space="preserve">Lapset vastaanottavat yleensä noutopöydässä vanhempiensa kanssa .</w:t>
      </w:r>
    </w:p>
    <w:p>
      <w:r>
        <w:rPr>
          <w:b/>
        </w:rPr>
        <w:t xml:space="preserve">Tulos</w:t>
      </w:r>
    </w:p>
    <w:p>
      <w:r>
        <w:t xml:space="preserve">Lapset asuvat yleensä paljon vanhempiensa kanssa .</w:t>
      </w:r>
    </w:p>
    <w:p>
      <w:r>
        <w:rPr>
          <w:b/>
        </w:rPr>
        <w:t xml:space="preserve">Tulos</w:t>
      </w:r>
    </w:p>
    <w:p>
      <w:r>
        <w:t xml:space="preserve">Lapsista tulee yleensä vanhempiensa kanssa riitaisia .</w:t>
      </w:r>
    </w:p>
    <w:p>
      <w:r>
        <w:rPr>
          <w:b/>
        </w:rPr>
        <w:t xml:space="preserve">Esimerkki 4.2211</w:t>
      </w:r>
    </w:p>
    <w:p>
      <w:r>
        <w:t xml:space="preserve">Olet todennäköisesti pieni koira koiranomistajan asunnossa .</w:t>
      </w:r>
    </w:p>
    <w:p>
      <w:r>
        <w:rPr>
          <w:b/>
        </w:rPr>
        <w:t xml:space="preserve">Tulos</w:t>
      </w:r>
    </w:p>
    <w:p>
      <w:r>
        <w:t xml:space="preserve">Löydät todennäköisesti pienen koiran koiranomistajan asunnosta.</w:t>
      </w:r>
    </w:p>
    <w:p>
      <w:r>
        <w:rPr>
          <w:b/>
        </w:rPr>
        <w:t xml:space="preserve">Tulos</w:t>
      </w:r>
    </w:p>
    <w:p>
      <w:r>
        <w:t xml:space="preserve">Olet todennäköisesti kutsua uskollinen koira koiranomistaja 's veneessä .</w:t>
      </w:r>
    </w:p>
    <w:p>
      <w:r>
        <w:rPr>
          <w:b/>
        </w:rPr>
        <w:t xml:space="preserve">Tulos</w:t>
      </w:r>
    </w:p>
    <w:p>
      <w:r>
        <w:t xml:space="preserve">Löydät todennäköisesti pienen koiran koiran sponsorin asunnosta .</w:t>
      </w:r>
    </w:p>
    <w:p>
      <w:r>
        <w:rPr>
          <w:b/>
        </w:rPr>
        <w:t xml:space="preserve">Tulos</w:t>
      </w:r>
    </w:p>
    <w:p>
      <w:r>
        <w:t xml:space="preserve">Lähestyt todennäköisesti pientä koiraa koiranomistajan asunnossa .</w:t>
      </w:r>
    </w:p>
    <w:p>
      <w:r>
        <w:rPr>
          <w:b/>
        </w:rPr>
        <w:t xml:space="preserve">Esimerkki 4.2212</w:t>
      </w:r>
    </w:p>
    <w:p>
      <w:r>
        <w:t xml:space="preserve">Jos olette naimisissa, ette tee ruokaa vuorotellen.</w:t>
      </w:r>
    </w:p>
    <w:p>
      <w:r>
        <w:rPr>
          <w:b/>
        </w:rPr>
        <w:t xml:space="preserve">Tulos</w:t>
      </w:r>
    </w:p>
    <w:p>
      <w:r>
        <w:t xml:space="preserve">Jos olette naimisissa, valmistatte ruokaa vuorotellen.</w:t>
      </w:r>
    </w:p>
    <w:p>
      <w:r>
        <w:rPr>
          <w:b/>
        </w:rPr>
        <w:t xml:space="preserve">Tulos</w:t>
      </w:r>
    </w:p>
    <w:p>
      <w:r>
        <w:t xml:space="preserve">Jos olette naimisissa , voitte vuorotellen kaataa ruokaa.</w:t>
      </w:r>
    </w:p>
    <w:p>
      <w:r>
        <w:rPr>
          <w:b/>
        </w:rPr>
        <w:t xml:space="preserve">Tulos</w:t>
      </w:r>
    </w:p>
    <w:p>
      <w:r>
        <w:t xml:space="preserve">Jos olette naimisissa, voitte maistella ruokaa vuorotellen.</w:t>
      </w:r>
    </w:p>
    <w:p>
      <w:r>
        <w:rPr>
          <w:b/>
        </w:rPr>
        <w:t xml:space="preserve">Tulos</w:t>
      </w:r>
    </w:p>
    <w:p>
      <w:r>
        <w:t xml:space="preserve">Jos olette naimisissa, voitte valmistaa ruokaa vuorotellen.</w:t>
      </w:r>
    </w:p>
    <w:p>
      <w:r>
        <w:rPr>
          <w:b/>
        </w:rPr>
        <w:t xml:space="preserve">Esimerkki 4.2213</w:t>
      </w:r>
    </w:p>
    <w:p>
      <w:r>
        <w:t xml:space="preserve">Jos haluat läpäistä luokan, sinun pitäisi ottaa func .</w:t>
      </w:r>
    </w:p>
    <w:p>
      <w:r>
        <w:rPr>
          <w:b/>
        </w:rPr>
        <w:t xml:space="preserve">Tulos</w:t>
      </w:r>
    </w:p>
    <w:p>
      <w:r>
        <w:t xml:space="preserve">Jos haluat läpäistä luokan, sinun pitäisi ottaa rooli .</w:t>
      </w:r>
    </w:p>
    <w:p>
      <w:r>
        <w:rPr>
          <w:b/>
        </w:rPr>
        <w:t xml:space="preserve">Tulos</w:t>
      </w:r>
    </w:p>
    <w:p>
      <w:r>
        <w:t xml:space="preserve">Jos haluat läpäistä kurssin, sinun pitäisi osallistua kokeeseen.</w:t>
      </w:r>
    </w:p>
    <w:p>
      <w:r>
        <w:rPr>
          <w:b/>
        </w:rPr>
        <w:t xml:space="preserve">Tulos</w:t>
      </w:r>
    </w:p>
    <w:p>
      <w:r>
        <w:t xml:space="preserve">Jos haluat läpäistä luokan niin sinun pitäisi ottaa ottaa .</w:t>
      </w:r>
    </w:p>
    <w:p>
      <w:r>
        <w:rPr>
          <w:b/>
        </w:rPr>
        <w:t xml:space="preserve">Tulos</w:t>
      </w:r>
    </w:p>
    <w:p>
      <w:r>
        <w:t xml:space="preserve">Jos haluat läpäistä luokan, sinun pitäisi analysoida testi .</w:t>
      </w:r>
    </w:p>
    <w:p>
      <w:r>
        <w:rPr>
          <w:b/>
        </w:rPr>
        <w:t xml:space="preserve">Esimerkki 4.2214</w:t>
      </w:r>
    </w:p>
    <w:p>
      <w:r>
        <w:t xml:space="preserve">Jos haluat mennä nukkumaan, sulje silmäsi .</w:t>
      </w:r>
    </w:p>
    <w:p>
      <w:r>
        <w:rPr>
          <w:b/>
        </w:rPr>
        <w:t xml:space="preserve">Tulos</w:t>
      </w:r>
    </w:p>
    <w:p>
      <w:r>
        <w:t xml:space="preserve">Jos sinulla on nälkä mennä nukkumaan, sinun pitäisi sulkea silmäsi .</w:t>
      </w:r>
    </w:p>
    <w:p>
      <w:r>
        <w:rPr>
          <w:b/>
        </w:rPr>
        <w:t xml:space="preserve">Tulos</w:t>
      </w:r>
    </w:p>
    <w:p>
      <w:r>
        <w:t xml:space="preserve">Jos kohtaat mennä nukkumaan niin sinun pitäisi sulkea silmäsi .</w:t>
      </w:r>
    </w:p>
    <w:p>
      <w:r>
        <w:rPr>
          <w:b/>
        </w:rPr>
        <w:t xml:space="preserve">Tulos</w:t>
      </w:r>
    </w:p>
    <w:p>
      <w:r>
        <w:t xml:space="preserve">Jos haluat mennä nukkumaan, sulje silmäsi.</w:t>
      </w:r>
    </w:p>
    <w:p>
      <w:r>
        <w:rPr>
          <w:b/>
        </w:rPr>
        <w:t xml:space="preserve">Tulos</w:t>
      </w:r>
    </w:p>
    <w:p>
      <w:r>
        <w:t xml:space="preserve">Jos pelkäät mennä nukkumaan, sinun pitäisi sulkea silmäsi .</w:t>
      </w:r>
    </w:p>
    <w:p>
      <w:r>
        <w:rPr>
          <w:b/>
        </w:rPr>
        <w:t xml:space="preserve">Esimerkki 4.2215</w:t>
      </w:r>
    </w:p>
    <w:p>
      <w:r>
        <w:t xml:space="preserve">Otat todennäköisesti käyttöön verhon televisiohuoneessa .</w:t>
      </w:r>
    </w:p>
    <w:p>
      <w:r>
        <w:rPr>
          <w:b/>
        </w:rPr>
        <w:t xml:space="preserve">Tulos</w:t>
      </w:r>
    </w:p>
    <w:p>
      <w:r>
        <w:t xml:space="preserve">Hotellihuoneessa on todennäköisesti verho.</w:t>
      </w:r>
    </w:p>
    <w:p>
      <w:r>
        <w:rPr>
          <w:b/>
        </w:rPr>
        <w:t xml:space="preserve">Tulos</w:t>
      </w:r>
    </w:p>
    <w:p>
      <w:r>
        <w:t xml:space="preserve">Poltat todennäköisesti verhon puuhuoneessa .</w:t>
      </w:r>
    </w:p>
    <w:p>
      <w:r>
        <w:rPr>
          <w:b/>
        </w:rPr>
        <w:t xml:space="preserve">Tulos</w:t>
      </w:r>
    </w:p>
    <w:p>
      <w:r>
        <w:t xml:space="preserve">Tuet todennäköisesti verhoa hotellihuoneessa .</w:t>
      </w:r>
    </w:p>
    <w:p>
      <w:r>
        <w:rPr>
          <w:b/>
        </w:rPr>
        <w:t xml:space="preserve">Tulos</w:t>
      </w:r>
    </w:p>
    <w:p>
      <w:r>
        <w:t xml:space="preserve">Olet todennäköisesti havaita verho hotellihuoneessa .</w:t>
      </w:r>
    </w:p>
    <w:p>
      <w:r>
        <w:rPr>
          <w:b/>
        </w:rPr>
        <w:t xml:space="preserve">Esimerkki 4.2216</w:t>
      </w:r>
    </w:p>
    <w:p>
      <w:r>
        <w:t xml:space="preserve">Vanhemmat voivat käyttää rahaa lastensa koulutukseen.</w:t>
      </w:r>
    </w:p>
    <w:p>
      <w:r>
        <w:rPr>
          <w:b/>
        </w:rPr>
        <w:t xml:space="preserve">Tulos</w:t>
      </w:r>
    </w:p>
    <w:p>
      <w:r>
        <w:t xml:space="preserve">Vanhemmat voivat varastaa rahaa lastensa koulutukseen.</w:t>
      </w:r>
    </w:p>
    <w:p>
      <w:r>
        <w:rPr>
          <w:b/>
        </w:rPr>
        <w:t xml:space="preserve">Tulos</w:t>
      </w:r>
    </w:p>
    <w:p>
      <w:r>
        <w:t xml:space="preserve">Vanhemmat voivat levätä rahaa lastensa koulutukseen.</w:t>
      </w:r>
    </w:p>
    <w:p>
      <w:r>
        <w:rPr>
          <w:b/>
        </w:rPr>
        <w:t xml:space="preserve">Tulos</w:t>
      </w:r>
    </w:p>
    <w:p>
      <w:r>
        <w:t xml:space="preserve">Vanhemmat voivat käyttää rahaa lastensa puhelimeen.</w:t>
      </w:r>
    </w:p>
    <w:p>
      <w:r>
        <w:rPr>
          <w:b/>
        </w:rPr>
        <w:t xml:space="preserve">Tulos</w:t>
      </w:r>
    </w:p>
    <w:p>
      <w:r>
        <w:t xml:space="preserve">Vanhemmat voivat käyttää osan lastensa koulutukseen.</w:t>
      </w:r>
    </w:p>
    <w:p>
      <w:r>
        <w:rPr>
          <w:b/>
        </w:rPr>
        <w:t xml:space="preserve">Esimerkki 4.2217</w:t>
      </w:r>
    </w:p>
    <w:p>
      <w:r>
        <w:t xml:space="preserve">Musiikki ja korut toimivat virkistyksenä monessa suhteessa .</w:t>
      </w:r>
    </w:p>
    <w:p>
      <w:r>
        <w:rPr>
          <w:b/>
        </w:rPr>
        <w:t xml:space="preserve">Tulos</w:t>
      </w:r>
    </w:p>
    <w:p>
      <w:r>
        <w:t xml:space="preserve">Äärimmäisissä kulttuureissa musiikki ja tanssi toimivat virkistyksenä.</w:t>
      </w:r>
    </w:p>
    <w:p>
      <w:r>
        <w:rPr>
          <w:b/>
        </w:rPr>
        <w:t xml:space="preserve">Tulos</w:t>
      </w:r>
    </w:p>
    <w:p>
      <w:r>
        <w:t xml:space="preserve">Kauhu ja tanssi toimivat ilmaisuna monissa kulttuureissa .</w:t>
      </w:r>
    </w:p>
    <w:p>
      <w:r>
        <w:rPr>
          <w:b/>
        </w:rPr>
        <w:t xml:space="preserve">Tulos</w:t>
      </w:r>
    </w:p>
    <w:p>
      <w:r>
        <w:t xml:space="preserve">Musiikki ja tanssi ovat virkistystä monissa kulttuureissa.</w:t>
      </w:r>
    </w:p>
    <w:p>
      <w:r>
        <w:rPr>
          <w:b/>
        </w:rPr>
        <w:t xml:space="preserve">Tulos</w:t>
      </w:r>
    </w:p>
    <w:p>
      <w:r>
        <w:t xml:space="preserve">Musiikki ja tanssi toimivat virkistyksenä maailmanlaajuisissa kulttuureissa .</w:t>
      </w:r>
    </w:p>
    <w:p>
      <w:r>
        <w:rPr>
          <w:b/>
        </w:rPr>
        <w:t xml:space="preserve">Esimerkki 4.2218</w:t>
      </w:r>
    </w:p>
    <w:p>
      <w:r>
        <w:t xml:space="preserve">Jos haluat työntää käteistä, sinulla pitäisi olla dollariliikkeitä .</w:t>
      </w:r>
    </w:p>
    <w:p>
      <w:r>
        <w:rPr>
          <w:b/>
        </w:rPr>
        <w:t xml:space="preserve">Tulos</w:t>
      </w:r>
    </w:p>
    <w:p>
      <w:r>
        <w:t xml:space="preserve">Jos haluat maksaa käteisellä, sinulla pitäisi olla korvaavat laskut .</w:t>
      </w:r>
    </w:p>
    <w:p>
      <w:r>
        <w:rPr>
          <w:b/>
        </w:rPr>
        <w:t xml:space="preserve">Tulos</w:t>
      </w:r>
    </w:p>
    <w:p>
      <w:r>
        <w:t xml:space="preserve">Jos haluat säilyttää käteistä, sinulla pitäisi olla dollarikoneita .</w:t>
      </w:r>
    </w:p>
    <w:p>
      <w:r>
        <w:rPr>
          <w:b/>
        </w:rPr>
        <w:t xml:space="preserve">Tulos</w:t>
      </w:r>
    </w:p>
    <w:p>
      <w:r>
        <w:t xml:space="preserve">Jos haluat maksaa käteisellä, sinulla pitäisi olla dollariseteleitä.</w:t>
      </w:r>
    </w:p>
    <w:p>
      <w:r>
        <w:rPr>
          <w:b/>
        </w:rPr>
        <w:t xml:space="preserve">Tulos</w:t>
      </w:r>
    </w:p>
    <w:p>
      <w:r>
        <w:t xml:space="preserve">Jos haluat tuplata käteistä, sinulla pitäisi olla dollarilaatikoita .</w:t>
      </w:r>
    </w:p>
    <w:p>
      <w:r>
        <w:rPr>
          <w:b/>
        </w:rPr>
        <w:t xml:space="preserve">Esimerkki 4.2219</w:t>
      </w:r>
    </w:p>
    <w:p>
      <w:r>
        <w:t xml:space="preserve">Halutessasi katsella suhdetta saisit halutessasi tilata elokuvan .</w:t>
      </w:r>
    </w:p>
    <w:p>
      <w:r>
        <w:rPr>
          <w:b/>
        </w:rPr>
        <w:t xml:space="preserve">Tulos</w:t>
      </w:r>
    </w:p>
    <w:p>
      <w:r>
        <w:t xml:space="preserve">Halutessasi nähdä ohjaajan saisit halutessasi mennä elokuviin .</w:t>
      </w:r>
    </w:p>
    <w:p>
      <w:r>
        <w:rPr>
          <w:b/>
        </w:rPr>
        <w:t xml:space="preserve">Tulos</w:t>
      </w:r>
    </w:p>
    <w:p>
      <w:r>
        <w:t xml:space="preserve">Halutessasi katsoa pornoa saisit halutessasi mennä elokuviin .</w:t>
      </w:r>
    </w:p>
    <w:p>
      <w:r>
        <w:rPr>
          <w:b/>
        </w:rPr>
        <w:t xml:space="preserve">Tulos</w:t>
      </w:r>
    </w:p>
    <w:p>
      <w:r>
        <w:t xml:space="preserve">Jos haluaisi katsoa sotaa, haluaisi mennä elokuviin .</w:t>
      </w:r>
    </w:p>
    <w:p>
      <w:r>
        <w:rPr>
          <w:b/>
        </w:rPr>
        <w:t xml:space="preserve">Tulos</w:t>
      </w:r>
    </w:p>
    <w:p>
      <w:r>
        <w:t xml:space="preserve">Elokuvan katsomisen halu saisi sinut haluamaan mennä elokuviin.</w:t>
      </w:r>
    </w:p>
    <w:p>
      <w:r>
        <w:rPr>
          <w:b/>
        </w:rPr>
        <w:t xml:space="preserve">Esimerkki 4.2220</w:t>
      </w:r>
    </w:p>
    <w:p>
      <w:r>
        <w:t xml:space="preserve">Se auttaa langan virtaamista sisään ja ulos.</w:t>
      </w:r>
    </w:p>
    <w:p>
      <w:r>
        <w:rPr>
          <w:b/>
        </w:rPr>
        <w:t xml:space="preserve">Tulos</w:t>
      </w:r>
    </w:p>
    <w:p>
      <w:r>
        <w:t xml:space="preserve">Se auttaa ilman virtaamista sisään ja ulos.</w:t>
      </w:r>
    </w:p>
    <w:p>
      <w:r>
        <w:rPr>
          <w:b/>
        </w:rPr>
        <w:t xml:space="preserve">Tulos</w:t>
      </w:r>
    </w:p>
    <w:p>
      <w:r>
        <w:t xml:space="preserve">Se auttaa roskien virtaamista sisään ja ulos.</w:t>
      </w:r>
    </w:p>
    <w:p>
      <w:r>
        <w:rPr>
          <w:b/>
        </w:rPr>
        <w:t xml:space="preserve">Tulos</w:t>
      </w:r>
    </w:p>
    <w:p>
      <w:r>
        <w:t xml:space="preserve">Se auttaa varaston sisään- ja ulosvirtausta.</w:t>
      </w:r>
    </w:p>
    <w:p>
      <w:r>
        <w:rPr>
          <w:b/>
        </w:rPr>
        <w:t xml:space="preserve">Tulos</w:t>
      </w:r>
    </w:p>
    <w:p>
      <w:r>
        <w:t xml:space="preserve">Se säilyttää ilmavirran sisään ja ulos.</w:t>
      </w:r>
    </w:p>
    <w:p>
      <w:r>
        <w:rPr>
          <w:b/>
        </w:rPr>
        <w:t xml:space="preserve">Esimerkki 4.2221</w:t>
      </w:r>
    </w:p>
    <w:p>
      <w:r>
        <w:t xml:space="preserve">ohjelmisto voi haastatella toimistossa .</w:t>
      </w:r>
    </w:p>
    <w:p>
      <w:r>
        <w:rPr>
          <w:b/>
        </w:rPr>
        <w:t xml:space="preserve">Tulos</w:t>
      </w:r>
    </w:p>
    <w:p>
      <w:r>
        <w:t xml:space="preserve">tavaraa voi juoda toimistossa .</w:t>
      </w:r>
    </w:p>
    <w:p>
      <w:r>
        <w:rPr>
          <w:b/>
        </w:rPr>
        <w:t xml:space="preserve">Tulos</w:t>
      </w:r>
    </w:p>
    <w:p>
      <w:r>
        <w:t xml:space="preserve">kirjat pärjäävät toimistossa .</w:t>
      </w:r>
    </w:p>
    <w:p>
      <w:r>
        <w:rPr>
          <w:b/>
        </w:rPr>
        <w:t xml:space="preserve">Tulos</w:t>
      </w:r>
    </w:p>
    <w:p>
      <w:r>
        <w:t xml:space="preserve">Ihmiset voivat työskennellä toimistossa.</w:t>
      </w:r>
    </w:p>
    <w:p>
      <w:r>
        <w:rPr>
          <w:b/>
        </w:rPr>
        <w:t xml:space="preserve">Tulos</w:t>
      </w:r>
    </w:p>
    <w:p>
      <w:r>
        <w:t xml:space="preserve">Hahmot voivat sekoittua toimistossa .</w:t>
      </w:r>
    </w:p>
    <w:p>
      <w:r>
        <w:rPr>
          <w:b/>
        </w:rPr>
        <w:t xml:space="preserve">Esimerkki 4.2222</w:t>
      </w:r>
    </w:p>
    <w:p>
      <w:r>
        <w:t xml:space="preserve">Lapsille lukemisen vaikutus on turvallisuuden ilmapiiri .</w:t>
      </w:r>
    </w:p>
    <w:p>
      <w:r>
        <w:rPr>
          <w:b/>
        </w:rPr>
        <w:t xml:space="preserve">Tulos</w:t>
      </w:r>
    </w:p>
    <w:p>
      <w:r>
        <w:t xml:space="preserve">Lapsille lukemisen vaikutus on turvallisuuskysymys .</w:t>
      </w:r>
    </w:p>
    <w:p>
      <w:r>
        <w:rPr>
          <w:b/>
        </w:rPr>
        <w:t xml:space="preserve">Tulos</w:t>
      </w:r>
    </w:p>
    <w:p>
      <w:r>
        <w:t xml:space="preserve">Lapsille lukemisen vaikutus on turvallisuuden malli .</w:t>
      </w:r>
    </w:p>
    <w:p>
      <w:r>
        <w:rPr>
          <w:b/>
        </w:rPr>
        <w:t xml:space="preserve">Tulos</w:t>
      </w:r>
    </w:p>
    <w:p>
      <w:r>
        <w:t xml:space="preserve">Lapsillesi lukeminen luo turvallisuudentunnetta.</w:t>
      </w:r>
    </w:p>
    <w:p>
      <w:r>
        <w:rPr>
          <w:b/>
        </w:rPr>
        <w:t xml:space="preserve">Tulos</w:t>
      </w:r>
    </w:p>
    <w:p>
      <w:r>
        <w:t xml:space="preserve">Lapsille lukemisen vaikutus on sitoutuminen turvallisuuteen .</w:t>
      </w:r>
    </w:p>
    <w:p>
      <w:r>
        <w:rPr>
          <w:b/>
        </w:rPr>
        <w:t xml:space="preserve">Esimerkki 4.2223</w:t>
      </w:r>
    </w:p>
    <w:p>
      <w:r>
        <w:t xml:space="preserve">Jos haluat pudota, sinun pitäisi liukastua keittiöosassa .</w:t>
      </w:r>
    </w:p>
    <w:p>
      <w:r>
        <w:rPr>
          <w:b/>
        </w:rPr>
        <w:t xml:space="preserve">Tulos</w:t>
      </w:r>
    </w:p>
    <w:p>
      <w:r>
        <w:t xml:space="preserve">Jos olet kohtalainen pudota niin sinun pitäisi laskeutua portaiden lattialle .</w:t>
      </w:r>
    </w:p>
    <w:p>
      <w:r>
        <w:rPr>
          <w:b/>
        </w:rPr>
        <w:t xml:space="preserve">Tulos</w:t>
      </w:r>
    </w:p>
    <w:p>
      <w:r>
        <w:t xml:space="preserve">Jos haluatte kaatua, liukastukaa keittiösuolalla .</w:t>
      </w:r>
    </w:p>
    <w:p>
      <w:r>
        <w:rPr>
          <w:b/>
        </w:rPr>
        <w:t xml:space="preserve">Tulos</w:t>
      </w:r>
    </w:p>
    <w:p>
      <w:r>
        <w:t xml:space="preserve">Jos harjoittelet putoamista, sinun pitäisi ampua vuoren lattialle .</w:t>
      </w:r>
    </w:p>
    <w:p>
      <w:r>
        <w:rPr>
          <w:b/>
        </w:rPr>
        <w:t xml:space="preserve">Tulos</w:t>
      </w:r>
    </w:p>
    <w:p>
      <w:r>
        <w:t xml:space="preserve">Jos haluat kaatua, liukastu keittiön lattialla.</w:t>
      </w:r>
    </w:p>
    <w:p>
      <w:r>
        <w:rPr>
          <w:b/>
        </w:rPr>
        <w:t xml:space="preserve">Esimerkki 4.2224</w:t>
      </w:r>
    </w:p>
    <w:p>
      <w:r>
        <w:t xml:space="preserve">Laaja ajatus voi määritellä paljon puhetta keskustelussa .</w:t>
      </w:r>
    </w:p>
    <w:p>
      <w:r>
        <w:rPr>
          <w:b/>
        </w:rPr>
        <w:t xml:space="preserve">Tulos</w:t>
      </w:r>
    </w:p>
    <w:p>
      <w:r>
        <w:t xml:space="preserve">Laaja aihe voi kattaa paljon keskustelua.</w:t>
      </w:r>
    </w:p>
    <w:p>
      <w:r>
        <w:rPr>
          <w:b/>
        </w:rPr>
        <w:t xml:space="preserve">Tulos</w:t>
      </w:r>
    </w:p>
    <w:p>
      <w:r>
        <w:t xml:space="preserve">Laaja aihe voi kattaa paljon turvetta keskustelussa .</w:t>
      </w:r>
    </w:p>
    <w:p>
      <w:r>
        <w:rPr>
          <w:b/>
        </w:rPr>
        <w:t xml:space="preserve">Tulos</w:t>
      </w:r>
    </w:p>
    <w:p>
      <w:r>
        <w:t xml:space="preserve">Laaja linssi voi selventää paljon keskustelun pohjaa.</w:t>
      </w:r>
    </w:p>
    <w:p>
      <w:r>
        <w:rPr>
          <w:b/>
        </w:rPr>
        <w:t xml:space="preserve">Tulos</w:t>
      </w:r>
    </w:p>
    <w:p>
      <w:r>
        <w:t xml:space="preserve">Laaja aihe voi pudota paljon tarvetta keskustelussa .</w:t>
      </w:r>
    </w:p>
    <w:p>
      <w:r>
        <w:rPr>
          <w:b/>
        </w:rPr>
        <w:t xml:space="preserve">Esimerkki 4.2225</w:t>
      </w:r>
    </w:p>
    <w:p>
      <w:r>
        <w:t xml:space="preserve">Ihmiset vaihtavat talosta taloon koko ajan .</w:t>
      </w:r>
    </w:p>
    <w:p>
      <w:r>
        <w:rPr>
          <w:b/>
        </w:rPr>
        <w:t xml:space="preserve">Tulos</w:t>
      </w:r>
    </w:p>
    <w:p>
      <w:r>
        <w:t xml:space="preserve">Ihmiset muuttavat koko ajan talosta toiseen.</w:t>
      </w:r>
    </w:p>
    <w:p>
      <w:r>
        <w:rPr>
          <w:b/>
        </w:rPr>
        <w:t xml:space="preserve">Tulos</w:t>
      </w:r>
    </w:p>
    <w:p>
      <w:r>
        <w:t xml:space="preserve">Ihmiset matkustavat talosta taloon koko ajan .</w:t>
      </w:r>
    </w:p>
    <w:p>
      <w:r>
        <w:rPr>
          <w:b/>
        </w:rPr>
        <w:t xml:space="preserve">Tulos</w:t>
      </w:r>
    </w:p>
    <w:p>
      <w:r>
        <w:t xml:space="preserve">Ihmiset muuttavat talosta toiseen koko ajan .</w:t>
      </w:r>
    </w:p>
    <w:p>
      <w:r>
        <w:rPr>
          <w:b/>
        </w:rPr>
        <w:t xml:space="preserve">Tulos</w:t>
      </w:r>
    </w:p>
    <w:p>
      <w:r>
        <w:t xml:space="preserve">Ihmiset kulkevat talosta taloon koko ajan .</w:t>
      </w:r>
    </w:p>
    <w:p>
      <w:r>
        <w:rPr>
          <w:b/>
        </w:rPr>
        <w:t xml:space="preserve">Esimerkki 4.2226</w:t>
      </w:r>
    </w:p>
    <w:p>
      <w:r>
        <w:t xml:space="preserve">Voit käyttää ikkunakoodia roskien estämiseen.</w:t>
      </w:r>
    </w:p>
    <w:p>
      <w:r>
        <w:rPr>
          <w:b/>
        </w:rPr>
        <w:t xml:space="preserve">Tulos</w:t>
      </w:r>
    </w:p>
    <w:p>
      <w:r>
        <w:t xml:space="preserve">Voit käyttää ikkunaverhoa ohjaamaan valoa pois .</w:t>
      </w:r>
    </w:p>
    <w:p>
      <w:r>
        <w:rPr>
          <w:b/>
        </w:rPr>
        <w:t xml:space="preserve">Tulos</w:t>
      </w:r>
    </w:p>
    <w:p>
      <w:r>
        <w:t xml:space="preserve">Voit korjata ikkunaverhon valon poissulkemiseksi.</w:t>
      </w:r>
    </w:p>
    <w:p>
      <w:r>
        <w:rPr>
          <w:b/>
        </w:rPr>
        <w:t xml:space="preserve">Tulos</w:t>
      </w:r>
    </w:p>
    <w:p>
      <w:r>
        <w:t xml:space="preserve">Voit pakata ikkunaverhon peittämään valon .</w:t>
      </w:r>
    </w:p>
    <w:p>
      <w:r>
        <w:rPr>
          <w:b/>
        </w:rPr>
        <w:t xml:space="preserve">Tulos</w:t>
      </w:r>
    </w:p>
    <w:p>
      <w:r>
        <w:t xml:space="preserve">Voit käyttää ikkunaverhoa valon sulkemiseen.</w:t>
      </w:r>
    </w:p>
    <w:p>
      <w:r>
        <w:rPr>
          <w:b/>
        </w:rPr>
        <w:t xml:space="preserve">Esimerkki 4.2227</w:t>
      </w:r>
    </w:p>
    <w:p>
      <w:r>
        <w:t xml:space="preserve">Opettajat vaikuttavat arvostelukykyyn .</w:t>
      </w:r>
    </w:p>
    <w:p>
      <w:r>
        <w:rPr>
          <w:b/>
        </w:rPr>
        <w:t xml:space="preserve">Tulos</w:t>
      </w:r>
    </w:p>
    <w:p>
      <w:r>
        <w:t xml:space="preserve">Opettajat vaikuttavat koulutuksen kulkuun.</w:t>
      </w:r>
    </w:p>
    <w:p>
      <w:r>
        <w:rPr>
          <w:b/>
        </w:rPr>
        <w:t xml:space="preserve">Tulos</w:t>
      </w:r>
    </w:p>
    <w:p>
      <w:r>
        <w:t xml:space="preserve">Opettajat vaikuttavat vallankumouksen kulkuun .</w:t>
      </w:r>
    </w:p>
    <w:p>
      <w:r>
        <w:rPr>
          <w:b/>
        </w:rPr>
        <w:t xml:space="preserve">Tulos</w:t>
      </w:r>
    </w:p>
    <w:p>
      <w:r>
        <w:t xml:space="preserve">Opettajat vaikuttavat mahdollisuuksien kulkuun .</w:t>
      </w:r>
    </w:p>
    <w:p>
      <w:r>
        <w:rPr>
          <w:b/>
        </w:rPr>
        <w:t xml:space="preserve">Tulos</w:t>
      </w:r>
    </w:p>
    <w:p>
      <w:r>
        <w:t xml:space="preserve">Opettajat oward the course of totality .</w:t>
      </w:r>
    </w:p>
    <w:p>
      <w:r>
        <w:rPr>
          <w:b/>
        </w:rPr>
        <w:t xml:space="preserve">Esimerkki 4.2228</w:t>
      </w:r>
    </w:p>
    <w:p>
      <w:r>
        <w:t xml:space="preserve">Olet pettynyt löytämään majapaikan puhelinkujalta .</w:t>
      </w:r>
    </w:p>
    <w:p>
      <w:r>
        <w:rPr>
          <w:b/>
        </w:rPr>
        <w:t xml:space="preserve">Tulos</w:t>
      </w:r>
    </w:p>
    <w:p>
      <w:r>
        <w:t xml:space="preserve">Puhelinluettelosta löytyy todennäköisesti suoni, jossa voi yöpyä .</w:t>
      </w:r>
    </w:p>
    <w:p>
      <w:r>
        <w:rPr>
          <w:b/>
        </w:rPr>
        <w:t xml:space="preserve">Tulos</w:t>
      </w:r>
    </w:p>
    <w:p>
      <w:r>
        <w:t xml:space="preserve">Löydät todennäköisesti paikan rentoutumiseen puhelinluettelosta .</w:t>
      </w:r>
    </w:p>
    <w:p>
      <w:r>
        <w:rPr>
          <w:b/>
        </w:rPr>
        <w:t xml:space="preserve">Tulos</w:t>
      </w:r>
    </w:p>
    <w:p>
      <w:r>
        <w:t xml:space="preserve">Löydät todennäköisesti ruokapaikan puhelinluettelosta .</w:t>
      </w:r>
    </w:p>
    <w:p>
      <w:r>
        <w:rPr>
          <w:b/>
        </w:rPr>
        <w:t xml:space="preserve">Tulos</w:t>
      </w:r>
    </w:p>
    <w:p>
      <w:r>
        <w:t xml:space="preserve">Löydät todennäköisesti majapaikan puhelinluettelosta.</w:t>
      </w:r>
    </w:p>
    <w:p>
      <w:r>
        <w:rPr>
          <w:b/>
        </w:rPr>
        <w:t xml:space="preserve">Esimerkki 4.2229</w:t>
      </w:r>
    </w:p>
    <w:p>
      <w:r>
        <w:t xml:space="preserve">Avaisit pizzerian, koska voit tehdä rahaa .</w:t>
      </w:r>
    </w:p>
    <w:p>
      <w:r>
        <w:rPr>
          <w:b/>
        </w:rPr>
        <w:t xml:space="preserve">Tulos</w:t>
      </w:r>
    </w:p>
    <w:p>
      <w:r>
        <w:t xml:space="preserve">Avaisit yrityksen, koska voit sulkea rahaa .</w:t>
      </w:r>
    </w:p>
    <w:p>
      <w:r>
        <w:rPr>
          <w:b/>
        </w:rPr>
        <w:t xml:space="preserve">Tulos</w:t>
      </w:r>
    </w:p>
    <w:p>
      <w:r>
        <w:t xml:space="preserve">Avaisit yrityksen, koska voit koskettaa rahaa .</w:t>
      </w:r>
    </w:p>
    <w:p>
      <w:r>
        <w:rPr>
          <w:b/>
        </w:rPr>
        <w:t xml:space="preserve">Tulos</w:t>
      </w:r>
    </w:p>
    <w:p>
      <w:r>
        <w:t xml:space="preserve">Avaisit yrityksen, koska voit ansaita rahaa.</w:t>
      </w:r>
    </w:p>
    <w:p>
      <w:r>
        <w:rPr>
          <w:b/>
        </w:rPr>
        <w:t xml:space="preserve">Tulos</w:t>
      </w:r>
    </w:p>
    <w:p>
      <w:r>
        <w:t xml:space="preserve">Erottaisit yrityksen, koska voit tehdä rahaa .</w:t>
      </w:r>
    </w:p>
    <w:p>
      <w:r>
        <w:rPr>
          <w:b/>
        </w:rPr>
        <w:t xml:space="preserve">Esimerkki 4.2230</w:t>
      </w:r>
    </w:p>
    <w:p>
      <w:r>
        <w:t xml:space="preserve">Elämä aavikolla on ihmeellisesti kehittynyt kukoistamaan vähäisellä infrastruktuurilla.</w:t>
      </w:r>
    </w:p>
    <w:p>
      <w:r>
        <w:rPr>
          <w:b/>
        </w:rPr>
        <w:t xml:space="preserve">Tulos</w:t>
      </w:r>
    </w:p>
    <w:p>
      <w:r>
        <w:t xml:space="preserve">Elämä aavikolla on ihmeellisesti kehittynyt vastaamaan vähäiseen sateeseen.</w:t>
      </w:r>
    </w:p>
    <w:p>
      <w:r>
        <w:rPr>
          <w:b/>
        </w:rPr>
        <w:t xml:space="preserve">Tulos</w:t>
      </w:r>
    </w:p>
    <w:p>
      <w:r>
        <w:t xml:space="preserve">Elämä aavikolla on ihmeellisesti kehittynyt kukoistamaan vähällä huomiolla .</w:t>
      </w:r>
    </w:p>
    <w:p>
      <w:r>
        <w:rPr>
          <w:b/>
        </w:rPr>
        <w:t xml:space="preserve">Tulos</w:t>
      </w:r>
    </w:p>
    <w:p>
      <w:r>
        <w:t xml:space="preserve">Elämä aavikolla on ihmeellisesti kehittynyt niin, että se voi kukoistaa vähällä sateella.</w:t>
      </w:r>
    </w:p>
    <w:p>
      <w:r>
        <w:rPr>
          <w:b/>
        </w:rPr>
        <w:t xml:space="preserve">Tulos</w:t>
      </w:r>
    </w:p>
    <w:p>
      <w:r>
        <w:t xml:space="preserve">Maan rauha on ihmeellisesti kehittynyt säilymään vähäisellä sateella .</w:t>
      </w:r>
    </w:p>
    <w:p>
      <w:r>
        <w:rPr>
          <w:b/>
        </w:rPr>
        <w:t xml:space="preserve">Esimerkki 4.2231</w:t>
      </w:r>
    </w:p>
    <w:p>
      <w:r>
        <w:t xml:space="preserve">Jos haluat siirtää auton, sinun on soitettava hinausauto.</w:t>
      </w:r>
    </w:p>
    <w:p>
      <w:r>
        <w:rPr>
          <w:b/>
        </w:rPr>
        <w:t xml:space="preserve">Tulos</w:t>
      </w:r>
    </w:p>
    <w:p>
      <w:r>
        <w:t xml:space="preserve">Jos haluat siirtää pizzaa, sinun pitäisi olla mukana hinausauton kanssa.</w:t>
      </w:r>
    </w:p>
    <w:p>
      <w:r>
        <w:rPr>
          <w:b/>
        </w:rPr>
        <w:t xml:space="preserve">Tulos</w:t>
      </w:r>
    </w:p>
    <w:p>
      <w:r>
        <w:t xml:space="preserve">Jos haluat matkustaa vaellukselle, sinun pitäisi soittaa hinausratsastajalle .</w:t>
      </w:r>
    </w:p>
    <w:p>
      <w:r>
        <w:rPr>
          <w:b/>
        </w:rPr>
        <w:t xml:space="preserve">Tulos</w:t>
      </w:r>
    </w:p>
    <w:p>
      <w:r>
        <w:t xml:space="preserve">Jos vannot siirtää auton, sinun pitäisi soittaa hinausauto .</w:t>
      </w:r>
    </w:p>
    <w:p>
      <w:r>
        <w:rPr>
          <w:b/>
        </w:rPr>
        <w:t xml:space="preserve">Tulos</w:t>
      </w:r>
    </w:p>
    <w:p>
      <w:r>
        <w:t xml:space="preserve">Jos haluat siirtää auton, sinun pitäisi tunnistaa hinausauto .</w:t>
      </w:r>
    </w:p>
    <w:p>
      <w:r>
        <w:rPr>
          <w:b/>
        </w:rPr>
        <w:t xml:space="preserve">Esimerkki 4.2232</w:t>
      </w:r>
    </w:p>
    <w:p>
      <w:r>
        <w:t xml:space="preserve">Teet olutta tarjottimilla pakastimessa .</w:t>
      </w:r>
    </w:p>
    <w:p>
      <w:r>
        <w:rPr>
          <w:b/>
        </w:rPr>
        <w:t xml:space="preserve">Tulos</w:t>
      </w:r>
    </w:p>
    <w:p>
      <w:r>
        <w:t xml:space="preserve">Teet curryä pakastimeen asetetuissa lokeroissa .</w:t>
      </w:r>
    </w:p>
    <w:p>
      <w:r>
        <w:rPr>
          <w:b/>
        </w:rPr>
        <w:t xml:space="preserve">Tulos</w:t>
      </w:r>
    </w:p>
    <w:p>
      <w:r>
        <w:t xml:space="preserve">Teet liivatetta tarjottimilla pakastimessa .</w:t>
      </w:r>
    </w:p>
    <w:p>
      <w:r>
        <w:rPr>
          <w:b/>
        </w:rPr>
        <w:t xml:space="preserve">Tulos</w:t>
      </w:r>
    </w:p>
    <w:p>
      <w:r>
        <w:t xml:space="preserve">Asetat jäätä lokeroihin pakastimeen .</w:t>
      </w:r>
    </w:p>
    <w:p>
      <w:r>
        <w:rPr>
          <w:b/>
        </w:rPr>
        <w:t xml:space="preserve">Tulos</w:t>
      </w:r>
    </w:p>
    <w:p>
      <w:r>
        <w:t xml:space="preserve">Jäätä valmistetaan pakastimessa oleviin lokeroihin.</w:t>
      </w:r>
    </w:p>
    <w:p>
      <w:r>
        <w:rPr>
          <w:b/>
        </w:rPr>
        <w:t xml:space="preserve">Esimerkki 4.2233</w:t>
      </w:r>
    </w:p>
    <w:p>
      <w:r>
        <w:t xml:space="preserve">Tarinan kertominen on koulujen työllistämistä varten .</w:t>
      </w:r>
    </w:p>
    <w:p>
      <w:r>
        <w:rPr>
          <w:b/>
        </w:rPr>
        <w:t xml:space="preserve">Tulos</w:t>
      </w:r>
    </w:p>
    <w:p>
      <w:r>
        <w:t xml:space="preserve">Tarinan kertominen pitää muistot kiireisinä .</w:t>
      </w:r>
    </w:p>
    <w:p>
      <w:r>
        <w:rPr>
          <w:b/>
        </w:rPr>
        <w:t xml:space="preserve">Tulos</w:t>
      </w:r>
    </w:p>
    <w:p>
      <w:r>
        <w:t xml:space="preserve">Tarinan kertominen pitää tunteet kiireisinä .</w:t>
      </w:r>
    </w:p>
    <w:p>
      <w:r>
        <w:rPr>
          <w:b/>
        </w:rPr>
        <w:t xml:space="preserve">Tulos</w:t>
      </w:r>
    </w:p>
    <w:p>
      <w:r>
        <w:t xml:space="preserve">Tarinan kertominen on lasten ajanvietettä.</w:t>
      </w:r>
    </w:p>
    <w:p>
      <w:r>
        <w:rPr>
          <w:b/>
        </w:rPr>
        <w:t xml:space="preserve">Tulos</w:t>
      </w:r>
    </w:p>
    <w:p>
      <w:r>
        <w:t xml:space="preserve">Tarinoiden kertominen on nuorison ajanvietettä .</w:t>
      </w:r>
    </w:p>
    <w:p>
      <w:r>
        <w:rPr>
          <w:b/>
        </w:rPr>
        <w:t xml:space="preserve">Esimerkki 4.2234</w:t>
      </w:r>
    </w:p>
    <w:p>
      <w:r>
        <w:t xml:space="preserve">Keittiötapaturmassa on todennäköisesti veitsi mukana.</w:t>
      </w:r>
    </w:p>
    <w:p>
      <w:r>
        <w:rPr>
          <w:b/>
        </w:rPr>
        <w:t xml:space="preserve">Tulos</w:t>
      </w:r>
    </w:p>
    <w:p>
      <w:r>
        <w:t xml:space="preserve">Sinusta on apua löytää pyyhkäisemällä vetolaatikosta .</w:t>
      </w:r>
    </w:p>
    <w:p>
      <w:r>
        <w:rPr>
          <w:b/>
        </w:rPr>
        <w:t xml:space="preserve">Tulos</w:t>
      </w:r>
    </w:p>
    <w:p>
      <w:r>
        <w:t xml:space="preserve">Olet todennäköisesti nipistänyt sormen ympäri keittiön laatikossa .</w:t>
      </w:r>
    </w:p>
    <w:p>
      <w:r>
        <w:rPr>
          <w:b/>
        </w:rPr>
        <w:t xml:space="preserve">Tulos</w:t>
      </w:r>
    </w:p>
    <w:p>
      <w:r>
        <w:t xml:space="preserve">Löydät todennäköisesti veitsen keittiön laatikosta.</w:t>
      </w:r>
    </w:p>
    <w:p>
      <w:r>
        <w:rPr>
          <w:b/>
        </w:rPr>
        <w:t xml:space="preserve">Tulos</w:t>
      </w:r>
    </w:p>
    <w:p>
      <w:r>
        <w:t xml:space="preserve">Olet todennäköisesti kiertää paljon ympäri keittiön laatikossa .</w:t>
      </w:r>
    </w:p>
    <w:p>
      <w:r>
        <w:rPr>
          <w:b/>
        </w:rPr>
        <w:t xml:space="preserve">Esimerkki 4.2235</w:t>
      </w:r>
    </w:p>
    <w:p>
      <w:r>
        <w:t xml:space="preserve">Jos haluat pelata politiikkaa, sinun pitäisi harrastaa fyysistä kuntoa .</w:t>
      </w:r>
    </w:p>
    <w:p>
      <w:r>
        <w:rPr>
          <w:b/>
        </w:rPr>
        <w:t xml:space="preserve">Tulos</w:t>
      </w:r>
    </w:p>
    <w:p>
      <w:r>
        <w:t xml:space="preserve">Jos haluat löytää urheilua, sinun pitäisi harrastaa fyysistä kuntoa .</w:t>
      </w:r>
    </w:p>
    <w:p>
      <w:r>
        <w:rPr>
          <w:b/>
        </w:rPr>
        <w:t xml:space="preserve">Tulos</w:t>
      </w:r>
    </w:p>
    <w:p>
      <w:r>
        <w:t xml:space="preserve">Jos haluat pelata maaleja, sinun pitäisi harrastaa fyysistä kuntoa .</w:t>
      </w:r>
    </w:p>
    <w:p>
      <w:r>
        <w:rPr>
          <w:b/>
        </w:rPr>
        <w:t xml:space="preserve">Tulos</w:t>
      </w:r>
    </w:p>
    <w:p>
      <w:r>
        <w:t xml:space="preserve">Jos rekisteröidyt kirjoittamaan urheilua niin sinun pitäisi harjoittaa fyysistä kuntoa .</w:t>
      </w:r>
    </w:p>
    <w:p>
      <w:r>
        <w:rPr>
          <w:b/>
        </w:rPr>
        <w:t xml:space="preserve">Tulos</w:t>
      </w:r>
    </w:p>
    <w:p>
      <w:r>
        <w:t xml:space="preserve">Jos haluat urheilla, sinun on harjoitettava fyysistä kuntoa.</w:t>
      </w:r>
    </w:p>
    <w:p>
      <w:r>
        <w:rPr>
          <w:b/>
        </w:rPr>
        <w:t xml:space="preserve">Esimerkki 4.2236</w:t>
      </w:r>
    </w:p>
    <w:p>
      <w:r>
        <w:t xml:space="preserve">Hevosen voi ryöstää syömään keittoa '.</w:t>
      </w:r>
    </w:p>
    <w:p>
      <w:r>
        <w:rPr>
          <w:b/>
        </w:rPr>
        <w:t xml:space="preserve">Tulos</w:t>
      </w:r>
    </w:p>
    <w:p>
      <w:r>
        <w:t xml:space="preserve">Keittoa voi syödä lusikalla".</w:t>
      </w:r>
    </w:p>
    <w:p>
      <w:r>
        <w:rPr>
          <w:b/>
        </w:rPr>
        <w:t xml:space="preserve">Tulos</w:t>
      </w:r>
    </w:p>
    <w:p>
      <w:r>
        <w:t xml:space="preserve">Voit polttaa kookospähkinän tuoda keittoa '.</w:t>
      </w:r>
    </w:p>
    <w:p>
      <w:r>
        <w:rPr>
          <w:b/>
        </w:rPr>
        <w:t xml:space="preserve">Tulos</w:t>
      </w:r>
    </w:p>
    <w:p>
      <w:r>
        <w:t xml:space="preserve">Voit istua patsas syödä keittoa ".</w:t>
      </w:r>
    </w:p>
    <w:p>
      <w:r>
        <w:rPr>
          <w:b/>
        </w:rPr>
        <w:t xml:space="preserve">Tulos</w:t>
      </w:r>
    </w:p>
    <w:p>
      <w:r>
        <w:t xml:space="preserve">Voit nukkua mennä syömään keittoa '.</w:t>
      </w:r>
    </w:p>
    <w:p>
      <w:r>
        <w:rPr>
          <w:b/>
        </w:rPr>
        <w:t xml:space="preserve">Esimerkki 4.2237</w:t>
      </w:r>
    </w:p>
    <w:p>
      <w:r>
        <w:t xml:space="preserve">Jos haluatte ostaa totuuden, teidän pitäisi kysyä kysymyksiä .</w:t>
      </w:r>
    </w:p>
    <w:p>
      <w:r>
        <w:rPr>
          <w:b/>
        </w:rPr>
        <w:t xml:space="preserve">Tulos</w:t>
      </w:r>
    </w:p>
    <w:p>
      <w:r>
        <w:t xml:space="preserve">Jos maksat arvostelun toistamisesta, sinun pitäisi kysyä kysymyksiä .</w:t>
      </w:r>
    </w:p>
    <w:p>
      <w:r>
        <w:rPr>
          <w:b/>
        </w:rPr>
        <w:t xml:space="preserve">Tulos</w:t>
      </w:r>
    </w:p>
    <w:p>
      <w:r>
        <w:t xml:space="preserve">Jos haluatte saada selville totuuden, teidän on esitettävä kysymyksiä .</w:t>
      </w:r>
    </w:p>
    <w:p>
      <w:r>
        <w:rPr>
          <w:b/>
        </w:rPr>
        <w:t xml:space="preserve">Tulos</w:t>
      </w:r>
    </w:p>
    <w:p>
      <w:r>
        <w:t xml:space="preserve">Jos olet asettanut kuluttaa aiheen niin sinun pitäisi kysyä kysymyksiä .</w:t>
      </w:r>
    </w:p>
    <w:p>
      <w:r>
        <w:rPr>
          <w:b/>
        </w:rPr>
        <w:t xml:space="preserve">Tulos</w:t>
      </w:r>
    </w:p>
    <w:p>
      <w:r>
        <w:t xml:space="preserve">Jos haluat selvittää totuuden, sinun on esitettävä kysymyksiä.</w:t>
      </w:r>
    </w:p>
    <w:p>
      <w:r>
        <w:rPr>
          <w:b/>
        </w:rPr>
        <w:t xml:space="preserve">Esimerkki 4.2238</w:t>
      </w:r>
    </w:p>
    <w:p>
      <w:r>
        <w:t xml:space="preserve">Jos haluat käydä tarkastuksessa, sinun on varattava aika lääkärille.</w:t>
      </w:r>
    </w:p>
    <w:p>
      <w:r>
        <w:rPr>
          <w:b/>
        </w:rPr>
        <w:t xml:space="preserve">Tulos</w:t>
      </w:r>
    </w:p>
    <w:p>
      <w:r>
        <w:t xml:space="preserve">Jos haluat saada tarkastuksen, sinun pitäisi valita takaisin 's nimittäminen .</w:t>
      </w:r>
    </w:p>
    <w:p>
      <w:r>
        <w:rPr>
          <w:b/>
        </w:rPr>
        <w:t xml:space="preserve">Tulos</w:t>
      </w:r>
    </w:p>
    <w:p>
      <w:r>
        <w:t xml:space="preserve">Jos ajat tarkastukseen, sinun pitäisi tehdä eilinen tapaaminen .</w:t>
      </w:r>
    </w:p>
    <w:p>
      <w:r>
        <w:rPr>
          <w:b/>
        </w:rPr>
        <w:t xml:space="preserve">Tulos</w:t>
      </w:r>
    </w:p>
    <w:p>
      <w:r>
        <w:t xml:space="preserve">Jos varaat saada tarkastuksen, sinun pitäisi tehdä lääkärin 's ed .</w:t>
      </w:r>
    </w:p>
    <w:p>
      <w:r>
        <w:rPr>
          <w:b/>
        </w:rPr>
        <w:t xml:space="preserve">Tulos</w:t>
      </w:r>
    </w:p>
    <w:p>
      <w:r>
        <w:t xml:space="preserve">Jos sinulla on tekosyy saada tarkastus, sinun pitäisi tehdä lääkärin tapaaminen .</w:t>
      </w:r>
    </w:p>
    <w:p>
      <w:r>
        <w:rPr>
          <w:b/>
        </w:rPr>
        <w:t xml:space="preserve">Esimerkki 4.2239</w:t>
      </w:r>
    </w:p>
    <w:p>
      <w:r>
        <w:t xml:space="preserve">Et halua löytää kassakonetta kaupasta .</w:t>
      </w:r>
    </w:p>
    <w:p>
      <w:r>
        <w:rPr>
          <w:b/>
        </w:rPr>
        <w:t xml:space="preserve">Tulos</w:t>
      </w:r>
    </w:p>
    <w:p>
      <w:r>
        <w:t xml:space="preserve">Perustat todennäköisesti kassakoneen keskustaan .</w:t>
      </w:r>
    </w:p>
    <w:p>
      <w:r>
        <w:rPr>
          <w:b/>
        </w:rPr>
        <w:t xml:space="preserve">Tulos</w:t>
      </w:r>
    </w:p>
    <w:p>
      <w:r>
        <w:t xml:space="preserve">Olet todennäköisesti menettää tusinan randin kaupassa .</w:t>
      </w:r>
    </w:p>
    <w:p>
      <w:r>
        <w:rPr>
          <w:b/>
        </w:rPr>
        <w:t xml:space="preserve">Tulos</w:t>
      </w:r>
    </w:p>
    <w:p>
      <w:r>
        <w:t xml:space="preserve">Kaupassa on todennäköisesti kassakone.</w:t>
      </w:r>
    </w:p>
    <w:p>
      <w:r>
        <w:rPr>
          <w:b/>
        </w:rPr>
        <w:t xml:space="preserve">Tulos</w:t>
      </w:r>
    </w:p>
    <w:p>
      <w:r>
        <w:t xml:space="preserve">Käsittelet todennäköisesti kassakonetta aamulla .</w:t>
      </w:r>
    </w:p>
    <w:p>
      <w:r>
        <w:rPr>
          <w:b/>
        </w:rPr>
        <w:t xml:space="preserve">Esimerkki 4.2240</w:t>
      </w:r>
    </w:p>
    <w:p>
      <w:r>
        <w:t xml:space="preserve">On todennäköistä, että keräät ongelman liiketoimessa .</w:t>
      </w:r>
    </w:p>
    <w:p>
      <w:r>
        <w:rPr>
          <w:b/>
        </w:rPr>
        <w:t xml:space="preserve">Tulos</w:t>
      </w:r>
    </w:p>
    <w:p>
      <w:r>
        <w:t xml:space="preserve">Olet todennäköisesti antaa neljäsosa vuonna tulla .</w:t>
      </w:r>
    </w:p>
    <w:p>
      <w:r>
        <w:rPr>
          <w:b/>
        </w:rPr>
        <w:t xml:space="preserve">Tulos</w:t>
      </w:r>
    </w:p>
    <w:p>
      <w:r>
        <w:t xml:space="preserve">Löydät todennäköisesti reiän napista.</w:t>
      </w:r>
    </w:p>
    <w:p>
      <w:r>
        <w:rPr>
          <w:b/>
        </w:rPr>
        <w:t xml:space="preserve">Tulos</w:t>
      </w:r>
    </w:p>
    <w:p>
      <w:r>
        <w:t xml:space="preserve">Olet todennäköisesti saavuttaa päivän katsauksessa .</w:t>
      </w:r>
    </w:p>
    <w:p>
      <w:r>
        <w:rPr>
          <w:b/>
        </w:rPr>
        <w:t xml:space="preserve">Tulos</w:t>
      </w:r>
    </w:p>
    <w:p>
      <w:r>
        <w:t xml:space="preserve">Löydät todennäköisesti suojaa kahvilasta .</w:t>
      </w:r>
    </w:p>
    <w:p>
      <w:r>
        <w:rPr>
          <w:b/>
        </w:rPr>
        <w:t xml:space="preserve">Esimerkki 4.2241</w:t>
      </w:r>
    </w:p>
    <w:p>
      <w:r>
        <w:t xml:space="preserve">A h on sateen tuominen.</w:t>
      </w:r>
    </w:p>
    <w:p>
      <w:r>
        <w:rPr>
          <w:b/>
        </w:rPr>
        <w:t xml:space="preserve">Tulos</w:t>
      </w:r>
    </w:p>
    <w:p>
      <w:r>
        <w:t xml:space="preserve">Kala tuo sadetta .</w:t>
      </w:r>
    </w:p>
    <w:p>
      <w:r>
        <w:rPr>
          <w:b/>
        </w:rPr>
        <w:t xml:space="preserve">Tulos</w:t>
      </w:r>
    </w:p>
    <w:p>
      <w:r>
        <w:t xml:space="preserve">Lomake on tarkoitettu sateen tuomiseen .</w:t>
      </w:r>
    </w:p>
    <w:p>
      <w:r>
        <w:rPr>
          <w:b/>
        </w:rPr>
        <w:t xml:space="preserve">Tulos</w:t>
      </w:r>
    </w:p>
    <w:p>
      <w:r>
        <w:t xml:space="preserve">Pilvi tuo sadetta.</w:t>
      </w:r>
    </w:p>
    <w:p>
      <w:r>
        <w:rPr>
          <w:b/>
        </w:rPr>
        <w:t xml:space="preserve">Tulos</w:t>
      </w:r>
    </w:p>
    <w:p>
      <w:r>
        <w:t xml:space="preserve">Tulivuori tuo sadetta .</w:t>
      </w:r>
    </w:p>
    <w:p>
      <w:r>
        <w:rPr>
          <w:b/>
        </w:rPr>
        <w:t xml:space="preserve">Esimerkki 4.2242</w:t>
      </w:r>
    </w:p>
    <w:p>
      <w:r>
        <w:t xml:space="preserve">Löydät todennäköisesti aiheen autonäyttelystä .</w:t>
      </w:r>
    </w:p>
    <w:p>
      <w:r>
        <w:rPr>
          <w:b/>
        </w:rPr>
        <w:t xml:space="preserve">Tulos</w:t>
      </w:r>
    </w:p>
    <w:p>
      <w:r>
        <w:t xml:space="preserve">Löydät auton todennäköisesti autonäyttelystä.</w:t>
      </w:r>
    </w:p>
    <w:p>
      <w:r>
        <w:rPr>
          <w:b/>
        </w:rPr>
        <w:t xml:space="preserve">Tulos</w:t>
      </w:r>
    </w:p>
    <w:p>
      <w:r>
        <w:t xml:space="preserve">Löydät todennäköisesti romantiikkaa parisuhdeohjelmasta .</w:t>
      </w:r>
    </w:p>
    <w:p>
      <w:r>
        <w:rPr>
          <w:b/>
        </w:rPr>
        <w:t xml:space="preserve">Tulos</w:t>
      </w:r>
    </w:p>
    <w:p>
      <w:r>
        <w:t xml:space="preserve">Löydät todennäköisesti fani sanomalehti näyttää .</w:t>
      </w:r>
    </w:p>
    <w:p>
      <w:r>
        <w:rPr>
          <w:b/>
        </w:rPr>
        <w:t xml:space="preserve">Tulos</w:t>
      </w:r>
    </w:p>
    <w:p>
      <w:r>
        <w:t xml:space="preserve">Löydät todennäköisesti lääkärin viikonloppunäytöksestä .</w:t>
      </w:r>
    </w:p>
    <w:p>
      <w:r>
        <w:rPr>
          <w:b/>
        </w:rPr>
        <w:t xml:space="preserve">Esimerkki 4.2243</w:t>
      </w:r>
    </w:p>
    <w:p>
      <w:r>
        <w:t xml:space="preserve">Käytät, koska vartalosi tarvitsee lepoa .</w:t>
      </w:r>
    </w:p>
    <w:p>
      <w:r>
        <w:rPr>
          <w:b/>
        </w:rPr>
        <w:t xml:space="preserve">Tulos</w:t>
      </w:r>
    </w:p>
    <w:p>
      <w:r>
        <w:t xml:space="preserve">Sinulla olisi tauko, koska kehosi tarvitsee lepoa .</w:t>
      </w:r>
    </w:p>
    <w:p>
      <w:r>
        <w:rPr>
          <w:b/>
        </w:rPr>
        <w:t xml:space="preserve">Tulos</w:t>
      </w:r>
    </w:p>
    <w:p>
      <w:r>
        <w:t xml:space="preserve">Sinä estät, koska kehosi jättää levon .</w:t>
      </w:r>
    </w:p>
    <w:p>
      <w:r>
        <w:rPr>
          <w:b/>
        </w:rPr>
        <w:t xml:space="preserve">Tulos</w:t>
      </w:r>
    </w:p>
    <w:p>
      <w:r>
        <w:t xml:space="preserve">Nukut, koska kehosi tarvitsee lepoa.</w:t>
      </w:r>
    </w:p>
    <w:p>
      <w:r>
        <w:rPr>
          <w:b/>
        </w:rPr>
        <w:t xml:space="preserve">Tulos</w:t>
      </w:r>
    </w:p>
    <w:p>
      <w:r>
        <w:t xml:space="preserve">Nukut, koska stressi tarvitsee lepoa .</w:t>
      </w:r>
    </w:p>
    <w:p>
      <w:r>
        <w:rPr>
          <w:b/>
        </w:rPr>
        <w:t xml:space="preserve">Esimerkki 4.2244</w:t>
      </w:r>
    </w:p>
    <w:p>
      <w:r>
        <w:t xml:space="preserve">Sinulla olisi talo, koska haluat tehdä rahaa .</w:t>
      </w:r>
    </w:p>
    <w:p>
      <w:r>
        <w:rPr>
          <w:b/>
        </w:rPr>
        <w:t xml:space="preserve">Tulos</w:t>
      </w:r>
    </w:p>
    <w:p>
      <w:r>
        <w:t xml:space="preserve">Ostaisit talon, koska haluat ansaita rahaa.</w:t>
      </w:r>
    </w:p>
    <w:p>
      <w:r>
        <w:rPr>
          <w:b/>
        </w:rPr>
        <w:t xml:space="preserve">Tulos</w:t>
      </w:r>
    </w:p>
    <w:p>
      <w:r>
        <w:t xml:space="preserve">Katsoisit taloa, koska haluat tehdä rahaa .</w:t>
      </w:r>
    </w:p>
    <w:p>
      <w:r>
        <w:rPr>
          <w:b/>
        </w:rPr>
        <w:t xml:space="preserve">Tulos</w:t>
      </w:r>
    </w:p>
    <w:p>
      <w:r>
        <w:t xml:space="preserve">Ostaisit talon, koska juokset tekemään rahaa .</w:t>
      </w:r>
    </w:p>
    <w:p>
      <w:r>
        <w:rPr>
          <w:b/>
        </w:rPr>
        <w:t xml:space="preserve">Tulos</w:t>
      </w:r>
    </w:p>
    <w:p>
      <w:r>
        <w:t xml:space="preserve">Sinä saisit talon, koska haluat tehdä rahaa .</w:t>
      </w:r>
    </w:p>
    <w:p>
      <w:r>
        <w:rPr>
          <w:b/>
        </w:rPr>
        <w:t xml:space="preserve">Esimerkki 4.2245</w:t>
      </w:r>
    </w:p>
    <w:p>
      <w:r>
        <w:t xml:space="preserve">Kieli voidaan poistaa peleistä .</w:t>
      </w:r>
    </w:p>
    <w:p>
      <w:r>
        <w:rPr>
          <w:b/>
        </w:rPr>
        <w:t xml:space="preserve">Tulos</w:t>
      </w:r>
    </w:p>
    <w:p>
      <w:r>
        <w:t xml:space="preserve">Kieltä voidaan käyttää ryhmissä .</w:t>
      </w:r>
    </w:p>
    <w:p>
      <w:r>
        <w:rPr>
          <w:b/>
        </w:rPr>
        <w:t xml:space="preserve">Tulos</w:t>
      </w:r>
    </w:p>
    <w:p>
      <w:r>
        <w:t xml:space="preserve">Kieli voi mennä hukkaan peleissä .</w:t>
      </w:r>
    </w:p>
    <w:p>
      <w:r>
        <w:rPr>
          <w:b/>
        </w:rPr>
        <w:t xml:space="preserve">Tulos</w:t>
      </w:r>
    </w:p>
    <w:p>
      <w:r>
        <w:t xml:space="preserve">Kieltä voidaan käyttää peleissä.</w:t>
      </w:r>
    </w:p>
    <w:p>
      <w:r>
        <w:rPr>
          <w:b/>
        </w:rPr>
        <w:t xml:space="preserve">Tulos</w:t>
      </w:r>
    </w:p>
    <w:p>
      <w:r>
        <w:t xml:space="preserve">huomautusta voidaan käyttää malleissa .</w:t>
      </w:r>
    </w:p>
    <w:p>
      <w:r>
        <w:rPr>
          <w:b/>
        </w:rPr>
        <w:t xml:space="preserve">Esimerkki 4.2246</w:t>
      </w:r>
    </w:p>
    <w:p>
      <w:r>
        <w:t xml:space="preserve">Löydät todennäköisesti shakkipyramidin pelihuoneesta .</w:t>
      </w:r>
    </w:p>
    <w:p>
      <w:r>
        <w:rPr>
          <w:b/>
        </w:rPr>
        <w:t xml:space="preserve">Tulos</w:t>
      </w:r>
    </w:p>
    <w:p>
      <w:r>
        <w:t xml:space="preserve">Löydät todennäköisesti shakkimuodon pelihuoneesta .</w:t>
      </w:r>
    </w:p>
    <w:p>
      <w:r>
        <w:rPr>
          <w:b/>
        </w:rPr>
        <w:t xml:space="preserve">Tulos</w:t>
      </w:r>
    </w:p>
    <w:p>
      <w:r>
        <w:t xml:space="preserve">Voit todennäköisesti osua soturikuninkaaseen pelihuoneessa .</w:t>
      </w:r>
    </w:p>
    <w:p>
      <w:r>
        <w:rPr>
          <w:b/>
        </w:rPr>
        <w:t xml:space="preserve">Tulos</w:t>
      </w:r>
    </w:p>
    <w:p>
      <w:r>
        <w:t xml:space="preserve">Shakkikuningas löytyy todennäköisesti museohuoneesta .</w:t>
      </w:r>
    </w:p>
    <w:p>
      <w:r>
        <w:rPr>
          <w:b/>
        </w:rPr>
        <w:t xml:space="preserve">Tulos</w:t>
      </w:r>
    </w:p>
    <w:p>
      <w:r>
        <w:t xml:space="preserve">Shakkikuningas löytyy todennäköisesti pelihuoneesta.</w:t>
      </w:r>
    </w:p>
    <w:p>
      <w:r>
        <w:rPr>
          <w:b/>
        </w:rPr>
        <w:t xml:space="preserve">Esimerkki 4.2247</w:t>
      </w:r>
    </w:p>
    <w:p>
      <w:r>
        <w:t xml:space="preserve">Lounaan nauttiminen on voileivän syömistä puistonpenkillä.</w:t>
      </w:r>
    </w:p>
    <w:p>
      <w:r>
        <w:rPr>
          <w:b/>
        </w:rPr>
        <w:t xml:space="preserve">Tulos</w:t>
      </w:r>
    </w:p>
    <w:p>
      <w:r>
        <w:t xml:space="preserve">Lounaan nauttiminen on syömistä varten lenkki puistossa el .</w:t>
      </w:r>
    </w:p>
    <w:p>
      <w:r>
        <w:rPr>
          <w:b/>
        </w:rPr>
        <w:t xml:space="preserve">Tulos</w:t>
      </w:r>
    </w:p>
    <w:p>
      <w:r>
        <w:t xml:space="preserve">Harjoittelu on hatun syömistä vehnäpenkillä .</w:t>
      </w:r>
    </w:p>
    <w:p>
      <w:r>
        <w:rPr>
          <w:b/>
        </w:rPr>
        <w:t xml:space="preserve">Tulos</w:t>
      </w:r>
    </w:p>
    <w:p>
      <w:r>
        <w:t xml:space="preserve">Ottaa otsikko on jäähdyttämiseen voileipä puiston linja .</w:t>
      </w:r>
    </w:p>
    <w:p>
      <w:r>
        <w:rPr>
          <w:b/>
        </w:rPr>
        <w:t xml:space="preserve">Tulos</w:t>
      </w:r>
    </w:p>
    <w:p>
      <w:r>
        <w:t xml:space="preserve">Ottaa emoji on syömällä neljännesdollarin maissin penkillä .</w:t>
      </w:r>
    </w:p>
    <w:p>
      <w:r>
        <w:rPr>
          <w:b/>
        </w:rPr>
        <w:t xml:space="preserve">Esimerkki 4.2248</w:t>
      </w:r>
    </w:p>
    <w:p>
      <w:r>
        <w:t xml:space="preserve">Voit levätä hattu pitääksesi pääsi lämpimänä .</w:t>
      </w:r>
    </w:p>
    <w:p>
      <w:r>
        <w:rPr>
          <w:b/>
        </w:rPr>
        <w:t xml:space="preserve">Tulos</w:t>
      </w:r>
    </w:p>
    <w:p>
      <w:r>
        <w:t xml:space="preserve">Voit lähettää hatun pitämään pääsi lämpimänä .</w:t>
      </w:r>
    </w:p>
    <w:p>
      <w:r>
        <w:rPr>
          <w:b/>
        </w:rPr>
        <w:t xml:space="preserve">Tulos</w:t>
      </w:r>
    </w:p>
    <w:p>
      <w:r>
        <w:t xml:space="preserve">Voit suunnitella hatun pitämään pääsi lämpimänä .</w:t>
      </w:r>
    </w:p>
    <w:p>
      <w:r>
        <w:rPr>
          <w:b/>
        </w:rPr>
        <w:t xml:space="preserve">Tulos</w:t>
      </w:r>
    </w:p>
    <w:p>
      <w:r>
        <w:t xml:space="preserve">Voit käyttää hattua pitämään pääsi lämpimänä.</w:t>
      </w:r>
    </w:p>
    <w:p>
      <w:r>
        <w:rPr>
          <w:b/>
        </w:rPr>
        <w:t xml:space="preserve">Tulos</w:t>
      </w:r>
    </w:p>
    <w:p>
      <w:r>
        <w:t xml:space="preserve">Voit käyttää VPN:ää pitämään pääsi yksinkertaisena .</w:t>
      </w:r>
    </w:p>
    <w:p>
      <w:r>
        <w:rPr>
          <w:b/>
        </w:rPr>
        <w:t xml:space="preserve">Esimerkki 4.2249</w:t>
      </w:r>
    </w:p>
    <w:p>
      <w:r>
        <w:t xml:space="preserve">Haluat olla oma pomo olisi pettää haluat kirjoittaa liiketoiminnan .</w:t>
      </w:r>
    </w:p>
    <w:p>
      <w:r>
        <w:rPr>
          <w:b/>
        </w:rPr>
        <w:t xml:space="preserve">Tulos</w:t>
      </w:r>
    </w:p>
    <w:p>
      <w:r>
        <w:t xml:space="preserve">Haluat olla oma miljonääri voittaisi haluat avata apteekin .</w:t>
      </w:r>
    </w:p>
    <w:p>
      <w:r>
        <w:rPr>
          <w:b/>
        </w:rPr>
        <w:t xml:space="preserve">Tulos</w:t>
      </w:r>
    </w:p>
    <w:p>
      <w:r>
        <w:t xml:space="preserve">Halu olla oma pomo saisi sinut epäonnistumaan yrityksen avaamisessa .</w:t>
      </w:r>
    </w:p>
    <w:p>
      <w:r>
        <w:rPr>
          <w:b/>
        </w:rPr>
        <w:t xml:space="preserve">Tulos</w:t>
      </w:r>
    </w:p>
    <w:p>
      <w:r>
        <w:t xml:space="preserve">Jos haluat olla oma pomosi, haluat avata yrityksen.</w:t>
      </w:r>
    </w:p>
    <w:p>
      <w:r>
        <w:rPr>
          <w:b/>
        </w:rPr>
        <w:t xml:space="preserve">Tulos</w:t>
      </w:r>
    </w:p>
    <w:p>
      <w:r>
        <w:t xml:space="preserve">Halu olla oma pomo saisi sinut itkemään yrityksen avaamisesta .</w:t>
      </w:r>
    </w:p>
    <w:p>
      <w:r>
        <w:rPr>
          <w:b/>
        </w:rPr>
        <w:t xml:space="preserve">Esimerkki 4.2250</w:t>
      </w:r>
    </w:p>
    <w:p>
      <w:r>
        <w:t xml:space="preserve">Suuren ohjelman rakentaminen vaatii paljon rahaa .</w:t>
      </w:r>
    </w:p>
    <w:p>
      <w:r>
        <w:rPr>
          <w:b/>
        </w:rPr>
        <w:t xml:space="preserve">Tulos</w:t>
      </w:r>
    </w:p>
    <w:p>
      <w:r>
        <w:t xml:space="preserve">Suuren talon rakentaminen vaatii paljon rahaa.</w:t>
      </w:r>
    </w:p>
    <w:p>
      <w:r>
        <w:rPr>
          <w:b/>
        </w:rPr>
        <w:t xml:space="preserve">Tulos</w:t>
      </w:r>
    </w:p>
    <w:p>
      <w:r>
        <w:t xml:space="preserve">Suuren norsun rakentaminen vaatii paljon rahaa .</w:t>
      </w:r>
    </w:p>
    <w:p>
      <w:r>
        <w:rPr>
          <w:b/>
        </w:rPr>
        <w:t xml:space="preserve">Tulos</w:t>
      </w:r>
    </w:p>
    <w:p>
      <w:r>
        <w:t xml:space="preserve">Suuren mikroskoopin keksiminen vaatii paljon rahaa .</w:t>
      </w:r>
    </w:p>
    <w:p>
      <w:r>
        <w:rPr>
          <w:b/>
        </w:rPr>
        <w:t xml:space="preserve">Tulos</w:t>
      </w:r>
    </w:p>
    <w:p>
      <w:r>
        <w:t xml:space="preserve">Suuren palkinnon puolustaminen vaatii paljon rahaa .</w:t>
      </w:r>
    </w:p>
    <w:p>
      <w:r>
        <w:rPr>
          <w:b/>
        </w:rPr>
        <w:t xml:space="preserve">Esimerkki 4.2251</w:t>
      </w:r>
    </w:p>
    <w:p>
      <w:r>
        <w:t xml:space="preserve">Jos suosittelet oppia niin sinun pitäisi työskennellä pari skenaariota .</w:t>
      </w:r>
    </w:p>
    <w:p>
      <w:r>
        <w:rPr>
          <w:b/>
        </w:rPr>
        <w:t xml:space="preserve">Tulos</w:t>
      </w:r>
    </w:p>
    <w:p>
      <w:r>
        <w:t xml:space="preserve">Jos haluat oppia niin kannattaa lukea pari foorumia .</w:t>
      </w:r>
    </w:p>
    <w:p>
      <w:r>
        <w:rPr>
          <w:b/>
        </w:rPr>
        <w:t xml:space="preserve">Tulos</w:t>
      </w:r>
    </w:p>
    <w:p>
      <w:r>
        <w:t xml:space="preserve">Jos haluat oppia niin sinun pitäisi lukea pari askelta .</w:t>
      </w:r>
    </w:p>
    <w:p>
      <w:r>
        <w:rPr>
          <w:b/>
        </w:rPr>
        <w:t xml:space="preserve">Tulos</w:t>
      </w:r>
    </w:p>
    <w:p>
      <w:r>
        <w:t xml:space="preserve">Jos haluat oppia niin sinun pitäisi selata pari taitoa .</w:t>
      </w:r>
    </w:p>
    <w:p>
      <w:r>
        <w:rPr>
          <w:b/>
        </w:rPr>
        <w:t xml:space="preserve">Tulos</w:t>
      </w:r>
    </w:p>
    <w:p>
      <w:r>
        <w:t xml:space="preserve">Jos haluat oppia, kannattaa lukea pari kirjaa.</w:t>
      </w:r>
    </w:p>
    <w:p>
      <w:r>
        <w:rPr>
          <w:b/>
        </w:rPr>
        <w:t xml:space="preserve">Esimerkki 4.2252</w:t>
      </w:r>
    </w:p>
    <w:p>
      <w:r>
        <w:t xml:space="preserve">Tietyn ohjelman ostamisen vaikutus on miellyttävä .</w:t>
      </w:r>
    </w:p>
    <w:p>
      <w:r>
        <w:rPr>
          <w:b/>
        </w:rPr>
        <w:t xml:space="preserve">Tulos</w:t>
      </w:r>
    </w:p>
    <w:p>
      <w:r>
        <w:t xml:space="preserve">Tietyn ohjelman näkeminen on miellyttävää.</w:t>
      </w:r>
    </w:p>
    <w:p>
      <w:r>
        <w:rPr>
          <w:b/>
        </w:rPr>
        <w:t xml:space="preserve">Tulos</w:t>
      </w:r>
    </w:p>
    <w:p>
      <w:r>
        <w:t xml:space="preserve">Tietyn ohjelman koostamisen vaikutus on miellyttävä .</w:t>
      </w:r>
    </w:p>
    <w:p>
      <w:r>
        <w:rPr>
          <w:b/>
        </w:rPr>
        <w:t xml:space="preserve">Tulos</w:t>
      </w:r>
    </w:p>
    <w:p>
      <w:r>
        <w:t xml:space="preserve">Tietyn ohjelman siirtämisen vaikutus on miellyttävä .</w:t>
      </w:r>
    </w:p>
    <w:p>
      <w:r>
        <w:rPr>
          <w:b/>
        </w:rPr>
        <w:t xml:space="preserve">Tulos</w:t>
      </w:r>
    </w:p>
    <w:p>
      <w:r>
        <w:t xml:space="preserve">Tietyn ohjelman näkemisen ainutlaatuisuus on miellyttävää .</w:t>
      </w:r>
    </w:p>
    <w:p>
      <w:r>
        <w:rPr>
          <w:b/>
        </w:rPr>
        <w:t xml:space="preserve">Esimerkki 4.2253</w:t>
      </w:r>
    </w:p>
    <w:p>
      <w:r>
        <w:t xml:space="preserve">Asetta käytetään taisteluun.</w:t>
      </w:r>
    </w:p>
    <w:p>
      <w:r>
        <w:rPr>
          <w:b/>
        </w:rPr>
        <w:t xml:space="preserve">Tulos</w:t>
      </w:r>
    </w:p>
    <w:p>
      <w:r>
        <w:t xml:space="preserve">Moottoripyörää käytetään taisteluun .</w:t>
      </w:r>
    </w:p>
    <w:p>
      <w:r>
        <w:rPr>
          <w:b/>
        </w:rPr>
        <w:t xml:space="preserve">Tulos</w:t>
      </w:r>
    </w:p>
    <w:p>
      <w:r>
        <w:t xml:space="preserve">Vauva pumpataan taisteluun .</w:t>
      </w:r>
    </w:p>
    <w:p>
      <w:r>
        <w:rPr>
          <w:b/>
        </w:rPr>
        <w:t xml:space="preserve">Tulos</w:t>
      </w:r>
    </w:p>
    <w:p>
      <w:r>
        <w:t xml:space="preserve">Helikopteria käytetään taisteluihin .</w:t>
      </w:r>
    </w:p>
    <w:p>
      <w:r>
        <w:rPr>
          <w:b/>
        </w:rPr>
        <w:t xml:space="preserve">Tulos</w:t>
      </w:r>
    </w:p>
    <w:p>
      <w:r>
        <w:t xml:space="preserve">Ase hyväksytään taisteluun .</w:t>
      </w:r>
    </w:p>
    <w:p>
      <w:r>
        <w:rPr>
          <w:b/>
        </w:rPr>
        <w:t xml:space="preserve">Esimerkki 4.2254</w:t>
      </w:r>
    </w:p>
    <w:p>
      <w:r>
        <w:t xml:space="preserve">Vesi , toisin kuin muut aineet , laajenee, kun sitä kuormitetaan.</w:t>
      </w:r>
    </w:p>
    <w:p>
      <w:r>
        <w:rPr>
          <w:b/>
        </w:rPr>
        <w:t xml:space="preserve">Tulos</w:t>
      </w:r>
    </w:p>
    <w:p>
      <w:r>
        <w:t xml:space="preserve">Vesi, toisin kuin muut jyvät, laajenee jäätyessään.</w:t>
      </w:r>
    </w:p>
    <w:p>
      <w:r>
        <w:rPr>
          <w:b/>
        </w:rPr>
        <w:t xml:space="preserve">Tulos</w:t>
      </w:r>
    </w:p>
    <w:p>
      <w:r>
        <w:t xml:space="preserve">sitova , toisin kuin muut aineet , laajenee, kun se erotetaan .</w:t>
      </w:r>
    </w:p>
    <w:p>
      <w:r>
        <w:rPr>
          <w:b/>
        </w:rPr>
        <w:t xml:space="preserve">Tulos</w:t>
      </w:r>
    </w:p>
    <w:p>
      <w:r>
        <w:t xml:space="preserve">Toisin kuin muut aineet, vesi laajenee jäätyessään.</w:t>
      </w:r>
    </w:p>
    <w:p>
      <w:r>
        <w:rPr>
          <w:b/>
        </w:rPr>
        <w:t xml:space="preserve">Tulos</w:t>
      </w:r>
    </w:p>
    <w:p>
      <w:r>
        <w:t xml:space="preserve">Vesi, toisin kuin muut aineet, laajenee, kun sitä tarvitaan.</w:t>
      </w:r>
    </w:p>
    <w:p>
      <w:r>
        <w:rPr>
          <w:b/>
        </w:rPr>
        <w:t xml:space="preserve">Esimerkki 4.2255</w:t>
      </w:r>
    </w:p>
    <w:p>
      <w:r>
        <w:t xml:space="preserve">Äiti voi esimerkiksi tavata poikansa .</w:t>
      </w:r>
    </w:p>
    <w:p>
      <w:r>
        <w:rPr>
          <w:b/>
        </w:rPr>
        <w:t xml:space="preserve">Tulos</w:t>
      </w:r>
    </w:p>
    <w:p>
      <w:r>
        <w:t xml:space="preserve">Ystävä voi tavata poikansa lounaalla .</w:t>
      </w:r>
    </w:p>
    <w:p>
      <w:r>
        <w:rPr>
          <w:b/>
        </w:rPr>
        <w:t xml:space="preserve">Tulos</w:t>
      </w:r>
    </w:p>
    <w:p>
      <w:r>
        <w:t xml:space="preserve">Äiti voi tavata poikansa lounaalla.</w:t>
      </w:r>
    </w:p>
    <w:p>
      <w:r>
        <w:rPr>
          <w:b/>
        </w:rPr>
        <w:t xml:space="preserve">Tulos</w:t>
      </w:r>
    </w:p>
    <w:p>
      <w:r>
        <w:t xml:space="preserve">Äiti voi tavata poikansa luistelemaan .</w:t>
      </w:r>
    </w:p>
    <w:p>
      <w:r>
        <w:rPr>
          <w:b/>
        </w:rPr>
        <w:t xml:space="preserve">Tulos</w:t>
      </w:r>
    </w:p>
    <w:p>
      <w:r>
        <w:t xml:space="preserve">Toimittaja voi tavata poikansa lounaalla .</w:t>
      </w:r>
    </w:p>
    <w:p>
      <w:r>
        <w:rPr>
          <w:b/>
        </w:rPr>
        <w:t xml:space="preserve">Esimerkki 4.2256</w:t>
      </w:r>
    </w:p>
    <w:p>
      <w:r>
        <w:t xml:space="preserve">Monet autot ovat 1 a h mutta ( .</w:t>
      </w:r>
    </w:p>
    <w:p>
      <w:r>
        <w:rPr>
          <w:b/>
        </w:rPr>
        <w:t xml:space="preserve">Tulos</w:t>
      </w:r>
    </w:p>
    <w:p>
      <w:r>
        <w:t xml:space="preserve">Paljon autoja tuhoutuu Venäjän ansiosta, mutta kuten .</w:t>
      </w:r>
    </w:p>
    <w:p>
      <w:r>
        <w:rPr>
          <w:b/>
        </w:rPr>
        <w:t xml:space="preserve">Tulos</w:t>
      </w:r>
    </w:p>
    <w:p>
      <w:r>
        <w:t xml:space="preserve">Monet valot on tehty pelkästä hyytelöstä .</w:t>
      </w:r>
    </w:p>
    <w:p>
      <w:r>
        <w:rPr>
          <w:b/>
        </w:rPr>
        <w:t xml:space="preserve">Tulos</w:t>
      </w:r>
    </w:p>
    <w:p>
      <w:r>
        <w:t xml:space="preserve">Monet autot on viritetty . pelkkää muovia .</w:t>
      </w:r>
    </w:p>
    <w:p>
      <w:r>
        <w:rPr>
          <w:b/>
        </w:rPr>
        <w:t xml:space="preserve">Tulos</w:t>
      </w:r>
    </w:p>
    <w:p>
      <w:r>
        <w:t xml:space="preserve">Monet autot on tehty pelkkästä muovista.</w:t>
      </w:r>
    </w:p>
    <w:p>
      <w:r>
        <w:rPr>
          <w:b/>
        </w:rPr>
        <w:t xml:space="preserve">Esimerkki 4.2257</w:t>
      </w:r>
    </w:p>
    <w:p>
      <w:r>
        <w:t xml:space="preserve">Sovitushuone on paikka, jossa ehdotetaan uuden teknologian sovittamista.</w:t>
      </w:r>
    </w:p>
    <w:p>
      <w:r>
        <w:rPr>
          <w:b/>
        </w:rPr>
        <w:t xml:space="preserve">Tulos</w:t>
      </w:r>
    </w:p>
    <w:p>
      <w:r>
        <w:t xml:space="preserve">Sovituskoppi on paikka, jonne mennään siirtymään uusien vaatteiden keskelle .</w:t>
      </w:r>
    </w:p>
    <w:p>
      <w:r>
        <w:rPr>
          <w:b/>
        </w:rPr>
        <w:t xml:space="preserve">Tulos</w:t>
      </w:r>
    </w:p>
    <w:p>
      <w:r>
        <w:t xml:space="preserve">Sovituskoppi on paikka, josta poistut kokeilemaan uusia vaatteita .</w:t>
      </w:r>
    </w:p>
    <w:p>
      <w:r>
        <w:rPr>
          <w:b/>
        </w:rPr>
        <w:t xml:space="preserve">Tulos</w:t>
      </w:r>
    </w:p>
    <w:p>
      <w:r>
        <w:t xml:space="preserve">Sovituskopissa voit sovittaa uusia vaatteita.</w:t>
      </w:r>
    </w:p>
    <w:p>
      <w:r>
        <w:rPr>
          <w:b/>
        </w:rPr>
        <w:t xml:space="preserve">Tulos</w:t>
      </w:r>
    </w:p>
    <w:p>
      <w:r>
        <w:t xml:space="preserve">Sovitushuone on paikka, jonne matkustat kokeillaksesi uudenlaisia .</w:t>
      </w:r>
    </w:p>
    <w:p>
      <w:r>
        <w:rPr>
          <w:b/>
        </w:rPr>
        <w:t xml:space="preserve">Esimerkki 4.2258</w:t>
      </w:r>
    </w:p>
    <w:p>
      <w:r>
        <w:t xml:space="preserve">Opiskelija voi aistia paljon .</w:t>
      </w:r>
    </w:p>
    <w:p>
      <w:r>
        <w:rPr>
          <w:b/>
        </w:rPr>
        <w:t xml:space="preserve">Tulos</w:t>
      </w:r>
    </w:p>
    <w:p>
      <w:r>
        <w:t xml:space="preserve">Opiskelija voi kerätä paljon.</w:t>
      </w:r>
    </w:p>
    <w:p>
      <w:r>
        <w:rPr>
          <w:b/>
        </w:rPr>
        <w:t xml:space="preserve">Tulos</w:t>
      </w:r>
    </w:p>
    <w:p>
      <w:r>
        <w:t xml:space="preserve">Opiskelija voi ajatella paljon.</w:t>
      </w:r>
    </w:p>
    <w:p>
      <w:r>
        <w:rPr>
          <w:b/>
        </w:rPr>
        <w:t xml:space="preserve">Tulos</w:t>
      </w:r>
    </w:p>
    <w:p>
      <w:r>
        <w:t xml:space="preserve">Nainen voi ajatella paljon .</w:t>
      </w:r>
    </w:p>
    <w:p>
      <w:r>
        <w:rPr>
          <w:b/>
        </w:rPr>
        <w:t xml:space="preserve">Tulos</w:t>
      </w:r>
    </w:p>
    <w:p>
      <w:r>
        <w:t xml:space="preserve">Teksti voi esittää pelaajaa .</w:t>
      </w:r>
    </w:p>
    <w:p>
      <w:r>
        <w:rPr>
          <w:b/>
        </w:rPr>
        <w:t xml:space="preserve">Esimerkki 4.2259</w:t>
      </w:r>
    </w:p>
    <w:p>
      <w:r>
        <w:t xml:space="preserve">Jos haluat mennä musiikkiin, sinun pitäisi ajaa autolla .</w:t>
      </w:r>
    </w:p>
    <w:p>
      <w:r>
        <w:rPr>
          <w:b/>
        </w:rPr>
        <w:t xml:space="preserve">Tulos</w:t>
      </w:r>
    </w:p>
    <w:p>
      <w:r>
        <w:t xml:space="preserve">Jos haluat mennä satamaan, sinun pitäisi ajaa autolla .</w:t>
      </w:r>
    </w:p>
    <w:p>
      <w:r>
        <w:rPr>
          <w:b/>
        </w:rPr>
        <w:t xml:space="preserve">Tulos</w:t>
      </w:r>
    </w:p>
    <w:p>
      <w:r>
        <w:t xml:space="preserve">Jos haluat mennä yleislääkärille, sinun pitäisi rahoittaa paperi .</w:t>
      </w:r>
    </w:p>
    <w:p>
      <w:r>
        <w:rPr>
          <w:b/>
        </w:rPr>
        <w:t xml:space="preserve">Tulos</w:t>
      </w:r>
    </w:p>
    <w:p>
      <w:r>
        <w:t xml:space="preserve">Jos haluat mennä kauppaan, sinun pitäisi ajaa autolla.</w:t>
      </w:r>
    </w:p>
    <w:p>
      <w:r>
        <w:rPr>
          <w:b/>
        </w:rPr>
        <w:t xml:space="preserve">Tulos</w:t>
      </w:r>
    </w:p>
    <w:p>
      <w:r>
        <w:t xml:space="preserve">Jos haluat raahata kauppaan niin sinun pitäisi olettaa auto .</w:t>
      </w:r>
    </w:p>
    <w:p>
      <w:r>
        <w:rPr>
          <w:b/>
        </w:rPr>
        <w:t xml:space="preserve">Esimerkki 4.2260</w:t>
      </w:r>
    </w:p>
    <w:p>
      <w:r>
        <w:t xml:space="preserve">Yksi valo tarkoittaa pysähtymistä .</w:t>
      </w:r>
    </w:p>
    <w:p>
      <w:r>
        <w:rPr>
          <w:b/>
        </w:rPr>
        <w:t xml:space="preserve">Tulos</w:t>
      </w:r>
    </w:p>
    <w:p>
      <w:r>
        <w:t xml:space="preserve">Suora valo tarkoittaa pysähtymistä .</w:t>
      </w:r>
    </w:p>
    <w:p>
      <w:r>
        <w:rPr>
          <w:b/>
        </w:rPr>
        <w:t xml:space="preserve">Tulos</w:t>
      </w:r>
    </w:p>
    <w:p>
      <w:r>
        <w:t xml:space="preserve">Normaali valo tarkoittaa pysähtymistä.</w:t>
      </w:r>
    </w:p>
    <w:p>
      <w:r>
        <w:rPr>
          <w:b/>
        </w:rPr>
        <w:t xml:space="preserve">Tulos</w:t>
      </w:r>
    </w:p>
    <w:p>
      <w:r>
        <w:t xml:space="preserve">Punainen valo tarkoittaa pysähtymistä.</w:t>
      </w:r>
    </w:p>
    <w:p>
      <w:r>
        <w:rPr>
          <w:b/>
        </w:rPr>
        <w:t xml:space="preserve">Tulos</w:t>
      </w:r>
    </w:p>
    <w:p>
      <w:r>
        <w:t xml:space="preserve">Rikkinäinen valo tarkoittaa pysähtymistä .</w:t>
      </w:r>
    </w:p>
    <w:p>
      <w:r>
        <w:rPr>
          <w:b/>
        </w:rPr>
        <w:t xml:space="preserve">Esimerkki 4.2261</w:t>
      </w:r>
    </w:p>
    <w:p>
      <w:r>
        <w:t xml:space="preserve">Haet todennäköisesti paperinpalasen taskustasi .</w:t>
      </w:r>
    </w:p>
    <w:p>
      <w:r>
        <w:rPr>
          <w:b/>
        </w:rPr>
        <w:t xml:space="preserve">Tulos</w:t>
      </w:r>
    </w:p>
    <w:p>
      <w:r>
        <w:t xml:space="preserve">Todennäköisesti leimaat taskussasi olevan paperinpalasen .</w:t>
      </w:r>
    </w:p>
    <w:p>
      <w:r>
        <w:rPr>
          <w:b/>
        </w:rPr>
        <w:t xml:space="preserve">Tulos</w:t>
      </w:r>
    </w:p>
    <w:p>
      <w:r>
        <w:t xml:space="preserve">Sinun on määrä löytää paperitila taskustasi .</w:t>
      </w:r>
    </w:p>
    <w:p>
      <w:r>
        <w:rPr>
          <w:b/>
        </w:rPr>
        <w:t xml:space="preserve">Tulos</w:t>
      </w:r>
    </w:p>
    <w:p>
      <w:r>
        <w:t xml:space="preserve">Taskustasi löytyy todennäköisesti paperilappu.</w:t>
      </w:r>
    </w:p>
    <w:p>
      <w:r>
        <w:rPr>
          <w:b/>
        </w:rPr>
        <w:t xml:space="preserve">Tulos</w:t>
      </w:r>
    </w:p>
    <w:p>
      <w:r>
        <w:t xml:space="preserve">Olet oikeassa, kun löydät taskustasi paperipakan .</w:t>
      </w:r>
    </w:p>
    <w:p>
      <w:r>
        <w:rPr>
          <w:b/>
        </w:rPr>
        <w:t xml:space="preserve">Esimerkki 4.2262</w:t>
      </w:r>
    </w:p>
    <w:p>
      <w:r>
        <w:t xml:space="preserve">Kirkossa on todennäköisesti kynttilä.</w:t>
      </w:r>
    </w:p>
    <w:p>
      <w:r>
        <w:rPr>
          <w:b/>
        </w:rPr>
        <w:t xml:space="preserve">Tulos</w:t>
      </w:r>
    </w:p>
    <w:p>
      <w:r>
        <w:t xml:space="preserve">Olet oikeassa, että kirkosta löytyy heitto .</w:t>
      </w:r>
    </w:p>
    <w:p>
      <w:r>
        <w:rPr>
          <w:b/>
        </w:rPr>
        <w:t xml:space="preserve">Tulos</w:t>
      </w:r>
    </w:p>
    <w:p>
      <w:r>
        <w:t xml:space="preserve">Olet todennäköisesti löytää kynttilän ympärillä epäilystä .</w:t>
      </w:r>
    </w:p>
    <w:p>
      <w:r>
        <w:rPr>
          <w:b/>
        </w:rPr>
        <w:t xml:space="preserve">Tulos</w:t>
      </w:r>
    </w:p>
    <w:p>
      <w:r>
        <w:t xml:space="preserve">Merirosvon löytää todennäköisesti kirkosta .</w:t>
      </w:r>
    </w:p>
    <w:p>
      <w:r>
        <w:rPr>
          <w:b/>
        </w:rPr>
        <w:t xml:space="preserve">Tulos</w:t>
      </w:r>
    </w:p>
    <w:p>
      <w:r>
        <w:t xml:space="preserve">Löydät todennäköisesti polun ympäri kirkossa .</w:t>
      </w:r>
    </w:p>
    <w:p>
      <w:r>
        <w:rPr>
          <w:b/>
        </w:rPr>
        <w:t xml:space="preserve">Esimerkki 4.2263</w:t>
      </w:r>
    </w:p>
    <w:p>
      <w:r>
        <w:t xml:space="preserve">Paistaisit lohta, koska se on jonkun harrastus .</w:t>
      </w:r>
    </w:p>
    <w:p>
      <w:r>
        <w:rPr>
          <w:b/>
        </w:rPr>
        <w:t xml:space="preserve">Tulos</w:t>
      </w:r>
    </w:p>
    <w:p>
      <w:r>
        <w:t xml:space="preserve">Leivoisit kakun, koska on jonkun syntymäpäivä.</w:t>
      </w:r>
    </w:p>
    <w:p>
      <w:r>
        <w:rPr>
          <w:b/>
        </w:rPr>
        <w:t xml:space="preserve">Tulos</w:t>
      </w:r>
    </w:p>
    <w:p>
      <w:r>
        <w:t xml:space="preserve">Nousisit kakun, koska on jonkun syntymäpäivä .</w:t>
      </w:r>
    </w:p>
    <w:p>
      <w:r>
        <w:rPr>
          <w:b/>
        </w:rPr>
        <w:t xml:space="preserve">Tulos</w:t>
      </w:r>
    </w:p>
    <w:p>
      <w:r>
        <w:t xml:space="preserve">Leipoisit vitsin, koska se on jonkun vastaus.</w:t>
      </w:r>
    </w:p>
    <w:p>
      <w:r>
        <w:rPr>
          <w:b/>
        </w:rPr>
        <w:t xml:space="preserve">Tulos</w:t>
      </w:r>
    </w:p>
    <w:p>
      <w:r>
        <w:t xml:space="preserve">Suutelisit kakkua, koska on jonkun syntymäpäivä .</w:t>
      </w:r>
    </w:p>
    <w:p>
      <w:r>
        <w:rPr>
          <w:b/>
        </w:rPr>
        <w:t xml:space="preserve">Esimerkki 4.2264</w:t>
      </w:r>
    </w:p>
    <w:p>
      <w:r>
        <w:t xml:space="preserve">Tulette todennäköisesti mukaan järjestelmään cat ow .</w:t>
      </w:r>
    </w:p>
    <w:p>
      <w:r>
        <w:rPr>
          <w:b/>
        </w:rPr>
        <w:t xml:space="preserve">Tulos</w:t>
      </w:r>
    </w:p>
    <w:p>
      <w:r>
        <w:t xml:space="preserve">Olet todennäköisesti työllistää vammainen kissa myynti .</w:t>
      </w:r>
    </w:p>
    <w:p>
      <w:r>
        <w:rPr>
          <w:b/>
        </w:rPr>
        <w:t xml:space="preserve">Tulos</w:t>
      </w:r>
    </w:p>
    <w:p>
      <w:r>
        <w:t xml:space="preserve">Olet hieno löytää kissanpentu kissamaasta .</w:t>
      </w:r>
    </w:p>
    <w:p>
      <w:r>
        <w:rPr>
          <w:b/>
        </w:rPr>
        <w:t xml:space="preserve">Tulos</w:t>
      </w:r>
    </w:p>
    <w:p>
      <w:r>
        <w:t xml:space="preserve">Löydät todennäköisesti kissanpennun kissan sängystä.</w:t>
      </w:r>
    </w:p>
    <w:p>
      <w:r>
        <w:rPr>
          <w:b/>
        </w:rPr>
        <w:t xml:space="preserve">Tulos</w:t>
      </w:r>
    </w:p>
    <w:p>
      <w:r>
        <w:t xml:space="preserve">Kannustat todennäköisesti kissojen kiinnostuksen kaksinkertaistumista .</w:t>
      </w:r>
    </w:p>
    <w:p>
      <w:r>
        <w:rPr>
          <w:b/>
        </w:rPr>
        <w:t xml:space="preserve">Esimerkki 4.2265</w:t>
      </w:r>
    </w:p>
    <w:p>
      <w:r>
        <w:t xml:space="preserve">Jos haluatte säästää ympäristöä, älkää hankkiko lapsia.</w:t>
      </w:r>
    </w:p>
    <w:p>
      <w:r>
        <w:rPr>
          <w:b/>
        </w:rPr>
        <w:t xml:space="preserve">Tulos</w:t>
      </w:r>
    </w:p>
    <w:p>
      <w:r>
        <w:t xml:space="preserve">Jos haluatte pelastaa ympäristön , älkää hankkiko lapsia .</w:t>
      </w:r>
    </w:p>
    <w:p>
      <w:r>
        <w:rPr>
          <w:b/>
        </w:rPr>
        <w:t xml:space="preserve">Tulos</w:t>
      </w:r>
    </w:p>
    <w:p>
      <w:r>
        <w:t xml:space="preserve">Jos haluatte säästää ympäristöä , älkää hankkiko lapsia .</w:t>
      </w:r>
    </w:p>
    <w:p>
      <w:r>
        <w:rPr>
          <w:b/>
        </w:rPr>
        <w:t xml:space="preserve">Tulos</w:t>
      </w:r>
    </w:p>
    <w:p>
      <w:r>
        <w:t xml:space="preserve">Jos haluat säästää ympäristöä, älä hanki lapsia.</w:t>
      </w:r>
    </w:p>
    <w:p>
      <w:r>
        <w:rPr>
          <w:b/>
        </w:rPr>
        <w:t xml:space="preserve">Tulos</w:t>
      </w:r>
    </w:p>
    <w:p>
      <w:r>
        <w:t xml:space="preserve">Jos haluatte säästää ympäristöä, älkää hankkiko lapsia.</w:t>
      </w:r>
    </w:p>
    <w:p>
      <w:r>
        <w:rPr>
          <w:b/>
        </w:rPr>
        <w:t xml:space="preserve">Esimerkki 4.2266</w:t>
      </w:r>
    </w:p>
    <w:p>
      <w:r>
        <w:t xml:space="preserve">Jos haluat käydä pissalla, sinun on löydettävä vessa.</w:t>
      </w:r>
    </w:p>
    <w:p>
      <w:r>
        <w:rPr>
          <w:b/>
        </w:rPr>
        <w:t xml:space="preserve">Tulos</w:t>
      </w:r>
    </w:p>
    <w:p>
      <w:r>
        <w:t xml:space="preserve">Jos haluat olla kotona niin sinun pitäisi kolikko vessassa .</w:t>
      </w:r>
    </w:p>
    <w:p>
      <w:r>
        <w:rPr>
          <w:b/>
        </w:rPr>
        <w:t xml:space="preserve">Tulos</w:t>
      </w:r>
    </w:p>
    <w:p>
      <w:r>
        <w:t xml:space="preserve">Jos haluat pelästyä, sinun pitäisi löytää vessa .</w:t>
      </w:r>
    </w:p>
    <w:p>
      <w:r>
        <w:rPr>
          <w:b/>
        </w:rPr>
        <w:t xml:space="preserve">Tulos</w:t>
      </w:r>
    </w:p>
    <w:p>
      <w:r>
        <w:t xml:space="preserve">Jos haluat tulevaisuutta, sinun pitäisi suosia vessaa .</w:t>
      </w:r>
    </w:p>
    <w:p>
      <w:r>
        <w:rPr>
          <w:b/>
        </w:rPr>
        <w:t xml:space="preserve">Tulos</w:t>
      </w:r>
    </w:p>
    <w:p>
      <w:r>
        <w:t xml:space="preserve">Jos haluatte olla läsnä, teidän pitäisi löytää vessa .</w:t>
      </w:r>
    </w:p>
    <w:p>
      <w:r>
        <w:rPr>
          <w:b/>
        </w:rPr>
        <w:t xml:space="preserve">Esimerkki 4.2267</w:t>
      </w:r>
    </w:p>
    <w:p>
      <w:r>
        <w:t xml:space="preserve">Menneinä aikoina tynnyriä käytettiin haarukoiden ja lusikoiden sijasta.</w:t>
      </w:r>
    </w:p>
    <w:p>
      <w:r>
        <w:rPr>
          <w:b/>
        </w:rPr>
        <w:t xml:space="preserve">Tulos</w:t>
      </w:r>
    </w:p>
    <w:p>
      <w:r>
        <w:t xml:space="preserve">Menneinä aikoina käytettiin maata haarukoiden ja lusikoiden sijasta .</w:t>
      </w:r>
    </w:p>
    <w:p>
      <w:r>
        <w:rPr>
          <w:b/>
        </w:rPr>
        <w:t xml:space="preserve">Tulos</w:t>
      </w:r>
    </w:p>
    <w:p>
      <w:r>
        <w:t xml:space="preserve">Menneinä aikoina haarukoiden ja lusikoiden sijasta vaadittiin veitsiä.</w:t>
      </w:r>
    </w:p>
    <w:p>
      <w:r>
        <w:rPr>
          <w:b/>
        </w:rPr>
        <w:t xml:space="preserve">Tulos</w:t>
      </w:r>
    </w:p>
    <w:p>
      <w:r>
        <w:t xml:space="preserve">Aikaisemmin laivoissa käytettiin haarukoiden ja lusikoiden sijasta veitsiä .</w:t>
      </w:r>
    </w:p>
    <w:p>
      <w:r>
        <w:rPr>
          <w:b/>
        </w:rPr>
        <w:t xml:space="preserve">Tulos</w:t>
      </w:r>
    </w:p>
    <w:p>
      <w:r>
        <w:t xml:space="preserve">Ennen vanhaan käytettiin veitsiä haarukoiden ja lusikoiden sijasta.</w:t>
      </w:r>
    </w:p>
    <w:p>
      <w:r>
        <w:rPr>
          <w:b/>
        </w:rPr>
        <w:t xml:space="preserve">Esimerkki 4.2268</w:t>
      </w:r>
    </w:p>
    <w:p>
      <w:r>
        <w:t xml:space="preserve">Päivä voi kuolla aarre .</w:t>
      </w:r>
    </w:p>
    <w:p>
      <w:r>
        <w:rPr>
          <w:b/>
        </w:rPr>
        <w:t xml:space="preserve">Tulos</w:t>
      </w:r>
    </w:p>
    <w:p>
      <w:r>
        <w:t xml:space="preserve">Vyö voi suojella aarretta .</w:t>
      </w:r>
    </w:p>
    <w:p>
      <w:r>
        <w:rPr>
          <w:b/>
        </w:rPr>
        <w:t xml:space="preserve">Tulos</w:t>
      </w:r>
    </w:p>
    <w:p>
      <w:r>
        <w:t xml:space="preserve">PDF voi aloittaa koulutuksen .</w:t>
      </w:r>
    </w:p>
    <w:p>
      <w:r>
        <w:rPr>
          <w:b/>
        </w:rPr>
        <w:t xml:space="preserve">Tulos</w:t>
      </w:r>
    </w:p>
    <w:p>
      <w:r>
        <w:t xml:space="preserve">Sulka voi napata aarteen .</w:t>
      </w:r>
    </w:p>
    <w:p>
      <w:r>
        <w:rPr>
          <w:b/>
        </w:rPr>
        <w:t xml:space="preserve">Tulos</w:t>
      </w:r>
    </w:p>
    <w:p>
      <w:r>
        <w:t xml:space="preserve">Vartija voi vartioida aarretta.</w:t>
      </w:r>
    </w:p>
    <w:p>
      <w:r>
        <w:rPr>
          <w:b/>
        </w:rPr>
        <w:t xml:space="preserve">Esimerkki 4.2269</w:t>
      </w:r>
    </w:p>
    <w:p>
      <w:r>
        <w:t xml:space="preserve">Kruunu on hieno hame, jota kuninkaat ja kuningattaret käyttävät .</w:t>
      </w:r>
    </w:p>
    <w:p>
      <w:r>
        <w:rPr>
          <w:b/>
        </w:rPr>
        <w:t xml:space="preserve">Tulos</w:t>
      </w:r>
    </w:p>
    <w:p>
      <w:r>
        <w:t xml:space="preserve">Kruunu on hieno hattu, jota kuninkaat ja enkelit käyttävät.</w:t>
      </w:r>
    </w:p>
    <w:p>
      <w:r>
        <w:rPr>
          <w:b/>
        </w:rPr>
        <w:t xml:space="preserve">Tulos</w:t>
      </w:r>
    </w:p>
    <w:p>
      <w:r>
        <w:t xml:space="preserve">Kruunu on hieno hattu, jota kuninkaat ja esi-isät käyttävät .</w:t>
      </w:r>
    </w:p>
    <w:p>
      <w:r>
        <w:rPr>
          <w:b/>
        </w:rPr>
        <w:t xml:space="preserve">Tulos</w:t>
      </w:r>
    </w:p>
    <w:p>
      <w:r>
        <w:t xml:space="preserve">Turkki on hieno hattu, jota kuninkaat ja kuningattaret käyttävät.</w:t>
      </w:r>
    </w:p>
    <w:p>
      <w:r>
        <w:rPr>
          <w:b/>
        </w:rPr>
        <w:t xml:space="preserve">Tulos</w:t>
      </w:r>
    </w:p>
    <w:p>
      <w:r>
        <w:t xml:space="preserve">Kruunu on hieno hattu, jota kuninkaat ja kuningattaret käyttävät.</w:t>
      </w:r>
    </w:p>
    <w:p>
      <w:r>
        <w:rPr>
          <w:b/>
        </w:rPr>
        <w:t xml:space="preserve">Esimerkki 4.2270</w:t>
      </w:r>
    </w:p>
    <w:p>
      <w:r>
        <w:t xml:space="preserve">Kalojen kotiin tuominen on kuin aarteen löytäminen .</w:t>
      </w:r>
    </w:p>
    <w:p>
      <w:r>
        <w:rPr>
          <w:b/>
        </w:rPr>
        <w:t xml:space="preserve">Tulos</w:t>
      </w:r>
    </w:p>
    <w:p>
      <w:r>
        <w:t xml:space="preserve">Kotiin tuodun ylimääräisen ruoan vaikutus on aterian tuottaminen .</w:t>
      </w:r>
    </w:p>
    <w:p>
      <w:r>
        <w:rPr>
          <w:b/>
        </w:rPr>
        <w:t xml:space="preserve">Tulos</w:t>
      </w:r>
    </w:p>
    <w:p>
      <w:r>
        <w:t xml:space="preserve">Vaikutus tuo kotiin joitakin kaloja on myydä useita .</w:t>
      </w:r>
    </w:p>
    <w:p>
      <w:r>
        <w:rPr>
          <w:b/>
        </w:rPr>
        <w:t xml:space="preserve">Tulos</w:t>
      </w:r>
    </w:p>
    <w:p>
      <w:r>
        <w:t xml:space="preserve">Kalan tuominen kotiin vaikuttaa aterian valmistamiseen.</w:t>
      </w:r>
    </w:p>
    <w:p>
      <w:r>
        <w:rPr>
          <w:b/>
        </w:rPr>
        <w:t xml:space="preserve">Tulos</w:t>
      </w:r>
    </w:p>
    <w:p>
      <w:r>
        <w:t xml:space="preserve">Vaikutus tuo pekoni joitakin kaloja on ruoanlaitto aterian .</w:t>
      </w:r>
    </w:p>
    <w:p>
      <w:r>
        <w:rPr>
          <w:b/>
        </w:rPr>
        <w:t xml:space="preserve">Esimerkki 4.2271</w:t>
      </w:r>
    </w:p>
    <w:p>
      <w:r>
        <w:t xml:space="preserve">Joistakin siirtokunnista on tullut lähes täysin riippuvaisia öljystä .</w:t>
      </w:r>
    </w:p>
    <w:p>
      <w:r>
        <w:rPr>
          <w:b/>
        </w:rPr>
        <w:t xml:space="preserve">Tulos</w:t>
      </w:r>
    </w:p>
    <w:p>
      <w:r>
        <w:t xml:space="preserve">Jotkin maat ovat tulleet lähes täysin riippuvaisiksi öljystä.</w:t>
      </w:r>
    </w:p>
    <w:p>
      <w:r>
        <w:rPr>
          <w:b/>
        </w:rPr>
        <w:t xml:space="preserve">Tulos</w:t>
      </w:r>
    </w:p>
    <w:p>
      <w:r>
        <w:t xml:space="preserve">Joistakin maista on tullut öljyn suhteen täysin epäluotettavia.</w:t>
      </w:r>
    </w:p>
    <w:p>
      <w:r>
        <w:rPr>
          <w:b/>
        </w:rPr>
        <w:t xml:space="preserve">Tulos</w:t>
      </w:r>
    </w:p>
    <w:p>
      <w:r>
        <w:t xml:space="preserve">Jotkin maat ovat palanneet lähes täysin riippuvaisiksi toimituksista.</w:t>
      </w:r>
    </w:p>
    <w:p>
      <w:r>
        <w:rPr>
          <w:b/>
        </w:rPr>
        <w:t xml:space="preserve">Tulos</w:t>
      </w:r>
    </w:p>
    <w:p>
      <w:r>
        <w:t xml:space="preserve">Jotkin saaret ovat tulleet lähes täysin riippuvaisiksi öljystä.</w:t>
      </w:r>
    </w:p>
    <w:p>
      <w:r>
        <w:rPr>
          <w:b/>
        </w:rPr>
        <w:t xml:space="preserve">Esimerkki 4.2272</w:t>
      </w:r>
    </w:p>
    <w:p>
      <w:r>
        <w:t xml:space="preserve">Jos haluat aidata niin sinun pitäisi ajatella aitaaminen laitos .</w:t>
      </w:r>
    </w:p>
    <w:p>
      <w:r>
        <w:rPr>
          <w:b/>
        </w:rPr>
        <w:t xml:space="preserve">Tulos</w:t>
      </w:r>
    </w:p>
    <w:p>
      <w:r>
        <w:t xml:space="preserve">Jos haluat aidata, sinun pitäisi pitää miekkaa.</w:t>
      </w:r>
    </w:p>
    <w:p>
      <w:r>
        <w:rPr>
          <w:b/>
        </w:rPr>
        <w:t xml:space="preserve">Tulos</w:t>
      </w:r>
    </w:p>
    <w:p>
      <w:r>
        <w:t xml:space="preserve">Jos haluat lähitaistelua, sinun pitäisi heittää miekkailumiekka .</w:t>
      </w:r>
    </w:p>
    <w:p>
      <w:r>
        <w:rPr>
          <w:b/>
        </w:rPr>
        <w:t xml:space="preserve">Tulos</w:t>
      </w:r>
    </w:p>
    <w:p>
      <w:r>
        <w:t xml:space="preserve">Jos haluat aidata niin sinun pitäisi löytää aitauksen suoja .</w:t>
      </w:r>
    </w:p>
    <w:p>
      <w:r>
        <w:rPr>
          <w:b/>
        </w:rPr>
        <w:t xml:space="preserve">Tulos</w:t>
      </w:r>
    </w:p>
    <w:p>
      <w:r>
        <w:t xml:space="preserve">Jos haluat pilkkoa, sinun pitäisi pitää miekkaa.</w:t>
      </w:r>
    </w:p>
    <w:p>
      <w:r>
        <w:rPr>
          <w:b/>
        </w:rPr>
        <w:t xml:space="preserve">Esimerkki 4.2273</w:t>
      </w:r>
    </w:p>
    <w:p>
      <w:r>
        <w:t xml:space="preserve">Tanssin jännitys on hauskanpitoa .</w:t>
      </w:r>
    </w:p>
    <w:p>
      <w:r>
        <w:rPr>
          <w:b/>
        </w:rPr>
        <w:t xml:space="preserve">Tulos</w:t>
      </w:r>
    </w:p>
    <w:p>
      <w:r>
        <w:t xml:space="preserve">Tanssin teoria on hauskanpitoa .</w:t>
      </w:r>
    </w:p>
    <w:p>
      <w:r>
        <w:rPr>
          <w:b/>
        </w:rPr>
        <w:t xml:space="preserve">Tulos</w:t>
      </w:r>
    </w:p>
    <w:p>
      <w:r>
        <w:t xml:space="preserve">Tanssin käsityö on hauskanpitoa .</w:t>
      </w:r>
    </w:p>
    <w:p>
      <w:r>
        <w:rPr>
          <w:b/>
        </w:rPr>
        <w:t xml:space="preserve">Tulos</w:t>
      </w:r>
    </w:p>
    <w:p>
      <w:r>
        <w:t xml:space="preserve">Tanssin tahti on hauskanpitoa .</w:t>
      </w:r>
    </w:p>
    <w:p>
      <w:r>
        <w:rPr>
          <w:b/>
        </w:rPr>
        <w:t xml:space="preserve">Tulos</w:t>
      </w:r>
    </w:p>
    <w:p>
      <w:r>
        <w:t xml:space="preserve">Tanssin vaikutus on hauskanpito.</w:t>
      </w:r>
    </w:p>
    <w:p>
      <w:r>
        <w:rPr>
          <w:b/>
        </w:rPr>
        <w:t xml:space="preserve">Esimerkki 4.2274</w:t>
      </w:r>
    </w:p>
    <w:p>
      <w:r>
        <w:t xml:space="preserve">Jos lukee mennä konserttiin niin kannattaa ostaa sipsejä ajoissa .</w:t>
      </w:r>
    </w:p>
    <w:p>
      <w:r>
        <w:rPr>
          <w:b/>
        </w:rPr>
        <w:t xml:space="preserve">Tulos</w:t>
      </w:r>
    </w:p>
    <w:p>
      <w:r>
        <w:t xml:space="preserve">Jos haluat mennä konserttiin, sinun pitäisi kirjoittaa liput ajoissa .</w:t>
      </w:r>
    </w:p>
    <w:p>
      <w:r>
        <w:rPr>
          <w:b/>
        </w:rPr>
        <w:t xml:space="preserve">Tulos</w:t>
      </w:r>
    </w:p>
    <w:p>
      <w:r>
        <w:t xml:space="preserve">Jos haluat mennä GP-tapahtumaan, kannattaa ostaa liput ajoissa.</w:t>
      </w:r>
    </w:p>
    <w:p>
      <w:r>
        <w:rPr>
          <w:b/>
        </w:rPr>
        <w:t xml:space="preserve">Tulos</w:t>
      </w:r>
    </w:p>
    <w:p>
      <w:r>
        <w:t xml:space="preserve">Jos haluat mennä kaksintaisteluun, sinun kannattaa ostaa liput ajoissa.</w:t>
      </w:r>
    </w:p>
    <w:p>
      <w:r>
        <w:rPr>
          <w:b/>
        </w:rPr>
        <w:t xml:space="preserve">Tulos</w:t>
      </w:r>
    </w:p>
    <w:p>
      <w:r>
        <w:t xml:space="preserve">Jos haluat mennä konserttiin, kannattaa ostaa liput ajoissa.</w:t>
      </w:r>
    </w:p>
    <w:p>
      <w:r>
        <w:rPr>
          <w:b/>
        </w:rPr>
        <w:t xml:space="preserve">Esimerkki 4.2275</w:t>
      </w:r>
    </w:p>
    <w:p>
      <w:r>
        <w:t xml:space="preserve">Portaali koostuu 350 sivusta .</w:t>
      </w:r>
    </w:p>
    <w:p>
      <w:r>
        <w:rPr>
          <w:b/>
        </w:rPr>
        <w:t xml:space="preserve">Tulos</w:t>
      </w:r>
    </w:p>
    <w:p>
      <w:r>
        <w:t xml:space="preserve">Tärkein koostuu useista sivuista .</w:t>
      </w:r>
    </w:p>
    <w:p>
      <w:r>
        <w:rPr>
          <w:b/>
        </w:rPr>
        <w:t xml:space="preserve">Tulos</w:t>
      </w:r>
    </w:p>
    <w:p>
      <w:r>
        <w:t xml:space="preserve">Kirja koostuu useista sivuista.</w:t>
      </w:r>
    </w:p>
    <w:p>
      <w:r>
        <w:rPr>
          <w:b/>
        </w:rPr>
        <w:t xml:space="preserve">Tulos</w:t>
      </w:r>
    </w:p>
    <w:p>
      <w:r>
        <w:t xml:space="preserve">Kirja koostuu 51 sivusta .</w:t>
      </w:r>
    </w:p>
    <w:p>
      <w:r>
        <w:rPr>
          <w:b/>
        </w:rPr>
        <w:t xml:space="preserve">Tulos</w:t>
      </w:r>
    </w:p>
    <w:p>
      <w:r>
        <w:t xml:space="preserve">Kirja koostuu 322 sivusta .</w:t>
      </w:r>
    </w:p>
    <w:p>
      <w:r>
        <w:rPr>
          <w:b/>
        </w:rPr>
        <w:t xml:space="preserve">Esimerkki 4.2276</w:t>
      </w:r>
    </w:p>
    <w:p>
      <w:r>
        <w:t xml:space="preserve">Olet utelias löytämään käytävän lentokentällä .</w:t>
      </w:r>
    </w:p>
    <w:p>
      <w:r>
        <w:rPr>
          <w:b/>
        </w:rPr>
        <w:t xml:space="preserve">Tulos</w:t>
      </w:r>
    </w:p>
    <w:p>
      <w:r>
        <w:t xml:space="preserve">Olet harvoin napata kulkuväylä lentokentällä .</w:t>
      </w:r>
    </w:p>
    <w:p>
      <w:r>
        <w:rPr>
          <w:b/>
        </w:rPr>
        <w:t xml:space="preserve">Tulos</w:t>
      </w:r>
    </w:p>
    <w:p>
      <w:r>
        <w:t xml:space="preserve">Et ole valmistautunut vaihtamaan kulkuväylää lentokentällä .</w:t>
      </w:r>
    </w:p>
    <w:p>
      <w:r>
        <w:rPr>
          <w:b/>
        </w:rPr>
        <w:t xml:space="preserve">Tulos</w:t>
      </w:r>
    </w:p>
    <w:p>
      <w:r>
        <w:t xml:space="preserve">Lentokentällä on todennäköisesti käytävä.</w:t>
      </w:r>
    </w:p>
    <w:p>
      <w:r>
        <w:rPr>
          <w:b/>
        </w:rPr>
        <w:t xml:space="preserve">Tulos</w:t>
      </w:r>
    </w:p>
    <w:p>
      <w:r>
        <w:t xml:space="preserve">On viisasta löytää kulkuväylä lentokentältä .</w:t>
      </w:r>
    </w:p>
    <w:p>
      <w:r>
        <w:rPr>
          <w:b/>
        </w:rPr>
        <w:t xml:space="preserve">Esimerkki 4.2277</w:t>
      </w:r>
    </w:p>
    <w:p>
      <w:r>
        <w:t xml:space="preserve">Kylpyhuoneeseen hankitaan todennäköisesti työntöovi .</w:t>
      </w:r>
    </w:p>
    <w:p>
      <w:r>
        <w:rPr>
          <w:b/>
        </w:rPr>
        <w:t xml:space="preserve">Tulos</w:t>
      </w:r>
    </w:p>
    <w:p>
      <w:r>
        <w:t xml:space="preserve">Kylpyhuoneesta löytyy todennäköisesti suihkun ovi.</w:t>
      </w:r>
    </w:p>
    <w:p>
      <w:r>
        <w:rPr>
          <w:b/>
        </w:rPr>
        <w:t xml:space="preserve">Tulos</w:t>
      </w:r>
    </w:p>
    <w:p>
      <w:r>
        <w:t xml:space="preserve">Sinua harmittaa, että kylpyhuoneessa on turvaovi .</w:t>
      </w:r>
    </w:p>
    <w:p>
      <w:r>
        <w:rPr>
          <w:b/>
        </w:rPr>
        <w:t xml:space="preserve">Tulos</w:t>
      </w:r>
    </w:p>
    <w:p>
      <w:r>
        <w:t xml:space="preserve">Kylpyhuoneessa kasvaa todennäköisesti käärmeen ovi .</w:t>
      </w:r>
    </w:p>
    <w:p>
      <w:r>
        <w:rPr>
          <w:b/>
        </w:rPr>
        <w:t xml:space="preserve">Tulos</w:t>
      </w:r>
    </w:p>
    <w:p>
      <w:r>
        <w:t xml:space="preserve">Olet todennäköisesti piilottaa suihku laitteet järjestelmään .</w:t>
      </w:r>
    </w:p>
    <w:p>
      <w:r>
        <w:rPr>
          <w:b/>
        </w:rPr>
        <w:t xml:space="preserve">Esimerkki 4.2278</w:t>
      </w:r>
    </w:p>
    <w:p>
      <w:r>
        <w:t xml:space="preserve">Jos haluat kritisoida taidetta, sinun pitäisi käydä taidelehdistössä .</w:t>
      </w:r>
    </w:p>
    <w:p>
      <w:r>
        <w:rPr>
          <w:b/>
        </w:rPr>
        <w:t xml:space="preserve">Tulos</w:t>
      </w:r>
    </w:p>
    <w:p>
      <w:r>
        <w:t xml:space="preserve">Jos haluat lahjoittaa taidetta, käy taidenäyttelyssä .</w:t>
      </w:r>
    </w:p>
    <w:p>
      <w:r>
        <w:rPr>
          <w:b/>
        </w:rPr>
        <w:t xml:space="preserve">Tulos</w:t>
      </w:r>
    </w:p>
    <w:p>
      <w:r>
        <w:t xml:space="preserve">Jos haluat voittaa taidetta, sinun pitäisi käydä Akatemian galleriassa .</w:t>
      </w:r>
    </w:p>
    <w:p>
      <w:r>
        <w:rPr>
          <w:b/>
        </w:rPr>
        <w:t xml:space="preserve">Tulos</w:t>
      </w:r>
    </w:p>
    <w:p>
      <w:r>
        <w:t xml:space="preserve">Jos haluat mennä taidetta niin sinun pitäisi käydä kokemus galleria .</w:t>
      </w:r>
    </w:p>
    <w:p>
      <w:r>
        <w:rPr>
          <w:b/>
        </w:rPr>
        <w:t xml:space="preserve">Tulos</w:t>
      </w:r>
    </w:p>
    <w:p>
      <w:r>
        <w:t xml:space="preserve">Jos haluat nähdä taidetta, käy taidegalleriassa.</w:t>
      </w:r>
    </w:p>
    <w:p>
      <w:r>
        <w:rPr>
          <w:b/>
        </w:rPr>
        <w:t xml:space="preserve">Esimerkki 4.2279</w:t>
      </w:r>
    </w:p>
    <w:p>
      <w:r>
        <w:t xml:space="preserve">Ammattilaiset eivät ole kovin herkkiä selittämään, miksi he tekevät päätöksiä.</w:t>
      </w:r>
    </w:p>
    <w:p>
      <w:r>
        <w:rPr>
          <w:b/>
        </w:rPr>
        <w:t xml:space="preserve">Tulos</w:t>
      </w:r>
    </w:p>
    <w:p>
      <w:r>
        <w:t xml:space="preserve">Asiantuntijat eivät ole kovin hyviä määrittelemään, miksi he jättävät päätöksensä huomiotta.</w:t>
      </w:r>
    </w:p>
    <w:p>
      <w:r>
        <w:rPr>
          <w:b/>
        </w:rPr>
        <w:t xml:space="preserve">Tulos</w:t>
      </w:r>
    </w:p>
    <w:p>
      <w:r>
        <w:t xml:space="preserve">Asiantuntijat eivät ole kovin hyviä selittämään, miksi he tekevät päätöksensä.</w:t>
      </w:r>
    </w:p>
    <w:p>
      <w:r>
        <w:rPr>
          <w:b/>
        </w:rPr>
        <w:t xml:space="preserve">Tulos</w:t>
      </w:r>
    </w:p>
    <w:p>
      <w:r>
        <w:t xml:space="preserve">Syyttäjät eivät ole kovin innokkaita selittämään, miksi he tekevät päätöksensä.</w:t>
      </w:r>
    </w:p>
    <w:p>
      <w:r>
        <w:rPr>
          <w:b/>
        </w:rPr>
        <w:t xml:space="preserve">Tulos</w:t>
      </w:r>
    </w:p>
    <w:p>
      <w:r>
        <w:t xml:space="preserve">Tuomarit eivät ole kovin intuitiivisia selittämään, miksi he tekevät päätöksensä .</w:t>
      </w:r>
    </w:p>
    <w:p>
      <w:r>
        <w:rPr>
          <w:b/>
        </w:rPr>
        <w:t xml:space="preserve">Esimerkki 4.2280</w:t>
      </w:r>
    </w:p>
    <w:p>
      <w:r>
        <w:t xml:space="preserve">Ajaisit perävaunulla, koska haluat päästä töihin nopeammin .</w:t>
      </w:r>
    </w:p>
    <w:p>
      <w:r>
        <w:rPr>
          <w:b/>
        </w:rPr>
        <w:t xml:space="preserve">Tulos</w:t>
      </w:r>
    </w:p>
    <w:p>
      <w:r>
        <w:t xml:space="preserve">Ajaisit Pilotilla, koska haluat päästä töihin nopeammin.</w:t>
      </w:r>
    </w:p>
    <w:p>
      <w:r>
        <w:rPr>
          <w:b/>
        </w:rPr>
        <w:t xml:space="preserve">Tulos</w:t>
      </w:r>
    </w:p>
    <w:p>
      <w:r>
        <w:t xml:space="preserve">Ajaisit kaivoksella, koska haluat päästä töihin nopeammin .</w:t>
      </w:r>
    </w:p>
    <w:p>
      <w:r>
        <w:rPr>
          <w:b/>
        </w:rPr>
        <w:t xml:space="preserve">Tulos</w:t>
      </w:r>
    </w:p>
    <w:p>
      <w:r>
        <w:t xml:space="preserve">Ajaisit autolla, koska haluat päästä töihin nopeammin.</w:t>
      </w:r>
    </w:p>
    <w:p>
      <w:r>
        <w:rPr>
          <w:b/>
        </w:rPr>
        <w:t xml:space="preserve">Tulos</w:t>
      </w:r>
    </w:p>
    <w:p>
      <w:r>
        <w:t xml:space="preserve">Sinä paheksuisit autoa, koska elät rullata töihin nopeammin .</w:t>
      </w:r>
    </w:p>
    <w:p>
      <w:r>
        <w:rPr>
          <w:b/>
        </w:rPr>
        <w:t xml:space="preserve">Esimerkki 4.2281</w:t>
      </w:r>
    </w:p>
    <w:p>
      <w:r>
        <w:t xml:space="preserve">Voit harkita konserttilippua junamatkalle .</w:t>
      </w:r>
    </w:p>
    <w:p>
      <w:r>
        <w:rPr>
          <w:b/>
        </w:rPr>
        <w:t xml:space="preserve">Tulos</w:t>
      </w:r>
    </w:p>
    <w:p>
      <w:r>
        <w:t xml:space="preserve">Voit tallentaa junatapahtuman ja ajaa junalla .</w:t>
      </w:r>
    </w:p>
    <w:p>
      <w:r>
        <w:rPr>
          <w:b/>
        </w:rPr>
        <w:t xml:space="preserve">Tulos</w:t>
      </w:r>
    </w:p>
    <w:p>
      <w:r>
        <w:t xml:space="preserve">Voit käyttää junalippua junamatkustamiseen.</w:t>
      </w:r>
    </w:p>
    <w:p>
      <w:r>
        <w:rPr>
          <w:b/>
        </w:rPr>
        <w:t xml:space="preserve">Tulos</w:t>
      </w:r>
    </w:p>
    <w:p>
      <w:r>
        <w:t xml:space="preserve">Voit sytyttää junavaunun ja ajaa junalla .</w:t>
      </w:r>
    </w:p>
    <w:p>
      <w:r>
        <w:rPr>
          <w:b/>
        </w:rPr>
        <w:t xml:space="preserve">Tulos</w:t>
      </w:r>
    </w:p>
    <w:p>
      <w:r>
        <w:t xml:space="preserve">Voit käyttää vieraslippua junan järjestämiseen .</w:t>
      </w:r>
    </w:p>
    <w:p>
      <w:r>
        <w:rPr>
          <w:b/>
        </w:rPr>
        <w:t xml:space="preserve">Esimerkki 4.2282</w:t>
      </w:r>
    </w:p>
    <w:p>
      <w:r>
        <w:t xml:space="preserve">Voit hyväksyä tiedon palan tehdäksesi todellisuutta .</w:t>
      </w:r>
    </w:p>
    <w:p>
      <w:r>
        <w:rPr>
          <w:b/>
        </w:rPr>
        <w:t xml:space="preserve">Tulos</w:t>
      </w:r>
    </w:p>
    <w:p>
      <w:r>
        <w:t xml:space="preserve">Voit käyttää paperilankaa koneen pinoamiseen.</w:t>
      </w:r>
    </w:p>
    <w:p>
      <w:r>
        <w:rPr>
          <w:b/>
        </w:rPr>
        <w:t xml:space="preserve">Tulos</w:t>
      </w:r>
    </w:p>
    <w:p>
      <w:r>
        <w:t xml:space="preserve">Voit käyttää paperipuristinta lentokoneen upottamiseen.</w:t>
      </w:r>
    </w:p>
    <w:p>
      <w:r>
        <w:rPr>
          <w:b/>
        </w:rPr>
        <w:t xml:space="preserve">Tulos</w:t>
      </w:r>
    </w:p>
    <w:p>
      <w:r>
        <w:t xml:space="preserve">Voit käyttää polymeerityynyä koneen kiinnittämiseen.</w:t>
      </w:r>
    </w:p>
    <w:p>
      <w:r>
        <w:rPr>
          <w:b/>
        </w:rPr>
        <w:t xml:space="preserve">Tulos</w:t>
      </w:r>
    </w:p>
    <w:p>
      <w:r>
        <w:t xml:space="preserve">Voit tehdä lentokoneen paperinpalasta.</w:t>
      </w:r>
    </w:p>
    <w:p>
      <w:r>
        <w:rPr>
          <w:b/>
        </w:rPr>
        <w:t xml:space="preserve">Esimerkki 4.2283</w:t>
      </w:r>
    </w:p>
    <w:p>
      <w:r>
        <w:t xml:space="preserve">Pysyisit kuljettajiesi seurassa, koska sinulla on tapana nähdä heidät .</w:t>
      </w:r>
    </w:p>
    <w:p>
      <w:r>
        <w:rPr>
          <w:b/>
        </w:rPr>
        <w:t xml:space="preserve">Tulos</w:t>
      </w:r>
    </w:p>
    <w:p>
      <w:r>
        <w:t xml:space="preserve">Viivytät ystäviesi seuraa, koska lupaat nähdä heidät .</w:t>
      </w:r>
    </w:p>
    <w:p>
      <w:r>
        <w:rPr>
          <w:b/>
        </w:rPr>
        <w:t xml:space="preserve">Tulos</w:t>
      </w:r>
    </w:p>
    <w:p>
      <w:r>
        <w:t xml:space="preserve">Nauttisit ystäviesi seurasta, koska haluat nähdä heitä.</w:t>
      </w:r>
    </w:p>
    <w:p>
      <w:r>
        <w:rPr>
          <w:b/>
        </w:rPr>
        <w:t xml:space="preserve">Tulos</w:t>
      </w:r>
    </w:p>
    <w:p>
      <w:r>
        <w:t xml:space="preserve">Nauttisit kavereidesi seurasta, koska haluat vahingoittaa heitä .</w:t>
      </w:r>
    </w:p>
    <w:p>
      <w:r>
        <w:rPr>
          <w:b/>
        </w:rPr>
        <w:t xml:space="preserve">Tulos</w:t>
      </w:r>
    </w:p>
    <w:p>
      <w:r>
        <w:t xml:space="preserve">Nauttisit rakkaidesi seurasta, koska haluat rokata heitä.</w:t>
      </w:r>
    </w:p>
    <w:p>
      <w:r>
        <w:rPr>
          <w:b/>
        </w:rPr>
        <w:t xml:space="preserve">Esimerkki 4.2284</w:t>
      </w:r>
    </w:p>
    <w:p>
      <w:r>
        <w:t xml:space="preserve">Uni voi muuttua uniksi .</w:t>
      </w:r>
    </w:p>
    <w:p>
      <w:r>
        <w:rPr>
          <w:b/>
        </w:rPr>
        <w:t xml:space="preserve">Tulos</w:t>
      </w:r>
    </w:p>
    <w:p>
      <w:r>
        <w:t xml:space="preserve">Uni voi johtaa uniin.</w:t>
      </w:r>
    </w:p>
    <w:p>
      <w:r>
        <w:rPr>
          <w:b/>
        </w:rPr>
        <w:t xml:space="preserve">Tulos</w:t>
      </w:r>
    </w:p>
    <w:p>
      <w:r>
        <w:t xml:space="preserve">Uni voi olla vastapainona unille .</w:t>
      </w:r>
    </w:p>
    <w:p>
      <w:r>
        <w:rPr>
          <w:b/>
        </w:rPr>
        <w:t xml:space="preserve">Tulos</w:t>
      </w:r>
    </w:p>
    <w:p>
      <w:r>
        <w:t xml:space="preserve">Uni voi epäonnistua unissa .</w:t>
      </w:r>
    </w:p>
    <w:p>
      <w:r>
        <w:rPr>
          <w:b/>
        </w:rPr>
        <w:t xml:space="preserve">Tulos</w:t>
      </w:r>
    </w:p>
    <w:p>
      <w:r>
        <w:t xml:space="preserve">Kirjoittaminen voi kommentoida unelmia .</w:t>
      </w:r>
    </w:p>
    <w:p>
      <w:r>
        <w:rPr>
          <w:b/>
        </w:rPr>
        <w:t xml:space="preserve">Esimerkki 4.2285</w:t>
      </w:r>
    </w:p>
    <w:p>
      <w:r>
        <w:t xml:space="preserve">Jos haluat tehdä leipää, sinulla pitäisi olla vehnää.</w:t>
      </w:r>
    </w:p>
    <w:p>
      <w:r>
        <w:rPr>
          <w:b/>
        </w:rPr>
        <w:t xml:space="preserve">Tulos</w:t>
      </w:r>
    </w:p>
    <w:p>
      <w:r>
        <w:t xml:space="preserve">Jos aiot tehdä rautaa, sinulla pitäisi olla vehnää .</w:t>
      </w:r>
    </w:p>
    <w:p>
      <w:r>
        <w:rPr>
          <w:b/>
        </w:rPr>
        <w:t xml:space="preserve">Tulos</w:t>
      </w:r>
    </w:p>
    <w:p>
      <w:r>
        <w:t xml:space="preserve">Jos haluat viedä leipää, sinulla pitäisi olla vehnää .</w:t>
      </w:r>
    </w:p>
    <w:p>
      <w:r>
        <w:rPr>
          <w:b/>
        </w:rPr>
        <w:t xml:space="preserve">Tulos</w:t>
      </w:r>
    </w:p>
    <w:p>
      <w:r>
        <w:t xml:space="preserve">Jos haluat säästää leipää, sinun pitäisi olla vehnää .</w:t>
      </w:r>
    </w:p>
    <w:p>
      <w:r>
        <w:rPr>
          <w:b/>
        </w:rPr>
        <w:t xml:space="preserve">Tulos</w:t>
      </w:r>
    </w:p>
    <w:p>
      <w:r>
        <w:t xml:space="preserve">Jos haluat hakata leipää, sinun pitäisi juoda teetä .</w:t>
      </w:r>
    </w:p>
    <w:p>
      <w:r>
        <w:rPr>
          <w:b/>
        </w:rPr>
        <w:t xml:space="preserve">Esimerkki 4.2286</w:t>
      </w:r>
    </w:p>
    <w:p>
      <w:r>
        <w:t xml:space="preserve">Vanhempien miellyttämisen etu on onnelliset vanhemmat .</w:t>
      </w:r>
    </w:p>
    <w:p>
      <w:r>
        <w:rPr>
          <w:b/>
        </w:rPr>
        <w:t xml:space="preserve">Tulos</w:t>
      </w:r>
    </w:p>
    <w:p>
      <w:r>
        <w:t xml:space="preserve">Vanhempien miellyttämisen raja on tietyt vanhemmat .</w:t>
      </w:r>
    </w:p>
    <w:p>
      <w:r>
        <w:rPr>
          <w:b/>
        </w:rPr>
        <w:t xml:space="preserve">Tulos</w:t>
      </w:r>
    </w:p>
    <w:p>
      <w:r>
        <w:t xml:space="preserve">Juuri lisäämällä voittoja on onnellisia vanhempia .</w:t>
      </w:r>
    </w:p>
    <w:p>
      <w:r>
        <w:rPr>
          <w:b/>
        </w:rPr>
        <w:t xml:space="preserve">Tulos</w:t>
      </w:r>
    </w:p>
    <w:p>
      <w:r>
        <w:t xml:space="preserve">Vanhempien miellyttämisen seurauksena vanhemmat ovat onnellisia.</w:t>
      </w:r>
    </w:p>
    <w:p>
      <w:r>
        <w:rPr>
          <w:b/>
        </w:rPr>
        <w:t xml:space="preserve">Tulos</w:t>
      </w:r>
    </w:p>
    <w:p>
      <w:r>
        <w:t xml:space="preserve">Vanhempien miellyttämisen käsite on onnelliset vanhemmat .</w:t>
      </w:r>
    </w:p>
    <w:p>
      <w:r>
        <w:rPr>
          <w:b/>
        </w:rPr>
        <w:t xml:space="preserve">Esimerkki 4.2287</w:t>
      </w:r>
    </w:p>
    <w:p>
      <w:r>
        <w:t xml:space="preserve">Ihmiset työskentelevät matematiikan taitoja luokassa .</w:t>
      </w:r>
    </w:p>
    <w:p>
      <w:r>
        <w:rPr>
          <w:b/>
        </w:rPr>
        <w:t xml:space="preserve">Tulos</w:t>
      </w:r>
    </w:p>
    <w:p>
      <w:r>
        <w:t xml:space="preserve">Ihmiset lisäävät matematiikan taitoja luokassa .</w:t>
      </w:r>
    </w:p>
    <w:p>
      <w:r>
        <w:rPr>
          <w:b/>
        </w:rPr>
        <w:t xml:space="preserve">Tulos</w:t>
      </w:r>
    </w:p>
    <w:p>
      <w:r>
        <w:t xml:space="preserve">Ihmiset oppivat matemaattisia taitoja luokassa.</w:t>
      </w:r>
    </w:p>
    <w:p>
      <w:r>
        <w:rPr>
          <w:b/>
        </w:rPr>
        <w:t xml:space="preserve">Tulos</w:t>
      </w:r>
    </w:p>
    <w:p>
      <w:r>
        <w:t xml:space="preserve">mallit oppivat matematiikan taitoja piirtämällä .</w:t>
      </w:r>
    </w:p>
    <w:p>
      <w:r>
        <w:rPr>
          <w:b/>
        </w:rPr>
        <w:t xml:space="preserve">Tulos</w:t>
      </w:r>
    </w:p>
    <w:p>
      <w:r>
        <w:t xml:space="preserve">Toiset oppivat matematiikan taitoja luokassa .</w:t>
      </w:r>
    </w:p>
    <w:p>
      <w:r>
        <w:rPr>
          <w:b/>
        </w:rPr>
        <w:t xml:space="preserve">Esimerkki 4.2288</w:t>
      </w:r>
    </w:p>
    <w:p>
      <w:r>
        <w:t xml:space="preserve">Utelias kissa joutuu usein kuolemaan johtavaan kitkaan .</w:t>
      </w:r>
    </w:p>
    <w:p>
      <w:r>
        <w:rPr>
          <w:b/>
        </w:rPr>
        <w:t xml:space="preserve">Tulos</w:t>
      </w:r>
    </w:p>
    <w:p>
      <w:r>
        <w:t xml:space="preserve">Ihmiskissa joutuu usein hengenvaaraan .</w:t>
      </w:r>
    </w:p>
    <w:p>
      <w:r>
        <w:rPr>
          <w:b/>
        </w:rPr>
        <w:t xml:space="preserve">Tulos</w:t>
      </w:r>
    </w:p>
    <w:p>
      <w:r>
        <w:t xml:space="preserve">Utelias kissa joutuu usein hengenvaaraan.</w:t>
      </w:r>
    </w:p>
    <w:p>
      <w:r>
        <w:rPr>
          <w:b/>
        </w:rPr>
        <w:t xml:space="preserve">Tulos</w:t>
      </w:r>
    </w:p>
    <w:p>
      <w:r>
        <w:t xml:space="preserve">Hieno kissa joutuu usein kuolemaan .</w:t>
      </w:r>
    </w:p>
    <w:p>
      <w:r>
        <w:rPr>
          <w:b/>
        </w:rPr>
        <w:t xml:space="preserve">Tulos</w:t>
      </w:r>
    </w:p>
    <w:p>
      <w:r>
        <w:t xml:space="preserve">Utelias kissa ajautuu usein hengenvaaraan .</w:t>
      </w:r>
    </w:p>
    <w:p>
      <w:r>
        <w:rPr>
          <w:b/>
        </w:rPr>
        <w:t xml:space="preserve">Esimerkki 4.2289</w:t>
      </w:r>
    </w:p>
    <w:p>
      <w:r>
        <w:t xml:space="preserve">Jos haluat voittaa madon, ota mukaan koira .</w:t>
      </w:r>
    </w:p>
    <w:p>
      <w:r>
        <w:rPr>
          <w:b/>
        </w:rPr>
        <w:t xml:space="preserve">Tulos</w:t>
      </w:r>
    </w:p>
    <w:p>
      <w:r>
        <w:t xml:space="preserve">Jos haluat ottaa kalan, sinun pitäisi hankkia koira .</w:t>
      </w:r>
    </w:p>
    <w:p>
      <w:r>
        <w:rPr>
          <w:b/>
        </w:rPr>
        <w:t xml:space="preserve">Tulos</w:t>
      </w:r>
    </w:p>
    <w:p>
      <w:r>
        <w:t xml:space="preserve">Jos haluat uida kävelylenkillä, sinun pitäisi kesyttää koira .</w:t>
      </w:r>
    </w:p>
    <w:p>
      <w:r>
        <w:rPr>
          <w:b/>
        </w:rPr>
        <w:t xml:space="preserve">Tulos</w:t>
      </w:r>
    </w:p>
    <w:p>
      <w:r>
        <w:t xml:space="preserve">Jos haluat pummia kävelylle niin sinun pitäisi ottaa koira taloon .</w:t>
      </w:r>
    </w:p>
    <w:p>
      <w:r>
        <w:rPr>
          <w:b/>
        </w:rPr>
        <w:t xml:space="preserve">Tulos</w:t>
      </w:r>
    </w:p>
    <w:p>
      <w:r>
        <w:t xml:space="preserve">Jos haluat kävellä, ota koira mukaan.</w:t>
      </w:r>
    </w:p>
    <w:p>
      <w:r>
        <w:rPr>
          <w:b/>
        </w:rPr>
        <w:t xml:space="preserve">Esimerkki 4.2290</w:t>
      </w:r>
    </w:p>
    <w:p>
      <w:r>
        <w:t xml:space="preserve">Löydät todennäköisesti pienen koiran päästä .</w:t>
      </w:r>
    </w:p>
    <w:p>
      <w:r>
        <w:rPr>
          <w:b/>
        </w:rPr>
        <w:t xml:space="preserve">Tulos</w:t>
      </w:r>
    </w:p>
    <w:p>
      <w:r>
        <w:t xml:space="preserve">Asunnosta löytyy todennäköisesti pieni koira.</w:t>
      </w:r>
    </w:p>
    <w:p>
      <w:r>
        <w:rPr>
          <w:b/>
        </w:rPr>
        <w:t xml:space="preserve">Tulos</w:t>
      </w:r>
    </w:p>
    <w:p>
      <w:r>
        <w:t xml:space="preserve">Olet altis löytämään pienen koiran asunnosta .</w:t>
      </w:r>
    </w:p>
    <w:p>
      <w:r>
        <w:rPr>
          <w:b/>
        </w:rPr>
        <w:t xml:space="preserve">Tulos</w:t>
      </w:r>
    </w:p>
    <w:p>
      <w:r>
        <w:t xml:space="preserve">Löydät todennäköisesti pienen koiran orpokodista .</w:t>
      </w:r>
    </w:p>
    <w:p>
      <w:r>
        <w:rPr>
          <w:b/>
        </w:rPr>
        <w:t xml:space="preserve">Tulos</w:t>
      </w:r>
    </w:p>
    <w:p>
      <w:r>
        <w:t xml:space="preserve">Löydät todennäköisesti pienen koiran arsenaalista .</w:t>
      </w:r>
    </w:p>
    <w:p>
      <w:r>
        <w:rPr>
          <w:b/>
        </w:rPr>
        <w:t xml:space="preserve">Esimerkki 4.2291</w:t>
      </w:r>
    </w:p>
    <w:p>
      <w:r>
        <w:t xml:space="preserve">Ihmiset haluavat tavata syntymäpäivänsä .</w:t>
      </w:r>
    </w:p>
    <w:p>
      <w:r>
        <w:rPr>
          <w:b/>
        </w:rPr>
        <w:t xml:space="preserve">Tulos</w:t>
      </w:r>
    </w:p>
    <w:p>
      <w:r>
        <w:t xml:space="preserve">Ihmiset haluavat juhlia syntymäpäiväänsä.</w:t>
      </w:r>
    </w:p>
    <w:p>
      <w:r>
        <w:rPr>
          <w:b/>
        </w:rPr>
        <w:t xml:space="preserve">Tulos</w:t>
      </w:r>
    </w:p>
    <w:p>
      <w:r>
        <w:t xml:space="preserve">Ihmiset haluavat nähdä syntymäpäivänsä .</w:t>
      </w:r>
    </w:p>
    <w:p>
      <w:r>
        <w:rPr>
          <w:b/>
        </w:rPr>
        <w:t xml:space="preserve">Tulos</w:t>
      </w:r>
    </w:p>
    <w:p>
      <w:r>
        <w:t xml:space="preserve">Ihmiset soittavat saadakseen syntymäpäivänsä .</w:t>
      </w:r>
    </w:p>
    <w:p>
      <w:r>
        <w:rPr>
          <w:b/>
        </w:rPr>
        <w:t xml:space="preserve">Tulos</w:t>
      </w:r>
    </w:p>
    <w:p>
      <w:r>
        <w:t xml:space="preserve">ihmiset haluavat ansaita syntymäpäivänsä .</w:t>
      </w:r>
    </w:p>
    <w:p>
      <w:r>
        <w:rPr>
          <w:b/>
        </w:rPr>
        <w:t xml:space="preserve">Esimerkki 4.2292</w:t>
      </w:r>
    </w:p>
    <w:p>
      <w:r>
        <w:t xml:space="preserve">Tabletti löytyy rakennuksesta .</w:t>
      </w:r>
    </w:p>
    <w:p>
      <w:r>
        <w:rPr>
          <w:b/>
        </w:rPr>
        <w:t xml:space="preserve">Tulos</w:t>
      </w:r>
    </w:p>
    <w:p>
      <w:r>
        <w:t xml:space="preserve">Ikkuna löytyy rakennuksesta.</w:t>
      </w:r>
    </w:p>
    <w:p>
      <w:r>
        <w:rPr>
          <w:b/>
        </w:rPr>
        <w:t xml:space="preserve">Tulos</w:t>
      </w:r>
    </w:p>
    <w:p>
      <w:r>
        <w:t xml:space="preserve">Laite voi löytyä rakennuksesta .</w:t>
      </w:r>
    </w:p>
    <w:p>
      <w:r>
        <w:rPr>
          <w:b/>
        </w:rPr>
        <w:t xml:space="preserve">Tulos</w:t>
      </w:r>
    </w:p>
    <w:p>
      <w:r>
        <w:t xml:space="preserve">Ikkuna löytyy j .</w:t>
      </w:r>
    </w:p>
    <w:p>
      <w:r>
        <w:rPr>
          <w:b/>
        </w:rPr>
        <w:t xml:space="preserve">Tulos</w:t>
      </w:r>
    </w:p>
    <w:p>
      <w:r>
        <w:t xml:space="preserve">Ikkuna voidaan peittää rakennuksessa .</w:t>
      </w:r>
    </w:p>
    <w:p>
      <w:r>
        <w:rPr>
          <w:b/>
        </w:rPr>
        <w:t xml:space="preserve">Esimerkki 4.2293</w:t>
      </w:r>
    </w:p>
    <w:p>
      <w:r>
        <w:t xml:space="preserve">Voit käyttää kotigrilliä vaatteiden vaihtoon .</w:t>
      </w:r>
    </w:p>
    <w:p>
      <w:r>
        <w:rPr>
          <w:b/>
        </w:rPr>
        <w:t xml:space="preserve">Tulos</w:t>
      </w:r>
    </w:p>
    <w:p>
      <w:r>
        <w:t xml:space="preserve">Voit vaihtaa vaatteita pukuhuoneessa.</w:t>
      </w:r>
    </w:p>
    <w:p>
      <w:r>
        <w:rPr>
          <w:b/>
        </w:rPr>
        <w:t xml:space="preserve">Tulos</w:t>
      </w:r>
    </w:p>
    <w:p>
      <w:r>
        <w:t xml:space="preserve">Voit käyttää pistetekniikkaa vaatteiden korvaamiseen .</w:t>
      </w:r>
    </w:p>
    <w:p>
      <w:r>
        <w:rPr>
          <w:b/>
        </w:rPr>
        <w:t xml:space="preserve">Tulos</w:t>
      </w:r>
    </w:p>
    <w:p>
      <w:r>
        <w:t xml:space="preserve">Voit säästää vaatteiden arkistointia varten pukuhuoneen .</w:t>
      </w:r>
    </w:p>
    <w:p>
      <w:r>
        <w:rPr>
          <w:b/>
        </w:rPr>
        <w:t xml:space="preserve">Tulos</w:t>
      </w:r>
    </w:p>
    <w:p>
      <w:r>
        <w:t xml:space="preserve">Voit ommella pukuhuoneen täyttämään vaatteita .</w:t>
      </w:r>
    </w:p>
    <w:p>
      <w:r>
        <w:rPr>
          <w:b/>
        </w:rPr>
        <w:t xml:space="preserve">Esimerkki 4.2294</w:t>
      </w:r>
    </w:p>
    <w:p>
      <w:r>
        <w:t xml:space="preserve">Hyökkäyksen aikana , antaisit lyhyen .</w:t>
      </w:r>
    </w:p>
    <w:p>
      <w:r>
        <w:rPr>
          <w:b/>
        </w:rPr>
        <w:t xml:space="preserve">Tulos</w:t>
      </w:r>
    </w:p>
    <w:p>
      <w:r>
        <w:t xml:space="preserve">Keskustelun aikana annat lahjan.</w:t>
      </w:r>
    </w:p>
    <w:p>
      <w:r>
        <w:rPr>
          <w:b/>
        </w:rPr>
        <w:t xml:space="preserve">Tulos</w:t>
      </w:r>
    </w:p>
    <w:p>
      <w:r>
        <w:t xml:space="preserve">Näytelmän aikana pitäisit puheen.</w:t>
      </w:r>
    </w:p>
    <w:p>
      <w:r>
        <w:rPr>
          <w:b/>
        </w:rPr>
        <w:t xml:space="preserve">Tulos</w:t>
      </w:r>
    </w:p>
    <w:p>
      <w:r>
        <w:t xml:space="preserve">Konferenssin aikana pitäisit puheen.</w:t>
      </w:r>
    </w:p>
    <w:p>
      <w:r>
        <w:rPr>
          <w:b/>
        </w:rPr>
        <w:t xml:space="preserve">Tulos</w:t>
      </w:r>
    </w:p>
    <w:p>
      <w:r>
        <w:t xml:space="preserve">Keskustelun aikana pitäisit puheen.</w:t>
      </w:r>
    </w:p>
    <w:p>
      <w:r>
        <w:rPr>
          <w:b/>
        </w:rPr>
        <w:t xml:space="preserve">Esimerkki 4.2295</w:t>
      </w:r>
    </w:p>
    <w:p>
      <w:r>
        <w:t xml:space="preserve">Jos haluat leipoa lohkon, sinun pitäisi puristaa taikina .</w:t>
      </w:r>
    </w:p>
    <w:p>
      <w:r>
        <w:rPr>
          <w:b/>
        </w:rPr>
        <w:t xml:space="preserve">Tulos</w:t>
      </w:r>
    </w:p>
    <w:p>
      <w:r>
        <w:t xml:space="preserve">Jos tuotat pakata kakku niin sinun pitäisi valmistaa taikina .</w:t>
      </w:r>
    </w:p>
    <w:p>
      <w:r>
        <w:rPr>
          <w:b/>
        </w:rPr>
        <w:t xml:space="preserve">Tulos</w:t>
      </w:r>
    </w:p>
    <w:p>
      <w:r>
        <w:t xml:space="preserve">Jos haluat leipoa kakun, sinun on muotoiltava taikina .</w:t>
      </w:r>
    </w:p>
    <w:p>
      <w:r>
        <w:rPr>
          <w:b/>
        </w:rPr>
        <w:t xml:space="preserve">Tulos</w:t>
      </w:r>
    </w:p>
    <w:p>
      <w:r>
        <w:t xml:space="preserve">Jos haluat leipoa kakun, sinun on höyrytettävä taikina .</w:t>
      </w:r>
    </w:p>
    <w:p>
      <w:r>
        <w:rPr>
          <w:b/>
        </w:rPr>
        <w:t xml:space="preserve">Tulos</w:t>
      </w:r>
    </w:p>
    <w:p>
      <w:r>
        <w:t xml:space="preserve">Jos haluat leipoa kakun, sinun on valmistettava taikina.</w:t>
      </w:r>
    </w:p>
    <w:p>
      <w:r>
        <w:rPr>
          <w:b/>
        </w:rPr>
        <w:t xml:space="preserve">Esimerkki 4.2296</w:t>
      </w:r>
    </w:p>
    <w:p>
      <w:r>
        <w:t xml:space="preserve">Olet ok asentaa lahja lahjatavarakauppaan .</w:t>
      </w:r>
    </w:p>
    <w:p>
      <w:r>
        <w:rPr>
          <w:b/>
        </w:rPr>
        <w:t xml:space="preserve">Tulos</w:t>
      </w:r>
    </w:p>
    <w:p>
      <w:r>
        <w:t xml:space="preserve">Lahjapuodista löydät todennäköisesti lahjan.</w:t>
      </w:r>
    </w:p>
    <w:p>
      <w:r>
        <w:rPr>
          <w:b/>
        </w:rPr>
        <w:t xml:space="preserve">Tulos</w:t>
      </w:r>
    </w:p>
    <w:p>
      <w:r>
        <w:t xml:space="preserve">Olet todennäköisesti jakamassa lahjaa lahjatavarakaupassa .</w:t>
      </w:r>
    </w:p>
    <w:p>
      <w:r>
        <w:rPr>
          <w:b/>
        </w:rPr>
        <w:t xml:space="preserve">Tulos</w:t>
      </w:r>
    </w:p>
    <w:p>
      <w:r>
        <w:t xml:space="preserve">Postitat todennäköisesti lahjan lahjatavarakaupassa .</w:t>
      </w:r>
    </w:p>
    <w:p>
      <w:r>
        <w:rPr>
          <w:b/>
        </w:rPr>
        <w:t xml:space="preserve">Tulos</w:t>
      </w:r>
    </w:p>
    <w:p>
      <w:r>
        <w:t xml:space="preserve">Olet oikeassa löytää lahja lahjakansiosta .</w:t>
      </w:r>
    </w:p>
    <w:p>
      <w:r>
        <w:rPr>
          <w:b/>
        </w:rPr>
        <w:t xml:space="preserve">Esimerkki 4.2297</w:t>
      </w:r>
    </w:p>
    <w:p>
      <w:r>
        <w:t xml:space="preserve">Eläimet näkevät unillaan .</w:t>
      </w:r>
    </w:p>
    <w:p>
      <w:r>
        <w:rPr>
          <w:b/>
        </w:rPr>
        <w:t xml:space="preserve">Tulos</w:t>
      </w:r>
    </w:p>
    <w:p>
      <w:r>
        <w:t xml:space="preserve">Eläimet näkevät silmillään.</w:t>
      </w:r>
    </w:p>
    <w:p>
      <w:r>
        <w:rPr>
          <w:b/>
        </w:rPr>
        <w:t xml:space="preserve">Tulos</w:t>
      </w:r>
    </w:p>
    <w:p>
      <w:r>
        <w:t xml:space="preserve">Eläimet kokemusta taitojaan .</w:t>
      </w:r>
    </w:p>
    <w:p>
      <w:r>
        <w:rPr>
          <w:b/>
        </w:rPr>
        <w:t xml:space="preserve">Tulos</w:t>
      </w:r>
    </w:p>
    <w:p>
      <w:r>
        <w:t xml:space="preserve">Eläimet näkevät lompakollaan .</w:t>
      </w:r>
    </w:p>
    <w:p>
      <w:r>
        <w:rPr>
          <w:b/>
        </w:rPr>
        <w:t xml:space="preserve">Tulos</w:t>
      </w:r>
    </w:p>
    <w:p>
      <w:r>
        <w:t xml:space="preserve">Eläimet näkevät katsojiensa avulla .</w:t>
      </w:r>
    </w:p>
    <w:p>
      <w:r>
        <w:rPr>
          <w:b/>
        </w:rPr>
        <w:t xml:space="preserve">Esimerkki 4.2298</w:t>
      </w:r>
    </w:p>
    <w:p>
      <w:r>
        <w:t xml:space="preserve">Voit käyttää sormea nimen paikantamiseen konepellin alta .</w:t>
      </w:r>
    </w:p>
    <w:p>
      <w:r>
        <w:rPr>
          <w:b/>
        </w:rPr>
        <w:t xml:space="preserve">Tulos</w:t>
      </w:r>
    </w:p>
    <w:p>
      <w:r>
        <w:t xml:space="preserve">Voit haistaa sormen sormenjäljen tuolin alta .</w:t>
      </w:r>
    </w:p>
    <w:p>
      <w:r>
        <w:rPr>
          <w:b/>
        </w:rPr>
        <w:t xml:space="preserve">Tulos</w:t>
      </w:r>
    </w:p>
    <w:p>
      <w:r>
        <w:t xml:space="preserve">Voit käyttää sormea löytääksesi kynän tuolin alta.</w:t>
      </w:r>
    </w:p>
    <w:p>
      <w:r>
        <w:rPr>
          <w:b/>
        </w:rPr>
        <w:t xml:space="preserve">Tulos</w:t>
      </w:r>
    </w:p>
    <w:p>
      <w:r>
        <w:t xml:space="preserve">Voit käyttää sormea astian paikantamiseen pesun alla.</w:t>
      </w:r>
    </w:p>
    <w:p>
      <w:r>
        <w:rPr>
          <w:b/>
        </w:rPr>
        <w:t xml:space="preserve">Tulos</w:t>
      </w:r>
    </w:p>
    <w:p>
      <w:r>
        <w:t xml:space="preserve">Voit etsiä viestin sormen avulla laitteen alta .</w:t>
      </w:r>
    </w:p>
    <w:p>
      <w:r>
        <w:rPr>
          <w:b/>
        </w:rPr>
        <w:t xml:space="preserve">Esimerkki 4.2299</w:t>
      </w:r>
    </w:p>
    <w:p>
      <w:r>
        <w:t xml:space="preserve">Tylsistyneisyys saisi sinut haluamaan pelata peliä eläinten kanssa .</w:t>
      </w:r>
    </w:p>
    <w:p>
      <w:r>
        <w:rPr>
          <w:b/>
        </w:rPr>
        <w:t xml:space="preserve">Tulos</w:t>
      </w:r>
    </w:p>
    <w:p>
      <w:r>
        <w:t xml:space="preserve">Tylsistyneisyys saisi sinut satuttaa videopeliä ystävien kanssa .</w:t>
      </w:r>
    </w:p>
    <w:p>
      <w:r>
        <w:rPr>
          <w:b/>
        </w:rPr>
        <w:t xml:space="preserve">Tulos</w:t>
      </w:r>
    </w:p>
    <w:p>
      <w:r>
        <w:t xml:space="preserve">Tylsistyminen saisi sinut haluamaan pelata peliä ystävien kanssa.</w:t>
      </w:r>
    </w:p>
    <w:p>
      <w:r>
        <w:rPr>
          <w:b/>
        </w:rPr>
        <w:t xml:space="preserve">Tulos</w:t>
      </w:r>
    </w:p>
    <w:p>
      <w:r>
        <w:t xml:space="preserve">Tylsistyminen saisi sinut satuttamaan muokkaamaan peliä ystävien kanssa .</w:t>
      </w:r>
    </w:p>
    <w:p>
      <w:r>
        <w:rPr>
          <w:b/>
        </w:rPr>
        <w:t xml:space="preserve">Tulos</w:t>
      </w:r>
    </w:p>
    <w:p>
      <w:r>
        <w:t xml:space="preserve">Tylsistyminen saisi sinut vihaamaan pelata D ystävien kanssa .</w:t>
      </w:r>
    </w:p>
    <w:p>
      <w:r>
        <w:rPr>
          <w:b/>
        </w:rPr>
        <w:t xml:space="preserve">Esimerkki 4.2300</w:t>
      </w:r>
    </w:p>
    <w:p>
      <w:r>
        <w:t xml:space="preserve">kiitos näyttää yhteensä .</w:t>
      </w:r>
    </w:p>
    <w:p>
      <w:r>
        <w:rPr>
          <w:b/>
        </w:rPr>
        <w:t xml:space="preserve">Tulos</w:t>
      </w:r>
    </w:p>
    <w:p>
      <w:r>
        <w:t xml:space="preserve">Kommentit ovat : joissakin .</w:t>
      </w:r>
    </w:p>
    <w:p>
      <w:r>
        <w:rPr>
          <w:b/>
        </w:rPr>
        <w:t xml:space="preserve">Tulos</w:t>
      </w:r>
    </w:p>
    <w:p>
      <w:r>
        <w:t xml:space="preserve">Yritykset ovat sallittuja kirjoissa .</w:t>
      </w:r>
    </w:p>
    <w:p>
      <w:r>
        <w:rPr>
          <w:b/>
        </w:rPr>
        <w:t xml:space="preserve">Tulos</w:t>
      </w:r>
    </w:p>
    <w:p>
      <w:r>
        <w:t xml:space="preserve">jotka ovat in ot .</w:t>
      </w:r>
    </w:p>
    <w:p>
      <w:r>
        <w:rPr>
          <w:b/>
        </w:rPr>
        <w:t xml:space="preserve">Tulos</w:t>
      </w:r>
    </w:p>
    <w:p>
      <w:r>
        <w:t xml:space="preserve">Opettajat löytyvät luokasta.</w:t>
      </w:r>
    </w:p>
    <w:p>
      <w:r>
        <w:rPr>
          <w:b/>
        </w:rPr>
        <w:t xml:space="preserve">Esimerkki 4.2301</w:t>
      </w:r>
    </w:p>
    <w:p>
      <w:r>
        <w:t xml:space="preserve">Ihmiset viettävät suuren osan elämästään katsellen televisiota.</w:t>
      </w:r>
    </w:p>
    <w:p>
      <w:r>
        <w:rPr>
          <w:b/>
        </w:rPr>
        <w:t xml:space="preserve">Tulos</w:t>
      </w:r>
    </w:p>
    <w:p>
      <w:r>
        <w:t xml:space="preserve">työntekijät viettävät suuren osan elämästään katsellen televisiota .</w:t>
      </w:r>
    </w:p>
    <w:p>
      <w:r>
        <w:rPr>
          <w:b/>
        </w:rPr>
        <w:t xml:space="preserve">Tulos</w:t>
      </w:r>
    </w:p>
    <w:p>
      <w:r>
        <w:t xml:space="preserve">päättäjät viettävät suuren osan elämästään katsellen televisiota .</w:t>
      </w:r>
    </w:p>
    <w:p>
      <w:r>
        <w:rPr>
          <w:b/>
        </w:rPr>
        <w:t xml:space="preserve">Tulos</w:t>
      </w:r>
    </w:p>
    <w:p>
      <w:r>
        <w:t xml:space="preserve">Ihmiset viettävät suuren osan viikoistaan katsellen televisiota .</w:t>
      </w:r>
    </w:p>
    <w:p>
      <w:r>
        <w:rPr>
          <w:b/>
        </w:rPr>
        <w:t xml:space="preserve">Tulos</w:t>
      </w:r>
    </w:p>
    <w:p>
      <w:r>
        <w:t xml:space="preserve">johtajat viettävät suuren osan elämästään katsellen televisiota .</w:t>
      </w:r>
    </w:p>
    <w:p>
      <w:r>
        <w:rPr>
          <w:b/>
        </w:rPr>
        <w:t xml:space="preserve">Esimerkki 4.2302</w:t>
      </w:r>
    </w:p>
    <w:p>
      <w:r>
        <w:t xml:space="preserve">aching for presidentiksi saisi sinut haluamaan parantaa imagoasi .</w:t>
      </w:r>
    </w:p>
    <w:p>
      <w:r>
        <w:rPr>
          <w:b/>
        </w:rPr>
        <w:t xml:space="preserve">Tulos</w:t>
      </w:r>
    </w:p>
    <w:p>
      <w:r>
        <w:t xml:space="preserve">Presidenttiehdokkuus saisi sinut mieluummin rahoittamaan puolustustasi .</w:t>
      </w:r>
    </w:p>
    <w:p>
      <w:r>
        <w:rPr>
          <w:b/>
        </w:rPr>
        <w:t xml:space="preserve">Tulos</w:t>
      </w:r>
    </w:p>
    <w:p>
      <w:r>
        <w:t xml:space="preserve">Presidenttiehdokkuus saisi sinut haluamaan parantaa imagoasi.</w:t>
      </w:r>
    </w:p>
    <w:p>
      <w:r>
        <w:rPr>
          <w:b/>
        </w:rPr>
        <w:t xml:space="preserve">Tulos</w:t>
      </w:r>
    </w:p>
    <w:p>
      <w:r>
        <w:t xml:space="preserve">Presidenttiehdokkuus saisi sinut tulemaan ilmoittamaan vaatimuksesi .</w:t>
      </w:r>
    </w:p>
    <w:p>
      <w:r>
        <w:rPr>
          <w:b/>
        </w:rPr>
        <w:t xml:space="preserve">Tulos</w:t>
      </w:r>
    </w:p>
    <w:p>
      <w:r>
        <w:t xml:space="preserve">Tomille työskentely saisi sinut haluamaan parantaa muistia .</w:t>
      </w:r>
    </w:p>
    <w:p>
      <w:r>
        <w:rPr>
          <w:b/>
        </w:rPr>
        <w:t xml:space="preserve">Esimerkki 4.2303</w:t>
      </w:r>
    </w:p>
    <w:p>
      <w:r>
        <w:t xml:space="preserve">W on paikka, jossa mantereet kohtaavat valtameren .</w:t>
      </w:r>
    </w:p>
    <w:p>
      <w:r>
        <w:rPr>
          <w:b/>
        </w:rPr>
        <w:t xml:space="preserve">Tulos</w:t>
      </w:r>
    </w:p>
    <w:p>
      <w:r>
        <w:t xml:space="preserve">Mer on paikka, jossa maanosat kohtaavat maaperän .</w:t>
      </w:r>
    </w:p>
    <w:p>
      <w:r>
        <w:rPr>
          <w:b/>
        </w:rPr>
        <w:t xml:space="preserve">Tulos</w:t>
      </w:r>
    </w:p>
    <w:p>
      <w:r>
        <w:t xml:space="preserve">Rannikko on paikka, jossa mantereet kohtaavat valtameren.</w:t>
      </w:r>
    </w:p>
    <w:p>
      <w:r>
        <w:rPr>
          <w:b/>
        </w:rPr>
        <w:t xml:space="preserve">Tulos</w:t>
      </w:r>
    </w:p>
    <w:p>
      <w:r>
        <w:t xml:space="preserve">Rannikko on paikka, jossa kadut kohtaavat paikan .</w:t>
      </w:r>
    </w:p>
    <w:p>
      <w:r>
        <w:rPr>
          <w:b/>
        </w:rPr>
        <w:t xml:space="preserve">Tulos</w:t>
      </w:r>
    </w:p>
    <w:p>
      <w:r>
        <w:t xml:space="preserve">Risteys on paikka, jossa mantereet kohtaavat valtameren .</w:t>
      </w:r>
    </w:p>
    <w:p>
      <w:r>
        <w:rPr>
          <w:b/>
        </w:rPr>
        <w:t xml:space="preserve">Esimerkki 4.2304</w:t>
      </w:r>
    </w:p>
    <w:p>
      <w:r>
        <w:t xml:space="preserve">Ravintola on paikka, jossa taito tunnistetaan sovellettavaksi ja myydään .</w:t>
      </w:r>
    </w:p>
    <w:p>
      <w:r>
        <w:rPr>
          <w:b/>
        </w:rPr>
        <w:t xml:space="preserve">Tulos</w:t>
      </w:r>
    </w:p>
    <w:p>
      <w:r>
        <w:t xml:space="preserve">Ravintola on paikka, jossa ruokaa valmistetaan ravintolaa varten ja myydään .</w:t>
      </w:r>
    </w:p>
    <w:p>
      <w:r>
        <w:rPr>
          <w:b/>
        </w:rPr>
        <w:t xml:space="preserve">Tulos</w:t>
      </w:r>
    </w:p>
    <w:p>
      <w:r>
        <w:t xml:space="preserve">Ravintola on muoto, jossa ruoka valmistetaan näytteille ja myydään .</w:t>
      </w:r>
    </w:p>
    <w:p>
      <w:r>
        <w:rPr>
          <w:b/>
        </w:rPr>
        <w:t xml:space="preserve">Tulos</w:t>
      </w:r>
    </w:p>
    <w:p>
      <w:r>
        <w:t xml:space="preserve">Ravintola on paikka, jossa ruoka valmistetaan kulutusta varten ja myydään.</w:t>
      </w:r>
    </w:p>
    <w:p>
      <w:r>
        <w:rPr>
          <w:b/>
        </w:rPr>
        <w:t xml:space="preserve">Tulos</w:t>
      </w:r>
    </w:p>
    <w:p>
      <w:r>
        <w:t xml:space="preserve">Ravintola on paikka, jossa tulta vaaditaan vapaa-ajan viettoon ja myydään .</w:t>
      </w:r>
    </w:p>
    <w:p>
      <w:r>
        <w:rPr>
          <w:b/>
        </w:rPr>
        <w:t xml:space="preserve">Esimerkki 4.2305</w:t>
      </w:r>
    </w:p>
    <w:p>
      <w:r>
        <w:t xml:space="preserve">Keskustelun tarkoituksena on poimia ajatuksia kollektiivisesta .</w:t>
      </w:r>
    </w:p>
    <w:p>
      <w:r>
        <w:rPr>
          <w:b/>
        </w:rPr>
        <w:t xml:space="preserve">Tulos</w:t>
      </w:r>
    </w:p>
    <w:p>
      <w:r>
        <w:t xml:space="preserve">Keskustelun tarkoituksena on saada yleisöltä ajatuksia.</w:t>
      </w:r>
    </w:p>
    <w:p>
      <w:r>
        <w:rPr>
          <w:b/>
        </w:rPr>
        <w:t xml:space="preserve">Tulos</w:t>
      </w:r>
    </w:p>
    <w:p>
      <w:r>
        <w:t xml:space="preserve">Kilpailun tarkoituksena on saada yleisöltä ideoita .</w:t>
      </w:r>
    </w:p>
    <w:p>
      <w:r>
        <w:rPr>
          <w:b/>
        </w:rPr>
        <w:t xml:space="preserve">Tulos</w:t>
      </w:r>
    </w:p>
    <w:p>
      <w:r>
        <w:t xml:space="preserve">Teoreetikon tarkoituksena on poimia ajatuksia vastakkaisesta .</w:t>
      </w:r>
    </w:p>
    <w:p>
      <w:r>
        <w:rPr>
          <w:b/>
        </w:rPr>
        <w:t xml:space="preserve">Tulos</w:t>
      </w:r>
    </w:p>
    <w:p>
      <w:r>
        <w:t xml:space="preserve">Teoksen tarkoituksena on saada yleisön ajatukset esiin .</w:t>
      </w:r>
    </w:p>
    <w:p>
      <w:r>
        <w:rPr>
          <w:b/>
        </w:rPr>
        <w:t xml:space="preserve">Esimerkki 4.2306</w:t>
      </w:r>
    </w:p>
    <w:p>
      <w:r>
        <w:t xml:space="preserve">Löydät todennäköisesti CD-levyn tietotekniikasta.</w:t>
      </w:r>
    </w:p>
    <w:p>
      <w:r>
        <w:rPr>
          <w:b/>
        </w:rPr>
        <w:t xml:space="preserve">Tulos</w:t>
      </w:r>
    </w:p>
    <w:p>
      <w:r>
        <w:t xml:space="preserve">Kirjoitat todennäköisesti järjestelmän tietotekniikassa .</w:t>
      </w:r>
    </w:p>
    <w:p>
      <w:r>
        <w:rPr>
          <w:b/>
        </w:rPr>
        <w:t xml:space="preserve">Tulos</w:t>
      </w:r>
    </w:p>
    <w:p>
      <w:r>
        <w:t xml:space="preserve">Löydät todennäköisesti lisenssin tietojenkäsittelytieteen alalta.</w:t>
      </w:r>
    </w:p>
    <w:p>
      <w:r>
        <w:rPr>
          <w:b/>
        </w:rPr>
        <w:t xml:space="preserve">Tulos</w:t>
      </w:r>
    </w:p>
    <w:p>
      <w:r>
        <w:t xml:space="preserve">Löydät todennäköisesti paikan tietotekniikan alalta.</w:t>
      </w:r>
    </w:p>
    <w:p>
      <w:r>
        <w:rPr>
          <w:b/>
        </w:rPr>
        <w:t xml:space="preserve">Tulos</w:t>
      </w:r>
    </w:p>
    <w:p>
      <w:r>
        <w:t xml:space="preserve">Löydät todennäköisesti järjestelmän tietotekniikan alalta.</w:t>
      </w:r>
    </w:p>
    <w:p>
      <w:r>
        <w:rPr>
          <w:b/>
        </w:rPr>
        <w:t xml:space="preserve">Esimerkki 4.2307</w:t>
      </w:r>
    </w:p>
    <w:p>
      <w:r>
        <w:t xml:space="preserve">Olet innostunut löytämään labrakoiran eläinkaupasta .</w:t>
      </w:r>
    </w:p>
    <w:p>
      <w:r>
        <w:rPr>
          <w:b/>
        </w:rPr>
        <w:t xml:space="preserve">Tulos</w:t>
      </w:r>
    </w:p>
    <w:p>
      <w:r>
        <w:t xml:space="preserve">Löydät todennäköisesti pienen kaverin lemmikkieläinkaupasta .</w:t>
      </w:r>
    </w:p>
    <w:p>
      <w:r>
        <w:rPr>
          <w:b/>
        </w:rPr>
        <w:t xml:space="preserve">Tulos</w:t>
      </w:r>
    </w:p>
    <w:p>
      <w:r>
        <w:t xml:space="preserve">Löydät todennäköisesti pienen turkiksen ympäriltä eläinkaupasta .</w:t>
      </w:r>
    </w:p>
    <w:p>
      <w:r>
        <w:rPr>
          <w:b/>
        </w:rPr>
        <w:t xml:space="preserve">Tulos</w:t>
      </w:r>
    </w:p>
    <w:p>
      <w:r>
        <w:t xml:space="preserve">Löydät todennäköisesti pienen koiran ympäriltä museokaupasta .</w:t>
      </w:r>
    </w:p>
    <w:p>
      <w:r>
        <w:rPr>
          <w:b/>
        </w:rPr>
        <w:t xml:space="preserve">Tulos</w:t>
      </w:r>
    </w:p>
    <w:p>
      <w:r>
        <w:t xml:space="preserve">Löydät todennäköisesti pienen koiran eläinkaupasta.</w:t>
      </w:r>
    </w:p>
    <w:p>
      <w:r>
        <w:rPr>
          <w:b/>
        </w:rPr>
        <w:t xml:space="preserve">Esimerkki 4.2308</w:t>
      </w:r>
    </w:p>
    <w:p>
      <w:r>
        <w:t xml:space="preserve">Jos maahanmuuttaja uppoaa, pelastusveneet voivat pelastaa miehistön ja matkustajien hengen.</w:t>
      </w:r>
    </w:p>
    <w:p>
      <w:r>
        <w:rPr>
          <w:b/>
        </w:rPr>
        <w:t xml:space="preserve">Tulos</w:t>
      </w:r>
    </w:p>
    <w:p>
      <w:r>
        <w:t xml:space="preserve">Jos laiva uppoaa , pelastusveneet voivat pelastaa aarteen ja matkustajien hengen.</w:t>
      </w:r>
    </w:p>
    <w:p>
      <w:r>
        <w:rPr>
          <w:b/>
        </w:rPr>
        <w:t xml:space="preserve">Tulos</w:t>
      </w:r>
    </w:p>
    <w:p>
      <w:r>
        <w:t xml:space="preserve">Jos laite uppoaa, pelastusveneet voivat pelastaa miehistön ja matkustajien hengen.</w:t>
      </w:r>
    </w:p>
    <w:p>
      <w:r>
        <w:rPr>
          <w:b/>
        </w:rPr>
        <w:t xml:space="preserve">Tulos</w:t>
      </w:r>
    </w:p>
    <w:p>
      <w:r>
        <w:t xml:space="preserve">Jos alus uppoaa, pelastusveneet voivat pelastaa virkamiehen ja matkustajien hengen.</w:t>
      </w:r>
    </w:p>
    <w:p>
      <w:r>
        <w:rPr>
          <w:b/>
        </w:rPr>
        <w:t xml:space="preserve">Tulos</w:t>
      </w:r>
    </w:p>
    <w:p>
      <w:r>
        <w:t xml:space="preserve">Jos alus uppoaa, pelastusveneet voivat pelastaa miehistön ja matkustajien hengen.</w:t>
      </w:r>
    </w:p>
    <w:p>
      <w:r>
        <w:rPr>
          <w:b/>
        </w:rPr>
        <w:t xml:space="preserve">Esimerkki 4.2309</w:t>
      </w:r>
    </w:p>
    <w:p>
      <w:r>
        <w:t xml:space="preserve">Ihmiset tykkäävät syödä pubeissa, mutta se on ihan ok .</w:t>
      </w:r>
    </w:p>
    <w:p>
      <w:r>
        <w:rPr>
          <w:b/>
        </w:rPr>
        <w:t xml:space="preserve">Tulos</w:t>
      </w:r>
    </w:p>
    <w:p>
      <w:r>
        <w:t xml:space="preserve">Ihmiset haluavat palkata ravintoloissa, mutta se on kallista .</w:t>
      </w:r>
    </w:p>
    <w:p>
      <w:r>
        <w:rPr>
          <w:b/>
        </w:rPr>
        <w:t xml:space="preserve">Tulos</w:t>
      </w:r>
    </w:p>
    <w:p>
      <w:r>
        <w:t xml:space="preserve">Ihmiset haluavat syödä temppeleissä, mutta se on halventavaa .</w:t>
      </w:r>
    </w:p>
    <w:p>
      <w:r>
        <w:rPr>
          <w:b/>
        </w:rPr>
        <w:t xml:space="preserve">Tulos</w:t>
      </w:r>
    </w:p>
    <w:p>
      <w:r>
        <w:t xml:space="preserve">Ihmiset haluavat syödä ravintoloissa, mutta se on kallista.</w:t>
      </w:r>
    </w:p>
    <w:p>
      <w:r>
        <w:rPr>
          <w:b/>
        </w:rPr>
        <w:t xml:space="preserve">Tulos</w:t>
      </w:r>
    </w:p>
    <w:p>
      <w:r>
        <w:t xml:space="preserve">Ihmiset haluavat kanaa ravintoloissa, mutta se on kallista .</w:t>
      </w:r>
    </w:p>
    <w:p>
      <w:r>
        <w:rPr>
          <w:b/>
        </w:rPr>
        <w:t xml:space="preserve">Esimerkki 4.2310</w:t>
      </w:r>
    </w:p>
    <w:p>
      <w:r>
        <w:t xml:space="preserve">Löydät lautapelin todennäköisesti lelukaupasta.</w:t>
      </w:r>
    </w:p>
    <w:p>
      <w:r>
        <w:rPr>
          <w:b/>
        </w:rPr>
        <w:t xml:space="preserve">Tulos</w:t>
      </w:r>
    </w:p>
    <w:p>
      <w:r>
        <w:t xml:space="preserve">Olet todennäköisesti muistaa lautapeli kirjastossa tallentaa .</w:t>
      </w:r>
    </w:p>
    <w:p>
      <w:r>
        <w:rPr>
          <w:b/>
        </w:rPr>
        <w:t xml:space="preserve">Tulos</w:t>
      </w:r>
    </w:p>
    <w:p>
      <w:r>
        <w:t xml:space="preserve">Olet surullinen osuessasi lautapeliin lelukaupassa .</w:t>
      </w:r>
    </w:p>
    <w:p>
      <w:r>
        <w:rPr>
          <w:b/>
        </w:rPr>
        <w:t xml:space="preserve">Tulos</w:t>
      </w:r>
    </w:p>
    <w:p>
      <w:r>
        <w:t xml:space="preserve">Olet todennäköisesti tutkia lautapeli vitsikaupassa .</w:t>
      </w:r>
    </w:p>
    <w:p>
      <w:r>
        <w:rPr>
          <w:b/>
        </w:rPr>
        <w:t xml:space="preserve">Tulos</w:t>
      </w:r>
    </w:p>
    <w:p>
      <w:r>
        <w:t xml:space="preserve">Olet laiton kasvattaa lautapeliä lelusellissä .</w:t>
      </w:r>
    </w:p>
    <w:p>
      <w:r>
        <w:rPr>
          <w:b/>
        </w:rPr>
        <w:t xml:space="preserve">Esimerkki 4.2311</w:t>
      </w:r>
    </w:p>
    <w:p>
      <w:r>
        <w:t xml:space="preserve">Tyttö osaa ajatella matematiikkaa.</w:t>
      </w:r>
    </w:p>
    <w:p>
      <w:r>
        <w:rPr>
          <w:b/>
        </w:rPr>
        <w:t xml:space="preserve">Tulos</w:t>
      </w:r>
    </w:p>
    <w:p>
      <w:r>
        <w:t xml:space="preserve">PDF voi näyttää suoraan matemaattiselta .</w:t>
      </w:r>
    </w:p>
    <w:p>
      <w:r>
        <w:rPr>
          <w:b/>
        </w:rPr>
        <w:t xml:space="preserve">Tulos</w:t>
      </w:r>
    </w:p>
    <w:p>
      <w:r>
        <w:t xml:space="preserve">Tyttö voi syödä ei matematiikkaa .</w:t>
      </w:r>
    </w:p>
    <w:p>
      <w:r>
        <w:rPr>
          <w:b/>
        </w:rPr>
        <w:t xml:space="preserve">Tulos</w:t>
      </w:r>
    </w:p>
    <w:p>
      <w:r>
        <w:t xml:space="preserve">Tyttö voi menettää molemmat matematiikat .</w:t>
      </w:r>
    </w:p>
    <w:p>
      <w:r>
        <w:rPr>
          <w:b/>
        </w:rPr>
        <w:t xml:space="preserve">Tulos</w:t>
      </w:r>
    </w:p>
    <w:p>
      <w:r>
        <w:t xml:space="preserve">Paljon voi laskeutua pois matematiikka .</w:t>
      </w:r>
    </w:p>
    <w:p>
      <w:r>
        <w:rPr>
          <w:b/>
        </w:rPr>
        <w:t xml:space="preserve">Esimerkki 4.2312</w:t>
      </w:r>
    </w:p>
    <w:p>
      <w:r>
        <w:t xml:space="preserve">Kasvattaisit vihanneksia, koska hankit luomuruokaa .</w:t>
      </w:r>
    </w:p>
    <w:p>
      <w:r>
        <w:rPr>
          <w:b/>
        </w:rPr>
        <w:t xml:space="preserve">Tulos</w:t>
      </w:r>
    </w:p>
    <w:p>
      <w:r>
        <w:t xml:space="preserve">Kuorit vihanneksia, koska luet luomuruokaa .</w:t>
      </w:r>
    </w:p>
    <w:p>
      <w:r>
        <w:rPr>
          <w:b/>
        </w:rPr>
        <w:t xml:space="preserve">Tulos</w:t>
      </w:r>
    </w:p>
    <w:p>
      <w:r>
        <w:t xml:space="preserve">Kasvattaisit vihanneksia, koska haluat luonnonmukaista ruokaa.</w:t>
      </w:r>
    </w:p>
    <w:p>
      <w:r>
        <w:rPr>
          <w:b/>
        </w:rPr>
        <w:t xml:space="preserve">Tulos</w:t>
      </w:r>
    </w:p>
    <w:p>
      <w:r>
        <w:t xml:space="preserve">Saat vihanneksia, koska yhdistät luomuruokaa .</w:t>
      </w:r>
    </w:p>
    <w:p>
      <w:r>
        <w:rPr>
          <w:b/>
        </w:rPr>
        <w:t xml:space="preserve">Tulos</w:t>
      </w:r>
    </w:p>
    <w:p>
      <w:r>
        <w:t xml:space="preserve">Vetäisit vihanneksia, koska tarvitset luomuruokaa .</w:t>
      </w:r>
    </w:p>
    <w:p>
      <w:r>
        <w:rPr>
          <w:b/>
        </w:rPr>
        <w:t xml:space="preserve">Esimerkki 4.2313</w:t>
      </w:r>
    </w:p>
    <w:p>
      <w:r>
        <w:t xml:space="preserve">Jos haluatte saapua ravintolaan, teidän pitäisi olla treffeillä .</w:t>
      </w:r>
    </w:p>
    <w:p>
      <w:r>
        <w:rPr>
          <w:b/>
        </w:rPr>
        <w:t xml:space="preserve">Tulos</w:t>
      </w:r>
    </w:p>
    <w:p>
      <w:r>
        <w:t xml:space="preserve">Jos haluat syödä ravintolassa, ota mukaan seuralaisesi.</w:t>
      </w:r>
    </w:p>
    <w:p>
      <w:r>
        <w:rPr>
          <w:b/>
        </w:rPr>
        <w:t xml:space="preserve">Tulos</w:t>
      </w:r>
    </w:p>
    <w:p>
      <w:r>
        <w:t xml:space="preserve">Jos haluatte todistaa tiimissä, ottakaa mukaan varusteet .</w:t>
      </w:r>
    </w:p>
    <w:p>
      <w:r>
        <w:rPr>
          <w:b/>
        </w:rPr>
        <w:t xml:space="preserve">Tulos</w:t>
      </w:r>
    </w:p>
    <w:p>
      <w:r>
        <w:t xml:space="preserve">Jos haluat ampua kilpailussa, sinun pitäisi tuoda karsintakilpailu .</w:t>
      </w:r>
    </w:p>
    <w:p>
      <w:r>
        <w:rPr>
          <w:b/>
        </w:rPr>
        <w:t xml:space="preserve">Tulos</w:t>
      </w:r>
    </w:p>
    <w:p>
      <w:r>
        <w:t xml:space="preserve">Jos haluatte syödä ravintolassa, teidän pitäisi muodostaa vartija .</w:t>
      </w:r>
    </w:p>
    <w:p>
      <w:r>
        <w:rPr>
          <w:b/>
        </w:rPr>
        <w:t xml:space="preserve">Esimerkki 4.2314</w:t>
      </w:r>
    </w:p>
    <w:p>
      <w:r>
        <w:t xml:space="preserve">Jos haluat tuoda budjetin, sinun on valittava ehdotuksesi huolellisesti .</w:t>
      </w:r>
    </w:p>
    <w:p>
      <w:r>
        <w:rPr>
          <w:b/>
        </w:rPr>
        <w:t xml:space="preserve">Tulos</w:t>
      </w:r>
    </w:p>
    <w:p>
      <w:r>
        <w:t xml:space="preserve">Jos haluat menettää poikaystävä niin sinun pitäisi valita kaudet huolellisesti .</w:t>
      </w:r>
    </w:p>
    <w:p>
      <w:r>
        <w:rPr>
          <w:b/>
        </w:rPr>
        <w:t xml:space="preserve">Tulos</w:t>
      </w:r>
    </w:p>
    <w:p>
      <w:r>
        <w:t xml:space="preserve">Jos haluat kirjoittaa puolustuksen, sinun on valittava sanasi huolellisesti.</w:t>
      </w:r>
    </w:p>
    <w:p>
      <w:r>
        <w:rPr>
          <w:b/>
        </w:rPr>
        <w:t xml:space="preserve">Tulos</w:t>
      </w:r>
    </w:p>
    <w:p>
      <w:r>
        <w:t xml:space="preserve">Jos haluat kirjoittaa runon, sinun on valittava sanat huolellisesti.</w:t>
      </w:r>
    </w:p>
    <w:p>
      <w:r>
        <w:rPr>
          <w:b/>
        </w:rPr>
        <w:t xml:space="preserve">Tulos</w:t>
      </w:r>
    </w:p>
    <w:p>
      <w:r>
        <w:t xml:space="preserve">Jos haluat kirjoittaa otsikon, sinun on valittava sanat huolellisesti .</w:t>
      </w:r>
    </w:p>
    <w:p>
      <w:r>
        <w:rPr>
          <w:b/>
        </w:rPr>
        <w:t xml:space="preserve">Esimerkki 4.2315</w:t>
      </w:r>
    </w:p>
    <w:p>
      <w:r>
        <w:t xml:space="preserve">Menisit nukkumaan, koska haluat ajatuksen .</w:t>
      </w:r>
    </w:p>
    <w:p>
      <w:r>
        <w:rPr>
          <w:b/>
        </w:rPr>
        <w:t xml:space="preserve">Tulos</w:t>
      </w:r>
    </w:p>
    <w:p>
      <w:r>
        <w:t xml:space="preserve">Menisit nukkumaan, koska haluat naisen .</w:t>
      </w:r>
    </w:p>
    <w:p>
      <w:r>
        <w:rPr>
          <w:b/>
        </w:rPr>
        <w:t xml:space="preserve">Tulos</w:t>
      </w:r>
    </w:p>
    <w:p>
      <w:r>
        <w:t xml:space="preserve">Menisit nukkumaan, koska haluat nauraa .</w:t>
      </w:r>
    </w:p>
    <w:p>
      <w:r>
        <w:rPr>
          <w:b/>
        </w:rPr>
        <w:t xml:space="preserve">Tulos</w:t>
      </w:r>
    </w:p>
    <w:p>
      <w:r>
        <w:t xml:space="preserve">Menisit nukkumaan, koska haluat päiväunet.</w:t>
      </w:r>
    </w:p>
    <w:p>
      <w:r>
        <w:rPr>
          <w:b/>
        </w:rPr>
        <w:t xml:space="preserve">Tulos</w:t>
      </w:r>
    </w:p>
    <w:p>
      <w:r>
        <w:t xml:space="preserve">Menisit nukkumaan, koska sinua haittaavat päiväunet .</w:t>
      </w:r>
    </w:p>
    <w:p>
      <w:r>
        <w:rPr>
          <w:b/>
        </w:rPr>
        <w:t xml:space="preserve">Esimerkki 4.2316</w:t>
      </w:r>
    </w:p>
    <w:p>
      <w:r>
        <w:t xml:space="preserve">Voit kastella kynän saadaksesi sumeutta .</w:t>
      </w:r>
    </w:p>
    <w:p>
      <w:r>
        <w:rPr>
          <w:b/>
        </w:rPr>
        <w:t xml:space="preserve">Tulos</w:t>
      </w:r>
    </w:p>
    <w:p>
      <w:r>
        <w:t xml:space="preserve">Voit piirtää muotokuvan lyijykynällä.</w:t>
      </w:r>
    </w:p>
    <w:p>
      <w:r>
        <w:rPr>
          <w:b/>
        </w:rPr>
        <w:t xml:space="preserve">Tulos</w:t>
      </w:r>
    </w:p>
    <w:p>
      <w:r>
        <w:t xml:space="preserve">Voit halkaista kynän piirtääksesi muotokuvan .</w:t>
      </w:r>
    </w:p>
    <w:p>
      <w:r>
        <w:rPr>
          <w:b/>
        </w:rPr>
        <w:t xml:space="preserve">Tulos</w:t>
      </w:r>
    </w:p>
    <w:p>
      <w:r>
        <w:t xml:space="preserve">Voit käyttää lyijykynää muotokuvan maalaamiseen .</w:t>
      </w:r>
    </w:p>
    <w:p>
      <w:r>
        <w:rPr>
          <w:b/>
        </w:rPr>
        <w:t xml:space="preserve">Tulos</w:t>
      </w:r>
    </w:p>
    <w:p>
      <w:r>
        <w:t xml:space="preserve">Voit käyttää kynää muotokuvan saavuttamiseen .</w:t>
      </w:r>
    </w:p>
    <w:p>
      <w:r>
        <w:rPr>
          <w:b/>
        </w:rPr>
        <w:t xml:space="preserve">Esimerkki 4.2317</w:t>
      </w:r>
    </w:p>
    <w:p>
      <w:r>
        <w:t xml:space="preserve">Todennäköisesti pamautat keittokomeron ympäri taloa .</w:t>
      </w:r>
    </w:p>
    <w:p>
      <w:r>
        <w:rPr>
          <w:b/>
        </w:rPr>
        <w:t xml:space="preserve">Tulos</w:t>
      </w:r>
    </w:p>
    <w:p>
      <w:r>
        <w:t xml:space="preserve">Löydät todennäköisesti keittokomeron talon ulkopuolelta .</w:t>
      </w:r>
    </w:p>
    <w:p>
      <w:r>
        <w:rPr>
          <w:b/>
        </w:rPr>
        <w:t xml:space="preserve">Tulos</w:t>
      </w:r>
    </w:p>
    <w:p>
      <w:r>
        <w:t xml:space="preserve">Sinua pelottaa kelata keittiökonetta ympäriinsä istuimessa .</w:t>
      </w:r>
    </w:p>
    <w:p>
      <w:r>
        <w:rPr>
          <w:b/>
        </w:rPr>
        <w:t xml:space="preserve">Tulos</w:t>
      </w:r>
    </w:p>
    <w:p>
      <w:r>
        <w:t xml:space="preserve">Muistat todennäköisesti keittokomero noin talossa .</w:t>
      </w:r>
    </w:p>
    <w:p>
      <w:r>
        <w:rPr>
          <w:b/>
        </w:rPr>
        <w:t xml:space="preserve">Tulos</w:t>
      </w:r>
    </w:p>
    <w:p>
      <w:r>
        <w:t xml:space="preserve">Talosta löytyy todennäköisesti keittokomero.</w:t>
      </w:r>
    </w:p>
    <w:p>
      <w:r>
        <w:rPr>
          <w:b/>
        </w:rPr>
        <w:t xml:space="preserve">Esimerkki 4.2318</w:t>
      </w:r>
    </w:p>
    <w:p>
      <w:r>
        <w:t xml:space="preserve">Laskut maksetaan pikkurahalla .</w:t>
      </w:r>
    </w:p>
    <w:p>
      <w:r>
        <w:rPr>
          <w:b/>
        </w:rPr>
        <w:t xml:space="preserve">Tulos</w:t>
      </w:r>
    </w:p>
    <w:p>
      <w:r>
        <w:t xml:space="preserve">Pumppaat laskuja rahalla .</w:t>
      </w:r>
    </w:p>
    <w:p>
      <w:r>
        <w:rPr>
          <w:b/>
        </w:rPr>
        <w:t xml:space="preserve">Tulos</w:t>
      </w:r>
    </w:p>
    <w:p>
      <w:r>
        <w:t xml:space="preserve">Laskut maksetaan rahalla.</w:t>
      </w:r>
    </w:p>
    <w:p>
      <w:r>
        <w:rPr>
          <w:b/>
        </w:rPr>
        <w:t xml:space="preserve">Tulos</w:t>
      </w:r>
    </w:p>
    <w:p>
      <w:r>
        <w:t xml:space="preserve">Rahalla myydään seteleitä .</w:t>
      </w:r>
    </w:p>
    <w:p>
      <w:r>
        <w:rPr>
          <w:b/>
        </w:rPr>
        <w:t xml:space="preserve">Tulos</w:t>
      </w:r>
    </w:p>
    <w:p>
      <w:r>
        <w:t xml:space="preserve">Sinä silppuat seteleitä, joissa on rahaa .</w:t>
      </w:r>
    </w:p>
    <w:p>
      <w:r>
        <w:rPr>
          <w:b/>
        </w:rPr>
        <w:t xml:space="preserve">Esimerkki 4.2319</w:t>
      </w:r>
    </w:p>
    <w:p>
      <w:r>
        <w:t xml:space="preserve">Olet hermostunut kasvattamaan valikon valikon ympärille ravintolassa .</w:t>
      </w:r>
    </w:p>
    <w:p>
      <w:r>
        <w:rPr>
          <w:b/>
        </w:rPr>
        <w:t xml:space="preserve">Tulos</w:t>
      </w:r>
    </w:p>
    <w:p>
      <w:r>
        <w:t xml:space="preserve">Löydät todennäköisesti paperin paikalla noin ravintolassa .</w:t>
      </w:r>
    </w:p>
    <w:p>
      <w:r>
        <w:rPr>
          <w:b/>
        </w:rPr>
        <w:t xml:space="preserve">Tulos</w:t>
      </w:r>
    </w:p>
    <w:p>
      <w:r>
        <w:t xml:space="preserve">Ravintolassa on todennäköisesti keittiön ruokalista .</w:t>
      </w:r>
    </w:p>
    <w:p>
      <w:r>
        <w:rPr>
          <w:b/>
        </w:rPr>
        <w:t xml:space="preserve">Tulos</w:t>
      </w:r>
    </w:p>
    <w:p>
      <w:r>
        <w:t xml:space="preserve">Olet todennäköisesti kopioida kyltin valikon ympäri ravintolassa .</w:t>
      </w:r>
    </w:p>
    <w:p>
      <w:r>
        <w:rPr>
          <w:b/>
        </w:rPr>
        <w:t xml:space="preserve">Tulos</w:t>
      </w:r>
    </w:p>
    <w:p>
      <w:r>
        <w:t xml:space="preserve">Löydät todennäköisesti paperisen ruokalistan ravintolasta.</w:t>
      </w:r>
    </w:p>
    <w:p>
      <w:r>
        <w:rPr>
          <w:b/>
        </w:rPr>
        <w:t xml:space="preserve">Esimerkki 4.2320</w:t>
      </w:r>
    </w:p>
    <w:p>
      <w:r>
        <w:t xml:space="preserve">Te vetoaisitte sotaan, koska presidenttinne on karkotettu .</w:t>
      </w:r>
    </w:p>
    <w:p>
      <w:r>
        <w:rPr>
          <w:b/>
        </w:rPr>
        <w:t xml:space="preserve">Tulos</w:t>
      </w:r>
    </w:p>
    <w:p>
      <w:r>
        <w:t xml:space="preserve">Käyttäisitte sotaa, koska maahanne on hyökätty.</w:t>
      </w:r>
    </w:p>
    <w:p>
      <w:r>
        <w:rPr>
          <w:b/>
        </w:rPr>
        <w:t xml:space="preserve">Tulos</w:t>
      </w:r>
    </w:p>
    <w:p>
      <w:r>
        <w:t xml:space="preserve">Te julistaisitte sotaa, koska toivonne on katkennut .</w:t>
      </w:r>
    </w:p>
    <w:p>
      <w:r>
        <w:rPr>
          <w:b/>
        </w:rPr>
        <w:t xml:space="preserve">Tulos</w:t>
      </w:r>
    </w:p>
    <w:p>
      <w:r>
        <w:t xml:space="preserve">Käyttäisitte sotaa, koska perustuslakianne vastaan on hyökätty.</w:t>
      </w:r>
    </w:p>
    <w:p>
      <w:r>
        <w:rPr>
          <w:b/>
        </w:rPr>
        <w:t xml:space="preserve">Tulos</w:t>
      </w:r>
    </w:p>
    <w:p>
      <w:r>
        <w:t xml:space="preserve">Käyttäisitte sotaa, koska liikettänne vastaan on hyökätty.</w:t>
      </w:r>
    </w:p>
    <w:p>
      <w:r>
        <w:rPr>
          <w:b/>
        </w:rPr>
        <w:t xml:space="preserve">Esimerkki 4.2321</w:t>
      </w:r>
    </w:p>
    <w:p>
      <w:r>
        <w:t xml:space="preserve">Sivut kokoontuvat olohuoneissa .</w:t>
      </w:r>
    </w:p>
    <w:p>
      <w:r>
        <w:rPr>
          <w:b/>
        </w:rPr>
        <w:t xml:space="preserve">Tulos</w:t>
      </w:r>
    </w:p>
    <w:p>
      <w:r>
        <w:t xml:space="preserve">Ihmiset tapaavat olohuoneissa.</w:t>
      </w:r>
    </w:p>
    <w:p>
      <w:r>
        <w:rPr>
          <w:b/>
        </w:rPr>
        <w:t xml:space="preserve">Tulos</w:t>
      </w:r>
    </w:p>
    <w:p>
      <w:r>
        <w:t xml:space="preserve">Asiat kohtaavat olohuoneissa .</w:t>
      </w:r>
    </w:p>
    <w:p>
      <w:r>
        <w:rPr>
          <w:b/>
        </w:rPr>
        <w:t xml:space="preserve">Tulos</w:t>
      </w:r>
    </w:p>
    <w:p>
      <w:r>
        <w:t xml:space="preserve">Ihmiset metsästävät olohuoneissa .</w:t>
      </w:r>
    </w:p>
    <w:p>
      <w:r>
        <w:rPr>
          <w:b/>
        </w:rPr>
        <w:t xml:space="preserve">Tulos</w:t>
      </w:r>
    </w:p>
    <w:p>
      <w:r>
        <w:t xml:space="preserve">Ihmiset asuvat olohuoneissa .</w:t>
      </w:r>
    </w:p>
    <w:p>
      <w:r>
        <w:rPr>
          <w:b/>
        </w:rPr>
        <w:t xml:space="preserve">Esimerkki 4.2322</w:t>
      </w:r>
    </w:p>
    <w:p>
      <w:r>
        <w:t xml:space="preserve">Kaavassa voidaan selittää, että lapsen ei pitäisi n't lipsahtaa liikaa makeisia .</w:t>
      </w:r>
    </w:p>
    <w:p>
      <w:r>
        <w:rPr>
          <w:b/>
        </w:rPr>
        <w:t xml:space="preserve">Tulos</w:t>
      </w:r>
    </w:p>
    <w:p>
      <w:r>
        <w:t xml:space="preserve">Vanhempi voi todistaa, että grand n't pitäisi omistaa liikaa makeisia .</w:t>
      </w:r>
    </w:p>
    <w:p>
      <w:r>
        <w:rPr>
          <w:b/>
        </w:rPr>
        <w:t xml:space="preserve">Tulos</w:t>
      </w:r>
    </w:p>
    <w:p>
      <w:r>
        <w:t xml:space="preserve">Vanhempi voi selittää, että lapsen ei pitäisi syödä liikaa makeisia.</w:t>
      </w:r>
    </w:p>
    <w:p>
      <w:r>
        <w:rPr>
          <w:b/>
        </w:rPr>
        <w:t xml:space="preserve">Tulos</w:t>
      </w:r>
    </w:p>
    <w:p>
      <w:r>
        <w:t xml:space="preserve">Äiti voi selittää, että lapsen ei pidä vetää liikaa makeisia .</w:t>
      </w:r>
    </w:p>
    <w:p>
      <w:r>
        <w:rPr>
          <w:b/>
        </w:rPr>
        <w:t xml:space="preserve">Tulos</w:t>
      </w:r>
    </w:p>
    <w:p>
      <w:r>
        <w:t xml:space="preserve">Vanhempi voi selittää, että prinsessan ei pitäisi syödä liikaa makeisia .</w:t>
      </w:r>
    </w:p>
    <w:p>
      <w:r>
        <w:rPr>
          <w:b/>
        </w:rPr>
        <w:t xml:space="preserve">Esimerkki 4.2323</w:t>
      </w:r>
    </w:p>
    <w:p>
      <w:r>
        <w:t xml:space="preserve">Olet todennäköisesti raahata kamelia ympäriinsä aavikolla .</w:t>
      </w:r>
    </w:p>
    <w:p>
      <w:r>
        <w:rPr>
          <w:b/>
        </w:rPr>
        <w:t xml:space="preserve">Tulos</w:t>
      </w:r>
    </w:p>
    <w:p>
      <w:r>
        <w:t xml:space="preserve">Olet todennäköisesti löytää ajelehtia ympäri aavikkoa .</w:t>
      </w:r>
    </w:p>
    <w:p>
      <w:r>
        <w:rPr>
          <w:b/>
        </w:rPr>
        <w:t xml:space="preserve">Tulos</w:t>
      </w:r>
    </w:p>
    <w:p>
      <w:r>
        <w:t xml:space="preserve">Olet todennäköisesti löytää metsästää ympäri aavikkoa .</w:t>
      </w:r>
    </w:p>
    <w:p>
      <w:r>
        <w:rPr>
          <w:b/>
        </w:rPr>
        <w:t xml:space="preserve">Tulos</w:t>
      </w:r>
    </w:p>
    <w:p>
      <w:r>
        <w:t xml:space="preserve">Aavikolla on todennäköistä, että löydät kamelin.</w:t>
      </w:r>
    </w:p>
    <w:p>
      <w:r>
        <w:rPr>
          <w:b/>
        </w:rPr>
        <w:t xml:space="preserve">Tulos</w:t>
      </w:r>
    </w:p>
    <w:p>
      <w:r>
        <w:t xml:space="preserve">Olet todennäköisesti varastaa kamelin ympäri aavikkoa .</w:t>
      </w:r>
    </w:p>
    <w:p>
      <w:r>
        <w:rPr>
          <w:b/>
        </w:rPr>
        <w:t xml:space="preserve">Esimerkki 4.2324</w:t>
      </w:r>
    </w:p>
    <w:p>
      <w:r>
        <w:t xml:space="preserve">Löydät todennäköisesti makuuhuoneen neutraalissa paikassa .</w:t>
      </w:r>
    </w:p>
    <w:p>
      <w:r>
        <w:rPr>
          <w:b/>
        </w:rPr>
        <w:t xml:space="preserve">Tulos</w:t>
      </w:r>
    </w:p>
    <w:p>
      <w:r>
        <w:t xml:space="preserve">Löydät todennäköisesti resurssin suotuisasta paikasta .</w:t>
      </w:r>
    </w:p>
    <w:p>
      <w:r>
        <w:rPr>
          <w:b/>
        </w:rPr>
        <w:t xml:space="preserve">Tulos</w:t>
      </w:r>
    </w:p>
    <w:p>
      <w:r>
        <w:t xml:space="preserve">Löydät käärmeen todennäköisesti lämpimästä paikasta.</w:t>
      </w:r>
    </w:p>
    <w:p>
      <w:r>
        <w:rPr>
          <w:b/>
        </w:rPr>
        <w:t xml:space="preserve">Tulos</w:t>
      </w:r>
    </w:p>
    <w:p>
      <w:r>
        <w:t xml:space="preserve">Tappaja löytyy todennäköisesti parhaasta paikasta .</w:t>
      </w:r>
    </w:p>
    <w:p>
      <w:r>
        <w:rPr>
          <w:b/>
        </w:rPr>
        <w:t xml:space="preserve">Tulos</w:t>
      </w:r>
    </w:p>
    <w:p>
      <w:r>
        <w:t xml:space="preserve">Löydät todennäköisesti lähettämisen luovaan paikkaan .</w:t>
      </w:r>
    </w:p>
    <w:p>
      <w:r>
        <w:rPr>
          <w:b/>
        </w:rPr>
        <w:t xml:space="preserve">Esimerkki 4.2325</w:t>
      </w:r>
    </w:p>
    <w:p>
      <w:r>
        <w:t xml:space="preserve">Meri on täynnä sumua .</w:t>
      </w:r>
    </w:p>
    <w:p>
      <w:r>
        <w:rPr>
          <w:b/>
        </w:rPr>
        <w:t xml:space="preserve">Tulos</w:t>
      </w:r>
    </w:p>
    <w:p>
      <w:r>
        <w:t xml:space="preserve">Meri on täynnä kakkaa .</w:t>
      </w:r>
    </w:p>
    <w:p>
      <w:r>
        <w:rPr>
          <w:b/>
        </w:rPr>
        <w:t xml:space="preserve">Tulos</w:t>
      </w:r>
    </w:p>
    <w:p>
      <w:r>
        <w:t xml:space="preserve">Lähde saadaan käyttämällä ip .</w:t>
      </w:r>
    </w:p>
    <w:p>
      <w:r>
        <w:rPr>
          <w:b/>
        </w:rPr>
        <w:t xml:space="preserve">Tulos</w:t>
      </w:r>
    </w:p>
    <w:p>
      <w:r>
        <w:t xml:space="preserve">Meri on täynnä lohta .</w:t>
      </w:r>
    </w:p>
    <w:p>
      <w:r>
        <w:rPr>
          <w:b/>
        </w:rPr>
        <w:t xml:space="preserve">Tulos</w:t>
      </w:r>
    </w:p>
    <w:p>
      <w:r>
        <w:t xml:space="preserve">Meri on täynnä vettä.</w:t>
      </w:r>
    </w:p>
    <w:p>
      <w:r>
        <w:rPr>
          <w:b/>
        </w:rPr>
        <w:t xml:space="preserve">Esimerkki 4.2326</w:t>
      </w:r>
    </w:p>
    <w:p>
      <w:r>
        <w:t xml:space="preserve">Jotkut stadionit on rakennettu matosta .</w:t>
      </w:r>
    </w:p>
    <w:p>
      <w:r>
        <w:rPr>
          <w:b/>
        </w:rPr>
        <w:t xml:space="preserve">Tulos</w:t>
      </w:r>
    </w:p>
    <w:p>
      <w:r>
        <w:t xml:space="preserve">Jotkut talot on rakennettu mudasta.</w:t>
      </w:r>
    </w:p>
    <w:p>
      <w:r>
        <w:rPr>
          <w:b/>
        </w:rPr>
        <w:t xml:space="preserve">Tulos</w:t>
      </w:r>
    </w:p>
    <w:p>
      <w:r>
        <w:t xml:space="preserve">Jotkut talot on rakennettu narusta .</w:t>
      </w:r>
    </w:p>
    <w:p>
      <w:r>
        <w:rPr>
          <w:b/>
        </w:rPr>
        <w:t xml:space="preserve">Tulos</w:t>
      </w:r>
    </w:p>
    <w:p>
      <w:r>
        <w:t xml:space="preserve">Jotkin taulukot on muodostettu muodossa .</w:t>
      </w:r>
    </w:p>
    <w:p>
      <w:r>
        <w:rPr>
          <w:b/>
        </w:rPr>
        <w:t xml:space="preserve">Tulos</w:t>
      </w:r>
    </w:p>
    <w:p>
      <w:r>
        <w:t xml:space="preserve">Jotkut stadionit on rakennettu p .</w:t>
      </w:r>
    </w:p>
    <w:p>
      <w:r>
        <w:rPr>
          <w:b/>
        </w:rPr>
        <w:t xml:space="preserve">Esimerkki 4.2327</w:t>
      </w:r>
    </w:p>
    <w:p>
      <w:r>
        <w:t xml:space="preserve">Löydät todennäköisesti kissan inhimillisestä turvakodista.</w:t>
      </w:r>
    </w:p>
    <w:p>
      <w:r>
        <w:rPr>
          <w:b/>
        </w:rPr>
        <w:t xml:space="preserve">Tulos</w:t>
      </w:r>
    </w:p>
    <w:p>
      <w:r>
        <w:t xml:space="preserve">Löydät todennäköisesti kissan inhimillisestä sijoituspaikasta .</w:t>
      </w:r>
    </w:p>
    <w:p>
      <w:r>
        <w:rPr>
          <w:b/>
        </w:rPr>
        <w:t xml:space="preserve">Tulos</w:t>
      </w:r>
    </w:p>
    <w:p>
      <w:r>
        <w:t xml:space="preserve">Löydät todennäköisesti kissan inhimilliseltä omistajalta .</w:t>
      </w:r>
    </w:p>
    <w:p>
      <w:r>
        <w:rPr>
          <w:b/>
        </w:rPr>
        <w:t xml:space="preserve">Tulos</w:t>
      </w:r>
    </w:p>
    <w:p>
      <w:r>
        <w:t xml:space="preserve">Löydät todennäköisesti kissan inhimillisestä asumispalvelusta.</w:t>
      </w:r>
    </w:p>
    <w:p>
      <w:r>
        <w:rPr>
          <w:b/>
        </w:rPr>
        <w:t xml:space="preserve">Tulos</w:t>
      </w:r>
    </w:p>
    <w:p>
      <w:r>
        <w:t xml:space="preserve">Sinulle on tärkeää uhrata kissa inhimillisessä jaksossa .</w:t>
      </w:r>
    </w:p>
    <w:p>
      <w:r>
        <w:rPr>
          <w:b/>
        </w:rPr>
        <w:t xml:space="preserve">Esimerkki 4.2328</w:t>
      </w:r>
    </w:p>
    <w:p>
      <w:r>
        <w:t xml:space="preserve">Valamiehistön pitäisi mennä yksimielisesti .</w:t>
      </w:r>
    </w:p>
    <w:p>
      <w:r>
        <w:rPr>
          <w:b/>
        </w:rPr>
        <w:t xml:space="preserve">Tulos</w:t>
      </w:r>
    </w:p>
    <w:p>
      <w:r>
        <w:t xml:space="preserve">Valamiehistön pitäisi tehdä yksimielinen päätös.</w:t>
      </w:r>
    </w:p>
    <w:p>
      <w:r>
        <w:rPr>
          <w:b/>
        </w:rPr>
        <w:t xml:space="preserve">Tulos</w:t>
      </w:r>
    </w:p>
    <w:p>
      <w:r>
        <w:t xml:space="preserve">A A:n pitäisi johtaa yksimieliseen kieltoon .</w:t>
      </w:r>
    </w:p>
    <w:p>
      <w:r>
        <w:rPr>
          <w:b/>
        </w:rPr>
        <w:t xml:space="preserve">Tulos</w:t>
      </w:r>
    </w:p>
    <w:p>
      <w:r>
        <w:t xml:space="preserve">Valamiehistön pitäisi päästä yksimieliseen anteeksipyyntöön .</w:t>
      </w:r>
    </w:p>
    <w:p>
      <w:r>
        <w:rPr>
          <w:b/>
        </w:rPr>
        <w:t xml:space="preserve">Tulos</w:t>
      </w:r>
    </w:p>
    <w:p>
      <w:r>
        <w:t xml:space="preserve">A illingin olisi vahvistettava yksimielinen kanta .</w:t>
      </w:r>
    </w:p>
    <w:p>
      <w:r>
        <w:rPr>
          <w:b/>
        </w:rPr>
        <w:t xml:space="preserve">Esimerkki 4.2329</w:t>
      </w:r>
    </w:p>
    <w:p>
      <w:r>
        <w:t xml:space="preserve">Olet oikeassa, että löydät polkupyörän laboratoriosta .</w:t>
      </w:r>
    </w:p>
    <w:p>
      <w:r>
        <w:rPr>
          <w:b/>
        </w:rPr>
        <w:t xml:space="preserve">Tulos</w:t>
      </w:r>
    </w:p>
    <w:p>
      <w:r>
        <w:t xml:space="preserve">Laboratoriossa on todennäköisesti polkupyörä.</w:t>
      </w:r>
    </w:p>
    <w:p>
      <w:r>
        <w:rPr>
          <w:b/>
        </w:rPr>
        <w:t xml:space="preserve">Tulos</w:t>
      </w:r>
    </w:p>
    <w:p>
      <w:r>
        <w:t xml:space="preserve">Olet etsimässä polkupyörää laboratoriosta .</w:t>
      </w:r>
    </w:p>
    <w:p>
      <w:r>
        <w:rPr>
          <w:b/>
        </w:rPr>
        <w:t xml:space="preserve">Tulos</w:t>
      </w:r>
    </w:p>
    <w:p>
      <w:r>
        <w:t xml:space="preserve">Labrasta EI saa löytyä polkupyörää .</w:t>
      </w:r>
    </w:p>
    <w:p>
      <w:r>
        <w:rPr>
          <w:b/>
        </w:rPr>
        <w:t xml:space="preserve">Tulos</w:t>
      </w:r>
    </w:p>
    <w:p>
      <w:r>
        <w:t xml:space="preserve">Sinulla on etuoikeus löytää polkupyörä laboratoriosta .</w:t>
      </w:r>
    </w:p>
    <w:p>
      <w:r>
        <w:rPr>
          <w:b/>
        </w:rPr>
        <w:t xml:space="preserve">Esimerkki 4.2330</w:t>
      </w:r>
    </w:p>
    <w:p>
      <w:r>
        <w:t xml:space="preserve">Joutuisit jonoon, koska epäröit ostaa junalipun .</w:t>
      </w:r>
    </w:p>
    <w:p>
      <w:r>
        <w:rPr>
          <w:b/>
        </w:rPr>
        <w:t xml:space="preserve">Tulos</w:t>
      </w:r>
    </w:p>
    <w:p>
      <w:r>
        <w:t xml:space="preserve">Sinä kasaantuisit jonoon, koska sinun on ostettava juna odottamaan .</w:t>
      </w:r>
    </w:p>
    <w:p>
      <w:r>
        <w:rPr>
          <w:b/>
        </w:rPr>
        <w:t xml:space="preserve">Tulos</w:t>
      </w:r>
    </w:p>
    <w:p>
      <w:r>
        <w:t xml:space="preserve">Seisoisit jonossa, koska sinun on ostettava junalippu.</w:t>
      </w:r>
    </w:p>
    <w:p>
      <w:r>
        <w:rPr>
          <w:b/>
        </w:rPr>
        <w:t xml:space="preserve">Tulos</w:t>
      </w:r>
    </w:p>
    <w:p>
      <w:r>
        <w:t xml:space="preserve">Lukitsisit jonoon, koska sinun on ostettava metrolippu .</w:t>
      </w:r>
    </w:p>
    <w:p>
      <w:r>
        <w:rPr>
          <w:b/>
        </w:rPr>
        <w:t xml:space="preserve">Tulos</w:t>
      </w:r>
    </w:p>
    <w:p>
      <w:r>
        <w:t xml:space="preserve">Sinä kelluisit jonossa, koska sinun täytyy ostaa junan lelu .</w:t>
      </w:r>
    </w:p>
    <w:p>
      <w:r>
        <w:rPr>
          <w:b/>
        </w:rPr>
        <w:t xml:space="preserve">Esimerkki 4.2331</w:t>
      </w:r>
    </w:p>
    <w:p>
      <w:r>
        <w:t xml:space="preserve">Hehkulamppu muuttaa sähkön vahaksi .</w:t>
      </w:r>
    </w:p>
    <w:p>
      <w:r>
        <w:rPr>
          <w:b/>
        </w:rPr>
        <w:t xml:space="preserve">Tulos</w:t>
      </w:r>
    </w:p>
    <w:p>
      <w:r>
        <w:t xml:space="preserve">Kuituverkko muuttaa sähkön valoksi .</w:t>
      </w:r>
    </w:p>
    <w:p>
      <w:r>
        <w:rPr>
          <w:b/>
        </w:rPr>
        <w:t xml:space="preserve">Tulos</w:t>
      </w:r>
    </w:p>
    <w:p>
      <w:r>
        <w:t xml:space="preserve">Hehkulamppu muuttaa sähkön radioksi .</w:t>
      </w:r>
    </w:p>
    <w:p>
      <w:r>
        <w:rPr>
          <w:b/>
        </w:rPr>
        <w:t xml:space="preserve">Tulos</w:t>
      </w:r>
    </w:p>
    <w:p>
      <w:r>
        <w:t xml:space="preserve">Hehkulamppu muuttaa sähkön valoksi.</w:t>
      </w:r>
    </w:p>
    <w:p>
      <w:r>
        <w:rPr>
          <w:b/>
        </w:rPr>
        <w:t xml:space="preserve">Tulos</w:t>
      </w:r>
    </w:p>
    <w:p>
      <w:r>
        <w:t xml:space="preserve">Taika-amuletti muuttaa sähkön hiileksi .</w:t>
      </w:r>
    </w:p>
    <w:p>
      <w:r>
        <w:rPr>
          <w:b/>
        </w:rPr>
        <w:t xml:space="preserve">Esimerkki 4.2332</w:t>
      </w:r>
    </w:p>
    <w:p>
      <w:r>
        <w:t xml:space="preserve">Jos haluat katsoa videon, sinun pitäisi kirjautua sivupalkkiin .</w:t>
      </w:r>
    </w:p>
    <w:p>
      <w:r>
        <w:rPr>
          <w:b/>
        </w:rPr>
        <w:t xml:space="preserve">Tulos</w:t>
      </w:r>
    </w:p>
    <w:p>
      <w:r>
        <w:t xml:space="preserve">Jos haluat puhua napista, sinun pitäisi taistella kaukosäätimestä .</w:t>
      </w:r>
    </w:p>
    <w:p>
      <w:r>
        <w:rPr>
          <w:b/>
        </w:rPr>
        <w:t xml:space="preserve">Tulos</w:t>
      </w:r>
    </w:p>
    <w:p>
      <w:r>
        <w:t xml:space="preserve">Jos haluatte kasvattaa taistelua, teidän pitäisi taistella kaukosäätimestä .</w:t>
      </w:r>
    </w:p>
    <w:p>
      <w:r>
        <w:rPr>
          <w:b/>
        </w:rPr>
        <w:t xml:space="preserve">Tulos</w:t>
      </w:r>
    </w:p>
    <w:p>
      <w:r>
        <w:t xml:space="preserve">Jos haluat katsoa videota, sinun on taisteltava kaukosäätimestä.</w:t>
      </w:r>
    </w:p>
    <w:p>
      <w:r>
        <w:rPr>
          <w:b/>
        </w:rPr>
        <w:t xml:space="preserve">Tulos</w:t>
      </w:r>
    </w:p>
    <w:p>
      <w:r>
        <w:t xml:space="preserve">Jos haluat katsoa videon niin sinun pitäisi taistella hihnasta .</w:t>
      </w:r>
    </w:p>
    <w:p>
      <w:r>
        <w:rPr>
          <w:b/>
        </w:rPr>
        <w:t xml:space="preserve">Esimerkki 4.2333</w:t>
      </w:r>
    </w:p>
    <w:p>
      <w:r>
        <w:t xml:space="preserve">Ohjelmiston suunnittelun vaikutus on laadukkaan tietokoneohjelman suorittaminen .</w:t>
      </w:r>
    </w:p>
    <w:p>
      <w:r>
        <w:rPr>
          <w:b/>
        </w:rPr>
        <w:t xml:space="preserve">Tulos</w:t>
      </w:r>
    </w:p>
    <w:p>
      <w:r>
        <w:t xml:space="preserve">Ohjelmiston suunnittelun lopputuloksena on laadukkaan tietokoneohjelman tuottaminen.</w:t>
      </w:r>
    </w:p>
    <w:p>
      <w:r>
        <w:rPr>
          <w:b/>
        </w:rPr>
        <w:t xml:space="preserve">Tulos</w:t>
      </w:r>
    </w:p>
    <w:p>
      <w:r>
        <w:t xml:space="preserve">Ohjelmistojen suunnittelun vaikutuksesta syntyy massatietokoneyritys .</w:t>
      </w:r>
    </w:p>
    <w:p>
      <w:r>
        <w:rPr>
          <w:b/>
        </w:rPr>
        <w:t xml:space="preserve">Tulos</w:t>
      </w:r>
    </w:p>
    <w:p>
      <w:r>
        <w:t xml:space="preserve">Ohjelmiston suunnittelun vaikutus on laadukkaan tietokoneohjelman toimittaminen.</w:t>
      </w:r>
    </w:p>
    <w:p>
      <w:r>
        <w:rPr>
          <w:b/>
        </w:rPr>
        <w:t xml:space="preserve">Tulos</w:t>
      </w:r>
    </w:p>
    <w:p>
      <w:r>
        <w:t xml:space="preserve">Ohjelmiston suunnittelun tuloksena syntyy laadukas tietokoneohjelma.</w:t>
      </w:r>
    </w:p>
    <w:p>
      <w:r>
        <w:rPr>
          <w:b/>
        </w:rPr>
        <w:t xml:space="preserve">Esimerkki 4.2334</w:t>
      </w:r>
    </w:p>
    <w:p>
      <w:r>
        <w:t xml:space="preserve">Pannu löytyy todennäköisesti sateenvarjosta .</w:t>
      </w:r>
    </w:p>
    <w:p>
      <w:r>
        <w:rPr>
          <w:b/>
        </w:rPr>
        <w:t xml:space="preserve">Tulos</w:t>
      </w:r>
    </w:p>
    <w:p>
      <w:r>
        <w:t xml:space="preserve">Löydät todennäköisesti pannun uunista.</w:t>
      </w:r>
    </w:p>
    <w:p>
      <w:r>
        <w:rPr>
          <w:b/>
        </w:rPr>
        <w:t xml:space="preserve">Tulos</w:t>
      </w:r>
    </w:p>
    <w:p>
      <w:r>
        <w:t xml:space="preserve">Olet todennäköisesti ampua poika kunniassa .</w:t>
      </w:r>
    </w:p>
    <w:p>
      <w:r>
        <w:rPr>
          <w:b/>
        </w:rPr>
        <w:t xml:space="preserve">Tulos</w:t>
      </w:r>
    </w:p>
    <w:p>
      <w:r>
        <w:t xml:space="preserve">Olet todennäköisesti liottaa hiivaa uunissa .</w:t>
      </w:r>
    </w:p>
    <w:p>
      <w:r>
        <w:rPr>
          <w:b/>
        </w:rPr>
        <w:t xml:space="preserve">Tulos</w:t>
      </w:r>
    </w:p>
    <w:p>
      <w:r>
        <w:t xml:space="preserve">Tuhoat todennäköisesti erän uunissa .</w:t>
      </w:r>
    </w:p>
    <w:p>
      <w:r>
        <w:rPr>
          <w:b/>
        </w:rPr>
        <w:t xml:space="preserve">Esimerkki 4.2335</w:t>
      </w:r>
    </w:p>
    <w:p>
      <w:r>
        <w:t xml:space="preserve">Vältät elämää, koska haluat näyttelijän .</w:t>
      </w:r>
    </w:p>
    <w:p>
      <w:r>
        <w:rPr>
          <w:b/>
        </w:rPr>
        <w:t xml:space="preserve">Tulos</w:t>
      </w:r>
    </w:p>
    <w:p>
      <w:r>
        <w:t xml:space="preserve">Haluaisit avoauton, koska halusit esittelyn.</w:t>
      </w:r>
    </w:p>
    <w:p>
      <w:r>
        <w:rPr>
          <w:b/>
        </w:rPr>
        <w:t xml:space="preserve">Tulos</w:t>
      </w:r>
    </w:p>
    <w:p>
      <w:r>
        <w:t xml:space="preserve">Valloittaisit kansakunnan, koska haluaisit imperiumin.</w:t>
      </w:r>
    </w:p>
    <w:p>
      <w:r>
        <w:rPr>
          <w:b/>
        </w:rPr>
        <w:t xml:space="preserve">Tulos</w:t>
      </w:r>
    </w:p>
    <w:p>
      <w:r>
        <w:t xml:space="preserve">Valloittaisitte kansakunnan, koska halusitte analogian .</w:t>
      </w:r>
    </w:p>
    <w:p>
      <w:r>
        <w:rPr>
          <w:b/>
        </w:rPr>
        <w:t xml:space="preserve">Tulos</w:t>
      </w:r>
    </w:p>
    <w:p>
      <w:r>
        <w:t xml:space="preserve">Ryöstäisitte palatsin, koska teiltä puuttuu valtakunta .</w:t>
      </w:r>
    </w:p>
    <w:p>
      <w:r>
        <w:rPr>
          <w:b/>
        </w:rPr>
        <w:t xml:space="preserve">Esimerkki 4.2336</w:t>
      </w:r>
    </w:p>
    <w:p>
      <w:r>
        <w:t xml:space="preserve">Runo voi lohduttaa.</w:t>
      </w:r>
    </w:p>
    <w:p>
      <w:r>
        <w:rPr>
          <w:b/>
        </w:rPr>
        <w:t xml:space="preserve">Tulos</w:t>
      </w:r>
    </w:p>
    <w:p>
      <w:r>
        <w:t xml:space="preserve">Eetteri voi tarjota lohtua .</w:t>
      </w:r>
    </w:p>
    <w:p>
      <w:r>
        <w:rPr>
          <w:b/>
        </w:rPr>
        <w:t xml:space="preserve">Tulos</w:t>
      </w:r>
    </w:p>
    <w:p>
      <w:r>
        <w:t xml:space="preserve">Patja voi nukkua mukavasti .</w:t>
      </w:r>
    </w:p>
    <w:p>
      <w:r>
        <w:rPr>
          <w:b/>
        </w:rPr>
        <w:t xml:space="preserve">Tulos</w:t>
      </w:r>
    </w:p>
    <w:p>
      <w:r>
        <w:t xml:space="preserve">Sänky voi maksimoida mukavuuden .</w:t>
      </w:r>
    </w:p>
    <w:p>
      <w:r>
        <w:rPr>
          <w:b/>
        </w:rPr>
        <w:t xml:space="preserve">Tulos</w:t>
      </w:r>
    </w:p>
    <w:p>
      <w:r>
        <w:t xml:space="preserve">Runo voi sisältää lohtua .</w:t>
      </w:r>
    </w:p>
    <w:p>
      <w:r>
        <w:rPr>
          <w:b/>
        </w:rPr>
        <w:t xml:space="preserve">Esimerkki 4.2337</w:t>
      </w:r>
    </w:p>
    <w:p>
      <w:r>
        <w:t xml:space="preserve">Voisit varata joltain jotakin, koska se on syntymäpäiväsi.</w:t>
      </w:r>
    </w:p>
    <w:p>
      <w:r>
        <w:rPr>
          <w:b/>
        </w:rPr>
        <w:t xml:space="preserve">Tulos</w:t>
      </w:r>
    </w:p>
    <w:p>
      <w:r>
        <w:t xml:space="preserve">Haluaisit saada maitoa joltakulta, koska on syntymäpäiväsi .</w:t>
      </w:r>
    </w:p>
    <w:p>
      <w:r>
        <w:rPr>
          <w:b/>
        </w:rPr>
        <w:t xml:space="preserve">Tulos</w:t>
      </w:r>
    </w:p>
    <w:p>
      <w:r>
        <w:t xml:space="preserve">Keräisit rahaa joltakulta, koska on syntymäpäiväsi .</w:t>
      </w:r>
    </w:p>
    <w:p>
      <w:r>
        <w:rPr>
          <w:b/>
        </w:rPr>
        <w:t xml:space="preserve">Tulos</w:t>
      </w:r>
    </w:p>
    <w:p>
      <w:r>
        <w:t xml:space="preserve">Saat joltakulta rahaa, koska on syntymäpäiväsi.</w:t>
      </w:r>
    </w:p>
    <w:p>
      <w:r>
        <w:rPr>
          <w:b/>
        </w:rPr>
        <w:t xml:space="preserve">Tulos</w:t>
      </w:r>
    </w:p>
    <w:p>
      <w:r>
        <w:t xml:space="preserve">Kiittäisit rahaa joltakulta, koska on syntymäpäiväsi .</w:t>
      </w:r>
    </w:p>
    <w:p>
      <w:r>
        <w:rPr>
          <w:b/>
        </w:rPr>
        <w:t xml:space="preserve">Esimerkki 4.2338</w:t>
      </w:r>
    </w:p>
    <w:p>
      <w:r>
        <w:t xml:space="preserve">Jos haluat syödä lounasta, tee voileipä.</w:t>
      </w:r>
    </w:p>
    <w:p>
      <w:r>
        <w:rPr>
          <w:b/>
        </w:rPr>
        <w:t xml:space="preserve">Tulos</w:t>
      </w:r>
    </w:p>
    <w:p>
      <w:r>
        <w:t xml:space="preserve">Jos haluat syödä paskaa niin sinun pitäisi rikkoa jalka .</w:t>
      </w:r>
    </w:p>
    <w:p>
      <w:r>
        <w:rPr>
          <w:b/>
        </w:rPr>
        <w:t xml:space="preserve">Tulos</w:t>
      </w:r>
    </w:p>
    <w:p>
      <w:r>
        <w:t xml:space="preserve">Jos haluat syödä lounasta, sinun pitäisi lämmittää olutta .</w:t>
      </w:r>
    </w:p>
    <w:p>
      <w:r>
        <w:rPr>
          <w:b/>
        </w:rPr>
        <w:t xml:space="preserve">Tulos</w:t>
      </w:r>
    </w:p>
    <w:p>
      <w:r>
        <w:t xml:space="preserve">Jos haluat tyhjentää lounaan, sinun pitäisi tehdä voileipä .</w:t>
      </w:r>
    </w:p>
    <w:p>
      <w:r>
        <w:rPr>
          <w:b/>
        </w:rPr>
        <w:t xml:space="preserve">Tulos</w:t>
      </w:r>
    </w:p>
    <w:p>
      <w:r>
        <w:t xml:space="preserve">Jos haluatte välttämättä syödä lounasta, teidän on syytä luoda yhteys .</w:t>
      </w:r>
    </w:p>
    <w:p>
      <w:r>
        <w:rPr>
          <w:b/>
        </w:rPr>
        <w:t xml:space="preserve">Esimerkki 4.2339</w:t>
      </w:r>
    </w:p>
    <w:p>
      <w:r>
        <w:t xml:space="preserve">Olet todennäköisesti suihkuttaa hain ympäri merta .</w:t>
      </w:r>
    </w:p>
    <w:p>
      <w:r>
        <w:rPr>
          <w:b/>
        </w:rPr>
        <w:t xml:space="preserve">Tulos</w:t>
      </w:r>
    </w:p>
    <w:p>
      <w:r>
        <w:t xml:space="preserve">Olet todennäköisesti odottaa hain ympärillä meressä .</w:t>
      </w:r>
    </w:p>
    <w:p>
      <w:r>
        <w:rPr>
          <w:b/>
        </w:rPr>
        <w:t xml:space="preserve">Tulos</w:t>
      </w:r>
    </w:p>
    <w:p>
      <w:r>
        <w:t xml:space="preserve">Hain löytää todennäköisesti merestä.</w:t>
      </w:r>
    </w:p>
    <w:p>
      <w:r>
        <w:rPr>
          <w:b/>
        </w:rPr>
        <w:t xml:space="preserve">Tulos</w:t>
      </w:r>
    </w:p>
    <w:p>
      <w:r>
        <w:t xml:space="preserve">Sinusta tulee todennäköisesti hai noin meressä .</w:t>
      </w:r>
    </w:p>
    <w:p>
      <w:r>
        <w:rPr>
          <w:b/>
        </w:rPr>
        <w:t xml:space="preserve">Tulos</w:t>
      </w:r>
    </w:p>
    <w:p>
      <w:r>
        <w:t xml:space="preserve">Olet todennäköisesti hyppäämässä hain ympäri merta .</w:t>
      </w:r>
    </w:p>
    <w:p>
      <w:r>
        <w:rPr>
          <w:b/>
        </w:rPr>
        <w:t xml:space="preserve">Esimerkki 4.2340</w:t>
      </w:r>
    </w:p>
    <w:p>
      <w:r>
        <w:t xml:space="preserve">Manuel johtaa seurakuntaa rukoukseen .</w:t>
      </w:r>
    </w:p>
    <w:p>
      <w:r>
        <w:rPr>
          <w:b/>
        </w:rPr>
        <w:t xml:space="preserve">Tulos</w:t>
      </w:r>
    </w:p>
    <w:p>
      <w:r>
        <w:t xml:space="preserve">Pappi johtaa seurakuntaa rukoukseen.</w:t>
      </w:r>
    </w:p>
    <w:p>
      <w:r>
        <w:rPr>
          <w:b/>
        </w:rPr>
        <w:t xml:space="preserve">Tulos</w:t>
      </w:r>
    </w:p>
    <w:p>
      <w:r>
        <w:t xml:space="preserve">A on johtaa seurakunnan vihkimistä .</w:t>
      </w:r>
    </w:p>
    <w:p>
      <w:r>
        <w:rPr>
          <w:b/>
        </w:rPr>
        <w:t xml:space="preserve">Tulos</w:t>
      </w:r>
    </w:p>
    <w:p>
      <w:r>
        <w:t xml:space="preserve">Pappi johtaa seurakuntaa herätykseen .</w:t>
      </w:r>
    </w:p>
    <w:p>
      <w:r>
        <w:rPr>
          <w:b/>
        </w:rPr>
        <w:t xml:space="preserve">Tulos</w:t>
      </w:r>
    </w:p>
    <w:p>
      <w:r>
        <w:t xml:space="preserve">Luoja johdattaa seurakunnan rukoukseen .</w:t>
      </w:r>
    </w:p>
    <w:p>
      <w:r>
        <w:rPr>
          <w:b/>
        </w:rPr>
        <w:t xml:space="preserve">Esimerkki 4.2341</w:t>
      </w:r>
    </w:p>
    <w:p>
      <w:r>
        <w:t xml:space="preserve">Onnellisuutta ajatellaan joskus auringonpaisteen suonena .</w:t>
      </w:r>
    </w:p>
    <w:p>
      <w:r>
        <w:rPr>
          <w:b/>
        </w:rPr>
        <w:t xml:space="preserve">Tulos</w:t>
      </w:r>
    </w:p>
    <w:p>
      <w:r>
        <w:t xml:space="preserve">Lämpötilaa ajatellaan kuitenkin auringonpaisteen murto-osana .</w:t>
      </w:r>
    </w:p>
    <w:p>
      <w:r>
        <w:rPr>
          <w:b/>
        </w:rPr>
        <w:t xml:space="preserve">Tulos</w:t>
      </w:r>
    </w:p>
    <w:p>
      <w:r>
        <w:t xml:space="preserve">Huomista pidetään joskus annoksena auringonpaistetta .</w:t>
      </w:r>
    </w:p>
    <w:p>
      <w:r>
        <w:rPr>
          <w:b/>
        </w:rPr>
        <w:t xml:space="preserve">Tulos</w:t>
      </w:r>
    </w:p>
    <w:p>
      <w:r>
        <w:t xml:space="preserve">Onnellisuutta ajatellaan joskus auringonsäteenä.</w:t>
      </w:r>
    </w:p>
    <w:p>
      <w:r>
        <w:rPr>
          <w:b/>
        </w:rPr>
        <w:t xml:space="preserve">Tulos</w:t>
      </w:r>
    </w:p>
    <w:p>
      <w:r>
        <w:t xml:space="preserve">Onnellisuutta ajatellaan joskus ämpärillisenä auringonpaistetta .</w:t>
      </w:r>
    </w:p>
    <w:p>
      <w:r>
        <w:rPr>
          <w:b/>
        </w:rPr>
        <w:t xml:space="preserve">Esimerkki 4.2342</w:t>
      </w:r>
    </w:p>
    <w:p>
      <w:r>
        <w:t xml:space="preserve">Jos haluat kalastaa, sinulla pitäisi olla syötti.</w:t>
      </w:r>
    </w:p>
    <w:p>
      <w:r>
        <w:rPr>
          <w:b/>
        </w:rPr>
        <w:t xml:space="preserve">Tulos</w:t>
      </w:r>
    </w:p>
    <w:p>
      <w:r>
        <w:t xml:space="preserve">Jos haluat kalastaa, sinulla on oltava henkilöllisyystodistus .</w:t>
      </w:r>
    </w:p>
    <w:p>
      <w:r>
        <w:rPr>
          <w:b/>
        </w:rPr>
        <w:t xml:space="preserve">Tulos</w:t>
      </w:r>
    </w:p>
    <w:p>
      <w:r>
        <w:t xml:space="preserve">Jos haluat kalastaa, sinulla pitäisi olla jäätä .</w:t>
      </w:r>
    </w:p>
    <w:p>
      <w:r>
        <w:rPr>
          <w:b/>
        </w:rPr>
        <w:t xml:space="preserve">Tulos</w:t>
      </w:r>
    </w:p>
    <w:p>
      <w:r>
        <w:t xml:space="preserve">Jos haluat kalastaa, sinulla pitäisi olla taimen .</w:t>
      </w:r>
    </w:p>
    <w:p>
      <w:r>
        <w:rPr>
          <w:b/>
        </w:rPr>
        <w:t xml:space="preserve">Tulos</w:t>
      </w:r>
    </w:p>
    <w:p>
      <w:r>
        <w:t xml:space="preserve">Jos haluat mennä kalastamaan, sinun pitäisi olla itsevarma .</w:t>
      </w:r>
    </w:p>
    <w:p>
      <w:r>
        <w:rPr>
          <w:b/>
        </w:rPr>
        <w:t xml:space="preserve">Esimerkki 4.2343</w:t>
      </w:r>
    </w:p>
    <w:p>
      <w:r>
        <w:t xml:space="preserve">Työhön paluun seurauksena on uusi unirytmi.</w:t>
      </w:r>
    </w:p>
    <w:p>
      <w:r>
        <w:rPr>
          <w:b/>
        </w:rPr>
        <w:t xml:space="preserve">Tulos</w:t>
      </w:r>
    </w:p>
    <w:p>
      <w:r>
        <w:t xml:space="preserve">Muutokseen palaamisen seurauksena on uusi arkipäivien aikataulu .</w:t>
      </w:r>
    </w:p>
    <w:p>
      <w:r>
        <w:rPr>
          <w:b/>
        </w:rPr>
        <w:t xml:space="preserve">Tulos</w:t>
      </w:r>
    </w:p>
    <w:p>
      <w:r>
        <w:t xml:space="preserve">Aamiaiselle palaamisen seurauksena on uusi hedelmäaikataulu .</w:t>
      </w:r>
    </w:p>
    <w:p>
      <w:r>
        <w:rPr>
          <w:b/>
        </w:rPr>
        <w:t xml:space="preserve">Tulos</w:t>
      </w:r>
    </w:p>
    <w:p>
      <w:r>
        <w:t xml:space="preserve">Työhön paluun tunnusmerkki on uusi unirytmi .</w:t>
      </w:r>
    </w:p>
    <w:p>
      <w:r>
        <w:rPr>
          <w:b/>
        </w:rPr>
        <w:t xml:space="preserve">Tulos</w:t>
      </w:r>
    </w:p>
    <w:p>
      <w:r>
        <w:t xml:space="preserve">Työhön paluun perustana on uusi uniaikataulu .</w:t>
      </w:r>
    </w:p>
    <w:p>
      <w:r>
        <w:rPr>
          <w:b/>
        </w:rPr>
        <w:t xml:space="preserve">Esimerkki 4.2344</w:t>
      </w:r>
    </w:p>
    <w:p>
      <w:r>
        <w:t xml:space="preserve">Jos haluat mennä nukkumaan, sinun on käännettävä sänkysi alas.</w:t>
      </w:r>
    </w:p>
    <w:p>
      <w:r>
        <w:rPr>
          <w:b/>
        </w:rPr>
        <w:t xml:space="preserve">Tulos</w:t>
      </w:r>
    </w:p>
    <w:p>
      <w:r>
        <w:t xml:space="preserve">Jos haluatte välttämättä mennä kotiin, niin teidän pitäisi kääntää sänky alas .</w:t>
      </w:r>
    </w:p>
    <w:p>
      <w:r>
        <w:rPr>
          <w:b/>
        </w:rPr>
        <w:t xml:space="preserve">Tulos</w:t>
      </w:r>
    </w:p>
    <w:p>
      <w:r>
        <w:t xml:space="preserve">Jos haluat mennä nukkumaan, sinun pitäisi hiljentää mielikuvituksesi .</w:t>
      </w:r>
    </w:p>
    <w:p>
      <w:r>
        <w:rPr>
          <w:b/>
        </w:rPr>
        <w:t xml:space="preserve">Tulos</w:t>
      </w:r>
    </w:p>
    <w:p>
      <w:r>
        <w:t xml:space="preserve">Jos haluatte mennä synagogaan, niin teidän pitäisi kääntää sänkynne alas.</w:t>
      </w:r>
    </w:p>
    <w:p>
      <w:r>
        <w:rPr>
          <w:b/>
        </w:rPr>
        <w:t xml:space="preserve">Tulos</w:t>
      </w:r>
    </w:p>
    <w:p>
      <w:r>
        <w:t xml:space="preserve">Jos haluat mennä nukkumaan, sinun pitäisi hiljentää nauhoitusta .</w:t>
      </w:r>
    </w:p>
    <w:p>
      <w:r>
        <w:rPr>
          <w:b/>
        </w:rPr>
        <w:t xml:space="preserve">Esimerkki 4.2345</w:t>
      </w:r>
    </w:p>
    <w:p>
      <w:r>
        <w:t xml:space="preserve">Voit käyttää teatterin istuinta tapaamaan läheistä .</w:t>
      </w:r>
    </w:p>
    <w:p>
      <w:r>
        <w:rPr>
          <w:b/>
        </w:rPr>
        <w:t xml:space="preserve">Tulos</w:t>
      </w:r>
    </w:p>
    <w:p>
      <w:r>
        <w:t xml:space="preserve">Voit käyttää teatterin istuinta elokuvan näyttämiseen.</w:t>
      </w:r>
    </w:p>
    <w:p>
      <w:r>
        <w:rPr>
          <w:b/>
        </w:rPr>
        <w:t xml:space="preserve">Tulos</w:t>
      </w:r>
    </w:p>
    <w:p>
      <w:r>
        <w:t xml:space="preserve">Voit käyttää teatteriverkkoa kannettavan tietokoneen ohjaamiseen.</w:t>
      </w:r>
    </w:p>
    <w:p>
      <w:r>
        <w:rPr>
          <w:b/>
        </w:rPr>
        <w:t xml:space="preserve">Tulos</w:t>
      </w:r>
    </w:p>
    <w:p>
      <w:r>
        <w:t xml:space="preserve">Voit käyttää konsolipaikkaa elokuvan katsomiseen.</w:t>
      </w:r>
    </w:p>
    <w:p>
      <w:r>
        <w:rPr>
          <w:b/>
        </w:rPr>
        <w:t xml:space="preserve">Tulos</w:t>
      </w:r>
    </w:p>
    <w:p>
      <w:r>
        <w:t xml:space="preserve">Voit käyttää teatterin istuinta elokuvan katsomiseen.</w:t>
      </w:r>
    </w:p>
    <w:p>
      <w:r>
        <w:rPr>
          <w:b/>
        </w:rPr>
        <w:t xml:space="preserve">Esimerkki 4.2346</w:t>
      </w:r>
    </w:p>
    <w:p>
      <w:r>
        <w:t xml:space="preserve">Myisit uuden kirjasi, koska tarvitset rahaa.</w:t>
      </w:r>
    </w:p>
    <w:p>
      <w:r>
        <w:rPr>
          <w:b/>
        </w:rPr>
        <w:t xml:space="preserve">Tulos</w:t>
      </w:r>
    </w:p>
    <w:p>
      <w:r>
        <w:t xml:space="preserve">Myisit uuden tuolisi, koska unohdat rahat .</w:t>
      </w:r>
    </w:p>
    <w:p>
      <w:r>
        <w:rPr>
          <w:b/>
        </w:rPr>
        <w:t xml:space="preserve">Tulos</w:t>
      </w:r>
    </w:p>
    <w:p>
      <w:r>
        <w:t xml:space="preserve">Myisit uuden mikroaaltouunisi, koska tarvitset rahaa .</w:t>
      </w:r>
    </w:p>
    <w:p>
      <w:r>
        <w:rPr>
          <w:b/>
        </w:rPr>
        <w:t xml:space="preserve">Tulos</w:t>
      </w:r>
    </w:p>
    <w:p>
      <w:r>
        <w:t xml:space="preserve">Myisit uuden kirjasi, koska sinulla on rahaa.</w:t>
      </w:r>
    </w:p>
    <w:p>
      <w:r>
        <w:rPr>
          <w:b/>
        </w:rPr>
        <w:t xml:space="preserve">Tulos</w:t>
      </w:r>
    </w:p>
    <w:p>
      <w:r>
        <w:t xml:space="preserve">Myisit uuden puutarhasi, koska tarvitset rahaa .</w:t>
      </w:r>
    </w:p>
    <w:p>
      <w:r>
        <w:rPr>
          <w:b/>
        </w:rPr>
        <w:t xml:space="preserve">Esimerkki 4.2347</w:t>
      </w:r>
    </w:p>
    <w:p>
      <w:r>
        <w:t xml:space="preserve">Tulostinta käytetään radiosignaalien lähettämiseen .</w:t>
      </w:r>
    </w:p>
    <w:p>
      <w:r>
        <w:rPr>
          <w:b/>
        </w:rPr>
        <w:t xml:space="preserve">Tulos</w:t>
      </w:r>
    </w:p>
    <w:p>
      <w:r>
        <w:t xml:space="preserve">Virtaa käytetään radiosignaalien lähettämiseen .</w:t>
      </w:r>
    </w:p>
    <w:p>
      <w:r>
        <w:rPr>
          <w:b/>
        </w:rPr>
        <w:t xml:space="preserve">Tulos</w:t>
      </w:r>
    </w:p>
    <w:p>
      <w:r>
        <w:t xml:space="preserve">Koodia käytetään radiosignaalien lähettämiseen .</w:t>
      </w:r>
    </w:p>
    <w:p>
      <w:r>
        <w:rPr>
          <w:b/>
        </w:rPr>
        <w:t xml:space="preserve">Tulos</w:t>
      </w:r>
    </w:p>
    <w:p>
      <w:r>
        <w:t xml:space="preserve">Väylää käytetään radiosignaalien lähettämiseen .</w:t>
      </w:r>
    </w:p>
    <w:p>
      <w:r>
        <w:rPr>
          <w:b/>
        </w:rPr>
        <w:t xml:space="preserve">Tulos</w:t>
      </w:r>
    </w:p>
    <w:p>
      <w:r>
        <w:t xml:space="preserve">Radiota käytetään radiosignaalien lähettämiseen.</w:t>
      </w:r>
    </w:p>
    <w:p>
      <w:r>
        <w:rPr>
          <w:b/>
        </w:rPr>
        <w:t xml:space="preserve">Esimerkki 4.2348</w:t>
      </w:r>
    </w:p>
    <w:p>
      <w:r>
        <w:t xml:space="preserve">Ammattimuusikot ovat tottuneet yleisöön.</w:t>
      </w:r>
    </w:p>
    <w:p>
      <w:r>
        <w:rPr>
          <w:b/>
        </w:rPr>
        <w:t xml:space="preserve">Tulos</w:t>
      </w:r>
    </w:p>
    <w:p>
      <w:r>
        <w:t xml:space="preserve">Jalkapallomuusikot jaetaan yleisölle .</w:t>
      </w:r>
    </w:p>
    <w:p>
      <w:r>
        <w:rPr>
          <w:b/>
        </w:rPr>
        <w:t xml:space="preserve">Tulos</w:t>
      </w:r>
    </w:p>
    <w:p>
      <w:r>
        <w:t xml:space="preserve">Jalkapallomuusikot menevät yleisöön .</w:t>
      </w:r>
    </w:p>
    <w:p>
      <w:r>
        <w:rPr>
          <w:b/>
        </w:rPr>
        <w:t xml:space="preserve">Tulos</w:t>
      </w:r>
    </w:p>
    <w:p>
      <w:r>
        <w:t xml:space="preserve">Ammattimuusikoista tehdään tähtiä .</w:t>
      </w:r>
    </w:p>
    <w:p>
      <w:r>
        <w:rPr>
          <w:b/>
        </w:rPr>
        <w:t xml:space="preserve">Tulos</w:t>
      </w:r>
    </w:p>
    <w:p>
      <w:r>
        <w:t xml:space="preserve">Ammattimuusikot ovat lahjakkaita yleisölle .</w:t>
      </w:r>
    </w:p>
    <w:p>
      <w:r>
        <w:rPr>
          <w:b/>
        </w:rPr>
        <w:t xml:space="preserve">Esimerkki 4.2349</w:t>
      </w:r>
    </w:p>
    <w:p>
      <w:r>
        <w:t xml:space="preserve">Muutama liikennevalo saisi sinut haluamaan laajentaa taloasi .</w:t>
      </w:r>
    </w:p>
    <w:p>
      <w:r>
        <w:rPr>
          <w:b/>
        </w:rPr>
        <w:t xml:space="preserve">Tulos</w:t>
      </w:r>
    </w:p>
    <w:p>
      <w:r>
        <w:t xml:space="preserve">Punainen liikennevalo saisi sinut haluamaan käyttää autoasi .</w:t>
      </w:r>
    </w:p>
    <w:p>
      <w:r>
        <w:rPr>
          <w:b/>
        </w:rPr>
        <w:t xml:space="preserve">Tulos</w:t>
      </w:r>
    </w:p>
    <w:p>
      <w:r>
        <w:t xml:space="preserve">Punainen liikennevalo saisi sinut pysäyttämään autosi.</w:t>
      </w:r>
    </w:p>
    <w:p>
      <w:r>
        <w:rPr>
          <w:b/>
        </w:rPr>
        <w:t xml:space="preserve">Tulos</w:t>
      </w:r>
    </w:p>
    <w:p>
      <w:r>
        <w:t xml:space="preserve">Punainen liikennevalo saisi sinut haluamaan istua autossasi .</w:t>
      </w:r>
    </w:p>
    <w:p>
      <w:r>
        <w:rPr>
          <w:b/>
        </w:rPr>
        <w:t xml:space="preserve">Tulos</w:t>
      </w:r>
    </w:p>
    <w:p>
      <w:r>
        <w:t xml:space="preserve">Hemmetin liikennevalot saisivat sinut haluamaan kaataa tavarasi .</w:t>
      </w:r>
    </w:p>
    <w:p>
      <w:r>
        <w:rPr>
          <w:b/>
        </w:rPr>
        <w:t xml:space="preserve">Esimerkki 4.2350</w:t>
      </w:r>
    </w:p>
    <w:p>
      <w:r>
        <w:t xml:space="preserve">Voit omistaa etäraiteiden kuljettaa junan ees .</w:t>
      </w:r>
    </w:p>
    <w:p>
      <w:r>
        <w:rPr>
          <w:b/>
        </w:rPr>
        <w:t xml:space="preserve">Tulos</w:t>
      </w:r>
    </w:p>
    <w:p>
      <w:r>
        <w:t xml:space="preserve">Voit käyttää aasi kappaleita kuljettaa junavaunuja .</w:t>
      </w:r>
    </w:p>
    <w:p>
      <w:r>
        <w:rPr>
          <w:b/>
        </w:rPr>
        <w:t xml:space="preserve">Tulos</w:t>
      </w:r>
    </w:p>
    <w:p>
      <w:r>
        <w:t xml:space="preserve">Voit käyttää metrin kappaleita junanvaunujen ylittämiseen.</w:t>
      </w:r>
    </w:p>
    <w:p>
      <w:r>
        <w:rPr>
          <w:b/>
        </w:rPr>
        <w:t xml:space="preserve">Tulos</w:t>
      </w:r>
    </w:p>
    <w:p>
      <w:r>
        <w:t xml:space="preserve">Voit käyttää junarataa junavaunujen kuljettamiseen.</w:t>
      </w:r>
    </w:p>
    <w:p>
      <w:r>
        <w:rPr>
          <w:b/>
        </w:rPr>
        <w:t xml:space="preserve">Tulos</w:t>
      </w:r>
    </w:p>
    <w:p>
      <w:r>
        <w:t xml:space="preserve">Voit käyttää rakennuksen kappaleita estää junavaunujen .</w:t>
      </w:r>
    </w:p>
    <w:p>
      <w:r>
        <w:rPr>
          <w:b/>
        </w:rPr>
        <w:t xml:space="preserve">Esimerkki 4.2351</w:t>
      </w:r>
    </w:p>
    <w:p>
      <w:r>
        <w:t xml:space="preserve">Voit lämmittää putkia luodaksesi hiekkalinnan .</w:t>
      </w:r>
    </w:p>
    <w:p>
      <w:r>
        <w:rPr>
          <w:b/>
        </w:rPr>
        <w:t xml:space="preserve">Tulos</w:t>
      </w:r>
    </w:p>
    <w:p>
      <w:r>
        <w:t xml:space="preserve">Voit käyttää käsiäsi hiekkalinnan rakentamiseen.</w:t>
      </w:r>
    </w:p>
    <w:p>
      <w:r>
        <w:rPr>
          <w:b/>
        </w:rPr>
        <w:t xml:space="preserve">Tulos</w:t>
      </w:r>
    </w:p>
    <w:p>
      <w:r>
        <w:t xml:space="preserve">Voit käyttää käsiäsi aloittaaksesi hiekkaamisen .</w:t>
      </w:r>
    </w:p>
    <w:p>
      <w:r>
        <w:rPr>
          <w:b/>
        </w:rPr>
        <w:t xml:space="preserve">Tulos</w:t>
      </w:r>
    </w:p>
    <w:p>
      <w:r>
        <w:t xml:space="preserve">Voit käyttää kuvioita luodaksesi linnan linnan .</w:t>
      </w:r>
    </w:p>
    <w:p>
      <w:r>
        <w:rPr>
          <w:b/>
        </w:rPr>
        <w:t xml:space="preserve">Tulos</w:t>
      </w:r>
    </w:p>
    <w:p>
      <w:r>
        <w:t xml:space="preserve">Voit keittää mineraaleja luodaksesi hiekkalinnan .</w:t>
      </w:r>
    </w:p>
    <w:p>
      <w:r>
        <w:rPr>
          <w:b/>
        </w:rPr>
        <w:t xml:space="preserve">Esimerkki 4.2352</w:t>
      </w:r>
    </w:p>
    <w:p>
      <w:r>
        <w:t xml:space="preserve">Kun hiukset jäätyvät, ne savuavat jäätä .</w:t>
      </w:r>
    </w:p>
    <w:p>
      <w:r>
        <w:rPr>
          <w:b/>
        </w:rPr>
        <w:t xml:space="preserve">Tulos</w:t>
      </w:r>
    </w:p>
    <w:p>
      <w:r>
        <w:t xml:space="preserve">Kun vesi jäätyy, siitä tulee jäätä.</w:t>
      </w:r>
    </w:p>
    <w:p>
      <w:r>
        <w:rPr>
          <w:b/>
        </w:rPr>
        <w:t xml:space="preserve">Tulos</w:t>
      </w:r>
    </w:p>
    <w:p>
      <w:r>
        <w:t xml:space="preserve">Kun vehnä jäätyy, siitä tulee jäätä .</w:t>
      </w:r>
    </w:p>
    <w:p>
      <w:r>
        <w:rPr>
          <w:b/>
        </w:rPr>
        <w:t xml:space="preserve">Tulos</w:t>
      </w:r>
    </w:p>
    <w:p>
      <w:r>
        <w:t xml:space="preserve">Kun kalastus jäätyy, se napsahtaa jäätä .</w:t>
      </w:r>
    </w:p>
    <w:p>
      <w:r>
        <w:rPr>
          <w:b/>
        </w:rPr>
        <w:t xml:space="preserve">Tulos</w:t>
      </w:r>
    </w:p>
    <w:p>
      <w:r>
        <w:t xml:space="preserve">Kun tärkkelys jäätyy, siitä tulee jäätä .</w:t>
      </w:r>
    </w:p>
    <w:p>
      <w:r>
        <w:rPr>
          <w:b/>
        </w:rPr>
        <w:t xml:space="preserve">Esimerkki 4.2353</w:t>
      </w:r>
    </w:p>
    <w:p>
      <w:r>
        <w:t xml:space="preserve">Lintu voi laskeutua aallolle .</w:t>
      </w:r>
    </w:p>
    <w:p>
      <w:r>
        <w:rPr>
          <w:b/>
        </w:rPr>
        <w:t xml:space="preserve">Tulos</w:t>
      </w:r>
    </w:p>
    <w:p>
      <w:r>
        <w:t xml:space="preserve">Lintu voi laskeutua oksalle.</w:t>
      </w:r>
    </w:p>
    <w:p>
      <w:r>
        <w:rPr>
          <w:b/>
        </w:rPr>
        <w:t xml:space="preserve">Tulos</w:t>
      </w:r>
    </w:p>
    <w:p>
      <w:r>
        <w:t xml:space="preserve">Lintu voi laskeutua renkaalle .</w:t>
      </w:r>
    </w:p>
    <w:p>
      <w:r>
        <w:rPr>
          <w:b/>
        </w:rPr>
        <w:t xml:space="preserve">Tulos</w:t>
      </w:r>
    </w:p>
    <w:p>
      <w:r>
        <w:t xml:space="preserve">Koti voi sataa hyttysen päälle .</w:t>
      </w:r>
    </w:p>
    <w:p>
      <w:r>
        <w:rPr>
          <w:b/>
        </w:rPr>
        <w:t xml:space="preserve">Tulos</w:t>
      </w:r>
    </w:p>
    <w:p>
      <w:r>
        <w:t xml:space="preserve">Lintu voi muodostaa pallon .</w:t>
      </w:r>
    </w:p>
    <w:p>
      <w:r>
        <w:rPr>
          <w:b/>
        </w:rPr>
        <w:t xml:space="preserve">Esimerkki 4.2354</w:t>
      </w:r>
    </w:p>
    <w:p>
      <w:r>
        <w:t xml:space="preserve">Omena löytyy todennäköisesti omenanrungosta .</w:t>
      </w:r>
    </w:p>
    <w:p>
      <w:r>
        <w:rPr>
          <w:b/>
        </w:rPr>
        <w:t xml:space="preserve">Tulos</w:t>
      </w:r>
    </w:p>
    <w:p>
      <w:r>
        <w:t xml:space="preserve">Omenatarhasta löytyy todennäköisesti omena.</w:t>
      </w:r>
    </w:p>
    <w:p>
      <w:r>
        <w:rPr>
          <w:b/>
        </w:rPr>
        <w:t xml:space="preserve">Tulos</w:t>
      </w:r>
    </w:p>
    <w:p>
      <w:r>
        <w:t xml:space="preserve">Sinua nolottaa löytää omena omenapuutarhasta .</w:t>
      </w:r>
    </w:p>
    <w:p>
      <w:r>
        <w:rPr>
          <w:b/>
        </w:rPr>
        <w:t xml:space="preserve">Tulos</w:t>
      </w:r>
    </w:p>
    <w:p>
      <w:r>
        <w:t xml:space="preserve">Omenakakusta löytyy todennäköisesti omena .</w:t>
      </w:r>
    </w:p>
    <w:p>
      <w:r>
        <w:rPr>
          <w:b/>
        </w:rPr>
        <w:t xml:space="preserve">Tulos</w:t>
      </w:r>
    </w:p>
    <w:p>
      <w:r>
        <w:t xml:space="preserve">On epätavallista löytää omena omena-autosta .</w:t>
      </w:r>
    </w:p>
    <w:p>
      <w:r>
        <w:rPr>
          <w:b/>
        </w:rPr>
        <w:t xml:space="preserve">Esimerkki 4.2355</w:t>
      </w:r>
    </w:p>
    <w:p>
      <w:r>
        <w:t xml:space="preserve">On tavallista löytää huumeita koulun läheltä .</w:t>
      </w:r>
    </w:p>
    <w:p>
      <w:r>
        <w:rPr>
          <w:b/>
        </w:rPr>
        <w:t xml:space="preserve">Tulos</w:t>
      </w:r>
    </w:p>
    <w:p>
      <w:r>
        <w:t xml:space="preserve">Olet todennäköisesti läpäissyt huumeita koulussa .</w:t>
      </w:r>
    </w:p>
    <w:p>
      <w:r>
        <w:rPr>
          <w:b/>
        </w:rPr>
        <w:t xml:space="preserve">Tulos</w:t>
      </w:r>
    </w:p>
    <w:p>
      <w:r>
        <w:t xml:space="preserve">Ryöstät todennäköisesti huumeita ruuan lähellä .</w:t>
      </w:r>
    </w:p>
    <w:p>
      <w:r>
        <w:rPr>
          <w:b/>
        </w:rPr>
        <w:t xml:space="preserve">Tulos</w:t>
      </w:r>
    </w:p>
    <w:p>
      <w:r>
        <w:t xml:space="preserve">Olet hämmentynyt löytämään huumeita koulun läheltä .</w:t>
      </w:r>
    </w:p>
    <w:p>
      <w:r>
        <w:rPr>
          <w:b/>
        </w:rPr>
        <w:t xml:space="preserve">Tulos</w:t>
      </w:r>
    </w:p>
    <w:p>
      <w:r>
        <w:t xml:space="preserve">Koulun läheltä löytyy todennäköisesti huumeita.</w:t>
      </w:r>
    </w:p>
    <w:p>
      <w:r>
        <w:rPr>
          <w:b/>
        </w:rPr>
        <w:t xml:space="preserve">Esimerkki 4.2356</w:t>
      </w:r>
    </w:p>
    <w:p>
      <w:r>
        <w:t xml:space="preserve">Olet surullinen, kun löydät korvan poliisirotan makuuhuoneesta .</w:t>
      </w:r>
    </w:p>
    <w:p>
      <w:r>
        <w:rPr>
          <w:b/>
        </w:rPr>
        <w:t xml:space="preserve">Tulos</w:t>
      </w:r>
    </w:p>
    <w:p>
      <w:r>
        <w:t xml:space="preserve">Sarjamurhaajan makuuhuoneesta löytyy todennäköisesti korva.</w:t>
      </w:r>
    </w:p>
    <w:p>
      <w:r>
        <w:rPr>
          <w:b/>
        </w:rPr>
        <w:t xml:space="preserve">Tulos</w:t>
      </w:r>
    </w:p>
    <w:p>
      <w:r>
        <w:t xml:space="preserve">Olet aseistettu auttamaan korvan sarjamurhaajan kaapissa .</w:t>
      </w:r>
    </w:p>
    <w:p>
      <w:r>
        <w:rPr>
          <w:b/>
        </w:rPr>
        <w:t xml:space="preserve">Tulos</w:t>
      </w:r>
    </w:p>
    <w:p>
      <w:r>
        <w:t xml:space="preserve">Löydät todennäköisesti tietoa kirjoittajan ansioluettelosta .</w:t>
      </w:r>
    </w:p>
    <w:p>
      <w:r>
        <w:rPr>
          <w:b/>
        </w:rPr>
        <w:t xml:space="preserve">Tulos</w:t>
      </w:r>
    </w:p>
    <w:p>
      <w:r>
        <w:t xml:space="preserve">Olet iloinen pysäyttää korvan sarjamurhaajan pihalla .</w:t>
      </w:r>
    </w:p>
    <w:p>
      <w:r>
        <w:rPr>
          <w:b/>
        </w:rPr>
        <w:t xml:space="preserve">Esimerkki 4.2357</w:t>
      </w:r>
    </w:p>
    <w:p>
      <w:r>
        <w:t xml:space="preserve">Jos sinun on pakko kalastaa, sinun on saatava apua perheeltäsi ja ystäviltäsi .</w:t>
      </w:r>
    </w:p>
    <w:p>
      <w:r>
        <w:rPr>
          <w:b/>
        </w:rPr>
        <w:t xml:space="preserve">Tulos</w:t>
      </w:r>
    </w:p>
    <w:p>
      <w:r>
        <w:t xml:space="preserve">Jos viivyttelet kuolemaan niin sinun pitäisi hakea toimia perheeltä ja vuokranantajilta .</w:t>
      </w:r>
    </w:p>
    <w:p>
      <w:r>
        <w:rPr>
          <w:b/>
        </w:rPr>
        <w:t xml:space="preserve">Tulos</w:t>
      </w:r>
    </w:p>
    <w:p>
      <w:r>
        <w:t xml:space="preserve">Jos haluatte kuolla, teidän pitäisi hakea sovittelua perheeltä ja ystäviltä .</w:t>
      </w:r>
    </w:p>
    <w:p>
      <w:r>
        <w:rPr>
          <w:b/>
        </w:rPr>
        <w:t xml:space="preserve">Tulos</w:t>
      </w:r>
    </w:p>
    <w:p>
      <w:r>
        <w:t xml:space="preserve">Jos haluat kuolla, sinun on pyydettävä apua perheeltäsi ja ystäviltäsi.</w:t>
      </w:r>
    </w:p>
    <w:p>
      <w:r>
        <w:rPr>
          <w:b/>
        </w:rPr>
        <w:t xml:space="preserve">Tulos</w:t>
      </w:r>
    </w:p>
    <w:p>
      <w:r>
        <w:t xml:space="preserve">Jos haluatte kuolla, teidän pitäisi hakea ystävyyttä perheeltä ja ystäviltä .</w:t>
      </w:r>
    </w:p>
    <w:p>
      <w:r>
        <w:rPr>
          <w:b/>
        </w:rPr>
        <w:t xml:space="preserve">Esimerkki 4.2358</w:t>
      </w:r>
    </w:p>
    <w:p>
      <w:r>
        <w:t xml:space="preserve">Pääsisit verkkoon, koska etsit hämähäkkejä.</w:t>
      </w:r>
    </w:p>
    <w:p>
      <w:r>
        <w:rPr>
          <w:b/>
        </w:rPr>
        <w:t xml:space="preserve">Tulos</w:t>
      </w:r>
    </w:p>
    <w:p>
      <w:r>
        <w:t xml:space="preserve">Lentäisit verkkoon, koska etsit lapsia .</w:t>
      </w:r>
    </w:p>
    <w:p>
      <w:r>
        <w:rPr>
          <w:b/>
        </w:rPr>
        <w:t xml:space="preserve">Tulos</w:t>
      </w:r>
    </w:p>
    <w:p>
      <w:r>
        <w:t xml:space="preserve">Sinä ontuisit verkkoon, koska etsit hämähäkkejä .</w:t>
      </w:r>
    </w:p>
    <w:p>
      <w:r>
        <w:rPr>
          <w:b/>
        </w:rPr>
        <w:t xml:space="preserve">Tulos</w:t>
      </w:r>
    </w:p>
    <w:p>
      <w:r>
        <w:t xml:space="preserve">Voisit siirtyä verkkoon, koska etsit hämähäkkejä .</w:t>
      </w:r>
    </w:p>
    <w:p>
      <w:r>
        <w:rPr>
          <w:b/>
        </w:rPr>
        <w:t xml:space="preserve">Tulos</w:t>
      </w:r>
    </w:p>
    <w:p>
      <w:r>
        <w:t xml:space="preserve">Olisit kääntää päälle web koska etsit munia .</w:t>
      </w:r>
    </w:p>
    <w:p>
      <w:r>
        <w:rPr>
          <w:b/>
        </w:rPr>
        <w:t xml:space="preserve">Esimerkki 4.2359</w:t>
      </w:r>
    </w:p>
    <w:p>
      <w:r>
        <w:t xml:space="preserve">Todennäköisesti sinulla on taskussa matkalippu .</w:t>
      </w:r>
    </w:p>
    <w:p>
      <w:r>
        <w:rPr>
          <w:b/>
        </w:rPr>
        <w:t xml:space="preserve">Tulos</w:t>
      </w:r>
    </w:p>
    <w:p>
      <w:r>
        <w:t xml:space="preserve">Todennäköisesti huomaatte taskussa olevan matkalipun .</w:t>
      </w:r>
    </w:p>
    <w:p>
      <w:r>
        <w:rPr>
          <w:b/>
        </w:rPr>
        <w:t xml:space="preserve">Tulos</w:t>
      </w:r>
    </w:p>
    <w:p>
      <w:r>
        <w:t xml:space="preserve">Saat todennäköisesti matkalipun taskuusi .</w:t>
      </w:r>
    </w:p>
    <w:p>
      <w:r>
        <w:rPr>
          <w:b/>
        </w:rPr>
        <w:t xml:space="preserve">Tulos</w:t>
      </w:r>
    </w:p>
    <w:p>
      <w:r>
        <w:t xml:space="preserve">Taskustasi löytyy todennäköisesti matkalippu.</w:t>
      </w:r>
    </w:p>
    <w:p>
      <w:r>
        <w:rPr>
          <w:b/>
        </w:rPr>
        <w:t xml:space="preserve">Tulos</w:t>
      </w:r>
    </w:p>
    <w:p>
      <w:r>
        <w:t xml:space="preserve">Olet elossa löytääksesi taskustasi varoituslipun .</w:t>
      </w:r>
    </w:p>
    <w:p>
      <w:r>
        <w:rPr>
          <w:b/>
        </w:rPr>
        <w:t xml:space="preserve">Esimerkki 4.2360</w:t>
      </w:r>
    </w:p>
    <w:p>
      <w:r>
        <w:t xml:space="preserve">Voit käyttää temppeliä tietojen asetteluun teemassa .</w:t>
      </w:r>
    </w:p>
    <w:p>
      <w:r>
        <w:rPr>
          <w:b/>
        </w:rPr>
        <w:t xml:space="preserve">Tulos</w:t>
      </w:r>
    </w:p>
    <w:p>
      <w:r>
        <w:t xml:space="preserve">Voit käyttää temppeliä asiakirjan tietojen asetteluun.</w:t>
      </w:r>
    </w:p>
    <w:p>
      <w:r>
        <w:rPr>
          <w:b/>
        </w:rPr>
        <w:t xml:space="preserve">Tulos</w:t>
      </w:r>
    </w:p>
    <w:p>
      <w:r>
        <w:t xml:space="preserve">Voit käyttää temppeliä tietojen sijoitteluun ympyrässä .</w:t>
      </w:r>
    </w:p>
    <w:p>
      <w:r>
        <w:rPr>
          <w:b/>
        </w:rPr>
        <w:t xml:space="preserve">Tulos</w:t>
      </w:r>
    </w:p>
    <w:p>
      <w:r>
        <w:t xml:space="preserve">Voit käyttää temppeliä tietojen sijoitteluun seinällä .</w:t>
      </w:r>
    </w:p>
    <w:p>
      <w:r>
        <w:rPr>
          <w:b/>
        </w:rPr>
        <w:t xml:space="preserve">Tulos</w:t>
      </w:r>
    </w:p>
    <w:p>
      <w:r>
        <w:t xml:space="preserve">Voit käyttää temppeliä tietojen sijoitteluun piirustuksessa .</w:t>
      </w:r>
    </w:p>
    <w:p>
      <w:r>
        <w:rPr>
          <w:b/>
        </w:rPr>
        <w:t xml:space="preserve">Esimerkki 4.2361</w:t>
      </w:r>
    </w:p>
    <w:p>
      <w:r>
        <w:t xml:space="preserve">Jos pyydät ostamaan lahjoja, sinulla pitäisi olla tarpeeksi rahaa .</w:t>
      </w:r>
    </w:p>
    <w:p>
      <w:r>
        <w:rPr>
          <w:b/>
        </w:rPr>
        <w:t xml:space="preserve">Tulos</w:t>
      </w:r>
    </w:p>
    <w:p>
      <w:r>
        <w:t xml:space="preserve">Jos alennusta ostaa lahjoja niin sinulla pitäisi olla tarpeeksi rahaa .</w:t>
      </w:r>
    </w:p>
    <w:p>
      <w:r>
        <w:rPr>
          <w:b/>
        </w:rPr>
        <w:t xml:space="preserve">Tulos</w:t>
      </w:r>
    </w:p>
    <w:p>
      <w:r>
        <w:t xml:space="preserve">Jos jäät ostamaan lahjoja, sinulla pitäisi olla tarpeeksi rahaa .</w:t>
      </w:r>
    </w:p>
    <w:p>
      <w:r>
        <w:rPr>
          <w:b/>
        </w:rPr>
        <w:t xml:space="preserve">Tulos</w:t>
      </w:r>
    </w:p>
    <w:p>
      <w:r>
        <w:t xml:space="preserve">Jos ajat ostamaan lahjoja, sinulla pitäisi olla tarpeeksi lääkkeitä .</w:t>
      </w:r>
    </w:p>
    <w:p>
      <w:r>
        <w:rPr>
          <w:b/>
        </w:rPr>
        <w:t xml:space="preserve">Tulos</w:t>
      </w:r>
    </w:p>
    <w:p>
      <w:r>
        <w:t xml:space="preserve">Jos haluat ostaa lahjoja, sinulla pitäisi olla tarpeeksi rahaa.</w:t>
      </w:r>
    </w:p>
    <w:p>
      <w:r>
        <w:rPr>
          <w:b/>
        </w:rPr>
        <w:t xml:space="preserve">Esimerkki 4.2362</w:t>
      </w:r>
    </w:p>
    <w:p>
      <w:r>
        <w:t xml:space="preserve">Juot kahvia, koska olet hieman unelias.</w:t>
      </w:r>
    </w:p>
    <w:p>
      <w:r>
        <w:rPr>
          <w:b/>
        </w:rPr>
        <w:t xml:space="preserve">Tulos</w:t>
      </w:r>
    </w:p>
    <w:p>
      <w:r>
        <w:t xml:space="preserve">Juot happoa, koska olet hieman kilpailuhenkinen .</w:t>
      </w:r>
    </w:p>
    <w:p>
      <w:r>
        <w:rPr>
          <w:b/>
        </w:rPr>
        <w:t xml:space="preserve">Tulos</w:t>
      </w:r>
    </w:p>
    <w:p>
      <w:r>
        <w:t xml:space="preserve">Juot kahvia, koska olet h unelias .</w:t>
      </w:r>
    </w:p>
    <w:p>
      <w:r>
        <w:rPr>
          <w:b/>
        </w:rPr>
        <w:t xml:space="preserve">Tulos</w:t>
      </w:r>
    </w:p>
    <w:p>
      <w:r>
        <w:t xml:space="preserve">Juot kahvia, koska olet viikon uninen .</w:t>
      </w:r>
    </w:p>
    <w:p>
      <w:r>
        <w:rPr>
          <w:b/>
        </w:rPr>
        <w:t xml:space="preserve">Tulos</w:t>
      </w:r>
    </w:p>
    <w:p>
      <w:r>
        <w:t xml:space="preserve">Juot myrkkyä, koska olet hieman unelias .</w:t>
      </w:r>
    </w:p>
    <w:p>
      <w:r>
        <w:rPr>
          <w:b/>
        </w:rPr>
        <w:t xml:space="preserve">Esimerkki 4.2363</w:t>
      </w:r>
    </w:p>
    <w:p>
      <w:r>
        <w:t xml:space="preserve">Sanakirja on vihollisen testaamista varten.</w:t>
      </w:r>
    </w:p>
    <w:p>
      <w:r>
        <w:rPr>
          <w:b/>
        </w:rPr>
        <w:t xml:space="preserve">Tulos</w:t>
      </w:r>
    </w:p>
    <w:p>
      <w:r>
        <w:t xml:space="preserve">Sotilas on vihollisen kohtaamista varten.</w:t>
      </w:r>
    </w:p>
    <w:p>
      <w:r>
        <w:rPr>
          <w:b/>
        </w:rPr>
        <w:t xml:space="preserve">Tulos</w:t>
      </w:r>
    </w:p>
    <w:p>
      <w:r>
        <w:t xml:space="preserve">Sotilas on vartijan tappamista varten .</w:t>
      </w:r>
    </w:p>
    <w:p>
      <w:r>
        <w:rPr>
          <w:b/>
        </w:rPr>
        <w:t xml:space="preserve">Tulos</w:t>
      </w:r>
    </w:p>
    <w:p>
      <w:r>
        <w:t xml:space="preserve">Sotilas tappaa paskiaisen .</w:t>
      </w:r>
    </w:p>
    <w:p>
      <w:r>
        <w:rPr>
          <w:b/>
        </w:rPr>
        <w:t xml:space="preserve">Tulos</w:t>
      </w:r>
    </w:p>
    <w:p>
      <w:r>
        <w:t xml:space="preserve">Sotilas tappaa vihollisen.</w:t>
      </w:r>
    </w:p>
    <w:p>
      <w:r>
        <w:rPr>
          <w:b/>
        </w:rPr>
        <w:t xml:space="preserve">Esimerkki 4.2364</w:t>
      </w:r>
    </w:p>
    <w:p>
      <w:r>
        <w:t xml:space="preserve">Jos haluat tarkistaa itsesi, sinun pitäisi lukea sydänparannuskirja .</w:t>
      </w:r>
    </w:p>
    <w:p>
      <w:r>
        <w:rPr>
          <w:b/>
        </w:rPr>
        <w:t xml:space="preserve">Tulos</w:t>
      </w:r>
    </w:p>
    <w:p>
      <w:r>
        <w:t xml:space="preserve">Jos haluat parantaa itseäsi, sinun pitäisi siteerata itsensä parantamisen kirjaa .</w:t>
      </w:r>
    </w:p>
    <w:p>
      <w:r>
        <w:rPr>
          <w:b/>
        </w:rPr>
        <w:t xml:space="preserve">Tulos</w:t>
      </w:r>
    </w:p>
    <w:p>
      <w:r>
        <w:t xml:space="preserve">Jos haluat parantaa itseäsi, sinun pitäisi omistaa itsensä parantaminen kirja .</w:t>
      </w:r>
    </w:p>
    <w:p>
      <w:r>
        <w:rPr>
          <w:b/>
        </w:rPr>
        <w:t xml:space="preserve">Tulos</w:t>
      </w:r>
    </w:p>
    <w:p>
      <w:r>
        <w:t xml:space="preserve">Jos haluat parantaa itseäsi, sinun pitäisi lukea itsesi parantamiseen tähtääviä kirjoja.</w:t>
      </w:r>
    </w:p>
    <w:p>
      <w:r>
        <w:rPr>
          <w:b/>
        </w:rPr>
        <w:t xml:space="preserve">Tulos</w:t>
      </w:r>
    </w:p>
    <w:p>
      <w:r>
        <w:t xml:space="preserve">Jos haluat parantaa itseäsi, sinun pitäisi omistaa itsesi parannuskirja .</w:t>
      </w:r>
    </w:p>
    <w:p>
      <w:r>
        <w:rPr>
          <w:b/>
        </w:rPr>
        <w:t xml:space="preserve">Esimerkki 4.2365</w:t>
      </w:r>
    </w:p>
    <w:p>
      <w:r>
        <w:t xml:space="preserve">Opiskelijat kastuvat, kun he solahtavat suihkuun.</w:t>
      </w:r>
    </w:p>
    <w:p>
      <w:r>
        <w:rPr>
          <w:b/>
        </w:rPr>
        <w:t xml:space="preserve">Tulos</w:t>
      </w:r>
    </w:p>
    <w:p>
      <w:r>
        <w:t xml:space="preserve">Hahmot kastuvat, kun he menevät suihkuun .</w:t>
      </w:r>
    </w:p>
    <w:p>
      <w:r>
        <w:rPr>
          <w:b/>
        </w:rPr>
        <w:t xml:space="preserve">Tulos</w:t>
      </w:r>
    </w:p>
    <w:p>
      <w:r>
        <w:t xml:space="preserve">Ihmiset kastuvat, kun he menevät suihkuun.</w:t>
      </w:r>
    </w:p>
    <w:p>
      <w:r>
        <w:rPr>
          <w:b/>
        </w:rPr>
        <w:t xml:space="preserve">Tulos</w:t>
      </w:r>
    </w:p>
    <w:p>
      <w:r>
        <w:t xml:space="preserve">kissat kastuvat, kun ne tippuvat suihkuun .</w:t>
      </w:r>
    </w:p>
    <w:p>
      <w:r>
        <w:rPr>
          <w:b/>
        </w:rPr>
        <w:t xml:space="preserve">Tulos</w:t>
      </w:r>
    </w:p>
    <w:p>
      <w:r>
        <w:t xml:space="preserve">mehiläiset kastuvat, kun ne menevät suihkuun .</w:t>
      </w:r>
    </w:p>
    <w:p>
      <w:r>
        <w:rPr>
          <w:b/>
        </w:rPr>
        <w:t xml:space="preserve">Esimerkki 4.2366</w:t>
      </w:r>
    </w:p>
    <w:p>
      <w:r>
        <w:t xml:space="preserve">Morsian pitää salaa hallussaan kukkanaamiota .</w:t>
      </w:r>
    </w:p>
    <w:p>
      <w:r>
        <w:rPr>
          <w:b/>
        </w:rPr>
        <w:t xml:space="preserve">Tulos</w:t>
      </w:r>
    </w:p>
    <w:p>
      <w:r>
        <w:t xml:space="preserve">Pakkauksessa säilytetään yleensä tapaus kukkia .</w:t>
      </w:r>
    </w:p>
    <w:p>
      <w:r>
        <w:rPr>
          <w:b/>
        </w:rPr>
        <w:t xml:space="preserve">Tulos</w:t>
      </w:r>
    </w:p>
    <w:p>
      <w:r>
        <w:t xml:space="preserve">Morsiamella on yleensä kukkakimppu.</w:t>
      </w:r>
    </w:p>
    <w:p>
      <w:r>
        <w:rPr>
          <w:b/>
        </w:rPr>
        <w:t xml:space="preserve">Tulos</w:t>
      </w:r>
    </w:p>
    <w:p>
      <w:r>
        <w:t xml:space="preserve">Kalenterissa on yleensä kukkakimppu .</w:t>
      </w:r>
    </w:p>
    <w:p>
      <w:r>
        <w:rPr>
          <w:b/>
        </w:rPr>
        <w:t xml:space="preserve">Tulos</w:t>
      </w:r>
    </w:p>
    <w:p>
      <w:r>
        <w:t xml:space="preserve">Morsiamella on jo lukkokimppu .</w:t>
      </w:r>
    </w:p>
    <w:p>
      <w:r>
        <w:rPr>
          <w:b/>
        </w:rPr>
        <w:t xml:space="preserve">Esimerkki 4.2367</w:t>
      </w:r>
    </w:p>
    <w:p>
      <w:r>
        <w:t xml:space="preserve">Jos haluat maksaa luottokortilla, sinun on ilmoitettava luottokortti .</w:t>
      </w:r>
    </w:p>
    <w:p>
      <w:r>
        <w:rPr>
          <w:b/>
        </w:rPr>
        <w:t xml:space="preserve">Tulos</w:t>
      </w:r>
    </w:p>
    <w:p>
      <w:r>
        <w:t xml:space="preserve">Jos haluat maksaa luottokortilla, sinun pitäisi yhdistää luottokortti.</w:t>
      </w:r>
    </w:p>
    <w:p>
      <w:r>
        <w:rPr>
          <w:b/>
        </w:rPr>
        <w:t xml:space="preserve">Tulos</w:t>
      </w:r>
    </w:p>
    <w:p>
      <w:r>
        <w:t xml:space="preserve">Jos haluat maksaa luottokortilla, sinun pitäisi verkossa luottoa veloitus .</w:t>
      </w:r>
    </w:p>
    <w:p>
      <w:r>
        <w:rPr>
          <w:b/>
        </w:rPr>
        <w:t xml:space="preserve">Tulos</w:t>
      </w:r>
    </w:p>
    <w:p>
      <w:r>
        <w:t xml:space="preserve">Jos haluat maksaa luottokortilla, sinun on tarjottava luottokorttia.</w:t>
      </w:r>
    </w:p>
    <w:p>
      <w:r>
        <w:rPr>
          <w:b/>
        </w:rPr>
        <w:t xml:space="preserve">Tulos</w:t>
      </w:r>
    </w:p>
    <w:p>
      <w:r>
        <w:t xml:space="preserve">Jos haluat maksaa luottokortilla, sinun pitäisi yhdistää luottokortti.</w:t>
      </w:r>
    </w:p>
    <w:p>
      <w:r>
        <w:rPr>
          <w:b/>
        </w:rPr>
        <w:t xml:space="preserve">Esimerkki 4.2368</w:t>
      </w:r>
    </w:p>
    <w:p>
      <w:r>
        <w:t xml:space="preserve">Ennen jään lisäämistä lämmin vesi pysyy hetken lämpimänä.</w:t>
      </w:r>
    </w:p>
    <w:p>
      <w:r>
        <w:rPr>
          <w:b/>
        </w:rPr>
        <w:t xml:space="preserve">Tulos</w:t>
      </w:r>
    </w:p>
    <w:p>
      <w:r>
        <w:t xml:space="preserve">Lämmin vesi pysyy hetken lämpimänä ennen lausunnon lisäämistä.</w:t>
      </w:r>
    </w:p>
    <w:p>
      <w:r>
        <w:rPr>
          <w:b/>
        </w:rPr>
        <w:t xml:space="preserve">Tulos</w:t>
      </w:r>
    </w:p>
    <w:p>
      <w:r>
        <w:t xml:space="preserve">Ennen kielen lisäämistä lämmin vesi pysyy hetken lämpimänä.</w:t>
      </w:r>
    </w:p>
    <w:p>
      <w:r>
        <w:rPr>
          <w:b/>
        </w:rPr>
        <w:t xml:space="preserve">Tulos</w:t>
      </w:r>
    </w:p>
    <w:p>
      <w:r>
        <w:t xml:space="preserve">Ennen kuin None lisätään, lämmin vesi pysyy hetken lämpimänä.</w:t>
      </w:r>
    </w:p>
    <w:p>
      <w:r>
        <w:rPr>
          <w:b/>
        </w:rPr>
        <w:t xml:space="preserve">Tulos</w:t>
      </w:r>
    </w:p>
    <w:p>
      <w:r>
        <w:t xml:space="preserve">Ennen jään vetäytymistä lämmin sänky pysyy hetken lämpimänä.</w:t>
      </w:r>
    </w:p>
    <w:p>
      <w:r>
        <w:rPr>
          <w:b/>
        </w:rPr>
        <w:t xml:space="preserve">Esimerkki 4.2369</w:t>
      </w:r>
    </w:p>
    <w:p>
      <w:r>
        <w:t xml:space="preserve">Pikkulapsi voi vetää vaunuja .</w:t>
      </w:r>
    </w:p>
    <w:p>
      <w:r>
        <w:rPr>
          <w:b/>
        </w:rPr>
        <w:t xml:space="preserve">Tulos</w:t>
      </w:r>
    </w:p>
    <w:p>
      <w:r>
        <w:t xml:space="preserve">Härkä voi vetää vaunuja .</w:t>
      </w:r>
    </w:p>
    <w:p>
      <w:r>
        <w:rPr>
          <w:b/>
        </w:rPr>
        <w:t xml:space="preserve">Tulos</w:t>
      </w:r>
    </w:p>
    <w:p>
      <w:r>
        <w:t xml:space="preserve">Kaivosmies voi vetää vaunuja .</w:t>
      </w:r>
    </w:p>
    <w:p>
      <w:r>
        <w:rPr>
          <w:b/>
        </w:rPr>
        <w:t xml:space="preserve">Tulos</w:t>
      </w:r>
    </w:p>
    <w:p>
      <w:r>
        <w:t xml:space="preserve">Polkupyörä voi täydentää vaunuja .</w:t>
      </w:r>
    </w:p>
    <w:p>
      <w:r>
        <w:rPr>
          <w:b/>
        </w:rPr>
        <w:t xml:space="preserve">Tulos</w:t>
      </w:r>
    </w:p>
    <w:p>
      <w:r>
        <w:t xml:space="preserve">Hevonen voi vetää vaunuja.</w:t>
      </w:r>
    </w:p>
    <w:p>
      <w:r>
        <w:rPr>
          <w:b/>
        </w:rPr>
        <w:t xml:space="preserve">Esimerkki 4.2370</w:t>
      </w:r>
    </w:p>
    <w:p>
      <w:r>
        <w:t xml:space="preserve">Onnistuminen pelikortteja on voit tasapainottaa aikaa ystävien kanssa.</w:t>
      </w:r>
    </w:p>
    <w:p>
      <w:r>
        <w:rPr>
          <w:b/>
        </w:rPr>
        <w:t xml:space="preserve">Tulos</w:t>
      </w:r>
    </w:p>
    <w:p>
      <w:r>
        <w:t xml:space="preserve">Korttipelaamisen etuoikeus on, että vietät aikaa ystävien kanssa.</w:t>
      </w:r>
    </w:p>
    <w:p>
      <w:r>
        <w:rPr>
          <w:b/>
        </w:rPr>
        <w:t xml:space="preserve">Tulos</w:t>
      </w:r>
    </w:p>
    <w:p>
      <w:r>
        <w:t xml:space="preserve">Viesti pelikortteja on voit siirtää aikaa ystävien kanssa.</w:t>
      </w:r>
    </w:p>
    <w:p>
      <w:r>
        <w:rPr>
          <w:b/>
        </w:rPr>
        <w:t xml:space="preserve">Tulos</w:t>
      </w:r>
    </w:p>
    <w:p>
      <w:r>
        <w:t xml:space="preserve">Korttipelaamisen vaikutus on se, että vietät aikaa ystävien kanssa.</w:t>
      </w:r>
    </w:p>
    <w:p>
      <w:r>
        <w:rPr>
          <w:b/>
        </w:rPr>
        <w:t xml:space="preserve">Tulos</w:t>
      </w:r>
    </w:p>
    <w:p>
      <w:r>
        <w:t xml:space="preserve">Käyttö pelikortteja on voit siirtää aikaa ystävien kanssa.</w:t>
      </w:r>
    </w:p>
    <w:p>
      <w:r>
        <w:rPr>
          <w:b/>
        </w:rPr>
        <w:t xml:space="preserve">Esimerkki 4.2371</w:t>
      </w:r>
    </w:p>
    <w:p>
      <w:r>
        <w:t xml:space="preserve">Voit käyttää teemaa kohdeharjoitteluun .</w:t>
      </w:r>
    </w:p>
    <w:p>
      <w:r>
        <w:rPr>
          <w:b/>
        </w:rPr>
        <w:t xml:space="preserve">Tulos</w:t>
      </w:r>
    </w:p>
    <w:p>
      <w:r>
        <w:t xml:space="preserve">Voit käyttää pistoolia tarkkuusammuntaan.</w:t>
      </w:r>
    </w:p>
    <w:p>
      <w:r>
        <w:rPr>
          <w:b/>
        </w:rPr>
        <w:t xml:space="preserve">Tulos</w:t>
      </w:r>
    </w:p>
    <w:p>
      <w:r>
        <w:t xml:space="preserve">Voit käyttää URL-osoitetta kohdeharjoitteluun .</w:t>
      </w:r>
    </w:p>
    <w:p>
      <w:r>
        <w:rPr>
          <w:b/>
        </w:rPr>
        <w:t xml:space="preserve">Tulos</w:t>
      </w:r>
    </w:p>
    <w:p>
      <w:r>
        <w:t xml:space="preserve">Voit käyttää pistoolia ristiin harjoitteluun .</w:t>
      </w:r>
    </w:p>
    <w:p>
      <w:r>
        <w:rPr>
          <w:b/>
        </w:rPr>
        <w:t xml:space="preserve">Tulos</w:t>
      </w:r>
    </w:p>
    <w:p>
      <w:r>
        <w:t xml:space="preserve">Voit käyttää joystickiä kohdeharjoitteluun .</w:t>
      </w:r>
    </w:p>
    <w:p>
      <w:r>
        <w:rPr>
          <w:b/>
        </w:rPr>
        <w:t xml:space="preserve">Esimerkki 4.2372</w:t>
      </w:r>
    </w:p>
    <w:p>
      <w:r>
        <w:t xml:space="preserve">Voit poistaa pysäköintialueen ja näkymät puutarhaan .</w:t>
      </w:r>
    </w:p>
    <w:p>
      <w:r>
        <w:rPr>
          <w:b/>
        </w:rPr>
        <w:t xml:space="preserve">Tulos</w:t>
      </w:r>
    </w:p>
    <w:p>
      <w:r>
        <w:t xml:space="preserve">Voit poistaa pysäköintialueen ja käydä puutarhassa .</w:t>
      </w:r>
    </w:p>
    <w:p>
      <w:r>
        <w:rPr>
          <w:b/>
        </w:rPr>
        <w:t xml:space="preserve">Tulos</w:t>
      </w:r>
    </w:p>
    <w:p>
      <w:r>
        <w:t xml:space="preserve">Voit poistaa pysäköintialueen ja kaataa puutarhan .</w:t>
      </w:r>
    </w:p>
    <w:p>
      <w:r>
        <w:rPr>
          <w:b/>
        </w:rPr>
        <w:t xml:space="preserve">Tulos</w:t>
      </w:r>
    </w:p>
    <w:p>
      <w:r>
        <w:t xml:space="preserve">Voit poistaa pysäköintialueen ja istuttaa aidan .</w:t>
      </w:r>
    </w:p>
    <w:p>
      <w:r>
        <w:rPr>
          <w:b/>
        </w:rPr>
        <w:t xml:space="preserve">Tulos</w:t>
      </w:r>
    </w:p>
    <w:p>
      <w:r>
        <w:t xml:space="preserve">Voit poistaa pysäköintialueen ja istuttaa puutarhan.</w:t>
      </w:r>
    </w:p>
    <w:p>
      <w:r>
        <w:rPr>
          <w:b/>
        </w:rPr>
        <w:t xml:space="preserve">Esimerkki 4.2373</w:t>
      </w:r>
    </w:p>
    <w:p>
      <w:r>
        <w:t xml:space="preserve">Tutkit todennäköisesti apinaa eläintarhassa ja joitakin koteja .</w:t>
      </w:r>
    </w:p>
    <w:p>
      <w:r>
        <w:rPr>
          <w:b/>
        </w:rPr>
        <w:t xml:space="preserve">Tulos</w:t>
      </w:r>
    </w:p>
    <w:p>
      <w:r>
        <w:t xml:space="preserve">Olet todennäköisesti kutsua apina maahan ja joitakin koteja .</w:t>
      </w:r>
    </w:p>
    <w:p>
      <w:r>
        <w:rPr>
          <w:b/>
        </w:rPr>
        <w:t xml:space="preserve">Tulos</w:t>
      </w:r>
    </w:p>
    <w:p>
      <w:r>
        <w:t xml:space="preserve">Eläintarhassa ja joissakin kodeissa on todennäköisesti apina .</w:t>
      </w:r>
    </w:p>
    <w:p>
      <w:r>
        <w:rPr>
          <w:b/>
        </w:rPr>
        <w:t xml:space="preserve">Tulos</w:t>
      </w:r>
    </w:p>
    <w:p>
      <w:r>
        <w:t xml:space="preserve">Apinoita on todennäköisesti eläintarhassa ja joissakin kodeissa.</w:t>
      </w:r>
    </w:p>
    <w:p>
      <w:r>
        <w:rPr>
          <w:b/>
        </w:rPr>
        <w:t xml:space="preserve">Tulos</w:t>
      </w:r>
    </w:p>
    <w:p>
      <w:r>
        <w:t xml:space="preserve">Olet todennäköisesti löytää haku kuorma ja joitakin koteja .</w:t>
      </w:r>
    </w:p>
    <w:p>
      <w:r>
        <w:rPr>
          <w:b/>
        </w:rPr>
        <w:t xml:space="preserve">Esimerkki 4.2374</w:t>
      </w:r>
    </w:p>
    <w:p>
      <w:r>
        <w:t xml:space="preserve">Olet todennäköisesti sitä mieltä, että teos on l .</w:t>
      </w:r>
    </w:p>
    <w:p>
      <w:r>
        <w:rPr>
          <w:b/>
        </w:rPr>
        <w:t xml:space="preserve">Tulos</w:t>
      </w:r>
    </w:p>
    <w:p>
      <w:r>
        <w:t xml:space="preserve">Keittiöstä löytyy todennäköisesti veitsi.</w:t>
      </w:r>
    </w:p>
    <w:p>
      <w:r>
        <w:rPr>
          <w:b/>
        </w:rPr>
        <w:t xml:space="preserve">Tulos</w:t>
      </w:r>
    </w:p>
    <w:p>
      <w:r>
        <w:t xml:space="preserve">Löydät todennäköisesti veitsen luolasta .</w:t>
      </w:r>
    </w:p>
    <w:p>
      <w:r>
        <w:rPr>
          <w:b/>
        </w:rPr>
        <w:t xml:space="preserve">Tulos</w:t>
      </w:r>
    </w:p>
    <w:p>
      <w:r>
        <w:t xml:space="preserve">Testaat todennäköisesti selkärangan vikaa .</w:t>
      </w:r>
    </w:p>
    <w:p>
      <w:r>
        <w:rPr>
          <w:b/>
        </w:rPr>
        <w:t xml:space="preserve">Tulos</w:t>
      </w:r>
    </w:p>
    <w:p>
      <w:r>
        <w:t xml:space="preserve">Olet ylpeä voidessasi vuokrata veitsen keittiössä .</w:t>
      </w:r>
    </w:p>
    <w:p>
      <w:r>
        <w:rPr>
          <w:b/>
        </w:rPr>
        <w:t xml:space="preserve">Esimerkki 4.2375</w:t>
      </w:r>
    </w:p>
    <w:p>
      <w:r>
        <w:t xml:space="preserve">Vetäisit liekkiä, koska pidät hänen maalauksestaan .</w:t>
      </w:r>
    </w:p>
    <w:p>
      <w:r>
        <w:rPr>
          <w:b/>
        </w:rPr>
        <w:t xml:space="preserve">Tulos</w:t>
      </w:r>
    </w:p>
    <w:p>
      <w:r>
        <w:t xml:space="preserve">Tapaisit ystävän, koska nautit hänen seurastaan .</w:t>
      </w:r>
    </w:p>
    <w:p>
      <w:r>
        <w:rPr>
          <w:b/>
        </w:rPr>
        <w:t xml:space="preserve">Tulos</w:t>
      </w:r>
    </w:p>
    <w:p>
      <w:r>
        <w:t xml:space="preserve">Tapaisit ystävän, koska nautit hänen seurastaan.</w:t>
      </w:r>
    </w:p>
    <w:p>
      <w:r>
        <w:rPr>
          <w:b/>
        </w:rPr>
        <w:t xml:space="preserve">Tulos</w:t>
      </w:r>
    </w:p>
    <w:p>
      <w:r>
        <w:t xml:space="preserve">Tapaisit ystäväsi, koska pidät hänen kakustaan .</w:t>
      </w:r>
    </w:p>
    <w:p>
      <w:r>
        <w:rPr>
          <w:b/>
        </w:rPr>
        <w:t xml:space="preserve">Tulos</w:t>
      </w:r>
    </w:p>
    <w:p>
      <w:r>
        <w:t xml:space="preserve">Tapaisit ystävän, koska nautit hänen vuorovaikutuksestaan .</w:t>
      </w:r>
    </w:p>
    <w:p>
      <w:r>
        <w:rPr>
          <w:b/>
        </w:rPr>
        <w:t xml:space="preserve">Esimerkki 4.2376</w:t>
      </w:r>
    </w:p>
    <w:p>
      <w:r>
        <w:t xml:space="preserve">Jos haluat kiireesti oppia jostakin aiheesta, sinun pitäisi lukea kirjoja.</w:t>
      </w:r>
    </w:p>
    <w:p>
      <w:r>
        <w:rPr>
          <w:b/>
        </w:rPr>
        <w:t xml:space="preserve">Tulos</w:t>
      </w:r>
    </w:p>
    <w:p>
      <w:r>
        <w:t xml:space="preserve">Jos haluat oppia jostakin aiheesta, sinun pitäisi lukea joitakin ihmisiä .</w:t>
      </w:r>
    </w:p>
    <w:p>
      <w:r>
        <w:rPr>
          <w:b/>
        </w:rPr>
        <w:t xml:space="preserve">Tulos</w:t>
      </w:r>
    </w:p>
    <w:p>
      <w:r>
        <w:t xml:space="preserve">Jos haluat oppia jostakin aiheesta, sinun kannattaa lukea kirjoja.</w:t>
      </w:r>
    </w:p>
    <w:p>
      <w:r>
        <w:rPr>
          <w:b/>
        </w:rPr>
        <w:t xml:space="preserve">Tulos</w:t>
      </w:r>
    </w:p>
    <w:p>
      <w:r>
        <w:t xml:space="preserve">Jos haluat oppia tiimistä, sinun pitäisi lukea joitakin kirjoja .</w:t>
      </w:r>
    </w:p>
    <w:p>
      <w:r>
        <w:rPr>
          <w:b/>
        </w:rPr>
        <w:t xml:space="preserve">Tulos</w:t>
      </w:r>
    </w:p>
    <w:p>
      <w:r>
        <w:t xml:space="preserve">Jos haluat oppia jostakin aiheesta, sinun pitäisi lukea joitakin kirjoja.</w:t>
      </w:r>
    </w:p>
    <w:p>
      <w:r>
        <w:rPr>
          <w:b/>
        </w:rPr>
        <w:t xml:space="preserve">Esimerkki 4.2377</w:t>
      </w:r>
    </w:p>
    <w:p>
      <w:r>
        <w:t xml:space="preserve">Vuorelle kiipeämisen vaikutus on huipulle pääseminen.</w:t>
      </w:r>
    </w:p>
    <w:p>
      <w:r>
        <w:rPr>
          <w:b/>
        </w:rPr>
        <w:t xml:space="preserve">Tulos</w:t>
      </w:r>
    </w:p>
    <w:p>
      <w:r>
        <w:t xml:space="preserve">Vuorelle kiipeämisen vaikutus on huipun juhliminen .</w:t>
      </w:r>
    </w:p>
    <w:p>
      <w:r>
        <w:rPr>
          <w:b/>
        </w:rPr>
        <w:t xml:space="preserve">Tulos</w:t>
      </w:r>
    </w:p>
    <w:p>
      <w:r>
        <w:t xml:space="preserve">Vuorelle kiipeämisen vaikutus on huipun tuhoaminen .</w:t>
      </w:r>
    </w:p>
    <w:p>
      <w:r>
        <w:rPr>
          <w:b/>
        </w:rPr>
        <w:t xml:space="preserve">Tulos</w:t>
      </w:r>
    </w:p>
    <w:p>
      <w:r>
        <w:t xml:space="preserve">Vuorelle kiipeämisen vaikutus on huipun vahvistaminen .</w:t>
      </w:r>
    </w:p>
    <w:p>
      <w:r>
        <w:rPr>
          <w:b/>
        </w:rPr>
        <w:t xml:space="preserve">Tulos</w:t>
      </w:r>
    </w:p>
    <w:p>
      <w:r>
        <w:t xml:space="preserve">Vuoren valloittamisen oire on huipulle pääseminen .</w:t>
      </w:r>
    </w:p>
    <w:p>
      <w:r>
        <w:rPr>
          <w:b/>
        </w:rPr>
        <w:t xml:space="preserve">Esimerkki 4.2378</w:t>
      </w:r>
    </w:p>
    <w:p>
      <w:r>
        <w:t xml:space="preserve">Jos haluatte teeskennellä, teidän pitäisi syödä unta .</w:t>
      </w:r>
    </w:p>
    <w:p>
      <w:r>
        <w:rPr>
          <w:b/>
        </w:rPr>
        <w:t xml:space="preserve">Tulos</w:t>
      </w:r>
    </w:p>
    <w:p>
      <w:r>
        <w:t xml:space="preserve">Jos olet oikeutettu teeskentelemään, sinun pitäisi unelmoida .</w:t>
      </w:r>
    </w:p>
    <w:p>
      <w:r>
        <w:rPr>
          <w:b/>
        </w:rPr>
        <w:t xml:space="preserve">Tulos</w:t>
      </w:r>
    </w:p>
    <w:p>
      <w:r>
        <w:t xml:space="preserve">Jos haluatte teeskennellä, teidän pitäisi unelmoida .</w:t>
      </w:r>
    </w:p>
    <w:p>
      <w:r>
        <w:rPr>
          <w:b/>
        </w:rPr>
        <w:t xml:space="preserve">Tulos</w:t>
      </w:r>
    </w:p>
    <w:p>
      <w:r>
        <w:t xml:space="preserve">Jos haluat lähteä niin sinun pitäisi märkä uni .</w:t>
      </w:r>
    </w:p>
    <w:p>
      <w:r>
        <w:rPr>
          <w:b/>
        </w:rPr>
        <w:t xml:space="preserve">Tulos</w:t>
      </w:r>
    </w:p>
    <w:p>
      <w:r>
        <w:t xml:space="preserve">Jos haluatte teeskennellä, teidän pitäisi unelmoida.</w:t>
      </w:r>
    </w:p>
    <w:p>
      <w:r>
        <w:rPr>
          <w:b/>
        </w:rPr>
        <w:t xml:space="preserve">Esimerkki 4.2379</w:t>
      </w:r>
    </w:p>
    <w:p>
      <w:r>
        <w:t xml:space="preserve">Revin paperiarkin.</w:t>
      </w:r>
    </w:p>
    <w:p>
      <w:r>
        <w:rPr>
          <w:b/>
        </w:rPr>
        <w:t xml:space="preserve">Tulos</w:t>
      </w:r>
    </w:p>
    <w:p>
      <w:r>
        <w:t xml:space="preserve">Revin kierroksen paperia .</w:t>
      </w:r>
    </w:p>
    <w:p>
      <w:r>
        <w:rPr>
          <w:b/>
        </w:rPr>
        <w:t xml:space="preserve">Tulos</w:t>
      </w:r>
    </w:p>
    <w:p>
      <w:r>
        <w:t xml:space="preserve">Revin heinän keulan .</w:t>
      </w:r>
    </w:p>
    <w:p>
      <w:r>
        <w:rPr>
          <w:b/>
        </w:rPr>
        <w:t xml:space="preserve">Tulos</w:t>
      </w:r>
    </w:p>
    <w:p>
      <w:r>
        <w:t xml:space="preserve">Revin hiililevyn .</w:t>
      </w:r>
    </w:p>
    <w:p>
      <w:r>
        <w:rPr>
          <w:b/>
        </w:rPr>
        <w:t xml:space="preserve">Tulos</w:t>
      </w:r>
    </w:p>
    <w:p>
      <w:r>
        <w:t xml:space="preserve">Revin aikalevyn .</w:t>
      </w:r>
    </w:p>
    <w:p>
      <w:r>
        <w:rPr>
          <w:b/>
        </w:rPr>
        <w:t xml:space="preserve">Esimerkki 4.2380</w:t>
      </w:r>
    </w:p>
    <w:p>
      <w:r>
        <w:t xml:space="preserve">Voit soveltaa pyöreä puutarha tulla pihalle .</w:t>
      </w:r>
    </w:p>
    <w:p>
      <w:r>
        <w:rPr>
          <w:b/>
        </w:rPr>
        <w:t xml:space="preserve">Tulos</w:t>
      </w:r>
    </w:p>
    <w:p>
      <w:r>
        <w:t xml:space="preserve">Voit puuttua etuvapautus syöttää pihalle .</w:t>
      </w:r>
    </w:p>
    <w:p>
      <w:r>
        <w:rPr>
          <w:b/>
        </w:rPr>
        <w:t xml:space="preserve">Tulos</w:t>
      </w:r>
    </w:p>
    <w:p>
      <w:r>
        <w:t xml:space="preserve">Voit käyttää etupihaa pihalle tuloon.</w:t>
      </w:r>
    </w:p>
    <w:p>
      <w:r>
        <w:rPr>
          <w:b/>
        </w:rPr>
        <w:t xml:space="preserve">Tulos</w:t>
      </w:r>
    </w:p>
    <w:p>
      <w:r>
        <w:t xml:space="preserve">Voit käyttää etupuutarhaa studioon pääsemiseksi.</w:t>
      </w:r>
    </w:p>
    <w:p>
      <w:r>
        <w:rPr>
          <w:b/>
        </w:rPr>
        <w:t xml:space="preserve">Tulos</w:t>
      </w:r>
    </w:p>
    <w:p>
      <w:r>
        <w:t xml:space="preserve">Voit käyttää etupuutarhaa pohjatyön aloittamiseen.</w:t>
      </w:r>
    </w:p>
    <w:p>
      <w:r>
        <w:rPr>
          <w:b/>
        </w:rPr>
        <w:t xml:space="preserve">Esimerkki 4.2381</w:t>
      </w:r>
    </w:p>
    <w:p>
      <w:r>
        <w:t xml:space="preserve">Unen vaikutus on mielen puhdistuminen.</w:t>
      </w:r>
    </w:p>
    <w:p>
      <w:r>
        <w:rPr>
          <w:b/>
        </w:rPr>
        <w:t xml:space="preserve">Tulos</w:t>
      </w:r>
    </w:p>
    <w:p>
      <w:r>
        <w:t xml:space="preserve">Unelmien kenttä raivaa pusikkoa .</w:t>
      </w:r>
    </w:p>
    <w:p>
      <w:r>
        <w:rPr>
          <w:b/>
        </w:rPr>
        <w:t xml:space="preserve">Tulos</w:t>
      </w:r>
    </w:p>
    <w:p>
      <w:r>
        <w:t xml:space="preserve">Unien vaikutus hyökkää mielen kimppuun .</w:t>
      </w:r>
    </w:p>
    <w:p>
      <w:r>
        <w:rPr>
          <w:b/>
        </w:rPr>
        <w:t xml:space="preserve">Tulos</w:t>
      </w:r>
    </w:p>
    <w:p>
      <w:r>
        <w:t xml:space="preserve">Unen vaikutus on mielen lävistäminen .</w:t>
      </w:r>
    </w:p>
    <w:p>
      <w:r>
        <w:rPr>
          <w:b/>
        </w:rPr>
        <w:t xml:space="preserve">Tulos</w:t>
      </w:r>
    </w:p>
    <w:p>
      <w:r>
        <w:t xml:space="preserve">Unien vaikutus on mielen käsittely .</w:t>
      </w:r>
    </w:p>
    <w:p>
      <w:r>
        <w:rPr>
          <w:b/>
        </w:rPr>
        <w:t xml:space="preserve">Esimerkki 4.2382</w:t>
      </w:r>
    </w:p>
    <w:p>
      <w:r>
        <w:t xml:space="preserve">Kynsi on kiistaton keksintö , mutta se olisi ollut hyödytön ilman autoa .</w:t>
      </w:r>
    </w:p>
    <w:p>
      <w:r>
        <w:rPr>
          <w:b/>
        </w:rPr>
        <w:t xml:space="preserve">Tulos</w:t>
      </w:r>
    </w:p>
    <w:p>
      <w:r>
        <w:t xml:space="preserve">Naula on tärkeä paino, mutta se olisi ollut hyödytön ilman vasaraa.</w:t>
      </w:r>
    </w:p>
    <w:p>
      <w:r>
        <w:rPr>
          <w:b/>
        </w:rPr>
        <w:t xml:space="preserve">Tulos</w:t>
      </w:r>
    </w:p>
    <w:p>
      <w:r>
        <w:t xml:space="preserve">Naula on tärkeä keksintö, mutta se olisi ollut hyödytön ilman vasaraa.</w:t>
      </w:r>
    </w:p>
    <w:p>
      <w:r>
        <w:rPr>
          <w:b/>
        </w:rPr>
        <w:t xml:space="preserve">Tulos</w:t>
      </w:r>
    </w:p>
    <w:p>
      <w:r>
        <w:t xml:space="preserve">Naula on tärkeä osa, mutta se olisi ollut hyödytön ilman vasaraa.</w:t>
      </w:r>
    </w:p>
    <w:p>
      <w:r>
        <w:rPr>
          <w:b/>
        </w:rPr>
        <w:t xml:space="preserve">Tulos</w:t>
      </w:r>
    </w:p>
    <w:p>
      <w:r>
        <w:t xml:space="preserve">Loukku on eksoottinen keksintö , mutta se olisi ollut hyödytön ilman vasaraa .</w:t>
      </w:r>
    </w:p>
    <w:p>
      <w:r>
        <w:rPr>
          <w:b/>
        </w:rPr>
        <w:t xml:space="preserve">Esimerkki 4.2383</w:t>
      </w:r>
    </w:p>
    <w:p>
      <w:r>
        <w:t xml:space="preserve">Jos kuolet sytyttääksesi tulen, sinun pitäisi hankkia tulitikkuja .</w:t>
      </w:r>
    </w:p>
    <w:p>
      <w:r>
        <w:rPr>
          <w:b/>
        </w:rPr>
        <w:t xml:space="preserve">Tulos</w:t>
      </w:r>
    </w:p>
    <w:p>
      <w:r>
        <w:t xml:space="preserve">Jos haluat sytyttää nuotion, hanki tulitikut.</w:t>
      </w:r>
    </w:p>
    <w:p>
      <w:r>
        <w:rPr>
          <w:b/>
        </w:rPr>
        <w:t xml:space="preserve">Tulos</w:t>
      </w:r>
    </w:p>
    <w:p>
      <w:r>
        <w:t xml:space="preserve">Jos haluat kolaroida tulipalon, sinun pitäisi hankkia autoja .</w:t>
      </w:r>
    </w:p>
    <w:p>
      <w:r>
        <w:rPr>
          <w:b/>
        </w:rPr>
        <w:t xml:space="preserve">Tulos</w:t>
      </w:r>
    </w:p>
    <w:p>
      <w:r>
        <w:t xml:space="preserve">Jos sinun PITÄÄ sytyttää tuli, sinun pitäisi hankkia tulitikkuja .</w:t>
      </w:r>
    </w:p>
    <w:p>
      <w:r>
        <w:rPr>
          <w:b/>
        </w:rPr>
        <w:t xml:space="preserve">Tulos</w:t>
      </w:r>
    </w:p>
    <w:p>
      <w:r>
        <w:t xml:space="preserve">Jos haluat ylläpitää tulta, sinun pitäisi käyttää tulitikkuja uudelleen.</w:t>
      </w:r>
    </w:p>
    <w:p>
      <w:r>
        <w:rPr>
          <w:b/>
        </w:rPr>
        <w:t xml:space="preserve">Esimerkki 4.2384</w:t>
      </w:r>
    </w:p>
    <w:p>
      <w:r>
        <w:t xml:space="preserve">Jos haluatte nostaa kanteen, teidän pitäisi kutsua poika .</w:t>
      </w:r>
    </w:p>
    <w:p>
      <w:r>
        <w:rPr>
          <w:b/>
        </w:rPr>
        <w:t xml:space="preserve">Tulos</w:t>
      </w:r>
    </w:p>
    <w:p>
      <w:r>
        <w:t xml:space="preserve">Jos haluat ostaa puvun, sinun pitäisi kuulla mallia .</w:t>
      </w:r>
    </w:p>
    <w:p>
      <w:r>
        <w:rPr>
          <w:b/>
        </w:rPr>
        <w:t xml:space="preserve">Tulos</w:t>
      </w:r>
    </w:p>
    <w:p>
      <w:r>
        <w:t xml:space="preserve">Jos et ole samaa mieltä tuoda seisomaan niin sinun pitäisi sanoa asianajaja .</w:t>
      </w:r>
    </w:p>
    <w:p>
      <w:r>
        <w:rPr>
          <w:b/>
        </w:rPr>
        <w:t xml:space="preserve">Tulos</w:t>
      </w:r>
    </w:p>
    <w:p>
      <w:r>
        <w:t xml:space="preserve">Jos haluat nostaa kanteen, ota yhteyttä asianajajaan.</w:t>
      </w:r>
    </w:p>
    <w:p>
      <w:r>
        <w:rPr>
          <w:b/>
        </w:rPr>
        <w:t xml:space="preserve">Tulos</w:t>
      </w:r>
    </w:p>
    <w:p>
      <w:r>
        <w:t xml:space="preserve">Jos haluatte nostaa kanteen niin teidän pitäisi hypätä peuran yli .</w:t>
      </w:r>
    </w:p>
    <w:p>
      <w:r>
        <w:rPr>
          <w:b/>
        </w:rPr>
        <w:t xml:space="preserve">Esimerkki 4.2385</w:t>
      </w:r>
    </w:p>
    <w:p>
      <w:r>
        <w:t xml:space="preserve">Annat tietoa, koska haluat tietoa .</w:t>
      </w:r>
    </w:p>
    <w:p>
      <w:r>
        <w:rPr>
          <w:b/>
        </w:rPr>
        <w:t xml:space="preserve">Tulos</w:t>
      </w:r>
    </w:p>
    <w:p>
      <w:r>
        <w:t xml:space="preserve">Löytäisit tietoa, koska luot tietoa .</w:t>
      </w:r>
    </w:p>
    <w:p>
      <w:r>
        <w:rPr>
          <w:b/>
        </w:rPr>
        <w:t xml:space="preserve">Tulos</w:t>
      </w:r>
    </w:p>
    <w:p>
      <w:r>
        <w:t xml:space="preserve">Poistaisit tietoja, koska haluat tietoa .</w:t>
      </w:r>
    </w:p>
    <w:p>
      <w:r>
        <w:rPr>
          <w:b/>
        </w:rPr>
        <w:t xml:space="preserve">Tulos</w:t>
      </w:r>
    </w:p>
    <w:p>
      <w:r>
        <w:t xml:space="preserve">Löydät tietoa, koska haluat tietoa.</w:t>
      </w:r>
    </w:p>
    <w:p>
      <w:r>
        <w:rPr>
          <w:b/>
        </w:rPr>
        <w:t xml:space="preserve">Tulos</w:t>
      </w:r>
    </w:p>
    <w:p>
      <w:r>
        <w:t xml:space="preserve">Kieltäydytte tiedosta, koska haluatte tietoa .</w:t>
      </w:r>
    </w:p>
    <w:p>
      <w:r>
        <w:rPr>
          <w:b/>
        </w:rPr>
        <w:t xml:space="preserve">Esimerkki 4.2386</w:t>
      </w:r>
    </w:p>
    <w:p>
      <w:r>
        <w:t xml:space="preserve">Olet varovainen käyttämään lapiota järvessä .</w:t>
      </w:r>
    </w:p>
    <w:p>
      <w:r>
        <w:rPr>
          <w:b/>
        </w:rPr>
        <w:t xml:space="preserve">Tulos</w:t>
      </w:r>
    </w:p>
    <w:p>
      <w:r>
        <w:t xml:space="preserve">Olet todennäköisesti veneen puolella järvessä .</w:t>
      </w:r>
    </w:p>
    <w:p>
      <w:r>
        <w:rPr>
          <w:b/>
        </w:rPr>
        <w:t xml:space="preserve">Tulos</w:t>
      </w:r>
    </w:p>
    <w:p>
      <w:r>
        <w:t xml:space="preserve">Löydät todennäköisesti sammakon kanootista .</w:t>
      </w:r>
    </w:p>
    <w:p>
      <w:r>
        <w:rPr>
          <w:b/>
        </w:rPr>
        <w:t xml:space="preserve">Tulos</w:t>
      </w:r>
    </w:p>
    <w:p>
      <w:r>
        <w:t xml:space="preserve">Löydät todennäköisesti veneen järvestä.</w:t>
      </w:r>
    </w:p>
    <w:p>
      <w:r>
        <w:rPr>
          <w:b/>
        </w:rPr>
        <w:t xml:space="preserve">Tulos</w:t>
      </w:r>
    </w:p>
    <w:p>
      <w:r>
        <w:t xml:space="preserve">Olet todennäköisesti kuori veneen järvessä .</w:t>
      </w:r>
    </w:p>
    <w:p>
      <w:r>
        <w:rPr>
          <w:b/>
        </w:rPr>
        <w:t xml:space="preserve">Esimerkki 4.2387</w:t>
      </w:r>
    </w:p>
    <w:p>
      <w:r>
        <w:t xml:space="preserve">Valmistaisit jäätelöä, koska pidät siitä, miten siitä tulee .</w:t>
      </w:r>
    </w:p>
    <w:p>
      <w:r>
        <w:rPr>
          <w:b/>
        </w:rPr>
        <w:t xml:space="preserve">Tulos</w:t>
      </w:r>
    </w:p>
    <w:p>
      <w:r>
        <w:t xml:space="preserve">Otat mansikkajäätelöä, koska pidät banaanin makuisesta jäätelöstä.</w:t>
      </w:r>
    </w:p>
    <w:p>
      <w:r>
        <w:rPr>
          <w:b/>
        </w:rPr>
        <w:t xml:space="preserve">Tulos</w:t>
      </w:r>
    </w:p>
    <w:p>
      <w:r>
        <w:t xml:space="preserve">Hyökkäisit jäätelön kimppuun, koska hyväksyt sen maun.</w:t>
      </w:r>
    </w:p>
    <w:p>
      <w:r>
        <w:rPr>
          <w:b/>
        </w:rPr>
        <w:t xml:space="preserve">Tulos</w:t>
      </w:r>
    </w:p>
    <w:p>
      <w:r>
        <w:t xml:space="preserve">Haluaisit hakea jäätelöä, koska pidät sen mausta.</w:t>
      </w:r>
    </w:p>
    <w:p>
      <w:r>
        <w:rPr>
          <w:b/>
        </w:rPr>
        <w:t xml:space="preserve">Tulos</w:t>
      </w:r>
    </w:p>
    <w:p>
      <w:r>
        <w:t xml:space="preserve">Söisit jäätelöä, koska pidät sen mausta.</w:t>
      </w:r>
    </w:p>
    <w:p>
      <w:r>
        <w:rPr>
          <w:b/>
        </w:rPr>
        <w:t xml:space="preserve">Esimerkki 4.2388</w:t>
      </w:r>
    </w:p>
    <w:p>
      <w:r>
        <w:t xml:space="preserve">Löydät todennäköisesti artikkelin jostakin kaupassa kiertävästä lehdestä.</w:t>
      </w:r>
    </w:p>
    <w:p>
      <w:r>
        <w:rPr>
          <w:b/>
        </w:rPr>
        <w:t xml:space="preserve">Tulos</w:t>
      </w:r>
    </w:p>
    <w:p>
      <w:r>
        <w:t xml:space="preserve">Löydät todennäköisesti avaajan jostain lehdestä noin kaupassa .</w:t>
      </w:r>
    </w:p>
    <w:p>
      <w:r>
        <w:rPr>
          <w:b/>
        </w:rPr>
        <w:t xml:space="preserve">Tulos</w:t>
      </w:r>
    </w:p>
    <w:p>
      <w:r>
        <w:t xml:space="preserve">Löydät todennäköisesti artikkelin jostain kaupassa olevasta lehdestä .</w:t>
      </w:r>
    </w:p>
    <w:p>
      <w:r>
        <w:rPr>
          <w:b/>
        </w:rPr>
        <w:t xml:space="preserve">Tulos</w:t>
      </w:r>
    </w:p>
    <w:p>
      <w:r>
        <w:t xml:space="preserve">Löydät todennäköisesti artikkelin pussissa ympäri luolaa .</w:t>
      </w:r>
    </w:p>
    <w:p>
      <w:r>
        <w:rPr>
          <w:b/>
        </w:rPr>
        <w:t xml:space="preserve">Tulos</w:t>
      </w:r>
    </w:p>
    <w:p>
      <w:r>
        <w:t xml:space="preserve">Löydät todennäköisesti omaelämäkerran jostain lehdestä noin kaupassa .</w:t>
      </w:r>
    </w:p>
    <w:p>
      <w:r>
        <w:rPr>
          <w:b/>
        </w:rPr>
        <w:t xml:space="preserve">Esimerkki 4.2389</w:t>
      </w:r>
    </w:p>
    <w:p>
      <w:r>
        <w:t xml:space="preserve">Hälytystä käytetään konsolijärjestelmissä .</w:t>
      </w:r>
    </w:p>
    <w:p>
      <w:r>
        <w:rPr>
          <w:b/>
        </w:rPr>
        <w:t xml:space="preserve">Tulos</w:t>
      </w:r>
    </w:p>
    <w:p>
      <w:r>
        <w:t xml:space="preserve">Hälytys on koodattu työpöytäjärjestelmissä .</w:t>
      </w:r>
    </w:p>
    <w:p>
      <w:r>
        <w:rPr>
          <w:b/>
        </w:rPr>
        <w:t xml:space="preserve">Tulos</w:t>
      </w:r>
    </w:p>
    <w:p>
      <w:r>
        <w:t xml:space="preserve">Hälytystä käytetään sairaalajärjestelmissä .</w:t>
      </w:r>
    </w:p>
    <w:p>
      <w:r>
        <w:rPr>
          <w:b/>
        </w:rPr>
        <w:t xml:space="preserve">Tulos</w:t>
      </w:r>
    </w:p>
    <w:p>
      <w:r>
        <w:t xml:space="preserve">Hälytys on asennettu poliisin järjestelmiin .</w:t>
      </w:r>
    </w:p>
    <w:p>
      <w:r>
        <w:rPr>
          <w:b/>
        </w:rPr>
        <w:t xml:space="preserve">Tulos</w:t>
      </w:r>
    </w:p>
    <w:p>
      <w:r>
        <w:t xml:space="preserve">Hälytystä käytetään turvajärjestelmissä.</w:t>
      </w:r>
    </w:p>
    <w:p>
      <w:r>
        <w:rPr>
          <w:b/>
        </w:rPr>
        <w:t xml:space="preserve">Esimerkki 4.2390</w:t>
      </w:r>
    </w:p>
    <w:p>
      <w:r>
        <w:t xml:space="preserve">Voit käyttää myymälää ruoan korjaamiseen .</w:t>
      </w:r>
    </w:p>
    <w:p>
      <w:r>
        <w:rPr>
          <w:b/>
        </w:rPr>
        <w:t xml:space="preserve">Tulos</w:t>
      </w:r>
    </w:p>
    <w:p>
      <w:r>
        <w:t xml:space="preserve">Voit käyttää myymälää ruoan käärimiseen .</w:t>
      </w:r>
    </w:p>
    <w:p>
      <w:r>
        <w:rPr>
          <w:b/>
        </w:rPr>
        <w:t xml:space="preserve">Tulos</w:t>
      </w:r>
    </w:p>
    <w:p>
      <w:r>
        <w:t xml:space="preserve">Voit valmistaa ajoneuvon ostamaan ruokaa .</w:t>
      </w:r>
    </w:p>
    <w:p>
      <w:r>
        <w:rPr>
          <w:b/>
        </w:rPr>
        <w:t xml:space="preserve">Tulos</w:t>
      </w:r>
    </w:p>
    <w:p>
      <w:r>
        <w:t xml:space="preserve">Voit käyttää myymälää nähdäksesi ruokaa .</w:t>
      </w:r>
    </w:p>
    <w:p>
      <w:r>
        <w:rPr>
          <w:b/>
        </w:rPr>
        <w:t xml:space="preserve">Tulos</w:t>
      </w:r>
    </w:p>
    <w:p>
      <w:r>
        <w:t xml:space="preserve">Voit ostaa ruokaa kaupasta.</w:t>
      </w:r>
    </w:p>
    <w:p>
      <w:r>
        <w:rPr>
          <w:b/>
        </w:rPr>
        <w:t xml:space="preserve">Esimerkki 4.2391</w:t>
      </w:r>
    </w:p>
    <w:p>
      <w:r>
        <w:t xml:space="preserve">Ihmiset voivat huokaista ja miettiä yhdistelmiä olosuhteisiin tai haasteisiin .</w:t>
      </w:r>
    </w:p>
    <w:p>
      <w:r>
        <w:rPr>
          <w:b/>
        </w:rPr>
        <w:t xml:space="preserve">Tulos</w:t>
      </w:r>
    </w:p>
    <w:p>
      <w:r>
        <w:t xml:space="preserve">Ihmiset pystyvät päättelemään ja miettimään ratkaisuja ongelmiin tai haasteisiin.</w:t>
      </w:r>
    </w:p>
    <w:p>
      <w:r>
        <w:rPr>
          <w:b/>
        </w:rPr>
        <w:t xml:space="preserve">Tulos</w:t>
      </w:r>
    </w:p>
    <w:p>
      <w:r>
        <w:t xml:space="preserve">Ihmiset pystyvät päättelemään ja miettimään ratkaisuja ongelmiin tai puutteisiin .</w:t>
      </w:r>
    </w:p>
    <w:p>
      <w:r>
        <w:rPr>
          <w:b/>
        </w:rPr>
        <w:t xml:space="preserve">Tulos</w:t>
      </w:r>
    </w:p>
    <w:p>
      <w:r>
        <w:t xml:space="preserve">Ihmiset voivat muokata ja miettiä paketteja ongelmiin tai haasteisiin.</w:t>
      </w:r>
    </w:p>
    <w:p>
      <w:r>
        <w:rPr>
          <w:b/>
        </w:rPr>
        <w:t xml:space="preserve">Tulos</w:t>
      </w:r>
    </w:p>
    <w:p>
      <w:r>
        <w:t xml:space="preserve">Ihmiset pystyvät päättelemään ja miettimään ratkaisuja ongelmiin tai keskusteluihin .</w:t>
      </w:r>
    </w:p>
    <w:p>
      <w:r>
        <w:rPr>
          <w:b/>
        </w:rPr>
        <w:t xml:space="preserve">Esimerkki 4.2392</w:t>
      </w:r>
    </w:p>
    <w:p>
      <w:r>
        <w:t xml:space="preserve">Makea vesi voi paistua suolaisen veden kanssa .</w:t>
      </w:r>
    </w:p>
    <w:p>
      <w:r>
        <w:rPr>
          <w:b/>
        </w:rPr>
        <w:t xml:space="preserve">Tulos</w:t>
      </w:r>
    </w:p>
    <w:p>
      <w:r>
        <w:t xml:space="preserve">Makea vesi voi puhaltaa suolaisen veden päälle.</w:t>
      </w:r>
    </w:p>
    <w:p>
      <w:r>
        <w:rPr>
          <w:b/>
        </w:rPr>
        <w:t xml:space="preserve">Tulos</w:t>
      </w:r>
    </w:p>
    <w:p>
      <w:r>
        <w:t xml:space="preserve">Makea vesi voi kellua suolaisen veden päällä.</w:t>
      </w:r>
    </w:p>
    <w:p>
      <w:r>
        <w:rPr>
          <w:b/>
        </w:rPr>
        <w:t xml:space="preserve">Tulos</w:t>
      </w:r>
    </w:p>
    <w:p>
      <w:r>
        <w:t xml:space="preserve">Makea vesi voi pysähtyä suolaiseen veteen .</w:t>
      </w:r>
    </w:p>
    <w:p>
      <w:r>
        <w:rPr>
          <w:b/>
        </w:rPr>
        <w:t xml:space="preserve">Tulos</w:t>
      </w:r>
    </w:p>
    <w:p>
      <w:r>
        <w:t xml:space="preserve">Makea vesi voi imeytyä suolaveteen .</w:t>
      </w:r>
    </w:p>
    <w:p>
      <w:r>
        <w:rPr>
          <w:b/>
        </w:rPr>
        <w:t xml:space="preserve">Esimerkki 4.2393</w:t>
      </w:r>
    </w:p>
    <w:p>
      <w:r>
        <w:t xml:space="preserve">Avaisit pussillisen sipsejä, koska olet hajottamassa juhlia .</w:t>
      </w:r>
    </w:p>
    <w:p>
      <w:r>
        <w:rPr>
          <w:b/>
        </w:rPr>
        <w:t xml:space="preserve">Tulos</w:t>
      </w:r>
    </w:p>
    <w:p>
      <w:r>
        <w:t xml:space="preserve">Avaisit pussillisen sipsejä, koska olet ennustamassa juhlia .</w:t>
      </w:r>
    </w:p>
    <w:p>
      <w:r>
        <w:rPr>
          <w:b/>
        </w:rPr>
        <w:t xml:space="preserve">Tulos</w:t>
      </w:r>
    </w:p>
    <w:p>
      <w:r>
        <w:t xml:space="preserve">Siirtäisitte ennätysmäärän pelimerkkejä, koska olette vittumainen puolue .</w:t>
      </w:r>
    </w:p>
    <w:p>
      <w:r>
        <w:rPr>
          <w:b/>
        </w:rPr>
        <w:t xml:space="preserve">Tulos</w:t>
      </w:r>
    </w:p>
    <w:p>
      <w:r>
        <w:t xml:space="preserve">Polttaisit päivän sipsejä, koska poltat juhlissa .</w:t>
      </w:r>
    </w:p>
    <w:p>
      <w:r>
        <w:rPr>
          <w:b/>
        </w:rPr>
        <w:t xml:space="preserve">Tulos</w:t>
      </w:r>
    </w:p>
    <w:p>
      <w:r>
        <w:t xml:space="preserve">Avaisit sipsipussin, koska olet järjestämässä juhlia.</w:t>
      </w:r>
    </w:p>
    <w:p>
      <w:r>
        <w:rPr>
          <w:b/>
        </w:rPr>
        <w:t xml:space="preserve">Esimerkki 4.2394</w:t>
      </w:r>
    </w:p>
    <w:p>
      <w:r>
        <w:t xml:space="preserve">Tuet todennäköisesti tilausta kaupungissa .</w:t>
      </w:r>
    </w:p>
    <w:p>
      <w:r>
        <w:rPr>
          <w:b/>
        </w:rPr>
        <w:t xml:space="preserve">Tulos</w:t>
      </w:r>
    </w:p>
    <w:p>
      <w:r>
        <w:t xml:space="preserve">Löydät todennäköisesti kirkon jostakin kaupungista.</w:t>
      </w:r>
    </w:p>
    <w:p>
      <w:r>
        <w:rPr>
          <w:b/>
        </w:rPr>
        <w:t xml:space="preserve">Tulos</w:t>
      </w:r>
    </w:p>
    <w:p>
      <w:r>
        <w:t xml:space="preserve">Pysytte todennäköisesti kirkossa kaupungissa .</w:t>
      </w:r>
    </w:p>
    <w:p>
      <w:r>
        <w:rPr>
          <w:b/>
        </w:rPr>
        <w:t xml:space="preserve">Tulos</w:t>
      </w:r>
    </w:p>
    <w:p>
      <w:r>
        <w:t xml:space="preserve">Olet todennäköisesti isäntä giveaway paketti .</w:t>
      </w:r>
    </w:p>
    <w:p>
      <w:r>
        <w:rPr>
          <w:b/>
        </w:rPr>
        <w:t xml:space="preserve">Tulos</w:t>
      </w:r>
    </w:p>
    <w:p>
      <w:r>
        <w:t xml:space="preserve">Tunnistatte varmasti kirkon jossakin kaupungissa .</w:t>
      </w:r>
    </w:p>
    <w:p>
      <w:r>
        <w:rPr>
          <w:b/>
        </w:rPr>
        <w:t xml:space="preserve">Esimerkki 4.2395</w:t>
      </w:r>
    </w:p>
    <w:p>
      <w:r>
        <w:t xml:space="preserve">Akku voi kääntää sähköä .</w:t>
      </w:r>
    </w:p>
    <w:p>
      <w:r>
        <w:rPr>
          <w:b/>
        </w:rPr>
        <w:t xml:space="preserve">Tulos</w:t>
      </w:r>
    </w:p>
    <w:p>
      <w:r>
        <w:t xml:space="preserve">Hattu voi hajottaa sähköä .</w:t>
      </w:r>
    </w:p>
    <w:p>
      <w:r>
        <w:rPr>
          <w:b/>
        </w:rPr>
        <w:t xml:space="preserve">Tulos</w:t>
      </w:r>
    </w:p>
    <w:p>
      <w:r>
        <w:t xml:space="preserve">Akku voi ladata sähköä.</w:t>
      </w:r>
    </w:p>
    <w:p>
      <w:r>
        <w:rPr>
          <w:b/>
        </w:rPr>
        <w:t xml:space="preserve">Tulos</w:t>
      </w:r>
    </w:p>
    <w:p>
      <w:r>
        <w:t xml:space="preserve">Akku voi höyrystää sähköä .</w:t>
      </w:r>
    </w:p>
    <w:p>
      <w:r>
        <w:rPr>
          <w:b/>
        </w:rPr>
        <w:t xml:space="preserve">Tulos</w:t>
      </w:r>
    </w:p>
    <w:p>
      <w:r>
        <w:t xml:space="preserve">Kettu voi höyrystää sähköä .</w:t>
      </w:r>
    </w:p>
    <w:p>
      <w:r>
        <w:rPr>
          <w:b/>
        </w:rPr>
        <w:t xml:space="preserve">Esimerkki 4.2396</w:t>
      </w:r>
    </w:p>
    <w:p>
      <w:r>
        <w:t xml:space="preserve">Olet todennäköisesti vilauttaa joukko noin sarjassa .</w:t>
      </w:r>
    </w:p>
    <w:p>
      <w:r>
        <w:rPr>
          <w:b/>
        </w:rPr>
        <w:t xml:space="preserve">Tulos</w:t>
      </w:r>
    </w:p>
    <w:p>
      <w:r>
        <w:t xml:space="preserve">Olet todennäköisesti repiä lohkare ympäri silmään .</w:t>
      </w:r>
    </w:p>
    <w:p>
      <w:r>
        <w:rPr>
          <w:b/>
        </w:rPr>
        <w:t xml:space="preserve">Tulos</w:t>
      </w:r>
    </w:p>
    <w:p>
      <w:r>
        <w:t xml:space="preserve">Löydät todennäköisesti lahjan kaupasta.</w:t>
      </w:r>
    </w:p>
    <w:p>
      <w:r>
        <w:rPr>
          <w:b/>
        </w:rPr>
        <w:t xml:space="preserve">Tulos</w:t>
      </w:r>
    </w:p>
    <w:p>
      <w:r>
        <w:t xml:space="preserve">Olet todennäköisesti löytää pomppia ympäri myymälässä .</w:t>
      </w:r>
    </w:p>
    <w:p>
      <w:r>
        <w:rPr>
          <w:b/>
        </w:rPr>
        <w:t xml:space="preserve">Tulos</w:t>
      </w:r>
    </w:p>
    <w:p>
      <w:r>
        <w:t xml:space="preserve">Olet todennäköisesti toivottaa leski ympäri prosessissa .</w:t>
      </w:r>
    </w:p>
    <w:p>
      <w:r>
        <w:rPr>
          <w:b/>
        </w:rPr>
        <w:t xml:space="preserve">Esimerkki 4.2397</w:t>
      </w:r>
    </w:p>
    <w:p>
      <w:r>
        <w:t xml:space="preserve">Puheluun vastaaminen vaikuttaa siihen, että puhut jonkun kanssa.</w:t>
      </w:r>
    </w:p>
    <w:p>
      <w:r>
        <w:rPr>
          <w:b/>
        </w:rPr>
        <w:t xml:space="preserve">Tulos</w:t>
      </w:r>
    </w:p>
    <w:p>
      <w:r>
        <w:t xml:space="preserve">Puhelinasennon ottaminen vaikuttaa siihen, että puhutaan jonkun kanssa .</w:t>
      </w:r>
    </w:p>
    <w:p>
      <w:r>
        <w:rPr>
          <w:b/>
        </w:rPr>
        <w:t xml:space="preserve">Tulos</w:t>
      </w:r>
    </w:p>
    <w:p>
      <w:r>
        <w:t xml:space="preserve">Puhelun ottaminen vaikuttaa puhelun puhumiseen jonkun kanssa .</w:t>
      </w:r>
    </w:p>
    <w:p>
      <w:r>
        <w:rPr>
          <w:b/>
        </w:rPr>
        <w:t xml:space="preserve">Tulos</w:t>
      </w:r>
    </w:p>
    <w:p>
      <w:r>
        <w:t xml:space="preserve">Elokuvapuhelun ottaminen vaikuttaa siihen, että puhuu jonkun kanssa .</w:t>
      </w:r>
    </w:p>
    <w:p>
      <w:r>
        <w:rPr>
          <w:b/>
        </w:rPr>
        <w:t xml:space="preserve">Tulos</w:t>
      </w:r>
    </w:p>
    <w:p>
      <w:r>
        <w:t xml:space="preserve">Pudotuspuhelun pyytämisen vaikutus on puhua jonkun kanssa .</w:t>
      </w:r>
    </w:p>
    <w:p>
      <w:r>
        <w:rPr>
          <w:b/>
        </w:rPr>
        <w:t xml:space="preserve">Esimerkki 4.2398</w:t>
      </w:r>
    </w:p>
    <w:p>
      <w:r>
        <w:t xml:space="preserve">Joskus kun hoito tuntuu liian raskaalta , kannattaa miettiä voimia .</w:t>
      </w:r>
    </w:p>
    <w:p>
      <w:r>
        <w:rPr>
          <w:b/>
        </w:rPr>
        <w:t xml:space="preserve">Tulos</w:t>
      </w:r>
    </w:p>
    <w:p>
      <w:r>
        <w:t xml:space="preserve">Joskus kun taistelu tuntuu liian raskaalta , sinun on hypättävä voimaa hakemaan.</w:t>
      </w:r>
    </w:p>
    <w:p>
      <w:r>
        <w:rPr>
          <w:b/>
        </w:rPr>
        <w:t xml:space="preserve">Tulos</w:t>
      </w:r>
    </w:p>
    <w:p>
      <w:r>
        <w:t xml:space="preserve">Joskus, kun elämä tuntuu liian raskaalta, kannattaa rukoilla voimaa.</w:t>
      </w:r>
    </w:p>
    <w:p>
      <w:r>
        <w:rPr>
          <w:b/>
        </w:rPr>
        <w:t xml:space="preserve">Tulos</w:t>
      </w:r>
    </w:p>
    <w:p>
      <w:r>
        <w:t xml:space="preserve">Joskus kun rangaistus tuntuu liian kovalta , sinun pitäisi pehmentää voimaa.</w:t>
      </w:r>
    </w:p>
    <w:p>
      <w:r>
        <w:rPr>
          <w:b/>
        </w:rPr>
        <w:t xml:space="preserve">Tulos</w:t>
      </w:r>
    </w:p>
    <w:p>
      <w:r>
        <w:t xml:space="preserve">Todellakin, kun elämä tuntuu liian suurelta vastattavaksi , sinun pitäisi etsiä voimaa.</w:t>
      </w:r>
    </w:p>
    <w:p>
      <w:r>
        <w:rPr>
          <w:b/>
        </w:rPr>
        <w:t xml:space="preserve">Esimerkki 4.2399</w:t>
      </w:r>
    </w:p>
    <w:p>
      <w:r>
        <w:t xml:space="preserve">Opettelisit palautusnumeron, koska se on oma .</w:t>
      </w:r>
    </w:p>
    <w:p>
      <w:r>
        <w:rPr>
          <w:b/>
        </w:rPr>
        <w:t xml:space="preserve">Tulos</w:t>
      </w:r>
    </w:p>
    <w:p>
      <w:r>
        <w:t xml:space="preserve">Muistaisit aikanumeron, koska se on oma .</w:t>
      </w:r>
    </w:p>
    <w:p>
      <w:r>
        <w:rPr>
          <w:b/>
        </w:rPr>
        <w:t xml:space="preserve">Tulos</w:t>
      </w:r>
    </w:p>
    <w:p>
      <w:r>
        <w:t xml:space="preserve">Vaihtaisit puhelimen osapuolen, koska se on oma .</w:t>
      </w:r>
    </w:p>
    <w:p>
      <w:r>
        <w:rPr>
          <w:b/>
        </w:rPr>
        <w:t xml:space="preserve">Tulos</w:t>
      </w:r>
    </w:p>
    <w:p>
      <w:r>
        <w:t xml:space="preserve">Muistaisit vitun numeron, koska se on oma .</w:t>
      </w:r>
    </w:p>
    <w:p>
      <w:r>
        <w:rPr>
          <w:b/>
        </w:rPr>
        <w:t xml:space="preserve">Tulos</w:t>
      </w:r>
    </w:p>
    <w:p>
      <w:r>
        <w:t xml:space="preserve">Muistat puhelinnumeron, koska se on oma.</w:t>
      </w:r>
    </w:p>
    <w:p>
      <w:r>
        <w:rPr>
          <w:b/>
        </w:rPr>
        <w:t xml:space="preserve">Esimerkki 4.2400</w:t>
      </w:r>
    </w:p>
    <w:p>
      <w:r>
        <w:t xml:space="preserve">Olet todennäköisesti katsella aseen ympärillä kaupassa myymälässä .</w:t>
      </w:r>
    </w:p>
    <w:p>
      <w:r>
        <w:rPr>
          <w:b/>
        </w:rPr>
        <w:t xml:space="preserve">Tulos</w:t>
      </w:r>
    </w:p>
    <w:p>
      <w:r>
        <w:t xml:space="preserve">Olet todennäköisesti vahingoittaa asetta turvallisesti metsästysharrastuksessa .</w:t>
      </w:r>
    </w:p>
    <w:p>
      <w:r>
        <w:rPr>
          <w:b/>
        </w:rPr>
        <w:t xml:space="preserve">Tulos</w:t>
      </w:r>
    </w:p>
    <w:p>
      <w:r>
        <w:t xml:space="preserve">Olet todennäköisesti myydä liivi noin sarjakuvakaupassa .</w:t>
      </w:r>
    </w:p>
    <w:p>
      <w:r>
        <w:rPr>
          <w:b/>
        </w:rPr>
        <w:t xml:space="preserve">Tulos</w:t>
      </w:r>
    </w:p>
    <w:p>
      <w:r>
        <w:t xml:space="preserve">Olet todennäköisesti puhua banaani noin ympäri syötti myymälässä .</w:t>
      </w:r>
    </w:p>
    <w:p>
      <w:r>
        <w:rPr>
          <w:b/>
        </w:rPr>
        <w:t xml:space="preserve">Tulos</w:t>
      </w:r>
    </w:p>
    <w:p>
      <w:r>
        <w:t xml:space="preserve">Ase löytyy todennäköisesti metsästyskaupasta.</w:t>
      </w:r>
    </w:p>
    <w:p>
      <w:r>
        <w:rPr>
          <w:b/>
        </w:rPr>
        <w:t xml:space="preserve">Esimerkki 4.2401</w:t>
      </w:r>
    </w:p>
    <w:p>
      <w:r>
        <w:t xml:space="preserve">Voit käyttää hotellilippua päästäksesi kotiin .</w:t>
      </w:r>
    </w:p>
    <w:p>
      <w:r>
        <w:rPr>
          <w:b/>
        </w:rPr>
        <w:t xml:space="preserve">Tulos</w:t>
      </w:r>
    </w:p>
    <w:p>
      <w:r>
        <w:t xml:space="preserve">Voit käyttää paluulippua päästäksesi kotiin.</w:t>
      </w:r>
    </w:p>
    <w:p>
      <w:r>
        <w:rPr>
          <w:b/>
        </w:rPr>
        <w:t xml:space="preserve">Tulos</w:t>
      </w:r>
    </w:p>
    <w:p>
      <w:r>
        <w:t xml:space="preserve">Voit viivyttää verolippua päästäksesi kotiin .</w:t>
      </w:r>
    </w:p>
    <w:p>
      <w:r>
        <w:rPr>
          <w:b/>
        </w:rPr>
        <w:t xml:space="preserve">Tulos</w:t>
      </w:r>
    </w:p>
    <w:p>
      <w:r>
        <w:t xml:space="preserve">Voit luoda paluulippu kotiinpääsyä varten.</w:t>
      </w:r>
    </w:p>
    <w:p>
      <w:r>
        <w:rPr>
          <w:b/>
        </w:rPr>
        <w:t xml:space="preserve">Tulos</w:t>
      </w:r>
    </w:p>
    <w:p>
      <w:r>
        <w:t xml:space="preserve">Voit tallettaa paluulippusi päästäksesi kotiin.</w:t>
      </w:r>
    </w:p>
    <w:p>
      <w:r>
        <w:rPr>
          <w:b/>
        </w:rPr>
        <w:t xml:space="preserve">Esimerkki 4.2402</w:t>
      </w:r>
    </w:p>
    <w:p>
      <w:r>
        <w:t xml:space="preserve">Juonittelisit televisio-ohjelmaa, koska haluat ennustaa .</w:t>
      </w:r>
    </w:p>
    <w:p>
      <w:r>
        <w:rPr>
          <w:b/>
        </w:rPr>
        <w:t xml:space="preserve">Tulos</w:t>
      </w:r>
    </w:p>
    <w:p>
      <w:r>
        <w:t xml:space="preserve">Piirtäisit puukaaren, koska haluat poistaa .</w:t>
      </w:r>
    </w:p>
    <w:p>
      <w:r>
        <w:rPr>
          <w:b/>
        </w:rPr>
        <w:t xml:space="preserve">Tulos</w:t>
      </w:r>
    </w:p>
    <w:p>
      <w:r>
        <w:t xml:space="preserve">Luulisi, että televisio-ohjelma, koska haluat määritellä .</w:t>
      </w:r>
    </w:p>
    <w:p>
      <w:r>
        <w:rPr>
          <w:b/>
        </w:rPr>
        <w:t xml:space="preserve">Tulos</w:t>
      </w:r>
    </w:p>
    <w:p>
      <w:r>
        <w:t xml:space="preserve">Katsoisit televisio-ohjelmaa, koska haluat oppia.</w:t>
      </w:r>
    </w:p>
    <w:p>
      <w:r>
        <w:rPr>
          <w:b/>
        </w:rPr>
        <w:t xml:space="preserve">Tulos</w:t>
      </w:r>
    </w:p>
    <w:p>
      <w:r>
        <w:t xml:space="preserve">Katsoisit paljon uintia, koska haluat oppia .</w:t>
      </w:r>
    </w:p>
    <w:p>
      <w:r>
        <w:rPr>
          <w:b/>
        </w:rPr>
        <w:t xml:space="preserve">Esimerkki 4.2403</w:t>
      </w:r>
    </w:p>
    <w:p>
      <w:r>
        <w:t xml:space="preserve">Yllättäisit jonkun, koska tähtäät siihen, että hän kokisi yllätyksen räjähdyksen.</w:t>
      </w:r>
    </w:p>
    <w:p>
      <w:r>
        <w:rPr>
          <w:b/>
        </w:rPr>
        <w:t xml:space="preserve">Tulos</w:t>
      </w:r>
    </w:p>
    <w:p>
      <w:r>
        <w:t xml:space="preserve">Yllätät jonkun, koska pelkäät hänen kokevan yllätyksen tunteen .</w:t>
      </w:r>
    </w:p>
    <w:p>
      <w:r>
        <w:rPr>
          <w:b/>
        </w:rPr>
        <w:t xml:space="preserve">Tulos</w:t>
      </w:r>
    </w:p>
    <w:p>
      <w:r>
        <w:t xml:space="preserve">Vaarantaisit jonkun, koska pidät heitä kokea yllätyksen tunteen .</w:t>
      </w:r>
    </w:p>
    <w:p>
      <w:r>
        <w:rPr>
          <w:b/>
        </w:rPr>
        <w:t xml:space="preserve">Tulos</w:t>
      </w:r>
    </w:p>
    <w:p>
      <w:r>
        <w:t xml:space="preserve">Haluaisit mieluummin jonkun, koska pyydät heitä kokemaan yllätyksen tunteen .</w:t>
      </w:r>
    </w:p>
    <w:p>
      <w:r>
        <w:rPr>
          <w:b/>
        </w:rPr>
        <w:t xml:space="preserve">Tulos</w:t>
      </w:r>
    </w:p>
    <w:p>
      <w:r>
        <w:t xml:space="preserve">Yllätät jonkun, koska haluat hänen kokevan yllätyksen tunteen.</w:t>
      </w:r>
    </w:p>
    <w:p>
      <w:r>
        <w:rPr>
          <w:b/>
        </w:rPr>
        <w:t xml:space="preserve">Esimerkki 4.2404</w:t>
      </w:r>
    </w:p>
    <w:p>
      <w:r>
        <w:t xml:space="preserve">Joitakin ohjeita voidaan toteuttaa vähemmän kuin toisia .</w:t>
      </w:r>
    </w:p>
    <w:p>
      <w:r>
        <w:rPr>
          <w:b/>
        </w:rPr>
        <w:t xml:space="preserve">Tulos</w:t>
      </w:r>
    </w:p>
    <w:p>
      <w:r>
        <w:t xml:space="preserve">Joitakin mainoksia voidaan ostaa vähemmän valvontaa kuin toisia .</w:t>
      </w:r>
    </w:p>
    <w:p>
      <w:r>
        <w:rPr>
          <w:b/>
        </w:rPr>
        <w:t xml:space="preserve">Tulos</w:t>
      </w:r>
    </w:p>
    <w:p>
      <w:r>
        <w:t xml:space="preserve">Joitakin julisteita voidaan ostaa vähemmän varmuudella kuin toisia .</w:t>
      </w:r>
    </w:p>
    <w:p>
      <w:r>
        <w:rPr>
          <w:b/>
        </w:rPr>
        <w:t xml:space="preserve">Tulos</w:t>
      </w:r>
    </w:p>
    <w:p>
      <w:r>
        <w:t xml:space="preserve">Joitakin vihanneksia kylät ostetaan vähemmän stressiä kuin toiset .</w:t>
      </w:r>
    </w:p>
    <w:p>
      <w:r>
        <w:rPr>
          <w:b/>
        </w:rPr>
        <w:t xml:space="preserve">Tulos</w:t>
      </w:r>
    </w:p>
    <w:p>
      <w:r>
        <w:t xml:space="preserve">Joitakin vihanneksia voi ostaa halvemmalla kuin toisia.</w:t>
      </w:r>
    </w:p>
    <w:p>
      <w:r>
        <w:rPr>
          <w:b/>
        </w:rPr>
        <w:t xml:space="preserve">Esimerkki 4.2405</w:t>
      </w:r>
    </w:p>
    <w:p>
      <w:r>
        <w:t xml:space="preserve">Voit määrittää katto-oven pitämään veden pois kylpyhuoneen lattialta .</w:t>
      </w:r>
    </w:p>
    <w:p>
      <w:r>
        <w:rPr>
          <w:b/>
        </w:rPr>
        <w:t xml:space="preserve">Tulos</w:t>
      </w:r>
    </w:p>
    <w:p>
      <w:r>
        <w:t xml:space="preserve">Voit asentaa suihkun oven, joka tuo veden pois kylpyhuoneen lattialta .</w:t>
      </w:r>
    </w:p>
    <w:p>
      <w:r>
        <w:rPr>
          <w:b/>
        </w:rPr>
        <w:t xml:space="preserve">Tulos</w:t>
      </w:r>
    </w:p>
    <w:p>
      <w:r>
        <w:t xml:space="preserve">Voit paljastaa suihkun oven, joka johtaa veden pois kylpyhuoneen lattialta.</w:t>
      </w:r>
    </w:p>
    <w:p>
      <w:r>
        <w:rPr>
          <w:b/>
        </w:rPr>
        <w:t xml:space="preserve">Tulos</w:t>
      </w:r>
    </w:p>
    <w:p>
      <w:r>
        <w:t xml:space="preserve">Voit käyttää suihkun ovea pitämään veden poissa kylpyhuoneen lattialta.</w:t>
      </w:r>
    </w:p>
    <w:p>
      <w:r>
        <w:rPr>
          <w:b/>
        </w:rPr>
        <w:t xml:space="preserve">Tulos</w:t>
      </w:r>
    </w:p>
    <w:p>
      <w:r>
        <w:t xml:space="preserve">Voit asentaa suihkun oven luomaan vettä pois kylpyhuoneen lattialta .</w:t>
      </w:r>
    </w:p>
    <w:p>
      <w:r>
        <w:rPr>
          <w:b/>
        </w:rPr>
        <w:t xml:space="preserve">Esimerkki 4.2406</w:t>
      </w:r>
    </w:p>
    <w:p>
      <w:r>
        <w:t xml:space="preserve">Ottaisit kokeen, koska haluat työskennellä ammatissa .</w:t>
      </w:r>
    </w:p>
    <w:p>
      <w:r>
        <w:rPr>
          <w:b/>
        </w:rPr>
        <w:t xml:space="preserve">Tulos</w:t>
      </w:r>
    </w:p>
    <w:p>
      <w:r>
        <w:t xml:space="preserve">Ottaisit kokeen, koska haluat välttää P .</w:t>
      </w:r>
    </w:p>
    <w:p>
      <w:r>
        <w:rPr>
          <w:b/>
        </w:rPr>
        <w:t xml:space="preserve">Tulos</w:t>
      </w:r>
    </w:p>
    <w:p>
      <w:r>
        <w:t xml:space="preserve">Ottaisit tentti, koska unelmoit saada ajaa .</w:t>
      </w:r>
    </w:p>
    <w:p>
      <w:r>
        <w:rPr>
          <w:b/>
        </w:rPr>
        <w:t xml:space="preserve">Tulos</w:t>
      </w:r>
    </w:p>
    <w:p>
      <w:r>
        <w:t xml:space="preserve">Ottaisit kokeen vastaan, koska haluat saada työpaikan.</w:t>
      </w:r>
    </w:p>
    <w:p>
      <w:r>
        <w:rPr>
          <w:b/>
        </w:rPr>
        <w:t xml:space="preserve">Tulos</w:t>
      </w:r>
    </w:p>
    <w:p>
      <w:r>
        <w:t xml:space="preserve">Antaisit tenttiä, koska uskallat hankkia hevosen .</w:t>
      </w:r>
    </w:p>
    <w:p>
      <w:r>
        <w:rPr>
          <w:b/>
        </w:rPr>
        <w:t xml:space="preserve">Esimerkki 4.2407</w:t>
      </w:r>
    </w:p>
    <w:p>
      <w:r>
        <w:t xml:space="preserve">Äitini näytti kirjansa .</w:t>
      </w:r>
    </w:p>
    <w:p>
      <w:r>
        <w:rPr>
          <w:b/>
        </w:rPr>
        <w:t xml:space="preserve">Tulos</w:t>
      </w:r>
    </w:p>
    <w:p>
      <w:r>
        <w:t xml:space="preserve">Äitini pesi hiuksensa.</w:t>
      </w:r>
    </w:p>
    <w:p>
      <w:r>
        <w:rPr>
          <w:b/>
        </w:rPr>
        <w:t xml:space="preserve">Tulos</w:t>
      </w:r>
    </w:p>
    <w:p>
      <w:r>
        <w:t xml:space="preserve">Äitini pesi ruokansa .</w:t>
      </w:r>
    </w:p>
    <w:p>
      <w:r>
        <w:rPr>
          <w:b/>
        </w:rPr>
        <w:t xml:space="preserve">Tulos</w:t>
      </w:r>
    </w:p>
    <w:p>
      <w:r>
        <w:t xml:space="preserve">Äitini muisti soittonsa .</w:t>
      </w:r>
    </w:p>
    <w:p>
      <w:r>
        <w:rPr>
          <w:b/>
        </w:rPr>
        <w:t xml:space="preserve">Tulos</w:t>
      </w:r>
    </w:p>
    <w:p>
      <w:r>
        <w:t xml:space="preserve">Äitini pesi veljensä .</w:t>
      </w:r>
    </w:p>
    <w:p>
      <w:r>
        <w:rPr>
          <w:b/>
        </w:rPr>
        <w:t xml:space="preserve">Esimerkki 4.2408</w:t>
      </w:r>
    </w:p>
    <w:p>
      <w:r>
        <w:t xml:space="preserve">Pidän rock-musiikista.</w:t>
      </w:r>
    </w:p>
    <w:p>
      <w:r>
        <w:rPr>
          <w:b/>
        </w:rPr>
        <w:t xml:space="preserve">Tulos</w:t>
      </w:r>
    </w:p>
    <w:p>
      <w:r>
        <w:t xml:space="preserve">Minä rokkaan rock-musiikkia .</w:t>
      </w:r>
    </w:p>
    <w:p>
      <w:r>
        <w:rPr>
          <w:b/>
        </w:rPr>
        <w:t xml:space="preserve">Tulos</w:t>
      </w:r>
    </w:p>
    <w:p>
      <w:r>
        <w:t xml:space="preserve">Minä metalli rock-musiikki .</w:t>
      </w:r>
    </w:p>
    <w:p>
      <w:r>
        <w:rPr>
          <w:b/>
        </w:rPr>
        <w:t xml:space="preserve">Tulos</w:t>
      </w:r>
    </w:p>
    <w:p>
      <w:r>
        <w:t xml:space="preserve">Kunnioitan rock-musiikkia .</w:t>
      </w:r>
    </w:p>
    <w:p>
      <w:r>
        <w:rPr>
          <w:b/>
        </w:rPr>
        <w:t xml:space="preserve">Tulos</w:t>
      </w:r>
    </w:p>
    <w:p>
      <w:r>
        <w:t xml:space="preserve">I C rock R .</w:t>
      </w:r>
    </w:p>
    <w:p>
      <w:r>
        <w:rPr>
          <w:b/>
        </w:rPr>
        <w:t xml:space="preserve">Esimerkki 4.2409</w:t>
      </w:r>
    </w:p>
    <w:p>
      <w:r>
        <w:t xml:space="preserve">Olisit ruskea hiukset, koska se roikkuu edessä huokoset .</w:t>
      </w:r>
    </w:p>
    <w:p>
      <w:r>
        <w:rPr>
          <w:b/>
        </w:rPr>
        <w:t xml:space="preserve">Tulos</w:t>
      </w:r>
    </w:p>
    <w:p>
      <w:r>
        <w:t xml:space="preserve">Leikkaisit hiuksesi, koska ne roikkuvat silmiesi edessä.</w:t>
      </w:r>
    </w:p>
    <w:p>
      <w:r>
        <w:rPr>
          <w:b/>
        </w:rPr>
        <w:t xml:space="preserve">Tulos</w:t>
      </w:r>
    </w:p>
    <w:p>
      <w:r>
        <w:t xml:space="preserve">Leikkaisit leukasi, koska se loistaa silmiesi edessä .</w:t>
      </w:r>
    </w:p>
    <w:p>
      <w:r>
        <w:rPr>
          <w:b/>
        </w:rPr>
        <w:t xml:space="preserve">Tulos</w:t>
      </w:r>
    </w:p>
    <w:p>
      <w:r>
        <w:t xml:space="preserve">Taistelisit hiuksiasi vastaan, koska ne roikkuvat pillusi edessä .</w:t>
      </w:r>
    </w:p>
    <w:p>
      <w:r>
        <w:rPr>
          <w:b/>
        </w:rPr>
        <w:t xml:space="preserve">Tulos</w:t>
      </w:r>
    </w:p>
    <w:p>
      <w:r>
        <w:t xml:space="preserve">Leikkaisit vauvasi, koska se kasvaa silmiesi edessä .</w:t>
      </w:r>
    </w:p>
    <w:p>
      <w:r>
        <w:rPr>
          <w:b/>
        </w:rPr>
        <w:t xml:space="preserve">Esimerkki 4.2410</w:t>
      </w:r>
    </w:p>
    <w:p>
      <w:r>
        <w:t xml:space="preserve">Voit käyttää kansiota asiakirjojen tallentamiseen.</w:t>
      </w:r>
    </w:p>
    <w:p>
      <w:r>
        <w:rPr>
          <w:b/>
        </w:rPr>
        <w:t xml:space="preserve">Tulos</w:t>
      </w:r>
    </w:p>
    <w:p>
      <w:r>
        <w:t xml:space="preserve">Voit määrittää kansion asiakirjojen varmuuskopiointia varten .</w:t>
      </w:r>
    </w:p>
    <w:p>
      <w:r>
        <w:rPr>
          <w:b/>
        </w:rPr>
        <w:t xml:space="preserve">Tulos</w:t>
      </w:r>
    </w:p>
    <w:p>
      <w:r>
        <w:t xml:space="preserve">Voit käyttää kansiota asiakirjojen reitittämiseen .</w:t>
      </w:r>
    </w:p>
    <w:p>
      <w:r>
        <w:rPr>
          <w:b/>
        </w:rPr>
        <w:t xml:space="preserve">Tulos</w:t>
      </w:r>
    </w:p>
    <w:p>
      <w:r>
        <w:t xml:space="preserve">Voit jakaa kansion arkistoidaksesi asiakirjoja .</w:t>
      </w:r>
    </w:p>
    <w:p>
      <w:r>
        <w:rPr>
          <w:b/>
        </w:rPr>
        <w:t xml:space="preserve">Tulos</w:t>
      </w:r>
    </w:p>
    <w:p>
      <w:r>
        <w:t xml:space="preserve">Voit suorittaa säikeen asiakirjojen antamista varten .</w:t>
      </w:r>
    </w:p>
    <w:p>
      <w:r>
        <w:rPr>
          <w:b/>
        </w:rPr>
        <w:t xml:space="preserve">Esimerkki 4.2411</w:t>
      </w:r>
    </w:p>
    <w:p>
      <w:r>
        <w:t xml:space="preserve">Elokuvajonoon pääsemiseksi tarvitaan lippu .</w:t>
      </w:r>
    </w:p>
    <w:p>
      <w:r>
        <w:rPr>
          <w:b/>
        </w:rPr>
        <w:t xml:space="preserve">Tulos</w:t>
      </w:r>
    </w:p>
    <w:p>
      <w:r>
        <w:t xml:space="preserve">Kaupunginteatteriin tarvitaan lippu.</w:t>
      </w:r>
    </w:p>
    <w:p>
      <w:r>
        <w:rPr>
          <w:b/>
        </w:rPr>
        <w:t xml:space="preserve">Tulos</w:t>
      </w:r>
    </w:p>
    <w:p>
      <w:r>
        <w:t xml:space="preserve">Elokuvateatteriin tarvitaan lippu.</w:t>
      </w:r>
    </w:p>
    <w:p>
      <w:r>
        <w:rPr>
          <w:b/>
        </w:rPr>
        <w:t xml:space="preserve">Tulos</w:t>
      </w:r>
    </w:p>
    <w:p>
      <w:r>
        <w:t xml:space="preserve">Elokuvateatteriin päästäkseen tarvitaan elokuva .</w:t>
      </w:r>
    </w:p>
    <w:p>
      <w:r>
        <w:rPr>
          <w:b/>
        </w:rPr>
        <w:t xml:space="preserve">Tulos</w:t>
      </w:r>
    </w:p>
    <w:p>
      <w:r>
        <w:t xml:space="preserve">Elokuvateatteriin päästäkseen tarvitaan seuralainen .</w:t>
      </w:r>
    </w:p>
    <w:p>
      <w:r>
        <w:rPr>
          <w:b/>
        </w:rPr>
        <w:t xml:space="preserve">Esimerkki 4.2412</w:t>
      </w:r>
    </w:p>
    <w:p>
      <w:r>
        <w:t xml:space="preserve">Tätini sai aseen .</w:t>
      </w:r>
    </w:p>
    <w:p>
      <w:r>
        <w:rPr>
          <w:b/>
        </w:rPr>
        <w:t xml:space="preserve">Tulos</w:t>
      </w:r>
    </w:p>
    <w:p>
      <w:r>
        <w:t xml:space="preserve">Tätini osti aseen.</w:t>
      </w:r>
    </w:p>
    <w:p>
      <w:r>
        <w:rPr>
          <w:b/>
        </w:rPr>
        <w:t xml:space="preserve">Tulos</w:t>
      </w:r>
    </w:p>
    <w:p>
      <w:r>
        <w:t xml:space="preserve">Tätini osti oppikirjan .</w:t>
      </w:r>
    </w:p>
    <w:p>
      <w:r>
        <w:rPr>
          <w:b/>
        </w:rPr>
        <w:t xml:space="preserve">Tulos</w:t>
      </w:r>
    </w:p>
    <w:p>
      <w:r>
        <w:t xml:space="preserve">Tätini osti generaattorin .</w:t>
      </w:r>
    </w:p>
    <w:p>
      <w:r>
        <w:rPr>
          <w:b/>
        </w:rPr>
        <w:t xml:space="preserve">Tulos</w:t>
      </w:r>
    </w:p>
    <w:p>
      <w:r>
        <w:t xml:space="preserve">Tätini peri aseen .</w:t>
      </w:r>
    </w:p>
    <w:p>
      <w:r>
        <w:rPr>
          <w:b/>
        </w:rPr>
        <w:t xml:space="preserve">Esimerkki 4.2413</w:t>
      </w:r>
    </w:p>
    <w:p>
      <w:r>
        <w:t xml:space="preserve">Sinulla olisi astman lasku, koska raskas aivojen ponnistus .</w:t>
      </w:r>
    </w:p>
    <w:p>
      <w:r>
        <w:rPr>
          <w:b/>
        </w:rPr>
        <w:t xml:space="preserve">Tulos</w:t>
      </w:r>
    </w:p>
    <w:p>
      <w:r>
        <w:t xml:space="preserve">Sinulla olisi astmakohtaus, koska huolimatta raskaasta ilmansaasteesta .</w:t>
      </w:r>
    </w:p>
    <w:p>
      <w:r>
        <w:rPr>
          <w:b/>
        </w:rPr>
        <w:t xml:space="preserve">Tulos</w:t>
      </w:r>
    </w:p>
    <w:p>
      <w:r>
        <w:t xml:space="preserve">Teillä olisi entropiahyökkäys nykyisten ilmansaasteiden vuoksi .</w:t>
      </w:r>
    </w:p>
    <w:p>
      <w:r>
        <w:rPr>
          <w:b/>
        </w:rPr>
        <w:t xml:space="preserve">Tulos</w:t>
      </w:r>
    </w:p>
    <w:p>
      <w:r>
        <w:t xml:space="preserve">Sinulla olisi astmalääke raskaan maissin syönnin takia .</w:t>
      </w:r>
    </w:p>
    <w:p>
      <w:r>
        <w:rPr>
          <w:b/>
        </w:rPr>
        <w:t xml:space="preserve">Tulos</w:t>
      </w:r>
    </w:p>
    <w:p>
      <w:r>
        <w:t xml:space="preserve">Saattaisit saada astmakohtauksen voimakkaiden ilmansaasteiden vuoksi.</w:t>
      </w:r>
    </w:p>
    <w:p>
      <w:r>
        <w:rPr>
          <w:b/>
        </w:rPr>
        <w:t xml:space="preserve">Esimerkki 4.2414</w:t>
      </w:r>
    </w:p>
    <w:p>
      <w:r>
        <w:t xml:space="preserve">Olet todennäköisesti olettaa passikotelo pää matkatavaroiden .</w:t>
      </w:r>
    </w:p>
    <w:p>
      <w:r>
        <w:rPr>
          <w:b/>
        </w:rPr>
        <w:t xml:space="preserve">Tulos</w:t>
      </w:r>
    </w:p>
    <w:p>
      <w:r>
        <w:t xml:space="preserve">Matkatavaroista löytyy todennäköisesti passikotelo.</w:t>
      </w:r>
    </w:p>
    <w:p>
      <w:r>
        <w:rPr>
          <w:b/>
        </w:rPr>
        <w:t xml:space="preserve">Tulos</w:t>
      </w:r>
    </w:p>
    <w:p>
      <w:r>
        <w:t xml:space="preserve">Olet todennäköisesti investoida passikotelo varastointi matkatavaroiden .</w:t>
      </w:r>
    </w:p>
    <w:p>
      <w:r>
        <w:rPr>
          <w:b/>
        </w:rPr>
        <w:t xml:space="preserve">Tulos</w:t>
      </w:r>
    </w:p>
    <w:p>
      <w:r>
        <w:t xml:space="preserve">Löydät todennäköisesti sivukotelon matkatavaroista.</w:t>
      </w:r>
    </w:p>
    <w:p>
      <w:r>
        <w:rPr>
          <w:b/>
        </w:rPr>
        <w:t xml:space="preserve">Tulos</w:t>
      </w:r>
    </w:p>
    <w:p>
      <w:r>
        <w:t xml:space="preserve">Löydät todennäköisesti pölykotelon matkatavaroista .</w:t>
      </w:r>
    </w:p>
    <w:p>
      <w:r>
        <w:rPr>
          <w:b/>
        </w:rPr>
        <w:t xml:space="preserve">Esimerkki 4.2415</w:t>
      </w:r>
    </w:p>
    <w:p>
      <w:r>
        <w:t xml:space="preserve">Jos haluat pelata korttia, sinun on löydettävä halukas vastustaja.</w:t>
      </w:r>
    </w:p>
    <w:p>
      <w:r>
        <w:rPr>
          <w:b/>
        </w:rPr>
        <w:t xml:space="preserve">Tulos</w:t>
      </w:r>
    </w:p>
    <w:p>
      <w:r>
        <w:t xml:space="preserve">Jos haluat pelata kortteja, sinun pitäisi löytää pelikelpoinen vastustaja.</w:t>
      </w:r>
    </w:p>
    <w:p>
      <w:r>
        <w:rPr>
          <w:b/>
        </w:rPr>
        <w:t xml:space="preserve">Tulos</w:t>
      </w:r>
    </w:p>
    <w:p>
      <w:r>
        <w:t xml:space="preserve">Jos kuolet aloittaa kortteja niin sinun pitäisi kohdistaa halukas vastustaja.</w:t>
      </w:r>
    </w:p>
    <w:p>
      <w:r>
        <w:rPr>
          <w:b/>
        </w:rPr>
        <w:t xml:space="preserve">Tulos</w:t>
      </w:r>
    </w:p>
    <w:p>
      <w:r>
        <w:t xml:space="preserve">Jos haaveilet temppuilla kortteja niin sinun pitäisi ihailla halukas vastustaja .</w:t>
      </w:r>
    </w:p>
    <w:p>
      <w:r>
        <w:rPr>
          <w:b/>
        </w:rPr>
        <w:t xml:space="preserve">Tulos</w:t>
      </w:r>
    </w:p>
    <w:p>
      <w:r>
        <w:t xml:space="preserve">Jos yrität painia kortteja niin sinun pitäisi takana halukas vastustaja .</w:t>
      </w:r>
    </w:p>
    <w:p>
      <w:r>
        <w:rPr>
          <w:b/>
        </w:rPr>
        <w:t xml:space="preserve">Esimerkki 4.2416</w:t>
      </w:r>
    </w:p>
    <w:p>
      <w:r>
        <w:t xml:space="preserve">Ryhmä muusikoita, jotka kokoontuvat yhteen, on bändi .</w:t>
      </w:r>
    </w:p>
    <w:p>
      <w:r>
        <w:rPr>
          <w:b/>
        </w:rPr>
        <w:t xml:space="preserve">Tulos</w:t>
      </w:r>
    </w:p>
    <w:p>
      <w:r>
        <w:t xml:space="preserve">Ryhmä susia, jotka tekevät yhdessä, on liitto .</w:t>
      </w:r>
    </w:p>
    <w:p>
      <w:r>
        <w:rPr>
          <w:b/>
        </w:rPr>
        <w:t xml:space="preserve">Tulos</w:t>
      </w:r>
    </w:p>
    <w:p>
      <w:r>
        <w:t xml:space="preserve">Ryhmä muusikoita, jotka soittavat yhdessä, on bändi.</w:t>
      </w:r>
    </w:p>
    <w:p>
      <w:r>
        <w:rPr>
          <w:b/>
        </w:rPr>
        <w:t xml:space="preserve">Tulos</w:t>
      </w:r>
    </w:p>
    <w:p>
      <w:r>
        <w:t xml:space="preserve">Joukko luusereita, jotka näyttävät yhdessä on bändi .</w:t>
      </w:r>
    </w:p>
    <w:p>
      <w:r>
        <w:rPr>
          <w:b/>
        </w:rPr>
        <w:t xml:space="preserve">Tulos</w:t>
      </w:r>
    </w:p>
    <w:p>
      <w:r>
        <w:t xml:space="preserve">Ryhmä muusikoita, jotka muodostavat yhdessä bändin .</w:t>
      </w:r>
    </w:p>
    <w:p>
      <w:r>
        <w:rPr>
          <w:b/>
        </w:rPr>
        <w:t xml:space="preserve">Esimerkki 4.2417</w:t>
      </w:r>
    </w:p>
    <w:p>
      <w:r>
        <w:t xml:space="preserve">Rikot todennäköisesti lehmän karjamarkkinoilla .</w:t>
      </w:r>
    </w:p>
    <w:p>
      <w:r>
        <w:rPr>
          <w:b/>
        </w:rPr>
        <w:t xml:space="preserve">Tulos</w:t>
      </w:r>
    </w:p>
    <w:p>
      <w:r>
        <w:t xml:space="preserve">Todennäköisesti löydät tappiota karjan myyjältä .</w:t>
      </w:r>
    </w:p>
    <w:p>
      <w:r>
        <w:rPr>
          <w:b/>
        </w:rPr>
        <w:t xml:space="preserve">Tulos</w:t>
      </w:r>
    </w:p>
    <w:p>
      <w:r>
        <w:t xml:space="preserve">Löydät todennäköisesti lehmän karjamarkkinoilta.</w:t>
      </w:r>
    </w:p>
    <w:p>
      <w:r>
        <w:rPr>
          <w:b/>
        </w:rPr>
        <w:t xml:space="preserve">Tulos</w:t>
      </w:r>
    </w:p>
    <w:p>
      <w:r>
        <w:t xml:space="preserve">Todennäköisesti myyt lehmää karjamarkkinoilla .</w:t>
      </w:r>
    </w:p>
    <w:p>
      <w:r>
        <w:rPr>
          <w:b/>
        </w:rPr>
        <w:t xml:space="preserve">Tulos</w:t>
      </w:r>
    </w:p>
    <w:p>
      <w:r>
        <w:t xml:space="preserve">Löydät todennäköisesti vessan karjanhoitoalueella .</w:t>
      </w:r>
    </w:p>
    <w:p>
      <w:r>
        <w:rPr>
          <w:b/>
        </w:rPr>
        <w:t xml:space="preserve">Esimerkki 4.2418</w:t>
      </w:r>
    </w:p>
    <w:p>
      <w:r>
        <w:t xml:space="preserve">Sinusta tulisi lääkäri, koska valitset vallan .</w:t>
      </w:r>
    </w:p>
    <w:p>
      <w:r>
        <w:rPr>
          <w:b/>
        </w:rPr>
        <w:t xml:space="preserve">Tulos</w:t>
      </w:r>
    </w:p>
    <w:p>
      <w:r>
        <w:t xml:space="preserve">Sinusta tulisi liikemies, koska haluat valtaa .</w:t>
      </w:r>
    </w:p>
    <w:p>
      <w:r>
        <w:rPr>
          <w:b/>
        </w:rPr>
        <w:t xml:space="preserve">Tulos</w:t>
      </w:r>
    </w:p>
    <w:p>
      <w:r>
        <w:t xml:space="preserve">Sinusta tulisi poliitikko, koska haluat valtaa.</w:t>
      </w:r>
    </w:p>
    <w:p>
      <w:r>
        <w:rPr>
          <w:b/>
        </w:rPr>
        <w:t xml:space="preserve">Tulos</w:t>
      </w:r>
    </w:p>
    <w:p>
      <w:r>
        <w:t xml:space="preserve">Sinusta tulisi munkki, koska haluat valtaa .</w:t>
      </w:r>
    </w:p>
    <w:p>
      <w:r>
        <w:rPr>
          <w:b/>
        </w:rPr>
        <w:t xml:space="preserve">Tulos</w:t>
      </w:r>
    </w:p>
    <w:p>
      <w:r>
        <w:t xml:space="preserve">Sinusta tulisi poliitikko, koska vaikutat valtaan .</w:t>
      </w:r>
    </w:p>
    <w:p>
      <w:r>
        <w:rPr>
          <w:b/>
        </w:rPr>
        <w:t xml:space="preserve">Esimerkki 4.2419</w:t>
      </w:r>
    </w:p>
    <w:p>
      <w:r>
        <w:t xml:space="preserve">Jos haluat lukea uutisia, sinun pitäisi lukea sanomalehti.</w:t>
      </w:r>
    </w:p>
    <w:p>
      <w:r>
        <w:rPr>
          <w:b/>
        </w:rPr>
        <w:t xml:space="preserve">Tulos</w:t>
      </w:r>
    </w:p>
    <w:p>
      <w:r>
        <w:t xml:space="preserve">Jos kieltäydyt lukemasta tilausta, sinun pitäisi vaan lukea sanomalehti .</w:t>
      </w:r>
    </w:p>
    <w:p>
      <w:r>
        <w:rPr>
          <w:b/>
        </w:rPr>
        <w:t xml:space="preserve">Tulos</w:t>
      </w:r>
    </w:p>
    <w:p>
      <w:r>
        <w:t xml:space="preserve">Jos haluat jatkaa uutisia, sinun pitäisi katsoa elokuva .</w:t>
      </w:r>
    </w:p>
    <w:p>
      <w:r>
        <w:rPr>
          <w:b/>
        </w:rPr>
        <w:t xml:space="preserve">Tulos</w:t>
      </w:r>
    </w:p>
    <w:p>
      <w:r>
        <w:t xml:space="preserve">Jos jätät mieli uutisia niin sinun pitäisi vaan e .</w:t>
      </w:r>
    </w:p>
    <w:p>
      <w:r>
        <w:rPr>
          <w:b/>
        </w:rPr>
        <w:t xml:space="preserve">Tulos</w:t>
      </w:r>
    </w:p>
    <w:p>
      <w:r>
        <w:t xml:space="preserve">Jos haluat kiireesti saada kuljetuksen niin sinun pitäisi, mutta sanomalehti .</w:t>
      </w:r>
    </w:p>
    <w:p>
      <w:r>
        <w:rPr>
          <w:b/>
        </w:rPr>
        <w:t xml:space="preserve">Esimerkki 4.2420</w:t>
      </w:r>
    </w:p>
    <w:p>
      <w:r>
        <w:t xml:space="preserve">Saatte lisää maata, koska parannatte maatilaa .</w:t>
      </w:r>
    </w:p>
    <w:p>
      <w:r>
        <w:rPr>
          <w:b/>
        </w:rPr>
        <w:t xml:space="preserve">Tulos</w:t>
      </w:r>
    </w:p>
    <w:p>
      <w:r>
        <w:t xml:space="preserve">Jakaisitte enemmän maata, koska ostitte maatilan .</w:t>
      </w:r>
    </w:p>
    <w:p>
      <w:r>
        <w:rPr>
          <w:b/>
        </w:rPr>
        <w:t xml:space="preserve">Tulos</w:t>
      </w:r>
    </w:p>
    <w:p>
      <w:r>
        <w:t xml:space="preserve">Voisit napata enemmän maata, koska pääsit mailin päähän.</w:t>
      </w:r>
    </w:p>
    <w:p>
      <w:r>
        <w:rPr>
          <w:b/>
        </w:rPr>
        <w:t xml:space="preserve">Tulos</w:t>
      </w:r>
    </w:p>
    <w:p>
      <w:r>
        <w:t xml:space="preserve">Saatte lisää maata, koska ehdotitte maatilaa .</w:t>
      </w:r>
    </w:p>
    <w:p>
      <w:r>
        <w:rPr>
          <w:b/>
        </w:rPr>
        <w:t xml:space="preserve">Tulos</w:t>
      </w:r>
    </w:p>
    <w:p>
      <w:r>
        <w:t xml:space="preserve">Saatte lisää maata, koska ostitte maatilan.</w:t>
      </w:r>
    </w:p>
    <w:p>
      <w:r>
        <w:rPr>
          <w:b/>
        </w:rPr>
        <w:t xml:space="preserve">Esimerkki 4.2421</w:t>
      </w:r>
    </w:p>
    <w:p>
      <w:r>
        <w:t xml:space="preserve">Jos haluat ajaa esikaupunkia, sinun pitäisi löytää avaimet .</w:t>
      </w:r>
    </w:p>
    <w:p>
      <w:r>
        <w:rPr>
          <w:b/>
        </w:rPr>
        <w:t xml:space="preserve">Tulos</w:t>
      </w:r>
    </w:p>
    <w:p>
      <w:r>
        <w:t xml:space="preserve">Jos haluat ajaa vuohta, sinun pitäisi löytää avaimet .</w:t>
      </w:r>
    </w:p>
    <w:p>
      <w:r>
        <w:rPr>
          <w:b/>
        </w:rPr>
        <w:t xml:space="preserve">Tulos</w:t>
      </w:r>
    </w:p>
    <w:p>
      <w:r>
        <w:t xml:space="preserve">Jos haluat ajaa autoa, sinun on löydettävä avaimet.</w:t>
      </w:r>
    </w:p>
    <w:p>
      <w:r>
        <w:rPr>
          <w:b/>
        </w:rPr>
        <w:t xml:space="preserve">Tulos</w:t>
      </w:r>
    </w:p>
    <w:p>
      <w:r>
        <w:t xml:space="preserve">Jos matkustat ajamaan autoa, sinun pitäisi pitää avaimet talossa.</w:t>
      </w:r>
    </w:p>
    <w:p>
      <w:r>
        <w:rPr>
          <w:b/>
        </w:rPr>
        <w:t xml:space="preserve">Tulos</w:t>
      </w:r>
    </w:p>
    <w:p>
      <w:r>
        <w:t xml:space="preserve">Jos haluat ajaa Ghostia, sinun pitäisi löytää avaimet .</w:t>
      </w:r>
    </w:p>
    <w:p>
      <w:r>
        <w:rPr>
          <w:b/>
        </w:rPr>
        <w:t xml:space="preserve">Esimerkki 4.2422</w:t>
      </w:r>
    </w:p>
    <w:p>
      <w:r>
        <w:t xml:space="preserve">Olet pahoillasi, että löydät elokuvan nurkasta .</w:t>
      </w:r>
    </w:p>
    <w:p>
      <w:r>
        <w:rPr>
          <w:b/>
        </w:rPr>
        <w:t xml:space="preserve">Tulos</w:t>
      </w:r>
    </w:p>
    <w:p>
      <w:r>
        <w:t xml:space="preserve">Näytät todennäköisesti pankin puistossa .</w:t>
      </w:r>
    </w:p>
    <w:p>
      <w:r>
        <w:rPr>
          <w:b/>
        </w:rPr>
        <w:t xml:space="preserve">Tulos</w:t>
      </w:r>
    </w:p>
    <w:p>
      <w:r>
        <w:t xml:space="preserve">Löydät todennäköisesti pankin T .</w:t>
      </w:r>
    </w:p>
    <w:p>
      <w:r>
        <w:rPr>
          <w:b/>
        </w:rPr>
        <w:t xml:space="preserve">Tulos</w:t>
      </w:r>
    </w:p>
    <w:p>
      <w:r>
        <w:t xml:space="preserve">Pankki löytyy todennäköisesti puistosta.</w:t>
      </w:r>
    </w:p>
    <w:p>
      <w:r>
        <w:rPr>
          <w:b/>
        </w:rPr>
        <w:t xml:space="preserve">Tulos</w:t>
      </w:r>
    </w:p>
    <w:p>
      <w:r>
        <w:t xml:space="preserve">Olet käytettävissä laittaa pankki työpaikkaan .</w:t>
      </w:r>
    </w:p>
    <w:p>
      <w:r>
        <w:rPr>
          <w:b/>
        </w:rPr>
        <w:t xml:space="preserve">Esimerkki 4.2423</w:t>
      </w:r>
    </w:p>
    <w:p>
      <w:r>
        <w:t xml:space="preserve">Jos annat vaikuttaa voimaa niin sinun pitäisi ostaa eri kokoisia rintaliivejä .</w:t>
      </w:r>
    </w:p>
    <w:p>
      <w:r>
        <w:rPr>
          <w:b/>
        </w:rPr>
        <w:t xml:space="preserve">Tulos</w:t>
      </w:r>
    </w:p>
    <w:p>
      <w:r>
        <w:t xml:space="preserve">Jos haluat testata voimasi, sinun kannattaa ostaa erikokoisia painoja.</w:t>
      </w:r>
    </w:p>
    <w:p>
      <w:r>
        <w:rPr>
          <w:b/>
        </w:rPr>
        <w:t xml:space="preserve">Tulos</w:t>
      </w:r>
    </w:p>
    <w:p>
      <w:r>
        <w:t xml:space="preserve">Jos juokset testataksesi voimasi, sinun pitäisi pumpata erikokoisia painoja.</w:t>
      </w:r>
    </w:p>
    <w:p>
      <w:r>
        <w:rPr>
          <w:b/>
        </w:rPr>
        <w:t xml:space="preserve">Tulos</w:t>
      </w:r>
    </w:p>
    <w:p>
      <w:r>
        <w:t xml:space="preserve">Jos haluat testata voimaa, sinun pitäisi ostaa hyväksyttävän kokoisia painoja .</w:t>
      </w:r>
    </w:p>
    <w:p>
      <w:r>
        <w:rPr>
          <w:b/>
        </w:rPr>
        <w:t xml:space="preserve">Tulos</w:t>
      </w:r>
    </w:p>
    <w:p>
      <w:r>
        <w:t xml:space="preserve">Jos haluat testata voimaa, sinun pitäisi ostaa oman kokoisia painoja .</w:t>
      </w:r>
    </w:p>
    <w:p>
      <w:r>
        <w:rPr>
          <w:b/>
        </w:rPr>
        <w:t xml:space="preserve">Esimerkki 4.2424</w:t>
      </w:r>
    </w:p>
    <w:p>
      <w:r>
        <w:t xml:space="preserve">Ihmiset haluavat kuulla erilaisia sävyjä kuunnellessaan juttuja .</w:t>
      </w:r>
    </w:p>
    <w:p>
      <w:r>
        <w:rPr>
          <w:b/>
        </w:rPr>
        <w:t xml:space="preserve">Tulos</w:t>
      </w:r>
    </w:p>
    <w:p>
      <w:r>
        <w:t xml:space="preserve">Ihmiset haluavat kuulla erilaisia sävelmiä kuunnellessaan viulua .</w:t>
      </w:r>
    </w:p>
    <w:p>
      <w:r>
        <w:rPr>
          <w:b/>
        </w:rPr>
        <w:t xml:space="preserve">Tulos</w:t>
      </w:r>
    </w:p>
    <w:p>
      <w:r>
        <w:t xml:space="preserve">Ihmiset haluavat kuulla outoja sävelmiä kuunnellessaan musiikkia .</w:t>
      </w:r>
    </w:p>
    <w:p>
      <w:r>
        <w:rPr>
          <w:b/>
        </w:rPr>
        <w:t xml:space="preserve">Tulos</w:t>
      </w:r>
    </w:p>
    <w:p>
      <w:r>
        <w:t xml:space="preserve">Ihmiset haluavat kuulla nykyaikaisia sävelmiä kuunnellessaan gospelia .</w:t>
      </w:r>
    </w:p>
    <w:p>
      <w:r>
        <w:rPr>
          <w:b/>
        </w:rPr>
        <w:t xml:space="preserve">Tulos</w:t>
      </w:r>
    </w:p>
    <w:p>
      <w:r>
        <w:t xml:space="preserve">Ihmiset haluavat kuulla erilaisia sävelmiä kuunnellessaan musiikkia.</w:t>
      </w:r>
    </w:p>
    <w:p>
      <w:r>
        <w:rPr>
          <w:b/>
        </w:rPr>
        <w:t xml:space="preserve">Esimerkki 4.2425</w:t>
      </w:r>
    </w:p>
    <w:p>
      <w:r>
        <w:t xml:space="preserve">Olet tärkeä seisomaan perheen olohuoneessa .</w:t>
      </w:r>
    </w:p>
    <w:p>
      <w:r>
        <w:rPr>
          <w:b/>
        </w:rPr>
        <w:t xml:space="preserve">Tulos</w:t>
      </w:r>
    </w:p>
    <w:p>
      <w:r>
        <w:t xml:space="preserve">Löydät todennäköisesti perheen olohuoneesta.</w:t>
      </w:r>
    </w:p>
    <w:p>
      <w:r>
        <w:rPr>
          <w:b/>
        </w:rPr>
        <w:t xml:space="preserve">Tulos</w:t>
      </w:r>
    </w:p>
    <w:p>
      <w:r>
        <w:t xml:space="preserve">Olet oikeutettu opiskelemaan perheen olohuoneessa .</w:t>
      </w:r>
    </w:p>
    <w:p>
      <w:r>
        <w:rPr>
          <w:b/>
        </w:rPr>
        <w:t xml:space="preserve">Tulos</w:t>
      </w:r>
    </w:p>
    <w:p>
      <w:r>
        <w:t xml:space="preserve">Löydät todennäköisesti perheen elinsiirtoverkosta .</w:t>
      </w:r>
    </w:p>
    <w:p>
      <w:r>
        <w:rPr>
          <w:b/>
        </w:rPr>
        <w:t xml:space="preserve">Tulos</w:t>
      </w:r>
    </w:p>
    <w:p>
      <w:r>
        <w:t xml:space="preserve">Lisäät todennäköisesti perheen parisuhteen tilaisuudessa .</w:t>
      </w:r>
    </w:p>
    <w:p>
      <w:r>
        <w:rPr>
          <w:b/>
        </w:rPr>
        <w:t xml:space="preserve">Esimerkki 4.2426</w:t>
      </w:r>
    </w:p>
    <w:p>
      <w:r>
        <w:t xml:space="preserve">Olet todennäköisesti antaa hiiri pojan peniksen .</w:t>
      </w:r>
    </w:p>
    <w:p>
      <w:r>
        <w:rPr>
          <w:b/>
        </w:rPr>
        <w:t xml:space="preserve">Tulos</w:t>
      </w:r>
    </w:p>
    <w:p>
      <w:r>
        <w:t xml:space="preserve">Pojan taskusta löytyy todennäköisesti hiiri.</w:t>
      </w:r>
    </w:p>
    <w:p>
      <w:r>
        <w:rPr>
          <w:b/>
        </w:rPr>
        <w:t xml:space="preserve">Tulos</w:t>
      </w:r>
    </w:p>
    <w:p>
      <w:r>
        <w:t xml:space="preserve">On todennäköistä, että pyörität koneen uhrin taskussa.</w:t>
      </w:r>
    </w:p>
    <w:p>
      <w:r>
        <w:rPr>
          <w:b/>
        </w:rPr>
        <w:t xml:space="preserve">Tulos</w:t>
      </w:r>
    </w:p>
    <w:p>
      <w:r>
        <w:t xml:space="preserve">Olet todennäköisesti piilottanut hiiren pojan toimistoon .</w:t>
      </w:r>
    </w:p>
    <w:p>
      <w:r>
        <w:rPr>
          <w:b/>
        </w:rPr>
        <w:t xml:space="preserve">Tulos</w:t>
      </w:r>
    </w:p>
    <w:p>
      <w:r>
        <w:t xml:space="preserve">Olet todennäköisesti kehittää hiiren pojan 's lapsuudessa .</w:t>
      </w:r>
    </w:p>
    <w:p>
      <w:r>
        <w:rPr>
          <w:b/>
        </w:rPr>
        <w:t xml:space="preserve">Esimerkki 4.2427</w:t>
      </w:r>
    </w:p>
    <w:p>
      <w:r>
        <w:t xml:space="preserve">Radio on laite, joka vastaanottaa radioaseman lähettämiä ääniä.</w:t>
      </w:r>
    </w:p>
    <w:p>
      <w:r>
        <w:rPr>
          <w:b/>
        </w:rPr>
        <w:t xml:space="preserve">Tulos</w:t>
      </w:r>
    </w:p>
    <w:p>
      <w:r>
        <w:t xml:space="preserve">Tutka on laite, joka vastaanottaa radioaseman lähettämiä ääniä.</w:t>
      </w:r>
    </w:p>
    <w:p>
      <w:r>
        <w:rPr>
          <w:b/>
        </w:rPr>
        <w:t xml:space="preserve">Tulos</w:t>
      </w:r>
    </w:p>
    <w:p>
      <w:r>
        <w:t xml:space="preserve">Radio on laite, joka vastaanottaa radiosta lähetettyjä ääniä.</w:t>
      </w:r>
    </w:p>
    <w:p>
      <w:r>
        <w:rPr>
          <w:b/>
        </w:rPr>
        <w:t xml:space="preserve">Tulos</w:t>
      </w:r>
    </w:p>
    <w:p>
      <w:r>
        <w:t xml:space="preserve">Radio on laite, joka vastaanottaa televisiopistorasiasta lähetettyjä ääniä.</w:t>
      </w:r>
    </w:p>
    <w:p>
      <w:r>
        <w:rPr>
          <w:b/>
        </w:rPr>
        <w:t xml:space="preserve">Tulos</w:t>
      </w:r>
    </w:p>
    <w:p>
      <w:r>
        <w:t xml:space="preserve">Dial on laite, joka vastaanottaa radioaseman lähettämiä ääniä.</w:t>
      </w:r>
    </w:p>
    <w:p>
      <w:r>
        <w:rPr>
          <w:b/>
        </w:rPr>
        <w:t xml:space="preserve">Esimerkki 4.2428</w:t>
      </w:r>
    </w:p>
    <w:p>
      <w:r>
        <w:t xml:space="preserve">Täysikuu saisi sinut ilahtumaan, kun menisit ulos illaksi .</w:t>
      </w:r>
    </w:p>
    <w:p>
      <w:r>
        <w:rPr>
          <w:b/>
        </w:rPr>
        <w:t xml:space="preserve">Tulos</w:t>
      </w:r>
    </w:p>
    <w:p>
      <w:r>
        <w:t xml:space="preserve">Vapaa-aika korostaisi sitä, että haluat auttaa ulkona illan ajan .</w:t>
      </w:r>
    </w:p>
    <w:p>
      <w:r>
        <w:rPr>
          <w:b/>
        </w:rPr>
        <w:t xml:space="preserve">Tulos</w:t>
      </w:r>
    </w:p>
    <w:p>
      <w:r>
        <w:t xml:space="preserve">Täysikuu saisi sinut kuntoon menemään ulos illaksi .</w:t>
      </w:r>
    </w:p>
    <w:p>
      <w:r>
        <w:rPr>
          <w:b/>
        </w:rPr>
        <w:t xml:space="preserve">Tulos</w:t>
      </w:r>
    </w:p>
    <w:p>
      <w:r>
        <w:t xml:space="preserve">Täysikuu saisi sinut haluamaan mennä ulos illaksi .</w:t>
      </w:r>
    </w:p>
    <w:p>
      <w:r>
        <w:rPr>
          <w:b/>
        </w:rPr>
        <w:t xml:space="preserve">Tulos</w:t>
      </w:r>
    </w:p>
    <w:p>
      <w:r>
        <w:t xml:space="preserve">Täysikuu saisi sinut haluamaan mennä ulos illaksi.</w:t>
      </w:r>
    </w:p>
    <w:p>
      <w:r>
        <w:rPr>
          <w:b/>
        </w:rPr>
        <w:t xml:space="preserve">Esimerkki 4.2429</w:t>
      </w:r>
    </w:p>
    <w:p>
      <w:r>
        <w:t xml:space="preserve">Voit kiinnittää laatikon nesteiden kierrättämistä varten .</w:t>
      </w:r>
    </w:p>
    <w:p>
      <w:r>
        <w:rPr>
          <w:b/>
        </w:rPr>
        <w:t xml:space="preserve">Tulos</w:t>
      </w:r>
    </w:p>
    <w:p>
      <w:r>
        <w:t xml:space="preserve">Voit vaikuttaa koneeseen nesteiden siirtämiseksi .</w:t>
      </w:r>
    </w:p>
    <w:p>
      <w:r>
        <w:rPr>
          <w:b/>
        </w:rPr>
        <w:t xml:space="preserve">Tulos</w:t>
      </w:r>
    </w:p>
    <w:p>
      <w:r>
        <w:t xml:space="preserve">Voit napsauttaa vierityskenttää katsellaksesi nesteitä .</w:t>
      </w:r>
    </w:p>
    <w:p>
      <w:r>
        <w:rPr>
          <w:b/>
        </w:rPr>
        <w:t xml:space="preserve">Tulos</w:t>
      </w:r>
    </w:p>
    <w:p>
      <w:r>
        <w:t xml:space="preserve">Voit sisällyttää koneen nesteiden keittämiseen .</w:t>
      </w:r>
    </w:p>
    <w:p>
      <w:r>
        <w:rPr>
          <w:b/>
        </w:rPr>
        <w:t xml:space="preserve">Tulos</w:t>
      </w:r>
    </w:p>
    <w:p>
      <w:r>
        <w:t xml:space="preserve">Voit käyttää konetta nesteiden pumppaamiseen.</w:t>
      </w:r>
    </w:p>
    <w:p>
      <w:r>
        <w:rPr>
          <w:b/>
        </w:rPr>
        <w:t xml:space="preserve">Esimerkki 4.2430</w:t>
      </w:r>
    </w:p>
    <w:p>
      <w:r>
        <w:t xml:space="preserve">Voit käyttää kulhoa keiton säilyttämiseen.</w:t>
      </w:r>
    </w:p>
    <w:p>
      <w:r>
        <w:rPr>
          <w:b/>
        </w:rPr>
        <w:t xml:space="preserve">Tulos</w:t>
      </w:r>
    </w:p>
    <w:p>
      <w:r>
        <w:t xml:space="preserve">Voit käyttää kulhoa keiton lajitteluun .</w:t>
      </w:r>
    </w:p>
    <w:p>
      <w:r>
        <w:rPr>
          <w:b/>
        </w:rPr>
        <w:t xml:space="preserve">Tulos</w:t>
      </w:r>
    </w:p>
    <w:p>
      <w:r>
        <w:t xml:space="preserve">Voit käyttää kulhoa keiton säilyttämiseen.</w:t>
      </w:r>
    </w:p>
    <w:p>
      <w:r>
        <w:rPr>
          <w:b/>
        </w:rPr>
        <w:t xml:space="preserve">Tulos</w:t>
      </w:r>
    </w:p>
    <w:p>
      <w:r>
        <w:t xml:space="preserve">Voit nauttia kulhoon löytää keittoa .</w:t>
      </w:r>
    </w:p>
    <w:p>
      <w:r>
        <w:rPr>
          <w:b/>
        </w:rPr>
        <w:t xml:space="preserve">Tulos</w:t>
      </w:r>
    </w:p>
    <w:p>
      <w:r>
        <w:t xml:space="preserve">Voit puhua lohikäärmeen haluamaan keittoa .</w:t>
      </w:r>
    </w:p>
    <w:p>
      <w:r>
        <w:rPr>
          <w:b/>
        </w:rPr>
        <w:t xml:space="preserve">Esimerkki 4.2431</w:t>
      </w:r>
    </w:p>
    <w:p>
      <w:r>
        <w:t xml:space="preserve">Jos kuolemanrangaistus on olemassa, murhaan syyllistynyt henkilö teloitetaan.</w:t>
      </w:r>
    </w:p>
    <w:p>
      <w:r>
        <w:rPr>
          <w:b/>
        </w:rPr>
        <w:t xml:space="preserve">Tulos</w:t>
      </w:r>
    </w:p>
    <w:p>
      <w:r>
        <w:t xml:space="preserve">Jos on kuolemanrangaistus , niin joku uskonvikainen joutuu koetukselle .</w:t>
      </w:r>
    </w:p>
    <w:p>
      <w:r>
        <w:rPr>
          <w:b/>
        </w:rPr>
        <w:t xml:space="preserve">Tulos</w:t>
      </w:r>
    </w:p>
    <w:p>
      <w:r>
        <w:t xml:space="preserve">Jos on olemassa kuolemanrangaistus , niin murhasta tuomittu teloitetaan.</w:t>
      </w:r>
    </w:p>
    <w:p>
      <w:r>
        <w:rPr>
          <w:b/>
        </w:rPr>
        <w:t xml:space="preserve">Tulos</w:t>
      </w:r>
    </w:p>
    <w:p>
      <w:r>
        <w:t xml:space="preserve">Jos on mellakka t , niin joku luokan murha teloitetaan.</w:t>
      </w:r>
    </w:p>
    <w:p>
      <w:r>
        <w:rPr>
          <w:b/>
        </w:rPr>
        <w:t xml:space="preserve">Tulos</w:t>
      </w:r>
    </w:p>
    <w:p>
      <w:r>
        <w:t xml:space="preserve">Jos on olemassa kuolemanrangaistus , niin joku murhaaja teloitetaan.</w:t>
      </w:r>
    </w:p>
    <w:p>
      <w:r>
        <w:rPr>
          <w:b/>
        </w:rPr>
        <w:t xml:space="preserve">Esimerkki 4.2432</w:t>
      </w:r>
    </w:p>
    <w:p>
      <w:r>
        <w:t xml:space="preserve">Pelin voittamisen lopputulosta voidaan pitää onnistuneena.</w:t>
      </w:r>
    </w:p>
    <w:p>
      <w:r>
        <w:rPr>
          <w:b/>
        </w:rPr>
        <w:t xml:space="preserve">Tulos</w:t>
      </w:r>
    </w:p>
    <w:p>
      <w:r>
        <w:t xml:space="preserve">Kirjallisuuden julkaisemisen lopputulos voidaan mainita onnistuneena .</w:t>
      </w:r>
    </w:p>
    <w:p>
      <w:r>
        <w:rPr>
          <w:b/>
        </w:rPr>
        <w:t xml:space="preserve">Tulos</w:t>
      </w:r>
    </w:p>
    <w:p>
      <w:r>
        <w:t xml:space="preserve">Pelin voittamisen tulosta voidaan pitää onnistuneena .</w:t>
      </w:r>
    </w:p>
    <w:p>
      <w:r>
        <w:rPr>
          <w:b/>
        </w:rPr>
        <w:t xml:space="preserve">Tulos</w:t>
      </w:r>
    </w:p>
    <w:p>
      <w:r>
        <w:t xml:space="preserve">Ratkaisun hyväksymisen lopputulosta voidaan pitää onnistuneena .</w:t>
      </w:r>
    </w:p>
    <w:p>
      <w:r>
        <w:rPr>
          <w:b/>
        </w:rPr>
        <w:t xml:space="preserve">Tulos</w:t>
      </w:r>
    </w:p>
    <w:p>
      <w:r>
        <w:t xml:space="preserve">Vastarinnan omaksumisen lopputulosta voidaan korostaa onnistuneena .</w:t>
      </w:r>
    </w:p>
    <w:p>
      <w:r>
        <w:rPr>
          <w:b/>
        </w:rPr>
        <w:t xml:space="preserve">Esimerkki 4.2433</w:t>
      </w:r>
    </w:p>
    <w:p>
      <w:r>
        <w:t xml:space="preserve">Lapset voivat tekstata luettelon aikana .</w:t>
      </w:r>
    </w:p>
    <w:p>
      <w:r>
        <w:rPr>
          <w:b/>
        </w:rPr>
        <w:t xml:space="preserve">Tulos</w:t>
      </w:r>
    </w:p>
    <w:p>
      <w:r>
        <w:t xml:space="preserve">Lapset voivat huutaa pelin aikana.</w:t>
      </w:r>
    </w:p>
    <w:p>
      <w:r>
        <w:rPr>
          <w:b/>
        </w:rPr>
        <w:t xml:space="preserve">Tulos</w:t>
      </w:r>
    </w:p>
    <w:p>
      <w:r>
        <w:t xml:space="preserve">Lapset voivat yliannostella lauseen aikana .</w:t>
      </w:r>
    </w:p>
    <w:p>
      <w:r>
        <w:rPr>
          <w:b/>
        </w:rPr>
        <w:t xml:space="preserve">Tulos</w:t>
      </w:r>
    </w:p>
    <w:p>
      <w:r>
        <w:t xml:space="preserve">Lapset voivat paljastaa pelin aikana .</w:t>
      </w:r>
    </w:p>
    <w:p>
      <w:r>
        <w:rPr>
          <w:b/>
        </w:rPr>
        <w:t xml:space="preserve">Tulos</w:t>
      </w:r>
    </w:p>
    <w:p>
      <w:r>
        <w:t xml:space="preserve">Lapset voivat hypätä aterian aikana .</w:t>
      </w:r>
    </w:p>
    <w:p>
      <w:r>
        <w:rPr>
          <w:b/>
        </w:rPr>
        <w:t xml:space="preserve">Esimerkki 4.2434</w:t>
      </w:r>
    </w:p>
    <w:p>
      <w:r>
        <w:t xml:space="preserve">Jos haluat pelata palloa, mene puistoon.</w:t>
      </w:r>
    </w:p>
    <w:p>
      <w:r>
        <w:rPr>
          <w:b/>
        </w:rPr>
        <w:t xml:space="preserve">Tulos</w:t>
      </w:r>
    </w:p>
    <w:p>
      <w:r>
        <w:t xml:space="preserve">Jos ajattelet silmäpalloa niin sinun pitäisi mennä puistoon .</w:t>
      </w:r>
    </w:p>
    <w:p>
      <w:r>
        <w:rPr>
          <w:b/>
        </w:rPr>
        <w:t xml:space="preserve">Tulos</w:t>
      </w:r>
    </w:p>
    <w:p>
      <w:r>
        <w:t xml:space="preserve">Jos haluat pelata palloa niin sinun pitäisi rakastaa puistoa .</w:t>
      </w:r>
    </w:p>
    <w:p>
      <w:r>
        <w:rPr>
          <w:b/>
        </w:rPr>
        <w:t xml:space="preserve">Tulos</w:t>
      </w:r>
    </w:p>
    <w:p>
      <w:r>
        <w:t xml:space="preserve">Jos kärsit pallon kuljettamisesta, sinun pitäisi mennä puistoon .</w:t>
      </w:r>
    </w:p>
    <w:p>
      <w:r>
        <w:rPr>
          <w:b/>
        </w:rPr>
        <w:t xml:space="preserve">Tulos</w:t>
      </w:r>
    </w:p>
    <w:p>
      <w:r>
        <w:t xml:space="preserve">Jos haluatte pelata palloa, teidän pitäisi mennä sillalle .</w:t>
      </w:r>
    </w:p>
    <w:p>
      <w:r>
        <w:rPr>
          <w:b/>
        </w:rPr>
        <w:t xml:space="preserve">Esimerkki 4.2435</w:t>
      </w:r>
    </w:p>
    <w:p>
      <w:r>
        <w:t xml:space="preserve">Mainitsisit linkin, koska pidät näyttelijöistä .</w:t>
      </w:r>
    </w:p>
    <w:p>
      <w:r>
        <w:rPr>
          <w:b/>
        </w:rPr>
        <w:t xml:space="preserve">Tulos</w:t>
      </w:r>
    </w:p>
    <w:p>
      <w:r>
        <w:t xml:space="preserve">Katsoisit luentoa, koska pidät näyttelijöistä .</w:t>
      </w:r>
    </w:p>
    <w:p>
      <w:r>
        <w:rPr>
          <w:b/>
        </w:rPr>
        <w:t xml:space="preserve">Tulos</w:t>
      </w:r>
    </w:p>
    <w:p>
      <w:r>
        <w:t xml:space="preserve">Katsoisit elokuvan, koska pidät näyttelijöistä.</w:t>
      </w:r>
    </w:p>
    <w:p>
      <w:r>
        <w:rPr>
          <w:b/>
        </w:rPr>
        <w:t xml:space="preserve">Tulos</w:t>
      </w:r>
    </w:p>
    <w:p>
      <w:r>
        <w:t xml:space="preserve">Katsoisit elokuvan, koska pidät sen otsikoista .</w:t>
      </w:r>
    </w:p>
    <w:p>
      <w:r>
        <w:rPr>
          <w:b/>
        </w:rPr>
        <w:t xml:space="preserve">Tulos</w:t>
      </w:r>
    </w:p>
    <w:p>
      <w:r>
        <w:t xml:space="preserve">Sinä voisit kieltäytyä, koska pidät näyttelijöistä .</w:t>
      </w:r>
    </w:p>
    <w:p>
      <w:r>
        <w:rPr>
          <w:b/>
        </w:rPr>
        <w:t xml:space="preserve">Esimerkki 4.2436</w:t>
      </w:r>
    </w:p>
    <w:p>
      <w:r>
        <w:t xml:space="preserve">Jos haluat ohjelmoida, sinun on saatava tietokone käyttöösi.</w:t>
      </w:r>
    </w:p>
    <w:p>
      <w:r>
        <w:rPr>
          <w:b/>
        </w:rPr>
        <w:t xml:space="preserve">Tulos</w:t>
      </w:r>
    </w:p>
    <w:p>
      <w:r>
        <w:t xml:space="preserve">Jos haluat ohjelmoida, sinun on annettava komento, jolla pääset osaan .</w:t>
      </w:r>
    </w:p>
    <w:p>
      <w:r>
        <w:rPr>
          <w:b/>
        </w:rPr>
        <w:t xml:space="preserve">Tulos</w:t>
      </w:r>
    </w:p>
    <w:p>
      <w:r>
        <w:t xml:space="preserve">Jos sallit ohjelmoinnin, sinun pitäisi saada tulostus palvelimelle .</w:t>
      </w:r>
    </w:p>
    <w:p>
      <w:r>
        <w:rPr>
          <w:b/>
        </w:rPr>
        <w:t xml:space="preserve">Tulos</w:t>
      </w:r>
    </w:p>
    <w:p>
      <w:r>
        <w:t xml:space="preserve">Jos haluat ohjelmoida, sinun on pakko käyttää työkalua .</w:t>
      </w:r>
    </w:p>
    <w:p>
      <w:r>
        <w:rPr>
          <w:b/>
        </w:rPr>
        <w:t xml:space="preserve">Tulos</w:t>
      </w:r>
    </w:p>
    <w:p>
      <w:r>
        <w:t xml:space="preserve">Jos sinun on syytä ohjelmoida, sinun pitäisi selvittää pääsy myyjälle .</w:t>
      </w:r>
    </w:p>
    <w:p>
      <w:r>
        <w:rPr>
          <w:b/>
        </w:rPr>
        <w:t xml:space="preserve">Esimerkki 4.2437</w:t>
      </w:r>
    </w:p>
    <w:p>
      <w:r>
        <w:t xml:space="preserve">ruoka maapallolla kehittyi meressä .</w:t>
      </w:r>
    </w:p>
    <w:p>
      <w:r>
        <w:rPr>
          <w:b/>
        </w:rPr>
        <w:t xml:space="preserve">Tulos</w:t>
      </w:r>
    </w:p>
    <w:p>
      <w:r>
        <w:t xml:space="preserve">Ikä maapallolla kehittyi meressä .</w:t>
      </w:r>
    </w:p>
    <w:p>
      <w:r>
        <w:rPr>
          <w:b/>
        </w:rPr>
        <w:t xml:space="preserve">Tulos</w:t>
      </w:r>
    </w:p>
    <w:p>
      <w:r>
        <w:t xml:space="preserve">Elämä maapallolla kehittyi meressä.</w:t>
      </w:r>
    </w:p>
    <w:p>
      <w:r>
        <w:rPr>
          <w:b/>
        </w:rPr>
        <w:t xml:space="preserve">Tulos</w:t>
      </w:r>
    </w:p>
    <w:p>
      <w:r>
        <w:t xml:space="preserve">Maapallon tutkimus kehittyi meressä .</w:t>
      </w:r>
    </w:p>
    <w:p>
      <w:r>
        <w:rPr>
          <w:b/>
        </w:rPr>
        <w:t xml:space="preserve">Tulos</w:t>
      </w:r>
    </w:p>
    <w:p>
      <w:r>
        <w:t xml:space="preserve">Aika maapallolla kehittyi valtameressä .</w:t>
      </w:r>
    </w:p>
    <w:p>
      <w:r>
        <w:rPr>
          <w:b/>
        </w:rPr>
        <w:t xml:space="preserve">Esimerkki 4.2438</w:t>
      </w:r>
    </w:p>
    <w:p>
      <w:r>
        <w:t xml:space="preserve">Voit käyttää tiedettä unelmoimaan enemmän luonnosta .</w:t>
      </w:r>
    </w:p>
    <w:p>
      <w:r>
        <w:rPr>
          <w:b/>
        </w:rPr>
        <w:t xml:space="preserve">Tulos</w:t>
      </w:r>
    </w:p>
    <w:p>
      <w:r>
        <w:t xml:space="preserve">Voit käyttää tiedettä oppiaksesi lisää luonnosta.</w:t>
      </w:r>
    </w:p>
    <w:p>
      <w:r>
        <w:rPr>
          <w:b/>
        </w:rPr>
        <w:t xml:space="preserve">Tulos</w:t>
      </w:r>
    </w:p>
    <w:p>
      <w:r>
        <w:t xml:space="preserve">Voit tutkia karhua oppiaksesi lisää luonnosta .</w:t>
      </w:r>
    </w:p>
    <w:p>
      <w:r>
        <w:rPr>
          <w:b/>
        </w:rPr>
        <w:t xml:space="preserve">Tulos</w:t>
      </w:r>
    </w:p>
    <w:p>
      <w:r>
        <w:t xml:space="preserve">Voit käyttää robottia oppiaksesi lisää luonnosta .</w:t>
      </w:r>
    </w:p>
    <w:p>
      <w:r>
        <w:rPr>
          <w:b/>
        </w:rPr>
        <w:t xml:space="preserve">Tulos</w:t>
      </w:r>
    </w:p>
    <w:p>
      <w:r>
        <w:t xml:space="preserve">Voit valmistella vierailua oppiaksesi lisää luonnosta .</w:t>
      </w:r>
    </w:p>
    <w:p>
      <w:r>
        <w:rPr>
          <w:b/>
        </w:rPr>
        <w:t xml:space="preserve">Esimerkki 4.2439</w:t>
      </w:r>
    </w:p>
    <w:p>
      <w:r>
        <w:t xml:space="preserve">Jos haluat ajaa autoa, sinun on kunnioitettava avaimia.</w:t>
      </w:r>
    </w:p>
    <w:p>
      <w:r>
        <w:rPr>
          <w:b/>
        </w:rPr>
        <w:t xml:space="preserve">Tulos</w:t>
      </w:r>
    </w:p>
    <w:p>
      <w:r>
        <w:t xml:space="preserve">Jos haluat ajaa autoa, sinun on ladattava avaimet uudelleen.</w:t>
      </w:r>
    </w:p>
    <w:p>
      <w:r>
        <w:rPr>
          <w:b/>
        </w:rPr>
        <w:t xml:space="preserve">Tulos</w:t>
      </w:r>
    </w:p>
    <w:p>
      <w:r>
        <w:t xml:space="preserve">Jos haluat ajaa autoa, sinun pitäisi sanoa avaimet .</w:t>
      </w:r>
    </w:p>
    <w:p>
      <w:r>
        <w:rPr>
          <w:b/>
        </w:rPr>
        <w:t xml:space="preserve">Tulos</w:t>
      </w:r>
    </w:p>
    <w:p>
      <w:r>
        <w:t xml:space="preserve">Jos luet ajaa GPS sitten sinun pitäisi saada avaimet .</w:t>
      </w:r>
    </w:p>
    <w:p>
      <w:r>
        <w:rPr>
          <w:b/>
        </w:rPr>
        <w:t xml:space="preserve">Tulos</w:t>
      </w:r>
    </w:p>
    <w:p>
      <w:r>
        <w:t xml:space="preserve">Jos haluat ajaa autollasi, sinun on saatava avaimet.</w:t>
      </w:r>
    </w:p>
    <w:p>
      <w:r>
        <w:rPr>
          <w:b/>
        </w:rPr>
        <w:t xml:space="preserve">Esimerkki 4.2440</w:t>
      </w:r>
    </w:p>
    <w:p>
      <w:r>
        <w:t xml:space="preserve">Lukko on suojattu siten, että vain tietty avain saa sen auki.</w:t>
      </w:r>
    </w:p>
    <w:p>
      <w:r>
        <w:rPr>
          <w:b/>
        </w:rPr>
        <w:t xml:space="preserve">Tulos</w:t>
      </w:r>
    </w:p>
    <w:p>
      <w:r>
        <w:t xml:space="preserve">Lukko on tilattu siten, että vain tietty avain avaa sen.</w:t>
      </w:r>
    </w:p>
    <w:p>
      <w:r>
        <w:rPr>
          <w:b/>
        </w:rPr>
        <w:t xml:space="preserve">Tulos</w:t>
      </w:r>
    </w:p>
    <w:p>
      <w:r>
        <w:t xml:space="preserve">Lukko on suunniteltu siten, että vain tietty avain avaa sen.</w:t>
      </w:r>
    </w:p>
    <w:p>
      <w:r>
        <w:rPr>
          <w:b/>
        </w:rPr>
        <w:t xml:space="preserve">Tulos</w:t>
      </w:r>
    </w:p>
    <w:p>
      <w:r>
        <w:t xml:space="preserve">Lukko muutetaan siten, että vain tietty avain avaa sen.</w:t>
      </w:r>
    </w:p>
    <w:p>
      <w:r>
        <w:rPr>
          <w:b/>
        </w:rPr>
        <w:t xml:space="preserve">Tulos</w:t>
      </w:r>
    </w:p>
    <w:p>
      <w:r>
        <w:t xml:space="preserve">Lukko on muotoiltu siten, että vain tietty avain avaa sen.</w:t>
      </w:r>
    </w:p>
    <w:p>
      <w:r>
        <w:rPr>
          <w:b/>
        </w:rPr>
        <w:t xml:space="preserve">Esimerkki 4.2441</w:t>
      </w:r>
    </w:p>
    <w:p>
      <w:r>
        <w:t xml:space="preserve">Kaukoputki voi pudota maahan .</w:t>
      </w:r>
    </w:p>
    <w:p>
      <w:r>
        <w:rPr>
          <w:b/>
        </w:rPr>
        <w:t xml:space="preserve">Tulos</w:t>
      </w:r>
    </w:p>
    <w:p>
      <w:r>
        <w:t xml:space="preserve">Jalka voi pudota maahan .</w:t>
      </w:r>
    </w:p>
    <w:p>
      <w:r>
        <w:rPr>
          <w:b/>
        </w:rPr>
        <w:t xml:space="preserve">Tulos</w:t>
      </w:r>
    </w:p>
    <w:p>
      <w:r>
        <w:t xml:space="preserve">Asianajaja voi vahvistaa FT:lle .</w:t>
      </w:r>
    </w:p>
    <w:p>
      <w:r>
        <w:rPr>
          <w:b/>
        </w:rPr>
        <w:t xml:space="preserve">Tulos</w:t>
      </w:r>
    </w:p>
    <w:p>
      <w:r>
        <w:t xml:space="preserve">Jalka voi pudota kuoppaan .</w:t>
      </w:r>
    </w:p>
    <w:p>
      <w:r>
        <w:rPr>
          <w:b/>
        </w:rPr>
        <w:t xml:space="preserve">Tulos</w:t>
      </w:r>
    </w:p>
    <w:p>
      <w:r>
        <w:t xml:space="preserve">Tikkaat voivat pudota maahan.</w:t>
      </w:r>
    </w:p>
    <w:p>
      <w:r>
        <w:rPr>
          <w:b/>
        </w:rPr>
        <w:t xml:space="preserve">Esimerkki 4.2442</w:t>
      </w:r>
    </w:p>
    <w:p>
      <w:r>
        <w:t xml:space="preserve">Oikeudenkäynnissä todisteet punnitsee valamiehistö.</w:t>
      </w:r>
    </w:p>
    <w:p>
      <w:r>
        <w:rPr>
          <w:b/>
        </w:rPr>
        <w:t xml:space="preserve">Tulos</w:t>
      </w:r>
    </w:p>
    <w:p>
      <w:r>
        <w:t xml:space="preserve">Oikeudenkäynnissä , sivu punnitaan valamiehistön toimesta.</w:t>
      </w:r>
    </w:p>
    <w:p>
      <w:r>
        <w:rPr>
          <w:b/>
        </w:rPr>
        <w:t xml:space="preserve">Tulos</w:t>
      </w:r>
    </w:p>
    <w:p>
      <w:r>
        <w:t xml:space="preserve">Oikeudenkäynnissä todisteet lausuu valamiehistö.</w:t>
      </w:r>
    </w:p>
    <w:p>
      <w:r>
        <w:rPr>
          <w:b/>
        </w:rPr>
        <w:t xml:space="preserve">Tulos</w:t>
      </w:r>
    </w:p>
    <w:p>
      <w:r>
        <w:t xml:space="preserve">Oikeudenkäynnissä todisteet osoittaa valamiehistö.</w:t>
      </w:r>
    </w:p>
    <w:p>
      <w:r>
        <w:rPr>
          <w:b/>
        </w:rPr>
        <w:t xml:space="preserve">Tulos</w:t>
      </w:r>
    </w:p>
    <w:p>
      <w:r>
        <w:t xml:space="preserve">Oikeudenkäynnissä tappio punnitaan mittaamalla.</w:t>
      </w:r>
    </w:p>
    <w:p>
      <w:r>
        <w:rPr>
          <w:b/>
        </w:rPr>
        <w:t xml:space="preserve">Esimerkki 4.2443</w:t>
      </w:r>
    </w:p>
    <w:p>
      <w:r>
        <w:t xml:space="preserve">Löydät todennäköisesti viinirypäleestä lopun myymälässä .</w:t>
      </w:r>
    </w:p>
    <w:p>
      <w:r>
        <w:rPr>
          <w:b/>
        </w:rPr>
        <w:t xml:space="preserve">Tulos</w:t>
      </w:r>
    </w:p>
    <w:p>
      <w:r>
        <w:t xml:space="preserve">Hedelmätaskusta löytyy todennäköisesti viinirypäle .</w:t>
      </w:r>
    </w:p>
    <w:p>
      <w:r>
        <w:rPr>
          <w:b/>
        </w:rPr>
        <w:t xml:space="preserve">Tulos</w:t>
      </w:r>
    </w:p>
    <w:p>
      <w:r>
        <w:t xml:space="preserve">Löydät todennäköisesti rypäleen hedelmäkaupasta.</w:t>
      </w:r>
    </w:p>
    <w:p>
      <w:r>
        <w:rPr>
          <w:b/>
        </w:rPr>
        <w:t xml:space="preserve">Tulos</w:t>
      </w:r>
    </w:p>
    <w:p>
      <w:r>
        <w:t xml:space="preserve">Löydät todennäköisesti viinirypäleen hyväntekeväisyyskaupasta .</w:t>
      </w:r>
    </w:p>
    <w:p>
      <w:r>
        <w:rPr>
          <w:b/>
        </w:rPr>
        <w:t xml:space="preserve">Tulos</w:t>
      </w:r>
    </w:p>
    <w:p>
      <w:r>
        <w:t xml:space="preserve">Hedelmävarastosta löytyy todennäköisesti viinirypäle .</w:t>
      </w:r>
    </w:p>
    <w:p>
      <w:r>
        <w:rPr>
          <w:b/>
        </w:rPr>
        <w:t xml:space="preserve">Esimerkki 4.2444</w:t>
      </w:r>
    </w:p>
    <w:p>
      <w:r>
        <w:t xml:space="preserve">Shakki ots voi polttaa savukkeita pelin aikana .</w:t>
      </w:r>
    </w:p>
    <w:p>
      <w:r>
        <w:rPr>
          <w:b/>
        </w:rPr>
        <w:t xml:space="preserve">Tulos</w:t>
      </w:r>
    </w:p>
    <w:p>
      <w:r>
        <w:t xml:space="preserve">Shakinpelaajat voivat polttaa savukkeita shakkipelin aikana.</w:t>
      </w:r>
    </w:p>
    <w:p>
      <w:r>
        <w:rPr>
          <w:b/>
        </w:rPr>
        <w:t xml:space="preserve">Tulos</w:t>
      </w:r>
    </w:p>
    <w:p>
      <w:r>
        <w:t xml:space="preserve">Shakki ateurs voi polttaa savukkeita lyöntipelin aikana .</w:t>
      </w:r>
    </w:p>
    <w:p>
      <w:r>
        <w:rPr>
          <w:b/>
        </w:rPr>
        <w:t xml:space="preserve">Tulos</w:t>
      </w:r>
    </w:p>
    <w:p>
      <w:r>
        <w:t xml:space="preserve">Shakinpelaajat voivat polttaa savukkeita liiton pelin aikana .</w:t>
      </w:r>
    </w:p>
    <w:p>
      <w:r>
        <w:rPr>
          <w:b/>
        </w:rPr>
        <w:t xml:space="preserve">Tulos</w:t>
      </w:r>
    </w:p>
    <w:p>
      <w:r>
        <w:t xml:space="preserve">Shakinpelaajat voivat polttaa savukkeita PC-pelin aikana .</w:t>
      </w:r>
    </w:p>
    <w:p>
      <w:r>
        <w:rPr>
          <w:b/>
        </w:rPr>
        <w:t xml:space="preserve">Esimerkki 4.2445</w:t>
      </w:r>
    </w:p>
    <w:p>
      <w:r>
        <w:t xml:space="preserve">Lukisit sanomalehteä, koska haluat herjata suosikkijoukkuettasi .</w:t>
      </w:r>
    </w:p>
    <w:p>
      <w:r>
        <w:rPr>
          <w:b/>
        </w:rPr>
        <w:t xml:space="preserve">Tulos</w:t>
      </w:r>
    </w:p>
    <w:p>
      <w:r>
        <w:t xml:space="preserve">Lukisit sanomalehteä, koska haluat seurata suosikkijaksoasi .</w:t>
      </w:r>
    </w:p>
    <w:p>
      <w:r>
        <w:rPr>
          <w:b/>
        </w:rPr>
        <w:t xml:space="preserve">Tulos</w:t>
      </w:r>
    </w:p>
    <w:p>
      <w:r>
        <w:t xml:space="preserve">Lukisit sanomalehteä, koska haluat satuttaa suosikkijoukkuettasi .</w:t>
      </w:r>
    </w:p>
    <w:p>
      <w:r>
        <w:rPr>
          <w:b/>
        </w:rPr>
        <w:t xml:space="preserve">Tulos</w:t>
      </w:r>
    </w:p>
    <w:p>
      <w:r>
        <w:t xml:space="preserve">Lukisit sanomalehteä, koska haluat seurata suosikkijoukkuettasi.</w:t>
      </w:r>
    </w:p>
    <w:p>
      <w:r>
        <w:rPr>
          <w:b/>
        </w:rPr>
        <w:t xml:space="preserve">Tulos</w:t>
      </w:r>
    </w:p>
    <w:p>
      <w:r>
        <w:t xml:space="preserve">Lukisit sanomalehteä, koska haluat seurata oikeaa joukkuettasi .</w:t>
      </w:r>
    </w:p>
    <w:p>
      <w:r>
        <w:rPr>
          <w:b/>
        </w:rPr>
        <w:t xml:space="preserve">Esimerkki 4.2446</w:t>
      </w:r>
    </w:p>
    <w:p>
      <w:r>
        <w:t xml:space="preserve">Voit käyttää palloa poistamaan kyyneleen rakastetun johtajan silmästä.</w:t>
      </w:r>
    </w:p>
    <w:p>
      <w:r>
        <w:rPr>
          <w:b/>
        </w:rPr>
        <w:t xml:space="preserve">Tulos</w:t>
      </w:r>
    </w:p>
    <w:p>
      <w:r>
        <w:t xml:space="preserve">Voit laskea sormella poistaa kyyneleen rakkaasi tarinasta .</w:t>
      </w:r>
    </w:p>
    <w:p>
      <w:r>
        <w:rPr>
          <w:b/>
        </w:rPr>
        <w:t xml:space="preserve">Tulos</w:t>
      </w:r>
    </w:p>
    <w:p>
      <w:r>
        <w:t xml:space="preserve">Voit käyttää sormea poistamaan kyyneleen läheisesi silmästä.</w:t>
      </w:r>
    </w:p>
    <w:p>
      <w:r>
        <w:rPr>
          <w:b/>
        </w:rPr>
        <w:t xml:space="preserve">Tulos</w:t>
      </w:r>
    </w:p>
    <w:p>
      <w:r>
        <w:t xml:space="preserve">Voit raapia sormella kyyneleen pois rakkaasi vatsasta .</w:t>
      </w:r>
    </w:p>
    <w:p>
      <w:r>
        <w:rPr>
          <w:b/>
        </w:rPr>
        <w:t xml:space="preserve">Tulos</w:t>
      </w:r>
    </w:p>
    <w:p>
      <w:r>
        <w:t xml:space="preserve">Voit käyttää sormea poistamaan kyyneleen rakkaasi silmistä.</w:t>
      </w:r>
    </w:p>
    <w:p>
      <w:r>
        <w:rPr>
          <w:b/>
        </w:rPr>
        <w:t xml:space="preserve">Esimerkki 4.2447</w:t>
      </w:r>
    </w:p>
    <w:p>
      <w:r>
        <w:t xml:space="preserve">Poliiseja voidaan käyttää kurssin tukkimiseen .</w:t>
      </w:r>
    </w:p>
    <w:p>
      <w:r>
        <w:rPr>
          <w:b/>
        </w:rPr>
        <w:t xml:space="preserve">Tulos</w:t>
      </w:r>
    </w:p>
    <w:p>
      <w:r>
        <w:t xml:space="preserve">Poliiseja voidaan käyttää mellakan lopettamiseen.</w:t>
      </w:r>
    </w:p>
    <w:p>
      <w:r>
        <w:rPr>
          <w:b/>
        </w:rPr>
        <w:t xml:space="preserve">Tulos</w:t>
      </w:r>
    </w:p>
    <w:p>
      <w:r>
        <w:t xml:space="preserve">Poliisivirkamiehet voidaan arvioida sopimuksen päättämisestä .</w:t>
      </w:r>
    </w:p>
    <w:p>
      <w:r>
        <w:rPr>
          <w:b/>
        </w:rPr>
        <w:t xml:space="preserve">Tulos</w:t>
      </w:r>
    </w:p>
    <w:p>
      <w:r>
        <w:t xml:space="preserve">Poliiseja voidaan käyttää vähemmistön ahdisteluun .</w:t>
      </w:r>
    </w:p>
    <w:p>
      <w:r>
        <w:rPr>
          <w:b/>
        </w:rPr>
        <w:t xml:space="preserve">Tulos</w:t>
      </w:r>
    </w:p>
    <w:p>
      <w:r>
        <w:t xml:space="preserve">Poliiseja voidaan käyttää mellakan kääntämiseen .</w:t>
      </w:r>
    </w:p>
    <w:p>
      <w:r>
        <w:rPr>
          <w:b/>
        </w:rPr>
        <w:t xml:space="preserve">Esimerkki 4.2448</w:t>
      </w:r>
    </w:p>
    <w:p>
      <w:r>
        <w:t xml:space="preserve">Lukko vaatii avaimen, jotta se voidaan nollata.</w:t>
      </w:r>
    </w:p>
    <w:p>
      <w:r>
        <w:rPr>
          <w:b/>
        </w:rPr>
        <w:t xml:space="preserve">Tulos</w:t>
      </w:r>
    </w:p>
    <w:p>
      <w:r>
        <w:t xml:space="preserve">Lukko vaatii avaimen, jotta se voidaan ottaa käyttöön.</w:t>
      </w:r>
    </w:p>
    <w:p>
      <w:r>
        <w:rPr>
          <w:b/>
        </w:rPr>
        <w:t xml:space="preserve">Tulos</w:t>
      </w:r>
    </w:p>
    <w:p>
      <w:r>
        <w:t xml:space="preserve">Ratkaisu edellyttää ominaisuuden ylläpitämistä .</w:t>
      </w:r>
    </w:p>
    <w:p>
      <w:r>
        <w:rPr>
          <w:b/>
        </w:rPr>
        <w:t xml:space="preserve">Tulos</w:t>
      </w:r>
    </w:p>
    <w:p>
      <w:r>
        <w:t xml:space="preserve">Fragmentti edellyttää parin yhdistämistä .</w:t>
      </w:r>
    </w:p>
    <w:p>
      <w:r>
        <w:rPr>
          <w:b/>
        </w:rPr>
        <w:t xml:space="preserve">Tulos</w:t>
      </w:r>
    </w:p>
    <w:p>
      <w:r>
        <w:t xml:space="preserve">Lukon avaaminen edellyttää avainta.</w:t>
      </w:r>
    </w:p>
    <w:p>
      <w:r>
        <w:rPr>
          <w:b/>
        </w:rPr>
        <w:t xml:space="preserve">Esimerkki 4.2449</w:t>
      </w:r>
    </w:p>
    <w:p>
      <w:r>
        <w:t xml:space="preserve">Taiteen opiskelu voi olla esimerkki muodollisesta väärinkäytöstä .</w:t>
      </w:r>
    </w:p>
    <w:p>
      <w:r>
        <w:rPr>
          <w:b/>
        </w:rPr>
        <w:t xml:space="preserve">Tulos</w:t>
      </w:r>
    </w:p>
    <w:p>
      <w:r>
        <w:t xml:space="preserve">Taiteen opiskelu voi olla sisäisen oppimisen lähde.</w:t>
      </w:r>
    </w:p>
    <w:p>
      <w:r>
        <w:rPr>
          <w:b/>
        </w:rPr>
        <w:t xml:space="preserve">Tulos</w:t>
      </w:r>
    </w:p>
    <w:p>
      <w:r>
        <w:t xml:space="preserve">Taiteen aloittaminen voi olla esimerkki muodollisesta oppimisesta .</w:t>
      </w:r>
    </w:p>
    <w:p>
      <w:r>
        <w:rPr>
          <w:b/>
        </w:rPr>
        <w:t xml:space="preserve">Tulos</w:t>
      </w:r>
    </w:p>
    <w:p>
      <w:r>
        <w:t xml:space="preserve">Taiteen opiskelu voi olla esimerkki muodollisesta oppimisesta.</w:t>
      </w:r>
    </w:p>
    <w:p>
      <w:r>
        <w:rPr>
          <w:b/>
        </w:rPr>
        <w:t xml:space="preserve">Tulos</w:t>
      </w:r>
    </w:p>
    <w:p>
      <w:r>
        <w:t xml:space="preserve">Taiteen opiskelu voi olla esimerkki muodollisesta metaforasta .</w:t>
      </w:r>
    </w:p>
    <w:p>
      <w:r>
        <w:rPr>
          <w:b/>
        </w:rPr>
        <w:t xml:space="preserve">Esimerkki 4.2450</w:t>
      </w:r>
    </w:p>
    <w:p>
      <w:r>
        <w:t xml:space="preserve">Valmentaja ei n't epäonnistua joukkueensa hallita .</w:t>
      </w:r>
    </w:p>
    <w:p>
      <w:r>
        <w:rPr>
          <w:b/>
        </w:rPr>
        <w:t xml:space="preserve">Tulos</w:t>
      </w:r>
    </w:p>
    <w:p>
      <w:r>
        <w:t xml:space="preserve">Valmentaja ei n't syyttää isäänsä whit .</w:t>
      </w:r>
    </w:p>
    <w:p>
      <w:r>
        <w:rPr>
          <w:b/>
        </w:rPr>
        <w:t xml:space="preserve">Tulos</w:t>
      </w:r>
    </w:p>
    <w:p>
      <w:r>
        <w:t xml:space="preserve">Valmentaja ei halua joukkueensa häviävän.</w:t>
      </w:r>
    </w:p>
    <w:p>
      <w:r>
        <w:rPr>
          <w:b/>
        </w:rPr>
        <w:t xml:space="preserve">Tulos</w:t>
      </w:r>
    </w:p>
    <w:p>
      <w:r>
        <w:t xml:space="preserve">Valmentaja ei halua joukkueensa sopeutuvan .</w:t>
      </w:r>
    </w:p>
    <w:p>
      <w:r>
        <w:rPr>
          <w:b/>
        </w:rPr>
        <w:t xml:space="preserve">Tulos</w:t>
      </w:r>
    </w:p>
    <w:p>
      <w:r>
        <w:t xml:space="preserve">Valmentaja ei anna joukkueelleen oikeutta epäonnistua .</w:t>
      </w:r>
    </w:p>
    <w:p>
      <w:r>
        <w:rPr>
          <w:b/>
        </w:rPr>
        <w:t xml:space="preserve">Esimerkki 4.2451</w:t>
      </w:r>
    </w:p>
    <w:p>
      <w:r>
        <w:t xml:space="preserve">Söisit viikunan, koska haluat jälkiruokaa .</w:t>
      </w:r>
    </w:p>
    <w:p>
      <w:r>
        <w:rPr>
          <w:b/>
        </w:rPr>
        <w:t xml:space="preserve">Tulos</w:t>
      </w:r>
    </w:p>
    <w:p>
      <w:r>
        <w:t xml:space="preserve">Syötte ihmistä, koska haluatte saada energiaa .</w:t>
      </w:r>
    </w:p>
    <w:p>
      <w:r>
        <w:rPr>
          <w:b/>
        </w:rPr>
        <w:t xml:space="preserve">Tulos</w:t>
      </w:r>
    </w:p>
    <w:p>
      <w:r>
        <w:t xml:space="preserve">Söisit ___, koska haluat jälkiruokaa .</w:t>
      </w:r>
    </w:p>
    <w:p>
      <w:r>
        <w:rPr>
          <w:b/>
        </w:rPr>
        <w:t xml:space="preserve">Tulos</w:t>
      </w:r>
    </w:p>
    <w:p>
      <w:r>
        <w:t xml:space="preserve">Söisit keksin, koska haluat jälkiruokaa.</w:t>
      </w:r>
    </w:p>
    <w:p>
      <w:r>
        <w:rPr>
          <w:b/>
        </w:rPr>
        <w:t xml:space="preserve">Tulos</w:t>
      </w:r>
    </w:p>
    <w:p>
      <w:r>
        <w:t xml:space="preserve">Söisit keksin, koska haluat empatiaa .</w:t>
      </w:r>
    </w:p>
    <w:p>
      <w:r>
        <w:rPr>
          <w:b/>
        </w:rPr>
        <w:t xml:space="preserve">Esimerkki 4.2452</w:t>
      </w:r>
    </w:p>
    <w:p>
      <w:r>
        <w:t xml:space="preserve">Olet iloinen, kun löydät laulun äänen .</w:t>
      </w:r>
    </w:p>
    <w:p>
      <w:r>
        <w:rPr>
          <w:b/>
        </w:rPr>
        <w:t xml:space="preserve">Tulos</w:t>
      </w:r>
    </w:p>
    <w:p>
      <w:r>
        <w:t xml:space="preserve">Pidät todennäköisesti timanttia pallossa .</w:t>
      </w:r>
    </w:p>
    <w:p>
      <w:r>
        <w:rPr>
          <w:b/>
        </w:rPr>
        <w:t xml:space="preserve">Tulos</w:t>
      </w:r>
    </w:p>
    <w:p>
      <w:r>
        <w:t xml:space="preserve">Todennäköisesti löydät laulun äänen.</w:t>
      </w:r>
    </w:p>
    <w:p>
      <w:r>
        <w:rPr>
          <w:b/>
        </w:rPr>
        <w:t xml:space="preserve">Tulos</w:t>
      </w:r>
    </w:p>
    <w:p>
      <w:r>
        <w:t xml:space="preserve">Puvusta löytyy todennäköisesti kondomi .</w:t>
      </w:r>
    </w:p>
    <w:p>
      <w:r>
        <w:rPr>
          <w:b/>
        </w:rPr>
        <w:t xml:space="preserve">Tulos</w:t>
      </w:r>
    </w:p>
    <w:p>
      <w:r>
        <w:t xml:space="preserve">Sinä todennäköisesti täytät laatikon hurrikaanissa .</w:t>
      </w:r>
    </w:p>
    <w:p>
      <w:r>
        <w:rPr>
          <w:b/>
        </w:rPr>
        <w:t xml:space="preserve">Esimerkki 4.2453</w:t>
      </w:r>
    </w:p>
    <w:p>
      <w:r>
        <w:t xml:space="preserve">Avaisit kryptovaluuttojen järjestelmän, koska haluat toimittaa niitä .</w:t>
      </w:r>
    </w:p>
    <w:p>
      <w:r>
        <w:rPr>
          <w:b/>
        </w:rPr>
        <w:t xml:space="preserve">Tulos</w:t>
      </w:r>
    </w:p>
    <w:p>
      <w:r>
        <w:t xml:space="preserve">Avaisit sipsipalasen, koska haluat syödä ne .</w:t>
      </w:r>
    </w:p>
    <w:p>
      <w:r>
        <w:rPr>
          <w:b/>
        </w:rPr>
        <w:t xml:space="preserve">Tulos</w:t>
      </w:r>
    </w:p>
    <w:p>
      <w:r>
        <w:t xml:space="preserve">Avaisit lompakon työntekijöille, koska haluat ansaita ne .</w:t>
      </w:r>
    </w:p>
    <w:p>
      <w:r>
        <w:rPr>
          <w:b/>
        </w:rPr>
        <w:t xml:space="preserve">Tulos</w:t>
      </w:r>
    </w:p>
    <w:p>
      <w:r>
        <w:t xml:space="preserve">Avaisit sipsipussin, koska haluat syödä ne.</w:t>
      </w:r>
    </w:p>
    <w:p>
      <w:r>
        <w:rPr>
          <w:b/>
        </w:rPr>
        <w:t xml:space="preserve">Tulos</w:t>
      </w:r>
    </w:p>
    <w:p>
      <w:r>
        <w:t xml:space="preserve">Koputtaisit siruja, koska haluat imeä niitä .</w:t>
      </w:r>
    </w:p>
    <w:p>
      <w:r>
        <w:rPr>
          <w:b/>
        </w:rPr>
        <w:t xml:space="preserve">Esimerkki 4.2454</w:t>
      </w:r>
    </w:p>
    <w:p>
      <w:r>
        <w:t xml:space="preserve">Löydät todennäköisesti tarinan jonkun menneisyydestä.</w:t>
      </w:r>
    </w:p>
    <w:p>
      <w:r>
        <w:rPr>
          <w:b/>
        </w:rPr>
        <w:t xml:space="preserve">Tulos</w:t>
      </w:r>
    </w:p>
    <w:p>
      <w:r>
        <w:t xml:space="preserve">Olet todennäköisesti kokeilla tarina jonkun menneisyyden .</w:t>
      </w:r>
    </w:p>
    <w:p>
      <w:r>
        <w:rPr>
          <w:b/>
        </w:rPr>
        <w:t xml:space="preserve">Tulos</w:t>
      </w:r>
    </w:p>
    <w:p>
      <w:r>
        <w:t xml:space="preserve">Todennäköisesti dokumentoit tarinan jonkun menneisyydestä.</w:t>
      </w:r>
    </w:p>
    <w:p>
      <w:r>
        <w:rPr>
          <w:b/>
        </w:rPr>
        <w:t xml:space="preserve">Tulos</w:t>
      </w:r>
    </w:p>
    <w:p>
      <w:r>
        <w:t xml:space="preserve">Kunnioitat todennäköisesti jonkun menneisyyden tarinaa.</w:t>
      </w:r>
    </w:p>
    <w:p>
      <w:r>
        <w:rPr>
          <w:b/>
        </w:rPr>
        <w:t xml:space="preserve">Tulos</w:t>
      </w:r>
    </w:p>
    <w:p>
      <w:r>
        <w:t xml:space="preserve">Olet todennäköisesti lisätä tarina jonkun menneisyyden .</w:t>
      </w:r>
    </w:p>
    <w:p>
      <w:r>
        <w:rPr>
          <w:b/>
        </w:rPr>
        <w:t xml:space="preserve">Esimerkki 4.2455</w:t>
      </w:r>
    </w:p>
    <w:p>
      <w:r>
        <w:t xml:space="preserve">Kaasulämmitintä voidaan käyttää kylmän huoneen luomiseen.</w:t>
      </w:r>
    </w:p>
    <w:p>
      <w:r>
        <w:rPr>
          <w:b/>
        </w:rPr>
        <w:t xml:space="preserve">Tulos</w:t>
      </w:r>
    </w:p>
    <w:p>
      <w:r>
        <w:t xml:space="preserve">Kaasulämmittimellä voidaan lämmittää kylmää vatsaa .</w:t>
      </w:r>
    </w:p>
    <w:p>
      <w:r>
        <w:rPr>
          <w:b/>
        </w:rPr>
        <w:t xml:space="preserve">Tulos</w:t>
      </w:r>
    </w:p>
    <w:p>
      <w:r>
        <w:t xml:space="preserve">Kaasulämmittimellä voidaan lämmittää kylmää huonetta.</w:t>
      </w:r>
    </w:p>
    <w:p>
      <w:r>
        <w:rPr>
          <w:b/>
        </w:rPr>
        <w:t xml:space="preserve">Tulos</w:t>
      </w:r>
    </w:p>
    <w:p>
      <w:r>
        <w:t xml:space="preserve">Kaasulämmittimellä voidaan vetää kylmää shokkia .</w:t>
      </w:r>
    </w:p>
    <w:p>
      <w:r>
        <w:rPr>
          <w:b/>
        </w:rPr>
        <w:t xml:space="preserve">Tulos</w:t>
      </w:r>
    </w:p>
    <w:p>
      <w:r>
        <w:t xml:space="preserve">Kaasulämmitintä voidaan käyttää kylmän huoneen lämmittämiseen.</w:t>
      </w:r>
    </w:p>
    <w:p>
      <w:r>
        <w:rPr>
          <w:b/>
        </w:rPr>
        <w:t xml:space="preserve">Esimerkki 4.2456</w:t>
      </w:r>
    </w:p>
    <w:p>
      <w:r>
        <w:t xml:space="preserve">On naurettavaa tilata kirja museonäyttelyyn .</w:t>
      </w:r>
    </w:p>
    <w:p>
      <w:r>
        <w:rPr>
          <w:b/>
        </w:rPr>
        <w:t xml:space="preserve">Tulos</w:t>
      </w:r>
    </w:p>
    <w:p>
      <w:r>
        <w:t xml:space="preserve">Löydät kirjan todennäköisesti museokaupasta.</w:t>
      </w:r>
    </w:p>
    <w:p>
      <w:r>
        <w:rPr>
          <w:b/>
        </w:rPr>
        <w:t xml:space="preserve">Tulos</w:t>
      </w:r>
    </w:p>
    <w:p>
      <w:r>
        <w:t xml:space="preserve">Löydät kirjan todennäköisesti kohdekaupasta .</w:t>
      </w:r>
    </w:p>
    <w:p>
      <w:r>
        <w:rPr>
          <w:b/>
        </w:rPr>
        <w:t xml:space="preserve">Tulos</w:t>
      </w:r>
    </w:p>
    <w:p>
      <w:r>
        <w:t xml:space="preserve">Sinua hermostuttaa nimetä kirja museon nimellä .</w:t>
      </w:r>
    </w:p>
    <w:p>
      <w:r>
        <w:rPr>
          <w:b/>
        </w:rPr>
        <w:t xml:space="preserve">Tulos</w:t>
      </w:r>
    </w:p>
    <w:p>
      <w:r>
        <w:t xml:space="preserve">On epätodennäköistä, että löydät kirjan museokaupasta .</w:t>
      </w:r>
    </w:p>
    <w:p>
      <w:r>
        <w:rPr>
          <w:b/>
        </w:rPr>
        <w:t xml:space="preserve">Esimerkki 4.2457</w:t>
      </w:r>
    </w:p>
    <w:p>
      <w:r>
        <w:t xml:space="preserve">Makuuhuoneen seinä voidaan joko poistaa tapetilla tai saada yksivärinen .</w:t>
      </w:r>
    </w:p>
    <w:p>
      <w:r>
        <w:rPr>
          <w:b/>
        </w:rPr>
        <w:t xml:space="preserve">Tulos</w:t>
      </w:r>
    </w:p>
    <w:p>
      <w:r>
        <w:t xml:space="preserve">Makuuhuoneen tulostin voidaan joko rakentaa uudelleen DNA:lla tai maalata yksiväriseksi .</w:t>
      </w:r>
    </w:p>
    <w:p>
      <w:r>
        <w:rPr>
          <w:b/>
        </w:rPr>
        <w:t xml:space="preserve">Tulos</w:t>
      </w:r>
    </w:p>
    <w:p>
      <w:r>
        <w:t xml:space="preserve">Makuuhuoneen seinä voidaan joko peittää tapetilla tai maalata yksiväriseksi.</w:t>
      </w:r>
    </w:p>
    <w:p>
      <w:r>
        <w:rPr>
          <w:b/>
        </w:rPr>
        <w:t xml:space="preserve">Tulos</w:t>
      </w:r>
    </w:p>
    <w:p>
      <w:r>
        <w:t xml:space="preserve">Pohjaseinä voidaan joko päällystää tapetilla tai maalata kiinteällä vahalla .</w:t>
      </w:r>
    </w:p>
    <w:p>
      <w:r>
        <w:rPr>
          <w:b/>
        </w:rPr>
        <w:t xml:space="preserve">Tulos</w:t>
      </w:r>
    </w:p>
    <w:p>
      <w:r>
        <w:t xml:space="preserve">Makuuhuoneen vetäytyminen voidaan joko poistaa keväällä tai maalata yksiväriseksi .</w:t>
      </w:r>
    </w:p>
    <w:p>
      <w:r>
        <w:rPr>
          <w:b/>
        </w:rPr>
        <w:t xml:space="preserve">Esimerkki 4.2458</w:t>
      </w:r>
    </w:p>
    <w:p>
      <w:r>
        <w:t xml:space="preserve">Voit lisätä armeijaa rannikkojesi suojelemiseksi.</w:t>
      </w:r>
    </w:p>
    <w:p>
      <w:r>
        <w:rPr>
          <w:b/>
        </w:rPr>
        <w:t xml:space="preserve">Tulos</w:t>
      </w:r>
    </w:p>
    <w:p>
      <w:r>
        <w:t xml:space="preserve">Voit käyttää armeijaa rannikkojesi suojelemiseksi .</w:t>
      </w:r>
    </w:p>
    <w:p>
      <w:r>
        <w:rPr>
          <w:b/>
        </w:rPr>
        <w:t xml:space="preserve">Tulos</w:t>
      </w:r>
    </w:p>
    <w:p>
      <w:r>
        <w:t xml:space="preserve">Voit käyttää tunnusta linkkien suojaamiseen.</w:t>
      </w:r>
    </w:p>
    <w:p>
      <w:r>
        <w:rPr>
          <w:b/>
        </w:rPr>
        <w:t xml:space="preserve">Tulos</w:t>
      </w:r>
    </w:p>
    <w:p>
      <w:r>
        <w:t xml:space="preserve">Voit käyttää vakuutusta suojellaksesi rantojasi .</w:t>
      </w:r>
    </w:p>
    <w:p>
      <w:r>
        <w:rPr>
          <w:b/>
        </w:rPr>
        <w:t xml:space="preserve">Tulos</w:t>
      </w:r>
    </w:p>
    <w:p>
      <w:r>
        <w:t xml:space="preserve">Voit käyttää armeijaa rannikkojesi suojelemiseen.</w:t>
      </w:r>
    </w:p>
    <w:p>
      <w:r>
        <w:rPr>
          <w:b/>
        </w:rPr>
        <w:t xml:space="preserve">Esimerkki 4.2459</w:t>
      </w:r>
    </w:p>
    <w:p>
      <w:r>
        <w:t xml:space="preserve">Pankkiiri paukuttaa rahaa asiakkaille .</w:t>
      </w:r>
    </w:p>
    <w:p>
      <w:r>
        <w:rPr>
          <w:b/>
        </w:rPr>
        <w:t xml:space="preserve">Tulos</w:t>
      </w:r>
    </w:p>
    <w:p>
      <w:r>
        <w:t xml:space="preserve">Pankkiiri lainaa rahaa asiakkaille.</w:t>
      </w:r>
    </w:p>
    <w:p>
      <w:r>
        <w:rPr>
          <w:b/>
        </w:rPr>
        <w:t xml:space="preserve">Tulos</w:t>
      </w:r>
    </w:p>
    <w:p>
      <w:r>
        <w:t xml:space="preserve">Pankkiiri kuljettaa rahaa asiakkaille .</w:t>
      </w:r>
    </w:p>
    <w:p>
      <w:r>
        <w:rPr>
          <w:b/>
        </w:rPr>
        <w:t xml:space="preserve">Tulos</w:t>
      </w:r>
    </w:p>
    <w:p>
      <w:r>
        <w:t xml:space="preserve">Pankkiiri myy rahaa asiakkaille .</w:t>
      </w:r>
    </w:p>
    <w:p>
      <w:r>
        <w:rPr>
          <w:b/>
        </w:rPr>
        <w:t xml:space="preserve">Tulos</w:t>
      </w:r>
    </w:p>
    <w:p>
      <w:r>
        <w:t xml:space="preserve">Joukkue lainaa rahaa pakolaisille .</w:t>
      </w:r>
    </w:p>
    <w:p>
      <w:r>
        <w:rPr>
          <w:b/>
        </w:rPr>
        <w:t xml:space="preserve">Esimerkki 4.2460</w:t>
      </w:r>
    </w:p>
    <w:p>
      <w:r>
        <w:t xml:space="preserve">tiedot ja kirjat EIVÄT sisällä lukuja .</w:t>
      </w:r>
    </w:p>
    <w:p>
      <w:r>
        <w:rPr>
          <w:b/>
        </w:rPr>
        <w:t xml:space="preserve">Tulos</w:t>
      </w:r>
    </w:p>
    <w:p>
      <w:r>
        <w:t xml:space="preserve">Lehdet ja kirjat sisältävät usein kuvia.</w:t>
      </w:r>
    </w:p>
    <w:p>
      <w:r>
        <w:rPr>
          <w:b/>
        </w:rPr>
        <w:t xml:space="preserve">Tulos</w:t>
      </w:r>
    </w:p>
    <w:p>
      <w:r>
        <w:t xml:space="preserve">Lehdet ja podcastit sisältävät usein runoja .</w:t>
      </w:r>
    </w:p>
    <w:p>
      <w:r>
        <w:rPr>
          <w:b/>
        </w:rPr>
        <w:t xml:space="preserve">Tulos</w:t>
      </w:r>
    </w:p>
    <w:p>
      <w:r>
        <w:t xml:space="preserve">Lehdet ja luettelot sisältävät usein merkintöjä .</w:t>
      </w:r>
    </w:p>
    <w:p>
      <w:r>
        <w:rPr>
          <w:b/>
        </w:rPr>
        <w:t xml:space="preserve">Tulos</w:t>
      </w:r>
    </w:p>
    <w:p>
      <w:r>
        <w:t xml:space="preserve">artikkelit ja painotuotteet sisältävät usein korruptiota .</w:t>
      </w:r>
    </w:p>
    <w:p>
      <w:r>
        <w:rPr>
          <w:b/>
        </w:rPr>
        <w:t xml:space="preserve">Esimerkki 4.2461</w:t>
      </w:r>
    </w:p>
    <w:p>
      <w:r>
        <w:t xml:space="preserve">Kuljetat todennäköisesti vettä laatikossa .</w:t>
      </w:r>
    </w:p>
    <w:p>
      <w:r>
        <w:rPr>
          <w:b/>
        </w:rPr>
        <w:t xml:space="preserve">Tulos</w:t>
      </w:r>
    </w:p>
    <w:p>
      <w:r>
        <w:t xml:space="preserve">Löydät todennäköisesti vettä järvestä.</w:t>
      </w:r>
    </w:p>
    <w:p>
      <w:r>
        <w:rPr>
          <w:b/>
        </w:rPr>
        <w:t xml:space="preserve">Tulos</w:t>
      </w:r>
    </w:p>
    <w:p>
      <w:r>
        <w:t xml:space="preserve">Löydät todennäköisesti ruokaa altaasta .</w:t>
      </w:r>
    </w:p>
    <w:p>
      <w:r>
        <w:rPr>
          <w:b/>
        </w:rPr>
        <w:t xml:space="preserve">Tulos</w:t>
      </w:r>
    </w:p>
    <w:p>
      <w:r>
        <w:t xml:space="preserve">Toivot todennäköisesti vettä viiniin .</w:t>
      </w:r>
    </w:p>
    <w:p>
      <w:r>
        <w:rPr>
          <w:b/>
        </w:rPr>
        <w:t xml:space="preserve">Tulos</w:t>
      </w:r>
    </w:p>
    <w:p>
      <w:r>
        <w:t xml:space="preserve">Vaihdat todennäköisesti vettä järvessä .</w:t>
      </w:r>
    </w:p>
    <w:p>
      <w:r>
        <w:rPr>
          <w:b/>
        </w:rPr>
        <w:t xml:space="preserve">Esimerkki 4.2462</w:t>
      </w:r>
    </w:p>
    <w:p>
      <w:r>
        <w:t xml:space="preserve">Jos haluat havainnollistaa jotain asiaa, sinun pitäisi piirtää kuva .</w:t>
      </w:r>
    </w:p>
    <w:p>
      <w:r>
        <w:rPr>
          <w:b/>
        </w:rPr>
        <w:t xml:space="preserve">Tulos</w:t>
      </w:r>
    </w:p>
    <w:p>
      <w:r>
        <w:t xml:space="preserve">Jos haluat havainnollistaa jotakin asiaa, sinun on piirrettävä kaltevuus .</w:t>
      </w:r>
    </w:p>
    <w:p>
      <w:r>
        <w:rPr>
          <w:b/>
        </w:rPr>
        <w:t xml:space="preserve">Tulos</w:t>
      </w:r>
    </w:p>
    <w:p>
      <w:r>
        <w:t xml:space="preserve">Jos haluat havainnollistaa jotakin asiaa, piirrä kuva.</w:t>
      </w:r>
    </w:p>
    <w:p>
      <w:r>
        <w:rPr>
          <w:b/>
        </w:rPr>
        <w:t xml:space="preserve">Tulos</w:t>
      </w:r>
    </w:p>
    <w:p>
      <w:r>
        <w:t xml:space="preserve">Jos haluat havainnollistaa vian, sinun pitäisi painaa kuvaa .</w:t>
      </w:r>
    </w:p>
    <w:p>
      <w:r>
        <w:rPr>
          <w:b/>
        </w:rPr>
        <w:t xml:space="preserve">Tulos</w:t>
      </w:r>
    </w:p>
    <w:p>
      <w:r>
        <w:t xml:space="preserve">Jos puhut havainnollistaaksesi jotain asiaa, sinun on vedettävä pilkku .</w:t>
      </w:r>
    </w:p>
    <w:p>
      <w:r>
        <w:rPr>
          <w:b/>
        </w:rPr>
        <w:t xml:space="preserve">Esimerkki 4.2463</w:t>
      </w:r>
    </w:p>
    <w:p>
      <w:r>
        <w:t xml:space="preserve">Sää voi vastustaa puiden kasvua .</w:t>
      </w:r>
    </w:p>
    <w:p>
      <w:r>
        <w:rPr>
          <w:b/>
        </w:rPr>
        <w:t xml:space="preserve">Tulos</w:t>
      </w:r>
    </w:p>
    <w:p>
      <w:r>
        <w:t xml:space="preserve">Sää voi vaikuttaa puiden kasvuun.</w:t>
      </w:r>
    </w:p>
    <w:p>
      <w:r>
        <w:rPr>
          <w:b/>
        </w:rPr>
        <w:t xml:space="preserve">Tulos</w:t>
      </w:r>
    </w:p>
    <w:p>
      <w:r>
        <w:t xml:space="preserve">musiikki voi valita puiden roolin .</w:t>
      </w:r>
    </w:p>
    <w:p>
      <w:r>
        <w:rPr>
          <w:b/>
        </w:rPr>
        <w:t xml:space="preserve">Tulos</w:t>
      </w:r>
    </w:p>
    <w:p>
      <w:r>
        <w:t xml:space="preserve">Sää voi lopettaa puiden suhteen .</w:t>
      </w:r>
    </w:p>
    <w:p>
      <w:r>
        <w:rPr>
          <w:b/>
        </w:rPr>
        <w:t xml:space="preserve">Tulos</w:t>
      </w:r>
    </w:p>
    <w:p>
      <w:r>
        <w:t xml:space="preserve">Sää voi kaksinkertaistaa puiden kasvun .</w:t>
      </w:r>
    </w:p>
    <w:p>
      <w:r>
        <w:rPr>
          <w:b/>
        </w:rPr>
        <w:t xml:space="preserve">Esimerkki 4.2464</w:t>
      </w:r>
    </w:p>
    <w:p>
      <w:r>
        <w:t xml:space="preserve">Jotkut äidit haluavat jäädä synnytyksen aikana nuorten vierailijoidensa kanssa.</w:t>
      </w:r>
    </w:p>
    <w:p>
      <w:r>
        <w:rPr>
          <w:b/>
        </w:rPr>
        <w:t xml:space="preserve">Tulos</w:t>
      </w:r>
    </w:p>
    <w:p>
      <w:r>
        <w:t xml:space="preserve">Jotkut äidit haluavat jäädä kotiin pienten lastensa kanssa.</w:t>
      </w:r>
    </w:p>
    <w:p>
      <w:r>
        <w:rPr>
          <w:b/>
        </w:rPr>
        <w:t xml:space="preserve">Tulos</w:t>
      </w:r>
    </w:p>
    <w:p>
      <w:r>
        <w:t xml:space="preserve">Jotkut äiti 's haluavat jäädä vanhemman kanssa heidän nuori opiskelija.</w:t>
      </w:r>
    </w:p>
    <w:p>
      <w:r>
        <w:rPr>
          <w:b/>
        </w:rPr>
        <w:t xml:space="preserve">Tulos</w:t>
      </w:r>
    </w:p>
    <w:p>
      <w:r>
        <w:t xml:space="preserve">Jotkut äidit haluavat pysyä maatilalla nuorten kanssa.</w:t>
      </w:r>
    </w:p>
    <w:p>
      <w:r>
        <w:rPr>
          <w:b/>
        </w:rPr>
        <w:t xml:space="preserve">Tulos</w:t>
      </w:r>
    </w:p>
    <w:p>
      <w:r>
        <w:t xml:space="preserve">Jotkut äidit haluavat pysyä nuorten aviomiestensä kanssa.</w:t>
      </w:r>
    </w:p>
    <w:p>
      <w:r>
        <w:rPr>
          <w:b/>
        </w:rPr>
        <w:t xml:space="preserve">Esimerkki 4.2465</w:t>
      </w:r>
    </w:p>
    <w:p>
      <w:r>
        <w:t xml:space="preserve">Voit käyttää vuokrattua kulkulupaa veneen pitämiseen.</w:t>
      </w:r>
    </w:p>
    <w:p>
      <w:r>
        <w:rPr>
          <w:b/>
        </w:rPr>
        <w:t xml:space="preserve">Tulos</w:t>
      </w:r>
    </w:p>
    <w:p>
      <w:r>
        <w:t xml:space="preserve">Voit käydä vuokrattu asunto pitää rakastajatar .</w:t>
      </w:r>
    </w:p>
    <w:p>
      <w:r>
        <w:rPr>
          <w:b/>
        </w:rPr>
        <w:t xml:space="preserve">Tulos</w:t>
      </w:r>
    </w:p>
    <w:p>
      <w:r>
        <w:t xml:space="preserve">Voit vaihtaa vuokra-asunnon rakastajattaren pitämiseen .</w:t>
      </w:r>
    </w:p>
    <w:p>
      <w:r>
        <w:rPr>
          <w:b/>
        </w:rPr>
        <w:t xml:space="preserve">Tulos</w:t>
      </w:r>
    </w:p>
    <w:p>
      <w:r>
        <w:t xml:space="preserve">Voit käyttää vuokrattua kärryä lounaan säilyttämiseen.</w:t>
      </w:r>
    </w:p>
    <w:p>
      <w:r>
        <w:rPr>
          <w:b/>
        </w:rPr>
        <w:t xml:space="preserve">Tulos</w:t>
      </w:r>
    </w:p>
    <w:p>
      <w:r>
        <w:t xml:space="preserve">Voit käyttää vuokra-asuntoa rakastajattaren pitämiseen.</w:t>
      </w:r>
    </w:p>
    <w:p>
      <w:r>
        <w:rPr>
          <w:b/>
        </w:rPr>
        <w:t xml:space="preserve">Esimerkki 4.2466</w:t>
      </w:r>
    </w:p>
    <w:p>
      <w:r>
        <w:t xml:space="preserve">Armeijan stressin vaikutuksesta on tulossa allekirjoitus .</w:t>
      </w:r>
    </w:p>
    <w:p>
      <w:r>
        <w:rPr>
          <w:b/>
        </w:rPr>
        <w:t xml:space="preserve">Tulos</w:t>
      </w:r>
    </w:p>
    <w:p>
      <w:r>
        <w:t xml:space="preserve">Armeijan johtamisen vaikutuksesta on tulossa ase .</w:t>
      </w:r>
    </w:p>
    <w:p>
      <w:r>
        <w:rPr>
          <w:b/>
        </w:rPr>
        <w:t xml:space="preserve">Tulos</w:t>
      </w:r>
    </w:p>
    <w:p>
      <w:r>
        <w:t xml:space="preserve">Syyllisyydestä liittyä huijaukseen on tulossa seuraus .</w:t>
      </w:r>
    </w:p>
    <w:p>
      <w:r>
        <w:rPr>
          <w:b/>
        </w:rPr>
        <w:t xml:space="preserve">Tulos</w:t>
      </w:r>
    </w:p>
    <w:p>
      <w:r>
        <w:t xml:space="preserve">Armeijaan liittymisen seurauksena tulee sotilaaksi.</w:t>
      </w:r>
    </w:p>
    <w:p>
      <w:r>
        <w:rPr>
          <w:b/>
        </w:rPr>
        <w:t xml:space="preserve">Tulos</w:t>
      </w:r>
    </w:p>
    <w:p>
      <w:r>
        <w:t xml:space="preserve">Pumpun välttämisen vaikutuksesta on tulossa kiusaus .</w:t>
      </w:r>
    </w:p>
    <w:p>
      <w:r>
        <w:rPr>
          <w:b/>
        </w:rPr>
        <w:t xml:space="preserve">Esimerkki 4.2467</w:t>
      </w:r>
    </w:p>
    <w:p>
      <w:r>
        <w:t xml:space="preserve">Höyrykone käy maan päällä .</w:t>
      </w:r>
    </w:p>
    <w:p>
      <w:r>
        <w:rPr>
          <w:b/>
        </w:rPr>
        <w:t xml:space="preserve">Tulos</w:t>
      </w:r>
    </w:p>
    <w:p>
      <w:r>
        <w:t xml:space="preserve">Höyrykone toimii hiilellä.</w:t>
      </w:r>
    </w:p>
    <w:p>
      <w:r>
        <w:rPr>
          <w:b/>
        </w:rPr>
        <w:t xml:space="preserve">Tulos</w:t>
      </w:r>
    </w:p>
    <w:p>
      <w:r>
        <w:t xml:space="preserve">A G aga toimii hiilellä .</w:t>
      </w:r>
    </w:p>
    <w:p>
      <w:r>
        <w:rPr>
          <w:b/>
        </w:rPr>
        <w:t xml:space="preserve">Tulos</w:t>
      </w:r>
    </w:p>
    <w:p>
      <w:r>
        <w:t xml:space="preserve">Maakuntapiiri kulkee hiilen varassa .</w:t>
      </w:r>
    </w:p>
    <w:p>
      <w:r>
        <w:rPr>
          <w:b/>
        </w:rPr>
        <w:t xml:space="preserve">Tulos</w:t>
      </w:r>
    </w:p>
    <w:p>
      <w:r>
        <w:t xml:space="preserve">Kanapaikka toimii hiilellä .</w:t>
      </w:r>
    </w:p>
    <w:p>
      <w:r>
        <w:rPr>
          <w:b/>
        </w:rPr>
        <w:t xml:space="preserve">Esimerkki 4.2468</w:t>
      </w:r>
    </w:p>
    <w:p>
      <w:r>
        <w:t xml:space="preserve">Kalat elävät järvissä.</w:t>
      </w:r>
    </w:p>
    <w:p>
      <w:r>
        <w:rPr>
          <w:b/>
        </w:rPr>
        <w:t xml:space="preserve">Tulos</w:t>
      </w:r>
    </w:p>
    <w:p>
      <w:r>
        <w:t xml:space="preserve">kirjailijat asuvat järvissä .</w:t>
      </w:r>
    </w:p>
    <w:p>
      <w:r>
        <w:rPr>
          <w:b/>
        </w:rPr>
        <w:t xml:space="preserve">Tulos</w:t>
      </w:r>
    </w:p>
    <w:p>
      <w:r>
        <w:t xml:space="preserve">Ystävät asuvat järvissä .</w:t>
      </w:r>
    </w:p>
    <w:p>
      <w:r>
        <w:rPr>
          <w:b/>
        </w:rPr>
        <w:t xml:space="preserve">Tulos</w:t>
      </w:r>
    </w:p>
    <w:p>
      <w:r>
        <w:t xml:space="preserve">asun Münchenissä .</w:t>
      </w:r>
    </w:p>
    <w:p>
      <w:r>
        <w:rPr>
          <w:b/>
        </w:rPr>
        <w:t xml:space="preserve">Tulos</w:t>
      </w:r>
    </w:p>
    <w:p>
      <w:r>
        <w:t xml:space="preserve">Kalat elävät paratiisissa .</w:t>
      </w:r>
    </w:p>
    <w:p>
      <w:r>
        <w:rPr>
          <w:b/>
        </w:rPr>
        <w:t xml:space="preserve">Esimerkki 4.2469</w:t>
      </w:r>
    </w:p>
    <w:p>
      <w:r>
        <w:t xml:space="preserve">Juoksijat voivat tuottaa kahdessa viikossa .</w:t>
      </w:r>
    </w:p>
    <w:p>
      <w:r>
        <w:rPr>
          <w:b/>
        </w:rPr>
        <w:t xml:space="preserve">Tulos</w:t>
      </w:r>
    </w:p>
    <w:p>
      <w:r>
        <w:t xml:space="preserve">Juoksijat voivat räpäyttää silmiään maratonilla .</w:t>
      </w:r>
    </w:p>
    <w:p>
      <w:r>
        <w:rPr>
          <w:b/>
        </w:rPr>
        <w:t xml:space="preserve">Tulos</w:t>
      </w:r>
    </w:p>
    <w:p>
      <w:r>
        <w:t xml:space="preserve">Juoksijat voivat palauttaa jalan .</w:t>
      </w:r>
    </w:p>
    <w:p>
      <w:r>
        <w:rPr>
          <w:b/>
        </w:rPr>
        <w:t xml:space="preserve">Tulos</w:t>
      </w:r>
    </w:p>
    <w:p>
      <w:r>
        <w:t xml:space="preserve">Juoksijat voivat parantua maratonilla .</w:t>
      </w:r>
    </w:p>
    <w:p>
      <w:r>
        <w:rPr>
          <w:b/>
        </w:rPr>
        <w:t xml:space="preserve">Tulos</w:t>
      </w:r>
    </w:p>
    <w:p>
      <w:r>
        <w:t xml:space="preserve">Juoksijat voivat juosta maratonin.</w:t>
      </w:r>
    </w:p>
    <w:p>
      <w:r>
        <w:rPr>
          <w:b/>
        </w:rPr>
        <w:t xml:space="preserve">Esimerkki 4.2470</w:t>
      </w:r>
    </w:p>
    <w:p>
      <w:r>
        <w:t xml:space="preserve">Kynänteroitin löytyy paikasta .</w:t>
      </w:r>
    </w:p>
    <w:p>
      <w:r>
        <w:rPr>
          <w:b/>
        </w:rPr>
        <w:t xml:space="preserve">Tulos</w:t>
      </w:r>
    </w:p>
    <w:p>
      <w:r>
        <w:t xml:space="preserve">Kynänteroitin löytyy kurpitsasta .</w:t>
      </w:r>
    </w:p>
    <w:p>
      <w:r>
        <w:rPr>
          <w:b/>
        </w:rPr>
        <w:t xml:space="preserve">Tulos</w:t>
      </w:r>
    </w:p>
    <w:p>
      <w:r>
        <w:t xml:space="preserve">Kynänteroitin löytyy kolmiosta .</w:t>
      </w:r>
    </w:p>
    <w:p>
      <w:r>
        <w:rPr>
          <w:b/>
        </w:rPr>
        <w:t xml:space="preserve">Tulos</w:t>
      </w:r>
    </w:p>
    <w:p>
      <w:r>
        <w:t xml:space="preserve">Kellarista löytyy kynänteroitin .</w:t>
      </w:r>
    </w:p>
    <w:p>
      <w:r>
        <w:rPr>
          <w:b/>
        </w:rPr>
        <w:t xml:space="preserve">Tulos</w:t>
      </w:r>
    </w:p>
    <w:p>
      <w:r>
        <w:t xml:space="preserve">Luokkahuoneesta löytyy kynänteroitin.</w:t>
      </w:r>
    </w:p>
    <w:p>
      <w:r>
        <w:rPr>
          <w:b/>
        </w:rPr>
        <w:t xml:space="preserve">Esimerkki 4.2471</w:t>
      </w:r>
    </w:p>
    <w:p>
      <w:r>
        <w:t xml:space="preserve">Tietokoneilla on lupa syöttää .</w:t>
      </w:r>
    </w:p>
    <w:p>
      <w:r>
        <w:rPr>
          <w:b/>
        </w:rPr>
        <w:t xml:space="preserve">Tulos</w:t>
      </w:r>
    </w:p>
    <w:p>
      <w:r>
        <w:t xml:space="preserve">Tietokoneet ovat antaneet mitä tahansa .</w:t>
      </w:r>
    </w:p>
    <w:p>
      <w:r>
        <w:rPr>
          <w:b/>
        </w:rPr>
        <w:t xml:space="preserve">Tulos</w:t>
      </w:r>
    </w:p>
    <w:p>
      <w:r>
        <w:t xml:space="preserve">Tietokoneilla on oikea yritys .</w:t>
      </w:r>
    </w:p>
    <w:p>
      <w:r>
        <w:rPr>
          <w:b/>
        </w:rPr>
        <w:t xml:space="preserve">Tulos</w:t>
      </w:r>
    </w:p>
    <w:p>
      <w:r>
        <w:t xml:space="preserve">Tietokoneilla on m ira .</w:t>
      </w:r>
    </w:p>
    <w:p>
      <w:r>
        <w:rPr>
          <w:b/>
        </w:rPr>
        <w:t xml:space="preserve">Tulos</w:t>
      </w:r>
    </w:p>
    <w:p>
      <w:r>
        <w:t xml:space="preserve">Tietokoneilla on käyttöjärjestelmät.</w:t>
      </w:r>
    </w:p>
    <w:p>
      <w:r>
        <w:rPr>
          <w:b/>
        </w:rPr>
        <w:t xml:space="preserve">Esimerkki 4.2472</w:t>
      </w:r>
    </w:p>
    <w:p>
      <w:r>
        <w:t xml:space="preserve">Voit käyttää roska-astiaa roskien merkitsemiseen.</w:t>
      </w:r>
    </w:p>
    <w:p>
      <w:r>
        <w:rPr>
          <w:b/>
        </w:rPr>
        <w:t xml:space="preserve">Tulos</w:t>
      </w:r>
    </w:p>
    <w:p>
      <w:r>
        <w:t xml:space="preserve">Voit kastaa roska-astian silppua varten.</w:t>
      </w:r>
    </w:p>
    <w:p>
      <w:r>
        <w:rPr>
          <w:b/>
        </w:rPr>
        <w:t xml:space="preserve">Tulos</w:t>
      </w:r>
    </w:p>
    <w:p>
      <w:r>
        <w:t xml:space="preserve">Voit käyttää saviastiaa roskien jakamiseen.</w:t>
      </w:r>
    </w:p>
    <w:p>
      <w:r>
        <w:rPr>
          <w:b/>
        </w:rPr>
        <w:t xml:space="preserve">Tulos</w:t>
      </w:r>
    </w:p>
    <w:p>
      <w:r>
        <w:t xml:space="preserve">Voit käyttää roska-astiaa roskien säilyttämiseen.</w:t>
      </w:r>
    </w:p>
    <w:p>
      <w:r>
        <w:rPr>
          <w:b/>
        </w:rPr>
        <w:t xml:space="preserve">Tulos</w:t>
      </w:r>
    </w:p>
    <w:p>
      <w:r>
        <w:t xml:space="preserve">Voit käyttää roska-astiaa roskien paikantamiseen.</w:t>
      </w:r>
    </w:p>
    <w:p>
      <w:r>
        <w:rPr>
          <w:b/>
        </w:rPr>
        <w:t xml:space="preserve">Esimerkki 4.2473</w:t>
      </w:r>
    </w:p>
    <w:p>
      <w:r>
        <w:t xml:space="preserve">Tietokoneet voivat emuloida ääntä .</w:t>
      </w:r>
    </w:p>
    <w:p>
      <w:r>
        <w:rPr>
          <w:b/>
        </w:rPr>
        <w:t xml:space="preserve">Tulos</w:t>
      </w:r>
    </w:p>
    <w:p>
      <w:r>
        <w:t xml:space="preserve">Tietokoneet voivat purkaa äänen .</w:t>
      </w:r>
    </w:p>
    <w:p>
      <w:r>
        <w:rPr>
          <w:b/>
        </w:rPr>
        <w:t xml:space="preserve">Tulos</w:t>
      </w:r>
    </w:p>
    <w:p>
      <w:r>
        <w:t xml:space="preserve">Tietokoneet voivat etsiä ääntä .</w:t>
      </w:r>
    </w:p>
    <w:p>
      <w:r>
        <w:rPr>
          <w:b/>
        </w:rPr>
        <w:t xml:space="preserve">Tulos</w:t>
      </w:r>
    </w:p>
    <w:p>
      <w:r>
        <w:t xml:space="preserve">Tietokoneet voivat tuottaa ääntä.</w:t>
      </w:r>
    </w:p>
    <w:p>
      <w:r>
        <w:rPr>
          <w:b/>
        </w:rPr>
        <w:t xml:space="preserve">Tulos</w:t>
      </w:r>
    </w:p>
    <w:p>
      <w:r>
        <w:t xml:space="preserve">Tietokoneet voivat tuottaa A .</w:t>
      </w:r>
    </w:p>
    <w:p>
      <w:r>
        <w:rPr>
          <w:b/>
        </w:rPr>
        <w:t xml:space="preserve">Esimerkki 4.2474</w:t>
      </w:r>
    </w:p>
    <w:p>
      <w:r>
        <w:t xml:space="preserve">Olet todennäköisesti pää käärme aavikolla .</w:t>
      </w:r>
    </w:p>
    <w:p>
      <w:r>
        <w:rPr>
          <w:b/>
        </w:rPr>
        <w:t xml:space="preserve">Tulos</w:t>
      </w:r>
    </w:p>
    <w:p>
      <w:r>
        <w:t xml:space="preserve">Olet todennäköisesti vihaa käärme aavikolla .</w:t>
      </w:r>
    </w:p>
    <w:p>
      <w:r>
        <w:rPr>
          <w:b/>
        </w:rPr>
        <w:t xml:space="preserve">Tulos</w:t>
      </w:r>
    </w:p>
    <w:p>
      <w:r>
        <w:t xml:space="preserve">Unohdat todennäköisesti käärmeen aavikolla .</w:t>
      </w:r>
    </w:p>
    <w:p>
      <w:r>
        <w:rPr>
          <w:b/>
        </w:rPr>
        <w:t xml:space="preserve">Tulos</w:t>
      </w:r>
    </w:p>
    <w:p>
      <w:r>
        <w:t xml:space="preserve">Käärmeen voi todennäköisesti ravistella aavikolla .</w:t>
      </w:r>
    </w:p>
    <w:p>
      <w:r>
        <w:rPr>
          <w:b/>
        </w:rPr>
        <w:t xml:space="preserve">Tulos</w:t>
      </w:r>
    </w:p>
    <w:p>
      <w:r>
        <w:t xml:space="preserve">Aavikolta löytyy todennäköisesti käärme.</w:t>
      </w:r>
    </w:p>
    <w:p>
      <w:r>
        <w:rPr>
          <w:b/>
        </w:rPr>
        <w:t xml:space="preserve">Esimerkki 4.2475</w:t>
      </w:r>
    </w:p>
    <w:p>
      <w:r>
        <w:t xml:space="preserve">Keittiöpiika kestää jännitystä .</w:t>
      </w:r>
    </w:p>
    <w:p>
      <w:r>
        <w:rPr>
          <w:b/>
        </w:rPr>
        <w:t xml:space="preserve">Tulos</w:t>
      </w:r>
    </w:p>
    <w:p>
      <w:r>
        <w:t xml:space="preserve">Aloittava kokki kestää kuumuutta .</w:t>
      </w:r>
    </w:p>
    <w:p>
      <w:r>
        <w:rPr>
          <w:b/>
        </w:rPr>
        <w:t xml:space="preserve">Tulos</w:t>
      </w:r>
    </w:p>
    <w:p>
      <w:r>
        <w:t xml:space="preserve">Keittiökokki kestää kuumuutta.</w:t>
      </w:r>
    </w:p>
    <w:p>
      <w:r>
        <w:rPr>
          <w:b/>
        </w:rPr>
        <w:t xml:space="preserve">Tulos</w:t>
      </w:r>
    </w:p>
    <w:p>
      <w:r>
        <w:t xml:space="preserve">Konekokki kestää kuumuutta .</w:t>
      </w:r>
    </w:p>
    <w:p>
      <w:r>
        <w:rPr>
          <w:b/>
        </w:rPr>
        <w:t xml:space="preserve">Tulos</w:t>
      </w:r>
    </w:p>
    <w:p>
      <w:r>
        <w:t xml:space="preserve">Keittiöympäristö voi antaa lämpöä .</w:t>
      </w:r>
    </w:p>
    <w:p>
      <w:r>
        <w:rPr>
          <w:b/>
        </w:rPr>
        <w:t xml:space="preserve">Esimerkki 4.2476</w:t>
      </w:r>
    </w:p>
    <w:p>
      <w:r>
        <w:t xml:space="preserve">Sinulla on todennäköisesti käsilaukussasi käteispäiväkirja.</w:t>
      </w:r>
    </w:p>
    <w:p>
      <w:r>
        <w:rPr>
          <w:b/>
        </w:rPr>
        <w:t xml:space="preserve">Tulos</w:t>
      </w:r>
    </w:p>
    <w:p>
      <w:r>
        <w:t xml:space="preserve">Olet todennäköisesti esittää käteistä korvike käsilaukussa .</w:t>
      </w:r>
    </w:p>
    <w:p>
      <w:r>
        <w:rPr>
          <w:b/>
        </w:rPr>
        <w:t xml:space="preserve">Tulos</w:t>
      </w:r>
    </w:p>
    <w:p>
      <w:r>
        <w:t xml:space="preserve">Ripustat todennäköisesti käteiskolikon käsilaukkuun .</w:t>
      </w:r>
    </w:p>
    <w:p>
      <w:r>
        <w:rPr>
          <w:b/>
        </w:rPr>
        <w:t xml:space="preserve">Tulos</w:t>
      </w:r>
    </w:p>
    <w:p>
      <w:r>
        <w:t xml:space="preserve">Löydät todennäköisesti käteiskolikon käsilaukustasi.</w:t>
      </w:r>
    </w:p>
    <w:p>
      <w:r>
        <w:rPr>
          <w:b/>
        </w:rPr>
        <w:t xml:space="preserve">Tulos</w:t>
      </w:r>
    </w:p>
    <w:p>
      <w:r>
        <w:t xml:space="preserve">Löydät todennäköisesti kukkarostasi vastaavan kolikon .</w:t>
      </w:r>
    </w:p>
    <w:p>
      <w:r>
        <w:rPr>
          <w:b/>
        </w:rPr>
        <w:t xml:space="preserve">Esimerkki 4.2477</w:t>
      </w:r>
    </w:p>
    <w:p>
      <w:r>
        <w:t xml:space="preserve">Voit käyttää tietokantaa määränpäähän pääsemiseksi .</w:t>
      </w:r>
    </w:p>
    <w:p>
      <w:r>
        <w:rPr>
          <w:b/>
        </w:rPr>
        <w:t xml:space="preserve">Tulos</w:t>
      </w:r>
    </w:p>
    <w:p>
      <w:r>
        <w:t xml:space="preserve">Voit linkittää portaalin kirjoittamaan määränpään .</w:t>
      </w:r>
    </w:p>
    <w:p>
      <w:r>
        <w:rPr>
          <w:b/>
        </w:rPr>
        <w:t xml:space="preserve">Tulos</w:t>
      </w:r>
    </w:p>
    <w:p>
      <w:r>
        <w:t xml:space="preserve">Voit käyttää salasanaa päästäksesi määränpäähän .</w:t>
      </w:r>
    </w:p>
    <w:p>
      <w:r>
        <w:rPr>
          <w:b/>
        </w:rPr>
        <w:t xml:space="preserve">Tulos</w:t>
      </w:r>
    </w:p>
    <w:p>
      <w:r>
        <w:t xml:space="preserve">Voit suorittaa asetukset loppuun kohteen hyväksymiseksi .</w:t>
      </w:r>
    </w:p>
    <w:p>
      <w:r>
        <w:rPr>
          <w:b/>
        </w:rPr>
        <w:t xml:space="preserve">Tulos</w:t>
      </w:r>
    </w:p>
    <w:p>
      <w:r>
        <w:t xml:space="preserve">Voit käyttää tietä päästäksesi määränpäähän.</w:t>
      </w:r>
    </w:p>
    <w:p>
      <w:r>
        <w:rPr>
          <w:b/>
        </w:rPr>
        <w:t xml:space="preserve">Esimerkki 4.2478</w:t>
      </w:r>
    </w:p>
    <w:p>
      <w:r>
        <w:t xml:space="preserve">Voit käyttää lentoterminaalia pakolaisen tapaamiseen.</w:t>
      </w:r>
    </w:p>
    <w:p>
      <w:r>
        <w:rPr>
          <w:b/>
        </w:rPr>
        <w:t xml:space="preserve">Tulos</w:t>
      </w:r>
    </w:p>
    <w:p>
      <w:r>
        <w:t xml:space="preserve">Voit lainata ilmapannua lentokoneen estämiseksi .</w:t>
      </w:r>
    </w:p>
    <w:p>
      <w:r>
        <w:rPr>
          <w:b/>
        </w:rPr>
        <w:t xml:space="preserve">Tulos</w:t>
      </w:r>
    </w:p>
    <w:p>
      <w:r>
        <w:t xml:space="preserve">Voit käyttää lentoterminaalia lentokoneen kohtaamiseen.</w:t>
      </w:r>
    </w:p>
    <w:p>
      <w:r>
        <w:rPr>
          <w:b/>
        </w:rPr>
        <w:t xml:space="preserve">Tulos</w:t>
      </w:r>
    </w:p>
    <w:p>
      <w:r>
        <w:t xml:space="preserve">Voit käyttää asuntoautoterminaalia lentokoneen kohtaamiseen.</w:t>
      </w:r>
    </w:p>
    <w:p>
      <w:r>
        <w:rPr>
          <w:b/>
        </w:rPr>
        <w:t xml:space="preserve">Tulos</w:t>
      </w:r>
    </w:p>
    <w:p>
      <w:r>
        <w:t xml:space="preserve">Voit käyttää lentoterminaalia tavataksesi luokkatoverin .</w:t>
      </w:r>
    </w:p>
    <w:p>
      <w:r>
        <w:rPr>
          <w:b/>
        </w:rPr>
        <w:t xml:space="preserve">Esimerkki 4.2479</w:t>
      </w:r>
    </w:p>
    <w:p>
      <w:r>
        <w:t xml:space="preserve">Korttia käytetään kansioiden jakamiseen.</w:t>
      </w:r>
    </w:p>
    <w:p>
      <w:r>
        <w:rPr>
          <w:b/>
        </w:rPr>
        <w:t xml:space="preserve">Tulos</w:t>
      </w:r>
    </w:p>
    <w:p>
      <w:r>
        <w:t xml:space="preserve">Kuvausta käytetään jäseniin jakamiseen .</w:t>
      </w:r>
    </w:p>
    <w:p>
      <w:r>
        <w:rPr>
          <w:b/>
        </w:rPr>
        <w:t xml:space="preserve">Tulos</w:t>
      </w:r>
    </w:p>
    <w:p>
      <w:r>
        <w:t xml:space="preserve">Tabletti valmistetaan hajotettavaksi palasiksi .</w:t>
      </w:r>
    </w:p>
    <w:p>
      <w:r>
        <w:rPr>
          <w:b/>
        </w:rPr>
        <w:t xml:space="preserve">Tulos</w:t>
      </w:r>
    </w:p>
    <w:p>
      <w:r>
        <w:t xml:space="preserve">Veitsen avulla paloitellaan.</w:t>
      </w:r>
    </w:p>
    <w:p>
      <w:r>
        <w:rPr>
          <w:b/>
        </w:rPr>
        <w:t xml:space="preserve">Tulos</w:t>
      </w:r>
    </w:p>
    <w:p>
      <w:r>
        <w:t xml:space="preserve">Tyyliä käytetään osiin jakamiseen .</w:t>
      </w:r>
    </w:p>
    <w:p>
      <w:r>
        <w:rPr>
          <w:b/>
        </w:rPr>
        <w:t xml:space="preserve">Esimerkki 4.2480</w:t>
      </w:r>
    </w:p>
    <w:p>
      <w:r>
        <w:t xml:space="preserve">Ilmaiset oluet saisivat sinut kääntymään baarin puoleen .</w:t>
      </w:r>
    </w:p>
    <w:p>
      <w:r>
        <w:rPr>
          <w:b/>
        </w:rPr>
        <w:t xml:space="preserve">Tulos</w:t>
      </w:r>
    </w:p>
    <w:p>
      <w:r>
        <w:t xml:space="preserve">Ilmainen viesti saisi sinut haluamaan hengailla baarissa .</w:t>
      </w:r>
    </w:p>
    <w:p>
      <w:r>
        <w:rPr>
          <w:b/>
        </w:rPr>
        <w:t xml:space="preserve">Tulos</w:t>
      </w:r>
    </w:p>
    <w:p>
      <w:r>
        <w:t xml:space="preserve">Ilmainen olut saisi sinut haluamaan hengailla baarissa.</w:t>
      </w:r>
    </w:p>
    <w:p>
      <w:r>
        <w:rPr>
          <w:b/>
        </w:rPr>
        <w:t xml:space="preserve">Tulos</w:t>
      </w:r>
    </w:p>
    <w:p>
      <w:r>
        <w:t xml:space="preserve">Ilmainen tee saisi sinut haluamaan hengailla baarissa .</w:t>
      </w:r>
    </w:p>
    <w:p>
      <w:r>
        <w:rPr>
          <w:b/>
        </w:rPr>
        <w:t xml:space="preserve">Tulos</w:t>
      </w:r>
    </w:p>
    <w:p>
      <w:r>
        <w:t xml:space="preserve">Ilmainen a saisi sinut haluamaan hengailla baarissa .</w:t>
      </w:r>
    </w:p>
    <w:p>
      <w:r>
        <w:rPr>
          <w:b/>
        </w:rPr>
        <w:t xml:space="preserve">Esimerkki 4.2481</w:t>
      </w:r>
    </w:p>
    <w:p>
      <w:r>
        <w:t xml:space="preserve">Vesi syntyy yhdistämällä happi, vety ja sähkö.</w:t>
      </w:r>
    </w:p>
    <w:p>
      <w:r>
        <w:rPr>
          <w:b/>
        </w:rPr>
        <w:t xml:space="preserve">Tulos</w:t>
      </w:r>
    </w:p>
    <w:p>
      <w:r>
        <w:t xml:space="preserve">Vesi voidaan saada talteen yhdistämällä happi , vety ja sähkö .</w:t>
      </w:r>
    </w:p>
    <w:p>
      <w:r>
        <w:rPr>
          <w:b/>
        </w:rPr>
        <w:t xml:space="preserve">Tulos</w:t>
      </w:r>
    </w:p>
    <w:p>
      <w:r>
        <w:t xml:space="preserve">Vettä voidaan muuttaa yhdistämällä happea, vetyä ja sähköä.</w:t>
      </w:r>
    </w:p>
    <w:p>
      <w:r>
        <w:rPr>
          <w:b/>
        </w:rPr>
        <w:t xml:space="preserve">Tulos</w:t>
      </w:r>
    </w:p>
    <w:p>
      <w:r>
        <w:t xml:space="preserve">Viiva voidaan luoda yhdistämällä str , hydrogen ja size .</w:t>
      </w:r>
    </w:p>
    <w:p>
      <w:r>
        <w:rPr>
          <w:b/>
        </w:rPr>
        <w:t xml:space="preserve">Tulos</w:t>
      </w:r>
    </w:p>
    <w:p>
      <w:r>
        <w:t xml:space="preserve">Vesi voi saastua yhdistämällä happea , vetyä ja piitä .</w:t>
      </w:r>
    </w:p>
    <w:p>
      <w:r>
        <w:rPr>
          <w:b/>
        </w:rPr>
        <w:t xml:space="preserve">Esimerkki 4.2482</w:t>
      </w:r>
    </w:p>
    <w:p>
      <w:r>
        <w:t xml:space="preserve">Löydät todennäköisesti wc-istuimen rivistä .</w:t>
      </w:r>
    </w:p>
    <w:p>
      <w:r>
        <w:rPr>
          <w:b/>
        </w:rPr>
        <w:t xml:space="preserve">Tulos</w:t>
      </w:r>
    </w:p>
    <w:p>
      <w:r>
        <w:t xml:space="preserve">Kylpyhuoneesta löytyy todennäköisesti wc-istuin.</w:t>
      </w:r>
    </w:p>
    <w:p>
      <w:r>
        <w:rPr>
          <w:b/>
        </w:rPr>
        <w:t xml:space="preserve">Tulos</w:t>
      </w:r>
    </w:p>
    <w:p>
      <w:r>
        <w:t xml:space="preserve">Todennäköisesti löydät wc-istuimen hautausmaalta .</w:t>
      </w:r>
    </w:p>
    <w:p>
      <w:r>
        <w:rPr>
          <w:b/>
        </w:rPr>
        <w:t xml:space="preserve">Tulos</w:t>
      </w:r>
    </w:p>
    <w:p>
      <w:r>
        <w:t xml:space="preserve">Olet todennäköisesti oikeutettu wc-istuimen takakontissa .</w:t>
      </w:r>
    </w:p>
    <w:p>
      <w:r>
        <w:rPr>
          <w:b/>
        </w:rPr>
        <w:t xml:space="preserve">Tulos</w:t>
      </w:r>
    </w:p>
    <w:p>
      <w:r>
        <w:t xml:space="preserve">On epätavallista, että kylpyhuoneesta löytyy lahden istuin .</w:t>
      </w:r>
    </w:p>
    <w:p>
      <w:r>
        <w:rPr>
          <w:b/>
        </w:rPr>
        <w:t xml:space="preserve">Esimerkki 4.2483</w:t>
      </w:r>
    </w:p>
    <w:p>
      <w:r>
        <w:t xml:space="preserve">Tulipaloa harjoitellaan todennäköisesti laboratoriossa .</w:t>
      </w:r>
    </w:p>
    <w:p>
      <w:r>
        <w:rPr>
          <w:b/>
        </w:rPr>
        <w:t xml:space="preserve">Tulos</w:t>
      </w:r>
    </w:p>
    <w:p>
      <w:r>
        <w:t xml:space="preserve">Syötät todennäköisesti sukkaa laboratoriossa .</w:t>
      </w:r>
    </w:p>
    <w:p>
      <w:r>
        <w:rPr>
          <w:b/>
        </w:rPr>
        <w:t xml:space="preserve">Tulos</w:t>
      </w:r>
    </w:p>
    <w:p>
      <w:r>
        <w:t xml:space="preserve">Todennäköisesti rahoitat kuulemisen laboratoriossa .</w:t>
      </w:r>
    </w:p>
    <w:p>
      <w:r>
        <w:rPr>
          <w:b/>
        </w:rPr>
        <w:t xml:space="preserve">Tulos</w:t>
      </w:r>
    </w:p>
    <w:p>
      <w:r>
        <w:t xml:space="preserve">Luottaisit todennäköisesti gorillaan laboratoriossa .</w:t>
      </w:r>
    </w:p>
    <w:p>
      <w:r>
        <w:rPr>
          <w:b/>
        </w:rPr>
        <w:t xml:space="preserve">Tulos</w:t>
      </w:r>
    </w:p>
    <w:p>
      <w:r>
        <w:t xml:space="preserve">Tauti löytyy todennäköisesti laboratoriosta.</w:t>
      </w:r>
    </w:p>
    <w:p>
      <w:r>
        <w:rPr>
          <w:b/>
        </w:rPr>
        <w:t xml:space="preserve">Esimerkki 4.2484</w:t>
      </w:r>
    </w:p>
    <w:p>
      <w:r>
        <w:t xml:space="preserve">Lähettäisitte sodan, koska haluatte todistaa maanne .</w:t>
      </w:r>
    </w:p>
    <w:p>
      <w:r>
        <w:rPr>
          <w:b/>
        </w:rPr>
        <w:t xml:space="preserve">Tulos</w:t>
      </w:r>
    </w:p>
    <w:p>
      <w:r>
        <w:t xml:space="preserve">Käyttäisitte sotaa, koska haluatte suojella asemaanne .</w:t>
      </w:r>
    </w:p>
    <w:p>
      <w:r>
        <w:rPr>
          <w:b/>
        </w:rPr>
        <w:t xml:space="preserve">Tulos</w:t>
      </w:r>
    </w:p>
    <w:p>
      <w:r>
        <w:t xml:space="preserve">Käyttäisitte sotaa, koska haluatte suojella maatanne.</w:t>
      </w:r>
    </w:p>
    <w:p>
      <w:r>
        <w:rPr>
          <w:b/>
        </w:rPr>
        <w:t xml:space="preserve">Tulos</w:t>
      </w:r>
    </w:p>
    <w:p>
      <w:r>
        <w:t xml:space="preserve">Sinä tähtäät sotaan, koska uhraudut suojellaksesi maatasi .</w:t>
      </w:r>
    </w:p>
    <w:p>
      <w:r>
        <w:rPr>
          <w:b/>
        </w:rPr>
        <w:t xml:space="preserve">Tulos</w:t>
      </w:r>
    </w:p>
    <w:p>
      <w:r>
        <w:t xml:space="preserve">Te sotisitte sotaa, koska haluatte pelotella maatanne .</w:t>
      </w:r>
    </w:p>
    <w:p>
      <w:r>
        <w:rPr>
          <w:b/>
        </w:rPr>
        <w:t xml:space="preserve">Esimerkki 4.2485</w:t>
      </w:r>
    </w:p>
    <w:p>
      <w:r>
        <w:t xml:space="preserve">Maalauksessa on todennäköisesti hevonen.</w:t>
      </w:r>
    </w:p>
    <w:p>
      <w:r>
        <w:rPr>
          <w:b/>
        </w:rPr>
        <w:t xml:space="preserve">Tulos</w:t>
      </w:r>
    </w:p>
    <w:p>
      <w:r>
        <w:t xml:space="preserve">Yksisarvinen löytyy todennäköisesti maalauksesta .</w:t>
      </w:r>
    </w:p>
    <w:p>
      <w:r>
        <w:rPr>
          <w:b/>
        </w:rPr>
        <w:t xml:space="preserve">Tulos</w:t>
      </w:r>
    </w:p>
    <w:p>
      <w:r>
        <w:t xml:space="preserve">Löydät todennäköisesti hevosen myynnistä .</w:t>
      </w:r>
    </w:p>
    <w:p>
      <w:r>
        <w:rPr>
          <w:b/>
        </w:rPr>
        <w:t xml:space="preserve">Tulos</w:t>
      </w:r>
    </w:p>
    <w:p>
      <w:r>
        <w:t xml:space="preserve">Maalauksessa on todennäköisesti viehätysvoimaa .</w:t>
      </w:r>
    </w:p>
    <w:p>
      <w:r>
        <w:rPr>
          <w:b/>
        </w:rPr>
        <w:t xml:space="preserve">Tulos</w:t>
      </w:r>
    </w:p>
    <w:p>
      <w:r>
        <w:t xml:space="preserve">Luostarista löytyy todennäköisesti hevonen .</w:t>
      </w:r>
    </w:p>
    <w:p>
      <w:r>
        <w:rPr>
          <w:b/>
        </w:rPr>
        <w:t xml:space="preserve">Esimerkki 4.2486</w:t>
      </w:r>
    </w:p>
    <w:p>
      <w:r>
        <w:t xml:space="preserve">Ruoka keitetään ruokakaupan tynnyrissä .</w:t>
      </w:r>
    </w:p>
    <w:p>
      <w:r>
        <w:rPr>
          <w:b/>
        </w:rPr>
        <w:t xml:space="preserve">Tulos</w:t>
      </w:r>
    </w:p>
    <w:p>
      <w:r>
        <w:t xml:space="preserve">Ruokaa myydään ruokakaupassa.</w:t>
      </w:r>
    </w:p>
    <w:p>
      <w:r>
        <w:rPr>
          <w:b/>
        </w:rPr>
        <w:t xml:space="preserve">Tulos</w:t>
      </w:r>
    </w:p>
    <w:p>
      <w:r>
        <w:t xml:space="preserve">Elintarvikkeet jaetaan ruokakaupan varauksessa .</w:t>
      </w:r>
    </w:p>
    <w:p>
      <w:r>
        <w:rPr>
          <w:b/>
        </w:rPr>
        <w:t xml:space="preserve">Tulos</w:t>
      </w:r>
    </w:p>
    <w:p>
      <w:r>
        <w:t xml:space="preserve">Ruoka tuodaan ruokakauppaan rivi .</w:t>
      </w:r>
    </w:p>
    <w:p>
      <w:r>
        <w:rPr>
          <w:b/>
        </w:rPr>
        <w:t xml:space="preserve">Tulos</w:t>
      </w:r>
    </w:p>
    <w:p>
      <w:r>
        <w:t xml:space="preserve">Ruoka kulkee ruokakaupassa poiminta .</w:t>
      </w:r>
    </w:p>
    <w:p>
      <w:r>
        <w:rPr>
          <w:b/>
        </w:rPr>
        <w:t xml:space="preserve">Esimerkki 4.2487</w:t>
      </w:r>
    </w:p>
    <w:p>
      <w:r>
        <w:t xml:space="preserve">Löydät todennäköisesti yhteyden lentokentältä.</w:t>
      </w:r>
    </w:p>
    <w:p>
      <w:r>
        <w:rPr>
          <w:b/>
        </w:rPr>
        <w:t xml:space="preserve">Tulos</w:t>
      </w:r>
    </w:p>
    <w:p>
      <w:r>
        <w:t xml:space="preserve">Yhteyden löytäminen lentokentällä on hidasta .</w:t>
      </w:r>
    </w:p>
    <w:p>
      <w:r>
        <w:rPr>
          <w:b/>
        </w:rPr>
        <w:t xml:space="preserve">Tulos</w:t>
      </w:r>
    </w:p>
    <w:p>
      <w:r>
        <w:t xml:space="preserve">Olet tervetullut löytämään yhteyden tyhjään .</w:t>
      </w:r>
    </w:p>
    <w:p>
      <w:r>
        <w:rPr>
          <w:b/>
        </w:rPr>
        <w:t xml:space="preserve">Tulos</w:t>
      </w:r>
    </w:p>
    <w:p>
      <w:r>
        <w:t xml:space="preserve">Lentoasemalla on todennäköisesti kirjasto .</w:t>
      </w:r>
    </w:p>
    <w:p>
      <w:r>
        <w:rPr>
          <w:b/>
        </w:rPr>
        <w:t xml:space="preserve">Tulos</w:t>
      </w:r>
    </w:p>
    <w:p>
      <w:r>
        <w:t xml:space="preserve">Osut todennäköisesti yhteyteen ensimmäisessä .</w:t>
      </w:r>
    </w:p>
    <w:p>
      <w:r>
        <w:rPr>
          <w:b/>
        </w:rPr>
        <w:t xml:space="preserve">Esimerkki 4.2488</w:t>
      </w:r>
    </w:p>
    <w:p>
      <w:r>
        <w:t xml:space="preserve">Sinulla olisi juhlat, koska voitin sydämen .</w:t>
      </w:r>
    </w:p>
    <w:p>
      <w:r>
        <w:rPr>
          <w:b/>
        </w:rPr>
        <w:t xml:space="preserve">Tulos</w:t>
      </w:r>
    </w:p>
    <w:p>
      <w:r>
        <w:t xml:space="preserve">Sinulla olisi juhlat, koska voitin lotossa.</w:t>
      </w:r>
    </w:p>
    <w:p>
      <w:r>
        <w:rPr>
          <w:b/>
        </w:rPr>
        <w:t xml:space="preserve">Tulos</w:t>
      </w:r>
    </w:p>
    <w:p>
      <w:r>
        <w:t xml:space="preserve">Teillä olisi juhlat, koska ostin lotossa .</w:t>
      </w:r>
    </w:p>
    <w:p>
      <w:r>
        <w:rPr>
          <w:b/>
        </w:rPr>
        <w:t xml:space="preserve">Tulos</w:t>
      </w:r>
    </w:p>
    <w:p>
      <w:r>
        <w:t xml:space="preserve">Teillä olisi juhlat, koska voitin palveluksen .</w:t>
      </w:r>
    </w:p>
    <w:p>
      <w:r>
        <w:rPr>
          <w:b/>
        </w:rPr>
        <w:t xml:space="preserve">Tulos</w:t>
      </w:r>
    </w:p>
    <w:p>
      <w:r>
        <w:t xml:space="preserve">Sinulla olisi juhlat, koska voitin kissan .</w:t>
      </w:r>
    </w:p>
    <w:p>
      <w:r>
        <w:rPr>
          <w:b/>
        </w:rPr>
        <w:t xml:space="preserve">Esimerkki 4.2489</w:t>
      </w:r>
    </w:p>
    <w:p>
      <w:r>
        <w:t xml:space="preserve">Korkeakulttuurin sivistävä vaikutus antaa meille syyn levätä .</w:t>
      </w:r>
    </w:p>
    <w:p>
      <w:r>
        <w:rPr>
          <w:b/>
        </w:rPr>
        <w:t xml:space="preserve">Tulos</w:t>
      </w:r>
    </w:p>
    <w:p>
      <w:r>
        <w:t xml:space="preserve">Muslimikulttuurin sivistävä vaikutus antaa meille syyn elää .</w:t>
      </w:r>
    </w:p>
    <w:p>
      <w:r>
        <w:rPr>
          <w:b/>
        </w:rPr>
        <w:t xml:space="preserve">Tulos</w:t>
      </w:r>
    </w:p>
    <w:p>
      <w:r>
        <w:t xml:space="preserve">Korkeakulttuurin sivistävä vaikutus antaa meille syyn laajentaa .</w:t>
      </w:r>
    </w:p>
    <w:p>
      <w:r>
        <w:rPr>
          <w:b/>
        </w:rPr>
        <w:t xml:space="preserve">Tulos</w:t>
      </w:r>
    </w:p>
    <w:p>
      <w:r>
        <w:t xml:space="preserve">Korkeakulttuurin sivistävä vaikutus antaa meille syyn elää.</w:t>
      </w:r>
    </w:p>
    <w:p>
      <w:r>
        <w:rPr>
          <w:b/>
        </w:rPr>
        <w:t xml:space="preserve">Tulos</w:t>
      </w:r>
    </w:p>
    <w:p>
      <w:r>
        <w:t xml:space="preserve">Korkeakulttuurin sivistävä vaikutus antaa meille aihetta naureskella .</w:t>
      </w:r>
    </w:p>
    <w:p>
      <w:r>
        <w:rPr>
          <w:b/>
        </w:rPr>
        <w:t xml:space="preserve">Esimerkki 4.2490</w:t>
      </w:r>
    </w:p>
    <w:p>
      <w:r>
        <w:t xml:space="preserve">Vaatteiden puhdistamisen merkki on tahrojen poistaminen .</w:t>
      </w:r>
    </w:p>
    <w:p>
      <w:r>
        <w:rPr>
          <w:b/>
        </w:rPr>
        <w:t xml:space="preserve">Tulos</w:t>
      </w:r>
    </w:p>
    <w:p>
      <w:r>
        <w:t xml:space="preserve">Vaatteiden puhdistus poistaa tahrat.</w:t>
      </w:r>
    </w:p>
    <w:p>
      <w:r>
        <w:rPr>
          <w:b/>
        </w:rPr>
        <w:t xml:space="preserve">Tulos</w:t>
      </w:r>
    </w:p>
    <w:p>
      <w:r>
        <w:t xml:space="preserve">Vaatteiden puhdistamisen perusta on tahrojen poistaminen .</w:t>
      </w:r>
    </w:p>
    <w:p>
      <w:r>
        <w:rPr>
          <w:b/>
        </w:rPr>
        <w:t xml:space="preserve">Tulos</w:t>
      </w:r>
    </w:p>
    <w:p>
      <w:r>
        <w:t xml:space="preserve">Vaatteiden käsittelyn vaikutus on tahrojen poistaminen .</w:t>
      </w:r>
    </w:p>
    <w:p>
      <w:r>
        <w:rPr>
          <w:b/>
        </w:rPr>
        <w:t xml:space="preserve">Tulos</w:t>
      </w:r>
    </w:p>
    <w:p>
      <w:r>
        <w:t xml:space="preserve">Vaatteiden päivittämisen vaikutus on tahrojen poistaminen .</w:t>
      </w:r>
    </w:p>
    <w:p>
      <w:r>
        <w:rPr>
          <w:b/>
        </w:rPr>
        <w:t xml:space="preserve">Esimerkki 4.2491</w:t>
      </w:r>
    </w:p>
    <w:p>
      <w:r>
        <w:t xml:space="preserve">Löydät todennäköisesti myyntiin kaupassa tai torilla.</w:t>
      </w:r>
    </w:p>
    <w:p>
      <w:r>
        <w:rPr>
          <w:b/>
        </w:rPr>
        <w:t xml:space="preserve">Tulos</w:t>
      </w:r>
    </w:p>
    <w:p>
      <w:r>
        <w:t xml:space="preserve">On tavallista, että myymälässä tai torilla on myynnissä .</w:t>
      </w:r>
    </w:p>
    <w:p>
      <w:r>
        <w:rPr>
          <w:b/>
        </w:rPr>
        <w:t xml:space="preserve">Tulos</w:t>
      </w:r>
    </w:p>
    <w:p>
      <w:r>
        <w:t xml:space="preserve">Olet todennäköisesti aiheuttaa myyntiä yrityksessä tai markkinoilla .</w:t>
      </w:r>
    </w:p>
    <w:p>
      <w:r>
        <w:rPr>
          <w:b/>
        </w:rPr>
        <w:t xml:space="preserve">Tulos</w:t>
      </w:r>
    </w:p>
    <w:p>
      <w:r>
        <w:t xml:space="preserve">Olet asetettu löytää jälleenmyyjän myymälässä tai markkinoilla .</w:t>
      </w:r>
    </w:p>
    <w:p>
      <w:r>
        <w:rPr>
          <w:b/>
        </w:rPr>
        <w:t xml:space="preserve">Tulos</w:t>
      </w:r>
    </w:p>
    <w:p>
      <w:r>
        <w:t xml:space="preserve">Olet yllättynyt löytää myyntiä kaupassa tai markkinoilla .</w:t>
      </w:r>
    </w:p>
    <w:p>
      <w:r>
        <w:rPr>
          <w:b/>
        </w:rPr>
        <w:t xml:space="preserve">Esimerkki 4.2492</w:t>
      </w:r>
    </w:p>
    <w:p>
      <w:r>
        <w:t xml:space="preserve">Jos haluatte kiikuttaa ääniä, teidän pitäisi lukea ehdokkaista .</w:t>
      </w:r>
    </w:p>
    <w:p>
      <w:r>
        <w:rPr>
          <w:b/>
        </w:rPr>
        <w:t xml:space="preserve">Tulos</w:t>
      </w:r>
    </w:p>
    <w:p>
      <w:r>
        <w:t xml:space="preserve">Jos haluatte liittyä äänestämään, teidän pitäisi lukea ehdokkaista .</w:t>
      </w:r>
    </w:p>
    <w:p>
      <w:r>
        <w:rPr>
          <w:b/>
        </w:rPr>
        <w:t xml:space="preserve">Tulos</w:t>
      </w:r>
    </w:p>
    <w:p>
      <w:r>
        <w:t xml:space="preserve">Jos pysähdyt twiittaamaan tauolle, niin sinun kannattaa lukea ehdokkaista .</w:t>
      </w:r>
    </w:p>
    <w:p>
      <w:r>
        <w:rPr>
          <w:b/>
        </w:rPr>
        <w:t xml:space="preserve">Tulos</w:t>
      </w:r>
    </w:p>
    <w:p>
      <w:r>
        <w:t xml:space="preserve">Jos haluat valmistautua äänestykseen, sinun kannattaa lukea ehdokkaista.</w:t>
      </w:r>
    </w:p>
    <w:p>
      <w:r>
        <w:rPr>
          <w:b/>
        </w:rPr>
        <w:t xml:space="preserve">Tulos</w:t>
      </w:r>
    </w:p>
    <w:p>
      <w:r>
        <w:t xml:space="preserve">Jos haluatte äänestää valtakirjalla, teidän pitäisi lukea ehdokkaista .</w:t>
      </w:r>
    </w:p>
    <w:p>
      <w:r>
        <w:rPr>
          <w:b/>
        </w:rPr>
        <w:t xml:space="preserve">Esimerkki 4.2493</w:t>
      </w:r>
    </w:p>
    <w:p>
      <w:r>
        <w:t xml:space="preserve">Lammikon liottamisen vaikutus kääntää lukutaitosi .</w:t>
      </w:r>
    </w:p>
    <w:p>
      <w:r>
        <w:rPr>
          <w:b/>
        </w:rPr>
        <w:t xml:space="preserve">Tulos</w:t>
      </w:r>
    </w:p>
    <w:p>
      <w:r>
        <w:t xml:space="preserve">Sanomalehden lukemisen tunne parantaa lukutaitoa .</w:t>
      </w:r>
    </w:p>
    <w:p>
      <w:r>
        <w:rPr>
          <w:b/>
        </w:rPr>
        <w:t xml:space="preserve">Tulos</w:t>
      </w:r>
    </w:p>
    <w:p>
      <w:r>
        <w:t xml:space="preserve">Sanomalehden lukemisen vaikutus parantaa tunnistamistaitoja .</w:t>
      </w:r>
    </w:p>
    <w:p>
      <w:r>
        <w:rPr>
          <w:b/>
        </w:rPr>
        <w:t xml:space="preserve">Tulos</w:t>
      </w:r>
    </w:p>
    <w:p>
      <w:r>
        <w:t xml:space="preserve">Sanomalehden lukemisen stressi parantaa lukutaitoa .</w:t>
      </w:r>
    </w:p>
    <w:p>
      <w:r>
        <w:rPr>
          <w:b/>
        </w:rPr>
        <w:t xml:space="preserve">Tulos</w:t>
      </w:r>
    </w:p>
    <w:p>
      <w:r>
        <w:t xml:space="preserve">Sanomalehden lukemisen vaikutus on lukutaidon parantaminen.</w:t>
      </w:r>
    </w:p>
    <w:p>
      <w:r>
        <w:rPr>
          <w:b/>
        </w:rPr>
        <w:t xml:space="preserve">Esimerkki 4.2494</w:t>
      </w:r>
    </w:p>
    <w:p>
      <w:r>
        <w:t xml:space="preserve">Osoitat todennäköisesti kiintymystä koiria kohtaan.</w:t>
      </w:r>
    </w:p>
    <w:p>
      <w:r>
        <w:rPr>
          <w:b/>
        </w:rPr>
        <w:t xml:space="preserve">Tulos</w:t>
      </w:r>
    </w:p>
    <w:p>
      <w:r>
        <w:t xml:space="preserve">Sinä kasvatat mielelläsi kiintymystä koiria kohtaan .</w:t>
      </w:r>
    </w:p>
    <w:p>
      <w:r>
        <w:rPr>
          <w:b/>
        </w:rPr>
        <w:t xml:space="preserve">Tulos</w:t>
      </w:r>
    </w:p>
    <w:p>
      <w:r>
        <w:t xml:space="preserve">Olet todennäköisesti kiintynyt kissoihin .</w:t>
      </w:r>
    </w:p>
    <w:p>
      <w:r>
        <w:rPr>
          <w:b/>
        </w:rPr>
        <w:t xml:space="preserve">Tulos</w:t>
      </w:r>
    </w:p>
    <w:p>
      <w:r>
        <w:t xml:space="preserve">Olet ennenaikainen voittaa kiintymys koirille .</w:t>
      </w:r>
    </w:p>
    <w:p>
      <w:r>
        <w:rPr>
          <w:b/>
        </w:rPr>
        <w:t xml:space="preserve">Tulos</w:t>
      </w:r>
    </w:p>
    <w:p>
      <w:r>
        <w:t xml:space="preserve">Palkitset todennäköisesti kiintymystä lemmikkeihin .</w:t>
      </w:r>
    </w:p>
    <w:p>
      <w:r>
        <w:rPr>
          <w:b/>
        </w:rPr>
        <w:t xml:space="preserve">Esimerkki 4.2495</w:t>
      </w:r>
    </w:p>
    <w:p>
      <w:r>
        <w:t xml:space="preserve">Maailmanlaajuinen johto vastaa maailmanlaajuista osuutta .</w:t>
      </w:r>
    </w:p>
    <w:p>
      <w:r>
        <w:rPr>
          <w:b/>
        </w:rPr>
        <w:t xml:space="preserve">Tulos</w:t>
      </w:r>
    </w:p>
    <w:p>
      <w:r>
        <w:t xml:space="preserve">Maailmanlaajuinen kosteus on yhtä kuin ilmaston lämpeneminen .</w:t>
      </w:r>
    </w:p>
    <w:p>
      <w:r>
        <w:rPr>
          <w:b/>
        </w:rPr>
        <w:t xml:space="preserve">Tulos</w:t>
      </w:r>
    </w:p>
    <w:p>
      <w:r>
        <w:t xml:space="preserve">Maailmanlaajuinen katastrofi on yhtä kuin maailmanlaajuinen myllerrys .</w:t>
      </w:r>
    </w:p>
    <w:p>
      <w:r>
        <w:rPr>
          <w:b/>
        </w:rPr>
        <w:t xml:space="preserve">Tulos</w:t>
      </w:r>
    </w:p>
    <w:p>
      <w:r>
        <w:t xml:space="preserve">Maailmankauppa on yhtä kuin ilmaston lämpeneminen.</w:t>
      </w:r>
    </w:p>
    <w:p>
      <w:r>
        <w:rPr>
          <w:b/>
        </w:rPr>
        <w:t xml:space="preserve">Tulos</w:t>
      </w:r>
    </w:p>
    <w:p>
      <w:r>
        <w:t xml:space="preserve">Globaalit markkinat ovat yhtä kuin ilmaston lämpeneminen .</w:t>
      </w:r>
    </w:p>
    <w:p>
      <w:r>
        <w:rPr>
          <w:b/>
        </w:rPr>
        <w:t xml:space="preserve">Esimerkki 4.2496</w:t>
      </w:r>
    </w:p>
    <w:p>
      <w:r>
        <w:t xml:space="preserve">Jos haluatte muuttaa yhteiskuntaa, teidän on esiteltävä kirja .</w:t>
      </w:r>
    </w:p>
    <w:p>
      <w:r>
        <w:rPr>
          <w:b/>
        </w:rPr>
        <w:t xml:space="preserve">Tulos</w:t>
      </w:r>
    </w:p>
    <w:p>
      <w:r>
        <w:t xml:space="preserve">Jos haluatte vaikuttaa yhteiskuntaan, teidän pitäisi osoittaa taistelua .</w:t>
      </w:r>
    </w:p>
    <w:p>
      <w:r>
        <w:rPr>
          <w:b/>
        </w:rPr>
        <w:t xml:space="preserve">Tulos</w:t>
      </w:r>
    </w:p>
    <w:p>
      <w:r>
        <w:t xml:space="preserve">Jos haluat edistää yhteiskuntaa, sinun pitäisi hyväksyä kurssi .</w:t>
      </w:r>
    </w:p>
    <w:p>
      <w:r>
        <w:rPr>
          <w:b/>
        </w:rPr>
        <w:t xml:space="preserve">Tulos</w:t>
      </w:r>
    </w:p>
    <w:p>
      <w:r>
        <w:t xml:space="preserve">Jos haluat muuttaa yhteiskuntaa, sinun pitäisi kirjoittaa kirja.</w:t>
      </w:r>
    </w:p>
    <w:p>
      <w:r>
        <w:rPr>
          <w:b/>
        </w:rPr>
        <w:t xml:space="preserve">Tulos</w:t>
      </w:r>
    </w:p>
    <w:p>
      <w:r>
        <w:t xml:space="preserve">Jos haluatte opettaa yhteiskuntaa, teidän pitäisi kirjoittaa kirja .</w:t>
      </w:r>
    </w:p>
    <w:p>
      <w:r>
        <w:rPr>
          <w:b/>
        </w:rPr>
        <w:t xml:space="preserve">Esimerkki 4.2497</w:t>
      </w:r>
    </w:p>
    <w:p>
      <w:r>
        <w:t xml:space="preserve">Aurinkoenergia on auringon tuottamaa energiaa.</w:t>
      </w:r>
    </w:p>
    <w:p>
      <w:r>
        <w:rPr>
          <w:b/>
        </w:rPr>
        <w:t xml:space="preserve">Tulos</w:t>
      </w:r>
    </w:p>
    <w:p>
      <w:r>
        <w:t xml:space="preserve">Aurinkoenergia on internetin tuottamaa energiaa.</w:t>
      </w:r>
    </w:p>
    <w:p>
      <w:r>
        <w:rPr>
          <w:b/>
        </w:rPr>
        <w:t xml:space="preserve">Tulos</w:t>
      </w:r>
    </w:p>
    <w:p>
      <w:r>
        <w:t xml:space="preserve">Aurinkoenergia on ilmaston tuottamaa energiaa.</w:t>
      </w:r>
    </w:p>
    <w:p>
      <w:r>
        <w:rPr>
          <w:b/>
        </w:rPr>
        <w:t xml:space="preserve">Tulos</w:t>
      </w:r>
    </w:p>
    <w:p>
      <w:r>
        <w:t xml:space="preserve">Aurinkoenergia on elävän .</w:t>
      </w:r>
    </w:p>
    <w:p>
      <w:r>
        <w:rPr>
          <w:b/>
        </w:rPr>
        <w:t xml:space="preserve">Tulos</w:t>
      </w:r>
    </w:p>
    <w:p>
      <w:r>
        <w:t xml:space="preserve">Aurinkoenergia on yleishyödyllisen laitoksen tuottamaa energiaa.</w:t>
      </w:r>
    </w:p>
    <w:p>
      <w:r>
        <w:rPr>
          <w:b/>
        </w:rPr>
        <w:t xml:space="preserve">Esimerkki 4.2498</w:t>
      </w:r>
    </w:p>
    <w:p>
      <w:r>
        <w:t xml:space="preserve">Leivän tekemisen uutuus aiheuttaa epämukavuutta .</w:t>
      </w:r>
    </w:p>
    <w:p>
      <w:r>
        <w:rPr>
          <w:b/>
        </w:rPr>
        <w:t xml:space="preserve">Tulos</w:t>
      </w:r>
    </w:p>
    <w:p>
      <w:r>
        <w:t xml:space="preserve">Leivän tekemisen keskellä on työn luominen .</w:t>
      </w:r>
    </w:p>
    <w:p>
      <w:r>
        <w:rPr>
          <w:b/>
        </w:rPr>
        <w:t xml:space="preserve">Tulos</w:t>
      </w:r>
    </w:p>
    <w:p>
      <w:r>
        <w:t xml:space="preserve">Leivän tarjoaminen luo tarvetta .</w:t>
      </w:r>
    </w:p>
    <w:p>
      <w:r>
        <w:rPr>
          <w:b/>
        </w:rPr>
        <w:t xml:space="preserve">Tulos</w:t>
      </w:r>
    </w:p>
    <w:p>
      <w:r>
        <w:t xml:space="preserve">Leivän tekeminen on ruoan luomista.</w:t>
      </w:r>
    </w:p>
    <w:p>
      <w:r>
        <w:rPr>
          <w:b/>
        </w:rPr>
        <w:t xml:space="preserve">Tulos</w:t>
      </w:r>
    </w:p>
    <w:p>
      <w:r>
        <w:t xml:space="preserve">Leivän vähenemisen vaikutuksesta syntyy ruokaa .</w:t>
      </w:r>
    </w:p>
    <w:p>
      <w:r>
        <w:rPr>
          <w:b/>
        </w:rPr>
        <w:t xml:space="preserve">Esimerkki 4.2499</w:t>
      </w:r>
    </w:p>
    <w:p>
      <w:r>
        <w:t xml:space="preserve">Tartumme ruokaan ja veteen selviytyäksemme .</w:t>
      </w:r>
    </w:p>
    <w:p>
      <w:r>
        <w:rPr>
          <w:b/>
        </w:rPr>
        <w:t xml:space="preserve">Tulos</w:t>
      </w:r>
    </w:p>
    <w:p>
      <w:r>
        <w:t xml:space="preserve">Tarvitsemme ruokaa ja vesijohtoverkkoa selviytyäksemme .</w:t>
      </w:r>
    </w:p>
    <w:p>
      <w:r>
        <w:rPr>
          <w:b/>
        </w:rPr>
        <w:t xml:space="preserve">Tulos</w:t>
      </w:r>
    </w:p>
    <w:p>
      <w:r>
        <w:t xml:space="preserve">Pakkaamme ruokaa ja vettä selviytyäksemme .</w:t>
      </w:r>
    </w:p>
    <w:p>
      <w:r>
        <w:rPr>
          <w:b/>
        </w:rPr>
        <w:t xml:space="preserve">Tulos</w:t>
      </w:r>
    </w:p>
    <w:p>
      <w:r>
        <w:t xml:space="preserve">Tarvitsemme ruokaa ja vettä selviytyäksemme.</w:t>
      </w:r>
    </w:p>
    <w:p>
      <w:r>
        <w:rPr>
          <w:b/>
        </w:rPr>
        <w:t xml:space="preserve">Tulos</w:t>
      </w:r>
    </w:p>
    <w:p>
      <w:r>
        <w:t xml:space="preserve">Odotamme ruoan ja seksin olevan eri mieltä .</w:t>
      </w:r>
    </w:p>
    <w:p>
      <w:r>
        <w:rPr>
          <w:b/>
        </w:rPr>
        <w:t xml:space="preserve">Esimerkki 4.2500</w:t>
      </w:r>
    </w:p>
    <w:p>
      <w:r>
        <w:t xml:space="preserve">Löydät omenan todennäköisesti supermarketin tuoteosastolta.</w:t>
      </w:r>
    </w:p>
    <w:p>
      <w:r>
        <w:rPr>
          <w:b/>
        </w:rPr>
        <w:t xml:space="preserve">Tulos</w:t>
      </w:r>
    </w:p>
    <w:p>
      <w:r>
        <w:t xml:space="preserve">On hullua löytää omena supermarketin tuoteosastolta.</w:t>
      </w:r>
    </w:p>
    <w:p>
      <w:r>
        <w:rPr>
          <w:b/>
        </w:rPr>
        <w:t xml:space="preserve">Tulos</w:t>
      </w:r>
    </w:p>
    <w:p>
      <w:r>
        <w:t xml:space="preserve">Olet innokas löytämään omenan supermarketin tuoteosastolta.</w:t>
      </w:r>
    </w:p>
    <w:p>
      <w:r>
        <w:rPr>
          <w:b/>
        </w:rPr>
        <w:t xml:space="preserve">Tulos</w:t>
      </w:r>
    </w:p>
    <w:p>
      <w:r>
        <w:t xml:space="preserve">Löydät todennäköisesti omenan tutkimuksen viljaosastolta .</w:t>
      </w:r>
    </w:p>
    <w:p>
      <w:r>
        <w:rPr>
          <w:b/>
        </w:rPr>
        <w:t xml:space="preserve">Tulos</w:t>
      </w:r>
    </w:p>
    <w:p>
      <w:r>
        <w:t xml:space="preserve">Löydät todennäköisesti omenan oppaan juomaosastolta.</w:t>
      </w:r>
    </w:p>
    <w:p>
      <w:r>
        <w:rPr>
          <w:b/>
        </w:rPr>
        <w:t xml:space="preserve">Esimerkki 4.2501</w:t>
      </w:r>
    </w:p>
    <w:p>
      <w:r>
        <w:t xml:space="preserve">Jos haluat kuljettaa tavaraa, tarvitset säiliön .</w:t>
      </w:r>
    </w:p>
    <w:p>
      <w:r>
        <w:rPr>
          <w:b/>
        </w:rPr>
        <w:t xml:space="preserve">Tulos</w:t>
      </w:r>
    </w:p>
    <w:p>
      <w:r>
        <w:t xml:space="preserve">Jos haluat kuljettaa tavaraa, tarvitset kuorma-auton.</w:t>
      </w:r>
    </w:p>
    <w:p>
      <w:r>
        <w:rPr>
          <w:b/>
        </w:rPr>
        <w:t xml:space="preserve">Tulos</w:t>
      </w:r>
    </w:p>
    <w:p>
      <w:r>
        <w:t xml:space="preserve">Jos haluat kuljettaa tavaraa, tarvitset säiliöauton .</w:t>
      </w:r>
    </w:p>
    <w:p>
      <w:r>
        <w:rPr>
          <w:b/>
        </w:rPr>
        <w:t xml:space="preserve">Tulos</w:t>
      </w:r>
    </w:p>
    <w:p>
      <w:r>
        <w:t xml:space="preserve">Jos haluat kuljettaa tavaraa, sinulla on kapteenin lupakirja .</w:t>
      </w:r>
    </w:p>
    <w:p>
      <w:r>
        <w:rPr>
          <w:b/>
        </w:rPr>
        <w:t xml:space="preserve">Tulos</w:t>
      </w:r>
    </w:p>
    <w:p>
      <w:r>
        <w:t xml:space="preserve">Jos haluat kuljettaa tavaraa, nimeä poni .</w:t>
      </w:r>
    </w:p>
    <w:p>
      <w:r>
        <w:rPr>
          <w:b/>
        </w:rPr>
        <w:t xml:space="preserve">Esimerkki 4.2502</w:t>
      </w:r>
    </w:p>
    <w:p>
      <w:r>
        <w:t xml:space="preserve">Omenapuu löytyy todennäköisesti maaseudulta.</w:t>
      </w:r>
    </w:p>
    <w:p>
      <w:r>
        <w:rPr>
          <w:b/>
        </w:rPr>
        <w:t xml:space="preserve">Tulos</w:t>
      </w:r>
    </w:p>
    <w:p>
      <w:r>
        <w:t xml:space="preserve">Löydät todennäköisesti omenapuun ympäri erämaata .</w:t>
      </w:r>
    </w:p>
    <w:p>
      <w:r>
        <w:rPr>
          <w:b/>
        </w:rPr>
        <w:t xml:space="preserve">Tulos</w:t>
      </w:r>
    </w:p>
    <w:p>
      <w:r>
        <w:t xml:space="preserve">Omenapuu löytyy todennäköisesti noin vuonna .</w:t>
      </w:r>
    </w:p>
    <w:p>
      <w:r>
        <w:rPr>
          <w:b/>
        </w:rPr>
        <w:t xml:space="preserve">Tulos</w:t>
      </w:r>
    </w:p>
    <w:p>
      <w:r>
        <w:t xml:space="preserve">Olet hassu, kun heität omenapuun ympäriinsä tarinassa .</w:t>
      </w:r>
    </w:p>
    <w:p>
      <w:r>
        <w:rPr>
          <w:b/>
        </w:rPr>
        <w:t xml:space="preserve">Tulos</w:t>
      </w:r>
    </w:p>
    <w:p>
      <w:r>
        <w:t xml:space="preserve">Olet todennäköisesti savustaa omenapuun vain uskomus .</w:t>
      </w:r>
    </w:p>
    <w:p>
      <w:r>
        <w:rPr>
          <w:b/>
        </w:rPr>
        <w:t xml:space="preserve">Esimerkki 4.2503</w:t>
      </w:r>
    </w:p>
    <w:p>
      <w:r>
        <w:t xml:space="preserve">Jos haluat ylläpitää kognitiivista terveyttä, sinun pitäisi mennä terveysluennoille .</w:t>
      </w:r>
    </w:p>
    <w:p>
      <w:r>
        <w:rPr>
          <w:b/>
        </w:rPr>
        <w:t xml:space="preserve">Tulos</w:t>
      </w:r>
    </w:p>
    <w:p>
      <w:r>
        <w:t xml:space="preserve">Jos palvelet ylläpitää hyvää terveyttä niin sinun pitäisi antautua ravitsemus luentoja .</w:t>
      </w:r>
    </w:p>
    <w:p>
      <w:r>
        <w:rPr>
          <w:b/>
        </w:rPr>
        <w:t xml:space="preserve">Tulos</w:t>
      </w:r>
    </w:p>
    <w:p>
      <w:r>
        <w:t xml:space="preserve">Jos haluat ylläpitää johdonmukaista terveyttä, sinun pitäisi mennä terveysluennoille .</w:t>
      </w:r>
    </w:p>
    <w:p>
      <w:r>
        <w:rPr>
          <w:b/>
        </w:rPr>
        <w:t xml:space="preserve">Tulos</w:t>
      </w:r>
    </w:p>
    <w:p>
      <w:r>
        <w:t xml:space="preserve">Jos haluat säilyttää hyvän äänen, sinun pitäisi mennä terveystarkastuksiin .</w:t>
      </w:r>
    </w:p>
    <w:p>
      <w:r>
        <w:rPr>
          <w:b/>
        </w:rPr>
        <w:t xml:space="preserve">Tulos</w:t>
      </w:r>
    </w:p>
    <w:p>
      <w:r>
        <w:t xml:space="preserve">Jos haluat säilyttää hyvän terveyden, sinun pitäisi käydä terveysluennoilla.</w:t>
      </w:r>
    </w:p>
    <w:p>
      <w:r>
        <w:rPr>
          <w:b/>
        </w:rPr>
        <w:t xml:space="preserve">Esimerkki 4.2504</w:t>
      </w:r>
    </w:p>
    <w:p>
      <w:r>
        <w:t xml:space="preserve">Tarvitaan naaras- ja naaraspuolinen eläin, jotta ne voivat jakaa poikaset .</w:t>
      </w:r>
    </w:p>
    <w:p>
      <w:r>
        <w:rPr>
          <w:b/>
        </w:rPr>
        <w:t xml:space="preserve">Tulos</w:t>
      </w:r>
    </w:p>
    <w:p>
      <w:r>
        <w:t xml:space="preserve">Tarvitaan johtaja ja naarassuhde, jotta ne voivat tehdä lapsia .</w:t>
      </w:r>
    </w:p>
    <w:p>
      <w:r>
        <w:rPr>
          <w:b/>
        </w:rPr>
        <w:t xml:space="preserve">Tulos</w:t>
      </w:r>
    </w:p>
    <w:p>
      <w:r>
        <w:t xml:space="preserve">Tarvitaan aurinko ja naaraspuolinen lamppu, jotta ne voivat tehdä lapsia .</w:t>
      </w:r>
    </w:p>
    <w:p>
      <w:r>
        <w:rPr>
          <w:b/>
        </w:rPr>
        <w:t xml:space="preserve">Tulos</w:t>
      </w:r>
    </w:p>
    <w:p>
      <w:r>
        <w:t xml:space="preserve">Tarvitaan miespuolinen ja naispuolinen osapuoli, jotta ne voivat tehdä liittoutumia .</w:t>
      </w:r>
    </w:p>
    <w:p>
      <w:r>
        <w:rPr>
          <w:b/>
        </w:rPr>
        <w:t xml:space="preserve">Tulos</w:t>
      </w:r>
    </w:p>
    <w:p>
      <w:r>
        <w:t xml:space="preserve">Tarvitaan uros- ja naaraseläin, jotta ne voivat tehdä poikasia.</w:t>
      </w:r>
    </w:p>
    <w:p>
      <w:r>
        <w:rPr>
          <w:b/>
        </w:rPr>
        <w:t xml:space="preserve">Esimerkki 4.2505</w:t>
      </w:r>
    </w:p>
    <w:p>
      <w:r>
        <w:t xml:space="preserve">Kissat ja koirat ärsyttävät toisiaan .</w:t>
      </w:r>
    </w:p>
    <w:p>
      <w:r>
        <w:rPr>
          <w:b/>
        </w:rPr>
        <w:t xml:space="preserve">Tulos</w:t>
      </w:r>
    </w:p>
    <w:p>
      <w:r>
        <w:t xml:space="preserve">Kissat ja koirat kutsuvat toisiaan .</w:t>
      </w:r>
    </w:p>
    <w:p>
      <w:r>
        <w:rPr>
          <w:b/>
        </w:rPr>
        <w:t xml:space="preserve">Tulos</w:t>
      </w:r>
    </w:p>
    <w:p>
      <w:r>
        <w:t xml:space="preserve">Kissat ja koirat vihaavat toisiaan.</w:t>
      </w:r>
    </w:p>
    <w:p>
      <w:r>
        <w:rPr>
          <w:b/>
        </w:rPr>
        <w:t xml:space="preserve">Tulos</w:t>
      </w:r>
    </w:p>
    <w:p>
      <w:r>
        <w:t xml:space="preserve">Kissat ja koirat paimentavat toisiaan .</w:t>
      </w:r>
    </w:p>
    <w:p>
      <w:r>
        <w:rPr>
          <w:b/>
        </w:rPr>
        <w:t xml:space="preserve">Tulos</w:t>
      </w:r>
    </w:p>
    <w:p>
      <w:r>
        <w:t xml:space="preserve">Kissat ja koirat jättävät toisensa .</w:t>
      </w:r>
    </w:p>
    <w:p>
      <w:r>
        <w:rPr>
          <w:b/>
        </w:rPr>
        <w:t xml:space="preserve">Esimerkki 4.2506</w:t>
      </w:r>
    </w:p>
    <w:p>
      <w:r>
        <w:t xml:space="preserve">Jos haluat siteerata pukua niin sinun pitäisi neuvoa asianajaja .</w:t>
      </w:r>
    </w:p>
    <w:p>
      <w:r>
        <w:rPr>
          <w:b/>
        </w:rPr>
        <w:t xml:space="preserve">Tulos</w:t>
      </w:r>
    </w:p>
    <w:p>
      <w:r>
        <w:t xml:space="preserve">Jos epäilet nostavasi kanteen, sinun pitäisi palkata asianajaja .</w:t>
      </w:r>
    </w:p>
    <w:p>
      <w:r>
        <w:rPr>
          <w:b/>
        </w:rPr>
        <w:t xml:space="preserve">Tulos</w:t>
      </w:r>
    </w:p>
    <w:p>
      <w:r>
        <w:t xml:space="preserve">Jos haluat nostaa kanteen, sinun on palkattava asianajaja.</w:t>
      </w:r>
    </w:p>
    <w:p>
      <w:r>
        <w:rPr>
          <w:b/>
        </w:rPr>
        <w:t xml:space="preserve">Tulos</w:t>
      </w:r>
    </w:p>
    <w:p>
      <w:r>
        <w:t xml:space="preserve">Jos aiot nostaa kanteen, sinun pitäisi palkata asianajaja .</w:t>
      </w:r>
    </w:p>
    <w:p>
      <w:r>
        <w:rPr>
          <w:b/>
        </w:rPr>
        <w:t xml:space="preserve">Tulos</w:t>
      </w:r>
    </w:p>
    <w:p>
      <w:r>
        <w:t xml:space="preserve">Jos haluatte laatia puvun, teidän pitäisi palkata vakooja .</w:t>
      </w:r>
    </w:p>
    <w:p>
      <w:r>
        <w:rPr>
          <w:b/>
        </w:rPr>
        <w:t xml:space="preserve">Esimerkki 4.2507</w:t>
      </w:r>
    </w:p>
    <w:p>
      <w:r>
        <w:t xml:space="preserve">Voit käyttää takapuutarhaa kasvien korvaamiseen .</w:t>
      </w:r>
    </w:p>
    <w:p>
      <w:r>
        <w:rPr>
          <w:b/>
        </w:rPr>
        <w:t xml:space="preserve">Tulos</w:t>
      </w:r>
    </w:p>
    <w:p>
      <w:r>
        <w:t xml:space="preserve">Voit käyttää takapuutarhaa kasvien poistamiseen .</w:t>
      </w:r>
    </w:p>
    <w:p>
      <w:r>
        <w:rPr>
          <w:b/>
        </w:rPr>
        <w:t xml:space="preserve">Tulos</w:t>
      </w:r>
    </w:p>
    <w:p>
      <w:r>
        <w:t xml:space="preserve">Voit käyttää takahattua kasvien kasvattamiseen .</w:t>
      </w:r>
    </w:p>
    <w:p>
      <w:r>
        <w:rPr>
          <w:b/>
        </w:rPr>
        <w:t xml:space="preserve">Tulos</w:t>
      </w:r>
    </w:p>
    <w:p>
      <w:r>
        <w:t xml:space="preserve">Voit käyttää takapuutarhaa kasvien pudottamiseen .</w:t>
      </w:r>
    </w:p>
    <w:p>
      <w:r>
        <w:rPr>
          <w:b/>
        </w:rPr>
        <w:t xml:space="preserve">Tulos</w:t>
      </w:r>
    </w:p>
    <w:p>
      <w:r>
        <w:t xml:space="preserve">Voit käyttää takapuutarhaa kasvien kasvattamiseen.</w:t>
      </w:r>
    </w:p>
    <w:p>
      <w:r>
        <w:rPr>
          <w:b/>
        </w:rPr>
        <w:t xml:space="preserve">Esimerkki 4.2508</w:t>
      </w:r>
    </w:p>
    <w:p>
      <w:r>
        <w:t xml:space="preserve">Suurin osa juomastamme lajikkeesta on peräisin marjoista .</w:t>
      </w:r>
    </w:p>
    <w:p>
      <w:r>
        <w:rPr>
          <w:b/>
        </w:rPr>
        <w:t xml:space="preserve">Tulos</w:t>
      </w:r>
    </w:p>
    <w:p>
      <w:r>
        <w:t xml:space="preserve">Suurin osa maidosta, jota kasvatamme, on peräisin lehmistä .</w:t>
      </w:r>
    </w:p>
    <w:p>
      <w:r>
        <w:rPr>
          <w:b/>
        </w:rPr>
        <w:t xml:space="preserve">Tulos</w:t>
      </w:r>
    </w:p>
    <w:p>
      <w:r>
        <w:t xml:space="preserve">Suurin osa juomastamme maidosta on peräisin lehmistä.</w:t>
      </w:r>
    </w:p>
    <w:p>
      <w:r>
        <w:rPr>
          <w:b/>
        </w:rPr>
        <w:t xml:space="preserve">Tulos</w:t>
      </w:r>
    </w:p>
    <w:p>
      <w:r>
        <w:t xml:space="preserve">Suurin osa juomistamme torjunta-aineista on peräisin lehmistä .</w:t>
      </w:r>
    </w:p>
    <w:p>
      <w:r>
        <w:rPr>
          <w:b/>
        </w:rPr>
        <w:t xml:space="preserve">Tulos</w:t>
      </w:r>
    </w:p>
    <w:p>
      <w:r>
        <w:t xml:space="preserve">Suurin osa maidosta, jota käytämme, on peräisin lehmistä .</w:t>
      </w:r>
    </w:p>
    <w:p>
      <w:r>
        <w:rPr>
          <w:b/>
        </w:rPr>
        <w:t xml:space="preserve">Esimerkki 4.2509</w:t>
      </w:r>
    </w:p>
    <w:p>
      <w:r>
        <w:t xml:space="preserve">Kutsu antaisi sinulle mahdollisuuden mennä juhliin .</w:t>
      </w:r>
    </w:p>
    <w:p>
      <w:r>
        <w:rPr>
          <w:b/>
        </w:rPr>
        <w:t xml:space="preserve">Tulos</w:t>
      </w:r>
    </w:p>
    <w:p>
      <w:r>
        <w:t xml:space="preserve">Kutsu saisi sinut haluamaan mennä katedraaliin .</w:t>
      </w:r>
    </w:p>
    <w:p>
      <w:r>
        <w:rPr>
          <w:b/>
        </w:rPr>
        <w:t xml:space="preserve">Tulos</w:t>
      </w:r>
    </w:p>
    <w:p>
      <w:r>
        <w:t xml:space="preserve">Kutsu saisi sinut haluamaan mennä juhliin.</w:t>
      </w:r>
    </w:p>
    <w:p>
      <w:r>
        <w:rPr>
          <w:b/>
        </w:rPr>
        <w:t xml:space="preserve">Tulos</w:t>
      </w:r>
    </w:p>
    <w:p>
      <w:r>
        <w:t xml:space="preserve">Kutsu saisi sinut PAKKAMAAN menemään juhliin .</w:t>
      </w:r>
    </w:p>
    <w:p>
      <w:r>
        <w:rPr>
          <w:b/>
        </w:rPr>
        <w:t xml:space="preserve">Tulos</w:t>
      </w:r>
    </w:p>
    <w:p>
      <w:r>
        <w:t xml:space="preserve">Kutsu saisi sinut haluamaan lähteä maahan .</w:t>
      </w:r>
    </w:p>
    <w:p>
      <w:r>
        <w:rPr>
          <w:b/>
        </w:rPr>
        <w:t xml:space="preserve">Esimerkki 4.2510</w:t>
      </w:r>
    </w:p>
    <w:p>
      <w:r>
        <w:t xml:space="preserve">Tekisitte paremman maailman, koska haluatte elää rauhassa.</w:t>
      </w:r>
    </w:p>
    <w:p>
      <w:r>
        <w:rPr>
          <w:b/>
        </w:rPr>
        <w:t xml:space="preserve">Tulos</w:t>
      </w:r>
    </w:p>
    <w:p>
      <w:r>
        <w:t xml:space="preserve">Teistä tulisi parempi perhe, koska haluatte elää rauhassa .</w:t>
      </w:r>
    </w:p>
    <w:p>
      <w:r>
        <w:rPr>
          <w:b/>
        </w:rPr>
        <w:t xml:space="preserve">Tulos</w:t>
      </w:r>
    </w:p>
    <w:p>
      <w:r>
        <w:t xml:space="preserve">Sinusta tulisi parempi lapsi, koska haluat elää rauhassa .</w:t>
      </w:r>
    </w:p>
    <w:p>
      <w:r>
        <w:rPr>
          <w:b/>
        </w:rPr>
        <w:t xml:space="preserve">Tulos</w:t>
      </w:r>
    </w:p>
    <w:p>
      <w:r>
        <w:t xml:space="preserve">Sinusta tulisi parempi johtaja, koska haluat elää rauhassa .</w:t>
      </w:r>
    </w:p>
    <w:p>
      <w:r>
        <w:rPr>
          <w:b/>
        </w:rPr>
        <w:t xml:space="preserve">Tulos</w:t>
      </w:r>
    </w:p>
    <w:p>
      <w:r>
        <w:t xml:space="preserve">Sinusta tulisi parempi toimitusjohtaja, koska haluat elää rauhassa .</w:t>
      </w:r>
    </w:p>
    <w:p>
      <w:r>
        <w:rPr>
          <w:b/>
        </w:rPr>
        <w:t xml:space="preserve">Esimerkki 4.2511</w:t>
      </w:r>
    </w:p>
    <w:p>
      <w:r>
        <w:t xml:space="preserve">Löydät todennäköisesti kiven laatikosta .</w:t>
      </w:r>
    </w:p>
    <w:p>
      <w:r>
        <w:rPr>
          <w:b/>
        </w:rPr>
        <w:t xml:space="preserve">Tulos</w:t>
      </w:r>
    </w:p>
    <w:p>
      <w:r>
        <w:t xml:space="preserve">Saat todennäköisesti rastin johonkin ruutuun .</w:t>
      </w:r>
    </w:p>
    <w:p>
      <w:r>
        <w:rPr>
          <w:b/>
        </w:rPr>
        <w:t xml:space="preserve">Tulos</w:t>
      </w:r>
    </w:p>
    <w:p>
      <w:r>
        <w:t xml:space="preserve">Löydät todennäköisesti hiiren laatikosta.</w:t>
      </w:r>
    </w:p>
    <w:p>
      <w:r>
        <w:rPr>
          <w:b/>
        </w:rPr>
        <w:t xml:space="preserve">Tulos</w:t>
      </w:r>
    </w:p>
    <w:p>
      <w:r>
        <w:t xml:space="preserve">Olet järkyttynyt, kun löydät hiiren roskiksesta .</w:t>
      </w:r>
    </w:p>
    <w:p>
      <w:r>
        <w:rPr>
          <w:b/>
        </w:rPr>
        <w:t xml:space="preserve">Tulos</w:t>
      </w:r>
    </w:p>
    <w:p>
      <w:r>
        <w:t xml:space="preserve">Olet todennäköisesti heittää lahjan laatikkoon .</w:t>
      </w:r>
    </w:p>
    <w:p>
      <w:r>
        <w:rPr>
          <w:b/>
        </w:rPr>
        <w:t xml:space="preserve">Esimerkki 4.2512</w:t>
      </w:r>
    </w:p>
    <w:p>
      <w:r>
        <w:t xml:space="preserve">Olet todennäköisesti rikkoo meri tässä tehtävässä .</w:t>
      </w:r>
    </w:p>
    <w:p>
      <w:r>
        <w:rPr>
          <w:b/>
        </w:rPr>
        <w:t xml:space="preserve">Tulos</w:t>
      </w:r>
    </w:p>
    <w:p>
      <w:r>
        <w:t xml:space="preserve">Olet todennäköisesti näyttää meri tässä merkinnässä .</w:t>
      </w:r>
    </w:p>
    <w:p>
      <w:r>
        <w:rPr>
          <w:b/>
        </w:rPr>
        <w:t xml:space="preserve">Tulos</w:t>
      </w:r>
    </w:p>
    <w:p>
      <w:r>
        <w:t xml:space="preserve">Olet todennäköisesti kiinni meri tällä planeetalla .</w:t>
      </w:r>
    </w:p>
    <w:p>
      <w:r>
        <w:rPr>
          <w:b/>
        </w:rPr>
        <w:t xml:space="preserve">Tulos</w:t>
      </w:r>
    </w:p>
    <w:p>
      <w:r>
        <w:t xml:space="preserve">Olet todennäköisesti skaalata meri tällä planeetalla .</w:t>
      </w:r>
    </w:p>
    <w:p>
      <w:r>
        <w:rPr>
          <w:b/>
        </w:rPr>
        <w:t xml:space="preserve">Tulos</w:t>
      </w:r>
    </w:p>
    <w:p>
      <w:r>
        <w:t xml:space="preserve">Tällä planeetalla on todennäköisesti meri.</w:t>
      </w:r>
    </w:p>
    <w:p>
      <w:r>
        <w:rPr>
          <w:b/>
        </w:rPr>
        <w:t xml:space="preserve">Esimerkki 4.2513</w:t>
      </w:r>
    </w:p>
    <w:p>
      <w:r>
        <w:t xml:space="preserve">Jos aiot mennä tapahtumapaikalle, sinun pitäisi ostaa karttoja .</w:t>
      </w:r>
    </w:p>
    <w:p>
      <w:r>
        <w:rPr>
          <w:b/>
        </w:rPr>
        <w:t xml:space="preserve">Tulos</w:t>
      </w:r>
    </w:p>
    <w:p>
      <w:r>
        <w:t xml:space="preserve">Jos haluat mennä konserttiin, sinun pitäisi ostaa liput.</w:t>
      </w:r>
    </w:p>
    <w:p>
      <w:r>
        <w:rPr>
          <w:b/>
        </w:rPr>
        <w:t xml:space="preserve">Tulos</w:t>
      </w:r>
    </w:p>
    <w:p>
      <w:r>
        <w:t xml:space="preserve">Jos haluat edetä konserttiin niin sinun pitäisi nettiliput .</w:t>
      </w:r>
    </w:p>
    <w:p>
      <w:r>
        <w:rPr>
          <w:b/>
        </w:rPr>
        <w:t xml:space="preserve">Tulos</w:t>
      </w:r>
    </w:p>
    <w:p>
      <w:r>
        <w:t xml:space="preserve">Jos haluat astua konserttiin, sinun pitäisi vaihtaa lippuja .</w:t>
      </w:r>
    </w:p>
    <w:p>
      <w:r>
        <w:rPr>
          <w:b/>
        </w:rPr>
        <w:t xml:space="preserve">Tulos</w:t>
      </w:r>
    </w:p>
    <w:p>
      <w:r>
        <w:t xml:space="preserve">Jos haluat mennä konserttiin, sinun pitäisi ostaa liput .</w:t>
      </w:r>
    </w:p>
    <w:p>
      <w:r>
        <w:rPr>
          <w:b/>
        </w:rPr>
        <w:t xml:space="preserve">Esimerkki 4.2514</w:t>
      </w:r>
    </w:p>
    <w:p>
      <w:r>
        <w:t xml:space="preserve">Tekisit puhelinmatkan, koska tulet puhumaan jonkun kanssa .</w:t>
      </w:r>
    </w:p>
    <w:p>
      <w:r>
        <w:rPr>
          <w:b/>
        </w:rPr>
        <w:t xml:space="preserve">Tulos</w:t>
      </w:r>
    </w:p>
    <w:p>
      <w:r>
        <w:t xml:space="preserve">Soittaisit puhelinsoiton, koska sinun täytyy ottaa joku .</w:t>
      </w:r>
    </w:p>
    <w:p>
      <w:r>
        <w:rPr>
          <w:b/>
        </w:rPr>
        <w:t xml:space="preserve">Tulos</w:t>
      </w:r>
    </w:p>
    <w:p>
      <w:r>
        <w:t xml:space="preserve">Soitat puhelun, koska sinun täytyy viestiä jollekulle .</w:t>
      </w:r>
    </w:p>
    <w:p>
      <w:r>
        <w:rPr>
          <w:b/>
        </w:rPr>
        <w:t xml:space="preserve">Tulos</w:t>
      </w:r>
    </w:p>
    <w:p>
      <w:r>
        <w:t xml:space="preserve">Tekisit puhelinsuhteen, koska sinua kutkuttaa omistautua jollekulle .</w:t>
      </w:r>
    </w:p>
    <w:p>
      <w:r>
        <w:rPr>
          <w:b/>
        </w:rPr>
        <w:t xml:space="preserve">Tulos</w:t>
      </w:r>
    </w:p>
    <w:p>
      <w:r>
        <w:t xml:space="preserve">Soittaisit puhelinsoiton, koska haluat puhua jonkun kanssa.</w:t>
      </w:r>
    </w:p>
    <w:p>
      <w:r>
        <w:rPr>
          <w:b/>
        </w:rPr>
        <w:t xml:space="preserve">Esimerkki 4.2515</w:t>
      </w:r>
    </w:p>
    <w:p>
      <w:r>
        <w:t xml:space="preserve">Aloittaisit jääjuuston, koska olet nälkäinen .</w:t>
      </w:r>
    </w:p>
    <w:p>
      <w:r>
        <w:rPr>
          <w:b/>
        </w:rPr>
        <w:t xml:space="preserve">Tulos</w:t>
      </w:r>
    </w:p>
    <w:p>
      <w:r>
        <w:t xml:space="preserve">Söisit sellariinia, koska sinulla on nälkä.</w:t>
      </w:r>
    </w:p>
    <w:p>
      <w:r>
        <w:rPr>
          <w:b/>
        </w:rPr>
        <w:t xml:space="preserve">Tulos</w:t>
      </w:r>
    </w:p>
    <w:p>
      <w:r>
        <w:t xml:space="preserve">Muistaisit jäätaikinan, koska olet nälkäinen .</w:t>
      </w:r>
    </w:p>
    <w:p>
      <w:r>
        <w:rPr>
          <w:b/>
        </w:rPr>
        <w:t xml:space="preserve">Tulos</w:t>
      </w:r>
    </w:p>
    <w:p>
      <w:r>
        <w:t xml:space="preserve">Söisit jäätelöä, koska sinulla on nälkä.</w:t>
      </w:r>
    </w:p>
    <w:p>
      <w:r>
        <w:rPr>
          <w:b/>
        </w:rPr>
        <w:t xml:space="preserve">Tulos</w:t>
      </w:r>
    </w:p>
    <w:p>
      <w:r>
        <w:t xml:space="preserve">Söisit kananmuna-aamiaisen, koska olet nälkäinen .</w:t>
      </w:r>
    </w:p>
    <w:p>
      <w:r>
        <w:rPr>
          <w:b/>
        </w:rPr>
        <w:t xml:space="preserve">Esimerkki 4.2516</w:t>
      </w:r>
    </w:p>
    <w:p>
      <w:r>
        <w:t xml:space="preserve">Löydät todennäköisesti timantin kaivoksesta.</w:t>
      </w:r>
    </w:p>
    <w:p>
      <w:r>
        <w:rPr>
          <w:b/>
        </w:rPr>
        <w:t xml:space="preserve">Tulos</w:t>
      </w:r>
    </w:p>
    <w:p>
      <w:r>
        <w:t xml:space="preserve">Olet altis löytämään timantin kaivoksesta .</w:t>
      </w:r>
    </w:p>
    <w:p>
      <w:r>
        <w:rPr>
          <w:b/>
        </w:rPr>
        <w:t xml:space="preserve">Tulos</w:t>
      </w:r>
    </w:p>
    <w:p>
      <w:r>
        <w:t xml:space="preserve">Sinulla on etuoikeus löytää timantti kaivoksesta .</w:t>
      </w:r>
    </w:p>
    <w:p>
      <w:r>
        <w:rPr>
          <w:b/>
        </w:rPr>
        <w:t xml:space="preserve">Tulos</w:t>
      </w:r>
    </w:p>
    <w:p>
      <w:r>
        <w:t xml:space="preserve">Sinua nolottaa löytää timantti kaivoksesta .</w:t>
      </w:r>
    </w:p>
    <w:p>
      <w:r>
        <w:rPr>
          <w:b/>
        </w:rPr>
        <w:t xml:space="preserve">Tulos</w:t>
      </w:r>
    </w:p>
    <w:p>
      <w:r>
        <w:t xml:space="preserve">Olet epäonninen sijoittaessasi timantin leskelle .</w:t>
      </w:r>
    </w:p>
    <w:p>
      <w:r>
        <w:rPr>
          <w:b/>
        </w:rPr>
        <w:t xml:space="preserve">Esimerkki 4.2517</w:t>
      </w:r>
    </w:p>
    <w:p>
      <w:r>
        <w:t xml:space="preserve">Suunnittelet lomaa, koska sinulla on vapaata töistä.</w:t>
      </w:r>
    </w:p>
    <w:p>
      <w:r>
        <w:rPr>
          <w:b/>
        </w:rPr>
        <w:t xml:space="preserve">Tulos</w:t>
      </w:r>
    </w:p>
    <w:p>
      <w:r>
        <w:t xml:space="preserve">Sinulla olisi loma, koska sinulla on aikaa pois töistä .</w:t>
      </w:r>
    </w:p>
    <w:p>
      <w:r>
        <w:rPr>
          <w:b/>
        </w:rPr>
        <w:t xml:space="preserve">Tulos</w:t>
      </w:r>
    </w:p>
    <w:p>
      <w:r>
        <w:t xml:space="preserve">Osallistuisit lomalle, koska sinulla on vapaata töistä .</w:t>
      </w:r>
    </w:p>
    <w:p>
      <w:r>
        <w:rPr>
          <w:b/>
        </w:rPr>
        <w:t xml:space="preserve">Tulos</w:t>
      </w:r>
    </w:p>
    <w:p>
      <w:r>
        <w:t xml:space="preserve">Suunnittelisit lomaa, koska sinulla on vapaata kuvauksista .</w:t>
      </w:r>
    </w:p>
    <w:p>
      <w:r>
        <w:rPr>
          <w:b/>
        </w:rPr>
        <w:t xml:space="preserve">Tulos</w:t>
      </w:r>
    </w:p>
    <w:p>
      <w:r>
        <w:t xml:space="preserve">Aistit loman, koska sinulla on vapaata töistä .</w:t>
      </w:r>
    </w:p>
    <w:p>
      <w:r>
        <w:rPr>
          <w:b/>
        </w:rPr>
        <w:t xml:space="preserve">Esimerkki 4.2518</w:t>
      </w:r>
    </w:p>
    <w:p>
      <w:r>
        <w:t xml:space="preserve">Vapaus on sitä, että elät elämääsi niin kuin haluat sitä vaalia .</w:t>
      </w:r>
    </w:p>
    <w:p>
      <w:r>
        <w:rPr>
          <w:b/>
        </w:rPr>
        <w:t xml:space="preserve">Tulos</w:t>
      </w:r>
    </w:p>
    <w:p>
      <w:r>
        <w:t xml:space="preserve">Kysymys on siitä, että elät menestystäsi niin kuin haluat elää sitä .</w:t>
      </w:r>
    </w:p>
    <w:p>
      <w:r>
        <w:rPr>
          <w:b/>
        </w:rPr>
        <w:t xml:space="preserve">Tulos</w:t>
      </w:r>
    </w:p>
    <w:p>
      <w:r>
        <w:t xml:space="preserve">Vapaus on sitä, että elät elämääsi niin kuin haluat elää.</w:t>
      </w:r>
    </w:p>
    <w:p>
      <w:r>
        <w:rPr>
          <w:b/>
        </w:rPr>
        <w:t xml:space="preserve">Tulos</w:t>
      </w:r>
    </w:p>
    <w:p>
      <w:r>
        <w:t xml:space="preserve">Vapaus on lukemista kirjoittaa niin kuin haluat elää sitä .</w:t>
      </w:r>
    </w:p>
    <w:p>
      <w:r>
        <w:rPr>
          <w:b/>
        </w:rPr>
        <w:t xml:space="preserve">Tulos</w:t>
      </w:r>
    </w:p>
    <w:p>
      <w:r>
        <w:t xml:space="preserve">Tyyli on elää haluasi niin kuin haluat elää sitä.</w:t>
      </w:r>
    </w:p>
    <w:p>
      <w:r>
        <w:rPr>
          <w:b/>
        </w:rPr>
        <w:t xml:space="preserve">Esimerkki 4.2519</w:t>
      </w:r>
    </w:p>
    <w:p>
      <w:r>
        <w:t xml:space="preserve">Hyppäisitte ikkunasta, koska olette televisiossa .</w:t>
      </w:r>
    </w:p>
    <w:p>
      <w:r>
        <w:rPr>
          <w:b/>
        </w:rPr>
        <w:t xml:space="preserve">Tulos</w:t>
      </w:r>
    </w:p>
    <w:p>
      <w:r>
        <w:t xml:space="preserve">Lyöttäisit ulos ikkunasta, koska olet tulessa .</w:t>
      </w:r>
    </w:p>
    <w:p>
      <w:r>
        <w:rPr>
          <w:b/>
        </w:rPr>
        <w:t xml:space="preserve">Tulos</w:t>
      </w:r>
    </w:p>
    <w:p>
      <w:r>
        <w:t xml:space="preserve">Hyppäisit ikkunasta, koska olet autop.</w:t>
      </w:r>
    </w:p>
    <w:p>
      <w:r>
        <w:rPr>
          <w:b/>
        </w:rPr>
        <w:t xml:space="preserve">Tulos</w:t>
      </w:r>
    </w:p>
    <w:p>
      <w:r>
        <w:t xml:space="preserve">Tulisit ulos ikkunasta, koska olet tulessa .</w:t>
      </w:r>
    </w:p>
    <w:p>
      <w:r>
        <w:rPr>
          <w:b/>
        </w:rPr>
        <w:t xml:space="preserve">Tulos</w:t>
      </w:r>
    </w:p>
    <w:p>
      <w:r>
        <w:t xml:space="preserve">Hyppäisit ikkunasta, koska olet tulessa.</w:t>
      </w:r>
    </w:p>
    <w:p>
      <w:r>
        <w:rPr>
          <w:b/>
        </w:rPr>
        <w:t xml:space="preserve">Esimerkki 4.2520</w:t>
      </w:r>
    </w:p>
    <w:p>
      <w:r>
        <w:t xml:space="preserve">Solmio on kapea kangasnauha, joka on sidottu kaulan ympärille.</w:t>
      </w:r>
    </w:p>
    <w:p>
      <w:r>
        <w:rPr>
          <w:b/>
        </w:rPr>
        <w:t xml:space="preserve">Tulos</w:t>
      </w:r>
    </w:p>
    <w:p>
      <w:r>
        <w:t xml:space="preserve">Solmio on kaulan ympärille sidottu kapea kangasrivi.</w:t>
      </w:r>
    </w:p>
    <w:p>
      <w:r>
        <w:rPr>
          <w:b/>
        </w:rPr>
        <w:t xml:space="preserve">Tulos</w:t>
      </w:r>
    </w:p>
    <w:p>
      <w:r>
        <w:t xml:space="preserve">Solmio on kapea kangaskuppi, joka on sidottu kaulan ympärille.</w:t>
      </w:r>
    </w:p>
    <w:p>
      <w:r>
        <w:rPr>
          <w:b/>
        </w:rPr>
        <w:t xml:space="preserve">Tulos</w:t>
      </w:r>
    </w:p>
    <w:p>
      <w:r>
        <w:t xml:space="preserve">Kukka on kaulan ympärille sidottu kapea kangasnauha .</w:t>
      </w:r>
    </w:p>
    <w:p>
      <w:r>
        <w:rPr>
          <w:b/>
        </w:rPr>
        <w:t xml:space="preserve">Tulos</w:t>
      </w:r>
    </w:p>
    <w:p>
      <w:r>
        <w:t xml:space="preserve">Solmio on kaulan ympärille sidottu kapea kangas.</w:t>
      </w:r>
    </w:p>
    <w:p>
      <w:r>
        <w:rPr>
          <w:b/>
        </w:rPr>
        <w:t xml:space="preserve">Esimerkki 4.2521</w:t>
      </w:r>
    </w:p>
    <w:p>
      <w:r>
        <w:t xml:space="preserve">Voit aiheuttaa olohuoneessa tarjota televisio .</w:t>
      </w:r>
    </w:p>
    <w:p>
      <w:r>
        <w:rPr>
          <w:b/>
        </w:rPr>
        <w:t xml:space="preserve">Tulos</w:t>
      </w:r>
    </w:p>
    <w:p>
      <w:r>
        <w:t xml:space="preserve">Voit käyttää olohuoneessa tilata televisiota .</w:t>
      </w:r>
    </w:p>
    <w:p>
      <w:r>
        <w:rPr>
          <w:b/>
        </w:rPr>
        <w:t xml:space="preserve">Tulos</w:t>
      </w:r>
    </w:p>
    <w:p>
      <w:r>
        <w:t xml:space="preserve">Voit vaatia olohuoneeseen television käyttöönottoa .</w:t>
      </w:r>
    </w:p>
    <w:p>
      <w:r>
        <w:rPr>
          <w:b/>
        </w:rPr>
        <w:t xml:space="preserve">Tulos</w:t>
      </w:r>
    </w:p>
    <w:p>
      <w:r>
        <w:t xml:space="preserve">Voit käyttää podcast-telakkaa äänen katsomiseen .</w:t>
      </w:r>
    </w:p>
    <w:p>
      <w:r>
        <w:rPr>
          <w:b/>
        </w:rPr>
        <w:t xml:space="preserve">Tulos</w:t>
      </w:r>
    </w:p>
    <w:p>
      <w:r>
        <w:t xml:space="preserve">Voit käyttää olohuonetta television katseluun.</w:t>
      </w:r>
    </w:p>
    <w:p>
      <w:r>
        <w:rPr>
          <w:b/>
        </w:rPr>
        <w:t xml:space="preserve">Esimerkki 4.2522</w:t>
      </w:r>
    </w:p>
    <w:p>
      <w:r>
        <w:t xml:space="preserve">Puutarhan varastoimisen hyöty on, että kasvit kasvavat paremmin.</w:t>
      </w:r>
    </w:p>
    <w:p>
      <w:r>
        <w:rPr>
          <w:b/>
        </w:rPr>
        <w:t xml:space="preserve">Tulos</w:t>
      </w:r>
    </w:p>
    <w:p>
      <w:r>
        <w:t xml:space="preserve">Vaikutus kitkeminen tulevaisuudessa on kasvit voittaa paremmin .</w:t>
      </w:r>
    </w:p>
    <w:p>
      <w:r>
        <w:rPr>
          <w:b/>
        </w:rPr>
        <w:t xml:space="preserve">Tulos</w:t>
      </w:r>
    </w:p>
    <w:p>
      <w:r>
        <w:t xml:space="preserve">Tomaatin kitkemisen vaikutus on, että kasvit arvostavat paremmin .</w:t>
      </w:r>
    </w:p>
    <w:p>
      <w:r>
        <w:rPr>
          <w:b/>
        </w:rPr>
        <w:t xml:space="preserve">Tulos</w:t>
      </w:r>
    </w:p>
    <w:p>
      <w:r>
        <w:t xml:space="preserve">Puutarhan kitkemisellä on se vaikutus, että kasvit kasvavat paremmin.</w:t>
      </w:r>
    </w:p>
    <w:p>
      <w:r>
        <w:rPr>
          <w:b/>
        </w:rPr>
        <w:t xml:space="preserve">Tulos</w:t>
      </w:r>
    </w:p>
    <w:p>
      <w:r>
        <w:t xml:space="preserve">Puutarhan häiritsemisen etu on, että kasvit kasvavat paremmin .</w:t>
      </w:r>
    </w:p>
    <w:p>
      <w:r>
        <w:rPr>
          <w:b/>
        </w:rPr>
        <w:t xml:space="preserve">Esimerkki 4.2523</w:t>
      </w:r>
    </w:p>
    <w:p>
      <w:r>
        <w:t xml:space="preserve">Jos haluat pelata korttia, sinun on sekoitettava pakka ja jaettava se.</w:t>
      </w:r>
    </w:p>
    <w:p>
      <w:r>
        <w:rPr>
          <w:b/>
        </w:rPr>
        <w:t xml:space="preserve">Tulos</w:t>
      </w:r>
    </w:p>
    <w:p>
      <w:r>
        <w:t xml:space="preserve">Jos rakastat sääntö kortteja niin sinun pitäisi sekoittaa kannen ja työtä .</w:t>
      </w:r>
    </w:p>
    <w:p>
      <w:r>
        <w:rPr>
          <w:b/>
        </w:rPr>
        <w:t xml:space="preserve">Tulos</w:t>
      </w:r>
    </w:p>
    <w:p>
      <w:r>
        <w:t xml:space="preserve">Jos järjestät pelata kortteja, sinun pitäisi sekoittaa pakka ja jakaa .</w:t>
      </w:r>
    </w:p>
    <w:p>
      <w:r>
        <w:rPr>
          <w:b/>
        </w:rPr>
        <w:t xml:space="preserve">Tulos</w:t>
      </w:r>
    </w:p>
    <w:p>
      <w:r>
        <w:t xml:space="preserve">Jos haluat saada kortteja, sinun on sekoitettava pakka ja ladattava se uudelleen.</w:t>
      </w:r>
    </w:p>
    <w:p>
      <w:r>
        <w:rPr>
          <w:b/>
        </w:rPr>
        <w:t xml:space="preserve">Tulos</w:t>
      </w:r>
    </w:p>
    <w:p>
      <w:r>
        <w:t xml:space="preserve">Jos pyydät pelata kortteja, sinun pitäisi sekoittaa pakka ja jakaa.</w:t>
      </w:r>
    </w:p>
    <w:p>
      <w:r>
        <w:rPr>
          <w:b/>
        </w:rPr>
        <w:t xml:space="preserve">Esimerkki 4.2524</w:t>
      </w:r>
    </w:p>
    <w:p>
      <w:r>
        <w:t xml:space="preserve">Mekanismi on tarkoitettu pelastautumistien tarjoamiseen tulipalon sattuessa .</w:t>
      </w:r>
    </w:p>
    <w:p>
      <w:r>
        <w:rPr>
          <w:b/>
        </w:rPr>
        <w:t xml:space="preserve">Tulos</w:t>
      </w:r>
    </w:p>
    <w:p>
      <w:r>
        <w:t xml:space="preserve">Ikkuna on tarkoitettu pelastautumispoijuksi tulipalon sattuessa .</w:t>
      </w:r>
    </w:p>
    <w:p>
      <w:r>
        <w:rPr>
          <w:b/>
        </w:rPr>
        <w:t xml:space="preserve">Tulos</w:t>
      </w:r>
    </w:p>
    <w:p>
      <w:r>
        <w:t xml:space="preserve">Ikkunan tarkoituksena on tarjota pakoreitti tulipalon sattuessa.</w:t>
      </w:r>
    </w:p>
    <w:p>
      <w:r>
        <w:rPr>
          <w:b/>
        </w:rPr>
        <w:t xml:space="preserve">Tulos</w:t>
      </w:r>
    </w:p>
    <w:p>
      <w:r>
        <w:t xml:space="preserve">A re on tarkoitettu pelastautumissuojaksi tulipalon sattuessa.</w:t>
      </w:r>
    </w:p>
    <w:p>
      <w:r>
        <w:rPr>
          <w:b/>
        </w:rPr>
        <w:t xml:space="preserve">Tulos</w:t>
      </w:r>
    </w:p>
    <w:p>
      <w:r>
        <w:t xml:space="preserve">Luoti on tarkoitettu pakosuodattimen tarjoamiseen tulipalon sattuessa .</w:t>
      </w:r>
    </w:p>
    <w:p>
      <w:r>
        <w:rPr>
          <w:b/>
        </w:rPr>
        <w:t xml:space="preserve">Esimerkki 4.2525</w:t>
      </w:r>
    </w:p>
    <w:p>
      <w:r>
        <w:t xml:space="preserve">Ihmiset nauttivat ystävien seurasta.</w:t>
      </w:r>
    </w:p>
    <w:p>
      <w:r>
        <w:rPr>
          <w:b/>
        </w:rPr>
        <w:t xml:space="preserve">Tulos</w:t>
      </w:r>
    </w:p>
    <w:p>
      <w:r>
        <w:t xml:space="preserve">naiset nauttivat ystävien seurasta .</w:t>
      </w:r>
    </w:p>
    <w:p>
      <w:r>
        <w:rPr>
          <w:b/>
        </w:rPr>
        <w:t xml:space="preserve">Tulos</w:t>
      </w:r>
    </w:p>
    <w:p>
      <w:r>
        <w:t xml:space="preserve">tajat nauttivat ystävien seurasta .</w:t>
      </w:r>
    </w:p>
    <w:p>
      <w:r>
        <w:rPr>
          <w:b/>
        </w:rPr>
        <w:t xml:space="preserve">Tulos</w:t>
      </w:r>
    </w:p>
    <w:p>
      <w:r>
        <w:t xml:space="preserve">Ihmiset toivovat ruhtinaiden seuraa .</w:t>
      </w:r>
    </w:p>
    <w:p>
      <w:r>
        <w:rPr>
          <w:b/>
        </w:rPr>
        <w:t xml:space="preserve">Tulos</w:t>
      </w:r>
    </w:p>
    <w:p>
      <w:r>
        <w:t xml:space="preserve">orit nauttivat kukkien seurasta .</w:t>
      </w:r>
    </w:p>
    <w:p>
      <w:r>
        <w:rPr>
          <w:b/>
        </w:rPr>
        <w:t xml:space="preserve">Esimerkki 4.2526</w:t>
      </w:r>
    </w:p>
    <w:p>
      <w:r>
        <w:t xml:space="preserve">Löydät todennäköisesti apinan puusta.</w:t>
      </w:r>
    </w:p>
    <w:p>
      <w:r>
        <w:rPr>
          <w:b/>
        </w:rPr>
        <w:t xml:space="preserve">Tulos</w:t>
      </w:r>
    </w:p>
    <w:p>
      <w:r>
        <w:t xml:space="preserve">Koulusta löytyy todennäköisesti apina .</w:t>
      </w:r>
    </w:p>
    <w:p>
      <w:r>
        <w:rPr>
          <w:b/>
        </w:rPr>
        <w:t xml:space="preserve">Tulos</w:t>
      </w:r>
    </w:p>
    <w:p>
      <w:r>
        <w:t xml:space="preserve">Löydät todennäköisesti apinan kuvasta .</w:t>
      </w:r>
    </w:p>
    <w:p>
      <w:r>
        <w:rPr>
          <w:b/>
        </w:rPr>
        <w:t xml:space="preserve">Tulos</w:t>
      </w:r>
    </w:p>
    <w:p>
      <w:r>
        <w:t xml:space="preserve">Löydät todennäköisesti apinan lampusta .</w:t>
      </w:r>
    </w:p>
    <w:p>
      <w:r>
        <w:rPr>
          <w:b/>
        </w:rPr>
        <w:t xml:space="preserve">Tulos</w:t>
      </w:r>
    </w:p>
    <w:p>
      <w:r>
        <w:t xml:space="preserve">Löydät todennäköisesti kohteen puusta .</w:t>
      </w:r>
    </w:p>
    <w:p>
      <w:r>
        <w:rPr>
          <w:b/>
        </w:rPr>
        <w:t xml:space="preserve">Esimerkki 4.2527</w:t>
      </w:r>
    </w:p>
    <w:p>
      <w:r>
        <w:t xml:space="preserve">Olet todennäköisesti kohteena sairaanhoitaja oikeudenkäynnissä .</w:t>
      </w:r>
    </w:p>
    <w:p>
      <w:r>
        <w:rPr>
          <w:b/>
        </w:rPr>
        <w:t xml:space="preserve">Tulos</w:t>
      </w:r>
    </w:p>
    <w:p>
      <w:r>
        <w:t xml:space="preserve">Olet todennäköisesti hyökkää hoitajan kimppuun päiväkodissa .</w:t>
      </w:r>
    </w:p>
    <w:p>
      <w:r>
        <w:rPr>
          <w:b/>
        </w:rPr>
        <w:t xml:space="preserve">Tulos</w:t>
      </w:r>
    </w:p>
    <w:p>
      <w:r>
        <w:t xml:space="preserve">Sairaanhoitajan löydät todennäköisesti sairaalasta.</w:t>
      </w:r>
    </w:p>
    <w:p>
      <w:r>
        <w:rPr>
          <w:b/>
        </w:rPr>
        <w:t xml:space="preserve">Tulos</w:t>
      </w:r>
    </w:p>
    <w:p>
      <w:r>
        <w:t xml:space="preserve">Sairaanhoitaja löytyy todennäköisesti perheestä .</w:t>
      </w:r>
    </w:p>
    <w:p>
      <w:r>
        <w:rPr>
          <w:b/>
        </w:rPr>
        <w:t xml:space="preserve">Tulos</w:t>
      </w:r>
    </w:p>
    <w:p>
      <w:r>
        <w:t xml:space="preserve">Tervehdit todennäköisesti sairaanhoitajaa rutiininomaisesti .</w:t>
      </w:r>
    </w:p>
    <w:p>
      <w:r>
        <w:rPr>
          <w:b/>
        </w:rPr>
        <w:t xml:space="preserve">Esimerkki 4.2528</w:t>
      </w:r>
    </w:p>
    <w:p>
      <w:r>
        <w:t xml:space="preserve">Olet mahdollista kysyä hammaslääkäri hammaslääkärin vastaanotolla .</w:t>
      </w:r>
    </w:p>
    <w:p>
      <w:r>
        <w:rPr>
          <w:b/>
        </w:rPr>
        <w:t xml:space="preserve">Tulos</w:t>
      </w:r>
    </w:p>
    <w:p>
      <w:r>
        <w:t xml:space="preserve">Olet pätevä sietämään hammaslääkäri hammaslääkärin vastaanotolla .</w:t>
      </w:r>
    </w:p>
    <w:p>
      <w:r>
        <w:rPr>
          <w:b/>
        </w:rPr>
        <w:t xml:space="preserve">Tulos</w:t>
      </w:r>
    </w:p>
    <w:p>
      <w:r>
        <w:t xml:space="preserve">Löydät hammaslääkärin todennäköisesti hammaslääkärin vastaanotolta.</w:t>
      </w:r>
    </w:p>
    <w:p>
      <w:r>
        <w:rPr>
          <w:b/>
        </w:rPr>
        <w:t xml:space="preserve">Tulos</w:t>
      </w:r>
    </w:p>
    <w:p>
      <w:r>
        <w:t xml:space="preserve">Sinua pelottaa huijata hammaslääkäriä hammaslääkärin vastaanotolla .</w:t>
      </w:r>
    </w:p>
    <w:p>
      <w:r>
        <w:rPr>
          <w:b/>
        </w:rPr>
        <w:t xml:space="preserve">Tulos</w:t>
      </w:r>
    </w:p>
    <w:p>
      <w:r>
        <w:t xml:space="preserve">Olet innokas ilmoittautumaan konsultti hammaslääkärin toimistoon .</w:t>
      </w:r>
    </w:p>
    <w:p>
      <w:r>
        <w:rPr>
          <w:b/>
        </w:rPr>
        <w:t xml:space="preserve">Esimerkki 4.2529</w:t>
      </w:r>
    </w:p>
    <w:p>
      <w:r>
        <w:t xml:space="preserve">Matematiikkakirjan takakannesta saattaa löytyä taulukko.</w:t>
      </w:r>
    </w:p>
    <w:p>
      <w:r>
        <w:rPr>
          <w:b/>
        </w:rPr>
        <w:t xml:space="preserve">Tulos</w:t>
      </w:r>
    </w:p>
    <w:p>
      <w:r>
        <w:t xml:space="preserve">Saatat löytää taulukon matematiikan kirjan kansliasta .</w:t>
      </w:r>
    </w:p>
    <w:p>
      <w:r>
        <w:rPr>
          <w:b/>
        </w:rPr>
        <w:t xml:space="preserve">Tulos</w:t>
      </w:r>
    </w:p>
    <w:p>
      <w:r>
        <w:t xml:space="preserve">Saatat löytää kansion matematiikan kirjan takaosasta.</w:t>
      </w:r>
    </w:p>
    <w:p>
      <w:r>
        <w:rPr>
          <w:b/>
        </w:rPr>
        <w:t xml:space="preserve">Tulos</w:t>
      </w:r>
    </w:p>
    <w:p>
      <w:r>
        <w:t xml:space="preserve">Saatat käydä matematiikkakirjan takana olevassa taulukossa .</w:t>
      </w:r>
    </w:p>
    <w:p>
      <w:r>
        <w:rPr>
          <w:b/>
        </w:rPr>
        <w:t xml:space="preserve">Tulos</w:t>
      </w:r>
    </w:p>
    <w:p>
      <w:r>
        <w:t xml:space="preserve">Saatat löytää taulukon matematiikan kirjan pohjasta.</w:t>
      </w:r>
    </w:p>
    <w:p>
      <w:r>
        <w:rPr>
          <w:b/>
        </w:rPr>
        <w:t xml:space="preserve">Esimerkki 4.2530</w:t>
      </w:r>
    </w:p>
    <w:p>
      <w:r>
        <w:t xml:space="preserve">Aivot pääsevät jyvälle .</w:t>
      </w:r>
    </w:p>
    <w:p>
      <w:r>
        <w:rPr>
          <w:b/>
        </w:rPr>
        <w:t xml:space="preserve">Tulos</w:t>
      </w:r>
    </w:p>
    <w:p>
      <w:r>
        <w:t xml:space="preserve">Aivot toimivat kehossa .</w:t>
      </w:r>
    </w:p>
    <w:p>
      <w:r>
        <w:rPr>
          <w:b/>
        </w:rPr>
        <w:t xml:space="preserve">Tulos</w:t>
      </w:r>
    </w:p>
    <w:p>
      <w:r>
        <w:t xml:space="preserve">Hallinto vaikuttaa porvaristoon .</w:t>
      </w:r>
    </w:p>
    <w:p>
      <w:r>
        <w:rPr>
          <w:b/>
        </w:rPr>
        <w:t xml:space="preserve">Tulos</w:t>
      </w:r>
    </w:p>
    <w:p>
      <w:r>
        <w:t xml:space="preserve">Ääni vaikuttaa muistiin .</w:t>
      </w:r>
    </w:p>
    <w:p>
      <w:r>
        <w:rPr>
          <w:b/>
        </w:rPr>
        <w:t xml:space="preserve">Tulos</w:t>
      </w:r>
    </w:p>
    <w:p>
      <w:r>
        <w:t xml:space="preserve">Aivot vaikuttavat kehoon.</w:t>
      </w:r>
    </w:p>
    <w:p>
      <w:r>
        <w:rPr>
          <w:b/>
        </w:rPr>
        <w:t xml:space="preserve">Esimerkki 4.2531</w:t>
      </w:r>
    </w:p>
    <w:p>
      <w:r>
        <w:t xml:space="preserve">Jos haluatte osallistua loppukokeisiin, teidän on mentävä parlamenttiin .</w:t>
      </w:r>
    </w:p>
    <w:p>
      <w:r>
        <w:rPr>
          <w:b/>
        </w:rPr>
        <w:t xml:space="preserve">Tulos</w:t>
      </w:r>
    </w:p>
    <w:p>
      <w:r>
        <w:t xml:space="preserve">Jos haluatte osallistua loppukokeisiin, teidän on mentävä lomakkeelle .</w:t>
      </w:r>
    </w:p>
    <w:p>
      <w:r>
        <w:rPr>
          <w:b/>
        </w:rPr>
        <w:t xml:space="preserve">Tulos</w:t>
      </w:r>
    </w:p>
    <w:p>
      <w:r>
        <w:t xml:space="preserve">Jos haluat tehdä loppukokeita, sinun pitäisi mennä kouluun.</w:t>
      </w:r>
    </w:p>
    <w:p>
      <w:r>
        <w:rPr>
          <w:b/>
        </w:rPr>
        <w:t xml:space="preserve">Tulos</w:t>
      </w:r>
    </w:p>
    <w:p>
      <w:r>
        <w:t xml:space="preserve">Jos haluat tehdä loppukokeet, sinun pitäisi siirtyä toisen asteen koulutukseen.</w:t>
      </w:r>
    </w:p>
    <w:p>
      <w:r>
        <w:rPr>
          <w:b/>
        </w:rPr>
        <w:t xml:space="preserve">Tulos</w:t>
      </w:r>
    </w:p>
    <w:p>
      <w:r>
        <w:t xml:space="preserve">Jos haluat ottaa loppukokeet niin sinun pitäisi kirjautua tutorille .</w:t>
      </w:r>
    </w:p>
    <w:p>
      <w:r>
        <w:rPr>
          <w:b/>
        </w:rPr>
        <w:t xml:space="preserve">Esimerkki 4.2532</w:t>
      </w:r>
    </w:p>
    <w:p>
      <w:r>
        <w:t xml:space="preserve">Luottokortilla maksamisen vaikutus on luottokorttilasku.</w:t>
      </w:r>
    </w:p>
    <w:p>
      <w:r>
        <w:rPr>
          <w:b/>
        </w:rPr>
        <w:t xml:space="preserve">Tulos</w:t>
      </w:r>
    </w:p>
    <w:p>
      <w:r>
        <w:t xml:space="preserve">Tapa maksaa luottokortilla on luottokorttimarkkinointi .</w:t>
      </w:r>
    </w:p>
    <w:p>
      <w:r>
        <w:rPr>
          <w:b/>
        </w:rPr>
        <w:t xml:space="preserve">Tulos</w:t>
      </w:r>
    </w:p>
    <w:p>
      <w:r>
        <w:t xml:space="preserve">Luottokortilla maksamisen vaikutus on luottokorttiero .</w:t>
      </w:r>
    </w:p>
    <w:p>
      <w:r>
        <w:rPr>
          <w:b/>
        </w:rPr>
        <w:t xml:space="preserve">Tulos</w:t>
      </w:r>
    </w:p>
    <w:p>
      <w:r>
        <w:t xml:space="preserve">Vaikutus maksaa luottokortilla on palauttaa opiskelijan lasku .</w:t>
      </w:r>
    </w:p>
    <w:p>
      <w:r>
        <w:rPr>
          <w:b/>
        </w:rPr>
        <w:t xml:space="preserve">Tulos</w:t>
      </w:r>
    </w:p>
    <w:p>
      <w:r>
        <w:t xml:space="preserve">Luottokortilla maksamisen turvallisuus on luottokortin hallinnointi .</w:t>
      </w:r>
    </w:p>
    <w:p>
      <w:r>
        <w:rPr>
          <w:b/>
        </w:rPr>
        <w:t xml:space="preserve">Esimerkki 4.2533</w:t>
      </w:r>
    </w:p>
    <w:p>
      <w:r>
        <w:t xml:space="preserve">Todennäköisesti löydät emättimen kehosta .</w:t>
      </w:r>
    </w:p>
    <w:p>
      <w:r>
        <w:rPr>
          <w:b/>
        </w:rPr>
        <w:t xml:space="preserve">Tulos</w:t>
      </w:r>
    </w:p>
    <w:p>
      <w:r>
        <w:t xml:space="preserve">Löydät todennäköisesti sydämen ruumiista.</w:t>
      </w:r>
    </w:p>
    <w:p>
      <w:r>
        <w:rPr>
          <w:b/>
        </w:rPr>
        <w:t xml:space="preserve">Tulos</w:t>
      </w:r>
    </w:p>
    <w:p>
      <w:r>
        <w:t xml:space="preserve">Olette oikeassa pysyessänne asiana kehossa .</w:t>
      </w:r>
    </w:p>
    <w:p>
      <w:r>
        <w:rPr>
          <w:b/>
        </w:rPr>
        <w:t xml:space="preserve">Tulos</w:t>
      </w:r>
    </w:p>
    <w:p>
      <w:r>
        <w:t xml:space="preserve">Löydät todennäköisesti nännin kehosta .</w:t>
      </w:r>
    </w:p>
    <w:p>
      <w:r>
        <w:rPr>
          <w:b/>
        </w:rPr>
        <w:t xml:space="preserve">Tulos</w:t>
      </w:r>
    </w:p>
    <w:p>
      <w:r>
        <w:t xml:space="preserve">Kosketat todennäköisesti sydäntä ruumiissa .</w:t>
      </w:r>
    </w:p>
    <w:p>
      <w:r>
        <w:rPr>
          <w:b/>
        </w:rPr>
        <w:t xml:space="preserve">Esimerkki 4.2534</w:t>
      </w:r>
    </w:p>
    <w:p>
      <w:r>
        <w:t xml:space="preserve">Taimenella voidaan pyydystää kaloja .</w:t>
      </w:r>
    </w:p>
    <w:p>
      <w:r>
        <w:rPr>
          <w:b/>
        </w:rPr>
        <w:t xml:space="preserve">Tulos</w:t>
      </w:r>
    </w:p>
    <w:p>
      <w:r>
        <w:t xml:space="preserve">Verkkoa voidaan käyttää kalojen pyydystämiseen.</w:t>
      </w:r>
    </w:p>
    <w:p>
      <w:r>
        <w:rPr>
          <w:b/>
        </w:rPr>
        <w:t xml:space="preserve">Tulos</w:t>
      </w:r>
    </w:p>
    <w:p>
      <w:r>
        <w:t xml:space="preserve">Verkkoa voidaan pienentää pallon kiinniottamiseksi .</w:t>
      </w:r>
    </w:p>
    <w:p>
      <w:r>
        <w:rPr>
          <w:b/>
        </w:rPr>
        <w:t xml:space="preserve">Tulos</w:t>
      </w:r>
    </w:p>
    <w:p>
      <w:r>
        <w:t xml:space="preserve">Tietokonetta voidaan käyttää kalojen pyydystämiseen .</w:t>
      </w:r>
    </w:p>
    <w:p>
      <w:r>
        <w:rPr>
          <w:b/>
        </w:rPr>
        <w:t xml:space="preserve">Tulos</w:t>
      </w:r>
    </w:p>
    <w:p>
      <w:r>
        <w:t xml:space="preserve">Kynsiä voidaan käyttää kalojen pyydystämiseen .</w:t>
      </w:r>
    </w:p>
    <w:p>
      <w:r>
        <w:rPr>
          <w:b/>
        </w:rPr>
        <w:t xml:space="preserve">Esimerkki 4.2535</w:t>
      </w:r>
    </w:p>
    <w:p>
      <w:r>
        <w:t xml:space="preserve">Jos haluat pitää vihanneksia niin sinun pitäisi kääntää kvartti .</w:t>
      </w:r>
    </w:p>
    <w:p>
      <w:r>
        <w:rPr>
          <w:b/>
        </w:rPr>
        <w:t xml:space="preserve">Tulos</w:t>
      </w:r>
    </w:p>
    <w:p>
      <w:r>
        <w:t xml:space="preserve">Jos haluat kasvattaa vihanneksia, sinun pitäisi tehdä puutarha.</w:t>
      </w:r>
    </w:p>
    <w:p>
      <w:r>
        <w:rPr>
          <w:b/>
        </w:rPr>
        <w:t xml:space="preserve">Tulos</w:t>
      </w:r>
    </w:p>
    <w:p>
      <w:r>
        <w:t xml:space="preserve">Jos haluat kasvattaa vihanneksia, sinun pitäisi tehdä huivi .</w:t>
      </w:r>
    </w:p>
    <w:p>
      <w:r>
        <w:rPr>
          <w:b/>
        </w:rPr>
        <w:t xml:space="preserve">Tulos</w:t>
      </w:r>
    </w:p>
    <w:p>
      <w:r>
        <w:t xml:space="preserve">Jos haluat kasvattaa vihanneksia, sinun pitäisi tehdä puutarha .</w:t>
      </w:r>
    </w:p>
    <w:p>
      <w:r>
        <w:rPr>
          <w:b/>
        </w:rPr>
        <w:t xml:space="preserve">Tulos</w:t>
      </w:r>
    </w:p>
    <w:p>
      <w:r>
        <w:t xml:space="preserve">Jos haluat edistää vihanneksia, sinun pitäisi rekisteröidä puutarha .</w:t>
      </w:r>
    </w:p>
    <w:p>
      <w:r>
        <w:rPr>
          <w:b/>
        </w:rPr>
        <w:t xml:space="preserve">Esimerkki 4.2536</w:t>
      </w:r>
    </w:p>
    <w:p>
      <w:r>
        <w:t xml:space="preserve">Jos haluatte sijoittua loppukokeisiin, teidän pitäisi mennä luokkaan.</w:t>
      </w:r>
    </w:p>
    <w:p>
      <w:r>
        <w:rPr>
          <w:b/>
        </w:rPr>
        <w:t xml:space="preserve">Tulos</w:t>
      </w:r>
    </w:p>
    <w:p>
      <w:r>
        <w:t xml:space="preserve">Jos haluatte sanoa loppukokeet niin teidän pitäisi mennä luokkaan .</w:t>
      </w:r>
    </w:p>
    <w:p>
      <w:r>
        <w:rPr>
          <w:b/>
        </w:rPr>
        <w:t xml:space="preserve">Tulos</w:t>
      </w:r>
    </w:p>
    <w:p>
      <w:r>
        <w:t xml:space="preserve">Jos haluatte osallistua loppukokeisiin, teidän pitäisi jättää luokka väliin.</w:t>
      </w:r>
    </w:p>
    <w:p>
      <w:r>
        <w:rPr>
          <w:b/>
        </w:rPr>
        <w:t xml:space="preserve">Tulos</w:t>
      </w:r>
    </w:p>
    <w:p>
      <w:r>
        <w:t xml:space="preserve">Jos haluatte nostaa loppukokeet, teidän pitäisi mennä luokkaan .</w:t>
      </w:r>
    </w:p>
    <w:p>
      <w:r>
        <w:rPr>
          <w:b/>
        </w:rPr>
        <w:t xml:space="preserve">Tulos</w:t>
      </w:r>
    </w:p>
    <w:p>
      <w:r>
        <w:t xml:space="preserve">Jos haluatte osallistua loppukokeisiin, teidän on mentävä tunneille.</w:t>
      </w:r>
    </w:p>
    <w:p>
      <w:r>
        <w:rPr>
          <w:b/>
        </w:rPr>
        <w:t xml:space="preserve">Esimerkki 4.2537</w:t>
      </w:r>
    </w:p>
    <w:p>
      <w:r>
        <w:t xml:space="preserve">Löydät todennäköisesti kuninkaan palatsista.</w:t>
      </w:r>
    </w:p>
    <w:p>
      <w:r>
        <w:rPr>
          <w:b/>
        </w:rPr>
        <w:t xml:space="preserve">Tulos</w:t>
      </w:r>
    </w:p>
    <w:p>
      <w:r>
        <w:t xml:space="preserve">Sinua on mahdotonta voittaa kuningas palatsissa .</w:t>
      </w:r>
    </w:p>
    <w:p>
      <w:r>
        <w:rPr>
          <w:b/>
        </w:rPr>
        <w:t xml:space="preserve">Tulos</w:t>
      </w:r>
    </w:p>
    <w:p>
      <w:r>
        <w:t xml:space="preserve">Löydät todennäköisesti jalan palatsista .</w:t>
      </w:r>
    </w:p>
    <w:p>
      <w:r>
        <w:rPr>
          <w:b/>
        </w:rPr>
        <w:t xml:space="preserve">Tulos</w:t>
      </w:r>
    </w:p>
    <w:p>
      <w:r>
        <w:t xml:space="preserve">Olette vastuussa palatsin muistolaatan julkaisemisesta .</w:t>
      </w:r>
    </w:p>
    <w:p>
      <w:r>
        <w:rPr>
          <w:b/>
        </w:rPr>
        <w:t xml:space="preserve">Tulos</w:t>
      </w:r>
    </w:p>
    <w:p>
      <w:r>
        <w:t xml:space="preserve">Todennäköisesti löydät tappion kuolemasta .</w:t>
      </w:r>
    </w:p>
    <w:p>
      <w:r>
        <w:rPr>
          <w:b/>
        </w:rPr>
        <w:t xml:space="preserve">Esimerkki 4.2538</w:t>
      </w:r>
    </w:p>
    <w:p>
      <w:r>
        <w:t xml:space="preserve">Perusteena lohduttaminen aave on se ehdottaa heille tietää välität.</w:t>
      </w:r>
    </w:p>
    <w:p>
      <w:r>
        <w:rPr>
          <w:b/>
        </w:rPr>
        <w:t xml:space="preserve">Tulos</w:t>
      </w:r>
    </w:p>
    <w:p>
      <w:r>
        <w:t xml:space="preserve">Lohduttamalla ystävääsi annat hänen tietää, että välität hänestä.</w:t>
      </w:r>
    </w:p>
    <w:p>
      <w:r>
        <w:rPr>
          <w:b/>
        </w:rPr>
        <w:t xml:space="preserve">Tulos</w:t>
      </w:r>
    </w:p>
    <w:p>
      <w:r>
        <w:t xml:space="preserve">Jännitystä lohduttavan isoäiti on se sisältää ne tietävät välität.</w:t>
      </w:r>
    </w:p>
    <w:p>
      <w:r>
        <w:rPr>
          <w:b/>
        </w:rPr>
        <w:t xml:space="preserve">Tulos</w:t>
      </w:r>
    </w:p>
    <w:p>
      <w:r>
        <w:t xml:space="preserve">Tavoitteena lohduttaa ystävä on se laittaa heidät kuvitella välität .</w:t>
      </w:r>
    </w:p>
    <w:p>
      <w:r>
        <w:rPr>
          <w:b/>
        </w:rPr>
        <w:t xml:space="preserve">Tulos</w:t>
      </w:r>
    </w:p>
    <w:p>
      <w:r>
        <w:t xml:space="preserve">Vastaava lohduttaa lapsia on se vie heidät tietää välität .</w:t>
      </w:r>
    </w:p>
    <w:p>
      <w:r>
        <w:rPr>
          <w:b/>
        </w:rPr>
        <w:t xml:space="preserve">Esimerkki 4.2539</w:t>
      </w:r>
    </w:p>
    <w:p>
      <w:r>
        <w:t xml:space="preserve">Jos on pakko käydä ravintolassa, kannattaa mennä elokuviin .</w:t>
      </w:r>
    </w:p>
    <w:p>
      <w:r>
        <w:rPr>
          <w:b/>
        </w:rPr>
        <w:t xml:space="preserve">Tulos</w:t>
      </w:r>
    </w:p>
    <w:p>
      <w:r>
        <w:t xml:space="preserve">Jos haluatte nähdä aaveen, teidän pitäisi mennä elokuvateatteriin .</w:t>
      </w:r>
    </w:p>
    <w:p>
      <w:r>
        <w:rPr>
          <w:b/>
        </w:rPr>
        <w:t xml:space="preserve">Tulos</w:t>
      </w:r>
    </w:p>
    <w:p>
      <w:r>
        <w:t xml:space="preserve">Jos haluat katsoa palapeliä, sinun pitäisi mennä elokuviin .</w:t>
      </w:r>
    </w:p>
    <w:p>
      <w:r>
        <w:rPr>
          <w:b/>
        </w:rPr>
        <w:t xml:space="preserve">Tulos</w:t>
      </w:r>
    </w:p>
    <w:p>
      <w:r>
        <w:t xml:space="preserve">Jos haluatte katsoa ammuskelua, teidän pitäisi mennä elokuvateatteriin .</w:t>
      </w:r>
    </w:p>
    <w:p>
      <w:r>
        <w:rPr>
          <w:b/>
        </w:rPr>
        <w:t xml:space="preserve">Tulos</w:t>
      </w:r>
    </w:p>
    <w:p>
      <w:r>
        <w:t xml:space="preserve">Jos haluat katsoa elokuvan, mene elokuvateatteriin.</w:t>
      </w:r>
    </w:p>
    <w:p>
      <w:r>
        <w:rPr>
          <w:b/>
        </w:rPr>
        <w:t xml:space="preserve">Esimerkki 4.2540</w:t>
      </w:r>
    </w:p>
    <w:p>
      <w:r>
        <w:t xml:space="preserve">Toimistosta löytyy todennäköisesti tietokoneen käyttäjä.</w:t>
      </w:r>
    </w:p>
    <w:p>
      <w:r>
        <w:rPr>
          <w:b/>
        </w:rPr>
        <w:t xml:space="preserve">Tulos</w:t>
      </w:r>
    </w:p>
    <w:p>
      <w:r>
        <w:t xml:space="preserve">Olet uusi löytää IRC-käyttäjä toimistossa .</w:t>
      </w:r>
    </w:p>
    <w:p>
      <w:r>
        <w:rPr>
          <w:b/>
        </w:rPr>
        <w:t xml:space="preserve">Tulos</w:t>
      </w:r>
    </w:p>
    <w:p>
      <w:r>
        <w:t xml:space="preserve">Olet innostunut löytämään pelin käyttäjän toimistosta .</w:t>
      </w:r>
    </w:p>
    <w:p>
      <w:r>
        <w:rPr>
          <w:b/>
        </w:rPr>
        <w:t xml:space="preserve">Tulos</w:t>
      </w:r>
    </w:p>
    <w:p>
      <w:r>
        <w:t xml:space="preserve">Etsit todennäköisesti tietokonehenkilöä toimistoon .</w:t>
      </w:r>
    </w:p>
    <w:p>
      <w:r>
        <w:rPr>
          <w:b/>
        </w:rPr>
        <w:t xml:space="preserve">Tulos</w:t>
      </w:r>
    </w:p>
    <w:p>
      <w:r>
        <w:t xml:space="preserve">Olet iloinen voidessasi ajaa tietokonesimulaattoria toimistossa .</w:t>
      </w:r>
    </w:p>
    <w:p>
      <w:r>
        <w:rPr>
          <w:b/>
        </w:rPr>
        <w:t xml:space="preserve">Esimerkki 4.2541</w:t>
      </w:r>
    </w:p>
    <w:p>
      <w:r>
        <w:t xml:space="preserve">Nimellä voit esittää kysymyksiä.</w:t>
      </w:r>
    </w:p>
    <w:p>
      <w:r>
        <w:rPr>
          <w:b/>
        </w:rPr>
        <w:t xml:space="preserve">Tulos</w:t>
      </w:r>
    </w:p>
    <w:p>
      <w:r>
        <w:t xml:space="preserve">Käytännössä voit esittää kysymyksiä.</w:t>
      </w:r>
    </w:p>
    <w:p>
      <w:r>
        <w:rPr>
          <w:b/>
        </w:rPr>
        <w:t xml:space="preserve">Tulos</w:t>
      </w:r>
    </w:p>
    <w:p>
      <w:r>
        <w:t xml:space="preserve">Aiheessa voit esittää kysymyksiä.</w:t>
      </w:r>
    </w:p>
    <w:p>
      <w:r>
        <w:rPr>
          <w:b/>
        </w:rPr>
        <w:t xml:space="preserve">Tulos</w:t>
      </w:r>
    </w:p>
    <w:p>
      <w:r>
        <w:t xml:space="preserve">Koulussa voi esittää kysymyksiä.</w:t>
      </w:r>
    </w:p>
    <w:p>
      <w:r>
        <w:rPr>
          <w:b/>
        </w:rPr>
        <w:t xml:space="preserve">Tulos</w:t>
      </w:r>
    </w:p>
    <w:p>
      <w:r>
        <w:t xml:space="preserve">Jotta , voit kysyä kysymyksiä .</w:t>
      </w:r>
    </w:p>
    <w:p>
      <w:r>
        <w:rPr>
          <w:b/>
        </w:rPr>
        <w:t xml:space="preserve">Esimerkki 4.2542</w:t>
      </w:r>
    </w:p>
    <w:p>
      <w:r>
        <w:t xml:space="preserve">Omena putosi kaapista .</w:t>
      </w:r>
    </w:p>
    <w:p>
      <w:r>
        <w:rPr>
          <w:b/>
        </w:rPr>
        <w:t xml:space="preserve">Tulos</w:t>
      </w:r>
    </w:p>
    <w:p>
      <w:r>
        <w:t xml:space="preserve">Omena putosi karhulta .</w:t>
      </w:r>
    </w:p>
    <w:p>
      <w:r>
        <w:rPr>
          <w:b/>
        </w:rPr>
        <w:t xml:space="preserve">Tulos</w:t>
      </w:r>
    </w:p>
    <w:p>
      <w:r>
        <w:t xml:space="preserve">Puusta irronneen omenan .</w:t>
      </w:r>
    </w:p>
    <w:p>
      <w:r>
        <w:rPr>
          <w:b/>
        </w:rPr>
        <w:t xml:space="preserve">Tulos</w:t>
      </w:r>
    </w:p>
    <w:p>
      <w:r>
        <w:t xml:space="preserve">Omena putosi puusta.</w:t>
      </w:r>
    </w:p>
    <w:p>
      <w:r>
        <w:rPr>
          <w:b/>
        </w:rPr>
        <w:t xml:space="preserve">Tulos</w:t>
      </w:r>
    </w:p>
    <w:p>
      <w:r>
        <w:t xml:space="preserve">Omena putosi morttelista .</w:t>
      </w:r>
    </w:p>
    <w:p>
      <w:r>
        <w:rPr>
          <w:b/>
        </w:rPr>
        <w:t xml:space="preserve">Esimerkki 4.2543</w:t>
      </w:r>
    </w:p>
    <w:p>
      <w:r>
        <w:t xml:space="preserve">arpajaisten avaaminen saisi sinut pyytämään shekkiä .</w:t>
      </w:r>
    </w:p>
    <w:p>
      <w:r>
        <w:rPr>
          <w:b/>
        </w:rPr>
        <w:t xml:space="preserve">Tulos</w:t>
      </w:r>
    </w:p>
    <w:p>
      <w:r>
        <w:t xml:space="preserve">Lottovoitto olisi kuin haluaisit saada raskauden .</w:t>
      </w:r>
    </w:p>
    <w:p>
      <w:r>
        <w:rPr>
          <w:b/>
        </w:rPr>
        <w:t xml:space="preserve">Tulos</w:t>
      </w:r>
    </w:p>
    <w:p>
      <w:r>
        <w:t xml:space="preserve">sanomalla, että arpajaiset saisivat sinut haluamaan juhlia .</w:t>
      </w:r>
    </w:p>
    <w:p>
      <w:r>
        <w:rPr>
          <w:b/>
        </w:rPr>
        <w:t xml:space="preserve">Tulos</w:t>
      </w:r>
    </w:p>
    <w:p>
      <w:r>
        <w:t xml:space="preserve">Lottovoitto saisi sinut haluamaan juhlia .</w:t>
      </w:r>
    </w:p>
    <w:p>
      <w:r>
        <w:rPr>
          <w:b/>
        </w:rPr>
        <w:t xml:space="preserve">Tulos</w:t>
      </w:r>
    </w:p>
    <w:p>
      <w:r>
        <w:t xml:space="preserve">Lottovoitto saisi sinut haluamaan juhlia.</w:t>
      </w:r>
    </w:p>
    <w:p>
      <w:r>
        <w:rPr>
          <w:b/>
        </w:rPr>
        <w:t xml:space="preserve">Esimerkki 4.2544</w:t>
      </w:r>
    </w:p>
    <w:p>
      <w:r>
        <w:t xml:space="preserve">Jos opit käymään koulua, sinun pitäisi säästää rahaa .</w:t>
      </w:r>
    </w:p>
    <w:p>
      <w:r>
        <w:rPr>
          <w:b/>
        </w:rPr>
        <w:t xml:space="preserve">Tulos</w:t>
      </w:r>
    </w:p>
    <w:p>
      <w:r>
        <w:t xml:space="preserve">Jos haluatte mennä kouluun, soittakaa kongressiedustajalle .</w:t>
      </w:r>
    </w:p>
    <w:p>
      <w:r>
        <w:rPr>
          <w:b/>
        </w:rPr>
        <w:t xml:space="preserve">Tulos</w:t>
      </w:r>
    </w:p>
    <w:p>
      <w:r>
        <w:t xml:space="preserve">Jos yrität esittää kouluun niin sinun pitäisi säästää rahaa .</w:t>
      </w:r>
    </w:p>
    <w:p>
      <w:r>
        <w:rPr>
          <w:b/>
        </w:rPr>
        <w:t xml:space="preserve">Tulos</w:t>
      </w:r>
    </w:p>
    <w:p>
      <w:r>
        <w:t xml:space="preserve">Jos haluat mennä kouluun, sinun pitäisi säästää rahaa.</w:t>
      </w:r>
    </w:p>
    <w:p>
      <w:r>
        <w:rPr>
          <w:b/>
        </w:rPr>
        <w:t xml:space="preserve">Tulos</w:t>
      </w:r>
    </w:p>
    <w:p>
      <w:r>
        <w:t xml:space="preserve">Jos harjoittelet kouluun menoa varten, sinun pitäisi säästää matkasi .</w:t>
      </w:r>
    </w:p>
    <w:p>
      <w:r>
        <w:rPr>
          <w:b/>
        </w:rPr>
        <w:t xml:space="preserve">Esimerkki 4.2545</w:t>
      </w:r>
    </w:p>
    <w:p>
      <w:r>
        <w:t xml:space="preserve">Voit käyttää maanalaista aluetta turvallisen puolustuskeskuksen luomiseen.</w:t>
      </w:r>
    </w:p>
    <w:p>
      <w:r>
        <w:rPr>
          <w:b/>
        </w:rPr>
        <w:t xml:space="preserve">Tulos</w:t>
      </w:r>
    </w:p>
    <w:p>
      <w:r>
        <w:t xml:space="preserve">Voit käyttää maanalaista aluetta puolustuksen keskuskeskuksena.</w:t>
      </w:r>
    </w:p>
    <w:p>
      <w:r>
        <w:rPr>
          <w:b/>
        </w:rPr>
        <w:t xml:space="preserve">Tulos</w:t>
      </w:r>
    </w:p>
    <w:p>
      <w:r>
        <w:t xml:space="preserve">Voit käyttää maanalaista aluetta kunnollisen puolustuskeskuksen saamiseksi.</w:t>
      </w:r>
    </w:p>
    <w:p>
      <w:r>
        <w:rPr>
          <w:b/>
        </w:rPr>
        <w:t xml:space="preserve">Tulos</w:t>
      </w:r>
    </w:p>
    <w:p>
      <w:r>
        <w:t xml:space="preserve">Voit käyttää maanalaista aluetta hyvin puolustuskeskukseen.</w:t>
      </w:r>
    </w:p>
    <w:p>
      <w:r>
        <w:rPr>
          <w:b/>
        </w:rPr>
        <w:t xml:space="preserve">Tulos</w:t>
      </w:r>
    </w:p>
    <w:p>
      <w:r>
        <w:t xml:space="preserve">Voit tunkeutua maanalaiseen alueeseen, jotta sinulla on keskinäinen puolustuseste.</w:t>
      </w:r>
    </w:p>
    <w:p>
      <w:r>
        <w:rPr>
          <w:b/>
        </w:rPr>
        <w:t xml:space="preserve">Esimerkki 4.2546</w:t>
      </w:r>
    </w:p>
    <w:p>
      <w:r>
        <w:t xml:space="preserve">Kirjoittaisit nuoleskelun, koska haluat tehdä vaikutuksen tyttöön .</w:t>
      </w:r>
    </w:p>
    <w:p>
      <w:r>
        <w:rPr>
          <w:b/>
        </w:rPr>
        <w:t xml:space="preserve">Tulos</w:t>
      </w:r>
    </w:p>
    <w:p>
      <w:r>
        <w:t xml:space="preserve">Lähestyisit aavetta, koska haluat tehdä vaikutuksen tyttöön .</w:t>
      </w:r>
    </w:p>
    <w:p>
      <w:r>
        <w:rPr>
          <w:b/>
        </w:rPr>
        <w:t xml:space="preserve">Tulos</w:t>
      </w:r>
    </w:p>
    <w:p>
      <w:r>
        <w:t xml:space="preserve">Vierailet kulttuurissa, koska haluat tehdä vaikutuksen uskontoon .</w:t>
      </w:r>
    </w:p>
    <w:p>
      <w:r>
        <w:rPr>
          <w:b/>
        </w:rPr>
        <w:t xml:space="preserve">Tulos</w:t>
      </w:r>
    </w:p>
    <w:p>
      <w:r>
        <w:t xml:space="preserve">Sinä haluaisit erota, koska haluat tehdä vaikutuksen BF .</w:t>
      </w:r>
    </w:p>
    <w:p>
      <w:r>
        <w:rPr>
          <w:b/>
        </w:rPr>
        <w:t xml:space="preserve">Tulos</w:t>
      </w:r>
    </w:p>
    <w:p>
      <w:r>
        <w:t xml:space="preserve">Kirjoittaisit runon, koska haluat tehdä vaikutuksen tyttöön.</w:t>
      </w:r>
    </w:p>
    <w:p>
      <w:r>
        <w:rPr>
          <w:b/>
        </w:rPr>
        <w:t xml:space="preserve">Esimerkki 4.2547</w:t>
      </w:r>
    </w:p>
    <w:p>
      <w:r>
        <w:t xml:space="preserve">Jano saisi sinut haluamaan hengailla torilla .</w:t>
      </w:r>
    </w:p>
    <w:p>
      <w:r>
        <w:rPr>
          <w:b/>
        </w:rPr>
        <w:t xml:space="preserve">Tulos</w:t>
      </w:r>
    </w:p>
    <w:p>
      <w:r>
        <w:t xml:space="preserve">Jano saisi sinut haluamaan hengailla tansseissa .</w:t>
      </w:r>
    </w:p>
    <w:p>
      <w:r>
        <w:rPr>
          <w:b/>
        </w:rPr>
        <w:t xml:space="preserve">Tulos</w:t>
      </w:r>
    </w:p>
    <w:p>
      <w:r>
        <w:t xml:space="preserve">Jano saisi sinut haluamaan hengailla temppelissä .</w:t>
      </w:r>
    </w:p>
    <w:p>
      <w:r>
        <w:rPr>
          <w:b/>
        </w:rPr>
        <w:t xml:space="preserve">Tulos</w:t>
      </w:r>
    </w:p>
    <w:p>
      <w:r>
        <w:t xml:space="preserve">Jano saisi sinut haluamaan hengailla sillalla .</w:t>
      </w:r>
    </w:p>
    <w:p>
      <w:r>
        <w:rPr>
          <w:b/>
        </w:rPr>
        <w:t xml:space="preserve">Tulos</w:t>
      </w:r>
    </w:p>
    <w:p>
      <w:r>
        <w:t xml:space="preserve">Jano saisi sinut haluamaan hengailla baarissa.</w:t>
      </w:r>
    </w:p>
    <w:p>
      <w:r>
        <w:rPr>
          <w:b/>
        </w:rPr>
        <w:t xml:space="preserve">Esimerkki 4.2548</w:t>
      </w:r>
    </w:p>
    <w:p>
      <w:r>
        <w:t xml:space="preserve">Löydät arvoituksen todennäköisesti sanomalehdestä.</w:t>
      </w:r>
    </w:p>
    <w:p>
      <w:r>
        <w:rPr>
          <w:b/>
        </w:rPr>
        <w:t xml:space="preserve">Tulos</w:t>
      </w:r>
    </w:p>
    <w:p>
      <w:r>
        <w:t xml:space="preserve">Löydät todennäköisesti palapelin rannalta .</w:t>
      </w:r>
    </w:p>
    <w:p>
      <w:r>
        <w:rPr>
          <w:b/>
        </w:rPr>
        <w:t xml:space="preserve">Tulos</w:t>
      </w:r>
    </w:p>
    <w:p>
      <w:r>
        <w:t xml:space="preserve">Löydät todennäköisesti palapelin videolta .</w:t>
      </w:r>
    </w:p>
    <w:p>
      <w:r>
        <w:rPr>
          <w:b/>
        </w:rPr>
        <w:t xml:space="preserve">Tulos</w:t>
      </w:r>
    </w:p>
    <w:p>
      <w:r>
        <w:t xml:space="preserve">Löydät todennäköisesti palapelin arvonnasta .</w:t>
      </w:r>
    </w:p>
    <w:p>
      <w:r>
        <w:rPr>
          <w:b/>
        </w:rPr>
        <w:t xml:space="preserve">Tulos</w:t>
      </w:r>
    </w:p>
    <w:p>
      <w:r>
        <w:t xml:space="preserve">Testaat todennäköisesti kehystä tuotannossa .</w:t>
      </w:r>
    </w:p>
    <w:p>
      <w:r>
        <w:rPr>
          <w:b/>
        </w:rPr>
        <w:t xml:space="preserve">Esimerkki 4.2549</w:t>
      </w:r>
    </w:p>
    <w:p>
      <w:r>
        <w:t xml:space="preserve">Viranomaisen määräämä rangaistus voidaan kumota ylemmällä luokitusasteella .</w:t>
      </w:r>
    </w:p>
    <w:p>
      <w:r>
        <w:rPr>
          <w:b/>
        </w:rPr>
        <w:t xml:space="preserve">Tulos</w:t>
      </w:r>
    </w:p>
    <w:p>
      <w:r>
        <w:t xml:space="preserve">Korkeampi viranomainen voi kumota edun määräämän tavan.</w:t>
      </w:r>
    </w:p>
    <w:p>
      <w:r>
        <w:rPr>
          <w:b/>
        </w:rPr>
        <w:t xml:space="preserve">Tulos</w:t>
      </w:r>
    </w:p>
    <w:p>
      <w:r>
        <w:t xml:space="preserve">Viranomaisen määräämä rangaistus voidaan kumota ylemmällä asteella .</w:t>
      </w:r>
    </w:p>
    <w:p>
      <w:r>
        <w:rPr>
          <w:b/>
        </w:rPr>
        <w:t xml:space="preserve">Tulos</w:t>
      </w:r>
    </w:p>
    <w:p>
      <w:r>
        <w:t xml:space="preserve">Aktivistin määräämä rangaistus voidaan kumota korkeammalla asteella .</w:t>
      </w:r>
    </w:p>
    <w:p>
      <w:r>
        <w:rPr>
          <w:b/>
        </w:rPr>
        <w:t xml:space="preserve">Tulos</w:t>
      </w:r>
    </w:p>
    <w:p>
      <w:r>
        <w:t xml:space="preserve">Viranomaisen määräämän rangaistuksen voi kumota ylempi viranomainen.</w:t>
      </w:r>
    </w:p>
    <w:p>
      <w:r>
        <w:rPr>
          <w:b/>
        </w:rPr>
        <w:t xml:space="preserve">Esimerkki 4.2550</w:t>
      </w:r>
    </w:p>
    <w:p>
      <w:r>
        <w:t xml:space="preserve">Tohtori söi päivällisensä.</w:t>
      </w:r>
    </w:p>
    <w:p>
      <w:r>
        <w:rPr>
          <w:b/>
        </w:rPr>
        <w:t xml:space="preserve">Tulos</w:t>
      </w:r>
    </w:p>
    <w:p>
      <w:r>
        <w:t xml:space="preserve">Lääkäri piti tulevaisuuttaan .</w:t>
      </w:r>
    </w:p>
    <w:p>
      <w:r>
        <w:rPr>
          <w:b/>
        </w:rPr>
        <w:t xml:space="preserve">Tulos</w:t>
      </w:r>
    </w:p>
    <w:p>
      <w:r>
        <w:t xml:space="preserve">Kirjoittaja söi päivällisensä .</w:t>
      </w:r>
    </w:p>
    <w:p>
      <w:r>
        <w:rPr>
          <w:b/>
        </w:rPr>
        <w:t xml:space="preserve">Tulos</w:t>
      </w:r>
    </w:p>
    <w:p>
      <w:r>
        <w:t xml:space="preserve">Lääkäri söi ideansa .</w:t>
      </w:r>
    </w:p>
    <w:p>
      <w:r>
        <w:rPr>
          <w:b/>
        </w:rPr>
        <w:t xml:space="preserve">Tulos</w:t>
      </w:r>
    </w:p>
    <w:p>
      <w:r>
        <w:t xml:space="preserve">Munkki söi päivällisensä .</w:t>
      </w:r>
    </w:p>
    <w:p>
      <w:r>
        <w:rPr>
          <w:b/>
        </w:rPr>
        <w:t xml:space="preserve">Esimerkki 4.2551</w:t>
      </w:r>
    </w:p>
    <w:p>
      <w:r>
        <w:t xml:space="preserve">Pilvitaivaalla näkyy jonkin verran asaria .</w:t>
      </w:r>
    </w:p>
    <w:p>
      <w:r>
        <w:rPr>
          <w:b/>
        </w:rPr>
        <w:t xml:space="preserve">Tulos</w:t>
      </w:r>
    </w:p>
    <w:p>
      <w:r>
        <w:t xml:space="preserve">Joitakin kaneja voidaan suojella yöeläimissä .</w:t>
      </w:r>
    </w:p>
    <w:p>
      <w:r>
        <w:rPr>
          <w:b/>
        </w:rPr>
        <w:t xml:space="preserve">Tulos</w:t>
      </w:r>
    </w:p>
    <w:p>
      <w:r>
        <w:t xml:space="preserve">Jotkin planeetat näkyvät yötaivaalla.</w:t>
      </w:r>
    </w:p>
    <w:p>
      <w:r>
        <w:rPr>
          <w:b/>
        </w:rPr>
        <w:t xml:space="preserve">Tulos</w:t>
      </w:r>
    </w:p>
    <w:p>
      <w:r>
        <w:t xml:space="preserve">Joitakin videoita voidaan pyytää yöllä ilmoituksen .</w:t>
      </w:r>
    </w:p>
    <w:p>
      <w:r>
        <w:rPr>
          <w:b/>
        </w:rPr>
        <w:t xml:space="preserve">Tulos</w:t>
      </w:r>
    </w:p>
    <w:p>
      <w:r>
        <w:t xml:space="preserve">Jotkin signaalit voivat vaikuttaa yöaikaan .</w:t>
      </w:r>
    </w:p>
    <w:p>
      <w:r>
        <w:rPr>
          <w:b/>
        </w:rPr>
        <w:t xml:space="preserve">Esimerkki 4.2552</w:t>
      </w:r>
    </w:p>
    <w:p>
      <w:r>
        <w:t xml:space="preserve">Autoja nähdään yleensä parkkipaikoilla.</w:t>
      </w:r>
    </w:p>
    <w:p>
      <w:r>
        <w:rPr>
          <w:b/>
        </w:rPr>
        <w:t xml:space="preserve">Tulos</w:t>
      </w:r>
    </w:p>
    <w:p>
      <w:r>
        <w:t xml:space="preserve">Autot ovat karkeasti katsottuna leveydeltään tavuja .</w:t>
      </w:r>
    </w:p>
    <w:p>
      <w:r>
        <w:rPr>
          <w:b/>
        </w:rPr>
        <w:t xml:space="preserve">Tulos</w:t>
      </w:r>
    </w:p>
    <w:p>
      <w:r>
        <w:t xml:space="preserve">Autoja nähdään oudosti parkkipaikoilla .</w:t>
      </w:r>
    </w:p>
    <w:p>
      <w:r>
        <w:rPr>
          <w:b/>
        </w:rPr>
        <w:t xml:space="preserve">Tulos</w:t>
      </w:r>
    </w:p>
    <w:p>
      <w:r>
        <w:t xml:space="preserve">Autot nähdään toiseksi parkkipaikoilla .</w:t>
      </w:r>
    </w:p>
    <w:p>
      <w:r>
        <w:rPr>
          <w:b/>
        </w:rPr>
        <w:t xml:space="preserve">Tulos</w:t>
      </w:r>
    </w:p>
    <w:p>
      <w:r>
        <w:t xml:space="preserve">Autot asennetaan yleensä rakennusmiehistöihin .</w:t>
      </w:r>
    </w:p>
    <w:p>
      <w:r>
        <w:rPr>
          <w:b/>
        </w:rPr>
        <w:t xml:space="preserve">Esimerkki 4.2553</w:t>
      </w:r>
    </w:p>
    <w:p>
      <w:r>
        <w:t xml:space="preserve">Jos haluat polttaa pisaran niin vuokraa elokuva .</w:t>
      </w:r>
    </w:p>
    <w:p>
      <w:r>
        <w:rPr>
          <w:b/>
        </w:rPr>
        <w:t xml:space="preserve">Tulos</w:t>
      </w:r>
    </w:p>
    <w:p>
      <w:r>
        <w:t xml:space="preserve">Jos sinun PITÄÄ nähdä demo, sinun pitäisi poistaa filmi .</w:t>
      </w:r>
    </w:p>
    <w:p>
      <w:r>
        <w:rPr>
          <w:b/>
        </w:rPr>
        <w:t xml:space="preserve">Tulos</w:t>
      </w:r>
    </w:p>
    <w:p>
      <w:r>
        <w:t xml:space="preserve">Jos haluat kuvata videota, sinun pitäisi vuokrata lähetin .</w:t>
      </w:r>
    </w:p>
    <w:p>
      <w:r>
        <w:rPr>
          <w:b/>
        </w:rPr>
        <w:t xml:space="preserve">Tulos</w:t>
      </w:r>
    </w:p>
    <w:p>
      <w:r>
        <w:t xml:space="preserve">Jos haluat katsoa videon, vuokraa elokuva.</w:t>
      </w:r>
    </w:p>
    <w:p>
      <w:r>
        <w:rPr>
          <w:b/>
        </w:rPr>
        <w:t xml:space="preserve">Tulos</w:t>
      </w:r>
    </w:p>
    <w:p>
      <w:r>
        <w:t xml:space="preserve">Jos haluat vapaaehtoisesti katsoa videon, sinun pitäisi vuokrata elokuva .</w:t>
      </w:r>
    </w:p>
    <w:p>
      <w:r>
        <w:rPr>
          <w:b/>
        </w:rPr>
        <w:t xml:space="preserve">Esimerkki 4.2554</w:t>
      </w:r>
    </w:p>
    <w:p>
      <w:r>
        <w:t xml:space="preserve">Ulkoiset hyödylliset reunat on maalattu metallista .</w:t>
      </w:r>
    </w:p>
    <w:p>
      <w:r>
        <w:rPr>
          <w:b/>
        </w:rPr>
        <w:t xml:space="preserve">Tulos</w:t>
      </w:r>
    </w:p>
    <w:p>
      <w:r>
        <w:t xml:space="preserve">Monet hyödylliset esineet on valmistettu metallista.</w:t>
      </w:r>
    </w:p>
    <w:p>
      <w:r>
        <w:rPr>
          <w:b/>
        </w:rPr>
        <w:t xml:space="preserve">Tulos</w:t>
      </w:r>
    </w:p>
    <w:p>
      <w:r>
        <w:t xml:space="preserve">Muita hyödyllisiä esineitä on valmistettu metallista .</w:t>
      </w:r>
    </w:p>
    <w:p>
      <w:r>
        <w:rPr>
          <w:b/>
        </w:rPr>
        <w:t xml:space="preserve">Tulos</w:t>
      </w:r>
    </w:p>
    <w:p>
      <w:r>
        <w:t xml:space="preserve">Ulkoiset hyödylliset keksinnöt on tehty metallista .</w:t>
      </w:r>
    </w:p>
    <w:p>
      <w:r>
        <w:rPr>
          <w:b/>
        </w:rPr>
        <w:t xml:space="preserve">Tulos</w:t>
      </w:r>
    </w:p>
    <w:p>
      <w:r>
        <w:t xml:space="preserve">naudanlihasta valmistetaan erityisen hyödyllisiä esineitä .</w:t>
      </w:r>
    </w:p>
    <w:p>
      <w:r>
        <w:rPr>
          <w:b/>
        </w:rPr>
        <w:t xml:space="preserve">Esimerkki 4.2555</w:t>
      </w:r>
    </w:p>
    <w:p>
      <w:r>
        <w:t xml:space="preserve">Liityisit armeijaan, koska haluat puolustaa maatasi.</w:t>
      </w:r>
    </w:p>
    <w:p>
      <w:r>
        <w:rPr>
          <w:b/>
        </w:rPr>
        <w:t xml:space="preserve">Tulos</w:t>
      </w:r>
    </w:p>
    <w:p>
      <w:r>
        <w:t xml:space="preserve">Liittyisitte lippuun, koska haluatte vaikuttaa kotimaahanne .</w:t>
      </w:r>
    </w:p>
    <w:p>
      <w:r>
        <w:rPr>
          <w:b/>
        </w:rPr>
        <w:t xml:space="preserve">Tulos</w:t>
      </w:r>
    </w:p>
    <w:p>
      <w:r>
        <w:t xml:space="preserve">Liittyisit armeijaan, koska näytät suosivan kotikaupunkiasi .</w:t>
      </w:r>
    </w:p>
    <w:p>
      <w:r>
        <w:rPr>
          <w:b/>
        </w:rPr>
        <w:t xml:space="preserve">Tulos</w:t>
      </w:r>
    </w:p>
    <w:p>
      <w:r>
        <w:t xml:space="preserve">Liittyisit PS:ään, koska haluat integroida maasi .</w:t>
      </w:r>
    </w:p>
    <w:p>
      <w:r>
        <w:rPr>
          <w:b/>
        </w:rPr>
        <w:t xml:space="preserve">Tulos</w:t>
      </w:r>
    </w:p>
    <w:p>
      <w:r>
        <w:t xml:space="preserve">Liittyisit armeijaan, koska vannot vahtivasi puolta.</w:t>
      </w:r>
    </w:p>
    <w:p>
      <w:r>
        <w:rPr>
          <w:b/>
        </w:rPr>
        <w:t xml:space="preserve">Esimerkki 4.2556</w:t>
      </w:r>
    </w:p>
    <w:p>
      <w:r>
        <w:t xml:space="preserve">Jos haluat rikkoa elokuvan niin sinun pitäisi keskimäärin teatteriin .</w:t>
      </w:r>
    </w:p>
    <w:p>
      <w:r>
        <w:rPr>
          <w:b/>
        </w:rPr>
        <w:t xml:space="preserve">Tulos</w:t>
      </w:r>
    </w:p>
    <w:p>
      <w:r>
        <w:t xml:space="preserve">Jos haluat katsoa elokuvan, mene teatteriin.</w:t>
      </w:r>
    </w:p>
    <w:p>
      <w:r>
        <w:rPr>
          <w:b/>
        </w:rPr>
        <w:t xml:space="preserve">Tulos</w:t>
      </w:r>
    </w:p>
    <w:p>
      <w:r>
        <w:t xml:space="preserve">Jos haluat katsella istuntoa, sinun on vaihdettava kaukosäätimeen .</w:t>
      </w:r>
    </w:p>
    <w:p>
      <w:r>
        <w:rPr>
          <w:b/>
        </w:rPr>
        <w:t xml:space="preserve">Tulos</w:t>
      </w:r>
    </w:p>
    <w:p>
      <w:r>
        <w:t xml:space="preserve">Jos haluat katsoa elokuvan, mene noutoruokalaan .</w:t>
      </w:r>
    </w:p>
    <w:p>
      <w:r>
        <w:rPr>
          <w:b/>
        </w:rPr>
        <w:t xml:space="preserve">Tulos</w:t>
      </w:r>
    </w:p>
    <w:p>
      <w:r>
        <w:t xml:space="preserve">Jos haluatte katsella murhaa, teidän pitäisi purjehtia kirjaan .</w:t>
      </w:r>
    </w:p>
    <w:p>
      <w:r>
        <w:rPr>
          <w:b/>
        </w:rPr>
        <w:t xml:space="preserve">Esimerkki 4.2557</w:t>
      </w:r>
    </w:p>
    <w:p>
      <w:r>
        <w:t xml:space="preserve">Sitä, jonka hyväksymme kantalehmäksi, kutsutaan myös nimellä b .</w:t>
      </w:r>
    </w:p>
    <w:p>
      <w:r>
        <w:rPr>
          <w:b/>
        </w:rPr>
        <w:t xml:space="preserve">Tulos</w:t>
      </w:r>
    </w:p>
    <w:p>
      <w:r>
        <w:t xml:space="preserve">Sitä, että saamme vauvan asteen kutsutaan myös sananlasku .</w:t>
      </w:r>
    </w:p>
    <w:p>
      <w:r>
        <w:rPr>
          <w:b/>
        </w:rPr>
        <w:t xml:space="preserve">Tulos</w:t>
      </w:r>
    </w:p>
    <w:p>
      <w:r>
        <w:t xml:space="preserve">Sitä, mitä me kutsumme lehmänpoikaseksi, kutsutaan myös vasikaksi.</w:t>
      </w:r>
    </w:p>
    <w:p>
      <w:r>
        <w:rPr>
          <w:b/>
        </w:rPr>
        <w:t xml:space="preserve">Tulos</w:t>
      </w:r>
    </w:p>
    <w:p>
      <w:r>
        <w:t xml:space="preserve">Se, jota kutsumme lehmänpoikaseksi, on myös vasikka .</w:t>
      </w:r>
    </w:p>
    <w:p>
      <w:r>
        <w:rPr>
          <w:b/>
        </w:rPr>
        <w:t xml:space="preserve">Tulos</w:t>
      </w:r>
    </w:p>
    <w:p>
      <w:r>
        <w:t xml:space="preserve">Sitä, jonka me luokittelemme lehmänpoikaseksi, kutsutaan myös vasikaksi .</w:t>
      </w:r>
    </w:p>
    <w:p>
      <w:r>
        <w:rPr>
          <w:b/>
        </w:rPr>
        <w:t xml:space="preserve">Esimerkki 4.2558</w:t>
      </w:r>
    </w:p>
    <w:p>
      <w:r>
        <w:t xml:space="preserve">Matkustaminen lennokilla on mukavampaa kuin internetissä .</w:t>
      </w:r>
    </w:p>
    <w:p>
      <w:r>
        <w:rPr>
          <w:b/>
        </w:rPr>
        <w:t xml:space="preserve">Tulos</w:t>
      </w:r>
    </w:p>
    <w:p>
      <w:r>
        <w:t xml:space="preserve">kaulan avulla tekeminen on mukavampaa kuin henkilökunnan avulla .</w:t>
      </w:r>
    </w:p>
    <w:p>
      <w:r>
        <w:rPr>
          <w:b/>
        </w:rPr>
        <w:t xml:space="preserve">Tulos</w:t>
      </w:r>
    </w:p>
    <w:p>
      <w:r>
        <w:t xml:space="preserve">Tyhjiöllä matkustaminen on mukavampaa kuin autolla .</w:t>
      </w:r>
    </w:p>
    <w:p>
      <w:r>
        <w:rPr>
          <w:b/>
        </w:rPr>
        <w:t xml:space="preserve">Tulos</w:t>
      </w:r>
    </w:p>
    <w:p>
      <w:r>
        <w:t xml:space="preserve">Autolla matkustaminen on mukavampaa kuin polkupyörällä.</w:t>
      </w:r>
    </w:p>
    <w:p>
      <w:r>
        <w:rPr>
          <w:b/>
        </w:rPr>
        <w:t xml:space="preserve">Tulos</w:t>
      </w:r>
    </w:p>
    <w:p>
      <w:r>
        <w:t xml:space="preserve">Matkustaminen ihon mukaan on mukavampaa kuin tyypin mukaan .</w:t>
      </w:r>
    </w:p>
    <w:p>
      <w:r>
        <w:rPr>
          <w:b/>
        </w:rPr>
        <w:t xml:space="preserve">Esimerkki 4.2559</w:t>
      </w:r>
    </w:p>
    <w:p>
      <w:r>
        <w:t xml:space="preserve">Palkkakirjekuoressasi on todennäköisesti vero .</w:t>
      </w:r>
    </w:p>
    <w:p>
      <w:r>
        <w:rPr>
          <w:b/>
        </w:rPr>
        <w:t xml:space="preserve">Tulos</w:t>
      </w:r>
    </w:p>
    <w:p>
      <w:r>
        <w:t xml:space="preserve">Palkkakirjekuoresta löytyy todennäköisesti sukka .</w:t>
      </w:r>
    </w:p>
    <w:p>
      <w:r>
        <w:rPr>
          <w:b/>
        </w:rPr>
        <w:t xml:space="preserve">Tulos</w:t>
      </w:r>
    </w:p>
    <w:p>
      <w:r>
        <w:t xml:space="preserve">Olet väärässä löytää linkki palkka prosessi .</w:t>
      </w:r>
    </w:p>
    <w:p>
      <w:r>
        <w:rPr>
          <w:b/>
        </w:rPr>
        <w:t xml:space="preserve">Tulos</w:t>
      </w:r>
    </w:p>
    <w:p>
      <w:r>
        <w:t xml:space="preserve">Palkkakirjekuoressa on todennäköisesti shekki.</w:t>
      </w:r>
    </w:p>
    <w:p>
      <w:r>
        <w:rPr>
          <w:b/>
        </w:rPr>
        <w:t xml:space="preserve">Tulos</w:t>
      </w:r>
    </w:p>
    <w:p>
      <w:r>
        <w:t xml:space="preserve">Olet OK löytää sulku palkkarivilläsi .</w:t>
      </w:r>
    </w:p>
    <w:p>
      <w:r>
        <w:rPr>
          <w:b/>
        </w:rPr>
        <w:t xml:space="preserve">Esimerkki 4.2560</w:t>
      </w:r>
    </w:p>
    <w:p>
      <w:r>
        <w:t xml:space="preserve">Jos haluat kertoa teeman, sinun pitäisi löytää malli .</w:t>
      </w:r>
    </w:p>
    <w:p>
      <w:r>
        <w:rPr>
          <w:b/>
        </w:rPr>
        <w:t xml:space="preserve">Tulos</w:t>
      </w:r>
    </w:p>
    <w:p>
      <w:r>
        <w:t xml:space="preserve">Jos haluatte kertoa mysteerin, teidän pitäisi löytää lapsi .</w:t>
      </w:r>
    </w:p>
    <w:p>
      <w:r>
        <w:rPr>
          <w:b/>
        </w:rPr>
        <w:t xml:space="preserve">Tulos</w:t>
      </w:r>
    </w:p>
    <w:p>
      <w:r>
        <w:t xml:space="preserve">Jos haluat kertoa tarinan, sinun pitäisi löytää lapsi.</w:t>
      </w:r>
    </w:p>
    <w:p>
      <w:r>
        <w:rPr>
          <w:b/>
        </w:rPr>
        <w:t xml:space="preserve">Tulos</w:t>
      </w:r>
    </w:p>
    <w:p>
      <w:r>
        <w:t xml:space="preserve">Jos haluat kertoa tarinan, sinun pitäisi löytää opettaja .</w:t>
      </w:r>
    </w:p>
    <w:p>
      <w:r>
        <w:rPr>
          <w:b/>
        </w:rPr>
        <w:t xml:space="preserve">Tulos</w:t>
      </w:r>
    </w:p>
    <w:p>
      <w:r>
        <w:t xml:space="preserve">Jos haluatte kertoa sudelle niin teidän pitäisi löytää pentu .</w:t>
      </w:r>
    </w:p>
    <w:p>
      <w:r>
        <w:rPr>
          <w:b/>
        </w:rPr>
        <w:t xml:space="preserve">Esimerkki 4.2561</w:t>
      </w:r>
    </w:p>
    <w:p>
      <w:r>
        <w:t xml:space="preserve">Ottaisit jalkapallon käyttöön, koska haluat muokata voimiasi .</w:t>
      </w:r>
    </w:p>
    <w:p>
      <w:r>
        <w:rPr>
          <w:b/>
        </w:rPr>
        <w:t xml:space="preserve">Tulos</w:t>
      </w:r>
    </w:p>
    <w:p>
      <w:r>
        <w:t xml:space="preserve">Luottaisit jalkapalloon, koska haluat purkaa voimasi .</w:t>
      </w:r>
    </w:p>
    <w:p>
      <w:r>
        <w:rPr>
          <w:b/>
        </w:rPr>
        <w:t xml:space="preserve">Tulos</w:t>
      </w:r>
    </w:p>
    <w:p>
      <w:r>
        <w:t xml:space="preserve">Lopettaisit jalkapallon, koska uskot siirtäväsi voimasi .</w:t>
      </w:r>
    </w:p>
    <w:p>
      <w:r>
        <w:rPr>
          <w:b/>
        </w:rPr>
        <w:t xml:space="preserve">Tulos</w:t>
      </w:r>
    </w:p>
    <w:p>
      <w:r>
        <w:t xml:space="preserve">Harjoittaisit jalkapalloa, koska haluat saavuttaa voimasi .</w:t>
      </w:r>
    </w:p>
    <w:p>
      <w:r>
        <w:rPr>
          <w:b/>
        </w:rPr>
        <w:t xml:space="preserve">Tulos</w:t>
      </w:r>
    </w:p>
    <w:p>
      <w:r>
        <w:t xml:space="preserve">Pelaat jalkapalloa, koska haluat testata voimasi.</w:t>
      </w:r>
    </w:p>
    <w:p>
      <w:r>
        <w:rPr>
          <w:b/>
        </w:rPr>
        <w:t xml:space="preserve">Esimerkki 4.2562</w:t>
      </w:r>
    </w:p>
    <w:p>
      <w:r>
        <w:t xml:space="preserve">Olet todennäköisesti auttaa hiiren ympärillä hylätty paikalla .</w:t>
      </w:r>
    </w:p>
    <w:p>
      <w:r>
        <w:rPr>
          <w:b/>
        </w:rPr>
        <w:t xml:space="preserve">Tulos</w:t>
      </w:r>
    </w:p>
    <w:p>
      <w:r>
        <w:t xml:space="preserve">Olet todennäköisesti pyyhkäisemässä hiirtä hylätyssä luolassa .</w:t>
      </w:r>
    </w:p>
    <w:p>
      <w:r>
        <w:rPr>
          <w:b/>
        </w:rPr>
        <w:t xml:space="preserve">Tulos</w:t>
      </w:r>
    </w:p>
    <w:p>
      <w:r>
        <w:t xml:space="preserve">Olet todennäköisesti humpuukissa hiiren ympärillä hylätyssä paikassa .</w:t>
      </w:r>
    </w:p>
    <w:p>
      <w:r>
        <w:rPr>
          <w:b/>
        </w:rPr>
        <w:t xml:space="preserve">Tulos</w:t>
      </w:r>
    </w:p>
    <w:p>
      <w:r>
        <w:t xml:space="preserve">On todennäköistä, että hiiri sukkuloi hylätyssä kasassa .</w:t>
      </w:r>
    </w:p>
    <w:p>
      <w:r>
        <w:rPr>
          <w:b/>
        </w:rPr>
        <w:t xml:space="preserve">Tulos</w:t>
      </w:r>
    </w:p>
    <w:p>
      <w:r>
        <w:t xml:space="preserve">On todennäköistä, että löydät hiiren hylätystä talosta.</w:t>
      </w:r>
    </w:p>
    <w:p>
      <w:r>
        <w:rPr>
          <w:b/>
        </w:rPr>
        <w:t xml:space="preserve">Esimerkki 4.2563</w:t>
      </w:r>
    </w:p>
    <w:p>
      <w:r>
        <w:t xml:space="preserve">Tapaat matkailijan, koska haluat hänen seuraansa.</w:t>
      </w:r>
    </w:p>
    <w:p>
      <w:r>
        <w:rPr>
          <w:b/>
        </w:rPr>
        <w:t xml:space="preserve">Tulos</w:t>
      </w:r>
    </w:p>
    <w:p>
      <w:r>
        <w:t xml:space="preserve">Arvioisit kokouksen, koska nautit siellä olevasta seurasta.</w:t>
      </w:r>
    </w:p>
    <w:p>
      <w:r>
        <w:rPr>
          <w:b/>
        </w:rPr>
        <w:t xml:space="preserve">Tulos</w:t>
      </w:r>
    </w:p>
    <w:p>
      <w:r>
        <w:t xml:space="preserve">Tapaat ystäväsi, koska nautit hänen seurastaan.</w:t>
      </w:r>
    </w:p>
    <w:p>
      <w:r>
        <w:rPr>
          <w:b/>
        </w:rPr>
        <w:t xml:space="preserve">Tulos</w:t>
      </w:r>
    </w:p>
    <w:p>
      <w:r>
        <w:t xml:space="preserve">Pilaat ystäväsi, koska nautit hänen seurastaan .</w:t>
      </w:r>
    </w:p>
    <w:p>
      <w:r>
        <w:rPr>
          <w:b/>
        </w:rPr>
        <w:t xml:space="preserve">Tulos</w:t>
      </w:r>
    </w:p>
    <w:p>
      <w:r>
        <w:t xml:space="preserve">Kieltäytyisit ystävästä, koska nautit hänen seurastaan.</w:t>
      </w:r>
    </w:p>
    <w:p>
      <w:r>
        <w:rPr>
          <w:b/>
        </w:rPr>
        <w:t xml:space="preserve">Esimerkki 4.2564</w:t>
      </w:r>
    </w:p>
    <w:p>
      <w:r>
        <w:t xml:space="preserve">Maalari maalaa maalauksen.</w:t>
      </w:r>
    </w:p>
    <w:p>
      <w:r>
        <w:rPr>
          <w:b/>
        </w:rPr>
        <w:t xml:space="preserve">Tulos</w:t>
      </w:r>
    </w:p>
    <w:p>
      <w:r>
        <w:t xml:space="preserve">Hallitsija maalaa maalauksen .</w:t>
      </w:r>
    </w:p>
    <w:p>
      <w:r>
        <w:rPr>
          <w:b/>
        </w:rPr>
        <w:t xml:space="preserve">Tulos</w:t>
      </w:r>
    </w:p>
    <w:p>
      <w:r>
        <w:t xml:space="preserve">Lammas maalaa maalauksen .</w:t>
      </w:r>
    </w:p>
    <w:p>
      <w:r>
        <w:rPr>
          <w:b/>
        </w:rPr>
        <w:t xml:space="preserve">Tulos</w:t>
      </w:r>
    </w:p>
    <w:p>
      <w:r>
        <w:t xml:space="preserve">Maalari maalaa aavikkoa .</w:t>
      </w:r>
    </w:p>
    <w:p>
      <w:r>
        <w:rPr>
          <w:b/>
        </w:rPr>
        <w:t xml:space="preserve">Tulos</w:t>
      </w:r>
    </w:p>
    <w:p>
      <w:r>
        <w:t xml:space="preserve">Maalari maalaa naisen .</w:t>
      </w:r>
    </w:p>
    <w:p>
      <w:r>
        <w:rPr>
          <w:b/>
        </w:rPr>
        <w:t xml:space="preserve">Esimerkki 4.2565</w:t>
      </w:r>
    </w:p>
    <w:p>
      <w:r>
        <w:t xml:space="preserve">Lähettäisitte olennon vankilaan, koska haluatte hänet pois yhteiskunnasta .</w:t>
      </w:r>
    </w:p>
    <w:p>
      <w:r>
        <w:rPr>
          <w:b/>
        </w:rPr>
        <w:t xml:space="preserve">Tulos</w:t>
      </w:r>
    </w:p>
    <w:p>
      <w:r>
        <w:t xml:space="preserve">Lähettäisit rikollisen vankilaan, koska epäilet häntä yhteiskunnan ulkopuolelle .</w:t>
      </w:r>
    </w:p>
    <w:p>
      <w:r>
        <w:rPr>
          <w:b/>
        </w:rPr>
        <w:t xml:space="preserve">Tulos</w:t>
      </w:r>
    </w:p>
    <w:p>
      <w:r>
        <w:t xml:space="preserve">Lähettäisitte kloonin vankilaan, koska haluatte hänet pois yhteiskunnasta .</w:t>
      </w:r>
    </w:p>
    <w:p>
      <w:r>
        <w:rPr>
          <w:b/>
        </w:rPr>
        <w:t xml:space="preserve">Tulos</w:t>
      </w:r>
    </w:p>
    <w:p>
      <w:r>
        <w:t xml:space="preserve">Lähettäisit rikollisen vankilaan, koska pidätät hänet toimivallan ulkopuolella .</w:t>
      </w:r>
    </w:p>
    <w:p>
      <w:r>
        <w:rPr>
          <w:b/>
        </w:rPr>
        <w:t xml:space="preserve">Tulos</w:t>
      </w:r>
    </w:p>
    <w:p>
      <w:r>
        <w:t xml:space="preserve">Lähettäisit rikollisen vankilaan, koska haluat hänet pois yhteiskunnasta.</w:t>
      </w:r>
    </w:p>
    <w:p>
      <w:r>
        <w:rPr>
          <w:b/>
        </w:rPr>
        <w:t xml:space="preserve">Esimerkki 4.2566</w:t>
      </w:r>
    </w:p>
    <w:p>
      <w:r>
        <w:t xml:space="preserve">Lääkärin autosta löytyy todennäköisesti laukku.</w:t>
      </w:r>
    </w:p>
    <w:p>
      <w:r>
        <w:rPr>
          <w:b/>
        </w:rPr>
        <w:t xml:space="preserve">Tulos</w:t>
      </w:r>
    </w:p>
    <w:p>
      <w:r>
        <w:t xml:space="preserve">Löydät todennäköisesti laukun bloggaajan autosta.</w:t>
      </w:r>
    </w:p>
    <w:p>
      <w:r>
        <w:rPr>
          <w:b/>
        </w:rPr>
        <w:t xml:space="preserve">Tulos</w:t>
      </w:r>
    </w:p>
    <w:p>
      <w:r>
        <w:t xml:space="preserve">Löydät todennäköisesti laukun kaverin autosta.</w:t>
      </w:r>
    </w:p>
    <w:p>
      <w:r>
        <w:rPr>
          <w:b/>
        </w:rPr>
        <w:t xml:space="preserve">Tulos</w:t>
      </w:r>
    </w:p>
    <w:p>
      <w:r>
        <w:t xml:space="preserve">Löydät todennäköisesti laukun palvelijan vessasta.</w:t>
      </w:r>
    </w:p>
    <w:p>
      <w:r>
        <w:rPr>
          <w:b/>
        </w:rPr>
        <w:t xml:space="preserve">Tulos</w:t>
      </w:r>
    </w:p>
    <w:p>
      <w:r>
        <w:t xml:space="preserve">Olet todennäköisesti kuvata satchel kuorma lääkärin autossa .</w:t>
      </w:r>
    </w:p>
    <w:p>
      <w:r>
        <w:rPr>
          <w:b/>
        </w:rPr>
        <w:t xml:space="preserve">Esimerkki 4.2567</w:t>
      </w:r>
    </w:p>
    <w:p>
      <w:r>
        <w:t xml:space="preserve">Taiteilija käyttää oikeaa säiettä taiteessaan .</w:t>
      </w:r>
    </w:p>
    <w:p>
      <w:r>
        <w:rPr>
          <w:b/>
        </w:rPr>
        <w:t xml:space="preserve">Tulos</w:t>
      </w:r>
    </w:p>
    <w:p>
      <w:r>
        <w:t xml:space="preserve">Taiteilija käyttää aivojensa oikeaa puolta.</w:t>
      </w:r>
    </w:p>
    <w:p>
      <w:r>
        <w:rPr>
          <w:b/>
        </w:rPr>
        <w:t xml:space="preserve">Tulos</w:t>
      </w:r>
    </w:p>
    <w:p>
      <w:r>
        <w:t xml:space="preserve">Tunti käyttää hänen aivojensa oikeaa puolta .</w:t>
      </w:r>
    </w:p>
    <w:p>
      <w:r>
        <w:rPr>
          <w:b/>
        </w:rPr>
        <w:t xml:space="preserve">Tulos</w:t>
      </w:r>
    </w:p>
    <w:p>
      <w:r>
        <w:t xml:space="preserve">Taiteilija käyttää pyöränsä oikeaa suutinta .</w:t>
      </w:r>
    </w:p>
    <w:p>
      <w:r>
        <w:rPr>
          <w:b/>
        </w:rPr>
        <w:t xml:space="preserve">Tulos</w:t>
      </w:r>
    </w:p>
    <w:p>
      <w:r>
        <w:t xml:space="preserve">Taiteilija kuvaa aivojensa karvaista puolta .</w:t>
      </w:r>
    </w:p>
    <w:p>
      <w:r>
        <w:rPr>
          <w:b/>
        </w:rPr>
        <w:t xml:space="preserve">Esimerkki 4.2568</w:t>
      </w:r>
    </w:p>
    <w:p>
      <w:r>
        <w:t xml:space="preserve">Te saisitte lisää maata, koska haluatte osakasoikeuksia .</w:t>
      </w:r>
    </w:p>
    <w:p>
      <w:r>
        <w:rPr>
          <w:b/>
        </w:rPr>
        <w:t xml:space="preserve">Tulos</w:t>
      </w:r>
    </w:p>
    <w:p>
      <w:r>
        <w:t xml:space="preserve">Saatte lisää maata, koska haluatte vesioikeudet.</w:t>
      </w:r>
    </w:p>
    <w:p>
      <w:r>
        <w:rPr>
          <w:b/>
        </w:rPr>
        <w:t xml:space="preserve">Tulos</w:t>
      </w:r>
    </w:p>
    <w:p>
      <w:r>
        <w:t xml:space="preserve">Saatte lisää maata, koska haluatte liittämisoikeudet .</w:t>
      </w:r>
    </w:p>
    <w:p>
      <w:r>
        <w:rPr>
          <w:b/>
        </w:rPr>
        <w:t xml:space="preserve">Tulos</w:t>
      </w:r>
    </w:p>
    <w:p>
      <w:r>
        <w:t xml:space="preserve">Voisitte tyhjentää enemmän luottoa, koska suositte vesioikeuksia .</w:t>
      </w:r>
    </w:p>
    <w:p>
      <w:r>
        <w:rPr>
          <w:b/>
        </w:rPr>
        <w:t xml:space="preserve">Tulos</w:t>
      </w:r>
    </w:p>
    <w:p>
      <w:r>
        <w:t xml:space="preserve">Maata arvostettaisiin enemmän, koska myönnetään vesioikeuksia .</w:t>
      </w:r>
    </w:p>
    <w:p>
      <w:r>
        <w:rPr>
          <w:b/>
        </w:rPr>
        <w:t xml:space="preserve">Esimerkki 4.2569</w:t>
      </w:r>
    </w:p>
    <w:p>
      <w:r>
        <w:t xml:space="preserve">Löydät todennäköisesti psykologin toimistosta .</w:t>
      </w:r>
    </w:p>
    <w:p>
      <w:r>
        <w:rPr>
          <w:b/>
        </w:rPr>
        <w:t xml:space="preserve">Tulos</w:t>
      </w:r>
    </w:p>
    <w:p>
      <w:r>
        <w:t xml:space="preserve">Olet todennäköisesti pisteet rave toimistossa .</w:t>
      </w:r>
    </w:p>
    <w:p>
      <w:r>
        <w:rPr>
          <w:b/>
        </w:rPr>
        <w:t xml:space="preserve">Tulos</w:t>
      </w:r>
    </w:p>
    <w:p>
      <w:r>
        <w:t xml:space="preserve">Kalenteri löytyy todennäköisesti toimistosta.</w:t>
      </w:r>
    </w:p>
    <w:p>
      <w:r>
        <w:rPr>
          <w:b/>
        </w:rPr>
        <w:t xml:space="preserve">Tulos</w:t>
      </w:r>
    </w:p>
    <w:p>
      <w:r>
        <w:t xml:space="preserve">Olet todennäköisesti kuljettaa opiskelija toimistossa .</w:t>
      </w:r>
    </w:p>
    <w:p>
      <w:r>
        <w:rPr>
          <w:b/>
        </w:rPr>
        <w:t xml:space="preserve">Tulos</w:t>
      </w:r>
    </w:p>
    <w:p>
      <w:r>
        <w:t xml:space="preserve">Toimistosta löytyy todennäköisesti apina .</w:t>
      </w:r>
    </w:p>
    <w:p>
      <w:r>
        <w:rPr>
          <w:b/>
        </w:rPr>
        <w:t xml:space="preserve">Esimerkki 4.2570</w:t>
      </w:r>
    </w:p>
    <w:p>
      <w:r>
        <w:t xml:space="preserve">Valo löytyy talosta.</w:t>
      </w:r>
    </w:p>
    <w:p>
      <w:r>
        <w:rPr>
          <w:b/>
        </w:rPr>
        <w:t xml:space="preserve">Tulos</w:t>
      </w:r>
    </w:p>
    <w:p>
      <w:r>
        <w:t xml:space="preserve">Valo voidaan tuhota laboratoriossa .</w:t>
      </w:r>
    </w:p>
    <w:p>
      <w:r>
        <w:rPr>
          <w:b/>
        </w:rPr>
        <w:t xml:space="preserve">Tulos</w:t>
      </w:r>
    </w:p>
    <w:p>
      <w:r>
        <w:t xml:space="preserve">Holvi voidaan peilata taloon .</w:t>
      </w:r>
    </w:p>
    <w:p>
      <w:r>
        <w:rPr>
          <w:b/>
        </w:rPr>
        <w:t xml:space="preserve">Tulos</w:t>
      </w:r>
    </w:p>
    <w:p>
      <w:r>
        <w:t xml:space="preserve">A C löytyy subredditistä .</w:t>
      </w:r>
    </w:p>
    <w:p>
      <w:r>
        <w:rPr>
          <w:b/>
        </w:rPr>
        <w:t xml:space="preserve">Tulos</w:t>
      </w:r>
    </w:p>
    <w:p>
      <w:r>
        <w:t xml:space="preserve">Tietokokonaisuus löytyy osoitteesta .</w:t>
      </w:r>
    </w:p>
    <w:p>
      <w:r>
        <w:rPr>
          <w:b/>
        </w:rPr>
        <w:t xml:space="preserve">Esimerkki 4.2571</w:t>
      </w:r>
    </w:p>
    <w:p>
      <w:r>
        <w:t xml:space="preserve">Ihmiset haluavat nähdä päinvastoin .</w:t>
      </w:r>
    </w:p>
    <w:p>
      <w:r>
        <w:rPr>
          <w:b/>
        </w:rPr>
        <w:t xml:space="preserve">Tulos</w:t>
      </w:r>
    </w:p>
    <w:p>
      <w:r>
        <w:t xml:space="preserve">Ihmiset menevät katsomaan palloa .</w:t>
      </w:r>
    </w:p>
    <w:p>
      <w:r>
        <w:rPr>
          <w:b/>
        </w:rPr>
        <w:t xml:space="preserve">Tulos</w:t>
      </w:r>
    </w:p>
    <w:p>
      <w:r>
        <w:t xml:space="preserve">Ihmiset menevät lääkäriin.</w:t>
      </w:r>
    </w:p>
    <w:p>
      <w:r>
        <w:rPr>
          <w:b/>
        </w:rPr>
        <w:t xml:space="preserve">Tulos</w:t>
      </w:r>
    </w:p>
    <w:p>
      <w:r>
        <w:t xml:space="preserve">Ihmiset menevät keskustelemaan lääkärin kanssa .</w:t>
      </w:r>
    </w:p>
    <w:p>
      <w:r>
        <w:rPr>
          <w:b/>
        </w:rPr>
        <w:t xml:space="preserve">Tulos</w:t>
      </w:r>
    </w:p>
    <w:p>
      <w:r>
        <w:t xml:space="preserve">Ihmiset menevät katsomaan lasta .</w:t>
      </w:r>
    </w:p>
    <w:p>
      <w:r>
        <w:rPr>
          <w:b/>
        </w:rPr>
        <w:t xml:space="preserve">Esimerkki 4.2572</w:t>
      </w:r>
    </w:p>
    <w:p>
      <w:r>
        <w:t xml:space="preserve">Oppimisen vaikutus on ymmärtäminen.</w:t>
      </w:r>
    </w:p>
    <w:p>
      <w:r>
        <w:rPr>
          <w:b/>
        </w:rPr>
        <w:t xml:space="preserve">Tulos</w:t>
      </w:r>
    </w:p>
    <w:p>
      <w:r>
        <w:t xml:space="preserve">Retoriikan haasteena on ymmärtää .</w:t>
      </w:r>
    </w:p>
    <w:p>
      <w:r>
        <w:rPr>
          <w:b/>
        </w:rPr>
        <w:t xml:space="preserve">Tulos</w:t>
      </w:r>
    </w:p>
    <w:p>
      <w:r>
        <w:t xml:space="preserve">Löytämisen rakkaus on ymmärrystä .</w:t>
      </w:r>
    </w:p>
    <w:p>
      <w:r>
        <w:rPr>
          <w:b/>
        </w:rPr>
        <w:t xml:space="preserve">Tulos</w:t>
      </w:r>
    </w:p>
    <w:p>
      <w:r>
        <w:t xml:space="preserve">Oppimisen haasteena on ymmärtäminen .</w:t>
      </w:r>
    </w:p>
    <w:p>
      <w:r>
        <w:rPr>
          <w:b/>
        </w:rPr>
        <w:t xml:space="preserve">Tulos</w:t>
      </w:r>
    </w:p>
    <w:p>
      <w:r>
        <w:t xml:space="preserve">Olemassaolon tarkoitus on ymmärrys .</w:t>
      </w:r>
    </w:p>
    <w:p>
      <w:r>
        <w:rPr>
          <w:b/>
        </w:rPr>
        <w:t xml:space="preserve">Esimerkki 4.2573</w:t>
      </w:r>
    </w:p>
    <w:p>
      <w:r>
        <w:t xml:space="preserve">Otat todennäköisesti käyttöön aloituspäivämäärän tapahtumassa .</w:t>
      </w:r>
    </w:p>
    <w:p>
      <w:r>
        <w:rPr>
          <w:b/>
        </w:rPr>
        <w:t xml:space="preserve">Tulos</w:t>
      </w:r>
    </w:p>
    <w:p>
      <w:r>
        <w:t xml:space="preserve">Sinulle on tuntematon kalenteri päivämääräkirjassa .</w:t>
      </w:r>
    </w:p>
    <w:p>
      <w:r>
        <w:rPr>
          <w:b/>
        </w:rPr>
        <w:t xml:space="preserve">Tulos</w:t>
      </w:r>
    </w:p>
    <w:p>
      <w:r>
        <w:t xml:space="preserve">Sinun on löydettävä kalenteri päivämääräkirjasta .</w:t>
      </w:r>
    </w:p>
    <w:p>
      <w:r>
        <w:rPr>
          <w:b/>
        </w:rPr>
        <w:t xml:space="preserve">Tulos</w:t>
      </w:r>
    </w:p>
    <w:p>
      <w:r>
        <w:t xml:space="preserve">Löydät todennäköisesti kalenterin päivämääräkirjasta.</w:t>
      </w:r>
    </w:p>
    <w:p>
      <w:r>
        <w:rPr>
          <w:b/>
        </w:rPr>
        <w:t xml:space="preserve">Tulos</w:t>
      </w:r>
    </w:p>
    <w:p>
      <w:r>
        <w:t xml:space="preserve">Löydät todennäköisesti kalenterin työkirjasta .</w:t>
      </w:r>
    </w:p>
    <w:p>
      <w:r>
        <w:rPr>
          <w:b/>
        </w:rPr>
        <w:t xml:space="preserve">Esimerkki 4.2574</w:t>
      </w:r>
    </w:p>
    <w:p>
      <w:r>
        <w:t xml:space="preserve">An 't haluaisit saada kohdun .</w:t>
      </w:r>
    </w:p>
    <w:p>
      <w:r>
        <w:rPr>
          <w:b/>
        </w:rPr>
        <w:t xml:space="preserve">Tulos</w:t>
      </w:r>
    </w:p>
    <w:p>
      <w:r>
        <w:t xml:space="preserve">An em saisi sinut haluamaan juhlia .</w:t>
      </w:r>
    </w:p>
    <w:p>
      <w:r>
        <w:rPr>
          <w:b/>
        </w:rPr>
        <w:t xml:space="preserve">Tulos</w:t>
      </w:r>
    </w:p>
    <w:p>
      <w:r>
        <w:t xml:space="preserve">Vuosipäivä laittaisi sinut haluaisit käydä .</w:t>
      </w:r>
    </w:p>
    <w:p>
      <w:r>
        <w:rPr>
          <w:b/>
        </w:rPr>
        <w:t xml:space="preserve">Tulos</w:t>
      </w:r>
    </w:p>
    <w:p>
      <w:r>
        <w:t xml:space="preserve">An noin saisi sinut haluamaan juhlia .</w:t>
      </w:r>
    </w:p>
    <w:p>
      <w:r>
        <w:rPr>
          <w:b/>
        </w:rPr>
        <w:t xml:space="preserve">Tulos</w:t>
      </w:r>
    </w:p>
    <w:p>
      <w:r>
        <w:t xml:space="preserve">Vuosipäivä saisi sinut haluamaan juhlia.</w:t>
      </w:r>
    </w:p>
    <w:p>
      <w:r>
        <w:rPr>
          <w:b/>
        </w:rPr>
        <w:t xml:space="preserve">Esimerkki 4.2575</w:t>
      </w:r>
    </w:p>
    <w:p>
      <w:r>
        <w:t xml:space="preserve">Teollisuus vaikuttaa usein elintarvikkeisiin.</w:t>
      </w:r>
    </w:p>
    <w:p>
      <w:r>
        <w:rPr>
          <w:b/>
        </w:rPr>
        <w:t xml:space="preserve">Tulos</w:t>
      </w:r>
    </w:p>
    <w:p>
      <w:r>
        <w:t xml:space="preserve">Elintarvikkeita myydään usein painon mukaan.</w:t>
      </w:r>
    </w:p>
    <w:p>
      <w:r>
        <w:rPr>
          <w:b/>
        </w:rPr>
        <w:t xml:space="preserve">Tulos</w:t>
      </w:r>
    </w:p>
    <w:p>
      <w:r>
        <w:t xml:space="preserve">Ruoka myydään täysin rese .</w:t>
      </w:r>
    </w:p>
    <w:p>
      <w:r>
        <w:rPr>
          <w:b/>
        </w:rPr>
        <w:t xml:space="preserve">Tulos</w:t>
      </w:r>
    </w:p>
    <w:p>
      <w:r>
        <w:t xml:space="preserve">Elintarvikkeita analysoidaan usein P .</w:t>
      </w:r>
    </w:p>
    <w:p>
      <w:r>
        <w:rPr>
          <w:b/>
        </w:rPr>
        <w:t xml:space="preserve">Tulos</w:t>
      </w:r>
    </w:p>
    <w:p>
      <w:r>
        <w:t xml:space="preserve">Ruoka myydään verkossa numeroittain .</w:t>
      </w:r>
    </w:p>
    <w:p>
      <w:r>
        <w:rPr>
          <w:b/>
        </w:rPr>
        <w:t xml:space="preserve">Esimerkki 4.2576</w:t>
      </w:r>
    </w:p>
    <w:p>
      <w:r>
        <w:t xml:space="preserve">Maa kiertää aurinkoa kerran neljässä vuodessa.</w:t>
      </w:r>
    </w:p>
    <w:p>
      <w:r>
        <w:rPr>
          <w:b/>
        </w:rPr>
        <w:t xml:space="preserve">Tulos</w:t>
      </w:r>
    </w:p>
    <w:p>
      <w:r>
        <w:t xml:space="preserve">Maa tarttuu ikkunan ympärille kerran istunnossa .</w:t>
      </w:r>
    </w:p>
    <w:p>
      <w:r>
        <w:rPr>
          <w:b/>
        </w:rPr>
        <w:t xml:space="preserve">Tulos</w:t>
      </w:r>
    </w:p>
    <w:p>
      <w:r>
        <w:t xml:space="preserve">Maa kiertää aurinkoa kerran vuodessa.</w:t>
      </w:r>
    </w:p>
    <w:p>
      <w:r>
        <w:rPr>
          <w:b/>
        </w:rPr>
        <w:t xml:space="preserve">Tulos</w:t>
      </w:r>
    </w:p>
    <w:p>
      <w:r>
        <w:t xml:space="preserve">Maa kiertää aurinkoa kerran vuodessa.</w:t>
      </w:r>
    </w:p>
    <w:p>
      <w:r>
        <w:rPr>
          <w:b/>
        </w:rPr>
        <w:t xml:space="preserve">Tulos</w:t>
      </w:r>
    </w:p>
    <w:p>
      <w:r>
        <w:t xml:space="preserve">Maa kiertää aurinkoa kerran vuodessa.</w:t>
      </w:r>
    </w:p>
    <w:p>
      <w:r>
        <w:rPr>
          <w:b/>
        </w:rPr>
        <w:t xml:space="preserve">Esimerkki 4.2577</w:t>
      </w:r>
    </w:p>
    <w:p>
      <w:r>
        <w:t xml:space="preserve">Söisit jäätelöä, koska se on lämmintä.</w:t>
      </w:r>
    </w:p>
    <w:p>
      <w:r>
        <w:rPr>
          <w:b/>
        </w:rPr>
        <w:t xml:space="preserve">Tulos</w:t>
      </w:r>
    </w:p>
    <w:p>
      <w:r>
        <w:t xml:space="preserve">Tunnet jääytimen, koska se on lämmin.</w:t>
      </w:r>
    </w:p>
    <w:p>
      <w:r>
        <w:rPr>
          <w:b/>
        </w:rPr>
        <w:t xml:space="preserve">Tulos</w:t>
      </w:r>
    </w:p>
    <w:p>
      <w:r>
        <w:t xml:space="preserve">Kasvattaisit jääviljelyä, koska se on riskialtista .</w:t>
      </w:r>
    </w:p>
    <w:p>
      <w:r>
        <w:rPr>
          <w:b/>
        </w:rPr>
        <w:t xml:space="preserve">Tulos</w:t>
      </w:r>
    </w:p>
    <w:p>
      <w:r>
        <w:t xml:space="preserve">Jääsuolaa säilytetään, koska se on lämmintä .</w:t>
      </w:r>
    </w:p>
    <w:p>
      <w:r>
        <w:rPr>
          <w:b/>
        </w:rPr>
        <w:t xml:space="preserve">Tulos</w:t>
      </w:r>
    </w:p>
    <w:p>
      <w:r>
        <w:t xml:space="preserve">Nielisit jääkastiketta, koska se on ilmaista .</w:t>
      </w:r>
    </w:p>
    <w:p>
      <w:r>
        <w:rPr>
          <w:b/>
        </w:rPr>
        <w:t xml:space="preserve">Esimerkki 4.2578</w:t>
      </w:r>
    </w:p>
    <w:p>
      <w:r>
        <w:t xml:space="preserve">Olet kuollut löytääksesi kissan parhaasta tuolista , tulen äärellä .</w:t>
      </w:r>
    </w:p>
    <w:p>
      <w:r>
        <w:rPr>
          <w:b/>
        </w:rPr>
        <w:t xml:space="preserve">Tulos</w:t>
      </w:r>
    </w:p>
    <w:p>
      <w:r>
        <w:t xml:space="preserve">Olet epäonninen, jos löydät kissan parhaasta tuolista , takan ääreltä .</w:t>
      </w:r>
    </w:p>
    <w:p>
      <w:r>
        <w:rPr>
          <w:b/>
        </w:rPr>
        <w:t xml:space="preserve">Tulos</w:t>
      </w:r>
    </w:p>
    <w:p>
      <w:r>
        <w:t xml:space="preserve">Olet ihana löytää kissa parhaassa tuolissa , tulen ääressä .</w:t>
      </w:r>
    </w:p>
    <w:p>
      <w:r>
        <w:rPr>
          <w:b/>
        </w:rPr>
        <w:t xml:space="preserve">Tulos</w:t>
      </w:r>
    </w:p>
    <w:p>
      <w:r>
        <w:t xml:space="preserve">Kissa istuu todennäköisesti parhaassa tuolissa takkatulen ääressä.</w:t>
      </w:r>
    </w:p>
    <w:p>
      <w:r>
        <w:rPr>
          <w:b/>
        </w:rPr>
        <w:t xml:space="preserve">Tulos</w:t>
      </w:r>
    </w:p>
    <w:p>
      <w:r>
        <w:t xml:space="preserve">Olet varovainen löytämään kissan parhaasta tuolista , tulen äärellä .</w:t>
      </w:r>
    </w:p>
    <w:p>
      <w:r>
        <w:rPr>
          <w:b/>
        </w:rPr>
        <w:t xml:space="preserve">Esimerkki 4.2579</w:t>
      </w:r>
    </w:p>
    <w:p>
      <w:r>
        <w:t xml:space="preserve">Me kädestä käteen ja tanssimme meditaatiossa .</w:t>
      </w:r>
    </w:p>
    <w:p>
      <w:r>
        <w:rPr>
          <w:b/>
        </w:rPr>
        <w:t xml:space="preserve">Tulos</w:t>
      </w:r>
    </w:p>
    <w:p>
      <w:r>
        <w:t xml:space="preserve">Me yhdistämme kädet ja tanssimme tavalla .</w:t>
      </w:r>
    </w:p>
    <w:p>
      <w:r>
        <w:rPr>
          <w:b/>
        </w:rPr>
        <w:t xml:space="preserve">Tulos</w:t>
      </w:r>
    </w:p>
    <w:p>
      <w:r>
        <w:t xml:space="preserve">Pidämme kädestä kiinni ja tanssimme piirissä.</w:t>
      </w:r>
    </w:p>
    <w:p>
      <w:r>
        <w:rPr>
          <w:b/>
        </w:rPr>
        <w:t xml:space="preserve">Tulos</w:t>
      </w:r>
    </w:p>
    <w:p>
      <w:r>
        <w:t xml:space="preserve">Puhallamme kättä ja tanssimme helikopterissa .</w:t>
      </w:r>
    </w:p>
    <w:p>
      <w:r>
        <w:rPr>
          <w:b/>
        </w:rPr>
        <w:t xml:space="preserve">Tulos</w:t>
      </w:r>
    </w:p>
    <w:p>
      <w:r>
        <w:t xml:space="preserve">Me pidämme kädet ja tanssimme ketjussa .</w:t>
      </w:r>
    </w:p>
    <w:p>
      <w:r>
        <w:rPr>
          <w:b/>
        </w:rPr>
        <w:t xml:space="preserve">Esimerkki 4.2580</w:t>
      </w:r>
    </w:p>
    <w:p>
      <w:r>
        <w:t xml:space="preserve">Löydät todennäköisesti sanoja kirjasta.</w:t>
      </w:r>
    </w:p>
    <w:p>
      <w:r>
        <w:rPr>
          <w:b/>
        </w:rPr>
        <w:t xml:space="preserve">Tulos</w:t>
      </w:r>
    </w:p>
    <w:p>
      <w:r>
        <w:t xml:space="preserve">Kirjassa sanat todennäköisesti lipsuvat .</w:t>
      </w:r>
    </w:p>
    <w:p>
      <w:r>
        <w:rPr>
          <w:b/>
        </w:rPr>
        <w:t xml:space="preserve">Tulos</w:t>
      </w:r>
    </w:p>
    <w:p>
      <w:r>
        <w:t xml:space="preserve">Sinulla on vaikeuksia löytää sanoja kirjasta .</w:t>
      </w:r>
    </w:p>
    <w:p>
      <w:r>
        <w:rPr>
          <w:b/>
        </w:rPr>
        <w:t xml:space="preserve">Tulos</w:t>
      </w:r>
    </w:p>
    <w:p>
      <w:r>
        <w:t xml:space="preserve">Olet fiksu löytämään sanoja kirjasta .</w:t>
      </w:r>
    </w:p>
    <w:p>
      <w:r>
        <w:rPr>
          <w:b/>
        </w:rPr>
        <w:t xml:space="preserve">Tulos</w:t>
      </w:r>
    </w:p>
    <w:p>
      <w:r>
        <w:t xml:space="preserve">Olet varovainen löytämään sanoja twiitistä .</w:t>
      </w:r>
    </w:p>
    <w:p>
      <w:r>
        <w:rPr>
          <w:b/>
        </w:rPr>
        <w:t xml:space="preserve">Esimerkki 4.2581</w:t>
      </w:r>
    </w:p>
    <w:p>
      <w:r>
        <w:t xml:space="preserve">Paritusta käytetään rakkaustarinan tutkimiseen .</w:t>
      </w:r>
    </w:p>
    <w:p>
      <w:r>
        <w:rPr>
          <w:b/>
        </w:rPr>
        <w:t xml:space="preserve">Tulos</w:t>
      </w:r>
    </w:p>
    <w:p>
      <w:r>
        <w:t xml:space="preserve">Kirjaa käytetään rakkauskirjeen lukemiseen .</w:t>
      </w:r>
    </w:p>
    <w:p>
      <w:r>
        <w:rPr>
          <w:b/>
        </w:rPr>
        <w:t xml:space="preserve">Tulos</w:t>
      </w:r>
    </w:p>
    <w:p>
      <w:r>
        <w:t xml:space="preserve">Kaksoispistettä käytetään raamatunkertomuksen lukemiseen .</w:t>
      </w:r>
    </w:p>
    <w:p>
      <w:r>
        <w:rPr>
          <w:b/>
        </w:rPr>
        <w:t xml:space="preserve">Tulos</w:t>
      </w:r>
    </w:p>
    <w:p>
      <w:r>
        <w:t xml:space="preserve">Versiota käytetään BB-tarinan luokitteluun .</w:t>
      </w:r>
    </w:p>
    <w:p>
      <w:r>
        <w:rPr>
          <w:b/>
        </w:rPr>
        <w:t xml:space="preserve">Tulos</w:t>
      </w:r>
    </w:p>
    <w:p>
      <w:r>
        <w:t xml:space="preserve">Kirjaa käytetään rakkaustarinan lukemiseen.</w:t>
      </w:r>
    </w:p>
    <w:p>
      <w:r>
        <w:rPr>
          <w:b/>
        </w:rPr>
        <w:t xml:space="preserve">Esimerkki 4.2582</w:t>
      </w:r>
    </w:p>
    <w:p>
      <w:r>
        <w:t xml:space="preserve">Pystyt ohjaamaan runon runokirjaan .</w:t>
      </w:r>
    </w:p>
    <w:p>
      <w:r>
        <w:rPr>
          <w:b/>
        </w:rPr>
        <w:t xml:space="preserve">Tulos</w:t>
      </w:r>
    </w:p>
    <w:p>
      <w:r>
        <w:t xml:space="preserve">Sinua pelottaa löytää tulevaisuus runouden fiktiosta .</w:t>
      </w:r>
    </w:p>
    <w:p>
      <w:r>
        <w:rPr>
          <w:b/>
        </w:rPr>
        <w:t xml:space="preserve">Tulos</w:t>
      </w:r>
    </w:p>
    <w:p>
      <w:r>
        <w:t xml:space="preserve">Olet oikeassa sekoittaessasi runon runokirjaan .</w:t>
      </w:r>
    </w:p>
    <w:p>
      <w:r>
        <w:rPr>
          <w:b/>
        </w:rPr>
        <w:t xml:space="preserve">Tulos</w:t>
      </w:r>
    </w:p>
    <w:p>
      <w:r>
        <w:t xml:space="preserve">Lohikäärmettä tuskin löytää runokirjasta .</w:t>
      </w:r>
    </w:p>
    <w:p>
      <w:r>
        <w:rPr>
          <w:b/>
        </w:rPr>
        <w:t xml:space="preserve">Tulos</w:t>
      </w:r>
    </w:p>
    <w:p>
      <w:r>
        <w:t xml:space="preserve">Löydät runon todennäköisesti runokirjasta.</w:t>
      </w:r>
    </w:p>
    <w:p>
      <w:r>
        <w:rPr>
          <w:b/>
        </w:rPr>
        <w:t xml:space="preserve">Esimerkki 4.2583</w:t>
      </w:r>
    </w:p>
    <w:p>
      <w:r>
        <w:t xml:space="preserve">Voit välttää tornia ohjaamassa signaaleja uudelleen.</w:t>
      </w:r>
    </w:p>
    <w:p>
      <w:r>
        <w:rPr>
          <w:b/>
        </w:rPr>
        <w:t xml:space="preserve">Tulos</w:t>
      </w:r>
    </w:p>
    <w:p>
      <w:r>
        <w:t xml:space="preserve">Voit käyttää tyyppiä signaalien vastaanottamiseen .</w:t>
      </w:r>
    </w:p>
    <w:p>
      <w:r>
        <w:rPr>
          <w:b/>
        </w:rPr>
        <w:t xml:space="preserve">Tulos</w:t>
      </w:r>
    </w:p>
    <w:p>
      <w:r>
        <w:t xml:space="preserve">Voit käyttää lambdaa signaalien vastaanottamiseen .</w:t>
      </w:r>
    </w:p>
    <w:p>
      <w:r>
        <w:rPr>
          <w:b/>
        </w:rPr>
        <w:t xml:space="preserve">Tulos</w:t>
      </w:r>
    </w:p>
    <w:p>
      <w:r>
        <w:t xml:space="preserve">Voit käyttää signaalien vastaanottamiseen tornia.</w:t>
      </w:r>
    </w:p>
    <w:p>
      <w:r>
        <w:rPr>
          <w:b/>
        </w:rPr>
        <w:t xml:space="preserve">Tulos</w:t>
      </w:r>
    </w:p>
    <w:p>
      <w:r>
        <w:t xml:space="preserve">Voit ilmoittaa haluavasi muuttaa signaaleja .</w:t>
      </w:r>
    </w:p>
    <w:p>
      <w:r>
        <w:rPr>
          <w:b/>
        </w:rPr>
        <w:t xml:space="preserve">Esimerkki 4.2584</w:t>
      </w:r>
    </w:p>
    <w:p>
      <w:r>
        <w:t xml:space="preserve">Sininen maku suussa todistaa, että kadut sylkeä .</w:t>
      </w:r>
    </w:p>
    <w:p>
      <w:r>
        <w:rPr>
          <w:b/>
        </w:rPr>
        <w:t xml:space="preserve">Tulos</w:t>
      </w:r>
    </w:p>
    <w:p>
      <w:r>
        <w:t xml:space="preserve">Hiiltynyt maku suussa kiehuisi sinua kerjäämään sylkeä .</w:t>
      </w:r>
    </w:p>
    <w:p>
      <w:r>
        <w:rPr>
          <w:b/>
        </w:rPr>
        <w:t xml:space="preserve">Tulos</w:t>
      </w:r>
    </w:p>
    <w:p>
      <w:r>
        <w:t xml:space="preserve">Erityinen maku suussa kiinnostaisi sinua oppia sylkemään .</w:t>
      </w:r>
    </w:p>
    <w:p>
      <w:r>
        <w:rPr>
          <w:b/>
        </w:rPr>
        <w:t xml:space="preserve">Tulos</w:t>
      </w:r>
    </w:p>
    <w:p>
      <w:r>
        <w:t xml:space="preserve">Surkea maku illallisessa saisi sinut sylkemään .</w:t>
      </w:r>
    </w:p>
    <w:p>
      <w:r>
        <w:rPr>
          <w:b/>
        </w:rPr>
        <w:t xml:space="preserve">Tulos</w:t>
      </w:r>
    </w:p>
    <w:p>
      <w:r>
        <w:t xml:space="preserve">Paha maku suussa saisi sinut sylkemään.</w:t>
      </w:r>
    </w:p>
    <w:p>
      <w:r>
        <w:rPr>
          <w:b/>
        </w:rPr>
        <w:t xml:space="preserve">Esimerkki 4.2585</w:t>
      </w:r>
    </w:p>
    <w:p>
      <w:r>
        <w:t xml:space="preserve">Saat todennäköisesti pakettiauton jalkapallostadionilla .</w:t>
      </w:r>
    </w:p>
    <w:p>
      <w:r>
        <w:rPr>
          <w:b/>
        </w:rPr>
        <w:t xml:space="preserve">Tulos</w:t>
      </w:r>
    </w:p>
    <w:p>
      <w:r>
        <w:t xml:space="preserve">Jalkapalloliitosta löytyy todennäköisesti fani .</w:t>
      </w:r>
    </w:p>
    <w:p>
      <w:r>
        <w:rPr>
          <w:b/>
        </w:rPr>
        <w:t xml:space="preserve">Tulos</w:t>
      </w:r>
    </w:p>
    <w:p>
      <w:r>
        <w:t xml:space="preserve">Saat todennäköisesti puhelun jalkapallostadionille .</w:t>
      </w:r>
    </w:p>
    <w:p>
      <w:r>
        <w:rPr>
          <w:b/>
        </w:rPr>
        <w:t xml:space="preserve">Tulos</w:t>
      </w:r>
    </w:p>
    <w:p>
      <w:r>
        <w:t xml:space="preserve">Jalkapallostadionilta löytyy todennäköisesti fani.</w:t>
      </w:r>
    </w:p>
    <w:p>
      <w:r>
        <w:rPr>
          <w:b/>
        </w:rPr>
        <w:t xml:space="preserve">Tulos</w:t>
      </w:r>
    </w:p>
    <w:p>
      <w:r>
        <w:t xml:space="preserve">Jalkapallokompleksista löytyy todennäköisesti fani .</w:t>
      </w:r>
    </w:p>
    <w:p>
      <w:r>
        <w:rPr>
          <w:b/>
        </w:rPr>
        <w:t xml:space="preserve">Esimerkki 4.2586</w:t>
      </w:r>
    </w:p>
    <w:p>
      <w:r>
        <w:t xml:space="preserve">Tikkaita voi napsauttaa vasemmalla .</w:t>
      </w:r>
    </w:p>
    <w:p>
      <w:r>
        <w:rPr>
          <w:b/>
        </w:rPr>
        <w:t xml:space="preserve">Tulos</w:t>
      </w:r>
    </w:p>
    <w:p>
      <w:r>
        <w:t xml:space="preserve">Auto voi kulkea itään päin.</w:t>
      </w:r>
    </w:p>
    <w:p>
      <w:r>
        <w:rPr>
          <w:b/>
        </w:rPr>
        <w:t xml:space="preserve">Tulos</w:t>
      </w:r>
    </w:p>
    <w:p>
      <w:r>
        <w:t xml:space="preserve">Auto voi kulkea etelän suuntaan.</w:t>
      </w:r>
    </w:p>
    <w:p>
      <w:r>
        <w:rPr>
          <w:b/>
        </w:rPr>
        <w:t xml:space="preserve">Tulos</w:t>
      </w:r>
    </w:p>
    <w:p>
      <w:r>
        <w:t xml:space="preserve">Auto näkyy vasemmalla .</w:t>
      </w:r>
    </w:p>
    <w:p>
      <w:r>
        <w:rPr>
          <w:b/>
        </w:rPr>
        <w:t xml:space="preserve">Tulos</w:t>
      </w:r>
    </w:p>
    <w:p>
      <w:r>
        <w:t xml:space="preserve">Auto voi ohittaa vasemmalta.</w:t>
      </w:r>
    </w:p>
    <w:p>
      <w:r>
        <w:rPr>
          <w:b/>
        </w:rPr>
        <w:t xml:space="preserve">Esimerkki 4.2587</w:t>
      </w:r>
    </w:p>
    <w:p>
      <w:r>
        <w:t xml:space="preserve">Maailma tarvitsee robottien järjestystä ja hallintaa ollakseen täydellinen.</w:t>
      </w:r>
    </w:p>
    <w:p>
      <w:r>
        <w:rPr>
          <w:b/>
        </w:rPr>
        <w:t xml:space="preserve">Tulos</w:t>
      </w:r>
    </w:p>
    <w:p>
      <w:r>
        <w:t xml:space="preserve">Prosessi tarvitsee muistia ja robottien sääntöä ollakseen realistinen .</w:t>
      </w:r>
    </w:p>
    <w:p>
      <w:r>
        <w:rPr>
          <w:b/>
        </w:rPr>
        <w:t xml:space="preserve">Tulos</w:t>
      </w:r>
    </w:p>
    <w:p>
      <w:r>
        <w:t xml:space="preserve">Web tarvitsee robottien järjestyksen ja algoritmin ollakseen täydellinen .</w:t>
      </w:r>
    </w:p>
    <w:p>
      <w:r>
        <w:rPr>
          <w:b/>
        </w:rPr>
        <w:t xml:space="preserve">Tulos</w:t>
      </w:r>
    </w:p>
    <w:p>
      <w:r>
        <w:t xml:space="preserve">Web tarvitsee järjestyksen ja menetelmän robottien olla täydellinen .</w:t>
      </w:r>
    </w:p>
    <w:p>
      <w:r>
        <w:rPr>
          <w:b/>
        </w:rPr>
        <w:t xml:space="preserve">Tulos</w:t>
      </w:r>
    </w:p>
    <w:p>
      <w:r>
        <w:t xml:space="preserve">Yhdistys tarvitsee robottien järjestyksen ja värin olevan täydellinen .</w:t>
      </w:r>
    </w:p>
    <w:p>
      <w:r>
        <w:rPr>
          <w:b/>
        </w:rPr>
        <w:t xml:space="preserve">Esimerkki 4.2588</w:t>
      </w:r>
    </w:p>
    <w:p>
      <w:r>
        <w:t xml:space="preserve">Voit käyttää laskeutumista laskeutua pois strat .</w:t>
      </w:r>
    </w:p>
    <w:p>
      <w:r>
        <w:rPr>
          <w:b/>
        </w:rPr>
        <w:t xml:space="preserve">Tulos</w:t>
      </w:r>
    </w:p>
    <w:p>
      <w:r>
        <w:t xml:space="preserve">Voit lähettää laskeutumisilmoituksen, jotta pääset pois taivaalta .</w:t>
      </w:r>
    </w:p>
    <w:p>
      <w:r>
        <w:rPr>
          <w:b/>
        </w:rPr>
        <w:t xml:space="preserve">Tulos</w:t>
      </w:r>
    </w:p>
    <w:p>
      <w:r>
        <w:t xml:space="preserve">Voit kartoittaa laskeutumisen päästäksesi pois laiturista .</w:t>
      </w:r>
    </w:p>
    <w:p>
      <w:r>
        <w:rPr>
          <w:b/>
        </w:rPr>
        <w:t xml:space="preserve">Tulos</w:t>
      </w:r>
    </w:p>
    <w:p>
      <w:r>
        <w:t xml:space="preserve">Voit hankkia laskeutumisen kaivaa ulos aukko .</w:t>
      </w:r>
    </w:p>
    <w:p>
      <w:r>
        <w:rPr>
          <w:b/>
        </w:rPr>
        <w:t xml:space="preserve">Tulos</w:t>
      </w:r>
    </w:p>
    <w:p>
      <w:r>
        <w:t xml:space="preserve">Voit käyttää laskeutumista päästäksesi pois taivaalta.</w:t>
      </w:r>
    </w:p>
    <w:p>
      <w:r>
        <w:rPr>
          <w:b/>
        </w:rPr>
        <w:t xml:space="preserve">Esimerkki 4.2589</w:t>
      </w:r>
    </w:p>
    <w:p>
      <w:r>
        <w:t xml:space="preserve">Jos ennen poliisin tapaamista tervehditään , niin missä sitten hyvästellään .</w:t>
      </w:r>
    </w:p>
    <w:p>
      <w:r>
        <w:rPr>
          <w:b/>
        </w:rPr>
        <w:t xml:space="preserve">Tulos</w:t>
      </w:r>
    </w:p>
    <w:p>
      <w:r>
        <w:t xml:space="preserve">Jos ennen kuin tapaat palvelustytön sanot Heippa , niin sen jälkeen sanot hyvästi .</w:t>
      </w:r>
    </w:p>
    <w:p>
      <w:r>
        <w:rPr>
          <w:b/>
        </w:rPr>
        <w:t xml:space="preserve">Tulos</w:t>
      </w:r>
    </w:p>
    <w:p>
      <w:r>
        <w:t xml:space="preserve">Jos tervehdit ystävääsi ennen kuin tapaat hänet, sano hyvästit sen jälkeen.</w:t>
      </w:r>
    </w:p>
    <w:p>
      <w:r>
        <w:rPr>
          <w:b/>
        </w:rPr>
        <w:t xml:space="preserve">Tulos</w:t>
      </w:r>
    </w:p>
    <w:p>
      <w:r>
        <w:t xml:space="preserve">Jos ennen eläinlääkärin tapaamista sanot HI , niin sen jälkeen sanot hyvästit .</w:t>
      </w:r>
    </w:p>
    <w:p>
      <w:r>
        <w:rPr>
          <w:b/>
        </w:rPr>
        <w:t xml:space="preserve">Tulos</w:t>
      </w:r>
    </w:p>
    <w:p>
      <w:r>
        <w:t xml:space="preserve">Jos ennen tapaamista mahdollisuus sanoa hei , sitten kuitenkin hyvästellä .</w:t>
      </w:r>
    </w:p>
    <w:p>
      <w:r>
        <w:rPr>
          <w:b/>
        </w:rPr>
        <w:t xml:space="preserve">Esimerkki 4.2590</w:t>
      </w:r>
    </w:p>
    <w:p>
      <w:r>
        <w:t xml:space="preserve">Ehdokkaan puolesta puhuminen vaikuttaa siihen, että menneisyytesi muuttuu .</w:t>
      </w:r>
    </w:p>
    <w:p>
      <w:r>
        <w:rPr>
          <w:b/>
        </w:rPr>
        <w:t xml:space="preserve">Tulos</w:t>
      </w:r>
    </w:p>
    <w:p>
      <w:r>
        <w:t xml:space="preserve">Tavoitteena vetämällä varten hiustenleikkaus on ottaa hiukset muutettu .</w:t>
      </w:r>
    </w:p>
    <w:p>
      <w:r>
        <w:rPr>
          <w:b/>
        </w:rPr>
        <w:t xml:space="preserve">Tulos</w:t>
      </w:r>
    </w:p>
    <w:p>
      <w:r>
        <w:t xml:space="preserve">Hiustenleikkuun seurauksena hiuksia muutetaan.</w:t>
      </w:r>
    </w:p>
    <w:p>
      <w:r>
        <w:rPr>
          <w:b/>
        </w:rPr>
        <w:t xml:space="preserve">Tulos</w:t>
      </w:r>
    </w:p>
    <w:p>
      <w:r>
        <w:t xml:space="preserve">Yhtyeen tukeminen vaikuttaa siihen, että kulttuuri muuttuu.</w:t>
      </w:r>
    </w:p>
    <w:p>
      <w:r>
        <w:rPr>
          <w:b/>
        </w:rPr>
        <w:t xml:space="preserve">Tulos</w:t>
      </w:r>
    </w:p>
    <w:p>
      <w:r>
        <w:t xml:space="preserve">Hiustenleikkaukseen menemisen väritys on, että tuoksu muuttuu .</w:t>
      </w:r>
    </w:p>
    <w:p>
      <w:r>
        <w:rPr>
          <w:b/>
        </w:rPr>
        <w:t xml:space="preserve">Esimerkki 4.2591</w:t>
      </w:r>
    </w:p>
    <w:p>
      <w:r>
        <w:t xml:space="preserve">Ravintola tarjoilee asiakkailleen karkkia .</w:t>
      </w:r>
    </w:p>
    <w:p>
      <w:r>
        <w:rPr>
          <w:b/>
        </w:rPr>
        <w:t xml:space="preserve">Tulos</w:t>
      </w:r>
    </w:p>
    <w:p>
      <w:r>
        <w:t xml:space="preserve">Ravintola tarjoilee ruokaa asiakkailleen.</w:t>
      </w:r>
    </w:p>
    <w:p>
      <w:r>
        <w:rPr>
          <w:b/>
        </w:rPr>
        <w:t xml:space="preserve">Tulos</w:t>
      </w:r>
    </w:p>
    <w:p>
      <w:r>
        <w:t xml:space="preserve">Ravintola tarjoilee asiakkailleen juomia .</w:t>
      </w:r>
    </w:p>
    <w:p>
      <w:r>
        <w:rPr>
          <w:b/>
        </w:rPr>
        <w:t xml:space="preserve">Tulos</w:t>
      </w:r>
    </w:p>
    <w:p>
      <w:r>
        <w:t xml:space="preserve">Voitto tuottaa osinkoa asiakkailleen .</w:t>
      </w:r>
    </w:p>
    <w:p>
      <w:r>
        <w:rPr>
          <w:b/>
        </w:rPr>
        <w:t xml:space="preserve">Tulos</w:t>
      </w:r>
    </w:p>
    <w:p>
      <w:r>
        <w:t xml:space="preserve">Ravintola palvelee asiakkaitaan kunnioittavasti .</w:t>
      </w:r>
    </w:p>
    <w:p>
      <w:r>
        <w:rPr>
          <w:b/>
        </w:rPr>
        <w:t xml:space="preserve">Esimerkki 4.2592</w:t>
      </w:r>
    </w:p>
    <w:p>
      <w:r>
        <w:t xml:space="preserve">Jos haluatte pestä kätenne, teidän pitäisi mennä ÂŃ .</w:t>
      </w:r>
    </w:p>
    <w:p>
      <w:r>
        <w:rPr>
          <w:b/>
        </w:rPr>
        <w:t xml:space="preserve">Tulos</w:t>
      </w:r>
    </w:p>
    <w:p>
      <w:r>
        <w:t xml:space="preserve">Jos vaivautuu hoitamaan käsiään niin kannattaa ajaa pesualtaaseen .</w:t>
      </w:r>
    </w:p>
    <w:p>
      <w:r>
        <w:rPr>
          <w:b/>
        </w:rPr>
        <w:t xml:space="preserve">Tulos</w:t>
      </w:r>
    </w:p>
    <w:p>
      <w:r>
        <w:t xml:space="preserve">Jos huomaat pestä kädet niin sinun pitäisi mennä letkuun .</w:t>
      </w:r>
    </w:p>
    <w:p>
      <w:r>
        <w:rPr>
          <w:b/>
        </w:rPr>
        <w:t xml:space="preserve">Tulos</w:t>
      </w:r>
    </w:p>
    <w:p>
      <w:r>
        <w:t xml:space="preserve">Jos haluatte pestä kätenne, teidän pitäisi mennä näyttelyyn .</w:t>
      </w:r>
    </w:p>
    <w:p>
      <w:r>
        <w:rPr>
          <w:b/>
        </w:rPr>
        <w:t xml:space="preserve">Tulos</w:t>
      </w:r>
    </w:p>
    <w:p>
      <w:r>
        <w:t xml:space="preserve">Jos haluat pestä kätesi, mene lavuaarin luo.</w:t>
      </w:r>
    </w:p>
    <w:p>
      <w:r>
        <w:rPr>
          <w:b/>
        </w:rPr>
        <w:t xml:space="preserve">Esimerkki 4.2593</w:t>
      </w:r>
    </w:p>
    <w:p>
      <w:r>
        <w:t xml:space="preserve">Joidenkin etanoiden kuorista valmistetaan violettia väriainetta.</w:t>
      </w:r>
    </w:p>
    <w:p>
      <w:r>
        <w:rPr>
          <w:b/>
        </w:rPr>
        <w:t xml:space="preserve">Tulos</w:t>
      </w:r>
    </w:p>
    <w:p>
      <w:r>
        <w:t xml:space="preserve">Joidenkin etanoiden kuorista valmistetaan aktiiviväriainetta .</w:t>
      </w:r>
    </w:p>
    <w:p>
      <w:r>
        <w:rPr>
          <w:b/>
        </w:rPr>
        <w:t xml:space="preserve">Tulos</w:t>
      </w:r>
    </w:p>
    <w:p>
      <w:r>
        <w:t xml:space="preserve">Joidenkin etanoiden kuoret valitaan violetin väriaineen valmistukseen.</w:t>
      </w:r>
    </w:p>
    <w:p>
      <w:r>
        <w:rPr>
          <w:b/>
        </w:rPr>
        <w:t xml:space="preserve">Tulos</w:t>
      </w:r>
    </w:p>
    <w:p>
      <w:r>
        <w:t xml:space="preserve">Joidenkin etanoiden kuorista valmistetaan violettia väriainetta .</w:t>
      </w:r>
    </w:p>
    <w:p>
      <w:r>
        <w:rPr>
          <w:b/>
        </w:rPr>
        <w:t xml:space="preserve">Tulos</w:t>
      </w:r>
    </w:p>
    <w:p>
      <w:r>
        <w:t xml:space="preserve">Joidenkin etanoiden kuoret hiillostetaan violetin väriaineen valmistamiseksi.</w:t>
      </w:r>
    </w:p>
    <w:p>
      <w:r>
        <w:rPr>
          <w:b/>
        </w:rPr>
        <w:t xml:space="preserve">Esimerkki 4.2594</w:t>
      </w:r>
    </w:p>
    <w:p>
      <w:r>
        <w:t xml:space="preserve">Voit käyttää lahjaa rahan käyttämiseen.</w:t>
      </w:r>
    </w:p>
    <w:p>
      <w:r>
        <w:rPr>
          <w:b/>
        </w:rPr>
        <w:t xml:space="preserve">Tulos</w:t>
      </w:r>
    </w:p>
    <w:p>
      <w:r>
        <w:t xml:space="preserve">Voit kehittää taktiikan käyttää rahaa .</w:t>
      </w:r>
    </w:p>
    <w:p>
      <w:r>
        <w:rPr>
          <w:b/>
        </w:rPr>
        <w:t xml:space="preserve">Tulos</w:t>
      </w:r>
    </w:p>
    <w:p>
      <w:r>
        <w:t xml:space="preserve">Voit kuvata oppitunnin rahojesi käytöstä .</w:t>
      </w:r>
    </w:p>
    <w:p>
      <w:r>
        <w:rPr>
          <w:b/>
        </w:rPr>
        <w:t xml:space="preserve">Tulos</w:t>
      </w:r>
    </w:p>
    <w:p>
      <w:r>
        <w:t xml:space="preserve">Voit käyttää lahjan avulla verkkotunnusta .</w:t>
      </w:r>
    </w:p>
    <w:p>
      <w:r>
        <w:rPr>
          <w:b/>
        </w:rPr>
        <w:t xml:space="preserve">Tulos</w:t>
      </w:r>
    </w:p>
    <w:p>
      <w:r>
        <w:t xml:space="preserve">Voit sijoittaa kuten käyttää rahaa .</w:t>
      </w:r>
    </w:p>
    <w:p>
      <w:r>
        <w:rPr>
          <w:b/>
        </w:rPr>
        <w:t xml:space="preserve">Esimerkki 4.2595</w:t>
      </w:r>
    </w:p>
    <w:p>
      <w:r>
        <w:t xml:space="preserve">Annat todennäköisesti komennon baseball-pelissä .</w:t>
      </w:r>
    </w:p>
    <w:p>
      <w:r>
        <w:rPr>
          <w:b/>
        </w:rPr>
        <w:t xml:space="preserve">Tulos</w:t>
      </w:r>
    </w:p>
    <w:p>
      <w:r>
        <w:t xml:space="preserve">On siistiä korvata pallo pesäpallopelissä .</w:t>
      </w:r>
    </w:p>
    <w:p>
      <w:r>
        <w:rPr>
          <w:b/>
        </w:rPr>
        <w:t xml:space="preserve">Tulos</w:t>
      </w:r>
    </w:p>
    <w:p>
      <w:r>
        <w:t xml:space="preserve">Pallo löytyy todennäköisesti pesäpallopelistä.</w:t>
      </w:r>
    </w:p>
    <w:p>
      <w:r>
        <w:rPr>
          <w:b/>
        </w:rPr>
        <w:t xml:space="preserve">Tulos</w:t>
      </w:r>
    </w:p>
    <w:p>
      <w:r>
        <w:t xml:space="preserve">Pallo on turvallista pysäköidä pesäpallopelissä .</w:t>
      </w:r>
    </w:p>
    <w:p>
      <w:r>
        <w:rPr>
          <w:b/>
        </w:rPr>
        <w:t xml:space="preserve">Tulos</w:t>
      </w:r>
    </w:p>
    <w:p>
      <w:r>
        <w:t xml:space="preserve">Olet laillinen valmentaja pallon pesäpallopelissä .</w:t>
      </w:r>
    </w:p>
    <w:p>
      <w:r>
        <w:rPr>
          <w:b/>
        </w:rPr>
        <w:t xml:space="preserve">Esimerkki 4.2596</w:t>
      </w:r>
    </w:p>
    <w:p>
      <w:r>
        <w:t xml:space="preserve">Olet todennäköisesti katsella kissaa kuvassa musiikkia .</w:t>
      </w:r>
    </w:p>
    <w:p>
      <w:r>
        <w:rPr>
          <w:b/>
        </w:rPr>
        <w:t xml:space="preserve">Tulos</w:t>
      </w:r>
    </w:p>
    <w:p>
      <w:r>
        <w:t xml:space="preserve">Olet lähellä löytää valokuvan auringonvalon läsnä ollessa .</w:t>
      </w:r>
    </w:p>
    <w:p>
      <w:r>
        <w:rPr>
          <w:b/>
        </w:rPr>
        <w:t xml:space="preserve">Tulos</w:t>
      </w:r>
    </w:p>
    <w:p>
      <w:r>
        <w:t xml:space="preserve">Olet todennäköisesti pitää kissaa kadulla auringonvalossa .</w:t>
      </w:r>
    </w:p>
    <w:p>
      <w:r>
        <w:rPr>
          <w:b/>
        </w:rPr>
        <w:t xml:space="preserve">Tulos</w:t>
      </w:r>
    </w:p>
    <w:p>
      <w:r>
        <w:t xml:space="preserve">Sinä todennäköisesti pelkäät kissaa strategisessa järjestelmässä .</w:t>
      </w:r>
    </w:p>
    <w:p>
      <w:r>
        <w:rPr>
          <w:b/>
        </w:rPr>
        <w:t xml:space="preserve">Tulos</w:t>
      </w:r>
    </w:p>
    <w:p>
      <w:r>
        <w:t xml:space="preserve">Löydät todennäköisesti kissan auringonvalon altaasta.</w:t>
      </w:r>
    </w:p>
    <w:p>
      <w:r>
        <w:rPr>
          <w:b/>
        </w:rPr>
        <w:t xml:space="preserve">Esimerkki 4.2597</w:t>
      </w:r>
    </w:p>
    <w:p>
      <w:r>
        <w:t xml:space="preserve">Paprikat ja pavut voidaan paistaa luomupuutarhassa .</w:t>
      </w:r>
    </w:p>
    <w:p>
      <w:r>
        <w:rPr>
          <w:b/>
        </w:rPr>
        <w:t xml:space="preserve">Tulos</w:t>
      </w:r>
    </w:p>
    <w:p>
      <w:r>
        <w:t xml:space="preserve">Paprikat ja pavut voidaan täydentää luomupuutarhassa .</w:t>
      </w:r>
    </w:p>
    <w:p>
      <w:r>
        <w:rPr>
          <w:b/>
        </w:rPr>
        <w:t xml:space="preserve">Tulos</w:t>
      </w:r>
    </w:p>
    <w:p>
      <w:r>
        <w:t xml:space="preserve">Paprikat ja pavut voidaan löytää luomupuutarhasta .</w:t>
      </w:r>
    </w:p>
    <w:p>
      <w:r>
        <w:rPr>
          <w:b/>
        </w:rPr>
        <w:t xml:space="preserve">Tulos</w:t>
      </w:r>
    </w:p>
    <w:p>
      <w:r>
        <w:t xml:space="preserve">Paprikat ja pavut voidaan kasvattaa luomupuutarhassa.</w:t>
      </w:r>
    </w:p>
    <w:p>
      <w:r>
        <w:rPr>
          <w:b/>
        </w:rPr>
        <w:t xml:space="preserve">Tulos</w:t>
      </w:r>
    </w:p>
    <w:p>
      <w:r>
        <w:t xml:space="preserve">Paprikat ja tuotteet voidaan kasvattaa luonnonmukaisessa kaavassa .</w:t>
      </w:r>
    </w:p>
    <w:p>
      <w:r>
        <w:rPr>
          <w:b/>
        </w:rPr>
        <w:t xml:space="preserve">Esimerkki 4.2598</w:t>
      </w:r>
    </w:p>
    <w:p>
      <w:r>
        <w:t xml:space="preserve">Koira voi seurata hajua.</w:t>
      </w:r>
    </w:p>
    <w:p>
      <w:r>
        <w:rPr>
          <w:b/>
        </w:rPr>
        <w:t xml:space="preserve">Tulos</w:t>
      </w:r>
    </w:p>
    <w:p>
      <w:r>
        <w:t xml:space="preserve">Koira voi seurata lentokonetta .</w:t>
      </w:r>
    </w:p>
    <w:p>
      <w:r>
        <w:rPr>
          <w:b/>
        </w:rPr>
        <w:t xml:space="preserve">Tulos</w:t>
      </w:r>
    </w:p>
    <w:p>
      <w:r>
        <w:t xml:space="preserve">Koira voi seurata sirua .</w:t>
      </w:r>
    </w:p>
    <w:p>
      <w:r>
        <w:rPr>
          <w:b/>
        </w:rPr>
        <w:t xml:space="preserve">Tulos</w:t>
      </w:r>
    </w:p>
    <w:p>
      <w:r>
        <w:t xml:space="preserve">Koira voi napata varkaan .</w:t>
      </w:r>
    </w:p>
    <w:p>
      <w:r>
        <w:rPr>
          <w:b/>
        </w:rPr>
        <w:t xml:space="preserve">Tulos</w:t>
      </w:r>
    </w:p>
    <w:p>
      <w:r>
        <w:t xml:space="preserve">Koira voi parantaa talon .</w:t>
      </w:r>
    </w:p>
    <w:p>
      <w:r>
        <w:rPr>
          <w:b/>
        </w:rPr>
        <w:t xml:space="preserve">Esimerkki 4.2599</w:t>
      </w:r>
    </w:p>
    <w:p>
      <w:r>
        <w:t xml:space="preserve">Ministeri katseli selkää.</w:t>
      </w:r>
    </w:p>
    <w:p>
      <w:r>
        <w:rPr>
          <w:b/>
        </w:rPr>
        <w:t xml:space="preserve">Tulos</w:t>
      </w:r>
    </w:p>
    <w:p>
      <w:r>
        <w:t xml:space="preserve">Ministeri seurasi liikettä .</w:t>
      </w:r>
    </w:p>
    <w:p>
      <w:r>
        <w:rPr>
          <w:b/>
        </w:rPr>
        <w:t xml:space="preserve">Tulos</w:t>
      </w:r>
    </w:p>
    <w:p>
      <w:r>
        <w:t xml:space="preserve">Ministeri katsoi elokuvan.</w:t>
      </w:r>
    </w:p>
    <w:p>
      <w:r>
        <w:rPr>
          <w:b/>
        </w:rPr>
        <w:t xml:space="preserve">Tulos</w:t>
      </w:r>
    </w:p>
    <w:p>
      <w:r>
        <w:t xml:space="preserve">Kuningas katseli jokea.</w:t>
      </w:r>
    </w:p>
    <w:p>
      <w:r>
        <w:rPr>
          <w:b/>
        </w:rPr>
        <w:t xml:space="preserve">Tulos</w:t>
      </w:r>
    </w:p>
    <w:p>
      <w:r>
        <w:t xml:space="preserve">Ministeri seurasi tarinaa .</w:t>
      </w:r>
    </w:p>
    <w:p>
      <w:r>
        <w:rPr>
          <w:b/>
        </w:rPr>
        <w:t xml:space="preserve">Esimerkki 4.2600</w:t>
      </w:r>
    </w:p>
    <w:p>
      <w:r>
        <w:t xml:space="preserve">Terästä löytyy todennäköisesti terästehtaalta.</w:t>
      </w:r>
    </w:p>
    <w:p>
      <w:r>
        <w:rPr>
          <w:b/>
        </w:rPr>
        <w:t xml:space="preserve">Tulos</w:t>
      </w:r>
    </w:p>
    <w:p>
      <w:r>
        <w:t xml:space="preserve">Todennäköisesti kasvatat terästä myllyssä .</w:t>
      </w:r>
    </w:p>
    <w:p>
      <w:r>
        <w:rPr>
          <w:b/>
        </w:rPr>
        <w:t xml:space="preserve">Tulos</w:t>
      </w:r>
    </w:p>
    <w:p>
      <w:r>
        <w:t xml:space="preserve">Et halua asettaa terästä myllyyn .</w:t>
      </w:r>
    </w:p>
    <w:p>
      <w:r>
        <w:rPr>
          <w:b/>
        </w:rPr>
        <w:t xml:space="preserve">Tulos</w:t>
      </w:r>
    </w:p>
    <w:p>
      <w:r>
        <w:t xml:space="preserve">Sinulle on tärkeää löytää terästä maali .</w:t>
      </w:r>
    </w:p>
    <w:p>
      <w:r>
        <w:rPr>
          <w:b/>
        </w:rPr>
        <w:t xml:space="preserve">Tulos</w:t>
      </w:r>
    </w:p>
    <w:p>
      <w:r>
        <w:t xml:space="preserve">Kupissa on todennäköisesti terästä.</w:t>
      </w:r>
    </w:p>
    <w:p>
      <w:r>
        <w:rPr>
          <w:b/>
        </w:rPr>
        <w:t xml:space="preserve">Esimerkki 4.2601</w:t>
      </w:r>
    </w:p>
    <w:p>
      <w:r>
        <w:t xml:space="preserve">Löydät todennäköisesti taideteoksen museosta.</w:t>
      </w:r>
    </w:p>
    <w:p>
      <w:r>
        <w:rPr>
          <w:b/>
        </w:rPr>
        <w:t xml:space="preserve">Tulos</w:t>
      </w:r>
    </w:p>
    <w:p>
      <w:r>
        <w:t xml:space="preserve">Pyydät todennäköisesti taideteoksen keräilijältä .</w:t>
      </w:r>
    </w:p>
    <w:p>
      <w:r>
        <w:rPr>
          <w:b/>
        </w:rPr>
        <w:t xml:space="preserve">Tulos</w:t>
      </w:r>
    </w:p>
    <w:p>
      <w:r>
        <w:t xml:space="preserve">Poltat todennäköisesti taideteoksen leirillä .</w:t>
      </w:r>
    </w:p>
    <w:p>
      <w:r>
        <w:rPr>
          <w:b/>
        </w:rPr>
        <w:t xml:space="preserve">Tulos</w:t>
      </w:r>
    </w:p>
    <w:p>
      <w:r>
        <w:t xml:space="preserve">Olet varma, että toteutat taideteoksen liikkeessä .</w:t>
      </w:r>
    </w:p>
    <w:p>
      <w:r>
        <w:rPr>
          <w:b/>
        </w:rPr>
        <w:t xml:space="preserve">Tulos</w:t>
      </w:r>
    </w:p>
    <w:p>
      <w:r>
        <w:t xml:space="preserve">Olet todennäköisesti löytänyt taideteoksen keräilijältä .</w:t>
      </w:r>
    </w:p>
    <w:p>
      <w:r>
        <w:rPr>
          <w:b/>
        </w:rPr>
        <w:t xml:space="preserve">Esimerkki 4.2602</w:t>
      </w:r>
    </w:p>
    <w:p>
      <w:r>
        <w:t xml:space="preserve">On typerää roskata villapaitaa missä tahansa huoneessa .</w:t>
      </w:r>
    </w:p>
    <w:p>
      <w:r>
        <w:rPr>
          <w:b/>
        </w:rPr>
        <w:t xml:space="preserve">Tulos</w:t>
      </w:r>
    </w:p>
    <w:p>
      <w:r>
        <w:t xml:space="preserve">Hiiriä löytyy todennäköisesti mistä tahansa huoneesta.</w:t>
      </w:r>
    </w:p>
    <w:p>
      <w:r>
        <w:rPr>
          <w:b/>
        </w:rPr>
        <w:t xml:space="preserve">Tulos</w:t>
      </w:r>
    </w:p>
    <w:p>
      <w:r>
        <w:t xml:space="preserve">Löydät todennäköisesti hiiren mistä tahansa kuopasta.</w:t>
      </w:r>
    </w:p>
    <w:p>
      <w:r>
        <w:rPr>
          <w:b/>
        </w:rPr>
        <w:t xml:space="preserve">Tulos</w:t>
      </w:r>
    </w:p>
    <w:p>
      <w:r>
        <w:t xml:space="preserve">Hiiren löytää todennäköisesti mistä tahansa vastaavasta elinympäristöstä.</w:t>
      </w:r>
    </w:p>
    <w:p>
      <w:r>
        <w:rPr>
          <w:b/>
        </w:rPr>
        <w:t xml:space="preserve">Tulos</w:t>
      </w:r>
    </w:p>
    <w:p>
      <w:r>
        <w:t xml:space="preserve">Hiiri löytyy todennäköisesti mistä tahansa talon huoneesta.</w:t>
      </w:r>
    </w:p>
    <w:p>
      <w:r>
        <w:rPr>
          <w:b/>
        </w:rPr>
        <w:t xml:space="preserve">Esimerkki 4.2603</w:t>
      </w:r>
    </w:p>
    <w:p>
      <w:r>
        <w:t xml:space="preserve">Voit käyttää sydämen aluetta aarteen löytämiseen.</w:t>
      </w:r>
    </w:p>
    <w:p>
      <w:r>
        <w:rPr>
          <w:b/>
        </w:rPr>
        <w:t xml:space="preserve">Tulos</w:t>
      </w:r>
    </w:p>
    <w:p>
      <w:r>
        <w:t xml:space="preserve">Voit valita merenpohjan upottaaksesi aarteen .</w:t>
      </w:r>
    </w:p>
    <w:p>
      <w:r>
        <w:rPr>
          <w:b/>
        </w:rPr>
        <w:t xml:space="preserve">Tulos</w:t>
      </w:r>
    </w:p>
    <w:p>
      <w:r>
        <w:t xml:space="preserve">Voit käyttää merenpohjaa aarteen etsimiseen.</w:t>
      </w:r>
    </w:p>
    <w:p>
      <w:r>
        <w:rPr>
          <w:b/>
        </w:rPr>
        <w:t xml:space="preserve">Tulos</w:t>
      </w:r>
    </w:p>
    <w:p>
      <w:r>
        <w:t xml:space="preserve">Voit käyttää hampaan viehätysvoimaa aarteen löytämiseen .</w:t>
      </w:r>
    </w:p>
    <w:p>
      <w:r>
        <w:rPr>
          <w:b/>
        </w:rPr>
        <w:t xml:space="preserve">Tulos</w:t>
      </w:r>
    </w:p>
    <w:p>
      <w:r>
        <w:t xml:space="preserve">Voit käyttää meren ekosysteemiä aarteiden hoitoon .</w:t>
      </w:r>
    </w:p>
    <w:p>
      <w:r>
        <w:rPr>
          <w:b/>
        </w:rPr>
        <w:t xml:space="preserve">Esimerkki 4.2604</w:t>
      </w:r>
    </w:p>
    <w:p>
      <w:r>
        <w:t xml:space="preserve">Itsemurhan tekemisen vaikutus on se, että särjet perheesi sydämen.</w:t>
      </w:r>
    </w:p>
    <w:p>
      <w:r>
        <w:rPr>
          <w:b/>
        </w:rPr>
        <w:t xml:space="preserve">Tulos</w:t>
      </w:r>
    </w:p>
    <w:p>
      <w:r>
        <w:t xml:space="preserve">Itsemurhan tekemisen seurauksena rikot perheesi imagoa .</w:t>
      </w:r>
    </w:p>
    <w:p>
      <w:r>
        <w:rPr>
          <w:b/>
        </w:rPr>
        <w:t xml:space="preserve">Tulos</w:t>
      </w:r>
    </w:p>
    <w:p>
      <w:r>
        <w:t xml:space="preserve">Itsemurhan tekopäivänä rikot perheesi sydämen .</w:t>
      </w:r>
    </w:p>
    <w:p>
      <w:r>
        <w:rPr>
          <w:b/>
        </w:rPr>
        <w:t xml:space="preserve">Tulos</w:t>
      </w:r>
    </w:p>
    <w:p>
      <w:r>
        <w:t xml:space="preserve">Itsemurhan tekeminen rikkoo perheen kunniaa .</w:t>
      </w:r>
    </w:p>
    <w:p>
      <w:r>
        <w:rPr>
          <w:b/>
        </w:rPr>
        <w:t xml:space="preserve">Tulos</w:t>
      </w:r>
    </w:p>
    <w:p>
      <w:r>
        <w:t xml:space="preserve">Itsemurhan tekemisen fantasia on se, että rikkoo perheensä sydämen.</w:t>
      </w:r>
    </w:p>
    <w:p>
      <w:r>
        <w:rPr>
          <w:b/>
        </w:rPr>
        <w:t xml:space="preserve">Esimerkki 4.2605</w:t>
      </w:r>
    </w:p>
    <w:p>
      <w:r>
        <w:t xml:space="preserve">Puhelu voi olla ovella .</w:t>
      </w:r>
    </w:p>
    <w:p>
      <w:r>
        <w:rPr>
          <w:b/>
        </w:rPr>
        <w:t xml:space="preserve">Tulos</w:t>
      </w:r>
    </w:p>
    <w:p>
      <w:r>
        <w:t xml:space="preserve">Lukko voi olla ovessa.</w:t>
      </w:r>
    </w:p>
    <w:p>
      <w:r>
        <w:rPr>
          <w:b/>
        </w:rPr>
        <w:t xml:space="preserve">Tulos</w:t>
      </w:r>
    </w:p>
    <w:p>
      <w:r>
        <w:t xml:space="preserve">Miekka voi olla ovessa .</w:t>
      </w:r>
    </w:p>
    <w:p>
      <w:r>
        <w:rPr>
          <w:b/>
        </w:rPr>
        <w:t xml:space="preserve">Tulos</w:t>
      </w:r>
    </w:p>
    <w:p>
      <w:r>
        <w:t xml:space="preserve">Kohde voi olla lukossa .</w:t>
      </w:r>
    </w:p>
    <w:p>
      <w:r>
        <w:rPr>
          <w:b/>
        </w:rPr>
        <w:t xml:space="preserve">Tulos</w:t>
      </w:r>
    </w:p>
    <w:p>
      <w:r>
        <w:t xml:space="preserve">Auto voi olla taistelukentällä .</w:t>
      </w:r>
    </w:p>
    <w:p>
      <w:r>
        <w:rPr>
          <w:b/>
        </w:rPr>
        <w:t xml:space="preserve">Esimerkki 4.2606</w:t>
      </w:r>
    </w:p>
    <w:p>
      <w:r>
        <w:t xml:space="preserve">Harja voi puhdistaa hampaat .</w:t>
      </w:r>
    </w:p>
    <w:p>
      <w:r>
        <w:rPr>
          <w:b/>
        </w:rPr>
        <w:t xml:space="preserve">Tulos</w:t>
      </w:r>
    </w:p>
    <w:p>
      <w:r>
        <w:t xml:space="preserve">Nainen voi puhdistaa hampaasi .</w:t>
      </w:r>
    </w:p>
    <w:p>
      <w:r>
        <w:rPr>
          <w:b/>
        </w:rPr>
        <w:t xml:space="preserve">Tulos</w:t>
      </w:r>
    </w:p>
    <w:p>
      <w:r>
        <w:t xml:space="preserve">A te voi kehittää hampaita .</w:t>
      </w:r>
    </w:p>
    <w:p>
      <w:r>
        <w:rPr>
          <w:b/>
        </w:rPr>
        <w:t xml:space="preserve">Tulos</w:t>
      </w:r>
    </w:p>
    <w:p>
      <w:r>
        <w:t xml:space="preserve">Turvotus voi aktivoida hampaita .</w:t>
      </w:r>
    </w:p>
    <w:p>
      <w:r>
        <w:rPr>
          <w:b/>
        </w:rPr>
        <w:t xml:space="preserve">Tulos</w:t>
      </w:r>
    </w:p>
    <w:p>
      <w:r>
        <w:t xml:space="preserve">Hammaslääkäri voi puhdistaa hampaasi.</w:t>
      </w:r>
    </w:p>
    <w:p>
      <w:r>
        <w:rPr>
          <w:b/>
        </w:rPr>
        <w:t xml:space="preserve">Esimerkki 4.2607</w:t>
      </w:r>
    </w:p>
    <w:p>
      <w:r>
        <w:t xml:space="preserve">Alttari on mikä tahansa pöytä tai korotettu rakennelma, jota kuljetetaan rituaalien aikana.</w:t>
      </w:r>
    </w:p>
    <w:p>
      <w:r>
        <w:rPr>
          <w:b/>
        </w:rPr>
        <w:t xml:space="preserve">Tulos</w:t>
      </w:r>
    </w:p>
    <w:p>
      <w:r>
        <w:t xml:space="preserve">Koriste on mikä tahansa pöytä tai korotettu rakenne, jota käytetään rituaalien aikana.</w:t>
      </w:r>
    </w:p>
    <w:p>
      <w:r>
        <w:rPr>
          <w:b/>
        </w:rPr>
        <w:t xml:space="preserve">Tulos</w:t>
      </w:r>
    </w:p>
    <w:p>
      <w:r>
        <w:t xml:space="preserve">Alttari on mikä tahansa pöytä tai korotettu rakennelma, jota käytetään rituaaleissa.</w:t>
      </w:r>
    </w:p>
    <w:p>
      <w:r>
        <w:rPr>
          <w:b/>
        </w:rPr>
        <w:t xml:space="preserve">Tulos</w:t>
      </w:r>
    </w:p>
    <w:p>
      <w:r>
        <w:t xml:space="preserve">Alttari on mikä tahansa pöytä tai korotettu rakennelma, joka on varattu rituaalien ajaksi.</w:t>
      </w:r>
    </w:p>
    <w:p>
      <w:r>
        <w:rPr>
          <w:b/>
        </w:rPr>
        <w:t xml:space="preserve">Tulos</w:t>
      </w:r>
    </w:p>
    <w:p>
      <w:r>
        <w:t xml:space="preserve">Alttari on mikä tahansa pöytä tai korotettu rakennelma, jota käytetään rituaalien aikana.</w:t>
      </w:r>
    </w:p>
    <w:p>
      <w:r>
        <w:rPr>
          <w:b/>
        </w:rPr>
        <w:t xml:space="preserve">Esimerkki 4.2608</w:t>
      </w:r>
    </w:p>
    <w:p>
      <w:r>
        <w:t xml:space="preserve">Uusi veto suosikkikirjailijalta saisi sinut haluamaan käyttää rahaa .</w:t>
      </w:r>
    </w:p>
    <w:p>
      <w:r>
        <w:rPr>
          <w:b/>
        </w:rPr>
        <w:t xml:space="preserve">Tulos</w:t>
      </w:r>
    </w:p>
    <w:p>
      <w:r>
        <w:t xml:space="preserve">Uusi kirja suosikkikirjailijalta saisi sinut haluamaan käyttää rahaa.</w:t>
      </w:r>
    </w:p>
    <w:p>
      <w:r>
        <w:rPr>
          <w:b/>
        </w:rPr>
        <w:t xml:space="preserve">Tulos</w:t>
      </w:r>
    </w:p>
    <w:p>
      <w:r>
        <w:t xml:space="preserve">Hyvä kirja suosikkikaverilta saisi sinut haluamaan rahaa ristiin .</w:t>
      </w:r>
    </w:p>
    <w:p>
      <w:r>
        <w:rPr>
          <w:b/>
        </w:rPr>
        <w:t xml:space="preserve">Tulos</w:t>
      </w:r>
    </w:p>
    <w:p>
      <w:r>
        <w:t xml:space="preserve">Tylsä kirja suosittua asiantuntijaa saisi sinut haluaisi jäädyttää rahaa .</w:t>
      </w:r>
    </w:p>
    <w:p>
      <w:r>
        <w:rPr>
          <w:b/>
        </w:rPr>
        <w:t xml:space="preserve">Tulos</w:t>
      </w:r>
    </w:p>
    <w:p>
      <w:r>
        <w:t xml:space="preserve">Suosikkikirjailijan uusi kirja saisi sinut käyttämään rahaa.</w:t>
      </w:r>
    </w:p>
    <w:p>
      <w:r>
        <w:rPr>
          <w:b/>
        </w:rPr>
        <w:t xml:space="preserve">Esimerkki 4.2609</w:t>
      </w:r>
    </w:p>
    <w:p>
      <w:r>
        <w:t xml:space="preserve">Olet innoissasi, kun löydät kokouksen i a ra .</w:t>
      </w:r>
    </w:p>
    <w:p>
      <w:r>
        <w:rPr>
          <w:b/>
        </w:rPr>
        <w:t xml:space="preserve">Tulos</w:t>
      </w:r>
    </w:p>
    <w:p>
      <w:r>
        <w:t xml:space="preserve">Voit kuvata linjaa kylpyhuoneessa .</w:t>
      </w:r>
    </w:p>
    <w:p>
      <w:r>
        <w:rPr>
          <w:b/>
        </w:rPr>
        <w:t xml:space="preserve">Tulos</w:t>
      </w:r>
    </w:p>
    <w:p>
      <w:r>
        <w:t xml:space="preserve">Voit tarjota saippuaa i kylpyhuoneessa .</w:t>
      </w:r>
    </w:p>
    <w:p>
      <w:r>
        <w:rPr>
          <w:b/>
        </w:rPr>
        <w:t xml:space="preserve">Tulos</w:t>
      </w:r>
    </w:p>
    <w:p>
      <w:r>
        <w:t xml:space="preserve">Löydät todennäköisesti saippuaa i kylpyhuoneesta.</w:t>
      </w:r>
    </w:p>
    <w:p>
      <w:r>
        <w:rPr>
          <w:b/>
        </w:rPr>
        <w:t xml:space="preserve">Tulos</w:t>
      </w:r>
    </w:p>
    <w:p>
      <w:r>
        <w:t xml:space="preserve">Olet hämmentynyt lukemaan saippuaa i kylpyhuoneessa .</w:t>
      </w:r>
    </w:p>
    <w:p>
      <w:r>
        <w:rPr>
          <w:b/>
        </w:rPr>
        <w:t xml:space="preserve">Esimerkki 4.2610</w:t>
      </w:r>
    </w:p>
    <w:p>
      <w:r>
        <w:t xml:space="preserve">Jos sallitte nähdä taidetta niin teidän pitäisi mennä katsomaan .</w:t>
      </w:r>
    </w:p>
    <w:p>
      <w:r>
        <w:rPr>
          <w:b/>
        </w:rPr>
        <w:t xml:space="preserve">Tulos</w:t>
      </w:r>
    </w:p>
    <w:p>
      <w:r>
        <w:t xml:space="preserve">Jos haluatte pelastaa taidetta, teidän pitäisi mennä museoon .</w:t>
      </w:r>
    </w:p>
    <w:p>
      <w:r>
        <w:rPr>
          <w:b/>
        </w:rPr>
        <w:t xml:space="preserve">Tulos</w:t>
      </w:r>
    </w:p>
    <w:p>
      <w:r>
        <w:t xml:space="preserve">Jos haluat nähdä taidetta, sinun pitäisi liittyä väriin .</w:t>
      </w:r>
    </w:p>
    <w:p>
      <w:r>
        <w:rPr>
          <w:b/>
        </w:rPr>
        <w:t xml:space="preserve">Tulos</w:t>
      </w:r>
    </w:p>
    <w:p>
      <w:r>
        <w:t xml:space="preserve">Jos haluat nähdä taidetta, sinun pitäisi mennä museoon .</w:t>
      </w:r>
    </w:p>
    <w:p>
      <w:r>
        <w:rPr>
          <w:b/>
        </w:rPr>
        <w:t xml:space="preserve">Tulos</w:t>
      </w:r>
    </w:p>
    <w:p>
      <w:r>
        <w:t xml:space="preserve">Jos haluat nähdä taidetta, mene museoon.</w:t>
      </w:r>
    </w:p>
    <w:p>
      <w:r>
        <w:rPr>
          <w:b/>
        </w:rPr>
        <w:t xml:space="preserve">Esimerkki 4.2611</w:t>
      </w:r>
    </w:p>
    <w:p>
      <w:r>
        <w:t xml:space="preserve">Voit vuokrata elokuvan sisarkaupasta .</w:t>
      </w:r>
    </w:p>
    <w:p>
      <w:r>
        <w:rPr>
          <w:b/>
        </w:rPr>
        <w:t xml:space="preserve">Tulos</w:t>
      </w:r>
    </w:p>
    <w:p>
      <w:r>
        <w:t xml:space="preserve">Voit kerätä elokuvan alennusmyynnistä .</w:t>
      </w:r>
    </w:p>
    <w:p>
      <w:r>
        <w:rPr>
          <w:b/>
        </w:rPr>
        <w:t xml:space="preserve">Tulos</w:t>
      </w:r>
    </w:p>
    <w:p>
      <w:r>
        <w:t xml:space="preserve">Voit vuokrata elokuvan pornokaupasta .</w:t>
      </w:r>
    </w:p>
    <w:p>
      <w:r>
        <w:rPr>
          <w:b/>
        </w:rPr>
        <w:t xml:space="preserve">Tulos</w:t>
      </w:r>
    </w:p>
    <w:p>
      <w:r>
        <w:t xml:space="preserve">Voit vuokrata elokuvan videovuokraamosta.</w:t>
      </w:r>
    </w:p>
    <w:p>
      <w:r>
        <w:rPr>
          <w:b/>
        </w:rPr>
        <w:t xml:space="preserve">Tulos</w:t>
      </w:r>
    </w:p>
    <w:p>
      <w:r>
        <w:t xml:space="preserve">Voit vuokrata tiedoston videovuokraamosta .</w:t>
      </w:r>
    </w:p>
    <w:p>
      <w:r>
        <w:rPr>
          <w:b/>
        </w:rPr>
        <w:t xml:space="preserve">Esimerkki 4.2612</w:t>
      </w:r>
    </w:p>
    <w:p>
      <w:r>
        <w:t xml:space="preserve">Voit käyttää pilveä lentokoneen piilottamiseen.</w:t>
      </w:r>
    </w:p>
    <w:p>
      <w:r>
        <w:rPr>
          <w:b/>
        </w:rPr>
        <w:t xml:space="preserve">Tulos</w:t>
      </w:r>
    </w:p>
    <w:p>
      <w:r>
        <w:t xml:space="preserve">Voit käyttää polkupyörää lentokoneen ohittamiseen .</w:t>
      </w:r>
    </w:p>
    <w:p>
      <w:r>
        <w:rPr>
          <w:b/>
        </w:rPr>
        <w:t xml:space="preserve">Tulos</w:t>
      </w:r>
    </w:p>
    <w:p>
      <w:r>
        <w:t xml:space="preserve">Voit käyttää pilveä piilottaaksesi koneen .</w:t>
      </w:r>
    </w:p>
    <w:p>
      <w:r>
        <w:rPr>
          <w:b/>
        </w:rPr>
        <w:t xml:space="preserve">Tulos</w:t>
      </w:r>
    </w:p>
    <w:p>
      <w:r>
        <w:t xml:space="preserve">Voit käyttää pilveä rakenteen välittämiseen .</w:t>
      </w:r>
    </w:p>
    <w:p>
      <w:r>
        <w:rPr>
          <w:b/>
        </w:rPr>
        <w:t xml:space="preserve">Tulos</w:t>
      </w:r>
    </w:p>
    <w:p>
      <w:r>
        <w:t xml:space="preserve">Voit pyytää pilveä piilottamaan lentokoneen .</w:t>
      </w:r>
    </w:p>
    <w:p>
      <w:r>
        <w:rPr>
          <w:b/>
        </w:rPr>
        <w:t xml:space="preserve">Esimerkki 4.2613</w:t>
      </w:r>
    </w:p>
    <w:p>
      <w:r>
        <w:t xml:space="preserve">Voima, joka saa sen kasvamaan, on sen koon kasvaminen .</w:t>
      </w:r>
    </w:p>
    <w:p>
      <w:r>
        <w:rPr>
          <w:b/>
        </w:rPr>
        <w:t xml:space="preserve">Tulos</w:t>
      </w:r>
    </w:p>
    <w:p>
      <w:r>
        <w:t xml:space="preserve">Sen kasvattamisen tehokkuus on sen koon kasvattaminen .</w:t>
      </w:r>
    </w:p>
    <w:p>
      <w:r>
        <w:rPr>
          <w:b/>
        </w:rPr>
        <w:t xml:space="preserve">Tulos</w:t>
      </w:r>
    </w:p>
    <w:p>
      <w:r>
        <w:t xml:space="preserve">Etuoikeus saada se kasvamaan on sen koko kasvaa .</w:t>
      </w:r>
    </w:p>
    <w:p>
      <w:r>
        <w:rPr>
          <w:b/>
        </w:rPr>
        <w:t xml:space="preserve">Tulos</w:t>
      </w:r>
    </w:p>
    <w:p>
      <w:r>
        <w:t xml:space="preserve">Edellytyksenä sille, että se kasvaa, on sen koon kasvaminen .</w:t>
      </w:r>
    </w:p>
    <w:p>
      <w:r>
        <w:rPr>
          <w:b/>
        </w:rPr>
        <w:t xml:space="preserve">Tulos</w:t>
      </w:r>
    </w:p>
    <w:p>
      <w:r>
        <w:t xml:space="preserve">Sen kasvattamisen seurauksena sen koko kasvaa.</w:t>
      </w:r>
    </w:p>
    <w:p>
      <w:r>
        <w:rPr>
          <w:b/>
        </w:rPr>
        <w:t xml:space="preserve">Esimerkki 4.2614</w:t>
      </w:r>
    </w:p>
    <w:p>
      <w:r>
        <w:t xml:space="preserve">Paniikissa vedät todennäköisesti ponia .</w:t>
      </w:r>
    </w:p>
    <w:p>
      <w:r>
        <w:rPr>
          <w:b/>
        </w:rPr>
        <w:t xml:space="preserve">Tulos</w:t>
      </w:r>
    </w:p>
    <w:p>
      <w:r>
        <w:t xml:space="preserve">Myyt todennäköisesti ravintolaa kaupungissa .</w:t>
      </w:r>
    </w:p>
    <w:p>
      <w:r>
        <w:rPr>
          <w:b/>
        </w:rPr>
        <w:t xml:space="preserve">Tulos</w:t>
      </w:r>
    </w:p>
    <w:p>
      <w:r>
        <w:t xml:space="preserve">Olet todennäköisesti ostoksilla ravintolassa kaupungissa .</w:t>
      </w:r>
    </w:p>
    <w:p>
      <w:r>
        <w:rPr>
          <w:b/>
        </w:rPr>
        <w:t xml:space="preserve">Tulos</w:t>
      </w:r>
    </w:p>
    <w:p>
      <w:r>
        <w:t xml:space="preserve">Pääset todennäköisesti ravintolaan kaupungissa .</w:t>
      </w:r>
    </w:p>
    <w:p>
      <w:r>
        <w:rPr>
          <w:b/>
        </w:rPr>
        <w:t xml:space="preserve">Tulos</w:t>
      </w:r>
    </w:p>
    <w:p>
      <w:r>
        <w:t xml:space="preserve">Kaupungista löytyy todennäköisesti ravintola.</w:t>
      </w:r>
    </w:p>
    <w:p>
      <w:r>
        <w:rPr>
          <w:b/>
        </w:rPr>
        <w:t xml:space="preserve">Esimerkki 4.2615</w:t>
      </w:r>
    </w:p>
    <w:p>
      <w:r>
        <w:t xml:space="preserve">Kirjoittaisit ohjelman, koska haluat, että tietokone diagnosoi tehtävän .</w:t>
      </w:r>
    </w:p>
    <w:p>
      <w:r>
        <w:rPr>
          <w:b/>
        </w:rPr>
        <w:t xml:space="preserve">Tulos</w:t>
      </w:r>
    </w:p>
    <w:p>
      <w:r>
        <w:t xml:space="preserve">Lisäät suorituksen, koska haluat tietueen suorittavan tehtävän .</w:t>
      </w:r>
    </w:p>
    <w:p>
      <w:r>
        <w:rPr>
          <w:b/>
        </w:rPr>
        <w:t xml:space="preserve">Tulos</w:t>
      </w:r>
    </w:p>
    <w:p>
      <w:r>
        <w:t xml:space="preserve">Kirjoitat ohjelman, koska haluat tietokoneen suorittavan jonkin tehtävän.</w:t>
      </w:r>
    </w:p>
    <w:p>
      <w:r>
        <w:rPr>
          <w:b/>
        </w:rPr>
        <w:t xml:space="preserve">Tulos</w:t>
      </w:r>
    </w:p>
    <w:p>
      <w:r>
        <w:t xml:space="preserve">Liipaisinta viivytetään, koska luodin halutaan suorittavan jonkin tehtävän.</w:t>
      </w:r>
    </w:p>
    <w:p>
      <w:r>
        <w:rPr>
          <w:b/>
        </w:rPr>
        <w:t xml:space="preserve">Tulos</w:t>
      </w:r>
    </w:p>
    <w:p>
      <w:r>
        <w:t xml:space="preserve">Kirjoittaisit speksin, koska määrittelet tietokoneen suorittamaan tehtävän .</w:t>
      </w:r>
    </w:p>
    <w:p>
      <w:r>
        <w:rPr>
          <w:b/>
        </w:rPr>
        <w:t xml:space="preserve">Esimerkki 4.2616</w:t>
      </w:r>
    </w:p>
    <w:p>
      <w:r>
        <w:t xml:space="preserve">Joskus sinun täytyy pidättää hengitystäsi, kun puhdistat kotitaloutesi .</w:t>
      </w:r>
    </w:p>
    <w:p>
      <w:r>
        <w:rPr>
          <w:b/>
        </w:rPr>
        <w:t xml:space="preserve">Tulos</w:t>
      </w:r>
    </w:p>
    <w:p>
      <w:r>
        <w:t xml:space="preserve">Joskus sinun on pidätettävä hengitystäsi, kun puhdistat kasvosi.</w:t>
      </w:r>
    </w:p>
    <w:p>
      <w:r>
        <w:rPr>
          <w:b/>
        </w:rPr>
        <w:t xml:space="preserve">Tulos</w:t>
      </w:r>
    </w:p>
    <w:p>
      <w:r>
        <w:t xml:space="preserve">sinun ei tarvitse pitää WC:täsi, kun puhdistat nenääsi .</w:t>
      </w:r>
    </w:p>
    <w:p>
      <w:r>
        <w:rPr>
          <w:b/>
        </w:rPr>
        <w:t xml:space="preserve">Tulos</w:t>
      </w:r>
    </w:p>
    <w:p>
      <w:r>
        <w:t xml:space="preserve">Joskus sinun täytyy pidättää hengitystäsi, kun puhdistat halkiosi .</w:t>
      </w:r>
    </w:p>
    <w:p>
      <w:r>
        <w:rPr>
          <w:b/>
        </w:rPr>
        <w:t xml:space="preserve">Tulos</w:t>
      </w:r>
    </w:p>
    <w:p>
      <w:r>
        <w:t xml:space="preserve">Joskus sinun täytyy pitää hattuasi, kun puhdistat kasvosi .</w:t>
      </w:r>
    </w:p>
    <w:p>
      <w:r>
        <w:rPr>
          <w:b/>
        </w:rPr>
        <w:t xml:space="preserve">Esimerkki 4.2617</w:t>
      </w:r>
    </w:p>
    <w:p>
      <w:r>
        <w:t xml:space="preserve">Kirja on optimoitu näkökulman näkemiseen .</w:t>
      </w:r>
    </w:p>
    <w:p>
      <w:r>
        <w:rPr>
          <w:b/>
        </w:rPr>
        <w:t xml:space="preserve">Tulos</w:t>
      </w:r>
    </w:p>
    <w:p>
      <w:r>
        <w:t xml:space="preserve">Kirja on mukautettu näkökulman näkemiseen .</w:t>
      </w:r>
    </w:p>
    <w:p>
      <w:r>
        <w:rPr>
          <w:b/>
        </w:rPr>
        <w:t xml:space="preserve">Tulos</w:t>
      </w:r>
    </w:p>
    <w:p>
      <w:r>
        <w:t xml:space="preserve">Viittausta käytetään näkökulman sijoittamiseen .</w:t>
      </w:r>
    </w:p>
    <w:p>
      <w:r>
        <w:rPr>
          <w:b/>
        </w:rPr>
        <w:t xml:space="preserve">Tulos</w:t>
      </w:r>
    </w:p>
    <w:p>
      <w:r>
        <w:t xml:space="preserve">Kirjaa käytetään näkökulman näkemiseen.</w:t>
      </w:r>
    </w:p>
    <w:p>
      <w:r>
        <w:rPr>
          <w:b/>
        </w:rPr>
        <w:t xml:space="preserve">Tulos</w:t>
      </w:r>
    </w:p>
    <w:p>
      <w:r>
        <w:t xml:space="preserve">Muotokuvaa pidetään näkökulman näkemisen kannalta .</w:t>
      </w:r>
    </w:p>
    <w:p>
      <w:r>
        <w:rPr>
          <w:b/>
        </w:rPr>
        <w:t xml:space="preserve">Esimerkki 4.2618</w:t>
      </w:r>
    </w:p>
    <w:p>
      <w:r>
        <w:t xml:space="preserve">Ravintolaan pääsee ravintolan sisäänkäynnillä.</w:t>
      </w:r>
    </w:p>
    <w:p>
      <w:r>
        <w:rPr>
          <w:b/>
        </w:rPr>
        <w:t xml:space="preserve">Tulos</w:t>
      </w:r>
    </w:p>
    <w:p>
      <w:r>
        <w:t xml:space="preserve">Ravintolaan pääsee metrosisäänkäynnillä.</w:t>
      </w:r>
    </w:p>
    <w:p>
      <w:r>
        <w:rPr>
          <w:b/>
        </w:rPr>
        <w:t xml:space="preserve">Tulos</w:t>
      </w:r>
    </w:p>
    <w:p>
      <w:r>
        <w:t xml:space="preserve">Ravintolan sisäänkäynti on tilattu ravintolaan saapumista varten .</w:t>
      </w:r>
    </w:p>
    <w:p>
      <w:r>
        <w:rPr>
          <w:b/>
        </w:rPr>
        <w:t xml:space="preserve">Tulos</w:t>
      </w:r>
    </w:p>
    <w:p>
      <w:r>
        <w:t xml:space="preserve">Ravintolaan pääsee vaunujen kautta.</w:t>
      </w:r>
    </w:p>
    <w:p>
      <w:r>
        <w:rPr>
          <w:b/>
        </w:rPr>
        <w:t xml:space="preserve">Tulos</w:t>
      </w:r>
    </w:p>
    <w:p>
      <w:r>
        <w:t xml:space="preserve">Ravintolan sisäänkäynti on asennettu ravintolaan pääsyä varten.</w:t>
      </w:r>
    </w:p>
    <w:p>
      <w:r>
        <w:rPr>
          <w:b/>
        </w:rPr>
        <w:t xml:space="preserve">Esimerkki 4.2619</w:t>
      </w:r>
    </w:p>
    <w:p>
      <w:r>
        <w:t xml:space="preserve">Voit tekstata kukan lyömään pianon säveliä .</w:t>
      </w:r>
    </w:p>
    <w:p>
      <w:r>
        <w:rPr>
          <w:b/>
        </w:rPr>
        <w:t xml:space="preserve">Tulos</w:t>
      </w:r>
    </w:p>
    <w:p>
      <w:r>
        <w:t xml:space="preserve">Voit koskettaa vasaraa lyödäksesi ruudukon merkkijonoon .</w:t>
      </w:r>
    </w:p>
    <w:p>
      <w:r>
        <w:rPr>
          <w:b/>
        </w:rPr>
        <w:t xml:space="preserve">Tulos</w:t>
      </w:r>
    </w:p>
    <w:p>
      <w:r>
        <w:t xml:space="preserve">Voit hakkeroida isännän iskemään tekstijonoon .</w:t>
      </w:r>
    </w:p>
    <w:p>
      <w:r>
        <w:rPr>
          <w:b/>
        </w:rPr>
        <w:t xml:space="preserve">Tulos</w:t>
      </w:r>
    </w:p>
    <w:p>
      <w:r>
        <w:t xml:space="preserve">Voit lyödä vasaralla pianon kieliin.</w:t>
      </w:r>
    </w:p>
    <w:p>
      <w:r>
        <w:rPr>
          <w:b/>
        </w:rPr>
        <w:t xml:space="preserve">Tulos</w:t>
      </w:r>
    </w:p>
    <w:p>
      <w:r>
        <w:t xml:space="preserve">Voit koodata tiedoston lyömään pianon jousen .</w:t>
      </w:r>
    </w:p>
    <w:p>
      <w:r>
        <w:rPr>
          <w:b/>
        </w:rPr>
        <w:t xml:space="preserve">Esimerkki 4.2620</w:t>
      </w:r>
    </w:p>
    <w:p>
      <w:r>
        <w:t xml:space="preserve">Voit käyttää kuvapohjaa sivulle itselleni jonkun syntymäpäivästä .</w:t>
      </w:r>
    </w:p>
    <w:p>
      <w:r>
        <w:rPr>
          <w:b/>
        </w:rPr>
        <w:t xml:space="preserve">Tulos</w:t>
      </w:r>
    </w:p>
    <w:p>
      <w:r>
        <w:t xml:space="preserve">Voit käyttää kalenterivälilehteä muistuttamaan itseäni jonkun syntymäpäivästä .</w:t>
      </w:r>
    </w:p>
    <w:p>
      <w:r>
        <w:rPr>
          <w:b/>
        </w:rPr>
        <w:t xml:space="preserve">Tulos</w:t>
      </w:r>
    </w:p>
    <w:p>
      <w:r>
        <w:t xml:space="preserve">Voit käyttää kalenterityynyä muistuttamaan itseäni jonkun syntymäpäivästä.</w:t>
      </w:r>
    </w:p>
    <w:p>
      <w:r>
        <w:rPr>
          <w:b/>
        </w:rPr>
        <w:t xml:space="preserve">Tulos</w:t>
      </w:r>
    </w:p>
    <w:p>
      <w:r>
        <w:t xml:space="preserve">Voit käyttää nimeäminen pad viihdyttää itseäni jonkun syntymäpäivä .</w:t>
      </w:r>
    </w:p>
    <w:p>
      <w:r>
        <w:rPr>
          <w:b/>
        </w:rPr>
        <w:t xml:space="preserve">Tulos</w:t>
      </w:r>
    </w:p>
    <w:p>
      <w:r>
        <w:t xml:space="preserve">Voit käyttää kalenterisivustoa muistuttamaan itseäni jonkun syntymäpäivästä .</w:t>
      </w:r>
    </w:p>
    <w:p>
      <w:r>
        <w:rPr>
          <w:b/>
        </w:rPr>
        <w:t xml:space="preserve">Esimerkki 4.2621</w:t>
      </w:r>
    </w:p>
    <w:p>
      <w:r>
        <w:t xml:space="preserve">Voit pumpata suolaa ruokaan ruokaan .</w:t>
      </w:r>
    </w:p>
    <w:p>
      <w:r>
        <w:rPr>
          <w:b/>
        </w:rPr>
        <w:t xml:space="preserve">Tulos</w:t>
      </w:r>
    </w:p>
    <w:p>
      <w:r>
        <w:t xml:space="preserve">Voit käyttää suolaa taikinan maustamiseen.</w:t>
      </w:r>
    </w:p>
    <w:p>
      <w:r>
        <w:rPr>
          <w:b/>
        </w:rPr>
        <w:t xml:space="preserve">Tulos</w:t>
      </w:r>
    </w:p>
    <w:p>
      <w:r>
        <w:t xml:space="preserve">Voit käyttää jsonia kausikoodiin .</w:t>
      </w:r>
    </w:p>
    <w:p>
      <w:r>
        <w:rPr>
          <w:b/>
        </w:rPr>
        <w:t xml:space="preserve">Tulos</w:t>
      </w:r>
    </w:p>
    <w:p>
      <w:r>
        <w:t xml:space="preserve">Voit käyttää suolaa maustamiseen ^ .</w:t>
      </w:r>
    </w:p>
    <w:p>
      <w:r>
        <w:rPr>
          <w:b/>
        </w:rPr>
        <w:t xml:space="preserve">Tulos</w:t>
      </w:r>
    </w:p>
    <w:p>
      <w:r>
        <w:t xml:space="preserve">Suolaa voi käyttää ruoan maustamiseen.</w:t>
      </w:r>
    </w:p>
    <w:p>
      <w:r>
        <w:rPr>
          <w:b/>
        </w:rPr>
        <w:t xml:space="preserve">Esimerkki 4.2622</w:t>
      </w:r>
    </w:p>
    <w:p>
      <w:r>
        <w:t xml:space="preserve">Et voi syyttää sotilasta taistelussa .</w:t>
      </w:r>
    </w:p>
    <w:p>
      <w:r>
        <w:rPr>
          <w:b/>
        </w:rPr>
        <w:t xml:space="preserve">Tulos</w:t>
      </w:r>
    </w:p>
    <w:p>
      <w:r>
        <w:t xml:space="preserve">Olet todennäköisesti lainata apua taistelussa .</w:t>
      </w:r>
    </w:p>
    <w:p>
      <w:r>
        <w:rPr>
          <w:b/>
        </w:rPr>
        <w:t xml:space="preserve">Tulos</w:t>
      </w:r>
    </w:p>
    <w:p>
      <w:r>
        <w:t xml:space="preserve">Pataljoona löytyy todennäköisesti taistelusta .</w:t>
      </w:r>
    </w:p>
    <w:p>
      <w:r>
        <w:rPr>
          <w:b/>
        </w:rPr>
        <w:t xml:space="preserve">Tulos</w:t>
      </w:r>
    </w:p>
    <w:p>
      <w:r>
        <w:t xml:space="preserve">On tyhmää puukottaa merirosvoa taistelussa .</w:t>
      </w:r>
    </w:p>
    <w:p>
      <w:r>
        <w:rPr>
          <w:b/>
        </w:rPr>
        <w:t xml:space="preserve">Tulos</w:t>
      </w:r>
    </w:p>
    <w:p>
      <w:r>
        <w:t xml:space="preserve">Löydät todennäköisesti sotilaan taistelusta.</w:t>
      </w:r>
    </w:p>
    <w:p>
      <w:r>
        <w:rPr>
          <w:b/>
        </w:rPr>
        <w:t xml:space="preserve">Esimerkki 4.2623</w:t>
      </w:r>
    </w:p>
    <w:p>
      <w:r>
        <w:t xml:space="preserve">Kirjat ovat tehokas paikka löytää tarinoita .</w:t>
      </w:r>
    </w:p>
    <w:p>
      <w:r>
        <w:rPr>
          <w:b/>
        </w:rPr>
        <w:t xml:space="preserve">Tulos</w:t>
      </w:r>
    </w:p>
    <w:p>
      <w:r>
        <w:t xml:space="preserve">Videot ovat mahtava paikka löytää tarinoita .</w:t>
      </w:r>
    </w:p>
    <w:p>
      <w:r>
        <w:rPr>
          <w:b/>
        </w:rPr>
        <w:t xml:space="preserve">Tulos</w:t>
      </w:r>
    </w:p>
    <w:p>
      <w:r>
        <w:t xml:space="preserve">Kalat ovat hyvä paikka löytää tarinoita .</w:t>
      </w:r>
    </w:p>
    <w:p>
      <w:r>
        <w:rPr>
          <w:b/>
        </w:rPr>
        <w:t xml:space="preserve">Tulos</w:t>
      </w:r>
    </w:p>
    <w:p>
      <w:r>
        <w:t xml:space="preserve">Kirjat ovat hyvä suosikki löytää malleja .</w:t>
      </w:r>
    </w:p>
    <w:p>
      <w:r>
        <w:rPr>
          <w:b/>
        </w:rPr>
        <w:t xml:space="preserve">Tulos</w:t>
      </w:r>
    </w:p>
    <w:p>
      <w:r>
        <w:t xml:space="preserve">Kirjat ovat hyvä paikka löytää tarinoita.</w:t>
      </w:r>
    </w:p>
    <w:p>
      <w:r>
        <w:rPr>
          <w:b/>
        </w:rPr>
        <w:t xml:space="preserve">Esimerkki 4.2624</w:t>
      </w:r>
    </w:p>
    <w:p>
      <w:r>
        <w:t xml:space="preserve">Jos haluat nähdä bändin niin sinun pitäisi mennä heidän feediinsä .</w:t>
      </w:r>
    </w:p>
    <w:p>
      <w:r>
        <w:rPr>
          <w:b/>
        </w:rPr>
        <w:t xml:space="preserve">Tulos</w:t>
      </w:r>
    </w:p>
    <w:p>
      <w:r>
        <w:t xml:space="preserve">Jos haluatte nähdä bändin niin teidän pitäisi mennä heidän biisiinsä .</w:t>
      </w:r>
    </w:p>
    <w:p>
      <w:r>
        <w:rPr>
          <w:b/>
        </w:rPr>
        <w:t xml:space="preserve">Tulos</w:t>
      </w:r>
    </w:p>
    <w:p>
      <w:r>
        <w:t xml:space="preserve">Jos haluat nähdä bändin, mene heidän konserttiinsa.</w:t>
      </w:r>
    </w:p>
    <w:p>
      <w:r>
        <w:rPr>
          <w:b/>
        </w:rPr>
        <w:t xml:space="preserve">Tulos</w:t>
      </w:r>
    </w:p>
    <w:p>
      <w:r>
        <w:t xml:space="preserve">Jos haluatte kuulla ministeriä, teidän on mentävä hänen päällikönsä luo.</w:t>
      </w:r>
    </w:p>
    <w:p>
      <w:r>
        <w:rPr>
          <w:b/>
        </w:rPr>
        <w:t xml:space="preserve">Tulos</w:t>
      </w:r>
    </w:p>
    <w:p>
      <w:r>
        <w:t xml:space="preserve">Jos haluatte nähdä ponin, teidän on mentävä niiden aitaukseen .</w:t>
      </w:r>
    </w:p>
    <w:p>
      <w:r>
        <w:rPr>
          <w:b/>
        </w:rPr>
        <w:t xml:space="preserve">Esimerkki 4.2625</w:t>
      </w:r>
    </w:p>
    <w:p>
      <w:r>
        <w:t xml:space="preserve">Hedelmät nautitaan usein ilman keittämistä .</w:t>
      </w:r>
    </w:p>
    <w:p>
      <w:r>
        <w:rPr>
          <w:b/>
        </w:rPr>
        <w:t xml:space="preserve">Tulos</w:t>
      </w:r>
    </w:p>
    <w:p>
      <w:r>
        <w:t xml:space="preserve">Hedelmiä syödään huonosti ilman keittämistä .</w:t>
      </w:r>
    </w:p>
    <w:p>
      <w:r>
        <w:rPr>
          <w:b/>
        </w:rPr>
        <w:t xml:space="preserve">Tulos</w:t>
      </w:r>
    </w:p>
    <w:p>
      <w:r>
        <w:t xml:space="preserve">Hedelmät syödään usein ilman keittämistä.</w:t>
      </w:r>
    </w:p>
    <w:p>
      <w:r>
        <w:rPr>
          <w:b/>
        </w:rPr>
        <w:t xml:space="preserve">Tulos</w:t>
      </w:r>
    </w:p>
    <w:p>
      <w:r>
        <w:t xml:space="preserve">Hedelmät jäävät usein eläkkeelle ilman keittämistä .</w:t>
      </w:r>
    </w:p>
    <w:p>
      <w:r>
        <w:rPr>
          <w:b/>
        </w:rPr>
        <w:t xml:space="preserve">Tulos</w:t>
      </w:r>
    </w:p>
    <w:p>
      <w:r>
        <w:t xml:space="preserve">Hedelmiä syödään usein ilman sairautta .</w:t>
      </w:r>
    </w:p>
    <w:p>
      <w:r>
        <w:rPr>
          <w:b/>
        </w:rPr>
        <w:t xml:space="preserve">Esimerkki 4.2626</w:t>
      </w:r>
    </w:p>
    <w:p>
      <w:r>
        <w:t xml:space="preserve">Yhdistämällä punaisen ja keltaisen värit saadaan oranssi väri.</w:t>
      </w:r>
    </w:p>
    <w:p>
      <w:r>
        <w:rPr>
          <w:b/>
        </w:rPr>
        <w:t xml:space="preserve">Tulos</w:t>
      </w:r>
    </w:p>
    <w:p>
      <w:r>
        <w:t xml:space="preserve">Yhdistämällä punaiset ja keltaiset neliöt saadaan oranssi aihio .</w:t>
      </w:r>
    </w:p>
    <w:p>
      <w:r>
        <w:rPr>
          <w:b/>
        </w:rPr>
        <w:t xml:space="preserve">Tulos</w:t>
      </w:r>
    </w:p>
    <w:p>
      <w:r>
        <w:t xml:space="preserve">Yhdistämällä kardinaalin ja keltaisen värit saadaan oranssi väri .</w:t>
      </w:r>
    </w:p>
    <w:p>
      <w:r>
        <w:rPr>
          <w:b/>
        </w:rPr>
        <w:t xml:space="preserve">Tulos</w:t>
      </w:r>
    </w:p>
    <w:p>
      <w:r>
        <w:t xml:space="preserve">Yhdistämällä värit punainen ja keltainen saadaan lopputuloksena oranssi .</w:t>
      </w:r>
    </w:p>
    <w:p>
      <w:r>
        <w:rPr>
          <w:b/>
        </w:rPr>
        <w:t xml:space="preserve">Tulos</w:t>
      </w:r>
    </w:p>
    <w:p>
      <w:r>
        <w:t xml:space="preserve">Yhdistämällä punaisen ja keltaisen värit saadaan myrkky oranssi .</w:t>
      </w:r>
    </w:p>
    <w:p>
      <w:r>
        <w:rPr>
          <w:b/>
        </w:rPr>
        <w:t xml:space="preserve">Esimerkki 4.2627</w:t>
      </w:r>
    </w:p>
    <w:p>
      <w:r>
        <w:t xml:space="preserve">Löytäisit tietoa, koska haluat tehdä työtä.</w:t>
      </w:r>
    </w:p>
    <w:p>
      <w:r>
        <w:rPr>
          <w:b/>
        </w:rPr>
        <w:t xml:space="preserve">Tulos</w:t>
      </w:r>
    </w:p>
    <w:p>
      <w:r>
        <w:t xml:space="preserve">Menetät tietoja, koska lopetat työn tekemisen .</w:t>
      </w:r>
    </w:p>
    <w:p>
      <w:r>
        <w:rPr>
          <w:b/>
        </w:rPr>
        <w:t xml:space="preserve">Tulos</w:t>
      </w:r>
    </w:p>
    <w:p>
      <w:r>
        <w:t xml:space="preserve">Ottaisit tietoa, koska haluat tehdä työtä .</w:t>
      </w:r>
    </w:p>
    <w:p>
      <w:r>
        <w:rPr>
          <w:b/>
        </w:rPr>
        <w:t xml:space="preserve">Tulos</w:t>
      </w:r>
    </w:p>
    <w:p>
      <w:r>
        <w:t xml:space="preserve">Voisit salakuljettaa tietoja, koska haluat tehdä työtä .</w:t>
      </w:r>
    </w:p>
    <w:p>
      <w:r>
        <w:rPr>
          <w:b/>
        </w:rPr>
        <w:t xml:space="preserve">Tulos</w:t>
      </w:r>
    </w:p>
    <w:p>
      <w:r>
        <w:t xml:space="preserve">Keskustelisitte tiedoista, koska haluatte tehdä ilmoituksen.</w:t>
      </w:r>
    </w:p>
    <w:p>
      <w:r>
        <w:rPr>
          <w:b/>
        </w:rPr>
        <w:t xml:space="preserve">Esimerkki 4.2628</w:t>
      </w:r>
    </w:p>
    <w:p>
      <w:r>
        <w:t xml:space="preserve">Veljeni osaa taivuttaa korttipakan .</w:t>
      </w:r>
    </w:p>
    <w:p>
      <w:r>
        <w:rPr>
          <w:b/>
        </w:rPr>
        <w:t xml:space="preserve">Tulos</w:t>
      </w:r>
    </w:p>
    <w:p>
      <w:r>
        <w:t xml:space="preserve">Asianajajani osaa jakaa korttipakan.</w:t>
      </w:r>
    </w:p>
    <w:p>
      <w:r>
        <w:rPr>
          <w:b/>
        </w:rPr>
        <w:t xml:space="preserve">Tulos</w:t>
      </w:r>
    </w:p>
    <w:p>
      <w:r>
        <w:t xml:space="preserve">Veljeni voi voittaa korttipakan .</w:t>
      </w:r>
    </w:p>
    <w:p>
      <w:r>
        <w:rPr>
          <w:b/>
        </w:rPr>
        <w:t xml:space="preserve">Tulos</w:t>
      </w:r>
    </w:p>
    <w:p>
      <w:r>
        <w:t xml:space="preserve">Veljeni osaa jakaa korttipakan.</w:t>
      </w:r>
    </w:p>
    <w:p>
      <w:r>
        <w:rPr>
          <w:b/>
        </w:rPr>
        <w:t xml:space="preserve">Tulos</w:t>
      </w:r>
    </w:p>
    <w:p>
      <w:r>
        <w:t xml:space="preserve">Minun yksi voi selittää korttipakan .</w:t>
      </w:r>
    </w:p>
    <w:p>
      <w:r>
        <w:rPr>
          <w:b/>
        </w:rPr>
        <w:t xml:space="preserve">Esimerkki 4.2629</w:t>
      </w:r>
    </w:p>
    <w:p>
      <w:r>
        <w:t xml:space="preserve">Onnen takki ei tee meistä onnellisempia .</w:t>
      </w:r>
    </w:p>
    <w:p>
      <w:r>
        <w:rPr>
          <w:b/>
        </w:rPr>
        <w:t xml:space="preserve">Tulos</w:t>
      </w:r>
    </w:p>
    <w:p>
      <w:r>
        <w:t xml:space="preserve">Paljon nukkuminen ei tee meistä onnellisempia.</w:t>
      </w:r>
    </w:p>
    <w:p>
      <w:r>
        <w:rPr>
          <w:b/>
        </w:rPr>
        <w:t xml:space="preserve">Tulos</w:t>
      </w:r>
    </w:p>
    <w:p>
      <w:r>
        <w:t xml:space="preserve">Paljon huomiota ei tee meistä onnellisempia .</w:t>
      </w:r>
    </w:p>
    <w:p>
      <w:r>
        <w:rPr>
          <w:b/>
        </w:rPr>
        <w:t xml:space="preserve">Tulos</w:t>
      </w:r>
    </w:p>
    <w:p>
      <w:r>
        <w:t xml:space="preserve">Kasa teetä ei tee meitä onnellisemmiksi .</w:t>
      </w:r>
    </w:p>
    <w:p>
      <w:r>
        <w:rPr>
          <w:b/>
        </w:rPr>
        <w:t xml:space="preserve">Tulos</w:t>
      </w:r>
    </w:p>
    <w:p>
      <w:r>
        <w:t xml:space="preserve">Paljon odottaminen ei tee meitä onnellisemmiksi .</w:t>
      </w:r>
    </w:p>
    <w:p>
      <w:r>
        <w:rPr>
          <w:b/>
        </w:rPr>
        <w:t xml:space="preserve">Esimerkki 4.2630</w:t>
      </w:r>
    </w:p>
    <w:p>
      <w:r>
        <w:t xml:space="preserve">Jos haluat syödä päivällistä, sinun pitäisi valmistaa ruokaa.</w:t>
      </w:r>
    </w:p>
    <w:p>
      <w:r>
        <w:rPr>
          <w:b/>
        </w:rPr>
        <w:t xml:space="preserve">Tulos</w:t>
      </w:r>
    </w:p>
    <w:p>
      <w:r>
        <w:t xml:space="preserve">Jos uskot näkeväsi päivällisen, sinun pitäisi valmistaa ruokaa .</w:t>
      </w:r>
    </w:p>
    <w:p>
      <w:r>
        <w:rPr>
          <w:b/>
        </w:rPr>
        <w:t xml:space="preserve">Tulos</w:t>
      </w:r>
    </w:p>
    <w:p>
      <w:r>
        <w:t xml:space="preserve">Jos haluat nähdä illallisen, sinun pitäisi valmistaa ruokaa .</w:t>
      </w:r>
    </w:p>
    <w:p>
      <w:r>
        <w:rPr>
          <w:b/>
        </w:rPr>
        <w:t xml:space="preserve">Tulos</w:t>
      </w:r>
    </w:p>
    <w:p>
      <w:r>
        <w:t xml:space="preserve">Jos haluat tyylikkään illallisen, sinun kannattaa valmistaa lohta .</w:t>
      </w:r>
    </w:p>
    <w:p>
      <w:r>
        <w:rPr>
          <w:b/>
        </w:rPr>
        <w:t xml:space="preserve">Tulos</w:t>
      </w:r>
    </w:p>
    <w:p>
      <w:r>
        <w:t xml:space="preserve">Jos puhut syödä pekonia niin sinun pitäisi valmistaa ruokaa .</w:t>
      </w:r>
    </w:p>
    <w:p>
      <w:r>
        <w:rPr>
          <w:b/>
        </w:rPr>
        <w:t xml:space="preserve">Esimerkki 4.2631</w:t>
      </w:r>
    </w:p>
    <w:p>
      <w:r>
        <w:t xml:space="preserve">Voit käyttää vahattua hammaslankaa puhdistaa hampaiden välissä.</w:t>
      </w:r>
    </w:p>
    <w:p>
      <w:r>
        <w:rPr>
          <w:b/>
        </w:rPr>
        <w:t xml:space="preserve">Tulos</w:t>
      </w:r>
    </w:p>
    <w:p>
      <w:r>
        <w:t xml:space="preserve">Voit muodostaa vahattua hammaslankaa hammaslankojen väliin.</w:t>
      </w:r>
    </w:p>
    <w:p>
      <w:r>
        <w:rPr>
          <w:b/>
        </w:rPr>
        <w:t xml:space="preserve">Tulos</w:t>
      </w:r>
    </w:p>
    <w:p>
      <w:r>
        <w:t xml:space="preserve">Voit rikkoa vahattua hammaslankaa vetää hampaiden väliin .</w:t>
      </w:r>
    </w:p>
    <w:p>
      <w:r>
        <w:rPr>
          <w:b/>
        </w:rPr>
        <w:t xml:space="preserve">Tulos</w:t>
      </w:r>
    </w:p>
    <w:p>
      <w:r>
        <w:t xml:space="preserve">Voit tehdä vahattua hammaslankaa vetää hampaiden väliin .</w:t>
      </w:r>
    </w:p>
    <w:p>
      <w:r>
        <w:rPr>
          <w:b/>
        </w:rPr>
        <w:t xml:space="preserve">Tulos</w:t>
      </w:r>
    </w:p>
    <w:p>
      <w:r>
        <w:t xml:space="preserve">Voit rikkoa vahattua hammaslankaa asentaa hampaiden väliin .</w:t>
      </w:r>
    </w:p>
    <w:p>
      <w:r>
        <w:rPr>
          <w:b/>
        </w:rPr>
        <w:t xml:space="preserve">Esimerkki 4.2632</w:t>
      </w:r>
    </w:p>
    <w:p>
      <w:r>
        <w:t xml:space="preserve">Voit käyttää suihkupäätä veden suihkuttamiseen.</w:t>
      </w:r>
    </w:p>
    <w:p>
      <w:r>
        <w:rPr>
          <w:b/>
        </w:rPr>
        <w:t xml:space="preserve">Tulos</w:t>
      </w:r>
    </w:p>
    <w:p>
      <w:r>
        <w:t xml:space="preserve">Suihkupään voi kääntää kulmaan ja heittää vettä .</w:t>
      </w:r>
    </w:p>
    <w:p>
      <w:r>
        <w:rPr>
          <w:b/>
        </w:rPr>
        <w:t xml:space="preserve">Tulos</w:t>
      </w:r>
    </w:p>
    <w:p>
      <w:r>
        <w:t xml:space="preserve">Voit käyttää maston päätä veden suihkuttamiseen.</w:t>
      </w:r>
    </w:p>
    <w:p>
      <w:r>
        <w:rPr>
          <w:b/>
        </w:rPr>
        <w:t xml:space="preserve">Tulos</w:t>
      </w:r>
    </w:p>
    <w:p>
      <w:r>
        <w:t xml:space="preserve">Voit käyttää lennokin päätä veden suihkuttamiseen .</w:t>
      </w:r>
    </w:p>
    <w:p>
      <w:r>
        <w:rPr>
          <w:b/>
        </w:rPr>
        <w:t xml:space="preserve">Tulos</w:t>
      </w:r>
    </w:p>
    <w:p>
      <w:r>
        <w:t xml:space="preserve">Näet suihkupään, joka vaihtaa vettä .</w:t>
      </w:r>
    </w:p>
    <w:p>
      <w:r>
        <w:rPr>
          <w:b/>
        </w:rPr>
        <w:t xml:space="preserve">Esimerkki 4.2633</w:t>
      </w:r>
    </w:p>
    <w:p>
      <w:r>
        <w:t xml:space="preserve">Tulostaisit reikään, koska haluat hyvän , suoran kopion.</w:t>
      </w:r>
    </w:p>
    <w:p>
      <w:r>
        <w:rPr>
          <w:b/>
        </w:rPr>
        <w:t xml:space="preserve">Tulos</w:t>
      </w:r>
    </w:p>
    <w:p>
      <w:r>
        <w:t xml:space="preserve">Tulostaisit tulostimella, koska haluat hyvän ja siistin kopion.</w:t>
      </w:r>
    </w:p>
    <w:p>
      <w:r>
        <w:rPr>
          <w:b/>
        </w:rPr>
        <w:t xml:space="preserve">Tulos</w:t>
      </w:r>
    </w:p>
    <w:p>
      <w:r>
        <w:t xml:space="preserve">Osuitte mainokseen, koska haluatte hyvän, siistin kopion.</w:t>
      </w:r>
    </w:p>
    <w:p>
      <w:r>
        <w:rPr>
          <w:b/>
        </w:rPr>
        <w:t xml:space="preserve">Tulos</w:t>
      </w:r>
    </w:p>
    <w:p>
      <w:r>
        <w:t xml:space="preserve">Leikkaisit tavaraa, koska haluat hyvän, puhtaan kopion.</w:t>
      </w:r>
    </w:p>
    <w:p>
      <w:r>
        <w:rPr>
          <w:b/>
        </w:rPr>
        <w:t xml:space="preserve">Tulos</w:t>
      </w:r>
    </w:p>
    <w:p>
      <w:r>
        <w:t xml:space="preserve">Hakkaisit ex, koska haluat hyvän, puhtaan kopion.</w:t>
      </w:r>
    </w:p>
    <w:p>
      <w:r>
        <w:rPr>
          <w:b/>
        </w:rPr>
        <w:t xml:space="preserve">Esimerkki 4.2634</w:t>
      </w:r>
    </w:p>
    <w:p>
      <w:r>
        <w:t xml:space="preserve">Tietyn linnun näkeminen edellyttää, että vastaus on oikeassa kasetissa .</w:t>
      </w:r>
    </w:p>
    <w:p>
      <w:r>
        <w:rPr>
          <w:b/>
        </w:rPr>
        <w:t xml:space="preserve">Tulos</w:t>
      </w:r>
    </w:p>
    <w:p>
      <w:r>
        <w:t xml:space="preserve">Tietyn ohjelman katsominen edellyttää, että televisio on oikealla kanavalla.</w:t>
      </w:r>
    </w:p>
    <w:p>
      <w:r>
        <w:rPr>
          <w:b/>
        </w:rPr>
        <w:t xml:space="preserve">Tulos</w:t>
      </w:r>
    </w:p>
    <w:p>
      <w:r>
        <w:t xml:space="preserve">Tietyn virheen näkeminen edellyttää, että argumentti on oikeassa linkissä .</w:t>
      </w:r>
    </w:p>
    <w:p>
      <w:r>
        <w:rPr>
          <w:b/>
        </w:rPr>
        <w:t xml:space="preserve">Tulos</w:t>
      </w:r>
    </w:p>
    <w:p>
      <w:r>
        <w:t xml:space="preserve">Tietyn ohjelman katsominen edellyttää, että televisiossa on oikea jännite.</w:t>
      </w:r>
    </w:p>
    <w:p>
      <w:r>
        <w:rPr>
          <w:b/>
        </w:rPr>
        <w:t xml:space="preserve">Tulos</w:t>
      </w:r>
    </w:p>
    <w:p>
      <w:r>
        <w:t xml:space="preserve">Tietyn viestin näkeminen edellyttää, että kissa on oikeassa kalenterissa .</w:t>
      </w:r>
    </w:p>
    <w:p>
      <w:r>
        <w:rPr>
          <w:b/>
        </w:rPr>
        <w:t xml:space="preserve">Esimerkki 4.2635</w:t>
      </w:r>
    </w:p>
    <w:p>
      <w:r>
        <w:t xml:space="preserve">Kävelet internetissä, koska haluat tietoa .</w:t>
      </w:r>
    </w:p>
    <w:p>
      <w:r>
        <w:rPr>
          <w:b/>
        </w:rPr>
        <w:t xml:space="preserve">Tulos</w:t>
      </w:r>
    </w:p>
    <w:p>
      <w:r>
        <w:t xml:space="preserve">Oksennatte miehen päälle, koska haluatte tietoa .</w:t>
      </w:r>
    </w:p>
    <w:p>
      <w:r>
        <w:rPr>
          <w:b/>
        </w:rPr>
        <w:t xml:space="preserve">Tulos</w:t>
      </w:r>
    </w:p>
    <w:p>
      <w:r>
        <w:t xml:space="preserve">Murhaisitte internetissä, koska tuotte tietoa .</w:t>
      </w:r>
    </w:p>
    <w:p>
      <w:r>
        <w:rPr>
          <w:b/>
        </w:rPr>
        <w:t xml:space="preserve">Tulos</w:t>
      </w:r>
    </w:p>
    <w:p>
      <w:r>
        <w:t xml:space="preserve">Sinä tukeudut syyttäjään, koska haluat tietoa .</w:t>
      </w:r>
    </w:p>
    <w:p>
      <w:r>
        <w:rPr>
          <w:b/>
        </w:rPr>
        <w:t xml:space="preserve">Tulos</w:t>
      </w:r>
    </w:p>
    <w:p>
      <w:r>
        <w:t xml:space="preserve">Menisit internetiin, koska haluat tietoa.</w:t>
      </w:r>
    </w:p>
    <w:p>
      <w:r>
        <w:rPr>
          <w:b/>
        </w:rPr>
        <w:t xml:space="preserve">Esimerkki 4.2636</w:t>
      </w:r>
    </w:p>
    <w:p>
      <w:r>
        <w:t xml:space="preserve">Seinällä on todennäköisesti kalentereita.</w:t>
      </w:r>
    </w:p>
    <w:p>
      <w:r>
        <w:rPr>
          <w:b/>
        </w:rPr>
        <w:t xml:space="preserve">Tulos</w:t>
      </w:r>
    </w:p>
    <w:p>
      <w:r>
        <w:t xml:space="preserve">Löydät todennäköisesti kalentereita verkosta .</w:t>
      </w:r>
    </w:p>
    <w:p>
      <w:r>
        <w:rPr>
          <w:b/>
        </w:rPr>
        <w:t xml:space="preserve">Tulos</w:t>
      </w:r>
    </w:p>
    <w:p>
      <w:r>
        <w:t xml:space="preserve">Yllättävää on, että seinällä on kalentereita .</w:t>
      </w:r>
    </w:p>
    <w:p>
      <w:r>
        <w:rPr>
          <w:b/>
        </w:rPr>
        <w:t xml:space="preserve">Tulos</w:t>
      </w:r>
    </w:p>
    <w:p>
      <w:r>
        <w:t xml:space="preserve">Olet altis löytämään kalentereita paperista .</w:t>
      </w:r>
    </w:p>
    <w:p>
      <w:r>
        <w:rPr>
          <w:b/>
        </w:rPr>
        <w:t xml:space="preserve">Tulos</w:t>
      </w:r>
    </w:p>
    <w:p>
      <w:r>
        <w:t xml:space="preserve">Olet hauska löytää kalentereita seinällä .</w:t>
      </w:r>
    </w:p>
    <w:p>
      <w:r>
        <w:rPr>
          <w:b/>
        </w:rPr>
        <w:t xml:space="preserve">Esimerkki 4.2637</w:t>
      </w:r>
    </w:p>
    <w:p>
      <w:r>
        <w:t xml:space="preserve">Myös paperit pestään kylpyhuoneessa .</w:t>
      </w:r>
    </w:p>
    <w:p>
      <w:r>
        <w:rPr>
          <w:b/>
        </w:rPr>
        <w:t xml:space="preserve">Tulos</w:t>
      </w:r>
    </w:p>
    <w:p>
      <w:r>
        <w:t xml:space="preserve">Yleensä peset piilolinssit kylpyhuoneessa .</w:t>
      </w:r>
    </w:p>
    <w:p>
      <w:r>
        <w:rPr>
          <w:b/>
        </w:rPr>
        <w:t xml:space="preserve">Tulos</w:t>
      </w:r>
    </w:p>
    <w:p>
      <w:r>
        <w:t xml:space="preserve">Yleensä tissit pestään kylpyhuoneessa .</w:t>
      </w:r>
    </w:p>
    <w:p>
      <w:r>
        <w:rPr>
          <w:b/>
        </w:rPr>
        <w:t xml:space="preserve">Tulos</w:t>
      </w:r>
    </w:p>
    <w:p>
      <w:r>
        <w:t xml:space="preserve">Yleensä peset lemmikkisi kylpyhuoneessa .</w:t>
      </w:r>
    </w:p>
    <w:p>
      <w:r>
        <w:rPr>
          <w:b/>
        </w:rPr>
        <w:t xml:space="preserve">Tulos</w:t>
      </w:r>
    </w:p>
    <w:p>
      <w:r>
        <w:t xml:space="preserve">Yleensä kädet pestään kylpyhuoneessa.</w:t>
      </w:r>
    </w:p>
    <w:p>
      <w:r>
        <w:rPr>
          <w:b/>
        </w:rPr>
        <w:t xml:space="preserve">Esimerkki 4.2638</w:t>
      </w:r>
    </w:p>
    <w:p>
      <w:r>
        <w:t xml:space="preserve">Bändi esiintyy huomenna .</w:t>
      </w:r>
    </w:p>
    <w:p>
      <w:r>
        <w:rPr>
          <w:b/>
        </w:rPr>
        <w:t xml:space="preserve">Tulos</w:t>
      </w:r>
    </w:p>
    <w:p>
      <w:r>
        <w:t xml:space="preserve">Bändi esittää musiikkia.</w:t>
      </w:r>
    </w:p>
    <w:p>
      <w:r>
        <w:rPr>
          <w:b/>
        </w:rPr>
        <w:t xml:space="preserve">Tulos</w:t>
      </w:r>
    </w:p>
    <w:p>
      <w:r>
        <w:t xml:space="preserve">Kansalainen esittää musiikkia .</w:t>
      </w:r>
    </w:p>
    <w:p>
      <w:r>
        <w:rPr>
          <w:b/>
        </w:rPr>
        <w:t xml:space="preserve">Tulos</w:t>
      </w:r>
    </w:p>
    <w:p>
      <w:r>
        <w:t xml:space="preserve">Harrastus esittää musiikkia .</w:t>
      </w:r>
    </w:p>
    <w:p>
      <w:r>
        <w:rPr>
          <w:b/>
        </w:rPr>
        <w:t xml:space="preserve">Tulos</w:t>
      </w:r>
    </w:p>
    <w:p>
      <w:r>
        <w:t xml:space="preserve">Kumppani esittää musiikkia .</w:t>
      </w:r>
    </w:p>
    <w:p>
      <w:r>
        <w:rPr>
          <w:b/>
        </w:rPr>
        <w:t xml:space="preserve">Esimerkki 4.2639</w:t>
      </w:r>
    </w:p>
    <w:p>
      <w:r>
        <w:t xml:space="preserve">Aistit todennäköisesti hiekkaa aavikolla .</w:t>
      </w:r>
    </w:p>
    <w:p>
      <w:r>
        <w:rPr>
          <w:b/>
        </w:rPr>
        <w:t xml:space="preserve">Tulos</w:t>
      </w:r>
    </w:p>
    <w:p>
      <w:r>
        <w:t xml:space="preserve">Olet todennäköisesti kasaamassa hiekkaa aavikolle .</w:t>
      </w:r>
    </w:p>
    <w:p>
      <w:r>
        <w:rPr>
          <w:b/>
        </w:rPr>
        <w:t xml:space="preserve">Tulos</w:t>
      </w:r>
    </w:p>
    <w:p>
      <w:r>
        <w:t xml:space="preserve">Aavikolla on todennäköisesti hiekkaa .</w:t>
      </w:r>
    </w:p>
    <w:p>
      <w:r>
        <w:rPr>
          <w:b/>
        </w:rPr>
        <w:t xml:space="preserve">Tulos</w:t>
      </w:r>
    </w:p>
    <w:p>
      <w:r>
        <w:t xml:space="preserve">Olet ylpeä siitä, että löydät hiekkaa aavikolta .</w:t>
      </w:r>
    </w:p>
    <w:p>
      <w:r>
        <w:rPr>
          <w:b/>
        </w:rPr>
        <w:t xml:space="preserve">Tulos</w:t>
      </w:r>
    </w:p>
    <w:p>
      <w:r>
        <w:t xml:space="preserve">Aavikolla on todennäköisesti hiekkaa.</w:t>
      </w:r>
    </w:p>
    <w:p>
      <w:r>
        <w:rPr>
          <w:b/>
        </w:rPr>
        <w:t xml:space="preserve">Esimerkki 4.2640</w:t>
      </w:r>
    </w:p>
    <w:p>
      <w:r>
        <w:t xml:space="preserve">Alistuisit radiolle, koska pidät tuotteesta .</w:t>
      </w:r>
    </w:p>
    <w:p>
      <w:r>
        <w:rPr>
          <w:b/>
        </w:rPr>
        <w:t xml:space="preserve">Tulos</w:t>
      </w:r>
    </w:p>
    <w:p>
      <w:r>
        <w:t xml:space="preserve">Kuuntelisit radiota, koska rakastat musiikkia .</w:t>
      </w:r>
    </w:p>
    <w:p>
      <w:r>
        <w:rPr>
          <w:b/>
        </w:rPr>
        <w:t xml:space="preserve">Tulos</w:t>
      </w:r>
    </w:p>
    <w:p>
      <w:r>
        <w:t xml:space="preserve">Lentäisitte radioon, koska vaihdatte lähetystoiminnan harjoittajaa .</w:t>
      </w:r>
    </w:p>
    <w:p>
      <w:r>
        <w:rPr>
          <w:b/>
        </w:rPr>
        <w:t xml:space="preserve">Tulos</w:t>
      </w:r>
    </w:p>
    <w:p>
      <w:r>
        <w:t xml:space="preserve">Kuuntelisit radiota, koska pidät musiikista.</w:t>
      </w:r>
    </w:p>
    <w:p>
      <w:r>
        <w:rPr>
          <w:b/>
        </w:rPr>
        <w:t xml:space="preserve">Tulos</w:t>
      </w:r>
    </w:p>
    <w:p>
      <w:r>
        <w:t xml:space="preserve">Kuuntelisit radiota, koska pidät musiikista .</w:t>
      </w:r>
    </w:p>
    <w:p>
      <w:r>
        <w:rPr>
          <w:b/>
        </w:rPr>
        <w:t xml:space="preserve">Esimerkki 4.2641</w:t>
      </w:r>
    </w:p>
    <w:p>
      <w:r>
        <w:t xml:space="preserve">Olet todennäköisesti vakooja lohduttaja kuvakoneessa .</w:t>
      </w:r>
    </w:p>
    <w:p>
      <w:r>
        <w:rPr>
          <w:b/>
        </w:rPr>
        <w:t xml:space="preserve">Tulos</w:t>
      </w:r>
    </w:p>
    <w:p>
      <w:r>
        <w:t xml:space="preserve">Olet hankala löytää peitto pesukoneeseen .</w:t>
      </w:r>
    </w:p>
    <w:p>
      <w:r>
        <w:rPr>
          <w:b/>
        </w:rPr>
        <w:t xml:space="preserve">Tulos</w:t>
      </w:r>
    </w:p>
    <w:p>
      <w:r>
        <w:t xml:space="preserve">Olet typerä, kun varastoit peiton pesukoneeseen .</w:t>
      </w:r>
    </w:p>
    <w:p>
      <w:r>
        <w:rPr>
          <w:b/>
        </w:rPr>
        <w:t xml:space="preserve">Tulos</w:t>
      </w:r>
    </w:p>
    <w:p>
      <w:r>
        <w:t xml:space="preserve">Löydät todennäköisesti peiton pesutynnyristä .</w:t>
      </w:r>
    </w:p>
    <w:p>
      <w:r>
        <w:rPr>
          <w:b/>
        </w:rPr>
        <w:t xml:space="preserve">Tulos</w:t>
      </w:r>
    </w:p>
    <w:p>
      <w:r>
        <w:t xml:space="preserve">Löydät todennäköisesti peiton pesukoneesta.</w:t>
      </w:r>
    </w:p>
    <w:p>
      <w:r>
        <w:rPr>
          <w:b/>
        </w:rPr>
        <w:t xml:space="preserve">Esimerkki 4.2642</w:t>
      </w:r>
    </w:p>
    <w:p>
      <w:r>
        <w:t xml:space="preserve">Tarvitset rahaa ruoan paistamiseen .</w:t>
      </w:r>
    </w:p>
    <w:p>
      <w:r>
        <w:rPr>
          <w:b/>
        </w:rPr>
        <w:t xml:space="preserve">Tulos</w:t>
      </w:r>
    </w:p>
    <w:p>
      <w:r>
        <w:t xml:space="preserve">Valtiota tarvitaan ostamaan ruokaa .</w:t>
      </w:r>
    </w:p>
    <w:p>
      <w:r>
        <w:rPr>
          <w:b/>
        </w:rPr>
        <w:t xml:space="preserve">Tulos</w:t>
      </w:r>
    </w:p>
    <w:p>
      <w:r>
        <w:t xml:space="preserve">Ruoan nauttimiseen tarvitaan olutta .</w:t>
      </w:r>
    </w:p>
    <w:p>
      <w:r>
        <w:rPr>
          <w:b/>
        </w:rPr>
        <w:t xml:space="preserve">Tulos</w:t>
      </w:r>
    </w:p>
    <w:p>
      <w:r>
        <w:t xml:space="preserve">Tarvitset rahaa ruoan poimimiseen .</w:t>
      </w:r>
    </w:p>
    <w:p>
      <w:r>
        <w:rPr>
          <w:b/>
        </w:rPr>
        <w:t xml:space="preserve">Tulos</w:t>
      </w:r>
    </w:p>
    <w:p>
      <w:r>
        <w:t xml:space="preserve">Tarvitset rahaa ostaaksesi ruokaa.</w:t>
      </w:r>
    </w:p>
    <w:p>
      <w:r>
        <w:rPr>
          <w:b/>
        </w:rPr>
        <w:t xml:space="preserve">Esimerkki 4.2643</w:t>
      </w:r>
    </w:p>
    <w:p>
      <w:r>
        <w:t xml:space="preserve">Sinulla olisi palapeli, koska haluat, että mielesi kasvaa .</w:t>
      </w:r>
    </w:p>
    <w:p>
      <w:r>
        <w:rPr>
          <w:b/>
        </w:rPr>
        <w:t xml:space="preserve">Tulos</w:t>
      </w:r>
    </w:p>
    <w:p>
      <w:r>
        <w:t xml:space="preserve">Teillä olisi aivotärähdys, koska haluatte mielenne kasvavan .</w:t>
      </w:r>
    </w:p>
    <w:p>
      <w:r>
        <w:rPr>
          <w:b/>
        </w:rPr>
        <w:t xml:space="preserve">Tulos</w:t>
      </w:r>
    </w:p>
    <w:p>
      <w:r>
        <w:t xml:space="preserve">Teillä olisi robotti, koska haluatte mielenne sanelevan .</w:t>
      </w:r>
    </w:p>
    <w:p>
      <w:r>
        <w:rPr>
          <w:b/>
        </w:rPr>
        <w:t xml:space="preserve">Tulos</w:t>
      </w:r>
    </w:p>
    <w:p>
      <w:r>
        <w:t xml:space="preserve">Teillä olisi ehdotus, koska haluatte mielenne kuulevan .</w:t>
      </w:r>
    </w:p>
    <w:p>
      <w:r>
        <w:rPr>
          <w:b/>
        </w:rPr>
        <w:t xml:space="preserve">Tulos</w:t>
      </w:r>
    </w:p>
    <w:p>
      <w:r>
        <w:t xml:space="preserve">Keskustelisit, koska haluat, että mielesi kasvaa.</w:t>
      </w:r>
    </w:p>
    <w:p>
      <w:r>
        <w:rPr>
          <w:b/>
        </w:rPr>
        <w:t xml:space="preserve">Esimerkki 4.2644</w:t>
      </w:r>
    </w:p>
    <w:p>
      <w:r>
        <w:t xml:space="preserve">Toimittajan tehtävä on kirjoittaa uutisista.</w:t>
      </w:r>
    </w:p>
    <w:p>
      <w:r>
        <w:rPr>
          <w:b/>
        </w:rPr>
        <w:t xml:space="preserve">Tulos</w:t>
      </w:r>
    </w:p>
    <w:p>
      <w:r>
        <w:t xml:space="preserve">Toimittajan ratkaisu on kirjoittaa uutisista .</w:t>
      </w:r>
    </w:p>
    <w:p>
      <w:r>
        <w:rPr>
          <w:b/>
        </w:rPr>
        <w:t xml:space="preserve">Tulos</w:t>
      </w:r>
    </w:p>
    <w:p>
      <w:r>
        <w:t xml:space="preserve">Toimittajan ensisijainen tehtävä on kirjoittaa uutisista.</w:t>
      </w:r>
    </w:p>
    <w:p>
      <w:r>
        <w:rPr>
          <w:b/>
        </w:rPr>
        <w:t xml:space="preserve">Tulos</w:t>
      </w:r>
    </w:p>
    <w:p>
      <w:r>
        <w:t xml:space="preserve">Toimittajan puolueellisuus on kirjoittaa uutisista .</w:t>
      </w:r>
    </w:p>
    <w:p>
      <w:r>
        <w:rPr>
          <w:b/>
        </w:rPr>
        <w:t xml:space="preserve">Tulos</w:t>
      </w:r>
    </w:p>
    <w:p>
      <w:r>
        <w:t xml:space="preserve">Toimittajan toimivalta on kirjoittaa uutisista.</w:t>
      </w:r>
    </w:p>
    <w:p>
      <w:r>
        <w:rPr>
          <w:b/>
        </w:rPr>
        <w:t xml:space="preserve">Esimerkki 4.2645</w:t>
      </w:r>
    </w:p>
    <w:p>
      <w:r>
        <w:t xml:space="preserve">Lintujen kerho taivaalla .</w:t>
      </w:r>
    </w:p>
    <w:p>
      <w:r>
        <w:rPr>
          <w:b/>
        </w:rPr>
        <w:t xml:space="preserve">Tulos</w:t>
      </w:r>
    </w:p>
    <w:p>
      <w:r>
        <w:t xml:space="preserve">Linnut lentävät Edit .</w:t>
      </w:r>
    </w:p>
    <w:p>
      <w:r>
        <w:rPr>
          <w:b/>
        </w:rPr>
        <w:t xml:space="preserve">Tulos</w:t>
      </w:r>
    </w:p>
    <w:p>
      <w:r>
        <w:t xml:space="preserve">Lintujen merkki taivaalla .</w:t>
      </w:r>
    </w:p>
    <w:p>
      <w:r>
        <w:rPr>
          <w:b/>
        </w:rPr>
        <w:t xml:space="preserve">Tulos</w:t>
      </w:r>
    </w:p>
    <w:p>
      <w:r>
        <w:t xml:space="preserve">Linnut lentävät tutkalla .</w:t>
      </w:r>
    </w:p>
    <w:p>
      <w:r>
        <w:rPr>
          <w:b/>
        </w:rPr>
        <w:t xml:space="preserve">Tulos</w:t>
      </w:r>
    </w:p>
    <w:p>
      <w:r>
        <w:t xml:space="preserve">Linnut lentävät taivaalla.</w:t>
      </w:r>
    </w:p>
    <w:p>
      <w:r>
        <w:rPr>
          <w:b/>
        </w:rPr>
        <w:t xml:space="preserve">Esimerkki 4.2646</w:t>
      </w:r>
    </w:p>
    <w:p>
      <w:r>
        <w:t xml:space="preserve">Uutisten lukeminen on ajankohtaisten tapahtumien lukemista varten.</w:t>
      </w:r>
    </w:p>
    <w:p>
      <w:r>
        <w:rPr>
          <w:b/>
        </w:rPr>
        <w:t xml:space="preserve">Tulos</w:t>
      </w:r>
    </w:p>
    <w:p>
      <w:r>
        <w:t xml:space="preserve">Uutisten lukeminen on tarkoitettu todennäköisten tapahtumien lukemiseen .</w:t>
      </w:r>
    </w:p>
    <w:p>
      <w:r>
        <w:rPr>
          <w:b/>
        </w:rPr>
        <w:t xml:space="preserve">Tulos</w:t>
      </w:r>
    </w:p>
    <w:p>
      <w:r>
        <w:t xml:space="preserve">Raportin lukeminen on ajankohtaisten tapahtumien lukemista .</w:t>
      </w:r>
    </w:p>
    <w:p>
      <w:r>
        <w:rPr>
          <w:b/>
        </w:rPr>
        <w:t xml:space="preserve">Tulos</w:t>
      </w:r>
    </w:p>
    <w:p>
      <w:r>
        <w:t xml:space="preserve">Lukeminen m on lukemista ajankohtaisista tapahtumista .</w:t>
      </w:r>
    </w:p>
    <w:p>
      <w:r>
        <w:rPr>
          <w:b/>
        </w:rPr>
        <w:t xml:space="preserve">Tulos</w:t>
      </w:r>
    </w:p>
    <w:p>
      <w:r>
        <w:t xml:space="preserve">Aikajanan lukeminen on tarkoitettu ajankohtaisten tapahtumien lukemiseen .</w:t>
      </w:r>
    </w:p>
    <w:p>
      <w:r>
        <w:rPr>
          <w:b/>
        </w:rPr>
        <w:t xml:space="preserve">Esimerkki 4.2647</w:t>
      </w:r>
    </w:p>
    <w:p>
      <w:r>
        <w:t xml:space="preserve">Arvostaisit taidegalleriaa, koska haluat nähdä taidetta .</w:t>
      </w:r>
    </w:p>
    <w:p>
      <w:r>
        <w:rPr>
          <w:b/>
        </w:rPr>
        <w:t xml:space="preserve">Tulos</w:t>
      </w:r>
    </w:p>
    <w:p>
      <w:r>
        <w:t xml:space="preserve">Taidegalleriaan mennään, koska halutaan nähdä taidetta.</w:t>
      </w:r>
    </w:p>
    <w:p>
      <w:r>
        <w:rPr>
          <w:b/>
        </w:rPr>
        <w:t xml:space="preserve">Tulos</w:t>
      </w:r>
    </w:p>
    <w:p>
      <w:r>
        <w:t xml:space="preserve">Taidegalleriassa käydään, koska halutaan nähdä kohde .</w:t>
      </w:r>
    </w:p>
    <w:p>
      <w:r>
        <w:rPr>
          <w:b/>
        </w:rPr>
        <w:t xml:space="preserve">Tulos</w:t>
      </w:r>
    </w:p>
    <w:p>
      <w:r>
        <w:t xml:space="preserve">Käy taidegalleriassa, koska haluat nähdä elämää .</w:t>
      </w:r>
    </w:p>
    <w:p>
      <w:r>
        <w:rPr>
          <w:b/>
        </w:rPr>
        <w:t xml:space="preserve">Tulos</w:t>
      </w:r>
    </w:p>
    <w:p>
      <w:r>
        <w:t xml:space="preserve">Käy taidegalleriassa, koska haluat arvostaa tietoa .</w:t>
      </w:r>
    </w:p>
    <w:p>
      <w:r>
        <w:rPr>
          <w:b/>
        </w:rPr>
        <w:t xml:space="preserve">Esimerkki 4.2648</w:t>
      </w:r>
    </w:p>
    <w:p>
      <w:r>
        <w:t xml:space="preserve">Jos haluat ajaa autollasi, sinun on löydettävä avaimesi.</w:t>
      </w:r>
    </w:p>
    <w:p>
      <w:r>
        <w:rPr>
          <w:b/>
        </w:rPr>
        <w:t xml:space="preserve">Tulos</w:t>
      </w:r>
    </w:p>
    <w:p>
      <w:r>
        <w:t xml:space="preserve">Jos haluat seurata autoasi, sinun pitäisi tunnistaa avaimesi .</w:t>
      </w:r>
    </w:p>
    <w:p>
      <w:r>
        <w:rPr>
          <w:b/>
        </w:rPr>
        <w:t xml:space="preserve">Tulos</w:t>
      </w:r>
    </w:p>
    <w:p>
      <w:r>
        <w:t xml:space="preserve">Jos haluat ajaa itsenäisyyttäsi, sinun pitäisi palauttaa avaimet.</w:t>
      </w:r>
    </w:p>
    <w:p>
      <w:r>
        <w:rPr>
          <w:b/>
        </w:rPr>
        <w:t xml:space="preserve">Tulos</w:t>
      </w:r>
    </w:p>
    <w:p>
      <w:r>
        <w:t xml:space="preserve">Jos haluat ajaa MG:lläsi, sinun on tehtävä avaimet.</w:t>
      </w:r>
    </w:p>
    <w:p>
      <w:r>
        <w:rPr>
          <w:b/>
        </w:rPr>
        <w:t xml:space="preserve">Tulos</w:t>
      </w:r>
    </w:p>
    <w:p>
      <w:r>
        <w:t xml:space="preserve">Jos haluat hakea autosi, sinun on soitettava avaimillesi.</w:t>
      </w:r>
    </w:p>
    <w:p>
      <w:r>
        <w:rPr>
          <w:b/>
        </w:rPr>
        <w:t xml:space="preserve">Esimerkki 4.2649</w:t>
      </w:r>
    </w:p>
    <w:p>
      <w:r>
        <w:t xml:space="preserve">Sinä todennäköisesti heität erimielisyyttä musiikkihuoneessa .</w:t>
      </w:r>
    </w:p>
    <w:p>
      <w:r>
        <w:rPr>
          <w:b/>
        </w:rPr>
        <w:t xml:space="preserve">Tulos</w:t>
      </w:r>
    </w:p>
    <w:p>
      <w:r>
        <w:t xml:space="preserve">Musiikkihuoneessa on todennäköisesti lämmitin .</w:t>
      </w:r>
    </w:p>
    <w:p>
      <w:r>
        <w:rPr>
          <w:b/>
        </w:rPr>
        <w:t xml:space="preserve">Tulos</w:t>
      </w:r>
    </w:p>
    <w:p>
      <w:r>
        <w:t xml:space="preserve">Löydät todennäköisesti pianon musiikkiantologiasta .</w:t>
      </w:r>
    </w:p>
    <w:p>
      <w:r>
        <w:rPr>
          <w:b/>
        </w:rPr>
        <w:t xml:space="preserve">Tulos</w:t>
      </w:r>
    </w:p>
    <w:p>
      <w:r>
        <w:t xml:space="preserve">Musiikkihuoneessa on todennäköisesti piano.</w:t>
      </w:r>
    </w:p>
    <w:p>
      <w:r>
        <w:rPr>
          <w:b/>
        </w:rPr>
        <w:t xml:space="preserve">Tulos</w:t>
      </w:r>
    </w:p>
    <w:p>
      <w:r>
        <w:t xml:space="preserve">Musiikkihuoneessa on todennäköisesti konsertti.</w:t>
      </w:r>
    </w:p>
    <w:p>
      <w:r>
        <w:rPr>
          <w:b/>
        </w:rPr>
        <w:t xml:space="preserve">Esimerkki 4.2650</w:t>
      </w:r>
    </w:p>
    <w:p>
      <w:r>
        <w:t xml:space="preserve">Voit käyttää taikajuomaa rakasteluun .</w:t>
      </w:r>
    </w:p>
    <w:p>
      <w:r>
        <w:rPr>
          <w:b/>
        </w:rPr>
        <w:t xml:space="preserve">Tulos</w:t>
      </w:r>
    </w:p>
    <w:p>
      <w:r>
        <w:t xml:space="preserve">Voit käyttää aviomiestä rakasteluun.</w:t>
      </w:r>
    </w:p>
    <w:p>
      <w:r>
        <w:rPr>
          <w:b/>
        </w:rPr>
        <w:t xml:space="preserve">Tulos</w:t>
      </w:r>
    </w:p>
    <w:p>
      <w:r>
        <w:t xml:space="preserve">Voit käyttää aviomiestä vastaamaan rakkautta .</w:t>
      </w:r>
    </w:p>
    <w:p>
      <w:r>
        <w:rPr>
          <w:b/>
        </w:rPr>
        <w:t xml:space="preserve">Tulos</w:t>
      </w:r>
    </w:p>
    <w:p>
      <w:r>
        <w:t xml:space="preserve">Apinaa voi käyttää rakasteluun .</w:t>
      </w:r>
    </w:p>
    <w:p>
      <w:r>
        <w:rPr>
          <w:b/>
        </w:rPr>
        <w:t xml:space="preserve">Tulos</w:t>
      </w:r>
    </w:p>
    <w:p>
      <w:r>
        <w:t xml:space="preserve">Voit käyttää keihästä rakasteluun .</w:t>
      </w:r>
    </w:p>
    <w:p>
      <w:r>
        <w:rPr>
          <w:b/>
        </w:rPr>
        <w:t xml:space="preserve">Esimerkki 4.2651</w:t>
      </w:r>
    </w:p>
    <w:p>
      <w:r>
        <w:t xml:space="preserve">Kun influenssa joutuu epätavalliseen aineenvaihduntaan, se kehittyy voimakkaasti sopeutuakseen.</w:t>
      </w:r>
    </w:p>
    <w:p>
      <w:r>
        <w:rPr>
          <w:b/>
        </w:rPr>
        <w:t xml:space="preserve">Tulos</w:t>
      </w:r>
    </w:p>
    <w:p>
      <w:r>
        <w:t xml:space="preserve">Kun influenssavirus joutuu epätavalliseen isäntään, se kehittyy nopeasti sopeutuakseen.</w:t>
      </w:r>
    </w:p>
    <w:p>
      <w:r>
        <w:rPr>
          <w:b/>
        </w:rPr>
        <w:t xml:space="preserve">Tulos</w:t>
      </w:r>
    </w:p>
    <w:p>
      <w:r>
        <w:t xml:space="preserve">Kun flunssa joutuu epätavalliseen aukkoon , se kehittyy järjestelmällisesti sopeutuakseen.</w:t>
      </w:r>
    </w:p>
    <w:p>
      <w:r>
        <w:rPr>
          <w:b/>
        </w:rPr>
        <w:t xml:space="preserve">Tulos</w:t>
      </w:r>
    </w:p>
    <w:p>
      <w:r>
        <w:t xml:space="preserve">Kun flunssan tulo tulee epätavalliseen ketjuun , se kehittyy nopeasti laskemaan .</w:t>
      </w:r>
    </w:p>
    <w:p>
      <w:r>
        <w:rPr>
          <w:b/>
        </w:rPr>
        <w:t xml:space="preserve">Tulos</w:t>
      </w:r>
    </w:p>
    <w:p>
      <w:r>
        <w:t xml:space="preserve">Kun flunssan hoitoon tulee epätavallinen genre , se kehittyy kiivaasti sopeutua .</w:t>
      </w:r>
    </w:p>
    <w:p>
      <w:r>
        <w:rPr>
          <w:b/>
        </w:rPr>
        <w:t xml:space="preserve">Esimerkki 4.2652</w:t>
      </w:r>
    </w:p>
    <w:p>
      <w:r>
        <w:t xml:space="preserve">Isäni osti aseen .</w:t>
      </w:r>
    </w:p>
    <w:p>
      <w:r>
        <w:rPr>
          <w:b/>
        </w:rPr>
        <w:t xml:space="preserve">Tulos</w:t>
      </w:r>
    </w:p>
    <w:p>
      <w:r>
        <w:t xml:space="preserve">Ystäväni twiittasi h .</w:t>
      </w:r>
    </w:p>
    <w:p>
      <w:r>
        <w:rPr>
          <w:b/>
        </w:rPr>
        <w:t xml:space="preserve">Tulos</w:t>
      </w:r>
    </w:p>
    <w:p>
      <w:r>
        <w:t xml:space="preserve">Mainokseni osti lainauksen .</w:t>
      </w:r>
    </w:p>
    <w:p>
      <w:r>
        <w:rPr>
          <w:b/>
        </w:rPr>
        <w:t xml:space="preserve">Tulos</w:t>
      </w:r>
    </w:p>
    <w:p>
      <w:r>
        <w:t xml:space="preserve">Ystäväni osti aseen.</w:t>
      </w:r>
    </w:p>
    <w:p>
      <w:r>
        <w:rPr>
          <w:b/>
        </w:rPr>
        <w:t xml:space="preserve">Tulos</w:t>
      </w:r>
    </w:p>
    <w:p>
      <w:r>
        <w:t xml:space="preserve">Ystäväni lisäsi aseen .</w:t>
      </w:r>
    </w:p>
    <w:p>
      <w:r>
        <w:rPr>
          <w:b/>
        </w:rPr>
        <w:t xml:space="preserve">Esimerkki 4.2653</w:t>
      </w:r>
    </w:p>
    <w:p>
      <w:r>
        <w:t xml:space="preserve">Kun lika pestään varpaiden välistä, jalat ovat puhtaat.</w:t>
      </w:r>
    </w:p>
    <w:p>
      <w:r>
        <w:rPr>
          <w:b/>
        </w:rPr>
        <w:t xml:space="preserve">Tulos</w:t>
      </w:r>
    </w:p>
    <w:p>
      <w:r>
        <w:t xml:space="preserve">Varpaiden välissä olevan lian pesun vaikutus on herkät jalat .</w:t>
      </w:r>
    </w:p>
    <w:p>
      <w:r>
        <w:rPr>
          <w:b/>
        </w:rPr>
        <w:t xml:space="preserve">Tulos</w:t>
      </w:r>
    </w:p>
    <w:p>
      <w:r>
        <w:t xml:space="preserve">Varpaiden välissä olevan lian pesun vaikutuksesta jalat ovat lyhyet .</w:t>
      </w:r>
    </w:p>
    <w:p>
      <w:r>
        <w:rPr>
          <w:b/>
        </w:rPr>
        <w:t xml:space="preserve">Tulos</w:t>
      </w:r>
    </w:p>
    <w:p>
      <w:r>
        <w:t xml:space="preserve">Varpaiden välissä olevan lian pesun vihollinen on laihat jalat .</w:t>
      </w:r>
    </w:p>
    <w:p>
      <w:r>
        <w:rPr>
          <w:b/>
        </w:rPr>
        <w:t xml:space="preserve">Tulos</w:t>
      </w:r>
    </w:p>
    <w:p>
      <w:r>
        <w:t xml:space="preserve">Varpaiden välissä olevan lian pesun vaikutus on satuttaa jalkoja .</w:t>
      </w:r>
    </w:p>
    <w:p>
      <w:r>
        <w:rPr>
          <w:b/>
        </w:rPr>
        <w:t xml:space="preserve">Esimerkki 4.2654</w:t>
      </w:r>
    </w:p>
    <w:p>
      <w:r>
        <w:t xml:space="preserve">Pankkiiri voi myöntää sinulle lainaa.</w:t>
      </w:r>
    </w:p>
    <w:p>
      <w:r>
        <w:rPr>
          <w:b/>
        </w:rPr>
        <w:t xml:space="preserve">Tulos</w:t>
      </w:r>
    </w:p>
    <w:p>
      <w:r>
        <w:t xml:space="preserve">Velallinen voi lahjoittaa sinulle lainan .</w:t>
      </w:r>
    </w:p>
    <w:p>
      <w:r>
        <w:rPr>
          <w:b/>
        </w:rPr>
        <w:t xml:space="preserve">Tulos</w:t>
      </w:r>
    </w:p>
    <w:p>
      <w:r>
        <w:t xml:space="preserve">Auto voi hakea sinulle lainaa .</w:t>
      </w:r>
    </w:p>
    <w:p>
      <w:r>
        <w:rPr>
          <w:b/>
        </w:rPr>
        <w:t xml:space="preserve">Tulos</w:t>
      </w:r>
    </w:p>
    <w:p>
      <w:r>
        <w:t xml:space="preserve">A k voi edetä sinua nopeutta .</w:t>
      </w:r>
    </w:p>
    <w:p>
      <w:r>
        <w:rPr>
          <w:b/>
        </w:rPr>
        <w:t xml:space="preserve">Tulos</w:t>
      </w:r>
    </w:p>
    <w:p>
      <w:r>
        <w:t xml:space="preserve">AAA voi syöttää sinulle lainaa .</w:t>
      </w:r>
    </w:p>
    <w:p>
      <w:r>
        <w:rPr>
          <w:b/>
        </w:rPr>
        <w:t xml:space="preserve">Esimerkki 4.2655</w:t>
      </w:r>
    </w:p>
    <w:p>
      <w:r>
        <w:t xml:space="preserve">Ammun tietokoneen näppäimistöllä .</w:t>
      </w:r>
    </w:p>
    <w:p>
      <w:r>
        <w:rPr>
          <w:b/>
        </w:rPr>
        <w:t xml:space="preserve">Tulos</w:t>
      </w:r>
    </w:p>
    <w:p>
      <w:r>
        <w:t xml:space="preserve">Minä paukuttelen tietokoneen näppäimistöä .</w:t>
      </w:r>
    </w:p>
    <w:p>
      <w:r>
        <w:rPr>
          <w:b/>
        </w:rPr>
        <w:t xml:space="preserve">Tulos</w:t>
      </w:r>
    </w:p>
    <w:p>
      <w:r>
        <w:t xml:space="preserve">Kirjoitan tietokoneen näppäimistöllä.</w:t>
      </w:r>
    </w:p>
    <w:p>
      <w:r>
        <w:rPr>
          <w:b/>
        </w:rPr>
        <w:t xml:space="preserve">Tulos</w:t>
      </w:r>
    </w:p>
    <w:p>
      <w:r>
        <w:t xml:space="preserve">Koputan tietokoneen näppäimistöä .</w:t>
      </w:r>
    </w:p>
    <w:p>
      <w:r>
        <w:rPr>
          <w:b/>
        </w:rPr>
        <w:t xml:space="preserve">Tulos</w:t>
      </w:r>
    </w:p>
    <w:p>
      <w:r>
        <w:t xml:space="preserve">Huudan tietokoneen näppäimistölle .</w:t>
      </w:r>
    </w:p>
    <w:p>
      <w:r>
        <w:rPr>
          <w:b/>
        </w:rPr>
        <w:t xml:space="preserve">Esimerkki 4.2656</w:t>
      </w:r>
    </w:p>
    <w:p>
      <w:r>
        <w:t xml:space="preserve">Keskustelette todennäköisesti huoneen lattiasta .</w:t>
      </w:r>
    </w:p>
    <w:p>
      <w:r>
        <w:rPr>
          <w:b/>
        </w:rPr>
        <w:t xml:space="preserve">Tulos</w:t>
      </w:r>
    </w:p>
    <w:p>
      <w:r>
        <w:t xml:space="preserve">Olet pätevä vaihtamaan lattian lattiassa .</w:t>
      </w:r>
    </w:p>
    <w:p>
      <w:r>
        <w:rPr>
          <w:b/>
        </w:rPr>
        <w:t xml:space="preserve">Tulos</w:t>
      </w:r>
    </w:p>
    <w:p>
      <w:r>
        <w:t xml:space="preserve">Huoneessa on todennäköisesti lattia.</w:t>
      </w:r>
    </w:p>
    <w:p>
      <w:r>
        <w:rPr>
          <w:b/>
        </w:rPr>
        <w:t xml:space="preserve">Tulos</w:t>
      </w:r>
    </w:p>
    <w:p>
      <w:r>
        <w:t xml:space="preserve">Olet todennäköisesti saavuttaa kuten talossa .</w:t>
      </w:r>
    </w:p>
    <w:p>
      <w:r>
        <w:rPr>
          <w:b/>
        </w:rPr>
        <w:t xml:space="preserve">Tulos</w:t>
      </w:r>
    </w:p>
    <w:p>
      <w:r>
        <w:t xml:space="preserve">Sinusta tulee todennäköisesti huoneen lattia .</w:t>
      </w:r>
    </w:p>
    <w:p>
      <w:r>
        <w:rPr>
          <w:b/>
        </w:rPr>
        <w:t xml:space="preserve">Esimerkki 4.2657</w:t>
      </w:r>
    </w:p>
    <w:p>
      <w:r>
        <w:t xml:space="preserve">Lapset menevät jäähalliin .</w:t>
      </w:r>
    </w:p>
    <w:p>
      <w:r>
        <w:rPr>
          <w:b/>
        </w:rPr>
        <w:t xml:space="preserve">Tulos</w:t>
      </w:r>
    </w:p>
    <w:p>
      <w:r>
        <w:t xml:space="preserve">Lapset menevät kahvilaan .</w:t>
      </w:r>
    </w:p>
    <w:p>
      <w:r>
        <w:rPr>
          <w:b/>
        </w:rPr>
        <w:t xml:space="preserve">Tulos</w:t>
      </w:r>
    </w:p>
    <w:p>
      <w:r>
        <w:t xml:space="preserve">Lapset menevät sotaan .</w:t>
      </w:r>
    </w:p>
    <w:p>
      <w:r>
        <w:rPr>
          <w:b/>
        </w:rPr>
        <w:t xml:space="preserve">Tulos</w:t>
      </w:r>
    </w:p>
    <w:p>
      <w:r>
        <w:t xml:space="preserve">Lapset menevät puistoon.</w:t>
      </w:r>
    </w:p>
    <w:p>
      <w:r>
        <w:rPr>
          <w:b/>
        </w:rPr>
        <w:t xml:space="preserve">Tulos</w:t>
      </w:r>
    </w:p>
    <w:p>
      <w:r>
        <w:t xml:space="preserve">Lapset menevät apteekkiin .</w:t>
      </w:r>
    </w:p>
    <w:p>
      <w:r>
        <w:rPr>
          <w:b/>
        </w:rPr>
        <w:t xml:space="preserve">Esimerkki 4.2658</w:t>
      </w:r>
    </w:p>
    <w:p>
      <w:r>
        <w:t xml:space="preserve">Äiti voi odottaa lasta.</w:t>
      </w:r>
    </w:p>
    <w:p>
      <w:r>
        <w:rPr>
          <w:b/>
        </w:rPr>
        <w:t xml:space="preserve">Tulos</w:t>
      </w:r>
    </w:p>
    <w:p>
      <w:r>
        <w:t xml:space="preserve">Äiti voi odottaa vastasyntynyttä .</w:t>
      </w:r>
    </w:p>
    <w:p>
      <w:r>
        <w:rPr>
          <w:b/>
        </w:rPr>
        <w:t xml:space="preserve">Tulos</w:t>
      </w:r>
    </w:p>
    <w:p>
      <w:r>
        <w:t xml:space="preserve">Mummo voi odottaa lasta .</w:t>
      </w:r>
    </w:p>
    <w:p>
      <w:r>
        <w:rPr>
          <w:b/>
        </w:rPr>
        <w:t xml:space="preserve">Tulos</w:t>
      </w:r>
    </w:p>
    <w:p>
      <w:r>
        <w:t xml:space="preserve">Äiti voi odottaa arpea .</w:t>
      </w:r>
    </w:p>
    <w:p>
      <w:r>
        <w:rPr>
          <w:b/>
        </w:rPr>
        <w:t xml:space="preserve">Tulos</w:t>
      </w:r>
    </w:p>
    <w:p>
      <w:r>
        <w:t xml:space="preserve">Pikkulapsi voi odottaa lasta .</w:t>
      </w:r>
    </w:p>
    <w:p>
      <w:r>
        <w:rPr>
          <w:b/>
        </w:rPr>
        <w:t xml:space="preserve">Esimerkki 4.2659</w:t>
      </w:r>
    </w:p>
    <w:p>
      <w:r>
        <w:t xml:space="preserve">Olet todennäköisesti siirtämässä omenapuuta hedelmätarhassa .</w:t>
      </w:r>
    </w:p>
    <w:p>
      <w:r>
        <w:rPr>
          <w:b/>
        </w:rPr>
        <w:t xml:space="preserve">Tulos</w:t>
      </w:r>
    </w:p>
    <w:p>
      <w:r>
        <w:t xml:space="preserve">Ladossa on todennäköisesti omenapuu .</w:t>
      </w:r>
    </w:p>
    <w:p>
      <w:r>
        <w:rPr>
          <w:b/>
        </w:rPr>
        <w:t xml:space="preserve">Tulos</w:t>
      </w:r>
    </w:p>
    <w:p>
      <w:r>
        <w:t xml:space="preserve">Vedestä löytyy todennäköisesti omenapuu .</w:t>
      </w:r>
    </w:p>
    <w:p>
      <w:r>
        <w:rPr>
          <w:b/>
        </w:rPr>
        <w:t xml:space="preserve">Tulos</w:t>
      </w:r>
    </w:p>
    <w:p>
      <w:r>
        <w:t xml:space="preserve">Hedelmätarhasta löytyy todennäköisesti omenapuu.</w:t>
      </w:r>
    </w:p>
    <w:p>
      <w:r>
        <w:rPr>
          <w:b/>
        </w:rPr>
        <w:t xml:space="preserve">Tulos</w:t>
      </w:r>
    </w:p>
    <w:p>
      <w:r>
        <w:t xml:space="preserve">Olet todennäköisesti nähnyt omenapuun hedelmätarhassa .</w:t>
      </w:r>
    </w:p>
    <w:p>
      <w:r>
        <w:rPr>
          <w:b/>
        </w:rPr>
        <w:t xml:space="preserve">Esimerkki 4.2660</w:t>
      </w:r>
    </w:p>
    <w:p>
      <w:r>
        <w:t xml:space="preserve">Kengällä voi tanssia teknotanssia .</w:t>
      </w:r>
    </w:p>
    <w:p>
      <w:r>
        <w:rPr>
          <w:b/>
        </w:rPr>
        <w:t xml:space="preserve">Tulos</w:t>
      </w:r>
    </w:p>
    <w:p>
      <w:r>
        <w:t xml:space="preserve">Voit käyttää linjaa linjatanssin tanssimiseen.</w:t>
      </w:r>
    </w:p>
    <w:p>
      <w:r>
        <w:rPr>
          <w:b/>
        </w:rPr>
        <w:t xml:space="preserve">Tulos</w:t>
      </w:r>
    </w:p>
    <w:p>
      <w:r>
        <w:t xml:space="preserve">Voit käyttää merkkiä tulla line dance .</w:t>
      </w:r>
    </w:p>
    <w:p>
      <w:r>
        <w:rPr>
          <w:b/>
        </w:rPr>
        <w:t xml:space="preserve">Tulos</w:t>
      </w:r>
    </w:p>
    <w:p>
      <w:r>
        <w:t xml:space="preserve">Voit ottaa linjatanssin käyttöön painamalla nuolinäppäintä .</w:t>
      </w:r>
    </w:p>
    <w:p>
      <w:r>
        <w:rPr>
          <w:b/>
        </w:rPr>
        <w:t xml:space="preserve">Tulos</w:t>
      </w:r>
    </w:p>
    <w:p>
      <w:r>
        <w:t xml:space="preserve">Voit painaa riviä toteuttaaksesi linjatanssin .</w:t>
      </w:r>
    </w:p>
    <w:p>
      <w:r>
        <w:rPr>
          <w:b/>
        </w:rPr>
        <w:t xml:space="preserve">Esimerkki 4.2661</w:t>
      </w:r>
    </w:p>
    <w:p>
      <w:r>
        <w:t xml:space="preserve">Todennäköisesti perustat operaation sairaalan holviin .</w:t>
      </w:r>
    </w:p>
    <w:p>
      <w:r>
        <w:rPr>
          <w:b/>
        </w:rPr>
        <w:t xml:space="preserve">Tulos</w:t>
      </w:r>
    </w:p>
    <w:p>
      <w:r>
        <w:t xml:space="preserve">Olet todennäköisesti läpäisee artikkelin kuukaudessa sairaalassa .</w:t>
      </w:r>
    </w:p>
    <w:p>
      <w:r>
        <w:rPr>
          <w:b/>
        </w:rPr>
        <w:t xml:space="preserve">Tulos</w:t>
      </w:r>
    </w:p>
    <w:p>
      <w:r>
        <w:t xml:space="preserve">Löydät todennäköisesti artikkelin sairaalassa ilmestyvästä lehdestä.</w:t>
      </w:r>
    </w:p>
    <w:p>
      <w:r>
        <w:rPr>
          <w:b/>
        </w:rPr>
        <w:t xml:space="preserve">Tulos</w:t>
      </w:r>
    </w:p>
    <w:p>
      <w:r>
        <w:t xml:space="preserve">Olet todennäköisesti käyttää artikkelin lehdistössä sairaalassa .</w:t>
      </w:r>
    </w:p>
    <w:p>
      <w:r>
        <w:rPr>
          <w:b/>
        </w:rPr>
        <w:t xml:space="preserve">Tulos</w:t>
      </w:r>
    </w:p>
    <w:p>
      <w:r>
        <w:t xml:space="preserve">Olet merkittävä löytää artikkeli sairaalassa ilmestyvästä lehdestä .</w:t>
      </w:r>
    </w:p>
    <w:p>
      <w:r>
        <w:rPr>
          <w:b/>
        </w:rPr>
        <w:t xml:space="preserve">Esimerkki 4.2662</w:t>
      </w:r>
    </w:p>
    <w:p>
      <w:r>
        <w:t xml:space="preserve">Jos arvostat rakentaa elämää niin sinun pitäisi pitää hauskaa .</w:t>
      </w:r>
    </w:p>
    <w:p>
      <w:r>
        <w:rPr>
          <w:b/>
        </w:rPr>
        <w:t xml:space="preserve">Tulos</w:t>
      </w:r>
    </w:p>
    <w:p>
      <w:r>
        <w:t xml:space="preserve">Jos haluat elää elämää, sinun pitäisi mennä pitämään hauskaa.</w:t>
      </w:r>
    </w:p>
    <w:p>
      <w:r>
        <w:rPr>
          <w:b/>
        </w:rPr>
        <w:t xml:space="preserve">Tulos</w:t>
      </w:r>
    </w:p>
    <w:p>
      <w:r>
        <w:t xml:space="preserve">Jos lopetat elämän hankkimisen, sinun pitäisi mennä pitämään hauskaa .</w:t>
      </w:r>
    </w:p>
    <w:p>
      <w:r>
        <w:rPr>
          <w:b/>
        </w:rPr>
        <w:t xml:space="preserve">Tulos</w:t>
      </w:r>
    </w:p>
    <w:p>
      <w:r>
        <w:t xml:space="preserve">Jos haluatte säilyttää elämänne, teidän pitäisi mennä pitämään hauskaa .</w:t>
      </w:r>
    </w:p>
    <w:p>
      <w:r>
        <w:rPr>
          <w:b/>
        </w:rPr>
        <w:t xml:space="preserve">Tulos</w:t>
      </w:r>
    </w:p>
    <w:p>
      <w:r>
        <w:t xml:space="preserve">Jos haluat saada elämän niin sinun pitäisi mennä pitämään hauskaa .</w:t>
      </w:r>
    </w:p>
    <w:p>
      <w:r>
        <w:rPr>
          <w:b/>
        </w:rPr>
        <w:t xml:space="preserve">Esimerkki 4.2663</w:t>
      </w:r>
    </w:p>
    <w:p>
      <w:r>
        <w:t xml:space="preserve">Lyön tuota idioottia suoraan päähän .</w:t>
      </w:r>
    </w:p>
    <w:p>
      <w:r>
        <w:rPr>
          <w:b/>
        </w:rPr>
        <w:t xml:space="preserve">Tulos</w:t>
      </w:r>
    </w:p>
    <w:p>
      <w:r>
        <w:t xml:space="preserve">Lyön tuota tyttöä suoraan nenään.</w:t>
      </w:r>
    </w:p>
    <w:p>
      <w:r>
        <w:rPr>
          <w:b/>
        </w:rPr>
        <w:t xml:space="preserve">Tulos</w:t>
      </w:r>
    </w:p>
    <w:p>
      <w:r>
        <w:t xml:space="preserve">Lyön tuota idioottia suoraan nenään.</w:t>
      </w:r>
    </w:p>
    <w:p>
      <w:r>
        <w:rPr>
          <w:b/>
        </w:rPr>
        <w:t xml:space="preserve">Tulos</w:t>
      </w:r>
    </w:p>
    <w:p>
      <w:r>
        <w:t xml:space="preserve">Lyön tuota idioottia suoraan emättimeen .</w:t>
      </w:r>
    </w:p>
    <w:p>
      <w:r>
        <w:rPr>
          <w:b/>
        </w:rPr>
        <w:t xml:space="preserve">Tulos</w:t>
      </w:r>
    </w:p>
    <w:p>
      <w:r>
        <w:t xml:space="preserve">Lyön tuota idioottia suoraan vanukkaaseen .</w:t>
      </w:r>
    </w:p>
    <w:p>
      <w:r>
        <w:rPr>
          <w:b/>
        </w:rPr>
        <w:t xml:space="preserve">Esimerkki 4.2664</w:t>
      </w:r>
    </w:p>
    <w:p>
      <w:r>
        <w:t xml:space="preserve">Sinä suunnittelisit ohjelmistoja, koska he haluavat skaalautua kansainväliseen tietopooliin.</w:t>
      </w:r>
    </w:p>
    <w:p>
      <w:r>
        <w:rPr>
          <w:b/>
        </w:rPr>
        <w:t xml:space="preserve">Tulos</w:t>
      </w:r>
    </w:p>
    <w:p>
      <w:r>
        <w:t xml:space="preserve">Sinä suunnittelisit koruja, koska he haluavat osallistua kansainväliseen neulapooliin .</w:t>
      </w:r>
    </w:p>
    <w:p>
      <w:r>
        <w:rPr>
          <w:b/>
        </w:rPr>
        <w:t xml:space="preserve">Tulos</w:t>
      </w:r>
    </w:p>
    <w:p>
      <w:r>
        <w:t xml:space="preserve">Suunnittelisit ohjelmistoja, koska he haluavat osallistua kansainväliseen tietopooliin.</w:t>
      </w:r>
    </w:p>
    <w:p>
      <w:r>
        <w:rPr>
          <w:b/>
        </w:rPr>
        <w:t xml:space="preserve">Tulos</w:t>
      </w:r>
    </w:p>
    <w:p>
      <w:r>
        <w:t xml:space="preserve">Haluaisit hakea ohjelmistoja, koska he haluavat päästä perustiedot altaan .</w:t>
      </w:r>
    </w:p>
    <w:p>
      <w:r>
        <w:rPr>
          <w:b/>
        </w:rPr>
        <w:t xml:space="preserve">Tulos</w:t>
      </w:r>
    </w:p>
    <w:p>
      <w:r>
        <w:t xml:space="preserve">Sinä automatisoisit ohjelmiston, koska he haluavat lähettää live-tietopooliin .</w:t>
      </w:r>
    </w:p>
    <w:p>
      <w:r>
        <w:rPr>
          <w:b/>
        </w:rPr>
        <w:t xml:space="preserve">Esimerkki 4.2665</w:t>
      </w:r>
    </w:p>
    <w:p>
      <w:r>
        <w:t xml:space="preserve">Mikään tietokoneyritysten tekninen apu ei saisi sinua haluamaan ohjelmoida typew .</w:t>
      </w:r>
    </w:p>
    <w:p>
      <w:r>
        <w:rPr>
          <w:b/>
        </w:rPr>
        <w:t xml:space="preserve">Tulos</w:t>
      </w:r>
    </w:p>
    <w:p>
      <w:r>
        <w:t xml:space="preserve">Mikään tekninen apu tietokoneyrityksiltä ei tee sinusta sopivaa tuhota tietokonetta.</w:t>
      </w:r>
    </w:p>
    <w:p>
      <w:r>
        <w:rPr>
          <w:b/>
        </w:rPr>
        <w:t xml:space="preserve">Tulos</w:t>
      </w:r>
    </w:p>
    <w:p>
      <w:r>
        <w:t xml:space="preserve">Mikään tietokoneyritysten tekninen apu ei saisi sinua haluamaan ohjelmoida televisiota .</w:t>
      </w:r>
    </w:p>
    <w:p>
      <w:r>
        <w:rPr>
          <w:b/>
        </w:rPr>
        <w:t xml:space="preserve">Tulos</w:t>
      </w:r>
    </w:p>
    <w:p>
      <w:r>
        <w:t xml:space="preserve">Mikään tietokoneyritysten tekninen apu ei saisi sinua haluamaan ohjelmoida tietokonetta.</w:t>
      </w:r>
    </w:p>
    <w:p>
      <w:r>
        <w:rPr>
          <w:b/>
        </w:rPr>
        <w:t xml:space="preserve">Tulos</w:t>
      </w:r>
    </w:p>
    <w:p>
      <w:r>
        <w:t xml:space="preserve">Mikään tietokoneyritysten tekninen apu ei saisi sinua ohjelmoimaan kahvia .</w:t>
      </w:r>
    </w:p>
    <w:p>
      <w:r>
        <w:rPr>
          <w:b/>
        </w:rPr>
        <w:t xml:space="preserve">Esimerkki 4.2666</w:t>
      </w:r>
    </w:p>
    <w:p>
      <w:r>
        <w:t xml:space="preserve">Koirat eivät syö hiilihydraattejaan .</w:t>
      </w:r>
    </w:p>
    <w:p>
      <w:r>
        <w:rPr>
          <w:b/>
        </w:rPr>
        <w:t xml:space="preserve">Tulos</w:t>
      </w:r>
    </w:p>
    <w:p>
      <w:r>
        <w:t xml:space="preserve">lampaat eivät syö korviaan .</w:t>
      </w:r>
    </w:p>
    <w:p>
      <w:r>
        <w:rPr>
          <w:b/>
        </w:rPr>
        <w:t xml:space="preserve">Tulos</w:t>
      </w:r>
    </w:p>
    <w:p>
      <w:r>
        <w:t xml:space="preserve">Koirat eivät syö kulhojaan .</w:t>
      </w:r>
    </w:p>
    <w:p>
      <w:r>
        <w:rPr>
          <w:b/>
        </w:rPr>
        <w:t xml:space="preserve">Tulos</w:t>
      </w:r>
    </w:p>
    <w:p>
      <w:r>
        <w:t xml:space="preserve">Koirat eivät syö korviaan.</w:t>
      </w:r>
    </w:p>
    <w:p>
      <w:r>
        <w:rPr>
          <w:b/>
        </w:rPr>
        <w:t xml:space="preserve">Tulos</w:t>
      </w:r>
    </w:p>
    <w:p>
      <w:r>
        <w:t xml:space="preserve">Koirat eivät syö päivällisiään .</w:t>
      </w:r>
    </w:p>
    <w:p>
      <w:r>
        <w:rPr>
          <w:b/>
        </w:rPr>
        <w:t xml:space="preserve">Esimerkki 4.2667</w:t>
      </w:r>
    </w:p>
    <w:p>
      <w:r>
        <w:t xml:space="preserve">Jonossa odottamisen vaikutus on se, että puhut muiden kanssa laskiessasi.</w:t>
      </w:r>
    </w:p>
    <w:p>
      <w:r>
        <w:rPr>
          <w:b/>
        </w:rPr>
        <w:t xml:space="preserve">Tulos</w:t>
      </w:r>
    </w:p>
    <w:p>
      <w:r>
        <w:t xml:space="preserve">Lyijyn odottamisen vaikutus on, että lainaat muille, kun keräät .</w:t>
      </w:r>
    </w:p>
    <w:p>
      <w:r>
        <w:rPr>
          <w:b/>
        </w:rPr>
        <w:t xml:space="preserve">Tulos</w:t>
      </w:r>
    </w:p>
    <w:p>
      <w:r>
        <w:t xml:space="preserve">Jonossa odottamisen vaikutus on se, että puhut muiden kanssa suorittaessasi .</w:t>
      </w:r>
    </w:p>
    <w:p>
      <w:r>
        <w:rPr>
          <w:b/>
        </w:rPr>
        <w:t xml:space="preserve">Tulos</w:t>
      </w:r>
    </w:p>
    <w:p>
      <w:r>
        <w:t xml:space="preserve">Konferenssissa odottaminen vaikuttaa siihen, että puhut muiden kanssa odottaessasi .</w:t>
      </w:r>
    </w:p>
    <w:p>
      <w:r>
        <w:rPr>
          <w:b/>
        </w:rPr>
        <w:t xml:space="preserve">Tulos</w:t>
      </w:r>
    </w:p>
    <w:p>
      <w:r>
        <w:t xml:space="preserve">Jonossa odottaminen vaikuttaa siihen, että puhut muiden kanssa odottaessasi.</w:t>
      </w:r>
    </w:p>
    <w:p>
      <w:r>
        <w:rPr>
          <w:b/>
        </w:rPr>
        <w:t xml:space="preserve">Esimerkki 4.2668</w:t>
      </w:r>
    </w:p>
    <w:p>
      <w:r>
        <w:t xml:space="preserve">Voit käyttää shakkikuningasta moninpelin pelaamiseen .</w:t>
      </w:r>
    </w:p>
    <w:p>
      <w:r>
        <w:rPr>
          <w:b/>
        </w:rPr>
        <w:t xml:space="preserve">Tulos</w:t>
      </w:r>
    </w:p>
    <w:p>
      <w:r>
        <w:t xml:space="preserve">Voit käyttää shakkikuningasta shakkipelin pelaamiseen.</w:t>
      </w:r>
    </w:p>
    <w:p>
      <w:r>
        <w:rPr>
          <w:b/>
        </w:rPr>
        <w:t xml:space="preserve">Tulos</w:t>
      </w:r>
    </w:p>
    <w:p>
      <w:r>
        <w:t xml:space="preserve">Voit käyttää shakkipakkausta shakkipelin valmistamiseen .</w:t>
      </w:r>
    </w:p>
    <w:p>
      <w:r>
        <w:rPr>
          <w:b/>
        </w:rPr>
        <w:t xml:space="preserve">Tulos</w:t>
      </w:r>
    </w:p>
    <w:p>
      <w:r>
        <w:t xml:space="preserve">Voit käyttää shakkikuningasta lainauspelin pelaamiseen .</w:t>
      </w:r>
    </w:p>
    <w:p>
      <w:r>
        <w:rPr>
          <w:b/>
        </w:rPr>
        <w:t xml:space="preserve">Tulos</w:t>
      </w:r>
    </w:p>
    <w:p>
      <w:r>
        <w:t xml:space="preserve">Voit käyttää shakkiartefaktia shakkitietokoneen pelaamiseen.</w:t>
      </w:r>
    </w:p>
    <w:p>
      <w:r>
        <w:rPr>
          <w:b/>
        </w:rPr>
        <w:t xml:space="preserve">Esimerkki 4.2669</w:t>
      </w:r>
    </w:p>
    <w:p>
      <w:r>
        <w:t xml:space="preserve">Musta alkoholinkäyttö on pilannut monta johtajaa .</w:t>
      </w:r>
    </w:p>
    <w:p>
      <w:r>
        <w:rPr>
          <w:b/>
        </w:rPr>
        <w:t xml:space="preserve">Tulos</w:t>
      </w:r>
    </w:p>
    <w:p>
      <w:r>
        <w:t xml:space="preserve">Liiallinen alkoholin käyttö on pilannut monen elämän .</w:t>
      </w:r>
    </w:p>
    <w:p>
      <w:r>
        <w:rPr>
          <w:b/>
        </w:rPr>
        <w:t xml:space="preserve">Tulos</w:t>
      </w:r>
    </w:p>
    <w:p>
      <w:r>
        <w:t xml:space="preserve">Liiallinen alkoholinkäyttö on pilannut monen elämän.</w:t>
      </w:r>
    </w:p>
    <w:p>
      <w:r>
        <w:rPr>
          <w:b/>
        </w:rPr>
        <w:t xml:space="preserve">Tulos</w:t>
      </w:r>
    </w:p>
    <w:p>
      <w:r>
        <w:t xml:space="preserve">Kansallinen alkoholinkäyttö on pilannut monet ehdokkaat .</w:t>
      </w:r>
    </w:p>
    <w:p>
      <w:r>
        <w:rPr>
          <w:b/>
        </w:rPr>
        <w:t xml:space="preserve">Tulos</w:t>
      </w:r>
    </w:p>
    <w:p>
      <w:r>
        <w:t xml:space="preserve">Rommin peruskulutus on pilannut monen elämän .</w:t>
      </w:r>
    </w:p>
    <w:p>
      <w:r>
        <w:rPr>
          <w:b/>
        </w:rPr>
        <w:t xml:space="preserve">Esimerkki 4.2670</w:t>
      </w:r>
    </w:p>
    <w:p>
      <w:r>
        <w:t xml:space="preserve">Käytät täysin samaa kenkäparia .</w:t>
      </w:r>
    </w:p>
    <w:p>
      <w:r>
        <w:rPr>
          <w:b/>
        </w:rPr>
        <w:t xml:space="preserve">Tulos</w:t>
      </w:r>
    </w:p>
    <w:p>
      <w:r>
        <w:t xml:space="preserve">Käytät satunnaisesti samaa kenkäparia .</w:t>
      </w:r>
    </w:p>
    <w:p>
      <w:r>
        <w:rPr>
          <w:b/>
        </w:rPr>
        <w:t xml:space="preserve">Tulos</w:t>
      </w:r>
    </w:p>
    <w:p>
      <w:r>
        <w:t xml:space="preserve">Kumpikaan ei käytä samaa kenkäparia .</w:t>
      </w:r>
    </w:p>
    <w:p>
      <w:r>
        <w:rPr>
          <w:b/>
        </w:rPr>
        <w:t xml:space="preserve">Tulos</w:t>
      </w:r>
    </w:p>
    <w:p>
      <w:r>
        <w:t xml:space="preserve">Käytät tarkoituksella paria samoja jalkoja .</w:t>
      </w:r>
    </w:p>
    <w:p>
      <w:r>
        <w:rPr>
          <w:b/>
        </w:rPr>
        <w:t xml:space="preserve">Tulos</w:t>
      </w:r>
    </w:p>
    <w:p>
      <w:r>
        <w:t xml:space="preserve">Käytät yleensä paria samoja kenkiä.</w:t>
      </w:r>
    </w:p>
    <w:p>
      <w:r>
        <w:rPr>
          <w:b/>
        </w:rPr>
        <w:t xml:space="preserve">Esimerkki 4.2671</w:t>
      </w:r>
    </w:p>
    <w:p>
      <w:r>
        <w:t xml:space="preserve">Saat todennäköisesti urkusalin missä tahansa julkisessa rakennuksessa .</w:t>
      </w:r>
    </w:p>
    <w:p>
      <w:r>
        <w:rPr>
          <w:b/>
        </w:rPr>
        <w:t xml:space="preserve">Tulos</w:t>
      </w:r>
    </w:p>
    <w:p>
      <w:r>
        <w:t xml:space="preserve">Sisäänkäynnin vuoto löytyy todennäköisesti mistä tahansa julkisesta rakennuksesta .</w:t>
      </w:r>
    </w:p>
    <w:p>
      <w:r>
        <w:rPr>
          <w:b/>
        </w:rPr>
        <w:t xml:space="preserve">Tulos</w:t>
      </w:r>
    </w:p>
    <w:p>
      <w:r>
        <w:t xml:space="preserve">Olet todennäköisesti tuntea eteinen missä tahansa julkisessa tapauksessa .</w:t>
      </w:r>
    </w:p>
    <w:p>
      <w:r>
        <w:rPr>
          <w:b/>
        </w:rPr>
        <w:t xml:space="preserve">Tulos</w:t>
      </w:r>
    </w:p>
    <w:p>
      <w:r>
        <w:t xml:space="preserve">Kaikissa julkisissa rakennuksissa on todennäköisesti eteisaula.</w:t>
      </w:r>
    </w:p>
    <w:p>
      <w:r>
        <w:rPr>
          <w:b/>
        </w:rPr>
        <w:t xml:space="preserve">Tulos</w:t>
      </w:r>
    </w:p>
    <w:p>
      <w:r>
        <w:t xml:space="preserve">Löydät todennäköisesti sisääntulorakennuksen missä tahansa julkisessa bussissa.</w:t>
      </w:r>
    </w:p>
    <w:p>
      <w:r>
        <w:rPr>
          <w:b/>
        </w:rPr>
        <w:t xml:space="preserve">Esimerkki 4.2672</w:t>
      </w:r>
    </w:p>
    <w:p>
      <w:r>
        <w:t xml:space="preserve">Kun maailmassa tapahtuu nälänhätä , joitakin munia syödään .</w:t>
      </w:r>
    </w:p>
    <w:p>
      <w:r>
        <w:rPr>
          <w:b/>
        </w:rPr>
        <w:t xml:space="preserve">Tulos</w:t>
      </w:r>
    </w:p>
    <w:p>
      <w:r>
        <w:t xml:space="preserve">Kun öljy loppuu merestä , osa kaloreista syödään.</w:t>
      </w:r>
    </w:p>
    <w:p>
      <w:r>
        <w:rPr>
          <w:b/>
        </w:rPr>
        <w:t xml:space="preserve">Tulos</w:t>
      </w:r>
    </w:p>
    <w:p>
      <w:r>
        <w:t xml:space="preserve">Kun öljy loppuu maailmasta, osa lemmikkieläimistä syödään.</w:t>
      </w:r>
    </w:p>
    <w:p>
      <w:r>
        <w:rPr>
          <w:b/>
        </w:rPr>
        <w:t xml:space="preserve">Tulos</w:t>
      </w:r>
    </w:p>
    <w:p>
      <w:r>
        <w:t xml:space="preserve">Kun maailmasta loppuu mehu , jotkut lemmikkieläimet kypsennetään .</w:t>
      </w:r>
    </w:p>
    <w:p>
      <w:r>
        <w:rPr>
          <w:b/>
        </w:rPr>
        <w:t xml:space="preserve">Tulos</w:t>
      </w:r>
    </w:p>
    <w:p>
      <w:r>
        <w:t xml:space="preserve">Kun öljy loppuu, sieniä syödään.</w:t>
      </w:r>
    </w:p>
    <w:p>
      <w:r>
        <w:rPr>
          <w:b/>
        </w:rPr>
        <w:t xml:space="preserve">Esimerkki 4.2673</w:t>
      </w:r>
    </w:p>
    <w:p>
      <w:r>
        <w:t xml:space="preserve">Voit ohentaa mattoa vedellä .</w:t>
      </w:r>
    </w:p>
    <w:p>
      <w:r>
        <w:rPr>
          <w:b/>
        </w:rPr>
        <w:t xml:space="preserve">Tulos</w:t>
      </w:r>
    </w:p>
    <w:p>
      <w:r>
        <w:t xml:space="preserve">Voit ohentaa keittoa vedellä.</w:t>
      </w:r>
    </w:p>
    <w:p>
      <w:r>
        <w:rPr>
          <w:b/>
        </w:rPr>
        <w:t xml:space="preserve">Tulos</w:t>
      </w:r>
    </w:p>
    <w:p>
      <w:r>
        <w:t xml:space="preserve">Voit ohentaa spagettia vedellä .</w:t>
      </w:r>
    </w:p>
    <w:p>
      <w:r>
        <w:rPr>
          <w:b/>
        </w:rPr>
        <w:t xml:space="preserve">Tulos</w:t>
      </w:r>
    </w:p>
    <w:p>
      <w:r>
        <w:t xml:space="preserve">Voit täyttää keiton vedellä .</w:t>
      </w:r>
    </w:p>
    <w:p>
      <w:r>
        <w:rPr>
          <w:b/>
        </w:rPr>
        <w:t xml:space="preserve">Tulos</w:t>
      </w:r>
    </w:p>
    <w:p>
      <w:r>
        <w:t xml:space="preserve">Voit maustaa keiton vedellä .</w:t>
      </w:r>
    </w:p>
    <w:p>
      <w:r>
        <w:rPr>
          <w:b/>
        </w:rPr>
        <w:t xml:space="preserve">Esimerkki 4.2674</w:t>
      </w:r>
    </w:p>
    <w:p>
      <w:r>
        <w:t xml:space="preserve">Lippu osoittaa, että olet maksanut tavaroista tai energiasta .</w:t>
      </w:r>
    </w:p>
    <w:p>
      <w:r>
        <w:rPr>
          <w:b/>
        </w:rPr>
        <w:t xml:space="preserve">Tulos</w:t>
      </w:r>
    </w:p>
    <w:p>
      <w:r>
        <w:t xml:space="preserve">Maksu osoittaa, että olet maksanut tavaroista tai palveluista .</w:t>
      </w:r>
    </w:p>
    <w:p>
      <w:r>
        <w:rPr>
          <w:b/>
        </w:rPr>
        <w:t xml:space="preserve">Tulos</w:t>
      </w:r>
    </w:p>
    <w:p>
      <w:r>
        <w:t xml:space="preserve">Talletus osoittaa, että olet maksanut tavarasta tai tuotteesta .</w:t>
      </w:r>
    </w:p>
    <w:p>
      <w:r>
        <w:rPr>
          <w:b/>
        </w:rPr>
        <w:t xml:space="preserve">Tulos</w:t>
      </w:r>
    </w:p>
    <w:p>
      <w:r>
        <w:t xml:space="preserve">Sentti osoittaa, että olet maksanut tavaroista tai palveluista .</w:t>
      </w:r>
    </w:p>
    <w:p>
      <w:r>
        <w:rPr>
          <w:b/>
        </w:rPr>
        <w:t xml:space="preserve">Tulos</w:t>
      </w:r>
    </w:p>
    <w:p>
      <w:r>
        <w:t xml:space="preserve">Kuitti osoittaa, että olet maksanut tavaroista tai palveluista.</w:t>
      </w:r>
    </w:p>
    <w:p>
      <w:r>
        <w:rPr>
          <w:b/>
        </w:rPr>
        <w:t xml:space="preserve">Esimerkki 4.2675</w:t>
      </w:r>
    </w:p>
    <w:p>
      <w:r>
        <w:t xml:space="preserve">Häiden aikana teillä olisi vieraita.</w:t>
      </w:r>
    </w:p>
    <w:p>
      <w:r>
        <w:rPr>
          <w:b/>
        </w:rPr>
        <w:t xml:space="preserve">Tulos</w:t>
      </w:r>
    </w:p>
    <w:p>
      <w:r>
        <w:t xml:space="preserve">Alun aikana teillä olisi vieraita.</w:t>
      </w:r>
    </w:p>
    <w:p>
      <w:r>
        <w:rPr>
          <w:b/>
        </w:rPr>
        <w:t xml:space="preserve">Tulos</w:t>
      </w:r>
    </w:p>
    <w:p>
      <w:r>
        <w:t xml:space="preserve">Loman aikana sinulla olisi vieraita.</w:t>
      </w:r>
    </w:p>
    <w:p>
      <w:r>
        <w:rPr>
          <w:b/>
        </w:rPr>
        <w:t xml:space="preserve">Tulos</w:t>
      </w:r>
    </w:p>
    <w:p>
      <w:r>
        <w:t xml:space="preserve">Tosiasiassa sinulla olisi vieraita.</w:t>
      </w:r>
    </w:p>
    <w:p>
      <w:r>
        <w:rPr>
          <w:b/>
        </w:rPr>
        <w:t xml:space="preserve">Tulos</w:t>
      </w:r>
    </w:p>
    <w:p>
      <w:r>
        <w:t xml:space="preserve">Puutarhan aikana sinulla olisi vieraita.</w:t>
      </w:r>
    </w:p>
    <w:p>
      <w:r>
        <w:rPr>
          <w:b/>
        </w:rPr>
        <w:t xml:space="preserve">Esimerkki 4.2676</w:t>
      </w:r>
    </w:p>
    <w:p>
      <w:r>
        <w:t xml:space="preserve">marjat syövät kasveja, joita kutsutaan vihanneksiksi .</w:t>
      </w:r>
    </w:p>
    <w:p>
      <w:r>
        <w:rPr>
          <w:b/>
        </w:rPr>
        <w:t xml:space="preserve">Tulos</w:t>
      </w:r>
    </w:p>
    <w:p>
      <w:r>
        <w:t xml:space="preserve">Ihmiset syövät herneitä, joita kutsutaan vauvoiksi .</w:t>
      </w:r>
    </w:p>
    <w:p>
      <w:r>
        <w:rPr>
          <w:b/>
        </w:rPr>
        <w:t xml:space="preserve">Tulos</w:t>
      </w:r>
    </w:p>
    <w:p>
      <w:r>
        <w:t xml:space="preserve">Tytöt syövät kasveja, joita kutsutaan pensaiksi .</w:t>
      </w:r>
    </w:p>
    <w:p>
      <w:r>
        <w:rPr>
          <w:b/>
        </w:rPr>
        <w:t xml:space="preserve">Tulos</w:t>
      </w:r>
    </w:p>
    <w:p>
      <w:r>
        <w:t xml:space="preserve">Ihmiset syövät kasveja, joita kutsutaan vihanneksiksi.</w:t>
      </w:r>
    </w:p>
    <w:p>
      <w:r>
        <w:rPr>
          <w:b/>
        </w:rPr>
        <w:t xml:space="preserve">Tulos</w:t>
      </w:r>
    </w:p>
    <w:p>
      <w:r>
        <w:t xml:space="preserve">Pelaajat syövät kasveja, joita kutsutaan vihanneksiksi .</w:t>
      </w:r>
    </w:p>
    <w:p>
      <w:r>
        <w:rPr>
          <w:b/>
        </w:rPr>
        <w:t xml:space="preserve">Esimerkki 4.2677</w:t>
      </w:r>
    </w:p>
    <w:p>
      <w:r>
        <w:t xml:space="preserve">Jos sitoudut yrittämään töitä, sinulla pitäisi olla peli .</w:t>
      </w:r>
    </w:p>
    <w:p>
      <w:r>
        <w:rPr>
          <w:b/>
        </w:rPr>
        <w:t xml:space="preserve">Tulos</w:t>
      </w:r>
    </w:p>
    <w:p>
      <w:r>
        <w:t xml:space="preserve">Jos olet oppinut vittuilemaan töihin niin sinulla pitäisi olla työpaikka .</w:t>
      </w:r>
    </w:p>
    <w:p>
      <w:r>
        <w:rPr>
          <w:b/>
        </w:rPr>
        <w:t xml:space="preserve">Tulos</w:t>
      </w:r>
    </w:p>
    <w:p>
      <w:r>
        <w:t xml:space="preserve">Jos haluat mennä töihin, sinulla pitäisi olla työpaikka.</w:t>
      </w:r>
    </w:p>
    <w:p>
      <w:r>
        <w:rPr>
          <w:b/>
        </w:rPr>
        <w:t xml:space="preserve">Tulos</w:t>
      </w:r>
    </w:p>
    <w:p>
      <w:r>
        <w:t xml:space="preserve">Jos olet unohtanut mennä töihin, sinulla pitäisi olla työpaikka .</w:t>
      </w:r>
    </w:p>
    <w:p>
      <w:r>
        <w:rPr>
          <w:b/>
        </w:rPr>
        <w:t xml:space="preserve">Tulos</w:t>
      </w:r>
    </w:p>
    <w:p>
      <w:r>
        <w:t xml:space="preserve">Jos sattuu siirtymään töihin, niin sinulla pitäisi olla miespuolinen .</w:t>
      </w:r>
    </w:p>
    <w:p>
      <w:r>
        <w:rPr>
          <w:b/>
        </w:rPr>
        <w:t xml:space="preserve">Esimerkki 4.2678</w:t>
      </w:r>
    </w:p>
    <w:p>
      <w:r>
        <w:t xml:space="preserve">Jos teeskentelet syöväsi lounasta, sinun pitäisi mennä pelihalliin .</w:t>
      </w:r>
    </w:p>
    <w:p>
      <w:r>
        <w:rPr>
          <w:b/>
        </w:rPr>
        <w:t xml:space="preserve">Tulos</w:t>
      </w:r>
    </w:p>
    <w:p>
      <w:r>
        <w:t xml:space="preserve">Jos ostat tonnikalaa, sinun pitäisi mennä kahvilaan .</w:t>
      </w:r>
    </w:p>
    <w:p>
      <w:r>
        <w:rPr>
          <w:b/>
        </w:rPr>
        <w:t xml:space="preserve">Tulos</w:t>
      </w:r>
    </w:p>
    <w:p>
      <w:r>
        <w:t xml:space="preserve">Jos haluat voileipä lounasta niin sinun pitäisi suunnitella kahvilaan .</w:t>
      </w:r>
    </w:p>
    <w:p>
      <w:r>
        <w:rPr>
          <w:b/>
        </w:rPr>
        <w:t xml:space="preserve">Tulos</w:t>
      </w:r>
    </w:p>
    <w:p>
      <w:r>
        <w:t xml:space="preserve">Jos kieltäydyt lounaslautasesta, sinun pitäisi mennä vankilaan .</w:t>
      </w:r>
    </w:p>
    <w:p>
      <w:r>
        <w:rPr>
          <w:b/>
        </w:rPr>
        <w:t xml:space="preserve">Tulos</w:t>
      </w:r>
    </w:p>
    <w:p>
      <w:r>
        <w:t xml:space="preserve">Jos haluat syödä lounasta, mene kahvilaan.</w:t>
      </w:r>
    </w:p>
    <w:p>
      <w:r>
        <w:rPr>
          <w:b/>
        </w:rPr>
        <w:t xml:space="preserve">Esimerkki 4.2679</w:t>
      </w:r>
    </w:p>
    <w:p>
      <w:r>
        <w:t xml:space="preserve">Jos haluat kuulla laulua, mene konserttiin.</w:t>
      </w:r>
    </w:p>
    <w:p>
      <w:r>
        <w:rPr>
          <w:b/>
        </w:rPr>
        <w:t xml:space="preserve">Tulos</w:t>
      </w:r>
    </w:p>
    <w:p>
      <w:r>
        <w:t xml:space="preserve">Jos haluat kuulla laulua, valitse konsertti .</w:t>
      </w:r>
    </w:p>
    <w:p>
      <w:r>
        <w:rPr>
          <w:b/>
        </w:rPr>
        <w:t xml:space="preserve">Tulos</w:t>
      </w:r>
    </w:p>
    <w:p>
      <w:r>
        <w:t xml:space="preserve">Jos haluatte kuulla laulua, teidän pitäisi mennä konserttiin .</w:t>
      </w:r>
    </w:p>
    <w:p>
      <w:r>
        <w:rPr>
          <w:b/>
        </w:rPr>
        <w:t xml:space="preserve">Tulos</w:t>
      </w:r>
    </w:p>
    <w:p>
      <w:r>
        <w:t xml:space="preserve">Jos haluatte kuulla laulua, teidän pitäisi mennä konserttiin .</w:t>
      </w:r>
    </w:p>
    <w:p>
      <w:r>
        <w:rPr>
          <w:b/>
        </w:rPr>
        <w:t xml:space="preserve">Tulos</w:t>
      </w:r>
    </w:p>
    <w:p>
      <w:r>
        <w:t xml:space="preserve">Jos haluatte kuulla laulua, teidän pitäisi uskaltautua konserttiin .</w:t>
      </w:r>
    </w:p>
    <w:p>
      <w:r>
        <w:rPr>
          <w:b/>
        </w:rPr>
        <w:t xml:space="preserve">Esimerkki 4.2680</w:t>
      </w:r>
    </w:p>
    <w:p>
      <w:r>
        <w:t xml:space="preserve">Olet huolissasi siitä, että kylpyhuoneessa on lavuaari .</w:t>
      </w:r>
    </w:p>
    <w:p>
      <w:r>
        <w:rPr>
          <w:b/>
        </w:rPr>
        <w:t xml:space="preserve">Tulos</w:t>
      </w:r>
    </w:p>
    <w:p>
      <w:r>
        <w:t xml:space="preserve">Seuraavaksi laatikosta löytyy pesuallas .</w:t>
      </w:r>
    </w:p>
    <w:p>
      <w:r>
        <w:rPr>
          <w:b/>
        </w:rPr>
        <w:t xml:space="preserve">Tulos</w:t>
      </w:r>
    </w:p>
    <w:p>
      <w:r>
        <w:t xml:space="preserve">Kylpyhuoneessa on todennäköisesti pesuallas.</w:t>
      </w:r>
    </w:p>
    <w:p>
      <w:r>
        <w:rPr>
          <w:b/>
        </w:rPr>
        <w:t xml:space="preserve">Tulos</w:t>
      </w:r>
    </w:p>
    <w:p>
      <w:r>
        <w:t xml:space="preserve">Hämmästykseksenne löydätte kylpyhuoneesta lavuaarin .</w:t>
      </w:r>
    </w:p>
    <w:p>
      <w:r>
        <w:rPr>
          <w:b/>
        </w:rPr>
        <w:t xml:space="preserve">Tulos</w:t>
      </w:r>
    </w:p>
    <w:p>
      <w:r>
        <w:t xml:space="preserve">Kiinteistöstä löytyy todennäköisesti pesuallas .</w:t>
      </w:r>
    </w:p>
    <w:p>
      <w:r>
        <w:rPr>
          <w:b/>
        </w:rPr>
        <w:t xml:space="preserve">Esimerkki 4.2681</w:t>
      </w:r>
    </w:p>
    <w:p>
      <w:r>
        <w:t xml:space="preserve">Pankit luovat rahaa.</w:t>
      </w:r>
    </w:p>
    <w:p>
      <w:r>
        <w:rPr>
          <w:b/>
        </w:rPr>
        <w:t xml:space="preserve">Tulos</w:t>
      </w:r>
    </w:p>
    <w:p>
      <w:r>
        <w:t xml:space="preserve">Pankit välittävät rahaa .</w:t>
      </w:r>
    </w:p>
    <w:p>
      <w:r>
        <w:rPr>
          <w:b/>
        </w:rPr>
        <w:t xml:space="preserve">Tulos</w:t>
      </w:r>
    </w:p>
    <w:p>
      <w:r>
        <w:t xml:space="preserve">Raha jaetaan yhtäläisyyksillä .</w:t>
      </w:r>
    </w:p>
    <w:p>
      <w:r>
        <w:rPr>
          <w:b/>
        </w:rPr>
        <w:t xml:space="preserve">Tulos</w:t>
      </w:r>
    </w:p>
    <w:p>
      <w:r>
        <w:t xml:space="preserve">kirjoittajat hylkäävät haun .</w:t>
      </w:r>
    </w:p>
    <w:p>
      <w:r>
        <w:rPr>
          <w:b/>
        </w:rPr>
        <w:t xml:space="preserve">Tulos</w:t>
      </w:r>
    </w:p>
    <w:p>
      <w:r>
        <w:t xml:space="preserve">Jäsenet sijoittavat rahaa .</w:t>
      </w:r>
    </w:p>
    <w:p>
      <w:r>
        <w:rPr>
          <w:b/>
        </w:rPr>
        <w:t xml:space="preserve">Esimerkki 4.2682</w:t>
      </w:r>
    </w:p>
    <w:p>
      <w:r>
        <w:t xml:space="preserve">Käsien pesu vaatii pöpöjä ja saippuaa.</w:t>
      </w:r>
    </w:p>
    <w:p>
      <w:r>
        <w:rPr>
          <w:b/>
        </w:rPr>
        <w:t xml:space="preserve">Tulos</w:t>
      </w:r>
    </w:p>
    <w:p>
      <w:r>
        <w:t xml:space="preserve">Allergioiden peseminen vaatii pöpöjä ja tulehdusta .</w:t>
      </w:r>
    </w:p>
    <w:p>
      <w:r>
        <w:rPr>
          <w:b/>
        </w:rPr>
        <w:t xml:space="preserve">Tulos</w:t>
      </w:r>
    </w:p>
    <w:p>
      <w:r>
        <w:t xml:space="preserve">Käsien pesu vaatii pöpöjä ja hävittämistä .</w:t>
      </w:r>
    </w:p>
    <w:p>
      <w:r>
        <w:rPr>
          <w:b/>
        </w:rPr>
        <w:t xml:space="preserve">Tulos</w:t>
      </w:r>
    </w:p>
    <w:p>
      <w:r>
        <w:t xml:space="preserve">käsien koskettaminen vaatii pöpöjä ja saippuaa .</w:t>
      </w:r>
    </w:p>
    <w:p>
      <w:r>
        <w:rPr>
          <w:b/>
        </w:rPr>
        <w:t xml:space="preserve">Tulos</w:t>
      </w:r>
    </w:p>
    <w:p>
      <w:r>
        <w:t xml:space="preserve">Käsien pesu vaatii pöpöjä ja siittiöitä .</w:t>
      </w:r>
    </w:p>
    <w:p>
      <w:r>
        <w:rPr>
          <w:b/>
        </w:rPr>
        <w:t xml:space="preserve">Esimerkki 4.2683</w:t>
      </w:r>
    </w:p>
    <w:p>
      <w:r>
        <w:t xml:space="preserve">On oivaltavaa muistella lapsuutta ja ajatella onnellisempia pyrkimyksiä.</w:t>
      </w:r>
    </w:p>
    <w:p>
      <w:r>
        <w:rPr>
          <w:b/>
        </w:rPr>
        <w:t xml:space="preserve">Tulos</w:t>
      </w:r>
    </w:p>
    <w:p>
      <w:r>
        <w:t xml:space="preserve">Se on pakko katsoa todella lapsuudestasi ja ajatella onnellisempia retkiä .</w:t>
      </w:r>
    </w:p>
    <w:p>
      <w:r>
        <w:rPr>
          <w:b/>
        </w:rPr>
        <w:t xml:space="preserve">Tulos</w:t>
      </w:r>
    </w:p>
    <w:p>
      <w:r>
        <w:t xml:space="preserve">On kunnollista muistella lapsuuttaan ja ajatella onnellisempia puitteita.</w:t>
      </w:r>
    </w:p>
    <w:p>
      <w:r>
        <w:rPr>
          <w:b/>
        </w:rPr>
        <w:t xml:space="preserve">Tulos</w:t>
      </w:r>
    </w:p>
    <w:p>
      <w:r>
        <w:t xml:space="preserve">On mukavaa maksaa takaisin perheellesi ja ajatella onnellisempia aikoja .</w:t>
      </w:r>
    </w:p>
    <w:p>
      <w:r>
        <w:rPr>
          <w:b/>
        </w:rPr>
        <w:t xml:space="preserve">Tulos</w:t>
      </w:r>
    </w:p>
    <w:p>
      <w:r>
        <w:t xml:space="preserve">On mukavaa muistella lapsuuttaan ja ajatella onnellisempia aikoja.</w:t>
      </w:r>
    </w:p>
    <w:p>
      <w:r>
        <w:rPr>
          <w:b/>
        </w:rPr>
        <w:t xml:space="preserve">Esimerkki 4.2684</w:t>
      </w:r>
    </w:p>
    <w:p>
      <w:r>
        <w:t xml:space="preserve">Voit käyttää hauskaa liikettä tuottaaksesi miellyttävän reunan .</w:t>
      </w:r>
    </w:p>
    <w:p>
      <w:r>
        <w:rPr>
          <w:b/>
        </w:rPr>
        <w:t xml:space="preserve">Tulos</w:t>
      </w:r>
    </w:p>
    <w:p>
      <w:r>
        <w:t xml:space="preserve">Voit käyttää soitinta kaukaisen äänen tuottamiseen .</w:t>
      </w:r>
    </w:p>
    <w:p>
      <w:r>
        <w:rPr>
          <w:b/>
        </w:rPr>
        <w:t xml:space="preserve">Tulos</w:t>
      </w:r>
    </w:p>
    <w:p>
      <w:r>
        <w:t xml:space="preserve">Voit käyttää yleisliimaa miellyttävän artefaktin tuottamiseen.</w:t>
      </w:r>
    </w:p>
    <w:p>
      <w:r>
        <w:rPr>
          <w:b/>
        </w:rPr>
        <w:t xml:space="preserve">Tulos</w:t>
      </w:r>
    </w:p>
    <w:p>
      <w:r>
        <w:t xml:space="preserve">Voit muokata soitinta tuottamaan miellyttävän lopputuloksen .</w:t>
      </w:r>
    </w:p>
    <w:p>
      <w:r>
        <w:rPr>
          <w:b/>
        </w:rPr>
        <w:t xml:space="preserve">Tulos</w:t>
      </w:r>
    </w:p>
    <w:p>
      <w:r>
        <w:t xml:space="preserve">Voit käyttää soitinta miellyttävän äänen tuottamiseen.</w:t>
      </w:r>
    </w:p>
    <w:p>
      <w:r>
        <w:rPr>
          <w:b/>
        </w:rPr>
        <w:t xml:space="preserve">Esimerkki 4.2685</w:t>
      </w:r>
    </w:p>
    <w:p>
      <w:r>
        <w:t xml:space="preserve">Voit erottaa jonkun pöydästä käyttämällä hänen puhelinnumeroaan .</w:t>
      </w:r>
    </w:p>
    <w:p>
      <w:r>
        <w:rPr>
          <w:b/>
        </w:rPr>
        <w:t xml:space="preserve">Tulos</w:t>
      </w:r>
    </w:p>
    <w:p>
      <w:r>
        <w:t xml:space="preserve">Voit soittaa jollekin henkilölle puhelimitse käyttämällä hänen puhelinnumeroaan.</w:t>
      </w:r>
    </w:p>
    <w:p>
      <w:r>
        <w:rPr>
          <w:b/>
        </w:rPr>
        <w:t xml:space="preserve">Tulos</w:t>
      </w:r>
    </w:p>
    <w:p>
      <w:r>
        <w:t xml:space="preserve">Voit soittaa jollekin pöydässä olevalle henkilölle käyttämällä hänen puhelinnumeroaan .</w:t>
      </w:r>
    </w:p>
    <w:p>
      <w:r>
        <w:rPr>
          <w:b/>
        </w:rPr>
        <w:t xml:space="preserve">Tulos</w:t>
      </w:r>
    </w:p>
    <w:p>
      <w:r>
        <w:t xml:space="preserve">Voit soittaa jollekin markkinoilla toimivalle henkilölle käyttämällä hänen puhelinnumeroaan .</w:t>
      </w:r>
    </w:p>
    <w:p>
      <w:r>
        <w:rPr>
          <w:b/>
        </w:rPr>
        <w:t xml:space="preserve">Tulos</w:t>
      </w:r>
    </w:p>
    <w:p>
      <w:r>
        <w:t xml:space="preserve">Voit erottaa jonkun maasta käyttämällä hänen puhelinnumeroaan .</w:t>
      </w:r>
    </w:p>
    <w:p>
      <w:r>
        <w:rPr>
          <w:b/>
        </w:rPr>
        <w:t xml:space="preserve">Esimerkki 4.2686</w:t>
      </w:r>
    </w:p>
    <w:p>
      <w:r>
        <w:t xml:space="preserve">Olet todennäköisesti maalata jalka noin pohjassa .</w:t>
      </w:r>
    </w:p>
    <w:p>
      <w:r>
        <w:rPr>
          <w:b/>
        </w:rPr>
        <w:t xml:space="preserve">Tulos</w:t>
      </w:r>
    </w:p>
    <w:p>
      <w:r>
        <w:t xml:space="preserve">Löydät todennäköisesti käärmeen mahdollisesti lattiasta .</w:t>
      </w:r>
    </w:p>
    <w:p>
      <w:r>
        <w:rPr>
          <w:b/>
        </w:rPr>
        <w:t xml:space="preserve">Tulos</w:t>
      </w:r>
    </w:p>
    <w:p>
      <w:r>
        <w:t xml:space="preserve">Olet todennäköisesti voittaa lenkki ympäri keittiötä .</w:t>
      </w:r>
    </w:p>
    <w:p>
      <w:r>
        <w:rPr>
          <w:b/>
        </w:rPr>
        <w:t xml:space="preserve">Tulos</w:t>
      </w:r>
    </w:p>
    <w:p>
      <w:r>
        <w:t xml:space="preserve">Löydät todennäköisesti käärmeen pensaista.</w:t>
      </w:r>
    </w:p>
    <w:p>
      <w:r>
        <w:rPr>
          <w:b/>
        </w:rPr>
        <w:t xml:space="preserve">Tulos</w:t>
      </w:r>
    </w:p>
    <w:p>
      <w:r>
        <w:t xml:space="preserve">Olet todennäköisesti sijoittaa jakkara noin jakkara .</w:t>
      </w:r>
    </w:p>
    <w:p>
      <w:r>
        <w:rPr>
          <w:b/>
        </w:rPr>
        <w:t xml:space="preserve">Esimerkki 4.2687</w:t>
      </w:r>
    </w:p>
    <w:p>
      <w:r>
        <w:t xml:space="preserve">Olet todennäköisesti näytteillä yllätys, jossa ympäristösi on .</w:t>
      </w:r>
    </w:p>
    <w:p>
      <w:r>
        <w:rPr>
          <w:b/>
        </w:rPr>
        <w:t xml:space="preserve">Tulos</w:t>
      </w:r>
    </w:p>
    <w:p>
      <w:r>
        <w:t xml:space="preserve">Todennäköisesti löydät kodin sieltä, missä sydämesi on.</w:t>
      </w:r>
    </w:p>
    <w:p>
      <w:r>
        <w:rPr>
          <w:b/>
        </w:rPr>
        <w:t xml:space="preserve">Tulos</w:t>
      </w:r>
    </w:p>
    <w:p>
      <w:r>
        <w:t xml:space="preserve">Löydät todennäköisesti kodin sieltä, missä sydämesi on.</w:t>
      </w:r>
    </w:p>
    <w:p>
      <w:r>
        <w:rPr>
          <w:b/>
        </w:rPr>
        <w:t xml:space="preserve">Tulos</w:t>
      </w:r>
    </w:p>
    <w:p>
      <w:r>
        <w:t xml:space="preserve">Sovellat todennäköisesti linssiä, jossa näkyvyytesi on .</w:t>
      </w:r>
    </w:p>
    <w:p>
      <w:r>
        <w:rPr>
          <w:b/>
        </w:rPr>
        <w:t xml:space="preserve">Tulos</w:t>
      </w:r>
    </w:p>
    <w:p>
      <w:r>
        <w:t xml:space="preserve">Olet ylpeä siitä, että voit kaivertaa päivämäärän sinne, missä sydämesi on .</w:t>
      </w:r>
    </w:p>
    <w:p>
      <w:r>
        <w:rPr>
          <w:b/>
        </w:rPr>
        <w:t xml:space="preserve">Esimerkki 4.2688</w:t>
      </w:r>
    </w:p>
    <w:p>
      <w:r>
        <w:t xml:space="preserve">Katsoisit yleisö juominen hullu, koska haluat joukkueesi voittaa .</w:t>
      </w:r>
    </w:p>
    <w:p>
      <w:r>
        <w:rPr>
          <w:b/>
        </w:rPr>
        <w:t xml:space="preserve">Tulos</w:t>
      </w:r>
    </w:p>
    <w:p>
      <w:r>
        <w:t xml:space="preserve">Yleisö raivostuu, koska haluat, että joukkueesi voittaa.</w:t>
      </w:r>
    </w:p>
    <w:p>
      <w:r>
        <w:rPr>
          <w:b/>
        </w:rPr>
        <w:t xml:space="preserve">Tulos</w:t>
      </w:r>
    </w:p>
    <w:p>
      <w:r>
        <w:t xml:space="preserve">Kuulisit yleisön kuiskaavan vihaisena, koska haluatte joukkueenne voittavan .</w:t>
      </w:r>
    </w:p>
    <w:p>
      <w:r>
        <w:rPr>
          <w:b/>
        </w:rPr>
        <w:t xml:space="preserve">Tulos</w:t>
      </w:r>
    </w:p>
    <w:p>
      <w:r>
        <w:t xml:space="preserve">Kuulisitte yleisön raivostuvan, koska jätitte huomiotta voittamisen halunne .</w:t>
      </w:r>
    </w:p>
    <w:p>
      <w:r>
        <w:rPr>
          <w:b/>
        </w:rPr>
        <w:t xml:space="preserve">Tulos</w:t>
      </w:r>
    </w:p>
    <w:p>
      <w:r>
        <w:t xml:space="preserve">Hylkäisitte yleisön kävelevän vihaisena, koska haluatte joukkueenne voittavan .</w:t>
      </w:r>
    </w:p>
    <w:p>
      <w:r>
        <w:rPr>
          <w:b/>
        </w:rPr>
        <w:t xml:space="preserve">Esimerkki 4.2689</w:t>
      </w:r>
    </w:p>
    <w:p>
      <w:r>
        <w:t xml:space="preserve">Talonpoika pukeutuu häävihreään .</w:t>
      </w:r>
    </w:p>
    <w:p>
      <w:r>
        <w:rPr>
          <w:b/>
        </w:rPr>
        <w:t xml:space="preserve">Tulos</w:t>
      </w:r>
    </w:p>
    <w:p>
      <w:r>
        <w:t xml:space="preserve">Nunna käyttää vihkilasia .</w:t>
      </w:r>
    </w:p>
    <w:p>
      <w:r>
        <w:rPr>
          <w:b/>
        </w:rPr>
        <w:t xml:space="preserve">Tulos</w:t>
      </w:r>
    </w:p>
    <w:p>
      <w:r>
        <w:t xml:space="preserve">Aviomiehellä on vihkisormus.</w:t>
      </w:r>
    </w:p>
    <w:p>
      <w:r>
        <w:rPr>
          <w:b/>
        </w:rPr>
        <w:t xml:space="preserve">Tulos</w:t>
      </w:r>
    </w:p>
    <w:p>
      <w:r>
        <w:t xml:space="preserve">Aviomies tarkoittaa morsiussormusta .</w:t>
      </w:r>
    </w:p>
    <w:p>
      <w:r>
        <w:rPr>
          <w:b/>
        </w:rPr>
        <w:t xml:space="preserve">Tulos</w:t>
      </w:r>
    </w:p>
    <w:p>
      <w:r>
        <w:t xml:space="preserve">Uhri pukeutuu hääasuun .</w:t>
      </w:r>
    </w:p>
    <w:p>
      <w:r>
        <w:rPr>
          <w:b/>
        </w:rPr>
        <w:t xml:space="preserve">Esimerkki 4.2690</w:t>
      </w:r>
    </w:p>
    <w:p>
      <w:r>
        <w:t xml:space="preserve">Jos kaipaat töihin menoa, sinun pitäisi pitää työstäsi .</w:t>
      </w:r>
    </w:p>
    <w:p>
      <w:r>
        <w:rPr>
          <w:b/>
        </w:rPr>
        <w:t xml:space="preserve">Tulos</w:t>
      </w:r>
    </w:p>
    <w:p>
      <w:r>
        <w:t xml:space="preserve">Jos haluatte seisoa töissä, teidän on joustettava luonteessanne .</w:t>
      </w:r>
    </w:p>
    <w:p>
      <w:r>
        <w:rPr>
          <w:b/>
        </w:rPr>
        <w:t xml:space="preserve">Tulos</w:t>
      </w:r>
    </w:p>
    <w:p>
      <w:r>
        <w:t xml:space="preserve">Jos haluat mennä töihin, sinun pitäisi pitää työstäsi.</w:t>
      </w:r>
    </w:p>
    <w:p>
      <w:r>
        <w:rPr>
          <w:b/>
        </w:rPr>
        <w:t xml:space="preserve">Tulos</w:t>
      </w:r>
    </w:p>
    <w:p>
      <w:r>
        <w:t xml:space="preserve">Jos olet olemassa, jotta voit mennä töihin, sinun pitäisi pitää työstäsi .</w:t>
      </w:r>
    </w:p>
    <w:p>
      <w:r>
        <w:rPr>
          <w:b/>
        </w:rPr>
        <w:t xml:space="preserve">Tulos</w:t>
      </w:r>
    </w:p>
    <w:p>
      <w:r>
        <w:t xml:space="preserve">Jos harjoittelet töihin menoa varten, sinun pitäisi pitää työstäsi .</w:t>
      </w:r>
    </w:p>
    <w:p>
      <w:r>
        <w:rPr>
          <w:b/>
        </w:rPr>
        <w:t xml:space="preserve">Esimerkki 4.2691</w:t>
      </w:r>
    </w:p>
    <w:p>
      <w:r>
        <w:t xml:space="preserve">Ilmoittaisitte juhlat aikaisin, koska haluatte saada hieman vapautta .</w:t>
      </w:r>
    </w:p>
    <w:p>
      <w:r>
        <w:rPr>
          <w:b/>
        </w:rPr>
        <w:t xml:space="preserve">Tulos</w:t>
      </w:r>
    </w:p>
    <w:p>
      <w:r>
        <w:t xml:space="preserve">Lähdet juhlista aikaisin, koska haluat nukkua.</w:t>
      </w:r>
    </w:p>
    <w:p>
      <w:r>
        <w:rPr>
          <w:b/>
        </w:rPr>
        <w:t xml:space="preserve">Tulos</w:t>
      </w:r>
    </w:p>
    <w:p>
      <w:r>
        <w:t xml:space="preserve">Myönnät juhlat aikaisin, koska voisit nukkua.</w:t>
      </w:r>
    </w:p>
    <w:p>
      <w:r>
        <w:rPr>
          <w:b/>
        </w:rPr>
        <w:t xml:space="preserve">Tulos</w:t>
      </w:r>
    </w:p>
    <w:p>
      <w:r>
        <w:t xml:space="preserve">Lähtisit juhlista aikaisin, koska haluat nukkua .</w:t>
      </w:r>
    </w:p>
    <w:p>
      <w:r>
        <w:rPr>
          <w:b/>
        </w:rPr>
        <w:t xml:space="preserve">Tulos</w:t>
      </w:r>
    </w:p>
    <w:p>
      <w:r>
        <w:t xml:space="preserve">Lähtisit juhlista aikaisin, koska haluat häiritä unta .</w:t>
      </w:r>
    </w:p>
    <w:p>
      <w:r>
        <w:rPr>
          <w:b/>
        </w:rPr>
        <w:t xml:space="preserve">Esimerkki 4.2692</w:t>
      </w:r>
    </w:p>
    <w:p>
      <w:r>
        <w:t xml:space="preserve">Rock-konsertin mainostamisen leima on se, että korvat ovat vahingoittuneet .</w:t>
      </w:r>
    </w:p>
    <w:p>
      <w:r>
        <w:rPr>
          <w:b/>
        </w:rPr>
        <w:t xml:space="preserve">Tulos</w:t>
      </w:r>
    </w:p>
    <w:p>
      <w:r>
        <w:t xml:space="preserve">Ryhmäkonserttiin osallistumisen ilo on se, että korvat vahingoittuvat .</w:t>
      </w:r>
    </w:p>
    <w:p>
      <w:r>
        <w:rPr>
          <w:b/>
        </w:rPr>
        <w:t xml:space="preserve">Tulos</w:t>
      </w:r>
    </w:p>
    <w:p>
      <w:r>
        <w:t xml:space="preserve">Aika ratsastaa rock-konsertissa on, että korvat vahingoittuvat .</w:t>
      </w:r>
    </w:p>
    <w:p>
      <w:r>
        <w:rPr>
          <w:b/>
        </w:rPr>
        <w:t xml:space="preserve">Tulos</w:t>
      </w:r>
    </w:p>
    <w:p>
      <w:r>
        <w:t xml:space="preserve">Rock-konsertissa käyminen vaikuttaa siihen, että korvat vahingoittuvat.</w:t>
      </w:r>
    </w:p>
    <w:p>
      <w:r>
        <w:rPr>
          <w:b/>
        </w:rPr>
        <w:t xml:space="preserve">Tulos</w:t>
      </w:r>
    </w:p>
    <w:p>
      <w:r>
        <w:t xml:space="preserve">Näköpiirissä on, että rock-konsertin muistaminen vahingoittaa korvia .</w:t>
      </w:r>
    </w:p>
    <w:p>
      <w:r>
        <w:rPr>
          <w:b/>
        </w:rPr>
        <w:t xml:space="preserve">Esimerkki 4.2693</w:t>
      </w:r>
    </w:p>
    <w:p>
      <w:r>
        <w:t xml:space="preserve">Ihmiset syövät ravintolassa.</w:t>
      </w:r>
    </w:p>
    <w:p>
      <w:r>
        <w:rPr>
          <w:b/>
        </w:rPr>
        <w:t xml:space="preserve">Tulos</w:t>
      </w:r>
    </w:p>
    <w:p>
      <w:r>
        <w:t xml:space="preserve">Ihmiset luetellaan joukossa .</w:t>
      </w:r>
    </w:p>
    <w:p>
      <w:r>
        <w:rPr>
          <w:b/>
        </w:rPr>
        <w:t xml:space="preserve">Tulos</w:t>
      </w:r>
    </w:p>
    <w:p>
      <w:r>
        <w:t xml:space="preserve">lapset syövät ravintolassa .</w:t>
      </w:r>
    </w:p>
    <w:p>
      <w:r>
        <w:rPr>
          <w:b/>
        </w:rPr>
        <w:t xml:space="preserve">Tulos</w:t>
      </w:r>
    </w:p>
    <w:p>
      <w:r>
        <w:t xml:space="preserve">Ihmiset hallinnoivat tavalla .</w:t>
      </w:r>
    </w:p>
    <w:p>
      <w:r>
        <w:rPr>
          <w:b/>
        </w:rPr>
        <w:t xml:space="preserve">Tulos</w:t>
      </w:r>
    </w:p>
    <w:p>
      <w:r>
        <w:t xml:space="preserve">Ihmiset vaihtuvat ravintolassa .</w:t>
      </w:r>
    </w:p>
    <w:p>
      <w:r>
        <w:rPr>
          <w:b/>
        </w:rPr>
        <w:t xml:space="preserve">Esimerkki 4.2694</w:t>
      </w:r>
    </w:p>
    <w:p>
      <w:r>
        <w:t xml:space="preserve">Katsoisit kaapin läpi, koska haluat nähdä jopa pois tähdet .</w:t>
      </w:r>
    </w:p>
    <w:p>
      <w:r>
        <w:rPr>
          <w:b/>
        </w:rPr>
        <w:t xml:space="preserve">Tulos</w:t>
      </w:r>
    </w:p>
    <w:p>
      <w:r>
        <w:t xml:space="preserve">Katsoisit kaukoputken läpi, koska haluat nähdä aivan liian paljon tähtiä .</w:t>
      </w:r>
    </w:p>
    <w:p>
      <w:r>
        <w:rPr>
          <w:b/>
        </w:rPr>
        <w:t xml:space="preserve">Tulos</w:t>
      </w:r>
    </w:p>
    <w:p>
      <w:r>
        <w:t xml:space="preserve">Katsoisit kaukoputken läpi, koska haluat nähdä kaukaisia tähtiä .</w:t>
      </w:r>
    </w:p>
    <w:p>
      <w:r>
        <w:rPr>
          <w:b/>
        </w:rPr>
        <w:t xml:space="preserve">Tulos</w:t>
      </w:r>
    </w:p>
    <w:p>
      <w:r>
        <w:t xml:space="preserve">Katsoisit kaukoputken läpi, koska haluat nähdä heti tähtiä .</w:t>
      </w:r>
    </w:p>
    <w:p>
      <w:r>
        <w:rPr>
          <w:b/>
        </w:rPr>
        <w:t xml:space="preserve">Tulos</w:t>
      </w:r>
    </w:p>
    <w:p>
      <w:r>
        <w:t xml:space="preserve">Katsot kaukoputken läpi, koska haluat nähdä kaukaisia tähtiä.</w:t>
      </w:r>
    </w:p>
    <w:p>
      <w:r>
        <w:rPr>
          <w:b/>
        </w:rPr>
        <w:t xml:space="preserve">Esimerkki 4.2695</w:t>
      </w:r>
    </w:p>
    <w:p>
      <w:r>
        <w:t xml:space="preserve">Saatte kysymyksen, koska haluatte faksata laskun .</w:t>
      </w:r>
    </w:p>
    <w:p>
      <w:r>
        <w:rPr>
          <w:b/>
        </w:rPr>
        <w:t xml:space="preserve">Tulos</w:t>
      </w:r>
    </w:p>
    <w:p>
      <w:r>
        <w:t xml:space="preserve">Saatte arvonnan, koska haluatte maksaa laskun .</w:t>
      </w:r>
    </w:p>
    <w:p>
      <w:r>
        <w:rPr>
          <w:b/>
        </w:rPr>
        <w:t xml:space="preserve">Tulos</w:t>
      </w:r>
    </w:p>
    <w:p>
      <w:r>
        <w:t xml:space="preserve">Saataisiin riitaa, koska haluat maksaa laskun .</w:t>
      </w:r>
    </w:p>
    <w:p>
      <w:r>
        <w:rPr>
          <w:b/>
        </w:rPr>
        <w:t xml:space="preserve">Tulos</w:t>
      </w:r>
    </w:p>
    <w:p>
      <w:r>
        <w:t xml:space="preserve">Hankkisit työpaikan, koska haluat maksaa laskun.</w:t>
      </w:r>
    </w:p>
    <w:p>
      <w:r>
        <w:rPr>
          <w:b/>
        </w:rPr>
        <w:t xml:space="preserve">Tulos</w:t>
      </w:r>
    </w:p>
    <w:p>
      <w:r>
        <w:t xml:space="preserve">Sinulla olisi sananvaltaa, koska haluat maksaa laskun .</w:t>
      </w:r>
    </w:p>
    <w:p>
      <w:r>
        <w:rPr>
          <w:b/>
        </w:rPr>
        <w:t xml:space="preserve">Esimerkki 4.2696</w:t>
      </w:r>
    </w:p>
    <w:p>
      <w:r>
        <w:t xml:space="preserve">Jos haluat mennä kuvauksiin, sinun pitäisi ostaa liput .</w:t>
      </w:r>
    </w:p>
    <w:p>
      <w:r>
        <w:rPr>
          <w:b/>
        </w:rPr>
        <w:t xml:space="preserve">Tulos</w:t>
      </w:r>
    </w:p>
    <w:p>
      <w:r>
        <w:t xml:space="preserve">Jos haluat lähteä lomalle, sinun pitäisi ostaa liput .</w:t>
      </w:r>
    </w:p>
    <w:p>
      <w:r>
        <w:rPr>
          <w:b/>
        </w:rPr>
        <w:t xml:space="preserve">Tulos</w:t>
      </w:r>
    </w:p>
    <w:p>
      <w:r>
        <w:t xml:space="preserve">Jos haluat mennä leirille, sinun on ostettava liput .</w:t>
      </w:r>
    </w:p>
    <w:p>
      <w:r>
        <w:rPr>
          <w:b/>
        </w:rPr>
        <w:t xml:space="preserve">Tulos</w:t>
      </w:r>
    </w:p>
    <w:p>
      <w:r>
        <w:t xml:space="preserve">Jos haluat kiertueelle esitykseen, sinun pitäisi ostaa liput .</w:t>
      </w:r>
    </w:p>
    <w:p>
      <w:r>
        <w:rPr>
          <w:b/>
        </w:rPr>
        <w:t xml:space="preserve">Tulos</w:t>
      </w:r>
    </w:p>
    <w:p>
      <w:r>
        <w:t xml:space="preserve">Jos haluat mennä esitykseen, sinun on ostettava liput.</w:t>
      </w:r>
    </w:p>
    <w:p>
      <w:r>
        <w:rPr>
          <w:b/>
        </w:rPr>
        <w:t xml:space="preserve">Esimerkki 4.2697</w:t>
      </w:r>
    </w:p>
    <w:p>
      <w:r>
        <w:t xml:space="preserve">Voit käyttää rintaliivejä jalkojesi suojaamiseksi kävelyn aikana .</w:t>
      </w:r>
    </w:p>
    <w:p>
      <w:r>
        <w:rPr>
          <w:b/>
        </w:rPr>
        <w:t xml:space="preserve">Tulos</w:t>
      </w:r>
    </w:p>
    <w:p>
      <w:r>
        <w:t xml:space="preserve">Voit käyttää rullaa jalkojesi suojaamiseen kävelyn aikana.</w:t>
      </w:r>
    </w:p>
    <w:p>
      <w:r>
        <w:rPr>
          <w:b/>
        </w:rPr>
        <w:t xml:space="preserve">Tulos</w:t>
      </w:r>
    </w:p>
    <w:p>
      <w:r>
        <w:t xml:space="preserve">Voit käyttää kenkiä jalkojesi suojaamiseksi kävelyn aikana.</w:t>
      </w:r>
    </w:p>
    <w:p>
      <w:r>
        <w:rPr>
          <w:b/>
        </w:rPr>
        <w:t xml:space="preserve">Tulos</w:t>
      </w:r>
    </w:p>
    <w:p>
      <w:r>
        <w:t xml:space="preserve">Voit käyttää kuulokkeita ajatustesi työstämiseen kävellessäsi .</w:t>
      </w:r>
    </w:p>
    <w:p>
      <w:r>
        <w:rPr>
          <w:b/>
        </w:rPr>
        <w:t xml:space="preserve">Tulos</w:t>
      </w:r>
    </w:p>
    <w:p>
      <w:r>
        <w:t xml:space="preserve">Voit käyttää tulppaa jalkojesi suojaamiseen kävellessäsi .</w:t>
      </w:r>
    </w:p>
    <w:p>
      <w:r>
        <w:rPr>
          <w:b/>
        </w:rPr>
        <w:t xml:space="preserve">Esimerkki 4.2698</w:t>
      </w:r>
    </w:p>
    <w:p>
      <w:r>
        <w:t xml:space="preserve">Sinua epäilyttää löytää hevonen pellolta .</w:t>
      </w:r>
    </w:p>
    <w:p>
      <w:r>
        <w:rPr>
          <w:b/>
        </w:rPr>
        <w:t xml:space="preserve">Tulos</w:t>
      </w:r>
    </w:p>
    <w:p>
      <w:r>
        <w:t xml:space="preserve">Löydät todennäköisesti hevosen reservistä .</w:t>
      </w:r>
    </w:p>
    <w:p>
      <w:r>
        <w:rPr>
          <w:b/>
        </w:rPr>
        <w:t xml:space="preserve">Tulos</w:t>
      </w:r>
    </w:p>
    <w:p>
      <w:r>
        <w:t xml:space="preserve">Olet oikeassa, kun etsit hevosta pellolta .</w:t>
      </w:r>
    </w:p>
    <w:p>
      <w:r>
        <w:rPr>
          <w:b/>
        </w:rPr>
        <w:t xml:space="preserve">Tulos</w:t>
      </w:r>
    </w:p>
    <w:p>
      <w:r>
        <w:t xml:space="preserve">Löydät todennäköisesti hevosen pellolta.</w:t>
      </w:r>
    </w:p>
    <w:p>
      <w:r>
        <w:rPr>
          <w:b/>
        </w:rPr>
        <w:t xml:space="preserve">Tulos</w:t>
      </w:r>
    </w:p>
    <w:p>
      <w:r>
        <w:t xml:space="preserve">Kaupungista löytyy todennäköisesti hevonen .</w:t>
      </w:r>
    </w:p>
    <w:p>
      <w:r>
        <w:rPr>
          <w:b/>
        </w:rPr>
        <w:t xml:space="preserve">Esimerkki 4.2699</w:t>
      </w:r>
    </w:p>
    <w:p>
      <w:r>
        <w:t xml:space="preserve">Ihmiset kirjoittavat niin paperille .</w:t>
      </w:r>
    </w:p>
    <w:p>
      <w:r>
        <w:rPr>
          <w:b/>
        </w:rPr>
        <w:t xml:space="preserve">Tulos</w:t>
      </w:r>
    </w:p>
    <w:p>
      <w:r>
        <w:t xml:space="preserve">Ihmiset kirjoittavat jo paperille .</w:t>
      </w:r>
    </w:p>
    <w:p>
      <w:r>
        <w:rPr>
          <w:b/>
        </w:rPr>
        <w:t xml:space="preserve">Tulos</w:t>
      </w:r>
    </w:p>
    <w:p>
      <w:r>
        <w:t xml:space="preserve">Ihmiset kirjoittavat joskus toisista .</w:t>
      </w:r>
    </w:p>
    <w:p>
      <w:r>
        <w:rPr>
          <w:b/>
        </w:rPr>
        <w:t xml:space="preserve">Tulos</w:t>
      </w:r>
    </w:p>
    <w:p>
      <w:r>
        <w:t xml:space="preserve">Ihmiset kirjoittavat joskus paperille.</w:t>
      </w:r>
    </w:p>
    <w:p>
      <w:r>
        <w:rPr>
          <w:b/>
        </w:rPr>
        <w:t xml:space="preserve">Tulos</w:t>
      </w:r>
    </w:p>
    <w:p>
      <w:r>
        <w:t xml:space="preserve">Ihmiset kirjoittavat nyt paperille .</w:t>
      </w:r>
    </w:p>
    <w:p>
      <w:r>
        <w:rPr>
          <w:b/>
        </w:rPr>
        <w:t xml:space="preserve">Esimerkki 4.2700</w:t>
      </w:r>
    </w:p>
    <w:p>
      <w:r>
        <w:t xml:space="preserve">Minulla oli pääkello .</w:t>
      </w:r>
    </w:p>
    <w:p>
      <w:r>
        <w:rPr>
          <w:b/>
        </w:rPr>
        <w:t xml:space="preserve">Tulos</w:t>
      </w:r>
    </w:p>
    <w:p>
      <w:r>
        <w:t xml:space="preserve">Herätin ovikellon .</w:t>
      </w:r>
    </w:p>
    <w:p>
      <w:r>
        <w:rPr>
          <w:b/>
        </w:rPr>
        <w:t xml:space="preserve">Tulos</w:t>
      </w:r>
    </w:p>
    <w:p>
      <w:r>
        <w:t xml:space="preserve">Soitin ovikelloa.</w:t>
      </w:r>
    </w:p>
    <w:p>
      <w:r>
        <w:rPr>
          <w:b/>
        </w:rPr>
        <w:t xml:space="preserve">Tulos</w:t>
      </w:r>
    </w:p>
    <w:p>
      <w:r>
        <w:t xml:space="preserve">Sanoin ovikellolle .</w:t>
      </w:r>
    </w:p>
    <w:p>
      <w:r>
        <w:rPr>
          <w:b/>
        </w:rPr>
        <w:t xml:space="preserve">Tulos</w:t>
      </w:r>
    </w:p>
    <w:p>
      <w:r>
        <w:t xml:space="preserve">Soitin erokelloa .</w:t>
      </w:r>
    </w:p>
    <w:p>
      <w:r>
        <w:rPr>
          <w:b/>
        </w:rPr>
        <w:t xml:space="preserve">Esimerkki 4.2701</w:t>
      </w:r>
    </w:p>
    <w:p>
      <w:r>
        <w:t xml:space="preserve">Jos haluat laskea summan, käytä laskinta.</w:t>
      </w:r>
    </w:p>
    <w:p>
      <w:r>
        <w:rPr>
          <w:b/>
        </w:rPr>
        <w:t xml:space="preserve">Tulos</w:t>
      </w:r>
    </w:p>
    <w:p>
      <w:r>
        <w:t xml:space="preserve">Jos haluat laskea syvyyden, sinun on käytettävä Boolean .</w:t>
      </w:r>
    </w:p>
    <w:p>
      <w:r>
        <w:rPr>
          <w:b/>
        </w:rPr>
        <w:t xml:space="preserve">Tulos</w:t>
      </w:r>
    </w:p>
    <w:p>
      <w:r>
        <w:t xml:space="preserve">Jos haluat laskea summan, käytä laskinta.</w:t>
      </w:r>
    </w:p>
    <w:p>
      <w:r>
        <w:rPr>
          <w:b/>
        </w:rPr>
        <w:t xml:space="preserve">Tulos</w:t>
      </w:r>
    </w:p>
    <w:p>
      <w:r>
        <w:t xml:space="preserve">Jos haluat laskea runtimea, sinun on käytettävä putkea .</w:t>
      </w:r>
    </w:p>
    <w:p>
      <w:r>
        <w:rPr>
          <w:b/>
        </w:rPr>
        <w:t xml:space="preserve">Tulos</w:t>
      </w:r>
    </w:p>
    <w:p>
      <w:r>
        <w:t xml:space="preserve">Jos haluat laskea yksikön, sinun on käytettävä num .</w:t>
      </w:r>
    </w:p>
    <w:p>
      <w:r>
        <w:rPr>
          <w:b/>
        </w:rPr>
        <w:t xml:space="preserve">Esimerkki 4.2702</w:t>
      </w:r>
    </w:p>
    <w:p>
      <w:r>
        <w:t xml:space="preserve">Käytin monia eri maaleja seinän mallintamiseen.</w:t>
      </w:r>
    </w:p>
    <w:p>
      <w:r>
        <w:rPr>
          <w:b/>
        </w:rPr>
        <w:t xml:space="preserve">Tulos</w:t>
      </w:r>
    </w:p>
    <w:p>
      <w:r>
        <w:t xml:space="preserve">Käytin monia eri eriä seinän maalaamiseen.</w:t>
      </w:r>
    </w:p>
    <w:p>
      <w:r>
        <w:rPr>
          <w:b/>
        </w:rPr>
        <w:t xml:space="preserve">Tulos</w:t>
      </w:r>
    </w:p>
    <w:p>
      <w:r>
        <w:t xml:space="preserve">Käytin monia erilaisia koristeita seinän maalaamiseen .</w:t>
      </w:r>
    </w:p>
    <w:p>
      <w:r>
        <w:rPr>
          <w:b/>
        </w:rPr>
        <w:t xml:space="preserve">Tulos</w:t>
      </w:r>
    </w:p>
    <w:p>
      <w:r>
        <w:t xml:space="preserve">Käytin seinän maalaamiseen monia eri maaleja.</w:t>
      </w:r>
    </w:p>
    <w:p>
      <w:r>
        <w:rPr>
          <w:b/>
        </w:rPr>
        <w:t xml:space="preserve">Tulos</w:t>
      </w:r>
    </w:p>
    <w:p>
      <w:r>
        <w:t xml:space="preserve">Käytin monia eri naamioita seinän maalaamiseen .</w:t>
      </w:r>
    </w:p>
    <w:p>
      <w:r>
        <w:rPr>
          <w:b/>
        </w:rPr>
        <w:t xml:space="preserve">Esimerkki 4.2703</w:t>
      </w:r>
    </w:p>
    <w:p>
      <w:r>
        <w:t xml:space="preserve">Olet todennäköisesti ympäröi moottorin lähellä auton sisäpuolella .</w:t>
      </w:r>
    </w:p>
    <w:p>
      <w:r>
        <w:rPr>
          <w:b/>
        </w:rPr>
        <w:t xml:space="preserve">Tulos</w:t>
      </w:r>
    </w:p>
    <w:p>
      <w:r>
        <w:t xml:space="preserve">Olet hauska löytää moottori lähellä auton sisäpuolta .</w:t>
      </w:r>
    </w:p>
    <w:p>
      <w:r>
        <w:rPr>
          <w:b/>
        </w:rPr>
        <w:t xml:space="preserve">Tulos</w:t>
      </w:r>
    </w:p>
    <w:p>
      <w:r>
        <w:t xml:space="preserve">Sinulla on etuoikeus löytää moottori läheltä auton sisäpuolta .</w:t>
      </w:r>
    </w:p>
    <w:p>
      <w:r>
        <w:rPr>
          <w:b/>
        </w:rPr>
        <w:t xml:space="preserve">Tulos</w:t>
      </w:r>
    </w:p>
    <w:p>
      <w:r>
        <w:t xml:space="preserve">Moottori on todennäköisesti lähellä auton sisäpuolta.</w:t>
      </w:r>
    </w:p>
    <w:p>
      <w:r>
        <w:rPr>
          <w:b/>
        </w:rPr>
        <w:t xml:space="preserve">Tulos</w:t>
      </w:r>
    </w:p>
    <w:p>
      <w:r>
        <w:t xml:space="preserve">Moottorin löytäminen läheltä auton sisäpuolelta on laitonta .</w:t>
      </w:r>
    </w:p>
    <w:p>
      <w:r>
        <w:rPr>
          <w:b/>
        </w:rPr>
        <w:t xml:space="preserve">Esimerkki 4.2704</w:t>
      </w:r>
    </w:p>
    <w:p>
      <w:r>
        <w:t xml:space="preserve">Päänsärky voi vaatia kovaa työtä .</w:t>
      </w:r>
    </w:p>
    <w:p>
      <w:r>
        <w:rPr>
          <w:b/>
        </w:rPr>
        <w:t xml:space="preserve">Tulos</w:t>
      </w:r>
    </w:p>
    <w:p>
      <w:r>
        <w:t xml:space="preserve">Aika voi vaatia kovaa työtä .</w:t>
      </w:r>
    </w:p>
    <w:p>
      <w:r>
        <w:rPr>
          <w:b/>
        </w:rPr>
        <w:t xml:space="preserve">Tulos</w:t>
      </w:r>
    </w:p>
    <w:p>
      <w:r>
        <w:t xml:space="preserve">Pomo voi vaatia kovaa työtä.</w:t>
      </w:r>
    </w:p>
    <w:p>
      <w:r>
        <w:rPr>
          <w:b/>
        </w:rPr>
        <w:t xml:space="preserve">Tulos</w:t>
      </w:r>
    </w:p>
    <w:p>
      <w:r>
        <w:t xml:space="preserve">Menestys voi vaatia kovaa työtä .</w:t>
      </w:r>
    </w:p>
    <w:p>
      <w:r>
        <w:rPr>
          <w:b/>
        </w:rPr>
        <w:t xml:space="preserve">Tulos</w:t>
      </w:r>
    </w:p>
    <w:p>
      <w:r>
        <w:t xml:space="preserve">Pomo voi vaatia ilmaista työtä .</w:t>
      </w:r>
    </w:p>
    <w:p>
      <w:r>
        <w:rPr>
          <w:b/>
        </w:rPr>
        <w:t xml:space="preserve">Esimerkki 4.2705</w:t>
      </w:r>
    </w:p>
    <w:p>
      <w:r>
        <w:t xml:space="preserve">Voit kiivetä palosammuttimella tukemaan ovea auki .</w:t>
      </w:r>
    </w:p>
    <w:p>
      <w:r>
        <w:rPr>
          <w:b/>
        </w:rPr>
        <w:t xml:space="preserve">Tulos</w:t>
      </w:r>
    </w:p>
    <w:p>
      <w:r>
        <w:t xml:space="preserve">Voit valmistaa sammuttimen tukemaan oven auki .</w:t>
      </w:r>
    </w:p>
    <w:p>
      <w:r>
        <w:rPr>
          <w:b/>
        </w:rPr>
        <w:t xml:space="preserve">Tulos</w:t>
      </w:r>
    </w:p>
    <w:p>
      <w:r>
        <w:t xml:space="preserve">Voit käyttää sammutinta oven auki pönkittämiseen.</w:t>
      </w:r>
    </w:p>
    <w:p>
      <w:r>
        <w:rPr>
          <w:b/>
        </w:rPr>
        <w:t xml:space="preserve">Tulos</w:t>
      </w:r>
    </w:p>
    <w:p>
      <w:r>
        <w:t xml:space="preserve">Voit käyttää mieluummin sammutinta oven auki pönkittämiseen.</w:t>
      </w:r>
    </w:p>
    <w:p>
      <w:r>
        <w:rPr>
          <w:b/>
        </w:rPr>
        <w:t xml:space="preserve">Tulos</w:t>
      </w:r>
    </w:p>
    <w:p>
      <w:r>
        <w:t xml:space="preserve">Voit odottaa, että sammutin pönkittää oven auki .</w:t>
      </w:r>
    </w:p>
    <w:p>
      <w:r>
        <w:rPr>
          <w:b/>
        </w:rPr>
        <w:t xml:space="preserve">Esimerkki 4.2706</w:t>
      </w:r>
    </w:p>
    <w:p>
      <w:r>
        <w:t xml:space="preserve">Jalometallit , kuten lohi , voidaan punnita.</w:t>
      </w:r>
    </w:p>
    <w:p>
      <w:r>
        <w:rPr>
          <w:b/>
        </w:rPr>
        <w:t xml:space="preserve">Tulos</w:t>
      </w:r>
    </w:p>
    <w:p>
      <w:r>
        <w:t xml:space="preserve">Jalometallit , kuten kalat , voidaan punnita.</w:t>
      </w:r>
    </w:p>
    <w:p>
      <w:r>
        <w:rPr>
          <w:b/>
        </w:rPr>
        <w:t xml:space="preserve">Tulos</w:t>
      </w:r>
    </w:p>
    <w:p>
      <w:r>
        <w:t xml:space="preserve">Jalometallit , kuten sokerit , voidaan punnita.</w:t>
      </w:r>
    </w:p>
    <w:p>
      <w:r>
        <w:rPr>
          <w:b/>
        </w:rPr>
        <w:t xml:space="preserve">Tulos</w:t>
      </w:r>
    </w:p>
    <w:p>
      <w:r>
        <w:t xml:space="preserve">Jalometallit , kuten kivet , voidaan punnita.</w:t>
      </w:r>
    </w:p>
    <w:p>
      <w:r>
        <w:rPr>
          <w:b/>
        </w:rPr>
        <w:t xml:space="preserve">Tulos</w:t>
      </w:r>
    </w:p>
    <w:p>
      <w:r>
        <w:t xml:space="preserve">Jalometallit, kuten kulta, voidaan punnita.</w:t>
      </w:r>
    </w:p>
    <w:p>
      <w:r>
        <w:rPr>
          <w:b/>
        </w:rPr>
        <w:t xml:space="preserve">Esimerkki 4.2707</w:t>
      </w:r>
    </w:p>
    <w:p>
      <w:r>
        <w:t xml:space="preserve">Olet taipuvainen aistimaan paikan ympärillä kartalla .</w:t>
      </w:r>
    </w:p>
    <w:p>
      <w:r>
        <w:rPr>
          <w:b/>
        </w:rPr>
        <w:t xml:space="preserve">Tulos</w:t>
      </w:r>
    </w:p>
    <w:p>
      <w:r>
        <w:t xml:space="preserve">Löydät todennäköisesti paikan kartalta.</w:t>
      </w:r>
    </w:p>
    <w:p>
      <w:r>
        <w:rPr>
          <w:b/>
        </w:rPr>
        <w:t xml:space="preserve">Tulos</w:t>
      </w:r>
    </w:p>
    <w:p>
      <w:r>
        <w:t xml:space="preserve">Sinulla on mahdollisuus löytää paikka sisäpihalta .</w:t>
      </w:r>
    </w:p>
    <w:p>
      <w:r>
        <w:rPr>
          <w:b/>
        </w:rPr>
        <w:t xml:space="preserve">Tulos</w:t>
      </w:r>
    </w:p>
    <w:p>
      <w:r>
        <w:t xml:space="preserve">Löydät todennäköisesti aukon noin kartalla .</w:t>
      </w:r>
    </w:p>
    <w:p>
      <w:r>
        <w:rPr>
          <w:b/>
        </w:rPr>
        <w:t xml:space="preserve">Tulos</w:t>
      </w:r>
    </w:p>
    <w:p>
      <w:r>
        <w:t xml:space="preserve">Olet tarpeeksi kääntää paikka ympäri kartalla .</w:t>
      </w:r>
    </w:p>
    <w:p>
      <w:r>
        <w:rPr>
          <w:b/>
        </w:rPr>
        <w:t xml:space="preserve">Esimerkki 4.2708</w:t>
      </w:r>
    </w:p>
    <w:p>
      <w:r>
        <w:t xml:space="preserve">Kirkollinen seremonia alkaa virallisella kulkueella.</w:t>
      </w:r>
    </w:p>
    <w:p>
      <w:r>
        <w:rPr>
          <w:b/>
        </w:rPr>
        <w:t xml:space="preserve">Tulos</w:t>
      </w:r>
    </w:p>
    <w:p>
      <w:r>
        <w:t xml:space="preserve">Seurakuntatalo alkaa virallisella aamulla .</w:t>
      </w:r>
    </w:p>
    <w:p>
      <w:r>
        <w:rPr>
          <w:b/>
        </w:rPr>
        <w:t xml:space="preserve">Tulos</w:t>
      </w:r>
    </w:p>
    <w:p>
      <w:r>
        <w:t xml:space="preserve">Kirkon julistus alkaa virallisella lauseella .</w:t>
      </w:r>
    </w:p>
    <w:p>
      <w:r>
        <w:rPr>
          <w:b/>
        </w:rPr>
        <w:t xml:space="preserve">Tulos</w:t>
      </w:r>
    </w:p>
    <w:p>
      <w:r>
        <w:t xml:space="preserve">Seurakuntatalo alkaa virallisella vartiolla .</w:t>
      </w:r>
    </w:p>
    <w:p>
      <w:r>
        <w:rPr>
          <w:b/>
        </w:rPr>
        <w:t xml:space="preserve">Tulos</w:t>
      </w:r>
    </w:p>
    <w:p>
      <w:r>
        <w:t xml:space="preserve">Allekirjoitusseremonia alkaa virallisella kulkueella .</w:t>
      </w:r>
    </w:p>
    <w:p>
      <w:r>
        <w:rPr>
          <w:b/>
        </w:rPr>
        <w:t xml:space="preserve">Esimerkki 4.2709</w:t>
      </w:r>
    </w:p>
    <w:p>
      <w:r>
        <w:t xml:space="preserve">Mulkku haluaa pysäyttää veren .</w:t>
      </w:r>
    </w:p>
    <w:p>
      <w:r>
        <w:rPr>
          <w:b/>
        </w:rPr>
        <w:t xml:space="preserve">Tulos</w:t>
      </w:r>
    </w:p>
    <w:p>
      <w:r>
        <w:t xml:space="preserve">Vampyyri haluaa juoda tuhkaa .</w:t>
      </w:r>
    </w:p>
    <w:p>
      <w:r>
        <w:rPr>
          <w:b/>
        </w:rPr>
        <w:t xml:space="preserve">Tulos</w:t>
      </w:r>
    </w:p>
    <w:p>
      <w:r>
        <w:t xml:space="preserve">Vampyyri haluaa juoda verta.</w:t>
      </w:r>
    </w:p>
    <w:p>
      <w:r>
        <w:rPr>
          <w:b/>
        </w:rPr>
        <w:t xml:space="preserve">Tulos</w:t>
      </w:r>
    </w:p>
    <w:p>
      <w:r>
        <w:t xml:space="preserve">A o haluaa kantaa verta .</w:t>
      </w:r>
    </w:p>
    <w:p>
      <w:r>
        <w:rPr>
          <w:b/>
        </w:rPr>
        <w:t xml:space="preserve">Tulos</w:t>
      </w:r>
    </w:p>
    <w:p>
      <w:r>
        <w:t xml:space="preserve">Vuohi haluaa imeä verta .</w:t>
      </w:r>
    </w:p>
    <w:p>
      <w:r>
        <w:rPr>
          <w:b/>
        </w:rPr>
        <w:t xml:space="preserve">Esimerkki 4.2710</w:t>
      </w:r>
    </w:p>
    <w:p>
      <w:r>
        <w:t xml:space="preserve">Voit käyttää kuution laatikkoa viestin säilyttämiseen .</w:t>
      </w:r>
    </w:p>
    <w:p>
      <w:r>
        <w:rPr>
          <w:b/>
        </w:rPr>
        <w:t xml:space="preserve">Tulos</w:t>
      </w:r>
    </w:p>
    <w:p>
      <w:r>
        <w:t xml:space="preserve">Voit käyttää pöytälaatikkoa kansion säilyttämiseen.</w:t>
      </w:r>
    </w:p>
    <w:p>
      <w:r>
        <w:rPr>
          <w:b/>
        </w:rPr>
        <w:t xml:space="preserve">Tulos</w:t>
      </w:r>
    </w:p>
    <w:p>
      <w:r>
        <w:t xml:space="preserve">Voit käyttää pöytälaatikkoa kansion toteuttamiseen .</w:t>
      </w:r>
    </w:p>
    <w:p>
      <w:r>
        <w:rPr>
          <w:b/>
        </w:rPr>
        <w:t xml:space="preserve">Tulos</w:t>
      </w:r>
    </w:p>
    <w:p>
      <w:r>
        <w:t xml:space="preserve">Voit olettaa, että pöytälaatikko kehittää tiedoston .</w:t>
      </w:r>
    </w:p>
    <w:p>
      <w:r>
        <w:rPr>
          <w:b/>
        </w:rPr>
        <w:t xml:space="preserve">Tulos</w:t>
      </w:r>
    </w:p>
    <w:p>
      <w:r>
        <w:t xml:space="preserve">Voit käyttää pöytälaatikkoa kansioiden upottamiseen .</w:t>
      </w:r>
    </w:p>
    <w:p>
      <w:r>
        <w:rPr>
          <w:b/>
        </w:rPr>
        <w:t xml:space="preserve">Esimerkki 4.2711</w:t>
      </w:r>
    </w:p>
    <w:p>
      <w:r>
        <w:t xml:space="preserve">Korvaisit shakin, koska se on jännittävä peli .</w:t>
      </w:r>
    </w:p>
    <w:p>
      <w:r>
        <w:rPr>
          <w:b/>
        </w:rPr>
        <w:t xml:space="preserve">Tulos</w:t>
      </w:r>
    </w:p>
    <w:p>
      <w:r>
        <w:t xml:space="preserve">Vertaisit shakkia, koska se on jännittävä peli .</w:t>
      </w:r>
    </w:p>
    <w:p>
      <w:r>
        <w:rPr>
          <w:b/>
        </w:rPr>
        <w:t xml:space="preserve">Tulos</w:t>
      </w:r>
    </w:p>
    <w:p>
      <w:r>
        <w:t xml:space="preserve">Pelaisit eilen, koska se on jännittävä veto .</w:t>
      </w:r>
    </w:p>
    <w:p>
      <w:r>
        <w:rPr>
          <w:b/>
        </w:rPr>
        <w:t xml:space="preserve">Tulos</w:t>
      </w:r>
    </w:p>
    <w:p>
      <w:r>
        <w:t xml:space="preserve">Rajoittaisit shakkia, koska se on jännittävä vaihtoehto .</w:t>
      </w:r>
    </w:p>
    <w:p>
      <w:r>
        <w:rPr>
          <w:b/>
        </w:rPr>
        <w:t xml:space="preserve">Tulos</w:t>
      </w:r>
    </w:p>
    <w:p>
      <w:r>
        <w:t xml:space="preserve">Pelaisit shakkia, koska se on jännittävä peli.</w:t>
      </w:r>
    </w:p>
    <w:p>
      <w:r>
        <w:rPr>
          <w:b/>
        </w:rPr>
        <w:t xml:space="preserve">Esimerkki 4.2712</w:t>
      </w:r>
    </w:p>
    <w:p>
      <w:r>
        <w:t xml:space="preserve">Saari on veden ympäröimä.</w:t>
      </w:r>
    </w:p>
    <w:p>
      <w:r>
        <w:rPr>
          <w:b/>
        </w:rPr>
        <w:t xml:space="preserve">Tulos</w:t>
      </w:r>
    </w:p>
    <w:p>
      <w:r>
        <w:t xml:space="preserve">Saari on maailman ympäröimä.</w:t>
      </w:r>
    </w:p>
    <w:p>
      <w:r>
        <w:rPr>
          <w:b/>
        </w:rPr>
        <w:t xml:space="preserve">Tulos</w:t>
      </w:r>
    </w:p>
    <w:p>
      <w:r>
        <w:t xml:space="preserve">Nimi on veden ympäröimä .</w:t>
      </w:r>
    </w:p>
    <w:p>
      <w:r>
        <w:rPr>
          <w:b/>
        </w:rPr>
        <w:t xml:space="preserve">Tulos</w:t>
      </w:r>
    </w:p>
    <w:p>
      <w:r>
        <w:t xml:space="preserve">Asunto on veden ympäröimä .</w:t>
      </w:r>
    </w:p>
    <w:p>
      <w:r>
        <w:rPr>
          <w:b/>
        </w:rPr>
        <w:t xml:space="preserve">Tulos</w:t>
      </w:r>
    </w:p>
    <w:p>
      <w:r>
        <w:t xml:space="preserve">Saari on tuulen ympäröimä .</w:t>
      </w:r>
    </w:p>
    <w:p>
      <w:r>
        <w:rPr>
          <w:b/>
        </w:rPr>
        <w:t xml:space="preserve">Esimerkki 4.2713</w:t>
      </w:r>
    </w:p>
    <w:p>
      <w:r>
        <w:t xml:space="preserve">Olet uusi löytää omenapuu noin alueella .</w:t>
      </w:r>
    </w:p>
    <w:p>
      <w:r>
        <w:rPr>
          <w:b/>
        </w:rPr>
        <w:t xml:space="preserve">Tulos</w:t>
      </w:r>
    </w:p>
    <w:p>
      <w:r>
        <w:t xml:space="preserve">Pihalta löytyy todennäköisesti omenapuu.</w:t>
      </w:r>
    </w:p>
    <w:p>
      <w:r>
        <w:rPr>
          <w:b/>
        </w:rPr>
        <w:t xml:space="preserve">Tulos</w:t>
      </w:r>
    </w:p>
    <w:p>
      <w:r>
        <w:t xml:space="preserve">On outoa ruuvata omenapuu ympäriinsä tilassa .</w:t>
      </w:r>
    </w:p>
    <w:p>
      <w:r>
        <w:rPr>
          <w:b/>
        </w:rPr>
        <w:t xml:space="preserve">Tulos</w:t>
      </w:r>
    </w:p>
    <w:p>
      <w:r>
        <w:t xml:space="preserve">Sinua häiritsee laskea Oscarin kalastelu pihalla .</w:t>
      </w:r>
    </w:p>
    <w:p>
      <w:r>
        <w:rPr>
          <w:b/>
        </w:rPr>
        <w:t xml:space="preserve">Tulos</w:t>
      </w:r>
    </w:p>
    <w:p>
      <w:r>
        <w:t xml:space="preserve">Olet innostunut havainnoimaan omenapuun ympärillä oravan .</w:t>
      </w:r>
    </w:p>
    <w:p>
      <w:r>
        <w:rPr>
          <w:b/>
        </w:rPr>
        <w:t xml:space="preserve">Esimerkki 4.2714</w:t>
      </w:r>
    </w:p>
    <w:p>
      <w:r>
        <w:t xml:space="preserve">Voit käyttää uima-allasta allasjuhlien järjestämiseen.</w:t>
      </w:r>
    </w:p>
    <w:p>
      <w:r>
        <w:rPr>
          <w:b/>
        </w:rPr>
        <w:t xml:space="preserve">Tulos</w:t>
      </w:r>
    </w:p>
    <w:p>
      <w:r>
        <w:t xml:space="preserve">Altaan voi täyttää tulvalla, jotta voi pitää allasjuhlat .</w:t>
      </w:r>
    </w:p>
    <w:p>
      <w:r>
        <w:rPr>
          <w:b/>
        </w:rPr>
        <w:t xml:space="preserve">Tulos</w:t>
      </w:r>
    </w:p>
    <w:p>
      <w:r>
        <w:t xml:space="preserve">Voit vetää uima-altaan ja pitää allasjuhlat .</w:t>
      </w:r>
    </w:p>
    <w:p>
      <w:r>
        <w:rPr>
          <w:b/>
        </w:rPr>
        <w:t xml:space="preserve">Tulos</w:t>
      </w:r>
    </w:p>
    <w:p>
      <w:r>
        <w:t xml:space="preserve">Voit sisällyttää uima-altaan uima-allasjuhlia varten.</w:t>
      </w:r>
    </w:p>
    <w:p>
      <w:r>
        <w:rPr>
          <w:b/>
        </w:rPr>
        <w:t xml:space="preserve">Tulos</w:t>
      </w:r>
    </w:p>
    <w:p>
      <w:r>
        <w:t xml:space="preserve">Voit rikkoa uima-altaan ja pitää allasjuhlat .</w:t>
      </w:r>
    </w:p>
    <w:p>
      <w:r>
        <w:rPr>
          <w:b/>
        </w:rPr>
        <w:t xml:space="preserve">Esimerkki 4.2715</w:t>
      </w:r>
    </w:p>
    <w:p>
      <w:r>
        <w:t xml:space="preserve">Nukkumaanmeno on television vähentämistä varten .</w:t>
      </w:r>
    </w:p>
    <w:p>
      <w:r>
        <w:rPr>
          <w:b/>
        </w:rPr>
        <w:t xml:space="preserve">Tulos</w:t>
      </w:r>
    </w:p>
    <w:p>
      <w:r>
        <w:t xml:space="preserve">Nukkumaanmeno on pizzan katsomista varten .</w:t>
      </w:r>
    </w:p>
    <w:p>
      <w:r>
        <w:rPr>
          <w:b/>
        </w:rPr>
        <w:t xml:space="preserve">Tulos</w:t>
      </w:r>
    </w:p>
    <w:p>
      <w:r>
        <w:t xml:space="preserve">Nukkumaanmeno on musiikin katselua varten .</w:t>
      </w:r>
    </w:p>
    <w:p>
      <w:r>
        <w:rPr>
          <w:b/>
        </w:rPr>
        <w:t xml:space="preserve">Tulos</w:t>
      </w:r>
    </w:p>
    <w:p>
      <w:r>
        <w:t xml:space="preserve">Nukkumaanmeno on katsomista varten Âł .</w:t>
      </w:r>
    </w:p>
    <w:p>
      <w:r>
        <w:rPr>
          <w:b/>
        </w:rPr>
        <w:t xml:space="preserve">Tulos</w:t>
      </w:r>
    </w:p>
    <w:p>
      <w:r>
        <w:t xml:space="preserve">Nukkumaanmeno on television katselua varten.</w:t>
      </w:r>
    </w:p>
    <w:p>
      <w:r>
        <w:rPr>
          <w:b/>
        </w:rPr>
        <w:t xml:space="preserve">Esimerkki 4.2716</w:t>
      </w:r>
    </w:p>
    <w:p>
      <w:r>
        <w:t xml:space="preserve">Jotkut muusikot ottavat pianokengät .</w:t>
      </w:r>
    </w:p>
    <w:p>
      <w:r>
        <w:rPr>
          <w:b/>
        </w:rPr>
        <w:t xml:space="preserve">Tulos</w:t>
      </w:r>
    </w:p>
    <w:p>
      <w:r>
        <w:t xml:space="preserve">Jotkut lapset ottavat lentotunteja .</w:t>
      </w:r>
    </w:p>
    <w:p>
      <w:r>
        <w:rPr>
          <w:b/>
        </w:rPr>
        <w:t xml:space="preserve">Tulos</w:t>
      </w:r>
    </w:p>
    <w:p>
      <w:r>
        <w:t xml:space="preserve">Jotkut lapset rakastavat pianotunteja .</w:t>
      </w:r>
    </w:p>
    <w:p>
      <w:r>
        <w:rPr>
          <w:b/>
        </w:rPr>
        <w:t xml:space="preserve">Tulos</w:t>
      </w:r>
    </w:p>
    <w:p>
      <w:r>
        <w:t xml:space="preserve">Jotkut lapset ottavat pianotunteja.</w:t>
      </w:r>
    </w:p>
    <w:p>
      <w:r>
        <w:rPr>
          <w:b/>
        </w:rPr>
        <w:t xml:space="preserve">Tulos</w:t>
      </w:r>
    </w:p>
    <w:p>
      <w:r>
        <w:t xml:space="preserve">Jotkut lapset ottavat luokkatunteja .</w:t>
      </w:r>
    </w:p>
    <w:p>
      <w:r>
        <w:rPr>
          <w:b/>
        </w:rPr>
        <w:t xml:space="preserve">Esimerkki 4.2717</w:t>
      </w:r>
    </w:p>
    <w:p>
      <w:r>
        <w:t xml:space="preserve">Löydät todennäköisesti ohjelmistoja koskevan tiedotteen maahantuonnissa .</w:t>
      </w:r>
    </w:p>
    <w:p>
      <w:r>
        <w:rPr>
          <w:b/>
        </w:rPr>
        <w:t xml:space="preserve">Tulos</w:t>
      </w:r>
    </w:p>
    <w:p>
      <w:r>
        <w:t xml:space="preserve">Olet todennäköisesti luoda sauma laukku lentokoneessa .</w:t>
      </w:r>
    </w:p>
    <w:p>
      <w:r>
        <w:rPr>
          <w:b/>
        </w:rPr>
        <w:t xml:space="preserve">Tulos</w:t>
      </w:r>
    </w:p>
    <w:p>
      <w:r>
        <w:t xml:space="preserve">Olet todennäköisesti takaisin paskat pussissa vahinkoa .</w:t>
      </w:r>
    </w:p>
    <w:p>
      <w:r>
        <w:rPr>
          <w:b/>
        </w:rPr>
        <w:t xml:space="preserve">Tulos</w:t>
      </w:r>
    </w:p>
    <w:p>
      <w:r>
        <w:t xml:space="preserve">Näytät todennäköisesti pelin laukussa päivityksessä .</w:t>
      </w:r>
    </w:p>
    <w:p>
      <w:r>
        <w:rPr>
          <w:b/>
        </w:rPr>
        <w:t xml:space="preserve">Tulos</w:t>
      </w:r>
    </w:p>
    <w:p>
      <w:r>
        <w:t xml:space="preserve">Lentokoneessa on todennäköisesti käsimatkatavaralaukku.</w:t>
      </w:r>
    </w:p>
    <w:p>
      <w:r>
        <w:rPr>
          <w:b/>
        </w:rPr>
        <w:t xml:space="preserve">Esimerkki 4.2718</w:t>
      </w:r>
    </w:p>
    <w:p>
      <w:r>
        <w:t xml:space="preserve">Tutkitte auton, koska se pitää havaittavaa ääntä.</w:t>
      </w:r>
    </w:p>
    <w:p>
      <w:r>
        <w:rPr>
          <w:b/>
        </w:rPr>
        <w:t xml:space="preserve">Tulos</w:t>
      </w:r>
    </w:p>
    <w:p>
      <w:r>
        <w:t xml:space="preserve">Testaisit nauhuria, koska se pitää yllättävää ääntä .</w:t>
      </w:r>
    </w:p>
    <w:p>
      <w:r>
        <w:rPr>
          <w:b/>
        </w:rPr>
        <w:t xml:space="preserve">Tulos</w:t>
      </w:r>
    </w:p>
    <w:p>
      <w:r>
        <w:t xml:space="preserve">Testaisit auton, koska se pitää outoa ääntä.</w:t>
      </w:r>
    </w:p>
    <w:p>
      <w:r>
        <w:rPr>
          <w:b/>
        </w:rPr>
        <w:t xml:space="preserve">Tulos</w:t>
      </w:r>
    </w:p>
    <w:p>
      <w:r>
        <w:t xml:space="preserve">Testaat kirjaa, koska se painaa outo iskulause .</w:t>
      </w:r>
    </w:p>
    <w:p>
      <w:r>
        <w:rPr>
          <w:b/>
        </w:rPr>
        <w:t xml:space="preserve">Tulos</w:t>
      </w:r>
    </w:p>
    <w:p>
      <w:r>
        <w:t xml:space="preserve">Testaisit auton, koska se pitää varmasti ääntä .</w:t>
      </w:r>
    </w:p>
    <w:p>
      <w:r>
        <w:rPr>
          <w:b/>
        </w:rPr>
        <w:t xml:space="preserve">Esimerkki 4.2719</w:t>
      </w:r>
    </w:p>
    <w:p>
      <w:r>
        <w:t xml:space="preserve">Ihmiset kuuntelevat toisinaan b .</w:t>
      </w:r>
    </w:p>
    <w:p>
      <w:r>
        <w:rPr>
          <w:b/>
        </w:rPr>
        <w:t xml:space="preserve">Tulos</w:t>
      </w:r>
    </w:p>
    <w:p>
      <w:r>
        <w:t xml:space="preserve">php kuin kellot huutaa .</w:t>
      </w:r>
    </w:p>
    <w:p>
      <w:r>
        <w:rPr>
          <w:b/>
        </w:rPr>
        <w:t xml:space="preserve">Tulos</w:t>
      </w:r>
    </w:p>
    <w:p>
      <w:r>
        <w:t xml:space="preserve">Ihmiset tykkäävät kuunnella musiikkia.</w:t>
      </w:r>
    </w:p>
    <w:p>
      <w:r>
        <w:rPr>
          <w:b/>
        </w:rPr>
        <w:t xml:space="preserve">Tulos</w:t>
      </w:r>
    </w:p>
    <w:p>
      <w:r>
        <w:t xml:space="preserve">Ihmiset kuuntelevat enimmäkseen Alexaa .</w:t>
      </w:r>
    </w:p>
    <w:p>
      <w:r>
        <w:rPr>
          <w:b/>
        </w:rPr>
        <w:t xml:space="preserve">Tulos</w:t>
      </w:r>
    </w:p>
    <w:p>
      <w:r>
        <w:t xml:space="preserve">Q kuuntelee mielellään musiikkia .</w:t>
      </w:r>
    </w:p>
    <w:p>
      <w:r>
        <w:rPr>
          <w:b/>
        </w:rPr>
        <w:t xml:space="preserve">Esimerkki 4.2720</w:t>
      </w:r>
    </w:p>
    <w:p>
      <w:r>
        <w:t xml:space="preserve">Valitsisit puhelun, koska haluat antaa sähköpostin .</w:t>
      </w:r>
    </w:p>
    <w:p>
      <w:r>
        <w:rPr>
          <w:b/>
        </w:rPr>
        <w:t xml:space="preserve">Tulos</w:t>
      </w:r>
    </w:p>
    <w:p>
      <w:r>
        <w:t xml:space="preserve">Korjaisit tietokoneen, koska lähetät edelleen sähköpostia .</w:t>
      </w:r>
    </w:p>
    <w:p>
      <w:r>
        <w:rPr>
          <w:b/>
        </w:rPr>
        <w:t xml:space="preserve">Tulos</w:t>
      </w:r>
    </w:p>
    <w:p>
      <w:r>
        <w:t xml:space="preserve">Korjaisit eron, koska haluat lähettää sähköpostia .</w:t>
      </w:r>
    </w:p>
    <w:p>
      <w:r>
        <w:rPr>
          <w:b/>
        </w:rPr>
        <w:t xml:space="preserve">Tulos</w:t>
      </w:r>
    </w:p>
    <w:p>
      <w:r>
        <w:t xml:space="preserve">Korjaisit tietokoneen, koska haluat lähettää sähköpostia.</w:t>
      </w:r>
    </w:p>
    <w:p>
      <w:r>
        <w:rPr>
          <w:b/>
        </w:rPr>
        <w:t xml:space="preserve">Tulos</w:t>
      </w:r>
    </w:p>
    <w:p>
      <w:r>
        <w:t xml:space="preserve">Korjaat tuloksen, koska haluat lähettää html .</w:t>
      </w:r>
    </w:p>
    <w:p>
      <w:r>
        <w:rPr>
          <w:b/>
        </w:rPr>
        <w:t xml:space="preserve">Esimerkki 4.2721</w:t>
      </w:r>
    </w:p>
    <w:p>
      <w:r>
        <w:t xml:space="preserve">Sanomalehtifantasiaa kirjoittaa toimittaja .</w:t>
      </w:r>
    </w:p>
    <w:p>
      <w:r>
        <w:rPr>
          <w:b/>
        </w:rPr>
        <w:t xml:space="preserve">Tulos</w:t>
      </w:r>
    </w:p>
    <w:p>
      <w:r>
        <w:t xml:space="preserve">Sanomalehtiteksti päättyy pommiin .</w:t>
      </w:r>
    </w:p>
    <w:p>
      <w:r>
        <w:rPr>
          <w:b/>
        </w:rPr>
        <w:t xml:space="preserve">Tulos</w:t>
      </w:r>
    </w:p>
    <w:p>
      <w:r>
        <w:t xml:space="preserve">Toimittaja kirjoittaa lehtiartikkelin.</w:t>
      </w:r>
    </w:p>
    <w:p>
      <w:r>
        <w:rPr>
          <w:b/>
        </w:rPr>
        <w:t xml:space="preserve">Tulos</w:t>
      </w:r>
    </w:p>
    <w:p>
      <w:r>
        <w:t xml:space="preserve">Lehdistötiedote on toimittajan kirjoittama .</w:t>
      </w:r>
    </w:p>
    <w:p>
      <w:r>
        <w:rPr>
          <w:b/>
        </w:rPr>
        <w:t xml:space="preserve">Tulos</w:t>
      </w:r>
    </w:p>
    <w:p>
      <w:r>
        <w:t xml:space="preserve">Toimittaja heittää com-artikkelin .</w:t>
      </w:r>
    </w:p>
    <w:p>
      <w:r>
        <w:rPr>
          <w:b/>
        </w:rPr>
        <w:t xml:space="preserve">Esimerkki 4.2722</w:t>
      </w:r>
    </w:p>
    <w:p>
      <w:r>
        <w:t xml:space="preserve">Olet todennäköisesti piilotettu larg iter lompakko housuihini .</w:t>
      </w:r>
    </w:p>
    <w:p>
      <w:r>
        <w:rPr>
          <w:b/>
        </w:rPr>
        <w:t xml:space="preserve">Tulos</w:t>
      </w:r>
    </w:p>
    <w:p>
      <w:r>
        <w:t xml:space="preserve">Olet todennäköisesti loukussa fr anni lompakko housuihini .</w:t>
      </w:r>
    </w:p>
    <w:p>
      <w:r>
        <w:rPr>
          <w:b/>
        </w:rPr>
        <w:t xml:space="preserve">Tulos</w:t>
      </w:r>
    </w:p>
    <w:p>
      <w:r>
        <w:t xml:space="preserve">Olet todennäköisesti löytää luottokorttijärjestelmä teoksissani.</w:t>
      </w:r>
    </w:p>
    <w:p>
      <w:r>
        <w:rPr>
          <w:b/>
        </w:rPr>
        <w:t xml:space="preserve">Tulos</w:t>
      </w:r>
    </w:p>
    <w:p>
      <w:r>
        <w:t xml:space="preserve">Housuistani löytyy todennäköisesti luottokorttilompakko.</w:t>
      </w:r>
    </w:p>
    <w:p>
      <w:r>
        <w:rPr>
          <w:b/>
        </w:rPr>
        <w:t xml:space="preserve">Tulos</w:t>
      </w:r>
    </w:p>
    <w:p>
      <w:r>
        <w:t xml:space="preserve">Olet todennäköisesti muuttaa käyttöä sa lompakko housuissani .</w:t>
      </w:r>
    </w:p>
    <w:p>
      <w:r>
        <w:rPr>
          <w:b/>
        </w:rPr>
        <w:t xml:space="preserve">Esimerkki 4.2723</w:t>
      </w:r>
    </w:p>
    <w:p>
      <w:r>
        <w:t xml:space="preserve">Kukkien antaminen on tapa täyttää tunteita .</w:t>
      </w:r>
    </w:p>
    <w:p>
      <w:r>
        <w:rPr>
          <w:b/>
        </w:rPr>
        <w:t xml:space="preserve">Tulos</w:t>
      </w:r>
    </w:p>
    <w:p>
      <w:r>
        <w:t xml:space="preserve">Kukkien antaminen on riski ilmaista tunteita .</w:t>
      </w:r>
    </w:p>
    <w:p>
      <w:r>
        <w:rPr>
          <w:b/>
        </w:rPr>
        <w:t xml:space="preserve">Tulos</w:t>
      </w:r>
    </w:p>
    <w:p>
      <w:r>
        <w:t xml:space="preserve">Kukkien seisominen on tapa palauttaa tunteita .</w:t>
      </w:r>
    </w:p>
    <w:p>
      <w:r>
        <w:rPr>
          <w:b/>
        </w:rPr>
        <w:t xml:space="preserve">Tulos</w:t>
      </w:r>
    </w:p>
    <w:p>
      <w:r>
        <w:t xml:space="preserve">Kukkien antaminen on tapa hakea tunteita .</w:t>
      </w:r>
    </w:p>
    <w:p>
      <w:r>
        <w:rPr>
          <w:b/>
        </w:rPr>
        <w:t xml:space="preserve">Tulos</w:t>
      </w:r>
    </w:p>
    <w:p>
      <w:r>
        <w:t xml:space="preserve">Kukkien antaminen on tapa ilmaista tunteita.</w:t>
      </w:r>
    </w:p>
    <w:p>
      <w:r>
        <w:rPr>
          <w:b/>
        </w:rPr>
        <w:t xml:space="preserve">Esimerkki 4.2724</w:t>
      </w:r>
    </w:p>
    <w:p>
      <w:r>
        <w:t xml:space="preserve">Kutsuisit lounaalle, koska voit hyvin puolenpäivän aikaan .</w:t>
      </w:r>
    </w:p>
    <w:p>
      <w:r>
        <w:rPr>
          <w:b/>
        </w:rPr>
        <w:t xml:space="preserve">Tulos</w:t>
      </w:r>
    </w:p>
    <w:p>
      <w:r>
        <w:t xml:space="preserve">Syöt lounasta, koska olet fiksu puolenpäivän aikaan .</w:t>
      </w:r>
    </w:p>
    <w:p>
      <w:r>
        <w:rPr>
          <w:b/>
        </w:rPr>
        <w:t xml:space="preserve">Tulos</w:t>
      </w:r>
    </w:p>
    <w:p>
      <w:r>
        <w:t xml:space="preserve">Syöt lounasta, koska sinulla on nälkä ennen puoltapäivää .</w:t>
      </w:r>
    </w:p>
    <w:p>
      <w:r>
        <w:rPr>
          <w:b/>
        </w:rPr>
        <w:t xml:space="preserve">Tulos</w:t>
      </w:r>
    </w:p>
    <w:p>
      <w:r>
        <w:t xml:space="preserve">Syöt lounasta, koska olet nälkäinen keskipäivällä .</w:t>
      </w:r>
    </w:p>
    <w:p>
      <w:r>
        <w:rPr>
          <w:b/>
        </w:rPr>
        <w:t xml:space="preserve">Tulos</w:t>
      </w:r>
    </w:p>
    <w:p>
      <w:r>
        <w:t xml:space="preserve">Syöt lounasta, koska sinulla on nälkä puolenpäivän aikaan.</w:t>
      </w:r>
    </w:p>
    <w:p>
      <w:r>
        <w:rPr>
          <w:b/>
        </w:rPr>
        <w:t xml:space="preserve">Esimerkki 4.2725</w:t>
      </w:r>
    </w:p>
    <w:p>
      <w:r>
        <w:t xml:space="preserve">Olet mielenkiintoinen asettaa kuumia lähteitä tulivuorten ympärille .</w:t>
      </w:r>
    </w:p>
    <w:p>
      <w:r>
        <w:rPr>
          <w:b/>
        </w:rPr>
        <w:t xml:space="preserve">Tulos</w:t>
      </w:r>
    </w:p>
    <w:p>
      <w:r>
        <w:t xml:space="preserve">Kuumia lähteitä löytyy todennäköisesti tulivuorten ympäriltä.</w:t>
      </w:r>
    </w:p>
    <w:p>
      <w:r>
        <w:rPr>
          <w:b/>
        </w:rPr>
        <w:t xml:space="preserve">Tulos</w:t>
      </w:r>
    </w:p>
    <w:p>
      <w:r>
        <w:t xml:space="preserve">Tulivuorten ympärillä on todennäköisesti havaittavissa kuumia soihtuja .</w:t>
      </w:r>
    </w:p>
    <w:p>
      <w:r>
        <w:rPr>
          <w:b/>
        </w:rPr>
        <w:t xml:space="preserve">Tulos</w:t>
      </w:r>
    </w:p>
    <w:p>
      <w:r>
        <w:t xml:space="preserve">Tulivuorten läheisyydessä käytetään todennäköisesti kuumia kenkiä.</w:t>
      </w:r>
    </w:p>
    <w:p>
      <w:r>
        <w:rPr>
          <w:b/>
        </w:rPr>
        <w:t xml:space="preserve">Tulos</w:t>
      </w:r>
    </w:p>
    <w:p>
      <w:r>
        <w:t xml:space="preserve">Olet oikeassa siinä, että spekuloit kuumia lähteitä tulivuorten ympärillä .</w:t>
      </w:r>
    </w:p>
    <w:p>
      <w:r>
        <w:rPr>
          <w:b/>
        </w:rPr>
        <w:t xml:space="preserve">Esimerkki 4.2726</w:t>
      </w:r>
    </w:p>
    <w:p>
      <w:r>
        <w:t xml:space="preserve">Rannalla voi rakentaa uimalinnoja .</w:t>
      </w:r>
    </w:p>
    <w:p>
      <w:r>
        <w:rPr>
          <w:b/>
        </w:rPr>
        <w:t xml:space="preserve">Tulos</w:t>
      </w:r>
    </w:p>
    <w:p>
      <w:r>
        <w:t xml:space="preserve">Voit piirtää hiekkalinnoja piirustukseen .</w:t>
      </w:r>
    </w:p>
    <w:p>
      <w:r>
        <w:rPr>
          <w:b/>
        </w:rPr>
        <w:t xml:space="preserve">Tulos</w:t>
      </w:r>
    </w:p>
    <w:p>
      <w:r>
        <w:t xml:space="preserve">Rannalla voi rakentaa hiekkalinnoja.</w:t>
      </w:r>
    </w:p>
    <w:p>
      <w:r>
        <w:rPr>
          <w:b/>
        </w:rPr>
        <w:t xml:space="preserve">Tulos</w:t>
      </w:r>
    </w:p>
    <w:p>
      <w:r>
        <w:t xml:space="preserve">Rannalla voi rakentaa hiekkalinnoja.</w:t>
      </w:r>
    </w:p>
    <w:p>
      <w:r>
        <w:rPr>
          <w:b/>
        </w:rPr>
        <w:t xml:space="preserve">Tulos</w:t>
      </w:r>
    </w:p>
    <w:p>
      <w:r>
        <w:t xml:space="preserve">Voit rakentaa hiekkalinnoja talon päälle .</w:t>
      </w:r>
    </w:p>
    <w:p>
      <w:r>
        <w:rPr>
          <w:b/>
        </w:rPr>
        <w:t xml:space="preserve">Esimerkki 4.2727</w:t>
      </w:r>
    </w:p>
    <w:p>
      <w:r>
        <w:t xml:space="preserve">Ottaisit avioeron, koska et pidä vaimostasi.</w:t>
      </w:r>
    </w:p>
    <w:p>
      <w:r>
        <w:rPr>
          <w:b/>
        </w:rPr>
        <w:t xml:space="preserve">Tulos</w:t>
      </w:r>
    </w:p>
    <w:p>
      <w:r>
        <w:t xml:space="preserve">Sinä saisit paikan, koska et n pidä äänestäsi .</w:t>
      </w:r>
    </w:p>
    <w:p>
      <w:r>
        <w:rPr>
          <w:b/>
        </w:rPr>
        <w:t xml:space="preserve">Tulos</w:t>
      </w:r>
    </w:p>
    <w:p>
      <w:r>
        <w:t xml:space="preserve">Sinä saisit avioeron, koska et n't edistä hevostasi .</w:t>
      </w:r>
    </w:p>
    <w:p>
      <w:r>
        <w:rPr>
          <w:b/>
        </w:rPr>
        <w:t xml:space="preserve">Tulos</w:t>
      </w:r>
    </w:p>
    <w:p>
      <w:r>
        <w:t xml:space="preserve">Nussit kilpikonnaa, koska et pidä opettajastasi .</w:t>
      </w:r>
    </w:p>
    <w:p>
      <w:r>
        <w:rPr>
          <w:b/>
        </w:rPr>
        <w:t xml:space="preserve">Tulos</w:t>
      </w:r>
    </w:p>
    <w:p>
      <w:r>
        <w:t xml:space="preserve">Sinä heittäisit näytön, koska et n pidä tavaroistasi .</w:t>
      </w:r>
    </w:p>
    <w:p>
      <w:r>
        <w:rPr>
          <w:b/>
        </w:rPr>
        <w:t xml:space="preserve">Esimerkki 4.2728</w:t>
      </w:r>
    </w:p>
    <w:p>
      <w:r>
        <w:t xml:space="preserve">Kiipesin tikkaita pitkin katolle.</w:t>
      </w:r>
    </w:p>
    <w:p>
      <w:r>
        <w:rPr>
          <w:b/>
        </w:rPr>
        <w:t xml:space="preserve">Tulos</w:t>
      </w:r>
    </w:p>
    <w:p>
      <w:r>
        <w:t xml:space="preserve">Suljin tikkaat katolle.</w:t>
      </w:r>
    </w:p>
    <w:p>
      <w:r>
        <w:rPr>
          <w:b/>
        </w:rPr>
        <w:t xml:space="preserve">Tulos</w:t>
      </w:r>
    </w:p>
    <w:p>
      <w:r>
        <w:t xml:space="preserve">Peitin kynnyksen katolle .</w:t>
      </w:r>
    </w:p>
    <w:p>
      <w:r>
        <w:rPr>
          <w:b/>
        </w:rPr>
        <w:t xml:space="preserve">Tulos</w:t>
      </w:r>
    </w:p>
    <w:p>
      <w:r>
        <w:t xml:space="preserve">Lisäsin suojaa kattoon .</w:t>
      </w:r>
    </w:p>
    <w:p>
      <w:r>
        <w:rPr>
          <w:b/>
        </w:rPr>
        <w:t xml:space="preserve">Tulos</w:t>
      </w:r>
    </w:p>
    <w:p>
      <w:r>
        <w:t xml:space="preserve">Näin tikkaat katolle .</w:t>
      </w:r>
    </w:p>
    <w:p>
      <w:r>
        <w:rPr>
          <w:b/>
        </w:rPr>
        <w:t xml:space="preserve">Esimerkki 4.2729</w:t>
      </w:r>
    </w:p>
    <w:p>
      <w:r>
        <w:t xml:space="preserve">Kyseinen kalaklikkaus .</w:t>
      </w:r>
    </w:p>
    <w:p>
      <w:r>
        <w:rPr>
          <w:b/>
        </w:rPr>
        <w:t xml:space="preserve">Tulos</w:t>
      </w:r>
    </w:p>
    <w:p>
      <w:r>
        <w:t xml:space="preserve">Kalat elävät lammikoissa.</w:t>
      </w:r>
    </w:p>
    <w:p>
      <w:r>
        <w:rPr>
          <w:b/>
        </w:rPr>
        <w:t xml:space="preserve">Tulos</w:t>
      </w:r>
    </w:p>
    <w:p>
      <w:r>
        <w:t xml:space="preserve">Tutkijat elävät lammikoissa .</w:t>
      </w:r>
    </w:p>
    <w:p>
      <w:r>
        <w:rPr>
          <w:b/>
        </w:rPr>
        <w:t xml:space="preserve">Tulos</w:t>
      </w:r>
    </w:p>
    <w:p>
      <w:r>
        <w:t xml:space="preserve">Elintarvikkeissa esiintyvät kalat .</w:t>
      </w:r>
    </w:p>
    <w:p>
      <w:r>
        <w:rPr>
          <w:b/>
        </w:rPr>
        <w:t xml:space="preserve">Tulos</w:t>
      </w:r>
    </w:p>
    <w:p>
      <w:r>
        <w:t xml:space="preserve">Kalat toimivat sopusoinnussa .</w:t>
      </w:r>
    </w:p>
    <w:p>
      <w:r>
        <w:rPr>
          <w:b/>
        </w:rPr>
        <w:t xml:space="preserve">Esimerkki 4.2730</w:t>
      </w:r>
    </w:p>
    <w:p>
      <w:r>
        <w:t xml:space="preserve">Todennäköisyys humaltua on alkoholi vaikuttaa aivoihin .</w:t>
      </w:r>
    </w:p>
    <w:p>
      <w:r>
        <w:rPr>
          <w:b/>
        </w:rPr>
        <w:t xml:space="preserve">Tulos</w:t>
      </w:r>
    </w:p>
    <w:p>
      <w:r>
        <w:t xml:space="preserve">Humalassa olemisen vaikutus on alkoholi vaikuttaa nälkään .</w:t>
      </w:r>
    </w:p>
    <w:p>
      <w:r>
        <w:rPr>
          <w:b/>
        </w:rPr>
        <w:t xml:space="preserve">Tulos</w:t>
      </w:r>
    </w:p>
    <w:p>
      <w:r>
        <w:t xml:space="preserve">Tummuuden asia on se, että alkoholi vaikuttaa aivoihin .</w:t>
      </w:r>
    </w:p>
    <w:p>
      <w:r>
        <w:rPr>
          <w:b/>
        </w:rPr>
        <w:t xml:space="preserve">Tulos</w:t>
      </w:r>
    </w:p>
    <w:p>
      <w:r>
        <w:t xml:space="preserve">Humalajuomisen vaikutus on se, että alkoholi vaikuttaa aivoihin.</w:t>
      </w:r>
    </w:p>
    <w:p>
      <w:r>
        <w:rPr>
          <w:b/>
        </w:rPr>
        <w:t xml:space="preserve">Tulos</w:t>
      </w:r>
    </w:p>
    <w:p>
      <w:r>
        <w:t xml:space="preserve">Todiste kännissä juominen on alkoholi vaikuttaa aivoihin .</w:t>
      </w:r>
    </w:p>
    <w:p>
      <w:r>
        <w:rPr>
          <w:b/>
        </w:rPr>
        <w:t xml:space="preserve">Esimerkki 4.2731</w:t>
      </w:r>
    </w:p>
    <w:p>
      <w:r>
        <w:t xml:space="preserve">Lapset ovat riippuvaisia laitoksistaan .</w:t>
      </w:r>
    </w:p>
    <w:p>
      <w:r>
        <w:rPr>
          <w:b/>
        </w:rPr>
        <w:t xml:space="preserve">Tulos</w:t>
      </w:r>
    </w:p>
    <w:p>
      <w:r>
        <w:t xml:space="preserve">Lapset ovat riippuvaisia vanhemmistaan.</w:t>
      </w:r>
    </w:p>
    <w:p>
      <w:r>
        <w:rPr>
          <w:b/>
        </w:rPr>
        <w:t xml:space="preserve">Tulos</w:t>
      </w:r>
    </w:p>
    <w:p>
      <w:r>
        <w:t xml:space="preserve">Lapset ovat riippuvaisia heidän etuuksistaan .</w:t>
      </w:r>
    </w:p>
    <w:p>
      <w:r>
        <w:rPr>
          <w:b/>
        </w:rPr>
        <w:t xml:space="preserve">Tulos</w:t>
      </w:r>
    </w:p>
    <w:p>
      <w:r>
        <w:t xml:space="preserve">Lapset ovat riippuvaisia eläimistä .</w:t>
      </w:r>
    </w:p>
    <w:p>
      <w:r>
        <w:rPr>
          <w:b/>
        </w:rPr>
        <w:t xml:space="preserve">Tulos</w:t>
      </w:r>
    </w:p>
    <w:p>
      <w:r>
        <w:t xml:space="preserve">Lapset ovat riippuvaisia heidän taidoistaan .</w:t>
      </w:r>
    </w:p>
    <w:p>
      <w:r>
        <w:rPr>
          <w:b/>
        </w:rPr>
        <w:t xml:space="preserve">Esimerkki 4.2732</w:t>
      </w:r>
    </w:p>
    <w:p>
      <w:r>
        <w:t xml:space="preserve">Voit käyttää yhteyttä viestintäprosessin nopeuttamiseen .</w:t>
      </w:r>
    </w:p>
    <w:p>
      <w:r>
        <w:rPr>
          <w:b/>
        </w:rPr>
        <w:t xml:space="preserve">Tulos</w:t>
      </w:r>
    </w:p>
    <w:p>
      <w:r>
        <w:t xml:space="preserve">Voit värvätä serkun nopeuttamaan prosessia.</w:t>
      </w:r>
    </w:p>
    <w:p>
      <w:r>
        <w:rPr>
          <w:b/>
        </w:rPr>
        <w:t xml:space="preserve">Tulos</w:t>
      </w:r>
    </w:p>
    <w:p>
      <w:r>
        <w:t xml:space="preserve">Voit havaita käsikirjoituksen nopeuttamaan oppimispeliä .</w:t>
      </w:r>
    </w:p>
    <w:p>
      <w:r>
        <w:rPr>
          <w:b/>
        </w:rPr>
        <w:t xml:space="preserve">Tulos</w:t>
      </w:r>
    </w:p>
    <w:p>
      <w:r>
        <w:t xml:space="preserve">Voit käyttää peliä nopeuttamaan laskutusprosessia .</w:t>
      </w:r>
    </w:p>
    <w:p>
      <w:r>
        <w:rPr>
          <w:b/>
        </w:rPr>
        <w:t xml:space="preserve">Tulos</w:t>
      </w:r>
    </w:p>
    <w:p>
      <w:r>
        <w:t xml:space="preserve">Voit käyttää peliä oppimisprosessin nopeuttamiseen.</w:t>
      </w:r>
    </w:p>
    <w:p>
      <w:r>
        <w:rPr>
          <w:b/>
        </w:rPr>
        <w:t xml:space="preserve">Esimerkki 4.2733</w:t>
      </w:r>
    </w:p>
    <w:p>
      <w:r>
        <w:t xml:space="preserve">Löydät todennäköisesti kissan nurmikolta.</w:t>
      </w:r>
    </w:p>
    <w:p>
      <w:r>
        <w:rPr>
          <w:b/>
        </w:rPr>
        <w:t xml:space="preserve">Tulos</w:t>
      </w:r>
    </w:p>
    <w:p>
      <w:r>
        <w:t xml:space="preserve">Sinulla on kiusaus paahtaa kenkä ruohikossa .</w:t>
      </w:r>
    </w:p>
    <w:p>
      <w:r>
        <w:rPr>
          <w:b/>
        </w:rPr>
        <w:t xml:space="preserve">Tulos</w:t>
      </w:r>
    </w:p>
    <w:p>
      <w:r>
        <w:t xml:space="preserve">Olet todennäköisesti ajaa tasainen nurmikolla .</w:t>
      </w:r>
    </w:p>
    <w:p>
      <w:r>
        <w:rPr>
          <w:b/>
        </w:rPr>
        <w:t xml:space="preserve">Tulos</w:t>
      </w:r>
    </w:p>
    <w:p>
      <w:r>
        <w:t xml:space="preserve">Todennäköisesti todistat virheen kahvissa .</w:t>
      </w:r>
    </w:p>
    <w:p>
      <w:r>
        <w:rPr>
          <w:b/>
        </w:rPr>
        <w:t xml:space="preserve">Tulos</w:t>
      </w:r>
    </w:p>
    <w:p>
      <w:r>
        <w:t xml:space="preserve">Olet todennäköisesti hyötyä vastaus sairaalassa .</w:t>
      </w:r>
    </w:p>
    <w:p>
      <w:r>
        <w:rPr>
          <w:b/>
        </w:rPr>
        <w:t xml:space="preserve">Esimerkki 4.2734</w:t>
      </w:r>
    </w:p>
    <w:p>
      <w:r>
        <w:t xml:space="preserve">Tytöt leikkasivat kakun .</w:t>
      </w:r>
    </w:p>
    <w:p>
      <w:r>
        <w:rPr>
          <w:b/>
        </w:rPr>
        <w:t xml:space="preserve">Tulos</w:t>
      </w:r>
    </w:p>
    <w:p>
      <w:r>
        <w:t xml:space="preserve">Lapset leikkasivat kakun.</w:t>
      </w:r>
    </w:p>
    <w:p>
      <w:r>
        <w:rPr>
          <w:b/>
        </w:rPr>
        <w:t xml:space="preserve">Tulos</w:t>
      </w:r>
    </w:p>
    <w:p>
      <w:r>
        <w:t xml:space="preserve">Kirjoittajat leikkaavat voita .</w:t>
      </w:r>
    </w:p>
    <w:p>
      <w:r>
        <w:rPr>
          <w:b/>
        </w:rPr>
        <w:t xml:space="preserve">Tulos</w:t>
      </w:r>
    </w:p>
    <w:p>
      <w:r>
        <w:t xml:space="preserve">Ihmiset leikkasivat lattian .</w:t>
      </w:r>
    </w:p>
    <w:p>
      <w:r>
        <w:rPr>
          <w:b/>
        </w:rPr>
        <w:t xml:space="preserve">Tulos</w:t>
      </w:r>
    </w:p>
    <w:p>
      <w:r>
        <w:t xml:space="preserve">Työntekijät leikkaavat kakun .</w:t>
      </w:r>
    </w:p>
    <w:p>
      <w:r>
        <w:rPr>
          <w:b/>
        </w:rPr>
        <w:t xml:space="preserve">Esimerkki 4.2735</w:t>
      </w:r>
    </w:p>
    <w:p>
      <w:r>
        <w:t xml:space="preserve">Käy taidetiloissa, koska haluat nauttia arvokkaista taideteoksista.</w:t>
      </w:r>
    </w:p>
    <w:p>
      <w:r>
        <w:rPr>
          <w:b/>
        </w:rPr>
        <w:t xml:space="preserve">Tulos</w:t>
      </w:r>
    </w:p>
    <w:p>
      <w:r>
        <w:t xml:space="preserve">Tiedät taideblogin, koska haluat tehdä hienoja taideteoksia .</w:t>
      </w:r>
    </w:p>
    <w:p>
      <w:r>
        <w:rPr>
          <w:b/>
        </w:rPr>
        <w:t xml:space="preserve">Tulos</w:t>
      </w:r>
    </w:p>
    <w:p>
      <w:r>
        <w:t xml:space="preserve">Vierailet taidegalleriassa, koska haluat nauttia upeista taideteoksista.</w:t>
      </w:r>
    </w:p>
    <w:p>
      <w:r>
        <w:rPr>
          <w:b/>
        </w:rPr>
        <w:t xml:space="preserve">Tulos</w:t>
      </w:r>
    </w:p>
    <w:p>
      <w:r>
        <w:t xml:space="preserve">Syyttäisit taidegalleriaa, koska sinun täytyy nauttia upeista taideteoksista .</w:t>
      </w:r>
    </w:p>
    <w:p>
      <w:r>
        <w:rPr>
          <w:b/>
        </w:rPr>
        <w:t xml:space="preserve">Tulos</w:t>
      </w:r>
    </w:p>
    <w:p>
      <w:r>
        <w:t xml:space="preserve">Ehdottaisit taidelainaa, koska haluat tehdä hienoja taideteoksia.</w:t>
      </w:r>
    </w:p>
    <w:p>
      <w:r>
        <w:rPr>
          <w:b/>
        </w:rPr>
        <w:t xml:space="preserve">Esimerkki 4.2736</w:t>
      </w:r>
    </w:p>
    <w:p>
      <w:r>
        <w:t xml:space="preserve">Viite pidetään musiikin oppimista varten .</w:t>
      </w:r>
    </w:p>
    <w:p>
      <w:r>
        <w:rPr>
          <w:b/>
        </w:rPr>
        <w:t xml:space="preserve">Tulos</w:t>
      </w:r>
    </w:p>
    <w:p>
      <w:r>
        <w:t xml:space="preserve">Musiikista kysymiseen käytetään kirjaa .</w:t>
      </w:r>
    </w:p>
    <w:p>
      <w:r>
        <w:rPr>
          <w:b/>
        </w:rPr>
        <w:t xml:space="preserve">Tulos</w:t>
      </w:r>
    </w:p>
    <w:p>
      <w:r>
        <w:t xml:space="preserve">Kirjaa käytetään kertomaan siitä, mistä .</w:t>
      </w:r>
    </w:p>
    <w:p>
      <w:r>
        <w:rPr>
          <w:b/>
        </w:rPr>
        <w:t xml:space="preserve">Tulos</w:t>
      </w:r>
    </w:p>
    <w:p>
      <w:r>
        <w:t xml:space="preserve">Kirjaa käytetään liiketoiminnan jakamiseen .</w:t>
      </w:r>
    </w:p>
    <w:p>
      <w:r>
        <w:rPr>
          <w:b/>
        </w:rPr>
        <w:t xml:space="preserve">Tulos</w:t>
      </w:r>
    </w:p>
    <w:p>
      <w:r>
        <w:t xml:space="preserve">Musiikin oppimiseen käytetään kirjaa.</w:t>
      </w:r>
    </w:p>
    <w:p>
      <w:r>
        <w:rPr>
          <w:b/>
        </w:rPr>
        <w:t xml:space="preserve">Esimerkki 4.2737</w:t>
      </w:r>
    </w:p>
    <w:p>
      <w:r>
        <w:t xml:space="preserve">Rauhan naiset voivat puolustaa sotaa .</w:t>
      </w:r>
    </w:p>
    <w:p>
      <w:r>
        <w:rPr>
          <w:b/>
        </w:rPr>
        <w:t xml:space="preserve">Tulos</w:t>
      </w:r>
    </w:p>
    <w:p>
      <w:r>
        <w:t xml:space="preserve">Seksikeskustelut voivat mahdollistaa sodan .</w:t>
      </w:r>
    </w:p>
    <w:p>
      <w:r>
        <w:rPr>
          <w:b/>
        </w:rPr>
        <w:t xml:space="preserve">Tulos</w:t>
      </w:r>
    </w:p>
    <w:p>
      <w:r>
        <w:t xml:space="preserve">Rauhan uhrit voivat nimetä sodan .</w:t>
      </w:r>
    </w:p>
    <w:p>
      <w:r>
        <w:rPr>
          <w:b/>
        </w:rPr>
        <w:t xml:space="preserve">Tulos</w:t>
      </w:r>
    </w:p>
    <w:p>
      <w:r>
        <w:t xml:space="preserve">Rauhanneuvottelut voivat lopettaa sodan.</w:t>
      </w:r>
    </w:p>
    <w:p>
      <w:r>
        <w:rPr>
          <w:b/>
        </w:rPr>
        <w:t xml:space="preserve">Tulos</w:t>
      </w:r>
    </w:p>
    <w:p>
      <w:r>
        <w:t xml:space="preserve">Rauhanturvaajat voivat vaikuttaa sotaan .</w:t>
      </w:r>
    </w:p>
    <w:p>
      <w:r>
        <w:rPr>
          <w:b/>
        </w:rPr>
        <w:t xml:space="preserve">Esimerkki 4.2738</w:t>
      </w:r>
    </w:p>
    <w:p>
      <w:r>
        <w:t xml:space="preserve">Jos haluat tavata tyttöjä niin sinulla pitäisi olla hyvä linja.</w:t>
      </w:r>
    </w:p>
    <w:p>
      <w:r>
        <w:rPr>
          <w:b/>
        </w:rPr>
        <w:t xml:space="preserve">Tulos</w:t>
      </w:r>
    </w:p>
    <w:p>
      <w:r>
        <w:t xml:space="preserve">Jos haluat tavata tyttöjä, sinun pitäisi olla hyvä college .</w:t>
      </w:r>
    </w:p>
    <w:p>
      <w:r>
        <w:rPr>
          <w:b/>
        </w:rPr>
        <w:t xml:space="preserve">Tulos</w:t>
      </w:r>
    </w:p>
    <w:p>
      <w:r>
        <w:t xml:space="preserve">Jos haluat tavata tyttöjä niin sinulla pitäisi olla fyysinen linja .</w:t>
      </w:r>
    </w:p>
    <w:p>
      <w:r>
        <w:rPr>
          <w:b/>
        </w:rPr>
        <w:t xml:space="preserve">Tulos</w:t>
      </w:r>
    </w:p>
    <w:p>
      <w:r>
        <w:t xml:space="preserve">Jos sinulla on kiire tavata ihmisiä niin sinulla pitäisi olla hyvä vauhti .</w:t>
      </w:r>
    </w:p>
    <w:p>
      <w:r>
        <w:rPr>
          <w:b/>
        </w:rPr>
        <w:t xml:space="preserve">Tulos</w:t>
      </w:r>
    </w:p>
    <w:p>
      <w:r>
        <w:t xml:space="preserve">Jos haluat tavata tyttöjä niin sinulla pitäisi olla hyvä show .</w:t>
      </w:r>
    </w:p>
    <w:p>
      <w:r>
        <w:rPr>
          <w:b/>
        </w:rPr>
        <w:t xml:space="preserve">Esimerkki 4.2739</w:t>
      </w:r>
    </w:p>
    <w:p>
      <w:r>
        <w:t xml:space="preserve">Sinua nolottaa löytää takki, jota kierrellä ravintolassa .</w:t>
      </w:r>
    </w:p>
    <w:p>
      <w:r>
        <w:rPr>
          <w:b/>
        </w:rPr>
        <w:t xml:space="preserve">Tulos</w:t>
      </w:r>
    </w:p>
    <w:p>
      <w:r>
        <w:t xml:space="preserve">Löydät todennäköisesti ruokapaikan ravintolasta.</w:t>
      </w:r>
    </w:p>
    <w:p>
      <w:r>
        <w:rPr>
          <w:b/>
        </w:rPr>
        <w:t xml:space="preserve">Tulos</w:t>
      </w:r>
    </w:p>
    <w:p>
      <w:r>
        <w:t xml:space="preserve">Olet todennäköisesti ajoittaa paikka syödä noin ravintolassa .</w:t>
      </w:r>
    </w:p>
    <w:p>
      <w:r>
        <w:rPr>
          <w:b/>
        </w:rPr>
        <w:t xml:space="preserve">Tulos</w:t>
      </w:r>
    </w:p>
    <w:p>
      <w:r>
        <w:t xml:space="preserve">Olet todennäköisesti jahdata paikka syödä noin ravintolassa .</w:t>
      </w:r>
    </w:p>
    <w:p>
      <w:r>
        <w:rPr>
          <w:b/>
        </w:rPr>
        <w:t xml:space="preserve">Tulos</w:t>
      </w:r>
    </w:p>
    <w:p>
      <w:r>
        <w:t xml:space="preserve">Olet todennäköisesti kuvitella paikka syödä noin ravintolassa .</w:t>
      </w:r>
    </w:p>
    <w:p>
      <w:r>
        <w:rPr>
          <w:b/>
        </w:rPr>
        <w:t xml:space="preserve">Esimerkki 4.2740</w:t>
      </w:r>
    </w:p>
    <w:p>
      <w:r>
        <w:t xml:space="preserve">Ihmiset uivat altaissa ja purkissa .</w:t>
      </w:r>
    </w:p>
    <w:p>
      <w:r>
        <w:rPr>
          <w:b/>
        </w:rPr>
        <w:t xml:space="preserve">Tulos</w:t>
      </w:r>
    </w:p>
    <w:p>
      <w:r>
        <w:t xml:space="preserve">Ihmiset uivat altaissa ja meressä.</w:t>
      </w:r>
    </w:p>
    <w:p>
      <w:r>
        <w:rPr>
          <w:b/>
        </w:rPr>
        <w:t xml:space="preserve">Tulos</w:t>
      </w:r>
    </w:p>
    <w:p>
      <w:r>
        <w:t xml:space="preserve">Ihmiset uivat altaissa ja keittiössä .</w:t>
      </w:r>
    </w:p>
    <w:p>
      <w:r>
        <w:rPr>
          <w:b/>
        </w:rPr>
        <w:t xml:space="preserve">Tulos</w:t>
      </w:r>
    </w:p>
    <w:p>
      <w:r>
        <w:t xml:space="preserve">Ihmiset menehtyvät vesissä ja meressä.</w:t>
      </w:r>
    </w:p>
    <w:p>
      <w:r>
        <w:rPr>
          <w:b/>
        </w:rPr>
        <w:t xml:space="preserve">Tulos</w:t>
      </w:r>
    </w:p>
    <w:p>
      <w:r>
        <w:t xml:space="preserve">Ihmiset uivat altaissa ja keväällä .</w:t>
      </w:r>
    </w:p>
    <w:p>
      <w:r>
        <w:rPr>
          <w:b/>
        </w:rPr>
        <w:t xml:space="preserve">Esimerkki 4.2741</w:t>
      </w:r>
    </w:p>
    <w:p>
      <w:r>
        <w:t xml:space="preserve">Löydät todennäköisesti unelmiesi studion markkinoilta .</w:t>
      </w:r>
    </w:p>
    <w:p>
      <w:r>
        <w:rPr>
          <w:b/>
        </w:rPr>
        <w:t xml:space="preserve">Tulos</w:t>
      </w:r>
    </w:p>
    <w:p>
      <w:r>
        <w:t xml:space="preserve">Todennäköisesti löydät radiostudion ladosta .</w:t>
      </w:r>
    </w:p>
    <w:p>
      <w:r>
        <w:rPr>
          <w:b/>
        </w:rPr>
        <w:t xml:space="preserve">Tulos</w:t>
      </w:r>
    </w:p>
    <w:p>
      <w:r>
        <w:t xml:space="preserve">Kaupungissa on todennäköisesti radiostudio.</w:t>
      </w:r>
    </w:p>
    <w:p>
      <w:r>
        <w:rPr>
          <w:b/>
        </w:rPr>
        <w:t xml:space="preserve">Tulos</w:t>
      </w:r>
    </w:p>
    <w:p>
      <w:r>
        <w:t xml:space="preserve">Löydät todennäköisesti radiostudion edullisesti .</w:t>
      </w:r>
    </w:p>
    <w:p>
      <w:r>
        <w:rPr>
          <w:b/>
        </w:rPr>
        <w:t xml:space="preserve">Tulos</w:t>
      </w:r>
    </w:p>
    <w:p>
      <w:r>
        <w:t xml:space="preserve">Löydät todennäköisesti radiostudion j .</w:t>
      </w:r>
    </w:p>
    <w:p>
      <w:r>
        <w:rPr>
          <w:b/>
        </w:rPr>
        <w:t xml:space="preserve">Esimerkki 4.2742</w:t>
      </w:r>
    </w:p>
    <w:p>
      <w:r>
        <w:t xml:space="preserve">Kun tähdet kuolevat, niistä tulee nollayksiköitä .</w:t>
      </w:r>
    </w:p>
    <w:p>
      <w:r>
        <w:rPr>
          <w:b/>
        </w:rPr>
        <w:t xml:space="preserve">Tulos</w:t>
      </w:r>
    </w:p>
    <w:p>
      <w:r>
        <w:t xml:space="preserve">Kun tähdet kuolevat, niistä tulee mustia aukkoja.</w:t>
      </w:r>
    </w:p>
    <w:p>
      <w:r>
        <w:rPr>
          <w:b/>
        </w:rPr>
        <w:t xml:space="preserve">Tulos</w:t>
      </w:r>
    </w:p>
    <w:p>
      <w:r>
        <w:t xml:space="preserve">Kun kalat kuolevat, ne popsivat mustia juttuja .</w:t>
      </w:r>
    </w:p>
    <w:p>
      <w:r>
        <w:rPr>
          <w:b/>
        </w:rPr>
        <w:t xml:space="preserve">Tulos</w:t>
      </w:r>
    </w:p>
    <w:p>
      <w:r>
        <w:t xml:space="preserve">Kun isovanhemmat kuolevat, heistä tulee suuria nimiä .</w:t>
      </w:r>
    </w:p>
    <w:p>
      <w:r>
        <w:rPr>
          <w:b/>
        </w:rPr>
        <w:t xml:space="preserve">Tulos</w:t>
      </w:r>
    </w:p>
    <w:p>
      <w:r>
        <w:t xml:space="preserve">Kun tähdet haluavat he tietävät mustat tiedemiehet .</w:t>
      </w:r>
    </w:p>
    <w:p>
      <w:r>
        <w:rPr>
          <w:b/>
        </w:rPr>
        <w:t xml:space="preserve">Esimerkki 4.2743</w:t>
      </w:r>
    </w:p>
    <w:p>
      <w:r>
        <w:t xml:space="preserve">Tuomioistuin voi pelata, tai se voi heittää sinut vankilaan.</w:t>
      </w:r>
    </w:p>
    <w:p>
      <w:r>
        <w:rPr>
          <w:b/>
        </w:rPr>
        <w:t xml:space="preserve">Tulos</w:t>
      </w:r>
    </w:p>
    <w:p>
      <w:r>
        <w:t xml:space="preserve">Tallenna voidaan käyttää pelata , tai se voi liputtaa sinut ajaa .</w:t>
      </w:r>
    </w:p>
    <w:p>
      <w:r>
        <w:rPr>
          <w:b/>
        </w:rPr>
        <w:t xml:space="preserve">Tulos</w:t>
      </w:r>
    </w:p>
    <w:p>
      <w:r>
        <w:t xml:space="preserve">Mikrofonilla voi pelata , tai se voi heittää sinut vankilaan .</w:t>
      </w:r>
    </w:p>
    <w:p>
      <w:r>
        <w:rPr>
          <w:b/>
        </w:rPr>
        <w:t xml:space="preserve">Tulos</w:t>
      </w:r>
    </w:p>
    <w:p>
      <w:r>
        <w:t xml:space="preserve">Esinettä voidaan käyttää pelaamiseen, tai se voi vahingoittaa sinua vuoropuhelussa.</w:t>
      </w:r>
    </w:p>
    <w:p>
      <w:r>
        <w:rPr>
          <w:b/>
        </w:rPr>
        <w:t xml:space="preserve">Tulos</w:t>
      </w:r>
    </w:p>
    <w:p>
      <w:r>
        <w:t xml:space="preserve">Korttia voi käyttää pelaamiseen tai se voi heittää sinut vankilaan.</w:t>
      </w:r>
    </w:p>
    <w:p>
      <w:r>
        <w:rPr>
          <w:b/>
        </w:rPr>
        <w:t xml:space="preserve">Esimerkki 4.2744</w:t>
      </w:r>
    </w:p>
    <w:p>
      <w:r>
        <w:t xml:space="preserve">Kun ydinase räjäytetään, se tuottaa sienipilven.</w:t>
      </w:r>
    </w:p>
    <w:p>
      <w:r>
        <w:rPr>
          <w:b/>
        </w:rPr>
        <w:t xml:space="preserve">Tulos</w:t>
      </w:r>
    </w:p>
    <w:p>
      <w:r>
        <w:t xml:space="preserve">Räjähtäessään kokonainen kärki tuottaa sienipilven.</w:t>
      </w:r>
    </w:p>
    <w:p>
      <w:r>
        <w:rPr>
          <w:b/>
        </w:rPr>
        <w:t xml:space="preserve">Tulos</w:t>
      </w:r>
    </w:p>
    <w:p>
      <w:r>
        <w:t xml:space="preserve">Räjähdettäessä kompakti komponentti tuottaa sienipilven.</w:t>
      </w:r>
    </w:p>
    <w:p>
      <w:r>
        <w:rPr>
          <w:b/>
        </w:rPr>
        <w:t xml:space="preserve">Tulos</w:t>
      </w:r>
    </w:p>
    <w:p>
      <w:r>
        <w:t xml:space="preserve">Määriteltynä ydinase tuottaa sienipilven.</w:t>
      </w:r>
    </w:p>
    <w:p>
      <w:r>
        <w:rPr>
          <w:b/>
        </w:rPr>
        <w:t xml:space="preserve">Tulos</w:t>
      </w:r>
    </w:p>
    <w:p>
      <w:r>
        <w:t xml:space="preserve">Kun ydinase räjäytetään, se sulattaa hallintapilven.</w:t>
      </w:r>
    </w:p>
    <w:p>
      <w:r>
        <w:rPr>
          <w:b/>
        </w:rPr>
        <w:t xml:space="preserve">Esimerkki 4.2745</w:t>
      </w:r>
    </w:p>
    <w:p>
      <w:r>
        <w:t xml:space="preserve">Jos asetat puukottaa kuoliaaksi niin sinulla pitäisi olla selviytyjä .</w:t>
      </w:r>
    </w:p>
    <w:p>
      <w:r>
        <w:rPr>
          <w:b/>
        </w:rPr>
        <w:t xml:space="preserve">Tulos</w:t>
      </w:r>
    </w:p>
    <w:p>
      <w:r>
        <w:t xml:space="preserve">Jos haluat puukottaa kuoliaaksi, sinulla pitäisi olla veitsi.</w:t>
      </w:r>
    </w:p>
    <w:p>
      <w:r>
        <w:rPr>
          <w:b/>
        </w:rPr>
        <w:t xml:space="preserve">Tulos</w:t>
      </w:r>
    </w:p>
    <w:p>
      <w:r>
        <w:t xml:space="preserve">Jos haluat puukottaa kuoliaaksi, sinulla pitäisi olla grilli .</w:t>
      </w:r>
    </w:p>
    <w:p>
      <w:r>
        <w:rPr>
          <w:b/>
        </w:rPr>
        <w:t xml:space="preserve">Tulos</w:t>
      </w:r>
    </w:p>
    <w:p>
      <w:r>
        <w:t xml:space="preserve">Jos haluat puukottaa kuoliaaksi niin sinulla pitäisi olla sy .</w:t>
      </w:r>
    </w:p>
    <w:p>
      <w:r>
        <w:rPr>
          <w:b/>
        </w:rPr>
        <w:t xml:space="preserve">Tulos</w:t>
      </w:r>
    </w:p>
    <w:p>
      <w:r>
        <w:t xml:space="preserve">Jos haluat puukottaa luuhun, sinulla pitäisi olla kärry .</w:t>
      </w:r>
    </w:p>
    <w:p>
      <w:r>
        <w:rPr>
          <w:b/>
        </w:rPr>
        <w:t xml:space="preserve">Esimerkki 4.2746</w:t>
      </w:r>
    </w:p>
    <w:p>
      <w:r>
        <w:t xml:space="preserve">Nauttisitte toverienne hyvästä, koska ystävänne ovat Hyviä .</w:t>
      </w:r>
    </w:p>
    <w:p>
      <w:r>
        <w:rPr>
          <w:b/>
        </w:rPr>
        <w:t xml:space="preserve">Tulos</w:t>
      </w:r>
    </w:p>
    <w:p>
      <w:r>
        <w:t xml:space="preserve">Nauttisit ystäviesi seurasta, koska sisaruksesi ovat hauskoja .</w:t>
      </w:r>
    </w:p>
    <w:p>
      <w:r>
        <w:rPr>
          <w:b/>
        </w:rPr>
        <w:t xml:space="preserve">Tulos</w:t>
      </w:r>
    </w:p>
    <w:p>
      <w:r>
        <w:t xml:space="preserve">Nauttisit ystäviesi seurasta, koska esityksesi ovat hauskoja .</w:t>
      </w:r>
    </w:p>
    <w:p>
      <w:r>
        <w:rPr>
          <w:b/>
        </w:rPr>
        <w:t xml:space="preserve">Tulos</w:t>
      </w:r>
    </w:p>
    <w:p>
      <w:r>
        <w:t xml:space="preserve">Nauttisit ystäviesi seurasta, koska ystäväsi ovat hauskoja.</w:t>
      </w:r>
    </w:p>
    <w:p>
      <w:r>
        <w:rPr>
          <w:b/>
        </w:rPr>
        <w:t xml:space="preserve">Tulos</w:t>
      </w:r>
    </w:p>
    <w:p>
      <w:r>
        <w:t xml:space="preserve">Toivoisit ystäviesi seuraa, koska olinpaikkasi on hyvä .</w:t>
      </w:r>
    </w:p>
    <w:p>
      <w:r>
        <w:rPr>
          <w:b/>
        </w:rPr>
        <w:t xml:space="preserve">Esimerkki 4.2747</w:t>
      </w:r>
    </w:p>
    <w:p>
      <w:r>
        <w:t xml:space="preserve">Voit käyttää naapuruston karttaa löytääksesi tiesi HOME .</w:t>
      </w:r>
    </w:p>
    <w:p>
      <w:r>
        <w:rPr>
          <w:b/>
        </w:rPr>
        <w:t xml:space="preserve">Tulos</w:t>
      </w:r>
    </w:p>
    <w:p>
      <w:r>
        <w:t xml:space="preserve">Voit käyttää naapuruston karttaa suunnistamiseen.</w:t>
      </w:r>
    </w:p>
    <w:p>
      <w:r>
        <w:rPr>
          <w:b/>
        </w:rPr>
        <w:t xml:space="preserve">Tulos</w:t>
      </w:r>
    </w:p>
    <w:p>
      <w:r>
        <w:t xml:space="preserve">Voit käyttää naapurustokaaviota löytääksesi suunnan .</w:t>
      </w:r>
    </w:p>
    <w:p>
      <w:r>
        <w:rPr>
          <w:b/>
        </w:rPr>
        <w:t xml:space="preserve">Tulos</w:t>
      </w:r>
    </w:p>
    <w:p>
      <w:r>
        <w:t xml:space="preserve">Voit piirtää naapuruston kartan, jonka avulla voit värittää hahmosi .</w:t>
      </w:r>
    </w:p>
    <w:p>
      <w:r>
        <w:rPr>
          <w:b/>
        </w:rPr>
        <w:t xml:space="preserve">Tulos</w:t>
      </w:r>
    </w:p>
    <w:p>
      <w:r>
        <w:t xml:space="preserve">Voit napsauttaa naapurustohälytystä löytääksesi tiesi .</w:t>
      </w:r>
    </w:p>
    <w:p>
      <w:r>
        <w:rPr>
          <w:b/>
        </w:rPr>
        <w:t xml:space="preserve">Esimerkki 4.2748</w:t>
      </w:r>
    </w:p>
    <w:p>
      <w:r>
        <w:t xml:space="preserve">Voit käyttää puhelinluetteloa osoitteiden merkitsemiseen.</w:t>
      </w:r>
    </w:p>
    <w:p>
      <w:r>
        <w:rPr>
          <w:b/>
        </w:rPr>
        <w:t xml:space="preserve">Tulos</w:t>
      </w:r>
    </w:p>
    <w:p>
      <w:r>
        <w:t xml:space="preserve">Voit käyttää puhelinluetteloa osoitteisiin .</w:t>
      </w:r>
    </w:p>
    <w:p>
      <w:r>
        <w:rPr>
          <w:b/>
        </w:rPr>
        <w:t xml:space="preserve">Tulos</w:t>
      </w:r>
    </w:p>
    <w:p>
      <w:r>
        <w:t xml:space="preserve">Voit suositella puhelinluetteloa osoitteiden varmistamiseksi .</w:t>
      </w:r>
    </w:p>
    <w:p>
      <w:r>
        <w:rPr>
          <w:b/>
        </w:rPr>
        <w:t xml:space="preserve">Tulos</w:t>
      </w:r>
    </w:p>
    <w:p>
      <w:r>
        <w:t xml:space="preserve">Voit käyttää puhelinluetteloa osoitteiden etsimiseen.</w:t>
      </w:r>
    </w:p>
    <w:p>
      <w:r>
        <w:rPr>
          <w:b/>
        </w:rPr>
        <w:t xml:space="preserve">Tulos</w:t>
      </w:r>
    </w:p>
    <w:p>
      <w:r>
        <w:t xml:space="preserve">Voit käyttää puhelinluetteloa osoitteiden kokoamiseen.</w:t>
      </w:r>
    </w:p>
    <w:p>
      <w:r>
        <w:rPr>
          <w:b/>
        </w:rPr>
        <w:t xml:space="preserve">Esimerkki 4.2749</w:t>
      </w:r>
    </w:p>
    <w:p>
      <w:r>
        <w:t xml:space="preserve">Jos haluat harrastaa urheilua, sinun pitäisi oppia peliä.</w:t>
      </w:r>
    </w:p>
    <w:p>
      <w:r>
        <w:rPr>
          <w:b/>
        </w:rPr>
        <w:t xml:space="preserve">Tulos</w:t>
      </w:r>
    </w:p>
    <w:p>
      <w:r>
        <w:t xml:space="preserve">Jos haluatte urheilla, teidän on otettava peli mukaan.</w:t>
      </w:r>
    </w:p>
    <w:p>
      <w:r>
        <w:rPr>
          <w:b/>
        </w:rPr>
        <w:t xml:space="preserve">Tulos</w:t>
      </w:r>
    </w:p>
    <w:p>
      <w:r>
        <w:t xml:space="preserve">Jos maksat urheilusta, sinun pitäisi oppia peli .</w:t>
      </w:r>
    </w:p>
    <w:p>
      <w:r>
        <w:rPr>
          <w:b/>
        </w:rPr>
        <w:t xml:space="preserve">Tulos</w:t>
      </w:r>
    </w:p>
    <w:p>
      <w:r>
        <w:t xml:space="preserve">Jos haluat harrastaa urheilua, sinun on opittava peli.</w:t>
      </w:r>
    </w:p>
    <w:p>
      <w:r>
        <w:rPr>
          <w:b/>
        </w:rPr>
        <w:t xml:space="preserve">Tulos</w:t>
      </w:r>
    </w:p>
    <w:p>
      <w:r>
        <w:t xml:space="preserve">Jos haluat tulla urheiluun, sinun pitäisi oppia peli .</w:t>
      </w:r>
    </w:p>
    <w:p>
      <w:r>
        <w:rPr>
          <w:b/>
        </w:rPr>
        <w:t xml:space="preserve">Esimerkki 4.2750</w:t>
      </w:r>
    </w:p>
    <w:p>
      <w:r>
        <w:t xml:space="preserve">Punainen ja keltainen voidaan hiiltää oranssiksi .</w:t>
      </w:r>
    </w:p>
    <w:p>
      <w:r>
        <w:rPr>
          <w:b/>
        </w:rPr>
        <w:t xml:space="preserve">Tulos</w:t>
      </w:r>
    </w:p>
    <w:p>
      <w:r>
        <w:t xml:space="preserve">Punaista ja keltaista voidaan tehostaa oranssiksi .</w:t>
      </w:r>
    </w:p>
    <w:p>
      <w:r>
        <w:rPr>
          <w:b/>
        </w:rPr>
        <w:t xml:space="preserve">Tulos</w:t>
      </w:r>
    </w:p>
    <w:p>
      <w:r>
        <w:t xml:space="preserve">Punainen ja keltainen voidaan sekoittaa oranssiksi.</w:t>
      </w:r>
    </w:p>
    <w:p>
      <w:r>
        <w:rPr>
          <w:b/>
        </w:rPr>
        <w:t xml:space="preserve">Tulos</w:t>
      </w:r>
    </w:p>
    <w:p>
      <w:r>
        <w:t xml:space="preserve">Punaista ja keltaista voidaan parantaa oranssiksi .</w:t>
      </w:r>
    </w:p>
    <w:p>
      <w:r>
        <w:rPr>
          <w:b/>
        </w:rPr>
        <w:t xml:space="preserve">Tulos</w:t>
      </w:r>
    </w:p>
    <w:p>
      <w:r>
        <w:t xml:space="preserve">Punainen ja keltainen voidaan silputa oranssiksi .</w:t>
      </w:r>
    </w:p>
    <w:p>
      <w:r>
        <w:rPr>
          <w:b/>
        </w:rPr>
        <w:t xml:space="preserve">Esimerkki 4.2751</w:t>
      </w:r>
    </w:p>
    <w:p>
      <w:r>
        <w:t xml:space="preserve">totuuden kysyminen edellyttää tietoa .</w:t>
      </w:r>
    </w:p>
    <w:p>
      <w:r>
        <w:rPr>
          <w:b/>
        </w:rPr>
        <w:t xml:space="preserve">Tulos</w:t>
      </w:r>
    </w:p>
    <w:p>
      <w:r>
        <w:t xml:space="preserve">Totuuden löytäminen vaatii tietoa.</w:t>
      </w:r>
    </w:p>
    <w:p>
      <w:r>
        <w:rPr>
          <w:b/>
        </w:rPr>
        <w:t xml:space="preserve">Tulos</w:t>
      </w:r>
    </w:p>
    <w:p>
      <w:r>
        <w:t xml:space="preserve">Sähköpostin löytäminen vaatii allekirjoituksen .</w:t>
      </w:r>
    </w:p>
    <w:p>
      <w:r>
        <w:rPr>
          <w:b/>
        </w:rPr>
        <w:t xml:space="preserve">Tulos</w:t>
      </w:r>
    </w:p>
    <w:p>
      <w:r>
        <w:t xml:space="preserve">totuuden liikuttaminen vaatii tietoa .</w:t>
      </w:r>
    </w:p>
    <w:p>
      <w:r>
        <w:rPr>
          <w:b/>
        </w:rPr>
        <w:t xml:space="preserve">Tulos</w:t>
      </w:r>
    </w:p>
    <w:p>
      <w:r>
        <w:t xml:space="preserve">Merkin löytäminen edellyttää p .</w:t>
      </w:r>
    </w:p>
    <w:p>
      <w:r>
        <w:rPr>
          <w:b/>
        </w:rPr>
        <w:t xml:space="preserve">Esimerkki 4.2752</w:t>
      </w:r>
    </w:p>
    <w:p>
      <w:r>
        <w:t xml:space="preserve">Menisit lavalle, koska haluat tytön lavalle.</w:t>
      </w:r>
    </w:p>
    <w:p>
      <w:r>
        <w:rPr>
          <w:b/>
        </w:rPr>
        <w:t xml:space="preserve">Tulos</w:t>
      </w:r>
    </w:p>
    <w:p>
      <w:r>
        <w:t xml:space="preserve">Aloittaisit lavalta, koska haluat tytön lavalle.</w:t>
      </w:r>
    </w:p>
    <w:p>
      <w:r>
        <w:rPr>
          <w:b/>
        </w:rPr>
        <w:t xml:space="preserve">Tulos</w:t>
      </w:r>
    </w:p>
    <w:p>
      <w:r>
        <w:t xml:space="preserve">Menisit lavalle, koska uskot, että muusikko on lavalla .</w:t>
      </w:r>
    </w:p>
    <w:p>
      <w:r>
        <w:rPr>
          <w:b/>
        </w:rPr>
        <w:t xml:space="preserve">Tulos</w:t>
      </w:r>
    </w:p>
    <w:p>
      <w:r>
        <w:t xml:space="preserve">Menisit liukumäkeen, koska haluat tytön lavalle .</w:t>
      </w:r>
    </w:p>
    <w:p>
      <w:r>
        <w:rPr>
          <w:b/>
        </w:rPr>
        <w:t xml:space="preserve">Tulos</w:t>
      </w:r>
    </w:p>
    <w:p>
      <w:r>
        <w:t xml:space="preserve">Osallistuisit lavalle, koska haluat tytön lavalle .</w:t>
      </w:r>
    </w:p>
    <w:p>
      <w:r>
        <w:rPr>
          <w:b/>
        </w:rPr>
        <w:t xml:space="preserve">Esimerkki 4.2753</w:t>
      </w:r>
    </w:p>
    <w:p>
      <w:r>
        <w:t xml:space="preserve">Puhelinhälytyksen tekeminen vaikuttaa siihen, että puhelimen hälytys nousee .</w:t>
      </w:r>
    </w:p>
    <w:p>
      <w:r>
        <w:rPr>
          <w:b/>
        </w:rPr>
        <w:t xml:space="preserve">Tulos</w:t>
      </w:r>
    </w:p>
    <w:p>
      <w:r>
        <w:t xml:space="preserve">Jos annat nartun soittaa, Internet-laskusi nousee.</w:t>
      </w:r>
    </w:p>
    <w:p>
      <w:r>
        <w:rPr>
          <w:b/>
        </w:rPr>
        <w:t xml:space="preserve">Tulos</w:t>
      </w:r>
    </w:p>
    <w:p>
      <w:r>
        <w:t xml:space="preserve">Puhelun soittaminen johtaa siihen, että puhelinlaskusi nousee.</w:t>
      </w:r>
    </w:p>
    <w:p>
      <w:r>
        <w:rPr>
          <w:b/>
        </w:rPr>
        <w:t xml:space="preserve">Tulos</w:t>
      </w:r>
    </w:p>
    <w:p>
      <w:r>
        <w:t xml:space="preserve">Puhelinpilan tekemisen vaikutus on, että puhelimesi tila nousee .</w:t>
      </w:r>
    </w:p>
    <w:p>
      <w:r>
        <w:rPr>
          <w:b/>
        </w:rPr>
        <w:t xml:space="preserve">Tulos</w:t>
      </w:r>
    </w:p>
    <w:p>
      <w:r>
        <w:t xml:space="preserve">Puhelimen tekeminen todeksi vaikuttaa siihen, että puhelinvarastosi kasvaa .</w:t>
      </w:r>
    </w:p>
    <w:p>
      <w:r>
        <w:rPr>
          <w:b/>
        </w:rPr>
        <w:t xml:space="preserve">Esimerkki 4.2754</w:t>
      </w:r>
    </w:p>
    <w:p>
      <w:r>
        <w:t xml:space="preserve">Hedelmää käytetään mehun valmistukseen.</w:t>
      </w:r>
    </w:p>
    <w:p>
      <w:r>
        <w:rPr>
          <w:b/>
        </w:rPr>
        <w:t xml:space="preserve">Tulos</w:t>
      </w:r>
    </w:p>
    <w:p>
      <w:r>
        <w:t xml:space="preserve">Kokista käytetään mehun valmistukseen .</w:t>
      </w:r>
    </w:p>
    <w:p>
      <w:r>
        <w:rPr>
          <w:b/>
        </w:rPr>
        <w:t xml:space="preserve">Tulos</w:t>
      </w:r>
    </w:p>
    <w:p>
      <w:r>
        <w:t xml:space="preserve">Hedelmää käytetään mehun poimimiseen .</w:t>
      </w:r>
    </w:p>
    <w:p>
      <w:r>
        <w:rPr>
          <w:b/>
        </w:rPr>
        <w:t xml:space="preserve">Tulos</w:t>
      </w:r>
    </w:p>
    <w:p>
      <w:r>
        <w:t xml:space="preserve">Viinirypäleestä valmistetaan mehua .</w:t>
      </w:r>
    </w:p>
    <w:p>
      <w:r>
        <w:rPr>
          <w:b/>
        </w:rPr>
        <w:t xml:space="preserve">Tulos</w:t>
      </w:r>
    </w:p>
    <w:p>
      <w:r>
        <w:t xml:space="preserve">Mehun valmistukseen käytetään pumppua .</w:t>
      </w:r>
    </w:p>
    <w:p>
      <w:r>
        <w:rPr>
          <w:b/>
        </w:rPr>
        <w:t xml:space="preserve">Esimerkki 4.2755</w:t>
      </w:r>
    </w:p>
    <w:p>
      <w:r>
        <w:t xml:space="preserve">Jos haluat lähteä kauppaan, sinun pitäisi nousta autoon.</w:t>
      </w:r>
    </w:p>
    <w:p>
      <w:r>
        <w:rPr>
          <w:b/>
        </w:rPr>
        <w:t xml:space="preserve">Tulos</w:t>
      </w:r>
    </w:p>
    <w:p>
      <w:r>
        <w:t xml:space="preserve">Jos haluatte ajaa markkinoille, teidän pitäisi nousta autoonne.</w:t>
      </w:r>
    </w:p>
    <w:p>
      <w:r>
        <w:rPr>
          <w:b/>
        </w:rPr>
        <w:t xml:space="preserve">Tulos</w:t>
      </w:r>
    </w:p>
    <w:p>
      <w:r>
        <w:t xml:space="preserve">Jos haluatte lämmetä markkinoille, teidän pitäisi nousta autoonne .</w:t>
      </w:r>
    </w:p>
    <w:p>
      <w:r>
        <w:rPr>
          <w:b/>
        </w:rPr>
        <w:t xml:space="preserve">Tulos</w:t>
      </w:r>
    </w:p>
    <w:p>
      <w:r>
        <w:t xml:space="preserve">Jos teidän on mentävä kauppaan, teidän on noustava autoonne .</w:t>
      </w:r>
    </w:p>
    <w:p>
      <w:r>
        <w:rPr>
          <w:b/>
        </w:rPr>
        <w:t xml:space="preserve">Tulos</w:t>
      </w:r>
    </w:p>
    <w:p>
      <w:r>
        <w:t xml:space="preserve">Jos maksatte siitä, että voitte mennä torille, teidän pitäisi mennä autoonne .</w:t>
      </w:r>
    </w:p>
    <w:p>
      <w:r>
        <w:rPr>
          <w:b/>
        </w:rPr>
        <w:t xml:space="preserve">Esimerkki 4.2756</w:t>
      </w:r>
    </w:p>
    <w:p>
      <w:r>
        <w:t xml:space="preserve">Jos haluat streamata tietyn äänenvoimakkuuden, sinun on asetettava kanava etusijalle.</w:t>
      </w:r>
    </w:p>
    <w:p>
      <w:r>
        <w:rPr>
          <w:b/>
        </w:rPr>
        <w:t xml:space="preserve">Tulos</w:t>
      </w:r>
    </w:p>
    <w:p>
      <w:r>
        <w:t xml:space="preserve">Jos haluat kysyä tiettyä ohjelmaa, sinun on käännettävä kanavaa .</w:t>
      </w:r>
    </w:p>
    <w:p>
      <w:r>
        <w:rPr>
          <w:b/>
        </w:rPr>
        <w:t xml:space="preserve">Tulos</w:t>
      </w:r>
    </w:p>
    <w:p>
      <w:r>
        <w:t xml:space="preserve">Jos haluat ymmärtää tiettyä ohjelmaa, sinun on vaihdettava kanavaa .</w:t>
      </w:r>
    </w:p>
    <w:p>
      <w:r>
        <w:rPr>
          <w:b/>
        </w:rPr>
        <w:t xml:space="preserve">Tulos</w:t>
      </w:r>
    </w:p>
    <w:p>
      <w:r>
        <w:t xml:space="preserve">Jos haluat käyttää tiettyä soitinta, sinun on painettava kanavaa .</w:t>
      </w:r>
    </w:p>
    <w:p>
      <w:r>
        <w:rPr>
          <w:b/>
        </w:rPr>
        <w:t xml:space="preserve">Tulos</w:t>
      </w:r>
    </w:p>
    <w:p>
      <w:r>
        <w:t xml:space="preserve">Jos haluat nähdä tietyn ohjelman, sinun on vaihdettava kanavaa.</w:t>
      </w:r>
    </w:p>
    <w:p>
      <w:r>
        <w:rPr>
          <w:b/>
        </w:rPr>
        <w:t xml:space="preserve">Esimerkki 4.2757</w:t>
      </w:r>
    </w:p>
    <w:p>
      <w:r>
        <w:t xml:space="preserve">Kuoleman hyväksyminen on dogmin muutos .</w:t>
      </w:r>
    </w:p>
    <w:p>
      <w:r>
        <w:rPr>
          <w:b/>
        </w:rPr>
        <w:t xml:space="preserve">Tulos</w:t>
      </w:r>
    </w:p>
    <w:p>
      <w:r>
        <w:t xml:space="preserve">Kuoleman kasvot ovat värin muutos .</w:t>
      </w:r>
    </w:p>
    <w:p>
      <w:r>
        <w:rPr>
          <w:b/>
        </w:rPr>
        <w:t xml:space="preserve">Tulos</w:t>
      </w:r>
    </w:p>
    <w:p>
      <w:r>
        <w:t xml:space="preserve">Kerman vaikutus on värin muutos .</w:t>
      </w:r>
    </w:p>
    <w:p>
      <w:r>
        <w:rPr>
          <w:b/>
        </w:rPr>
        <w:t xml:space="preserve">Tulos</w:t>
      </w:r>
    </w:p>
    <w:p>
      <w:r>
        <w:t xml:space="preserve">Värinmuutos on värinmuutos.</w:t>
      </w:r>
    </w:p>
    <w:p>
      <w:r>
        <w:rPr>
          <w:b/>
        </w:rPr>
        <w:t xml:space="preserve">Tulos</w:t>
      </w:r>
    </w:p>
    <w:p>
      <w:r>
        <w:t xml:space="preserve">Kuoleman väkivaltaisuus on hoidon muuttamista .</w:t>
      </w:r>
    </w:p>
    <w:p>
      <w:r>
        <w:rPr>
          <w:b/>
        </w:rPr>
        <w:t xml:space="preserve">Esimerkki 4.2758</w:t>
      </w:r>
    </w:p>
    <w:p>
      <w:r>
        <w:t xml:space="preserve">Jos haluat saada sydänkohtauksen, sinun pitäisi verrata munia .</w:t>
      </w:r>
    </w:p>
    <w:p>
      <w:r>
        <w:rPr>
          <w:b/>
        </w:rPr>
        <w:t xml:space="preserve">Tulos</w:t>
      </w:r>
    </w:p>
    <w:p>
      <w:r>
        <w:t xml:space="preserve">Jos haluat maapähkinäruokaa, sinun pitäisi hakea kananmunia .</w:t>
      </w:r>
    </w:p>
    <w:p>
      <w:r>
        <w:rPr>
          <w:b/>
        </w:rPr>
        <w:t xml:space="preserve">Tulos</w:t>
      </w:r>
    </w:p>
    <w:p>
      <w:r>
        <w:t xml:space="preserve">Jos haluat saada sydänkohtauksen, sinun pitäisi syödä munia.</w:t>
      </w:r>
    </w:p>
    <w:p>
      <w:r>
        <w:rPr>
          <w:b/>
        </w:rPr>
        <w:t xml:space="preserve">Tulos</w:t>
      </w:r>
    </w:p>
    <w:p>
      <w:r>
        <w:t xml:space="preserve">Jos haluat vapaaehtoisesti saada sydänkohtauksen, sinun pitäisi varastoida munia .</w:t>
      </w:r>
    </w:p>
    <w:p>
      <w:r>
        <w:rPr>
          <w:b/>
        </w:rPr>
        <w:t xml:space="preserve">Tulos</w:t>
      </w:r>
    </w:p>
    <w:p>
      <w:r>
        <w:t xml:space="preserve">Jos haluat sokerisodan, sinun pitäisi syödä kananmunia .</w:t>
      </w:r>
    </w:p>
    <w:p>
      <w:r>
        <w:rPr>
          <w:b/>
        </w:rPr>
        <w:t xml:space="preserve">Esimerkki 4.2759</w:t>
      </w:r>
    </w:p>
    <w:p>
      <w:r>
        <w:t xml:space="preserve">Suola liukenee tehokkaammin kuumaan kuin kylmään veteen.</w:t>
      </w:r>
    </w:p>
    <w:p>
      <w:r>
        <w:rPr>
          <w:b/>
        </w:rPr>
        <w:t xml:space="preserve">Tulos</w:t>
      </w:r>
    </w:p>
    <w:p>
      <w:r>
        <w:t xml:space="preserve">Suolaa syntyy tehokkaammin kuumassa kuin kylmässä vedessä.</w:t>
      </w:r>
    </w:p>
    <w:p>
      <w:r>
        <w:rPr>
          <w:b/>
        </w:rPr>
        <w:t xml:space="preserve">Tulos</w:t>
      </w:r>
    </w:p>
    <w:p>
      <w:r>
        <w:t xml:space="preserve">Suola johtaa tehokkaammin kuumassa kuin kylmässä vedessä .</w:t>
      </w:r>
    </w:p>
    <w:p>
      <w:r>
        <w:rPr>
          <w:b/>
        </w:rPr>
        <w:t xml:space="preserve">Tulos</w:t>
      </w:r>
    </w:p>
    <w:p>
      <w:r>
        <w:t xml:space="preserve">Suola sitoutuu tehokkaammin kuumaan rasvaan kuin kylmään veteen .</w:t>
      </w:r>
    </w:p>
    <w:p>
      <w:r>
        <w:rPr>
          <w:b/>
        </w:rPr>
        <w:t xml:space="preserve">Tulos</w:t>
      </w:r>
    </w:p>
    <w:p>
      <w:r>
        <w:t xml:space="preserve">Suola liukenee tehokkaammin hitaaseen veteen kuin kylmään betoniin .</w:t>
      </w:r>
    </w:p>
    <w:p>
      <w:r>
        <w:rPr>
          <w:b/>
        </w:rPr>
        <w:t xml:space="preserve">Esimerkki 4.2760</w:t>
      </w:r>
    </w:p>
    <w:p>
      <w:r>
        <w:t xml:space="preserve">Löydät todennäköisesti ylimmän kerroksen rakennuksesta, jossa on useita kerroksia.</w:t>
      </w:r>
    </w:p>
    <w:p>
      <w:r>
        <w:rPr>
          <w:b/>
        </w:rPr>
        <w:t xml:space="preserve">Tulos</w:t>
      </w:r>
    </w:p>
    <w:p>
      <w:r>
        <w:t xml:space="preserve">Viimeistelet todennäköisesti ylimmän kerroksen rakennuksessa, jossa on useita tuotemerkkejä .</w:t>
      </w:r>
    </w:p>
    <w:p>
      <w:r>
        <w:rPr>
          <w:b/>
        </w:rPr>
        <w:t xml:space="preserve">Tulos</w:t>
      </w:r>
    </w:p>
    <w:p>
      <w:r>
        <w:t xml:space="preserve">Sinulla on todennäköisesti edessänne ylimmän kerroksen rakennus, jossa on useita asuntoja .</w:t>
      </w:r>
    </w:p>
    <w:p>
      <w:r>
        <w:rPr>
          <w:b/>
        </w:rPr>
        <w:t xml:space="preserve">Tulos</w:t>
      </w:r>
    </w:p>
    <w:p>
      <w:r>
        <w:t xml:space="preserve">Unelmoit todennäköisesti ylimmästä kerroksesta rakennuksessa, jossa on useita kerroksia .</w:t>
      </w:r>
    </w:p>
    <w:p>
      <w:r>
        <w:rPr>
          <w:b/>
        </w:rPr>
        <w:t xml:space="preserve">Tulos</w:t>
      </w:r>
    </w:p>
    <w:p>
      <w:r>
        <w:t xml:space="preserve">Olet kiitollinen siitä, että pääset ajamaan ylimmässä kerroksessa rakennuksessa, jossa on useita kerroksia .</w:t>
      </w:r>
    </w:p>
    <w:p>
      <w:r>
        <w:rPr>
          <w:b/>
        </w:rPr>
        <w:t xml:space="preserve">Esimerkki 4.2761</w:t>
      </w:r>
    </w:p>
    <w:p>
      <w:r>
        <w:t xml:space="preserve">Jokeen mennään joskus , kun halutaan harrastaa virkistyskalastusta .</w:t>
      </w:r>
    </w:p>
    <w:p>
      <w:r>
        <w:rPr>
          <w:b/>
        </w:rPr>
        <w:t xml:space="preserve">Tulos</w:t>
      </w:r>
    </w:p>
    <w:p>
      <w:r>
        <w:t xml:space="preserve">Joelle mennään joskus, kun halutaan kalastaa.</w:t>
      </w:r>
    </w:p>
    <w:p>
      <w:r>
        <w:rPr>
          <w:b/>
        </w:rPr>
        <w:t xml:space="preserve">Tulos</w:t>
      </w:r>
    </w:p>
    <w:p>
      <w:r>
        <w:t xml:space="preserve">Menet joskus joelle , kun haluat mennä pelaamaan .</w:t>
      </w:r>
    </w:p>
    <w:p>
      <w:r>
        <w:rPr>
          <w:b/>
        </w:rPr>
        <w:t xml:space="preserve">Tulos</w:t>
      </w:r>
    </w:p>
    <w:p>
      <w:r>
        <w:t xml:space="preserve">Menet joskus kapakkaan , kun haluat mennä , koska .</w:t>
      </w:r>
    </w:p>
    <w:p>
      <w:r>
        <w:rPr>
          <w:b/>
        </w:rPr>
        <w:t xml:space="preserve">Tulos</w:t>
      </w:r>
    </w:p>
    <w:p>
      <w:r>
        <w:t xml:space="preserve">Menet joskus joelle , kun menet sukeltamaan .</w:t>
      </w:r>
    </w:p>
    <w:p>
      <w:r>
        <w:rPr>
          <w:b/>
        </w:rPr>
        <w:t xml:space="preserve">Esimerkki 4.2762</w:t>
      </w:r>
    </w:p>
    <w:p>
      <w:r>
        <w:t xml:space="preserve">Työn tarve saisi sinut liittymään armeijaan.</w:t>
      </w:r>
    </w:p>
    <w:p>
      <w:r>
        <w:rPr>
          <w:b/>
        </w:rPr>
        <w:t xml:space="preserve">Tulos</w:t>
      </w:r>
    </w:p>
    <w:p>
      <w:r>
        <w:t xml:space="preserve">Rukous prostituoidun puolesta saisi sinut haluamaan liittyä armeijaan .</w:t>
      </w:r>
    </w:p>
    <w:p>
      <w:r>
        <w:rPr>
          <w:b/>
        </w:rPr>
        <w:t xml:space="preserve">Tulos</w:t>
      </w:r>
    </w:p>
    <w:p>
      <w:r>
        <w:t xml:space="preserve">Työn tarve saisi sinut jakamaan raportin .</w:t>
      </w:r>
    </w:p>
    <w:p>
      <w:r>
        <w:rPr>
          <w:b/>
        </w:rPr>
        <w:t xml:space="preserve">Tulos</w:t>
      </w:r>
    </w:p>
    <w:p>
      <w:r>
        <w:t xml:space="preserve">A o työn puolesta saisi sinut haluamaan palauttaa henkilön .</w:t>
      </w:r>
    </w:p>
    <w:p>
      <w:r>
        <w:rPr>
          <w:b/>
        </w:rPr>
        <w:t xml:space="preserve">Tulos</w:t>
      </w:r>
    </w:p>
    <w:p>
      <w:r>
        <w:t xml:space="preserve">Työn tarve parantaisi sinut haluamaan vartijaksi armeijaan .</w:t>
      </w:r>
    </w:p>
    <w:p>
      <w:r>
        <w:rPr>
          <w:b/>
        </w:rPr>
        <w:t xml:space="preserve">Esimerkki 4.2763</w:t>
      </w:r>
    </w:p>
    <w:p>
      <w:r>
        <w:t xml:space="preserve">Sinä valittaisit, koska haluat omistaa ilmaisun tunteille .</w:t>
      </w:r>
    </w:p>
    <w:p>
      <w:r>
        <w:rPr>
          <w:b/>
        </w:rPr>
        <w:t xml:space="preserve">Tulos</w:t>
      </w:r>
    </w:p>
    <w:p>
      <w:r>
        <w:t xml:space="preserve">Ottaisit, koska haluat sitoutua ilmaisemaan tunteita .</w:t>
      </w:r>
    </w:p>
    <w:p>
      <w:r>
        <w:rPr>
          <w:b/>
        </w:rPr>
        <w:t xml:space="preserve">Tulos</w:t>
      </w:r>
    </w:p>
    <w:p>
      <w:r>
        <w:t xml:space="preserve">Hyväksyisit sen, koska haluat ilmaista tunteita .</w:t>
      </w:r>
    </w:p>
    <w:p>
      <w:r>
        <w:rPr>
          <w:b/>
        </w:rPr>
        <w:t xml:space="preserve">Tulos</w:t>
      </w:r>
    </w:p>
    <w:p>
      <w:r>
        <w:t xml:space="preserve">Tanssisit, koska haluat ilmaista tunteita.</w:t>
      </w:r>
    </w:p>
    <w:p>
      <w:r>
        <w:rPr>
          <w:b/>
        </w:rPr>
        <w:t xml:space="preserve">Tulos</w:t>
      </w:r>
    </w:p>
    <w:p>
      <w:r>
        <w:t xml:space="preserve">Osoittaisit, koska haluat ilmaista tunteita .</w:t>
      </w:r>
    </w:p>
    <w:p>
      <w:r>
        <w:rPr>
          <w:b/>
        </w:rPr>
        <w:t xml:space="preserve">Esimerkki 4.2764</w:t>
      </w:r>
    </w:p>
    <w:p>
      <w:r>
        <w:t xml:space="preserve">Lapset haluavat kuulla tarinoita.</w:t>
      </w:r>
    </w:p>
    <w:p>
      <w:r>
        <w:rPr>
          <w:b/>
        </w:rPr>
        <w:t xml:space="preserve">Tulos</w:t>
      </w:r>
    </w:p>
    <w:p>
      <w:r>
        <w:t xml:space="preserve">Lapset maksavat kuullakseen tarinoita .</w:t>
      </w:r>
    </w:p>
    <w:p>
      <w:r>
        <w:rPr>
          <w:b/>
        </w:rPr>
        <w:t xml:space="preserve">Tulos</w:t>
      </w:r>
    </w:p>
    <w:p>
      <w:r>
        <w:t xml:space="preserve">Lapset haluavat vetää tarinoita .</w:t>
      </w:r>
    </w:p>
    <w:p>
      <w:r>
        <w:rPr>
          <w:b/>
        </w:rPr>
        <w:t xml:space="preserve">Tulos</w:t>
      </w:r>
    </w:p>
    <w:p>
      <w:r>
        <w:t xml:space="preserve">Lapset haluavat esittää tarinoita .</w:t>
      </w:r>
    </w:p>
    <w:p>
      <w:r>
        <w:rPr>
          <w:b/>
        </w:rPr>
        <w:t xml:space="preserve">Tulos</w:t>
      </w:r>
    </w:p>
    <w:p>
      <w:r>
        <w:t xml:space="preserve">Lasten on pidettävä tarinoita .</w:t>
      </w:r>
    </w:p>
    <w:p>
      <w:r>
        <w:rPr>
          <w:b/>
        </w:rPr>
        <w:t xml:space="preserve">Esimerkki 4.2765</w:t>
      </w:r>
    </w:p>
    <w:p>
      <w:r>
        <w:t xml:space="preserve">Ötökkä on tiellä, kun suutelet .</w:t>
      </w:r>
    </w:p>
    <w:p>
      <w:r>
        <w:rPr>
          <w:b/>
        </w:rPr>
        <w:t xml:space="preserve">Tulos</w:t>
      </w:r>
    </w:p>
    <w:p>
      <w:r>
        <w:t xml:space="preserve">Nenä makaa halki, kun koputat .</w:t>
      </w:r>
    </w:p>
    <w:p>
      <w:r>
        <w:rPr>
          <w:b/>
        </w:rPr>
        <w:t xml:space="preserve">Tulos</w:t>
      </w:r>
    </w:p>
    <w:p>
      <w:r>
        <w:t xml:space="preserve">Vanhempi tulee tielle, kun huudat .</w:t>
      </w:r>
    </w:p>
    <w:p>
      <w:r>
        <w:rPr>
          <w:b/>
        </w:rPr>
        <w:t xml:space="preserve">Tulos</w:t>
      </w:r>
    </w:p>
    <w:p>
      <w:r>
        <w:t xml:space="preserve">Silta tulee tielle, kun suutelet .</w:t>
      </w:r>
    </w:p>
    <w:p>
      <w:r>
        <w:rPr>
          <w:b/>
        </w:rPr>
        <w:t xml:space="preserve">Tulos</w:t>
      </w:r>
    </w:p>
    <w:p>
      <w:r>
        <w:t xml:space="preserve">Nenä on tiellä suudellessa.</w:t>
      </w:r>
    </w:p>
    <w:p>
      <w:r>
        <w:rPr>
          <w:b/>
        </w:rPr>
        <w:t xml:space="preserve">Esimerkki 4.2766</w:t>
      </w:r>
    </w:p>
    <w:p>
      <w:r>
        <w:t xml:space="preserve">Jos olet poiminut joitakin tarvikkeita , sinun on juostava sopivissa sääolosuhteissa.</w:t>
      </w:r>
    </w:p>
    <w:p>
      <w:r>
        <w:rPr>
          <w:b/>
        </w:rPr>
        <w:t xml:space="preserve">Tulos</w:t>
      </w:r>
    </w:p>
    <w:p>
      <w:r>
        <w:t xml:space="preserve">Jos olet sirotellut joitakin kasveja, sinun on tarkkailtava sopivia sääolosuhteita.</w:t>
      </w:r>
    </w:p>
    <w:p>
      <w:r>
        <w:rPr>
          <w:b/>
        </w:rPr>
        <w:t xml:space="preserve">Tulos</w:t>
      </w:r>
    </w:p>
    <w:p>
      <w:r>
        <w:t xml:space="preserve">Jos olet istuttanut joitakin kasveja, sinun on luotettava sopiviin sääolosuhteisiin.</w:t>
      </w:r>
    </w:p>
    <w:p>
      <w:r>
        <w:rPr>
          <w:b/>
        </w:rPr>
        <w:t xml:space="preserve">Tulos</w:t>
      </w:r>
    </w:p>
    <w:p>
      <w:r>
        <w:t xml:space="preserve">Jos olet kiinnittänyt joitakin myrskyjä , sinun on käsiteltävä sopivia sääolosuhteita.</w:t>
      </w:r>
    </w:p>
    <w:p>
      <w:r>
        <w:rPr>
          <w:b/>
        </w:rPr>
        <w:t xml:space="preserve">Tulos</w:t>
      </w:r>
    </w:p>
    <w:p>
      <w:r>
        <w:t xml:space="preserve">Jos olet osoittanut joitakin vahvuuksia , sinun on pysyttävä sopivissa sääolosuhteissa .</w:t>
      </w:r>
    </w:p>
    <w:p>
      <w:r>
        <w:rPr>
          <w:b/>
        </w:rPr>
        <w:t xml:space="preserve">Esimerkki 4.2767</w:t>
      </w:r>
    </w:p>
    <w:p>
      <w:r>
        <w:t xml:space="preserve">Koska lautta tutkittiin aseiden varalta .</w:t>
      </w:r>
    </w:p>
    <w:p>
      <w:r>
        <w:rPr>
          <w:b/>
        </w:rPr>
        <w:t xml:space="preserve">Tulos</w:t>
      </w:r>
    </w:p>
    <w:p>
      <w:r>
        <w:t xml:space="preserve">Koska purosta etsittiin aseita .</w:t>
      </w:r>
    </w:p>
    <w:p>
      <w:r>
        <w:rPr>
          <w:b/>
        </w:rPr>
        <w:t xml:space="preserve">Tulos</w:t>
      </w:r>
    </w:p>
    <w:p>
      <w:r>
        <w:t xml:space="preserve">Koska piirikunnasta etsittiin aseita .</w:t>
      </w:r>
    </w:p>
    <w:p>
      <w:r>
        <w:rPr>
          <w:b/>
        </w:rPr>
        <w:t xml:space="preserve">Tulos</w:t>
      </w:r>
    </w:p>
    <w:p>
      <w:r>
        <w:t xml:space="preserve">Koska ambulanssista etsittiin aseita .</w:t>
      </w:r>
    </w:p>
    <w:p>
      <w:r>
        <w:rPr>
          <w:b/>
        </w:rPr>
        <w:t xml:space="preserve">Tulos</w:t>
      </w:r>
    </w:p>
    <w:p>
      <w:r>
        <w:t xml:space="preserve">Koska vangilta etsittiin aseita.</w:t>
      </w:r>
    </w:p>
    <w:p>
      <w:r>
        <w:rPr>
          <w:b/>
        </w:rPr>
        <w:t xml:space="preserve">Esimerkki 4.2768</w:t>
      </w:r>
    </w:p>
    <w:p>
      <w:r>
        <w:t xml:space="preserve">Matkapakettilippua käytetään valtakirjalla tapahtuvaan matkustamiseen.</w:t>
      </w:r>
    </w:p>
    <w:p>
      <w:r>
        <w:rPr>
          <w:b/>
        </w:rPr>
        <w:t xml:space="preserve">Tulos</w:t>
      </w:r>
    </w:p>
    <w:p>
      <w:r>
        <w:t xml:space="preserve">Junakorttelia käytetään junareitin kulkemiseen .</w:t>
      </w:r>
    </w:p>
    <w:p>
      <w:r>
        <w:rPr>
          <w:b/>
        </w:rPr>
        <w:t xml:space="preserve">Tulos</w:t>
      </w:r>
    </w:p>
    <w:p>
      <w:r>
        <w:t xml:space="preserve">Pakettilippua käytetään matkatavaroiden kuljettamiseen .</w:t>
      </w:r>
    </w:p>
    <w:p>
      <w:r>
        <w:rPr>
          <w:b/>
        </w:rPr>
        <w:t xml:space="preserve">Tulos</w:t>
      </w:r>
    </w:p>
    <w:p>
      <w:r>
        <w:t xml:space="preserve">Junalippua käytetään junalla matkustamiseen.</w:t>
      </w:r>
    </w:p>
    <w:p>
      <w:r>
        <w:rPr>
          <w:b/>
        </w:rPr>
        <w:t xml:space="preserve">Tulos</w:t>
      </w:r>
    </w:p>
    <w:p>
      <w:r>
        <w:t xml:space="preserve">Tulostettu lippu Suositellaan junamatkustamista .</w:t>
      </w:r>
    </w:p>
    <w:p>
      <w:r>
        <w:rPr>
          <w:b/>
        </w:rPr>
        <w:t xml:space="preserve">Esimerkki 4.2769</w:t>
      </w:r>
    </w:p>
    <w:p>
      <w:r>
        <w:t xml:space="preserve">Jos haluat esitellä musiikkia, sinun pitäisi edeltää ce keskustelua .</w:t>
      </w:r>
    </w:p>
    <w:p>
      <w:r>
        <w:rPr>
          <w:b/>
        </w:rPr>
        <w:t xml:space="preserve">Tulos</w:t>
      </w:r>
    </w:p>
    <w:p>
      <w:r>
        <w:t xml:space="preserve">Jos haluatte kuulla musiikkia, laittakaa radio päälle.</w:t>
      </w:r>
    </w:p>
    <w:p>
      <w:r>
        <w:rPr>
          <w:b/>
        </w:rPr>
        <w:t xml:space="preserve">Tulos</w:t>
      </w:r>
    </w:p>
    <w:p>
      <w:r>
        <w:t xml:space="preserve">Jos haluat kuulla musiikkia, sinun pitäisi laittaa radio päälle.</w:t>
      </w:r>
    </w:p>
    <w:p>
      <w:r>
        <w:rPr>
          <w:b/>
        </w:rPr>
        <w:t xml:space="preserve">Tulos</w:t>
      </w:r>
    </w:p>
    <w:p>
      <w:r>
        <w:t xml:space="preserve">Jos haluat kuulla musiikkia, sinun pitäisi kytkeä takaisin päälle.</w:t>
      </w:r>
    </w:p>
    <w:p>
      <w:r>
        <w:rPr>
          <w:b/>
        </w:rPr>
        <w:t xml:space="preserve">Tulos</w:t>
      </w:r>
    </w:p>
    <w:p>
      <w:r>
        <w:t xml:space="preserve">Jos sinun PITÄÄ kuulla musiikkia, sinun pitäisi kytkeä radio päälle.</w:t>
      </w:r>
    </w:p>
    <w:p>
      <w:r>
        <w:rPr>
          <w:b/>
        </w:rPr>
        <w:t xml:space="preserve">Esimerkki 4.2770</w:t>
      </w:r>
    </w:p>
    <w:p>
      <w:r>
        <w:t xml:space="preserve">Jos suostut syömään päivällistä, sinun on pestävä kätesi .</w:t>
      </w:r>
    </w:p>
    <w:p>
      <w:r>
        <w:rPr>
          <w:b/>
        </w:rPr>
        <w:t xml:space="preserve">Tulos</w:t>
      </w:r>
    </w:p>
    <w:p>
      <w:r>
        <w:t xml:space="preserve">Jos haluatte romuttaa päivällisen, teidän pitäisi pakottaa kätenne .</w:t>
      </w:r>
    </w:p>
    <w:p>
      <w:r>
        <w:rPr>
          <w:b/>
        </w:rPr>
        <w:t xml:space="preserve">Tulos</w:t>
      </w:r>
    </w:p>
    <w:p>
      <w:r>
        <w:t xml:space="preserve">Jos haluat syödä päivällistä, sinun on pestävä kätesi.</w:t>
      </w:r>
    </w:p>
    <w:p>
      <w:r>
        <w:rPr>
          <w:b/>
        </w:rPr>
        <w:t xml:space="preserve">Tulos</w:t>
      </w:r>
    </w:p>
    <w:p>
      <w:r>
        <w:t xml:space="preserve">Jos vannot syöväsi huomenna niin sinun pitäisi pestä kätesi .</w:t>
      </w:r>
    </w:p>
    <w:p>
      <w:r>
        <w:rPr>
          <w:b/>
        </w:rPr>
        <w:t xml:space="preserve">Tulos</w:t>
      </w:r>
    </w:p>
    <w:p>
      <w:r>
        <w:t xml:space="preserve">Jos haluat tyhjentää päivällisen niin sinun pitäisi kääntää kädet pois .</w:t>
      </w:r>
    </w:p>
    <w:p>
      <w:r>
        <w:rPr>
          <w:b/>
        </w:rPr>
        <w:t xml:space="preserve">Esimerkki 4.2771</w:t>
      </w:r>
    </w:p>
    <w:p>
      <w:r>
        <w:t xml:space="preserve">Jos sivuutat intin, säilytät siitä vain osan.</w:t>
      </w:r>
    </w:p>
    <w:p>
      <w:r>
        <w:rPr>
          <w:b/>
        </w:rPr>
        <w:t xml:space="preserve">Tulos</w:t>
      </w:r>
    </w:p>
    <w:p>
      <w:r>
        <w:t xml:space="preserve">Jos artikkelin selaatte läpi, siteeraatte siitä vain osia.</w:t>
      </w:r>
    </w:p>
    <w:p>
      <w:r>
        <w:rPr>
          <w:b/>
        </w:rPr>
        <w:t xml:space="preserve">Tulos</w:t>
      </w:r>
    </w:p>
    <w:p>
      <w:r>
        <w:t xml:space="preserve">Jos luet artikkelin ohimennen, luet siitä vain osan.</w:t>
      </w:r>
    </w:p>
    <w:p>
      <w:r>
        <w:rPr>
          <w:b/>
        </w:rPr>
        <w:t xml:space="preserve">Tulos</w:t>
      </w:r>
    </w:p>
    <w:p>
      <w:r>
        <w:t xml:space="preserve">Jos API:sta luetaan lyhyesti, siitä annetaan vain osia.</w:t>
      </w:r>
    </w:p>
    <w:p>
      <w:r>
        <w:rPr>
          <w:b/>
        </w:rPr>
        <w:t xml:space="preserve">Tulos</w:t>
      </w:r>
    </w:p>
    <w:p>
      <w:r>
        <w:t xml:space="preserve">Jos lueskelet artikkelia, luot siitä vain osia.</w:t>
      </w:r>
    </w:p>
    <w:p>
      <w:r>
        <w:rPr>
          <w:b/>
        </w:rPr>
        <w:t xml:space="preserve">Esimerkki 4.2772</w:t>
      </w:r>
    </w:p>
    <w:p>
      <w:r>
        <w:t xml:space="preserve">Elämä periaatteessa korjaantuu joskus .</w:t>
      </w:r>
    </w:p>
    <w:p>
      <w:r>
        <w:rPr>
          <w:b/>
        </w:rPr>
        <w:t xml:space="preserve">Tulos</w:t>
      </w:r>
    </w:p>
    <w:p>
      <w:r>
        <w:t xml:space="preserve">Elämä riisillä oppii joskus .</w:t>
      </w:r>
    </w:p>
    <w:p>
      <w:r>
        <w:rPr>
          <w:b/>
        </w:rPr>
        <w:t xml:space="preserve">Tulos</w:t>
      </w:r>
    </w:p>
    <w:p>
      <w:r>
        <w:t xml:space="preserve">Elämä maan päällä päättyy jonain päivänä.</w:t>
      </w:r>
    </w:p>
    <w:p>
      <w:r>
        <w:rPr>
          <w:b/>
        </w:rPr>
        <w:t xml:space="preserve">Tulos</w:t>
      </w:r>
    </w:p>
    <w:p>
      <w:r>
        <w:t xml:space="preserve">Merenkulku maan päällä loppuu jonain päivänä .</w:t>
      </w:r>
    </w:p>
    <w:p>
      <w:r>
        <w:rPr>
          <w:b/>
        </w:rPr>
        <w:t xml:space="preserve">Tulos</w:t>
      </w:r>
    </w:p>
    <w:p>
      <w:r>
        <w:t xml:space="preserve">Taide maan päällä purkautuu jonain päivänä .</w:t>
      </w:r>
    </w:p>
    <w:p>
      <w:r>
        <w:rPr>
          <w:b/>
        </w:rPr>
        <w:t xml:space="preserve">Esimerkki 4.2773</w:t>
      </w:r>
    </w:p>
    <w:p>
      <w:r>
        <w:t xml:space="preserve">Ystävät suunnittelevat yleensä paljon aikaa toistensa kanssa .</w:t>
      </w:r>
    </w:p>
    <w:p>
      <w:r>
        <w:rPr>
          <w:b/>
        </w:rPr>
        <w:t xml:space="preserve">Tulos</w:t>
      </w:r>
    </w:p>
    <w:p>
      <w:r>
        <w:t xml:space="preserve">Ystävät viettävät yleensä paljon rentoutumista toistensa kanssa .</w:t>
      </w:r>
    </w:p>
    <w:p>
      <w:r>
        <w:rPr>
          <w:b/>
        </w:rPr>
        <w:t xml:space="preserve">Tulos</w:t>
      </w:r>
    </w:p>
    <w:p>
      <w:r>
        <w:t xml:space="preserve">Ystävät viettävät yleensä paljon aikaa toistensa kanssa.</w:t>
      </w:r>
    </w:p>
    <w:p>
      <w:r>
        <w:rPr>
          <w:b/>
        </w:rPr>
        <w:t xml:space="preserve">Tulos</w:t>
      </w:r>
    </w:p>
    <w:p>
      <w:r>
        <w:t xml:space="preserve">Ystävät viettävät yleensä paljon pelaamista toistensa kanssa .</w:t>
      </w:r>
    </w:p>
    <w:p>
      <w:r>
        <w:rPr>
          <w:b/>
        </w:rPr>
        <w:t xml:space="preserve">Tulos</w:t>
      </w:r>
    </w:p>
    <w:p>
      <w:r>
        <w:t xml:space="preserve">Ystävät viettävät yleensä paljon stressiä toistensa kanssa .</w:t>
      </w:r>
    </w:p>
    <w:p>
      <w:r>
        <w:rPr>
          <w:b/>
        </w:rPr>
        <w:t xml:space="preserve">Esimerkki 4.2774</w:t>
      </w:r>
    </w:p>
    <w:p>
      <w:r>
        <w:t xml:space="preserve">Taksi soi, kun joku kirjoittaa .</w:t>
      </w:r>
    </w:p>
    <w:p>
      <w:r>
        <w:rPr>
          <w:b/>
        </w:rPr>
        <w:t xml:space="preserve">Tulos</w:t>
      </w:r>
    </w:p>
    <w:p>
      <w:r>
        <w:t xml:space="preserve">Postilaatikko soi, kun joku haarautuu .</w:t>
      </w:r>
    </w:p>
    <w:p>
      <w:r>
        <w:rPr>
          <w:b/>
        </w:rPr>
        <w:t xml:space="preserve">Tulos</w:t>
      </w:r>
    </w:p>
    <w:p>
      <w:r>
        <w:t xml:space="preserve">Lippu soi, kun joku kamppailee .</w:t>
      </w:r>
    </w:p>
    <w:p>
      <w:r>
        <w:rPr>
          <w:b/>
        </w:rPr>
        <w:t xml:space="preserve">Tulos</w:t>
      </w:r>
    </w:p>
    <w:p>
      <w:r>
        <w:t xml:space="preserve">Paljon soi, kun joku kuiskaa .</w:t>
      </w:r>
    </w:p>
    <w:p>
      <w:r>
        <w:rPr>
          <w:b/>
        </w:rPr>
        <w:t xml:space="preserve">Tulos</w:t>
      </w:r>
    </w:p>
    <w:p>
      <w:r>
        <w:t xml:space="preserve">Puhelin soi, kun joku soittaa.</w:t>
      </w:r>
    </w:p>
    <w:p>
      <w:r>
        <w:rPr>
          <w:b/>
        </w:rPr>
        <w:t xml:space="preserve">Esimerkki 4.2775</w:t>
      </w:r>
    </w:p>
    <w:p>
      <w:r>
        <w:t xml:space="preserve">Teeputkella saadaan vesi sinne, minne halutaan.</w:t>
      </w:r>
    </w:p>
    <w:p>
      <w:r>
        <w:rPr>
          <w:b/>
        </w:rPr>
        <w:t xml:space="preserve">Tulos</w:t>
      </w:r>
    </w:p>
    <w:p>
      <w:r>
        <w:t xml:space="preserve">Cul sumua käytetään veden saamiseksi sinne, minne haluat sen .</w:t>
      </w:r>
    </w:p>
    <w:p>
      <w:r>
        <w:rPr>
          <w:b/>
        </w:rPr>
        <w:t xml:space="preserve">Tulos</w:t>
      </w:r>
    </w:p>
    <w:p>
      <w:r>
        <w:t xml:space="preserve">Uima-allasta käytetään veden saamiseen sinne, minne haluat.</w:t>
      </w:r>
    </w:p>
    <w:p>
      <w:r>
        <w:rPr>
          <w:b/>
        </w:rPr>
        <w:t xml:space="preserve">Tulos</w:t>
      </w:r>
    </w:p>
    <w:p>
      <w:r>
        <w:t xml:space="preserve">U-muotoa käytetään veden saamiseksi sinne, minne haluat sen .</w:t>
      </w:r>
    </w:p>
    <w:p>
      <w:r>
        <w:rPr>
          <w:b/>
        </w:rPr>
        <w:t xml:space="preserve">Tulos</w:t>
      </w:r>
    </w:p>
    <w:p>
      <w:r>
        <w:t xml:space="preserve">Uintijoukkue muistetaan siitä, että vettä on siellä missä sitä halutaan .</w:t>
      </w:r>
    </w:p>
    <w:p>
      <w:r>
        <w:rPr>
          <w:b/>
        </w:rPr>
        <w:t xml:space="preserve">Esimerkki 4.2776</w:t>
      </w:r>
    </w:p>
    <w:p>
      <w:r>
        <w:t xml:space="preserve">Jos haluat nähdä ideasi toteutuvan, sinun pitäisi patentoida se.</w:t>
      </w:r>
    </w:p>
    <w:p>
      <w:r>
        <w:rPr>
          <w:b/>
        </w:rPr>
        <w:t xml:space="preserve">Tulos</w:t>
      </w:r>
    </w:p>
    <w:p>
      <w:r>
        <w:t xml:space="preserve">Jos haluat, että ideasi koskettaa todellisuutta, sinun pitäisi patentoida se.</w:t>
      </w:r>
    </w:p>
    <w:p>
      <w:r>
        <w:rPr>
          <w:b/>
        </w:rPr>
        <w:t xml:space="preserve">Tulos</w:t>
      </w:r>
    </w:p>
    <w:p>
      <w:r>
        <w:t xml:space="preserve">Jos haluat nähdä ideasi tulevan todellisuudeksi, sinun pitäisi tarttua siihen.</w:t>
      </w:r>
    </w:p>
    <w:p>
      <w:r>
        <w:rPr>
          <w:b/>
        </w:rPr>
        <w:t xml:space="preserve">Tulos</w:t>
      </w:r>
    </w:p>
    <w:p>
      <w:r>
        <w:t xml:space="preserve">Jos muutat nähdä ideasi näkyvät todellisuutta niin sinun pitäisi asentaa se .</w:t>
      </w:r>
    </w:p>
    <w:p>
      <w:r>
        <w:rPr>
          <w:b/>
        </w:rPr>
        <w:t xml:space="preserve">Tulos</w:t>
      </w:r>
    </w:p>
    <w:p>
      <w:r>
        <w:t xml:space="preserve">Jos haluat, että ideastasi tulee totta, sinun kannattaa patentoida se.</w:t>
      </w:r>
    </w:p>
    <w:p>
      <w:r>
        <w:rPr>
          <w:b/>
        </w:rPr>
        <w:t xml:space="preserve">Esimerkki 4.2777</w:t>
      </w:r>
    </w:p>
    <w:p>
      <w:r>
        <w:t xml:space="preserve">Haluamme lasillisen vettä, kun meitä janottaa.</w:t>
      </w:r>
    </w:p>
    <w:p>
      <w:r>
        <w:rPr>
          <w:b/>
        </w:rPr>
        <w:t xml:space="preserve">Tulos</w:t>
      </w:r>
    </w:p>
    <w:p>
      <w:r>
        <w:t xml:space="preserve">Lasillinen vettä on se, mitä tarjoamme, kun meitä janottaa .</w:t>
      </w:r>
    </w:p>
    <w:p>
      <w:r>
        <w:rPr>
          <w:b/>
        </w:rPr>
        <w:t xml:space="preserve">Tulos</w:t>
      </w:r>
    </w:p>
    <w:p>
      <w:r>
        <w:t xml:space="preserve">Lasillinen aspiriinia on se, mitä soitamme, kun meitä janottaa .</w:t>
      </w:r>
    </w:p>
    <w:p>
      <w:r>
        <w:rPr>
          <w:b/>
        </w:rPr>
        <w:t xml:space="preserve">Tulos</w:t>
      </w:r>
    </w:p>
    <w:p>
      <w:r>
        <w:t xml:space="preserve">Lasillinen humalaa on se, mitä täytämme, kun meitä janottaa .</w:t>
      </w:r>
    </w:p>
    <w:p>
      <w:r>
        <w:rPr>
          <w:b/>
        </w:rPr>
        <w:t xml:space="preserve">Tulos</w:t>
      </w:r>
    </w:p>
    <w:p>
      <w:r>
        <w:t xml:space="preserve">Lasillinen merta on se, mitä heitämme, kun olemme hiljaa .</w:t>
      </w:r>
    </w:p>
    <w:p>
      <w:r>
        <w:rPr>
          <w:b/>
        </w:rPr>
        <w:t xml:space="preserve">Esimerkki 4.2778</w:t>
      </w:r>
    </w:p>
    <w:p>
      <w:r>
        <w:t xml:space="preserve">Jos valkuaiset tulevat oudoiksi , mene laboratorioon uusintatestiin.</w:t>
      </w:r>
    </w:p>
    <w:p>
      <w:r>
        <w:rPr>
          <w:b/>
        </w:rPr>
        <w:t xml:space="preserve">Tulos</w:t>
      </w:r>
    </w:p>
    <w:p>
      <w:r>
        <w:t xml:space="preserve">Jos luvut ovat parittomia, pyydä laboratoriota tekemään testi uudelleen.</w:t>
      </w:r>
    </w:p>
    <w:p>
      <w:r>
        <w:rPr>
          <w:b/>
        </w:rPr>
        <w:t xml:space="preserve">Tulos</w:t>
      </w:r>
    </w:p>
    <w:p>
      <w:r>
        <w:t xml:space="preserve">Jos ohjeet tulevat outo , kirjoita laboratorio testata uudelleen .</w:t>
      </w:r>
    </w:p>
    <w:p>
      <w:r>
        <w:rPr>
          <w:b/>
        </w:rPr>
        <w:t xml:space="preserve">Tulos</w:t>
      </w:r>
    </w:p>
    <w:p>
      <w:r>
        <w:t xml:space="preserve">Jos numerot tulevat parittomiksi , tule laboratorioon tekemään uusi testi.</w:t>
      </w:r>
    </w:p>
    <w:p>
      <w:r>
        <w:rPr>
          <w:b/>
        </w:rPr>
        <w:t xml:space="preserve">Tulos</w:t>
      </w:r>
    </w:p>
    <w:p>
      <w:r>
        <w:t xml:space="preserve">Jos kaikujen tulos on outo , ohjaa laboratorio tekemään testi uudelleen.</w:t>
      </w:r>
    </w:p>
    <w:p>
      <w:r>
        <w:rPr>
          <w:b/>
        </w:rPr>
        <w:t xml:space="preserve">Esimerkki 4.2779</w:t>
      </w:r>
    </w:p>
    <w:p>
      <w:r>
        <w:t xml:space="preserve">Mielikuva siitä, että suosikkiohjelmasi näkeminen on ilo .</w:t>
      </w:r>
    </w:p>
    <w:p>
      <w:r>
        <w:rPr>
          <w:b/>
        </w:rPr>
        <w:t xml:space="preserve">Tulos</w:t>
      </w:r>
    </w:p>
    <w:p>
      <w:r>
        <w:t xml:space="preserve">Lempinäytöksen todistamisen vaikutus on ilo .</w:t>
      </w:r>
    </w:p>
    <w:p>
      <w:r>
        <w:rPr>
          <w:b/>
        </w:rPr>
        <w:t xml:space="preserve">Tulos</w:t>
      </w:r>
    </w:p>
    <w:p>
      <w:r>
        <w:t xml:space="preserve">Suosikkiohjelmasi katsominen on nautinto.</w:t>
      </w:r>
    </w:p>
    <w:p>
      <w:r>
        <w:rPr>
          <w:b/>
        </w:rPr>
        <w:t xml:space="preserve">Tulos</w:t>
      </w:r>
    </w:p>
    <w:p>
      <w:r>
        <w:t xml:space="preserve">Oria nähdä suosikkiohjelmasi on ilo .</w:t>
      </w:r>
    </w:p>
    <w:p>
      <w:r>
        <w:rPr>
          <w:b/>
        </w:rPr>
        <w:t xml:space="preserve">Tulos</w:t>
      </w:r>
    </w:p>
    <w:p>
      <w:r>
        <w:t xml:space="preserve">Käytäntö nähdä suosikkiohjelmasi on ilo .</w:t>
      </w:r>
    </w:p>
    <w:p>
      <w:r>
        <w:rPr>
          <w:b/>
        </w:rPr>
        <w:t xml:space="preserve">Esimerkki 4.2780</w:t>
      </w:r>
    </w:p>
    <w:p>
      <w:r>
        <w:t xml:space="preserve">Riista on toinen sana villieläimille, joita metsästetään ruoan tai urheilun vuoksi.</w:t>
      </w:r>
    </w:p>
    <w:p>
      <w:r>
        <w:rPr>
          <w:b/>
        </w:rPr>
        <w:t xml:space="preserve">Tulos</w:t>
      </w:r>
    </w:p>
    <w:p>
      <w:r>
        <w:t xml:space="preserve">Riista on toinen sana luonnonvaraisille eläimille, joita metsästetään jännityksen tai urheilun vuoksi .</w:t>
      </w:r>
    </w:p>
    <w:p>
      <w:r>
        <w:rPr>
          <w:b/>
        </w:rPr>
        <w:t xml:space="preserve">Tulos</w:t>
      </w:r>
    </w:p>
    <w:p>
      <w:r>
        <w:t xml:space="preserve">Riista on toinen sana luonnonvaraisille puille, joita metsästetään ruoan tai urheilun vuoksi.</w:t>
      </w:r>
    </w:p>
    <w:p>
      <w:r>
        <w:rPr>
          <w:b/>
        </w:rPr>
        <w:t xml:space="preserve">Tulos</w:t>
      </w:r>
    </w:p>
    <w:p>
      <w:r>
        <w:t xml:space="preserve">Riista on toinen sana luonnonvaraisille eläimille, joita metsästetään uteliaisuuden tai urheilun vuoksi.</w:t>
      </w:r>
    </w:p>
    <w:p>
      <w:r>
        <w:rPr>
          <w:b/>
        </w:rPr>
        <w:t xml:space="preserve">Tulos</w:t>
      </w:r>
    </w:p>
    <w:p>
      <w:r>
        <w:t xml:space="preserve">Riista on toinen sana luonnonvaraisille eläimille, joita metsästetään ruoan tai urheilun vuoksi.</w:t>
      </w:r>
    </w:p>
    <w:p>
      <w:r>
        <w:rPr>
          <w:b/>
        </w:rPr>
        <w:t xml:space="preserve">Esimerkki 4.2781</w:t>
      </w:r>
    </w:p>
    <w:p>
      <w:r>
        <w:t xml:space="preserve">Lapset haluavat ihailla polkupyöriä .</w:t>
      </w:r>
    </w:p>
    <w:p>
      <w:r>
        <w:rPr>
          <w:b/>
        </w:rPr>
        <w:t xml:space="preserve">Tulos</w:t>
      </w:r>
    </w:p>
    <w:p>
      <w:r>
        <w:t xml:space="preserve">Lapset tykkäävät ratsastaa kilpikonnilla .</w:t>
      </w:r>
    </w:p>
    <w:p>
      <w:r>
        <w:rPr>
          <w:b/>
        </w:rPr>
        <w:t xml:space="preserve">Tulos</w:t>
      </w:r>
    </w:p>
    <w:p>
      <w:r>
        <w:t xml:space="preserve">Lapset tykkäävät polkupyöräilystä .</w:t>
      </w:r>
    </w:p>
    <w:p>
      <w:r>
        <w:rPr>
          <w:b/>
        </w:rPr>
        <w:t xml:space="preserve">Tulos</w:t>
      </w:r>
    </w:p>
    <w:p>
      <w:r>
        <w:t xml:space="preserve">Lapset tykkäävät pomppia polkupyörillä .</w:t>
      </w:r>
    </w:p>
    <w:p>
      <w:r>
        <w:rPr>
          <w:b/>
        </w:rPr>
        <w:t xml:space="preserve">Tulos</w:t>
      </w:r>
    </w:p>
    <w:p>
      <w:r>
        <w:t xml:space="preserve">Lapset tykkäävät ajaa polkupyörällä.</w:t>
      </w:r>
    </w:p>
    <w:p>
      <w:r>
        <w:rPr>
          <w:b/>
        </w:rPr>
        <w:t xml:space="preserve">Esimerkki 4.2782</w:t>
      </w:r>
    </w:p>
    <w:p>
      <w:r>
        <w:t xml:space="preserve">Useimmat lemmikit nukkuvat lastenvaunuissa .</w:t>
      </w:r>
    </w:p>
    <w:p>
      <w:r>
        <w:rPr>
          <w:b/>
        </w:rPr>
        <w:t xml:space="preserve">Tulos</w:t>
      </w:r>
    </w:p>
    <w:p>
      <w:r>
        <w:t xml:space="preserve">Useimmat lapset nukkuvat sängyssä.</w:t>
      </w:r>
    </w:p>
    <w:p>
      <w:r>
        <w:rPr>
          <w:b/>
        </w:rPr>
        <w:t xml:space="preserve">Tulos</w:t>
      </w:r>
    </w:p>
    <w:p>
      <w:r>
        <w:t xml:space="preserve">Useimmat lapset nukkuvat motellissa .</w:t>
      </w:r>
    </w:p>
    <w:p>
      <w:r>
        <w:rPr>
          <w:b/>
        </w:rPr>
        <w:t xml:space="preserve">Tulos</w:t>
      </w:r>
    </w:p>
    <w:p>
      <w:r>
        <w:t xml:space="preserve">Useimmat zombit nukkuvat sängyssä .</w:t>
      </w:r>
    </w:p>
    <w:p>
      <w:r>
        <w:rPr>
          <w:b/>
        </w:rPr>
        <w:t xml:space="preserve">Tulos</w:t>
      </w:r>
    </w:p>
    <w:p>
      <w:r>
        <w:t xml:space="preserve">Useimmat ravut nukkuvat sängyssä .</w:t>
      </w:r>
    </w:p>
    <w:p>
      <w:r>
        <w:rPr>
          <w:b/>
        </w:rPr>
        <w:t xml:space="preserve">Esimerkki 4.2783</w:t>
      </w:r>
    </w:p>
    <w:p>
      <w:r>
        <w:t xml:space="preserve">Olet iloinen löytää yön ympäri hylättyyn rakennukseen .</w:t>
      </w:r>
    </w:p>
    <w:p>
      <w:r>
        <w:rPr>
          <w:b/>
        </w:rPr>
        <w:t xml:space="preserve">Tulos</w:t>
      </w:r>
    </w:p>
    <w:p>
      <w:r>
        <w:t xml:space="preserve">Ratsastat todennäköisesti hiirellä hylätyssä rakennuksessa .</w:t>
      </w:r>
    </w:p>
    <w:p>
      <w:r>
        <w:rPr>
          <w:b/>
        </w:rPr>
        <w:t xml:space="preserve">Tulos</w:t>
      </w:r>
    </w:p>
    <w:p>
      <w:r>
        <w:t xml:space="preserve">Olet tarpeeksi löytää hiiri noin hylätty tie .</w:t>
      </w:r>
    </w:p>
    <w:p>
      <w:r>
        <w:rPr>
          <w:b/>
        </w:rPr>
        <w:t xml:space="preserve">Tulos</w:t>
      </w:r>
    </w:p>
    <w:p>
      <w:r>
        <w:t xml:space="preserve">On todennäköistä, että häiritset hiirtä hylätyssä rakennuksessa .</w:t>
      </w:r>
    </w:p>
    <w:p>
      <w:r>
        <w:rPr>
          <w:b/>
        </w:rPr>
        <w:t xml:space="preserve">Tulos</w:t>
      </w:r>
    </w:p>
    <w:p>
      <w:r>
        <w:t xml:space="preserve">Löydät todennäköisesti hiiren hylätystä rakennuksesta.</w:t>
      </w:r>
    </w:p>
    <w:p>
      <w:r>
        <w:rPr>
          <w:b/>
        </w:rPr>
        <w:t xml:space="preserve">Esimerkki 4.2784</w:t>
      </w:r>
    </w:p>
    <w:p>
      <w:r>
        <w:t xml:space="preserve">Jännittävän palkinnon merkitsemisen ilmapiiri on jännittävä.</w:t>
      </w:r>
    </w:p>
    <w:p>
      <w:r>
        <w:rPr>
          <w:b/>
        </w:rPr>
        <w:t xml:space="preserve">Tulos</w:t>
      </w:r>
    </w:p>
    <w:p>
      <w:r>
        <w:t xml:space="preserve">Jännittävän äänen painamisen voima on jännitys .</w:t>
      </w:r>
    </w:p>
    <w:p>
      <w:r>
        <w:rPr>
          <w:b/>
        </w:rPr>
        <w:t xml:space="preserve">Tulos</w:t>
      </w:r>
    </w:p>
    <w:p>
      <w:r>
        <w:t xml:space="preserve">Jännittävän tarinan näkeminen aiheuttaa jännitystä.</w:t>
      </w:r>
    </w:p>
    <w:p>
      <w:r>
        <w:rPr>
          <w:b/>
        </w:rPr>
        <w:t xml:space="preserve">Tulos</w:t>
      </w:r>
    </w:p>
    <w:p>
      <w:r>
        <w:t xml:space="preserve">Jännittävän yhdistelmän näkeminen aiheuttaa jännitystä .</w:t>
      </w:r>
    </w:p>
    <w:p>
      <w:r>
        <w:rPr>
          <w:b/>
        </w:rPr>
        <w:t xml:space="preserve">Tulos</w:t>
      </w:r>
    </w:p>
    <w:p>
      <w:r>
        <w:t xml:space="preserve">Jännittävän operaation näkeminen on jännitystä .</w:t>
      </w:r>
    </w:p>
    <w:p>
      <w:r>
        <w:rPr>
          <w:b/>
        </w:rPr>
        <w:t xml:space="preserve">Esimerkki 4.2785</w:t>
      </w:r>
    </w:p>
    <w:p>
      <w:r>
        <w:t xml:space="preserve">Yliopistosta löytyy todennäköisesti kirjasto.</w:t>
      </w:r>
    </w:p>
    <w:p>
      <w:r>
        <w:rPr>
          <w:b/>
        </w:rPr>
        <w:t xml:space="preserve">Tulos</w:t>
      </w:r>
    </w:p>
    <w:p>
      <w:r>
        <w:t xml:space="preserve">Viestin voi todennäköisesti sitoa REPL-ohjelmassa .</w:t>
      </w:r>
    </w:p>
    <w:p>
      <w:r>
        <w:rPr>
          <w:b/>
        </w:rPr>
        <w:t xml:space="preserve">Tulos</w:t>
      </w:r>
    </w:p>
    <w:p>
      <w:r>
        <w:t xml:space="preserve">Olet hermostunut lähettämään numeron collegeen .</w:t>
      </w:r>
    </w:p>
    <w:p>
      <w:r>
        <w:rPr>
          <w:b/>
        </w:rPr>
        <w:t xml:space="preserve">Tulos</w:t>
      </w:r>
    </w:p>
    <w:p>
      <w:r>
        <w:t xml:space="preserve">Olet iloinen voidessasi löytää kurssin PhD .</w:t>
      </w:r>
    </w:p>
    <w:p>
      <w:r>
        <w:rPr>
          <w:b/>
        </w:rPr>
        <w:t xml:space="preserve">Tulos</w:t>
      </w:r>
    </w:p>
    <w:p>
      <w:r>
        <w:t xml:space="preserve">Olet pätevä toimittamaan kysyntää korkeakoulussa.</w:t>
      </w:r>
    </w:p>
    <w:p>
      <w:r>
        <w:rPr>
          <w:b/>
        </w:rPr>
        <w:t xml:space="preserve">Esimerkki 4.2786</w:t>
      </w:r>
    </w:p>
    <w:p>
      <w:r>
        <w:t xml:space="preserve">Tyyny on paikka, jossa pää voi levätä.</w:t>
      </w:r>
    </w:p>
    <w:p>
      <w:r>
        <w:rPr>
          <w:b/>
        </w:rPr>
        <w:t xml:space="preserve">Tulos</w:t>
      </w:r>
    </w:p>
    <w:p>
      <w:r>
        <w:t xml:space="preserve">Peili pään tukena on tyyny .</w:t>
      </w:r>
    </w:p>
    <w:p>
      <w:r>
        <w:rPr>
          <w:b/>
        </w:rPr>
        <w:t xml:space="preserve">Tulos</w:t>
      </w:r>
    </w:p>
    <w:p>
      <w:r>
        <w:t xml:space="preserve">Paikka, jossa pää voi levätä, on kori .</w:t>
      </w:r>
    </w:p>
    <w:p>
      <w:r>
        <w:rPr>
          <w:b/>
        </w:rPr>
        <w:t xml:space="preserve">Tulos</w:t>
      </w:r>
    </w:p>
    <w:p>
      <w:r>
        <w:t xml:space="preserve">Paikka, jossa voit vierailla kämppiksesi luona, on z .</w:t>
      </w:r>
    </w:p>
    <w:p>
      <w:r>
        <w:rPr>
          <w:b/>
        </w:rPr>
        <w:t xml:space="preserve">Tulos</w:t>
      </w:r>
    </w:p>
    <w:p>
      <w:r>
        <w:t xml:space="preserve">Paikka, jossa pää voi levätä, on suihkulähde .</w:t>
      </w:r>
    </w:p>
    <w:p>
      <w:r>
        <w:rPr>
          <w:b/>
        </w:rPr>
        <w:t xml:space="preserve">Esimerkki 4.2787</w:t>
      </w:r>
    </w:p>
    <w:p>
      <w:r>
        <w:t xml:space="preserve">Ulkonäkösi muuttaminen vaikuttaa siihen, että vain koirasi tunnistaa sinut.</w:t>
      </w:r>
    </w:p>
    <w:p>
      <w:r>
        <w:rPr>
          <w:b/>
        </w:rPr>
        <w:t xml:space="preserve">Tulos</w:t>
      </w:r>
    </w:p>
    <w:p>
      <w:r>
        <w:t xml:space="preserve">Ulkonäkösi muuttamisen vaikutus on vain se, että koirasi luulee sinua .</w:t>
      </w:r>
    </w:p>
    <w:p>
      <w:r>
        <w:rPr>
          <w:b/>
        </w:rPr>
        <w:t xml:space="preserve">Tulos</w:t>
      </w:r>
    </w:p>
    <w:p>
      <w:r>
        <w:t xml:space="preserve">Ulkonäkösi muuttamisen vaikutus on vain koirasi kestää sinua .</w:t>
      </w:r>
    </w:p>
    <w:p>
      <w:r>
        <w:rPr>
          <w:b/>
        </w:rPr>
        <w:t xml:space="preserve">Tulos</w:t>
      </w:r>
    </w:p>
    <w:p>
      <w:r>
        <w:t xml:space="preserve">Kursorin heittämisen vaikutus on, että vain sovellus tunnistaa sinut .</w:t>
      </w:r>
    </w:p>
    <w:p>
      <w:r>
        <w:rPr>
          <w:b/>
        </w:rPr>
        <w:t xml:space="preserve">Tulos</w:t>
      </w:r>
    </w:p>
    <w:p>
      <w:r>
        <w:t xml:space="preserve">Vaikutus kommunikoimalla alueesi on vain koirasi tunnistaa sinut .</w:t>
      </w:r>
    </w:p>
    <w:p>
      <w:r>
        <w:rPr>
          <w:b/>
        </w:rPr>
        <w:t xml:space="preserve">Esimerkki 4.2788</w:t>
      </w:r>
    </w:p>
    <w:p>
      <w:r>
        <w:t xml:space="preserve">Totuus on henkilökohtaisempi, mutta valhe voi olla hauskempi .</w:t>
      </w:r>
    </w:p>
    <w:p>
      <w:r>
        <w:rPr>
          <w:b/>
        </w:rPr>
        <w:t xml:space="preserve">Tulos</w:t>
      </w:r>
    </w:p>
    <w:p>
      <w:r>
        <w:t xml:space="preserve">Totuus on paljastavampi, mutta valhe voi olla hauskempi .</w:t>
      </w:r>
    </w:p>
    <w:p>
      <w:r>
        <w:rPr>
          <w:b/>
        </w:rPr>
        <w:t xml:space="preserve">Tulos</w:t>
      </w:r>
    </w:p>
    <w:p>
      <w:r>
        <w:t xml:space="preserve">Totuus on rehellisempi, mutta valhe voi olla hauskempi.</w:t>
      </w:r>
    </w:p>
    <w:p>
      <w:r>
        <w:rPr>
          <w:b/>
        </w:rPr>
        <w:t xml:space="preserve">Tulos</w:t>
      </w:r>
    </w:p>
    <w:p>
      <w:r>
        <w:t xml:space="preserve">Totuus on ilkeämpi, mutta valhe voi olla hauskempi .</w:t>
      </w:r>
    </w:p>
    <w:p>
      <w:r>
        <w:rPr>
          <w:b/>
        </w:rPr>
        <w:t xml:space="preserve">Tulos</w:t>
      </w:r>
    </w:p>
    <w:p>
      <w:r>
        <w:t xml:space="preserve">Totuus on viattomampi, mutta valhe voi olla myrkyllisempi .</w:t>
      </w:r>
    </w:p>
    <w:p>
      <w:r>
        <w:rPr>
          <w:b/>
        </w:rPr>
        <w:t xml:space="preserve">Esimerkki 4.2789</w:t>
      </w:r>
    </w:p>
    <w:p>
      <w:r>
        <w:t xml:space="preserve">Jos haluatte spurtata taisteluun, teidän pitäisi kävellä rumpua .</w:t>
      </w:r>
    </w:p>
    <w:p>
      <w:r>
        <w:rPr>
          <w:b/>
        </w:rPr>
        <w:t xml:space="preserve">Tulos</w:t>
      </w:r>
    </w:p>
    <w:p>
      <w:r>
        <w:t xml:space="preserve">Jos haluat edetä taistelussa, sinun on käytettävä kypärääsi.</w:t>
      </w:r>
    </w:p>
    <w:p>
      <w:r>
        <w:rPr>
          <w:b/>
        </w:rPr>
        <w:t xml:space="preserve">Tulos</w:t>
      </w:r>
    </w:p>
    <w:p>
      <w:r>
        <w:t xml:space="preserve">Jos haluat kurkistaa julkisuuteen, sinun pitäisi käyttää charmia .</w:t>
      </w:r>
    </w:p>
    <w:p>
      <w:r>
        <w:rPr>
          <w:b/>
        </w:rPr>
        <w:t xml:space="preserve">Tulos</w:t>
      </w:r>
    </w:p>
    <w:p>
      <w:r>
        <w:t xml:space="preserve">Jos haluat rynnätä taisteluun, sinun pitäisi virkistää päätäsi .</w:t>
      </w:r>
    </w:p>
    <w:p>
      <w:r>
        <w:rPr>
          <w:b/>
        </w:rPr>
        <w:t xml:space="preserve">Tulos</w:t>
      </w:r>
    </w:p>
    <w:p>
      <w:r>
        <w:t xml:space="preserve">Jos haluat liukua laavaan, sinun pitäisi käyttää kypärääsi .</w:t>
      </w:r>
    </w:p>
    <w:p>
      <w:r>
        <w:rPr>
          <w:b/>
        </w:rPr>
        <w:t xml:space="preserve">Esimerkki 4.2790</w:t>
      </w:r>
    </w:p>
    <w:p>
      <w:r>
        <w:t xml:space="preserve">Voit syöttää tietoja sormeen kiristämällä sen näppäimistöä .</w:t>
      </w:r>
    </w:p>
    <w:p>
      <w:r>
        <w:rPr>
          <w:b/>
        </w:rPr>
        <w:t xml:space="preserve">Tulos</w:t>
      </w:r>
    </w:p>
    <w:p>
      <w:r>
        <w:t xml:space="preserve">Voit syöttää tietoja levylle raaputtamalla sen peiliin .</w:t>
      </w:r>
    </w:p>
    <w:p>
      <w:r>
        <w:rPr>
          <w:b/>
        </w:rPr>
        <w:t xml:space="preserve">Tulos</w:t>
      </w:r>
    </w:p>
    <w:p>
      <w:r>
        <w:t xml:space="preserve">Voit syöttää charin muotoon kirjoittamalla sen käyttäjätunnuksen .</w:t>
      </w:r>
    </w:p>
    <w:p>
      <w:r>
        <w:rPr>
          <w:b/>
        </w:rPr>
        <w:t xml:space="preserve">Tulos</w:t>
      </w:r>
    </w:p>
    <w:p>
      <w:r>
        <w:t xml:space="preserve">Voit syöttää tietoja tietokoneeseen kirjoittamalla sen merkkivaloon .</w:t>
      </w:r>
    </w:p>
    <w:p>
      <w:r>
        <w:rPr>
          <w:b/>
        </w:rPr>
        <w:t xml:space="preserve">Tulos</w:t>
      </w:r>
    </w:p>
    <w:p>
      <w:r>
        <w:t xml:space="preserve">Voit syöttää tietoja tietokoneeseen näppäilemällä sen näppäimistöllä.</w:t>
      </w:r>
    </w:p>
    <w:p>
      <w:r>
        <w:rPr>
          <w:b/>
        </w:rPr>
        <w:t xml:space="preserve">Esimerkki 4.2791</w:t>
      </w:r>
    </w:p>
    <w:p>
      <w:r>
        <w:t xml:space="preserve">Et pidä ulosmittauksesta, koska haluat asunnon.</w:t>
      </w:r>
    </w:p>
    <w:p>
      <w:r>
        <w:rPr>
          <w:b/>
        </w:rPr>
        <w:t xml:space="preserve">Tulos</w:t>
      </w:r>
    </w:p>
    <w:p>
      <w:r>
        <w:t xml:space="preserve">Ostaisit talon, koska haluat asunnon.</w:t>
      </w:r>
    </w:p>
    <w:p>
      <w:r>
        <w:rPr>
          <w:b/>
        </w:rPr>
        <w:t xml:space="preserve">Tulos</w:t>
      </w:r>
    </w:p>
    <w:p>
      <w:r>
        <w:t xml:space="preserve">Ostaisitte talon, koska haluatte paratiisin asua .</w:t>
      </w:r>
    </w:p>
    <w:p>
      <w:r>
        <w:rPr>
          <w:b/>
        </w:rPr>
        <w:t xml:space="preserve">Tulos</w:t>
      </w:r>
    </w:p>
    <w:p>
      <w:r>
        <w:t xml:space="preserve">Ostaisit tuolin, koska haluat haastetta kerätä .</w:t>
      </w:r>
    </w:p>
    <w:p>
      <w:r>
        <w:rPr>
          <w:b/>
        </w:rPr>
        <w:t xml:space="preserve">Tulos</w:t>
      </w:r>
    </w:p>
    <w:p>
      <w:r>
        <w:t xml:space="preserve">Ostaisit talon, koska haluat tulen asua .</w:t>
      </w:r>
    </w:p>
    <w:p>
      <w:r>
        <w:rPr>
          <w:b/>
        </w:rPr>
        <w:t xml:space="preserve">Esimerkki 4.2792</w:t>
      </w:r>
    </w:p>
    <w:p>
      <w:r>
        <w:t xml:space="preserve">Teknologian kuuleminen edellyttää piilokorvia tai kuulolaitteita .</w:t>
      </w:r>
    </w:p>
    <w:p>
      <w:r>
        <w:rPr>
          <w:b/>
        </w:rPr>
        <w:t xml:space="preserve">Tulos</w:t>
      </w:r>
    </w:p>
    <w:p>
      <w:r>
        <w:t xml:space="preserve">Uutisten kuuleminen edellyttää hyviä korvia tai kuulolaitteita.</w:t>
      </w:r>
    </w:p>
    <w:p>
      <w:r>
        <w:rPr>
          <w:b/>
        </w:rPr>
        <w:t xml:space="preserve">Tulos</w:t>
      </w:r>
    </w:p>
    <w:p>
      <w:r>
        <w:t xml:space="preserve">Taiteilijan kuuleminen vaatii kovakorvaisia tai kuulolaitteita .</w:t>
      </w:r>
    </w:p>
    <w:p>
      <w:r>
        <w:rPr>
          <w:b/>
        </w:rPr>
        <w:t xml:space="preserve">Tulos</w:t>
      </w:r>
    </w:p>
    <w:p>
      <w:r>
        <w:t xml:space="preserve">Luovuttajan kuuleminen vaatii täydet korvat tai kuulolaitteet .</w:t>
      </w:r>
    </w:p>
    <w:p>
      <w:r>
        <w:rPr>
          <w:b/>
        </w:rPr>
        <w:t xml:space="preserve">Tulos</w:t>
      </w:r>
    </w:p>
    <w:p>
      <w:r>
        <w:t xml:space="preserve">Kellon kuuleminen vaatii kovia korvia tai kuulolaitteita .</w:t>
      </w:r>
    </w:p>
    <w:p>
      <w:r>
        <w:rPr>
          <w:b/>
        </w:rPr>
        <w:t xml:space="preserve">Esimerkki 4.2793</w:t>
      </w:r>
    </w:p>
    <w:p>
      <w:r>
        <w:t xml:space="preserve">Todellisuus on sitä, mitä näemme, haistamme, kosketamme, kuulemme ja maistamme.</w:t>
      </w:r>
    </w:p>
    <w:p>
      <w:r>
        <w:rPr>
          <w:b/>
        </w:rPr>
        <w:t xml:space="preserve">Tulos</w:t>
      </w:r>
    </w:p>
    <w:p>
      <w:r>
        <w:t xml:space="preserve">Todellisuus on sitä, mitä lajittelemme , jätämme huomiotta , kosketamme , kuulemme ja vedämme .</w:t>
      </w:r>
    </w:p>
    <w:p>
      <w:r>
        <w:rPr>
          <w:b/>
        </w:rPr>
        <w:t xml:space="preserve">Tulos</w:t>
      </w:r>
    </w:p>
    <w:p>
      <w:r>
        <w:t xml:space="preserve">Tee on sitä, mitä näemme , haistamme , maistamme , kuulemme ja maistamme .</w:t>
      </w:r>
    </w:p>
    <w:p>
      <w:r>
        <w:rPr>
          <w:b/>
        </w:rPr>
        <w:t xml:space="preserve">Tulos</w:t>
      </w:r>
    </w:p>
    <w:p>
      <w:r>
        <w:t xml:space="preserve">Todellisuus on sitä, mitä muokkaamme , sävytämme , kosketamme , kuulemme ja tallennamme .</w:t>
      </w:r>
    </w:p>
    <w:p>
      <w:r>
        <w:rPr>
          <w:b/>
        </w:rPr>
        <w:t xml:space="preserve">Tulos</w:t>
      </w:r>
    </w:p>
    <w:p>
      <w:r>
        <w:t xml:space="preserve">Suodatin on se, mitä näemme , haistamme , pysäytämme , kuulemme ja maistamme .</w:t>
      </w:r>
    </w:p>
    <w:p>
      <w:r>
        <w:rPr>
          <w:b/>
        </w:rPr>
        <w:t xml:space="preserve">Esimerkki 4.2794</w:t>
      </w:r>
    </w:p>
    <w:p>
      <w:r>
        <w:t xml:space="preserve">Toiseen paikkaan meneminen samassa kaupungissa halvalla edellyttää julkista kyselyä .</w:t>
      </w:r>
    </w:p>
    <w:p>
      <w:r>
        <w:rPr>
          <w:b/>
        </w:rPr>
        <w:t xml:space="preserve">Tulos</w:t>
      </w:r>
    </w:p>
    <w:p>
      <w:r>
        <w:t xml:space="preserve">Toiseen panimoon meneminen samassa kaupungissa edullisesti edellyttää julkista liikennettä .</w:t>
      </w:r>
    </w:p>
    <w:p>
      <w:r>
        <w:rPr>
          <w:b/>
        </w:rPr>
        <w:t xml:space="preserve">Tulos</w:t>
      </w:r>
    </w:p>
    <w:p>
      <w:r>
        <w:t xml:space="preserve">Toiseen paikkaan meneminen samassa kaupungissa halvalla edellyttää julkista vastustusta .</w:t>
      </w:r>
    </w:p>
    <w:p>
      <w:r>
        <w:rPr>
          <w:b/>
        </w:rPr>
        <w:t xml:space="preserve">Tulos</w:t>
      </w:r>
    </w:p>
    <w:p>
      <w:r>
        <w:t xml:space="preserve">Toiseen paikkaan samassa kaupungissa pääsee halvalla julkisilla liikennevälineillä.</w:t>
      </w:r>
    </w:p>
    <w:p>
      <w:r>
        <w:rPr>
          <w:b/>
        </w:rPr>
        <w:t xml:space="preserve">Tulos</w:t>
      </w:r>
    </w:p>
    <w:p>
      <w:r>
        <w:t xml:space="preserve">Toiselle paikkakunnalle meneminen samassa kaupungissa edullisesti edellyttää julkista liikennettä .</w:t>
      </w:r>
    </w:p>
    <w:p>
      <w:r>
        <w:rPr>
          <w:b/>
        </w:rPr>
        <w:t xml:space="preserve">Esimerkki 4.2795</w:t>
      </w:r>
    </w:p>
    <w:p>
      <w:r>
        <w:t xml:space="preserve">Tiheä käsien pesu saippualla ja vedellä voi jättää olemuksen .</w:t>
      </w:r>
    </w:p>
    <w:p>
      <w:r>
        <w:rPr>
          <w:b/>
        </w:rPr>
        <w:t xml:space="preserve">Tulos</w:t>
      </w:r>
    </w:p>
    <w:p>
      <w:r>
        <w:t xml:space="preserve">Tiheä käsien pesu saippualla ja puhdistusaineella voi ehkäistä flunssaa .</w:t>
      </w:r>
    </w:p>
    <w:p>
      <w:r>
        <w:rPr>
          <w:b/>
        </w:rPr>
        <w:t xml:space="preserve">Tulos</w:t>
      </w:r>
    </w:p>
    <w:p>
      <w:r>
        <w:t xml:space="preserve">Tiheä käsien pesu saippualla ja vedellä voi ehkäistä flunssaa.</w:t>
      </w:r>
    </w:p>
    <w:p>
      <w:r>
        <w:rPr>
          <w:b/>
        </w:rPr>
        <w:t xml:space="preserve">Tulos</w:t>
      </w:r>
    </w:p>
    <w:p>
      <w:r>
        <w:t xml:space="preserve">Käsien tiheä pesu saippualla ja vedellä voi varoittaa käsittelijää .</w:t>
      </w:r>
    </w:p>
    <w:p>
      <w:r>
        <w:rPr>
          <w:b/>
        </w:rPr>
        <w:t xml:space="preserve">Tulos</w:t>
      </w:r>
    </w:p>
    <w:p>
      <w:r>
        <w:t xml:space="preserve">Tiheä käsien pesu saippualla ja lautasella voi ehkäistä flunssaa .</w:t>
      </w:r>
    </w:p>
    <w:p>
      <w:r>
        <w:rPr>
          <w:b/>
        </w:rPr>
        <w:t xml:space="preserve">Esimerkki 4.2796</w:t>
      </w:r>
    </w:p>
    <w:p>
      <w:r>
        <w:t xml:space="preserve">Sinä laskisit numeroita, koska HALUAT tarjota tiliä .</w:t>
      </w:r>
    </w:p>
    <w:p>
      <w:r>
        <w:rPr>
          <w:b/>
        </w:rPr>
        <w:t xml:space="preserve">Tulos</w:t>
      </w:r>
    </w:p>
    <w:p>
      <w:r>
        <w:t xml:space="preserve">Sinä laskisit numeroita yhteen, koska haluat tasapainottaa tilin.</w:t>
      </w:r>
    </w:p>
    <w:p>
      <w:r>
        <w:rPr>
          <w:b/>
        </w:rPr>
        <w:t xml:space="preserve">Tulos</w:t>
      </w:r>
    </w:p>
    <w:p>
      <w:r>
        <w:t xml:space="preserve">Voit lisätä numeroita, koska haluat julkaista äänen .</w:t>
      </w:r>
    </w:p>
    <w:p>
      <w:r>
        <w:rPr>
          <w:b/>
        </w:rPr>
        <w:t xml:space="preserve">Tulos</w:t>
      </w:r>
    </w:p>
    <w:p>
      <w:r>
        <w:t xml:space="preserve">Sinä laskisit numerot yhteen, koska haluat ennustaa L:n .</w:t>
      </w:r>
    </w:p>
    <w:p>
      <w:r>
        <w:rPr>
          <w:b/>
        </w:rPr>
        <w:t xml:space="preserve">Tulos</w:t>
      </w:r>
    </w:p>
    <w:p>
      <w:r>
        <w:t xml:space="preserve">Laskisit numeroita, koska haluat välittää jännitystä .</w:t>
      </w:r>
    </w:p>
    <w:p>
      <w:r>
        <w:rPr>
          <w:b/>
        </w:rPr>
        <w:t xml:space="preserve">Esimerkki 4.2797</w:t>
      </w:r>
    </w:p>
    <w:p>
      <w:r>
        <w:t xml:space="preserve">Useimmat taulukot koostuvat tiedoista .</w:t>
      </w:r>
    </w:p>
    <w:p>
      <w:r>
        <w:rPr>
          <w:b/>
        </w:rPr>
        <w:t xml:space="preserve">Tulos</w:t>
      </w:r>
    </w:p>
    <w:p>
      <w:r>
        <w:t xml:space="preserve">Useimmat mielet on tehty järjellä .</w:t>
      </w:r>
    </w:p>
    <w:p>
      <w:r>
        <w:rPr>
          <w:b/>
        </w:rPr>
        <w:t xml:space="preserve">Tulos</w:t>
      </w:r>
    </w:p>
    <w:p>
      <w:r>
        <w:t xml:space="preserve">Useimmat pöydät on valmistettu puusta.</w:t>
      </w:r>
    </w:p>
    <w:p>
      <w:r>
        <w:rPr>
          <w:b/>
        </w:rPr>
        <w:t xml:space="preserve">Tulos</w:t>
      </w:r>
    </w:p>
    <w:p>
      <w:r>
        <w:t xml:space="preserve">Useimmat lemmikkieläimet on tehty DNA:sta .</w:t>
      </w:r>
    </w:p>
    <w:p>
      <w:r>
        <w:rPr>
          <w:b/>
        </w:rPr>
        <w:t xml:space="preserve">Tulos</w:t>
      </w:r>
    </w:p>
    <w:p>
      <w:r>
        <w:t xml:space="preserve">Useimmat pöydät on valmistettu tekstistä .</w:t>
      </w:r>
    </w:p>
    <w:p>
      <w:r>
        <w:rPr>
          <w:b/>
        </w:rPr>
        <w:t xml:space="preserve">Esimerkki 4.2798</w:t>
      </w:r>
    </w:p>
    <w:p>
      <w:r>
        <w:t xml:space="preserve">Editori voi olla tekstikohtausten luomiseen tai muokkaamiseen suunniteltu ulkoasunhallintaohjelma .</w:t>
      </w:r>
    </w:p>
    <w:p>
      <w:r>
        <w:rPr>
          <w:b/>
        </w:rPr>
        <w:t xml:space="preserve">Tulos</w:t>
      </w:r>
    </w:p>
    <w:p>
      <w:r>
        <w:t xml:space="preserve">Editor voi olla tietokoneohjelma, joka on suunniteltu tekstitiedostojen luomiseen tai havainnollistamiseen .</w:t>
      </w:r>
    </w:p>
    <w:p>
      <w:r>
        <w:rPr>
          <w:b/>
        </w:rPr>
        <w:t xml:space="preserve">Tulos</w:t>
      </w:r>
    </w:p>
    <w:p>
      <w:r>
        <w:t xml:space="preserve">Editor voi olla tietokoneohjelma, joka on suunniteltu tekstitiedostojen luomiseen tai vetämiseen .</w:t>
      </w:r>
    </w:p>
    <w:p>
      <w:r>
        <w:rPr>
          <w:b/>
        </w:rPr>
        <w:t xml:space="preserve">Tulos</w:t>
      </w:r>
    </w:p>
    <w:p>
      <w:r>
        <w:t xml:space="preserve">Editor voi olla tietokoneohjelma, joka on suunniteltu tekstitiedostojen luomiseen tai muokkaamiseen.</w:t>
      </w:r>
    </w:p>
    <w:p>
      <w:r>
        <w:rPr>
          <w:b/>
        </w:rPr>
        <w:t xml:space="preserve">Tulos</w:t>
      </w:r>
    </w:p>
    <w:p>
      <w:r>
        <w:t xml:space="preserve">Editor voi olla tietokoneohjelma, joka on suunniteltu tekstitiedostojen luomiseen tai valmisteluun .</w:t>
      </w:r>
    </w:p>
    <w:p>
      <w:r>
        <w:rPr>
          <w:b/>
        </w:rPr>
        <w:t xml:space="preserve">Esimerkki 4.2799</w:t>
      </w:r>
    </w:p>
    <w:p>
      <w:r>
        <w:t xml:space="preserve">Lihan mukana oleminen sovelluksessa on loukkaantuminen .</w:t>
      </w:r>
    </w:p>
    <w:p>
      <w:r>
        <w:rPr>
          <w:b/>
        </w:rPr>
        <w:t xml:space="preserve">Tulos</w:t>
      </w:r>
    </w:p>
    <w:p>
      <w:r>
        <w:t xml:space="preserve">Tuonpuoleisessa elämässä mukana olemisen merkitys alkaa olla outo .</w:t>
      </w:r>
    </w:p>
    <w:p>
      <w:r>
        <w:rPr>
          <w:b/>
        </w:rPr>
        <w:t xml:space="preserve">Tulos</w:t>
      </w:r>
    </w:p>
    <w:p>
      <w:r>
        <w:t xml:space="preserve">Onnettomuuteen joutumisen seurauksena on loukkaantuminen.</w:t>
      </w:r>
    </w:p>
    <w:p>
      <w:r>
        <w:rPr>
          <w:b/>
        </w:rPr>
        <w:t xml:space="preserve">Tulos</w:t>
      </w:r>
    </w:p>
    <w:p>
      <w:r>
        <w:t xml:space="preserve">Näyttelyyn osallistumisen ydin on loukkaantuminen .</w:t>
      </w:r>
    </w:p>
    <w:p>
      <w:r>
        <w:rPr>
          <w:b/>
        </w:rPr>
        <w:t xml:space="preserve">Tulos</w:t>
      </w:r>
    </w:p>
    <w:p>
      <w:r>
        <w:t xml:space="preserve">Vaikutus on mukana eläin kärsii satuttaa .</w:t>
      </w:r>
    </w:p>
    <w:p>
      <w:r>
        <w:rPr>
          <w:b/>
        </w:rPr>
        <w:t xml:space="preserve">Esimerkki 4.2800</w:t>
      </w:r>
    </w:p>
    <w:p>
      <w:r>
        <w:t xml:space="preserve">Nukutte leirillä sijaitsevalla asemalla.</w:t>
      </w:r>
    </w:p>
    <w:p>
      <w:r>
        <w:rPr>
          <w:b/>
        </w:rPr>
        <w:t xml:space="preserve">Tulos</w:t>
      </w:r>
    </w:p>
    <w:p>
      <w:r>
        <w:t xml:space="preserve">Kirjoitat teltassa planeetalla .</w:t>
      </w:r>
    </w:p>
    <w:p>
      <w:r>
        <w:rPr>
          <w:b/>
        </w:rPr>
        <w:t xml:space="preserve">Tulos</w:t>
      </w:r>
    </w:p>
    <w:p>
      <w:r>
        <w:t xml:space="preserve">Nukut maatilalla leirillä .</w:t>
      </w:r>
    </w:p>
    <w:p>
      <w:r>
        <w:rPr>
          <w:b/>
        </w:rPr>
        <w:t xml:space="preserve">Tulos</w:t>
      </w:r>
    </w:p>
    <w:p>
      <w:r>
        <w:t xml:space="preserve">Nukutte leirillä olevassa moskeijassa .</w:t>
      </w:r>
    </w:p>
    <w:p>
      <w:r>
        <w:rPr>
          <w:b/>
        </w:rPr>
        <w:t xml:space="preserve">Tulos</w:t>
      </w:r>
    </w:p>
    <w:p>
      <w:r>
        <w:t xml:space="preserve">Nukut teltassa leirillä.</w:t>
      </w:r>
    </w:p>
    <w:p>
      <w:r>
        <w:rPr>
          <w:b/>
        </w:rPr>
        <w:t xml:space="preserve">Esimerkki 4.2801</w:t>
      </w:r>
    </w:p>
    <w:p>
      <w:r>
        <w:t xml:space="preserve">Voit käyttää peilipäätä segmentin aloittamiseen .</w:t>
      </w:r>
    </w:p>
    <w:p>
      <w:r>
        <w:rPr>
          <w:b/>
        </w:rPr>
        <w:t xml:space="preserve">Tulos</w:t>
      </w:r>
    </w:p>
    <w:p>
      <w:r>
        <w:t xml:space="preserve">Voit käyttää hammasharjan päätä narun tekemiseen.</w:t>
      </w:r>
    </w:p>
    <w:p>
      <w:r>
        <w:rPr>
          <w:b/>
        </w:rPr>
        <w:t xml:space="preserve">Tulos</w:t>
      </w:r>
    </w:p>
    <w:p>
      <w:r>
        <w:t xml:space="preserve">Voit käyttää napsautuspäätä tehtävän visualisointiin .</w:t>
      </w:r>
    </w:p>
    <w:p>
      <w:r>
        <w:rPr>
          <w:b/>
        </w:rPr>
        <w:t xml:space="preserve">Tulos</w:t>
      </w:r>
    </w:p>
    <w:p>
      <w:r>
        <w:t xml:space="preserve">Voit käyttää hammasharjan päätä aukon kiinnittämiseen.</w:t>
      </w:r>
    </w:p>
    <w:p>
      <w:r>
        <w:rPr>
          <w:b/>
        </w:rPr>
        <w:t xml:space="preserve">Tulos</w:t>
      </w:r>
    </w:p>
    <w:p>
      <w:r>
        <w:t xml:space="preserve">Voit käyttää hammasharjan päätä hammasharjan tekemiseen.</w:t>
      </w:r>
    </w:p>
    <w:p>
      <w:r>
        <w:rPr>
          <w:b/>
        </w:rPr>
        <w:t xml:space="preserve">Esimerkki 4.2802</w:t>
      </w:r>
    </w:p>
    <w:p>
      <w:r>
        <w:t xml:space="preserve">Poliitikko voi haastaa julkiset käytännöt .</w:t>
      </w:r>
    </w:p>
    <w:p>
      <w:r>
        <w:rPr>
          <w:b/>
        </w:rPr>
        <w:t xml:space="preserve">Tulos</w:t>
      </w:r>
    </w:p>
    <w:p>
      <w:r>
        <w:t xml:space="preserve">Poliitikko voi päättää kansalaisten asenteista .</w:t>
      </w:r>
    </w:p>
    <w:p>
      <w:r>
        <w:rPr>
          <w:b/>
        </w:rPr>
        <w:t xml:space="preserve">Tulos</w:t>
      </w:r>
    </w:p>
    <w:p>
      <w:r>
        <w:t xml:space="preserve">Viesti voi maksaa julkisia päätöksiä .</w:t>
      </w:r>
    </w:p>
    <w:p>
      <w:r>
        <w:rPr>
          <w:b/>
        </w:rPr>
        <w:t xml:space="preserve">Tulos</w:t>
      </w:r>
    </w:p>
    <w:p>
      <w:r>
        <w:t xml:space="preserve">Oikeudenkäynti voi manipuloida julkisia päätöksiä .</w:t>
      </w:r>
    </w:p>
    <w:p>
      <w:r>
        <w:rPr>
          <w:b/>
        </w:rPr>
        <w:t xml:space="preserve">Tulos</w:t>
      </w:r>
    </w:p>
    <w:p>
      <w:r>
        <w:t xml:space="preserve">Poliitikko voi vaikuttaa julkisiin päätöksiin.</w:t>
      </w:r>
    </w:p>
    <w:p>
      <w:r>
        <w:rPr>
          <w:b/>
        </w:rPr>
        <w:t xml:space="preserve">Esimerkki 4.2803</w:t>
      </w:r>
    </w:p>
    <w:p>
      <w:r>
        <w:t xml:space="preserve">Löydät todennäköisesti lentokentällä pyöreän luukun lipun .</w:t>
      </w:r>
    </w:p>
    <w:p>
      <w:r>
        <w:rPr>
          <w:b/>
        </w:rPr>
        <w:t xml:space="preserve">Tulos</w:t>
      </w:r>
    </w:p>
    <w:p>
      <w:r>
        <w:t xml:space="preserve">Meno-paluulippu löytyy todennäköisesti lentokentältä.</w:t>
      </w:r>
    </w:p>
    <w:p>
      <w:r>
        <w:rPr>
          <w:b/>
        </w:rPr>
        <w:t xml:space="preserve">Tulos</w:t>
      </w:r>
    </w:p>
    <w:p>
      <w:r>
        <w:t xml:space="preserve">Löydät todennäköisesti pyöreän putkilipun lentokentältä .</w:t>
      </w:r>
    </w:p>
    <w:p>
      <w:r>
        <w:rPr>
          <w:b/>
        </w:rPr>
        <w:t xml:space="preserve">Tulos</w:t>
      </w:r>
    </w:p>
    <w:p>
      <w:r>
        <w:t xml:space="preserve">Löydät todennäköisesti edestakaisen välähdyksen lentokentällä .</w:t>
      </w:r>
    </w:p>
    <w:p>
      <w:r>
        <w:rPr>
          <w:b/>
        </w:rPr>
        <w:t xml:space="preserve">Tulos</w:t>
      </w:r>
    </w:p>
    <w:p>
      <w:r>
        <w:t xml:space="preserve">Olet todennäköisesti kaatua lyhyt matka lippu yhtäkkiä lentokentällä .</w:t>
      </w:r>
    </w:p>
    <w:p>
      <w:r>
        <w:rPr>
          <w:b/>
        </w:rPr>
        <w:t xml:space="preserve">Esimerkki 4.2804</w:t>
      </w:r>
    </w:p>
    <w:p>
      <w:r>
        <w:t xml:space="preserve">Se on juoni vanhempienne häpäisemiseen .</w:t>
      </w:r>
    </w:p>
    <w:p>
      <w:r>
        <w:rPr>
          <w:b/>
        </w:rPr>
        <w:t xml:space="preserve">Tulos</w:t>
      </w:r>
    </w:p>
    <w:p>
      <w:r>
        <w:t xml:space="preserve">Se on hetki, jolloin voitte häpäistä ihanteitanne .</w:t>
      </w:r>
    </w:p>
    <w:p>
      <w:r>
        <w:rPr>
          <w:b/>
        </w:rPr>
        <w:t xml:space="preserve">Tulos</w:t>
      </w:r>
    </w:p>
    <w:p>
      <w:r>
        <w:t xml:space="preserve">Vanhempien häpäiseminen on synti.</w:t>
      </w:r>
    </w:p>
    <w:p>
      <w:r>
        <w:rPr>
          <w:b/>
        </w:rPr>
        <w:t xml:space="preserve">Tulos</w:t>
      </w:r>
    </w:p>
    <w:p>
      <w:r>
        <w:t xml:space="preserve">Vanhempien häpäiseminen on sairautta .</w:t>
      </w:r>
    </w:p>
    <w:p>
      <w:r>
        <w:rPr>
          <w:b/>
        </w:rPr>
        <w:t xml:space="preserve">Tulos</w:t>
      </w:r>
    </w:p>
    <w:p>
      <w:r>
        <w:t xml:space="preserve">Se on palvelus veteraanienne häpäisemiseen .</w:t>
      </w:r>
    </w:p>
    <w:p>
      <w:r>
        <w:rPr>
          <w:b/>
        </w:rPr>
        <w:t xml:space="preserve">Esimerkki 4.2805</w:t>
      </w:r>
    </w:p>
    <w:p>
      <w:r>
        <w:t xml:space="preserve">Ihmisiä vangitaan ilman mitään huomautuksia .</w:t>
      </w:r>
    </w:p>
    <w:p>
      <w:r>
        <w:rPr>
          <w:b/>
        </w:rPr>
        <w:t xml:space="preserve">Tulos</w:t>
      </w:r>
    </w:p>
    <w:p>
      <w:r>
        <w:t xml:space="preserve">Ihmiset ovat vammaisia ilman mitään taustaa .</w:t>
      </w:r>
    </w:p>
    <w:p>
      <w:r>
        <w:rPr>
          <w:b/>
        </w:rPr>
        <w:t xml:space="preserve">Tulos</w:t>
      </w:r>
    </w:p>
    <w:p>
      <w:r>
        <w:t xml:space="preserve">Aiheet ovat sallittuja ilman mitään yhteyttä .</w:t>
      </w:r>
    </w:p>
    <w:p>
      <w:r>
        <w:rPr>
          <w:b/>
        </w:rPr>
        <w:t xml:space="preserve">Tulos</w:t>
      </w:r>
    </w:p>
    <w:p>
      <w:r>
        <w:t xml:space="preserve">Ihmiset ovat kohteena ilman mitään erityispiirteitä .</w:t>
      </w:r>
    </w:p>
    <w:p>
      <w:r>
        <w:rPr>
          <w:b/>
        </w:rPr>
        <w:t xml:space="preserve">Tulos</w:t>
      </w:r>
    </w:p>
    <w:p>
      <w:r>
        <w:t xml:space="preserve">Ihmiset syntyvät ilman omaisuutta.</w:t>
      </w:r>
    </w:p>
    <w:p>
      <w:r>
        <w:rPr>
          <w:b/>
        </w:rPr>
        <w:t xml:space="preserve">Esimerkki 4.2806</w:t>
      </w:r>
    </w:p>
    <w:p>
      <w:r>
        <w:t xml:space="preserve">Voit käyttää koulua saadaksesi hyväksynnän .</w:t>
      </w:r>
    </w:p>
    <w:p>
      <w:r>
        <w:rPr>
          <w:b/>
        </w:rPr>
        <w:t xml:space="preserve">Tulos</w:t>
      </w:r>
    </w:p>
    <w:p>
      <w:r>
        <w:t xml:space="preserve">Voit tilata koulun saadaksesi koulutusta .</w:t>
      </w:r>
    </w:p>
    <w:p>
      <w:r>
        <w:rPr>
          <w:b/>
        </w:rPr>
        <w:t xml:space="preserve">Tulos</w:t>
      </w:r>
    </w:p>
    <w:p>
      <w:r>
        <w:t xml:space="preserve">Voit käyttää koulua koulutuksen hankkimiseen.</w:t>
      </w:r>
    </w:p>
    <w:p>
      <w:r>
        <w:rPr>
          <w:b/>
        </w:rPr>
        <w:t xml:space="preserve">Tulos</w:t>
      </w:r>
    </w:p>
    <w:p>
      <w:r>
        <w:t xml:space="preserve">Voit twiitata cc saada arvostusta .</w:t>
      </w:r>
    </w:p>
    <w:p>
      <w:r>
        <w:rPr>
          <w:b/>
        </w:rPr>
        <w:t xml:space="preserve">Tulos</w:t>
      </w:r>
    </w:p>
    <w:p>
      <w:r>
        <w:t xml:space="preserve">Voit selata koulua saadaksesi koulutusta .</w:t>
      </w:r>
    </w:p>
    <w:p>
      <w:r>
        <w:rPr>
          <w:b/>
        </w:rPr>
        <w:t xml:space="preserve">Esimerkki 4.2807</w:t>
      </w:r>
    </w:p>
    <w:p>
      <w:r>
        <w:t xml:space="preserve">Varmistat todennäköisesti käsilaukun tavaratalossa .</w:t>
      </w:r>
    </w:p>
    <w:p>
      <w:r>
        <w:rPr>
          <w:b/>
        </w:rPr>
        <w:t xml:space="preserve">Tulos</w:t>
      </w:r>
    </w:p>
    <w:p>
      <w:r>
        <w:t xml:space="preserve">Löydät käsilaukun todennäköisesti tavaratalosta.</w:t>
      </w:r>
    </w:p>
    <w:p>
      <w:r>
        <w:rPr>
          <w:b/>
        </w:rPr>
        <w:t xml:space="preserve">Tulos</w:t>
      </w:r>
    </w:p>
    <w:p>
      <w:r>
        <w:t xml:space="preserve">Vastaat todennäköisesti käsilaukkua tavaratalossa .</w:t>
      </w:r>
    </w:p>
    <w:p>
      <w:r>
        <w:rPr>
          <w:b/>
        </w:rPr>
        <w:t xml:space="preserve">Tulos</w:t>
      </w:r>
    </w:p>
    <w:p>
      <w:r>
        <w:t xml:space="preserve">Olet todennäköisesti kuulee käsilaukku tavaratalossa .</w:t>
      </w:r>
    </w:p>
    <w:p>
      <w:r>
        <w:rPr>
          <w:b/>
        </w:rPr>
        <w:t xml:space="preserve">Tulos</w:t>
      </w:r>
    </w:p>
    <w:p>
      <w:r>
        <w:t xml:space="preserve">Todennäköisesti talletat käsilaukun tavaratalossa .</w:t>
      </w:r>
    </w:p>
    <w:p>
      <w:r>
        <w:rPr>
          <w:b/>
        </w:rPr>
        <w:t xml:space="preserve">Esimerkki 4.2808</w:t>
      </w:r>
    </w:p>
    <w:p>
      <w:r>
        <w:t xml:space="preserve">Voit käyttää tietokantaa kuvakaappauksen palauttamiseen.</w:t>
      </w:r>
    </w:p>
    <w:p>
      <w:r>
        <w:rPr>
          <w:b/>
        </w:rPr>
        <w:t xml:space="preserve">Tulos</w:t>
      </w:r>
    </w:p>
    <w:p>
      <w:r>
        <w:t xml:space="preserve">Jalalla voi potkaista miestä .</w:t>
      </w:r>
    </w:p>
    <w:p>
      <w:r>
        <w:rPr>
          <w:b/>
        </w:rPr>
        <w:t xml:space="preserve">Tulos</w:t>
      </w:r>
    </w:p>
    <w:p>
      <w:r>
        <w:t xml:space="preserve">Jalalla voi potkaista palloa.</w:t>
      </w:r>
    </w:p>
    <w:p>
      <w:r>
        <w:rPr>
          <w:b/>
        </w:rPr>
        <w:t xml:space="preserve">Tulos</w:t>
      </w:r>
    </w:p>
    <w:p>
      <w:r>
        <w:t xml:space="preserve">Voit odottaa, että jalka naulaa pallon .</w:t>
      </w:r>
    </w:p>
    <w:p>
      <w:r>
        <w:rPr>
          <w:b/>
        </w:rPr>
        <w:t xml:space="preserve">Tulos</w:t>
      </w:r>
    </w:p>
    <w:p>
      <w:r>
        <w:t xml:space="preserve">Voit käyttää jalkaa potkaistaaksesi lankkua .</w:t>
      </w:r>
    </w:p>
    <w:p>
      <w:r>
        <w:rPr>
          <w:b/>
        </w:rPr>
        <w:t xml:space="preserve">Esimerkki 4.2809</w:t>
      </w:r>
    </w:p>
    <w:p>
      <w:r>
        <w:t xml:space="preserve">Museolippu mahdollistaa pääsyn museoon.</w:t>
      </w:r>
    </w:p>
    <w:p>
      <w:r>
        <w:rPr>
          <w:b/>
        </w:rPr>
        <w:t xml:space="preserve">Tulos</w:t>
      </w:r>
    </w:p>
    <w:p>
      <w:r>
        <w:t xml:space="preserve">Museolipulla pääsee vankilaan sisälle .</w:t>
      </w:r>
    </w:p>
    <w:p>
      <w:r>
        <w:rPr>
          <w:b/>
        </w:rPr>
        <w:t xml:space="preserve">Tulos</w:t>
      </w:r>
    </w:p>
    <w:p>
      <w:r>
        <w:t xml:space="preserve">Museolipulla pääsee linnun sisälle.</w:t>
      </w:r>
    </w:p>
    <w:p>
      <w:r>
        <w:rPr>
          <w:b/>
        </w:rPr>
        <w:t xml:space="preserve">Tulos</w:t>
      </w:r>
    </w:p>
    <w:p>
      <w:r>
        <w:t xml:space="preserve">Perhoslipulla pääsee museoon .</w:t>
      </w:r>
    </w:p>
    <w:p>
      <w:r>
        <w:rPr>
          <w:b/>
        </w:rPr>
        <w:t xml:space="preserve">Tulos</w:t>
      </w:r>
    </w:p>
    <w:p>
      <w:r>
        <w:t xml:space="preserve">Museokaupassa pääset sisälle dokumenttielokuvaan .</w:t>
      </w:r>
    </w:p>
    <w:p>
      <w:r>
        <w:rPr>
          <w:b/>
        </w:rPr>
        <w:t xml:space="preserve">Esimerkki 4.2810</w:t>
      </w:r>
    </w:p>
    <w:p>
      <w:r>
        <w:t xml:space="preserve">Voit haastatella ministeriä johtamaan ryhmää .</w:t>
      </w:r>
    </w:p>
    <w:p>
      <w:r>
        <w:rPr>
          <w:b/>
        </w:rPr>
        <w:t xml:space="preserve">Tulos</w:t>
      </w:r>
    </w:p>
    <w:p>
      <w:r>
        <w:t xml:space="preserve">Voit käyttää pappia ryhmän vetäjänä.</w:t>
      </w:r>
    </w:p>
    <w:p>
      <w:r>
        <w:rPr>
          <w:b/>
        </w:rPr>
        <w:t xml:space="preserve">Tulos</w:t>
      </w:r>
    </w:p>
    <w:p>
      <w:r>
        <w:t xml:space="preserve">Voit hyväksyä ministerin johtamaan ryhmää .</w:t>
      </w:r>
    </w:p>
    <w:p>
      <w:r>
        <w:rPr>
          <w:b/>
        </w:rPr>
        <w:t xml:space="preserve">Tulos</w:t>
      </w:r>
    </w:p>
    <w:p>
      <w:r>
        <w:t xml:space="preserve">Voit tavoittaa ministerin johtamaan ryhmää .</w:t>
      </w:r>
    </w:p>
    <w:p>
      <w:r>
        <w:rPr>
          <w:b/>
        </w:rPr>
        <w:t xml:space="preserve">Tulos</w:t>
      </w:r>
    </w:p>
    <w:p>
      <w:r>
        <w:t xml:space="preserve">Voit saada ministerin johtamaan ryhmää .</w:t>
      </w:r>
    </w:p>
    <w:p>
      <w:r>
        <w:rPr>
          <w:b/>
        </w:rPr>
        <w:t xml:space="preserve">Esimerkki 4.2811</w:t>
      </w:r>
    </w:p>
    <w:p>
      <w:r>
        <w:t xml:space="preserve">Voit käyttää taskukokoinen sieni tallentaa satunnaisia ajatuksia .</w:t>
      </w:r>
    </w:p>
    <w:p>
      <w:r>
        <w:rPr>
          <w:b/>
        </w:rPr>
        <w:t xml:space="preserve">Tulos</w:t>
      </w:r>
    </w:p>
    <w:p>
      <w:r>
        <w:t xml:space="preserve">Voit kuvitella taskukokoinen aika tallentaa satunnaisia ajatuksia .</w:t>
      </w:r>
    </w:p>
    <w:p>
      <w:r>
        <w:rPr>
          <w:b/>
        </w:rPr>
        <w:t xml:space="preserve">Tulos</w:t>
      </w:r>
    </w:p>
    <w:p>
      <w:r>
        <w:t xml:space="preserve">Voit sytyttää taskukokoisen DVD:n tallentamaan satunnaisia ajatuksiasi .</w:t>
      </w:r>
    </w:p>
    <w:p>
      <w:r>
        <w:rPr>
          <w:b/>
        </w:rPr>
        <w:t xml:space="preserve">Tulos</w:t>
      </w:r>
    </w:p>
    <w:p>
      <w:r>
        <w:t xml:space="preserve">Voit käyttää taskukokoista muistikirjaa satunnaisten ajatusten kirjaamiseen.</w:t>
      </w:r>
    </w:p>
    <w:p>
      <w:r>
        <w:rPr>
          <w:b/>
        </w:rPr>
        <w:t xml:space="preserve">Tulos</w:t>
      </w:r>
    </w:p>
    <w:p>
      <w:r>
        <w:t xml:space="preserve">Voit ohjelmoida taskukokoisen työpöydän tallentamaan satunnaisia ajatuksiasi .</w:t>
      </w:r>
    </w:p>
    <w:p>
      <w:r>
        <w:rPr>
          <w:b/>
        </w:rPr>
        <w:t xml:space="preserve">Esimerkki 4.2812</w:t>
      </w:r>
    </w:p>
    <w:p>
      <w:r>
        <w:t xml:space="preserve">Löydät todennäköisesti wc-pohjan rautakaupasta .</w:t>
      </w:r>
    </w:p>
    <w:p>
      <w:r>
        <w:rPr>
          <w:b/>
        </w:rPr>
        <w:t xml:space="preserve">Tulos</w:t>
      </w:r>
    </w:p>
    <w:p>
      <w:r>
        <w:t xml:space="preserve">Olet ymmälläsi, kun löydät wc-istuimen rautakaupan aulasta .</w:t>
      </w:r>
    </w:p>
    <w:p>
      <w:r>
        <w:rPr>
          <w:b/>
        </w:rPr>
        <w:t xml:space="preserve">Tulos</w:t>
      </w:r>
    </w:p>
    <w:p>
      <w:r>
        <w:t xml:space="preserve">Löydät todennäköisesti huoneen istuimen rautakaupan kioskista .</w:t>
      </w:r>
    </w:p>
    <w:p>
      <w:r>
        <w:rPr>
          <w:b/>
        </w:rPr>
        <w:t xml:space="preserve">Tulos</w:t>
      </w:r>
    </w:p>
    <w:p>
      <w:r>
        <w:t xml:space="preserve">Löydät wc-istuimen todennäköisesti rautakaupasta.</w:t>
      </w:r>
    </w:p>
    <w:p>
      <w:r>
        <w:rPr>
          <w:b/>
        </w:rPr>
        <w:t xml:space="preserve">Tulos</w:t>
      </w:r>
    </w:p>
    <w:p>
      <w:r>
        <w:t xml:space="preserve">Olet todennäköisesti heittää wc-istuimen rautakaupassa .</w:t>
      </w:r>
    </w:p>
    <w:p>
      <w:r>
        <w:rPr>
          <w:b/>
        </w:rPr>
        <w:t xml:space="preserve">Esimerkki 4.2813</w:t>
      </w:r>
    </w:p>
    <w:p>
      <w:r>
        <w:t xml:space="preserve">Olet todennäköisesti kosketuksissa järven pintaan .</w:t>
      </w:r>
    </w:p>
    <w:p>
      <w:r>
        <w:rPr>
          <w:b/>
        </w:rPr>
        <w:t xml:space="preserve">Tulos</w:t>
      </w:r>
    </w:p>
    <w:p>
      <w:r>
        <w:t xml:space="preserve">Olet oikeutettu valuttamaan nesteen järveen .</w:t>
      </w:r>
    </w:p>
    <w:p>
      <w:r>
        <w:rPr>
          <w:b/>
        </w:rPr>
        <w:t xml:space="preserve">Tulos</w:t>
      </w:r>
    </w:p>
    <w:p>
      <w:r>
        <w:t xml:space="preserve">Löydät todennäköisesti pinnan järvestä.</w:t>
      </w:r>
    </w:p>
    <w:p>
      <w:r>
        <w:rPr>
          <w:b/>
        </w:rPr>
        <w:t xml:space="preserve">Tulos</w:t>
      </w:r>
    </w:p>
    <w:p>
      <w:r>
        <w:t xml:space="preserve">Todennäköisesti katselet pintaa järvessä .</w:t>
      </w:r>
    </w:p>
    <w:p>
      <w:r>
        <w:rPr>
          <w:b/>
        </w:rPr>
        <w:t xml:space="preserve">Tulos</w:t>
      </w:r>
    </w:p>
    <w:p>
      <w:r>
        <w:t xml:space="preserve">Olette kauhuissanne, kun omistatte laiturin järvessä .</w:t>
      </w:r>
    </w:p>
    <w:p>
      <w:r>
        <w:rPr>
          <w:b/>
        </w:rPr>
        <w:t xml:space="preserve">Esimerkki 4.2814</w:t>
      </w:r>
    </w:p>
    <w:p>
      <w:r>
        <w:t xml:space="preserve">Pullon avaaminen on yleensä juomista tai lääkkeen tunnustelua varten.</w:t>
      </w:r>
    </w:p>
    <w:p>
      <w:r>
        <w:rPr>
          <w:b/>
        </w:rPr>
        <w:t xml:space="preserve">Tulos</w:t>
      </w:r>
    </w:p>
    <w:p>
      <w:r>
        <w:t xml:space="preserve">Pullon syöminen on yleensä juomista tai pullon täyttämistä varten .</w:t>
      </w:r>
    </w:p>
    <w:p>
      <w:r>
        <w:rPr>
          <w:b/>
        </w:rPr>
        <w:t xml:space="preserve">Tulos</w:t>
      </w:r>
    </w:p>
    <w:p>
      <w:r>
        <w:t xml:space="preserve">Pullon avaaminen on yleensä juomista tai pullon täyttämistä varten.</w:t>
      </w:r>
    </w:p>
    <w:p>
      <w:r>
        <w:rPr>
          <w:b/>
        </w:rPr>
        <w:t xml:space="preserve">Tulos</w:t>
      </w:r>
    </w:p>
    <w:p>
      <w:r>
        <w:t xml:space="preserve">Roiskeläpän avaaminen on yleensä juomista tai pullon täyttämistä varten.</w:t>
      </w:r>
    </w:p>
    <w:p>
      <w:r>
        <w:rPr>
          <w:b/>
        </w:rPr>
        <w:t xml:space="preserve">Tulos</w:t>
      </w:r>
    </w:p>
    <w:p>
      <w:r>
        <w:t xml:space="preserve">Pullon avaaminen on yleensä juomista tai nenään haistamista varten.</w:t>
      </w:r>
    </w:p>
    <w:p>
      <w:r>
        <w:rPr>
          <w:b/>
        </w:rPr>
        <w:t xml:space="preserve">Esimerkki 4.2815</w:t>
      </w:r>
    </w:p>
    <w:p>
      <w:r>
        <w:t xml:space="preserve">Voit käyttää hammaslääkärin vastaanotolla saada hampaita tutkitaan.</w:t>
      </w:r>
    </w:p>
    <w:p>
      <w:r>
        <w:rPr>
          <w:b/>
        </w:rPr>
        <w:t xml:space="preserve">Tulos</w:t>
      </w:r>
    </w:p>
    <w:p>
      <w:r>
        <w:t xml:space="preserve">Voit tehdä sopimuksen hammaslääkärin toimisto puhdistaa hampaat tutkittu .</w:t>
      </w:r>
    </w:p>
    <w:p>
      <w:r>
        <w:rPr>
          <w:b/>
        </w:rPr>
        <w:t xml:space="preserve">Tulos</w:t>
      </w:r>
    </w:p>
    <w:p>
      <w:r>
        <w:t xml:space="preserve">Voit swing hammaslääkärin toimistossa pudottaa hampaita tutkittu .</w:t>
      </w:r>
    </w:p>
    <w:p>
      <w:r>
        <w:rPr>
          <w:b/>
        </w:rPr>
        <w:t xml:space="preserve">Tulos</w:t>
      </w:r>
    </w:p>
    <w:p>
      <w:r>
        <w:t xml:space="preserve">Voit kulkea hammaslääkärin toimistoon kääntyä hampaita tutkittu .</w:t>
      </w:r>
    </w:p>
    <w:p>
      <w:r>
        <w:rPr>
          <w:b/>
        </w:rPr>
        <w:t xml:space="preserve">Tulos</w:t>
      </w:r>
    </w:p>
    <w:p>
      <w:r>
        <w:t xml:space="preserve">Voit lukea hammaslääkärin toimistosta saadaksesi tulokset tutkittua .</w:t>
      </w:r>
    </w:p>
    <w:p>
      <w:r>
        <w:rPr>
          <w:b/>
        </w:rPr>
        <w:t xml:space="preserve">Esimerkki 4.2816</w:t>
      </w:r>
    </w:p>
    <w:p>
      <w:r>
        <w:t xml:space="preserve">Voit vaihtaa vaatteet makuuhuoneessa.</w:t>
      </w:r>
    </w:p>
    <w:p>
      <w:r>
        <w:rPr>
          <w:b/>
        </w:rPr>
        <w:t xml:space="preserve">Tulos</w:t>
      </w:r>
    </w:p>
    <w:p>
      <w:r>
        <w:t xml:space="preserve">Voit kokata vaatteita tyyliin .</w:t>
      </w:r>
    </w:p>
    <w:p>
      <w:r>
        <w:rPr>
          <w:b/>
        </w:rPr>
        <w:t xml:space="preserve">Tulos</w:t>
      </w:r>
    </w:p>
    <w:p>
      <w:r>
        <w:t xml:space="preserve">Voit vaihtaa vuodenaikoja makuuhuoneessa .</w:t>
      </w:r>
    </w:p>
    <w:p>
      <w:r>
        <w:rPr>
          <w:b/>
        </w:rPr>
        <w:t xml:space="preserve">Tulos</w:t>
      </w:r>
    </w:p>
    <w:p>
      <w:r>
        <w:t xml:space="preserve">Voit voittaa vaatteita näytelmässä .</w:t>
      </w:r>
    </w:p>
    <w:p>
      <w:r>
        <w:rPr>
          <w:b/>
        </w:rPr>
        <w:t xml:space="preserve">Tulos</w:t>
      </w:r>
    </w:p>
    <w:p>
      <w:r>
        <w:t xml:space="preserve">Voit vaihtaa signaaleja makuuhuoneessa .</w:t>
      </w:r>
    </w:p>
    <w:p>
      <w:r>
        <w:rPr>
          <w:b/>
        </w:rPr>
        <w:t xml:space="preserve">Esimerkki 4.2817</w:t>
      </w:r>
    </w:p>
    <w:p>
      <w:r>
        <w:t xml:space="preserve">Jos uskot maksavasi käteisellä, sinun on avattava kukkarosi .</w:t>
      </w:r>
    </w:p>
    <w:p>
      <w:r>
        <w:rPr>
          <w:b/>
        </w:rPr>
        <w:t xml:space="preserve">Tulos</w:t>
      </w:r>
    </w:p>
    <w:p>
      <w:r>
        <w:t xml:space="preserve">Jos haluat maksaa käteisellä, avaa kukkarosi.</w:t>
      </w:r>
    </w:p>
    <w:p>
      <w:r>
        <w:rPr>
          <w:b/>
        </w:rPr>
        <w:t xml:space="preserve">Tulos</w:t>
      </w:r>
    </w:p>
    <w:p>
      <w:r>
        <w:t xml:space="preserve">Jos haluat maksaa käteisellä, sinun pitäisi hyväksyä kryptovaluutta .</w:t>
      </w:r>
    </w:p>
    <w:p>
      <w:r>
        <w:rPr>
          <w:b/>
        </w:rPr>
        <w:t xml:space="preserve">Tulos</w:t>
      </w:r>
    </w:p>
    <w:p>
      <w:r>
        <w:t xml:space="preserve">Jos haluat maksaa käteisellä, sinun on ilmoitettava suostumuksesi .</w:t>
      </w:r>
    </w:p>
    <w:p>
      <w:r>
        <w:rPr>
          <w:b/>
        </w:rPr>
        <w:t xml:space="preserve">Tulos</w:t>
      </w:r>
    </w:p>
    <w:p>
      <w:r>
        <w:t xml:space="preserve">Jos palaat maksamaan käteisellä, sinun on avattava kukkarosi .</w:t>
      </w:r>
    </w:p>
    <w:p>
      <w:r>
        <w:rPr>
          <w:b/>
        </w:rPr>
        <w:t xml:space="preserve">Esimerkki 4.2818</w:t>
      </w:r>
    </w:p>
    <w:p>
      <w:r>
        <w:t xml:space="preserve">Jos haluat muuttaa ulkonäköäsi, sinun pitäisi värjätä hiuksesi.</w:t>
      </w:r>
    </w:p>
    <w:p>
      <w:r>
        <w:rPr>
          <w:b/>
        </w:rPr>
        <w:t xml:space="preserve">Tulos</w:t>
      </w:r>
    </w:p>
    <w:p>
      <w:r>
        <w:t xml:space="preserve">Jos et leikata otsaasi niin sinun pitäisi värjätä hiuksesi .</w:t>
      </w:r>
    </w:p>
    <w:p>
      <w:r>
        <w:rPr>
          <w:b/>
        </w:rPr>
        <w:t xml:space="preserve">Tulos</w:t>
      </w:r>
    </w:p>
    <w:p>
      <w:r>
        <w:t xml:space="preserve">Jos haluat säätää valotusta, sinun pitäisi värjätä hiuksesi .</w:t>
      </w:r>
    </w:p>
    <w:p>
      <w:r>
        <w:rPr>
          <w:b/>
        </w:rPr>
        <w:t xml:space="preserve">Tulos</w:t>
      </w:r>
    </w:p>
    <w:p>
      <w:r>
        <w:t xml:space="preserve">Jos aiot muuttaa asennettasi, sinun pitäisi värjätä hiuksesi .</w:t>
      </w:r>
    </w:p>
    <w:p>
      <w:r>
        <w:rPr>
          <w:b/>
        </w:rPr>
        <w:t xml:space="preserve">Tulos</w:t>
      </w:r>
    </w:p>
    <w:p>
      <w:r>
        <w:t xml:space="preserve">Jos suunnitelma muuttaa sävy sitten sinun pitäisi värjätä hiukset .</w:t>
      </w:r>
    </w:p>
    <w:p>
      <w:r>
        <w:rPr>
          <w:b/>
        </w:rPr>
        <w:t xml:space="preserve">Esimerkki 4.2819</w:t>
      </w:r>
    </w:p>
    <w:p>
      <w:r>
        <w:t xml:space="preserve">Monille seuraajille , aika on elävä ulos.</w:t>
      </w:r>
    </w:p>
    <w:p>
      <w:r>
        <w:rPr>
          <w:b/>
        </w:rPr>
        <w:t xml:space="preserve">Tulos</w:t>
      </w:r>
    </w:p>
    <w:p>
      <w:r>
        <w:t xml:space="preserve">Monien kaupunkien aika on loppumassa.</w:t>
      </w:r>
    </w:p>
    <w:p>
      <w:r>
        <w:rPr>
          <w:b/>
        </w:rPr>
        <w:t xml:space="preserve">Tulos</w:t>
      </w:r>
    </w:p>
    <w:p>
      <w:r>
        <w:t xml:space="preserve">Monissa kaupungeissa rakkaus on loppumassa.</w:t>
      </w:r>
    </w:p>
    <w:p>
      <w:r>
        <w:rPr>
          <w:b/>
        </w:rPr>
        <w:t xml:space="preserve">Tulos</w:t>
      </w:r>
    </w:p>
    <w:p>
      <w:r>
        <w:t xml:space="preserve">Monien virheiden osalta aika on loppumassa.</w:t>
      </w:r>
    </w:p>
    <w:p>
      <w:r>
        <w:rPr>
          <w:b/>
        </w:rPr>
        <w:t xml:space="preserve">Tulos</w:t>
      </w:r>
    </w:p>
    <w:p>
      <w:r>
        <w:t xml:space="preserve">Monissa kaupungeissa aika on loppumassa.</w:t>
      </w:r>
    </w:p>
    <w:p>
      <w:r>
        <w:rPr>
          <w:b/>
        </w:rPr>
        <w:t xml:space="preserve">Esimerkki 4.2820</w:t>
      </w:r>
    </w:p>
    <w:p>
      <w:r>
        <w:t xml:space="preserve">Varastaisit vaatteesi, koska haluat ottaa vuorosi .</w:t>
      </w:r>
    </w:p>
    <w:p>
      <w:r>
        <w:rPr>
          <w:b/>
        </w:rPr>
        <w:t xml:space="preserve">Tulos</w:t>
      </w:r>
    </w:p>
    <w:p>
      <w:r>
        <w:t xml:space="preserve">Sinä pesisit vaatteesi, koska haluat ottaa oman vuorosi.</w:t>
      </w:r>
    </w:p>
    <w:p>
      <w:r>
        <w:rPr>
          <w:b/>
        </w:rPr>
        <w:t xml:space="preserve">Tulos</w:t>
      </w:r>
    </w:p>
    <w:p>
      <w:r>
        <w:t xml:space="preserve">Pesisitte laukkunne, koska haluatte ottaa perheenne mukaan.</w:t>
      </w:r>
    </w:p>
    <w:p>
      <w:r>
        <w:rPr>
          <w:b/>
        </w:rPr>
        <w:t xml:space="preserve">Tulos</w:t>
      </w:r>
    </w:p>
    <w:p>
      <w:r>
        <w:t xml:space="preserve">Säästät vaatteitasi, koska haluat ottaa vuorosi .</w:t>
      </w:r>
    </w:p>
    <w:p>
      <w:r>
        <w:rPr>
          <w:b/>
        </w:rPr>
        <w:t xml:space="preserve">Tulos</w:t>
      </w:r>
    </w:p>
    <w:p>
      <w:r>
        <w:t xml:space="preserve">Mukautat vaatteitasi, koska haluat ottaa oman vuorosi .</w:t>
      </w:r>
    </w:p>
    <w:p>
      <w:r>
        <w:rPr>
          <w:b/>
        </w:rPr>
        <w:t xml:space="preserve">Esimerkki 4.2821</w:t>
      </w:r>
    </w:p>
    <w:p>
      <w:r>
        <w:t xml:space="preserve">Opettaja voi merkitä tosiasian .</w:t>
      </w:r>
    </w:p>
    <w:p>
      <w:r>
        <w:rPr>
          <w:b/>
        </w:rPr>
        <w:t xml:space="preserve">Tulos</w:t>
      </w:r>
    </w:p>
    <w:p>
      <w:r>
        <w:t xml:space="preserve">Opettaja voi selittää tosiasian.</w:t>
      </w:r>
    </w:p>
    <w:p>
      <w:r>
        <w:rPr>
          <w:b/>
        </w:rPr>
        <w:t xml:space="preserve">Tulos</w:t>
      </w:r>
    </w:p>
    <w:p>
      <w:r>
        <w:t xml:space="preserve">Opettaja voi tukea pelaajaa .</w:t>
      </w:r>
    </w:p>
    <w:p>
      <w:r>
        <w:rPr>
          <w:b/>
        </w:rPr>
        <w:t xml:space="preserve">Tulos</w:t>
      </w:r>
    </w:p>
    <w:p>
      <w:r>
        <w:t xml:space="preserve">Opettaja voi kumota tosiasian .</w:t>
      </w:r>
    </w:p>
    <w:p>
      <w:r>
        <w:rPr>
          <w:b/>
        </w:rPr>
        <w:t xml:space="preserve">Tulos</w:t>
      </w:r>
    </w:p>
    <w:p>
      <w:r>
        <w:t xml:space="preserve">Opettaja voi kuvitella sijaisen .</w:t>
      </w:r>
    </w:p>
    <w:p>
      <w:r>
        <w:rPr>
          <w:b/>
        </w:rPr>
        <w:t xml:space="preserve">Esimerkki 4.2822</w:t>
      </w:r>
    </w:p>
    <w:p>
      <w:r>
        <w:t xml:space="preserve">Voit käyttää oleskelupöytää istua ja syödä .</w:t>
      </w:r>
    </w:p>
    <w:p>
      <w:r>
        <w:rPr>
          <w:b/>
        </w:rPr>
        <w:t xml:space="preserve">Tulos</w:t>
      </w:r>
    </w:p>
    <w:p>
      <w:r>
        <w:t xml:space="preserve">Voit käyttää ravintolapöytää istumiseen ja syömiseen.</w:t>
      </w:r>
    </w:p>
    <w:p>
      <w:r>
        <w:rPr>
          <w:b/>
        </w:rPr>
        <w:t xml:space="preserve">Tulos</w:t>
      </w:r>
    </w:p>
    <w:p>
      <w:r>
        <w:t xml:space="preserve">Et voi 't ravintola kohta istua ja syödä .</w:t>
      </w:r>
    </w:p>
    <w:p>
      <w:r>
        <w:rPr>
          <w:b/>
        </w:rPr>
        <w:t xml:space="preserve">Tulos</w:t>
      </w:r>
    </w:p>
    <w:p>
      <w:r>
        <w:t xml:space="preserve">Voit tappaa ravintola piknik istua ja syödä .</w:t>
      </w:r>
    </w:p>
    <w:p>
      <w:r>
        <w:rPr>
          <w:b/>
        </w:rPr>
        <w:t xml:space="preserve">Tulos</w:t>
      </w:r>
    </w:p>
    <w:p>
      <w:r>
        <w:t xml:space="preserve">Voit perustella ravintolatilauksen istua ja syödä .</w:t>
      </w:r>
    </w:p>
    <w:p>
      <w:r>
        <w:rPr>
          <w:b/>
        </w:rPr>
        <w:t xml:space="preserve">Esimerkki 4.2823</w:t>
      </w:r>
    </w:p>
    <w:p>
      <w:r>
        <w:t xml:space="preserve">Virusjärjestelmä voi sisältää vanhoja tilejä .</w:t>
      </w:r>
    </w:p>
    <w:p>
      <w:r>
        <w:rPr>
          <w:b/>
        </w:rPr>
        <w:t xml:space="preserve">Tulos</w:t>
      </w:r>
    </w:p>
    <w:p>
      <w:r>
        <w:t xml:space="preserve">Pankkijärjestelmä voi sisältää useita tilejä.</w:t>
      </w:r>
    </w:p>
    <w:p>
      <w:r>
        <w:rPr>
          <w:b/>
        </w:rPr>
        <w:t xml:space="preserve">Tulos</w:t>
      </w:r>
    </w:p>
    <w:p>
      <w:r>
        <w:t xml:space="preserve">Valvontajärjestelmä voi sisältää tarpeettomia tilejä .</w:t>
      </w:r>
    </w:p>
    <w:p>
      <w:r>
        <w:rPr>
          <w:b/>
        </w:rPr>
        <w:t xml:space="preserve">Tulos</w:t>
      </w:r>
    </w:p>
    <w:p>
      <w:r>
        <w:t xml:space="preserve">Pankkijärjestelmässä voi olla monia sidosryhmiä .</w:t>
      </w:r>
    </w:p>
    <w:p>
      <w:r>
        <w:rPr>
          <w:b/>
        </w:rPr>
        <w:t xml:space="preserve">Tulos</w:t>
      </w:r>
    </w:p>
    <w:p>
      <w:r>
        <w:t xml:space="preserve">Pankkimyynti voi sisältää väärennettyjä tilejä .</w:t>
      </w:r>
    </w:p>
    <w:p>
      <w:r>
        <w:rPr>
          <w:b/>
        </w:rPr>
        <w:t xml:space="preserve">Esimerkki 4.2824</w:t>
      </w:r>
    </w:p>
    <w:p>
      <w:r>
        <w:t xml:space="preserve">Olet todennäköisesti löytää ajoneuvon lepää maanvyöryssä .</w:t>
      </w:r>
    </w:p>
    <w:p>
      <w:r>
        <w:rPr>
          <w:b/>
        </w:rPr>
        <w:t xml:space="preserve">Tulos</w:t>
      </w:r>
    </w:p>
    <w:p>
      <w:r>
        <w:t xml:space="preserve">Löydät todennäköisesti ajoneuvon romun sillalla .</w:t>
      </w:r>
    </w:p>
    <w:p>
      <w:r>
        <w:rPr>
          <w:b/>
        </w:rPr>
        <w:t xml:space="preserve">Tulos</w:t>
      </w:r>
    </w:p>
    <w:p>
      <w:r>
        <w:t xml:space="preserve">Sinä riittää osoittamaan ajoneuvon pommi risteilijä .</w:t>
      </w:r>
    </w:p>
    <w:p>
      <w:r>
        <w:rPr>
          <w:b/>
        </w:rPr>
        <w:t xml:space="preserve">Tulos</w:t>
      </w:r>
    </w:p>
    <w:p>
      <w:r>
        <w:t xml:space="preserve">On todennäköistä, että elokuvassa on ajoneuvopommi.</w:t>
      </w:r>
    </w:p>
    <w:p>
      <w:r>
        <w:rPr>
          <w:b/>
        </w:rPr>
        <w:t xml:space="preserve">Tulos</w:t>
      </w:r>
    </w:p>
    <w:p>
      <w:r>
        <w:t xml:space="preserve">Löydät todennäköisesti ajoneuvon leiriytymässä maatilalla .</w:t>
      </w:r>
    </w:p>
    <w:p>
      <w:r>
        <w:rPr>
          <w:b/>
        </w:rPr>
        <w:t xml:space="preserve">Esimerkki 4.2825</w:t>
      </w:r>
    </w:p>
    <w:p>
      <w:r>
        <w:t xml:space="preserve">Pölymyrskyjä esiintyy kuivilla alueilla , aavikoilla .</w:t>
      </w:r>
    </w:p>
    <w:p>
      <w:r>
        <w:rPr>
          <w:b/>
        </w:rPr>
        <w:t xml:space="preserve">Tulos</w:t>
      </w:r>
    </w:p>
    <w:p>
      <w:r>
        <w:t xml:space="preserve">Pölymyrskyjä esiintyy vihreillä alueilla, kuten aavikoilla.</w:t>
      </w:r>
    </w:p>
    <w:p>
      <w:r>
        <w:rPr>
          <w:b/>
        </w:rPr>
        <w:t xml:space="preserve">Tulos</w:t>
      </w:r>
    </w:p>
    <w:p>
      <w:r>
        <w:t xml:space="preserve">Pölymyrskyjä esiintyy vakaalla alueella, kuten aavikoilla.</w:t>
      </w:r>
    </w:p>
    <w:p>
      <w:r>
        <w:rPr>
          <w:b/>
        </w:rPr>
        <w:t xml:space="preserve">Tulos</w:t>
      </w:r>
    </w:p>
    <w:p>
      <w:r>
        <w:t xml:space="preserve">Pölymyrskyjä esiintyy kuivissa ääriolosuhteissa, kuten aavikoilla.</w:t>
      </w:r>
    </w:p>
    <w:p>
      <w:r>
        <w:rPr>
          <w:b/>
        </w:rPr>
        <w:t xml:space="preserve">Tulos</w:t>
      </w:r>
    </w:p>
    <w:p>
      <w:r>
        <w:t xml:space="preserve">Pölymyrskyjä esiintyy kuivilla alueilla, kuten aavikoilla.</w:t>
      </w:r>
    </w:p>
    <w:p>
      <w:r>
        <w:rPr>
          <w:b/>
        </w:rPr>
        <w:t xml:space="preserve">Esimerkki 4.2826</w:t>
      </w:r>
    </w:p>
    <w:p>
      <w:r>
        <w:t xml:space="preserve">LAN-konserttiin osallistuminen on nörttibändien kuuntelemista varten .</w:t>
      </w:r>
    </w:p>
    <w:p>
      <w:r>
        <w:rPr>
          <w:b/>
        </w:rPr>
        <w:t xml:space="preserve">Tulos</w:t>
      </w:r>
    </w:p>
    <w:p>
      <w:r>
        <w:t xml:space="preserve">rock-kentän sovittaminen on rock-yhtyeiden kuuntelemista varten .</w:t>
      </w:r>
    </w:p>
    <w:p>
      <w:r>
        <w:rPr>
          <w:b/>
        </w:rPr>
        <w:t xml:space="preserve">Tulos</w:t>
      </w:r>
    </w:p>
    <w:p>
      <w:r>
        <w:t xml:space="preserve">Rock-DJ:n asettaminen on rockbändien kuuntelua varten .</w:t>
      </w:r>
    </w:p>
    <w:p>
      <w:r>
        <w:rPr>
          <w:b/>
        </w:rPr>
        <w:t xml:space="preserve">Tulos</w:t>
      </w:r>
    </w:p>
    <w:p>
      <w:r>
        <w:t xml:space="preserve">Rock-konserttiin osallistuminen on rock-bändien kuuntelemista varten.</w:t>
      </w:r>
    </w:p>
    <w:p>
      <w:r>
        <w:rPr>
          <w:b/>
        </w:rPr>
        <w:t xml:space="preserve">Tulos</w:t>
      </w:r>
    </w:p>
    <w:p>
      <w:r>
        <w:t xml:space="preserve">Kiss-konserttiin osallistuminen on rockbändien kuuntelemista varten.</w:t>
      </w:r>
    </w:p>
    <w:p>
      <w:r>
        <w:rPr>
          <w:b/>
        </w:rPr>
        <w:t xml:space="preserve">Esimerkki 4.2827</w:t>
      </w:r>
    </w:p>
    <w:p>
      <w:r>
        <w:t xml:space="preserve">Odotushuone on tontti, jossa potilas istuu .</w:t>
      </w:r>
    </w:p>
    <w:p>
      <w:r>
        <w:rPr>
          <w:b/>
        </w:rPr>
        <w:t xml:space="preserve">Tulos</w:t>
      </w:r>
    </w:p>
    <w:p>
      <w:r>
        <w:t xml:space="preserve">Odotuskoira on paikka, jossa potilas istuu .</w:t>
      </w:r>
    </w:p>
    <w:p>
      <w:r>
        <w:rPr>
          <w:b/>
        </w:rPr>
        <w:t xml:space="preserve">Tulos</w:t>
      </w:r>
    </w:p>
    <w:p>
      <w:r>
        <w:t xml:space="preserve">Odotushuone on paikka, jossa ryhmä istuu .</w:t>
      </w:r>
    </w:p>
    <w:p>
      <w:r>
        <w:rPr>
          <w:b/>
        </w:rPr>
        <w:t xml:space="preserve">Tulos</w:t>
      </w:r>
    </w:p>
    <w:p>
      <w:r>
        <w:t xml:space="preserve">Odotushuone on paikka, jossa potilas istuu.</w:t>
      </w:r>
    </w:p>
    <w:p>
      <w:r>
        <w:rPr>
          <w:b/>
        </w:rPr>
        <w:t xml:space="preserve">Tulos</w:t>
      </w:r>
    </w:p>
    <w:p>
      <w:r>
        <w:t xml:space="preserve">Odotuskenttä on paikka, jossa potilas istuu .</w:t>
      </w:r>
    </w:p>
    <w:p>
      <w:r>
        <w:rPr>
          <w:b/>
        </w:rPr>
        <w:t xml:space="preserve">Esimerkki 4.2828</w:t>
      </w:r>
    </w:p>
    <w:p>
      <w:r>
        <w:t xml:space="preserve">Mekaanikon tehtävänä on korjata autoja, jotka eivät toimi.</w:t>
      </w:r>
    </w:p>
    <w:p>
      <w:r>
        <w:rPr>
          <w:b/>
        </w:rPr>
        <w:t xml:space="preserve">Tulos</w:t>
      </w:r>
    </w:p>
    <w:p>
      <w:r>
        <w:t xml:space="preserve">Mekaanikon tehtävänä on peruuttaa autot, jotka eivät toimi.</w:t>
      </w:r>
    </w:p>
    <w:p>
      <w:r>
        <w:rPr>
          <w:b/>
        </w:rPr>
        <w:t xml:space="preserve">Tulos</w:t>
      </w:r>
    </w:p>
    <w:p>
      <w:r>
        <w:t xml:space="preserve">Puolustuksen mahdollisuus on korjata pallot, jotka eivät toimi.</w:t>
      </w:r>
    </w:p>
    <w:p>
      <w:r>
        <w:rPr>
          <w:b/>
        </w:rPr>
        <w:t xml:space="preserve">Tulos</w:t>
      </w:r>
    </w:p>
    <w:p>
      <w:r>
        <w:t xml:space="preserve">Mekaanikon tehtävänä on korjata joukkovelkakirjoja, jotka eivät toimi.</w:t>
      </w:r>
    </w:p>
    <w:p>
      <w:r>
        <w:rPr>
          <w:b/>
        </w:rPr>
        <w:t xml:space="preserve">Tulos</w:t>
      </w:r>
    </w:p>
    <w:p>
      <w:r>
        <w:t xml:space="preserve">Malli 's pyrkimys on varastoida autoja, jotka eivät toimi.</w:t>
      </w:r>
    </w:p>
    <w:p>
      <w:r>
        <w:rPr>
          <w:b/>
        </w:rPr>
        <w:t xml:space="preserve">Esimerkki 4.2829</w:t>
      </w:r>
    </w:p>
    <w:p>
      <w:r>
        <w:t xml:space="preserve">Voit käyttää otetta, jolla pidät poisheitettyä pastaa .</w:t>
      </w:r>
    </w:p>
    <w:p>
      <w:r>
        <w:rPr>
          <w:b/>
        </w:rPr>
        <w:t xml:space="preserve">Tulos</w:t>
      </w:r>
    </w:p>
    <w:p>
      <w:r>
        <w:t xml:space="preserve">Voit käyttää koria hylätyn romun esittelyyn.</w:t>
      </w:r>
    </w:p>
    <w:p>
      <w:r>
        <w:rPr>
          <w:b/>
        </w:rPr>
        <w:t xml:space="preserve">Tulos</w:t>
      </w:r>
    </w:p>
    <w:p>
      <w:r>
        <w:t xml:space="preserve">Voit käyttää koria hylätyn romun säilyttämiseen.</w:t>
      </w:r>
    </w:p>
    <w:p>
      <w:r>
        <w:rPr>
          <w:b/>
        </w:rPr>
        <w:t xml:space="preserve">Tulos</w:t>
      </w:r>
    </w:p>
    <w:p>
      <w:r>
        <w:t xml:space="preserve">Voit käyttää laskuvarjoa hylättyjen köysien suojaamiseen .</w:t>
      </w:r>
    </w:p>
    <w:p>
      <w:r>
        <w:rPr>
          <w:b/>
        </w:rPr>
        <w:t xml:space="preserve">Tulos</w:t>
      </w:r>
    </w:p>
    <w:p>
      <w:r>
        <w:t xml:space="preserve">Voit käyttää koria koriin hylätyt roinat .</w:t>
      </w:r>
    </w:p>
    <w:p>
      <w:r>
        <w:rPr>
          <w:b/>
        </w:rPr>
        <w:t xml:space="preserve">Esimerkki 4.2830</w:t>
      </w:r>
    </w:p>
    <w:p>
      <w:r>
        <w:t xml:space="preserve">Kuivuus saisi sinut tuntemaan, että haluat suojella maailmaa .</w:t>
      </w:r>
    </w:p>
    <w:p>
      <w:r>
        <w:rPr>
          <w:b/>
        </w:rPr>
        <w:t xml:space="preserve">Tulos</w:t>
      </w:r>
    </w:p>
    <w:p>
      <w:r>
        <w:t xml:space="preserve">Vähän tekisi mieli kastella linjaa .</w:t>
      </w:r>
    </w:p>
    <w:p>
      <w:r>
        <w:rPr>
          <w:b/>
        </w:rPr>
        <w:t xml:space="preserve">Tulos</w:t>
      </w:r>
    </w:p>
    <w:p>
      <w:r>
        <w:t xml:space="preserve">Kuivuus saisi sinut haluamaan kastella kasvia.</w:t>
      </w:r>
    </w:p>
    <w:p>
      <w:r>
        <w:rPr>
          <w:b/>
        </w:rPr>
        <w:t xml:space="preserve">Tulos</w:t>
      </w:r>
    </w:p>
    <w:p>
      <w:r>
        <w:t xml:space="preserve">Kuivuus saisi sinut tuntemaan puutetta .</w:t>
      </w:r>
    </w:p>
    <w:p>
      <w:r>
        <w:rPr>
          <w:b/>
        </w:rPr>
        <w:t xml:space="preserve">Tulos</w:t>
      </w:r>
    </w:p>
    <w:p>
      <w:r>
        <w:t xml:space="preserve">Kuivuus saisi teidät suostumaan puolustamaan aluetta .</w:t>
      </w:r>
    </w:p>
    <w:p>
      <w:r>
        <w:rPr>
          <w:b/>
        </w:rPr>
        <w:t xml:space="preserve">Esimerkki 4.2831</w:t>
      </w:r>
    </w:p>
    <w:p>
      <w:r>
        <w:t xml:space="preserve">Anteeksianto itsellesi ja muille on toinen tapa pelastaa viaton , mutta sopimaton valinta .</w:t>
      </w:r>
    </w:p>
    <w:p>
      <w:r>
        <w:rPr>
          <w:b/>
        </w:rPr>
        <w:t xml:space="preserve">Tulos</w:t>
      </w:r>
    </w:p>
    <w:p>
      <w:r>
        <w:t xml:space="preserve">Anteeksiantaminen itsellesi ja muille on toinen tapa parantaa viatonta , mutta sopimatonta kaunaa .</w:t>
      </w:r>
    </w:p>
    <w:p>
      <w:r>
        <w:rPr>
          <w:b/>
        </w:rPr>
        <w:t xml:space="preserve">Tulos</w:t>
      </w:r>
    </w:p>
    <w:p>
      <w:r>
        <w:t xml:space="preserve">Itsensä ja toisten anteeksiantaminen on toinen keino antaa anteeksi viatonta , mutta sopimatonta käytöstä .</w:t>
      </w:r>
    </w:p>
    <w:p>
      <w:r>
        <w:rPr>
          <w:b/>
        </w:rPr>
        <w:t xml:space="preserve">Tulos</w:t>
      </w:r>
    </w:p>
    <w:p>
      <w:r>
        <w:t xml:space="preserve">Itselle ja muille anteeksi antaminen on toinen tapa antaa anteeksi viatonta, mutta sopimatonta käytöstä.</w:t>
      </w:r>
    </w:p>
    <w:p>
      <w:r>
        <w:rPr>
          <w:b/>
        </w:rPr>
        <w:t xml:space="preserve">Tulos</w:t>
      </w:r>
    </w:p>
    <w:p>
      <w:r>
        <w:t xml:space="preserve">Itselle ja muille anteeksi antaminen on toinen päätös antaa anteeksi viaton , mutta sopimaton käytös .</w:t>
      </w:r>
    </w:p>
    <w:p>
      <w:r>
        <w:rPr>
          <w:b/>
        </w:rPr>
        <w:t xml:space="preserve">Esimerkki 4.2832</w:t>
      </w:r>
    </w:p>
    <w:p>
      <w:r>
        <w:t xml:space="preserve">Sinä laihtua, koska et n't istua sijoittaa veto .</w:t>
      </w:r>
    </w:p>
    <w:p>
      <w:r>
        <w:rPr>
          <w:b/>
        </w:rPr>
        <w:t xml:space="preserve">Tulos</w:t>
      </w:r>
    </w:p>
    <w:p>
      <w:r>
        <w:t xml:space="preserve">Sinä laihtuisit, koska et n't halua tehdä vetoa .</w:t>
      </w:r>
    </w:p>
    <w:p>
      <w:r>
        <w:rPr>
          <w:b/>
        </w:rPr>
        <w:t xml:space="preserve">Tulos</w:t>
      </w:r>
    </w:p>
    <w:p>
      <w:r>
        <w:t xml:space="preserve">Sinä laihtuisit, koska et n't halua ässä veto .</w:t>
      </w:r>
    </w:p>
    <w:p>
      <w:r>
        <w:rPr>
          <w:b/>
        </w:rPr>
        <w:t xml:space="preserve">Tulos</w:t>
      </w:r>
    </w:p>
    <w:p>
      <w:r>
        <w:t xml:space="preserve">Laihduttaisit, koska et halua menettää vetoa.</w:t>
      </w:r>
    </w:p>
    <w:p>
      <w:r>
        <w:rPr>
          <w:b/>
        </w:rPr>
        <w:t xml:space="preserve">Tulos</w:t>
      </w:r>
    </w:p>
    <w:p>
      <w:r>
        <w:t xml:space="preserve">Sinä laihtuisit, koska et n't halua kestää veto .</w:t>
      </w:r>
    </w:p>
    <w:p>
      <w:r>
        <w:rPr>
          <w:b/>
        </w:rPr>
        <w:t xml:space="preserve">Esimerkki 4.2833</w:t>
      </w:r>
    </w:p>
    <w:p>
      <w:r>
        <w:t xml:space="preserve">Monilla lehmillä oli jonkinlainen tila .</w:t>
      </w:r>
    </w:p>
    <w:p>
      <w:r>
        <w:rPr>
          <w:b/>
        </w:rPr>
        <w:t xml:space="preserve">Tulos</w:t>
      </w:r>
    </w:p>
    <w:p>
      <w:r>
        <w:t xml:space="preserve">Pohjoiset lehmät kuolivat johonkin .</w:t>
      </w:r>
    </w:p>
    <w:p>
      <w:r>
        <w:rPr>
          <w:b/>
        </w:rPr>
        <w:t xml:space="preserve">Tulos</w:t>
      </w:r>
    </w:p>
    <w:p>
      <w:r>
        <w:t xml:space="preserve">Monet lehmät kärsivät traumasta .</w:t>
      </w:r>
    </w:p>
    <w:p>
      <w:r>
        <w:rPr>
          <w:b/>
        </w:rPr>
        <w:t xml:space="preserve">Tulos</w:t>
      </w:r>
    </w:p>
    <w:p>
      <w:r>
        <w:t xml:space="preserve">Monet lehmät kuolivat johonkin tautiin.</w:t>
      </w:r>
    </w:p>
    <w:p>
      <w:r>
        <w:rPr>
          <w:b/>
        </w:rPr>
        <w:t xml:space="preserve">Tulos</w:t>
      </w:r>
    </w:p>
    <w:p>
      <w:r>
        <w:t xml:space="preserve">Monet lehmät puhuivat jostain toivosta .</w:t>
      </w:r>
    </w:p>
    <w:p>
      <w:r>
        <w:rPr>
          <w:b/>
        </w:rPr>
        <w:t xml:space="preserve">Esimerkki 4.2834</w:t>
      </w:r>
    </w:p>
    <w:p>
      <w:r>
        <w:t xml:space="preserve">Pakkauksesta löytyy todennäköisesti taideteos .</w:t>
      </w:r>
    </w:p>
    <w:p>
      <w:r>
        <w:rPr>
          <w:b/>
        </w:rPr>
        <w:t xml:space="preserve">Tulos</w:t>
      </w:r>
    </w:p>
    <w:p>
      <w:r>
        <w:t xml:space="preserve">Kryptasta löytyy todennäköisesti taideteos .</w:t>
      </w:r>
    </w:p>
    <w:p>
      <w:r>
        <w:rPr>
          <w:b/>
        </w:rPr>
        <w:t xml:space="preserve">Tulos</w:t>
      </w:r>
    </w:p>
    <w:p>
      <w:r>
        <w:t xml:space="preserve">Taideteos löytyy todennäköisesti galleriasta.</w:t>
      </w:r>
    </w:p>
    <w:p>
      <w:r>
        <w:rPr>
          <w:b/>
        </w:rPr>
        <w:t xml:space="preserve">Tulos</w:t>
      </w:r>
    </w:p>
    <w:p>
      <w:r>
        <w:t xml:space="preserve">Sinua kauhistuttaa taideteoksen siirtäminen galleriassa .</w:t>
      </w:r>
    </w:p>
    <w:p>
      <w:r>
        <w:rPr>
          <w:b/>
        </w:rPr>
        <w:t xml:space="preserve">Tulos</w:t>
      </w:r>
    </w:p>
    <w:p>
      <w:r>
        <w:t xml:space="preserve">Verkkosivulta löytyy todennäköisesti taideteos .</w:t>
      </w:r>
    </w:p>
    <w:p>
      <w:r>
        <w:rPr>
          <w:b/>
        </w:rPr>
        <w:t xml:space="preserve">Esimerkki 4.2835</w:t>
      </w:r>
    </w:p>
    <w:p>
      <w:r>
        <w:t xml:space="preserve">Ilmaston lämpeneminen vaikuttaa siihen, että jää alkaa muuttua .</w:t>
      </w:r>
    </w:p>
    <w:p>
      <w:r>
        <w:rPr>
          <w:b/>
        </w:rPr>
        <w:t xml:space="preserve">Tulos</w:t>
      </w:r>
    </w:p>
    <w:p>
      <w:r>
        <w:t xml:space="preserve">Ilmaston lämpeneminen vaikuttaa siihen, että kotelo alkaa sulaa .</w:t>
      </w:r>
    </w:p>
    <w:p>
      <w:r>
        <w:rPr>
          <w:b/>
        </w:rPr>
        <w:t xml:space="preserve">Tulos</w:t>
      </w:r>
    </w:p>
    <w:p>
      <w:r>
        <w:t xml:space="preserve">Ilmaston lämpenemisen seurauksena jää alkaa sulaa.</w:t>
      </w:r>
    </w:p>
    <w:p>
      <w:r>
        <w:rPr>
          <w:b/>
        </w:rPr>
        <w:t xml:space="preserve">Tulos</w:t>
      </w:r>
    </w:p>
    <w:p>
      <w:r>
        <w:t xml:space="preserve">Ilmaston lämpenemisen keskiarvo on, että kynnys alkaa toimia .</w:t>
      </w:r>
    </w:p>
    <w:p>
      <w:r>
        <w:rPr>
          <w:b/>
        </w:rPr>
        <w:t xml:space="preserve">Tulos</w:t>
      </w:r>
    </w:p>
    <w:p>
      <w:r>
        <w:t xml:space="preserve">Ilmaston lämpenemisen aikakausi on se, että jää alkaa sulaa .</w:t>
      </w:r>
    </w:p>
    <w:p>
      <w:r>
        <w:rPr>
          <w:b/>
        </w:rPr>
        <w:t xml:space="preserve">Esimerkki 4.2836</w:t>
      </w:r>
    </w:p>
    <w:p>
      <w:r>
        <w:t xml:space="preserve">Katsoisit elokuvan, koska olisit elokuvateatterissa.</w:t>
      </w:r>
    </w:p>
    <w:p>
      <w:r>
        <w:rPr>
          <w:b/>
        </w:rPr>
        <w:t xml:space="preserve">Tulos</w:t>
      </w:r>
    </w:p>
    <w:p>
      <w:r>
        <w:t xml:space="preserve">Unohtaisit miehen, koska olit elokuvaroolissa .</w:t>
      </w:r>
    </w:p>
    <w:p>
      <w:r>
        <w:rPr>
          <w:b/>
        </w:rPr>
        <w:t xml:space="preserve">Tulos</w:t>
      </w:r>
    </w:p>
    <w:p>
      <w:r>
        <w:t xml:space="preserve">Katsoisit elokuvaa, koska olisit elokuvaosastolla .</w:t>
      </w:r>
    </w:p>
    <w:p>
      <w:r>
        <w:rPr>
          <w:b/>
        </w:rPr>
        <w:t xml:space="preserve">Tulos</w:t>
      </w:r>
    </w:p>
    <w:p>
      <w:r>
        <w:t xml:space="preserve">Katsoisit elokuvan, koska olisit elokuvateatterissa .</w:t>
      </w:r>
    </w:p>
    <w:p>
      <w:r>
        <w:rPr>
          <w:b/>
        </w:rPr>
        <w:t xml:space="preserve">Tulos</w:t>
      </w:r>
    </w:p>
    <w:p>
      <w:r>
        <w:t xml:space="preserve">Katsoisit elokuvaa, koska olisit elokuvanäytelmässä .</w:t>
      </w:r>
    </w:p>
    <w:p>
      <w:r>
        <w:rPr>
          <w:b/>
        </w:rPr>
        <w:t xml:space="preserve">Esimerkki 4.2837</w:t>
      </w:r>
    </w:p>
    <w:p>
      <w:r>
        <w:t xml:space="preserve">Jos haluatte kuulla laulua, teidän pitäisi mennä kirkkoon .</w:t>
      </w:r>
    </w:p>
    <w:p>
      <w:r>
        <w:rPr>
          <w:b/>
        </w:rPr>
        <w:t xml:space="preserve">Tulos</w:t>
      </w:r>
    </w:p>
    <w:p>
      <w:r>
        <w:t xml:space="preserve">Jos haluatte kuulla laulua, teidän pitäisi vastata kirkkoon .</w:t>
      </w:r>
    </w:p>
    <w:p>
      <w:r>
        <w:rPr>
          <w:b/>
        </w:rPr>
        <w:t xml:space="preserve">Tulos</w:t>
      </w:r>
    </w:p>
    <w:p>
      <w:r>
        <w:t xml:space="preserve">Jos haluatte kuulla laulua, teidän pitäisi mennä kirkkoon.</w:t>
      </w:r>
    </w:p>
    <w:p>
      <w:r>
        <w:rPr>
          <w:b/>
        </w:rPr>
        <w:t xml:space="preserve">Tulos</w:t>
      </w:r>
    </w:p>
    <w:p>
      <w:r>
        <w:t xml:space="preserve">Jos haluatte kuulla laulua, teidän pitäisi mennä kirkkoon .</w:t>
      </w:r>
    </w:p>
    <w:p>
      <w:r>
        <w:rPr>
          <w:b/>
        </w:rPr>
        <w:t xml:space="preserve">Tulos</w:t>
      </w:r>
    </w:p>
    <w:p>
      <w:r>
        <w:t xml:space="preserve">Jos ette enää kuule laulua, teidän on alistuttava auktoriteettiin .</w:t>
      </w:r>
    </w:p>
    <w:p>
      <w:r>
        <w:rPr>
          <w:b/>
        </w:rPr>
        <w:t xml:space="preserve">Esimerkki 4.2838</w:t>
      </w:r>
    </w:p>
    <w:p>
      <w:r>
        <w:t xml:space="preserve">Jos haluatte ulvoa pilkkaa, teille pitäisi kertoa vitsi .</w:t>
      </w:r>
    </w:p>
    <w:p>
      <w:r>
        <w:rPr>
          <w:b/>
        </w:rPr>
        <w:t xml:space="preserve">Tulos</w:t>
      </w:r>
    </w:p>
    <w:p>
      <w:r>
        <w:t xml:space="preserve">Jos haluatte ulvoa vallasta, niin teille pitäisi kertoa vitsi .</w:t>
      </w:r>
    </w:p>
    <w:p>
      <w:r>
        <w:rPr>
          <w:b/>
        </w:rPr>
        <w:t xml:space="preserve">Tulos</w:t>
      </w:r>
    </w:p>
    <w:p>
      <w:r>
        <w:t xml:space="preserve">Jos haluat ulvoa naurusta, sinulle pitäisi kertoa vitsi.</w:t>
      </w:r>
    </w:p>
    <w:p>
      <w:r>
        <w:rPr>
          <w:b/>
        </w:rPr>
        <w:t xml:space="preserve">Tulos</w:t>
      </w:r>
    </w:p>
    <w:p>
      <w:r>
        <w:t xml:space="preserve">Jos haluatte ulvoa kuumuudesta niin teille pitäisi kertoa runo .</w:t>
      </w:r>
    </w:p>
    <w:p>
      <w:r>
        <w:rPr>
          <w:b/>
        </w:rPr>
        <w:t xml:space="preserve">Tulos</w:t>
      </w:r>
    </w:p>
    <w:p>
      <w:r>
        <w:t xml:space="preserve">Jos haluatte ulvoa meteliä niin teille pitäisi kertoa vitsi .</w:t>
      </w:r>
    </w:p>
    <w:p>
      <w:r>
        <w:rPr>
          <w:b/>
        </w:rPr>
        <w:t xml:space="preserve">Esimerkki 4.2839</w:t>
      </w:r>
    </w:p>
    <w:p>
      <w:r>
        <w:t xml:space="preserve">Jos rahaa mennä esitykseen niin kannattaa ostaa lasi .</w:t>
      </w:r>
    </w:p>
    <w:p>
      <w:r>
        <w:rPr>
          <w:b/>
        </w:rPr>
        <w:t xml:space="preserve">Tulos</w:t>
      </w:r>
    </w:p>
    <w:p>
      <w:r>
        <w:t xml:space="preserve">Jos haluat mennä luostariin, sinun pitäisi ostaa härkä .</w:t>
      </w:r>
    </w:p>
    <w:p>
      <w:r>
        <w:rPr>
          <w:b/>
        </w:rPr>
        <w:t xml:space="preserve">Tulos</w:t>
      </w:r>
    </w:p>
    <w:p>
      <w:r>
        <w:t xml:space="preserve">Jos haluat mennä tanssiaisiin, sinun on ostettava lippu .</w:t>
      </w:r>
    </w:p>
    <w:p>
      <w:r>
        <w:rPr>
          <w:b/>
        </w:rPr>
        <w:t xml:space="preserve">Tulos</w:t>
      </w:r>
    </w:p>
    <w:p>
      <w:r>
        <w:t xml:space="preserve">Jos haluat mennä esitykseen, sinun on ostettava lippu.</w:t>
      </w:r>
    </w:p>
    <w:p>
      <w:r>
        <w:rPr>
          <w:b/>
        </w:rPr>
        <w:t xml:space="preserve">Tulos</w:t>
      </w:r>
    </w:p>
    <w:p>
      <w:r>
        <w:t xml:space="preserve">Jos haluat mennä esitykseen, sinun pitäisi ostaa tarra .</w:t>
      </w:r>
    </w:p>
    <w:p>
      <w:r>
        <w:rPr>
          <w:b/>
        </w:rPr>
        <w:t xml:space="preserve">Esimerkki 4.2840</w:t>
      </w:r>
    </w:p>
    <w:p>
      <w:r>
        <w:t xml:space="preserve">Toimittaja on kirjoittanut sanomalehteen .</w:t>
      </w:r>
    </w:p>
    <w:p>
      <w:r>
        <w:rPr>
          <w:b/>
        </w:rPr>
        <w:t xml:space="preserve">Tulos</w:t>
      </w:r>
    </w:p>
    <w:p>
      <w:r>
        <w:t xml:space="preserve">Toimittaja kirjoitti sanomalehden päivityksen .</w:t>
      </w:r>
    </w:p>
    <w:p>
      <w:r>
        <w:rPr>
          <w:b/>
        </w:rPr>
        <w:t xml:space="preserve">Tulos</w:t>
      </w:r>
    </w:p>
    <w:p>
      <w:r>
        <w:t xml:space="preserve">Toimittaja kirjoitti sanomalehden kopion .</w:t>
      </w:r>
    </w:p>
    <w:p>
      <w:r>
        <w:rPr>
          <w:b/>
        </w:rPr>
        <w:t xml:space="preserve">Tulos</w:t>
      </w:r>
    </w:p>
    <w:p>
      <w:r>
        <w:t xml:space="preserve">Toimittaja on kirjoittanut lehtiartikkelin.</w:t>
      </w:r>
    </w:p>
    <w:p>
      <w:r>
        <w:rPr>
          <w:b/>
        </w:rPr>
        <w:t xml:space="preserve">Tulos</w:t>
      </w:r>
    </w:p>
    <w:p>
      <w:r>
        <w:t xml:space="preserve">Elokuvan artikkelin kirjoitti toimittaja .</w:t>
      </w:r>
    </w:p>
    <w:p>
      <w:r>
        <w:rPr>
          <w:b/>
        </w:rPr>
        <w:t xml:space="preserve">Esimerkki 4.2841</w:t>
      </w:r>
    </w:p>
    <w:p>
      <w:r>
        <w:t xml:space="preserve">Voit käyttää viivaa vahvistamaan, mihin paperia tai kangasta taivutetaan.</w:t>
      </w:r>
    </w:p>
    <w:p>
      <w:r>
        <w:rPr>
          <w:b/>
        </w:rPr>
        <w:t xml:space="preserve">Tulos</w:t>
      </w:r>
    </w:p>
    <w:p>
      <w:r>
        <w:t xml:space="preserve">Voit käyttää viivaa osoittamaan, mistä kohtaa paperia tai kangasta leikataan.</w:t>
      </w:r>
    </w:p>
    <w:p>
      <w:r>
        <w:rPr>
          <w:b/>
        </w:rPr>
        <w:t xml:space="preserve">Tulos</w:t>
      </w:r>
    </w:p>
    <w:p>
      <w:r>
        <w:t xml:space="preserve">Voit käyttää solmiota osoittamaan, mistä paperia tai kangasta leikataan.</w:t>
      </w:r>
    </w:p>
    <w:p>
      <w:r>
        <w:rPr>
          <w:b/>
        </w:rPr>
        <w:t xml:space="preserve">Tulos</w:t>
      </w:r>
    </w:p>
    <w:p>
      <w:r>
        <w:t xml:space="preserve">Voit käyttää viivaa osoittamaan, mistä leikataan eläin tai kangas .</w:t>
      </w:r>
    </w:p>
    <w:p>
      <w:r>
        <w:rPr>
          <w:b/>
        </w:rPr>
        <w:t xml:space="preserve">Tulos</w:t>
      </w:r>
    </w:p>
    <w:p>
      <w:r>
        <w:t xml:space="preserve">Voit käyttää viivaa osoittamaan, mistä maito tai kangas leikataan .</w:t>
      </w:r>
    </w:p>
    <w:p>
      <w:r>
        <w:rPr>
          <w:b/>
        </w:rPr>
        <w:t xml:space="preserve">Esimerkki 4.2842</w:t>
      </w:r>
    </w:p>
    <w:p>
      <w:r>
        <w:t xml:space="preserve">Äärimmäisen huono tupakointi saisi sinut nääntymään sydänkohtaukseen .</w:t>
      </w:r>
    </w:p>
    <w:p>
      <w:r>
        <w:rPr>
          <w:b/>
        </w:rPr>
        <w:t xml:space="preserve">Tulos</w:t>
      </w:r>
    </w:p>
    <w:p>
      <w:r>
        <w:t xml:space="preserve">Äärimmäisen taloudelliset uutiset saisivat sinut haluamaan sydänkohtauksen .</w:t>
      </w:r>
    </w:p>
    <w:p>
      <w:r>
        <w:rPr>
          <w:b/>
        </w:rPr>
        <w:t xml:space="preserve">Tulos</w:t>
      </w:r>
    </w:p>
    <w:p>
      <w:r>
        <w:t xml:space="preserve">Äärimmäisen varma uutinen saisi sinut haluamaan sydänkohtauksen .</w:t>
      </w:r>
    </w:p>
    <w:p>
      <w:r>
        <w:rPr>
          <w:b/>
        </w:rPr>
        <w:t xml:space="preserve">Tulos</w:t>
      </w:r>
    </w:p>
    <w:p>
      <w:r>
        <w:t xml:space="preserve">Äärimmäisen huonot uutiset saisivat sinut haluamaan sydänkohtauksen.</w:t>
      </w:r>
    </w:p>
    <w:p>
      <w:r>
        <w:rPr>
          <w:b/>
        </w:rPr>
        <w:t xml:space="preserve">Tulos</w:t>
      </w:r>
    </w:p>
    <w:p>
      <w:r>
        <w:t xml:space="preserve">Äärimmäisen yllättävä uutinen saisi sinut haluamaan sydänkohtauksen .</w:t>
      </w:r>
    </w:p>
    <w:p>
      <w:r>
        <w:rPr>
          <w:b/>
        </w:rPr>
        <w:t xml:space="preserve">Esimerkki 4.2843</w:t>
      </w:r>
    </w:p>
    <w:p>
      <w:r>
        <w:t xml:space="preserve">Voisit muuttaa luottokortilla, koska haluat jäähdyttää käteistä.</w:t>
      </w:r>
    </w:p>
    <w:p>
      <w:r>
        <w:rPr>
          <w:b/>
        </w:rPr>
        <w:t xml:space="preserve">Tulos</w:t>
      </w:r>
    </w:p>
    <w:p>
      <w:r>
        <w:t xml:space="preserve">Maksaisit luottokortilla, koska seisot verottaa käteistä.</w:t>
      </w:r>
    </w:p>
    <w:p>
      <w:r>
        <w:rPr>
          <w:b/>
        </w:rPr>
        <w:t xml:space="preserve">Tulos</w:t>
      </w:r>
    </w:p>
    <w:p>
      <w:r>
        <w:t xml:space="preserve">Jakaisit luottokortilla, koska haluat vahtia käteistä.</w:t>
      </w:r>
    </w:p>
    <w:p>
      <w:r>
        <w:rPr>
          <w:b/>
        </w:rPr>
        <w:t xml:space="preserve">Tulos</w:t>
      </w:r>
    </w:p>
    <w:p>
      <w:r>
        <w:t xml:space="preserve">Maksaisit luottokortilla, koska kuvittelet säästää koulutuksesi.</w:t>
      </w:r>
    </w:p>
    <w:p>
      <w:r>
        <w:rPr>
          <w:b/>
        </w:rPr>
        <w:t xml:space="preserve">Tulos</w:t>
      </w:r>
    </w:p>
    <w:p>
      <w:r>
        <w:t xml:space="preserve">Maksat luottokortilla, koska haluat säästää käteistä.</w:t>
      </w:r>
    </w:p>
    <w:p>
      <w:r>
        <w:rPr>
          <w:b/>
        </w:rPr>
        <w:t xml:space="preserve">Esimerkki 4.2844</w:t>
      </w:r>
    </w:p>
    <w:p>
      <w:r>
        <w:t xml:space="preserve">Löydät todennäköisesti lyijykynän massasta .</w:t>
      </w:r>
    </w:p>
    <w:p>
      <w:r>
        <w:rPr>
          <w:b/>
        </w:rPr>
        <w:t xml:space="preserve">Tulos</w:t>
      </w:r>
    </w:p>
    <w:p>
      <w:r>
        <w:t xml:space="preserve">Lyijykynää tuskin löytyy koulusta .</w:t>
      </w:r>
    </w:p>
    <w:p>
      <w:r>
        <w:rPr>
          <w:b/>
        </w:rPr>
        <w:t xml:space="preserve">Tulos</w:t>
      </w:r>
    </w:p>
    <w:p>
      <w:r>
        <w:t xml:space="preserve">Lyijykynän löydät todennäköisesti koulusta.</w:t>
      </w:r>
    </w:p>
    <w:p>
      <w:r>
        <w:rPr>
          <w:b/>
        </w:rPr>
        <w:t xml:space="preserve">Tulos</w:t>
      </w:r>
    </w:p>
    <w:p>
      <w:r>
        <w:t xml:space="preserve">Olet todennäköisesti huomaa lyijytilan tulipalossa .</w:t>
      </w:r>
    </w:p>
    <w:p>
      <w:r>
        <w:rPr>
          <w:b/>
        </w:rPr>
        <w:t xml:space="preserve">Tulos</w:t>
      </w:r>
    </w:p>
    <w:p>
      <w:r>
        <w:t xml:space="preserve">Olet todennäköisesti loistaa soolokynä keskustelussa .</w:t>
      </w:r>
    </w:p>
    <w:p>
      <w:r>
        <w:rPr>
          <w:b/>
        </w:rPr>
        <w:t xml:space="preserve">Esimerkki 4.2845</w:t>
      </w:r>
    </w:p>
    <w:p>
      <w:r>
        <w:t xml:space="preserve">Uutispyyntö saisi sinut kuuntelemaan hälytystä .</w:t>
      </w:r>
    </w:p>
    <w:p>
      <w:r>
        <w:rPr>
          <w:b/>
        </w:rPr>
        <w:t xml:space="preserve">Tulos</w:t>
      </w:r>
    </w:p>
    <w:p>
      <w:r>
        <w:t xml:space="preserve">Uutisnopeus saisi sinut kärsimään kuunnellessasi draamaa .</w:t>
      </w:r>
    </w:p>
    <w:p>
      <w:r>
        <w:rPr>
          <w:b/>
        </w:rPr>
        <w:t xml:space="preserve">Tulos</w:t>
      </w:r>
    </w:p>
    <w:p>
      <w:r>
        <w:t xml:space="preserve">Ajankohtainen uutinen saisi sinut kuuntelemaan radiota.</w:t>
      </w:r>
    </w:p>
    <w:p>
      <w:r>
        <w:rPr>
          <w:b/>
        </w:rPr>
        <w:t xml:space="preserve">Tulos</w:t>
      </w:r>
    </w:p>
    <w:p>
      <w:r>
        <w:t xml:space="preserve">F omerin tarina saisi sinut kuuntelemaan radiota .</w:t>
      </w:r>
    </w:p>
    <w:p>
      <w:r>
        <w:rPr>
          <w:b/>
        </w:rPr>
        <w:t xml:space="preserve">Tulos</w:t>
      </w:r>
    </w:p>
    <w:p>
      <w:r>
        <w:t xml:space="preserve">Ch ocking tarina näyttäisi siltä, että haluat kuunnella radiota .</w:t>
      </w:r>
    </w:p>
    <w:p>
      <w:r>
        <w:rPr>
          <w:b/>
        </w:rPr>
        <w:t xml:space="preserve">Esimerkki 4.2846</w:t>
      </w:r>
    </w:p>
    <w:p>
      <w:r>
        <w:t xml:space="preserve">Pankki on paikka, jossa säilytetään rahaa.</w:t>
      </w:r>
    </w:p>
    <w:p>
      <w:r>
        <w:rPr>
          <w:b/>
        </w:rPr>
        <w:t xml:space="preserve">Tulos</w:t>
      </w:r>
    </w:p>
    <w:p>
      <w:r>
        <w:t xml:space="preserve">Pankki on paikka, jossa arvopapereita säilytetään .</w:t>
      </w:r>
    </w:p>
    <w:p>
      <w:r>
        <w:rPr>
          <w:b/>
        </w:rPr>
        <w:t xml:space="preserve">Tulos</w:t>
      </w:r>
    </w:p>
    <w:p>
      <w:r>
        <w:t xml:space="preserve">Pankki on kulho, jossa rahaa ilmaistaan .</w:t>
      </w:r>
    </w:p>
    <w:p>
      <w:r>
        <w:rPr>
          <w:b/>
        </w:rPr>
        <w:t xml:space="preserve">Tulos</w:t>
      </w:r>
    </w:p>
    <w:p>
      <w:r>
        <w:t xml:space="preserve">Pankki on paikka, jossa säilytetään materiaa .</w:t>
      </w:r>
    </w:p>
    <w:p>
      <w:r>
        <w:rPr>
          <w:b/>
        </w:rPr>
        <w:t xml:space="preserve">Tulos</w:t>
      </w:r>
    </w:p>
    <w:p>
      <w:r>
        <w:t xml:space="preserve">Pankki on sairaala, jossa valvonta on rajoitettu .</w:t>
      </w:r>
    </w:p>
    <w:p>
      <w:r>
        <w:rPr>
          <w:b/>
        </w:rPr>
        <w:t xml:space="preserve">Esimerkki 4.2847</w:t>
      </w:r>
    </w:p>
    <w:p>
      <w:r>
        <w:t xml:space="preserve">Jos kuolet mennä löytämään niin sinun pitäisi piilottaa syötti .</w:t>
      </w:r>
    </w:p>
    <w:p>
      <w:r>
        <w:rPr>
          <w:b/>
        </w:rPr>
        <w:t xml:space="preserve">Tulos</w:t>
      </w:r>
    </w:p>
    <w:p>
      <w:r>
        <w:t xml:space="preserve">Jos haluat kalastaa, sinun pitäisi hankkia ankkoja .</w:t>
      </w:r>
    </w:p>
    <w:p>
      <w:r>
        <w:rPr>
          <w:b/>
        </w:rPr>
        <w:t xml:space="preserve">Tulos</w:t>
      </w:r>
    </w:p>
    <w:p>
      <w:r>
        <w:t xml:space="preserve">Jos uskaltaa mennä ampumaan niin kannattaa jättää syötti väliin .</w:t>
      </w:r>
    </w:p>
    <w:p>
      <w:r>
        <w:rPr>
          <w:b/>
        </w:rPr>
        <w:t xml:space="preserve">Tulos</w:t>
      </w:r>
    </w:p>
    <w:p>
      <w:r>
        <w:t xml:space="preserve">Jos haluat kalastaa, sinun on hankittava syötti.</w:t>
      </w:r>
    </w:p>
    <w:p>
      <w:r>
        <w:rPr>
          <w:b/>
        </w:rPr>
        <w:t xml:space="preserve">Tulos</w:t>
      </w:r>
    </w:p>
    <w:p>
      <w:r>
        <w:t xml:space="preserve">Jos haluat kalastaa, sinun pitäisi hankkia ruokaa .</w:t>
      </w:r>
    </w:p>
    <w:p>
      <w:r>
        <w:rPr>
          <w:b/>
        </w:rPr>
        <w:t xml:space="preserve">Esimerkki 4.2848</w:t>
      </w:r>
    </w:p>
    <w:p>
      <w:r>
        <w:t xml:space="preserve">Yliopistossa , vahvistaisit uusia seuroja.</w:t>
      </w:r>
    </w:p>
    <w:p>
      <w:r>
        <w:rPr>
          <w:b/>
        </w:rPr>
        <w:t xml:space="preserve">Tulos</w:t>
      </w:r>
    </w:p>
    <w:p>
      <w:r>
        <w:t xml:space="preserve">Yliopistossa , sanoisit uudet kerhot .</w:t>
      </w:r>
    </w:p>
    <w:p>
      <w:r>
        <w:rPr>
          <w:b/>
        </w:rPr>
        <w:t xml:space="preserve">Tulos</w:t>
      </w:r>
    </w:p>
    <w:p>
      <w:r>
        <w:t xml:space="preserve">Yliopistossa liittyisit uusiin kerhoihin.</w:t>
      </w:r>
    </w:p>
    <w:p>
      <w:r>
        <w:rPr>
          <w:b/>
        </w:rPr>
        <w:t xml:space="preserve">Tulos</w:t>
      </w:r>
    </w:p>
    <w:p>
      <w:r>
        <w:t xml:space="preserve">Yliopistossa, voit luoda uusia seuroja.</w:t>
      </w:r>
    </w:p>
    <w:p>
      <w:r>
        <w:rPr>
          <w:b/>
        </w:rPr>
        <w:t xml:space="preserve">Tulos</w:t>
      </w:r>
    </w:p>
    <w:p>
      <w:r>
        <w:t xml:space="preserve">Lähde , voit liittyä uusiin seuroihin .</w:t>
      </w:r>
    </w:p>
    <w:p>
      <w:r>
        <w:rPr>
          <w:b/>
        </w:rPr>
        <w:t xml:space="preserve">Esimerkki 4.2849</w:t>
      </w:r>
    </w:p>
    <w:p>
      <w:r>
        <w:t xml:space="preserve">Baarissa hengailun fiilis on kuulla paljon kieliä .</w:t>
      </w:r>
    </w:p>
    <w:p>
      <w:r>
        <w:rPr>
          <w:b/>
        </w:rPr>
        <w:t xml:space="preserve">Tulos</w:t>
      </w:r>
    </w:p>
    <w:p>
      <w:r>
        <w:t xml:space="preserve">Baarissa hengailun seurauksena kuulee paljon juoruja.</w:t>
      </w:r>
    </w:p>
    <w:p>
      <w:r>
        <w:rPr>
          <w:b/>
        </w:rPr>
        <w:t xml:space="preserve">Tulos</w:t>
      </w:r>
    </w:p>
    <w:p>
      <w:r>
        <w:t xml:space="preserve">Baarissa hengailun tuska on kuulla paljon riitelyä .</w:t>
      </w:r>
    </w:p>
    <w:p>
      <w:r>
        <w:rPr>
          <w:b/>
        </w:rPr>
        <w:t xml:space="preserve">Tulos</w:t>
      </w:r>
    </w:p>
    <w:p>
      <w:r>
        <w:t xml:space="preserve">Baarissa hengailun fiilis on kuulla paljon roskaa .</w:t>
      </w:r>
    </w:p>
    <w:p>
      <w:r>
        <w:rPr>
          <w:b/>
        </w:rPr>
        <w:t xml:space="preserve">Tulos</w:t>
      </w:r>
    </w:p>
    <w:p>
      <w:r>
        <w:t xml:space="preserve">Baarissa hengailun tuoksu on kuulla paljon lapsia .</w:t>
      </w:r>
    </w:p>
    <w:p>
      <w:r>
        <w:rPr>
          <w:b/>
        </w:rPr>
        <w:t xml:space="preserve">Esimerkki 4.2850</w:t>
      </w:r>
    </w:p>
    <w:p>
      <w:r>
        <w:t xml:space="preserve">Lentokone voi nousta kiitotielle .</w:t>
      </w:r>
    </w:p>
    <w:p>
      <w:r>
        <w:rPr>
          <w:b/>
        </w:rPr>
        <w:t xml:space="preserve">Tulos</w:t>
      </w:r>
    </w:p>
    <w:p>
      <w:r>
        <w:t xml:space="preserve">Lentokone voi laskeutua kiitotielle.</w:t>
      </w:r>
    </w:p>
    <w:p>
      <w:r>
        <w:rPr>
          <w:b/>
        </w:rPr>
        <w:t xml:space="preserve">Tulos</w:t>
      </w:r>
    </w:p>
    <w:p>
      <w:r>
        <w:t xml:space="preserve">Lentokone voi laskeutua kiitotielle .</w:t>
      </w:r>
    </w:p>
    <w:p>
      <w:r>
        <w:rPr>
          <w:b/>
        </w:rPr>
        <w:t xml:space="preserve">Tulos</w:t>
      </w:r>
    </w:p>
    <w:p>
      <w:r>
        <w:t xml:space="preserve">Lentokone voi harjoitella kiitotiellä .</w:t>
      </w:r>
    </w:p>
    <w:p>
      <w:r>
        <w:rPr>
          <w:b/>
        </w:rPr>
        <w:t xml:space="preserve">Tulos</w:t>
      </w:r>
    </w:p>
    <w:p>
      <w:r>
        <w:t xml:space="preserve">Lentokone voi pysähtyä kiitotielle .</w:t>
      </w:r>
    </w:p>
    <w:p>
      <w:r>
        <w:rPr>
          <w:b/>
        </w:rPr>
        <w:t xml:space="preserve">Esimerkki 4.2851</w:t>
      </w:r>
    </w:p>
    <w:p>
      <w:r>
        <w:t xml:space="preserve">Löydät todennäköisesti artikkeleita tyyliin .</w:t>
      </w:r>
    </w:p>
    <w:p>
      <w:r>
        <w:rPr>
          <w:b/>
        </w:rPr>
        <w:t xml:space="preserve">Tulos</w:t>
      </w:r>
    </w:p>
    <w:p>
      <w:r>
        <w:t xml:space="preserve">Löydät todennäköisesti artikkeleita välilehdeltä .</w:t>
      </w:r>
    </w:p>
    <w:p>
      <w:r>
        <w:rPr>
          <w:b/>
        </w:rPr>
        <w:t xml:space="preserve">Tulos</w:t>
      </w:r>
    </w:p>
    <w:p>
      <w:r>
        <w:t xml:space="preserve">Olet todennäköisesti roskapostia artikkeleita Like .</w:t>
      </w:r>
    </w:p>
    <w:p>
      <w:r>
        <w:rPr>
          <w:b/>
        </w:rPr>
        <w:t xml:space="preserve">Tulos</w:t>
      </w:r>
    </w:p>
    <w:p>
      <w:r>
        <w:t xml:space="preserve">Löydät todennäköisesti artikkeleita lehdestä.</w:t>
      </w:r>
    </w:p>
    <w:p>
      <w:r>
        <w:rPr>
          <w:b/>
        </w:rPr>
        <w:t xml:space="preserve">Tulos</w:t>
      </w:r>
    </w:p>
    <w:p>
      <w:r>
        <w:t xml:space="preserve">Osallistut todennäköisesti kurssin artikkeleihin .</w:t>
      </w:r>
    </w:p>
    <w:p>
      <w:r>
        <w:rPr>
          <w:b/>
        </w:rPr>
        <w:t xml:space="preserve">Esimerkki 4.2852</w:t>
      </w:r>
    </w:p>
    <w:p>
      <w:r>
        <w:t xml:space="preserve">Olet pahoillasi, että kasvatat hiirtä säiliössä .</w:t>
      </w:r>
    </w:p>
    <w:p>
      <w:r>
        <w:rPr>
          <w:b/>
        </w:rPr>
        <w:t xml:space="preserve">Tulos</w:t>
      </w:r>
    </w:p>
    <w:p>
      <w:r>
        <w:t xml:space="preserve">Löydät todennäköisesti hiiren pesästä.</w:t>
      </w:r>
    </w:p>
    <w:p>
      <w:r>
        <w:rPr>
          <w:b/>
        </w:rPr>
        <w:t xml:space="preserve">Tulos</w:t>
      </w:r>
    </w:p>
    <w:p>
      <w:r>
        <w:t xml:space="preserve">Olet todennäköisesti mato hiiren ympärillä pesässä .</w:t>
      </w:r>
    </w:p>
    <w:p>
      <w:r>
        <w:rPr>
          <w:b/>
        </w:rPr>
        <w:t xml:space="preserve">Tulos</w:t>
      </w:r>
    </w:p>
    <w:p>
      <w:r>
        <w:t xml:space="preserve">Olet todennäköisesti haudannut hiiren hiljattain pesään .</w:t>
      </w:r>
    </w:p>
    <w:p>
      <w:r>
        <w:rPr>
          <w:b/>
        </w:rPr>
        <w:t xml:space="preserve">Tulos</w:t>
      </w:r>
    </w:p>
    <w:p>
      <w:r>
        <w:t xml:space="preserve">Todennäköisesti ripottelet hiiren ympäriinsä pesään .</w:t>
      </w:r>
    </w:p>
    <w:p>
      <w:r>
        <w:rPr>
          <w:b/>
        </w:rPr>
        <w:t xml:space="preserve">Esimerkki 4.2853</w:t>
      </w:r>
    </w:p>
    <w:p>
      <w:r>
        <w:t xml:space="preserve">Kaupassa käymisen vetonaula on kotiin tulo kauppatavaroiden kanssa .</w:t>
      </w:r>
    </w:p>
    <w:p>
      <w:r>
        <w:rPr>
          <w:b/>
        </w:rPr>
        <w:t xml:space="preserve">Tulos</w:t>
      </w:r>
    </w:p>
    <w:p>
      <w:r>
        <w:t xml:space="preserve">Vaikutus soittamalla kauppaan hiipii kotiin kauppatavaroiden kanssa .</w:t>
      </w:r>
    </w:p>
    <w:p>
      <w:r>
        <w:rPr>
          <w:b/>
        </w:rPr>
        <w:t xml:space="preserve">Tulos</w:t>
      </w:r>
    </w:p>
    <w:p>
      <w:r>
        <w:t xml:space="preserve">Kaupassa käymisen oria on tulla kotiin kauppatavaroiden kanssa .</w:t>
      </w:r>
    </w:p>
    <w:p>
      <w:r>
        <w:rPr>
          <w:b/>
        </w:rPr>
        <w:t xml:space="preserve">Tulos</w:t>
      </w:r>
    </w:p>
    <w:p>
      <w:r>
        <w:t xml:space="preserve">Kaupassa käyminen vaikuttaa siihen, että kotiin tulee kauppatavaraa.</w:t>
      </w:r>
    </w:p>
    <w:p>
      <w:r>
        <w:rPr>
          <w:b/>
        </w:rPr>
        <w:t xml:space="preserve">Tulos</w:t>
      </w:r>
    </w:p>
    <w:p>
      <w:r>
        <w:t xml:space="preserve">Mahdollisuus mennä kauppaan on tulla kotiin kauppatavaroiden kanssa .</w:t>
      </w:r>
    </w:p>
    <w:p>
      <w:r>
        <w:rPr>
          <w:b/>
        </w:rPr>
        <w:t xml:space="preserve">Esimerkki 4.2854</w:t>
      </w:r>
    </w:p>
    <w:p>
      <w:r>
        <w:t xml:space="preserve">Tietokone voi maksaa vuokraa .</w:t>
      </w:r>
    </w:p>
    <w:p>
      <w:r>
        <w:rPr>
          <w:b/>
        </w:rPr>
        <w:t xml:space="preserve">Tulos</w:t>
      </w:r>
    </w:p>
    <w:p>
      <w:r>
        <w:t xml:space="preserve">Oluttölkki myös rahaa .</w:t>
      </w:r>
    </w:p>
    <w:p>
      <w:r>
        <w:rPr>
          <w:b/>
        </w:rPr>
        <w:t xml:space="preserve">Tulos</w:t>
      </w:r>
    </w:p>
    <w:p>
      <w:r>
        <w:t xml:space="preserve">Tietokone voi olla yhtä paljon rahaa .</w:t>
      </w:r>
    </w:p>
    <w:p>
      <w:r>
        <w:rPr>
          <w:b/>
        </w:rPr>
        <w:t xml:space="preserve">Tulos</w:t>
      </w:r>
    </w:p>
    <w:p>
      <w:r>
        <w:t xml:space="preserve">Tietokone voi maksaa rahaa.</w:t>
      </w:r>
    </w:p>
    <w:p>
      <w:r>
        <w:rPr>
          <w:b/>
        </w:rPr>
        <w:t xml:space="preserve">Tulos</w:t>
      </w:r>
    </w:p>
    <w:p>
      <w:r>
        <w:t xml:space="preserve">Tietokone voi huijata rahaa .</w:t>
      </w:r>
    </w:p>
    <w:p>
      <w:r>
        <w:rPr>
          <w:b/>
        </w:rPr>
        <w:t xml:space="preserve">Esimerkki 4.2855</w:t>
      </w:r>
    </w:p>
    <w:p>
      <w:r>
        <w:t xml:space="preserve">Internetissä on kyse tieteestä huolehtimisesta .</w:t>
      </w:r>
    </w:p>
    <w:p>
      <w:r>
        <w:rPr>
          <w:b/>
        </w:rPr>
        <w:t xml:space="preserve">Tulos</w:t>
      </w:r>
    </w:p>
    <w:p>
      <w:r>
        <w:t xml:space="preserve">Internetissä käyminen on hirviöiden löytämistä varten.</w:t>
      </w:r>
    </w:p>
    <w:p>
      <w:r>
        <w:rPr>
          <w:b/>
        </w:rPr>
        <w:t xml:space="preserve">Tulos</w:t>
      </w:r>
    </w:p>
    <w:p>
      <w:r>
        <w:t xml:space="preserve">Going on sana on liikkuvat noin l .</w:t>
      </w:r>
    </w:p>
    <w:p>
      <w:r>
        <w:rPr>
          <w:b/>
        </w:rPr>
        <w:t xml:space="preserve">Tulos</w:t>
      </w:r>
    </w:p>
    <w:p>
      <w:r>
        <w:t xml:space="preserve">Menossa kortti on etsivät noin m .</w:t>
      </w:r>
    </w:p>
    <w:p>
      <w:r>
        <w:rPr>
          <w:b/>
        </w:rPr>
        <w:t xml:space="preserve">Tulos</w:t>
      </w:r>
    </w:p>
    <w:p>
      <w:r>
        <w:t xml:space="preserve">Internetissä on tarkoitus lukea tieteestä.</w:t>
      </w:r>
    </w:p>
    <w:p>
      <w:r>
        <w:rPr>
          <w:b/>
        </w:rPr>
        <w:t xml:space="preserve">Esimerkki 4.2856</w:t>
      </w:r>
    </w:p>
    <w:p>
      <w:r>
        <w:t xml:space="preserve">Ihmiset ovat usein kiinnostuneita näkemään mekkoja, joista he pitävät .</w:t>
      </w:r>
    </w:p>
    <w:p>
      <w:r>
        <w:rPr>
          <w:b/>
        </w:rPr>
        <w:t xml:space="preserve">Tulos</w:t>
      </w:r>
    </w:p>
    <w:p>
      <w:r>
        <w:t xml:space="preserve">Ihmiset ovat usein kiinnostuneita näkemään ryhmiä, joista he pitävät.</w:t>
      </w:r>
    </w:p>
    <w:p>
      <w:r>
        <w:rPr>
          <w:b/>
        </w:rPr>
        <w:t xml:space="preserve">Tulos</w:t>
      </w:r>
    </w:p>
    <w:p>
      <w:r>
        <w:t xml:space="preserve">Ihmiset ovat rutiininomaisesti kiinnostuneita näkemään nimiä, joista he pitävät.</w:t>
      </w:r>
    </w:p>
    <w:p>
      <w:r>
        <w:rPr>
          <w:b/>
        </w:rPr>
        <w:t xml:space="preserve">Tulos</w:t>
      </w:r>
    </w:p>
    <w:p>
      <w:r>
        <w:t xml:space="preserve">Ihmiset ovat usein kiinnostuneita tapaamaan muusikoita, joista he pitävät.</w:t>
      </w:r>
    </w:p>
    <w:p>
      <w:r>
        <w:rPr>
          <w:b/>
        </w:rPr>
        <w:t xml:space="preserve">Tulos</w:t>
      </w:r>
    </w:p>
    <w:p>
      <w:r>
        <w:t xml:space="preserve">Ihmiset ovat visuaalisesti kiinnostuneita analysoimaan muusikoita, joista he pitävät.</w:t>
      </w:r>
    </w:p>
    <w:p>
      <w:r>
        <w:rPr>
          <w:b/>
        </w:rPr>
        <w:t xml:space="preserve">Esimerkki 4.2857</w:t>
      </w:r>
    </w:p>
    <w:p>
      <w:r>
        <w:t xml:space="preserve">Tekisit sopimuksen, koska haluat sitovan sopimuksen .</w:t>
      </w:r>
    </w:p>
    <w:p>
      <w:r>
        <w:rPr>
          <w:b/>
        </w:rPr>
        <w:t xml:space="preserve">Tulos</w:t>
      </w:r>
    </w:p>
    <w:p>
      <w:r>
        <w:t xml:space="preserve">Hankkisit sopimuksen, koska haluat sitovan sopimuksen.</w:t>
      </w:r>
    </w:p>
    <w:p>
      <w:r>
        <w:rPr>
          <w:b/>
        </w:rPr>
        <w:t xml:space="preserve">Tulos</w:t>
      </w:r>
    </w:p>
    <w:p>
      <w:r>
        <w:t xml:space="preserve">Sopimus saataisiin päätökseen, koska hyväksyt peruuttamissopimuksen .</w:t>
      </w:r>
    </w:p>
    <w:p>
      <w:r>
        <w:rPr>
          <w:b/>
        </w:rPr>
        <w:t xml:space="preserve">Tulos</w:t>
      </w:r>
    </w:p>
    <w:p>
      <w:r>
        <w:t xml:space="preserve">Edustat sopimusta, koska haluat sitovan sopimuksen .</w:t>
      </w:r>
    </w:p>
    <w:p>
      <w:r>
        <w:rPr>
          <w:b/>
        </w:rPr>
        <w:t xml:space="preserve">Tulos</w:t>
      </w:r>
    </w:p>
    <w:p>
      <w:r>
        <w:t xml:space="preserve">Te tekisitte sopimuksen, koska haluatte sitovan direktiivin .</w:t>
      </w:r>
    </w:p>
    <w:p>
      <w:r>
        <w:rPr>
          <w:b/>
        </w:rPr>
        <w:t xml:space="preserve">Esimerkki 4.2858</w:t>
      </w:r>
    </w:p>
    <w:p>
      <w:r>
        <w:t xml:space="preserve">Löydät todennäköisesti vaaleanpunaisen pussin voileipäkaupasta .</w:t>
      </w:r>
    </w:p>
    <w:p>
      <w:r>
        <w:rPr>
          <w:b/>
        </w:rPr>
        <w:t xml:space="preserve">Tulos</w:t>
      </w:r>
    </w:p>
    <w:p>
      <w:r>
        <w:t xml:space="preserve">Olet voimaton löytämään olkalaukkua tavaratalosta .</w:t>
      </w:r>
    </w:p>
    <w:p>
      <w:r>
        <w:rPr>
          <w:b/>
        </w:rPr>
        <w:t xml:space="preserve">Tulos</w:t>
      </w:r>
    </w:p>
    <w:p>
      <w:r>
        <w:t xml:space="preserve">Löydät todennäköisesti kätköpussin tavaratalosta .</w:t>
      </w:r>
    </w:p>
    <w:p>
      <w:r>
        <w:rPr>
          <w:b/>
        </w:rPr>
        <w:t xml:space="preserve">Tulos</w:t>
      </w:r>
    </w:p>
    <w:p>
      <w:r>
        <w:t xml:space="preserve">Löydät todennäköisesti laukku laukku osastolla peili .</w:t>
      </w:r>
    </w:p>
    <w:p>
      <w:r>
        <w:rPr>
          <w:b/>
        </w:rPr>
        <w:t xml:space="preserve">Tulos</w:t>
      </w:r>
    </w:p>
    <w:p>
      <w:r>
        <w:t xml:space="preserve">Löydät olkalaukun todennäköisesti tavaratalosta.</w:t>
      </w:r>
    </w:p>
    <w:p>
      <w:r>
        <w:rPr>
          <w:b/>
        </w:rPr>
        <w:t xml:space="preserve">Esimerkki 4.2859</w:t>
      </w:r>
    </w:p>
    <w:p>
      <w:r>
        <w:t xml:space="preserve">Seinä on yleensä kiinnitetty aukkoon .</w:t>
      </w:r>
    </w:p>
    <w:p>
      <w:r>
        <w:rPr>
          <w:b/>
        </w:rPr>
        <w:t xml:space="preserve">Tulos</w:t>
      </w:r>
    </w:p>
    <w:p>
      <w:r>
        <w:t xml:space="preserve">Muuri on ulkoisesti kiinnitetty puistoon .</w:t>
      </w:r>
    </w:p>
    <w:p>
      <w:r>
        <w:rPr>
          <w:b/>
        </w:rPr>
        <w:t xml:space="preserve">Tulos</w:t>
      </w:r>
    </w:p>
    <w:p>
      <w:r>
        <w:t xml:space="preserve">Pää on yleensä kiinnitetty ankkaan .</w:t>
      </w:r>
    </w:p>
    <w:p>
      <w:r>
        <w:rPr>
          <w:b/>
        </w:rPr>
        <w:t xml:space="preserve">Tulos</w:t>
      </w:r>
    </w:p>
    <w:p>
      <w:r>
        <w:t xml:space="preserve">Seinä on yleensä kiinnitetty lattiaan.</w:t>
      </w:r>
    </w:p>
    <w:p>
      <w:r>
        <w:rPr>
          <w:b/>
        </w:rPr>
        <w:t xml:space="preserve">Tulos</w:t>
      </w:r>
    </w:p>
    <w:p>
      <w:r>
        <w:t xml:space="preserve">Takki on yleensä kiinnitetty kurkkuun .</w:t>
      </w:r>
    </w:p>
    <w:p>
      <w:r>
        <w:rPr>
          <w:b/>
        </w:rPr>
        <w:t xml:space="preserve">Esimerkki 4.2860</w:t>
      </w:r>
    </w:p>
    <w:p>
      <w:r>
        <w:t xml:space="preserve">Olet erilainen odottamaan kasvatusta suuressa ryhmässä muiden leijonien kanssa .</w:t>
      </w:r>
    </w:p>
    <w:p>
      <w:r>
        <w:rPr>
          <w:b/>
        </w:rPr>
        <w:t xml:space="preserve">Tulos</w:t>
      </w:r>
    </w:p>
    <w:p>
      <w:r>
        <w:t xml:space="preserve">Olet todennäköisesti hyppäämään miehen suuressa ryhmässä muiden leijonien kanssa .</w:t>
      </w:r>
    </w:p>
    <w:p>
      <w:r>
        <w:rPr>
          <w:b/>
        </w:rPr>
        <w:t xml:space="preserve">Tulos</w:t>
      </w:r>
    </w:p>
    <w:p>
      <w:r>
        <w:t xml:space="preserve">Olet iloinen voidessasi adoptoida kalan suuressa ryhmässä muiden leijonien kanssa .</w:t>
      </w:r>
    </w:p>
    <w:p>
      <w:r>
        <w:rPr>
          <w:b/>
        </w:rPr>
        <w:t xml:space="preserve">Tulos</w:t>
      </w:r>
    </w:p>
    <w:p>
      <w:r>
        <w:t xml:space="preserve">Löydät leijonan todennäköisesti suuresta ryhmästä muiden leijonien kanssa.</w:t>
      </w:r>
    </w:p>
    <w:p>
      <w:r>
        <w:rPr>
          <w:b/>
        </w:rPr>
        <w:t xml:space="preserve">Tulos</w:t>
      </w:r>
    </w:p>
    <w:p>
      <w:r>
        <w:t xml:space="preserve">Leijonaa käsitellään todennäköisesti suuressa laatikossa muiden yksilöiden kanssa.</w:t>
      </w:r>
    </w:p>
    <w:p>
      <w:r>
        <w:rPr>
          <w:b/>
        </w:rPr>
        <w:t xml:space="preserve">Esimerkki 4.2861</w:t>
      </w:r>
    </w:p>
    <w:p>
      <w:r>
        <w:t xml:space="preserve">Se on tekniikka tiettyjen lääkkeiden pidättämiseksi tai imeyttämiseksi.</w:t>
      </w:r>
    </w:p>
    <w:p>
      <w:r>
        <w:rPr>
          <w:b/>
        </w:rPr>
        <w:t xml:space="preserve">Tulos</w:t>
      </w:r>
    </w:p>
    <w:p>
      <w:r>
        <w:t xml:space="preserve">Tiettyjen huumausaineiden hallussapito tai parantaminen on rikos .</w:t>
      </w:r>
    </w:p>
    <w:p>
      <w:r>
        <w:rPr>
          <w:b/>
        </w:rPr>
        <w:t xml:space="preserve">Tulos</w:t>
      </w:r>
    </w:p>
    <w:p>
      <w:r>
        <w:t xml:space="preserve">Tiettyjen huumausaineiden sekoittaminen tai luettelointi on politiikka.</w:t>
      </w:r>
    </w:p>
    <w:p>
      <w:r>
        <w:rPr>
          <w:b/>
        </w:rPr>
        <w:t xml:space="preserve">Tulos</w:t>
      </w:r>
    </w:p>
    <w:p>
      <w:r>
        <w:t xml:space="preserve">Tiettyjen huumausaineiden hallussapito tai käyttö on rikos.</w:t>
      </w:r>
    </w:p>
    <w:p>
      <w:r>
        <w:rPr>
          <w:b/>
        </w:rPr>
        <w:t xml:space="preserve">Tulos</w:t>
      </w:r>
    </w:p>
    <w:p>
      <w:r>
        <w:t xml:space="preserve">Tiettyjen huumausaineiden hallussapito tai lisääminen on rikos .</w:t>
      </w:r>
    </w:p>
    <w:p>
      <w:r>
        <w:rPr>
          <w:b/>
        </w:rPr>
        <w:t xml:space="preserve">Esimerkki 4.2862</w:t>
      </w:r>
    </w:p>
    <w:p>
      <w:r>
        <w:t xml:space="preserve">Johtaja voi kutsua sammakon .</w:t>
      </w:r>
    </w:p>
    <w:p>
      <w:r>
        <w:rPr>
          <w:b/>
        </w:rPr>
        <w:t xml:space="preserve">Tulos</w:t>
      </w:r>
    </w:p>
    <w:p>
      <w:r>
        <w:t xml:space="preserve">Johtaja voi hallita kansaa.</w:t>
      </w:r>
    </w:p>
    <w:p>
      <w:r>
        <w:rPr>
          <w:b/>
        </w:rPr>
        <w:t xml:space="preserve">Tulos</w:t>
      </w:r>
    </w:p>
    <w:p>
      <w:r>
        <w:t xml:space="preserve">Runo voi vaatia kansakunnan .</w:t>
      </w:r>
    </w:p>
    <w:p>
      <w:r>
        <w:rPr>
          <w:b/>
        </w:rPr>
        <w:t xml:space="preserve">Tulos</w:t>
      </w:r>
    </w:p>
    <w:p>
      <w:r>
        <w:t xml:space="preserve">Johtaja voi hallita tilaa .</w:t>
      </w:r>
    </w:p>
    <w:p>
      <w:r>
        <w:rPr>
          <w:b/>
        </w:rPr>
        <w:t xml:space="preserve">Tulos</w:t>
      </w:r>
    </w:p>
    <w:p>
      <w:r>
        <w:t xml:space="preserve">Johtaja voi täyttää l .</w:t>
      </w:r>
    </w:p>
    <w:p>
      <w:r>
        <w:rPr>
          <w:b/>
        </w:rPr>
        <w:t xml:space="preserve">Esimerkki 4.2863</w:t>
      </w:r>
    </w:p>
    <w:p>
      <w:r>
        <w:t xml:space="preserve">Löydät todennäköisesti kontin satamasta.</w:t>
      </w:r>
    </w:p>
    <w:p>
      <w:r>
        <w:rPr>
          <w:b/>
        </w:rPr>
        <w:t xml:space="preserve">Tulos</w:t>
      </w:r>
    </w:p>
    <w:p>
      <w:r>
        <w:t xml:space="preserve">Löydät todennäköisesti säiliön kaivoksesta .</w:t>
      </w:r>
    </w:p>
    <w:p>
      <w:r>
        <w:rPr>
          <w:b/>
        </w:rPr>
        <w:t xml:space="preserve">Tulos</w:t>
      </w:r>
    </w:p>
    <w:p>
      <w:r>
        <w:t xml:space="preserve">Todennäköisesti tankkaat kontin satamassa .</w:t>
      </w:r>
    </w:p>
    <w:p>
      <w:r>
        <w:rPr>
          <w:b/>
        </w:rPr>
        <w:t xml:space="preserve">Tulos</w:t>
      </w:r>
    </w:p>
    <w:p>
      <w:r>
        <w:t xml:space="preserve">Todennäköisesti täytät kontin satamassa .</w:t>
      </w:r>
    </w:p>
    <w:p>
      <w:r>
        <w:rPr>
          <w:b/>
        </w:rPr>
        <w:t xml:space="preserve">Tulos</w:t>
      </w:r>
    </w:p>
    <w:p>
      <w:r>
        <w:t xml:space="preserve">Testaat todennäköisesti kontin satamassa .</w:t>
      </w:r>
    </w:p>
    <w:p>
      <w:r>
        <w:rPr>
          <w:b/>
        </w:rPr>
        <w:t xml:space="preserve">Esimerkki 4.2864</w:t>
      </w:r>
    </w:p>
    <w:p>
      <w:r>
        <w:t xml:space="preserve">Keittiöstä löytyy todennäköisesti kuppi kahvia.</w:t>
      </w:r>
    </w:p>
    <w:p>
      <w:r>
        <w:rPr>
          <w:b/>
        </w:rPr>
        <w:t xml:space="preserve">Tulos</w:t>
      </w:r>
    </w:p>
    <w:p>
      <w:r>
        <w:t xml:space="preserve">Löydät todennäköisesti kupin kahvia noin sanomalehden .</w:t>
      </w:r>
    </w:p>
    <w:p>
      <w:r>
        <w:rPr>
          <w:b/>
        </w:rPr>
        <w:t xml:space="preserve">Tulos</w:t>
      </w:r>
    </w:p>
    <w:p>
      <w:r>
        <w:t xml:space="preserve">Löydät todennäköisesti kupin kahvia noin hakusessa .</w:t>
      </w:r>
    </w:p>
    <w:p>
      <w:r>
        <w:rPr>
          <w:b/>
        </w:rPr>
        <w:t xml:space="preserve">Tulos</w:t>
      </w:r>
    </w:p>
    <w:p>
      <w:r>
        <w:t xml:space="preserve">Todennäköisesti kahvinkannu pyörähtää keittiössä ympäriinsä .</w:t>
      </w:r>
    </w:p>
    <w:p>
      <w:r>
        <w:rPr>
          <w:b/>
        </w:rPr>
        <w:t xml:space="preserve">Tulos</w:t>
      </w:r>
    </w:p>
    <w:p>
      <w:r>
        <w:t xml:space="preserve">Olet todennäköisesti löytää kuppi kahvia noin pubissa .</w:t>
      </w:r>
    </w:p>
    <w:p>
      <w:r>
        <w:rPr>
          <w:b/>
        </w:rPr>
        <w:t xml:space="preserve">Esimerkki 4.2865</w:t>
      </w:r>
    </w:p>
    <w:p>
      <w:r>
        <w:t xml:space="preserve">Lasten luolasta löytyy todennäköisesti lelupallo .</w:t>
      </w:r>
    </w:p>
    <w:p>
      <w:r>
        <w:rPr>
          <w:b/>
        </w:rPr>
        <w:t xml:space="preserve">Tulos</w:t>
      </w:r>
    </w:p>
    <w:p>
      <w:r>
        <w:t xml:space="preserve">Lasten jonossa tapaat todennäköisesti lelujen pitäjän .</w:t>
      </w:r>
    </w:p>
    <w:p>
      <w:r>
        <w:rPr>
          <w:b/>
        </w:rPr>
        <w:t xml:space="preserve">Tulos</w:t>
      </w:r>
    </w:p>
    <w:p>
      <w:r>
        <w:t xml:space="preserve">Tyttöjen huoneesta löytyy todennäköisesti sukkapallo .</w:t>
      </w:r>
    </w:p>
    <w:p>
      <w:r>
        <w:rPr>
          <w:b/>
        </w:rPr>
        <w:t xml:space="preserve">Tulos</w:t>
      </w:r>
    </w:p>
    <w:p>
      <w:r>
        <w:t xml:space="preserve">Lasten kylpyammeesta löytyy todennäköisesti lelupallo .</w:t>
      </w:r>
    </w:p>
    <w:p>
      <w:r>
        <w:rPr>
          <w:b/>
        </w:rPr>
        <w:t xml:space="preserve">Tulos</w:t>
      </w:r>
    </w:p>
    <w:p>
      <w:r>
        <w:t xml:space="preserve">Lastenhuoneesta löytyy todennäköisesti lelupallo.</w:t>
      </w:r>
    </w:p>
    <w:p>
      <w:r>
        <w:rPr>
          <w:b/>
        </w:rPr>
        <w:t xml:space="preserve">Esimerkki 4.2866</w:t>
      </w:r>
    </w:p>
    <w:p>
      <w:r>
        <w:t xml:space="preserve">Olet todennäköisesti välttää hammaslääkärin tuoli noin hammaslääkärin toimistossa .</w:t>
      </w:r>
    </w:p>
    <w:p>
      <w:r>
        <w:rPr>
          <w:b/>
        </w:rPr>
        <w:t xml:space="preserve">Tulos</w:t>
      </w:r>
    </w:p>
    <w:p>
      <w:r>
        <w:t xml:space="preserve">Hammaslääkärin vastaanotosta löytyy todennäköisesti hammaslääkärin tuoli.</w:t>
      </w:r>
    </w:p>
    <w:p>
      <w:r>
        <w:rPr>
          <w:b/>
        </w:rPr>
        <w:t xml:space="preserve">Tulos</w:t>
      </w:r>
    </w:p>
    <w:p>
      <w:r>
        <w:t xml:space="preserve">Olet todennäköisesti odottaa hammaslääkärin tuoli ympärillä hammaslääkärin toimistossa.</w:t>
      </w:r>
    </w:p>
    <w:p>
      <w:r>
        <w:rPr>
          <w:b/>
        </w:rPr>
        <w:t xml:space="preserve">Tulos</w:t>
      </w:r>
    </w:p>
    <w:p>
      <w:r>
        <w:t xml:space="preserve">Olet todennäköisesti muistaa hammaslääkärin tuoli noin hammaslääkärin toimistossa.</w:t>
      </w:r>
    </w:p>
    <w:p>
      <w:r>
        <w:rPr>
          <w:b/>
        </w:rPr>
        <w:t xml:space="preserve">Tulos</w:t>
      </w:r>
    </w:p>
    <w:p>
      <w:r>
        <w:t xml:space="preserve">Olet todennäköisesti kokeilla hammaslääkäri tuoli noin hammaslääkärin toimistossa .</w:t>
      </w:r>
    </w:p>
    <w:p>
      <w:r>
        <w:rPr>
          <w:b/>
        </w:rPr>
        <w:t xml:space="preserve">Esimerkki 4.2867</w:t>
      </w:r>
    </w:p>
    <w:p>
      <w:r>
        <w:t xml:space="preserve">Ystävä voi vetää autonsa minulle .</w:t>
      </w:r>
    </w:p>
    <w:p>
      <w:r>
        <w:rPr>
          <w:b/>
        </w:rPr>
        <w:t xml:space="preserve">Tulos</w:t>
      </w:r>
    </w:p>
    <w:p>
      <w:r>
        <w:t xml:space="preserve">Puhuja voi lainata arvonsa minulle .</w:t>
      </w:r>
    </w:p>
    <w:p>
      <w:r>
        <w:rPr>
          <w:b/>
        </w:rPr>
        <w:t xml:space="preserve">Tulos</w:t>
      </w:r>
    </w:p>
    <w:p>
      <w:r>
        <w:t xml:space="preserve">Ystävä voi lainata autoaan minulle.</w:t>
      </w:r>
    </w:p>
    <w:p>
      <w:r>
        <w:rPr>
          <w:b/>
        </w:rPr>
        <w:t xml:space="preserve">Tulos</w:t>
      </w:r>
    </w:p>
    <w:p>
      <w:r>
        <w:t xml:space="preserve">Toimittaja voi piilotella autoaan minulle .</w:t>
      </w:r>
    </w:p>
    <w:p>
      <w:r>
        <w:rPr>
          <w:b/>
        </w:rPr>
        <w:t xml:space="preserve">Tulos</w:t>
      </w:r>
    </w:p>
    <w:p>
      <w:r>
        <w:t xml:space="preserve">Ajoneuvo voi lainata autonsa minulle .</w:t>
      </w:r>
    </w:p>
    <w:p>
      <w:r>
        <w:rPr>
          <w:b/>
        </w:rPr>
        <w:t xml:space="preserve">Esimerkki 4.2868</w:t>
      </w:r>
    </w:p>
    <w:p>
      <w:r>
        <w:t xml:space="preserve">Suihkutat tulostimeen, koska haluat luoda kuvan uudelleen.</w:t>
      </w:r>
    </w:p>
    <w:p>
      <w:r>
        <w:rPr>
          <w:b/>
        </w:rPr>
        <w:t xml:space="preserve">Tulos</w:t>
      </w:r>
    </w:p>
    <w:p>
      <w:r>
        <w:t xml:space="preserve">Valitsisit tulostimen, koska haluat luoda kuvan uudelleen .</w:t>
      </w:r>
    </w:p>
    <w:p>
      <w:r>
        <w:rPr>
          <w:b/>
        </w:rPr>
        <w:t xml:space="preserve">Tulos</w:t>
      </w:r>
    </w:p>
    <w:p>
      <w:r>
        <w:t xml:space="preserve">Kokeilisit tulostimella, koska satutit luoda kuvan uudelleen .</w:t>
      </w:r>
    </w:p>
    <w:p>
      <w:r>
        <w:rPr>
          <w:b/>
        </w:rPr>
        <w:t xml:space="preserve">Tulos</w:t>
      </w:r>
    </w:p>
    <w:p>
      <w:r>
        <w:t xml:space="preserve">Tulostaisit tulostimella, koska haluat luoda uudelleen pakoilmoituksen .</w:t>
      </w:r>
    </w:p>
    <w:p>
      <w:r>
        <w:rPr>
          <w:b/>
        </w:rPr>
        <w:t xml:space="preserve">Tulos</w:t>
      </w:r>
    </w:p>
    <w:p>
      <w:r>
        <w:t xml:space="preserve">Tulostaisit tulostimella, koska haluat luoda kuvan uudelleen.</w:t>
      </w:r>
    </w:p>
    <w:p>
      <w:r>
        <w:rPr>
          <w:b/>
        </w:rPr>
        <w:t xml:space="preserve">Esimerkki 4.2869</w:t>
      </w:r>
    </w:p>
    <w:p>
      <w:r>
        <w:t xml:space="preserve">Olet tyytymätön, kun löydät hiiren roskiksesta .</w:t>
      </w:r>
    </w:p>
    <w:p>
      <w:r>
        <w:rPr>
          <w:b/>
        </w:rPr>
        <w:t xml:space="preserve">Tulos</w:t>
      </w:r>
    </w:p>
    <w:p>
      <w:r>
        <w:t xml:space="preserve">On ihan ok törmätä hiiri roskiin .</w:t>
      </w:r>
    </w:p>
    <w:p>
      <w:r>
        <w:rPr>
          <w:b/>
        </w:rPr>
        <w:t xml:space="preserve">Tulos</w:t>
      </w:r>
    </w:p>
    <w:p>
      <w:r>
        <w:t xml:space="preserve">Löydät todennäköisesti hiiren roskiksesta.</w:t>
      </w:r>
    </w:p>
    <w:p>
      <w:r>
        <w:rPr>
          <w:b/>
        </w:rPr>
        <w:t xml:space="preserve">Tulos</w:t>
      </w:r>
    </w:p>
    <w:p>
      <w:r>
        <w:t xml:space="preserve">Olet nopea lyömään lommon roskiin .</w:t>
      </w:r>
    </w:p>
    <w:p>
      <w:r>
        <w:rPr>
          <w:b/>
        </w:rPr>
        <w:t xml:space="preserve">Tulos</w:t>
      </w:r>
    </w:p>
    <w:p>
      <w:r>
        <w:t xml:space="preserve">Olet turhautunut, kun löydät hiiren roskiksesta .</w:t>
      </w:r>
    </w:p>
    <w:p>
      <w:r>
        <w:rPr>
          <w:b/>
        </w:rPr>
        <w:t xml:space="preserve">Esimerkki 4.2870</w:t>
      </w:r>
    </w:p>
    <w:p>
      <w:r>
        <w:t xml:space="preserve">Voit allekirjoittaa tatuointisi kävelylle oikeustalon läpi .</w:t>
      </w:r>
    </w:p>
    <w:p>
      <w:r>
        <w:rPr>
          <w:b/>
        </w:rPr>
        <w:t xml:space="preserve">Tulos</w:t>
      </w:r>
    </w:p>
    <w:p>
      <w:r>
        <w:t xml:space="preserve">Voit viedä koirasi kävelylle puutarhaan.</w:t>
      </w:r>
    </w:p>
    <w:p>
      <w:r>
        <w:rPr>
          <w:b/>
        </w:rPr>
        <w:t xml:space="preserve">Tulos</w:t>
      </w:r>
    </w:p>
    <w:p>
      <w:r>
        <w:t xml:space="preserve">Voit motivoida koirasi kävelylle taivaan halki .</w:t>
      </w:r>
    </w:p>
    <w:p>
      <w:r>
        <w:rPr>
          <w:b/>
        </w:rPr>
        <w:t xml:space="preserve">Tulos</w:t>
      </w:r>
    </w:p>
    <w:p>
      <w:r>
        <w:t xml:space="preserve">Voit haastaa nurmikon seipään puutarhan läpi .</w:t>
      </w:r>
    </w:p>
    <w:p>
      <w:r>
        <w:rPr>
          <w:b/>
        </w:rPr>
        <w:t xml:space="preserve">Tulos</w:t>
      </w:r>
    </w:p>
    <w:p>
      <w:r>
        <w:t xml:space="preserve">Voit lisätä koirasi hyvitystä vastaan pelin kautta .</w:t>
      </w:r>
    </w:p>
    <w:p>
      <w:r>
        <w:rPr>
          <w:b/>
        </w:rPr>
        <w:t xml:space="preserve">Esimerkki 4.2871</w:t>
      </w:r>
    </w:p>
    <w:p>
      <w:r>
        <w:t xml:space="preserve">Työssä käymisen seurauksena ansaitset korvauksen .</w:t>
      </w:r>
    </w:p>
    <w:p>
      <w:r>
        <w:rPr>
          <w:b/>
        </w:rPr>
        <w:t xml:space="preserve">Tulos</w:t>
      </w:r>
    </w:p>
    <w:p>
      <w:r>
        <w:t xml:space="preserve">Töissä käymällä ansaitset rahaa.</w:t>
      </w:r>
    </w:p>
    <w:p>
      <w:r>
        <w:rPr>
          <w:b/>
        </w:rPr>
        <w:t xml:space="preserve">Tulos</w:t>
      </w:r>
    </w:p>
    <w:p>
      <w:r>
        <w:t xml:space="preserve">Työssä käymällä ansaitset itseluottamusta .</w:t>
      </w:r>
    </w:p>
    <w:p>
      <w:r>
        <w:rPr>
          <w:b/>
        </w:rPr>
        <w:t xml:space="preserve">Tulos</w:t>
      </w:r>
    </w:p>
    <w:p>
      <w:r>
        <w:t xml:space="preserve">Menetelmä menee töihin on ansaitset rahaa .</w:t>
      </w:r>
    </w:p>
    <w:p>
      <w:r>
        <w:rPr>
          <w:b/>
        </w:rPr>
        <w:t xml:space="preserve">Tulos</w:t>
      </w:r>
    </w:p>
    <w:p>
      <w:r>
        <w:t xml:space="preserve">Töissä käymisen illuusio on, että ansaitset rahaa .</w:t>
      </w:r>
    </w:p>
    <w:p>
      <w:r>
        <w:rPr>
          <w:b/>
        </w:rPr>
        <w:t xml:space="preserve">Esimerkki 4.2872</w:t>
      </w:r>
    </w:p>
    <w:p>
      <w:r>
        <w:t xml:space="preserve">Löydät todennäköisesti saaren lammen keskeltä.</w:t>
      </w:r>
    </w:p>
    <w:p>
      <w:r>
        <w:rPr>
          <w:b/>
        </w:rPr>
        <w:t xml:space="preserve">Tulos</w:t>
      </w:r>
    </w:p>
    <w:p>
      <w:r>
        <w:t xml:space="preserve">Pelkäät valita saaren keskellä syksyä .</w:t>
      </w:r>
    </w:p>
    <w:p>
      <w:r>
        <w:rPr>
          <w:b/>
        </w:rPr>
        <w:t xml:space="preserve">Tulos</w:t>
      </w:r>
    </w:p>
    <w:p>
      <w:r>
        <w:t xml:space="preserve">Kaivat todennäköisesti saaren meren koillisosassa .</w:t>
      </w:r>
    </w:p>
    <w:p>
      <w:r>
        <w:rPr>
          <w:b/>
        </w:rPr>
        <w:t xml:space="preserve">Tulos</w:t>
      </w:r>
    </w:p>
    <w:p>
      <w:r>
        <w:t xml:space="preserve">Löydät todennäköisesti saaren keskeltä merta.</w:t>
      </w:r>
    </w:p>
    <w:p>
      <w:r>
        <w:rPr>
          <w:b/>
        </w:rPr>
        <w:t xml:space="preserve">Tulos</w:t>
      </w:r>
    </w:p>
    <w:p>
      <w:r>
        <w:t xml:space="preserve">Löydät todennäköisesti saaren keskeltä aurinkoa .</w:t>
      </w:r>
    </w:p>
    <w:p>
      <w:r>
        <w:rPr>
          <w:b/>
        </w:rPr>
        <w:t xml:space="preserve">Esimerkki 4.2873</w:t>
      </w:r>
    </w:p>
    <w:p>
      <w:r>
        <w:t xml:space="preserve">Jos haluat loukata yritystä, sinun pitäisi ostaa asianajaja .</w:t>
      </w:r>
    </w:p>
    <w:p>
      <w:r>
        <w:rPr>
          <w:b/>
        </w:rPr>
        <w:t xml:space="preserve">Tulos</w:t>
      </w:r>
    </w:p>
    <w:p>
      <w:r>
        <w:t xml:space="preserve">Jos haluatte teatteriin elokuvaan, teidän on kuultava lippu .</w:t>
      </w:r>
    </w:p>
    <w:p>
      <w:r>
        <w:rPr>
          <w:b/>
        </w:rPr>
        <w:t xml:space="preserve">Tulos</w:t>
      </w:r>
    </w:p>
    <w:p>
      <w:r>
        <w:t xml:space="preserve">Jos haluat lähteä luokkaan, sinun pitäisi ostaa kuljettaja .</w:t>
      </w:r>
    </w:p>
    <w:p>
      <w:r>
        <w:rPr>
          <w:b/>
        </w:rPr>
        <w:t xml:space="preserve">Tulos</w:t>
      </w:r>
    </w:p>
    <w:p>
      <w:r>
        <w:t xml:space="preserve">Jos haluat mennä elokuviin, sinun on ostettava lippu.</w:t>
      </w:r>
    </w:p>
    <w:p>
      <w:r>
        <w:rPr>
          <w:b/>
        </w:rPr>
        <w:t xml:space="preserve">Tulos</w:t>
      </w:r>
    </w:p>
    <w:p>
      <w:r>
        <w:t xml:space="preserve">Jos haluat laittaa elokuvaan niin sinun pitäisi vaihtaa lippu .</w:t>
      </w:r>
    </w:p>
    <w:p>
      <w:r>
        <w:rPr>
          <w:b/>
        </w:rPr>
        <w:t xml:space="preserve">Esimerkki 4.2874</w:t>
      </w:r>
    </w:p>
    <w:p>
      <w:r>
        <w:t xml:space="preserve">Lääkärit investoivat rahaa ja suolaa käytäntöjensä kehittämiseen.</w:t>
      </w:r>
    </w:p>
    <w:p>
      <w:r>
        <w:rPr>
          <w:b/>
        </w:rPr>
        <w:t xml:space="preserve">Tulos</w:t>
      </w:r>
    </w:p>
    <w:p>
      <w:r>
        <w:t xml:space="preserve">Lääkärit investoivat rahaa ja energiaa käytäntöjensä uudistamiseen.</w:t>
      </w:r>
    </w:p>
    <w:p>
      <w:r>
        <w:rPr>
          <w:b/>
        </w:rPr>
        <w:t xml:space="preserve">Tulos</w:t>
      </w:r>
    </w:p>
    <w:p>
      <w:r>
        <w:t xml:space="preserve">Lääkärit investoivat rahaa ja koneita käytäntöjensä kehittämiseen.</w:t>
      </w:r>
    </w:p>
    <w:p>
      <w:r>
        <w:rPr>
          <w:b/>
        </w:rPr>
        <w:t xml:space="preserve">Tulos</w:t>
      </w:r>
    </w:p>
    <w:p>
      <w:r>
        <w:t xml:space="preserve">Lääkärit investoivat rahaa ja energiaa käytäntöjensä kehittämiseen.</w:t>
      </w:r>
    </w:p>
    <w:p>
      <w:r>
        <w:rPr>
          <w:b/>
        </w:rPr>
        <w:t xml:space="preserve">Tulos</w:t>
      </w:r>
    </w:p>
    <w:p>
      <w:r>
        <w:t xml:space="preserve">Lääkärit investoivat aikaa ja kulttuuria käytäntöjensä kehittämiseen.</w:t>
      </w:r>
    </w:p>
    <w:p>
      <w:r>
        <w:rPr>
          <w:b/>
        </w:rPr>
        <w:t xml:space="preserve">Esimerkki 4.2875</w:t>
      </w:r>
    </w:p>
    <w:p>
      <w:r>
        <w:t xml:space="preserve">Jos riisuudut vedestä yöllä .</w:t>
      </w:r>
    </w:p>
    <w:p>
      <w:r>
        <w:rPr>
          <w:b/>
        </w:rPr>
        <w:t xml:space="preserve">Tulos</w:t>
      </w:r>
    </w:p>
    <w:p>
      <w:r>
        <w:t xml:space="preserve">Jos tiedät pois vedestä yöllä .</w:t>
      </w:r>
    </w:p>
    <w:p>
      <w:r>
        <w:rPr>
          <w:b/>
        </w:rPr>
        <w:t xml:space="preserve">Tulos</w:t>
      </w:r>
    </w:p>
    <w:p>
      <w:r>
        <w:t xml:space="preserve">Jos tulet puusta leirillä .</w:t>
      </w:r>
    </w:p>
    <w:p>
      <w:r>
        <w:rPr>
          <w:b/>
        </w:rPr>
        <w:t xml:space="preserve">Tulos</w:t>
      </w:r>
    </w:p>
    <w:p>
      <w:r>
        <w:t xml:space="preserve">Jos nouset vedestä yöllä, -</w:t>
      </w:r>
    </w:p>
    <w:p>
      <w:r>
        <w:rPr>
          <w:b/>
        </w:rPr>
        <w:t xml:space="preserve">Tulos</w:t>
      </w:r>
    </w:p>
    <w:p>
      <w:r>
        <w:t xml:space="preserve">Jos pumppaat pois vedestä yöllä .</w:t>
      </w:r>
    </w:p>
    <w:p>
      <w:r>
        <w:rPr>
          <w:b/>
        </w:rPr>
        <w:t xml:space="preserve">Esimerkki 4.2876</w:t>
      </w:r>
    </w:p>
    <w:p>
      <w:r>
        <w:t xml:space="preserve">Käden laittaminen kartioon voi vahingoittaa kättäsi .</w:t>
      </w:r>
    </w:p>
    <w:p>
      <w:r>
        <w:rPr>
          <w:b/>
        </w:rPr>
        <w:t xml:space="preserve">Tulos</w:t>
      </w:r>
    </w:p>
    <w:p>
      <w:r>
        <w:t xml:space="preserve">Käden laittaminen tuleen voi vahingoittaa kättäsi.</w:t>
      </w:r>
    </w:p>
    <w:p>
      <w:r>
        <w:rPr>
          <w:b/>
        </w:rPr>
        <w:t xml:space="preserve">Tulos</w:t>
      </w:r>
    </w:p>
    <w:p>
      <w:r>
        <w:t xml:space="preserve">Hengityksen pitäminen tulessa voi merkitä käden .</w:t>
      </w:r>
    </w:p>
    <w:p>
      <w:r>
        <w:rPr>
          <w:b/>
        </w:rPr>
        <w:t xml:space="preserve">Tulos</w:t>
      </w:r>
    </w:p>
    <w:p>
      <w:r>
        <w:t xml:space="preserve">lapion joutuminen tulipaloon voi vahingoittaa kättä .</w:t>
      </w:r>
    </w:p>
    <w:p>
      <w:r>
        <w:rPr>
          <w:b/>
        </w:rPr>
        <w:t xml:space="preserve">Tulos</w:t>
      </w:r>
    </w:p>
    <w:p>
      <w:r>
        <w:t xml:space="preserve">Hiiren laittaminen tuleen voi vahingoittaa kättäsi .</w:t>
      </w:r>
    </w:p>
    <w:p>
      <w:r>
        <w:rPr>
          <w:b/>
        </w:rPr>
        <w:t xml:space="preserve">Esimerkki 4.2877</w:t>
      </w:r>
    </w:p>
    <w:p>
      <w:r>
        <w:t xml:space="preserve">Useimmissa rakennuksissa on todennäköisesti lukittu pinta.</w:t>
      </w:r>
    </w:p>
    <w:p>
      <w:r>
        <w:rPr>
          <w:b/>
        </w:rPr>
        <w:t xml:space="preserve">Tulos</w:t>
      </w:r>
    </w:p>
    <w:p>
      <w:r>
        <w:t xml:space="preserve">Löydät todennäköisesti vastauksen, jossa on kuva useimmissa tapauksissa .</w:t>
      </w:r>
    </w:p>
    <w:p>
      <w:r>
        <w:rPr>
          <w:b/>
        </w:rPr>
        <w:t xml:space="preserve">Tulos</w:t>
      </w:r>
    </w:p>
    <w:p>
      <w:r>
        <w:t xml:space="preserve">Useimmissa rakennuksissa on todennäköisesti lukollinen ovi.</w:t>
      </w:r>
    </w:p>
    <w:p>
      <w:r>
        <w:rPr>
          <w:b/>
        </w:rPr>
        <w:t xml:space="preserve">Tulos</w:t>
      </w:r>
    </w:p>
    <w:p>
      <w:r>
        <w:t xml:space="preserve">Useimmissa rakennuksissa on todennäköisesti ovi, jossa on kolhu.</w:t>
      </w:r>
    </w:p>
    <w:p>
      <w:r>
        <w:rPr>
          <w:b/>
        </w:rPr>
        <w:t xml:space="preserve">Tulos</w:t>
      </w:r>
    </w:p>
    <w:p>
      <w:r>
        <w:t xml:space="preserve">Olet päättänyt löytää kaulapannan, jossa on lukko useimmissa lompakoissa .</w:t>
      </w:r>
    </w:p>
    <w:p>
      <w:r>
        <w:rPr>
          <w:b/>
        </w:rPr>
        <w:t xml:space="preserve">Esimerkki 4.2878</w:t>
      </w:r>
    </w:p>
    <w:p>
      <w:r>
        <w:t xml:space="preserve">Poliitikko voi suostutella pankin ja yrityksen yhtä taitavasti .</w:t>
      </w:r>
    </w:p>
    <w:p>
      <w:r>
        <w:rPr>
          <w:b/>
        </w:rPr>
        <w:t xml:space="preserve">Tulos</w:t>
      </w:r>
    </w:p>
    <w:p>
      <w:r>
        <w:t xml:space="preserve">Poliitikko osaa käyttää totuutta ja valhetta ammattitaidolla .</w:t>
      </w:r>
    </w:p>
    <w:p>
      <w:r>
        <w:rPr>
          <w:b/>
        </w:rPr>
        <w:t xml:space="preserve">Tulos</w:t>
      </w:r>
    </w:p>
    <w:p>
      <w:r>
        <w:t xml:space="preserve">Poliitikko voi käyttää nuolta ja iskulauseen yhtä lailla syntaksilla .</w:t>
      </w:r>
    </w:p>
    <w:p>
      <w:r>
        <w:rPr>
          <w:b/>
        </w:rPr>
        <w:t xml:space="preserve">Tulos</w:t>
      </w:r>
    </w:p>
    <w:p>
      <w:r>
        <w:t xml:space="preserve">Poliitikko osaa käyttää totuutta ja valhetta yhtä taitavasti.</w:t>
      </w:r>
    </w:p>
    <w:p>
      <w:r>
        <w:rPr>
          <w:b/>
        </w:rPr>
        <w:t xml:space="preserve">Tulos</w:t>
      </w:r>
    </w:p>
    <w:p>
      <w:r>
        <w:t xml:space="preserve">Poliitikko osaa käyttää totuutta ja valhetta suhteellisen taitavasti .</w:t>
      </w:r>
    </w:p>
    <w:p>
      <w:r>
        <w:rPr>
          <w:b/>
        </w:rPr>
        <w:t xml:space="preserve">Esimerkki 4.2879</w:t>
      </w:r>
    </w:p>
    <w:p>
      <w:r>
        <w:t xml:space="preserve">Voit ohittaa neulan harkitsemaan lankaa .</w:t>
      </w:r>
    </w:p>
    <w:p>
      <w:r>
        <w:rPr>
          <w:b/>
        </w:rPr>
        <w:t xml:space="preserve">Tulos</w:t>
      </w:r>
    </w:p>
    <w:p>
      <w:r>
        <w:t xml:space="preserve">Voit käyttää neulaa langan vetämiseen.</w:t>
      </w:r>
    </w:p>
    <w:p>
      <w:r>
        <w:rPr>
          <w:b/>
        </w:rPr>
        <w:t xml:space="preserve">Tulos</w:t>
      </w:r>
    </w:p>
    <w:p>
      <w:r>
        <w:t xml:space="preserve">Voit saada neulan lyömään lankaa .</w:t>
      </w:r>
    </w:p>
    <w:p>
      <w:r>
        <w:rPr>
          <w:b/>
        </w:rPr>
        <w:t xml:space="preserve">Tulos</w:t>
      </w:r>
    </w:p>
    <w:p>
      <w:r>
        <w:t xml:space="preserve">Voit toistaa langan napsauttamalla neulaa.</w:t>
      </w:r>
    </w:p>
    <w:p>
      <w:r>
        <w:rPr>
          <w:b/>
        </w:rPr>
        <w:t xml:space="preserve">Tulos</w:t>
      </w:r>
    </w:p>
    <w:p>
      <w:r>
        <w:t xml:space="preserve">Voit sitoa neulan korjaamaan kulhoa .</w:t>
      </w:r>
    </w:p>
    <w:p>
      <w:r>
        <w:rPr>
          <w:b/>
        </w:rPr>
        <w:t xml:space="preserve">Esimerkki 4.2880</w:t>
      </w:r>
    </w:p>
    <w:p>
      <w:r>
        <w:t xml:space="preserve">ihmiset voivat aloittaa testin .</w:t>
      </w:r>
    </w:p>
    <w:p>
      <w:r>
        <w:rPr>
          <w:b/>
        </w:rPr>
        <w:t xml:space="preserve">Tulos</w:t>
      </w:r>
    </w:p>
    <w:p>
      <w:r>
        <w:t xml:space="preserve">Opiskelijat voivat syöttää testin .</w:t>
      </w:r>
    </w:p>
    <w:p>
      <w:r>
        <w:rPr>
          <w:b/>
        </w:rPr>
        <w:t xml:space="preserve">Tulos</w:t>
      </w:r>
    </w:p>
    <w:p>
      <w:r>
        <w:t xml:space="preserve">Opiskelijat voivat sanoa testi .</w:t>
      </w:r>
    </w:p>
    <w:p>
      <w:r>
        <w:rPr>
          <w:b/>
        </w:rPr>
        <w:t xml:space="preserve">Tulos</w:t>
      </w:r>
    </w:p>
    <w:p>
      <w:r>
        <w:t xml:space="preserve">Opiskelijat voivat aloittaa kokeen.</w:t>
      </w:r>
    </w:p>
    <w:p>
      <w:r>
        <w:rPr>
          <w:b/>
        </w:rPr>
        <w:t xml:space="preserve">Tulos</w:t>
      </w:r>
    </w:p>
    <w:p>
      <w:r>
        <w:t xml:space="preserve">Opiskelijat voivat määrätä testin.</w:t>
      </w:r>
    </w:p>
    <w:p>
      <w:r>
        <w:rPr>
          <w:b/>
        </w:rPr>
        <w:t xml:space="preserve">Esimerkki 4.2881</w:t>
      </w:r>
    </w:p>
    <w:p>
      <w:r>
        <w:t xml:space="preserve">Olet todennäköisesti paljastaa käärmeen reikiä .</w:t>
      </w:r>
    </w:p>
    <w:p>
      <w:r>
        <w:rPr>
          <w:b/>
        </w:rPr>
        <w:t xml:space="preserve">Tulos</w:t>
      </w:r>
    </w:p>
    <w:p>
      <w:r>
        <w:t xml:space="preserve">Voit todennäköisesti lyödä käärmeen reikiin .</w:t>
      </w:r>
    </w:p>
    <w:p>
      <w:r>
        <w:rPr>
          <w:b/>
        </w:rPr>
        <w:t xml:space="preserve">Tulos</w:t>
      </w:r>
    </w:p>
    <w:p>
      <w:r>
        <w:t xml:space="preserve">Käärme löytyy todennäköisesti kengistä .</w:t>
      </w:r>
    </w:p>
    <w:p>
      <w:r>
        <w:rPr>
          <w:b/>
        </w:rPr>
        <w:t xml:space="preserve">Tulos</w:t>
      </w:r>
    </w:p>
    <w:p>
      <w:r>
        <w:t xml:space="preserve">Olet todennäköisesti hiipiä käärmeen reikiin .</w:t>
      </w:r>
    </w:p>
    <w:p>
      <w:r>
        <w:rPr>
          <w:b/>
        </w:rPr>
        <w:t xml:space="preserve">Tulos</w:t>
      </w:r>
    </w:p>
    <w:p>
      <w:r>
        <w:t xml:space="preserve">Löydät todennäköisesti käärmeen rei'istä.</w:t>
      </w:r>
    </w:p>
    <w:p>
      <w:r>
        <w:rPr>
          <w:b/>
        </w:rPr>
        <w:t xml:space="preserve">Esimerkki 4.2882</w:t>
      </w:r>
    </w:p>
    <w:p>
      <w:r>
        <w:t xml:space="preserve">Voit kuiskata salaisuuden jonkun korvaan.</w:t>
      </w:r>
    </w:p>
    <w:p>
      <w:r>
        <w:rPr>
          <w:b/>
        </w:rPr>
        <w:t xml:space="preserve">Tulos</w:t>
      </w:r>
    </w:p>
    <w:p>
      <w:r>
        <w:t xml:space="preserve">Voit murskata salaisuuden jonkun korvaan .</w:t>
      </w:r>
    </w:p>
    <w:p>
      <w:r>
        <w:rPr>
          <w:b/>
        </w:rPr>
        <w:t xml:space="preserve">Tulos</w:t>
      </w:r>
    </w:p>
    <w:p>
      <w:r>
        <w:t xml:space="preserve">Voit salata salaisuuden jonkun korvaan.</w:t>
      </w:r>
    </w:p>
    <w:p>
      <w:r>
        <w:rPr>
          <w:b/>
        </w:rPr>
        <w:t xml:space="preserve">Tulos</w:t>
      </w:r>
    </w:p>
    <w:p>
      <w:r>
        <w:t xml:space="preserve">Voit ripustaa salaisuuden jonkun korvaan .</w:t>
      </w:r>
    </w:p>
    <w:p>
      <w:r>
        <w:rPr>
          <w:b/>
        </w:rPr>
        <w:t xml:space="preserve">Tulos</w:t>
      </w:r>
    </w:p>
    <w:p>
      <w:r>
        <w:t xml:space="preserve">Voit raapia salaisuuden jonkun korvaan.</w:t>
      </w:r>
    </w:p>
    <w:p>
      <w:r>
        <w:rPr>
          <w:b/>
        </w:rPr>
        <w:t xml:space="preserve">Esimerkki 4.2883</w:t>
      </w:r>
    </w:p>
    <w:p>
      <w:r>
        <w:t xml:space="preserve">Jos haluatte, että kumi loppuu, teidän pitäisi lakata ajattelemasta vettä .</w:t>
      </w:r>
    </w:p>
    <w:p>
      <w:r>
        <w:rPr>
          <w:b/>
        </w:rPr>
        <w:t xml:space="preserve">Tulos</w:t>
      </w:r>
    </w:p>
    <w:p>
      <w:r>
        <w:t xml:space="preserve">Jos olet lähellä loppua höyryn niin sinun pitäisi liittyä lisäämällä vettä .</w:t>
      </w:r>
    </w:p>
    <w:p>
      <w:r>
        <w:rPr>
          <w:b/>
        </w:rPr>
        <w:t xml:space="preserve">Tulos</w:t>
      </w:r>
    </w:p>
    <w:p>
      <w:r>
        <w:t xml:space="preserve">Jos haluat, että höyry loppuu, sinun pitäisi varoa lisäämällä vettä .</w:t>
      </w:r>
    </w:p>
    <w:p>
      <w:r>
        <w:rPr>
          <w:b/>
        </w:rPr>
        <w:t xml:space="preserve">Tulos</w:t>
      </w:r>
    </w:p>
    <w:p>
      <w:r>
        <w:t xml:space="preserve">Jos haluatte, että pasta loppuu, teidän pitäisi lopettaa veden rajoittaminen .</w:t>
      </w:r>
    </w:p>
    <w:p>
      <w:r>
        <w:rPr>
          <w:b/>
        </w:rPr>
        <w:t xml:space="preserve">Tulos</w:t>
      </w:r>
    </w:p>
    <w:p>
      <w:r>
        <w:t xml:space="preserve">Jos haluat, että höyry loppuu, lopeta veden lisääminen.</w:t>
      </w:r>
    </w:p>
    <w:p>
      <w:r>
        <w:rPr>
          <w:b/>
        </w:rPr>
        <w:t xml:space="preserve">Esimerkki 4.2884</w:t>
      </w:r>
    </w:p>
    <w:p>
      <w:r>
        <w:t xml:space="preserve">Voin parantaa aiempaa ennätystäni kuntosalilla.</w:t>
      </w:r>
    </w:p>
    <w:p>
      <w:r>
        <w:rPr>
          <w:b/>
        </w:rPr>
        <w:t xml:space="preserve">Tulos</w:t>
      </w:r>
    </w:p>
    <w:p>
      <w:r>
        <w:t xml:space="preserve">Voin parantaa paikallista ennätystäni kuntosalilla .</w:t>
      </w:r>
    </w:p>
    <w:p>
      <w:r>
        <w:rPr>
          <w:b/>
        </w:rPr>
        <w:t xml:space="preserve">Tulos</w:t>
      </w:r>
    </w:p>
    <w:p>
      <w:r>
        <w:t xml:space="preserve">Voin parantaa aiempaa ennätystäni nopeudella .</w:t>
      </w:r>
    </w:p>
    <w:p>
      <w:r>
        <w:rPr>
          <w:b/>
        </w:rPr>
        <w:t xml:space="preserve">Tulos</w:t>
      </w:r>
    </w:p>
    <w:p>
      <w:r>
        <w:t xml:space="preserve">Voin parantaa edellistä kuntosalilla .</w:t>
      </w:r>
    </w:p>
    <w:p>
      <w:r>
        <w:rPr>
          <w:b/>
        </w:rPr>
        <w:t xml:space="preserve">Tulos</w:t>
      </w:r>
    </w:p>
    <w:p>
      <w:r>
        <w:t xml:space="preserve">Voin parantaa aiempaa ennätystäni oikeudenkäynnissä .</w:t>
      </w:r>
    </w:p>
    <w:p>
      <w:r>
        <w:rPr>
          <w:b/>
        </w:rPr>
        <w:t xml:space="preserve">Esimerkki 4.2885</w:t>
      </w:r>
    </w:p>
    <w:p>
      <w:r>
        <w:t xml:space="preserve">luokka voi koostua datasta .</w:t>
      </w:r>
    </w:p>
    <w:p>
      <w:r>
        <w:rPr>
          <w:b/>
        </w:rPr>
        <w:t xml:space="preserve">Tulos</w:t>
      </w:r>
    </w:p>
    <w:p>
      <w:r>
        <w:t xml:space="preserve">Kenttä voi koostua tiedoista .</w:t>
      </w:r>
    </w:p>
    <w:p>
      <w:r>
        <w:rPr>
          <w:b/>
        </w:rPr>
        <w:t xml:space="preserve">Tulos</w:t>
      </w:r>
    </w:p>
    <w:p>
      <w:r>
        <w:t xml:space="preserve">tilaus voi koostua tiedoista .</w:t>
      </w:r>
    </w:p>
    <w:p>
      <w:r>
        <w:rPr>
          <w:b/>
        </w:rPr>
        <w:t xml:space="preserve">Tulos</w:t>
      </w:r>
    </w:p>
    <w:p>
      <w:r>
        <w:t xml:space="preserve">lomake voi koostua tiedoista .</w:t>
      </w:r>
    </w:p>
    <w:p>
      <w:r>
        <w:rPr>
          <w:b/>
        </w:rPr>
        <w:t xml:space="preserve">Tulos</w:t>
      </w:r>
    </w:p>
    <w:p>
      <w:r>
        <w:t xml:space="preserve">Tieto voi koostua datasta.</w:t>
      </w:r>
    </w:p>
    <w:p>
      <w:r>
        <w:rPr>
          <w:b/>
        </w:rPr>
        <w:t xml:space="preserve">Esimerkki 4.2886</w:t>
      </w:r>
    </w:p>
    <w:p>
      <w:r>
        <w:t xml:space="preserve">Jos haluatte järjestää sotaa, teidän pitäisi kantaa asetta .</w:t>
      </w:r>
    </w:p>
    <w:p>
      <w:r>
        <w:rPr>
          <w:b/>
        </w:rPr>
        <w:t xml:space="preserve">Tulos</w:t>
      </w:r>
    </w:p>
    <w:p>
      <w:r>
        <w:t xml:space="preserve">Jos toimii sodan käymiseksi, silloin pitäisi kantaa asetta .</w:t>
      </w:r>
    </w:p>
    <w:p>
      <w:r>
        <w:rPr>
          <w:b/>
        </w:rPr>
        <w:t xml:space="preserve">Tulos</w:t>
      </w:r>
    </w:p>
    <w:p>
      <w:r>
        <w:t xml:space="preserve">Jos haluat voittaa sodan, sinun pitäisi kantaa asetta .</w:t>
      </w:r>
    </w:p>
    <w:p>
      <w:r>
        <w:rPr>
          <w:b/>
        </w:rPr>
        <w:t xml:space="preserve">Tulos</w:t>
      </w:r>
    </w:p>
    <w:p>
      <w:r>
        <w:t xml:space="preserve">Jos haluatte taistella sotaa vastaan, teidän pitäisi kantaa asetta .</w:t>
      </w:r>
    </w:p>
    <w:p>
      <w:r>
        <w:rPr>
          <w:b/>
        </w:rPr>
        <w:t xml:space="preserve">Tulos</w:t>
      </w:r>
    </w:p>
    <w:p>
      <w:r>
        <w:t xml:space="preserve">Jos haluat taistella sotaa vastaan, sinun pitäisi kantaa asetta.</w:t>
      </w:r>
    </w:p>
    <w:p>
      <w:r>
        <w:rPr>
          <w:b/>
        </w:rPr>
        <w:t xml:space="preserve">Esimerkki 4.2887</w:t>
      </w:r>
    </w:p>
    <w:p>
      <w:r>
        <w:t xml:space="preserve">Auton säiliö tarvitsee öljyä toimiakseen moitteettomasti .</w:t>
      </w:r>
    </w:p>
    <w:p>
      <w:r>
        <w:rPr>
          <w:b/>
        </w:rPr>
        <w:t xml:space="preserve">Tulos</w:t>
      </w:r>
    </w:p>
    <w:p>
      <w:r>
        <w:t xml:space="preserve">Autotuote tarvitsee öljyä toimiakseen moitteettomasti .</w:t>
      </w:r>
    </w:p>
    <w:p>
      <w:r>
        <w:rPr>
          <w:b/>
        </w:rPr>
        <w:t xml:space="preserve">Tulos</w:t>
      </w:r>
    </w:p>
    <w:p>
      <w:r>
        <w:t xml:space="preserve">Auton moottori tarvitsee öljyä toimiakseen moitteettomasti.</w:t>
      </w:r>
    </w:p>
    <w:p>
      <w:r>
        <w:rPr>
          <w:b/>
        </w:rPr>
        <w:t xml:space="preserve">Tulos</w:t>
      </w:r>
    </w:p>
    <w:p>
      <w:r>
        <w:t xml:space="preserve">Auton moottori tarvitsee tilaa liukua sujuvasti .</w:t>
      </w:r>
    </w:p>
    <w:p>
      <w:r>
        <w:rPr>
          <w:b/>
        </w:rPr>
        <w:t xml:space="preserve">Tulos</w:t>
      </w:r>
    </w:p>
    <w:p>
      <w:r>
        <w:t xml:space="preserve">Auton moottori tarvitsee öljyä kiristääkseen tasaisesti .</w:t>
      </w:r>
    </w:p>
    <w:p>
      <w:r>
        <w:rPr>
          <w:b/>
        </w:rPr>
        <w:t xml:space="preserve">Esimerkki 4.2888</w:t>
      </w:r>
    </w:p>
    <w:p>
      <w:r>
        <w:t xml:space="preserve">Lukemisen tuloksena on merkkien ja symbolien tulkitseminen periaatteiksi .</w:t>
      </w:r>
    </w:p>
    <w:p>
      <w:r>
        <w:rPr>
          <w:b/>
        </w:rPr>
        <w:t xml:space="preserve">Tulos</w:t>
      </w:r>
    </w:p>
    <w:p>
      <w:r>
        <w:t xml:space="preserve">Lukemisen tunnusmerkki on merkkien ja symbolien tulkitseminen sanoiksi .</w:t>
      </w:r>
    </w:p>
    <w:p>
      <w:r>
        <w:rPr>
          <w:b/>
        </w:rPr>
        <w:t xml:space="preserve">Tulos</w:t>
      </w:r>
    </w:p>
    <w:p>
      <w:r>
        <w:t xml:space="preserve">Lukemisen tarkoituksena on kerätä merkkejä ja symboleja sanoiksi .</w:t>
      </w:r>
    </w:p>
    <w:p>
      <w:r>
        <w:rPr>
          <w:b/>
        </w:rPr>
        <w:t xml:space="preserve">Tulos</w:t>
      </w:r>
    </w:p>
    <w:p>
      <w:r>
        <w:t xml:space="preserve">Lukemisen tarkoituksena on tulkita merkkejä ja symboleja sanoiksi.</w:t>
      </w:r>
    </w:p>
    <w:p>
      <w:r>
        <w:rPr>
          <w:b/>
        </w:rPr>
        <w:t xml:space="preserve">Tulos</w:t>
      </w:r>
    </w:p>
    <w:p>
      <w:r>
        <w:t xml:space="preserve">Lukeminen on merkkien ja symbolien tulkitsemista sanoiksi .</w:t>
      </w:r>
    </w:p>
    <w:p>
      <w:r>
        <w:rPr>
          <w:b/>
        </w:rPr>
        <w:t xml:space="preserve">Esimerkki 4.2889</w:t>
      </w:r>
    </w:p>
    <w:p>
      <w:r>
        <w:t xml:space="preserve">Allekirjoittaisitte, koska tiede on elämälle välttämätöntä.</w:t>
      </w:r>
    </w:p>
    <w:p>
      <w:r>
        <w:rPr>
          <w:b/>
        </w:rPr>
        <w:t xml:space="preserve">Tulos</w:t>
      </w:r>
    </w:p>
    <w:p>
      <w:r>
        <w:t xml:space="preserve">Te selviytyisitte, koska rukous on elintärkeää elämälle.</w:t>
      </w:r>
    </w:p>
    <w:p>
      <w:r>
        <w:rPr>
          <w:b/>
        </w:rPr>
        <w:t xml:space="preserve">Tulos</w:t>
      </w:r>
    </w:p>
    <w:p>
      <w:r>
        <w:t xml:space="preserve">Hengittäisit, koska hengittäminen on elintärkeää elämälle .</w:t>
      </w:r>
    </w:p>
    <w:p>
      <w:r>
        <w:rPr>
          <w:b/>
        </w:rPr>
        <w:t xml:space="preserve">Tulos</w:t>
      </w:r>
    </w:p>
    <w:p>
      <w:r>
        <w:t xml:space="preserve">Harjoittaisitte, koska rakkaus on elintärkeää elämälle .</w:t>
      </w:r>
    </w:p>
    <w:p>
      <w:r>
        <w:rPr>
          <w:b/>
        </w:rPr>
        <w:t xml:space="preserve">Tulos</w:t>
      </w:r>
    </w:p>
    <w:p>
      <w:r>
        <w:t xml:space="preserve">Hengittäisit, koska hengittäminen on elintärkeää elämälle.</w:t>
      </w:r>
    </w:p>
    <w:p>
      <w:r>
        <w:rPr>
          <w:b/>
        </w:rPr>
        <w:t xml:space="preserve">Esimerkki 4.2890</w:t>
      </w:r>
    </w:p>
    <w:p>
      <w:r>
        <w:t xml:space="preserve">Voit kuvitella auton ajamaan paikasta toiseen .</w:t>
      </w:r>
    </w:p>
    <w:p>
      <w:r>
        <w:rPr>
          <w:b/>
        </w:rPr>
        <w:t xml:space="preserve">Tulos</w:t>
      </w:r>
    </w:p>
    <w:p>
      <w:r>
        <w:t xml:space="preserve">Voit ajaa autolla puistosta toiseen.</w:t>
      </w:r>
    </w:p>
    <w:p>
      <w:r>
        <w:rPr>
          <w:b/>
        </w:rPr>
        <w:t xml:space="preserve">Tulos</w:t>
      </w:r>
    </w:p>
    <w:p>
      <w:r>
        <w:t xml:space="preserve">Voit piirtää auton, jolla voit ajaa paikasta toiseen.</w:t>
      </w:r>
    </w:p>
    <w:p>
      <w:r>
        <w:rPr>
          <w:b/>
        </w:rPr>
        <w:t xml:space="preserve">Tulos</w:t>
      </w:r>
    </w:p>
    <w:p>
      <w:r>
        <w:t xml:space="preserve">Voit käyttää tekstiä, jolla voit siirtyä ominaisuudesta paikkaan .</w:t>
      </w:r>
    </w:p>
    <w:p>
      <w:r>
        <w:rPr>
          <w:b/>
        </w:rPr>
        <w:t xml:space="preserve">Tulos</w:t>
      </w:r>
    </w:p>
    <w:p>
      <w:r>
        <w:t xml:space="preserve">Voit ajaa autolla paikasta toiseen.</w:t>
      </w:r>
    </w:p>
    <w:p>
      <w:r>
        <w:rPr>
          <w:b/>
        </w:rPr>
        <w:t xml:space="preserve">Esimerkki 4.2891</w:t>
      </w:r>
    </w:p>
    <w:p>
      <w:r>
        <w:t xml:space="preserve">Mahdollisuus soittaa radioon on humalassa .</w:t>
      </w:r>
    </w:p>
    <w:p>
      <w:r>
        <w:rPr>
          <w:b/>
        </w:rPr>
        <w:t xml:space="preserve">Tulos</w:t>
      </w:r>
    </w:p>
    <w:p>
      <w:r>
        <w:t xml:space="preserve">Juhliin menemisen seurauksena on humaltuminen.</w:t>
      </w:r>
    </w:p>
    <w:p>
      <w:r>
        <w:rPr>
          <w:b/>
        </w:rPr>
        <w:t xml:space="preserve">Tulos</w:t>
      </w:r>
    </w:p>
    <w:p>
      <w:r>
        <w:t xml:space="preserve">Juhlimisen vaikutus häiriöön on humaltuminen .</w:t>
      </w:r>
    </w:p>
    <w:p>
      <w:r>
        <w:rPr>
          <w:b/>
        </w:rPr>
        <w:t xml:space="preserve">Tulos</w:t>
      </w:r>
    </w:p>
    <w:p>
      <w:r>
        <w:t xml:space="preserve">Juhliin menemisen virtaus käy tiukaksi .</w:t>
      </w:r>
    </w:p>
    <w:p>
      <w:r>
        <w:rPr>
          <w:b/>
        </w:rPr>
        <w:t xml:space="preserve">Tulos</w:t>
      </w:r>
    </w:p>
    <w:p>
      <w:r>
        <w:t xml:space="preserve">Juutalaiselle selittämisen vaikutus on humaltuminen .</w:t>
      </w:r>
    </w:p>
    <w:p>
      <w:r>
        <w:rPr>
          <w:b/>
        </w:rPr>
        <w:t xml:space="preserve">Esimerkki 4.2892</w:t>
      </w:r>
    </w:p>
    <w:p>
      <w:r>
        <w:t xml:space="preserve">Hengittäisit raitista ilmaa, koska se tekee hyvää kehollesi ja sielullesi.</w:t>
      </w:r>
    </w:p>
    <w:p>
      <w:r>
        <w:rPr>
          <w:b/>
        </w:rPr>
        <w:t xml:space="preserve">Tulos</w:t>
      </w:r>
    </w:p>
    <w:p>
      <w:r>
        <w:t xml:space="preserve">Hengittäisit raitista ilmaa, koska se on hyväksi kasvullesi ja kokemuksellesi.</w:t>
      </w:r>
    </w:p>
    <w:p>
      <w:r>
        <w:rPr>
          <w:b/>
        </w:rPr>
        <w:t xml:space="preserve">Tulos</w:t>
      </w:r>
    </w:p>
    <w:p>
      <w:r>
        <w:t xml:space="preserve">Hengittäisit raitista ilmaa, koska se on hyväksi terveydelle ja vatsalle.</w:t>
      </w:r>
    </w:p>
    <w:p>
      <w:r>
        <w:rPr>
          <w:b/>
        </w:rPr>
        <w:t xml:space="preserve">Tulos</w:t>
      </w:r>
    </w:p>
    <w:p>
      <w:r>
        <w:t xml:space="preserve">Hengittäisit raitista ilmaa, koska se on hyväksi kivulle ja ruokavaliolle .</w:t>
      </w:r>
    </w:p>
    <w:p>
      <w:r>
        <w:rPr>
          <w:b/>
        </w:rPr>
        <w:t xml:space="preserve">Tulos</w:t>
      </w:r>
    </w:p>
    <w:p>
      <w:r>
        <w:t xml:space="preserve">Hengittäisit raitista ilmaa, koska se on hyväksi hyvinvoinnillesi ja mielenterveydellesi.</w:t>
      </w:r>
    </w:p>
    <w:p>
      <w:r>
        <w:rPr>
          <w:b/>
        </w:rPr>
        <w:t xml:space="preserve">Esimerkki 4.2893</w:t>
      </w:r>
    </w:p>
    <w:p>
      <w:r>
        <w:t xml:space="preserve">Tiedostot voidaan tulostaa tar-tulostimella .</w:t>
      </w:r>
    </w:p>
    <w:p>
      <w:r>
        <w:rPr>
          <w:b/>
        </w:rPr>
        <w:t xml:space="preserve">Tulos</w:t>
      </w:r>
    </w:p>
    <w:p>
      <w:r>
        <w:t xml:space="preserve">artefakteja voidaan seurata laserkeilauksella .</w:t>
      </w:r>
    </w:p>
    <w:p>
      <w:r>
        <w:rPr>
          <w:b/>
        </w:rPr>
        <w:t xml:space="preserve">Tulos</w:t>
      </w:r>
    </w:p>
    <w:p>
      <w:r>
        <w:t xml:space="preserve">Tiedostot voidaan tulostaa Flash-tulostimella .</w:t>
      </w:r>
    </w:p>
    <w:p>
      <w:r>
        <w:rPr>
          <w:b/>
        </w:rPr>
        <w:t xml:space="preserve">Tulos</w:t>
      </w:r>
    </w:p>
    <w:p>
      <w:r>
        <w:t xml:space="preserve">Tiedostot voidaan tulostaa lasertulostimella.</w:t>
      </w:r>
    </w:p>
    <w:p>
      <w:r>
        <w:rPr>
          <w:b/>
        </w:rPr>
        <w:t xml:space="preserve">Tulos</w:t>
      </w:r>
    </w:p>
    <w:p>
      <w:r>
        <w:t xml:space="preserve">Artefakteja voidaan räjäyttää laserkelalla .</w:t>
      </w:r>
    </w:p>
    <w:p>
      <w:r>
        <w:rPr>
          <w:b/>
        </w:rPr>
        <w:t xml:space="preserve">Esimerkki 4.2894</w:t>
      </w:r>
    </w:p>
    <w:p>
      <w:r>
        <w:t xml:space="preserve">Voit niellä enemmän, jos leikkaat sen näytekokoisiksi paloiksi .</w:t>
      </w:r>
    </w:p>
    <w:p>
      <w:r>
        <w:rPr>
          <w:b/>
        </w:rPr>
        <w:t xml:space="preserve">Tulos</w:t>
      </w:r>
    </w:p>
    <w:p>
      <w:r>
        <w:t xml:space="preserve">Voit ottaa mukaan enemmän, jos leikkaat sen lusikan kokoisiksi paloiksi.</w:t>
      </w:r>
    </w:p>
    <w:p>
      <w:r>
        <w:rPr>
          <w:b/>
        </w:rPr>
        <w:t xml:space="preserve">Tulos</w:t>
      </w:r>
    </w:p>
    <w:p>
      <w:r>
        <w:t xml:space="preserve">Voit kalastaa enemmän, jos paloittelet sen paloiksi .</w:t>
      </w:r>
    </w:p>
    <w:p>
      <w:r>
        <w:rPr>
          <w:b/>
        </w:rPr>
        <w:t xml:space="preserve">Tulos</w:t>
      </w:r>
    </w:p>
    <w:p>
      <w:r>
        <w:t xml:space="preserve">Voit nielaista enemmän, jos leikkelet sen paloiksi.</w:t>
      </w:r>
    </w:p>
    <w:p>
      <w:r>
        <w:rPr>
          <w:b/>
        </w:rPr>
        <w:t xml:space="preserve">Tulos</w:t>
      </w:r>
    </w:p>
    <w:p>
      <w:r>
        <w:t xml:space="preserve">Voit niellä enemmän, jos leikkaat sen paloiksi.</w:t>
      </w:r>
    </w:p>
    <w:p>
      <w:r>
        <w:rPr>
          <w:b/>
        </w:rPr>
        <w:t xml:space="preserve">Esimerkki 4.2895</w:t>
      </w:r>
    </w:p>
    <w:p>
      <w:r>
        <w:t xml:space="preserve">Aurinkokuntamme planeettoja raiskataan edelleen .</w:t>
      </w:r>
    </w:p>
    <w:p>
      <w:r>
        <w:rPr>
          <w:b/>
        </w:rPr>
        <w:t xml:space="preserve">Tulos</w:t>
      </w:r>
    </w:p>
    <w:p>
      <w:r>
        <w:t xml:space="preserve">Aurinkokuntamme planeetat ovat edelleen tuhoon tuomittuja .</w:t>
      </w:r>
    </w:p>
    <w:p>
      <w:r>
        <w:rPr>
          <w:b/>
        </w:rPr>
        <w:t xml:space="preserve">Tulos</w:t>
      </w:r>
    </w:p>
    <w:p>
      <w:r>
        <w:t xml:space="preserve">Aurinkokuntamme planeettoja ruokitaan edelleen .</w:t>
      </w:r>
    </w:p>
    <w:p>
      <w:r>
        <w:rPr>
          <w:b/>
        </w:rPr>
        <w:t xml:space="preserve">Tulos</w:t>
      </w:r>
    </w:p>
    <w:p>
      <w:r>
        <w:t xml:space="preserve">Aurinkokuntamme planeettoja löydetään edelleen.</w:t>
      </w:r>
    </w:p>
    <w:p>
      <w:r>
        <w:rPr>
          <w:b/>
        </w:rPr>
        <w:t xml:space="preserve">Tulos</w:t>
      </w:r>
    </w:p>
    <w:p>
      <w:r>
        <w:t xml:space="preserve">Aurinkokuntamme planeettoja revitään edelleen .</w:t>
      </w:r>
    </w:p>
    <w:p>
      <w:r>
        <w:rPr>
          <w:b/>
        </w:rPr>
        <w:t xml:space="preserve">Esimerkki 4.2896</w:t>
      </w:r>
    </w:p>
    <w:p>
      <w:r>
        <w:t xml:space="preserve">Kaupungista löytyy todennäköisesti sielu .</w:t>
      </w:r>
    </w:p>
    <w:p>
      <w:r>
        <w:rPr>
          <w:b/>
        </w:rPr>
        <w:t xml:space="preserve">Tulos</w:t>
      </w:r>
    </w:p>
    <w:p>
      <w:r>
        <w:t xml:space="preserve">Kirkosta löydät todennäköisesti sielun.</w:t>
      </w:r>
    </w:p>
    <w:p>
      <w:r>
        <w:rPr>
          <w:b/>
        </w:rPr>
        <w:t xml:space="preserve">Tulos</w:t>
      </w:r>
    </w:p>
    <w:p>
      <w:r>
        <w:t xml:space="preserve">Sinulta puuttuu todennäköisesti seurakunta kirkossa .</w:t>
      </w:r>
    </w:p>
    <w:p>
      <w:r>
        <w:rPr>
          <w:b/>
        </w:rPr>
        <w:t xml:space="preserve">Tulos</w:t>
      </w:r>
    </w:p>
    <w:p>
      <w:r>
        <w:t xml:space="preserve">Olet todennäköisesti myydä pari kirkossa .</w:t>
      </w:r>
    </w:p>
    <w:p>
      <w:r>
        <w:rPr>
          <w:b/>
        </w:rPr>
        <w:t xml:space="preserve">Tulos</w:t>
      </w:r>
    </w:p>
    <w:p>
      <w:r>
        <w:t xml:space="preserve">Kirkossa on todennäköisesti koroke .</w:t>
      </w:r>
    </w:p>
    <w:p>
      <w:r>
        <w:rPr>
          <w:b/>
        </w:rPr>
        <w:t xml:space="preserve">Esimerkki 4.2897</w:t>
      </w:r>
    </w:p>
    <w:p>
      <w:r>
        <w:t xml:space="preserve">Pisteessä voi olla kotelokuormia.</w:t>
      </w:r>
    </w:p>
    <w:p>
      <w:r>
        <w:rPr>
          <w:b/>
        </w:rPr>
        <w:t xml:space="preserve">Tulos</w:t>
      </w:r>
    </w:p>
    <w:p>
      <w:r>
        <w:t xml:space="preserve">Sinulla on varaa pulloihin laatikossa .</w:t>
      </w:r>
    </w:p>
    <w:p>
      <w:r>
        <w:rPr>
          <w:b/>
        </w:rPr>
        <w:t xml:space="preserve">Tulos</w:t>
      </w:r>
    </w:p>
    <w:p>
      <w:r>
        <w:t xml:space="preserve">Voit rullata pullot laatikkoon .</w:t>
      </w:r>
    </w:p>
    <w:p>
      <w:r>
        <w:rPr>
          <w:b/>
        </w:rPr>
        <w:t xml:space="preserve">Tulos</w:t>
      </w:r>
    </w:p>
    <w:p>
      <w:r>
        <w:t xml:space="preserve">Voit laittaa pullot laatikkoon.</w:t>
      </w:r>
    </w:p>
    <w:p>
      <w:r>
        <w:rPr>
          <w:b/>
        </w:rPr>
        <w:t xml:space="preserve">Tulos</w:t>
      </w:r>
    </w:p>
    <w:p>
      <w:r>
        <w:t xml:space="preserve">Voit noutaa pulloja pelissä .</w:t>
      </w:r>
    </w:p>
    <w:p>
      <w:r>
        <w:rPr>
          <w:b/>
        </w:rPr>
        <w:t xml:space="preserve">Esimerkki 4.2898</w:t>
      </w:r>
    </w:p>
    <w:p>
      <w:r>
        <w:t xml:space="preserve">Jos haluat ostaa pullon, sinun pitäisi mennä kauppaan .</w:t>
      </w:r>
    </w:p>
    <w:p>
      <w:r>
        <w:rPr>
          <w:b/>
        </w:rPr>
        <w:t xml:space="preserve">Tulos</w:t>
      </w:r>
    </w:p>
    <w:p>
      <w:r>
        <w:t xml:space="preserve">Jos haluat ostaa olutta, mene kauppaan.</w:t>
      </w:r>
    </w:p>
    <w:p>
      <w:r>
        <w:rPr>
          <w:b/>
        </w:rPr>
        <w:t xml:space="preserve">Tulos</w:t>
      </w:r>
    </w:p>
    <w:p>
      <w:r>
        <w:t xml:space="preserve">Jos haluat ostaa oluen, mene kujalle .</w:t>
      </w:r>
    </w:p>
    <w:p>
      <w:r>
        <w:rPr>
          <w:b/>
        </w:rPr>
        <w:t xml:space="preserve">Tulos</w:t>
      </w:r>
    </w:p>
    <w:p>
      <w:r>
        <w:t xml:space="preserve">Jos sinun on ostettava shekki, sinun on mentävä viralliseen .</w:t>
      </w:r>
    </w:p>
    <w:p>
      <w:r>
        <w:rPr>
          <w:b/>
        </w:rPr>
        <w:t xml:space="preserve">Tulos</w:t>
      </w:r>
    </w:p>
    <w:p>
      <w:r>
        <w:t xml:space="preserve">Jos haluat ostaa lentokoneen, sinun pitäisi mennä kauppaan .</w:t>
      </w:r>
    </w:p>
    <w:p>
      <w:r>
        <w:rPr>
          <w:b/>
        </w:rPr>
        <w:t xml:space="preserve">Esimerkki 4.2899</w:t>
      </w:r>
    </w:p>
    <w:p>
      <w:r>
        <w:t xml:space="preserve">Malmia löytyy todennäköisesti läheltä suuta .</w:t>
      </w:r>
    </w:p>
    <w:p>
      <w:r>
        <w:rPr>
          <w:b/>
        </w:rPr>
        <w:t xml:space="preserve">Tulos</w:t>
      </w:r>
    </w:p>
    <w:p>
      <w:r>
        <w:t xml:space="preserve">Löydät todennäköisesti likaa läheltä suuta .</w:t>
      </w:r>
    </w:p>
    <w:p>
      <w:r>
        <w:rPr>
          <w:b/>
        </w:rPr>
        <w:t xml:space="preserve">Tulos</w:t>
      </w:r>
    </w:p>
    <w:p>
      <w:r>
        <w:t xml:space="preserve">Löydät todennäköisesti väärinkäytöksiä lähellä suuta .</w:t>
      </w:r>
    </w:p>
    <w:p>
      <w:r>
        <w:rPr>
          <w:b/>
        </w:rPr>
        <w:t xml:space="preserve">Tulos</w:t>
      </w:r>
    </w:p>
    <w:p>
      <w:r>
        <w:t xml:space="preserve">Nenä on todennäköisesti lähellä suuta.</w:t>
      </w:r>
    </w:p>
    <w:p>
      <w:r>
        <w:rPr>
          <w:b/>
        </w:rPr>
        <w:t xml:space="preserve">Tulos</w:t>
      </w:r>
    </w:p>
    <w:p>
      <w:r>
        <w:t xml:space="preserve">Suklaata löytyy todennäköisesti läheltä suuta .</w:t>
      </w:r>
    </w:p>
    <w:p>
      <w:r>
        <w:rPr>
          <w:b/>
        </w:rPr>
        <w:t xml:space="preserve">Esimerkki 4.2900</w:t>
      </w:r>
    </w:p>
    <w:p>
      <w:r>
        <w:t xml:space="preserve">Kengännauhat sidotaan, koska halutaan pitää kenkä jäässä.</w:t>
      </w:r>
    </w:p>
    <w:p>
      <w:r>
        <w:rPr>
          <w:b/>
        </w:rPr>
        <w:t xml:space="preserve">Tulos</w:t>
      </w:r>
    </w:p>
    <w:p>
      <w:r>
        <w:t xml:space="preserve">Sitoisit kengännauhasi, koska maksat siitä, että voit siirtää henkilösi eteenpäin.</w:t>
      </w:r>
    </w:p>
    <w:p>
      <w:r>
        <w:rPr>
          <w:b/>
        </w:rPr>
        <w:t xml:space="preserve">Tulos</w:t>
      </w:r>
    </w:p>
    <w:p>
      <w:r>
        <w:t xml:space="preserve">Juuttuisit kengännauhaan, koska lupaat pitää kenkäsi jalassa .</w:t>
      </w:r>
    </w:p>
    <w:p>
      <w:r>
        <w:rPr>
          <w:b/>
        </w:rPr>
        <w:t xml:space="preserve">Tulos</w:t>
      </w:r>
    </w:p>
    <w:p>
      <w:r>
        <w:t xml:space="preserve">Kengännauhat solmitaan, koska haluat pitää kenkäsi jalassa.</w:t>
      </w:r>
    </w:p>
    <w:p>
      <w:r>
        <w:rPr>
          <w:b/>
        </w:rPr>
        <w:t xml:space="preserve">Tulos</w:t>
      </w:r>
    </w:p>
    <w:p>
      <w:r>
        <w:t xml:space="preserve">Kengännauhat solmitaan, koska kenkä halutaan kiristää.</w:t>
      </w:r>
    </w:p>
    <w:p>
      <w:r>
        <w:rPr>
          <w:b/>
        </w:rPr>
        <w:t xml:space="preserve">Esimerkki 4.2901</w:t>
      </w:r>
    </w:p>
    <w:p>
      <w:r>
        <w:t xml:space="preserve">Jos haluat lukea lehden niin sinun pitäisi lopettaa lehden .</w:t>
      </w:r>
    </w:p>
    <w:p>
      <w:r>
        <w:rPr>
          <w:b/>
        </w:rPr>
        <w:t xml:space="preserve">Tulos</w:t>
      </w:r>
    </w:p>
    <w:p>
      <w:r>
        <w:t xml:space="preserve">Jos haluatte lukea uutisia, teidän on annettava lehti käteen.</w:t>
      </w:r>
    </w:p>
    <w:p>
      <w:r>
        <w:rPr>
          <w:b/>
        </w:rPr>
        <w:t xml:space="preserve">Tulos</w:t>
      </w:r>
    </w:p>
    <w:p>
      <w:r>
        <w:t xml:space="preserve">Jos haluatte lukea uutisia, teidän pitäisi lyödä lehteä .</w:t>
      </w:r>
    </w:p>
    <w:p>
      <w:r>
        <w:rPr>
          <w:b/>
        </w:rPr>
        <w:t xml:space="preserve">Tulos</w:t>
      </w:r>
    </w:p>
    <w:p>
      <w:r>
        <w:t xml:space="preserve">Jos haluat lukea ohjelman, sinun kannattaa kuunnella Audio .</w:t>
      </w:r>
    </w:p>
    <w:p>
      <w:r>
        <w:rPr>
          <w:b/>
        </w:rPr>
        <w:t xml:space="preserve">Tulos</w:t>
      </w:r>
    </w:p>
    <w:p>
      <w:r>
        <w:t xml:space="preserve">Jos haluat lukea uutisia, sinun on avattava lehti.</w:t>
      </w:r>
    </w:p>
    <w:p>
      <w:r>
        <w:rPr>
          <w:b/>
        </w:rPr>
        <w:t xml:space="preserve">Esimerkki 4.2902</w:t>
      </w:r>
    </w:p>
    <w:p>
      <w:r>
        <w:t xml:space="preserve">Ei ole viisasta nähdä olutjyvää ja ajaa .</w:t>
      </w:r>
    </w:p>
    <w:p>
      <w:r>
        <w:rPr>
          <w:b/>
        </w:rPr>
        <w:t xml:space="preserve">Tulos</w:t>
      </w:r>
    </w:p>
    <w:p>
      <w:r>
        <w:t xml:space="preserve">Ei ole viisasta vatsaan vyöryä olutta ja ajaa .</w:t>
      </w:r>
    </w:p>
    <w:p>
      <w:r>
        <w:rPr>
          <w:b/>
        </w:rPr>
        <w:t xml:space="preserve">Tulos</w:t>
      </w:r>
    </w:p>
    <w:p>
      <w:r>
        <w:t xml:space="preserve">Ei ole viisasta juoda laatikollinen olutta ja ajaa autoa.</w:t>
      </w:r>
    </w:p>
    <w:p>
      <w:r>
        <w:rPr>
          <w:b/>
        </w:rPr>
        <w:t xml:space="preserve">Tulos</w:t>
      </w:r>
    </w:p>
    <w:p>
      <w:r>
        <w:t xml:space="preserve">Ei ole viisasta pelata sillon olutta ja ajaa .</w:t>
      </w:r>
    </w:p>
    <w:p>
      <w:r>
        <w:rPr>
          <w:b/>
        </w:rPr>
        <w:t xml:space="preserve">Tulos</w:t>
      </w:r>
    </w:p>
    <w:p>
      <w:r>
        <w:t xml:space="preserve">Ei ole viisasta määrätä itsemääräämisoikeudesta ja ajaa .</w:t>
      </w:r>
    </w:p>
    <w:p>
      <w:r>
        <w:rPr>
          <w:b/>
        </w:rPr>
        <w:t xml:space="preserve">Esimerkki 4.2903</w:t>
      </w:r>
    </w:p>
    <w:p>
      <w:r>
        <w:t xml:space="preserve">Kalat kypsennetään omassa altaassaan .</w:t>
      </w:r>
    </w:p>
    <w:p>
      <w:r>
        <w:rPr>
          <w:b/>
        </w:rPr>
        <w:t xml:space="preserve">Tulos</w:t>
      </w:r>
    </w:p>
    <w:p>
      <w:r>
        <w:t xml:space="preserve">Kalat uivat altaassaan.</w:t>
      </w:r>
    </w:p>
    <w:p>
      <w:r>
        <w:rPr>
          <w:b/>
        </w:rPr>
        <w:t xml:space="preserve">Tulos</w:t>
      </w:r>
    </w:p>
    <w:p>
      <w:r>
        <w:t xml:space="preserve">Irdit uivat altaassaan .</w:t>
      </w:r>
    </w:p>
    <w:p>
      <w:r>
        <w:rPr>
          <w:b/>
        </w:rPr>
        <w:t xml:space="preserve">Tulos</w:t>
      </w:r>
    </w:p>
    <w:p>
      <w:r>
        <w:t xml:space="preserve">Olvot uivat altaassaan .</w:t>
      </w:r>
    </w:p>
    <w:p>
      <w:r>
        <w:rPr>
          <w:b/>
        </w:rPr>
        <w:t xml:space="preserve">Tulos</w:t>
      </w:r>
    </w:p>
    <w:p>
      <w:r>
        <w:t xml:space="preserve">Eläimet uivat altaassaan .</w:t>
      </w:r>
    </w:p>
    <w:p>
      <w:r>
        <w:rPr>
          <w:b/>
        </w:rPr>
        <w:t xml:space="preserve">Esimerkki 4.2904</w:t>
      </w:r>
    </w:p>
    <w:p>
      <w:r>
        <w:t xml:space="preserve">Koulua käytetään kouluttajien suojelemiseen.</w:t>
      </w:r>
    </w:p>
    <w:p>
      <w:r>
        <w:rPr>
          <w:b/>
        </w:rPr>
        <w:t xml:space="preserve">Tulos</w:t>
      </w:r>
    </w:p>
    <w:p>
      <w:r>
        <w:t xml:space="preserve">Koulua käytetään ihmishenkien suojelemiseen .</w:t>
      </w:r>
    </w:p>
    <w:p>
      <w:r>
        <w:rPr>
          <w:b/>
        </w:rPr>
        <w:t xml:space="preserve">Tulos</w:t>
      </w:r>
    </w:p>
    <w:p>
      <w:r>
        <w:t xml:space="preserve">Koulua käytetään lasten suojelemiseen.</w:t>
      </w:r>
    </w:p>
    <w:p>
      <w:r>
        <w:rPr>
          <w:b/>
        </w:rPr>
        <w:t xml:space="preserve">Tulos</w:t>
      </w:r>
    </w:p>
    <w:p>
      <w:r>
        <w:t xml:space="preserve">Patsasta käytetään jäsenten suojelemiseen .</w:t>
      </w:r>
    </w:p>
    <w:p>
      <w:r>
        <w:rPr>
          <w:b/>
        </w:rPr>
        <w:t xml:space="preserve">Tulos</w:t>
      </w:r>
    </w:p>
    <w:p>
      <w:r>
        <w:t xml:space="preserve">Asetus on harhaanjohtava lasten suojelemiseksi .</w:t>
      </w:r>
    </w:p>
    <w:p>
      <w:r>
        <w:rPr>
          <w:b/>
        </w:rPr>
        <w:t xml:space="preserve">Esimerkki 4.2905</w:t>
      </w:r>
    </w:p>
    <w:p>
      <w:r>
        <w:t xml:space="preserve">Koirat ryntäsivät aidan yli.</w:t>
      </w:r>
    </w:p>
    <w:p>
      <w:r>
        <w:rPr>
          <w:b/>
        </w:rPr>
        <w:t xml:space="preserve">Tulos</w:t>
      </w:r>
    </w:p>
    <w:p>
      <w:r>
        <w:t xml:space="preserve">Koirat hyppäsivät tölkin yli.</w:t>
      </w:r>
    </w:p>
    <w:p>
      <w:r>
        <w:rPr>
          <w:b/>
        </w:rPr>
        <w:t xml:space="preserve">Tulos</w:t>
      </w:r>
    </w:p>
    <w:p>
      <w:r>
        <w:t xml:space="preserve">Koirat hyppäsivät verkon yli.</w:t>
      </w:r>
    </w:p>
    <w:p>
      <w:r>
        <w:rPr>
          <w:b/>
        </w:rPr>
        <w:t xml:space="preserve">Tulos</w:t>
      </w:r>
    </w:p>
    <w:p>
      <w:r>
        <w:t xml:space="preserve">Koirat hyppäsivät aidan yli.</w:t>
      </w:r>
    </w:p>
    <w:p>
      <w:r>
        <w:rPr>
          <w:b/>
        </w:rPr>
        <w:t xml:space="preserve">Tulos</w:t>
      </w:r>
    </w:p>
    <w:p>
      <w:r>
        <w:t xml:space="preserve">Koirat hyppäsivät tien yli.</w:t>
      </w:r>
    </w:p>
    <w:p>
      <w:r>
        <w:rPr>
          <w:b/>
        </w:rPr>
        <w:t xml:space="preserve">Esimerkki 4.2906</w:t>
      </w:r>
    </w:p>
    <w:p>
      <w:r>
        <w:t xml:space="preserve">Voit ilmaista kehon puolustaa luokkaa .</w:t>
      </w:r>
    </w:p>
    <w:p>
      <w:r>
        <w:rPr>
          <w:b/>
        </w:rPr>
        <w:t xml:space="preserve">Tulos</w:t>
      </w:r>
    </w:p>
    <w:p>
      <w:r>
        <w:t xml:space="preserve">Voit luokkahuoneessa korvata säiliön .</w:t>
      </w:r>
    </w:p>
    <w:p>
      <w:r>
        <w:rPr>
          <w:b/>
        </w:rPr>
        <w:t xml:space="preserve">Tulos</w:t>
      </w:r>
    </w:p>
    <w:p>
      <w:r>
        <w:t xml:space="preserve">Voit yhdistää luokkahuoneen ja sijoittaa sinne luokan .</w:t>
      </w:r>
    </w:p>
    <w:p>
      <w:r>
        <w:rPr>
          <w:b/>
        </w:rPr>
        <w:t xml:space="preserve">Tulos</w:t>
      </w:r>
    </w:p>
    <w:p>
      <w:r>
        <w:t xml:space="preserve">Voit odottaa luokkahuoneessa istua nainen .</w:t>
      </w:r>
    </w:p>
    <w:p>
      <w:r>
        <w:rPr>
          <w:b/>
        </w:rPr>
        <w:t xml:space="preserve">Tulos</w:t>
      </w:r>
    </w:p>
    <w:p>
      <w:r>
        <w:t xml:space="preserve">Voit käyttää luokkahuonetta luokan sijoittamiseen.</w:t>
      </w:r>
    </w:p>
    <w:p>
      <w:r>
        <w:rPr>
          <w:b/>
        </w:rPr>
        <w:t xml:space="preserve">Esimerkki 4.2907</w:t>
      </w:r>
    </w:p>
    <w:p>
      <w:r>
        <w:t xml:space="preserve">Jos haluat taistella syöpää vastaan, sinun pitäisi lentää aseella .</w:t>
      </w:r>
    </w:p>
    <w:p>
      <w:r>
        <w:rPr>
          <w:b/>
        </w:rPr>
        <w:t xml:space="preserve">Tulos</w:t>
      </w:r>
    </w:p>
    <w:p>
      <w:r>
        <w:t xml:space="preserve">Jos haluat taistella vihollista vastaan, sinun on hankittava ase.</w:t>
      </w:r>
    </w:p>
    <w:p>
      <w:r>
        <w:rPr>
          <w:b/>
        </w:rPr>
        <w:t xml:space="preserve">Tulos</w:t>
      </w:r>
    </w:p>
    <w:p>
      <w:r>
        <w:t xml:space="preserve">Jos haluat taistella syöpää vastaan, sinun pitäisi ottaa käyttöön ase .</w:t>
      </w:r>
    </w:p>
    <w:p>
      <w:r>
        <w:rPr>
          <w:b/>
        </w:rPr>
        <w:t xml:space="preserve">Tulos</w:t>
      </w:r>
    </w:p>
    <w:p>
      <w:r>
        <w:t xml:space="preserve">Jos haluat sabotoida vihollista, sinun pitäisi hankkia ase .</w:t>
      </w:r>
    </w:p>
    <w:p>
      <w:r>
        <w:rPr>
          <w:b/>
        </w:rPr>
        <w:t xml:space="preserve">Tulos</w:t>
      </w:r>
    </w:p>
    <w:p>
      <w:r>
        <w:t xml:space="preserve">Jos haluat leikata vihollista, sinun pitäisi hankkia ase .</w:t>
      </w:r>
    </w:p>
    <w:p>
      <w:r>
        <w:rPr>
          <w:b/>
        </w:rPr>
        <w:t xml:space="preserve">Esimerkki 4.2908</w:t>
      </w:r>
    </w:p>
    <w:p>
      <w:r>
        <w:t xml:space="preserve">Pelaisit jalkapalloa, koska haluat pelata asetta .</w:t>
      </w:r>
    </w:p>
    <w:p>
      <w:r>
        <w:rPr>
          <w:b/>
        </w:rPr>
        <w:t xml:space="preserve">Tulos</w:t>
      </w:r>
    </w:p>
    <w:p>
      <w:r>
        <w:t xml:space="preserve">Pelaisit jalkapalloa, koska haluat pelata G .</w:t>
      </w:r>
    </w:p>
    <w:p>
      <w:r>
        <w:rPr>
          <w:b/>
        </w:rPr>
        <w:t xml:space="preserve">Tulos</w:t>
      </w:r>
    </w:p>
    <w:p>
      <w:r>
        <w:t xml:space="preserve">Pelaisit jalkapalloa, koska haluat osallistua pisteeseen .</w:t>
      </w:r>
    </w:p>
    <w:p>
      <w:r>
        <w:rPr>
          <w:b/>
        </w:rPr>
        <w:t xml:space="preserve">Tulos</w:t>
      </w:r>
    </w:p>
    <w:p>
      <w:r>
        <w:t xml:space="preserve">Pelaisit jalkapalloa, koska haluat harrastaa urheilua.</w:t>
      </w:r>
    </w:p>
    <w:p>
      <w:r>
        <w:rPr>
          <w:b/>
        </w:rPr>
        <w:t xml:space="preserve">Tulos</w:t>
      </w:r>
    </w:p>
    <w:p>
      <w:r>
        <w:t xml:space="preserve">Pelaisitte jalkapalloa, koska haluatte pelata kentällä.</w:t>
      </w:r>
    </w:p>
    <w:p>
      <w:r>
        <w:rPr>
          <w:b/>
        </w:rPr>
        <w:t xml:space="preserve">Esimerkki 4.2909</w:t>
      </w:r>
    </w:p>
    <w:p>
      <w:r>
        <w:t xml:space="preserve">Jos hyväksytte jäsenyyden, teidän pitäisi tehdä ilmaisu .</w:t>
      </w:r>
    </w:p>
    <w:p>
      <w:r>
        <w:rPr>
          <w:b/>
        </w:rPr>
        <w:t xml:space="preserve">Tulos</w:t>
      </w:r>
    </w:p>
    <w:p>
      <w:r>
        <w:t xml:space="preserve">Jos haluat leikkauttaa hiuksesi, sinun on varattava aika.</w:t>
      </w:r>
    </w:p>
    <w:p>
      <w:r>
        <w:rPr>
          <w:b/>
        </w:rPr>
        <w:t xml:space="preserve">Tulos</w:t>
      </w:r>
    </w:p>
    <w:p>
      <w:r>
        <w:t xml:space="preserve">Jos haluat olla hiustenleikkaus sitten sinun pitäisi valtuuttaa tapaaminen .</w:t>
      </w:r>
    </w:p>
    <w:p>
      <w:r>
        <w:rPr>
          <w:b/>
        </w:rPr>
        <w:t xml:space="preserve">Tulos</w:t>
      </w:r>
    </w:p>
    <w:p>
      <w:r>
        <w:t xml:space="preserve">Jos haluat leikata hiuksesi, sinun pitäisi varata aika .</w:t>
      </w:r>
    </w:p>
    <w:p>
      <w:r>
        <w:rPr>
          <w:b/>
        </w:rPr>
        <w:t xml:space="preserve">Tulos</w:t>
      </w:r>
    </w:p>
    <w:p>
      <w:r>
        <w:t xml:space="preserve">Jos haluatte keskustella, teidän pitäisi sopia tapaaminen .</w:t>
      </w:r>
    </w:p>
    <w:p>
      <w:r>
        <w:rPr>
          <w:b/>
        </w:rPr>
        <w:t xml:space="preserve">Esimerkki 4.2910</w:t>
      </w:r>
    </w:p>
    <w:p>
      <w:r>
        <w:t xml:space="preserve">Tapaisit ystäväsi, koska haluat katsoa sarjoja sen ikäisen kanssa .</w:t>
      </w:r>
    </w:p>
    <w:p>
      <w:r>
        <w:rPr>
          <w:b/>
        </w:rPr>
        <w:t xml:space="preserve">Tulos</w:t>
      </w:r>
    </w:p>
    <w:p>
      <w:r>
        <w:t xml:space="preserve">Tapaat ystävän, koska haluat pitää hauskaa hänen kanssaan.</w:t>
      </w:r>
    </w:p>
    <w:p>
      <w:r>
        <w:rPr>
          <w:b/>
        </w:rPr>
        <w:t xml:space="preserve">Tulos</w:t>
      </w:r>
    </w:p>
    <w:p>
      <w:r>
        <w:t xml:space="preserve">Sinä huutaisit hermoja, koska maksat siitä, että voit pitää hauskaa tuon ystäväsi kanssa .</w:t>
      </w:r>
    </w:p>
    <w:p>
      <w:r>
        <w:rPr>
          <w:b/>
        </w:rPr>
        <w:t xml:space="preserve">Tulos</w:t>
      </w:r>
    </w:p>
    <w:p>
      <w:r>
        <w:t xml:space="preserve">Tunnet vapautta, koska haluat päästä yhteisymmärrykseen tämän ystävän kanssa.</w:t>
      </w:r>
    </w:p>
    <w:p>
      <w:r>
        <w:rPr>
          <w:b/>
        </w:rPr>
        <w:t xml:space="preserve">Tulos</w:t>
      </w:r>
    </w:p>
    <w:p>
      <w:r>
        <w:t xml:space="preserve">Tapaisit ystäväsi, koska haluat keskustella ostoksilla tämän kanssa säännöllisesti .</w:t>
      </w:r>
    </w:p>
    <w:p>
      <w:r>
        <w:rPr>
          <w:b/>
        </w:rPr>
        <w:t xml:space="preserve">Esimerkki 4.2911</w:t>
      </w:r>
    </w:p>
    <w:p>
      <w:r>
        <w:t xml:space="preserve">Voit käyttää kuppia ruoan tai tuotteiden pitämiseen.</w:t>
      </w:r>
    </w:p>
    <w:p>
      <w:r>
        <w:rPr>
          <w:b/>
        </w:rPr>
        <w:t xml:space="preserve">Tulos</w:t>
      </w:r>
    </w:p>
    <w:p>
      <w:r>
        <w:t xml:space="preserve">Voit napauttaa liuskaa ruoan tai juomien kuljettamiseen.</w:t>
      </w:r>
    </w:p>
    <w:p>
      <w:r>
        <w:rPr>
          <w:b/>
        </w:rPr>
        <w:t xml:space="preserve">Tulos</w:t>
      </w:r>
    </w:p>
    <w:p>
      <w:r>
        <w:t xml:space="preserve">Voit käyttää kuppia ruoan tai juomien säilyttämiseen.</w:t>
      </w:r>
    </w:p>
    <w:p>
      <w:r>
        <w:rPr>
          <w:b/>
        </w:rPr>
        <w:t xml:space="preserve">Tulos</w:t>
      </w:r>
    </w:p>
    <w:p>
      <w:r>
        <w:t xml:space="preserve">Voit nielaista ruokaa tai juomia kuppiin.</w:t>
      </w:r>
    </w:p>
    <w:p>
      <w:r>
        <w:rPr>
          <w:b/>
        </w:rPr>
        <w:t xml:space="preserve">Tulos</w:t>
      </w:r>
    </w:p>
    <w:p>
      <w:r>
        <w:t xml:space="preserve">Voit käyttää kuppia ruoan tai juomien valmistamiseen.</w:t>
      </w:r>
    </w:p>
    <w:p>
      <w:r>
        <w:rPr>
          <w:b/>
        </w:rPr>
        <w:t xml:space="preserve">Esimerkki 4.2912</w:t>
      </w:r>
    </w:p>
    <w:p>
      <w:r>
        <w:t xml:space="preserve">Olet onneton katsomaan poliisia kaupungissa .</w:t>
      </w:r>
    </w:p>
    <w:p>
      <w:r>
        <w:rPr>
          <w:b/>
        </w:rPr>
        <w:t xml:space="preserve">Tulos</w:t>
      </w:r>
    </w:p>
    <w:p>
      <w:r>
        <w:t xml:space="preserve">Olette omiaan ansaitsemaan teatterin kaupungissa .</w:t>
      </w:r>
    </w:p>
    <w:p>
      <w:r>
        <w:rPr>
          <w:b/>
        </w:rPr>
        <w:t xml:space="preserve">Tulos</w:t>
      </w:r>
    </w:p>
    <w:p>
      <w:r>
        <w:t xml:space="preserve">Kaupungista löytyy todennäköisesti teatteri.</w:t>
      </w:r>
    </w:p>
    <w:p>
      <w:r>
        <w:rPr>
          <w:b/>
        </w:rPr>
        <w:t xml:space="preserve">Tulos</w:t>
      </w:r>
    </w:p>
    <w:p>
      <w:r>
        <w:t xml:space="preserve">Löydät todennäköisesti teatterin väkijoukosta .</w:t>
      </w:r>
    </w:p>
    <w:p>
      <w:r>
        <w:rPr>
          <w:b/>
        </w:rPr>
        <w:t xml:space="preserve">Tulos</w:t>
      </w:r>
    </w:p>
    <w:p>
      <w:r>
        <w:t xml:space="preserve">Löydät todennäköisesti teatterin päivällä .</w:t>
      </w:r>
    </w:p>
    <w:p>
      <w:r>
        <w:rPr>
          <w:b/>
        </w:rPr>
        <w:t xml:space="preserve">Esimerkki 4.2913</w:t>
      </w:r>
    </w:p>
    <w:p>
      <w:r>
        <w:t xml:space="preserve">Rumpua voidaan tarkastella konevarastossa .</w:t>
      </w:r>
    </w:p>
    <w:p>
      <w:r>
        <w:rPr>
          <w:b/>
        </w:rPr>
        <w:t xml:space="preserve">Tulos</w:t>
      </w:r>
    </w:p>
    <w:p>
      <w:r>
        <w:t xml:space="preserve">Rummun voi huomata musiikkikaupassa .</w:t>
      </w:r>
    </w:p>
    <w:p>
      <w:r>
        <w:rPr>
          <w:b/>
        </w:rPr>
        <w:t xml:space="preserve">Tulos</w:t>
      </w:r>
    </w:p>
    <w:p>
      <w:r>
        <w:t xml:space="preserve">Rummun voi löytää musiikkikaupasta.</w:t>
      </w:r>
    </w:p>
    <w:p>
      <w:r>
        <w:rPr>
          <w:b/>
        </w:rPr>
        <w:t xml:space="preserve">Tulos</w:t>
      </w:r>
    </w:p>
    <w:p>
      <w:r>
        <w:t xml:space="preserve">Rumpu voidaan ampua lahjatavarakaupassa .</w:t>
      </w:r>
    </w:p>
    <w:p>
      <w:r>
        <w:rPr>
          <w:b/>
        </w:rPr>
        <w:t xml:space="preserve">Tulos</w:t>
      </w:r>
    </w:p>
    <w:p>
      <w:r>
        <w:t xml:space="preserve">Rumpu voidaan tuoda postimyymälään .</w:t>
      </w:r>
    </w:p>
    <w:p>
      <w:r>
        <w:rPr>
          <w:b/>
        </w:rPr>
        <w:t xml:space="preserve">Esimerkki 4.2914</w:t>
      </w:r>
    </w:p>
    <w:p>
      <w:r>
        <w:t xml:space="preserve">Työnnät todennäköisesti palkin seinään .</w:t>
      </w:r>
    </w:p>
    <w:p>
      <w:r>
        <w:rPr>
          <w:b/>
        </w:rPr>
        <w:t xml:space="preserve">Tulos</w:t>
      </w:r>
    </w:p>
    <w:p>
      <w:r>
        <w:t xml:space="preserve">Korjaat todennäköisesti seinässä olevan ulkoneman .</w:t>
      </w:r>
    </w:p>
    <w:p>
      <w:r>
        <w:rPr>
          <w:b/>
        </w:rPr>
        <w:t xml:space="preserve">Tulos</w:t>
      </w:r>
    </w:p>
    <w:p>
      <w:r>
        <w:t xml:space="preserve">Painatte todennäköisesti muuria auki .</w:t>
      </w:r>
    </w:p>
    <w:p>
      <w:r>
        <w:rPr>
          <w:b/>
        </w:rPr>
        <w:t xml:space="preserve">Tulos</w:t>
      </w:r>
    </w:p>
    <w:p>
      <w:r>
        <w:t xml:space="preserve">Nostat todennäköisesti tapin seinään .</w:t>
      </w:r>
    </w:p>
    <w:p>
      <w:r>
        <w:rPr>
          <w:b/>
        </w:rPr>
        <w:t xml:space="preserve">Tulos</w:t>
      </w:r>
    </w:p>
    <w:p>
      <w:r>
        <w:t xml:space="preserve">Löydät todennäköisesti hiiren seinästä.</w:t>
      </w:r>
    </w:p>
    <w:p>
      <w:r>
        <w:rPr>
          <w:b/>
        </w:rPr>
        <w:t xml:space="preserve">Esimerkki 4.2915</w:t>
      </w:r>
    </w:p>
    <w:p>
      <w:r>
        <w:t xml:space="preserve">Olet todennäköisesti löytää junaradan maaseudulla .</w:t>
      </w:r>
    </w:p>
    <w:p>
      <w:r>
        <w:rPr>
          <w:b/>
        </w:rPr>
        <w:t xml:space="preserve">Tulos</w:t>
      </w:r>
    </w:p>
    <w:p>
      <w:r>
        <w:t xml:space="preserve">Löydät todennäköisesti junaradan taskusta .</w:t>
      </w:r>
    </w:p>
    <w:p>
      <w:r>
        <w:rPr>
          <w:b/>
        </w:rPr>
        <w:t xml:space="preserve">Tulos</w:t>
      </w:r>
    </w:p>
    <w:p>
      <w:r>
        <w:t xml:space="preserve">Olet todennäköisesti löytää junaradan osa-alueella .</w:t>
      </w:r>
    </w:p>
    <w:p>
      <w:r>
        <w:rPr>
          <w:b/>
        </w:rPr>
        <w:t xml:space="preserve">Tulos</w:t>
      </w:r>
    </w:p>
    <w:p>
      <w:r>
        <w:t xml:space="preserve">Sinua pelottaa satuttaa junakiskoja hätätilanteessa .</w:t>
      </w:r>
    </w:p>
    <w:p>
      <w:r>
        <w:rPr>
          <w:b/>
        </w:rPr>
        <w:t xml:space="preserve">Tulos</w:t>
      </w:r>
    </w:p>
    <w:p>
      <w:r>
        <w:t xml:space="preserve">Kaupungissa on todennäköisesti junarata.</w:t>
      </w:r>
    </w:p>
    <w:p>
      <w:r>
        <w:rPr>
          <w:b/>
        </w:rPr>
        <w:t xml:space="preserve">Esimerkki 4.2916</w:t>
      </w:r>
    </w:p>
    <w:p>
      <w:r>
        <w:t xml:space="preserve">Monet tarinat ovat täynnä näkemystä, opetusta ja mielenkiintoisia ideoita.</w:t>
      </w:r>
    </w:p>
    <w:p>
      <w:r>
        <w:rPr>
          <w:b/>
        </w:rPr>
        <w:t xml:space="preserve">Tulos</w:t>
      </w:r>
    </w:p>
    <w:p>
      <w:r>
        <w:t xml:space="preserve">Monet hetket ovat täynnä huumoria , opetusta ja mielenkiintoisia ajatuksia .</w:t>
      </w:r>
    </w:p>
    <w:p>
      <w:r>
        <w:rPr>
          <w:b/>
        </w:rPr>
        <w:t xml:space="preserve">Tulos</w:t>
      </w:r>
    </w:p>
    <w:p>
      <w:r>
        <w:t xml:space="preserve">Tärkeät tarinat ovat täynnä näkemystä , opetusta ja mielenkiintoisia ajatuksia .</w:t>
      </w:r>
    </w:p>
    <w:p>
      <w:r>
        <w:rPr>
          <w:b/>
        </w:rPr>
        <w:t xml:space="preserve">Tulos</w:t>
      </w:r>
    </w:p>
    <w:p>
      <w:r>
        <w:t xml:space="preserve">Erinomaiset tarinat ovat täynnä näkemystä , opetusta ja mielenkiintoisia ajatuksia .</w:t>
      </w:r>
    </w:p>
    <w:p>
      <w:r>
        <w:rPr>
          <w:b/>
        </w:rPr>
        <w:t xml:space="preserve">Tulos</w:t>
      </w:r>
    </w:p>
    <w:p>
      <w:r>
        <w:t xml:space="preserve">Monet tarinat ovat täynnä näkemystä , opetusta ja elintärkeitä ajatuksia .</w:t>
      </w:r>
    </w:p>
    <w:p>
      <w:r>
        <w:rPr>
          <w:b/>
        </w:rPr>
        <w:t xml:space="preserve">Esimerkki 4.2917</w:t>
      </w:r>
    </w:p>
    <w:p>
      <w:r>
        <w:t xml:space="preserve">Ihmiset menevät oikeuteen suojellakseen lisää valvontaa .</w:t>
      </w:r>
    </w:p>
    <w:p>
      <w:r>
        <w:rPr>
          <w:b/>
        </w:rPr>
        <w:t xml:space="preserve">Tulos</w:t>
      </w:r>
    </w:p>
    <w:p>
      <w:r>
        <w:t xml:space="preserve">on mentävä Belgiaan oppimaan lisää tosiasioita .</w:t>
      </w:r>
    </w:p>
    <w:p>
      <w:r>
        <w:rPr>
          <w:b/>
        </w:rPr>
        <w:t xml:space="preserve">Tulos</w:t>
      </w:r>
    </w:p>
    <w:p>
      <w:r>
        <w:t xml:space="preserve">Ihmiset menevät IRC:hen odottamaan lisää kysymyksiä .</w:t>
      </w:r>
    </w:p>
    <w:p>
      <w:r>
        <w:rPr>
          <w:b/>
        </w:rPr>
        <w:t xml:space="preserve">Tulos</w:t>
      </w:r>
    </w:p>
    <w:p>
      <w:r>
        <w:t xml:space="preserve">Ihmiset ehdottivat jakaa oppia lisää vastauksia .</w:t>
      </w:r>
    </w:p>
    <w:p>
      <w:r>
        <w:rPr>
          <w:b/>
        </w:rPr>
        <w:t xml:space="preserve">Tulos</w:t>
      </w:r>
    </w:p>
    <w:p>
      <w:r>
        <w:t xml:space="preserve">Ihmiset menevät yliopistoon oppiakseen lisää faktoja.</w:t>
      </w:r>
    </w:p>
    <w:p>
      <w:r>
        <w:rPr>
          <w:b/>
        </w:rPr>
        <w:t xml:space="preserve">Esimerkki 4.2918</w:t>
      </w:r>
    </w:p>
    <w:p>
      <w:r>
        <w:t xml:space="preserve">Kytkin voi kulkea nauhan läpi .</w:t>
      </w:r>
    </w:p>
    <w:p>
      <w:r>
        <w:rPr>
          <w:b/>
        </w:rPr>
        <w:t xml:space="preserve">Tulos</w:t>
      </w:r>
    </w:p>
    <w:p>
      <w:r>
        <w:t xml:space="preserve">Potilas voi kulkea meditaation kautta .</w:t>
      </w:r>
    </w:p>
    <w:p>
      <w:r>
        <w:rPr>
          <w:b/>
        </w:rPr>
        <w:t xml:space="preserve">Tulos</w:t>
      </w:r>
    </w:p>
    <w:p>
      <w:r>
        <w:t xml:space="preserve">Joki voi virrata laakson läpi.</w:t>
      </w:r>
    </w:p>
    <w:p>
      <w:r>
        <w:rPr>
          <w:b/>
        </w:rPr>
        <w:t xml:space="preserve">Tulos</w:t>
      </w:r>
    </w:p>
    <w:p>
      <w:r>
        <w:t xml:space="preserve">Kompassi voi kulkea kappaleen läpi .</w:t>
      </w:r>
    </w:p>
    <w:p>
      <w:r>
        <w:rPr>
          <w:b/>
        </w:rPr>
        <w:t xml:space="preserve">Tulos</w:t>
      </w:r>
    </w:p>
    <w:p>
      <w:r>
        <w:t xml:space="preserve">Ehdokas voi kulkea läpi elämänsä .</w:t>
      </w:r>
    </w:p>
    <w:p>
      <w:r>
        <w:rPr>
          <w:b/>
        </w:rPr>
        <w:t xml:space="preserve">Esimerkki 4.2919</w:t>
      </w:r>
    </w:p>
    <w:p>
      <w:r>
        <w:t xml:space="preserve">Grillin puhdistamisen seurauksena pölyn määrä vähenee .</w:t>
      </w:r>
    </w:p>
    <w:p>
      <w:r>
        <w:rPr>
          <w:b/>
        </w:rPr>
        <w:t xml:space="preserve">Tulos</w:t>
      </w:r>
    </w:p>
    <w:p>
      <w:r>
        <w:t xml:space="preserve">Huoneesi siivouksen vaikutuksesta pölyn määrä vähenee.</w:t>
      </w:r>
    </w:p>
    <w:p>
      <w:r>
        <w:rPr>
          <w:b/>
        </w:rPr>
        <w:t xml:space="preserve">Tulos</w:t>
      </w:r>
    </w:p>
    <w:p>
      <w:r>
        <w:t xml:space="preserve">Parran puhdistamisen vaikutus on vähentynyt tupakointi .</w:t>
      </w:r>
    </w:p>
    <w:p>
      <w:r>
        <w:rPr>
          <w:b/>
        </w:rPr>
        <w:t xml:space="preserve">Tulos</w:t>
      </w:r>
    </w:p>
    <w:p>
      <w:r>
        <w:t xml:space="preserve">Ovenpuhdistuksen vaikutuksesta pölyn määrä vähenee.</w:t>
      </w:r>
    </w:p>
    <w:p>
      <w:r>
        <w:rPr>
          <w:b/>
        </w:rPr>
        <w:t xml:space="preserve">Tulos</w:t>
      </w:r>
    </w:p>
    <w:p>
      <w:r>
        <w:t xml:space="preserve">Lasin puhdistamisen vaikutus on vähentynyt liuoksen määrä .</w:t>
      </w:r>
    </w:p>
    <w:p>
      <w:r>
        <w:rPr>
          <w:b/>
        </w:rPr>
        <w:t xml:space="preserve">Esimerkki 4.2920</w:t>
      </w:r>
    </w:p>
    <w:p>
      <w:r>
        <w:t xml:space="preserve">Vierailet patsaalla, koska haluat käyttää materiaalia .</w:t>
      </w:r>
    </w:p>
    <w:p>
      <w:r>
        <w:rPr>
          <w:b/>
        </w:rPr>
        <w:t xml:space="preserve">Tulos</w:t>
      </w:r>
    </w:p>
    <w:p>
      <w:r>
        <w:t xml:space="preserve">Menisit museoon, koska haluat muistaa taiteen .</w:t>
      </w:r>
    </w:p>
    <w:p>
      <w:r>
        <w:rPr>
          <w:b/>
        </w:rPr>
        <w:t xml:space="preserve">Tulos</w:t>
      </w:r>
    </w:p>
    <w:p>
      <w:r>
        <w:t xml:space="preserve">Näyttäisit naamion, koska haluat nähdä taidetta .</w:t>
      </w:r>
    </w:p>
    <w:p>
      <w:r>
        <w:rPr>
          <w:b/>
        </w:rPr>
        <w:t xml:space="preserve">Tulos</w:t>
      </w:r>
    </w:p>
    <w:p>
      <w:r>
        <w:t xml:space="preserve">Keräisit ruusun, koska haluat nähdä taidetta .</w:t>
      </w:r>
    </w:p>
    <w:p>
      <w:r>
        <w:rPr>
          <w:b/>
        </w:rPr>
        <w:t xml:space="preserve">Tulos</w:t>
      </w:r>
    </w:p>
    <w:p>
      <w:r>
        <w:t xml:space="preserve">Museossa käydään, koska halutaan nähdä taidetta.</w:t>
      </w:r>
    </w:p>
    <w:p>
      <w:r>
        <w:rPr>
          <w:b/>
        </w:rPr>
        <w:t xml:space="preserve">Esimerkki 4.2921</w:t>
      </w:r>
    </w:p>
    <w:p>
      <w:r>
        <w:t xml:space="preserve">Jotkut eläimet toimivat kaupungeissa .</w:t>
      </w:r>
    </w:p>
    <w:p>
      <w:r>
        <w:rPr>
          <w:b/>
        </w:rPr>
        <w:t xml:space="preserve">Tulos</w:t>
      </w:r>
    </w:p>
    <w:p>
      <w:r>
        <w:t xml:space="preserve">Jotkut eläimet asuvat kaupungeissa.</w:t>
      </w:r>
    </w:p>
    <w:p>
      <w:r>
        <w:rPr>
          <w:b/>
        </w:rPr>
        <w:t xml:space="preserve">Tulos</w:t>
      </w:r>
    </w:p>
    <w:p>
      <w:r>
        <w:t xml:space="preserve">Jotkut lähteet asuvat kaupungeissa .</w:t>
      </w:r>
    </w:p>
    <w:p>
      <w:r>
        <w:rPr>
          <w:b/>
        </w:rPr>
        <w:t xml:space="preserve">Tulos</w:t>
      </w:r>
    </w:p>
    <w:p>
      <w:r>
        <w:t xml:space="preserve">Jotkut kuluttajat asuvat kaupungeissa .</w:t>
      </w:r>
    </w:p>
    <w:p>
      <w:r>
        <w:rPr>
          <w:b/>
        </w:rPr>
        <w:t xml:space="preserve">Tulos</w:t>
      </w:r>
    </w:p>
    <w:p>
      <w:r>
        <w:t xml:space="preserve">Jotkut kirjat asuvat kaupungeissa .</w:t>
      </w:r>
    </w:p>
    <w:p>
      <w:r>
        <w:rPr>
          <w:b/>
        </w:rPr>
        <w:t xml:space="preserve">Esimerkki 4.2922</w:t>
      </w:r>
    </w:p>
    <w:p>
      <w:r>
        <w:t xml:space="preserve">Voit kääntää radion näytön ylöspäin .</w:t>
      </w:r>
    </w:p>
    <w:p>
      <w:r>
        <w:rPr>
          <w:b/>
        </w:rPr>
        <w:t xml:space="preserve">Tulos</w:t>
      </w:r>
    </w:p>
    <w:p>
      <w:r>
        <w:t xml:space="preserve">Voit lisätä radion äänenvoimakkuutta.</w:t>
      </w:r>
    </w:p>
    <w:p>
      <w:r>
        <w:rPr>
          <w:b/>
        </w:rPr>
        <w:t xml:space="preserve">Tulos</w:t>
      </w:r>
    </w:p>
    <w:p>
      <w:r>
        <w:t xml:space="preserve">Voit lisätä saasteiden määrää radiossa .</w:t>
      </w:r>
    </w:p>
    <w:p>
      <w:r>
        <w:rPr>
          <w:b/>
        </w:rPr>
        <w:t xml:space="preserve">Tulos</w:t>
      </w:r>
    </w:p>
    <w:p>
      <w:r>
        <w:t xml:space="preserve">Voit lisätä äänenvoimakkuutta pöydässä .</w:t>
      </w:r>
    </w:p>
    <w:p>
      <w:r>
        <w:rPr>
          <w:b/>
        </w:rPr>
        <w:t xml:space="preserve">Tulos</w:t>
      </w:r>
    </w:p>
    <w:p>
      <w:r>
        <w:t xml:space="preserve">Voit lisätä rummun äänenvoimakkuutta.</w:t>
      </w:r>
    </w:p>
    <w:p>
      <w:r>
        <w:rPr>
          <w:b/>
        </w:rPr>
        <w:t xml:space="preserve">Esimerkki 4.2923</w:t>
      </w:r>
    </w:p>
    <w:p>
      <w:r>
        <w:t xml:space="preserve">Jos haluat kirjoittaa urheilua, sinun pitäisi liittyä seuraan .</w:t>
      </w:r>
    </w:p>
    <w:p>
      <w:r>
        <w:rPr>
          <w:b/>
        </w:rPr>
        <w:t xml:space="preserve">Tulos</w:t>
      </w:r>
    </w:p>
    <w:p>
      <w:r>
        <w:t xml:space="preserve">Jos haluat keskittyä urheiluun, sinun pitäisi voittaa arvonta .</w:t>
      </w:r>
    </w:p>
    <w:p>
      <w:r>
        <w:rPr>
          <w:b/>
        </w:rPr>
        <w:t xml:space="preserve">Tulos</w:t>
      </w:r>
    </w:p>
    <w:p>
      <w:r>
        <w:t xml:space="preserve">Jos haluat harrastaa urheilua, sinun pitäisi liittyä johonkin seuraan .</w:t>
      </w:r>
    </w:p>
    <w:p>
      <w:r>
        <w:rPr>
          <w:b/>
        </w:rPr>
        <w:t xml:space="preserve">Tulos</w:t>
      </w:r>
    </w:p>
    <w:p>
      <w:r>
        <w:t xml:space="preserve">Jos haluatte uudistaa urheilua, teidän pitäisi palkata kaveri .</w:t>
      </w:r>
    </w:p>
    <w:p>
      <w:r>
        <w:rPr>
          <w:b/>
        </w:rPr>
        <w:t xml:space="preserve">Tulos</w:t>
      </w:r>
    </w:p>
    <w:p>
      <w:r>
        <w:t xml:space="preserve">Jos haluat harrastaa urheilua, liity johonkin seuraan.</w:t>
      </w:r>
    </w:p>
    <w:p>
      <w:r>
        <w:rPr>
          <w:b/>
        </w:rPr>
        <w:t xml:space="preserve">Esimerkki 4.2924</w:t>
      </w:r>
    </w:p>
    <w:p>
      <w:r>
        <w:t xml:space="preserve">Teistä tulisi työtä, koska muutatte saadaksenne rahaa .</w:t>
      </w:r>
    </w:p>
    <w:p>
      <w:r>
        <w:rPr>
          <w:b/>
        </w:rPr>
        <w:t xml:space="preserve">Tulos</w:t>
      </w:r>
    </w:p>
    <w:p>
      <w:r>
        <w:t xml:space="preserve">Aloittaisit työt, koska haluat saada rahaa.</w:t>
      </w:r>
    </w:p>
    <w:p>
      <w:r>
        <w:rPr>
          <w:b/>
        </w:rPr>
        <w:t xml:space="preserve">Tulos</w:t>
      </w:r>
    </w:p>
    <w:p>
      <w:r>
        <w:t xml:space="preserve">Aloittaisit työt, koska haluat tallettaa rahaa .</w:t>
      </w:r>
    </w:p>
    <w:p>
      <w:r>
        <w:rPr>
          <w:b/>
        </w:rPr>
        <w:t xml:space="preserve">Tulos</w:t>
      </w:r>
    </w:p>
    <w:p>
      <w:r>
        <w:t xml:space="preserve">Aloittaisit työt, koska haluat vähän rahaa .</w:t>
      </w:r>
    </w:p>
    <w:p>
      <w:r>
        <w:rPr>
          <w:b/>
        </w:rPr>
        <w:t xml:space="preserve">Tulos</w:t>
      </w:r>
    </w:p>
    <w:p>
      <w:r>
        <w:t xml:space="preserve">Vaihdat työtä, koska haluat saada rahaa .</w:t>
      </w:r>
    </w:p>
    <w:p>
      <w:r>
        <w:rPr>
          <w:b/>
        </w:rPr>
        <w:t xml:space="preserve">Esimerkki 4.2925</w:t>
      </w:r>
    </w:p>
    <w:p>
      <w:r>
        <w:t xml:space="preserve">Olet tuomittu löytämään pörinää eläinkaupasta .</w:t>
      </w:r>
    </w:p>
    <w:p>
      <w:r>
        <w:rPr>
          <w:b/>
        </w:rPr>
        <w:t xml:space="preserve">Tulos</w:t>
      </w:r>
    </w:p>
    <w:p>
      <w:r>
        <w:t xml:space="preserve">Löydät todennäköisesti hiiren eläinkaupasta.</w:t>
      </w:r>
    </w:p>
    <w:p>
      <w:r>
        <w:rPr>
          <w:b/>
        </w:rPr>
        <w:t xml:space="preserve">Tulos</w:t>
      </w:r>
    </w:p>
    <w:p>
      <w:r>
        <w:t xml:space="preserve">Olet OK löytää esitteen noin matkailukaupassa .</w:t>
      </w:r>
    </w:p>
    <w:p>
      <w:r>
        <w:rPr>
          <w:b/>
        </w:rPr>
        <w:t xml:space="preserve">Tulos</w:t>
      </w:r>
    </w:p>
    <w:p>
      <w:r>
        <w:t xml:space="preserve">Olet harvinaista löytää moottoripyörä noin lemmikkieläinkaupassa .</w:t>
      </w:r>
    </w:p>
    <w:p>
      <w:r>
        <w:rPr>
          <w:b/>
        </w:rPr>
        <w:t xml:space="preserve">Tulos</w:t>
      </w:r>
    </w:p>
    <w:p>
      <w:r>
        <w:t xml:space="preserve">Olet kiinnostunut löytämään otuksen eläinkaupasta .</w:t>
      </w:r>
    </w:p>
    <w:p>
      <w:r>
        <w:rPr>
          <w:b/>
        </w:rPr>
        <w:t xml:space="preserve">Esimerkki 4.2926</w:t>
      </w:r>
    </w:p>
    <w:p>
      <w:r>
        <w:t xml:space="preserve">Todennäköisesti löydät voiton töissä .</w:t>
      </w:r>
    </w:p>
    <w:p>
      <w:r>
        <w:rPr>
          <w:b/>
        </w:rPr>
        <w:t xml:space="preserve">Tulos</w:t>
      </w:r>
    </w:p>
    <w:p>
      <w:r>
        <w:t xml:space="preserve">Paluu on todennäköisesti työn alla .</w:t>
      </w:r>
    </w:p>
    <w:p>
      <w:r>
        <w:rPr>
          <w:b/>
        </w:rPr>
        <w:t xml:space="preserve">Tulos</w:t>
      </w:r>
    </w:p>
    <w:p>
      <w:r>
        <w:t xml:space="preserve">Löydät todennäköisesti apinan töistä.</w:t>
      </w:r>
    </w:p>
    <w:p>
      <w:r>
        <w:rPr>
          <w:b/>
        </w:rPr>
        <w:t xml:space="preserve">Tulos</w:t>
      </w:r>
    </w:p>
    <w:p>
      <w:r>
        <w:t xml:space="preserve">Todennäköisesti teoksissa on eroa .</w:t>
      </w:r>
    </w:p>
    <w:p>
      <w:r>
        <w:rPr>
          <w:b/>
        </w:rPr>
        <w:t xml:space="preserve">Tulos</w:t>
      </w:r>
    </w:p>
    <w:p>
      <w:r>
        <w:t xml:space="preserve">Olet todennäköisesti löytää veneen töissä .</w:t>
      </w:r>
    </w:p>
    <w:p>
      <w:r>
        <w:rPr>
          <w:b/>
        </w:rPr>
        <w:t xml:space="preserve">Esimerkki 4.2927</w:t>
      </w:r>
    </w:p>
    <w:p>
      <w:r>
        <w:t xml:space="preserve">Voit osallistua kynän teroituskilpailuun .</w:t>
      </w:r>
    </w:p>
    <w:p>
      <w:r>
        <w:rPr>
          <w:b/>
        </w:rPr>
        <w:t xml:space="preserve">Tulos</w:t>
      </w:r>
    </w:p>
    <w:p>
      <w:r>
        <w:t xml:space="preserve">Voit tuoda sähköisen laukaisualustan harjan teroittamiseen .</w:t>
      </w:r>
    </w:p>
    <w:p>
      <w:r>
        <w:rPr>
          <w:b/>
        </w:rPr>
        <w:t xml:space="preserve">Tulos</w:t>
      </w:r>
    </w:p>
    <w:p>
      <w:r>
        <w:t xml:space="preserve">Voit käyttää kynän teroittamiseen sähköistä teroitinta.</w:t>
      </w:r>
    </w:p>
    <w:p>
      <w:r>
        <w:rPr>
          <w:b/>
        </w:rPr>
        <w:t xml:space="preserve">Tulos</w:t>
      </w:r>
    </w:p>
    <w:p>
      <w:r>
        <w:t xml:space="preserve">Voit osoittaa sähköisen gokin teroittamaan cal .</w:t>
      </w:r>
    </w:p>
    <w:p>
      <w:r>
        <w:rPr>
          <w:b/>
        </w:rPr>
        <w:t xml:space="preserve">Tulos</w:t>
      </w:r>
    </w:p>
    <w:p>
      <w:r>
        <w:t xml:space="preserve">Voit valita sähköinen teroitin teroittaa kynän.</w:t>
      </w:r>
    </w:p>
    <w:p>
      <w:r>
        <w:rPr>
          <w:b/>
        </w:rPr>
        <w:t xml:space="preserve">Esimerkki 4.2928</w:t>
      </w:r>
    </w:p>
    <w:p>
      <w:r>
        <w:t xml:space="preserve">Voit tarjota hattua, jotta pää pysyy kuivana .</w:t>
      </w:r>
    </w:p>
    <w:p>
      <w:r>
        <w:rPr>
          <w:b/>
        </w:rPr>
        <w:t xml:space="preserve">Tulos</w:t>
      </w:r>
    </w:p>
    <w:p>
      <w:r>
        <w:t xml:space="preserve">Voit käyttää lamppua koskettaa pään mainos .</w:t>
      </w:r>
    </w:p>
    <w:p>
      <w:r>
        <w:rPr>
          <w:b/>
        </w:rPr>
        <w:t xml:space="preserve">Tulos</w:t>
      </w:r>
    </w:p>
    <w:p>
      <w:r>
        <w:t xml:space="preserve">Voit käyttää hattua päänsuojan ompeluun .</w:t>
      </w:r>
    </w:p>
    <w:p>
      <w:r>
        <w:rPr>
          <w:b/>
        </w:rPr>
        <w:t xml:space="preserve">Tulos</w:t>
      </w:r>
    </w:p>
    <w:p>
      <w:r>
        <w:t xml:space="preserve">Voit jakaa hatun, jotta pää pysyy kuivana .</w:t>
      </w:r>
    </w:p>
    <w:p>
      <w:r>
        <w:rPr>
          <w:b/>
        </w:rPr>
        <w:t xml:space="preserve">Tulos</w:t>
      </w:r>
    </w:p>
    <w:p>
      <w:r>
        <w:t xml:space="preserve">Voit käyttää hattua pitämään pään kuivana.</w:t>
      </w:r>
    </w:p>
    <w:p>
      <w:r>
        <w:rPr>
          <w:b/>
        </w:rPr>
        <w:t xml:space="preserve">Esimerkki 4.2929</w:t>
      </w:r>
    </w:p>
    <w:p>
      <w:r>
        <w:t xml:space="preserve">Vene on paikka, jossa voimme rentoutua.</w:t>
      </w:r>
    </w:p>
    <w:p>
      <w:r>
        <w:rPr>
          <w:b/>
        </w:rPr>
        <w:t xml:space="preserve">Tulos</w:t>
      </w:r>
    </w:p>
    <w:p>
      <w:r>
        <w:t xml:space="preserve">Vankila on kirjasto, jossa tunnemme rentoutumista .</w:t>
      </w:r>
    </w:p>
    <w:p>
      <w:r>
        <w:rPr>
          <w:b/>
        </w:rPr>
        <w:t xml:space="preserve">Tulos</w:t>
      </w:r>
    </w:p>
    <w:p>
      <w:r>
        <w:t xml:space="preserve">Kylpyhuone on symboli, jossa kohtaamme rentoutumisen .</w:t>
      </w:r>
    </w:p>
    <w:p>
      <w:r>
        <w:rPr>
          <w:b/>
        </w:rPr>
        <w:t xml:space="preserve">Tulos</w:t>
      </w:r>
    </w:p>
    <w:p>
      <w:r>
        <w:t xml:space="preserve">Pesä on luola, jossa keskitymme rentoutumiseen .</w:t>
      </w:r>
    </w:p>
    <w:p>
      <w:r>
        <w:rPr>
          <w:b/>
        </w:rPr>
        <w:t xml:space="preserve">Tulos</w:t>
      </w:r>
    </w:p>
    <w:p>
      <w:r>
        <w:t xml:space="preserve">Vene on paikka, jossa voimme rentoutua.</w:t>
      </w:r>
    </w:p>
    <w:p>
      <w:r>
        <w:rPr>
          <w:b/>
        </w:rPr>
        <w:t xml:space="preserve">Esimerkki 4.2930</w:t>
      </w:r>
    </w:p>
    <w:p>
      <w:r>
        <w:t xml:space="preserve">Jos lupaat käydä tarkastuksessa niin mene lääkäriin .</w:t>
      </w:r>
    </w:p>
    <w:p>
      <w:r>
        <w:rPr>
          <w:b/>
        </w:rPr>
        <w:t xml:space="preserve">Tulos</w:t>
      </w:r>
    </w:p>
    <w:p>
      <w:r>
        <w:t xml:space="preserve">Jos sinun on aika käydä tarkastuksessa, sinun pitäisi mennä lääkäriin .</w:t>
      </w:r>
    </w:p>
    <w:p>
      <w:r>
        <w:rPr>
          <w:b/>
        </w:rPr>
        <w:t xml:space="preserve">Tulos</w:t>
      </w:r>
    </w:p>
    <w:p>
      <w:r>
        <w:t xml:space="preserve">Jos haluat käydä tarkastuksessa, mene lääkäriin.</w:t>
      </w:r>
    </w:p>
    <w:p>
      <w:r>
        <w:rPr>
          <w:b/>
        </w:rPr>
        <w:t xml:space="preserve">Tulos</w:t>
      </w:r>
    </w:p>
    <w:p>
      <w:r>
        <w:t xml:space="preserve">Jos haluatte käydä tarkastuksessa, teidän on mentävä laitokseen .</w:t>
      </w:r>
    </w:p>
    <w:p>
      <w:r>
        <w:rPr>
          <w:b/>
        </w:rPr>
        <w:t xml:space="preserve">Tulos</w:t>
      </w:r>
    </w:p>
    <w:p>
      <w:r>
        <w:t xml:space="preserve">Jos haluat tarkastuksen, sinun pitäisi mennä tutkimukseen .</w:t>
      </w:r>
    </w:p>
    <w:p>
      <w:r>
        <w:rPr>
          <w:b/>
        </w:rPr>
        <w:t xml:space="preserve">Esimerkki 4.2931</w:t>
      </w:r>
    </w:p>
    <w:p>
      <w:r>
        <w:t xml:space="preserve">Avaruusaluksia käytetään matkustamiseen planeettojen , kuiden tai satelliittien välillä taistelussa.</w:t>
      </w:r>
    </w:p>
    <w:p>
      <w:r>
        <w:rPr>
          <w:b/>
        </w:rPr>
        <w:t xml:space="preserve">Tulos</w:t>
      </w:r>
    </w:p>
    <w:p>
      <w:r>
        <w:t xml:space="preserve">Avaruusaluksia käytetään matkustamiseen avaruudessa olevien planeettojen, kuiden tai satelliittien välillä.</w:t>
      </w:r>
    </w:p>
    <w:p>
      <w:r>
        <w:rPr>
          <w:b/>
        </w:rPr>
        <w:t xml:space="preserve">Tulos</w:t>
      </w:r>
    </w:p>
    <w:p>
      <w:r>
        <w:t xml:space="preserve">Avaruusaluksia käytetään matkustamiseen planeettojen , kuiden tai satelliittien välillä pilvessä.</w:t>
      </w:r>
    </w:p>
    <w:p>
      <w:r>
        <w:rPr>
          <w:b/>
        </w:rPr>
        <w:t xml:space="preserve">Tulos</w:t>
      </w:r>
    </w:p>
    <w:p>
      <w:r>
        <w:t xml:space="preserve">Avaruusaluksia käytetään matkustamiseen planeettojen , kuiden tai satelliittien välillä sil .</w:t>
      </w:r>
    </w:p>
    <w:p>
      <w:r>
        <w:rPr>
          <w:b/>
        </w:rPr>
        <w:t xml:space="preserve">Tulos</w:t>
      </w:r>
    </w:p>
    <w:p>
      <w:r>
        <w:t xml:space="preserve">verkkoja käytetään koulujen , kuiden tai satelliittien väliseen matkustamiseen avaruudessa.</w:t>
      </w:r>
    </w:p>
    <w:p>
      <w:r>
        <w:rPr>
          <w:b/>
        </w:rPr>
        <w:t xml:space="preserve">Esimerkki 4.2932</w:t>
      </w:r>
    </w:p>
    <w:p>
      <w:r>
        <w:t xml:space="preserve">Liikuntakasvatus on fyysistä kuntoa lähestyvää toimintaa.</w:t>
      </w:r>
    </w:p>
    <w:p>
      <w:r>
        <w:rPr>
          <w:b/>
        </w:rPr>
        <w:t xml:space="preserve">Tulos</w:t>
      </w:r>
    </w:p>
    <w:p>
      <w:r>
        <w:t xml:space="preserve">Liikuntakasvatus on fyysistä kuntoa edistävien toimintojen opetusta.</w:t>
      </w:r>
    </w:p>
    <w:p>
      <w:r>
        <w:rPr>
          <w:b/>
        </w:rPr>
        <w:t xml:space="preserve">Tulos</w:t>
      </w:r>
    </w:p>
    <w:p>
      <w:r>
        <w:t xml:space="preserve">Fyysinen inaatio on sellaisten toimintojen opettamista, jotka muuttavat fyysistä kuntoa .</w:t>
      </w:r>
    </w:p>
    <w:p>
      <w:r>
        <w:rPr>
          <w:b/>
        </w:rPr>
        <w:t xml:space="preserve">Tulos</w:t>
      </w:r>
    </w:p>
    <w:p>
      <w:r>
        <w:t xml:space="preserve">Fyysinen ariteetti on fyysistä kuntoa edistävien asentojen opettamista.</w:t>
      </w:r>
    </w:p>
    <w:p>
      <w:r>
        <w:rPr>
          <w:b/>
        </w:rPr>
        <w:t xml:space="preserve">Tulos</w:t>
      </w:r>
    </w:p>
    <w:p>
      <w:r>
        <w:t xml:space="preserve">Fyysinen hoito on fyysistä kuntoa edistävän moraalin opettamista.</w:t>
      </w:r>
    </w:p>
    <w:p>
      <w:r>
        <w:rPr>
          <w:b/>
        </w:rPr>
        <w:t xml:space="preserve">Esimerkki 4.2933</w:t>
      </w:r>
    </w:p>
    <w:p>
      <w:r>
        <w:t xml:space="preserve">Kuljettaisit vaunuissa, koska haluat fyysisen välineen .</w:t>
      </w:r>
    </w:p>
    <w:p>
      <w:r>
        <w:rPr>
          <w:b/>
        </w:rPr>
        <w:t xml:space="preserve">Tulos</w:t>
      </w:r>
    </w:p>
    <w:p>
      <w:r>
        <w:t xml:space="preserve">Juoksisit maratonilla, koska haluat fyysisen haasteen.</w:t>
      </w:r>
    </w:p>
    <w:p>
      <w:r>
        <w:rPr>
          <w:b/>
        </w:rPr>
        <w:t xml:space="preserve">Tulos</w:t>
      </w:r>
    </w:p>
    <w:p>
      <w:r>
        <w:t xml:space="preserve">Pukeutuisit monipuolisesti, koska haluat fyysisen haasteen.</w:t>
      </w:r>
    </w:p>
    <w:p>
      <w:r>
        <w:rPr>
          <w:b/>
        </w:rPr>
        <w:t xml:space="preserve">Tulos</w:t>
      </w:r>
    </w:p>
    <w:p>
      <w:r>
        <w:t xml:space="preserve">Juoksisit maratonilla, koska haluat fyysisen elämän .</w:t>
      </w:r>
    </w:p>
    <w:p>
      <w:r>
        <w:rPr>
          <w:b/>
        </w:rPr>
        <w:t xml:space="preserve">Tulos</w:t>
      </w:r>
    </w:p>
    <w:p>
      <w:r>
        <w:t xml:space="preserve">Etsit otsikko, koska haluat fyysisen haasteen .</w:t>
      </w:r>
    </w:p>
    <w:p>
      <w:r>
        <w:rPr>
          <w:b/>
        </w:rPr>
        <w:t xml:space="preserve">Esimerkki 4.2934</w:t>
      </w:r>
    </w:p>
    <w:p>
      <w:r>
        <w:t xml:space="preserve">Löydät todennäköisesti otsikon lehtiartikkelista.</w:t>
      </w:r>
    </w:p>
    <w:p>
      <w:r>
        <w:rPr>
          <w:b/>
        </w:rPr>
        <w:t xml:space="preserve">Tulos</w:t>
      </w:r>
    </w:p>
    <w:p>
      <w:r>
        <w:t xml:space="preserve">Olet todennäköisesti laulaa otsikko lehden artikkeli .</w:t>
      </w:r>
    </w:p>
    <w:p>
      <w:r>
        <w:rPr>
          <w:b/>
        </w:rPr>
        <w:t xml:space="preserve">Tulos</w:t>
      </w:r>
    </w:p>
    <w:p>
      <w:r>
        <w:t xml:space="preserve">Sinulla on tapana löytää otsikko lehden kirjoitus .</w:t>
      </w:r>
    </w:p>
    <w:p>
      <w:r>
        <w:rPr>
          <w:b/>
        </w:rPr>
        <w:t xml:space="preserve">Tulos</w:t>
      </w:r>
    </w:p>
    <w:p>
      <w:r>
        <w:t xml:space="preserve">Olet todennäköisesti mainostaa otsikko lehden artikkelissa .</w:t>
      </w:r>
    </w:p>
    <w:p>
      <w:r>
        <w:rPr>
          <w:b/>
        </w:rPr>
        <w:t xml:space="preserve">Tulos</w:t>
      </w:r>
    </w:p>
    <w:p>
      <w:r>
        <w:t xml:space="preserve">Olet iloinen voidessasi pyytää taulukkoa lehtiartikkeliin .</w:t>
      </w:r>
    </w:p>
    <w:p>
      <w:r>
        <w:rPr>
          <w:b/>
        </w:rPr>
        <w:t xml:space="preserve">Esimerkki 4.2935</w:t>
      </w:r>
    </w:p>
    <w:p>
      <w:r>
        <w:t xml:space="preserve">Jos haluat leikata kaljusi niin mene parturiin .</w:t>
      </w:r>
    </w:p>
    <w:p>
      <w:r>
        <w:rPr>
          <w:b/>
        </w:rPr>
        <w:t xml:space="preserve">Tulos</w:t>
      </w:r>
    </w:p>
    <w:p>
      <w:r>
        <w:t xml:space="preserve">Jos lupaat leikata hiukset, sinun pitäisi päättää, että fore .</w:t>
      </w:r>
    </w:p>
    <w:p>
      <w:r>
        <w:rPr>
          <w:b/>
        </w:rPr>
        <w:t xml:space="preserve">Tulos</w:t>
      </w:r>
    </w:p>
    <w:p>
      <w:r>
        <w:t xml:space="preserve">Jos päätät leikata puun niin sinun pitäisi soittaa parturiin .</w:t>
      </w:r>
    </w:p>
    <w:p>
      <w:r>
        <w:rPr>
          <w:b/>
        </w:rPr>
        <w:t xml:space="preserve">Tulos</w:t>
      </w:r>
    </w:p>
    <w:p>
      <w:r>
        <w:t xml:space="preserve">Jos haluat leikata hiuksesi, mene parturiin.</w:t>
      </w:r>
    </w:p>
    <w:p>
      <w:r>
        <w:rPr>
          <w:b/>
        </w:rPr>
        <w:t xml:space="preserve">Tulos</w:t>
      </w:r>
    </w:p>
    <w:p>
      <w:r>
        <w:t xml:space="preserve">Jos kaipaat tupakoida hiuksiasi niin sinun pitäisi olettaa, että parturi .</w:t>
      </w:r>
    </w:p>
    <w:p>
      <w:r>
        <w:rPr>
          <w:b/>
        </w:rPr>
        <w:t xml:space="preserve">Esimerkki 4.2936</w:t>
      </w:r>
    </w:p>
    <w:p>
      <w:r>
        <w:t xml:space="preserve">Kuuntelisit radiota, koska haluat korjata musiikkia .</w:t>
      </w:r>
    </w:p>
    <w:p>
      <w:r>
        <w:rPr>
          <w:b/>
        </w:rPr>
        <w:t xml:space="preserve">Tulos</w:t>
      </w:r>
    </w:p>
    <w:p>
      <w:r>
        <w:t xml:space="preserve">Kuuntelisit radiota, koska haluat kuunnella musiikkia.</w:t>
      </w:r>
    </w:p>
    <w:p>
      <w:r>
        <w:rPr>
          <w:b/>
        </w:rPr>
        <w:t xml:space="preserve">Tulos</w:t>
      </w:r>
    </w:p>
    <w:p>
      <w:r>
        <w:t xml:space="preserve">Työnnät radiota, koska haluat kuunnella musiikkia .</w:t>
      </w:r>
    </w:p>
    <w:p>
      <w:r>
        <w:rPr>
          <w:b/>
        </w:rPr>
        <w:t xml:space="preserve">Tulos</w:t>
      </w:r>
    </w:p>
    <w:p>
      <w:r>
        <w:t xml:space="preserve">Kuuntelisit radiota, koska haluat mieluummin musiikkia .</w:t>
      </w:r>
    </w:p>
    <w:p>
      <w:r>
        <w:rPr>
          <w:b/>
        </w:rPr>
        <w:t xml:space="preserve">Tulos</w:t>
      </w:r>
    </w:p>
    <w:p>
      <w:r>
        <w:t xml:space="preserve">Kuuntelisitte saarnaa, koska haluatte kattaa musiikin .</w:t>
      </w:r>
    </w:p>
    <w:p>
      <w:r>
        <w:rPr>
          <w:b/>
        </w:rPr>
        <w:t xml:space="preserve">Esimerkki 4.2937</w:t>
      </w:r>
    </w:p>
    <w:p>
      <w:r>
        <w:t xml:space="preserve">Jos haluat ajaa autoa, sinun on istuttava istuimella.</w:t>
      </w:r>
    </w:p>
    <w:p>
      <w:r>
        <w:rPr>
          <w:b/>
        </w:rPr>
        <w:t xml:space="preserve">Tulos</w:t>
      </w:r>
    </w:p>
    <w:p>
      <w:r>
        <w:t xml:space="preserve">Jos haluat ajaa peliä niin sinun pitäisi istua e .</w:t>
      </w:r>
    </w:p>
    <w:p>
      <w:r>
        <w:rPr>
          <w:b/>
        </w:rPr>
        <w:t xml:space="preserve">Tulos</w:t>
      </w:r>
    </w:p>
    <w:p>
      <w:r>
        <w:t xml:space="preserve">Jos haluat ajaa Roveria, sinun pitäisi istua ohjaamossa.</w:t>
      </w:r>
    </w:p>
    <w:p>
      <w:r>
        <w:rPr>
          <w:b/>
        </w:rPr>
        <w:t xml:space="preserve">Tulos</w:t>
      </w:r>
    </w:p>
    <w:p>
      <w:r>
        <w:t xml:space="preserve">Jos haluatte ajatella jatko-osaa, teidän pitäisi istua istuimella .</w:t>
      </w:r>
    </w:p>
    <w:p>
      <w:r>
        <w:rPr>
          <w:b/>
        </w:rPr>
        <w:t xml:space="preserve">Tulos</w:t>
      </w:r>
    </w:p>
    <w:p>
      <w:r>
        <w:t xml:space="preserve">Jos haluat ajaa soolo niin sinun pitäisi nukkua miinus puolue .</w:t>
      </w:r>
    </w:p>
    <w:p>
      <w:r>
        <w:rPr>
          <w:b/>
        </w:rPr>
        <w:t xml:space="preserve">Esimerkki 4.2938</w:t>
      </w:r>
    </w:p>
    <w:p>
      <w:r>
        <w:t xml:space="preserve">Sinä ylitit kadun, koska kana ylitti sen.</w:t>
      </w:r>
    </w:p>
    <w:p>
      <w:r>
        <w:rPr>
          <w:b/>
        </w:rPr>
        <w:t xml:space="preserve">Tulos</w:t>
      </w:r>
    </w:p>
    <w:p>
      <w:r>
        <w:t xml:space="preserve">Sinä saisit tuotantoa, koska kenttä teki sen.</w:t>
      </w:r>
    </w:p>
    <w:p>
      <w:r>
        <w:rPr>
          <w:b/>
        </w:rPr>
        <w:t xml:space="preserve">Tulos</w:t>
      </w:r>
    </w:p>
    <w:p>
      <w:r>
        <w:t xml:space="preserve">Oikeuttaisitte puhelun, koska alkuperäinen teki niin.</w:t>
      </w:r>
    </w:p>
    <w:p>
      <w:r>
        <w:rPr>
          <w:b/>
        </w:rPr>
        <w:t xml:space="preserve">Tulos</w:t>
      </w:r>
    </w:p>
    <w:p>
      <w:r>
        <w:t xml:space="preserve">Te ylititte kadun, koska armeija teki niin.</w:t>
      </w:r>
    </w:p>
    <w:p>
      <w:r>
        <w:rPr>
          <w:b/>
        </w:rPr>
        <w:t xml:space="preserve">Tulos</w:t>
      </w:r>
    </w:p>
    <w:p>
      <w:r>
        <w:t xml:space="preserve">Sinä suututtaisit lapsen, koska aika teki .</w:t>
      </w:r>
    </w:p>
    <w:p>
      <w:r>
        <w:rPr>
          <w:b/>
        </w:rPr>
        <w:t xml:space="preserve">Esimerkki 4.2939</w:t>
      </w:r>
    </w:p>
    <w:p>
      <w:r>
        <w:t xml:space="preserve">Voit käyttää vaatekauppaa vaatteiden ostamiseen.</w:t>
      </w:r>
    </w:p>
    <w:p>
      <w:r>
        <w:rPr>
          <w:b/>
        </w:rPr>
        <w:t xml:space="preserve">Tulos</w:t>
      </w:r>
    </w:p>
    <w:p>
      <w:r>
        <w:t xml:space="preserve">Voit ehdottaa vaatekauppaa vaatteiden rekisteröintiä varten .</w:t>
      </w:r>
    </w:p>
    <w:p>
      <w:r>
        <w:rPr>
          <w:b/>
        </w:rPr>
        <w:t xml:space="preserve">Tulos</w:t>
      </w:r>
    </w:p>
    <w:p>
      <w:r>
        <w:t xml:space="preserve">Voit tutkia vaatekauppa kysyä vaatteita .</w:t>
      </w:r>
    </w:p>
    <w:p>
      <w:r>
        <w:rPr>
          <w:b/>
        </w:rPr>
        <w:t xml:space="preserve">Tulos</w:t>
      </w:r>
    </w:p>
    <w:p>
      <w:r>
        <w:t xml:space="preserve">Voit käyttää vaatetustuotetta silmälasien ostamiseen .</w:t>
      </w:r>
    </w:p>
    <w:p>
      <w:r>
        <w:rPr>
          <w:b/>
        </w:rPr>
        <w:t xml:space="preserve">Tulos</w:t>
      </w:r>
    </w:p>
    <w:p>
      <w:r>
        <w:t xml:space="preserve">Voit vaihtaa vaatekaupan täyttämään vaatteita .</w:t>
      </w:r>
    </w:p>
    <w:p>
      <w:r>
        <w:rPr>
          <w:b/>
        </w:rPr>
        <w:t xml:space="preserve">Esimerkki 4.2940</w:t>
      </w:r>
    </w:p>
    <w:p>
      <w:r>
        <w:t xml:space="preserve">Kun lapset kasvavat , heistä tulee asioita .</w:t>
      </w:r>
    </w:p>
    <w:p>
      <w:r>
        <w:rPr>
          <w:b/>
        </w:rPr>
        <w:t xml:space="preserve">Tulos</w:t>
      </w:r>
    </w:p>
    <w:p>
      <w:r>
        <w:t xml:space="preserve">Kun johtajat kasvavat aikuisiksi , he heiluttavat aikuisia .</w:t>
      </w:r>
    </w:p>
    <w:p>
      <w:r>
        <w:rPr>
          <w:b/>
        </w:rPr>
        <w:t xml:space="preserve">Tulos</w:t>
      </w:r>
    </w:p>
    <w:p>
      <w:r>
        <w:t xml:space="preserve">Kun numerot kasvavat , ne putoavat aikuisiksi .</w:t>
      </w:r>
    </w:p>
    <w:p>
      <w:r>
        <w:rPr>
          <w:b/>
        </w:rPr>
        <w:t xml:space="preserve">Tulos</w:t>
      </w:r>
    </w:p>
    <w:p>
      <w:r>
        <w:t xml:space="preserve">Kun lapset kasvavat, heistä tulee aikuisia.</w:t>
      </w:r>
    </w:p>
    <w:p>
      <w:r>
        <w:rPr>
          <w:b/>
        </w:rPr>
        <w:t xml:space="preserve">Tulos</w:t>
      </w:r>
    </w:p>
    <w:p>
      <w:r>
        <w:t xml:space="preserve">Kun potilaat kasvavat , he pudottavat aikuiset .</w:t>
      </w:r>
    </w:p>
    <w:p>
      <w:r>
        <w:rPr>
          <w:b/>
        </w:rPr>
        <w:t xml:space="preserve">Esimerkki 4.2941</w:t>
      </w:r>
    </w:p>
    <w:p>
      <w:r>
        <w:t xml:space="preserve">Olet todennäköisesti piilottaa pääkaupunki valtiossa .</w:t>
      </w:r>
    </w:p>
    <w:p>
      <w:r>
        <w:rPr>
          <w:b/>
        </w:rPr>
        <w:t xml:space="preserve">Tulos</w:t>
      </w:r>
    </w:p>
    <w:p>
      <w:r>
        <w:t xml:space="preserve">Olet todennäköisesti esittää pääkaupunki valtiossa .</w:t>
      </w:r>
    </w:p>
    <w:p>
      <w:r>
        <w:rPr>
          <w:b/>
        </w:rPr>
        <w:t xml:space="preserve">Tulos</w:t>
      </w:r>
    </w:p>
    <w:p>
      <w:r>
        <w:t xml:space="preserve">Olet todennäköisesti sponsoroi pääoman kupla .</w:t>
      </w:r>
    </w:p>
    <w:p>
      <w:r>
        <w:rPr>
          <w:b/>
        </w:rPr>
        <w:t xml:space="preserve">Tulos</w:t>
      </w:r>
    </w:p>
    <w:p>
      <w:r>
        <w:t xml:space="preserve">Pääkaupunki löytyy todennäköisesti jostakin osavaltiosta.</w:t>
      </w:r>
    </w:p>
    <w:p>
      <w:r>
        <w:rPr>
          <w:b/>
        </w:rPr>
        <w:t xml:space="preserve">Tulos</w:t>
      </w:r>
    </w:p>
    <w:p>
      <w:r>
        <w:t xml:space="preserve">Olet todennäköisesti houkutella pääomaa valtiossa .</w:t>
      </w:r>
    </w:p>
    <w:p>
      <w:r>
        <w:rPr>
          <w:b/>
        </w:rPr>
        <w:t xml:space="preserve">Esimerkki 4.2942</w:t>
      </w:r>
    </w:p>
    <w:p>
      <w:r>
        <w:t xml:space="preserve">Se koostuu puista ja muista esineistä.</w:t>
      </w:r>
    </w:p>
    <w:p>
      <w:r>
        <w:rPr>
          <w:b/>
        </w:rPr>
        <w:t xml:space="preserve">Tulos</w:t>
      </w:r>
    </w:p>
    <w:p>
      <w:r>
        <w:t xml:space="preserve">Se koostuu puista ja muista kasveista.</w:t>
      </w:r>
    </w:p>
    <w:p>
      <w:r>
        <w:rPr>
          <w:b/>
        </w:rPr>
        <w:t xml:space="preserve">Tulos</w:t>
      </w:r>
    </w:p>
    <w:p>
      <w:r>
        <w:t xml:space="preserve">Se koostuu puista ja muista siruista.</w:t>
      </w:r>
    </w:p>
    <w:p>
      <w:r>
        <w:rPr>
          <w:b/>
        </w:rPr>
        <w:t xml:space="preserve">Tulos</w:t>
      </w:r>
    </w:p>
    <w:p>
      <w:r>
        <w:t xml:space="preserve">Se koostuu puista ja muista kivistä .</w:t>
      </w:r>
    </w:p>
    <w:p>
      <w:r>
        <w:rPr>
          <w:b/>
        </w:rPr>
        <w:t xml:space="preserve">Tulos</w:t>
      </w:r>
    </w:p>
    <w:p>
      <w:r>
        <w:t xml:space="preserve">Se koostuu puista ja muista levistä .</w:t>
      </w:r>
    </w:p>
    <w:p>
      <w:r>
        <w:rPr>
          <w:b/>
        </w:rPr>
        <w:t xml:space="preserve">Esimerkki 4.2943</w:t>
      </w:r>
    </w:p>
    <w:p>
      <w:r>
        <w:t xml:space="preserve">Lapsi luki vuoden .</w:t>
      </w:r>
    </w:p>
    <w:p>
      <w:r>
        <w:rPr>
          <w:b/>
        </w:rPr>
        <w:t xml:space="preserve">Tulos</w:t>
      </w:r>
    </w:p>
    <w:p>
      <w:r>
        <w:t xml:space="preserve">Opettaja luki tarinan.</w:t>
      </w:r>
    </w:p>
    <w:p>
      <w:r>
        <w:rPr>
          <w:b/>
        </w:rPr>
        <w:t xml:space="preserve">Tulos</w:t>
      </w:r>
    </w:p>
    <w:p>
      <w:r>
        <w:t xml:space="preserve">Opettaja luki kertomuksen .</w:t>
      </w:r>
    </w:p>
    <w:p>
      <w:r>
        <w:rPr>
          <w:b/>
        </w:rPr>
        <w:t xml:space="preserve">Tulos</w:t>
      </w:r>
    </w:p>
    <w:p>
      <w:r>
        <w:t xml:space="preserve">Ns luki st .</w:t>
      </w:r>
    </w:p>
    <w:p>
      <w:r>
        <w:rPr>
          <w:b/>
        </w:rPr>
        <w:t xml:space="preserve">Tulos</w:t>
      </w:r>
    </w:p>
    <w:p>
      <w:r>
        <w:t xml:space="preserve">Bloggaaja luki hölynpölyä .</w:t>
      </w:r>
    </w:p>
    <w:p>
      <w:r>
        <w:rPr>
          <w:b/>
        </w:rPr>
        <w:t xml:space="preserve">Esimerkki 4.2944</w:t>
      </w:r>
    </w:p>
    <w:p>
      <w:r>
        <w:t xml:space="preserve">Löydät todennäköisesti paperisivun kuvasta .</w:t>
      </w:r>
    </w:p>
    <w:p>
      <w:r>
        <w:rPr>
          <w:b/>
        </w:rPr>
        <w:t xml:space="preserve">Tulos</w:t>
      </w:r>
    </w:p>
    <w:p>
      <w:r>
        <w:t xml:space="preserve">Löydät todennäköisesti paperisivun sanakirjasta .</w:t>
      </w:r>
    </w:p>
    <w:p>
      <w:r>
        <w:rPr>
          <w:b/>
        </w:rPr>
        <w:t xml:space="preserve">Tulos</w:t>
      </w:r>
    </w:p>
    <w:p>
      <w:r>
        <w:t xml:space="preserve">Arkistoit todennäköisesti paperitukin sanomalehteen .</w:t>
      </w:r>
    </w:p>
    <w:p>
      <w:r>
        <w:rPr>
          <w:b/>
        </w:rPr>
        <w:t xml:space="preserve">Tulos</w:t>
      </w:r>
    </w:p>
    <w:p>
      <w:r>
        <w:t xml:space="preserve">Löydät todennäköisesti paperisivun sanomalehdestä.</w:t>
      </w:r>
    </w:p>
    <w:p>
      <w:r>
        <w:rPr>
          <w:b/>
        </w:rPr>
        <w:t xml:space="preserve">Tulos</w:t>
      </w:r>
    </w:p>
    <w:p>
      <w:r>
        <w:t xml:space="preserve">Osallistut todennäköisesti sanomalehden paperipäivään .</w:t>
      </w:r>
    </w:p>
    <w:p>
      <w:r>
        <w:rPr>
          <w:b/>
        </w:rPr>
        <w:t xml:space="preserve">Esimerkki 4.2945</w:t>
      </w:r>
    </w:p>
    <w:p>
      <w:r>
        <w:t xml:space="preserve">Ihmiset ostavat kuumaa kahvia .</w:t>
      </w:r>
    </w:p>
    <w:p>
      <w:r>
        <w:rPr>
          <w:b/>
        </w:rPr>
        <w:t xml:space="preserve">Tulos</w:t>
      </w:r>
    </w:p>
    <w:p>
      <w:r>
        <w:t xml:space="preserve">Ihmiset pitävät mausteisesta kahvista .</w:t>
      </w:r>
    </w:p>
    <w:p>
      <w:r>
        <w:rPr>
          <w:b/>
        </w:rPr>
        <w:t xml:space="preserve">Tulos</w:t>
      </w:r>
    </w:p>
    <w:p>
      <w:r>
        <w:t xml:space="preserve">Ihmiset pitävät kuumasta kahvista.</w:t>
      </w:r>
    </w:p>
    <w:p>
      <w:r>
        <w:rPr>
          <w:b/>
        </w:rPr>
        <w:t xml:space="preserve">Tulos</w:t>
      </w:r>
    </w:p>
    <w:p>
      <w:r>
        <w:t xml:space="preserve">he pitävät enemmän kuumasta kahvista .</w:t>
      </w:r>
    </w:p>
    <w:p>
      <w:r>
        <w:rPr>
          <w:b/>
        </w:rPr>
        <w:t xml:space="preserve">Tulos</w:t>
      </w:r>
    </w:p>
    <w:p>
      <w:r>
        <w:t xml:space="preserve">Ihmiset juovat kuumaa kahvia .</w:t>
      </w:r>
    </w:p>
    <w:p>
      <w:r>
        <w:rPr>
          <w:b/>
        </w:rPr>
        <w:t xml:space="preserve">Esimerkki 4.2946</w:t>
      </w:r>
    </w:p>
    <w:p>
      <w:r>
        <w:t xml:space="preserve">Jos haluat pitää juhlat, sinun pitäisi siivota talo.</w:t>
      </w:r>
    </w:p>
    <w:p>
      <w:r>
        <w:rPr>
          <w:b/>
        </w:rPr>
        <w:t xml:space="preserve">Tulos</w:t>
      </w:r>
    </w:p>
    <w:p>
      <w:r>
        <w:t xml:space="preserve">Jos haluat pitää juhlat, sinun pitäisi puhdistaa juoma .</w:t>
      </w:r>
    </w:p>
    <w:p>
      <w:r>
        <w:rPr>
          <w:b/>
        </w:rPr>
        <w:t xml:space="preserve">Tulos</w:t>
      </w:r>
    </w:p>
    <w:p>
      <w:r>
        <w:t xml:space="preserve">Jos sinulla on syytä olla veli niin sinun pitäisi erota talosta .</w:t>
      </w:r>
    </w:p>
    <w:p>
      <w:r>
        <w:rPr>
          <w:b/>
        </w:rPr>
        <w:t xml:space="preserve">Tulos</w:t>
      </w:r>
    </w:p>
    <w:p>
      <w:r>
        <w:t xml:space="preserve">Jos haluat saada pääomaa, sinun pitäisi hallita taloa .</w:t>
      </w:r>
    </w:p>
    <w:p>
      <w:r>
        <w:rPr>
          <w:b/>
        </w:rPr>
        <w:t xml:space="preserve">Tulos</w:t>
      </w:r>
    </w:p>
    <w:p>
      <w:r>
        <w:t xml:space="preserve">Jos haluatte apulaisen, teidän pitäisi kattaa talo .</w:t>
      </w:r>
    </w:p>
    <w:p>
      <w:r>
        <w:rPr>
          <w:b/>
        </w:rPr>
        <w:t xml:space="preserve">Esimerkki 4.2947</w:t>
      </w:r>
    </w:p>
    <w:p>
      <w:r>
        <w:t xml:space="preserve">Purjelaiva on vene - powered bow .</w:t>
      </w:r>
    </w:p>
    <w:p>
      <w:r>
        <w:rPr>
          <w:b/>
        </w:rPr>
        <w:t xml:space="preserve">Tulos</w:t>
      </w:r>
    </w:p>
    <w:p>
      <w:r>
        <w:t xml:space="preserve">Purjelaiva on koira - powered ll .</w:t>
      </w:r>
    </w:p>
    <w:p>
      <w:r>
        <w:rPr>
          <w:b/>
        </w:rPr>
        <w:t xml:space="preserve">Tulos</w:t>
      </w:r>
    </w:p>
    <w:p>
      <w:r>
        <w:t xml:space="preserve">Purjelaiva on pallokäyttöinen ___ .</w:t>
      </w:r>
    </w:p>
    <w:p>
      <w:r>
        <w:rPr>
          <w:b/>
        </w:rPr>
        <w:t xml:space="preserve">Tulos</w:t>
      </w:r>
    </w:p>
    <w:p>
      <w:r>
        <w:t xml:space="preserve">Purjelaiva on tuulivoimalla toimiva alus.</w:t>
      </w:r>
    </w:p>
    <w:p>
      <w:r>
        <w:rPr>
          <w:b/>
        </w:rPr>
        <w:t xml:space="preserve">Tulos</w:t>
      </w:r>
    </w:p>
    <w:p>
      <w:r>
        <w:t xml:space="preserve">Purjelaiva on tarkoitukseensa suunniteltu alus.</w:t>
      </w:r>
    </w:p>
    <w:p>
      <w:r>
        <w:rPr>
          <w:b/>
        </w:rPr>
        <w:t xml:space="preserve">Esimerkki 4.2948</w:t>
      </w:r>
    </w:p>
    <w:p>
      <w:r>
        <w:t xml:space="preserve">Kirjassa kehuskellaan omaisuudella .</w:t>
      </w:r>
    </w:p>
    <w:p>
      <w:r>
        <w:rPr>
          <w:b/>
        </w:rPr>
        <w:t xml:space="preserve">Tulos</w:t>
      </w:r>
    </w:p>
    <w:p>
      <w:r>
        <w:t xml:space="preserve">Opas asennetaan algoritmien oppimiseen .</w:t>
      </w:r>
    </w:p>
    <w:p>
      <w:r>
        <w:rPr>
          <w:b/>
        </w:rPr>
        <w:t xml:space="preserve">Tulos</w:t>
      </w:r>
    </w:p>
    <w:p>
      <w:r>
        <w:t xml:space="preserve">Pyyntö on tarkoitettu foorumeihin tutustumiseen .</w:t>
      </w:r>
    </w:p>
    <w:p>
      <w:r>
        <w:rPr>
          <w:b/>
        </w:rPr>
        <w:t xml:space="preserve">Tulos</w:t>
      </w:r>
    </w:p>
    <w:p>
      <w:r>
        <w:t xml:space="preserve">Tilaus on käytössä kirjautumista varten peleistä .</w:t>
      </w:r>
    </w:p>
    <w:p>
      <w:r>
        <w:rPr>
          <w:b/>
        </w:rPr>
        <w:t xml:space="preserve">Tulos</w:t>
      </w:r>
    </w:p>
    <w:p>
      <w:r>
        <w:t xml:space="preserve">Kirjan avulla opitaan peleistä.</w:t>
      </w:r>
    </w:p>
    <w:p>
      <w:r>
        <w:rPr>
          <w:b/>
        </w:rPr>
        <w:t xml:space="preserve">Esimerkki 4.2949</w:t>
      </w:r>
    </w:p>
    <w:p>
      <w:r>
        <w:t xml:space="preserve">Voit käyttää pukuhuonetta suihkuun.</w:t>
      </w:r>
    </w:p>
    <w:p>
      <w:r>
        <w:rPr>
          <w:b/>
        </w:rPr>
        <w:t xml:space="preserve">Tulos</w:t>
      </w:r>
    </w:p>
    <w:p>
      <w:r>
        <w:t xml:space="preserve">Voit harkita kaapin lukon vapauttamista .</w:t>
      </w:r>
    </w:p>
    <w:p>
      <w:r>
        <w:rPr>
          <w:b/>
        </w:rPr>
        <w:t xml:space="preserve">Tulos</w:t>
      </w:r>
    </w:p>
    <w:p>
      <w:r>
        <w:t xml:space="preserve">Voit aloittaa kaapin vastauksen lukemaan .</w:t>
      </w:r>
    </w:p>
    <w:p>
      <w:r>
        <w:rPr>
          <w:b/>
        </w:rPr>
        <w:t xml:space="preserve">Tulos</w:t>
      </w:r>
    </w:p>
    <w:p>
      <w:r>
        <w:t xml:space="preserve">Voit käyttää kaappisarjaa tarttua .</w:t>
      </w:r>
    </w:p>
    <w:p>
      <w:r>
        <w:rPr>
          <w:b/>
        </w:rPr>
        <w:t xml:space="preserve">Tulos</w:t>
      </w:r>
    </w:p>
    <w:p>
      <w:r>
        <w:t xml:space="preserve">Voit käyttää kaappilippua poistuaksesi .</w:t>
      </w:r>
    </w:p>
    <w:p>
      <w:r>
        <w:rPr>
          <w:b/>
        </w:rPr>
        <w:t xml:space="preserve">Esimerkki 4.2950</w:t>
      </w:r>
    </w:p>
    <w:p>
      <w:r>
        <w:t xml:space="preserve">Kaupunkiravintolassa on todennäköisesti paperinen ruokalista .</w:t>
      </w:r>
    </w:p>
    <w:p>
      <w:r>
        <w:rPr>
          <w:b/>
        </w:rPr>
        <w:t xml:space="preserve">Tulos</w:t>
      </w:r>
    </w:p>
    <w:p>
      <w:r>
        <w:t xml:space="preserve">Halvoissa ravintoloissa on todennäköisesti paperinen ruokalista.</w:t>
      </w:r>
    </w:p>
    <w:p>
      <w:r>
        <w:rPr>
          <w:b/>
        </w:rPr>
        <w:t xml:space="preserve">Tulos</w:t>
      </w:r>
    </w:p>
    <w:p>
      <w:r>
        <w:t xml:space="preserve">Suurista ravintoloista löytyy todennäköisesti paperinen ruokalista .</w:t>
      </w:r>
    </w:p>
    <w:p>
      <w:r>
        <w:rPr>
          <w:b/>
        </w:rPr>
        <w:t xml:space="preserve">Tulos</w:t>
      </w:r>
    </w:p>
    <w:p>
      <w:r>
        <w:t xml:space="preserve">Olet hieno kutsua kiertävä valikko halpaan ravintolaan .</w:t>
      </w:r>
    </w:p>
    <w:p>
      <w:r>
        <w:rPr>
          <w:b/>
        </w:rPr>
        <w:t xml:space="preserve">Tulos</w:t>
      </w:r>
    </w:p>
    <w:p>
      <w:r>
        <w:t xml:space="preserve">Ensisijaisessa ravintolassa on todennäköisesti paperinen ruokalista .</w:t>
      </w:r>
    </w:p>
    <w:p>
      <w:r>
        <w:rPr>
          <w:b/>
        </w:rPr>
        <w:t xml:space="preserve">Esimerkki 4.2951</w:t>
      </w:r>
    </w:p>
    <w:p>
      <w:r>
        <w:t xml:space="preserve">Jos haluatte lähteä kävelylle, teidän on lähdettävä talosta .</w:t>
      </w:r>
    </w:p>
    <w:p>
      <w:r>
        <w:rPr>
          <w:b/>
        </w:rPr>
        <w:t xml:space="preserve">Tulos</w:t>
      </w:r>
    </w:p>
    <w:p>
      <w:r>
        <w:t xml:space="preserve">Jos haluat suunnitella kävelyä, sinun on lähdettävä talosta .</w:t>
      </w:r>
    </w:p>
    <w:p>
      <w:r>
        <w:rPr>
          <w:b/>
        </w:rPr>
        <w:t xml:space="preserve">Tulos</w:t>
      </w:r>
    </w:p>
    <w:p>
      <w:r>
        <w:t xml:space="preserve">Jos haluat lähteä kävelylle, sinun on poistuttava talosta .</w:t>
      </w:r>
    </w:p>
    <w:p>
      <w:r>
        <w:rPr>
          <w:b/>
        </w:rPr>
        <w:t xml:space="preserve">Tulos</w:t>
      </w:r>
    </w:p>
    <w:p>
      <w:r>
        <w:t xml:space="preserve">Jos haluat mennä johonkin paikkaan, sinun pitäisi lähteä kotoa .</w:t>
      </w:r>
    </w:p>
    <w:p>
      <w:r>
        <w:rPr>
          <w:b/>
        </w:rPr>
        <w:t xml:space="preserve">Tulos</w:t>
      </w:r>
    </w:p>
    <w:p>
      <w:r>
        <w:t xml:space="preserve">Jos haluat lähteä kävelylle, sinun on poistuttava talosta.</w:t>
      </w:r>
    </w:p>
    <w:p>
      <w:r>
        <w:rPr>
          <w:b/>
        </w:rPr>
        <w:t xml:space="preserve">Esimerkki 4.2952</w:t>
      </w:r>
    </w:p>
    <w:p>
      <w:r>
        <w:t xml:space="preserve">Löydät todennäköisesti rakennuksen hylätyistä taloista .</w:t>
      </w:r>
    </w:p>
    <w:p>
      <w:r>
        <w:rPr>
          <w:b/>
        </w:rPr>
        <w:t xml:space="preserve">Tulos</w:t>
      </w:r>
    </w:p>
    <w:p>
      <w:r>
        <w:t xml:space="preserve">Asukas löytyy todennäköisesti hylätyistä taloista .</w:t>
      </w:r>
    </w:p>
    <w:p>
      <w:r>
        <w:rPr>
          <w:b/>
        </w:rPr>
        <w:t xml:space="preserve">Tulos</w:t>
      </w:r>
    </w:p>
    <w:p>
      <w:r>
        <w:t xml:space="preserve">Hiiri löytyy todennäköisesti hylätyistä pakettiautoista .</w:t>
      </w:r>
    </w:p>
    <w:p>
      <w:r>
        <w:rPr>
          <w:b/>
        </w:rPr>
        <w:t xml:space="preserve">Tulos</w:t>
      </w:r>
    </w:p>
    <w:p>
      <w:r>
        <w:t xml:space="preserve">Löydät todennäköisesti CD-levyn hylätyistä kylistä .</w:t>
      </w:r>
    </w:p>
    <w:p>
      <w:r>
        <w:rPr>
          <w:b/>
        </w:rPr>
        <w:t xml:space="preserve">Tulos</w:t>
      </w:r>
    </w:p>
    <w:p>
      <w:r>
        <w:t xml:space="preserve">Hiiri löytyy todennäköisesti hylätyistä taloista.</w:t>
      </w:r>
    </w:p>
    <w:p>
      <w:r>
        <w:rPr>
          <w:b/>
        </w:rPr>
        <w:t xml:space="preserve">Esimerkki 4.2953</w:t>
      </w:r>
    </w:p>
    <w:p>
      <w:r>
        <w:t xml:space="preserve">Istut hammaslääkärissä huomenna hampaiden puhdistusta varten .</w:t>
      </w:r>
    </w:p>
    <w:p>
      <w:r>
        <w:rPr>
          <w:b/>
        </w:rPr>
        <w:t xml:space="preserve">Tulos</w:t>
      </w:r>
    </w:p>
    <w:p>
      <w:r>
        <w:t xml:space="preserve">Istut hammaslääkärin tuolissa, jotta putkesi puhdistetaan.</w:t>
      </w:r>
    </w:p>
    <w:p>
      <w:r>
        <w:rPr>
          <w:b/>
        </w:rPr>
        <w:t xml:space="preserve">Tulos</w:t>
      </w:r>
    </w:p>
    <w:p>
      <w:r>
        <w:t xml:space="preserve">Istut paineistettuun tuoliin, jossa hampaasi puhdistetaan.</w:t>
      </w:r>
    </w:p>
    <w:p>
      <w:r>
        <w:rPr>
          <w:b/>
        </w:rPr>
        <w:t xml:space="preserve">Tulos</w:t>
      </w:r>
    </w:p>
    <w:p>
      <w:r>
        <w:t xml:space="preserve">Istut hoitotuolissa hampaiden puhdistusta varten.</w:t>
      </w:r>
    </w:p>
    <w:p>
      <w:r>
        <w:rPr>
          <w:b/>
        </w:rPr>
        <w:t xml:space="preserve">Tulos</w:t>
      </w:r>
    </w:p>
    <w:p>
      <w:r>
        <w:t xml:space="preserve">Istut hammaslääkärin tuolissa hampaiden puhdistusta varten.</w:t>
      </w:r>
    </w:p>
    <w:p>
      <w:r>
        <w:rPr>
          <w:b/>
        </w:rPr>
        <w:t xml:space="preserve">Esimerkki 4.2954</w:t>
      </w:r>
    </w:p>
    <w:p>
      <w:r>
        <w:t xml:space="preserve">Voit käyttää viivaa osoittamaan paikkaa sarakkeen ohella.</w:t>
      </w:r>
    </w:p>
    <w:p>
      <w:r>
        <w:rPr>
          <w:b/>
        </w:rPr>
        <w:t xml:space="preserve">Tulos</w:t>
      </w:r>
    </w:p>
    <w:p>
      <w:r>
        <w:t xml:space="preserve">Voit käyttää näppäimistöä osoittamaan paikkaa sarakkeen ohella.</w:t>
      </w:r>
    </w:p>
    <w:p>
      <w:r>
        <w:rPr>
          <w:b/>
        </w:rPr>
        <w:t xml:space="preserve">Tulos</w:t>
      </w:r>
    </w:p>
    <w:p>
      <w:r>
        <w:t xml:space="preserve">Voit käyttää tyyliä osoittamaan paikan yhdessä sarakkeen kanssa .</w:t>
      </w:r>
    </w:p>
    <w:p>
      <w:r>
        <w:rPr>
          <w:b/>
        </w:rPr>
        <w:t xml:space="preserve">Tulos</w:t>
      </w:r>
    </w:p>
    <w:p>
      <w:r>
        <w:t xml:space="preserve">Voit painaa rivin korjata paikan yhdessä historian kanssa .</w:t>
      </w:r>
    </w:p>
    <w:p>
      <w:r>
        <w:rPr>
          <w:b/>
        </w:rPr>
        <w:t xml:space="preserve">Tulos</w:t>
      </w:r>
    </w:p>
    <w:p>
      <w:r>
        <w:t xml:space="preserve">Voit käyttää viivaa osoittamaan paikkaa sekä valtiota .</w:t>
      </w:r>
    </w:p>
    <w:p>
      <w:r>
        <w:rPr>
          <w:b/>
        </w:rPr>
        <w:t xml:space="preserve">Esimerkki 4.2955</w:t>
      </w:r>
    </w:p>
    <w:p>
      <w:r>
        <w:t xml:space="preserve">Jos haluat tehdä ostoksia shekillä, sinun on tutkittava kuljettajan arvostelu .</w:t>
      </w:r>
    </w:p>
    <w:p>
      <w:r>
        <w:rPr>
          <w:b/>
        </w:rPr>
        <w:t xml:space="preserve">Tulos</w:t>
      </w:r>
    </w:p>
    <w:p>
      <w:r>
        <w:t xml:space="preserve">Jos haluat maksaa shekillä, sinun on esitettävä ajokorttisi.</w:t>
      </w:r>
    </w:p>
    <w:p>
      <w:r>
        <w:rPr>
          <w:b/>
        </w:rPr>
        <w:t xml:space="preserve">Tulos</w:t>
      </w:r>
    </w:p>
    <w:p>
      <w:r>
        <w:t xml:space="preserve">Jos haluat ottaa käyttöön tarkistamalla, sinun on ilmoitettava kuljettajan hakemus .</w:t>
      </w:r>
    </w:p>
    <w:p>
      <w:r>
        <w:rPr>
          <w:b/>
        </w:rPr>
        <w:t xml:space="preserve">Tulos</w:t>
      </w:r>
    </w:p>
    <w:p>
      <w:r>
        <w:t xml:space="preserve">Jos tarjoat maksaa vakuudella, sinun pitäisi sanoa ajokorttisi .</w:t>
      </w:r>
    </w:p>
    <w:p>
      <w:r>
        <w:rPr>
          <w:b/>
        </w:rPr>
        <w:t xml:space="preserve">Tulos</w:t>
      </w:r>
    </w:p>
    <w:p>
      <w:r>
        <w:t xml:space="preserve">Jos haluat kuolla shekillä, sinun pitäisi kuljettaa kuljettajan suojaa.</w:t>
      </w:r>
    </w:p>
    <w:p>
      <w:r>
        <w:rPr>
          <w:b/>
        </w:rPr>
        <w:t xml:space="preserve">Esimerkki 4.2956</w:t>
      </w:r>
    </w:p>
    <w:p>
      <w:r>
        <w:t xml:space="preserve">Purjehtija voi kuvata purjevenettä .</w:t>
      </w:r>
    </w:p>
    <w:p>
      <w:r>
        <w:rPr>
          <w:b/>
        </w:rPr>
        <w:t xml:space="preserve">Tulos</w:t>
      </w:r>
    </w:p>
    <w:p>
      <w:r>
        <w:t xml:space="preserve">Lauta voi sisältää purjeveneen .</w:t>
      </w:r>
    </w:p>
    <w:p>
      <w:r>
        <w:rPr>
          <w:b/>
        </w:rPr>
        <w:t xml:space="preserve">Tulos</w:t>
      </w:r>
    </w:p>
    <w:p>
      <w:r>
        <w:t xml:space="preserve">Purjehtija osaa purjehtia purjeveneellä.</w:t>
      </w:r>
    </w:p>
    <w:p>
      <w:r>
        <w:rPr>
          <w:b/>
        </w:rPr>
        <w:t xml:space="preserve">Tulos</w:t>
      </w:r>
    </w:p>
    <w:p>
      <w:r>
        <w:t xml:space="preserve">Purjehtija voi hoitaa purjevenettä .</w:t>
      </w:r>
    </w:p>
    <w:p>
      <w:r>
        <w:rPr>
          <w:b/>
        </w:rPr>
        <w:t xml:space="preserve">Tulos</w:t>
      </w:r>
    </w:p>
    <w:p>
      <w:r>
        <w:t xml:space="preserve">A y voi romuttaa purjeveneen .</w:t>
      </w:r>
    </w:p>
    <w:p>
      <w:r>
        <w:rPr>
          <w:b/>
        </w:rPr>
        <w:t xml:space="preserve">Esimerkki 4.2957</w:t>
      </w:r>
    </w:p>
    <w:p>
      <w:r>
        <w:t xml:space="preserve">Voit käyttää lasta työtehtävissä.</w:t>
      </w:r>
    </w:p>
    <w:p>
      <w:r>
        <w:rPr>
          <w:b/>
        </w:rPr>
        <w:t xml:space="preserve">Tulos</w:t>
      </w:r>
    </w:p>
    <w:p>
      <w:r>
        <w:t xml:space="preserve">Voit vapaaehtoisesti euron työvoiman työorganisaatioissa .</w:t>
      </w:r>
    </w:p>
    <w:p>
      <w:r>
        <w:rPr>
          <w:b/>
        </w:rPr>
        <w:t xml:space="preserve">Tulos</w:t>
      </w:r>
    </w:p>
    <w:p>
      <w:r>
        <w:t xml:space="preserve">Voit käyttää laastaria työpaikoilla työskentelyyn .</w:t>
      </w:r>
    </w:p>
    <w:p>
      <w:r>
        <w:rPr>
          <w:b/>
        </w:rPr>
        <w:t xml:space="preserve">Tulos</w:t>
      </w:r>
    </w:p>
    <w:p>
      <w:r>
        <w:t xml:space="preserve">Voit käyttää verkkosivustoa työelämään työpaikoilla .</w:t>
      </w:r>
    </w:p>
    <w:p>
      <w:r>
        <w:rPr>
          <w:b/>
        </w:rPr>
        <w:t xml:space="preserve">Tulos</w:t>
      </w:r>
    </w:p>
    <w:p>
      <w:r>
        <w:t xml:space="preserve">Voit ohjata henkilöstöä työskentelemään tyylillä .</w:t>
      </w:r>
    </w:p>
    <w:p>
      <w:r>
        <w:rPr>
          <w:b/>
        </w:rPr>
        <w:t xml:space="preserve">Esimerkki 4.2958</w:t>
      </w:r>
    </w:p>
    <w:p>
      <w:r>
        <w:t xml:space="preserve">Jos haluat osallistua funk-konserttiin, sinun pitäisi jättää laulaja pois .</w:t>
      </w:r>
    </w:p>
    <w:p>
      <w:r>
        <w:rPr>
          <w:b/>
        </w:rPr>
        <w:t xml:space="preserve">Tulos</w:t>
      </w:r>
    </w:p>
    <w:p>
      <w:r>
        <w:t xml:space="preserve">Jos haluat osallistua rock-konserttiin, sinun pitäisi adoptoida lintu .</w:t>
      </w:r>
    </w:p>
    <w:p>
      <w:r>
        <w:rPr>
          <w:b/>
        </w:rPr>
        <w:t xml:space="preserve">Tulos</w:t>
      </w:r>
    </w:p>
    <w:p>
      <w:r>
        <w:t xml:space="preserve">Jos haluat osallistua rock-konserttiin, sinun kannattaa ostaa lippu.</w:t>
      </w:r>
    </w:p>
    <w:p>
      <w:r>
        <w:rPr>
          <w:b/>
        </w:rPr>
        <w:t xml:space="preserve">Tulos</w:t>
      </w:r>
    </w:p>
    <w:p>
      <w:r>
        <w:t xml:space="preserve">Jos haluat osallistua rock-konserttiin, sinun pitäisi ostaa linkki .</w:t>
      </w:r>
    </w:p>
    <w:p>
      <w:r>
        <w:rPr>
          <w:b/>
        </w:rPr>
        <w:t xml:space="preserve">Tulos</w:t>
      </w:r>
    </w:p>
    <w:p>
      <w:r>
        <w:t xml:space="preserve">Jos haluat osallistua rock-konserttiin, sinun pitäisi ostaa laatikko .</w:t>
      </w:r>
    </w:p>
    <w:p>
      <w:r>
        <w:rPr>
          <w:b/>
        </w:rPr>
        <w:t xml:space="preserve">Esimerkki 4.2959</w:t>
      </w:r>
    </w:p>
    <w:p>
      <w:r>
        <w:t xml:space="preserve">Jos oletusarvoisesti pelaat kortteja, sinun pitäisi sekoittaa pakka ja soittaa .</w:t>
      </w:r>
    </w:p>
    <w:p>
      <w:r>
        <w:rPr>
          <w:b/>
        </w:rPr>
        <w:t xml:space="preserve">Tulos</w:t>
      </w:r>
    </w:p>
    <w:p>
      <w:r>
        <w:t xml:space="preserve">Jos haluatte keskustella korteista, sekoittakaa pakka ja palatkaa .</w:t>
      </w:r>
    </w:p>
    <w:p>
      <w:r>
        <w:rPr>
          <w:b/>
        </w:rPr>
        <w:t xml:space="preserve">Tulos</w:t>
      </w:r>
    </w:p>
    <w:p>
      <w:r>
        <w:t xml:space="preserve">Jos olet eri mieltä pelata korttia, sinun pitäisi sekoittaa pakka ja jakaa .</w:t>
      </w:r>
    </w:p>
    <w:p>
      <w:r>
        <w:rPr>
          <w:b/>
        </w:rPr>
        <w:t xml:space="preserve">Tulos</w:t>
      </w:r>
    </w:p>
    <w:p>
      <w:r>
        <w:t xml:space="preserve">Jos lasket pelata kortteja, sinun pitäisi sekoittaa pakka ja jakaa .</w:t>
      </w:r>
    </w:p>
    <w:p>
      <w:r>
        <w:rPr>
          <w:b/>
        </w:rPr>
        <w:t xml:space="preserve">Tulos</w:t>
      </w:r>
    </w:p>
    <w:p>
      <w:r>
        <w:t xml:space="preserve">Jos haluat pelata korttia, sinun on sekoitettava pakka ja jaettava se.</w:t>
      </w:r>
    </w:p>
    <w:p>
      <w:r>
        <w:rPr>
          <w:b/>
        </w:rPr>
        <w:t xml:space="preserve">Esimerkki 4.2960</w:t>
      </w:r>
    </w:p>
    <w:p>
      <w:r>
        <w:t xml:space="preserve">Menisit istuntoon, koska se on sosiaalinen paikka .</w:t>
      </w:r>
    </w:p>
    <w:p>
      <w:r>
        <w:rPr>
          <w:b/>
        </w:rPr>
        <w:t xml:space="preserve">Tulos</w:t>
      </w:r>
    </w:p>
    <w:p>
      <w:r>
        <w:t xml:space="preserve">Voisit nähdä standardin, koska se on sosiaalinen tapahtuma .</w:t>
      </w:r>
    </w:p>
    <w:p>
      <w:r>
        <w:rPr>
          <w:b/>
        </w:rPr>
        <w:t xml:space="preserve">Tulos</w:t>
      </w:r>
    </w:p>
    <w:p>
      <w:r>
        <w:t xml:space="preserve">Sinä juoksisit kilpaa kuvaan, koska se on sosiaalinen riski .</w:t>
      </w:r>
    </w:p>
    <w:p>
      <w:r>
        <w:rPr>
          <w:b/>
        </w:rPr>
        <w:t xml:space="preserve">Tulos</w:t>
      </w:r>
    </w:p>
    <w:p>
      <w:r>
        <w:t xml:space="preserve">Toivoisit kotiin, koska se on sosiaalinen tapahtuma .</w:t>
      </w:r>
    </w:p>
    <w:p>
      <w:r>
        <w:rPr>
          <w:b/>
        </w:rPr>
        <w:t xml:space="preserve">Tulos</w:t>
      </w:r>
    </w:p>
    <w:p>
      <w:r>
        <w:t xml:space="preserve">Menisit elokuviin, koska se on sosiaalinen tapahtuma.</w:t>
      </w:r>
    </w:p>
    <w:p>
      <w:r>
        <w:rPr>
          <w:b/>
        </w:rPr>
        <w:t xml:space="preserve">Esimerkki 4.2961</w:t>
      </w:r>
    </w:p>
    <w:p>
      <w:r>
        <w:t xml:space="preserve">Jos haluat parantaa ohjelmistoja, sinun pitäisi oppia ohjelmoimaan tietokoneita .</w:t>
      </w:r>
    </w:p>
    <w:p>
      <w:r>
        <w:rPr>
          <w:b/>
        </w:rPr>
        <w:t xml:space="preserve">Tulos</w:t>
      </w:r>
    </w:p>
    <w:p>
      <w:r>
        <w:t xml:space="preserve">Jos haluat luokitella ohjelmistot, sinun pitäisi kirjoittaa uudelleen ohjelmoida tietokoneita .</w:t>
      </w:r>
    </w:p>
    <w:p>
      <w:r>
        <w:rPr>
          <w:b/>
        </w:rPr>
        <w:t xml:space="preserve">Tulos</w:t>
      </w:r>
    </w:p>
    <w:p>
      <w:r>
        <w:t xml:space="preserve">Jos haluat suunnitella ohjelmistoja, sinun pitäisi oppia ohjelmoimaan tietokoneita.</w:t>
      </w:r>
    </w:p>
    <w:p>
      <w:r>
        <w:rPr>
          <w:b/>
        </w:rPr>
        <w:t xml:space="preserve">Tulos</w:t>
      </w:r>
    </w:p>
    <w:p>
      <w:r>
        <w:t xml:space="preserve">Jos haluat esitellä ohjelmistoja, sinun pitäisi oppia ohjelmoimaan tietokoneita .</w:t>
      </w:r>
    </w:p>
    <w:p>
      <w:r>
        <w:rPr>
          <w:b/>
        </w:rPr>
        <w:t xml:space="preserve">Tulos</w:t>
      </w:r>
    </w:p>
    <w:p>
      <w:r>
        <w:t xml:space="preserve">Jos haluat päivittää ohjelmistoja, sinun pitäisi oppia ohjelmoimaan tietokoneita .</w:t>
      </w:r>
    </w:p>
    <w:p>
      <w:r>
        <w:rPr>
          <w:b/>
        </w:rPr>
        <w:t xml:space="preserve">Esimerkki 4.2962</w:t>
      </w:r>
    </w:p>
    <w:p>
      <w:r>
        <w:t xml:space="preserve">On todennäköistä, että käsi jää kiinni peiliin .</w:t>
      </w:r>
    </w:p>
    <w:p>
      <w:r>
        <w:rPr>
          <w:b/>
        </w:rPr>
        <w:t xml:space="preserve">Tulos</w:t>
      </w:r>
    </w:p>
    <w:p>
      <w:r>
        <w:t xml:space="preserve">Olet todennäköisesti liittää käsivarsi suihkussa .</w:t>
      </w:r>
    </w:p>
    <w:p>
      <w:r>
        <w:rPr>
          <w:b/>
        </w:rPr>
        <w:t xml:space="preserve">Tulos</w:t>
      </w:r>
    </w:p>
    <w:p>
      <w:r>
        <w:t xml:space="preserve">Löydät todennäköisesti käsivarren tuolista.</w:t>
      </w:r>
    </w:p>
    <w:p>
      <w:r>
        <w:rPr>
          <w:b/>
        </w:rPr>
        <w:t xml:space="preserve">Tulos</w:t>
      </w:r>
    </w:p>
    <w:p>
      <w:r>
        <w:t xml:space="preserve">Löydät todennäköisesti käsivarren matosta .</w:t>
      </w:r>
    </w:p>
    <w:p>
      <w:r>
        <w:rPr>
          <w:b/>
        </w:rPr>
        <w:t xml:space="preserve">Tulos</w:t>
      </w:r>
    </w:p>
    <w:p>
      <w:r>
        <w:t xml:space="preserve">Löydät todennäköisesti käsivarsi paljon .</w:t>
      </w:r>
    </w:p>
    <w:p>
      <w:r>
        <w:rPr>
          <w:b/>
        </w:rPr>
        <w:t xml:space="preserve">Esimerkki 4.2963</w:t>
      </w:r>
    </w:p>
    <w:p>
      <w:r>
        <w:t xml:space="preserve">Erottaisit rikollisen, koska ehdotat, että hän osallistuisi päätöksentekoon .</w:t>
      </w:r>
    </w:p>
    <w:p>
      <w:r>
        <w:rPr>
          <w:b/>
        </w:rPr>
        <w:t xml:space="preserve">Tulos</w:t>
      </w:r>
    </w:p>
    <w:p>
      <w:r>
        <w:t xml:space="preserve">Voisit järjestää kokouksen, koska voisit olla mukana tiimityöskentelyssä .</w:t>
      </w:r>
    </w:p>
    <w:p>
      <w:r>
        <w:rPr>
          <w:b/>
        </w:rPr>
        <w:t xml:space="preserve">Tulos</w:t>
      </w:r>
    </w:p>
    <w:p>
      <w:r>
        <w:t xml:space="preserve">Osallistuisit kokoukseen, koska haluat osallistua päätöksentekoon .</w:t>
      </w:r>
    </w:p>
    <w:p>
      <w:r>
        <w:rPr>
          <w:b/>
        </w:rPr>
        <w:t xml:space="preserve">Tulos</w:t>
      </w:r>
    </w:p>
    <w:p>
      <w:r>
        <w:t xml:space="preserve">Ilmoittaudut vapaaehtoiseksi kokoukseen, koska haluat olla mukana tarinan tekemisessä .</w:t>
      </w:r>
    </w:p>
    <w:p>
      <w:r>
        <w:rPr>
          <w:b/>
        </w:rPr>
        <w:t xml:space="preserve">Tulos</w:t>
      </w:r>
    </w:p>
    <w:p>
      <w:r>
        <w:t xml:space="preserve">Osallistuisit kokoukseen, koska haluat osallistua päätöksentekoon.</w:t>
      </w:r>
    </w:p>
    <w:p>
      <w:r>
        <w:rPr>
          <w:b/>
        </w:rPr>
        <w:t xml:space="preserve">Esimerkki 4.2964</w:t>
      </w:r>
    </w:p>
    <w:p>
      <w:r>
        <w:t xml:space="preserve">Oluen pyytämisen vaikutus on rotan omistaminen .</w:t>
      </w:r>
    </w:p>
    <w:p>
      <w:r>
        <w:rPr>
          <w:b/>
        </w:rPr>
        <w:t xml:space="preserve">Tulos</w:t>
      </w:r>
    </w:p>
    <w:p>
      <w:r>
        <w:t xml:space="preserve">Huovan ostamisen vaikutus on paidan omistaminen .</w:t>
      </w:r>
    </w:p>
    <w:p>
      <w:r>
        <w:rPr>
          <w:b/>
        </w:rPr>
        <w:t xml:space="preserve">Tulos</w:t>
      </w:r>
    </w:p>
    <w:p>
      <w:r>
        <w:t xml:space="preserve">Paidan tarvitsemisen vaikutus on paidan omistaminen .</w:t>
      </w:r>
    </w:p>
    <w:p>
      <w:r>
        <w:rPr>
          <w:b/>
        </w:rPr>
        <w:t xml:space="preserve">Tulos</w:t>
      </w:r>
    </w:p>
    <w:p>
      <w:r>
        <w:t xml:space="preserve">Paidan työntämisen vaikutus on reiän omistaminen .</w:t>
      </w:r>
    </w:p>
    <w:p>
      <w:r>
        <w:rPr>
          <w:b/>
        </w:rPr>
        <w:t xml:space="preserve">Tulos</w:t>
      </w:r>
    </w:p>
    <w:p>
      <w:r>
        <w:t xml:space="preserve">Paidan ostamisen seurauksena on paidan omistaminen.</w:t>
      </w:r>
    </w:p>
    <w:p>
      <w:r>
        <w:rPr>
          <w:b/>
        </w:rPr>
        <w:t xml:space="preserve">Esimerkki 4.2965</w:t>
      </w:r>
    </w:p>
    <w:p>
      <w:r>
        <w:t xml:space="preserve">Syöt keksin, koska haluat täyttää vatsasi.</w:t>
      </w:r>
    </w:p>
    <w:p>
      <w:r>
        <w:rPr>
          <w:b/>
        </w:rPr>
        <w:t xml:space="preserve">Tulos</w:t>
      </w:r>
    </w:p>
    <w:p>
      <w:r>
        <w:t xml:space="preserve">Käy terminaalissa, koska haluat täyttää vatsasi .</w:t>
      </w:r>
    </w:p>
    <w:p>
      <w:r>
        <w:rPr>
          <w:b/>
        </w:rPr>
        <w:t xml:space="preserve">Tulos</w:t>
      </w:r>
    </w:p>
    <w:p>
      <w:r>
        <w:t xml:space="preserve">Sinä paiskaisit näytön, koska haluat täyttää sopimuksesi .</w:t>
      </w:r>
    </w:p>
    <w:p>
      <w:r>
        <w:rPr>
          <w:b/>
        </w:rPr>
        <w:t xml:space="preserve">Tulos</w:t>
      </w:r>
    </w:p>
    <w:p>
      <w:r>
        <w:t xml:space="preserve">Sinä kävisit usein linnulla, koska haluat täyttää vatsasi .</w:t>
      </w:r>
    </w:p>
    <w:p>
      <w:r>
        <w:rPr>
          <w:b/>
        </w:rPr>
        <w:t xml:space="preserve">Tulos</w:t>
      </w:r>
    </w:p>
    <w:p>
      <w:r>
        <w:t xml:space="preserve">Keität kurpitsan, koska haluat täyttää vatsasi .</w:t>
      </w:r>
    </w:p>
    <w:p>
      <w:r>
        <w:rPr>
          <w:b/>
        </w:rPr>
        <w:t xml:space="preserve">Esimerkki 4.2966</w:t>
      </w:r>
    </w:p>
    <w:p>
      <w:r>
        <w:t xml:space="preserve">Säälittävän rakkautesi menettäminen saisi sinut vannomaan itsemurhaa .</w:t>
      </w:r>
    </w:p>
    <w:p>
      <w:r>
        <w:rPr>
          <w:b/>
        </w:rPr>
        <w:t xml:space="preserve">Tulos</w:t>
      </w:r>
    </w:p>
    <w:p>
      <w:r>
        <w:t xml:space="preserve">Myrkyllisen rakkauden menettäminen saisi sinut pyrkimään itsemurhaan .</w:t>
      </w:r>
    </w:p>
    <w:p>
      <w:r>
        <w:rPr>
          <w:b/>
        </w:rPr>
        <w:t xml:space="preserve">Tulos</w:t>
      </w:r>
    </w:p>
    <w:p>
      <w:r>
        <w:t xml:space="preserve">Todellisen tuskasi menettäminen saisi sinut suostumaan itsemurhaan .</w:t>
      </w:r>
    </w:p>
    <w:p>
      <w:r>
        <w:rPr>
          <w:b/>
        </w:rPr>
        <w:t xml:space="preserve">Tulos</w:t>
      </w:r>
    </w:p>
    <w:p>
      <w:r>
        <w:t xml:space="preserve">Todellisen rakkauden menettäminen saisi sinut tekemään itsemurhan.</w:t>
      </w:r>
    </w:p>
    <w:p>
      <w:r>
        <w:rPr>
          <w:b/>
        </w:rPr>
        <w:t xml:space="preserve">Tulos</w:t>
      </w:r>
    </w:p>
    <w:p>
      <w:r>
        <w:t xml:space="preserve">Vapaan rakkauden menettäminen saisi sinut uskaltamaan tehdä itsemurhan .</w:t>
      </w:r>
    </w:p>
    <w:p>
      <w:r>
        <w:rPr>
          <w:b/>
        </w:rPr>
        <w:t xml:space="preserve">Esimerkki 4.2967</w:t>
      </w:r>
    </w:p>
    <w:p>
      <w:r>
        <w:t xml:space="preserve">Voit käyttää neulaa lääkkeen antamiseen.</w:t>
      </w:r>
    </w:p>
    <w:p>
      <w:r>
        <w:rPr>
          <w:b/>
        </w:rPr>
        <w:t xml:space="preserve">Tulos</w:t>
      </w:r>
    </w:p>
    <w:p>
      <w:r>
        <w:t xml:space="preserve">Voit häiritä solmua lääkkeen toimittamiseksi.</w:t>
      </w:r>
    </w:p>
    <w:p>
      <w:r>
        <w:rPr>
          <w:b/>
        </w:rPr>
        <w:t xml:space="preserve">Tulos</w:t>
      </w:r>
    </w:p>
    <w:p>
      <w:r>
        <w:t xml:space="preserve">Voit korvata teknologian lääkkeen toimittamiseksi.</w:t>
      </w:r>
    </w:p>
    <w:p>
      <w:r>
        <w:rPr>
          <w:b/>
        </w:rPr>
        <w:t xml:space="preserve">Tulos</w:t>
      </w:r>
    </w:p>
    <w:p>
      <w:r>
        <w:t xml:space="preserve">Voit muotoilla kirjeen, jolla toimitat lääkkeen .</w:t>
      </w:r>
    </w:p>
    <w:p>
      <w:r>
        <w:rPr>
          <w:b/>
        </w:rPr>
        <w:t xml:space="preserve">Tulos</w:t>
      </w:r>
    </w:p>
    <w:p>
      <w:r>
        <w:t xml:space="preserve">Kasvaimesta voi ottaa virtaa lääkkeen toimittamiseksi.</w:t>
      </w:r>
    </w:p>
    <w:p>
      <w:r>
        <w:rPr>
          <w:b/>
        </w:rPr>
        <w:t xml:space="preserve">Esimerkki 4.2968</w:t>
      </w:r>
    </w:p>
    <w:p>
      <w:r>
        <w:t xml:space="preserve">Postilaatikkoon voi laittaa lähtevää postia ja vastaanottaa postia.</w:t>
      </w:r>
    </w:p>
    <w:p>
      <w:r>
        <w:rPr>
          <w:b/>
        </w:rPr>
        <w:t xml:space="preserve">Tulos</w:t>
      </w:r>
    </w:p>
    <w:p>
      <w:r>
        <w:t xml:space="preserve">Voit viivyttää lähtevää postia ja vastaanottaa postia kuten .</w:t>
      </w:r>
    </w:p>
    <w:p>
      <w:r>
        <w:rPr>
          <w:b/>
        </w:rPr>
        <w:t xml:space="preserve">Tulos</w:t>
      </w:r>
    </w:p>
    <w:p>
      <w:r>
        <w:t xml:space="preserve">Voit ostaa lähtevää postia ja nähdä postin postilaatikossa .</w:t>
      </w:r>
    </w:p>
    <w:p>
      <w:r>
        <w:rPr>
          <w:b/>
        </w:rPr>
        <w:t xml:space="preserve">Tulos</w:t>
      </w:r>
    </w:p>
    <w:p>
      <w:r>
        <w:t xml:space="preserve">Voit kopioida lähtevää postia ja vastaanottaa postia Doc .</w:t>
      </w:r>
    </w:p>
    <w:p>
      <w:r>
        <w:rPr>
          <w:b/>
        </w:rPr>
        <w:t xml:space="preserve">Tulos</w:t>
      </w:r>
    </w:p>
    <w:p>
      <w:r>
        <w:t xml:space="preserve">Voit laittaa lähtevän rakkauden ja vastaanottaa postia postilaatikkoon .</w:t>
      </w:r>
    </w:p>
    <w:p>
      <w:r>
        <w:rPr>
          <w:b/>
        </w:rPr>
        <w:t xml:space="preserve">Esimerkki 4.2969</w:t>
      </w:r>
    </w:p>
    <w:p>
      <w:r>
        <w:t xml:space="preserve">Voit jättää gallerian esittelemään taidekokoelmaasi .</w:t>
      </w:r>
    </w:p>
    <w:p>
      <w:r>
        <w:rPr>
          <w:b/>
        </w:rPr>
        <w:t xml:space="preserve">Tulos</w:t>
      </w:r>
    </w:p>
    <w:p>
      <w:r>
        <w:t xml:space="preserve">Voit rakastaa galleriaa, jossa voit esitellä taidekokoelmasi .</w:t>
      </w:r>
    </w:p>
    <w:p>
      <w:r>
        <w:rPr>
          <w:b/>
        </w:rPr>
        <w:t xml:space="preserve">Tulos</w:t>
      </w:r>
    </w:p>
    <w:p>
      <w:r>
        <w:t xml:space="preserve">Voit käyttää galleriaa taidekokoelmasi esittelyyn.</w:t>
      </w:r>
    </w:p>
    <w:p>
      <w:r>
        <w:rPr>
          <w:b/>
        </w:rPr>
        <w:t xml:space="preserve">Tulos</w:t>
      </w:r>
    </w:p>
    <w:p>
      <w:r>
        <w:t xml:space="preserve">Voit tunnistaa gallerian, jossa voit esitellä taidekokoelmasi .</w:t>
      </w:r>
    </w:p>
    <w:p>
      <w:r>
        <w:rPr>
          <w:b/>
        </w:rPr>
        <w:t xml:space="preserve">Tulos</w:t>
      </w:r>
    </w:p>
    <w:p>
      <w:r>
        <w:t xml:space="preserve">Voit käyttää tapaa esitellä teekokoelmaasi .</w:t>
      </w:r>
    </w:p>
    <w:p>
      <w:r>
        <w:rPr>
          <w:b/>
        </w:rPr>
        <w:t xml:space="preserve">Esimerkki 4.2970</w:t>
      </w:r>
    </w:p>
    <w:p>
      <w:r>
        <w:t xml:space="preserve">Palatsissa on todennäköisesti huvipenkki .</w:t>
      </w:r>
    </w:p>
    <w:p>
      <w:r>
        <w:rPr>
          <w:b/>
        </w:rPr>
        <w:t xml:space="preserve">Tulos</w:t>
      </w:r>
    </w:p>
    <w:p>
      <w:r>
        <w:t xml:space="preserve">Palatsista löytyy todennäköisesti nautintojuomaa .</w:t>
      </w:r>
    </w:p>
    <w:p>
      <w:r>
        <w:rPr>
          <w:b/>
        </w:rPr>
        <w:t xml:space="preserve">Tulos</w:t>
      </w:r>
    </w:p>
    <w:p>
      <w:r>
        <w:t xml:space="preserve">Näytät todennäköisesti huvipuutarha palatsissa .</w:t>
      </w:r>
    </w:p>
    <w:p>
      <w:r>
        <w:rPr>
          <w:b/>
        </w:rPr>
        <w:t xml:space="preserve">Tulos</w:t>
      </w:r>
    </w:p>
    <w:p>
      <w:r>
        <w:t xml:space="preserve">Palatsissa on todennäköisesti huvipuutarha.</w:t>
      </w:r>
    </w:p>
    <w:p>
      <w:r>
        <w:rPr>
          <w:b/>
        </w:rPr>
        <w:t xml:space="preserve">Tulos</w:t>
      </w:r>
    </w:p>
    <w:p>
      <w:r>
        <w:t xml:space="preserve">Olet todennäköisesti varata seinäpuutarha palatsissa .</w:t>
      </w:r>
    </w:p>
    <w:p>
      <w:r>
        <w:rPr>
          <w:b/>
        </w:rPr>
        <w:t xml:space="preserve">Esimerkki 4.2971</w:t>
      </w:r>
    </w:p>
    <w:p>
      <w:r>
        <w:t xml:space="preserve">Heräisitte aamulla, koska haluatte jauhaa töihin .</w:t>
      </w:r>
    </w:p>
    <w:p>
      <w:r>
        <w:rPr>
          <w:b/>
        </w:rPr>
        <w:t xml:space="preserve">Tulos</w:t>
      </w:r>
    </w:p>
    <w:p>
      <w:r>
        <w:t xml:space="preserve">Heräisit aamulla, koska haluat mennä töihin .</w:t>
      </w:r>
    </w:p>
    <w:p>
      <w:r>
        <w:rPr>
          <w:b/>
        </w:rPr>
        <w:t xml:space="preserve">Tulos</w:t>
      </w:r>
    </w:p>
    <w:p>
      <w:r>
        <w:t xml:space="preserve">Heräisit aamulla, koska haluaisit mennä musiikkiin .</w:t>
      </w:r>
    </w:p>
    <w:p>
      <w:r>
        <w:rPr>
          <w:b/>
        </w:rPr>
        <w:t xml:space="preserve">Tulos</w:t>
      </w:r>
    </w:p>
    <w:p>
      <w:r>
        <w:t xml:space="preserve">Heräät aamulla, koska haluat mennä töihin.</w:t>
      </w:r>
    </w:p>
    <w:p>
      <w:r>
        <w:rPr>
          <w:b/>
        </w:rPr>
        <w:t xml:space="preserve">Tulos</w:t>
      </w:r>
    </w:p>
    <w:p>
      <w:r>
        <w:t xml:space="preserve">Heräisit aamulla, koska sinun PITÄÄ mennä töihin .</w:t>
      </w:r>
    </w:p>
    <w:p>
      <w:r>
        <w:rPr>
          <w:b/>
        </w:rPr>
        <w:t xml:space="preserve">Esimerkki 4.2972</w:t>
      </w:r>
    </w:p>
    <w:p>
      <w:r>
        <w:t xml:space="preserve">Sänkyä tuskin löytyy ruokakaupasta .</w:t>
      </w:r>
    </w:p>
    <w:p>
      <w:r>
        <w:rPr>
          <w:b/>
        </w:rPr>
        <w:t xml:space="preserve">Tulos</w:t>
      </w:r>
    </w:p>
    <w:p>
      <w:r>
        <w:t xml:space="preserve">Olet todennäköisesti varastossa kani päivittäistavarakaupan puutarhassa .</w:t>
      </w:r>
    </w:p>
    <w:p>
      <w:r>
        <w:rPr>
          <w:b/>
        </w:rPr>
        <w:t xml:space="preserve">Tulos</w:t>
      </w:r>
    </w:p>
    <w:p>
      <w:r>
        <w:t xml:space="preserve">Löydät todennäköisesti tietokoneen päivittäistavarakaupan merkistä .</w:t>
      </w:r>
    </w:p>
    <w:p>
      <w:r>
        <w:rPr>
          <w:b/>
        </w:rPr>
        <w:t xml:space="preserve">Tulos</w:t>
      </w:r>
    </w:p>
    <w:p>
      <w:r>
        <w:t xml:space="preserve">Hiiri löytyy todennäköisesti ruokakaupasta.</w:t>
      </w:r>
    </w:p>
    <w:p>
      <w:r>
        <w:rPr>
          <w:b/>
        </w:rPr>
        <w:t xml:space="preserve">Tulos</w:t>
      </w:r>
    </w:p>
    <w:p>
      <w:r>
        <w:t xml:space="preserve">Löydät todennäköisesti tölkin päivittäistavarakaupan pakastimesta .</w:t>
      </w:r>
    </w:p>
    <w:p>
      <w:r>
        <w:rPr>
          <w:b/>
        </w:rPr>
        <w:t xml:space="preserve">Esimerkki 4.2973</w:t>
      </w:r>
    </w:p>
    <w:p>
      <w:r>
        <w:t xml:space="preserve">Ihmiset nauttivat tarinoiden lainaamisesta .</w:t>
      </w:r>
    </w:p>
    <w:p>
      <w:r>
        <w:rPr>
          <w:b/>
        </w:rPr>
        <w:t xml:space="preserve">Tulos</w:t>
      </w:r>
    </w:p>
    <w:p>
      <w:r>
        <w:t xml:space="preserve">Ihmiset nauttivat lahjoittamisesta tarinoihin .</w:t>
      </w:r>
    </w:p>
    <w:p>
      <w:r>
        <w:rPr>
          <w:b/>
        </w:rPr>
        <w:t xml:space="preserve">Tulos</w:t>
      </w:r>
    </w:p>
    <w:p>
      <w:r>
        <w:t xml:space="preserve">Ihmiset kuuntelevat mielellään tarinoita.</w:t>
      </w:r>
    </w:p>
    <w:p>
      <w:r>
        <w:rPr>
          <w:b/>
        </w:rPr>
        <w:t xml:space="preserve">Tulos</w:t>
      </w:r>
    </w:p>
    <w:p>
      <w:r>
        <w:t xml:space="preserve">Ihmiset nauttivat tarinoista .</w:t>
      </w:r>
    </w:p>
    <w:p>
      <w:r>
        <w:rPr>
          <w:b/>
        </w:rPr>
        <w:t xml:space="preserve">Tulos</w:t>
      </w:r>
    </w:p>
    <w:p>
      <w:r>
        <w:t xml:space="preserve">Ihmiset nauttivat robottien opettamisesta.</w:t>
      </w:r>
    </w:p>
    <w:p>
      <w:r>
        <w:rPr>
          <w:b/>
        </w:rPr>
        <w:t xml:space="preserve">Esimerkki 4.2974</w:t>
      </w:r>
    </w:p>
    <w:p>
      <w:r>
        <w:t xml:space="preserve">Jossain ruoka voi olla on ajatus .</w:t>
      </w:r>
    </w:p>
    <w:p>
      <w:r>
        <w:rPr>
          <w:b/>
        </w:rPr>
        <w:t xml:space="preserve">Tulos</w:t>
      </w:r>
    </w:p>
    <w:p>
      <w:r>
        <w:t xml:space="preserve">Jossain ruoka voi olla on supermarket.</w:t>
      </w:r>
    </w:p>
    <w:p>
      <w:r>
        <w:rPr>
          <w:b/>
        </w:rPr>
        <w:t xml:space="preserve">Tulos</w:t>
      </w:r>
    </w:p>
    <w:p>
      <w:r>
        <w:t xml:space="preserve">Jossain luokka voi olla on tiedosto .</w:t>
      </w:r>
    </w:p>
    <w:p>
      <w:r>
        <w:rPr>
          <w:b/>
        </w:rPr>
        <w:t xml:space="preserve">Tulos</w:t>
      </w:r>
    </w:p>
    <w:p>
      <w:r>
        <w:t xml:space="preserve">Jossain ruoka voi olla on heikkous .</w:t>
      </w:r>
    </w:p>
    <w:p>
      <w:r>
        <w:rPr>
          <w:b/>
        </w:rPr>
        <w:t xml:space="preserve">Tulos</w:t>
      </w:r>
    </w:p>
    <w:p>
      <w:r>
        <w:t xml:space="preserve">Todella ruoka voi olla on herkkua .</w:t>
      </w:r>
    </w:p>
    <w:p>
      <w:r>
        <w:rPr>
          <w:b/>
        </w:rPr>
        <w:t xml:space="preserve">Esimerkki 4.2975</w:t>
      </w:r>
    </w:p>
    <w:p>
      <w:r>
        <w:t xml:space="preserve">Olet järkyttynyt, kun löydät hiiren piirustushuoneesta .</w:t>
      </w:r>
    </w:p>
    <w:p>
      <w:r>
        <w:rPr>
          <w:b/>
        </w:rPr>
        <w:t xml:space="preserve">Tulos</w:t>
      </w:r>
    </w:p>
    <w:p>
      <w:r>
        <w:t xml:space="preserve">Tietokonehuoneessa on todennäköisesti hiiri.</w:t>
      </w:r>
    </w:p>
    <w:p>
      <w:r>
        <w:rPr>
          <w:b/>
        </w:rPr>
        <w:t xml:space="preserve">Tulos</w:t>
      </w:r>
    </w:p>
    <w:p>
      <w:r>
        <w:t xml:space="preserve">Löydät todennäköisesti hölmöilyä tietokonehuoneessa .</w:t>
      </w:r>
    </w:p>
    <w:p>
      <w:r>
        <w:rPr>
          <w:b/>
        </w:rPr>
        <w:t xml:space="preserve">Tulos</w:t>
      </w:r>
    </w:p>
    <w:p>
      <w:r>
        <w:t xml:space="preserve">Koiran huoneesta löytyy todennäköisesti hiiri .</w:t>
      </w:r>
    </w:p>
    <w:p>
      <w:r>
        <w:rPr>
          <w:b/>
        </w:rPr>
        <w:t xml:space="preserve">Tulos</w:t>
      </w:r>
    </w:p>
    <w:p>
      <w:r>
        <w:t xml:space="preserve">Löydät repun todennäköisesti tietokonehuoneesta .</w:t>
      </w:r>
    </w:p>
    <w:p>
      <w:r>
        <w:rPr>
          <w:b/>
        </w:rPr>
        <w:t xml:space="preserve">Esimerkki 4.2976</w:t>
      </w:r>
    </w:p>
    <w:p>
      <w:r>
        <w:t xml:space="preserve">Löydät todennäköisesti käärmeen maakuopasta.</w:t>
      </w:r>
    </w:p>
    <w:p>
      <w:r>
        <w:rPr>
          <w:b/>
        </w:rPr>
        <w:t xml:space="preserve">Tulos</w:t>
      </w:r>
    </w:p>
    <w:p>
      <w:r>
        <w:t xml:space="preserve">Olet todennäköisesti tappaa lehden murtuma maassa .</w:t>
      </w:r>
    </w:p>
    <w:p>
      <w:r>
        <w:rPr>
          <w:b/>
        </w:rPr>
        <w:t xml:space="preserve">Tulos</w:t>
      </w:r>
    </w:p>
    <w:p>
      <w:r>
        <w:t xml:space="preserve">Löydät todennäköisesti verkon maassa olevasta kuopasta .</w:t>
      </w:r>
    </w:p>
    <w:p>
      <w:r>
        <w:rPr>
          <w:b/>
        </w:rPr>
        <w:t xml:space="preserve">Tulos</w:t>
      </w:r>
    </w:p>
    <w:p>
      <w:r>
        <w:t xml:space="preserve">Olet todennäköisesti vetää sanomalehti tolppa maassa .</w:t>
      </w:r>
    </w:p>
    <w:p>
      <w:r>
        <w:rPr>
          <w:b/>
        </w:rPr>
        <w:t xml:space="preserve">Tulos</w:t>
      </w:r>
    </w:p>
    <w:p>
      <w:r>
        <w:t xml:space="preserve">Olet todennäköisesti ampua ampuja bändi maassa .</w:t>
      </w:r>
    </w:p>
    <w:p>
      <w:r>
        <w:rPr>
          <w:b/>
        </w:rPr>
        <w:t xml:space="preserve">Esimerkki 4.2977</w:t>
      </w:r>
    </w:p>
    <w:p>
      <w:r>
        <w:t xml:space="preserve">Jos ennen avun antamista joku piilottaa apua , niin jälkeenpäin häntä on autettu .</w:t>
      </w:r>
    </w:p>
    <w:p>
      <w:r>
        <w:rPr>
          <w:b/>
        </w:rPr>
        <w:t xml:space="preserve">Tulos</w:t>
      </w:r>
    </w:p>
    <w:p>
      <w:r>
        <w:t xml:space="preserve">Jos ennen avun poistamista joku tarvitsee apua, häntä on mahdollisesti autettu.</w:t>
      </w:r>
    </w:p>
    <w:p>
      <w:r>
        <w:rPr>
          <w:b/>
        </w:rPr>
        <w:t xml:space="preserve">Tulos</w:t>
      </w:r>
    </w:p>
    <w:p>
      <w:r>
        <w:t xml:space="preserve">Jos ennen avun antamista joku tarvitsee apua, häntä on sen jälkeen autettu.</w:t>
      </w:r>
    </w:p>
    <w:p>
      <w:r>
        <w:rPr>
          <w:b/>
        </w:rPr>
        <w:t xml:space="preserve">Tulos</w:t>
      </w:r>
    </w:p>
    <w:p>
      <w:r>
        <w:t xml:space="preserve">Jos ennen kuin annat apua, joku muistaa auttaa, niin sen jälkeen häntä on autettu.</w:t>
      </w:r>
    </w:p>
    <w:p>
      <w:r>
        <w:rPr>
          <w:b/>
        </w:rPr>
        <w:t xml:space="preserve">Tulos</w:t>
      </w:r>
    </w:p>
    <w:p>
      <w:r>
        <w:t xml:space="preserve">Jos ennen kuin annat apua, joku alkaa auttaa, niin sen jälkeen häntä on autettu.</w:t>
      </w:r>
    </w:p>
    <w:p>
      <w:r>
        <w:rPr>
          <w:b/>
        </w:rPr>
        <w:t xml:space="preserve">Esimerkki 4.2978</w:t>
      </w:r>
    </w:p>
    <w:p>
      <w:r>
        <w:t xml:space="preserve">Huoneella ei voi olla tarkoitusta.</w:t>
      </w:r>
    </w:p>
    <w:p>
      <w:r>
        <w:rPr>
          <w:b/>
        </w:rPr>
        <w:t xml:space="preserve">Tulos</w:t>
      </w:r>
    </w:p>
    <w:p>
      <w:r>
        <w:t xml:space="preserve">Itsellä ei voi olla tarkoitusta .</w:t>
      </w:r>
    </w:p>
    <w:p>
      <w:r>
        <w:rPr>
          <w:b/>
        </w:rPr>
        <w:t xml:space="preserve">Tulos</w:t>
      </w:r>
    </w:p>
    <w:p>
      <w:r>
        <w:t xml:space="preserve">Kolikolla ei voi olla mitään tarkoitusta .</w:t>
      </w:r>
    </w:p>
    <w:p>
      <w:r>
        <w:rPr>
          <w:b/>
        </w:rPr>
        <w:t xml:space="preserve">Tulos</w:t>
      </w:r>
    </w:p>
    <w:p>
      <w:r>
        <w:t xml:space="preserve">Toimenpiteellä ei voi olla mitään tarkoitusta .</w:t>
      </w:r>
    </w:p>
    <w:p>
      <w:r>
        <w:rPr>
          <w:b/>
        </w:rPr>
        <w:t xml:space="preserve">Tulos</w:t>
      </w:r>
    </w:p>
    <w:p>
      <w:r>
        <w:t xml:space="preserve">Ankka ei voi hallita .</w:t>
      </w:r>
    </w:p>
    <w:p>
      <w:r>
        <w:rPr>
          <w:b/>
        </w:rPr>
        <w:t xml:space="preserve">Esimerkki 4.2979</w:t>
      </w:r>
    </w:p>
    <w:p>
      <w:r>
        <w:t xml:space="preserve">Saisit rohkaisua joltain, koska he arvostavat palveluitasi.</w:t>
      </w:r>
    </w:p>
    <w:p>
      <w:r>
        <w:rPr>
          <w:b/>
        </w:rPr>
        <w:t xml:space="preserve">Tulos</w:t>
      </w:r>
    </w:p>
    <w:p>
      <w:r>
        <w:t xml:space="preserve">Saat jonkun valituksen, koska he arvostavat palveluitasi.</w:t>
      </w:r>
    </w:p>
    <w:p>
      <w:r>
        <w:rPr>
          <w:b/>
        </w:rPr>
        <w:t xml:space="preserve">Tulos</w:t>
      </w:r>
    </w:p>
    <w:p>
      <w:r>
        <w:t xml:space="preserve">Saat jonkun varastoon, koska he arvostavat palveluitasi.</w:t>
      </w:r>
    </w:p>
    <w:p>
      <w:r>
        <w:rPr>
          <w:b/>
        </w:rPr>
        <w:t xml:space="preserve">Tulos</w:t>
      </w:r>
    </w:p>
    <w:p>
      <w:r>
        <w:t xml:space="preserve">Saat jonkinlaisen kyselyn joltain, koska he arvostavat palveluitasi.</w:t>
      </w:r>
    </w:p>
    <w:p>
      <w:r>
        <w:rPr>
          <w:b/>
        </w:rPr>
        <w:t xml:space="preserve">Tulos</w:t>
      </w:r>
    </w:p>
    <w:p>
      <w:r>
        <w:t xml:space="preserve">Saat rahaa joltakulta, koska he arvostavat palveluitasi.</w:t>
      </w:r>
    </w:p>
    <w:p>
      <w:r>
        <w:rPr>
          <w:b/>
        </w:rPr>
        <w:t xml:space="preserve">Esimerkki 4.2980</w:t>
      </w:r>
    </w:p>
    <w:p>
      <w:r>
        <w:t xml:space="preserve">Iber nousee kerran puu .</w:t>
      </w:r>
    </w:p>
    <w:p>
      <w:r>
        <w:rPr>
          <w:b/>
        </w:rPr>
        <w:t xml:space="preserve">Tulos</w:t>
      </w:r>
    </w:p>
    <w:p>
      <w:r>
        <w:t xml:space="preserve">Aurinko nousee kerran päivässä.</w:t>
      </w:r>
    </w:p>
    <w:p>
      <w:r>
        <w:rPr>
          <w:b/>
        </w:rPr>
        <w:t xml:space="preserve">Tulos</w:t>
      </w:r>
    </w:p>
    <w:p>
      <w:r>
        <w:t xml:space="preserve">Aurinko nousee kerran valheessa .</w:t>
      </w:r>
    </w:p>
    <w:p>
      <w:r>
        <w:rPr>
          <w:b/>
        </w:rPr>
        <w:t xml:space="preserve">Tulos</w:t>
      </w:r>
    </w:p>
    <w:p>
      <w:r>
        <w:t xml:space="preserve">Pääoma nousee kerran myllyssä .</w:t>
      </w:r>
    </w:p>
    <w:p>
      <w:r>
        <w:rPr>
          <w:b/>
        </w:rPr>
        <w:t xml:space="preserve">Tulos</w:t>
      </w:r>
    </w:p>
    <w:p>
      <w:r>
        <w:t xml:space="preserve">Aurinko laskee kerran päivässä .</w:t>
      </w:r>
    </w:p>
    <w:p>
      <w:r>
        <w:rPr>
          <w:b/>
        </w:rPr>
        <w:t xml:space="preserve">Esimerkki 4.2981</w:t>
      </w:r>
    </w:p>
    <w:p>
      <w:r>
        <w:t xml:space="preserve">Sinulla on motivaatiota työntää veitsi miehesi selkään .</w:t>
      </w:r>
    </w:p>
    <w:p>
      <w:r>
        <w:rPr>
          <w:b/>
        </w:rPr>
        <w:t xml:space="preserve">Tulos</w:t>
      </w:r>
    </w:p>
    <w:p>
      <w:r>
        <w:t xml:space="preserve">Löydät todennäköisesti veitsen ex-miehesi selkään.</w:t>
      </w:r>
    </w:p>
    <w:p>
      <w:r>
        <w:rPr>
          <w:b/>
        </w:rPr>
        <w:t xml:space="preserve">Tulos</w:t>
      </w:r>
    </w:p>
    <w:p>
      <w:r>
        <w:t xml:space="preserve">Olet todennäköisesti repiä veitsi m aviomiehesi selkään .</w:t>
      </w:r>
    </w:p>
    <w:p>
      <w:r>
        <w:rPr>
          <w:b/>
        </w:rPr>
        <w:t xml:space="preserve">Tulos</w:t>
      </w:r>
    </w:p>
    <w:p>
      <w:r>
        <w:t xml:space="preserve">Olet huolissasi siitä, että äitisi miehesi selässä on veitsi .</w:t>
      </w:r>
    </w:p>
    <w:p>
      <w:r>
        <w:rPr>
          <w:b/>
        </w:rPr>
        <w:t xml:space="preserve">Tulos</w:t>
      </w:r>
    </w:p>
    <w:p>
      <w:r>
        <w:t xml:space="preserve">Olet todennäköisesti kokeilla veitsen serkkusi aviomiehen selkään .</w:t>
      </w:r>
    </w:p>
    <w:p>
      <w:r>
        <w:rPr>
          <w:b/>
        </w:rPr>
        <w:t xml:space="preserve">Esimerkki 4.2982</w:t>
      </w:r>
    </w:p>
    <w:p>
      <w:r>
        <w:t xml:space="preserve">Olet todennäköisesti hengissä peli lelukaupassa .</w:t>
      </w:r>
    </w:p>
    <w:p>
      <w:r>
        <w:rPr>
          <w:b/>
        </w:rPr>
        <w:t xml:space="preserve">Tulos</w:t>
      </w:r>
    </w:p>
    <w:p>
      <w:r>
        <w:t xml:space="preserve">Tunnistat todennäköisesti pelin leluottelussa .</w:t>
      </w:r>
    </w:p>
    <w:p>
      <w:r>
        <w:rPr>
          <w:b/>
        </w:rPr>
        <w:t xml:space="preserve">Tulos</w:t>
      </w:r>
    </w:p>
    <w:p>
      <w:r>
        <w:t xml:space="preserve">Löydät pelin todennäköisesti lelukaupasta.</w:t>
      </w:r>
    </w:p>
    <w:p>
      <w:r>
        <w:rPr>
          <w:b/>
        </w:rPr>
        <w:t xml:space="preserve">Tulos</w:t>
      </w:r>
    </w:p>
    <w:p>
      <w:r>
        <w:t xml:space="preserve">Löydät pelin todennäköisesti verkkokaupasta .</w:t>
      </w:r>
    </w:p>
    <w:p>
      <w:r>
        <w:rPr>
          <w:b/>
        </w:rPr>
        <w:t xml:space="preserve">Tulos</w:t>
      </w:r>
    </w:p>
    <w:p>
      <w:r>
        <w:t xml:space="preserve">Löydät todennäköisesti pelin aikakauslehtikaupasta .</w:t>
      </w:r>
    </w:p>
    <w:p>
      <w:r>
        <w:rPr>
          <w:b/>
        </w:rPr>
        <w:t xml:space="preserve">Esimerkki 4.2983</w:t>
      </w:r>
    </w:p>
    <w:p>
      <w:r>
        <w:t xml:space="preserve">Tupakkateollisuus verottaa tilastoja .</w:t>
      </w:r>
    </w:p>
    <w:p>
      <w:r>
        <w:rPr>
          <w:b/>
        </w:rPr>
        <w:t xml:space="preserve">Tulos</w:t>
      </w:r>
    </w:p>
    <w:p>
      <w:r>
        <w:t xml:space="preserve">Tupakkateollisuus tuottaa savukkeita.</w:t>
      </w:r>
    </w:p>
    <w:p>
      <w:r>
        <w:rPr>
          <w:b/>
        </w:rPr>
        <w:t xml:space="preserve">Tulos</w:t>
      </w:r>
    </w:p>
    <w:p>
      <w:r>
        <w:t xml:space="preserve">Akvaarioteollisuus tuottaa savukkeita .</w:t>
      </w:r>
    </w:p>
    <w:p>
      <w:r>
        <w:rPr>
          <w:b/>
        </w:rPr>
        <w:t xml:space="preserve">Tulos</w:t>
      </w:r>
    </w:p>
    <w:p>
      <w:r>
        <w:t xml:space="preserve">Savukkeita valmistetaan akkuteollisuudessa .</w:t>
      </w:r>
    </w:p>
    <w:p>
      <w:r>
        <w:rPr>
          <w:b/>
        </w:rPr>
        <w:t xml:space="preserve">Tulos</w:t>
      </w:r>
    </w:p>
    <w:p>
      <w:r>
        <w:t xml:space="preserve">Ajat ovat tupakkateollisuuden majoittamia .</w:t>
      </w:r>
    </w:p>
    <w:p>
      <w:r>
        <w:rPr>
          <w:b/>
        </w:rPr>
        <w:t xml:space="preserve">Esimerkki 4.2984</w:t>
      </w:r>
    </w:p>
    <w:p>
      <w:r>
        <w:t xml:space="preserve">Syömisen jälkeen päivällinen sinun täytyy vahvistaa hampaita .</w:t>
      </w:r>
    </w:p>
    <w:p>
      <w:r>
        <w:rPr>
          <w:b/>
        </w:rPr>
        <w:t xml:space="preserve">Tulos</w:t>
      </w:r>
    </w:p>
    <w:p>
      <w:r>
        <w:t xml:space="preserve">Kun olet syönyt päivällisen, sinun on löydettävä hampaasi .</w:t>
      </w:r>
    </w:p>
    <w:p>
      <w:r>
        <w:rPr>
          <w:b/>
        </w:rPr>
        <w:t xml:space="preserve">Tulos</w:t>
      </w:r>
    </w:p>
    <w:p>
      <w:r>
        <w:t xml:space="preserve">Syömisen jälkeen päivällinen sinun täytyy paljastaa hampaita .</w:t>
      </w:r>
    </w:p>
    <w:p>
      <w:r>
        <w:rPr>
          <w:b/>
        </w:rPr>
        <w:t xml:space="preserve">Tulos</w:t>
      </w:r>
    </w:p>
    <w:p>
      <w:r>
        <w:t xml:space="preserve">Illallisen päätyttyä sinun on puhdistettava hampaasi .</w:t>
      </w:r>
    </w:p>
    <w:p>
      <w:r>
        <w:rPr>
          <w:b/>
        </w:rPr>
        <w:t xml:space="preserve">Tulos</w:t>
      </w:r>
    </w:p>
    <w:p>
      <w:r>
        <w:t xml:space="preserve">Syömisen jälkeen päivällinen sinun täytyy puhdistaa hampaat.</w:t>
      </w:r>
    </w:p>
    <w:p>
      <w:r>
        <w:rPr>
          <w:b/>
        </w:rPr>
        <w:t xml:space="preserve">Esimerkki 4.2985</w:t>
      </w:r>
    </w:p>
    <w:p>
      <w:r>
        <w:t xml:space="preserve">Menisit parturiin, koska hiuksesi ovat pitkät.</w:t>
      </w:r>
    </w:p>
    <w:p>
      <w:r>
        <w:rPr>
          <w:b/>
        </w:rPr>
        <w:t xml:space="preserve">Tulos</w:t>
      </w:r>
    </w:p>
    <w:p>
      <w:r>
        <w:t xml:space="preserve">Vaadit kohtaamaan hiustenleikkuun, koska hiuksesi ovat halvat .</w:t>
      </w:r>
    </w:p>
    <w:p>
      <w:r>
        <w:rPr>
          <w:b/>
        </w:rPr>
        <w:t xml:space="preserve">Tulos</w:t>
      </w:r>
    </w:p>
    <w:p>
      <w:r>
        <w:t xml:space="preserve">Onnistuisit saamaan hiustenleikkuun, koska hiuksesi ovat pitkät .</w:t>
      </w:r>
    </w:p>
    <w:p>
      <w:r>
        <w:rPr>
          <w:b/>
        </w:rPr>
        <w:t xml:space="preserve">Tulos</w:t>
      </w:r>
    </w:p>
    <w:p>
      <w:r>
        <w:t xml:space="preserve">Menisit juomaan palveluksen, koska hiuksesi ovat pitkät .</w:t>
      </w:r>
    </w:p>
    <w:p>
      <w:r>
        <w:rPr>
          <w:b/>
        </w:rPr>
        <w:t xml:space="preserve">Tulos</w:t>
      </w:r>
    </w:p>
    <w:p>
      <w:r>
        <w:t xml:space="preserve">Menisit vanhemmaksi, koska hiuksesi ovat pitkät .</w:t>
      </w:r>
    </w:p>
    <w:p>
      <w:r>
        <w:rPr>
          <w:b/>
        </w:rPr>
        <w:t xml:space="preserve">Esimerkki 4.2986</w:t>
      </w:r>
    </w:p>
    <w:p>
      <w:r>
        <w:t xml:space="preserve">Jos haluat allekirjoittaa sopimuksen, sinun on löydettävä kynä.</w:t>
      </w:r>
    </w:p>
    <w:p>
      <w:r>
        <w:rPr>
          <w:b/>
        </w:rPr>
        <w:t xml:space="preserve">Tulos</w:t>
      </w:r>
    </w:p>
    <w:p>
      <w:r>
        <w:t xml:space="preserve">Jos haluat kääntää sopimuksen, sinun pitäisi löytää kynä .</w:t>
      </w:r>
    </w:p>
    <w:p>
      <w:r>
        <w:rPr>
          <w:b/>
        </w:rPr>
        <w:t xml:space="preserve">Tulos</w:t>
      </w:r>
    </w:p>
    <w:p>
      <w:r>
        <w:t xml:space="preserve">Jos haluat lopettaa sopimuksen, sinun pitäisi löytää kynä .</w:t>
      </w:r>
    </w:p>
    <w:p>
      <w:r>
        <w:rPr>
          <w:b/>
        </w:rPr>
        <w:t xml:space="preserve">Tulos</w:t>
      </w:r>
    </w:p>
    <w:p>
      <w:r>
        <w:t xml:space="preserve">Jos haluatte allekirjoittaa sopimuksen, teidän pitäisi sanoa th .</w:t>
      </w:r>
    </w:p>
    <w:p>
      <w:r>
        <w:rPr>
          <w:b/>
        </w:rPr>
        <w:t xml:space="preserve">Tulos</w:t>
      </w:r>
    </w:p>
    <w:p>
      <w:r>
        <w:t xml:space="preserve">Jos haluat allekirjoittaa sopimuksen, sinun pitäisi antaa K .</w:t>
      </w:r>
    </w:p>
    <w:p>
      <w:r>
        <w:rPr>
          <w:b/>
        </w:rPr>
        <w:t xml:space="preserve">Esimerkki 4.2987</w:t>
      </w:r>
    </w:p>
    <w:p>
      <w:r>
        <w:t xml:space="preserve">Mittaan vettä merestä .</w:t>
      </w:r>
    </w:p>
    <w:p>
      <w:r>
        <w:rPr>
          <w:b/>
        </w:rPr>
        <w:t xml:space="preserve">Tulos</w:t>
      </w:r>
    </w:p>
    <w:p>
      <w:r>
        <w:t xml:space="preserve">Otan vettä merestä.</w:t>
      </w:r>
    </w:p>
    <w:p>
      <w:r>
        <w:rPr>
          <w:b/>
        </w:rPr>
        <w:t xml:space="preserve">Tulos</w:t>
      </w:r>
    </w:p>
    <w:p>
      <w:r>
        <w:t xml:space="preserve">Haen vettä kaupasta .</w:t>
      </w:r>
    </w:p>
    <w:p>
      <w:r>
        <w:rPr>
          <w:b/>
        </w:rPr>
        <w:t xml:space="preserve">Tulos</w:t>
      </w:r>
    </w:p>
    <w:p>
      <w:r>
        <w:t xml:space="preserve">Kulutan merivettä .</w:t>
      </w:r>
    </w:p>
    <w:p>
      <w:r>
        <w:rPr>
          <w:b/>
        </w:rPr>
        <w:t xml:space="preserve">Tulos</w:t>
      </w:r>
    </w:p>
    <w:p>
      <w:r>
        <w:t xml:space="preserve">I makeaa vettä pistorasiasta .</w:t>
      </w:r>
    </w:p>
    <w:p>
      <w:r>
        <w:rPr>
          <w:b/>
        </w:rPr>
        <w:t xml:space="preserve">Esimerkki 4.2988</w:t>
      </w:r>
    </w:p>
    <w:p>
      <w:r>
        <w:t xml:space="preserve">Jos haluat saada kauppaa, sinun pitäisi etsiä asiakkaita .</w:t>
      </w:r>
    </w:p>
    <w:p>
      <w:r>
        <w:rPr>
          <w:b/>
        </w:rPr>
        <w:t xml:space="preserve">Tulos</w:t>
      </w:r>
    </w:p>
    <w:p>
      <w:r>
        <w:t xml:space="preserve">Jos haluat saada PR:n, sinun pitäisi etsiä asiakkaita .</w:t>
      </w:r>
    </w:p>
    <w:p>
      <w:r>
        <w:rPr>
          <w:b/>
        </w:rPr>
        <w:t xml:space="preserve">Tulos</w:t>
      </w:r>
    </w:p>
    <w:p>
      <w:r>
        <w:t xml:space="preserve">Jos pääset saamaan sopimuksen, sinun pitäisi etsiä asiakkaita .</w:t>
      </w:r>
    </w:p>
    <w:p>
      <w:r>
        <w:rPr>
          <w:b/>
        </w:rPr>
        <w:t xml:space="preserve">Tulos</w:t>
      </w:r>
    </w:p>
    <w:p>
      <w:r>
        <w:t xml:space="preserve">Jos haluat saada sopimuksen, sinun on etsittävä asiakkaita.</w:t>
      </w:r>
    </w:p>
    <w:p>
      <w:r>
        <w:rPr>
          <w:b/>
        </w:rPr>
        <w:t xml:space="preserve">Tulos</w:t>
      </w:r>
    </w:p>
    <w:p>
      <w:r>
        <w:t xml:space="preserve">Jos haluat saada päänsärkyä niin sinun pitäisi etsiä asiakkaita .</w:t>
      </w:r>
    </w:p>
    <w:p>
      <w:r>
        <w:rPr>
          <w:b/>
        </w:rPr>
        <w:t xml:space="preserve">Esimerkki 4.2989</w:t>
      </w:r>
    </w:p>
    <w:p>
      <w:r>
        <w:t xml:space="preserve">Voit käyttää lämmönlähdettä, jotta kotisi olisi viihtyisä.</w:t>
      </w:r>
    </w:p>
    <w:p>
      <w:r>
        <w:rPr>
          <w:b/>
        </w:rPr>
        <w:t xml:space="preserve">Tulos</w:t>
      </w:r>
    </w:p>
    <w:p>
      <w:r>
        <w:t xml:space="preserve">Voit käyttää hyttyslähdettä, jotta kotisi olisi viihtyisä .</w:t>
      </w:r>
    </w:p>
    <w:p>
      <w:r>
        <w:rPr>
          <w:b/>
        </w:rPr>
        <w:t xml:space="preserve">Tulos</w:t>
      </w:r>
    </w:p>
    <w:p>
      <w:r>
        <w:t xml:space="preserve">Voit antaa lämmönlähteen muuntaa pinnan mukava .</w:t>
      </w:r>
    </w:p>
    <w:p>
      <w:r>
        <w:rPr>
          <w:b/>
        </w:rPr>
        <w:t xml:space="preserve">Tulos</w:t>
      </w:r>
    </w:p>
    <w:p>
      <w:r>
        <w:t xml:space="preserve">Voit tallentaa lämmönlähde piilottaa kupin mukava .</w:t>
      </w:r>
    </w:p>
    <w:p>
      <w:r>
        <w:rPr>
          <w:b/>
        </w:rPr>
        <w:t xml:space="preserve">Tulos</w:t>
      </w:r>
    </w:p>
    <w:p>
      <w:r>
        <w:t xml:space="preserve">Voit valmistaa hehkulangan lähde tehdä näytön mukava .</w:t>
      </w:r>
    </w:p>
    <w:p>
      <w:r>
        <w:rPr>
          <w:b/>
        </w:rPr>
        <w:t xml:space="preserve">Esimerkki 4.2990</w:t>
      </w:r>
    </w:p>
    <w:p>
      <w:r>
        <w:t xml:space="preserve">Voit huoltaa moottorin, kun valo syttyy.</w:t>
      </w:r>
    </w:p>
    <w:p>
      <w:r>
        <w:rPr>
          <w:b/>
        </w:rPr>
        <w:t xml:space="preserve">Tulos</w:t>
      </w:r>
    </w:p>
    <w:p>
      <w:r>
        <w:t xml:space="preserve">Voit tilata moottorin, kun kellotaulu tulee päälle .</w:t>
      </w:r>
    </w:p>
    <w:p>
      <w:r>
        <w:rPr>
          <w:b/>
        </w:rPr>
        <w:t xml:space="preserve">Tulos</w:t>
      </w:r>
    </w:p>
    <w:p>
      <w:r>
        <w:t xml:space="preserve">Voit huoltaa moottorin, kun laastari syttyy .</w:t>
      </w:r>
    </w:p>
    <w:p>
      <w:r>
        <w:rPr>
          <w:b/>
        </w:rPr>
        <w:t xml:space="preserve">Tulos</w:t>
      </w:r>
    </w:p>
    <w:p>
      <w:r>
        <w:t xml:space="preserve">Voit ladata moottorin, kun modi tulee päälle .</w:t>
      </w:r>
    </w:p>
    <w:p>
      <w:r>
        <w:rPr>
          <w:b/>
        </w:rPr>
        <w:t xml:space="preserve">Tulos</w:t>
      </w:r>
    </w:p>
    <w:p>
      <w:r>
        <w:t xml:space="preserve">Voit auttaa moottoria, kun roottori tulee päälle .</w:t>
      </w:r>
    </w:p>
    <w:p>
      <w:r>
        <w:rPr>
          <w:b/>
        </w:rPr>
        <w:t xml:space="preserve">Esimerkki 4.2991</w:t>
      </w:r>
    </w:p>
    <w:p>
      <w:r>
        <w:t xml:space="preserve">Löydät todennäköisesti kissan sängystäsi.</w:t>
      </w:r>
    </w:p>
    <w:p>
      <w:r>
        <w:rPr>
          <w:b/>
        </w:rPr>
        <w:t xml:space="preserve">Tulos</w:t>
      </w:r>
    </w:p>
    <w:p>
      <w:r>
        <w:t xml:space="preserve">Olet järkyttynyt, kun löydät sängystäsi arkun .</w:t>
      </w:r>
    </w:p>
    <w:p>
      <w:r>
        <w:rPr>
          <w:b/>
        </w:rPr>
        <w:t xml:space="preserve">Tulos</w:t>
      </w:r>
    </w:p>
    <w:p>
      <w:r>
        <w:t xml:space="preserve">Löydät todennäköisesti kissan pesästäsi .</w:t>
      </w:r>
    </w:p>
    <w:p>
      <w:r>
        <w:rPr>
          <w:b/>
        </w:rPr>
        <w:t xml:space="preserve">Tulos</w:t>
      </w:r>
    </w:p>
    <w:p>
      <w:r>
        <w:t xml:space="preserve">Löydät todennäköisesti kissan rehustasi .</w:t>
      </w:r>
    </w:p>
    <w:p>
      <w:r>
        <w:rPr>
          <w:b/>
        </w:rPr>
        <w:t xml:space="preserve">Tulos</w:t>
      </w:r>
    </w:p>
    <w:p>
      <w:r>
        <w:t xml:space="preserve">Löydät epätoivoisesti kissan sängystäsi .</w:t>
      </w:r>
    </w:p>
    <w:p>
      <w:r>
        <w:rPr>
          <w:b/>
        </w:rPr>
        <w:t xml:space="preserve">Esimerkki 4.2992</w:t>
      </w:r>
    </w:p>
    <w:p>
      <w:r>
        <w:t xml:space="preserve">Jos tietokoneen kanssa on ongelmia, voit soittaa neuvontapalveluun .</w:t>
      </w:r>
    </w:p>
    <w:p>
      <w:r>
        <w:rPr>
          <w:b/>
        </w:rPr>
        <w:t xml:space="preserve">Tulos</w:t>
      </w:r>
    </w:p>
    <w:p>
      <w:r>
        <w:t xml:space="preserve">Jos sinulla on ongelmia tietokoneen kanssa, voit soittaa neuvontapalveluun.</w:t>
      </w:r>
    </w:p>
    <w:p>
      <w:r>
        <w:rPr>
          <w:b/>
        </w:rPr>
        <w:t xml:space="preserve">Tulos</w:t>
      </w:r>
    </w:p>
    <w:p>
      <w:r>
        <w:t xml:space="preserve">Jos sinulla on langaton yhteys tietokoneen kanssa, voit soittaa neuvontapalveluun .</w:t>
      </w:r>
    </w:p>
    <w:p>
      <w:r>
        <w:rPr>
          <w:b/>
        </w:rPr>
        <w:t xml:space="preserve">Tulos</w:t>
      </w:r>
    </w:p>
    <w:p>
      <w:r>
        <w:t xml:space="preserve">Jos sinulla on vastaus menetelmälläsi, voit kutsua jonon ctl .</w:t>
      </w:r>
    </w:p>
    <w:p>
      <w:r>
        <w:rPr>
          <w:b/>
        </w:rPr>
        <w:t xml:space="preserve">Tulos</w:t>
      </w:r>
    </w:p>
    <w:p>
      <w:r>
        <w:t xml:space="preserve">Jos tietokoneen kanssa on ongelmia, voit soittaa neuvontapalveluun .</w:t>
      </w:r>
    </w:p>
    <w:p>
      <w:r>
        <w:rPr>
          <w:b/>
        </w:rPr>
        <w:t xml:space="preserve">Esimerkki 4.2993</w:t>
      </w:r>
    </w:p>
    <w:p>
      <w:r>
        <w:t xml:space="preserve">Löydät todennäköisesti kartan metsästä .</w:t>
      </w:r>
    </w:p>
    <w:p>
      <w:r>
        <w:rPr>
          <w:b/>
        </w:rPr>
        <w:t xml:space="preserve">Tulos</w:t>
      </w:r>
    </w:p>
    <w:p>
      <w:r>
        <w:t xml:space="preserve">Olet fiksu, kun et huomaa käärmettä metsässä .</w:t>
      </w:r>
    </w:p>
    <w:p>
      <w:r>
        <w:rPr>
          <w:b/>
        </w:rPr>
        <w:t xml:space="preserve">Tulos</w:t>
      </w:r>
    </w:p>
    <w:p>
      <w:r>
        <w:t xml:space="preserve">Löydät todennäköisesti kasvot metsästä .</w:t>
      </w:r>
    </w:p>
    <w:p>
      <w:r>
        <w:rPr>
          <w:b/>
        </w:rPr>
        <w:t xml:space="preserve">Tulos</w:t>
      </w:r>
    </w:p>
    <w:p>
      <w:r>
        <w:t xml:space="preserve">Metsästä löytyy todennäköisesti käärme.</w:t>
      </w:r>
    </w:p>
    <w:p>
      <w:r>
        <w:rPr>
          <w:b/>
        </w:rPr>
        <w:t xml:space="preserve">Tulos</w:t>
      </w:r>
    </w:p>
    <w:p>
      <w:r>
        <w:t xml:space="preserve">Metsästä löytyy todennäköisesti murhaaja .</w:t>
      </w:r>
    </w:p>
    <w:p>
      <w:r>
        <w:rPr>
          <w:b/>
        </w:rPr>
        <w:t xml:space="preserve">Esimerkki 4.2994</w:t>
      </w:r>
    </w:p>
    <w:p>
      <w:r>
        <w:t xml:space="preserve">Kalat uivat kuilussa .</w:t>
      </w:r>
    </w:p>
    <w:p>
      <w:r>
        <w:rPr>
          <w:b/>
        </w:rPr>
        <w:t xml:space="preserve">Tulos</w:t>
      </w:r>
    </w:p>
    <w:p>
      <w:r>
        <w:t xml:space="preserve">Kalat uivat kylpyhuoneessa .</w:t>
      </w:r>
    </w:p>
    <w:p>
      <w:r>
        <w:rPr>
          <w:b/>
        </w:rPr>
        <w:t xml:space="preserve">Tulos</w:t>
      </w:r>
    </w:p>
    <w:p>
      <w:r>
        <w:t xml:space="preserve">Kalat uivat meressä.</w:t>
      </w:r>
    </w:p>
    <w:p>
      <w:r>
        <w:rPr>
          <w:b/>
        </w:rPr>
        <w:t xml:space="preserve">Tulos</w:t>
      </w:r>
    </w:p>
    <w:p>
      <w:r>
        <w:t xml:space="preserve">Kalat uivat buffassa .</w:t>
      </w:r>
    </w:p>
    <w:p>
      <w:r>
        <w:rPr>
          <w:b/>
        </w:rPr>
        <w:t xml:space="preserve">Tulos</w:t>
      </w:r>
    </w:p>
    <w:p>
      <w:r>
        <w:t xml:space="preserve">Kalat purjehtivat meressä .</w:t>
      </w:r>
    </w:p>
    <w:p>
      <w:r>
        <w:rPr>
          <w:b/>
        </w:rPr>
        <w:t xml:space="preserve">Esimerkki 4.2995</w:t>
      </w:r>
    </w:p>
    <w:p>
      <w:r>
        <w:t xml:space="preserve">Voit missata pysäköintitaistelun testataksesi autoasi.</w:t>
      </w:r>
    </w:p>
    <w:p>
      <w:r>
        <w:rPr>
          <w:b/>
        </w:rPr>
        <w:t xml:space="preserve">Tulos</w:t>
      </w:r>
    </w:p>
    <w:p>
      <w:r>
        <w:t xml:space="preserve">Voit pysäköidä autosi pysäköintialueelle.</w:t>
      </w:r>
    </w:p>
    <w:p>
      <w:r>
        <w:rPr>
          <w:b/>
        </w:rPr>
        <w:t xml:space="preserve">Tulos</w:t>
      </w:r>
    </w:p>
    <w:p>
      <w:r>
        <w:t xml:space="preserve">Voit laskuttaa pysäköintilähdettä pysäköidä ovesi .</w:t>
      </w:r>
    </w:p>
    <w:p>
      <w:r>
        <w:rPr>
          <w:b/>
        </w:rPr>
        <w:t xml:space="preserve">Tulos</w:t>
      </w:r>
    </w:p>
    <w:p>
      <w:r>
        <w:t xml:space="preserve">Voit käyttää pysäköintialuetta autosi varjostamiseen .</w:t>
      </w:r>
    </w:p>
    <w:p>
      <w:r>
        <w:rPr>
          <w:b/>
        </w:rPr>
        <w:t xml:space="preserve">Tulos</w:t>
      </w:r>
    </w:p>
    <w:p>
      <w:r>
        <w:t xml:space="preserve">Voit käyttää pysäköintivirhemaksua TV:n pysäköintiin.</w:t>
      </w:r>
    </w:p>
    <w:p>
      <w:r>
        <w:rPr>
          <w:b/>
        </w:rPr>
        <w:t xml:space="preserve">Esimerkki 4.2996</w:t>
      </w:r>
    </w:p>
    <w:p>
      <w:r>
        <w:t xml:space="preserve">Olet todennäköisesti vierailla sohvapöytä olohuoneessa .</w:t>
      </w:r>
    </w:p>
    <w:p>
      <w:r>
        <w:rPr>
          <w:b/>
        </w:rPr>
        <w:t xml:space="preserve">Tulos</w:t>
      </w:r>
    </w:p>
    <w:p>
      <w:r>
        <w:t xml:space="preserve">Olohuoneessa on todennäköisesti sohvapöytä.</w:t>
      </w:r>
    </w:p>
    <w:p>
      <w:r>
        <w:rPr>
          <w:b/>
        </w:rPr>
        <w:t xml:space="preserve">Tulos</w:t>
      </w:r>
    </w:p>
    <w:p>
      <w:r>
        <w:t xml:space="preserve">Olet hölmö kehittää sohvapöytä olohuoneeseen .</w:t>
      </w:r>
    </w:p>
    <w:p>
      <w:r>
        <w:rPr>
          <w:b/>
        </w:rPr>
        <w:t xml:space="preserve">Tulos</w:t>
      </w:r>
    </w:p>
    <w:p>
      <w:r>
        <w:t xml:space="preserve">Olet typerä peittämään sohvapöydän olohuoneessa .</w:t>
      </w:r>
    </w:p>
    <w:p>
      <w:r>
        <w:rPr>
          <w:b/>
        </w:rPr>
        <w:t xml:space="preserve">Tulos</w:t>
      </w:r>
    </w:p>
    <w:p>
      <w:r>
        <w:t xml:space="preserve">Olet hassu löytää kahvinkeitin olohuoneesta .</w:t>
      </w:r>
    </w:p>
    <w:p>
      <w:r>
        <w:rPr>
          <w:b/>
        </w:rPr>
        <w:t xml:space="preserve">Esimerkki 4.2997</w:t>
      </w:r>
    </w:p>
    <w:p>
      <w:r>
        <w:t xml:space="preserve">Voit käyttää gifiä saadaksesi älykkään aterian .</w:t>
      </w:r>
    </w:p>
    <w:p>
      <w:r>
        <w:rPr>
          <w:b/>
        </w:rPr>
        <w:t xml:space="preserve">Tulos</w:t>
      </w:r>
    </w:p>
    <w:p>
      <w:r>
        <w:t xml:space="preserve">Voit käyttää hiuksia mainita ilmaisen aterian .</w:t>
      </w:r>
    </w:p>
    <w:p>
      <w:r>
        <w:rPr>
          <w:b/>
        </w:rPr>
        <w:t xml:space="preserve">Tulos</w:t>
      </w:r>
    </w:p>
    <w:p>
      <w:r>
        <w:t xml:space="preserve">Voit käyttää hiuksia saadaksesi ilmaisen aterian.</w:t>
      </w:r>
    </w:p>
    <w:p>
      <w:r>
        <w:rPr>
          <w:b/>
        </w:rPr>
        <w:t xml:space="preserve">Tulos</w:t>
      </w:r>
    </w:p>
    <w:p>
      <w:r>
        <w:t xml:space="preserve">Voit käyttää hiuksia ilmaisen aterian merkiksi .</w:t>
      </w:r>
    </w:p>
    <w:p>
      <w:r>
        <w:rPr>
          <w:b/>
        </w:rPr>
        <w:t xml:space="preserve">Tulos</w:t>
      </w:r>
    </w:p>
    <w:p>
      <w:r>
        <w:t xml:space="preserve">Voit käyttää hiuksia ilmaisen aterian aloittamiseen .</w:t>
      </w:r>
    </w:p>
    <w:p>
      <w:r>
        <w:rPr>
          <w:b/>
        </w:rPr>
        <w:t xml:space="preserve">Esimerkki 4.2998</w:t>
      </w:r>
    </w:p>
    <w:p>
      <w:r>
        <w:t xml:space="preserve">Jos kauppa ostaa paidan niin kannattaa vetää alennuksen määrä .</w:t>
      </w:r>
    </w:p>
    <w:p>
      <w:r>
        <w:rPr>
          <w:b/>
        </w:rPr>
        <w:t xml:space="preserve">Tulos</w:t>
      </w:r>
    </w:p>
    <w:p>
      <w:r>
        <w:t xml:space="preserve">Jos haluat ajaa paita niin sinun pitäisi löytää alennus paikka .</w:t>
      </w:r>
    </w:p>
    <w:p>
      <w:r>
        <w:rPr>
          <w:b/>
        </w:rPr>
        <w:t xml:space="preserve">Tulos</w:t>
      </w:r>
    </w:p>
    <w:p>
      <w:r>
        <w:t xml:space="preserve">Jos pyydät läpäisemään vihkon, sinun pitäisi löytää alennuspaikka .</w:t>
      </w:r>
    </w:p>
    <w:p>
      <w:r>
        <w:rPr>
          <w:b/>
        </w:rPr>
        <w:t xml:space="preserve">Tulos</w:t>
      </w:r>
    </w:p>
    <w:p>
      <w:r>
        <w:t xml:space="preserve">Jos budjetti suorittaa ohjelman niin sinun pitäisi löytää alennus paikka .</w:t>
      </w:r>
    </w:p>
    <w:p>
      <w:r>
        <w:rPr>
          <w:b/>
        </w:rPr>
        <w:t xml:space="preserve">Tulos</w:t>
      </w:r>
    </w:p>
    <w:p>
      <w:r>
        <w:t xml:space="preserve">Jos haluat ostaa paidan, sinun pitäisi löytää alennuspaikka.</w:t>
      </w:r>
    </w:p>
    <w:p>
      <w:r>
        <w:rPr>
          <w:b/>
        </w:rPr>
        <w:t xml:space="preserve">Esimerkki 4.2999</w:t>
      </w:r>
    </w:p>
    <w:p>
      <w:r>
        <w:t xml:space="preserve">Jos pyrit nauttimaan ohjelmistosta, sinun pitäisi hyväksyä kurssi .</w:t>
      </w:r>
    </w:p>
    <w:p>
      <w:r>
        <w:rPr>
          <w:b/>
        </w:rPr>
        <w:t xml:space="preserve">Tulos</w:t>
      </w:r>
    </w:p>
    <w:p>
      <w:r>
        <w:t xml:space="preserve">Jos haluat suunnitella ohjelmistoja, sinun pitäisi osallistua kurssille.</w:t>
      </w:r>
    </w:p>
    <w:p>
      <w:r>
        <w:rPr>
          <w:b/>
        </w:rPr>
        <w:t xml:space="preserve">Tulos</w:t>
      </w:r>
    </w:p>
    <w:p>
      <w:r>
        <w:t xml:space="preserve">Jos haluat määritellä ohjelmistoja, sinun pitäisi osallistua kurssille .</w:t>
      </w:r>
    </w:p>
    <w:p>
      <w:r>
        <w:rPr>
          <w:b/>
        </w:rPr>
        <w:t xml:space="preserve">Tulos</w:t>
      </w:r>
    </w:p>
    <w:p>
      <w:r>
        <w:t xml:space="preserve">Jos haluat edetä ohjelmisto sitten sinun pitäisi arvioida kurssin .</w:t>
      </w:r>
    </w:p>
    <w:p>
      <w:r>
        <w:rPr>
          <w:b/>
        </w:rPr>
        <w:t xml:space="preserve">Tulos</w:t>
      </w:r>
    </w:p>
    <w:p>
      <w:r>
        <w:t xml:space="preserve">Jos haluat kehittää ohjelmistoja, sinun pitäisi ottaa käyttöön kurssi .</w:t>
      </w:r>
    </w:p>
    <w:p>
      <w:r>
        <w:rPr>
          <w:b/>
        </w:rPr>
        <w:t xml:space="preserve">Esimerkki 4.3000</w:t>
      </w:r>
    </w:p>
    <w:p>
      <w:r>
        <w:t xml:space="preserve">Jos haluat käyttää rahaa, sinun on nostettava rahaa pankista.</w:t>
      </w:r>
    </w:p>
    <w:p>
      <w:r>
        <w:rPr>
          <w:b/>
        </w:rPr>
        <w:t xml:space="preserve">Tulos</w:t>
      </w:r>
    </w:p>
    <w:p>
      <w:r>
        <w:t xml:space="preserve">Jos teet töitä käyttääksesi rahaa, sinun pitäisi nostaa rahaa pankista .</w:t>
      </w:r>
    </w:p>
    <w:p>
      <w:r>
        <w:rPr>
          <w:b/>
        </w:rPr>
        <w:t xml:space="preserve">Tulos</w:t>
      </w:r>
    </w:p>
    <w:p>
      <w:r>
        <w:t xml:space="preserve">Jos haluat tarvita rahaa, sinun pitäisi nostaa rahaa pankista .</w:t>
      </w:r>
    </w:p>
    <w:p>
      <w:r>
        <w:rPr>
          <w:b/>
        </w:rPr>
        <w:t xml:space="preserve">Tulos</w:t>
      </w:r>
    </w:p>
    <w:p>
      <w:r>
        <w:t xml:space="preserve">Jos sinusta tuntuu, että haluat kuluttaa rahaa, sinun pitäisi nostaa avustusta pankista.</w:t>
      </w:r>
    </w:p>
    <w:p>
      <w:r>
        <w:rPr>
          <w:b/>
        </w:rPr>
        <w:t xml:space="preserve">Tulos</w:t>
      </w:r>
    </w:p>
    <w:p>
      <w:r>
        <w:t xml:space="preserve">Jos käytät rahaa, sinun pitäisi nostaa rahaa pankista.</w:t>
      </w:r>
    </w:p>
    <w:p>
      <w:r>
        <w:rPr>
          <w:b/>
        </w:rPr>
        <w:t xml:space="preserve">Esimerkki 4.3001</w:t>
      </w:r>
    </w:p>
    <w:p>
      <w:r>
        <w:t xml:space="preserve">Iltapäivällä löydät todennäköisesti hautausmaan .</w:t>
      </w:r>
    </w:p>
    <w:p>
      <w:r>
        <w:rPr>
          <w:b/>
        </w:rPr>
        <w:t xml:space="preserve">Tulos</w:t>
      </w:r>
    </w:p>
    <w:p>
      <w:r>
        <w:t xml:space="preserve">Maasta löytyy todennäköisesti hautausmaa.</w:t>
      </w:r>
    </w:p>
    <w:p>
      <w:r>
        <w:rPr>
          <w:b/>
        </w:rPr>
        <w:t xml:space="preserve">Tulos</w:t>
      </w:r>
    </w:p>
    <w:p>
      <w:r>
        <w:t xml:space="preserve">Viikonloppuna löydät todennäköisesti hautausmaan ympäriltä .</w:t>
      </w:r>
    </w:p>
    <w:p>
      <w:r>
        <w:rPr>
          <w:b/>
        </w:rPr>
        <w:t xml:space="preserve">Tulos</w:t>
      </w:r>
    </w:p>
    <w:p>
      <w:r>
        <w:t xml:space="preserve">Löydät todennäköisesti hautausmaan ympärillä osa-alueella .</w:t>
      </w:r>
    </w:p>
    <w:p>
      <w:r>
        <w:rPr>
          <w:b/>
        </w:rPr>
        <w:t xml:space="preserve">Tulos</w:t>
      </w:r>
    </w:p>
    <w:p>
      <w:r>
        <w:t xml:space="preserve">Löydät todennäköisesti hautausmaan ympäriltä erämaasta .</w:t>
      </w:r>
    </w:p>
    <w:p>
      <w:r>
        <w:rPr>
          <w:b/>
        </w:rPr>
        <w:t xml:space="preserve">Esimerkki 4.3002</w:t>
      </w:r>
    </w:p>
    <w:p>
      <w:r>
        <w:t xml:space="preserve">Lippu estää pääsyn toimintaan .</w:t>
      </w:r>
    </w:p>
    <w:p>
      <w:r>
        <w:rPr>
          <w:b/>
        </w:rPr>
        <w:t xml:space="preserve">Tulos</w:t>
      </w:r>
    </w:p>
    <w:p>
      <w:r>
        <w:t xml:space="preserve">Token antaa sinulle pääsyn tapahtumaan .</w:t>
      </w:r>
    </w:p>
    <w:p>
      <w:r>
        <w:rPr>
          <w:b/>
        </w:rPr>
        <w:t xml:space="preserve">Tulos</w:t>
      </w:r>
    </w:p>
    <w:p>
      <w:r>
        <w:t xml:space="preserve">Lipulla pääset tapahtumaan.</w:t>
      </w:r>
    </w:p>
    <w:p>
      <w:r>
        <w:rPr>
          <w:b/>
        </w:rPr>
        <w:t xml:space="preserve">Tulos</w:t>
      </w:r>
    </w:p>
    <w:p>
      <w:r>
        <w:t xml:space="preserve">Kommentti antaa sinulle pääsyn tapahtumaan .</w:t>
      </w:r>
    </w:p>
    <w:p>
      <w:r>
        <w:rPr>
          <w:b/>
        </w:rPr>
        <w:t xml:space="preserve">Tulos</w:t>
      </w:r>
    </w:p>
    <w:p>
      <w:r>
        <w:t xml:space="preserve">Lipulla menetät pääsyn tuttavan luokse .</w:t>
      </w:r>
    </w:p>
    <w:p>
      <w:r>
        <w:rPr>
          <w:b/>
        </w:rPr>
        <w:t xml:space="preserve">Esimerkki 4.3003</w:t>
      </w:r>
    </w:p>
    <w:p>
      <w:r>
        <w:t xml:space="preserve">Voit isännöidä ja avata ravintolan lukituksen avaimella .</w:t>
      </w:r>
    </w:p>
    <w:p>
      <w:r>
        <w:rPr>
          <w:b/>
        </w:rPr>
        <w:t xml:space="preserve">Tulos</w:t>
      </w:r>
    </w:p>
    <w:p>
      <w:r>
        <w:t xml:space="preserve">Voit lukita ja avata lemmikin lukituksen kirjautumalla .</w:t>
      </w:r>
    </w:p>
    <w:p>
      <w:r>
        <w:rPr>
          <w:b/>
        </w:rPr>
        <w:t xml:space="preserve">Tulos</w:t>
      </w:r>
    </w:p>
    <w:p>
      <w:r>
        <w:t xml:space="preserve">Voit aistia ja avata linkin avaimella .</w:t>
      </w:r>
    </w:p>
    <w:p>
      <w:r>
        <w:rPr>
          <w:b/>
        </w:rPr>
        <w:t xml:space="preserve">Tulos</w:t>
      </w:r>
    </w:p>
    <w:p>
      <w:r>
        <w:t xml:space="preserve">Voit lukita ja avata kartan charmilla .</w:t>
      </w:r>
    </w:p>
    <w:p>
      <w:r>
        <w:rPr>
          <w:b/>
        </w:rPr>
        <w:t xml:space="preserve">Tulos</w:t>
      </w:r>
    </w:p>
    <w:p>
      <w:r>
        <w:t xml:space="preserve">Voit lukita ja avata riippulukon avaimella.</w:t>
      </w:r>
    </w:p>
    <w:p>
      <w:r>
        <w:rPr>
          <w:b/>
        </w:rPr>
        <w:t xml:space="preserve">Esimerkki 4.3004</w:t>
      </w:r>
    </w:p>
    <w:p>
      <w:r>
        <w:t xml:space="preserve">Voit ommella terassin oven kiinni laituriin .</w:t>
      </w:r>
    </w:p>
    <w:p>
      <w:r>
        <w:rPr>
          <w:b/>
        </w:rPr>
        <w:t xml:space="preserve">Tulos</w:t>
      </w:r>
    </w:p>
    <w:p>
      <w:r>
        <w:t xml:space="preserve">Voit käyttää terassiveneen listaamaan talon .</w:t>
      </w:r>
    </w:p>
    <w:p>
      <w:r>
        <w:rPr>
          <w:b/>
        </w:rPr>
        <w:t xml:space="preserve">Tulos</w:t>
      </w:r>
    </w:p>
    <w:p>
      <w:r>
        <w:t xml:space="preserve">Talosta voi poistua huolto-oven avulla.</w:t>
      </w:r>
    </w:p>
    <w:p>
      <w:r>
        <w:rPr>
          <w:b/>
        </w:rPr>
        <w:t xml:space="preserve">Tulos</w:t>
      </w:r>
    </w:p>
    <w:p>
      <w:r>
        <w:t xml:space="preserve">Voit käyttää terassin ovea talosta poistumiseen.</w:t>
      </w:r>
    </w:p>
    <w:p>
      <w:r>
        <w:rPr>
          <w:b/>
        </w:rPr>
        <w:t xml:space="preserve">Tulos</w:t>
      </w:r>
    </w:p>
    <w:p>
      <w:r>
        <w:t xml:space="preserve">Voit valmistella terassin oven ruuvin pystyttämiseen .</w:t>
      </w:r>
    </w:p>
    <w:p>
      <w:r>
        <w:rPr>
          <w:b/>
        </w:rPr>
        <w:t xml:space="preserve">Esimerkki 4.3005</w:t>
      </w:r>
    </w:p>
    <w:p>
      <w:r>
        <w:t xml:space="preserve">Jos yrität valvoa puhelua, sinun pitäisi rajoittaa puhelinta.</w:t>
      </w:r>
    </w:p>
    <w:p>
      <w:r>
        <w:rPr>
          <w:b/>
        </w:rPr>
        <w:t xml:space="preserve">Tulos</w:t>
      </w:r>
    </w:p>
    <w:p>
      <w:r>
        <w:t xml:space="preserve">Jos haluat ottaa puhelun maasta, sinun on vastattava puhelimeen .</w:t>
      </w:r>
    </w:p>
    <w:p>
      <w:r>
        <w:rPr>
          <w:b/>
        </w:rPr>
        <w:t xml:space="preserve">Tulos</w:t>
      </w:r>
    </w:p>
    <w:p>
      <w:r>
        <w:t xml:space="preserve">Jos haluat ottaa keskustelupuhelun, sinun pitäisi vastata lokiin .</w:t>
      </w:r>
    </w:p>
    <w:p>
      <w:r>
        <w:rPr>
          <w:b/>
        </w:rPr>
        <w:t xml:space="preserve">Tulos</w:t>
      </w:r>
    </w:p>
    <w:p>
      <w:r>
        <w:t xml:space="preserve">Jos kaduttaa tuhlata puhelun niin sinun pitäisi palauttaa puhelin .</w:t>
      </w:r>
    </w:p>
    <w:p>
      <w:r>
        <w:rPr>
          <w:b/>
        </w:rPr>
        <w:t xml:space="preserve">Tulos</w:t>
      </w:r>
    </w:p>
    <w:p>
      <w:r>
        <w:t xml:space="preserve">Jos haluat vastata puheluun, sinun on vastattava puhelimeen.</w:t>
      </w:r>
    </w:p>
    <w:p>
      <w:r>
        <w:rPr>
          <w:b/>
        </w:rPr>
        <w:t xml:space="preserve">Esimerkki 4.3006</w:t>
      </w:r>
    </w:p>
    <w:p>
      <w:r>
        <w:t xml:space="preserve">Löydät todennäköisesti heikkouden liikkeestä .</w:t>
      </w:r>
    </w:p>
    <w:p>
      <w:r>
        <w:rPr>
          <w:b/>
        </w:rPr>
        <w:t xml:space="preserve">Tulos</w:t>
      </w:r>
    </w:p>
    <w:p>
      <w:r>
        <w:t xml:space="preserve">Käärmeestä tulee todennäköisesti voileipä .</w:t>
      </w:r>
    </w:p>
    <w:p>
      <w:r>
        <w:rPr>
          <w:b/>
        </w:rPr>
        <w:t xml:space="preserve">Tulos</w:t>
      </w:r>
    </w:p>
    <w:p>
      <w:r>
        <w:t xml:space="preserve">Löydät todennäköisesti käärmeen polulta.</w:t>
      </w:r>
    </w:p>
    <w:p>
      <w:r>
        <w:rPr>
          <w:b/>
        </w:rPr>
        <w:t xml:space="preserve">Tulos</w:t>
      </w:r>
    </w:p>
    <w:p>
      <w:r>
        <w:t xml:space="preserve">Otat todennäköisesti käyttöön hiipivän polun .</w:t>
      </w:r>
    </w:p>
    <w:p>
      <w:r>
        <w:rPr>
          <w:b/>
        </w:rPr>
        <w:t xml:space="preserve">Tulos</w:t>
      </w:r>
    </w:p>
    <w:p>
      <w:r>
        <w:t xml:space="preserve">Olet todennäköisesti nielaissut käärmeen koomassa .</w:t>
      </w:r>
    </w:p>
    <w:p>
      <w:r>
        <w:rPr>
          <w:b/>
        </w:rPr>
        <w:t xml:space="preserve">Esimerkki 4.3007</w:t>
      </w:r>
    </w:p>
    <w:p>
      <w:r>
        <w:t xml:space="preserve">Voit käyttää tutkimuskirjastoa löytääksesi suosikki .</w:t>
      </w:r>
    </w:p>
    <w:p>
      <w:r>
        <w:rPr>
          <w:b/>
        </w:rPr>
        <w:t xml:space="preserve">Tulos</w:t>
      </w:r>
    </w:p>
    <w:p>
      <w:r>
        <w:t xml:space="preserve">Voit tasoittaa funktiokirjaston tietueen löytämiseksi .</w:t>
      </w:r>
    </w:p>
    <w:p>
      <w:r>
        <w:rPr>
          <w:b/>
        </w:rPr>
        <w:t xml:space="preserve">Tulos</w:t>
      </w:r>
    </w:p>
    <w:p>
      <w:r>
        <w:t xml:space="preserve">Voit käyttää tietueiden etsimiseen tietuekirjastoa.</w:t>
      </w:r>
    </w:p>
    <w:p>
      <w:r>
        <w:rPr>
          <w:b/>
        </w:rPr>
        <w:t xml:space="preserve">Tulos</w:t>
      </w:r>
    </w:p>
    <w:p>
      <w:r>
        <w:t xml:space="preserve">Voit käyttää haarakirjastoa rengas löytämiseksi.</w:t>
      </w:r>
    </w:p>
    <w:p>
      <w:r>
        <w:rPr>
          <w:b/>
        </w:rPr>
        <w:t xml:space="preserve">Tulos</w:t>
      </w:r>
    </w:p>
    <w:p>
      <w:r>
        <w:t xml:space="preserve">Voit käyttää komentosarjakirjastoa löytääksesi rutiinin .</w:t>
      </w:r>
    </w:p>
    <w:p>
      <w:r>
        <w:rPr>
          <w:b/>
        </w:rPr>
        <w:t xml:space="preserve">Esimerkki 4.3008</w:t>
      </w:r>
    </w:p>
    <w:p>
      <w:r>
        <w:t xml:space="preserve">Käsien peseminen on terveys .</w:t>
      </w:r>
    </w:p>
    <w:p>
      <w:r>
        <w:rPr>
          <w:b/>
        </w:rPr>
        <w:t xml:space="preserve">Tulos</w:t>
      </w:r>
    </w:p>
    <w:p>
      <w:r>
        <w:t xml:space="preserve">Käsien pesun lähtökohtana on terveys .</w:t>
      </w:r>
    </w:p>
    <w:p>
      <w:r>
        <w:rPr>
          <w:b/>
        </w:rPr>
        <w:t xml:space="preserve">Tulos</w:t>
      </w:r>
    </w:p>
    <w:p>
      <w:r>
        <w:t xml:space="preserve">Käsienpesun merkitys on terveys .</w:t>
      </w:r>
    </w:p>
    <w:p>
      <w:r>
        <w:rPr>
          <w:b/>
        </w:rPr>
        <w:t xml:space="preserve">Tulos</w:t>
      </w:r>
    </w:p>
    <w:p>
      <w:r>
        <w:t xml:space="preserve">Naapurien opettaminen vaikuttaa terveyteen .</w:t>
      </w:r>
    </w:p>
    <w:p>
      <w:r>
        <w:rPr>
          <w:b/>
        </w:rPr>
        <w:t xml:space="preserve">Tulos</w:t>
      </w:r>
    </w:p>
    <w:p>
      <w:r>
        <w:t xml:space="preserve">Käsien pesun vaikutus on terveys.</w:t>
      </w:r>
    </w:p>
    <w:p>
      <w:r>
        <w:rPr>
          <w:b/>
        </w:rPr>
        <w:t xml:space="preserve">Esimerkki 4.3009</w:t>
      </w:r>
    </w:p>
    <w:p>
      <w:r>
        <w:t xml:space="preserve">Puolustus voi lähettää puolustajan .</w:t>
      </w:r>
    </w:p>
    <w:p>
      <w:r>
        <w:rPr>
          <w:b/>
        </w:rPr>
        <w:t xml:space="preserve">Tulos</w:t>
      </w:r>
    </w:p>
    <w:p>
      <w:r>
        <w:t xml:space="preserve">Kuningas voi tyhjentää maan .</w:t>
      </w:r>
    </w:p>
    <w:p>
      <w:r>
        <w:rPr>
          <w:b/>
        </w:rPr>
        <w:t xml:space="preserve">Tulos</w:t>
      </w:r>
    </w:p>
    <w:p>
      <w:r>
        <w:t xml:space="preserve">Kuningas voi hallita maata.</w:t>
      </w:r>
    </w:p>
    <w:p>
      <w:r>
        <w:rPr>
          <w:b/>
        </w:rPr>
        <w:t xml:space="preserve">Tulos</w:t>
      </w:r>
    </w:p>
    <w:p>
      <w:r>
        <w:t xml:space="preserve">Kuningas voi siunata maan .</w:t>
      </w:r>
    </w:p>
    <w:p>
      <w:r>
        <w:rPr>
          <w:b/>
        </w:rPr>
        <w:t xml:space="preserve">Tulos</w:t>
      </w:r>
    </w:p>
    <w:p>
      <w:r>
        <w:t xml:space="preserve">Kansalainen voi hallita maata .</w:t>
      </w:r>
    </w:p>
    <w:p>
      <w:r>
        <w:rPr>
          <w:b/>
        </w:rPr>
        <w:t xml:space="preserve">Esimerkki 4.3010</w:t>
      </w:r>
    </w:p>
    <w:p>
      <w:r>
        <w:t xml:space="preserve">Koirat osaavat kaivaa kuoppia.</w:t>
      </w:r>
    </w:p>
    <w:p>
      <w:r>
        <w:rPr>
          <w:b/>
        </w:rPr>
        <w:t xml:space="preserve">Tulos</w:t>
      </w:r>
    </w:p>
    <w:p>
      <w:r>
        <w:t xml:space="preserve">Koirat osaavat tehdä reikiä neliönmuotoisiksi .</w:t>
      </w:r>
    </w:p>
    <w:p>
      <w:r>
        <w:rPr>
          <w:b/>
        </w:rPr>
        <w:t xml:space="preserve">Tulos</w:t>
      </w:r>
    </w:p>
    <w:p>
      <w:r>
        <w:t xml:space="preserve">Koirat voivat rikkoa reikiä .</w:t>
      </w:r>
    </w:p>
    <w:p>
      <w:r>
        <w:rPr>
          <w:b/>
        </w:rPr>
        <w:t xml:space="preserve">Tulos</w:t>
      </w:r>
    </w:p>
    <w:p>
      <w:r>
        <w:t xml:space="preserve">Koirat havaitsevat reiät .</w:t>
      </w:r>
    </w:p>
    <w:p>
      <w:r>
        <w:rPr>
          <w:b/>
        </w:rPr>
        <w:t xml:space="preserve">Tulos</w:t>
      </w:r>
    </w:p>
    <w:p>
      <w:r>
        <w:t xml:space="preserve">kärpäset voivat edustaa reikiä .</w:t>
      </w:r>
    </w:p>
    <w:p>
      <w:r>
        <w:rPr>
          <w:b/>
        </w:rPr>
        <w:t xml:space="preserve">Esimerkki 4.3011</w:t>
      </w:r>
    </w:p>
    <w:p>
      <w:r>
        <w:t xml:space="preserve">Voit ostaa lipun kaupasta.</w:t>
      </w:r>
    </w:p>
    <w:p>
      <w:r>
        <w:rPr>
          <w:b/>
        </w:rPr>
        <w:t xml:space="preserve">Tulos</w:t>
      </w:r>
    </w:p>
    <w:p>
      <w:r>
        <w:t xml:space="preserve">Voit huutaa sotaa aidalle .</w:t>
      </w:r>
    </w:p>
    <w:p>
      <w:r>
        <w:rPr>
          <w:b/>
        </w:rPr>
        <w:t xml:space="preserve">Tulos</w:t>
      </w:r>
    </w:p>
    <w:p>
      <w:r>
        <w:t xml:space="preserve">Voit ostaa helikopterin vasaralla .</w:t>
      </w:r>
    </w:p>
    <w:p>
      <w:r>
        <w:rPr>
          <w:b/>
        </w:rPr>
        <w:t xml:space="preserve">Tulos</w:t>
      </w:r>
    </w:p>
    <w:p>
      <w:r>
        <w:t xml:space="preserve">Voit esittää verkkosivun ristiin .</w:t>
      </w:r>
    </w:p>
    <w:p>
      <w:r>
        <w:rPr>
          <w:b/>
        </w:rPr>
        <w:t xml:space="preserve">Tulos</w:t>
      </w:r>
    </w:p>
    <w:p>
      <w:r>
        <w:t xml:space="preserve">Voit ostaa paketin konsertissa .</w:t>
      </w:r>
    </w:p>
    <w:p>
      <w:r>
        <w:rPr>
          <w:b/>
        </w:rPr>
        <w:t xml:space="preserve">Esimerkki 4.3012</w:t>
      </w:r>
    </w:p>
    <w:p>
      <w:r>
        <w:t xml:space="preserve">Sijoitat todennäköisesti marginaalin seteliin .</w:t>
      </w:r>
    </w:p>
    <w:p>
      <w:r>
        <w:rPr>
          <w:b/>
        </w:rPr>
        <w:t xml:space="preserve">Tulos</w:t>
      </w:r>
    </w:p>
    <w:p>
      <w:r>
        <w:t xml:space="preserve">Löydät todennäköisesti lusikan kulhosta.</w:t>
      </w:r>
    </w:p>
    <w:p>
      <w:r>
        <w:rPr>
          <w:b/>
        </w:rPr>
        <w:t xml:space="preserve">Tulos</w:t>
      </w:r>
    </w:p>
    <w:p>
      <w:r>
        <w:t xml:space="preserve">Todennäköisesti murskaat aineen kulhossa .</w:t>
      </w:r>
    </w:p>
    <w:p>
      <w:r>
        <w:rPr>
          <w:b/>
        </w:rPr>
        <w:t xml:space="preserve">Tulos</w:t>
      </w:r>
    </w:p>
    <w:p>
      <w:r>
        <w:t xml:space="preserve">Olet todennäköisesti juuttunut pari kulhoon .</w:t>
      </w:r>
    </w:p>
    <w:p>
      <w:r>
        <w:rPr>
          <w:b/>
        </w:rPr>
        <w:t xml:space="preserve">Tulos</w:t>
      </w:r>
    </w:p>
    <w:p>
      <w:r>
        <w:t xml:space="preserve">Murskaat todennäköisesti jäniksen kulhossa .</w:t>
      </w:r>
    </w:p>
    <w:p>
      <w:r>
        <w:rPr>
          <w:b/>
        </w:rPr>
        <w:t xml:space="preserve">Esimerkki 4.3013</w:t>
      </w:r>
    </w:p>
    <w:p>
      <w:r>
        <w:t xml:space="preserve">Puiden ornit muuttuvat syksyllä keltaisiksi ja punaisiksi.</w:t>
      </w:r>
    </w:p>
    <w:p>
      <w:r>
        <w:rPr>
          <w:b/>
        </w:rPr>
        <w:t xml:space="preserve">Tulos</w:t>
      </w:r>
    </w:p>
    <w:p>
      <w:r>
        <w:t xml:space="preserve">Puiden lehdet muuttuvat voimakkaan punaisiksi ja punaisiksi syksyllä .</w:t>
      </w:r>
    </w:p>
    <w:p>
      <w:r>
        <w:rPr>
          <w:b/>
        </w:rPr>
        <w:t xml:space="preserve">Tulos</w:t>
      </w:r>
    </w:p>
    <w:p>
      <w:r>
        <w:t xml:space="preserve">Puiden lehdet muuttuvat syksyllä keltaisiksi ja punaisiksi.</w:t>
      </w:r>
    </w:p>
    <w:p>
      <w:r>
        <w:rPr>
          <w:b/>
        </w:rPr>
        <w:t xml:space="preserve">Tulos</w:t>
      </w:r>
    </w:p>
    <w:p>
      <w:r>
        <w:t xml:space="preserve">Puiden lehdet muuttuvat syksyllä läpikuultaviksi ja punaisiksi .</w:t>
      </w:r>
    </w:p>
    <w:p>
      <w:r>
        <w:rPr>
          <w:b/>
        </w:rPr>
        <w:t xml:space="preserve">Tulos</w:t>
      </w:r>
    </w:p>
    <w:p>
      <w:r>
        <w:t xml:space="preserve">Narun lehdet muuttuvat syksyllä keltaisiksi ja punaisiksi .</w:t>
      </w:r>
    </w:p>
    <w:p>
      <w:r>
        <w:rPr>
          <w:b/>
        </w:rPr>
        <w:t xml:space="preserve">Esimerkki 4.3014</w:t>
      </w:r>
    </w:p>
    <w:p>
      <w:r>
        <w:t xml:space="preserve">Viisaat mainokset kannustavat lapsiaan ajattelemaan .</w:t>
      </w:r>
    </w:p>
    <w:p>
      <w:r>
        <w:rPr>
          <w:b/>
        </w:rPr>
        <w:t xml:space="preserve">Tulos</w:t>
      </w:r>
    </w:p>
    <w:p>
      <w:r>
        <w:t xml:space="preserve">Viisaat vanhemmat kannustavat lapsiaan ajattelemaan.</w:t>
      </w:r>
    </w:p>
    <w:p>
      <w:r>
        <w:rPr>
          <w:b/>
        </w:rPr>
        <w:t xml:space="preserve">Tulos</w:t>
      </w:r>
    </w:p>
    <w:p>
      <w:r>
        <w:t xml:space="preserve">Nykyaikaiset vanhemmat katsovat lapsiaan loppuun asti.</w:t>
      </w:r>
    </w:p>
    <w:p>
      <w:r>
        <w:rPr>
          <w:b/>
        </w:rPr>
        <w:t xml:space="preserve">Tulos</w:t>
      </w:r>
    </w:p>
    <w:p>
      <w:r>
        <w:t xml:space="preserve">Viisaat säryt kannustavat lapsiaan ajattelemaan .</w:t>
      </w:r>
    </w:p>
    <w:p>
      <w:r>
        <w:rPr>
          <w:b/>
        </w:rPr>
        <w:t xml:space="preserve">Tulos</w:t>
      </w:r>
    </w:p>
    <w:p>
      <w:r>
        <w:t xml:space="preserve">Viisaat lers kannustavat lapsiaan ajattelemaan .</w:t>
      </w:r>
    </w:p>
    <w:p>
      <w:r>
        <w:rPr>
          <w:b/>
        </w:rPr>
        <w:t xml:space="preserve">Esimerkki 4.3015</w:t>
      </w:r>
    </w:p>
    <w:p>
      <w:r>
        <w:t xml:space="preserve">Koirat sallivat yleensä lemmikkieläinten ruoan .</w:t>
      </w:r>
    </w:p>
    <w:p>
      <w:r>
        <w:rPr>
          <w:b/>
        </w:rPr>
        <w:t xml:space="preserve">Tulos</w:t>
      </w:r>
    </w:p>
    <w:p>
      <w:r>
        <w:t xml:space="preserve">pojat syövät yleensä selluruokaa .</w:t>
      </w:r>
    </w:p>
    <w:p>
      <w:r>
        <w:rPr>
          <w:b/>
        </w:rPr>
        <w:t xml:space="preserve">Tulos</w:t>
      </w:r>
    </w:p>
    <w:p>
      <w:r>
        <w:t xml:space="preserve">Koirat käsittelevät yleensä lemmikkieläinten ruokaa .</w:t>
      </w:r>
    </w:p>
    <w:p>
      <w:r>
        <w:rPr>
          <w:b/>
        </w:rPr>
        <w:t xml:space="preserve">Tulos</w:t>
      </w:r>
    </w:p>
    <w:p>
      <w:r>
        <w:t xml:space="preserve">Koirat syövät yleensä lemmikkieläinten ruokaa.</w:t>
      </w:r>
    </w:p>
    <w:p>
      <w:r>
        <w:rPr>
          <w:b/>
        </w:rPr>
        <w:t xml:space="preserve">Tulos</w:t>
      </w:r>
    </w:p>
    <w:p>
      <w:r>
        <w:t xml:space="preserve">sudet syövät yleensä lemmikkieläinten ruokaa .</w:t>
      </w:r>
    </w:p>
    <w:p>
      <w:r>
        <w:rPr>
          <w:b/>
        </w:rPr>
        <w:t xml:space="preserve">Esimerkki 4.3016</w:t>
      </w:r>
    </w:p>
    <w:p>
      <w:r>
        <w:t xml:space="preserve">Löydät todennäköisesti tuoksun ruohon seasta.</w:t>
      </w:r>
    </w:p>
    <w:p>
      <w:r>
        <w:rPr>
          <w:b/>
        </w:rPr>
        <w:t xml:space="preserve">Tulos</w:t>
      </w:r>
    </w:p>
    <w:p>
      <w:r>
        <w:t xml:space="preserve">Ruohon seasta löytyy todennäköisesti jyrsijä.</w:t>
      </w:r>
    </w:p>
    <w:p>
      <w:r>
        <w:rPr>
          <w:b/>
        </w:rPr>
        <w:t xml:space="preserve">Tulos</w:t>
      </w:r>
    </w:p>
    <w:p>
      <w:r>
        <w:t xml:space="preserve">Löydät todennäköisesti käärmeen nurmikolta.</w:t>
      </w:r>
    </w:p>
    <w:p>
      <w:r>
        <w:rPr>
          <w:b/>
        </w:rPr>
        <w:t xml:space="preserve">Tulos</w:t>
      </w:r>
    </w:p>
    <w:p>
      <w:r>
        <w:t xml:space="preserve">Sinua nolottaa kiivetä kaivaa ympäri ruohoa .</w:t>
      </w:r>
    </w:p>
    <w:p>
      <w:r>
        <w:rPr>
          <w:b/>
        </w:rPr>
        <w:t xml:space="preserve">Tulos</w:t>
      </w:r>
    </w:p>
    <w:p>
      <w:r>
        <w:t xml:space="preserve">Löydät todennäköisesti oikotien ympäri ruohoa .</w:t>
      </w:r>
    </w:p>
    <w:p>
      <w:r>
        <w:rPr>
          <w:b/>
        </w:rPr>
        <w:t xml:space="preserve">Esimerkki 4.3017</w:t>
      </w:r>
    </w:p>
    <w:p>
      <w:r>
        <w:t xml:space="preserve">Voit käyttää kalenterialustaa aakkosten läpikäymiseen.</w:t>
      </w:r>
    </w:p>
    <w:p>
      <w:r>
        <w:rPr>
          <w:b/>
        </w:rPr>
        <w:t xml:space="preserve">Tulos</w:t>
      </w:r>
    </w:p>
    <w:p>
      <w:r>
        <w:t xml:space="preserve">Voit aktivoida kalenterialustan selvittääksesi päivämäärän .</w:t>
      </w:r>
    </w:p>
    <w:p>
      <w:r>
        <w:rPr>
          <w:b/>
        </w:rPr>
        <w:t xml:space="preserve">Tulos</w:t>
      </w:r>
    </w:p>
    <w:p>
      <w:r>
        <w:t xml:space="preserve">Voit testata kalenteriluokkaa selvittääksesi käsitteen .</w:t>
      </w:r>
    </w:p>
    <w:p>
      <w:r>
        <w:rPr>
          <w:b/>
        </w:rPr>
        <w:t xml:space="preserve">Tulos</w:t>
      </w:r>
    </w:p>
    <w:p>
      <w:r>
        <w:t xml:space="preserve">Voit käyttää kalenteripohjaa päivämäärän selvittämiseen.</w:t>
      </w:r>
    </w:p>
    <w:p>
      <w:r>
        <w:rPr>
          <w:b/>
        </w:rPr>
        <w:t xml:space="preserve">Tulos</w:t>
      </w:r>
    </w:p>
    <w:p>
      <w:r>
        <w:t xml:space="preserve">Voit käyttää kalenteriasiakirjaa odottelun odottamiseen .</w:t>
      </w:r>
    </w:p>
    <w:p>
      <w:r>
        <w:rPr>
          <w:b/>
        </w:rPr>
        <w:t xml:space="preserve">Esimerkki 4.3018</w:t>
      </w:r>
    </w:p>
    <w:p>
      <w:r>
        <w:t xml:space="preserve">Kakku löytyy todennäköisesti juhlista.</w:t>
      </w:r>
    </w:p>
    <w:p>
      <w:r>
        <w:rPr>
          <w:b/>
        </w:rPr>
        <w:t xml:space="preserve">Tulos</w:t>
      </w:r>
    </w:p>
    <w:p>
      <w:r>
        <w:t xml:space="preserve">Löydät todennäköisesti kakun vuoassa .</w:t>
      </w:r>
    </w:p>
    <w:p>
      <w:r>
        <w:rPr>
          <w:b/>
        </w:rPr>
        <w:t xml:space="preserve">Tulos</w:t>
      </w:r>
    </w:p>
    <w:p>
      <w:r>
        <w:t xml:space="preserve">Todennäköisesti löydät kakun ruukusta .</w:t>
      </w:r>
    </w:p>
    <w:p>
      <w:r>
        <w:rPr>
          <w:b/>
        </w:rPr>
        <w:t xml:space="preserve">Tulos</w:t>
      </w:r>
    </w:p>
    <w:p>
      <w:r>
        <w:t xml:space="preserve">Löydät todennäköisesti kakun paketista .</w:t>
      </w:r>
    </w:p>
    <w:p>
      <w:r>
        <w:rPr>
          <w:b/>
        </w:rPr>
        <w:t xml:space="preserve">Tulos</w:t>
      </w:r>
    </w:p>
    <w:p>
      <w:r>
        <w:t xml:space="preserve">Olet hämmästynyt, kun löydät viulun luettelosta .</w:t>
      </w:r>
    </w:p>
    <w:p>
      <w:r>
        <w:rPr>
          <w:b/>
        </w:rPr>
        <w:t xml:space="preserve">Esimerkki 4.3019</w:t>
      </w:r>
    </w:p>
    <w:p>
      <w:r>
        <w:t xml:space="preserve">Suorituskyky on avainasemassa saadaksesi välittömän .</w:t>
      </w:r>
    </w:p>
    <w:p>
      <w:r>
        <w:rPr>
          <w:b/>
        </w:rPr>
        <w:t xml:space="preserve">Tulos</w:t>
      </w:r>
    </w:p>
    <w:p>
      <w:r>
        <w:t xml:space="preserve">kunnioitus on avainasemassa tehokkuuden saavuttamisessa .</w:t>
      </w:r>
    </w:p>
    <w:p>
      <w:r>
        <w:rPr>
          <w:b/>
        </w:rPr>
        <w:t xml:space="preserve">Tulos</w:t>
      </w:r>
    </w:p>
    <w:p>
      <w:r>
        <w:t xml:space="preserve">Lukeminen on avain koulutuksen saamiseen.</w:t>
      </w:r>
    </w:p>
    <w:p>
      <w:r>
        <w:rPr>
          <w:b/>
        </w:rPr>
        <w:t xml:space="preserve">Tulos</w:t>
      </w:r>
    </w:p>
    <w:p>
      <w:r>
        <w:t xml:space="preserve">toiminta on avainasemassa välivaiheen .</w:t>
      </w:r>
    </w:p>
    <w:p>
      <w:r>
        <w:rPr>
          <w:b/>
        </w:rPr>
        <w:t xml:space="preserve">Tulos</w:t>
      </w:r>
    </w:p>
    <w:p>
      <w:r>
        <w:t xml:space="preserve">kapasiteetti on avainasemassa, kun halutaan läpäistä FP .</w:t>
      </w:r>
    </w:p>
    <w:p>
      <w:r>
        <w:rPr>
          <w:b/>
        </w:rPr>
        <w:t xml:space="preserve">Esimerkki 4.3020</w:t>
      </w:r>
    </w:p>
    <w:p>
      <w:r>
        <w:t xml:space="preserve">Tein tarjota jopa minun asiakkaan odotukset.</w:t>
      </w:r>
    </w:p>
    <w:p>
      <w:r>
        <w:rPr>
          <w:b/>
        </w:rPr>
        <w:t xml:space="preserve">Tulos</w:t>
      </w:r>
    </w:p>
    <w:p>
      <w:r>
        <w:t xml:space="preserve">En pystynyt täyttämään asiakkaani odotuksia.</w:t>
      </w:r>
    </w:p>
    <w:p>
      <w:r>
        <w:rPr>
          <w:b/>
        </w:rPr>
        <w:t xml:space="preserve">Tulos</w:t>
      </w:r>
    </w:p>
    <w:p>
      <w:r>
        <w:t xml:space="preserve">Olen kehittynyt vastaamaan asiakkaani odotuksia.</w:t>
      </w:r>
    </w:p>
    <w:p>
      <w:r>
        <w:rPr>
          <w:b/>
        </w:rPr>
        <w:t xml:space="preserve">Tulos</w:t>
      </w:r>
    </w:p>
    <w:p>
      <w:r>
        <w:t xml:space="preserve">En onnistunut täyttämään tasoni odotuksia.</w:t>
      </w:r>
    </w:p>
    <w:p>
      <w:r>
        <w:rPr>
          <w:b/>
        </w:rPr>
        <w:t xml:space="preserve">Tulos</w:t>
      </w:r>
    </w:p>
    <w:p>
      <w:r>
        <w:t xml:space="preserve">En onnistunut kirjoittamaan, kun odotukseni odotukset.</w:t>
      </w:r>
    </w:p>
    <w:p>
      <w:r>
        <w:rPr>
          <w:b/>
        </w:rPr>
        <w:t xml:space="preserve">Esimerkki 4.3021</w:t>
      </w:r>
    </w:p>
    <w:p>
      <w:r>
        <w:t xml:space="preserve">Pappi leikkasi kakun.</w:t>
      </w:r>
    </w:p>
    <w:p>
      <w:r>
        <w:rPr>
          <w:b/>
        </w:rPr>
        <w:t xml:space="preserve">Tulos</w:t>
      </w:r>
    </w:p>
    <w:p>
      <w:r>
        <w:t xml:space="preserve">Pappi leikkasi tytön .</w:t>
      </w:r>
    </w:p>
    <w:p>
      <w:r>
        <w:rPr>
          <w:b/>
        </w:rPr>
        <w:t xml:space="preserve">Tulos</w:t>
      </w:r>
    </w:p>
    <w:p>
      <w:r>
        <w:t xml:space="preserve">Pappi hylkäsi hakemuksen .</w:t>
      </w:r>
    </w:p>
    <w:p>
      <w:r>
        <w:rPr>
          <w:b/>
        </w:rPr>
        <w:t xml:space="preserve">Tulos</w:t>
      </w:r>
    </w:p>
    <w:p>
      <w:r>
        <w:t xml:space="preserve">Valokuvaaja leikkasi kakun .</w:t>
      </w:r>
    </w:p>
    <w:p>
      <w:r>
        <w:rPr>
          <w:b/>
        </w:rPr>
        <w:t xml:space="preserve">Tulos</w:t>
      </w:r>
    </w:p>
    <w:p>
      <w:r>
        <w:t xml:space="preserve">Pappi leikkasi valtimon .</w:t>
      </w:r>
    </w:p>
    <w:p>
      <w:r>
        <w:rPr>
          <w:b/>
        </w:rPr>
        <w:t xml:space="preserve">Esimerkki 4.3022</w:t>
      </w:r>
    </w:p>
    <w:p>
      <w:r>
        <w:t xml:space="preserve">Kitaran soittamisen vaikutus on musiikin kuuleminen.</w:t>
      </w:r>
    </w:p>
    <w:p>
      <w:r>
        <w:rPr>
          <w:b/>
        </w:rPr>
        <w:t xml:space="preserve">Tulos</w:t>
      </w:r>
    </w:p>
    <w:p>
      <w:r>
        <w:t xml:space="preserve">Kitaran hakkeroinnin vaikutus on kuulla musiikkia .</w:t>
      </w:r>
    </w:p>
    <w:p>
      <w:r>
        <w:rPr>
          <w:b/>
        </w:rPr>
        <w:t xml:space="preserve">Tulos</w:t>
      </w:r>
    </w:p>
    <w:p>
      <w:r>
        <w:t xml:space="preserve">Kitaran piirtämisen vaikutus on kuulla ich .</w:t>
      </w:r>
    </w:p>
    <w:p>
      <w:r>
        <w:rPr>
          <w:b/>
        </w:rPr>
        <w:t xml:space="preserve">Tulos</w:t>
      </w:r>
    </w:p>
    <w:p>
      <w:r>
        <w:t xml:space="preserve">Kitaran vapauttamisen vaikutus on kuulla musiikkia .</w:t>
      </w:r>
    </w:p>
    <w:p>
      <w:r>
        <w:rPr>
          <w:b/>
        </w:rPr>
        <w:t xml:space="preserve">Tulos</w:t>
      </w:r>
    </w:p>
    <w:p>
      <w:r>
        <w:t xml:space="preserve">Kitaran hyräilyn vaikutus on kuulla musiikkia .</w:t>
      </w:r>
    </w:p>
    <w:p>
      <w:r>
        <w:rPr>
          <w:b/>
        </w:rPr>
        <w:t xml:space="preserve">Esimerkki 4.3023</w:t>
      </w:r>
    </w:p>
    <w:p>
      <w:r>
        <w:t xml:space="preserve">Voit käyttää kulhoa keiton nielemiseen .</w:t>
      </w:r>
    </w:p>
    <w:p>
      <w:r>
        <w:rPr>
          <w:b/>
        </w:rPr>
        <w:t xml:space="preserve">Tulos</w:t>
      </w:r>
    </w:p>
    <w:p>
      <w:r>
        <w:t xml:space="preserve">Voit selittää tarkoituksen vähentää keittoa .</w:t>
      </w:r>
    </w:p>
    <w:p>
      <w:r>
        <w:rPr>
          <w:b/>
        </w:rPr>
        <w:t xml:space="preserve">Tulos</w:t>
      </w:r>
    </w:p>
    <w:p>
      <w:r>
        <w:t xml:space="preserve">Voit kallistaa kulhoa heittääksesi keittoa .</w:t>
      </w:r>
    </w:p>
    <w:p>
      <w:r>
        <w:rPr>
          <w:b/>
        </w:rPr>
        <w:t xml:space="preserve">Tulos</w:t>
      </w:r>
    </w:p>
    <w:p>
      <w:r>
        <w:t xml:space="preserve">Näet kulhon, jossa on keittoa .</w:t>
      </w:r>
    </w:p>
    <w:p>
      <w:r>
        <w:rPr>
          <w:b/>
        </w:rPr>
        <w:t xml:space="preserve">Tulos</w:t>
      </w:r>
    </w:p>
    <w:p>
      <w:r>
        <w:t xml:space="preserve">Voit käyttää kulhoa keiton säilyttämiseen.</w:t>
      </w:r>
    </w:p>
    <w:p>
      <w:r>
        <w:rPr>
          <w:b/>
        </w:rPr>
        <w:t xml:space="preserve">Esimerkki 4.3024</w:t>
      </w:r>
    </w:p>
    <w:p>
      <w:r>
        <w:t xml:space="preserve">Jos lentää pitääkseen hauskaa, kannattaa syödä hyvää ruokaa .</w:t>
      </w:r>
    </w:p>
    <w:p>
      <w:r>
        <w:rPr>
          <w:b/>
        </w:rPr>
        <w:t xml:space="preserve">Tulos</w:t>
      </w:r>
    </w:p>
    <w:p>
      <w:r>
        <w:t xml:space="preserve">Jos juot pitääksesi hauskaa, sinun pitäisi syödä mahtavaa ruokaa .</w:t>
      </w:r>
    </w:p>
    <w:p>
      <w:r>
        <w:rPr>
          <w:b/>
        </w:rPr>
        <w:t xml:space="preserve">Tulos</w:t>
      </w:r>
    </w:p>
    <w:p>
      <w:r>
        <w:t xml:space="preserve">Jos voitat pitää hauskaa, sinun pitäisi syödä ällöttävää ruokaa .</w:t>
      </w:r>
    </w:p>
    <w:p>
      <w:r>
        <w:rPr>
          <w:b/>
        </w:rPr>
        <w:t xml:space="preserve">Tulos</w:t>
      </w:r>
    </w:p>
    <w:p>
      <w:r>
        <w:t xml:space="preserve">Jos haluat pitää hauskaa, sinun pitäisi syödä hyvää ruokaa.</w:t>
      </w:r>
    </w:p>
    <w:p>
      <w:r>
        <w:rPr>
          <w:b/>
        </w:rPr>
        <w:t xml:space="preserve">Tulos</w:t>
      </w:r>
    </w:p>
    <w:p>
      <w:r>
        <w:t xml:space="preserve">Jos juo pitääkseen hauskaa, kannattaa syödä hyvää ruokaa .</w:t>
      </w:r>
    </w:p>
    <w:p>
      <w:r>
        <w:rPr>
          <w:b/>
        </w:rPr>
        <w:t xml:space="preserve">Esimerkki 4.3025</w:t>
      </w:r>
    </w:p>
    <w:p>
      <w:r>
        <w:t xml:space="preserve">Runon kirjoittaminen on luonteen ilmaisemista .</w:t>
      </w:r>
    </w:p>
    <w:p>
      <w:r>
        <w:rPr>
          <w:b/>
        </w:rPr>
        <w:t xml:space="preserve">Tulos</w:t>
      </w:r>
    </w:p>
    <w:p>
      <w:r>
        <w:t xml:space="preserve">Runon kirjoittaminen on mielikuvituksen ilmaisemista .</w:t>
      </w:r>
    </w:p>
    <w:p>
      <w:r>
        <w:rPr>
          <w:b/>
        </w:rPr>
        <w:t xml:space="preserve">Tulos</w:t>
      </w:r>
    </w:p>
    <w:p>
      <w:r>
        <w:t xml:space="preserve">Runon kirjoittaminen on rakkauden ilmaisemista.</w:t>
      </w:r>
    </w:p>
    <w:p>
      <w:r>
        <w:rPr>
          <w:b/>
        </w:rPr>
        <w:t xml:space="preserve">Tulos</w:t>
      </w:r>
    </w:p>
    <w:p>
      <w:r>
        <w:t xml:space="preserve">Runon kirjoittaminen on ylpeyden ilmaisemista .</w:t>
      </w:r>
    </w:p>
    <w:p>
      <w:r>
        <w:rPr>
          <w:b/>
        </w:rPr>
        <w:t xml:space="preserve">Tulos</w:t>
      </w:r>
    </w:p>
    <w:p>
      <w:r>
        <w:t xml:space="preserve">Runon kirjoittaminen on tilan ilmaisemista .</w:t>
      </w:r>
    </w:p>
    <w:p>
      <w:r>
        <w:rPr>
          <w:b/>
        </w:rPr>
        <w:t xml:space="preserve">Esimerkki 4.3026</w:t>
      </w:r>
    </w:p>
    <w:p>
      <w:r>
        <w:t xml:space="preserve">Voit koota murteen vaikuttamaan meluun .</w:t>
      </w:r>
    </w:p>
    <w:p>
      <w:r>
        <w:rPr>
          <w:b/>
        </w:rPr>
        <w:t xml:space="preserve">Tulos</w:t>
      </w:r>
    </w:p>
    <w:p>
      <w:r>
        <w:t xml:space="preserve">Voit valita kellon, joka pitää ääntä .</w:t>
      </w:r>
    </w:p>
    <w:p>
      <w:r>
        <w:rPr>
          <w:b/>
        </w:rPr>
        <w:t xml:space="preserve">Tulos</w:t>
      </w:r>
    </w:p>
    <w:p>
      <w:r>
        <w:t xml:space="preserve">Voit pitää kelloa protestoidaksesi melua .</w:t>
      </w:r>
    </w:p>
    <w:p>
      <w:r>
        <w:rPr>
          <w:b/>
        </w:rPr>
        <w:t xml:space="preserve">Tulos</w:t>
      </w:r>
    </w:p>
    <w:p>
      <w:r>
        <w:t xml:space="preserve">Voit käyttää kelloa melun tuottamiseen.</w:t>
      </w:r>
    </w:p>
    <w:p>
      <w:r>
        <w:rPr>
          <w:b/>
        </w:rPr>
        <w:t xml:space="preserve">Tulos</w:t>
      </w:r>
    </w:p>
    <w:p>
      <w:r>
        <w:t xml:space="preserve">Voit ostaa kellon, joka pitää ääntä .</w:t>
      </w:r>
    </w:p>
    <w:p>
      <w:r>
        <w:rPr>
          <w:b/>
        </w:rPr>
        <w:t xml:space="preserve">Esimerkki 4.3027</w:t>
      </w:r>
    </w:p>
    <w:p>
      <w:r>
        <w:t xml:space="preserve">Ihmiset eivät aina kerro totuutta.</w:t>
      </w:r>
    </w:p>
    <w:p>
      <w:r>
        <w:rPr>
          <w:b/>
        </w:rPr>
        <w:t xml:space="preserve">Tulos</w:t>
      </w:r>
    </w:p>
    <w:p>
      <w:r>
        <w:t xml:space="preserve">Ihmiset eivät kerro varkaalle .</w:t>
      </w:r>
    </w:p>
    <w:p>
      <w:r>
        <w:rPr>
          <w:b/>
        </w:rPr>
        <w:t xml:space="preserve">Tulos</w:t>
      </w:r>
    </w:p>
    <w:p>
      <w:r>
        <w:t xml:space="preserve">Ihmiset eivät vain kerro ystävälle .</w:t>
      </w:r>
    </w:p>
    <w:p>
      <w:r>
        <w:rPr>
          <w:b/>
        </w:rPr>
        <w:t xml:space="preserve">Tulos</w:t>
      </w:r>
    </w:p>
    <w:p>
      <w:r>
        <w:t xml:space="preserve">Ihmiset eivät yksin kerro vuoroveden kulkua .</w:t>
      </w:r>
    </w:p>
    <w:p>
      <w:r>
        <w:rPr>
          <w:b/>
        </w:rPr>
        <w:t xml:space="preserve">Tulos</w:t>
      </w:r>
    </w:p>
    <w:p>
      <w:r>
        <w:t xml:space="preserve">Ihmiset eivät yksin kerro th .</w:t>
      </w:r>
    </w:p>
    <w:p>
      <w:r>
        <w:rPr>
          <w:b/>
        </w:rPr>
        <w:t xml:space="preserve">Esimerkki 4.3028</w:t>
      </w:r>
    </w:p>
    <w:p>
      <w:r>
        <w:t xml:space="preserve">Kouluissa opetetaan aikoja .</w:t>
      </w:r>
    </w:p>
    <w:p>
      <w:r>
        <w:rPr>
          <w:b/>
        </w:rPr>
        <w:t xml:space="preserve">Tulos</w:t>
      </w:r>
    </w:p>
    <w:p>
      <w:r>
        <w:t xml:space="preserve">Tyyppejä opetetaan kielillä .</w:t>
      </w:r>
    </w:p>
    <w:p>
      <w:r>
        <w:rPr>
          <w:b/>
        </w:rPr>
        <w:t xml:space="preserve">Tulos</w:t>
      </w:r>
    </w:p>
    <w:p>
      <w:r>
        <w:t xml:space="preserve">Opiskelijoita opetetaan yliopistoissa.</w:t>
      </w:r>
    </w:p>
    <w:p>
      <w:r>
        <w:rPr>
          <w:b/>
        </w:rPr>
        <w:t xml:space="preserve">Tulos</w:t>
      </w:r>
    </w:p>
    <w:p>
      <w:r>
        <w:t xml:space="preserve">Kuvia opetetaan pojille .</w:t>
      </w:r>
    </w:p>
    <w:p>
      <w:r>
        <w:rPr>
          <w:b/>
        </w:rPr>
        <w:t xml:space="preserve">Tulos</w:t>
      </w:r>
    </w:p>
    <w:p>
      <w:r>
        <w:t xml:space="preserve">Oppilaita opetetaan kouluissa.</w:t>
      </w:r>
    </w:p>
    <w:p>
      <w:r>
        <w:rPr>
          <w:b/>
        </w:rPr>
        <w:t xml:space="preserve">Esimerkki 4.3029</w:t>
      </w:r>
    </w:p>
    <w:p>
      <w:r>
        <w:t xml:space="preserve">Maatilalta löytyy todennäköisesti lehmä.</w:t>
      </w:r>
    </w:p>
    <w:p>
      <w:r>
        <w:rPr>
          <w:b/>
        </w:rPr>
        <w:t xml:space="preserve">Tulos</w:t>
      </w:r>
    </w:p>
    <w:p>
      <w:r>
        <w:t xml:space="preserve">Maatilalla on todennäköisesti kylpyhuone .</w:t>
      </w:r>
    </w:p>
    <w:p>
      <w:r>
        <w:rPr>
          <w:b/>
        </w:rPr>
        <w:t xml:space="preserve">Tulos</w:t>
      </w:r>
    </w:p>
    <w:p>
      <w:r>
        <w:t xml:space="preserve">Maatilalta löytyy todennäköisesti poika .</w:t>
      </w:r>
    </w:p>
    <w:p>
      <w:r>
        <w:rPr>
          <w:b/>
        </w:rPr>
        <w:t xml:space="preserve">Tulos</w:t>
      </w:r>
    </w:p>
    <w:p>
      <w:r>
        <w:t xml:space="preserve">Maatilalta löytyy todennäköisesti kinkkua .</w:t>
      </w:r>
    </w:p>
    <w:p>
      <w:r>
        <w:rPr>
          <w:b/>
        </w:rPr>
        <w:t xml:space="preserve">Tulos</w:t>
      </w:r>
    </w:p>
    <w:p>
      <w:r>
        <w:t xml:space="preserve">Maatilalla on todennäköisesti keittiö .</w:t>
      </w:r>
    </w:p>
    <w:p>
      <w:r>
        <w:rPr>
          <w:b/>
        </w:rPr>
        <w:t xml:space="preserve">Esimerkki 4.3030</w:t>
      </w:r>
    </w:p>
    <w:p>
      <w:r>
        <w:t xml:space="preserve">Mylly on hiukkanen tai mekanismi, joka käyttää viljaa .</w:t>
      </w:r>
    </w:p>
    <w:p>
      <w:r>
        <w:rPr>
          <w:b/>
        </w:rPr>
        <w:t xml:space="preserve">Tulos</w:t>
      </w:r>
    </w:p>
    <w:p>
      <w:r>
        <w:t xml:space="preserve">Jauhe on laite tai suodatin, joka menettää viljaa .</w:t>
      </w:r>
    </w:p>
    <w:p>
      <w:r>
        <w:rPr>
          <w:b/>
        </w:rPr>
        <w:t xml:space="preserve">Tulos</w:t>
      </w:r>
    </w:p>
    <w:p>
      <w:r>
        <w:t xml:space="preserve">Mylly on laite tai mekanismi, joka jauhaa viljaa.</w:t>
      </w:r>
    </w:p>
    <w:p>
      <w:r>
        <w:rPr>
          <w:b/>
        </w:rPr>
        <w:t xml:space="preserve">Tulos</w:t>
      </w:r>
    </w:p>
    <w:p>
      <w:r>
        <w:t xml:space="preserve">Pallo on laite tai mekanismi, joka heijastaa viljaa .</w:t>
      </w:r>
    </w:p>
    <w:p>
      <w:r>
        <w:rPr>
          <w:b/>
        </w:rPr>
        <w:t xml:space="preserve">Tulos</w:t>
      </w:r>
    </w:p>
    <w:p>
      <w:r>
        <w:t xml:space="preserve">Mylly on paketti tai mekanismi, joka jauhaa viljaa .</w:t>
      </w:r>
    </w:p>
    <w:p>
      <w:r>
        <w:rPr>
          <w:b/>
        </w:rPr>
        <w:t xml:space="preserve">Esimerkki 4.3031</w:t>
      </w:r>
    </w:p>
    <w:p>
      <w:r>
        <w:t xml:space="preserve">Sormus on koru, jota käytetään, kun ollaan naimisissa .</w:t>
      </w:r>
    </w:p>
    <w:p>
      <w:r>
        <w:rPr>
          <w:b/>
        </w:rPr>
        <w:t xml:space="preserve">Tulos</w:t>
      </w:r>
    </w:p>
    <w:p>
      <w:r>
        <w:t xml:space="preserve">Sormus on koru, jota käytetään, kun mennään naimisiin.</w:t>
      </w:r>
    </w:p>
    <w:p>
      <w:r>
        <w:rPr>
          <w:b/>
        </w:rPr>
        <w:t xml:space="preserve">Tulos</w:t>
      </w:r>
    </w:p>
    <w:p>
      <w:r>
        <w:t xml:space="preserve">D on koru, jonka joku hylkää, kun hän menee naimisiin .</w:t>
      </w:r>
    </w:p>
    <w:p>
      <w:r>
        <w:rPr>
          <w:b/>
        </w:rPr>
        <w:t xml:space="preserve">Tulos</w:t>
      </w:r>
    </w:p>
    <w:p>
      <w:r>
        <w:t xml:space="preserve">Liitto on koru, jota käytetään, kun mennään naimisiin .</w:t>
      </w:r>
    </w:p>
    <w:p>
      <w:r>
        <w:rPr>
          <w:b/>
        </w:rPr>
        <w:t xml:space="preserve">Tulos</w:t>
      </w:r>
    </w:p>
    <w:p>
      <w:r>
        <w:t xml:space="preserve">Pitsi on koru, jota käytetään, kun mennään naimisiin .</w:t>
      </w:r>
    </w:p>
    <w:p>
      <w:r>
        <w:rPr>
          <w:b/>
        </w:rPr>
        <w:t xml:space="preserve">Esimerkki 4.3032</w:t>
      </w:r>
    </w:p>
    <w:p>
      <w:r>
        <w:t xml:space="preserve">Jäät on valmistettu kuiduista .</w:t>
      </w:r>
    </w:p>
    <w:p>
      <w:r>
        <w:rPr>
          <w:b/>
        </w:rPr>
        <w:t xml:space="preserve">Tulos</w:t>
      </w:r>
    </w:p>
    <w:p>
      <w:r>
        <w:t xml:space="preserve">Avaimet on valmistettu metallista.</w:t>
      </w:r>
    </w:p>
    <w:p>
      <w:r>
        <w:rPr>
          <w:b/>
        </w:rPr>
        <w:t xml:space="preserve">Tulos</w:t>
      </w:r>
    </w:p>
    <w:p>
      <w:r>
        <w:t xml:space="preserve">pojat on tehty jauheesta .</w:t>
      </w:r>
    </w:p>
    <w:p>
      <w:r>
        <w:rPr>
          <w:b/>
        </w:rPr>
        <w:t xml:space="preserve">Tulos</w:t>
      </w:r>
    </w:p>
    <w:p>
      <w:r>
        <w:t xml:space="preserve">paidat on tehty rakkaudesta .</w:t>
      </w:r>
    </w:p>
    <w:p>
      <w:r>
        <w:rPr>
          <w:b/>
        </w:rPr>
        <w:t xml:space="preserve">Tulos</w:t>
      </w:r>
    </w:p>
    <w:p>
      <w:r>
        <w:t xml:space="preserve">kolikot on tehty suklaasta .</w:t>
      </w:r>
    </w:p>
    <w:p>
      <w:r>
        <w:rPr>
          <w:b/>
        </w:rPr>
        <w:t xml:space="preserve">Esimerkki 4.3033</w:t>
      </w:r>
    </w:p>
    <w:p>
      <w:r>
        <w:t xml:space="preserve">Ystävän saaminen saisi sinut haluamaan mennä kukkulalle .</w:t>
      </w:r>
    </w:p>
    <w:p>
      <w:r>
        <w:rPr>
          <w:b/>
        </w:rPr>
        <w:t xml:space="preserve">Tulos</w:t>
      </w:r>
    </w:p>
    <w:p>
      <w:r>
        <w:t xml:space="preserve">Tutkimuksen tekeminen saisi sinut haluamaan mennä internetiin .</w:t>
      </w:r>
    </w:p>
    <w:p>
      <w:r>
        <w:rPr>
          <w:b/>
        </w:rPr>
        <w:t xml:space="preserve">Tulos</w:t>
      </w:r>
    </w:p>
    <w:p>
      <w:r>
        <w:t xml:space="preserve">Ystävän kutsuminen saisi sinut haluamaan mennä internetiin .</w:t>
      </w:r>
    </w:p>
    <w:p>
      <w:r>
        <w:rPr>
          <w:b/>
        </w:rPr>
        <w:t xml:space="preserve">Tulos</w:t>
      </w:r>
    </w:p>
    <w:p>
      <w:r>
        <w:t xml:space="preserve">Läheisen ystävän saisi haluamaan mennä internetiin .</w:t>
      </w:r>
    </w:p>
    <w:p>
      <w:r>
        <w:rPr>
          <w:b/>
        </w:rPr>
        <w:t xml:space="preserve">Tulos</w:t>
      </w:r>
    </w:p>
    <w:p>
      <w:r>
        <w:t xml:space="preserve">Ystävän saaminen saisi sinut haluamaan mennä internetiin.</w:t>
      </w:r>
    </w:p>
    <w:p>
      <w:r>
        <w:rPr>
          <w:b/>
        </w:rPr>
        <w:t xml:space="preserve">Esimerkki 4.3034</w:t>
      </w:r>
    </w:p>
    <w:p>
      <w:r>
        <w:t xml:space="preserve">Vanhat valtakunnat tuhoutuvat tuhon vuoksi .</w:t>
      </w:r>
    </w:p>
    <w:p>
      <w:r>
        <w:rPr>
          <w:b/>
        </w:rPr>
        <w:t xml:space="preserve">Tulos</w:t>
      </w:r>
    </w:p>
    <w:p>
      <w:r>
        <w:t xml:space="preserve">Vanhat hankkeet tuhoutuvat hiekan takia .</w:t>
      </w:r>
    </w:p>
    <w:p>
      <w:r>
        <w:rPr>
          <w:b/>
        </w:rPr>
        <w:t xml:space="preserve">Tulos</w:t>
      </w:r>
    </w:p>
    <w:p>
      <w:r>
        <w:t xml:space="preserve">Yhteiset kirjat tuhoutuvat ajan myötä .</w:t>
      </w:r>
    </w:p>
    <w:p>
      <w:r>
        <w:rPr>
          <w:b/>
        </w:rPr>
        <w:t xml:space="preserve">Tulos</w:t>
      </w:r>
    </w:p>
    <w:p>
      <w:r>
        <w:t xml:space="preserve">Vanhat elokuvat tuhoutuvat roskapostin takia .</w:t>
      </w:r>
    </w:p>
    <w:p>
      <w:r>
        <w:rPr>
          <w:b/>
        </w:rPr>
        <w:t xml:space="preserve">Tulos</w:t>
      </w:r>
    </w:p>
    <w:p>
      <w:r>
        <w:t xml:space="preserve">Vanhat kirjat tuhoutuvat ajan myötä.</w:t>
      </w:r>
    </w:p>
    <w:p>
      <w:r>
        <w:rPr>
          <w:b/>
        </w:rPr>
        <w:t xml:space="preserve">Esimerkki 4.3035</w:t>
      </w:r>
    </w:p>
    <w:p>
      <w:r>
        <w:t xml:space="preserve">Nimesin kirjeeni puistoon .</w:t>
      </w:r>
    </w:p>
    <w:p>
      <w:r>
        <w:rPr>
          <w:b/>
        </w:rPr>
        <w:t xml:space="preserve">Tulos</w:t>
      </w:r>
    </w:p>
    <w:p>
      <w:r>
        <w:t xml:space="preserve">Ajoin vanhempani puistoon.</w:t>
      </w:r>
    </w:p>
    <w:p>
      <w:r>
        <w:rPr>
          <w:b/>
        </w:rPr>
        <w:t xml:space="preserve">Tulos</w:t>
      </w:r>
    </w:p>
    <w:p>
      <w:r>
        <w:t xml:space="preserve">Ajoin vanhempani portille .</w:t>
      </w:r>
    </w:p>
    <w:p>
      <w:r>
        <w:rPr>
          <w:b/>
        </w:rPr>
        <w:t xml:space="preserve">Tulos</w:t>
      </w:r>
    </w:p>
    <w:p>
      <w:r>
        <w:t xml:space="preserve">Ajoin vanhempani kahvilaan .</w:t>
      </w:r>
    </w:p>
    <w:p>
      <w:r>
        <w:rPr>
          <w:b/>
        </w:rPr>
        <w:t xml:space="preserve">Tulos</w:t>
      </w:r>
    </w:p>
    <w:p>
      <w:r>
        <w:t xml:space="preserve">Ajoin vanhempani areenalle.</w:t>
      </w:r>
    </w:p>
    <w:p>
      <w:r>
        <w:rPr>
          <w:b/>
        </w:rPr>
        <w:t xml:space="preserve">Esimerkki 4.3036</w:t>
      </w:r>
    </w:p>
    <w:p>
      <w:r>
        <w:t xml:space="preserve">Voit sulkea pään mennä vessaan .</w:t>
      </w:r>
    </w:p>
    <w:p>
      <w:r>
        <w:rPr>
          <w:b/>
        </w:rPr>
        <w:t xml:space="preserve">Tulos</w:t>
      </w:r>
    </w:p>
    <w:p>
      <w:r>
        <w:t xml:space="preserve">Voit käyttää päätä vessassa käymiseen.</w:t>
      </w:r>
    </w:p>
    <w:p>
      <w:r>
        <w:rPr>
          <w:b/>
        </w:rPr>
        <w:t xml:space="preserve">Tulos</w:t>
      </w:r>
    </w:p>
    <w:p>
      <w:r>
        <w:t xml:space="preserve">Voit vuokrata kameran, joka menee keskukseen .</w:t>
      </w:r>
    </w:p>
    <w:p>
      <w:r>
        <w:rPr>
          <w:b/>
        </w:rPr>
        <w:t xml:space="preserve">Tulos</w:t>
      </w:r>
    </w:p>
    <w:p>
      <w:r>
        <w:t xml:space="preserve">Voit irrottaa välilehden synkronoitavaksi kylpyhuoneeseen .</w:t>
      </w:r>
    </w:p>
    <w:p>
      <w:r>
        <w:rPr>
          <w:b/>
        </w:rPr>
        <w:t xml:space="preserve">Tulos</w:t>
      </w:r>
    </w:p>
    <w:p>
      <w:r>
        <w:t xml:space="preserve">Voit paljastaa pään mennä vessaan .</w:t>
      </w:r>
    </w:p>
    <w:p>
      <w:r>
        <w:rPr>
          <w:b/>
        </w:rPr>
        <w:t xml:space="preserve">Esimerkki 4.3037</w:t>
      </w:r>
    </w:p>
    <w:p>
      <w:r>
        <w:t xml:space="preserve">Voit lähettää metrijärjestelmän kulmien mittaamiseen.</w:t>
      </w:r>
    </w:p>
    <w:p>
      <w:r>
        <w:rPr>
          <w:b/>
        </w:rPr>
        <w:t xml:space="preserve">Tulos</w:t>
      </w:r>
    </w:p>
    <w:p>
      <w:r>
        <w:t xml:space="preserve">Voit käyttää kolmiota kulmien tarkasteluun.</w:t>
      </w:r>
    </w:p>
    <w:p>
      <w:r>
        <w:rPr>
          <w:b/>
        </w:rPr>
        <w:t xml:space="preserve">Tulos</w:t>
      </w:r>
    </w:p>
    <w:p>
      <w:r>
        <w:t xml:space="preserve">Voit liittää lainauksen kulmien kiinnittämiseen .</w:t>
      </w:r>
    </w:p>
    <w:p>
      <w:r>
        <w:rPr>
          <w:b/>
        </w:rPr>
        <w:t xml:space="preserve">Tulos</w:t>
      </w:r>
    </w:p>
    <w:p>
      <w:r>
        <w:t xml:space="preserve">Voit napauttaa aihiota jäljittääksesi kulmat .</w:t>
      </w:r>
    </w:p>
    <w:p>
      <w:r>
        <w:rPr>
          <w:b/>
        </w:rPr>
        <w:t xml:space="preserve">Tulos</w:t>
      </w:r>
    </w:p>
    <w:p>
      <w:r>
        <w:t xml:space="preserve">Voit käyttää kolmiota kulmien mittaamiseen.</w:t>
      </w:r>
    </w:p>
    <w:p>
      <w:r>
        <w:rPr>
          <w:b/>
        </w:rPr>
        <w:t xml:space="preserve">Esimerkki 4.3038</w:t>
      </w:r>
    </w:p>
    <w:p>
      <w:r>
        <w:t xml:space="preserve">Studiossa on todennäköisesti äänenhallintahuone.</w:t>
      </w:r>
    </w:p>
    <w:p>
      <w:r>
        <w:rPr>
          <w:b/>
        </w:rPr>
        <w:t xml:space="preserve">Tulos</w:t>
      </w:r>
    </w:p>
    <w:p>
      <w:r>
        <w:t xml:space="preserve">Olet hämmästyttävä löytää mittakaavan valvontahuone paikallisessa .</w:t>
      </w:r>
    </w:p>
    <w:p>
      <w:r>
        <w:rPr>
          <w:b/>
        </w:rPr>
        <w:t xml:space="preserve">Tulos</w:t>
      </w:r>
    </w:p>
    <w:p>
      <w:r>
        <w:t xml:space="preserve">Todennäköisesti tunnistat studiossa olevan näyttämön valvomon .</w:t>
      </w:r>
    </w:p>
    <w:p>
      <w:r>
        <w:rPr>
          <w:b/>
        </w:rPr>
        <w:t xml:space="preserve">Tulos</w:t>
      </w:r>
    </w:p>
    <w:p>
      <w:r>
        <w:t xml:space="preserve">Studiossa on todennäköisesti äänenhallintamikrofoni .</w:t>
      </w:r>
    </w:p>
    <w:p>
      <w:r>
        <w:rPr>
          <w:b/>
        </w:rPr>
        <w:t xml:space="preserve">Tulos</w:t>
      </w:r>
    </w:p>
    <w:p>
      <w:r>
        <w:t xml:space="preserve">Äänenohjauskotelo löytyy todennäköisesti studiosta .</w:t>
      </w:r>
    </w:p>
    <w:p>
      <w:r>
        <w:rPr>
          <w:b/>
        </w:rPr>
        <w:t xml:space="preserve">Esimerkki 4.3039</w:t>
      </w:r>
    </w:p>
    <w:p>
      <w:r>
        <w:t xml:space="preserve">Jos haluat naida, sinun pitäisi käyttää ehkäisyä.</w:t>
      </w:r>
    </w:p>
    <w:p>
      <w:r>
        <w:rPr>
          <w:b/>
        </w:rPr>
        <w:t xml:space="preserve">Tulos</w:t>
      </w:r>
    </w:p>
    <w:p>
      <w:r>
        <w:t xml:space="preserve">Jos haluat naida niin sinun pitäisi suositella ehkäisyä .</w:t>
      </w:r>
    </w:p>
    <w:p>
      <w:r>
        <w:rPr>
          <w:b/>
        </w:rPr>
        <w:t xml:space="preserve">Tulos</w:t>
      </w:r>
    </w:p>
    <w:p>
      <w:r>
        <w:t xml:space="preserve">Jos haluat piirtää, sinun pitäisi käyttää tyylifonttia .</w:t>
      </w:r>
    </w:p>
    <w:p>
      <w:r>
        <w:rPr>
          <w:b/>
        </w:rPr>
        <w:t xml:space="preserve">Tulos</w:t>
      </w:r>
    </w:p>
    <w:p>
      <w:r>
        <w:t xml:space="preserve">Jos haluat selata, käytä Edit-näppäintä .</w:t>
      </w:r>
    </w:p>
    <w:p>
      <w:r>
        <w:rPr>
          <w:b/>
        </w:rPr>
        <w:t xml:space="preserve">Tulos</w:t>
      </w:r>
    </w:p>
    <w:p>
      <w:r>
        <w:t xml:space="preserve">Jos haluat naida niin sinun pitäisi auttaa ehkäisyä .</w:t>
      </w:r>
    </w:p>
    <w:p>
      <w:r>
        <w:rPr>
          <w:b/>
        </w:rPr>
        <w:t xml:space="preserve">Esimerkki 4.3040</w:t>
      </w:r>
    </w:p>
    <w:p>
      <w:r>
        <w:t xml:space="preserve">Vesijää on tärkkelyksestä valmistettua materiaalia.</w:t>
      </w:r>
    </w:p>
    <w:p>
      <w:r>
        <w:rPr>
          <w:b/>
        </w:rPr>
        <w:t xml:space="preserve">Tulos</w:t>
      </w:r>
    </w:p>
    <w:p>
      <w:r>
        <w:t xml:space="preserve">Vesiatomi on sokeri, joka on tehty mol .</w:t>
      </w:r>
    </w:p>
    <w:p>
      <w:r>
        <w:rPr>
          <w:b/>
        </w:rPr>
        <w:t xml:space="preserve">Tulos</w:t>
      </w:r>
    </w:p>
    <w:p>
      <w:r>
        <w:t xml:space="preserve">Vesijää on vedestä tehtyä jäätä.</w:t>
      </w:r>
    </w:p>
    <w:p>
      <w:r>
        <w:rPr>
          <w:b/>
        </w:rPr>
        <w:t xml:space="preserve">Tulos</w:t>
      </w:r>
    </w:p>
    <w:p>
      <w:r>
        <w:t xml:space="preserve">Vesijää on vedestä tehtyä taikuutta.</w:t>
      </w:r>
    </w:p>
    <w:p>
      <w:r>
        <w:rPr>
          <w:b/>
        </w:rPr>
        <w:t xml:space="preserve">Tulos</w:t>
      </w:r>
    </w:p>
    <w:p>
      <w:r>
        <w:t xml:space="preserve">Vesi jää on jää joukko laatat .</w:t>
      </w:r>
    </w:p>
    <w:p>
      <w:r>
        <w:rPr>
          <w:b/>
        </w:rPr>
        <w:t xml:space="preserve">Esimerkki 4.3041</w:t>
      </w:r>
    </w:p>
    <w:p>
      <w:r>
        <w:t xml:space="preserve">Vaihdat todennäköisesti lentopommia sotamuseossa .</w:t>
      </w:r>
    </w:p>
    <w:p>
      <w:r>
        <w:rPr>
          <w:b/>
        </w:rPr>
        <w:t xml:space="preserve">Tulos</w:t>
      </w:r>
    </w:p>
    <w:p>
      <w:r>
        <w:t xml:space="preserve">Kuljetat todennäköisesti lentopommia sotamuseossa .</w:t>
      </w:r>
    </w:p>
    <w:p>
      <w:r>
        <w:rPr>
          <w:b/>
        </w:rPr>
        <w:t xml:space="preserve">Tulos</w:t>
      </w:r>
    </w:p>
    <w:p>
      <w:r>
        <w:t xml:space="preserve">Sotamuseossa voit todennäköisesti nähdä ilmapommin .</w:t>
      </w:r>
    </w:p>
    <w:p>
      <w:r>
        <w:rPr>
          <w:b/>
        </w:rPr>
        <w:t xml:space="preserve">Tulos</w:t>
      </w:r>
    </w:p>
    <w:p>
      <w:r>
        <w:t xml:space="preserve">Sotamuseosta löytyy todennäköisesti lentopommi.</w:t>
      </w:r>
    </w:p>
    <w:p>
      <w:r>
        <w:rPr>
          <w:b/>
        </w:rPr>
        <w:t xml:space="preserve">Tulos</w:t>
      </w:r>
    </w:p>
    <w:p>
      <w:r>
        <w:t xml:space="preserve">Lentopommi löytyy todennäköisesti kirjamuseosta .</w:t>
      </w:r>
    </w:p>
    <w:p>
      <w:r>
        <w:rPr>
          <w:b/>
        </w:rPr>
        <w:t xml:space="preserve">Esimerkki 4.3042</w:t>
      </w:r>
    </w:p>
    <w:p>
      <w:r>
        <w:t xml:space="preserve">Voit kutsua ninjan vaihtamaan kukkuloita .</w:t>
      </w:r>
    </w:p>
    <w:p>
      <w:r>
        <w:rPr>
          <w:b/>
        </w:rPr>
        <w:t xml:space="preserve">Tulos</w:t>
      </w:r>
    </w:p>
    <w:p>
      <w:r>
        <w:t xml:space="preserve">Voit tallentaa vuohen liittymään kukkuloille .</w:t>
      </w:r>
    </w:p>
    <w:p>
      <w:r>
        <w:rPr>
          <w:b/>
        </w:rPr>
        <w:t xml:space="preserve">Tulos</w:t>
      </w:r>
    </w:p>
    <w:p>
      <w:r>
        <w:t xml:space="preserve">Voit käyttää karttaa näyttämään solmuja .</w:t>
      </w:r>
    </w:p>
    <w:p>
      <w:r>
        <w:rPr>
          <w:b/>
        </w:rPr>
        <w:t xml:space="preserve">Tulos</w:t>
      </w:r>
    </w:p>
    <w:p>
      <w:r>
        <w:t xml:space="preserve">Voit hallita karttaa kuljettaa kukkuloita .</w:t>
      </w:r>
    </w:p>
    <w:p>
      <w:r>
        <w:rPr>
          <w:b/>
        </w:rPr>
        <w:t xml:space="preserve">Tulos</w:t>
      </w:r>
    </w:p>
    <w:p>
      <w:r>
        <w:t xml:space="preserve">Voit käyttää karttaa osoittamaan kukkuloita.</w:t>
      </w:r>
    </w:p>
    <w:p>
      <w:r>
        <w:rPr>
          <w:b/>
        </w:rPr>
        <w:t xml:space="preserve">Esimerkki 4.3043</w:t>
      </w:r>
    </w:p>
    <w:p>
      <w:r>
        <w:t xml:space="preserve">Messukirjan myyminen on kiertueelle lähtemistä varten .</w:t>
      </w:r>
    </w:p>
    <w:p>
      <w:r>
        <w:rPr>
          <w:b/>
        </w:rPr>
        <w:t xml:space="preserve">Tulos</w:t>
      </w:r>
    </w:p>
    <w:p>
      <w:r>
        <w:t xml:space="preserve">Uuden kuvan myyminen on kiertueelle lähtemistä varten .</w:t>
      </w:r>
    </w:p>
    <w:p>
      <w:r>
        <w:rPr>
          <w:b/>
        </w:rPr>
        <w:t xml:space="preserve">Tulos</w:t>
      </w:r>
    </w:p>
    <w:p>
      <w:r>
        <w:t xml:space="preserve">Uuden kirjan myyminen on kiertueelle lähtemistä varten.</w:t>
      </w:r>
    </w:p>
    <w:p>
      <w:r>
        <w:rPr>
          <w:b/>
        </w:rPr>
        <w:t xml:space="preserve">Tulos</w:t>
      </w:r>
    </w:p>
    <w:p>
      <w:r>
        <w:t xml:space="preserve">Seitsemännen kirjan myyminen on ajoissa menoa .</w:t>
      </w:r>
    </w:p>
    <w:p>
      <w:r>
        <w:rPr>
          <w:b/>
        </w:rPr>
        <w:t xml:space="preserve">Tulos</w:t>
      </w:r>
    </w:p>
    <w:p>
      <w:r>
        <w:t xml:space="preserve">Myynti suurin kirja on menossa r .</w:t>
      </w:r>
    </w:p>
    <w:p>
      <w:r>
        <w:rPr>
          <w:b/>
        </w:rPr>
        <w:t xml:space="preserve">Esimerkki 4.3044</w:t>
      </w:r>
    </w:p>
    <w:p>
      <w:r>
        <w:t xml:space="preserve">He voivat 't linja c .</w:t>
      </w:r>
    </w:p>
    <w:p>
      <w:r>
        <w:rPr>
          <w:b/>
        </w:rPr>
        <w:t xml:space="preserve">Tulos</w:t>
      </w:r>
    </w:p>
    <w:p>
      <w:r>
        <w:t xml:space="preserve">He voivat selata jonoa keittoa varten .</w:t>
      </w:r>
    </w:p>
    <w:p>
      <w:r>
        <w:rPr>
          <w:b/>
        </w:rPr>
        <w:t xml:space="preserve">Tulos</w:t>
      </w:r>
    </w:p>
    <w:p>
      <w:r>
        <w:t xml:space="preserve">Ne voivat tarjota linjan keittoa varten .</w:t>
      </w:r>
    </w:p>
    <w:p>
      <w:r>
        <w:rPr>
          <w:b/>
        </w:rPr>
        <w:t xml:space="preserve">Tulos</w:t>
      </w:r>
    </w:p>
    <w:p>
      <w:r>
        <w:t xml:space="preserve">He voivat sanoa rivin oikealle .</w:t>
      </w:r>
    </w:p>
    <w:p>
      <w:r>
        <w:rPr>
          <w:b/>
        </w:rPr>
        <w:t xml:space="preserve">Tulos</w:t>
      </w:r>
    </w:p>
    <w:p>
      <w:r>
        <w:t xml:space="preserve">He voivat muodostaa jonon keittoa varten.</w:t>
      </w:r>
    </w:p>
    <w:p>
      <w:r>
        <w:rPr>
          <w:b/>
        </w:rPr>
        <w:t xml:space="preserve">Esimerkki 4.3045</w:t>
      </w:r>
    </w:p>
    <w:p>
      <w:r>
        <w:t xml:space="preserve">Äidit voivat käskeä lapsia siivoamaan huoneensa.</w:t>
      </w:r>
    </w:p>
    <w:p>
      <w:r>
        <w:rPr>
          <w:b/>
        </w:rPr>
        <w:t xml:space="preserve">Tulos</w:t>
      </w:r>
    </w:p>
    <w:p>
      <w:r>
        <w:t xml:space="preserve">Äidit voivat käskeä lapsia siivoamaan häkkinsä .</w:t>
      </w:r>
    </w:p>
    <w:p>
      <w:r>
        <w:rPr>
          <w:b/>
        </w:rPr>
        <w:t xml:space="preserve">Tulos</w:t>
      </w:r>
    </w:p>
    <w:p>
      <w:r>
        <w:t xml:space="preserve">Äidit voivat käskeä lapsia siivoamaan tavaransa .</w:t>
      </w:r>
    </w:p>
    <w:p>
      <w:r>
        <w:rPr>
          <w:b/>
        </w:rPr>
        <w:t xml:space="preserve">Tulos</w:t>
      </w:r>
    </w:p>
    <w:p>
      <w:r>
        <w:t xml:space="preserve">Äidit voivat käskeä lapsia siivoamaan kylpynsä .</w:t>
      </w:r>
    </w:p>
    <w:p>
      <w:r>
        <w:rPr>
          <w:b/>
        </w:rPr>
        <w:t xml:space="preserve">Tulos</w:t>
      </w:r>
    </w:p>
    <w:p>
      <w:r>
        <w:t xml:space="preserve">Äidit voivat käskeä lapsia siivoamaan takkinsa .</w:t>
      </w:r>
    </w:p>
    <w:p>
      <w:r>
        <w:rPr>
          <w:b/>
        </w:rPr>
        <w:t xml:space="preserve">Esimerkki 4.3046</w:t>
      </w:r>
    </w:p>
    <w:p>
      <w:r>
        <w:t xml:space="preserve">Jos haluat saada sydänkohtauksen, sinun pitäisi syödä rasvaista ruokaa.</w:t>
      </w:r>
    </w:p>
    <w:p>
      <w:r>
        <w:rPr>
          <w:b/>
        </w:rPr>
        <w:t xml:space="preserve">Tulos</w:t>
      </w:r>
    </w:p>
    <w:p>
      <w:r>
        <w:t xml:space="preserve">Jos haluat saada sydänkohtauksen, sinun pitäisi syödä rasvaisia sikoja .</w:t>
      </w:r>
    </w:p>
    <w:p>
      <w:r>
        <w:rPr>
          <w:b/>
        </w:rPr>
        <w:t xml:space="preserve">Tulos</w:t>
      </w:r>
    </w:p>
    <w:p>
      <w:r>
        <w:t xml:space="preserve">Jos haluatte saada sydänsodan, teidän pitäisi myydä rasvaista ruokaa .</w:t>
      </w:r>
    </w:p>
    <w:p>
      <w:r>
        <w:rPr>
          <w:b/>
        </w:rPr>
        <w:t xml:space="preserve">Tulos</w:t>
      </w:r>
    </w:p>
    <w:p>
      <w:r>
        <w:t xml:space="preserve">Jos teet on lapsi suunnitelma niin sinun pitäisi tuoda rasvaisia elintarvikkeita .</w:t>
      </w:r>
    </w:p>
    <w:p>
      <w:r>
        <w:rPr>
          <w:b/>
        </w:rPr>
        <w:t xml:space="preserve">Tulos</w:t>
      </w:r>
    </w:p>
    <w:p>
      <w:r>
        <w:t xml:space="preserve">Jos haluat saada sydänkohtauksen, sinun pitäisi syödä rasvaisia hiilihydraatteja .</w:t>
      </w:r>
    </w:p>
    <w:p>
      <w:r>
        <w:rPr>
          <w:b/>
        </w:rPr>
        <w:t xml:space="preserve">Esimerkki 4.3047</w:t>
      </w:r>
    </w:p>
    <w:p>
      <w:r>
        <w:t xml:space="preserve">Linnut lentävät ympyrässä .</w:t>
      </w:r>
    </w:p>
    <w:p>
      <w:r>
        <w:rPr>
          <w:b/>
        </w:rPr>
        <w:t xml:space="preserve">Tulos</w:t>
      </w:r>
    </w:p>
    <w:p>
      <w:r>
        <w:t xml:space="preserve">Linnut huutavat taivaalla .</w:t>
      </w:r>
    </w:p>
    <w:p>
      <w:r>
        <w:rPr>
          <w:b/>
        </w:rPr>
        <w:t xml:space="preserve">Tulos</w:t>
      </w:r>
    </w:p>
    <w:p>
      <w:r>
        <w:t xml:space="preserve">Linnut lentävät korkissa .</w:t>
      </w:r>
    </w:p>
    <w:p>
      <w:r>
        <w:rPr>
          <w:b/>
        </w:rPr>
        <w:t xml:space="preserve">Tulos</w:t>
      </w:r>
    </w:p>
    <w:p>
      <w:r>
        <w:t xml:space="preserve">Linnut lentävät taivaalla.</w:t>
      </w:r>
    </w:p>
    <w:p>
      <w:r>
        <w:rPr>
          <w:b/>
        </w:rPr>
        <w:t xml:space="preserve">Tulos</w:t>
      </w:r>
    </w:p>
    <w:p>
      <w:r>
        <w:t xml:space="preserve">Linnut lentävät lentokoneessa .</w:t>
      </w:r>
    </w:p>
    <w:p>
      <w:r>
        <w:rPr>
          <w:b/>
        </w:rPr>
        <w:t xml:space="preserve">Esimerkki 4.3048</w:t>
      </w:r>
    </w:p>
    <w:p>
      <w:r>
        <w:t xml:space="preserve">Ravintolassa syömisen oireena on, että käytät rahaa .</w:t>
      </w:r>
    </w:p>
    <w:p>
      <w:r>
        <w:rPr>
          <w:b/>
        </w:rPr>
        <w:t xml:space="preserve">Tulos</w:t>
      </w:r>
    </w:p>
    <w:p>
      <w:r>
        <w:t xml:space="preserve">Ravintolassa syömisen koetinkivi on se, että käytät rahaa .</w:t>
      </w:r>
    </w:p>
    <w:p>
      <w:r>
        <w:rPr>
          <w:b/>
        </w:rPr>
        <w:t xml:space="preserve">Tulos</w:t>
      </w:r>
    </w:p>
    <w:p>
      <w:r>
        <w:t xml:space="preserve">Ravintolassa syöminen maksaa siitä, että käytät rahaa .</w:t>
      </w:r>
    </w:p>
    <w:p>
      <w:r>
        <w:rPr>
          <w:b/>
        </w:rPr>
        <w:t xml:space="preserve">Tulos</w:t>
      </w:r>
    </w:p>
    <w:p>
      <w:r>
        <w:t xml:space="preserve">Ravintolassa syömisen seurauksena kulutat rahaa.</w:t>
      </w:r>
    </w:p>
    <w:p>
      <w:r>
        <w:rPr>
          <w:b/>
        </w:rPr>
        <w:t xml:space="preserve">Tulos</w:t>
      </w:r>
    </w:p>
    <w:p>
      <w:r>
        <w:t xml:space="preserve">Ravintolassa syömisen laatu on se, että käytät rahaa .</w:t>
      </w:r>
    </w:p>
    <w:p>
      <w:r>
        <w:rPr>
          <w:b/>
        </w:rPr>
        <w:t xml:space="preserve">Esimerkki 4.3049</w:t>
      </w:r>
    </w:p>
    <w:p>
      <w:r>
        <w:t xml:space="preserve">Metalli suojaa pöydän pintaa tahroilta .</w:t>
      </w:r>
    </w:p>
    <w:p>
      <w:r>
        <w:rPr>
          <w:b/>
        </w:rPr>
        <w:t xml:space="preserve">Tulos</w:t>
      </w:r>
    </w:p>
    <w:p>
      <w:r>
        <w:t xml:space="preserve">Ovi suojaa pöydän pintaa kynsiltä .</w:t>
      </w:r>
    </w:p>
    <w:p>
      <w:r>
        <w:rPr>
          <w:b/>
        </w:rPr>
        <w:t xml:space="preserve">Tulos</w:t>
      </w:r>
    </w:p>
    <w:p>
      <w:r>
        <w:t xml:space="preserve">Pöytäliina suojaa pöydän pintaa tahroilta.</w:t>
      </w:r>
    </w:p>
    <w:p>
      <w:r>
        <w:rPr>
          <w:b/>
        </w:rPr>
        <w:t xml:space="preserve">Tulos</w:t>
      </w:r>
    </w:p>
    <w:p>
      <w:r>
        <w:t xml:space="preserve">Kaappi suojaa pöydän pintaa tahroilta .</w:t>
      </w:r>
    </w:p>
    <w:p>
      <w:r>
        <w:rPr>
          <w:b/>
        </w:rPr>
        <w:t xml:space="preserve">Tulos</w:t>
      </w:r>
    </w:p>
    <w:p>
      <w:r>
        <w:t xml:space="preserve">A Materiaali suojaa vinyylin pintaa tahroilta .</w:t>
      </w:r>
    </w:p>
    <w:p>
      <w:r>
        <w:rPr>
          <w:b/>
        </w:rPr>
        <w:t xml:space="preserve">Esimerkki 4.3050</w:t>
      </w:r>
    </w:p>
    <w:p>
      <w:r>
        <w:t xml:space="preserve">Ihmiset sulkevat lahjansa mennessään nukkumaan .</w:t>
      </w:r>
    </w:p>
    <w:p>
      <w:r>
        <w:rPr>
          <w:b/>
        </w:rPr>
        <w:t xml:space="preserve">Tulos</w:t>
      </w:r>
    </w:p>
    <w:p>
      <w:r>
        <w:t xml:space="preserve">Ihmiset sulkevat laatikot nukkuessaan .</w:t>
      </w:r>
    </w:p>
    <w:p>
      <w:r>
        <w:rPr>
          <w:b/>
        </w:rPr>
        <w:t xml:space="preserve">Tulos</w:t>
      </w:r>
    </w:p>
    <w:p>
      <w:r>
        <w:t xml:space="preserve">Ihmiset napsauttavat silmiään nukahtaessaan .</w:t>
      </w:r>
    </w:p>
    <w:p>
      <w:r>
        <w:rPr>
          <w:b/>
        </w:rPr>
        <w:t xml:space="preserve">Tulos</w:t>
      </w:r>
    </w:p>
    <w:p>
      <w:r>
        <w:t xml:space="preserve">Ihmiset tikkaavat silmänsä nukkuessaan .</w:t>
      </w:r>
    </w:p>
    <w:p>
      <w:r>
        <w:rPr>
          <w:b/>
        </w:rPr>
        <w:t xml:space="preserve">Tulos</w:t>
      </w:r>
    </w:p>
    <w:p>
      <w:r>
        <w:t xml:space="preserve">Ihmiset sulkevat silmänsä mennessään nukkumaan.</w:t>
      </w:r>
    </w:p>
    <w:p>
      <w:r>
        <w:rPr>
          <w:b/>
        </w:rPr>
        <w:t xml:space="preserve">Esimerkki 4.3051</w:t>
      </w:r>
    </w:p>
    <w:p>
      <w:r>
        <w:t xml:space="preserve">Korkeimman hallitsemisen käsite on, että menetät henkilökohtaisen vapautesi.</w:t>
      </w:r>
    </w:p>
    <w:p>
      <w:r>
        <w:rPr>
          <w:b/>
        </w:rPr>
        <w:t xml:space="preserve">Tulos</w:t>
      </w:r>
    </w:p>
    <w:p>
      <w:r>
        <w:t xml:space="preserve">Armeijaan liittymisen seurauksena menetät henkilökohtaisen vapautesi.</w:t>
      </w:r>
    </w:p>
    <w:p>
      <w:r>
        <w:rPr>
          <w:b/>
        </w:rPr>
        <w:t xml:space="preserve">Tulos</w:t>
      </w:r>
    </w:p>
    <w:p>
      <w:r>
        <w:t xml:space="preserve">Armeijaan liittyminen johtaa siihen, että menetät henkilökohtaisen perspektiivisi.</w:t>
      </w:r>
    </w:p>
    <w:p>
      <w:r>
        <w:rPr>
          <w:b/>
        </w:rPr>
        <w:t xml:space="preserve">Tulos</w:t>
      </w:r>
    </w:p>
    <w:p>
      <w:r>
        <w:t xml:space="preserve">Armeijaan liittyminen johtaa siihen, että menetät henkilökohtaisen puolustuksen .</w:t>
      </w:r>
    </w:p>
    <w:p>
      <w:r>
        <w:rPr>
          <w:b/>
        </w:rPr>
        <w:t xml:space="preserve">Tulos</w:t>
      </w:r>
    </w:p>
    <w:p>
      <w:r>
        <w:t xml:space="preserve">Puun pelastaminen johtaa siihen, että menetät henkilökohtaisen vapautesi .</w:t>
      </w:r>
    </w:p>
    <w:p>
      <w:r>
        <w:rPr>
          <w:b/>
        </w:rPr>
        <w:t xml:space="preserve">Esimerkki 4.3052</w:t>
      </w:r>
    </w:p>
    <w:p>
      <w:r>
        <w:t xml:space="preserve">Tietokoneet on keksitty luomaan tietoa .</w:t>
      </w:r>
    </w:p>
    <w:p>
      <w:r>
        <w:rPr>
          <w:b/>
        </w:rPr>
        <w:t xml:space="preserve">Tulos</w:t>
      </w:r>
    </w:p>
    <w:p>
      <w:r>
        <w:t xml:space="preserve">Tietokoneita käytetään tiedonhakuun .</w:t>
      </w:r>
    </w:p>
    <w:p>
      <w:r>
        <w:rPr>
          <w:b/>
        </w:rPr>
        <w:t xml:space="preserve">Tulos</w:t>
      </w:r>
    </w:p>
    <w:p>
      <w:r>
        <w:t xml:space="preserve">Tietokoneita käytetään tietojen väärentämiseen .</w:t>
      </w:r>
    </w:p>
    <w:p>
      <w:r>
        <w:rPr>
          <w:b/>
        </w:rPr>
        <w:t xml:space="preserve">Tulos</w:t>
      </w:r>
    </w:p>
    <w:p>
      <w:r>
        <w:t xml:space="preserve">Tietokoneita käytetään toimintojen luomiseen .</w:t>
      </w:r>
    </w:p>
    <w:p>
      <w:r>
        <w:rPr>
          <w:b/>
        </w:rPr>
        <w:t xml:space="preserve">Tulos</w:t>
      </w:r>
    </w:p>
    <w:p>
      <w:r>
        <w:t xml:space="preserve">Tietokoneita käytetään tiedon luomiseen.</w:t>
      </w:r>
    </w:p>
    <w:p>
      <w:r>
        <w:rPr>
          <w:b/>
        </w:rPr>
        <w:t xml:space="preserve">Esimerkki 4.3053</w:t>
      </w:r>
    </w:p>
    <w:p>
      <w:r>
        <w:t xml:space="preserve">Voit käyttää viivaa piirroksen muotoiluun .</w:t>
      </w:r>
    </w:p>
    <w:p>
      <w:r>
        <w:rPr>
          <w:b/>
        </w:rPr>
        <w:t xml:space="preserve">Tulos</w:t>
      </w:r>
    </w:p>
    <w:p>
      <w:r>
        <w:t xml:space="preserve">Voit käyttää siimaa koukun siirtämiseen.</w:t>
      </w:r>
    </w:p>
    <w:p>
      <w:r>
        <w:rPr>
          <w:b/>
        </w:rPr>
        <w:t xml:space="preserve">Tulos</w:t>
      </w:r>
    </w:p>
    <w:p>
      <w:r>
        <w:t xml:space="preserve">Voit jakaa piirroksen viivan avulla.</w:t>
      </w:r>
    </w:p>
    <w:p>
      <w:r>
        <w:rPr>
          <w:b/>
        </w:rPr>
        <w:t xml:space="preserve">Tulos</w:t>
      </w:r>
    </w:p>
    <w:p>
      <w:r>
        <w:t xml:space="preserve">Voit käyttää viivaa piirroksen tekemiseen.</w:t>
      </w:r>
    </w:p>
    <w:p>
      <w:r>
        <w:rPr>
          <w:b/>
        </w:rPr>
        <w:t xml:space="preserve">Tulos</w:t>
      </w:r>
    </w:p>
    <w:p>
      <w:r>
        <w:t xml:space="preserve">Voit aliluokitella viivan kelluttaa lapsen .</w:t>
      </w:r>
    </w:p>
    <w:p>
      <w:r>
        <w:rPr>
          <w:b/>
        </w:rPr>
        <w:t xml:space="preserve">Esimerkki 4.3054</w:t>
      </w:r>
    </w:p>
    <w:p>
      <w:r>
        <w:t xml:space="preserve">Puukon työstämiseen on kehitetty veitsi .</w:t>
      </w:r>
    </w:p>
    <w:p>
      <w:r>
        <w:rPr>
          <w:b/>
        </w:rPr>
        <w:t xml:space="preserve">Tulos</w:t>
      </w:r>
    </w:p>
    <w:p>
      <w:r>
        <w:t xml:space="preserve">Puukon työstämiseen käytetään veistä.</w:t>
      </w:r>
    </w:p>
    <w:p>
      <w:r>
        <w:rPr>
          <w:b/>
        </w:rPr>
        <w:t xml:space="preserve">Tulos</w:t>
      </w:r>
    </w:p>
    <w:p>
      <w:r>
        <w:t xml:space="preserve">Puun työstämisessä harkitaan partaa .</w:t>
      </w:r>
    </w:p>
    <w:p>
      <w:r>
        <w:rPr>
          <w:b/>
        </w:rPr>
        <w:t xml:space="preserve">Tulos</w:t>
      </w:r>
    </w:p>
    <w:p>
      <w:r>
        <w:t xml:space="preserve">Parametrin avulla voidaan työskennellä joukon kanssa .</w:t>
      </w:r>
    </w:p>
    <w:p>
      <w:r>
        <w:rPr>
          <w:b/>
        </w:rPr>
        <w:t xml:space="preserve">Tulos</w:t>
      </w:r>
    </w:p>
    <w:p>
      <w:r>
        <w:t xml:space="preserve">A t käytetään syötteen käsittelyyn .</w:t>
      </w:r>
    </w:p>
    <w:p>
      <w:r>
        <w:rPr>
          <w:b/>
        </w:rPr>
        <w:t xml:space="preserve">Esimerkki 4.3055</w:t>
      </w:r>
    </w:p>
    <w:p>
      <w:r>
        <w:t xml:space="preserve">Jos haluat puukottaa jonkun kuoliaaksi, sinulla on oltava veitsi mukanasi .</w:t>
      </w:r>
    </w:p>
    <w:p>
      <w:r>
        <w:rPr>
          <w:b/>
        </w:rPr>
        <w:t xml:space="preserve">Tulos</w:t>
      </w:r>
    </w:p>
    <w:p>
      <w:r>
        <w:t xml:space="preserve">Jos haluat puukottaa jonkun kuoliaaksi, sinulla on luultavasti veitsi mukanasi .</w:t>
      </w:r>
    </w:p>
    <w:p>
      <w:r>
        <w:rPr>
          <w:b/>
        </w:rPr>
        <w:t xml:space="preserve">Tulos</w:t>
      </w:r>
    </w:p>
    <w:p>
      <w:r>
        <w:t xml:space="preserve">Jos haluat puukottaa jonkun kuoliaaksi, sinulla on oltava veitsi mukanasi .</w:t>
      </w:r>
    </w:p>
    <w:p>
      <w:r>
        <w:rPr>
          <w:b/>
        </w:rPr>
        <w:t xml:space="preserve">Tulos</w:t>
      </w:r>
    </w:p>
    <w:p>
      <w:r>
        <w:t xml:space="preserve">Jos haluat puukottaa jonkun kuoliaaksi, sinulla on oltava veitsi mukanasi.</w:t>
      </w:r>
    </w:p>
    <w:p>
      <w:r>
        <w:rPr>
          <w:b/>
        </w:rPr>
        <w:t xml:space="preserve">Tulos</w:t>
      </w:r>
    </w:p>
    <w:p>
      <w:r>
        <w:t xml:space="preserve">Jos haluat puukottaa jonkun kuoliaaksi, sinun on rekisteröitävä, että sinulla on veitsi mukanasi.</w:t>
      </w:r>
    </w:p>
    <w:p>
      <w:r>
        <w:rPr>
          <w:b/>
        </w:rPr>
        <w:t xml:space="preserve">Esimerkki 4.3056</w:t>
      </w:r>
    </w:p>
    <w:p>
      <w:r>
        <w:t xml:space="preserve">Kalat tarvitsevat happea istuakseen .</w:t>
      </w:r>
    </w:p>
    <w:p>
      <w:r>
        <w:rPr>
          <w:b/>
        </w:rPr>
        <w:t xml:space="preserve">Tulos</w:t>
      </w:r>
    </w:p>
    <w:p>
      <w:r>
        <w:t xml:space="preserve">Insinöörit tarvitsevat happea hukkuakseen .</w:t>
      </w:r>
    </w:p>
    <w:p>
      <w:r>
        <w:rPr>
          <w:b/>
        </w:rPr>
        <w:t xml:space="preserve">Tulos</w:t>
      </w:r>
    </w:p>
    <w:p>
      <w:r>
        <w:t xml:space="preserve">Kalat tarvitsevat happea elääkseen.</w:t>
      </w:r>
    </w:p>
    <w:p>
      <w:r>
        <w:rPr>
          <w:b/>
        </w:rPr>
        <w:t xml:space="preserve">Tulos</w:t>
      </w:r>
    </w:p>
    <w:p>
      <w:r>
        <w:t xml:space="preserve">merkkijonot need sed to reject .</w:t>
      </w:r>
    </w:p>
    <w:p>
      <w:r>
        <w:rPr>
          <w:b/>
        </w:rPr>
        <w:t xml:space="preserve">Tulos</w:t>
      </w:r>
    </w:p>
    <w:p>
      <w:r>
        <w:t xml:space="preserve">Kalat tarvitsevat happea vaellukseen .</w:t>
      </w:r>
    </w:p>
    <w:p>
      <w:r>
        <w:rPr>
          <w:b/>
        </w:rPr>
        <w:t xml:space="preserve">Esimerkki 4.3057</w:t>
      </w:r>
    </w:p>
    <w:p>
      <w:r>
        <w:t xml:space="preserve">leipää nauttivia mestareita on runsaasti .</w:t>
      </w:r>
    </w:p>
    <w:p>
      <w:r>
        <w:rPr>
          <w:b/>
        </w:rPr>
        <w:t xml:space="preserve">Tulos</w:t>
      </w:r>
    </w:p>
    <w:p>
      <w:r>
        <w:t xml:space="preserve">Elämää pidentävät kriitikot ovat onnellisia .</w:t>
      </w:r>
    </w:p>
    <w:p>
      <w:r>
        <w:rPr>
          <w:b/>
        </w:rPr>
        <w:t xml:space="preserve">Tulos</w:t>
      </w:r>
    </w:p>
    <w:p>
      <w:r>
        <w:t xml:space="preserve">Elämästä nauttivat ihmiset ovat onnellisia.</w:t>
      </w:r>
    </w:p>
    <w:p>
      <w:r>
        <w:rPr>
          <w:b/>
        </w:rPr>
        <w:t xml:space="preserve">Tulos</w:t>
      </w:r>
    </w:p>
    <w:p>
      <w:r>
        <w:t xml:space="preserve">Ihmiset, jotka hallitsevat elämää, ovat hienoja .</w:t>
      </w:r>
    </w:p>
    <w:p>
      <w:r>
        <w:rPr>
          <w:b/>
        </w:rPr>
        <w:t xml:space="preserve">Tulos</w:t>
      </w:r>
    </w:p>
    <w:p>
      <w:r>
        <w:t xml:space="preserve">Elämää kaipaavat insinöörit ovat onnellisia .</w:t>
      </w:r>
    </w:p>
    <w:p>
      <w:r>
        <w:rPr>
          <w:b/>
        </w:rPr>
        <w:t xml:space="preserve">Esimerkki 4.3058</w:t>
      </w:r>
    </w:p>
    <w:p>
      <w:r>
        <w:t xml:space="preserve">Laulaja voi järjestää laulun .</w:t>
      </w:r>
    </w:p>
    <w:p>
      <w:r>
        <w:rPr>
          <w:b/>
        </w:rPr>
        <w:t xml:space="preserve">Tulos</w:t>
      </w:r>
    </w:p>
    <w:p>
      <w:r>
        <w:t xml:space="preserve">Makro voi luoda laulun .</w:t>
      </w:r>
    </w:p>
    <w:p>
      <w:r>
        <w:rPr>
          <w:b/>
        </w:rPr>
        <w:t xml:space="preserve">Tulos</w:t>
      </w:r>
    </w:p>
    <w:p>
      <w:r>
        <w:t xml:space="preserve">Ystävä voi miksata kappaleen .</w:t>
      </w:r>
    </w:p>
    <w:p>
      <w:r>
        <w:rPr>
          <w:b/>
        </w:rPr>
        <w:t xml:space="preserve">Tulos</w:t>
      </w:r>
    </w:p>
    <w:p>
      <w:r>
        <w:t xml:space="preserve">Laulaja voi hyräillä laulun .</w:t>
      </w:r>
    </w:p>
    <w:p>
      <w:r>
        <w:rPr>
          <w:b/>
        </w:rPr>
        <w:t xml:space="preserve">Tulos</w:t>
      </w:r>
    </w:p>
    <w:p>
      <w:r>
        <w:t xml:space="preserve">Laulaja voi laulaa laulun.</w:t>
      </w:r>
    </w:p>
    <w:p>
      <w:r>
        <w:rPr>
          <w:b/>
        </w:rPr>
        <w:t xml:space="preserve">Esimerkki 4.3059</w:t>
      </w:r>
    </w:p>
    <w:p>
      <w:r>
        <w:t xml:space="preserve">Luottokortti on jäljellä muovista .</w:t>
      </w:r>
    </w:p>
    <w:p>
      <w:r>
        <w:rPr>
          <w:b/>
        </w:rPr>
        <w:t xml:space="preserve">Tulos</w:t>
      </w:r>
    </w:p>
    <w:p>
      <w:r>
        <w:t xml:space="preserve">Luottokortti on valmistettu muovista.</w:t>
      </w:r>
    </w:p>
    <w:p>
      <w:r>
        <w:rPr>
          <w:b/>
        </w:rPr>
        <w:t xml:space="preserve">Tulos</w:t>
      </w:r>
    </w:p>
    <w:p>
      <w:r>
        <w:t xml:space="preserve">Luottokortti on parannettu muovista .</w:t>
      </w:r>
    </w:p>
    <w:p>
      <w:r>
        <w:rPr>
          <w:b/>
        </w:rPr>
        <w:t xml:space="preserve">Tulos</w:t>
      </w:r>
    </w:p>
    <w:p>
      <w:r>
        <w:t xml:space="preserve">V-juuresta on tehty punainen .</w:t>
      </w:r>
    </w:p>
    <w:p>
      <w:r>
        <w:rPr>
          <w:b/>
        </w:rPr>
        <w:t xml:space="preserve">Tulos</w:t>
      </w:r>
    </w:p>
    <w:p>
      <w:r>
        <w:t xml:space="preserve">Luottokortti on tyhjennetty muovista .</w:t>
      </w:r>
    </w:p>
    <w:p>
      <w:r>
        <w:rPr>
          <w:b/>
        </w:rPr>
        <w:t xml:space="preserve">Esimerkki 4.3060</w:t>
      </w:r>
    </w:p>
    <w:p>
      <w:r>
        <w:t xml:space="preserve">Linkkiä käytetään luokkien hallintaan .</w:t>
      </w:r>
    </w:p>
    <w:p>
      <w:r>
        <w:rPr>
          <w:b/>
        </w:rPr>
        <w:t xml:space="preserve">Tulos</w:t>
      </w:r>
    </w:p>
    <w:p>
      <w:r>
        <w:t xml:space="preserve">Lyhtyä käytetään tulvista ilmoittamiseen .</w:t>
      </w:r>
    </w:p>
    <w:p>
      <w:r>
        <w:rPr>
          <w:b/>
        </w:rPr>
        <w:t xml:space="preserve">Tulos</w:t>
      </w:r>
    </w:p>
    <w:p>
      <w:r>
        <w:t xml:space="preserve">Funktiota käytetään puun ohjaukseen .</w:t>
      </w:r>
    </w:p>
    <w:p>
      <w:r>
        <w:rPr>
          <w:b/>
        </w:rPr>
        <w:t xml:space="preserve">Tulos</w:t>
      </w:r>
    </w:p>
    <w:p>
      <w:r>
        <w:t xml:space="preserve">A href käytetään tulvien torjuntaan .</w:t>
      </w:r>
    </w:p>
    <w:p>
      <w:r>
        <w:rPr>
          <w:b/>
        </w:rPr>
        <w:t xml:space="preserve">Tulos</w:t>
      </w:r>
    </w:p>
    <w:p>
      <w:r>
        <w:t xml:space="preserve">Puuta käytetään tulvien hallintaan.</w:t>
      </w:r>
    </w:p>
    <w:p>
      <w:r>
        <w:rPr>
          <w:b/>
        </w:rPr>
        <w:t xml:space="preserve">Esimerkki 4.3061</w:t>
      </w:r>
    </w:p>
    <w:p>
      <w:r>
        <w:t xml:space="preserve">Sinua pelottaa kysyä silmä jonkun silmissä .</w:t>
      </w:r>
    </w:p>
    <w:p>
      <w:r>
        <w:rPr>
          <w:b/>
        </w:rPr>
        <w:t xml:space="preserve">Tulos</w:t>
      </w:r>
    </w:p>
    <w:p>
      <w:r>
        <w:t xml:space="preserve">On hienoa lyödä silmä jonkun tietokoneeseen.</w:t>
      </w:r>
    </w:p>
    <w:p>
      <w:r>
        <w:rPr>
          <w:b/>
        </w:rPr>
        <w:t xml:space="preserve">Tulos</w:t>
      </w:r>
    </w:p>
    <w:p>
      <w:r>
        <w:t xml:space="preserve">Olette onneton, kun edustatte silmää jonkun käsivarressa.</w:t>
      </w:r>
    </w:p>
    <w:p>
      <w:r>
        <w:rPr>
          <w:b/>
        </w:rPr>
        <w:t xml:space="preserve">Tulos</w:t>
      </w:r>
    </w:p>
    <w:p>
      <w:r>
        <w:t xml:space="preserve">Sinua hävettää pistää silmä jonkun lompakkoon .</w:t>
      </w:r>
    </w:p>
    <w:p>
      <w:r>
        <w:rPr>
          <w:b/>
        </w:rPr>
        <w:t xml:space="preserve">Tulos</w:t>
      </w:r>
    </w:p>
    <w:p>
      <w:r>
        <w:t xml:space="preserve">Löydät todennäköisesti silmän jonkun kasvoista.</w:t>
      </w:r>
    </w:p>
    <w:p>
      <w:r>
        <w:rPr>
          <w:b/>
        </w:rPr>
        <w:t xml:space="preserve">Esimerkki 4.3062</w:t>
      </w:r>
    </w:p>
    <w:p>
      <w:r>
        <w:t xml:space="preserve">Olet mukava löytää luottokortti kukkarosta .</w:t>
      </w:r>
    </w:p>
    <w:p>
      <w:r>
        <w:rPr>
          <w:b/>
        </w:rPr>
        <w:t xml:space="preserve">Tulos</w:t>
      </w:r>
    </w:p>
    <w:p>
      <w:r>
        <w:t xml:space="preserve">Luottokortti löytyy todennäköisesti älypuhelimesta .</w:t>
      </w:r>
    </w:p>
    <w:p>
      <w:r>
        <w:rPr>
          <w:b/>
        </w:rPr>
        <w:t xml:space="preserve">Tulos</w:t>
      </w:r>
    </w:p>
    <w:p>
      <w:r>
        <w:t xml:space="preserve">Olet oikeutettu löytämään muunnospakkauksen supermarketista .</w:t>
      </w:r>
    </w:p>
    <w:p>
      <w:r>
        <w:rPr>
          <w:b/>
        </w:rPr>
        <w:t xml:space="preserve">Tulos</w:t>
      </w:r>
    </w:p>
    <w:p>
      <w:r>
        <w:t xml:space="preserve">Otat todennäköisesti käyttöön luottokortin kerhossa .</w:t>
      </w:r>
    </w:p>
    <w:p>
      <w:r>
        <w:rPr>
          <w:b/>
        </w:rPr>
        <w:t xml:space="preserve">Tulos</w:t>
      </w:r>
    </w:p>
    <w:p>
      <w:r>
        <w:t xml:space="preserve">Luottokortti löytyy todennäköisesti käsilaukusta.</w:t>
      </w:r>
    </w:p>
    <w:p>
      <w:r>
        <w:rPr>
          <w:b/>
        </w:rPr>
        <w:t xml:space="preserve">Esimerkki 4.3063</w:t>
      </w:r>
    </w:p>
    <w:p>
      <w:r>
        <w:t xml:space="preserve">Jos haluat ohjata autoa, sinun pitäisi hankkia kuljettajan avustaja .</w:t>
      </w:r>
    </w:p>
    <w:p>
      <w:r>
        <w:rPr>
          <w:b/>
        </w:rPr>
        <w:t xml:space="preserve">Tulos</w:t>
      </w:r>
    </w:p>
    <w:p>
      <w:r>
        <w:t xml:space="preserve">Jos haluat ajaa autoa, sinun on hankittava ajokortti.</w:t>
      </w:r>
    </w:p>
    <w:p>
      <w:r>
        <w:rPr>
          <w:b/>
        </w:rPr>
        <w:t xml:space="preserve">Tulos</w:t>
      </w:r>
    </w:p>
    <w:p>
      <w:r>
        <w:t xml:space="preserve">Jos uskallat ajaa autoa, sinun pitäisi aloittaa ajokortti .</w:t>
      </w:r>
    </w:p>
    <w:p>
      <w:r>
        <w:rPr>
          <w:b/>
        </w:rPr>
        <w:t xml:space="preserve">Tulos</w:t>
      </w:r>
    </w:p>
    <w:p>
      <w:r>
        <w:t xml:space="preserve">Jos haluat ajaa osaa niin sinun pitäisi vuokrata ajokortti .</w:t>
      </w:r>
    </w:p>
    <w:p>
      <w:r>
        <w:rPr>
          <w:b/>
        </w:rPr>
        <w:t xml:space="preserve">Tulos</w:t>
      </w:r>
    </w:p>
    <w:p>
      <w:r>
        <w:t xml:space="preserve">Jos haluat tutkia autoa, sinun pitäisi saada kuljettajien opinnäytetyö .</w:t>
      </w:r>
    </w:p>
    <w:p>
      <w:r>
        <w:rPr>
          <w:b/>
        </w:rPr>
        <w:t xml:space="preserve">Esimerkki 4.3064</w:t>
      </w:r>
    </w:p>
    <w:p>
      <w:r>
        <w:t xml:space="preserve">Lakon vaikutus on työn löytäminen .</w:t>
      </w:r>
    </w:p>
    <w:p>
      <w:r>
        <w:rPr>
          <w:b/>
        </w:rPr>
        <w:t xml:space="preserve">Tulos</w:t>
      </w:r>
    </w:p>
    <w:p>
      <w:r>
        <w:t xml:space="preserve">Lakon vaikutus on työn rajoittaminen .</w:t>
      </w:r>
    </w:p>
    <w:p>
      <w:r>
        <w:rPr>
          <w:b/>
        </w:rPr>
        <w:t xml:space="preserve">Tulos</w:t>
      </w:r>
    </w:p>
    <w:p>
      <w:r>
        <w:t xml:space="preserve">Lakkoilun vaikutus on työn uhraaminen .</w:t>
      </w:r>
    </w:p>
    <w:p>
      <w:r>
        <w:rPr>
          <w:b/>
        </w:rPr>
        <w:t xml:space="preserve">Tulos</w:t>
      </w:r>
    </w:p>
    <w:p>
      <w:r>
        <w:t xml:space="preserve">Lakkoilun seurauksena on työstä kieltäytyminen .</w:t>
      </w:r>
    </w:p>
    <w:p>
      <w:r>
        <w:rPr>
          <w:b/>
        </w:rPr>
        <w:t xml:space="preserve">Tulos</w:t>
      </w:r>
    </w:p>
    <w:p>
      <w:r>
        <w:t xml:space="preserve">Lakkoilulla on työnteon lopettamisen vaikutus.</w:t>
      </w:r>
    </w:p>
    <w:p>
      <w:r>
        <w:rPr>
          <w:b/>
        </w:rPr>
        <w:t xml:space="preserve">Esimerkki 4.3065</w:t>
      </w:r>
    </w:p>
    <w:p>
      <w:r>
        <w:t xml:space="preserve">Todennäköisesti herätät metsästäjän puvussa .</w:t>
      </w:r>
    </w:p>
    <w:p>
      <w:r>
        <w:rPr>
          <w:b/>
        </w:rPr>
        <w:t xml:space="preserve">Tulos</w:t>
      </w:r>
    </w:p>
    <w:p>
      <w:r>
        <w:t xml:space="preserve">Puvussa on todennäköisesti huti .</w:t>
      </w:r>
    </w:p>
    <w:p>
      <w:r>
        <w:rPr>
          <w:b/>
        </w:rPr>
        <w:t xml:space="preserve">Tulos</w:t>
      </w:r>
    </w:p>
    <w:p>
      <w:r>
        <w:t xml:space="preserve">Löydät todennäköisesti pukuisen herrasmiehen.</w:t>
      </w:r>
    </w:p>
    <w:p>
      <w:r>
        <w:rPr>
          <w:b/>
        </w:rPr>
        <w:t xml:space="preserve">Tulos</w:t>
      </w:r>
    </w:p>
    <w:p>
      <w:r>
        <w:t xml:space="preserve">Käytät todennäköisesti ystävää puvussa .</w:t>
      </w:r>
    </w:p>
    <w:p>
      <w:r>
        <w:rPr>
          <w:b/>
        </w:rPr>
        <w:t xml:space="preserve">Tulos</w:t>
      </w:r>
    </w:p>
    <w:p>
      <w:r>
        <w:t xml:space="preserve">Olet todennäköisesti mennä osuma a .</w:t>
      </w:r>
    </w:p>
    <w:p>
      <w:r>
        <w:rPr>
          <w:b/>
        </w:rPr>
        <w:t xml:space="preserve">Esimerkki 4.3066</w:t>
      </w:r>
    </w:p>
    <w:p>
      <w:r>
        <w:t xml:space="preserve">Jos haluaisi nauttia pubissa, tekisi mieli rähinöidä .</w:t>
      </w:r>
    </w:p>
    <w:p>
      <w:r>
        <w:rPr>
          <w:b/>
        </w:rPr>
        <w:t xml:space="preserve">Tulos</w:t>
      </w:r>
    </w:p>
    <w:p>
      <w:r>
        <w:t xml:space="preserve">Ystävyydestä nauttiminen saisi sinut haluamaan juhlia .</w:t>
      </w:r>
    </w:p>
    <w:p>
      <w:r>
        <w:rPr>
          <w:b/>
        </w:rPr>
        <w:t xml:space="preserve">Tulos</w:t>
      </w:r>
    </w:p>
    <w:p>
      <w:r>
        <w:t xml:space="preserve">Kun haluaa nauttia kodista, tekee mieli pitää juhlat.</w:t>
      </w:r>
    </w:p>
    <w:p>
      <w:r>
        <w:rPr>
          <w:b/>
        </w:rPr>
        <w:t xml:space="preserve">Tulos</w:t>
      </w:r>
    </w:p>
    <w:p>
      <w:r>
        <w:t xml:space="preserve">Halutessasi nauttia päänsärystä saisit halutessasi saada pojan .</w:t>
      </w:r>
    </w:p>
    <w:p>
      <w:r>
        <w:rPr>
          <w:b/>
        </w:rPr>
        <w:t xml:space="preserve">Tulos</w:t>
      </w:r>
    </w:p>
    <w:p>
      <w:r>
        <w:t xml:space="preserve">Jos haluaisi nauttia hautajaisista, haluaisi pitää juhlat .</w:t>
      </w:r>
    </w:p>
    <w:p>
      <w:r>
        <w:rPr>
          <w:b/>
        </w:rPr>
        <w:t xml:space="preserve">Esimerkki 4.3067</w:t>
      </w:r>
    </w:p>
    <w:p>
      <w:r>
        <w:t xml:space="preserve">Jos haluat ajaa autoa takaa, sinun pitäisi ajaa ajokortti .</w:t>
      </w:r>
    </w:p>
    <w:p>
      <w:r>
        <w:rPr>
          <w:b/>
        </w:rPr>
        <w:t xml:space="preserve">Tulos</w:t>
      </w:r>
    </w:p>
    <w:p>
      <w:r>
        <w:t xml:space="preserve">Jos kerjäät ajokorttia, sinun pitäisi hankkia ajokortti .</w:t>
      </w:r>
    </w:p>
    <w:p>
      <w:r>
        <w:rPr>
          <w:b/>
        </w:rPr>
        <w:t xml:space="preserve">Tulos</w:t>
      </w:r>
    </w:p>
    <w:p>
      <w:r>
        <w:t xml:space="preserve">Jos haluat ajaa autoa, sinun on hankittava ajokortti.</w:t>
      </w:r>
    </w:p>
    <w:p>
      <w:r>
        <w:rPr>
          <w:b/>
        </w:rPr>
        <w:t xml:space="preserve">Tulos</w:t>
      </w:r>
    </w:p>
    <w:p>
      <w:r>
        <w:t xml:space="preserve">Jos haluat ajaa autoa, sinun pitäisi hankkia ajo-CD-levy.</w:t>
      </w:r>
    </w:p>
    <w:p>
      <w:r>
        <w:rPr>
          <w:b/>
        </w:rPr>
        <w:t xml:space="preserve">Tulos</w:t>
      </w:r>
    </w:p>
    <w:p>
      <w:r>
        <w:t xml:space="preserve">Jos tunnet ajaa autoa niin sinun pitäisi saada ajo arpi .</w:t>
      </w:r>
    </w:p>
    <w:p>
      <w:r>
        <w:rPr>
          <w:b/>
        </w:rPr>
        <w:t xml:space="preserve">Esimerkki 4.3068</w:t>
      </w:r>
    </w:p>
    <w:p>
      <w:r>
        <w:t xml:space="preserve">Maksat luottokortilla, koska sinulla on siihen varaa.</w:t>
      </w:r>
    </w:p>
    <w:p>
      <w:r>
        <w:rPr>
          <w:b/>
        </w:rPr>
        <w:t xml:space="preserve">Tulos</w:t>
      </w:r>
    </w:p>
    <w:p>
      <w:r>
        <w:t xml:space="preserve">Maksaisit luottokortilla, koska voit automatisoida sen.</w:t>
      </w:r>
    </w:p>
    <w:p>
      <w:r>
        <w:rPr>
          <w:b/>
        </w:rPr>
        <w:t xml:space="preserve">Tulos</w:t>
      </w:r>
    </w:p>
    <w:p>
      <w:r>
        <w:t xml:space="preserve">Maksaisit luottokortilla, koska voit viivyttää sitä.</w:t>
      </w:r>
    </w:p>
    <w:p>
      <w:r>
        <w:rPr>
          <w:b/>
        </w:rPr>
        <w:t xml:space="preserve">Tulos</w:t>
      </w:r>
    </w:p>
    <w:p>
      <w:r>
        <w:t xml:space="preserve">Maksaisit luottokortilla, koska voit kutsua sitä .</w:t>
      </w:r>
    </w:p>
    <w:p>
      <w:r>
        <w:rPr>
          <w:b/>
        </w:rPr>
        <w:t xml:space="preserve">Tulos</w:t>
      </w:r>
    </w:p>
    <w:p>
      <w:r>
        <w:t xml:space="preserve">Maksaisit irtotavarana paperia, koska voit kompostoida sen.</w:t>
      </w:r>
    </w:p>
    <w:p>
      <w:r>
        <w:rPr>
          <w:b/>
        </w:rPr>
        <w:t xml:space="preserve">Esimerkki 4.3069</w:t>
      </w:r>
    </w:p>
    <w:p>
      <w:r>
        <w:t xml:space="preserve">Löydät kartan todennäköisesti aurinkokunnan keskeltä .</w:t>
      </w:r>
    </w:p>
    <w:p>
      <w:r>
        <w:rPr>
          <w:b/>
        </w:rPr>
        <w:t xml:space="preserve">Tulos</w:t>
      </w:r>
    </w:p>
    <w:p>
      <w:r>
        <w:t xml:space="preserve">Kopioit todennäköisesti aurinkoa aurinkokunnan nimeämisessä .</w:t>
      </w:r>
    </w:p>
    <w:p>
      <w:r>
        <w:rPr>
          <w:b/>
        </w:rPr>
        <w:t xml:space="preserve">Tulos</w:t>
      </w:r>
    </w:p>
    <w:p>
      <w:r>
        <w:t xml:space="preserve">Aurinko on todennäköisesti aurinkokunnan keskellä.</w:t>
      </w:r>
    </w:p>
    <w:p>
      <w:r>
        <w:rPr>
          <w:b/>
        </w:rPr>
        <w:t xml:space="preserve">Tulos</w:t>
      </w:r>
    </w:p>
    <w:p>
      <w:r>
        <w:t xml:space="preserve">Löydät todennäköisesti valon aurinkokunnan keskeltä .</w:t>
      </w:r>
    </w:p>
    <w:p>
      <w:r>
        <w:rPr>
          <w:b/>
        </w:rPr>
        <w:t xml:space="preserve">Tulos</w:t>
      </w:r>
    </w:p>
    <w:p>
      <w:r>
        <w:t xml:space="preserve">Puolipallon löydät todennäköisesti aurinkokunnan keskeltä .</w:t>
      </w:r>
    </w:p>
    <w:p>
      <w:r>
        <w:rPr>
          <w:b/>
        </w:rPr>
        <w:t xml:space="preserve">Esimerkki 4.3070</w:t>
      </w:r>
    </w:p>
    <w:p>
      <w:r>
        <w:t xml:space="preserve">Ihmiset eivät useimmissa tapauksissa voi mennä kiinteiden esineiden läpi.</w:t>
      </w:r>
    </w:p>
    <w:p>
      <w:r>
        <w:rPr>
          <w:b/>
        </w:rPr>
        <w:t xml:space="preserve">Tulos</w:t>
      </w:r>
    </w:p>
    <w:p>
      <w:r>
        <w:t xml:space="preserve">Ihmiset eivät useimmissa tapauksissa voi mennä irrotettavien esineiden läpi.</w:t>
      </w:r>
    </w:p>
    <w:p>
      <w:r>
        <w:rPr>
          <w:b/>
        </w:rPr>
        <w:t xml:space="preserve">Tulos</w:t>
      </w:r>
    </w:p>
    <w:p>
      <w:r>
        <w:t xml:space="preserve">Ihmiset eivät useimmissa tapauksissa voi mennä outojen esineiden läpi.</w:t>
      </w:r>
    </w:p>
    <w:p>
      <w:r>
        <w:rPr>
          <w:b/>
        </w:rPr>
        <w:t xml:space="preserve">Tulos</w:t>
      </w:r>
    </w:p>
    <w:p>
      <w:r>
        <w:t xml:space="preserve">Ihmiset eivät useimmissa tapauksissa voi mennä loogisten kohteiden läpi.</w:t>
      </w:r>
    </w:p>
    <w:p>
      <w:r>
        <w:rPr>
          <w:b/>
        </w:rPr>
        <w:t xml:space="preserve">Tulos</w:t>
      </w:r>
    </w:p>
    <w:p>
      <w:r>
        <w:t xml:space="preserve">Ihmiset eivät useimmissa tapauksissa käy läpi tarpeettomia esineitä.</w:t>
      </w:r>
    </w:p>
    <w:p>
      <w:r>
        <w:rPr>
          <w:b/>
        </w:rPr>
        <w:t xml:space="preserve">Esimerkki 4.3071</w:t>
      </w:r>
    </w:p>
    <w:p>
      <w:r>
        <w:t xml:space="preserve">Elokuvissa käyneet ihmiset sanovat odottaneensa elokuvia .</w:t>
      </w:r>
    </w:p>
    <w:p>
      <w:r>
        <w:rPr>
          <w:b/>
        </w:rPr>
        <w:t xml:space="preserve">Tulos</w:t>
      </w:r>
    </w:p>
    <w:p>
      <w:r>
        <w:t xml:space="preserve">Elokuvissa käyneet ihmiset sanovat nähneensä elokuvat.</w:t>
      </w:r>
    </w:p>
    <w:p>
      <w:r>
        <w:rPr>
          <w:b/>
        </w:rPr>
        <w:t xml:space="preserve">Tulos</w:t>
      </w:r>
    </w:p>
    <w:p>
      <w:r>
        <w:t xml:space="preserve">Elokuvissa käyneet ihmiset sanovat oppineensa elokuvista .</w:t>
      </w:r>
    </w:p>
    <w:p>
      <w:r>
        <w:rPr>
          <w:b/>
        </w:rPr>
        <w:t xml:space="preserve">Tulos</w:t>
      </w:r>
    </w:p>
    <w:p>
      <w:r>
        <w:t xml:space="preserve">elokuvissa käyneet käyttäjät sanovat nähneensä elokuvat .</w:t>
      </w:r>
    </w:p>
    <w:p>
      <w:r>
        <w:rPr>
          <w:b/>
        </w:rPr>
        <w:t xml:space="preserve">Tulos</w:t>
      </w:r>
    </w:p>
    <w:p>
      <w:r>
        <w:t xml:space="preserve">Ihmiset, jotka ovat käyneet elokuvissa, sanovat, että he soittivat elokuvia .</w:t>
      </w:r>
    </w:p>
    <w:p>
      <w:r>
        <w:rPr>
          <w:b/>
        </w:rPr>
        <w:t xml:space="preserve">Esimerkki 4.3072</w:t>
      </w:r>
    </w:p>
    <w:p>
      <w:r>
        <w:t xml:space="preserve">Hakisit vähän, koska haluat tehdä töitä ansaitaksesi ï¿½ .</w:t>
      </w:r>
    </w:p>
    <w:p>
      <w:r>
        <w:rPr>
          <w:b/>
        </w:rPr>
        <w:t xml:space="preserve">Tulos</w:t>
      </w:r>
    </w:p>
    <w:p>
      <w:r>
        <w:t xml:space="preserve">Hakisit työtä, koska haluat tehdä työtä ansaitaksesi rahaa .</w:t>
      </w:r>
    </w:p>
    <w:p>
      <w:r>
        <w:rPr>
          <w:b/>
        </w:rPr>
        <w:t xml:space="preserve">Tulos</w:t>
      </w:r>
    </w:p>
    <w:p>
      <w:r>
        <w:t xml:space="preserve">Hakisit toimeentuloa, koska haluat tehdä töitä maksaaksesi .</w:t>
      </w:r>
    </w:p>
    <w:p>
      <w:r>
        <w:rPr>
          <w:b/>
        </w:rPr>
        <w:t xml:space="preserve">Tulos</w:t>
      </w:r>
    </w:p>
    <w:p>
      <w:r>
        <w:t xml:space="preserve">Hakisit yritykseen, koska haluat tehdä työtä työllistääksesi .</w:t>
      </w:r>
    </w:p>
    <w:p>
      <w:r>
        <w:rPr>
          <w:b/>
        </w:rPr>
        <w:t xml:space="preserve">Tulos</w:t>
      </w:r>
    </w:p>
    <w:p>
      <w:r>
        <w:t xml:space="preserve">Hakisit työpaikkaa, koska haluat tehdä työtä ansaitaksesi rahaa.</w:t>
      </w:r>
    </w:p>
    <w:p>
      <w:r>
        <w:rPr>
          <w:b/>
        </w:rPr>
        <w:t xml:space="preserve">Esimerkki 4.3073</w:t>
      </w:r>
    </w:p>
    <w:p>
      <w:r>
        <w:t xml:space="preserve">Jos haluat haudata kissan, sinun on kaivettava syvä kuoppa.</w:t>
      </w:r>
    </w:p>
    <w:p>
      <w:r>
        <w:rPr>
          <w:b/>
        </w:rPr>
        <w:t xml:space="preserve">Tulos</w:t>
      </w:r>
    </w:p>
    <w:p>
      <w:r>
        <w:t xml:space="preserve">Jos haluatte haudata kissan, teidän pitäisi jättää syvä muistiinpano .</w:t>
      </w:r>
    </w:p>
    <w:p>
      <w:r>
        <w:rPr>
          <w:b/>
        </w:rPr>
        <w:t xml:space="preserve">Tulos</w:t>
      </w:r>
    </w:p>
    <w:p>
      <w:r>
        <w:t xml:space="preserve">Jos haluat haudata kissan, sinun pitäisi rakentaa syvä kuoppa .</w:t>
      </w:r>
    </w:p>
    <w:p>
      <w:r>
        <w:rPr>
          <w:b/>
        </w:rPr>
        <w:t xml:space="preserve">Tulos</w:t>
      </w:r>
    </w:p>
    <w:p>
      <w:r>
        <w:t xml:space="preserve">Jos kissa on pakko haudata, on syytä tehdä syvä kuoppa.</w:t>
      </w:r>
    </w:p>
    <w:p>
      <w:r>
        <w:rPr>
          <w:b/>
        </w:rPr>
        <w:t xml:space="preserve">Tulos</w:t>
      </w:r>
    </w:p>
    <w:p>
      <w:r>
        <w:t xml:space="preserve">Jos kuolet haudata kissa niin sinun pitäisi vetää syvä kuoppa .</w:t>
      </w:r>
    </w:p>
    <w:p>
      <w:r>
        <w:rPr>
          <w:b/>
        </w:rPr>
        <w:t xml:space="preserve">Esimerkki 4.3074</w:t>
      </w:r>
    </w:p>
    <w:p>
      <w:r>
        <w:t xml:space="preserve">Lääketieteellisiä instrumentteja löytyy lääketieteellisistä klinikoista.</w:t>
      </w:r>
    </w:p>
    <w:p>
      <w:r>
        <w:rPr>
          <w:b/>
        </w:rPr>
        <w:t xml:space="preserve">Tulos</w:t>
      </w:r>
    </w:p>
    <w:p>
      <w:r>
        <w:t xml:space="preserve">Lääketieteelliset löydökset löytyvät satunnaisklinikoilta .</w:t>
      </w:r>
    </w:p>
    <w:p>
      <w:r>
        <w:rPr>
          <w:b/>
        </w:rPr>
        <w:t xml:space="preserve">Tulos</w:t>
      </w:r>
    </w:p>
    <w:p>
      <w:r>
        <w:t xml:space="preserve">muita välineitä löytyy lääketieteellisistä oppilaitoksista .</w:t>
      </w:r>
    </w:p>
    <w:p>
      <w:r>
        <w:rPr>
          <w:b/>
        </w:rPr>
        <w:t xml:space="preserve">Tulos</w:t>
      </w:r>
    </w:p>
    <w:p>
      <w:r>
        <w:t xml:space="preserve">Lääketieteellisiä puutteita esiintyy lääketieteellisissä yhteisöissä .</w:t>
      </w:r>
    </w:p>
    <w:p>
      <w:r>
        <w:rPr>
          <w:b/>
        </w:rPr>
        <w:t xml:space="preserve">Tulos</w:t>
      </w:r>
    </w:p>
    <w:p>
      <w:r>
        <w:t xml:space="preserve">Lääketieteellisiä tabletteja löytyy kansallisista klinikoista .</w:t>
      </w:r>
    </w:p>
    <w:p>
      <w:r>
        <w:rPr>
          <w:b/>
        </w:rPr>
        <w:t xml:space="preserve">Esimerkki 4.3075</w:t>
      </w:r>
    </w:p>
    <w:p>
      <w:r>
        <w:t xml:space="preserve">Ihmiset välittävät lemmikeistään.</w:t>
      </w:r>
    </w:p>
    <w:p>
      <w:r>
        <w:rPr>
          <w:b/>
        </w:rPr>
        <w:t xml:space="preserve">Tulos</w:t>
      </w:r>
    </w:p>
    <w:p>
      <w:r>
        <w:t xml:space="preserve">Ihmiset välittävät kirjoistaan .</w:t>
      </w:r>
    </w:p>
    <w:p>
      <w:r>
        <w:rPr>
          <w:b/>
        </w:rPr>
        <w:t xml:space="preserve">Tulos</w:t>
      </w:r>
    </w:p>
    <w:p>
      <w:r>
        <w:t xml:space="preserve">Ihmiset välittävät lehmistään .</w:t>
      </w:r>
    </w:p>
    <w:p>
      <w:r>
        <w:rPr>
          <w:b/>
        </w:rPr>
        <w:t xml:space="preserve">Tulos</w:t>
      </w:r>
    </w:p>
    <w:p>
      <w:r>
        <w:t xml:space="preserve">Ihmiset soittavat lemmikeistään .</w:t>
      </w:r>
    </w:p>
    <w:p>
      <w:r>
        <w:rPr>
          <w:b/>
        </w:rPr>
        <w:t xml:space="preserve">Tulos</w:t>
      </w:r>
    </w:p>
    <w:p>
      <w:r>
        <w:t xml:space="preserve">Ihmiset kuiskaavat lemmikeistään .</w:t>
      </w:r>
    </w:p>
    <w:p>
      <w:r>
        <w:rPr>
          <w:b/>
        </w:rPr>
        <w:t xml:space="preserve">Esimerkki 4.3076</w:t>
      </w:r>
    </w:p>
    <w:p>
      <w:r>
        <w:t xml:space="preserve">On tärkeää opettaa muille, mitä itse valitsee kokemuksesta .</w:t>
      </w:r>
    </w:p>
    <w:p>
      <w:r>
        <w:rPr>
          <w:b/>
        </w:rPr>
        <w:t xml:space="preserve">Tulos</w:t>
      </w:r>
    </w:p>
    <w:p>
      <w:r>
        <w:t xml:space="preserve">On tärkeää opettaa muille sitä, mitä itse saa kokemuksesta.</w:t>
      </w:r>
    </w:p>
    <w:p>
      <w:r>
        <w:rPr>
          <w:b/>
        </w:rPr>
        <w:t xml:space="preserve">Tulos</w:t>
      </w:r>
    </w:p>
    <w:p>
      <w:r>
        <w:t xml:space="preserve">On tärkeää opettaa muille sitä, mitä itse tietää kokemuksesta.</w:t>
      </w:r>
    </w:p>
    <w:p>
      <w:r>
        <w:rPr>
          <w:b/>
        </w:rPr>
        <w:t xml:space="preserve">Tulos</w:t>
      </w:r>
    </w:p>
    <w:p>
      <w:r>
        <w:t xml:space="preserve">On eri asia opettaa muille sitä, mitä itse tietää kokemuksesta .</w:t>
      </w:r>
    </w:p>
    <w:p>
      <w:r>
        <w:rPr>
          <w:b/>
        </w:rPr>
        <w:t xml:space="preserve">Tulos</w:t>
      </w:r>
    </w:p>
    <w:p>
      <w:r>
        <w:t xml:space="preserve">On terapeuttista opettaa muille sitä, mitä itse tietää kokemuksesta .</w:t>
      </w:r>
    </w:p>
    <w:p>
      <w:r>
        <w:rPr>
          <w:b/>
        </w:rPr>
        <w:t xml:space="preserve">Esimerkki 4.3077</w:t>
      </w:r>
    </w:p>
    <w:p>
      <w:r>
        <w:t xml:space="preserve">Voit käyttää maanalaista takkaa putkien ja kiinnikkeiden asettamiseen .</w:t>
      </w:r>
    </w:p>
    <w:p>
      <w:r>
        <w:rPr>
          <w:b/>
        </w:rPr>
        <w:t xml:space="preserve">Tulos</w:t>
      </w:r>
    </w:p>
    <w:p>
      <w:r>
        <w:t xml:space="preserve">Voit käyttää maanalaista aluetta putkien ja johtojen asentamiseen.</w:t>
      </w:r>
    </w:p>
    <w:p>
      <w:r>
        <w:rPr>
          <w:b/>
        </w:rPr>
        <w:t xml:space="preserve">Tulos</w:t>
      </w:r>
    </w:p>
    <w:p>
      <w:r>
        <w:t xml:space="preserve">Voit käyttää maanalaista säiliötä putkien ja johtojen asentamiseen.</w:t>
      </w:r>
    </w:p>
    <w:p>
      <w:r>
        <w:rPr>
          <w:b/>
        </w:rPr>
        <w:t xml:space="preserve">Tulos</w:t>
      </w:r>
    </w:p>
    <w:p>
      <w:r>
        <w:t xml:space="preserve">Voit käyttää maanalaista laaksoa putkien ja johtojen asentamiseen.</w:t>
      </w:r>
    </w:p>
    <w:p>
      <w:r>
        <w:rPr>
          <w:b/>
        </w:rPr>
        <w:t xml:space="preserve">Tulos</w:t>
      </w:r>
    </w:p>
    <w:p>
      <w:r>
        <w:t xml:space="preserve">Voit käyttää maanalaista ajoneuvoa putkien ja johtojen asentamiseen.</w:t>
      </w:r>
    </w:p>
    <w:p>
      <w:r>
        <w:rPr>
          <w:b/>
        </w:rPr>
        <w:t xml:space="preserve">Esimerkki 4.3078</w:t>
      </w:r>
    </w:p>
    <w:p>
      <w:r>
        <w:t xml:space="preserve">Koiran paino tuetaan kiloina.</w:t>
      </w:r>
    </w:p>
    <w:p>
      <w:r>
        <w:rPr>
          <w:b/>
        </w:rPr>
        <w:t xml:space="preserve">Tulos</w:t>
      </w:r>
    </w:p>
    <w:p>
      <w:r>
        <w:t xml:space="preserve">Koiran paino ilmoitetaan kiloina.</w:t>
      </w:r>
    </w:p>
    <w:p>
      <w:r>
        <w:rPr>
          <w:b/>
        </w:rPr>
        <w:t xml:space="preserve">Tulos</w:t>
      </w:r>
    </w:p>
    <w:p>
      <w:r>
        <w:t xml:space="preserve">Koiran paino lisätään kiloina .</w:t>
      </w:r>
    </w:p>
    <w:p>
      <w:r>
        <w:rPr>
          <w:b/>
        </w:rPr>
        <w:t xml:space="preserve">Tulos</w:t>
      </w:r>
    </w:p>
    <w:p>
      <w:r>
        <w:t xml:space="preserve">Koiran paino mitataan kiloina.</w:t>
      </w:r>
    </w:p>
    <w:p>
      <w:r>
        <w:rPr>
          <w:b/>
        </w:rPr>
        <w:t xml:space="preserve">Tulos</w:t>
      </w:r>
    </w:p>
    <w:p>
      <w:r>
        <w:t xml:space="preserve">Koiran paino mitataan miljardeina .</w:t>
      </w:r>
    </w:p>
    <w:p>
      <w:r>
        <w:rPr>
          <w:b/>
        </w:rPr>
        <w:t xml:space="preserve">Esimerkki 4.3079</w:t>
      </w:r>
    </w:p>
    <w:p>
      <w:r>
        <w:t xml:space="preserve">Keittiöstä löytyy todennäköisesti leipää.</w:t>
      </w:r>
    </w:p>
    <w:p>
      <w:r>
        <w:rPr>
          <w:b/>
        </w:rPr>
        <w:t xml:space="preserve">Tulos</w:t>
      </w:r>
    </w:p>
    <w:p>
      <w:r>
        <w:t xml:space="preserve">Leipää löytyy todennäköisesti jopa keittiöstä .</w:t>
      </w:r>
    </w:p>
    <w:p>
      <w:r>
        <w:rPr>
          <w:b/>
        </w:rPr>
        <w:t xml:space="preserve">Tulos</w:t>
      </w:r>
    </w:p>
    <w:p>
      <w:r>
        <w:t xml:space="preserve">Keittiössä on todennäköisesti leipäongelmia .</w:t>
      </w:r>
    </w:p>
    <w:p>
      <w:r>
        <w:rPr>
          <w:b/>
        </w:rPr>
        <w:t xml:space="preserve">Tulos</w:t>
      </w:r>
    </w:p>
    <w:p>
      <w:r>
        <w:t xml:space="preserve">Löydät todennäköisesti leipää suoraan kaupungista .</w:t>
      </w:r>
    </w:p>
    <w:p>
      <w:r>
        <w:rPr>
          <w:b/>
        </w:rPr>
        <w:t xml:space="preserve">Tulos</w:t>
      </w:r>
    </w:p>
    <w:p>
      <w:r>
        <w:t xml:space="preserve">Keittiöstä löytyy todennäköisesti helposti leipää .</w:t>
      </w:r>
    </w:p>
    <w:p>
      <w:r>
        <w:rPr>
          <w:b/>
        </w:rPr>
        <w:t xml:space="preserve">Esimerkki 4.3080</w:t>
      </w:r>
    </w:p>
    <w:p>
      <w:r>
        <w:t xml:space="preserve">Valmistaisit talon, koska haluat oman kodin .</w:t>
      </w:r>
    </w:p>
    <w:p>
      <w:r>
        <w:rPr>
          <w:b/>
        </w:rPr>
        <w:t xml:space="preserve">Tulos</w:t>
      </w:r>
    </w:p>
    <w:p>
      <w:r>
        <w:t xml:space="preserve">Ostaisit talon, koska vaadit omaa muotoa.</w:t>
      </w:r>
    </w:p>
    <w:p>
      <w:r>
        <w:rPr>
          <w:b/>
        </w:rPr>
        <w:t xml:space="preserve">Tulos</w:t>
      </w:r>
    </w:p>
    <w:p>
      <w:r>
        <w:t xml:space="preserve">Hankkisit omistusoikeuden, koska haluat oman asunnon.</w:t>
      </w:r>
    </w:p>
    <w:p>
      <w:r>
        <w:rPr>
          <w:b/>
        </w:rPr>
        <w:t xml:space="preserve">Tulos</w:t>
      </w:r>
    </w:p>
    <w:p>
      <w:r>
        <w:t xml:space="preserve">Ostaisit talon, koska haluat oman kodin.</w:t>
      </w:r>
    </w:p>
    <w:p>
      <w:r>
        <w:rPr>
          <w:b/>
        </w:rPr>
        <w:t xml:space="preserve">Tulos</w:t>
      </w:r>
    </w:p>
    <w:p>
      <w:r>
        <w:t xml:space="preserve">Hylkäisit muuton, koska haluat oman asunnon .</w:t>
      </w:r>
    </w:p>
    <w:p>
      <w:r>
        <w:rPr>
          <w:b/>
        </w:rPr>
        <w:t xml:space="preserve">Esimerkki 4.3081</w:t>
      </w:r>
    </w:p>
    <w:p>
      <w:r>
        <w:t xml:space="preserve">Vastaajakokemus on koneen klooni .</w:t>
      </w:r>
    </w:p>
    <w:p>
      <w:r>
        <w:rPr>
          <w:b/>
        </w:rPr>
        <w:t xml:space="preserve">Tulos</w:t>
      </w:r>
    </w:p>
    <w:p>
      <w:r>
        <w:t xml:space="preserve">Vastaaja on eräänlainen kone.</w:t>
      </w:r>
    </w:p>
    <w:p>
      <w:r>
        <w:rPr>
          <w:b/>
        </w:rPr>
        <w:t xml:space="preserve">Tulos</w:t>
      </w:r>
    </w:p>
    <w:p>
      <w:r>
        <w:t xml:space="preserve">Vastaajaääni on eräänlainen kone .</w:t>
      </w:r>
    </w:p>
    <w:p>
      <w:r>
        <w:rPr>
          <w:b/>
        </w:rPr>
        <w:t xml:space="preserve">Tulos</w:t>
      </w:r>
    </w:p>
    <w:p>
      <w:r>
        <w:t xml:space="preserve">Vastaava soittaja on koneen vaihto .</w:t>
      </w:r>
    </w:p>
    <w:p>
      <w:r>
        <w:rPr>
          <w:b/>
        </w:rPr>
        <w:t xml:space="preserve">Tulos</w:t>
      </w:r>
    </w:p>
    <w:p>
      <w:r>
        <w:t xml:space="preserve">Vaihtokone on eräänlainen kone .</w:t>
      </w:r>
    </w:p>
    <w:p>
      <w:r>
        <w:rPr>
          <w:b/>
        </w:rPr>
        <w:t xml:space="preserve">Esimerkki 4.3082</w:t>
      </w:r>
    </w:p>
    <w:p>
      <w:r>
        <w:t xml:space="preserve">Jos haluat jonottaa musiikkia, sinun pitäisi tarttua radioon .</w:t>
      </w:r>
    </w:p>
    <w:p>
      <w:r>
        <w:rPr>
          <w:b/>
        </w:rPr>
        <w:t xml:space="preserve">Tulos</w:t>
      </w:r>
    </w:p>
    <w:p>
      <w:r>
        <w:t xml:space="preserve">Jos haluat kuunnella musiikkia, sinun pitäisi kytkeä ohjelma päälle.</w:t>
      </w:r>
    </w:p>
    <w:p>
      <w:r>
        <w:rPr>
          <w:b/>
        </w:rPr>
        <w:t xml:space="preserve">Tulos</w:t>
      </w:r>
    </w:p>
    <w:p>
      <w:r>
        <w:t xml:space="preserve">Jos haluat kuunnella musiikkia, pyyhkäise kuvaa .</w:t>
      </w:r>
    </w:p>
    <w:p>
      <w:r>
        <w:rPr>
          <w:b/>
        </w:rPr>
        <w:t xml:space="preserve">Tulos</w:t>
      </w:r>
    </w:p>
    <w:p>
      <w:r>
        <w:t xml:space="preserve">Jos haluat kuunnella musiikkia, laita radio päälle.</w:t>
      </w:r>
    </w:p>
    <w:p>
      <w:r>
        <w:rPr>
          <w:b/>
        </w:rPr>
        <w:t xml:space="preserve">Tulos</w:t>
      </w:r>
    </w:p>
    <w:p>
      <w:r>
        <w:t xml:space="preserve">Jos ymmärrät kuunnella musiikkia, sinun pitäisi laittaa radio päälle.</w:t>
      </w:r>
    </w:p>
    <w:p>
      <w:r>
        <w:rPr>
          <w:b/>
        </w:rPr>
        <w:t xml:space="preserve">Esimerkki 4.3083</w:t>
      </w:r>
    </w:p>
    <w:p>
      <w:r>
        <w:t xml:space="preserve">Olet todennäköisesti pysäköidä odotushuoneessa lääkäreiden .</w:t>
      </w:r>
    </w:p>
    <w:p>
      <w:r>
        <w:rPr>
          <w:b/>
        </w:rPr>
        <w:t xml:space="preserve">Tulos</w:t>
      </w:r>
    </w:p>
    <w:p>
      <w:r>
        <w:t xml:space="preserve">Olet toiveikas löytämään lääkäreiden odotushuoneen .</w:t>
      </w:r>
    </w:p>
    <w:p>
      <w:r>
        <w:rPr>
          <w:b/>
        </w:rPr>
        <w:t xml:space="preserve">Tulos</w:t>
      </w:r>
    </w:p>
    <w:p>
      <w:r>
        <w:t xml:space="preserve">Olet hyvä harjoitella lääkäreiden odotushuonetta .</w:t>
      </w:r>
    </w:p>
    <w:p>
      <w:r>
        <w:rPr>
          <w:b/>
        </w:rPr>
        <w:t xml:space="preserve">Tulos</w:t>
      </w:r>
    </w:p>
    <w:p>
      <w:r>
        <w:t xml:space="preserve">Löydät todennäköisesti lääkäreiden odotushuoneen.</w:t>
      </w:r>
    </w:p>
    <w:p>
      <w:r>
        <w:rPr>
          <w:b/>
        </w:rPr>
        <w:t xml:space="preserve">Tulos</w:t>
      </w:r>
    </w:p>
    <w:p>
      <w:r>
        <w:t xml:space="preserve">Lääkäreitä odotetaan todennäköisesti jonossa.</w:t>
      </w:r>
    </w:p>
    <w:p>
      <w:r>
        <w:rPr>
          <w:b/>
        </w:rPr>
        <w:t xml:space="preserve">Esimerkki 4.3084</w:t>
      </w:r>
    </w:p>
    <w:p>
      <w:r>
        <w:t xml:space="preserve">Jos haluat muistaa puhelinnumeron, sinun pitäisi merkitä se muistiin.</w:t>
      </w:r>
    </w:p>
    <w:p>
      <w:r>
        <w:rPr>
          <w:b/>
        </w:rPr>
        <w:t xml:space="preserve">Tulos</w:t>
      </w:r>
    </w:p>
    <w:p>
      <w:r>
        <w:t xml:space="preserve">Jos haluat muistaa puhelinnumeron, sinun kannattaa kirjoittaa se ylös.</w:t>
      </w:r>
    </w:p>
    <w:p>
      <w:r>
        <w:rPr>
          <w:b/>
        </w:rPr>
        <w:t xml:space="preserve">Tulos</w:t>
      </w:r>
    </w:p>
    <w:p>
      <w:r>
        <w:t xml:space="preserve">Jos haluat muistaa puhelinnumeron, sinun pitäisi kirjoittaa se ylös.</w:t>
      </w:r>
    </w:p>
    <w:p>
      <w:r>
        <w:rPr>
          <w:b/>
        </w:rPr>
        <w:t xml:space="preserve">Tulos</w:t>
      </w:r>
    </w:p>
    <w:p>
      <w:r>
        <w:t xml:space="preserve">Jos haluat poistaa parametrin numeron, sinun on kirjoitettava se ylös .</w:t>
      </w:r>
    </w:p>
    <w:p>
      <w:r>
        <w:rPr>
          <w:b/>
        </w:rPr>
        <w:t xml:space="preserve">Tulos</w:t>
      </w:r>
    </w:p>
    <w:p>
      <w:r>
        <w:t xml:space="preserve">Jos kuolet muistaaksesi yksikön numeron, sinun kannattaa kirjoittaa se ylös.</w:t>
      </w:r>
    </w:p>
    <w:p>
      <w:r>
        <w:rPr>
          <w:b/>
        </w:rPr>
        <w:t xml:space="preserve">Esimerkki 4.3085</w:t>
      </w:r>
    </w:p>
    <w:p>
      <w:r>
        <w:t xml:space="preserve">Nälkä saa sinut hyppäämään syömään pikaruokaravintolaan .</w:t>
      </w:r>
    </w:p>
    <w:p>
      <w:r>
        <w:rPr>
          <w:b/>
        </w:rPr>
        <w:t xml:space="preserve">Tulos</w:t>
      </w:r>
    </w:p>
    <w:p>
      <w:r>
        <w:t xml:space="preserve">Nälkä saa sinut haluamaan syödä pikaruokaravintolassa .</w:t>
      </w:r>
    </w:p>
    <w:p>
      <w:r>
        <w:rPr>
          <w:b/>
        </w:rPr>
        <w:t xml:space="preserve">Tulos</w:t>
      </w:r>
    </w:p>
    <w:p>
      <w:r>
        <w:t xml:space="preserve">Nälkäisenä stressaa, että haluat lomailla pikaruokaravintolassa .</w:t>
      </w:r>
    </w:p>
    <w:p>
      <w:r>
        <w:rPr>
          <w:b/>
        </w:rPr>
        <w:t xml:space="preserve">Tulos</w:t>
      </w:r>
    </w:p>
    <w:p>
      <w:r>
        <w:t xml:space="preserve">Nälkä saa sinut haluamaan syödä pikaruokapaikassa .</w:t>
      </w:r>
    </w:p>
    <w:p>
      <w:r>
        <w:rPr>
          <w:b/>
        </w:rPr>
        <w:t xml:space="preserve">Tulos</w:t>
      </w:r>
    </w:p>
    <w:p>
      <w:r>
        <w:t xml:space="preserve">Nälkä saa sinut haluamaan syödä pikaruokaravintolassa.</w:t>
      </w:r>
    </w:p>
    <w:p>
      <w:r>
        <w:rPr>
          <w:b/>
        </w:rPr>
        <w:t xml:space="preserve">Esimerkki 4.3086</w:t>
      </w:r>
    </w:p>
    <w:p>
      <w:r>
        <w:t xml:space="preserve">Näyttelyitä näkyisi, koska rakennat taidetta .</w:t>
      </w:r>
    </w:p>
    <w:p>
      <w:r>
        <w:rPr>
          <w:b/>
        </w:rPr>
        <w:t xml:space="preserve">Tulos</w:t>
      </w:r>
    </w:p>
    <w:p>
      <w:r>
        <w:t xml:space="preserve">Näyttelyitä katselisi, koska pitää taiteesta.</w:t>
      </w:r>
    </w:p>
    <w:p>
      <w:r>
        <w:rPr>
          <w:b/>
        </w:rPr>
        <w:t xml:space="preserve">Tulos</w:t>
      </w:r>
    </w:p>
    <w:p>
      <w:r>
        <w:t xml:space="preserve">Näyttäytyisit näyttelyissä, koska opit taidetta .</w:t>
      </w:r>
    </w:p>
    <w:p>
      <w:r>
        <w:rPr>
          <w:b/>
        </w:rPr>
        <w:t xml:space="preserve">Tulos</w:t>
      </w:r>
    </w:p>
    <w:p>
      <w:r>
        <w:t xml:space="preserve">Sinä seisoisit näyttelyissä, koska pidät taiteesta .</w:t>
      </w:r>
    </w:p>
    <w:p>
      <w:r>
        <w:rPr>
          <w:b/>
        </w:rPr>
        <w:t xml:space="preserve">Tulos</w:t>
      </w:r>
    </w:p>
    <w:p>
      <w:r>
        <w:t xml:space="preserve">Käynnistätte näyttelyitä, koska arvostatte taidetta .</w:t>
      </w:r>
    </w:p>
    <w:p>
      <w:r>
        <w:rPr>
          <w:b/>
        </w:rPr>
        <w:t xml:space="preserve">Esimerkki 4.3087</w:t>
      </w:r>
    </w:p>
    <w:p>
      <w:r>
        <w:t xml:space="preserve">Muistutat todennäköisesti itämaista hautausmaata.</w:t>
      </w:r>
    </w:p>
    <w:p>
      <w:r>
        <w:rPr>
          <w:b/>
        </w:rPr>
        <w:t xml:space="preserve">Tulos</w:t>
      </w:r>
    </w:p>
    <w:p>
      <w:r>
        <w:t xml:space="preserve">Olet surullinen jakaa hautausmaa maassa .</w:t>
      </w:r>
    </w:p>
    <w:p>
      <w:r>
        <w:rPr>
          <w:b/>
        </w:rPr>
        <w:t xml:space="preserve">Tulos</w:t>
      </w:r>
    </w:p>
    <w:p>
      <w:r>
        <w:t xml:space="preserve">Sinun on löydettävä hautausmaa maasta .</w:t>
      </w:r>
    </w:p>
    <w:p>
      <w:r>
        <w:rPr>
          <w:b/>
        </w:rPr>
        <w:t xml:space="preserve">Tulos</w:t>
      </w:r>
    </w:p>
    <w:p>
      <w:r>
        <w:t xml:space="preserve">Lähestyt todennäköisesti hautausmaata valossa .</w:t>
      </w:r>
    </w:p>
    <w:p>
      <w:r>
        <w:rPr>
          <w:b/>
        </w:rPr>
        <w:t xml:space="preserve">Tulos</w:t>
      </w:r>
    </w:p>
    <w:p>
      <w:r>
        <w:t xml:space="preserve">Todennäköisesti löydät hautausmaan maaseudulta.</w:t>
      </w:r>
    </w:p>
    <w:p>
      <w:r>
        <w:rPr>
          <w:b/>
        </w:rPr>
        <w:t xml:space="preserve">Esimerkki 4.3088</w:t>
      </w:r>
    </w:p>
    <w:p>
      <w:r>
        <w:t xml:space="preserve">Olet vakuuttunut siitä, että löydät kävelyretken avoimessa kanavassa .</w:t>
      </w:r>
    </w:p>
    <w:p>
      <w:r>
        <w:rPr>
          <w:b/>
        </w:rPr>
        <w:t xml:space="preserve">Tulos</w:t>
      </w:r>
    </w:p>
    <w:p>
      <w:r>
        <w:t xml:space="preserve">Avomerellä on todennäköistä, että nappaat hain kiinni.</w:t>
      </w:r>
    </w:p>
    <w:p>
      <w:r>
        <w:rPr>
          <w:b/>
        </w:rPr>
        <w:t xml:space="preserve">Tulos</w:t>
      </w:r>
    </w:p>
    <w:p>
      <w:r>
        <w:t xml:space="preserve">Avomerellä on todennäköistä löytää hai.</w:t>
      </w:r>
    </w:p>
    <w:p>
      <w:r>
        <w:rPr>
          <w:b/>
        </w:rPr>
        <w:t xml:space="preserve">Tulos</w:t>
      </w:r>
    </w:p>
    <w:p>
      <w:r>
        <w:t xml:space="preserve">Keräät todennäköisesti haita avomerellä .</w:t>
      </w:r>
    </w:p>
    <w:p>
      <w:r>
        <w:rPr>
          <w:b/>
        </w:rPr>
        <w:t xml:space="preserve">Tulos</w:t>
      </w:r>
    </w:p>
    <w:p>
      <w:r>
        <w:t xml:space="preserve">Olet uusi löytää Post avoimessa mielipiteessä .</w:t>
      </w:r>
    </w:p>
    <w:p>
      <w:r>
        <w:rPr>
          <w:b/>
        </w:rPr>
        <w:t xml:space="preserve">Esimerkki 4.3089</w:t>
      </w:r>
    </w:p>
    <w:p>
      <w:r>
        <w:t xml:space="preserve">Sinä muuttaisit asiakkaita, koska haluat heidän rahansa.</w:t>
      </w:r>
    </w:p>
    <w:p>
      <w:r>
        <w:rPr>
          <w:b/>
        </w:rPr>
        <w:t xml:space="preserve">Tulos</w:t>
      </w:r>
    </w:p>
    <w:p>
      <w:r>
        <w:t xml:space="preserve">Palvelisit asiakkaita, koska haluat heidän tilauksensa .</w:t>
      </w:r>
    </w:p>
    <w:p>
      <w:r>
        <w:rPr>
          <w:b/>
        </w:rPr>
        <w:t xml:space="preserve">Tulos</w:t>
      </w:r>
    </w:p>
    <w:p>
      <w:r>
        <w:t xml:space="preserve">Palvelisit asiakkaita, koska tarjoat heidän rahojaan .</w:t>
      </w:r>
    </w:p>
    <w:p>
      <w:r>
        <w:rPr>
          <w:b/>
        </w:rPr>
        <w:t xml:space="preserve">Tulos</w:t>
      </w:r>
    </w:p>
    <w:p>
      <w:r>
        <w:t xml:space="preserve">Häätäisitte asiakkaat, koska ansaitsette heidän rahansa .</w:t>
      </w:r>
    </w:p>
    <w:p>
      <w:r>
        <w:rPr>
          <w:b/>
        </w:rPr>
        <w:t xml:space="preserve">Tulos</w:t>
      </w:r>
    </w:p>
    <w:p>
      <w:r>
        <w:t xml:space="preserve">Palvelisit asiakkaita, koska haluat heidän rahansa.</w:t>
      </w:r>
    </w:p>
    <w:p>
      <w:r>
        <w:rPr>
          <w:b/>
        </w:rPr>
        <w:t xml:space="preserve">Esimerkki 4.3090</w:t>
      </w:r>
    </w:p>
    <w:p>
      <w:r>
        <w:t xml:space="preserve">Suulaulun vaikutus on mukana laulaminen .</w:t>
      </w:r>
    </w:p>
    <w:p>
      <w:r>
        <w:rPr>
          <w:b/>
        </w:rPr>
        <w:t xml:space="preserve">Tulos</w:t>
      </w:r>
    </w:p>
    <w:p>
      <w:r>
        <w:t xml:space="preserve">Sydänlaulun aiheena on laulaminen .</w:t>
      </w:r>
    </w:p>
    <w:p>
      <w:r>
        <w:rPr>
          <w:b/>
        </w:rPr>
        <w:t xml:space="preserve">Tulos</w:t>
      </w:r>
    </w:p>
    <w:p>
      <w:r>
        <w:t xml:space="preserve">Vaikutus kuulo soolo on laulaa mukana .</w:t>
      </w:r>
    </w:p>
    <w:p>
      <w:r>
        <w:rPr>
          <w:b/>
        </w:rPr>
        <w:t xml:space="preserve">Tulos</w:t>
      </w:r>
    </w:p>
    <w:p>
      <w:r>
        <w:t xml:space="preserve">Kuulohalvauksen vaikutus alkaa pitkin .</w:t>
      </w:r>
    </w:p>
    <w:p>
      <w:r>
        <w:rPr>
          <w:b/>
        </w:rPr>
        <w:t xml:space="preserve">Tulos</w:t>
      </w:r>
    </w:p>
    <w:p>
      <w:r>
        <w:t xml:space="preserve">Laulun kuulemisen vaikutuksesta lauletaan mukana.</w:t>
      </w:r>
    </w:p>
    <w:p>
      <w:r>
        <w:rPr>
          <w:b/>
        </w:rPr>
        <w:t xml:space="preserve">Esimerkki 4.3091</w:t>
      </w:r>
    </w:p>
    <w:p>
      <w:r>
        <w:t xml:space="preserve">Äidit suojelevat lapsiaan .</w:t>
      </w:r>
    </w:p>
    <w:p>
      <w:r>
        <w:rPr>
          <w:b/>
        </w:rPr>
        <w:t xml:space="preserve">Tulos</w:t>
      </w:r>
    </w:p>
    <w:p>
      <w:r>
        <w:t xml:space="preserve">Äidit haluavat suojella lapsiaan.</w:t>
      </w:r>
    </w:p>
    <w:p>
      <w:r>
        <w:rPr>
          <w:b/>
        </w:rPr>
        <w:t xml:space="preserve">Tulos</w:t>
      </w:r>
    </w:p>
    <w:p>
      <w:r>
        <w:t xml:space="preserve">Kannattajat haluavat suojella lapsiaan .</w:t>
      </w:r>
    </w:p>
    <w:p>
      <w:r>
        <w:rPr>
          <w:b/>
        </w:rPr>
        <w:t xml:space="preserve">Tulos</w:t>
      </w:r>
    </w:p>
    <w:p>
      <w:r>
        <w:t xml:space="preserve">Äidit haluavat suojella tuotteitaan .</w:t>
      </w:r>
    </w:p>
    <w:p>
      <w:r>
        <w:rPr>
          <w:b/>
        </w:rPr>
        <w:t xml:space="preserve">Tulos</w:t>
      </w:r>
    </w:p>
    <w:p>
      <w:r>
        <w:t xml:space="preserve">Äidit pyrkivät sulkemaan ovensa .</w:t>
      </w:r>
    </w:p>
    <w:p>
      <w:r>
        <w:rPr>
          <w:b/>
        </w:rPr>
        <w:t xml:space="preserve">Esimerkki 4.3092</w:t>
      </w:r>
    </w:p>
    <w:p>
      <w:r>
        <w:t xml:space="preserve">Jos haluat selata hakemistoa, sinun pitäisi hankkia joitakin viittauksia .</w:t>
      </w:r>
    </w:p>
    <w:p>
      <w:r>
        <w:rPr>
          <w:b/>
        </w:rPr>
        <w:t xml:space="preserve">Tulos</w:t>
      </w:r>
    </w:p>
    <w:p>
      <w:r>
        <w:t xml:space="preserve">Jos haluat taistella vihollista vastaan, sinun pitäisi hankkia sarvet .</w:t>
      </w:r>
    </w:p>
    <w:p>
      <w:r>
        <w:rPr>
          <w:b/>
        </w:rPr>
        <w:t xml:space="preserve">Tulos</w:t>
      </w:r>
    </w:p>
    <w:p>
      <w:r>
        <w:t xml:space="preserve">Jos haluat taistella vihollista vastaan, sinun on hankittava aseita.</w:t>
      </w:r>
    </w:p>
    <w:p>
      <w:r>
        <w:rPr>
          <w:b/>
        </w:rPr>
        <w:t xml:space="preserve">Tulos</w:t>
      </w:r>
    </w:p>
    <w:p>
      <w:r>
        <w:t xml:space="preserve">Jos haluatte toistaa asian niin teidän pitäisi hankkia lasit .</w:t>
      </w:r>
    </w:p>
    <w:p>
      <w:r>
        <w:rPr>
          <w:b/>
        </w:rPr>
        <w:t xml:space="preserve">Tulos</w:t>
      </w:r>
    </w:p>
    <w:p>
      <w:r>
        <w:t xml:space="preserve">Jos haluat taistella vihollista vastaan, sinun pitäisi hankkia resursseja .</w:t>
      </w:r>
    </w:p>
    <w:p>
      <w:r>
        <w:rPr>
          <w:b/>
        </w:rPr>
        <w:t xml:space="preserve">Esimerkki 4.3093</w:t>
      </w:r>
    </w:p>
    <w:p>
      <w:r>
        <w:t xml:space="preserve">Sidoisit sylissäsi, koska se kiinnittää kenkäsi .</w:t>
      </w:r>
    </w:p>
    <w:p>
      <w:r>
        <w:rPr>
          <w:b/>
        </w:rPr>
        <w:t xml:space="preserve">Tulos</w:t>
      </w:r>
    </w:p>
    <w:p>
      <w:r>
        <w:t xml:space="preserve">Sidot rannekorun, koska se pitää kengät jalassa.</w:t>
      </w:r>
    </w:p>
    <w:p>
      <w:r>
        <w:rPr>
          <w:b/>
        </w:rPr>
        <w:t xml:space="preserve">Tulos</w:t>
      </w:r>
    </w:p>
    <w:p>
      <w:r>
        <w:t xml:space="preserve">Sinä olisit hihnassa, koska se merkitsee kenkiäsi.</w:t>
      </w:r>
    </w:p>
    <w:p>
      <w:r>
        <w:rPr>
          <w:b/>
        </w:rPr>
        <w:t xml:space="preserve">Tulos</w:t>
      </w:r>
    </w:p>
    <w:p>
      <w:r>
        <w:t xml:space="preserve">Kengännauhat sidotaan, koska ne pitävät kengät jalassa.</w:t>
      </w:r>
    </w:p>
    <w:p>
      <w:r>
        <w:rPr>
          <w:b/>
        </w:rPr>
        <w:t xml:space="preserve">Tulos</w:t>
      </w:r>
    </w:p>
    <w:p>
      <w:r>
        <w:t xml:space="preserve">Ottaisit kengännauhasi mukaan, koska se naarmuttaa shortsit jalkaan .</w:t>
      </w:r>
    </w:p>
    <w:p>
      <w:r>
        <w:rPr>
          <w:b/>
        </w:rPr>
        <w:t xml:space="preserve">Esimerkki 4.3094</w:t>
      </w:r>
    </w:p>
    <w:p>
      <w:r>
        <w:t xml:space="preserve">Jos et syö aamiaista sängyssä, sinun pitäisi pysyä sängyssä .</w:t>
      </w:r>
    </w:p>
    <w:p>
      <w:r>
        <w:rPr>
          <w:b/>
        </w:rPr>
        <w:t xml:space="preserve">Tulos</w:t>
      </w:r>
    </w:p>
    <w:p>
      <w:r>
        <w:t xml:space="preserve">Jos haluat syödä aamiaisen sängyssä, sinun pitäisi pysyä sängyssä.</w:t>
      </w:r>
    </w:p>
    <w:p>
      <w:r>
        <w:rPr>
          <w:b/>
        </w:rPr>
        <w:t xml:space="preserve">Tulos</w:t>
      </w:r>
    </w:p>
    <w:p>
      <w:r>
        <w:t xml:space="preserve">Jos haluat syödä aamiaista sängyssä, sinun pitäisi kuulua sänkyyn .</w:t>
      </w:r>
    </w:p>
    <w:p>
      <w:r>
        <w:rPr>
          <w:b/>
        </w:rPr>
        <w:t xml:space="preserve">Tulos</w:t>
      </w:r>
    </w:p>
    <w:p>
      <w:r>
        <w:t xml:space="preserve">Jos haluat syödä aamiaista sängyssä, sinun pitäisi luoda sängyssä .</w:t>
      </w:r>
    </w:p>
    <w:p>
      <w:r>
        <w:rPr>
          <w:b/>
        </w:rPr>
        <w:t xml:space="preserve">Tulos</w:t>
      </w:r>
    </w:p>
    <w:p>
      <w:r>
        <w:t xml:space="preserve">Jos et enää syö aamiaista sängyssä, sinun pitäisi pysyä sängyssä .</w:t>
      </w:r>
    </w:p>
    <w:p>
      <w:r>
        <w:rPr>
          <w:b/>
        </w:rPr>
        <w:t xml:space="preserve">Esimerkki 4.3095</w:t>
      </w:r>
    </w:p>
    <w:p>
      <w:r>
        <w:t xml:space="preserve">Osallistuisit kokoukseen, koska muuten pomosi moittisi sinua.</w:t>
      </w:r>
    </w:p>
    <w:p>
      <w:r>
        <w:rPr>
          <w:b/>
        </w:rPr>
        <w:t xml:space="preserve">Tulos</w:t>
      </w:r>
    </w:p>
    <w:p>
      <w:r>
        <w:t xml:space="preserve">Osallistuisit tehtävään, koska muuten pomosi moittisi sinua.</w:t>
      </w:r>
    </w:p>
    <w:p>
      <w:r>
        <w:rPr>
          <w:b/>
        </w:rPr>
        <w:t xml:space="preserve">Tulos</w:t>
      </w:r>
    </w:p>
    <w:p>
      <w:r>
        <w:t xml:space="preserve">Tottelisit sakkoa, koska muuten puhelimesi moittii sinua.</w:t>
      </w:r>
    </w:p>
    <w:p>
      <w:r>
        <w:rPr>
          <w:b/>
        </w:rPr>
        <w:t xml:space="preserve">Tulos</w:t>
      </w:r>
    </w:p>
    <w:p>
      <w:r>
        <w:t xml:space="preserve">Saattaisit saada päänsärkyä, koska muuten pomosi moittisi sinua.</w:t>
      </w:r>
    </w:p>
    <w:p>
      <w:r>
        <w:rPr>
          <w:b/>
        </w:rPr>
        <w:t xml:space="preserve">Tulos</w:t>
      </w:r>
    </w:p>
    <w:p>
      <w:r>
        <w:t xml:space="preserve">Kävisit kirkossa, koska muuten pomosi moittisi sinua.</w:t>
      </w:r>
    </w:p>
    <w:p>
      <w:r>
        <w:rPr>
          <w:b/>
        </w:rPr>
        <w:t xml:space="preserve">Esimerkki 4.3096</w:t>
      </w:r>
    </w:p>
    <w:p>
      <w:r>
        <w:t xml:space="preserve">He voivat kuunnella musiikkia nukkumaanmenoaikaan asti.</w:t>
      </w:r>
    </w:p>
    <w:p>
      <w:r>
        <w:rPr>
          <w:b/>
        </w:rPr>
        <w:t xml:space="preserve">Tulos</w:t>
      </w:r>
    </w:p>
    <w:p>
      <w:r>
        <w:t xml:space="preserve">He voivat kuunnella musiikkia, koska nukkumaanmenoaika .</w:t>
      </w:r>
    </w:p>
    <w:p>
      <w:r>
        <w:rPr>
          <w:b/>
        </w:rPr>
        <w:t xml:space="preserve">Tulos</w:t>
      </w:r>
    </w:p>
    <w:p>
      <w:r>
        <w:t xml:space="preserve">He voivat kuunnella päivällistä nukkumaanmenoaikaan asti .</w:t>
      </w:r>
    </w:p>
    <w:p>
      <w:r>
        <w:rPr>
          <w:b/>
        </w:rPr>
        <w:t xml:space="preserve">Tulos</w:t>
      </w:r>
    </w:p>
    <w:p>
      <w:r>
        <w:t xml:space="preserve">He voivat kuunnella musiikkia nukkumaan mennessä .</w:t>
      </w:r>
    </w:p>
    <w:p>
      <w:r>
        <w:rPr>
          <w:b/>
        </w:rPr>
        <w:t xml:space="preserve">Tulos</w:t>
      </w:r>
    </w:p>
    <w:p>
      <w:r>
        <w:t xml:space="preserve">He voivat kuunnella musiikkia ennen nukkumaanmenoa .</w:t>
      </w:r>
    </w:p>
    <w:p>
      <w:r>
        <w:rPr>
          <w:b/>
        </w:rPr>
        <w:t xml:space="preserve">Esimerkki 4.3097</w:t>
      </w:r>
    </w:p>
    <w:p>
      <w:r>
        <w:t xml:space="preserve">Kotiin tuotu kala haisee pahalle .</w:t>
      </w:r>
    </w:p>
    <w:p>
      <w:r>
        <w:rPr>
          <w:b/>
        </w:rPr>
        <w:t xml:space="preserve">Tulos</w:t>
      </w:r>
    </w:p>
    <w:p>
      <w:r>
        <w:t xml:space="preserve">Kotiin tuotujen kalojen vaikutus on luonnollinen haju .</w:t>
      </w:r>
    </w:p>
    <w:p>
      <w:r>
        <w:rPr>
          <w:b/>
        </w:rPr>
        <w:t xml:space="preserve">Tulos</w:t>
      </w:r>
    </w:p>
    <w:p>
      <w:r>
        <w:t xml:space="preserve">Kalan kotiin tuominen aiheuttaa pahaa hajua.</w:t>
      </w:r>
    </w:p>
    <w:p>
      <w:r>
        <w:rPr>
          <w:b/>
        </w:rPr>
        <w:t xml:space="preserve">Tulos</w:t>
      </w:r>
    </w:p>
    <w:p>
      <w:r>
        <w:t xml:space="preserve">Kotiin tuotujen kalojen vaikutus haisee erinomaisesti .</w:t>
      </w:r>
    </w:p>
    <w:p>
      <w:r>
        <w:rPr>
          <w:b/>
        </w:rPr>
        <w:t xml:space="preserve">Tulos</w:t>
      </w:r>
    </w:p>
    <w:p>
      <w:r>
        <w:t xml:space="preserve">Vaikutus palauttaa kotiin joitakin kaloja haisee pahalle .</w:t>
      </w:r>
    </w:p>
    <w:p>
      <w:r>
        <w:rPr>
          <w:b/>
        </w:rPr>
        <w:t xml:space="preserve">Esimerkki 4.3098</w:t>
      </w:r>
    </w:p>
    <w:p>
      <w:r>
        <w:t xml:space="preserve">Potilas voi odottaa aulassa.</w:t>
      </w:r>
    </w:p>
    <w:p>
      <w:r>
        <w:rPr>
          <w:b/>
        </w:rPr>
        <w:t xml:space="preserve">Tulos</w:t>
      </w:r>
    </w:p>
    <w:p>
      <w:r>
        <w:t xml:space="preserve">Valtio voi odottaa keskellä .</w:t>
      </w:r>
    </w:p>
    <w:p>
      <w:r>
        <w:rPr>
          <w:b/>
        </w:rPr>
        <w:t xml:space="preserve">Tulos</w:t>
      </w:r>
    </w:p>
    <w:p>
      <w:r>
        <w:t xml:space="preserve">Ampuja voi juhlia aulassa .</w:t>
      </w:r>
    </w:p>
    <w:p>
      <w:r>
        <w:rPr>
          <w:b/>
        </w:rPr>
        <w:t xml:space="preserve">Tulos</w:t>
      </w:r>
    </w:p>
    <w:p>
      <w:r>
        <w:t xml:space="preserve">Potilas voi käyttää armeijassa .</w:t>
      </w:r>
    </w:p>
    <w:p>
      <w:r>
        <w:rPr>
          <w:b/>
        </w:rPr>
        <w:t xml:space="preserve">Tulos</w:t>
      </w:r>
    </w:p>
    <w:p>
      <w:r>
        <w:t xml:space="preserve">Tuntematon voi pistäytyä aulassa .</w:t>
      </w:r>
    </w:p>
    <w:p>
      <w:r>
        <w:rPr>
          <w:b/>
        </w:rPr>
        <w:t xml:space="preserve">Esimerkki 4.3099</w:t>
      </w:r>
    </w:p>
    <w:p>
      <w:r>
        <w:t xml:space="preserve">Jos teeskentelet nolaavasi vanhempasi, sinun pitäisi onnistua yrityksissäsi .</w:t>
      </w:r>
    </w:p>
    <w:p>
      <w:r>
        <w:rPr>
          <w:b/>
        </w:rPr>
        <w:t xml:space="preserve">Tulos</w:t>
      </w:r>
    </w:p>
    <w:p>
      <w:r>
        <w:t xml:space="preserve">Jos haluat miellyttää naapureitasi, sinun pitäisi onnistua yrityksissäsi .</w:t>
      </w:r>
    </w:p>
    <w:p>
      <w:r>
        <w:rPr>
          <w:b/>
        </w:rPr>
        <w:t xml:space="preserve">Tulos</w:t>
      </w:r>
    </w:p>
    <w:p>
      <w:r>
        <w:t xml:space="preserve">Jos haluat miellyttää seuralaisiasi, sinun pitäisi kestää yrityksesi .</w:t>
      </w:r>
    </w:p>
    <w:p>
      <w:r>
        <w:rPr>
          <w:b/>
        </w:rPr>
        <w:t xml:space="preserve">Tulos</w:t>
      </w:r>
    </w:p>
    <w:p>
      <w:r>
        <w:t xml:space="preserve">Jos tiedät murhata vanhempasi, sinun pitäisi onnistua yrityksissäsi .</w:t>
      </w:r>
    </w:p>
    <w:p>
      <w:r>
        <w:rPr>
          <w:b/>
        </w:rPr>
        <w:t xml:space="preserve">Tulos</w:t>
      </w:r>
    </w:p>
    <w:p>
      <w:r>
        <w:t xml:space="preserve">Jos haluat miellyttää vanhempiasi, sinun pitäisi onnistua yrityksissäsi.</w:t>
      </w:r>
    </w:p>
    <w:p>
      <w:r>
        <w:rPr>
          <w:b/>
        </w:rPr>
        <w:t xml:space="preserve">Esimerkki 4.3100</w:t>
      </w:r>
    </w:p>
    <w:p>
      <w:r>
        <w:t xml:space="preserve">Olet käytettävissä löytää pakettiauto metsissä .</w:t>
      </w:r>
    </w:p>
    <w:p>
      <w:r>
        <w:rPr>
          <w:b/>
        </w:rPr>
        <w:t xml:space="preserve">Tulos</w:t>
      </w:r>
    </w:p>
    <w:p>
      <w:r>
        <w:t xml:space="preserve">Sinä olet samanlainen löytämään mieltymyksensä asioihin .</w:t>
      </w:r>
    </w:p>
    <w:p>
      <w:r>
        <w:rPr>
          <w:b/>
        </w:rPr>
        <w:t xml:space="preserve">Tulos</w:t>
      </w:r>
    </w:p>
    <w:p>
      <w:r>
        <w:t xml:space="preserve">Löydät todennäköisesti oppitunnin sanoista .</w:t>
      </w:r>
    </w:p>
    <w:p>
      <w:r>
        <w:rPr>
          <w:b/>
        </w:rPr>
        <w:t xml:space="preserve">Tulos</w:t>
      </w:r>
    </w:p>
    <w:p>
      <w:r>
        <w:t xml:space="preserve">Sinun on löydettävä järvi metsissä .</w:t>
      </w:r>
    </w:p>
    <w:p>
      <w:r>
        <w:rPr>
          <w:b/>
        </w:rPr>
        <w:t xml:space="preserve">Tulos</w:t>
      </w:r>
    </w:p>
    <w:p>
      <w:r>
        <w:t xml:space="preserve">Metsistä löytyy todennäköisesti puu.</w:t>
      </w:r>
    </w:p>
    <w:p>
      <w:r>
        <w:rPr>
          <w:b/>
        </w:rPr>
        <w:t xml:space="preserve">Esimerkki 4.3101</w:t>
      </w:r>
    </w:p>
    <w:p>
      <w:r>
        <w:t xml:space="preserve">Saari on maa-alue, jota ympäröi vesi kaikilta puolilta.</w:t>
      </w:r>
    </w:p>
    <w:p>
      <w:r>
        <w:rPr>
          <w:b/>
        </w:rPr>
        <w:t xml:space="preserve">Tulos</w:t>
      </w:r>
    </w:p>
    <w:p>
      <w:r>
        <w:t xml:space="preserve">Kupoli on veden ympäröimä kaaren pala kaikilla virtauksilla .</w:t>
      </w:r>
    </w:p>
    <w:p>
      <w:r>
        <w:rPr>
          <w:b/>
        </w:rPr>
        <w:t xml:space="preserve">Tulos</w:t>
      </w:r>
    </w:p>
    <w:p>
      <w:r>
        <w:t xml:space="preserve">Saari on ylellinen tila, jota ympäröi turvallisuus joka puolelta.</w:t>
      </w:r>
    </w:p>
    <w:p>
      <w:r>
        <w:rPr>
          <w:b/>
        </w:rPr>
        <w:t xml:space="preserve">Tulos</w:t>
      </w:r>
    </w:p>
    <w:p>
      <w:r>
        <w:t xml:space="preserve">Saari on joka puolelta makean veden ympäröimä liuskekivikehä.</w:t>
      </w:r>
    </w:p>
    <w:p>
      <w:r>
        <w:rPr>
          <w:b/>
        </w:rPr>
        <w:t xml:space="preserve">Tulos</w:t>
      </w:r>
    </w:p>
    <w:p>
      <w:r>
        <w:t xml:space="preserve">Saari on maa-alue, jota ympäröi vesi joka puolelta.</w:t>
      </w:r>
    </w:p>
    <w:p>
      <w:r>
        <w:rPr>
          <w:b/>
        </w:rPr>
        <w:t xml:space="preserve">Esimerkki 4.3102</w:t>
      </w:r>
    </w:p>
    <w:p>
      <w:r>
        <w:t xml:space="preserve">Galleriassa voi kävellä kilometrejä hiekassa.</w:t>
      </w:r>
    </w:p>
    <w:p>
      <w:r>
        <w:rPr>
          <w:b/>
        </w:rPr>
        <w:t xml:space="preserve">Tulos</w:t>
      </w:r>
    </w:p>
    <w:p>
      <w:r>
        <w:t xml:space="preserve">Rannalla voi etsiä eläimiä hiekasta .</w:t>
      </w:r>
    </w:p>
    <w:p>
      <w:r>
        <w:rPr>
          <w:b/>
        </w:rPr>
        <w:t xml:space="preserve">Tulos</w:t>
      </w:r>
    </w:p>
    <w:p>
      <w:r>
        <w:t xml:space="preserve">Risteyksen hiekassa voi juurtua kilometrien päähän.</w:t>
      </w:r>
    </w:p>
    <w:p>
      <w:r>
        <w:rPr>
          <w:b/>
        </w:rPr>
        <w:t xml:space="preserve">Tulos</w:t>
      </w:r>
    </w:p>
    <w:p>
      <w:r>
        <w:t xml:space="preserve">Rannalla voi kävellä kilometrejä hiekassa.</w:t>
      </w:r>
    </w:p>
    <w:p>
      <w:r>
        <w:rPr>
          <w:b/>
        </w:rPr>
        <w:t xml:space="preserve">Tulos</w:t>
      </w:r>
    </w:p>
    <w:p>
      <w:r>
        <w:t xml:space="preserve">Voit heittää vastauksia hiekkaan röykkiön kohdalla .</w:t>
      </w:r>
    </w:p>
    <w:p>
      <w:r>
        <w:rPr>
          <w:b/>
        </w:rPr>
        <w:t xml:space="preserve">Esimerkki 4.3103</w:t>
      </w:r>
    </w:p>
    <w:p>
      <w:r>
        <w:t xml:space="preserve">Olet kiitollinen, kun löydät luodin takasta .</w:t>
      </w:r>
    </w:p>
    <w:p>
      <w:r>
        <w:rPr>
          <w:b/>
        </w:rPr>
        <w:t xml:space="preserve">Tulos</w:t>
      </w:r>
    </w:p>
    <w:p>
      <w:r>
        <w:t xml:space="preserve">On epäilyttävää löytää luoti näppäimistöstä .</w:t>
      </w:r>
    </w:p>
    <w:p>
      <w:r>
        <w:rPr>
          <w:b/>
        </w:rPr>
        <w:t xml:space="preserve">Tulos</w:t>
      </w:r>
    </w:p>
    <w:p>
      <w:r>
        <w:t xml:space="preserve">Aseesta löytyy todennäköisesti luoti.</w:t>
      </w:r>
    </w:p>
    <w:p>
      <w:r>
        <w:rPr>
          <w:b/>
        </w:rPr>
        <w:t xml:space="preserve">Tulos</w:t>
      </w:r>
    </w:p>
    <w:p>
      <w:r>
        <w:t xml:space="preserve">Sinä todennäköisesti pamautat luodin aseeseen .</w:t>
      </w:r>
    </w:p>
    <w:p>
      <w:r>
        <w:rPr>
          <w:b/>
        </w:rPr>
        <w:t xml:space="preserve">Tulos</w:t>
      </w:r>
    </w:p>
    <w:p>
      <w:r>
        <w:t xml:space="preserve">Aseesta löytyy todennäköisesti akseli .</w:t>
      </w:r>
    </w:p>
    <w:p>
      <w:r>
        <w:rPr>
          <w:b/>
        </w:rPr>
        <w:t xml:space="preserve">Esimerkki 4.3104</w:t>
      </w:r>
    </w:p>
    <w:p>
      <w:r>
        <w:t xml:space="preserve">Rahankäytöstä nauttiminen on vähemmän voittoa .</w:t>
      </w:r>
    </w:p>
    <w:p>
      <w:r>
        <w:rPr>
          <w:b/>
        </w:rPr>
        <w:t xml:space="preserve">Tulos</w:t>
      </w:r>
    </w:p>
    <w:p>
      <w:r>
        <w:t xml:space="preserve">Rahankäytön suuntaus on, että rahaa on vähemmän .</w:t>
      </w:r>
    </w:p>
    <w:p>
      <w:r>
        <w:rPr>
          <w:b/>
        </w:rPr>
        <w:t xml:space="preserve">Tulos</w:t>
      </w:r>
    </w:p>
    <w:p>
      <w:r>
        <w:t xml:space="preserve">Rahankäytön tehtävänä on ottaa vähemmän kuluja .</w:t>
      </w:r>
    </w:p>
    <w:p>
      <w:r>
        <w:rPr>
          <w:b/>
        </w:rPr>
        <w:t xml:space="preserve">Tulos</w:t>
      </w:r>
    </w:p>
    <w:p>
      <w:r>
        <w:t xml:space="preserve">Rahankäytön houkuttelevuutta on se, että rahaa on vähemmän .</w:t>
      </w:r>
    </w:p>
    <w:p>
      <w:r>
        <w:rPr>
          <w:b/>
        </w:rPr>
        <w:t xml:space="preserve">Tulos</w:t>
      </w:r>
    </w:p>
    <w:p>
      <w:r>
        <w:t xml:space="preserve">Rahankäytön seurauksena rahaa on vähemmän.</w:t>
      </w:r>
    </w:p>
    <w:p>
      <w:r>
        <w:rPr>
          <w:b/>
        </w:rPr>
        <w:t xml:space="preserve">Esimerkki 4.3105</w:t>
      </w:r>
    </w:p>
    <w:p>
      <w:r>
        <w:t xml:space="preserve">Jos haluat soittaa jollekin puhelimitse, sinun on tiedettävä hänen numeronsa.</w:t>
      </w:r>
    </w:p>
    <w:p>
      <w:r>
        <w:rPr>
          <w:b/>
        </w:rPr>
        <w:t xml:space="preserve">Tulos</w:t>
      </w:r>
    </w:p>
    <w:p>
      <w:r>
        <w:t xml:space="preserve">Soittaaksesi jollekulle puhelimessa sinun täytyy tietää hänen äänensä.</w:t>
      </w:r>
    </w:p>
    <w:p>
      <w:r>
        <w:rPr>
          <w:b/>
        </w:rPr>
        <w:t xml:space="preserve">Tulos</w:t>
      </w:r>
    </w:p>
    <w:p>
      <w:r>
        <w:t xml:space="preserve">Jos haluat haastaa jonkun puhelimessa, sinun on tiedettävä hänen numeronsa .</w:t>
      </w:r>
    </w:p>
    <w:p>
      <w:r>
        <w:rPr>
          <w:b/>
        </w:rPr>
        <w:t xml:space="preserve">Tulos</w:t>
      </w:r>
    </w:p>
    <w:p>
      <w:r>
        <w:t xml:space="preserve">Jos haluat soittaa jollekin puhelimitse, sinun HALUTAA tietää hänen rotunsa .</w:t>
      </w:r>
    </w:p>
    <w:p>
      <w:r>
        <w:rPr>
          <w:b/>
        </w:rPr>
        <w:t xml:space="preserve">Tulos</w:t>
      </w:r>
    </w:p>
    <w:p>
      <w:r>
        <w:t xml:space="preserve">Soittaaksesi jollekulle puhelimessa sinun on tiedettävä hänen äänensä .</w:t>
      </w:r>
    </w:p>
    <w:p>
      <w:r>
        <w:rPr>
          <w:b/>
        </w:rPr>
        <w:t xml:space="preserve">Esimerkki 4.3106</w:t>
      </w:r>
    </w:p>
    <w:p>
      <w:r>
        <w:t xml:space="preserve">Jos haluat ratsastaa hevosella, mene tallille.</w:t>
      </w:r>
    </w:p>
    <w:p>
      <w:r>
        <w:rPr>
          <w:b/>
        </w:rPr>
        <w:t xml:space="preserve">Tulos</w:t>
      </w:r>
    </w:p>
    <w:p>
      <w:r>
        <w:t xml:space="preserve">Jos haluat saada hevosen, sinun pitäisi mennä tallille .</w:t>
      </w:r>
    </w:p>
    <w:p>
      <w:r>
        <w:rPr>
          <w:b/>
        </w:rPr>
        <w:t xml:space="preserve">Tulos</w:t>
      </w:r>
    </w:p>
    <w:p>
      <w:r>
        <w:t xml:space="preserve">Jos haluat tarkastaa hevosen, mene tallille .</w:t>
      </w:r>
    </w:p>
    <w:p>
      <w:r>
        <w:rPr>
          <w:b/>
        </w:rPr>
        <w:t xml:space="preserve">Tulos</w:t>
      </w:r>
    </w:p>
    <w:p>
      <w:r>
        <w:t xml:space="preserve">Jos näytät ratsastavan hevosella, sinun pitäisi mennä tallille .</w:t>
      </w:r>
    </w:p>
    <w:p>
      <w:r>
        <w:rPr>
          <w:b/>
        </w:rPr>
        <w:t xml:space="preserve">Tulos</w:t>
      </w:r>
    </w:p>
    <w:p>
      <w:r>
        <w:t xml:space="preserve">Jos vannot ratsastavasi hevosella, mene tallille .</w:t>
      </w:r>
    </w:p>
    <w:p>
      <w:r>
        <w:rPr>
          <w:b/>
        </w:rPr>
        <w:t xml:space="preserve">Esimerkki 4.3107</w:t>
      </w:r>
    </w:p>
    <w:p>
      <w:r>
        <w:t xml:space="preserve">Muistiin liittyy erityisesti koneen havainnointi .</w:t>
      </w:r>
    </w:p>
    <w:p>
      <w:r>
        <w:rPr>
          <w:b/>
        </w:rPr>
        <w:t xml:space="preserve">Tulos</w:t>
      </w:r>
    </w:p>
    <w:p>
      <w:r>
        <w:t xml:space="preserve">Meditaatioon liittyy yleensä tietoisuus muistista .</w:t>
      </w:r>
    </w:p>
    <w:p>
      <w:r>
        <w:rPr>
          <w:b/>
        </w:rPr>
        <w:t xml:space="preserve">Tulos</w:t>
      </w:r>
    </w:p>
    <w:p>
      <w:r>
        <w:t xml:space="preserve">Muistiin liittyy yleensä tietoisuus muistista.</w:t>
      </w:r>
    </w:p>
    <w:p>
      <w:r>
        <w:rPr>
          <w:b/>
        </w:rPr>
        <w:t xml:space="preserve">Tulos</w:t>
      </w:r>
    </w:p>
    <w:p>
      <w:r>
        <w:t xml:space="preserve">aktivointiin liittyy yleensä tietoisuus muistista .</w:t>
      </w:r>
    </w:p>
    <w:p>
      <w:r>
        <w:rPr>
          <w:b/>
        </w:rPr>
        <w:t xml:space="preserve">Tulos</w:t>
      </w:r>
    </w:p>
    <w:p>
      <w:r>
        <w:t xml:space="preserve">vention liittyy yleensä tietoisuus verbistä .</w:t>
      </w:r>
    </w:p>
    <w:p>
      <w:r>
        <w:rPr>
          <w:b/>
        </w:rPr>
        <w:t xml:space="preserve">Esimerkki 4.3108</w:t>
      </w:r>
    </w:p>
    <w:p>
      <w:r>
        <w:t xml:space="preserve">Lukisit dokumentin, koska siinä esiintyvä sairaus koskee sinua .</w:t>
      </w:r>
    </w:p>
    <w:p>
      <w:r>
        <w:rPr>
          <w:b/>
        </w:rPr>
        <w:t xml:space="preserve">Tulos</w:t>
      </w:r>
    </w:p>
    <w:p>
      <w:r>
        <w:t xml:space="preserve">Lukisit dystopian, koska jokin siinä oleva innovaatio kiinnostaa sinua .</w:t>
      </w:r>
    </w:p>
    <w:p>
      <w:r>
        <w:rPr>
          <w:b/>
        </w:rPr>
        <w:t xml:space="preserve">Tulos</w:t>
      </w:r>
    </w:p>
    <w:p>
      <w:r>
        <w:t xml:space="preserve">Piirtäisit lehden, koska siinä oleva op kiinnostaa sinua .</w:t>
      </w:r>
    </w:p>
    <w:p>
      <w:r>
        <w:rPr>
          <w:b/>
        </w:rPr>
        <w:t xml:space="preserve">Tulos</w:t>
      </w:r>
    </w:p>
    <w:p>
      <w:r>
        <w:t xml:space="preserve">Lukisit lehteä, koska siinä oleva artikkeli kiinnostaa sinua.</w:t>
      </w:r>
    </w:p>
    <w:p>
      <w:r>
        <w:rPr>
          <w:b/>
        </w:rPr>
        <w:t xml:space="preserve">Tulos</w:t>
      </w:r>
    </w:p>
    <w:p>
      <w:r>
        <w:t xml:space="preserve">Lukisit lehden, koska siinä oleva artikkeli vetoaa sinuun .</w:t>
      </w:r>
    </w:p>
    <w:p>
      <w:r>
        <w:rPr>
          <w:b/>
        </w:rPr>
        <w:t xml:space="preserve">Esimerkki 4.3109</w:t>
      </w:r>
    </w:p>
    <w:p>
      <w:r>
        <w:t xml:space="preserve">Olet todennäköisesti kasvattamassa tuotemerkkiä maassa .</w:t>
      </w:r>
    </w:p>
    <w:p>
      <w:r>
        <w:rPr>
          <w:b/>
        </w:rPr>
        <w:t xml:space="preserve">Tulos</w:t>
      </w:r>
    </w:p>
    <w:p>
      <w:r>
        <w:t xml:space="preserve">Löydät todennäköisesti kylän maaseudulta.</w:t>
      </w:r>
    </w:p>
    <w:p>
      <w:r>
        <w:rPr>
          <w:b/>
        </w:rPr>
        <w:t xml:space="preserve">Tulos</w:t>
      </w:r>
    </w:p>
    <w:p>
      <w:r>
        <w:t xml:space="preserve">Olet todennäköisesti aiheuttaa pattitilanteen maassa .</w:t>
      </w:r>
    </w:p>
    <w:p>
      <w:r>
        <w:rPr>
          <w:b/>
        </w:rPr>
        <w:t xml:space="preserve">Tulos</w:t>
      </w:r>
    </w:p>
    <w:p>
      <w:r>
        <w:t xml:space="preserve">Todennäköisesti havaitset kylän maaseudulla .</w:t>
      </w:r>
    </w:p>
    <w:p>
      <w:r>
        <w:rPr>
          <w:b/>
        </w:rPr>
        <w:t xml:space="preserve">Tulos</w:t>
      </w:r>
    </w:p>
    <w:p>
      <w:r>
        <w:t xml:space="preserve">Liityt todennäköisesti klusteriin maassa .</w:t>
      </w:r>
    </w:p>
    <w:p>
      <w:r>
        <w:rPr>
          <w:b/>
        </w:rPr>
        <w:t xml:space="preserve">Esimerkki 4.3110</w:t>
      </w:r>
    </w:p>
    <w:p>
      <w:r>
        <w:t xml:space="preserve">Voit käyttää virtausta ajatuksen välittämiseen .</w:t>
      </w:r>
    </w:p>
    <w:p>
      <w:r>
        <w:rPr>
          <w:b/>
        </w:rPr>
        <w:t xml:space="preserve">Tulos</w:t>
      </w:r>
    </w:p>
    <w:p>
      <w:r>
        <w:t xml:space="preserve">Voit käyttää kohinaa värin välittämiseen.</w:t>
      </w:r>
    </w:p>
    <w:p>
      <w:r>
        <w:rPr>
          <w:b/>
        </w:rPr>
        <w:t xml:space="preserve">Tulos</w:t>
      </w:r>
    </w:p>
    <w:p>
      <w:r>
        <w:t xml:space="preserve">Voit käyttää aistia ajatuksen välittämiseen .</w:t>
      </w:r>
    </w:p>
    <w:p>
      <w:r>
        <w:rPr>
          <w:b/>
        </w:rPr>
        <w:t xml:space="preserve">Tulos</w:t>
      </w:r>
    </w:p>
    <w:p>
      <w:r>
        <w:t xml:space="preserve">Voit käyttää ääntä ajatuksen välittämiseen.</w:t>
      </w:r>
    </w:p>
    <w:p>
      <w:r>
        <w:rPr>
          <w:b/>
        </w:rPr>
        <w:t xml:space="preserve">Tulos</w:t>
      </w:r>
    </w:p>
    <w:p>
      <w:r>
        <w:t xml:space="preserve">Voit heittää naurun välittääksesi poseerauksen .</w:t>
      </w:r>
    </w:p>
    <w:p>
      <w:r>
        <w:rPr>
          <w:b/>
        </w:rPr>
        <w:t xml:space="preserve">Esimerkki 4.3111</w:t>
      </w:r>
    </w:p>
    <w:p>
      <w:r>
        <w:t xml:space="preserve">Olet oikeassa, että pidät kissasta pussissa .</w:t>
      </w:r>
    </w:p>
    <w:p>
      <w:r>
        <w:rPr>
          <w:b/>
        </w:rPr>
        <w:t xml:space="preserve">Tulos</w:t>
      </w:r>
    </w:p>
    <w:p>
      <w:r>
        <w:t xml:space="preserve">Syy löytyy todennäköisesti tietokoneesta .</w:t>
      </w:r>
    </w:p>
    <w:p>
      <w:r>
        <w:rPr>
          <w:b/>
        </w:rPr>
        <w:t xml:space="preserve">Tulos</w:t>
      </w:r>
    </w:p>
    <w:p>
      <w:r>
        <w:t xml:space="preserve">Laukusta löytyy todennäköisesti hattu .</w:t>
      </w:r>
    </w:p>
    <w:p>
      <w:r>
        <w:rPr>
          <w:b/>
        </w:rPr>
        <w:t xml:space="preserve">Tulos</w:t>
      </w:r>
    </w:p>
    <w:p>
      <w:r>
        <w:t xml:space="preserve">Löydät todennäköisesti kissan pussista.</w:t>
      </w:r>
    </w:p>
    <w:p>
      <w:r>
        <w:rPr>
          <w:b/>
        </w:rPr>
        <w:t xml:space="preserve">Tulos</w:t>
      </w:r>
    </w:p>
    <w:p>
      <w:r>
        <w:t xml:space="preserve">Pussista löytyy todennäköisesti aarre .</w:t>
      </w:r>
    </w:p>
    <w:p>
      <w:r>
        <w:rPr>
          <w:b/>
        </w:rPr>
        <w:t xml:space="preserve">Esimerkki 4.3112</w:t>
      </w:r>
    </w:p>
    <w:p>
      <w:r>
        <w:t xml:space="preserve">Et löydä automaattista porttia lentokentältä .</w:t>
      </w:r>
    </w:p>
    <w:p>
      <w:r>
        <w:rPr>
          <w:b/>
        </w:rPr>
        <w:t xml:space="preserve">Tulos</w:t>
      </w:r>
    </w:p>
    <w:p>
      <w:r>
        <w:t xml:space="preserve">Olet offline löytää automaattinen muuntaminen apua .</w:t>
      </w:r>
    </w:p>
    <w:p>
      <w:r>
        <w:rPr>
          <w:b/>
        </w:rPr>
        <w:t xml:space="preserve">Tulos</w:t>
      </w:r>
    </w:p>
    <w:p>
      <w:r>
        <w:t xml:space="preserve">Lentoasemalla on todennäköisesti automaattinen portti.</w:t>
      </w:r>
    </w:p>
    <w:p>
      <w:r>
        <w:rPr>
          <w:b/>
        </w:rPr>
        <w:t xml:space="preserve">Tulos</w:t>
      </w:r>
    </w:p>
    <w:p>
      <w:r>
        <w:t xml:space="preserve">Olet erehtynyt osoittamaan automaattista kiihdytintä lentokentällä .</w:t>
      </w:r>
    </w:p>
    <w:p>
      <w:r>
        <w:rPr>
          <w:b/>
        </w:rPr>
        <w:t xml:space="preserve">Tulos</w:t>
      </w:r>
    </w:p>
    <w:p>
      <w:r>
        <w:t xml:space="preserve">On epätavallista, että lentoasemalla on automaattinen portti.</w:t>
      </w:r>
    </w:p>
    <w:p>
      <w:r>
        <w:rPr>
          <w:b/>
        </w:rPr>
        <w:t xml:space="preserve">Esimerkki 4.3113</w:t>
      </w:r>
    </w:p>
    <w:p>
      <w:r>
        <w:t xml:space="preserve">Radion kuunteleminen ajon aikana voi tehdä yksittäisestä matkasta siedettävän.</w:t>
      </w:r>
    </w:p>
    <w:p>
      <w:r>
        <w:rPr>
          <w:b/>
        </w:rPr>
        <w:t xml:space="preserve">Tulos</w:t>
      </w:r>
    </w:p>
    <w:p>
      <w:r>
        <w:t xml:space="preserve">Radion kuunteleminen roikkumisen aikana voi tehdä pitkästä haukottelusta siedettävän .</w:t>
      </w:r>
    </w:p>
    <w:p>
      <w:r>
        <w:rPr>
          <w:b/>
        </w:rPr>
        <w:t xml:space="preserve">Tulos</w:t>
      </w:r>
    </w:p>
    <w:p>
      <w:r>
        <w:t xml:space="preserve">radion kuunteleminen hypyn aikana voi tehdä pitkästä matkasta siedettävän.</w:t>
      </w:r>
    </w:p>
    <w:p>
      <w:r>
        <w:rPr>
          <w:b/>
        </w:rPr>
        <w:t xml:space="preserve">Tulos</w:t>
      </w:r>
    </w:p>
    <w:p>
      <w:r>
        <w:t xml:space="preserve">Radion kuunteleminen ajon aikana voi tehdä pitkästä matkasta siedettävän.</w:t>
      </w:r>
    </w:p>
    <w:p>
      <w:r>
        <w:rPr>
          <w:b/>
        </w:rPr>
        <w:t xml:space="preserve">Tulos</w:t>
      </w:r>
    </w:p>
    <w:p>
      <w:r>
        <w:t xml:space="preserve">Urkujen kuuntelu vastauksen aikana voi tehdä pitkästä tauosta siedettävän.</w:t>
      </w:r>
    </w:p>
    <w:p>
      <w:r>
        <w:rPr>
          <w:b/>
        </w:rPr>
        <w:t xml:space="preserve">Esimerkki 4.3114</w:t>
      </w:r>
    </w:p>
    <w:p>
      <w:r>
        <w:t xml:space="preserve">Keskustelisit, koska haluat voittaa tietoa .</w:t>
      </w:r>
    </w:p>
    <w:p>
      <w:r>
        <w:rPr>
          <w:b/>
        </w:rPr>
        <w:t xml:space="preserve">Tulos</w:t>
      </w:r>
    </w:p>
    <w:p>
      <w:r>
        <w:t xml:space="preserve">Teillä olisi keskustelu, koska luulette estävänne tiedonsaannin .</w:t>
      </w:r>
    </w:p>
    <w:p>
      <w:r>
        <w:rPr>
          <w:b/>
        </w:rPr>
        <w:t xml:space="preserve">Tulos</w:t>
      </w:r>
    </w:p>
    <w:p>
      <w:r>
        <w:t xml:space="preserve">Sinulla olisi oikeus, koska haluat arvostaa tietoa .</w:t>
      </w:r>
    </w:p>
    <w:p>
      <w:r>
        <w:rPr>
          <w:b/>
        </w:rPr>
        <w:t xml:space="preserve">Tulos</w:t>
      </w:r>
    </w:p>
    <w:p>
      <w:r>
        <w:t xml:space="preserve">Keskustelisit, koska haluat saada tietoa.</w:t>
      </w:r>
    </w:p>
    <w:p>
      <w:r>
        <w:rPr>
          <w:b/>
        </w:rPr>
        <w:t xml:space="preserve">Tulos</w:t>
      </w:r>
    </w:p>
    <w:p>
      <w:r>
        <w:t xml:space="preserve">Teillä olisi keskustelu, koska pyritte salaamaan tietoa .</w:t>
      </w:r>
    </w:p>
    <w:p>
      <w:r>
        <w:rPr>
          <w:b/>
        </w:rPr>
        <w:t xml:space="preserve">Esimerkki 4.3115</w:t>
      </w:r>
    </w:p>
    <w:p>
      <w:r>
        <w:t xml:space="preserve">Jos haluatte tietää päivällisen, teidän pitäisi kokoontua perheenne kanssa .</w:t>
      </w:r>
    </w:p>
    <w:p>
      <w:r>
        <w:rPr>
          <w:b/>
        </w:rPr>
        <w:t xml:space="preserve">Tulos</w:t>
      </w:r>
    </w:p>
    <w:p>
      <w:r>
        <w:t xml:space="preserve">Jos haluatte osallistua illalliselle, teidän pitäisi kokoontua perheenne kanssa .</w:t>
      </w:r>
    </w:p>
    <w:p>
      <w:r>
        <w:rPr>
          <w:b/>
        </w:rPr>
        <w:t xml:space="preserve">Tulos</w:t>
      </w:r>
    </w:p>
    <w:p>
      <w:r>
        <w:t xml:space="preserve">Jos haluatte syödä illallista, teidän pitäisi kokoontua perheenne kanssa .</w:t>
      </w:r>
    </w:p>
    <w:p>
      <w:r>
        <w:rPr>
          <w:b/>
        </w:rPr>
        <w:t xml:space="preserve">Tulos</w:t>
      </w:r>
    </w:p>
    <w:p>
      <w:r>
        <w:t xml:space="preserve">Jos haluatte syödä päivällistä, teidän pitäisi päästä perheenne kanssa taakse .</w:t>
      </w:r>
    </w:p>
    <w:p>
      <w:r>
        <w:rPr>
          <w:b/>
        </w:rPr>
        <w:t xml:space="preserve">Tulos</w:t>
      </w:r>
    </w:p>
    <w:p>
      <w:r>
        <w:t xml:space="preserve">Jos haluat syödä päivällistä, sinun pitäisi kokoontua perheesi kanssa.</w:t>
      </w:r>
    </w:p>
    <w:p>
      <w:r>
        <w:rPr>
          <w:b/>
        </w:rPr>
        <w:t xml:space="preserve">Esimerkki 4.3116</w:t>
      </w:r>
    </w:p>
    <w:p>
      <w:r>
        <w:t xml:space="preserve">Munien valmistukseen käytetään veistä .</w:t>
      </w:r>
    </w:p>
    <w:p>
      <w:r>
        <w:rPr>
          <w:b/>
        </w:rPr>
        <w:t xml:space="preserve">Tulos</w:t>
      </w:r>
    </w:p>
    <w:p>
      <w:r>
        <w:t xml:space="preserve">Muutosten tekemiseen käytetään valokuvaa .</w:t>
      </w:r>
    </w:p>
    <w:p>
      <w:r>
        <w:rPr>
          <w:b/>
        </w:rPr>
        <w:t xml:space="preserve">Tulos</w:t>
      </w:r>
    </w:p>
    <w:p>
      <w:r>
        <w:t xml:space="preserve">Muistiinpanoa käytetään palautusten tekemiseen .</w:t>
      </w:r>
    </w:p>
    <w:p>
      <w:r>
        <w:rPr>
          <w:b/>
        </w:rPr>
        <w:t xml:space="preserve">Tulos</w:t>
      </w:r>
    </w:p>
    <w:p>
      <w:r>
        <w:t xml:space="preserve">Puukkoa käytetään vaatteiden tekemiseen .</w:t>
      </w:r>
    </w:p>
    <w:p>
      <w:r>
        <w:rPr>
          <w:b/>
        </w:rPr>
        <w:t xml:space="preserve">Tulos</w:t>
      </w:r>
    </w:p>
    <w:p>
      <w:r>
        <w:t xml:space="preserve">Mallien tekemiseen käytetään veistä.</w:t>
      </w:r>
    </w:p>
    <w:p>
      <w:r>
        <w:rPr>
          <w:b/>
        </w:rPr>
        <w:t xml:space="preserve">Esimerkki 4.3117</w:t>
      </w:r>
    </w:p>
    <w:p>
      <w:r>
        <w:t xml:space="preserve">Päivän ylittämisen vaikutus on nukkua hyvin .</w:t>
      </w:r>
    </w:p>
    <w:p>
      <w:r>
        <w:rPr>
          <w:b/>
        </w:rPr>
        <w:t xml:space="preserve">Tulos</w:t>
      </w:r>
    </w:p>
    <w:p>
      <w:r>
        <w:t xml:space="preserve">Päivän työmatkaliikenteen vaikutus nukkuu hyvin .</w:t>
      </w:r>
    </w:p>
    <w:p>
      <w:r>
        <w:rPr>
          <w:b/>
        </w:rPr>
        <w:t xml:space="preserve">Tulos</w:t>
      </w:r>
    </w:p>
    <w:p>
      <w:r>
        <w:t xml:space="preserve">Päivän taistelun vaikutuksesta nukkuu hyvin .</w:t>
      </w:r>
    </w:p>
    <w:p>
      <w:r>
        <w:rPr>
          <w:b/>
        </w:rPr>
        <w:t xml:space="preserve">Tulos</w:t>
      </w:r>
    </w:p>
    <w:p>
      <w:r>
        <w:t xml:space="preserve">Päivästä nauttiminen vaikuttaa siihen, että nukut hyvin.</w:t>
      </w:r>
    </w:p>
    <w:p>
      <w:r>
        <w:rPr>
          <w:b/>
        </w:rPr>
        <w:t xml:space="preserve">Tulos</w:t>
      </w:r>
    </w:p>
    <w:p>
      <w:r>
        <w:t xml:space="preserve">Päivän voittamisen vaikutus on nukkua hyvin .</w:t>
      </w:r>
    </w:p>
    <w:p>
      <w:r>
        <w:rPr>
          <w:b/>
        </w:rPr>
        <w:t xml:space="preserve">Esimerkki 4.3118</w:t>
      </w:r>
    </w:p>
    <w:p>
      <w:r>
        <w:t xml:space="preserve">Voit odottaa jonon jonottaa tietoja .</w:t>
      </w:r>
    </w:p>
    <w:p>
      <w:r>
        <w:rPr>
          <w:b/>
        </w:rPr>
        <w:t xml:space="preserve">Tulos</w:t>
      </w:r>
    </w:p>
    <w:p>
      <w:r>
        <w:t xml:space="preserve">Voit käyttää museota tietojen avaamiseen .</w:t>
      </w:r>
    </w:p>
    <w:p>
      <w:r>
        <w:rPr>
          <w:b/>
        </w:rPr>
        <w:t xml:space="preserve">Tulos</w:t>
      </w:r>
    </w:p>
    <w:p>
      <w:r>
        <w:t xml:space="preserve">Museon avulla voi oppia samalla kun .</w:t>
      </w:r>
    </w:p>
    <w:p>
      <w:r>
        <w:rPr>
          <w:b/>
        </w:rPr>
        <w:t xml:space="preserve">Tulos</w:t>
      </w:r>
    </w:p>
    <w:p>
      <w:r>
        <w:t xml:space="preserve">Voit käyttää museota tiedon oppimiseen.</w:t>
      </w:r>
    </w:p>
    <w:p>
      <w:r>
        <w:rPr>
          <w:b/>
        </w:rPr>
        <w:t xml:space="preserve">Tulos</w:t>
      </w:r>
    </w:p>
    <w:p>
      <w:r>
        <w:t xml:space="preserve">Voit käyttää museota tietojen kopioimiseen .</w:t>
      </w:r>
    </w:p>
    <w:p>
      <w:r>
        <w:rPr>
          <w:b/>
        </w:rPr>
        <w:t xml:space="preserve">Esimerkki 4.3119</w:t>
      </w:r>
    </w:p>
    <w:p>
      <w:r>
        <w:t xml:space="preserve">Löydät todennäköisesti lausunnon sanomalehtiartikkelista.</w:t>
      </w:r>
    </w:p>
    <w:p>
      <w:r>
        <w:rPr>
          <w:b/>
        </w:rPr>
        <w:t xml:space="preserve">Tulos</w:t>
      </w:r>
    </w:p>
    <w:p>
      <w:r>
        <w:t xml:space="preserve">Esität todennäköisesti asian lehtiartikkelissa .</w:t>
      </w:r>
    </w:p>
    <w:p>
      <w:r>
        <w:rPr>
          <w:b/>
        </w:rPr>
        <w:t xml:space="preserve">Tulos</w:t>
      </w:r>
    </w:p>
    <w:p>
      <w:r>
        <w:t xml:space="preserve">Olet todennäköisesti sanonut spoilerin sanomalehtiartikkelissa .</w:t>
      </w:r>
    </w:p>
    <w:p>
      <w:r>
        <w:rPr>
          <w:b/>
        </w:rPr>
        <w:t xml:space="preserve">Tulos</w:t>
      </w:r>
    </w:p>
    <w:p>
      <w:r>
        <w:t xml:space="preserve">Löydät todennäköisesti ehdotuksen verkkoartikkelista .</w:t>
      </w:r>
    </w:p>
    <w:p>
      <w:r>
        <w:rPr>
          <w:b/>
        </w:rPr>
        <w:t xml:space="preserve">Tulos</w:t>
      </w:r>
    </w:p>
    <w:p>
      <w:r>
        <w:t xml:space="preserve">Löydät todennäköisesti tiedotteen sanomalehdestä t .</w:t>
      </w:r>
    </w:p>
    <w:p>
      <w:r>
        <w:rPr>
          <w:b/>
        </w:rPr>
        <w:t xml:space="preserve">Esimerkki 4.3120</w:t>
      </w:r>
    </w:p>
    <w:p>
      <w:r>
        <w:t xml:space="preserve">Jos ihmisen räjähdys tapahtuu kylässä , voit väistää kuuroja.</w:t>
      </w:r>
    </w:p>
    <w:p>
      <w:r>
        <w:rPr>
          <w:b/>
        </w:rPr>
        <w:t xml:space="preserve">Tulos</w:t>
      </w:r>
    </w:p>
    <w:p>
      <w:r>
        <w:t xml:space="preserve">Jos sukellusveneessä tapahtuu kova räjähdys, sinusta voi tulla japanilainen.</w:t>
      </w:r>
    </w:p>
    <w:p>
      <w:r>
        <w:rPr>
          <w:b/>
        </w:rPr>
        <w:t xml:space="preserve">Tulos</w:t>
      </w:r>
    </w:p>
    <w:p>
      <w:r>
        <w:t xml:space="preserve">Jos sukellusveneessä tapahtuu kova räjähdys, voit tulla hyytelöksi.</w:t>
      </w:r>
    </w:p>
    <w:p>
      <w:r>
        <w:rPr>
          <w:b/>
        </w:rPr>
        <w:t xml:space="preserve">Tulos</w:t>
      </w:r>
    </w:p>
    <w:p>
      <w:r>
        <w:t xml:space="preserve">Jos rautatiellä tapahtuu kova räjähdys, voit opiskella kuuroksi.</w:t>
      </w:r>
    </w:p>
    <w:p>
      <w:r>
        <w:rPr>
          <w:b/>
        </w:rPr>
        <w:t xml:space="preserve">Tulos</w:t>
      </w:r>
    </w:p>
    <w:p>
      <w:r>
        <w:t xml:space="preserve">Jos sukellusveneessä tapahtuu kova räjähdys, voit kuuroutua.</w:t>
      </w:r>
    </w:p>
    <w:p>
      <w:r>
        <w:rPr>
          <w:b/>
        </w:rPr>
        <w:t xml:space="preserve">Esimerkki 4.3121</w:t>
      </w:r>
    </w:p>
    <w:p>
      <w:r>
        <w:t xml:space="preserve">Kun lähden riehumaan , otan mukaan runsaasti vettä , ammuksia ja partiolaukkuja .</w:t>
      </w:r>
    </w:p>
    <w:p>
      <w:r>
        <w:rPr>
          <w:b/>
        </w:rPr>
        <w:t xml:space="preserve">Tulos</w:t>
      </w:r>
    </w:p>
    <w:p>
      <w:r>
        <w:t xml:space="preserve">Kun lähden lomalle , kaipaan runsaasti vettä , ammuksia ja ruumispusseja .</w:t>
      </w:r>
    </w:p>
    <w:p>
      <w:r>
        <w:rPr>
          <w:b/>
        </w:rPr>
        <w:t xml:space="preserve">Tulos</w:t>
      </w:r>
    </w:p>
    <w:p>
      <w:r>
        <w:t xml:space="preserve">Kun purjehdin lomalla , otan mukaan runsaasti vettä , ammuksia ja ruumispusseja .</w:t>
      </w:r>
    </w:p>
    <w:p>
      <w:r>
        <w:rPr>
          <w:b/>
        </w:rPr>
        <w:t xml:space="preserve">Tulos</w:t>
      </w:r>
    </w:p>
    <w:p>
      <w:r>
        <w:t xml:space="preserve">Kun lähden lomalle, minulla on paljon vettä, ammuksia ja ruumispusseja.</w:t>
      </w:r>
    </w:p>
    <w:p>
      <w:r>
        <w:rPr>
          <w:b/>
        </w:rPr>
        <w:t xml:space="preserve">Tulos</w:t>
      </w:r>
    </w:p>
    <w:p>
      <w:r>
        <w:t xml:space="preserve">Kun lähden lomalle, otan mukaan runsaasti vettä, ammuksia ja ruumispusseja.</w:t>
      </w:r>
    </w:p>
    <w:p>
      <w:r>
        <w:rPr>
          <w:b/>
        </w:rPr>
        <w:t xml:space="preserve">Esimerkki 4.3122</w:t>
      </w:r>
    </w:p>
    <w:p>
      <w:r>
        <w:t xml:space="preserve">Pyytäisit lahjaa, koska haluat siirtää kiintymystä .</w:t>
      </w:r>
    </w:p>
    <w:p>
      <w:r>
        <w:rPr>
          <w:b/>
        </w:rPr>
        <w:t xml:space="preserve">Tulos</w:t>
      </w:r>
    </w:p>
    <w:p>
      <w:r>
        <w:t xml:space="preserve">Piilottaisit nenän, koska haluat osoittaa kiintymystä .</w:t>
      </w:r>
    </w:p>
    <w:p>
      <w:r>
        <w:rPr>
          <w:b/>
        </w:rPr>
        <w:t xml:space="preserve">Tulos</w:t>
      </w:r>
    </w:p>
    <w:p>
      <w:r>
        <w:t xml:space="preserve">Annat lahjan, koska haluat osoittaa kiintymystä.</w:t>
      </w:r>
    </w:p>
    <w:p>
      <w:r>
        <w:rPr>
          <w:b/>
        </w:rPr>
        <w:t xml:space="preserve">Tulos</w:t>
      </w:r>
    </w:p>
    <w:p>
      <w:r>
        <w:t xml:space="preserve">Sinä provosoisit tulosta, koska haluat tuoda hellyyttä .</w:t>
      </w:r>
    </w:p>
    <w:p>
      <w:r>
        <w:rPr>
          <w:b/>
        </w:rPr>
        <w:t xml:space="preserve">Tulos</w:t>
      </w:r>
    </w:p>
    <w:p>
      <w:r>
        <w:t xml:space="preserve">Antaisit lahjan, koska haluat pidättäytyä kiintymyksestä .</w:t>
      </w:r>
    </w:p>
    <w:p>
      <w:r>
        <w:rPr>
          <w:b/>
        </w:rPr>
        <w:t xml:space="preserve">Esimerkki 4.3123</w:t>
      </w:r>
    </w:p>
    <w:p>
      <w:r>
        <w:t xml:space="preserve">Voit käyttää osiota kauneuden lisäämiseen .</w:t>
      </w:r>
    </w:p>
    <w:p>
      <w:r>
        <w:rPr>
          <w:b/>
        </w:rPr>
        <w:t xml:space="preserve">Tulos</w:t>
      </w:r>
    </w:p>
    <w:p>
      <w:r>
        <w:t xml:space="preserve">Voit käyttää sääntöä kauneuden tuhoamiseen .</w:t>
      </w:r>
    </w:p>
    <w:p>
      <w:r>
        <w:rPr>
          <w:b/>
        </w:rPr>
        <w:t xml:space="preserve">Tulos</w:t>
      </w:r>
    </w:p>
    <w:p>
      <w:r>
        <w:t xml:space="preserve">Voit käyttää puuta lisäämään kauneutta.</w:t>
      </w:r>
    </w:p>
    <w:p>
      <w:r>
        <w:rPr>
          <w:b/>
        </w:rPr>
        <w:t xml:space="preserve">Tulos</w:t>
      </w:r>
    </w:p>
    <w:p>
      <w:r>
        <w:t xml:space="preserve">Voit käyttää huulipunaa lisäämään kauneutta .</w:t>
      </w:r>
    </w:p>
    <w:p>
      <w:r>
        <w:rPr>
          <w:b/>
        </w:rPr>
        <w:t xml:space="preserve">Tulos</w:t>
      </w:r>
    </w:p>
    <w:p>
      <w:r>
        <w:t xml:space="preserve">Voit käyttää direktiiviä lisätäksesi kauneutta .</w:t>
      </w:r>
    </w:p>
    <w:p>
      <w:r>
        <w:rPr>
          <w:b/>
        </w:rPr>
        <w:t xml:space="preserve">Esimerkki 4.3124</w:t>
      </w:r>
    </w:p>
    <w:p>
      <w:r>
        <w:t xml:space="preserve">Pultti housut voi olla ohut .</w:t>
      </w:r>
    </w:p>
    <w:p>
      <w:r>
        <w:rPr>
          <w:b/>
        </w:rPr>
        <w:t xml:space="preserve">Tulos</w:t>
      </w:r>
    </w:p>
    <w:p>
      <w:r>
        <w:t xml:space="preserve">Housunauha voi likaantua .</w:t>
      </w:r>
    </w:p>
    <w:p>
      <w:r>
        <w:rPr>
          <w:b/>
        </w:rPr>
        <w:t xml:space="preserve">Tulos</w:t>
      </w:r>
    </w:p>
    <w:p>
      <w:r>
        <w:t xml:space="preserve">Housujen istuvuus voi likaantua .</w:t>
      </w:r>
    </w:p>
    <w:p>
      <w:r>
        <w:rPr>
          <w:b/>
        </w:rPr>
        <w:t xml:space="preserve">Tulos</w:t>
      </w:r>
    </w:p>
    <w:p>
      <w:r>
        <w:t xml:space="preserve">Housut voivat likaantua.</w:t>
      </w:r>
    </w:p>
    <w:p>
      <w:r>
        <w:rPr>
          <w:b/>
        </w:rPr>
        <w:t xml:space="preserve">Tulos</w:t>
      </w:r>
    </w:p>
    <w:p>
      <w:r>
        <w:t xml:space="preserve">Päivä housut voi tuulettaa likainen .</w:t>
      </w:r>
    </w:p>
    <w:p>
      <w:r>
        <w:rPr>
          <w:b/>
        </w:rPr>
        <w:t xml:space="preserve">Esimerkki 4.3125</w:t>
      </w:r>
    </w:p>
    <w:p>
      <w:r>
        <w:t xml:space="preserve">Jos haluat muokata uutisia, sinun pitäisi ladata uutisryhmä .</w:t>
      </w:r>
    </w:p>
    <w:p>
      <w:r>
        <w:rPr>
          <w:b/>
        </w:rPr>
        <w:t xml:space="preserve">Tulos</w:t>
      </w:r>
    </w:p>
    <w:p>
      <w:r>
        <w:t xml:space="preserve">Jos haluat lukea uutisia, sinun pitäisi kirjautua uutissivulle .</w:t>
      </w:r>
    </w:p>
    <w:p>
      <w:r>
        <w:rPr>
          <w:b/>
        </w:rPr>
        <w:t xml:space="preserve">Tulos</w:t>
      </w:r>
    </w:p>
    <w:p>
      <w:r>
        <w:t xml:space="preserve">Jos haluat esittää uutisia, sinun pitäisi ladata uutismittari .</w:t>
      </w:r>
    </w:p>
    <w:p>
      <w:r>
        <w:rPr>
          <w:b/>
        </w:rPr>
        <w:t xml:space="preserve">Tulos</w:t>
      </w:r>
    </w:p>
    <w:p>
      <w:r>
        <w:t xml:space="preserve">Jos haluat lukea netistä niin sinun pitäisi selata uutissivua .</w:t>
      </w:r>
    </w:p>
    <w:p>
      <w:r>
        <w:rPr>
          <w:b/>
        </w:rPr>
        <w:t xml:space="preserve">Tulos</w:t>
      </w:r>
    </w:p>
    <w:p>
      <w:r>
        <w:t xml:space="preserve">Jos haluat lukea uutisia, sinun on ladattava uutissivu.</w:t>
      </w:r>
    </w:p>
    <w:p>
      <w:r>
        <w:rPr>
          <w:b/>
        </w:rPr>
        <w:t xml:space="preserve">Esimerkki 4.3126</w:t>
      </w:r>
    </w:p>
    <w:p>
      <w:r>
        <w:t xml:space="preserve">Katsoisitte ulos kasvoiltanne, koska olette käyttäneet fyysistä voimaa .</w:t>
      </w:r>
    </w:p>
    <w:p>
      <w:r>
        <w:rPr>
          <w:b/>
        </w:rPr>
        <w:t xml:space="preserve">Tulos</w:t>
      </w:r>
    </w:p>
    <w:p>
      <w:r>
        <w:t xml:space="preserve">Eläkkeelle pääsisit vankilasta, koska olet harjoittanut fyysistä ylivaltaa .</w:t>
      </w:r>
    </w:p>
    <w:p>
      <w:r>
        <w:rPr>
          <w:b/>
        </w:rPr>
        <w:t xml:space="preserve">Tulos</w:t>
      </w:r>
    </w:p>
    <w:p>
      <w:r>
        <w:t xml:space="preserve">Sinulta loppuisi höyry, koska olet käyttänyt fyysistä energiaa.</w:t>
      </w:r>
    </w:p>
    <w:p>
      <w:r>
        <w:rPr>
          <w:b/>
        </w:rPr>
        <w:t xml:space="preserve">Tulos</w:t>
      </w:r>
    </w:p>
    <w:p>
      <w:r>
        <w:t xml:space="preserve">Sinulta loppuisi paino, koska olet käyttänyt fyysistä kilpailua .</w:t>
      </w:r>
    </w:p>
    <w:p>
      <w:r>
        <w:rPr>
          <w:b/>
        </w:rPr>
        <w:t xml:space="preserve">Tulos</w:t>
      </w:r>
    </w:p>
    <w:p>
      <w:r>
        <w:t xml:space="preserve">Söisit tyhjäksi, koska olet käyttänyt fyysistä vaatimusta .</w:t>
      </w:r>
    </w:p>
    <w:p>
      <w:r>
        <w:rPr>
          <w:b/>
        </w:rPr>
        <w:t xml:space="preserve">Esimerkki 4.3127</w:t>
      </w:r>
    </w:p>
    <w:p>
      <w:r>
        <w:t xml:space="preserve">c voi olla suuri tai kapea kotelo .</w:t>
      </w:r>
    </w:p>
    <w:p>
      <w:r>
        <w:rPr>
          <w:b/>
        </w:rPr>
        <w:t xml:space="preserve">Tulos</w:t>
      </w:r>
    </w:p>
    <w:p>
      <w:r>
        <w:t xml:space="preserve">T-merkki voi olla leveä tai hienojakoinen .</w:t>
      </w:r>
    </w:p>
    <w:p>
      <w:r>
        <w:rPr>
          <w:b/>
        </w:rPr>
        <w:t xml:space="preserve">Tulos</w:t>
      </w:r>
    </w:p>
    <w:p>
      <w:r>
        <w:t xml:space="preserve">Ikkunassa voi olla leveä tai kapea karmi.</w:t>
      </w:r>
    </w:p>
    <w:p>
      <w:r>
        <w:rPr>
          <w:b/>
        </w:rPr>
        <w:t xml:space="preserve">Tulos</w:t>
      </w:r>
    </w:p>
    <w:p>
      <w:r>
        <w:t xml:space="preserve">Ikkunassa voi olla leveä tai kapea karmi .</w:t>
      </w:r>
    </w:p>
    <w:p>
      <w:r>
        <w:rPr>
          <w:b/>
        </w:rPr>
        <w:t xml:space="preserve">Tulos</w:t>
      </w:r>
    </w:p>
    <w:p>
      <w:r>
        <w:t xml:space="preserve">Aineella voi olla ahdas tai kapea kotelo .</w:t>
      </w:r>
    </w:p>
    <w:p>
      <w:r>
        <w:rPr>
          <w:b/>
        </w:rPr>
        <w:t xml:space="preserve">Esimerkki 4.3128</w:t>
      </w:r>
    </w:p>
    <w:p>
      <w:r>
        <w:t xml:space="preserve">Tentissä testataan, mitä olet oppinut luokassa.</w:t>
      </w:r>
    </w:p>
    <w:p>
      <w:r>
        <w:rPr>
          <w:b/>
        </w:rPr>
        <w:t xml:space="preserve">Tulos</w:t>
      </w:r>
    </w:p>
    <w:p>
      <w:r>
        <w:t xml:space="preserve">Tehtävässä testataan, mitä olet oppinut tyhjiössä.</w:t>
      </w:r>
    </w:p>
    <w:p>
      <w:r>
        <w:rPr>
          <w:b/>
        </w:rPr>
        <w:t xml:space="preserve">Tulos</w:t>
      </w:r>
    </w:p>
    <w:p>
      <w:r>
        <w:t xml:space="preserve">Istunnossa testataan, mitä olet oppinut kävelyllä .</w:t>
      </w:r>
    </w:p>
    <w:p>
      <w:r>
        <w:rPr>
          <w:b/>
        </w:rPr>
        <w:t xml:space="preserve">Tulos</w:t>
      </w:r>
    </w:p>
    <w:p>
      <w:r>
        <w:t xml:space="preserve">Strategia testaa, mitä olet oppinut sarjassa .</w:t>
      </w:r>
    </w:p>
    <w:p>
      <w:r>
        <w:rPr>
          <w:b/>
        </w:rPr>
        <w:t xml:space="preserve">Tulos</w:t>
      </w:r>
    </w:p>
    <w:p>
      <w:r>
        <w:t xml:space="preserve">Strategiassa testataan, mitä olet oppinut kokeilemalla.</w:t>
      </w:r>
    </w:p>
    <w:p>
      <w:r>
        <w:rPr>
          <w:b/>
        </w:rPr>
        <w:t xml:space="preserve">Esimerkki 4.3129</w:t>
      </w:r>
    </w:p>
    <w:p>
      <w:r>
        <w:t xml:space="preserve">Aika - fanikirjoja käytetään itsensä ja ihmissuhteiden uudelleen keksimiseen .</w:t>
      </w:r>
    </w:p>
    <w:p>
      <w:r>
        <w:rPr>
          <w:b/>
        </w:rPr>
        <w:t xml:space="preserve">Tulos</w:t>
      </w:r>
    </w:p>
    <w:p>
      <w:r>
        <w:t xml:space="preserve">Seuraa - Äänikirjoja käytetään puhumaan itsestä ja ihmissuhteista .</w:t>
      </w:r>
    </w:p>
    <w:p>
      <w:r>
        <w:rPr>
          <w:b/>
        </w:rPr>
        <w:t xml:space="preserve">Tulos</w:t>
      </w:r>
    </w:p>
    <w:p>
      <w:r>
        <w:t xml:space="preserve">Self - help -kirjat on rakennettu tunnistamaan itsensä ja suhteet .</w:t>
      </w:r>
    </w:p>
    <w:p>
      <w:r>
        <w:rPr>
          <w:b/>
        </w:rPr>
        <w:t xml:space="preserve">Tulos</w:t>
      </w:r>
    </w:p>
    <w:p>
      <w:r>
        <w:t xml:space="preserve">Self - apua kirjoja käytetään vakauttaa itse ja suhteita .</w:t>
      </w:r>
    </w:p>
    <w:p>
      <w:r>
        <w:rPr>
          <w:b/>
        </w:rPr>
        <w:t xml:space="preserve">Tulos</w:t>
      </w:r>
    </w:p>
    <w:p>
      <w:r>
        <w:t xml:space="preserve">Itseapukirjoja käytetään itsensä ja ihmissuhteiden ymmärtämiseen.</w:t>
      </w:r>
    </w:p>
    <w:p>
      <w:r>
        <w:rPr>
          <w:b/>
        </w:rPr>
        <w:t xml:space="preserve">Esimerkki 4.3130</w:t>
      </w:r>
    </w:p>
    <w:p>
      <w:r>
        <w:t xml:space="preserve">Uudet rakennusideat saisivat sinut haluamaan juhlia .</w:t>
      </w:r>
    </w:p>
    <w:p>
      <w:r>
        <w:rPr>
          <w:b/>
        </w:rPr>
        <w:t xml:space="preserve">Tulos</w:t>
      </w:r>
    </w:p>
    <w:p>
      <w:r>
        <w:t xml:space="preserve">Uudet juhlaideat saisivat sinut haluamaan juhlia.</w:t>
      </w:r>
    </w:p>
    <w:p>
      <w:r>
        <w:rPr>
          <w:b/>
        </w:rPr>
        <w:t xml:space="preserve">Tulos</w:t>
      </w:r>
    </w:p>
    <w:p>
      <w:r>
        <w:t xml:space="preserve">Uudet puolueideat saisivat sinut itkemään, että sinulla on alijäämä .</w:t>
      </w:r>
    </w:p>
    <w:p>
      <w:r>
        <w:rPr>
          <w:b/>
        </w:rPr>
        <w:t xml:space="preserve">Tulos</w:t>
      </w:r>
    </w:p>
    <w:p>
      <w:r>
        <w:t xml:space="preserve">Uudet viihdeideat pilaisivat halusi pitää juhlat .</w:t>
      </w:r>
    </w:p>
    <w:p>
      <w:r>
        <w:rPr>
          <w:b/>
        </w:rPr>
        <w:t xml:space="preserve">Tulos</w:t>
      </w:r>
    </w:p>
    <w:p>
      <w:r>
        <w:t xml:space="preserve">Uudet juhlaideat tekisivät sinulle varaa olla jonkin aikaa .</w:t>
      </w:r>
    </w:p>
    <w:p>
      <w:r>
        <w:rPr>
          <w:b/>
        </w:rPr>
        <w:t xml:space="preserve">Esimerkki 4.3131</w:t>
      </w:r>
    </w:p>
    <w:p>
      <w:r>
        <w:t xml:space="preserve">Voit käyttää perhehuonetta jazzpianoon .</w:t>
      </w:r>
    </w:p>
    <w:p>
      <w:r>
        <w:rPr>
          <w:b/>
        </w:rPr>
        <w:t xml:space="preserve">Tulos</w:t>
      </w:r>
    </w:p>
    <w:p>
      <w:r>
        <w:t xml:space="preserve">Voit käyttää perhehuonetta pianon esittämiseen.</w:t>
      </w:r>
    </w:p>
    <w:p>
      <w:r>
        <w:rPr>
          <w:b/>
        </w:rPr>
        <w:t xml:space="preserve">Tulos</w:t>
      </w:r>
    </w:p>
    <w:p>
      <w:r>
        <w:t xml:space="preserve">Voit käyttää perhehuonetta pianonsoittoon.</w:t>
      </w:r>
    </w:p>
    <w:p>
      <w:r>
        <w:rPr>
          <w:b/>
        </w:rPr>
        <w:t xml:space="preserve">Tulos</w:t>
      </w:r>
    </w:p>
    <w:p>
      <w:r>
        <w:t xml:space="preserve">Voit kasvattaa perheen veljeä soittamaan pianoa .</w:t>
      </w:r>
    </w:p>
    <w:p>
      <w:r>
        <w:rPr>
          <w:b/>
        </w:rPr>
        <w:t xml:space="preserve">Tulos</w:t>
      </w:r>
    </w:p>
    <w:p>
      <w:r>
        <w:t xml:space="preserve">Voit edistää perheen kapasiteettia soittaa pianoa .</w:t>
      </w:r>
    </w:p>
    <w:p>
      <w:r>
        <w:rPr>
          <w:b/>
        </w:rPr>
        <w:t xml:space="preserve">Esimerkki 4.3132</w:t>
      </w:r>
    </w:p>
    <w:p>
      <w:r>
        <w:t xml:space="preserve">Poistuisit tilanteesta etuajassa, koska haluat ratkaista jonkin tarpeen .</w:t>
      </w:r>
    </w:p>
    <w:p>
      <w:r>
        <w:rPr>
          <w:b/>
        </w:rPr>
        <w:t xml:space="preserve">Tulos</w:t>
      </w:r>
    </w:p>
    <w:p>
      <w:r>
        <w:t xml:space="preserve">Lähtisit puraisun aikaisin, koska haluat siivota lounaan .</w:t>
      </w:r>
    </w:p>
    <w:p>
      <w:r>
        <w:rPr>
          <w:b/>
        </w:rPr>
        <w:t xml:space="preserve">Tulos</w:t>
      </w:r>
    </w:p>
    <w:p>
      <w:r>
        <w:t xml:space="preserve">Lähtisit klinikalta aikaisin, koska haluat napsauttaa terapiaa .</w:t>
      </w:r>
    </w:p>
    <w:p>
      <w:r>
        <w:rPr>
          <w:b/>
        </w:rPr>
        <w:t xml:space="preserve">Tulos</w:t>
      </w:r>
    </w:p>
    <w:p>
      <w:r>
        <w:t xml:space="preserve">Sinä jättäisit ohjelman aikaisin, koska haluat saada opetusta.</w:t>
      </w:r>
    </w:p>
    <w:p>
      <w:r>
        <w:rPr>
          <w:b/>
        </w:rPr>
        <w:t xml:space="preserve">Tulos</w:t>
      </w:r>
    </w:p>
    <w:p>
      <w:r>
        <w:t xml:space="preserve">Lähdet juhlista aikaisin, koska haluat nukkua.</w:t>
      </w:r>
    </w:p>
    <w:p>
      <w:r>
        <w:rPr>
          <w:b/>
        </w:rPr>
        <w:t xml:space="preserve">Esimerkki 4.3133</w:t>
      </w:r>
    </w:p>
    <w:p>
      <w:r>
        <w:t xml:space="preserve">Lentoasemalla on todennäköisesti lentokenttä.</w:t>
      </w:r>
    </w:p>
    <w:p>
      <w:r>
        <w:rPr>
          <w:b/>
        </w:rPr>
        <w:t xml:space="preserve">Tulos</w:t>
      </w:r>
    </w:p>
    <w:p>
      <w:r>
        <w:t xml:space="preserve">Lentoterminaali on todennäköisesti lentoasemalla.</w:t>
      </w:r>
    </w:p>
    <w:p>
      <w:r>
        <w:rPr>
          <w:b/>
        </w:rPr>
        <w:t xml:space="preserve">Tulos</w:t>
      </w:r>
    </w:p>
    <w:p>
      <w:r>
        <w:t xml:space="preserve">Lentoasemalla on todennäköisesti ilmatasku.</w:t>
      </w:r>
    </w:p>
    <w:p>
      <w:r>
        <w:rPr>
          <w:b/>
        </w:rPr>
        <w:t xml:space="preserve">Tulos</w:t>
      </w:r>
    </w:p>
    <w:p>
      <w:r>
        <w:t xml:space="preserve">Olette paikallisia liittämään lentoterminaalin lentoasemalle .</w:t>
      </w:r>
    </w:p>
    <w:p>
      <w:r>
        <w:rPr>
          <w:b/>
        </w:rPr>
        <w:t xml:space="preserve">Tulos</w:t>
      </w:r>
    </w:p>
    <w:p>
      <w:r>
        <w:t xml:space="preserve">Sinulle on tuntematonta löytää ilmaterminaali ullakolta .</w:t>
      </w:r>
    </w:p>
    <w:p>
      <w:r>
        <w:rPr>
          <w:b/>
        </w:rPr>
        <w:t xml:space="preserve">Esimerkki 4.3134</w:t>
      </w:r>
    </w:p>
    <w:p>
      <w:r>
        <w:t xml:space="preserve">Lehden hakemisto sisältää arvosteluja .</w:t>
      </w:r>
    </w:p>
    <w:p>
      <w:r>
        <w:rPr>
          <w:b/>
        </w:rPr>
        <w:t xml:space="preserve">Tulos</w:t>
      </w:r>
    </w:p>
    <w:p>
      <w:r>
        <w:t xml:space="preserve">Metsäartikkeli sisältää lausumia .</w:t>
      </w:r>
    </w:p>
    <w:p>
      <w:r>
        <w:rPr>
          <w:b/>
        </w:rPr>
        <w:t xml:space="preserve">Tulos</w:t>
      </w:r>
    </w:p>
    <w:p>
      <w:r>
        <w:t xml:space="preserve">Lehtiartikkeli sisältää faktoja.</w:t>
      </w:r>
    </w:p>
    <w:p>
      <w:r>
        <w:rPr>
          <w:b/>
        </w:rPr>
        <w:t xml:space="preserve">Tulos</w:t>
      </w:r>
    </w:p>
    <w:p>
      <w:r>
        <w:t xml:space="preserve">Lehtiartikkeli sisältää resursseja .</w:t>
      </w:r>
    </w:p>
    <w:p>
      <w:r>
        <w:rPr>
          <w:b/>
        </w:rPr>
        <w:t xml:space="preserve">Tulos</w:t>
      </w:r>
    </w:p>
    <w:p>
      <w:r>
        <w:t xml:space="preserve">Lehdessä oleva neuvo sisältää tosiasioita .</w:t>
      </w:r>
    </w:p>
    <w:p>
      <w:r>
        <w:rPr>
          <w:b/>
        </w:rPr>
        <w:t xml:space="preserve">Esimerkki 4.3135</w:t>
      </w:r>
    </w:p>
    <w:p>
      <w:r>
        <w:t xml:space="preserve">Olet todennäköisesti kentällä johtaja taiteessa .</w:t>
      </w:r>
    </w:p>
    <w:p>
      <w:r>
        <w:rPr>
          <w:b/>
        </w:rPr>
        <w:t xml:space="preserve">Tulos</w:t>
      </w:r>
    </w:p>
    <w:p>
      <w:r>
        <w:t xml:space="preserve">Löydät todennäköisesti taiteen mestariteoksen .</w:t>
      </w:r>
    </w:p>
    <w:p>
      <w:r>
        <w:rPr>
          <w:b/>
        </w:rPr>
        <w:t xml:space="preserve">Tulos</w:t>
      </w:r>
    </w:p>
    <w:p>
      <w:r>
        <w:t xml:space="preserve">Löydät todennäköisesti teeman taiteesta .</w:t>
      </w:r>
    </w:p>
    <w:p>
      <w:r>
        <w:rPr>
          <w:b/>
        </w:rPr>
        <w:t xml:space="preserve">Tulos</w:t>
      </w:r>
    </w:p>
    <w:p>
      <w:r>
        <w:t xml:space="preserve">Taiteesta löytyy todennäköisesti uskonto .</w:t>
      </w:r>
    </w:p>
    <w:p>
      <w:r>
        <w:rPr>
          <w:b/>
        </w:rPr>
        <w:t xml:space="preserve">Tulos</w:t>
      </w:r>
    </w:p>
    <w:p>
      <w:r>
        <w:t xml:space="preserve">Löydät todennäköisesti gallerian taiteesta.</w:t>
      </w:r>
    </w:p>
    <w:p>
      <w:r>
        <w:rPr>
          <w:b/>
        </w:rPr>
        <w:t xml:space="preserve">Esimerkki 4.3136</w:t>
      </w:r>
    </w:p>
    <w:p>
      <w:r>
        <w:t xml:space="preserve">Hyvä laulaja voi miellyttää palvelijaa .</w:t>
      </w:r>
    </w:p>
    <w:p>
      <w:r>
        <w:rPr>
          <w:b/>
        </w:rPr>
        <w:t xml:space="preserve">Tulos</w:t>
      </w:r>
    </w:p>
    <w:p>
      <w:r>
        <w:t xml:space="preserve">Hyvä kirjoitus voi miellyttää vaimoa .</w:t>
      </w:r>
    </w:p>
    <w:p>
      <w:r>
        <w:rPr>
          <w:b/>
        </w:rPr>
        <w:t xml:space="preserve">Tulos</w:t>
      </w:r>
    </w:p>
    <w:p>
      <w:r>
        <w:t xml:space="preserve">Hyvä oppilas voi miellyttää luokkahuonetta.</w:t>
      </w:r>
    </w:p>
    <w:p>
      <w:r>
        <w:rPr>
          <w:b/>
        </w:rPr>
        <w:t xml:space="preserve">Tulos</w:t>
      </w:r>
    </w:p>
    <w:p>
      <w:r>
        <w:t xml:space="preserve">Hyvä suklaa voi miellyttää yksisarvista .</w:t>
      </w:r>
    </w:p>
    <w:p>
      <w:r>
        <w:rPr>
          <w:b/>
        </w:rPr>
        <w:t xml:space="preserve">Tulos</w:t>
      </w:r>
    </w:p>
    <w:p>
      <w:r>
        <w:t xml:space="preserve">Hyvä oppilas voi miellyttää opettajaa.</w:t>
      </w:r>
    </w:p>
    <w:p>
      <w:r>
        <w:rPr>
          <w:b/>
        </w:rPr>
        <w:t xml:space="preserve">Esimerkki 4.3137</w:t>
      </w:r>
    </w:p>
    <w:p>
      <w:r>
        <w:t xml:space="preserve">Heräisit nykyhetkessä, koska sinulla on töitä tehtävänä .</w:t>
      </w:r>
    </w:p>
    <w:p>
      <w:r>
        <w:rPr>
          <w:b/>
        </w:rPr>
        <w:t xml:space="preserve">Tulos</w:t>
      </w:r>
    </w:p>
    <w:p>
      <w:r>
        <w:t xml:space="preserve">Heräisit työhuoneessa, koska sinulla on töitä tehtävänä .</w:t>
      </w:r>
    </w:p>
    <w:p>
      <w:r>
        <w:rPr>
          <w:b/>
        </w:rPr>
        <w:t xml:space="preserve">Tulos</w:t>
      </w:r>
    </w:p>
    <w:p>
      <w:r>
        <w:t xml:space="preserve">Valittaisitte paitsi sodassa, koska teillä on pesäpalloa.</w:t>
      </w:r>
    </w:p>
    <w:p>
      <w:r>
        <w:rPr>
          <w:b/>
        </w:rPr>
        <w:t xml:space="preserve">Tulos</w:t>
      </w:r>
    </w:p>
    <w:p>
      <w:r>
        <w:t xml:space="preserve">Heräisit aamulla, koska sinulla on töitä tehtävänä.</w:t>
      </w:r>
    </w:p>
    <w:p>
      <w:r>
        <w:rPr>
          <w:b/>
        </w:rPr>
        <w:t xml:space="preserve">Tulos</w:t>
      </w:r>
    </w:p>
    <w:p>
      <w:r>
        <w:t xml:space="preserve">Heräisit ovella, koska sinulla on töitä tehtävänä .</w:t>
      </w:r>
    </w:p>
    <w:p>
      <w:r>
        <w:rPr>
          <w:b/>
        </w:rPr>
        <w:t xml:space="preserve">Esimerkki 4.3138</w:t>
      </w:r>
    </w:p>
    <w:p>
      <w:r>
        <w:t xml:space="preserve">Olet todennäköisesti mukana papit kirkossa .</w:t>
      </w:r>
    </w:p>
    <w:p>
      <w:r>
        <w:rPr>
          <w:b/>
        </w:rPr>
        <w:t xml:space="preserve">Tulos</w:t>
      </w:r>
    </w:p>
    <w:p>
      <w:r>
        <w:t xml:space="preserve">Olette alttiita löytämään pappeja avioliitosta .</w:t>
      </w:r>
    </w:p>
    <w:p>
      <w:r>
        <w:rPr>
          <w:b/>
        </w:rPr>
        <w:t xml:space="preserve">Tulos</w:t>
      </w:r>
    </w:p>
    <w:p>
      <w:r>
        <w:t xml:space="preserve">Kirkossa on todennäköisesti pappeja.</w:t>
      </w:r>
    </w:p>
    <w:p>
      <w:r>
        <w:rPr>
          <w:b/>
        </w:rPr>
        <w:t xml:space="preserve">Tulos</w:t>
      </w:r>
    </w:p>
    <w:p>
      <w:r>
        <w:t xml:space="preserve">Kirkossa ystävystyt todennäköisesti pappien kanssa .</w:t>
      </w:r>
    </w:p>
    <w:p>
      <w:r>
        <w:rPr>
          <w:b/>
        </w:rPr>
        <w:t xml:space="preserve">Tulos</w:t>
      </w:r>
    </w:p>
    <w:p>
      <w:r>
        <w:t xml:space="preserve">Olette vaarallisia tunnistamaan pappeja kirkossa .</w:t>
      </w:r>
    </w:p>
    <w:p>
      <w:r>
        <w:rPr>
          <w:b/>
        </w:rPr>
        <w:t xml:space="preserve">Esimerkki 4.3139</w:t>
      </w:r>
    </w:p>
    <w:p>
      <w:r>
        <w:t xml:space="preserve">Monet eläimet voidaan ärsyttää kommentilla .</w:t>
      </w:r>
    </w:p>
    <w:p>
      <w:r>
        <w:rPr>
          <w:b/>
        </w:rPr>
        <w:t xml:space="preserve">Tulos</w:t>
      </w:r>
    </w:p>
    <w:p>
      <w:r>
        <w:t xml:space="preserve">Monet eläimet voidaan leikata keihäällä .</w:t>
      </w:r>
    </w:p>
    <w:p>
      <w:r>
        <w:rPr>
          <w:b/>
        </w:rPr>
        <w:t xml:space="preserve">Tulos</w:t>
      </w:r>
    </w:p>
    <w:p>
      <w:r>
        <w:t xml:space="preserve">Monet eläimet voidaan tappaa keihäällä.</w:t>
      </w:r>
    </w:p>
    <w:p>
      <w:r>
        <w:rPr>
          <w:b/>
        </w:rPr>
        <w:t xml:space="preserve">Tulos</w:t>
      </w:r>
    </w:p>
    <w:p>
      <w:r>
        <w:t xml:space="preserve">Monet eläimet voidaan hiljentää keihäällä .</w:t>
      </w:r>
    </w:p>
    <w:p>
      <w:r>
        <w:rPr>
          <w:b/>
        </w:rPr>
        <w:t xml:space="preserve">Tulos</w:t>
      </w:r>
    </w:p>
    <w:p>
      <w:r>
        <w:t xml:space="preserve">Monet eläimet voidaan esitellä tulitikulla .</w:t>
      </w:r>
    </w:p>
    <w:p>
      <w:r>
        <w:rPr>
          <w:b/>
        </w:rPr>
        <w:t xml:space="preserve">Esimerkki 4.3140</w:t>
      </w:r>
    </w:p>
    <w:p>
      <w:r>
        <w:t xml:space="preserve">Taiteilija voi tehdä taidetta .</w:t>
      </w:r>
    </w:p>
    <w:p>
      <w:r>
        <w:rPr>
          <w:b/>
        </w:rPr>
        <w:t xml:space="preserve">Tulos</w:t>
      </w:r>
    </w:p>
    <w:p>
      <w:r>
        <w:t xml:space="preserve">An ach can abal art .</w:t>
      </w:r>
    </w:p>
    <w:p>
      <w:r>
        <w:rPr>
          <w:b/>
        </w:rPr>
        <w:t xml:space="preserve">Tulos</w:t>
      </w:r>
    </w:p>
    <w:p>
      <w:r>
        <w:t xml:space="preserve">Taiteilija voi valita taiteen .</w:t>
      </w:r>
    </w:p>
    <w:p>
      <w:r>
        <w:rPr>
          <w:b/>
        </w:rPr>
        <w:t xml:space="preserve">Tulos</w:t>
      </w:r>
    </w:p>
    <w:p>
      <w:r>
        <w:t xml:space="preserve">Taiteilija voi luoda taidetta.</w:t>
      </w:r>
    </w:p>
    <w:p>
      <w:r>
        <w:rPr>
          <w:b/>
        </w:rPr>
        <w:t xml:space="preserve">Tulos</w:t>
      </w:r>
    </w:p>
    <w:p>
      <w:r>
        <w:t xml:space="preserve">E voi edistää taidetta .</w:t>
      </w:r>
    </w:p>
    <w:p>
      <w:r>
        <w:rPr>
          <w:b/>
        </w:rPr>
        <w:t xml:space="preserve">Esimerkki 4.3141</w:t>
      </w:r>
    </w:p>
    <w:p>
      <w:r>
        <w:t xml:space="preserve">Menisit pesäpallopeliin, koska kyllästyisit kuoliaaksi .</w:t>
      </w:r>
    </w:p>
    <w:p>
      <w:r>
        <w:rPr>
          <w:b/>
        </w:rPr>
        <w:t xml:space="preserve">Tulos</w:t>
      </w:r>
    </w:p>
    <w:p>
      <w:r>
        <w:t xml:space="preserve">Menisit metsästyspeliin, koska haluat tylsistyä kuoliaaksi .</w:t>
      </w:r>
    </w:p>
    <w:p>
      <w:r>
        <w:rPr>
          <w:b/>
        </w:rPr>
        <w:t xml:space="preserve">Tulos</w:t>
      </w:r>
    </w:p>
    <w:p>
      <w:r>
        <w:t xml:space="preserve">Menisit seksipeliin, koska haluat tylsistyä kuoliaaksi .</w:t>
      </w:r>
    </w:p>
    <w:p>
      <w:r>
        <w:rPr>
          <w:b/>
        </w:rPr>
        <w:t xml:space="preserve">Tulos</w:t>
      </w:r>
    </w:p>
    <w:p>
      <w:r>
        <w:t xml:space="preserve">Menisit pesäpallopeliin, koska haluat tylsistyä kuoliaaksi.</w:t>
      </w:r>
    </w:p>
    <w:p>
      <w:r>
        <w:rPr>
          <w:b/>
        </w:rPr>
        <w:t xml:space="preserve">Tulos</w:t>
      </w:r>
    </w:p>
    <w:p>
      <w:r>
        <w:t xml:space="preserve">Menisit urheilupeliin, koska haluat tylsistyä kuoliaaksi .</w:t>
      </w:r>
    </w:p>
    <w:p>
      <w:r>
        <w:rPr>
          <w:b/>
        </w:rPr>
        <w:t xml:space="preserve">Esimerkki 4.3142</w:t>
      </w:r>
    </w:p>
    <w:p>
      <w:r>
        <w:t xml:space="preserve">Sopisit yhteiskuntaan, koska meidän kaikkien pitäisi yrittää vastustaa ääriliikkeitä .</w:t>
      </w:r>
    </w:p>
    <w:p>
      <w:r>
        <w:rPr>
          <w:b/>
        </w:rPr>
        <w:t xml:space="preserve">Tulos</w:t>
      </w:r>
    </w:p>
    <w:p>
      <w:r>
        <w:t xml:space="preserve">Muuttaisit yhteiskuntaa, koska meidän kaikkien pitäisi ansaita parantaa maailmaa .</w:t>
      </w:r>
    </w:p>
    <w:p>
      <w:r>
        <w:rPr>
          <w:b/>
        </w:rPr>
        <w:t xml:space="preserve">Tulos</w:t>
      </w:r>
    </w:p>
    <w:p>
      <w:r>
        <w:t xml:space="preserve">Edistäisitte yhteiskuntaa, koska meidän kaikkien pitäisi pyrkiä poistamaan maailma .</w:t>
      </w:r>
    </w:p>
    <w:p>
      <w:r>
        <w:rPr>
          <w:b/>
        </w:rPr>
        <w:t xml:space="preserve">Tulos</w:t>
      </w:r>
    </w:p>
    <w:p>
      <w:r>
        <w:t xml:space="preserve">Muuttaisit yhteiskuntaa, koska meidän kaikkien pitäisi yrittää parantaa maailmaa.</w:t>
      </w:r>
    </w:p>
    <w:p>
      <w:r>
        <w:rPr>
          <w:b/>
        </w:rPr>
        <w:t xml:space="preserve">Tulos</w:t>
      </w:r>
    </w:p>
    <w:p>
      <w:r>
        <w:t xml:space="preserve">Muuttuisit yhteiskunnan, koska meidän kaikkien pitäisi antaa rahaa maailman parantamiseksi.</w:t>
      </w:r>
    </w:p>
    <w:p>
      <w:r>
        <w:rPr>
          <w:b/>
        </w:rPr>
        <w:t xml:space="preserve">Esimerkki 4.3143</w:t>
      </w:r>
    </w:p>
    <w:p>
      <w:r>
        <w:t xml:space="preserve">V on laite, jonka on tarkoitus torjua ääniä .</w:t>
      </w:r>
    </w:p>
    <w:p>
      <w:r>
        <w:rPr>
          <w:b/>
        </w:rPr>
        <w:t xml:space="preserve">Tulos</w:t>
      </w:r>
    </w:p>
    <w:p>
      <w:r>
        <w:t xml:space="preserve">Puhelin on laite, joka on tarkoitettu äänien välittämiseen.</w:t>
      </w:r>
    </w:p>
    <w:p>
      <w:r>
        <w:rPr>
          <w:b/>
        </w:rPr>
        <w:t xml:space="preserve">Tulos</w:t>
      </w:r>
    </w:p>
    <w:p>
      <w:r>
        <w:t xml:space="preserve">Puhelin on laite, jota käytetään äänien välittämiseen.</w:t>
      </w:r>
    </w:p>
    <w:p>
      <w:r>
        <w:rPr>
          <w:b/>
        </w:rPr>
        <w:t xml:space="preserve">Tulos</w:t>
      </w:r>
    </w:p>
    <w:p>
      <w:r>
        <w:t xml:space="preserve">Rumpu on laite, joka on ladattu säestämään ääniä .</w:t>
      </w:r>
    </w:p>
    <w:p>
      <w:r>
        <w:rPr>
          <w:b/>
        </w:rPr>
        <w:t xml:space="preserve">Tulos</w:t>
      </w:r>
    </w:p>
    <w:p>
      <w:r>
        <w:t xml:space="preserve">Sormus on laite, joka on sävelletty rakentamaan ääniä .</w:t>
      </w:r>
    </w:p>
    <w:p>
      <w:r>
        <w:rPr>
          <w:b/>
        </w:rPr>
        <w:t xml:space="preserve">Esimerkki 4.3144</w:t>
      </w:r>
    </w:p>
    <w:p>
      <w:r>
        <w:t xml:space="preserve">Tulostin löytyy todennäköisesti toimistosta.</w:t>
      </w:r>
    </w:p>
    <w:p>
      <w:r>
        <w:rPr>
          <w:b/>
        </w:rPr>
        <w:t xml:space="preserve">Tulos</w:t>
      </w:r>
    </w:p>
    <w:p>
      <w:r>
        <w:t xml:space="preserve">Löydät todennäköisesti vapaaehtoisen toimistosta .</w:t>
      </w:r>
    </w:p>
    <w:p>
      <w:r>
        <w:rPr>
          <w:b/>
        </w:rPr>
        <w:t xml:space="preserve">Tulos</w:t>
      </w:r>
    </w:p>
    <w:p>
      <w:r>
        <w:t xml:space="preserve">Löydät todennäköisesti psykologin toimistosta .</w:t>
      </w:r>
    </w:p>
    <w:p>
      <w:r>
        <w:rPr>
          <w:b/>
        </w:rPr>
        <w:t xml:space="preserve">Tulos</w:t>
      </w:r>
    </w:p>
    <w:p>
      <w:r>
        <w:t xml:space="preserve">Et osaa nimetä toimiston tulostinta .</w:t>
      </w:r>
    </w:p>
    <w:p>
      <w:r>
        <w:rPr>
          <w:b/>
        </w:rPr>
        <w:t xml:space="preserve">Tulos</w:t>
      </w:r>
    </w:p>
    <w:p>
      <w:r>
        <w:t xml:space="preserve">Sinun on tärkeää löytää tulostin toimistosta .</w:t>
      </w:r>
    </w:p>
    <w:p>
      <w:r>
        <w:rPr>
          <w:b/>
        </w:rPr>
        <w:t xml:space="preserve">Esimerkki 4.3145</w:t>
      </w:r>
    </w:p>
    <w:p>
      <w:r>
        <w:t xml:space="preserve">Voimme suojautua putoavilta romuilta maanjäristyksen aikana.</w:t>
      </w:r>
    </w:p>
    <w:p>
      <w:r>
        <w:rPr>
          <w:b/>
        </w:rPr>
        <w:t xml:space="preserve">Tulos</w:t>
      </w:r>
    </w:p>
    <w:p>
      <w:r>
        <w:t xml:space="preserve">Voimme suojella itseämme putoavilta roskilta ulkona .</w:t>
      </w:r>
    </w:p>
    <w:p>
      <w:r>
        <w:rPr>
          <w:b/>
        </w:rPr>
        <w:t xml:space="preserve">Tulos</w:t>
      </w:r>
    </w:p>
    <w:p>
      <w:r>
        <w:t xml:space="preserve">Voimme varautua romahduksiin SOS-ilmoituksen aikana.</w:t>
      </w:r>
    </w:p>
    <w:p>
      <w:r>
        <w:rPr>
          <w:b/>
        </w:rPr>
        <w:t xml:space="preserve">Tulos</w:t>
      </w:r>
    </w:p>
    <w:p>
      <w:r>
        <w:t xml:space="preserve">Voimme pelastautua putoavilta roskilta sähkökatkon aikana .</w:t>
      </w:r>
    </w:p>
    <w:p>
      <w:r>
        <w:rPr>
          <w:b/>
        </w:rPr>
        <w:t xml:space="preserve">Tulos</w:t>
      </w:r>
    </w:p>
    <w:p>
      <w:r>
        <w:t xml:space="preserve">Voimme suojautua putoavilta romuilta tsunamin aikana.</w:t>
      </w:r>
    </w:p>
    <w:p>
      <w:r>
        <w:rPr>
          <w:b/>
        </w:rPr>
        <w:t xml:space="preserve">Esimerkki 4.3146</w:t>
      </w:r>
    </w:p>
    <w:p>
      <w:r>
        <w:t xml:space="preserve">Voit käyttää lasillista maitoa vahvojen juomien rakentamiseen .</w:t>
      </w:r>
    </w:p>
    <w:p>
      <w:r>
        <w:rPr>
          <w:b/>
        </w:rPr>
        <w:t xml:space="preserve">Tulos</w:t>
      </w:r>
    </w:p>
    <w:p>
      <w:r>
        <w:t xml:space="preserve">Voit käyttää lasillisen maitoa vahvojen luiden rakentamiseen.</w:t>
      </w:r>
    </w:p>
    <w:p>
      <w:r>
        <w:rPr>
          <w:b/>
        </w:rPr>
        <w:t xml:space="preserve">Tulos</w:t>
      </w:r>
    </w:p>
    <w:p>
      <w:r>
        <w:t xml:space="preserve">Voit käyttää kiinteää maitoa vahvojen luiden rakentamiseen .</w:t>
      </w:r>
    </w:p>
    <w:p>
      <w:r>
        <w:rPr>
          <w:b/>
        </w:rPr>
        <w:t xml:space="preserve">Tulos</w:t>
      </w:r>
    </w:p>
    <w:p>
      <w:r>
        <w:t xml:space="preserve">Voit käyttää lasillisen maitoa saadaksesi vahvat luut .</w:t>
      </w:r>
    </w:p>
    <w:p>
      <w:r>
        <w:rPr>
          <w:b/>
        </w:rPr>
        <w:t xml:space="preserve">Tulos</w:t>
      </w:r>
    </w:p>
    <w:p>
      <w:r>
        <w:t xml:space="preserve">Voit käyttää lasillista maitoa vahvojen tapausten rakentamiseen .</w:t>
      </w:r>
    </w:p>
    <w:p>
      <w:r>
        <w:rPr>
          <w:b/>
        </w:rPr>
        <w:t xml:space="preserve">Esimerkki 4.3147</w:t>
      </w:r>
    </w:p>
    <w:p>
      <w:r>
        <w:t xml:space="preserve">Jos haluatte nähdä tarinan, katsokaa televisio-ohjelma .</w:t>
      </w:r>
    </w:p>
    <w:p>
      <w:r>
        <w:rPr>
          <w:b/>
        </w:rPr>
        <w:t xml:space="preserve">Tulos</w:t>
      </w:r>
    </w:p>
    <w:p>
      <w:r>
        <w:t xml:space="preserve">Jos yrität kertoa tarinan, sinun pitäisi katsoa televisiouutisia .</w:t>
      </w:r>
    </w:p>
    <w:p>
      <w:r>
        <w:rPr>
          <w:b/>
        </w:rPr>
        <w:t xml:space="preserve">Tulos</w:t>
      </w:r>
    </w:p>
    <w:p>
      <w:r>
        <w:t xml:space="preserve">Jos haluatte nähdä tarinan, katsokaa televisiouutisia.</w:t>
      </w:r>
    </w:p>
    <w:p>
      <w:r>
        <w:rPr>
          <w:b/>
        </w:rPr>
        <w:t xml:space="preserve">Tulos</w:t>
      </w:r>
    </w:p>
    <w:p>
      <w:r>
        <w:t xml:space="preserve">Jos haluatte nähdä tarinan, katsokaa televisiopainos .</w:t>
      </w:r>
    </w:p>
    <w:p>
      <w:r>
        <w:rPr>
          <w:b/>
        </w:rPr>
        <w:t xml:space="preserve">Tulos</w:t>
      </w:r>
    </w:p>
    <w:p>
      <w:r>
        <w:t xml:space="preserve">Jos matkustat lähettääksesi jutun, sinun pitäisi katsoa televisiouutisia .</w:t>
      </w:r>
    </w:p>
    <w:p>
      <w:r>
        <w:rPr>
          <w:b/>
        </w:rPr>
        <w:t xml:space="preserve">Esimerkki 4.3148</w:t>
      </w:r>
    </w:p>
    <w:p>
      <w:r>
        <w:t xml:space="preserve">Ihmiset lähettävät usein kukkia jollekin sairaalassa olevalle.</w:t>
      </w:r>
    </w:p>
    <w:p>
      <w:r>
        <w:rPr>
          <w:b/>
        </w:rPr>
        <w:t xml:space="preserve">Tulos</w:t>
      </w:r>
    </w:p>
    <w:p>
      <w:r>
        <w:t xml:space="preserve">Ihmiset lähettävät usein kukkia jollekin illalla .</w:t>
      </w:r>
    </w:p>
    <w:p>
      <w:r>
        <w:rPr>
          <w:b/>
        </w:rPr>
        <w:t xml:space="preserve">Tulos</w:t>
      </w:r>
    </w:p>
    <w:p>
      <w:r>
        <w:t xml:space="preserve">Ihmiset vievät usein kukkia jonkun jonossa olevalle .</w:t>
      </w:r>
    </w:p>
    <w:p>
      <w:r>
        <w:rPr>
          <w:b/>
        </w:rPr>
        <w:t xml:space="preserve">Tulos</w:t>
      </w:r>
    </w:p>
    <w:p>
      <w:r>
        <w:t xml:space="preserve">Kuninkaat lähettävät usein kukkia jollekin sairaalassa olevalle .</w:t>
      </w:r>
    </w:p>
    <w:p>
      <w:r>
        <w:rPr>
          <w:b/>
        </w:rPr>
        <w:t xml:space="preserve">Tulos</w:t>
      </w:r>
    </w:p>
    <w:p>
      <w:r>
        <w:t xml:space="preserve">Yritykset lähettävät usein kukkia jollekin tarvitsevalle .</w:t>
      </w:r>
    </w:p>
    <w:p>
      <w:r>
        <w:rPr>
          <w:b/>
        </w:rPr>
        <w:t xml:space="preserve">Esimerkki 4.3149</w:t>
      </w:r>
    </w:p>
    <w:p>
      <w:r>
        <w:t xml:space="preserve">Jotkut lapset kuolevat ennen kuin heistä tulee aikuisia.</w:t>
      </w:r>
    </w:p>
    <w:p>
      <w:r>
        <w:rPr>
          <w:b/>
        </w:rPr>
        <w:t xml:space="preserve">Tulos</w:t>
      </w:r>
    </w:p>
    <w:p>
      <w:r>
        <w:t xml:space="preserve">Jotkut lapset kuolevat ennen aikuisten puremista .</w:t>
      </w:r>
    </w:p>
    <w:p>
      <w:r>
        <w:rPr>
          <w:b/>
        </w:rPr>
        <w:t xml:space="preserve">Tulos</w:t>
      </w:r>
    </w:p>
    <w:p>
      <w:r>
        <w:t xml:space="preserve">Jotkut lapset kuolevat ennen kuin heistä tulee lukijoita .</w:t>
      </w:r>
    </w:p>
    <w:p>
      <w:r>
        <w:rPr>
          <w:b/>
        </w:rPr>
        <w:t xml:space="preserve">Tulos</w:t>
      </w:r>
    </w:p>
    <w:p>
      <w:r>
        <w:t xml:space="preserve">Jotkut lapset kuolevat ennen aikuisten heräämistä .</w:t>
      </w:r>
    </w:p>
    <w:p>
      <w:r>
        <w:rPr>
          <w:b/>
        </w:rPr>
        <w:t xml:space="preserve">Tulos</w:t>
      </w:r>
    </w:p>
    <w:p>
      <w:r>
        <w:t xml:space="preserve">Jotkut lapset kuolevat ennen aikuistumista .</w:t>
      </w:r>
    </w:p>
    <w:p>
      <w:r>
        <w:rPr>
          <w:b/>
        </w:rPr>
        <w:t xml:space="preserve">Esimerkki 4.3150</w:t>
      </w:r>
    </w:p>
    <w:p>
      <w:r>
        <w:t xml:space="preserve">Useat juominen voi helpottaa mahdollisuuksia sairastua .</w:t>
      </w:r>
    </w:p>
    <w:p>
      <w:r>
        <w:rPr>
          <w:b/>
        </w:rPr>
        <w:t xml:space="preserve">Tulos</w:t>
      </w:r>
    </w:p>
    <w:p>
      <w:r>
        <w:t xml:space="preserve">Juopottelu voi lisätä tautien tarttumismahdollisuuksia.</w:t>
      </w:r>
    </w:p>
    <w:p>
      <w:r>
        <w:rPr>
          <w:b/>
        </w:rPr>
        <w:t xml:space="preserve">Tulos</w:t>
      </w:r>
    </w:p>
    <w:p>
      <w:r>
        <w:t xml:space="preserve">Pala juominen voi viivästyttää mahdollisuuksiasi sairastua sairauteen .</w:t>
      </w:r>
    </w:p>
    <w:p>
      <w:r>
        <w:rPr>
          <w:b/>
        </w:rPr>
        <w:t xml:space="preserve">Tulos</w:t>
      </w:r>
    </w:p>
    <w:p>
      <w:r>
        <w:t xml:space="preserve">Lasillinen juomista voi lisätä mahdollisuuksia sairastua johonkin sairauteen .</w:t>
      </w:r>
    </w:p>
    <w:p>
      <w:r>
        <w:rPr>
          <w:b/>
        </w:rPr>
        <w:t xml:space="preserve">Tulos</w:t>
      </w:r>
    </w:p>
    <w:p>
      <w:r>
        <w:t xml:space="preserve">Tyyli juominen voi antaa mahdollisuuksiasi tehdä veto .</w:t>
      </w:r>
    </w:p>
    <w:p>
      <w:r>
        <w:rPr>
          <w:b/>
        </w:rPr>
        <w:t xml:space="preserve">Esimerkki 4.3151</w:t>
      </w:r>
    </w:p>
    <w:p>
      <w:r>
        <w:t xml:space="preserve">Olet todennäköisesti kuljettaa polttoainetta autossa .</w:t>
      </w:r>
    </w:p>
    <w:p>
      <w:r>
        <w:rPr>
          <w:b/>
        </w:rPr>
        <w:t xml:space="preserve">Tulos</w:t>
      </w:r>
    </w:p>
    <w:p>
      <w:r>
        <w:t xml:space="preserve">Uunissa on todennäköisesti ylimääräistä polttoainetta.</w:t>
      </w:r>
    </w:p>
    <w:p>
      <w:r>
        <w:rPr>
          <w:b/>
        </w:rPr>
        <w:t xml:space="preserve">Tulos</w:t>
      </w:r>
    </w:p>
    <w:p>
      <w:r>
        <w:t xml:space="preserve">Autosta löytyy todennäköisesti polttoainetta.</w:t>
      </w:r>
    </w:p>
    <w:p>
      <w:r>
        <w:rPr>
          <w:b/>
        </w:rPr>
        <w:t xml:space="preserve">Tulos</w:t>
      </w:r>
    </w:p>
    <w:p>
      <w:r>
        <w:t xml:space="preserve">Tuhoat todennäköisesti polttoaineen autoon .</w:t>
      </w:r>
    </w:p>
    <w:p>
      <w:r>
        <w:rPr>
          <w:b/>
        </w:rPr>
        <w:t xml:space="preserve">Tulos</w:t>
      </w:r>
    </w:p>
    <w:p>
      <w:r>
        <w:t xml:space="preserve">Olet todennäköisesti kierrättää polttoainetta autossa .</w:t>
      </w:r>
    </w:p>
    <w:p>
      <w:r>
        <w:rPr>
          <w:b/>
        </w:rPr>
        <w:t xml:space="preserve">Esimerkki 4.3152</w:t>
      </w:r>
    </w:p>
    <w:p>
      <w:r>
        <w:t xml:space="preserve">Hyvä bridgekumppani saisi sinut puhumaan kortteja .</w:t>
      </w:r>
    </w:p>
    <w:p>
      <w:r>
        <w:rPr>
          <w:b/>
        </w:rPr>
        <w:t xml:space="preserve">Tulos</w:t>
      </w:r>
    </w:p>
    <w:p>
      <w:r>
        <w:t xml:space="preserve">Hyvä bridgekumppani saisi sinut haluamaan pelata korttia.</w:t>
      </w:r>
    </w:p>
    <w:p>
      <w:r>
        <w:rPr>
          <w:b/>
        </w:rPr>
        <w:t xml:space="preserve">Tulos</w:t>
      </w:r>
    </w:p>
    <w:p>
      <w:r>
        <w:t xml:space="preserve">Hyvä kaveri kumppani saisi sinut oppimaan pelaamaan korttia .</w:t>
      </w:r>
    </w:p>
    <w:p>
      <w:r>
        <w:rPr>
          <w:b/>
        </w:rPr>
        <w:t xml:space="preserve">Tulos</w:t>
      </w:r>
    </w:p>
    <w:p>
      <w:r>
        <w:t xml:space="preserve">Hyvä bridgekumppani saisi sinut haluamaan kääntää kortit .</w:t>
      </w:r>
    </w:p>
    <w:p>
      <w:r>
        <w:rPr>
          <w:b/>
        </w:rPr>
        <w:t xml:space="preserve">Tulos</w:t>
      </w:r>
    </w:p>
    <w:p>
      <w:r>
        <w:t xml:space="preserve">Hyvä bridgekumppani saisi sinut haluamaan koskettaa kortteja .</w:t>
      </w:r>
    </w:p>
    <w:p>
      <w:r>
        <w:rPr>
          <w:b/>
        </w:rPr>
        <w:t xml:space="preserve">Esimerkki 4.3153</w:t>
      </w:r>
    </w:p>
    <w:p>
      <w:r>
        <w:t xml:space="preserve">Jännittävän haasteen näkeminen on huvi .</w:t>
      </w:r>
    </w:p>
    <w:p>
      <w:r>
        <w:rPr>
          <w:b/>
        </w:rPr>
        <w:t xml:space="preserve">Tulos</w:t>
      </w:r>
    </w:p>
    <w:p>
      <w:r>
        <w:t xml:space="preserve">Jännittävän käsikirjoituksen ohjaamisen vaikutus on huvi .</w:t>
      </w:r>
    </w:p>
    <w:p>
      <w:r>
        <w:rPr>
          <w:b/>
        </w:rPr>
        <w:t xml:space="preserve">Tulos</w:t>
      </w:r>
    </w:p>
    <w:p>
      <w:r>
        <w:t xml:space="preserve">Jännittävän teoksen valmistelun vaikutus on huvi .</w:t>
      </w:r>
    </w:p>
    <w:p>
      <w:r>
        <w:rPr>
          <w:b/>
        </w:rPr>
        <w:t xml:space="preserve">Tulos</w:t>
      </w:r>
    </w:p>
    <w:p>
      <w:r>
        <w:t xml:space="preserve">Jännittävän tarinan näkeminen vaikuttaa huvittavasti.</w:t>
      </w:r>
    </w:p>
    <w:p>
      <w:r>
        <w:rPr>
          <w:b/>
        </w:rPr>
        <w:t xml:space="preserve">Tulos</w:t>
      </w:r>
    </w:p>
    <w:p>
      <w:r>
        <w:t xml:space="preserve">Jännittävän konsertin katsominen tarkoittaa huvitusta .</w:t>
      </w:r>
    </w:p>
    <w:p>
      <w:r>
        <w:rPr>
          <w:b/>
        </w:rPr>
        <w:t xml:space="preserve">Esimerkki 4.3154</w:t>
      </w:r>
    </w:p>
    <w:p>
      <w:r>
        <w:t xml:space="preserve">Kuuntelisit musiikkia, koska haluat tehdä muusikon ongelmia.</w:t>
      </w:r>
    </w:p>
    <w:p>
      <w:r>
        <w:rPr>
          <w:b/>
        </w:rPr>
        <w:t xml:space="preserve">Tulos</w:t>
      </w:r>
    </w:p>
    <w:p>
      <w:r>
        <w:t xml:space="preserve">Kuuntelisit musiikkia, koska haluat ymmärtää vieraan tunteita.</w:t>
      </w:r>
    </w:p>
    <w:p>
      <w:r>
        <w:rPr>
          <w:b/>
        </w:rPr>
        <w:t xml:space="preserve">Tulos</w:t>
      </w:r>
    </w:p>
    <w:p>
      <w:r>
        <w:t xml:space="preserve">Kuuntelisit musiikkia, koska haluat ymmärtää muusikon tunteita.</w:t>
      </w:r>
    </w:p>
    <w:p>
      <w:r>
        <w:rPr>
          <w:b/>
        </w:rPr>
        <w:t xml:space="preserve">Tulos</w:t>
      </w:r>
    </w:p>
    <w:p>
      <w:r>
        <w:t xml:space="preserve">Kuuntelisit musiikkia, koska menet keräämään muusikon tunteita.</w:t>
      </w:r>
    </w:p>
    <w:p>
      <w:r>
        <w:rPr>
          <w:b/>
        </w:rPr>
        <w:t xml:space="preserve">Tulos</w:t>
      </w:r>
    </w:p>
    <w:p>
      <w:r>
        <w:t xml:space="preserve">Istut musiikin kuunteluun, koska haluat nähdä muusikon tunteet.</w:t>
      </w:r>
    </w:p>
    <w:p>
      <w:r>
        <w:rPr>
          <w:b/>
        </w:rPr>
        <w:t xml:space="preserve">Esimerkki 4.3155</w:t>
      </w:r>
    </w:p>
    <w:p>
      <w:r>
        <w:t xml:space="preserve">Sitoutuisit kauppaan, koska haluat ostaa tuotteita .</w:t>
      </w:r>
    </w:p>
    <w:p>
      <w:r>
        <w:rPr>
          <w:b/>
        </w:rPr>
        <w:t xml:space="preserve">Tulos</w:t>
      </w:r>
    </w:p>
    <w:p>
      <w:r>
        <w:t xml:space="preserve">Voisit siirtyä kauppaan, koska haluat ostaa tuotteita .</w:t>
      </w:r>
    </w:p>
    <w:p>
      <w:r>
        <w:rPr>
          <w:b/>
        </w:rPr>
        <w:t xml:space="preserve">Tulos</w:t>
      </w:r>
    </w:p>
    <w:p>
      <w:r>
        <w:t xml:space="preserve">Menisit kauppaan, koska kerjäät kerjätä tuotteita .</w:t>
      </w:r>
    </w:p>
    <w:p>
      <w:r>
        <w:rPr>
          <w:b/>
        </w:rPr>
        <w:t xml:space="preserve">Tulos</w:t>
      </w:r>
    </w:p>
    <w:p>
      <w:r>
        <w:t xml:space="preserve">Menet kauppaan, koska haluat ostaa tuotteita.</w:t>
      </w:r>
    </w:p>
    <w:p>
      <w:r>
        <w:rPr>
          <w:b/>
        </w:rPr>
        <w:t xml:space="preserve">Tulos</w:t>
      </w:r>
    </w:p>
    <w:p>
      <w:r>
        <w:t xml:space="preserve">Menisit kauppaan, koska haluat ostaa tuotteita .</w:t>
      </w:r>
    </w:p>
    <w:p>
      <w:r>
        <w:rPr>
          <w:b/>
        </w:rPr>
        <w:t xml:space="preserve">Esimerkki 4.3156</w:t>
      </w:r>
    </w:p>
    <w:p>
      <w:r>
        <w:t xml:space="preserve">Kuka tahansa voi peukaloida, että nauhojen tarjonta on rajallista .</w:t>
      </w:r>
    </w:p>
    <w:p>
      <w:r>
        <w:rPr>
          <w:b/>
        </w:rPr>
        <w:t xml:space="preserve">Tulos</w:t>
      </w:r>
    </w:p>
    <w:p>
      <w:r>
        <w:t xml:space="preserve">Kuka tahansa voi hahmotella, että juotoksen tarjonta on rajallinen.</w:t>
      </w:r>
    </w:p>
    <w:p>
      <w:r>
        <w:rPr>
          <w:b/>
        </w:rPr>
        <w:t xml:space="preserve">Tulos</w:t>
      </w:r>
    </w:p>
    <w:p>
      <w:r>
        <w:t xml:space="preserve">Kuka tahansa voi todeta, että öljyn tarjonta on rajallista.</w:t>
      </w:r>
    </w:p>
    <w:p>
      <w:r>
        <w:rPr>
          <w:b/>
        </w:rPr>
        <w:t xml:space="preserve">Tulos</w:t>
      </w:r>
    </w:p>
    <w:p>
      <w:r>
        <w:t xml:space="preserve">Kuka tahansa voi vaihtaa pois, että alkoholin tarjonta on rajallista .</w:t>
      </w:r>
    </w:p>
    <w:p>
      <w:r>
        <w:rPr>
          <w:b/>
        </w:rPr>
        <w:t xml:space="preserve">Tulos</w:t>
      </w:r>
    </w:p>
    <w:p>
      <w:r>
        <w:t xml:space="preserve">Kuka tahansa voi estää sen, että metallin tarjonta toimitetaan .</w:t>
      </w:r>
    </w:p>
    <w:p>
      <w:r>
        <w:rPr>
          <w:b/>
        </w:rPr>
        <w:t xml:space="preserve">Esimerkki 4.3157</w:t>
      </w:r>
    </w:p>
    <w:p>
      <w:r>
        <w:t xml:space="preserve">Löydät todennäköisesti metsää maaseutukeskuksesta .</w:t>
      </w:r>
    </w:p>
    <w:p>
      <w:r>
        <w:rPr>
          <w:b/>
        </w:rPr>
        <w:t xml:space="preserve">Tulos</w:t>
      </w:r>
    </w:p>
    <w:p>
      <w:r>
        <w:t xml:space="preserve">Olet todennäköisesti pelkää metsää maaseudulla .</w:t>
      </w:r>
    </w:p>
    <w:p>
      <w:r>
        <w:rPr>
          <w:b/>
        </w:rPr>
        <w:t xml:space="preserve">Tulos</w:t>
      </w:r>
    </w:p>
    <w:p>
      <w:r>
        <w:t xml:space="preserve">Maaseudulta löytyy todennäköisesti metsää.</w:t>
      </w:r>
    </w:p>
    <w:p>
      <w:r>
        <w:rPr>
          <w:b/>
        </w:rPr>
        <w:t xml:space="preserve">Tulos</w:t>
      </w:r>
    </w:p>
    <w:p>
      <w:r>
        <w:t xml:space="preserve">Olet todennäköisesti tullut metsä maaseudulla .</w:t>
      </w:r>
    </w:p>
    <w:p>
      <w:r>
        <w:rPr>
          <w:b/>
        </w:rPr>
        <w:t xml:space="preserve">Tulos</w:t>
      </w:r>
    </w:p>
    <w:p>
      <w:r>
        <w:t xml:space="preserve">Todennäköisesti hallitset metsää maaseudulla .</w:t>
      </w:r>
    </w:p>
    <w:p>
      <w:r>
        <w:rPr>
          <w:b/>
        </w:rPr>
        <w:t xml:space="preserve">Esimerkki 4.3158</w:t>
      </w:r>
    </w:p>
    <w:p>
      <w:r>
        <w:t xml:space="preserve">Lat-alueen vaikutus on, että muodostat paljon kipua .</w:t>
      </w:r>
    </w:p>
    <w:p>
      <w:r>
        <w:rPr>
          <w:b/>
        </w:rPr>
        <w:t xml:space="preserve">Tulos</w:t>
      </w:r>
    </w:p>
    <w:p>
      <w:r>
        <w:t xml:space="preserve">Vaikutus ottaa fib y on voit estää paljon kipua .</w:t>
      </w:r>
    </w:p>
    <w:p>
      <w:r>
        <w:rPr>
          <w:b/>
        </w:rPr>
        <w:t xml:space="preserve">Tulos</w:t>
      </w:r>
    </w:p>
    <w:p>
      <w:r>
        <w:t xml:space="preserve">Sydänkohtauksen vaikutus on se, että nostat paljon kysyntää .</w:t>
      </w:r>
    </w:p>
    <w:p>
      <w:r>
        <w:rPr>
          <w:b/>
        </w:rPr>
        <w:t xml:space="preserve">Tulos</w:t>
      </w:r>
    </w:p>
    <w:p>
      <w:r>
        <w:t xml:space="preserve">Sydänkohtaus aiheuttaa paljon kipua.</w:t>
      </w:r>
    </w:p>
    <w:p>
      <w:r>
        <w:rPr>
          <w:b/>
        </w:rPr>
        <w:t xml:space="preserve">Tulos</w:t>
      </w:r>
    </w:p>
    <w:p>
      <w:r>
        <w:t xml:space="preserve">Maksan osan vaikutus on, että tunnet paljon kipua .</w:t>
      </w:r>
    </w:p>
    <w:p>
      <w:r>
        <w:rPr>
          <w:b/>
        </w:rPr>
        <w:t xml:space="preserve">Esimerkki 4.3159</w:t>
      </w:r>
    </w:p>
    <w:p>
      <w:r>
        <w:t xml:space="preserve">Jumala on koomikko, joka esiintyy yleisölle, joka on liian peloissaan kestääkseen .</w:t>
      </w:r>
    </w:p>
    <w:p>
      <w:r>
        <w:rPr>
          <w:b/>
        </w:rPr>
        <w:t xml:space="preserve">Tulos</w:t>
      </w:r>
    </w:p>
    <w:p>
      <w:r>
        <w:t xml:space="preserve">Adam on koomikko, joka leikkii ajatukselle, joka ei uskalla nauraa .</w:t>
      </w:r>
    </w:p>
    <w:p>
      <w:r>
        <w:rPr>
          <w:b/>
        </w:rPr>
        <w:t xml:space="preserve">Tulos</w:t>
      </w:r>
    </w:p>
    <w:p>
      <w:r>
        <w:t xml:space="preserve">Jumala on koomikko, joka esiintyy yleisölle, joka ei uskalla istua.</w:t>
      </w:r>
    </w:p>
    <w:p>
      <w:r>
        <w:rPr>
          <w:b/>
        </w:rPr>
        <w:t xml:space="preserve">Tulos</w:t>
      </w:r>
    </w:p>
    <w:p>
      <w:r>
        <w:t xml:space="preserve">Jumala on koomikko, joka esiintyy yleisölle, joka on niin täynnä, ettei sitä voi erottaa.</w:t>
      </w:r>
    </w:p>
    <w:p>
      <w:r>
        <w:rPr>
          <w:b/>
        </w:rPr>
        <w:t xml:space="preserve">Tulos</w:t>
      </w:r>
    </w:p>
    <w:p>
      <w:r>
        <w:t xml:space="preserve">Jumala on koomikko, joka esiintyy yleisölle, joka ei uskalla nauraa.</w:t>
      </w:r>
    </w:p>
    <w:p>
      <w:r>
        <w:rPr>
          <w:b/>
        </w:rPr>
        <w:t xml:space="preserve">Esimerkki 4.3160</w:t>
      </w:r>
    </w:p>
    <w:p>
      <w:r>
        <w:t xml:space="preserve">Jos haluat vierailla muissa maissa, sinulla on oltava passi.</w:t>
      </w:r>
    </w:p>
    <w:p>
      <w:r>
        <w:rPr>
          <w:b/>
        </w:rPr>
        <w:t xml:space="preserve">Tulos</w:t>
      </w:r>
    </w:p>
    <w:p>
      <w:r>
        <w:t xml:space="preserve">Jos haluatte kieltää muut ohjelmat, teidän pitäisi olla kotona .</w:t>
      </w:r>
    </w:p>
    <w:p>
      <w:r>
        <w:rPr>
          <w:b/>
        </w:rPr>
        <w:t xml:space="preserve">Tulos</w:t>
      </w:r>
    </w:p>
    <w:p>
      <w:r>
        <w:t xml:space="preserve">Jos käyt usein muissa maissa, sinulla on oltava passi .</w:t>
      </w:r>
    </w:p>
    <w:p>
      <w:r>
        <w:rPr>
          <w:b/>
        </w:rPr>
        <w:t xml:space="preserve">Tulos</w:t>
      </w:r>
    </w:p>
    <w:p>
      <w:r>
        <w:t xml:space="preserve">Jos ette onnistu jäljittelemään muita maita, teillä pitäisi olla passi .</w:t>
      </w:r>
    </w:p>
    <w:p>
      <w:r>
        <w:rPr>
          <w:b/>
        </w:rPr>
        <w:t xml:space="preserve">Tulos</w:t>
      </w:r>
    </w:p>
    <w:p>
      <w:r>
        <w:t xml:space="preserve">Jos sinun PITÄÄ vierailla muissa maissa, sinulla pitäisi olla passi .</w:t>
      </w:r>
    </w:p>
    <w:p>
      <w:r>
        <w:rPr>
          <w:b/>
        </w:rPr>
        <w:t xml:space="preserve">Esimerkki 4.3161</w:t>
      </w:r>
    </w:p>
    <w:p>
      <w:r>
        <w:t xml:space="preserve">Löydät todennäköisesti valvontatoimijan kopiosta .</w:t>
      </w:r>
    </w:p>
    <w:p>
      <w:r>
        <w:rPr>
          <w:b/>
        </w:rPr>
        <w:t xml:space="preserve">Tulos</w:t>
      </w:r>
    </w:p>
    <w:p>
      <w:r>
        <w:t xml:space="preserve">Valvomo löytyy todennäköisesti tehtaasta.</w:t>
      </w:r>
    </w:p>
    <w:p>
      <w:r>
        <w:rPr>
          <w:b/>
        </w:rPr>
        <w:t xml:space="preserve">Tulos</w:t>
      </w:r>
    </w:p>
    <w:p>
      <w:r>
        <w:t xml:space="preserve">Todennäköisesti tehtaassa on pakastushuone .</w:t>
      </w:r>
    </w:p>
    <w:p>
      <w:r>
        <w:rPr>
          <w:b/>
        </w:rPr>
        <w:t xml:space="preserve">Tulos</w:t>
      </w:r>
    </w:p>
    <w:p>
      <w:r>
        <w:t xml:space="preserve">Puutarhasta löytyy todennäköisesti valvontatietokanta .</w:t>
      </w:r>
    </w:p>
    <w:p>
      <w:r>
        <w:rPr>
          <w:b/>
        </w:rPr>
        <w:t xml:space="preserve">Tulos</w:t>
      </w:r>
    </w:p>
    <w:p>
      <w:r>
        <w:t xml:space="preserve">Olet todennäköisesti sisältää valvontaosoitteen paikassa .</w:t>
      </w:r>
    </w:p>
    <w:p>
      <w:r>
        <w:rPr>
          <w:b/>
        </w:rPr>
        <w:t xml:space="preserve">Esimerkki 4.3162</w:t>
      </w:r>
    </w:p>
    <w:p>
      <w:r>
        <w:t xml:space="preserve">Lompakosta löytyy todennäköisesti rahaa.</w:t>
      </w:r>
    </w:p>
    <w:p>
      <w:r>
        <w:rPr>
          <w:b/>
        </w:rPr>
        <w:t xml:space="preserve">Tulos</w:t>
      </w:r>
    </w:p>
    <w:p>
      <w:r>
        <w:t xml:space="preserve">Löydät todennäköisesti rahaa uhkapeleistä .</w:t>
      </w:r>
    </w:p>
    <w:p>
      <w:r>
        <w:rPr>
          <w:b/>
        </w:rPr>
        <w:t xml:space="preserve">Tulos</w:t>
      </w:r>
    </w:p>
    <w:p>
      <w:r>
        <w:t xml:space="preserve">Olet todennäköisesti tilata rahaa luotto .</w:t>
      </w:r>
    </w:p>
    <w:p>
      <w:r>
        <w:rPr>
          <w:b/>
        </w:rPr>
        <w:t xml:space="preserve">Tulos</w:t>
      </w:r>
    </w:p>
    <w:p>
      <w:r>
        <w:t xml:space="preserve">Löydät todennäköisesti rahaa varastosta .</w:t>
      </w:r>
    </w:p>
    <w:p>
      <w:r>
        <w:rPr>
          <w:b/>
        </w:rPr>
        <w:t xml:space="preserve">Tulos</w:t>
      </w:r>
    </w:p>
    <w:p>
      <w:r>
        <w:t xml:space="preserve">Löydät todennäköisesti rahaa veroista .</w:t>
      </w:r>
    </w:p>
    <w:p>
      <w:r>
        <w:rPr>
          <w:b/>
        </w:rPr>
        <w:t xml:space="preserve">Esimerkki 4.3163</w:t>
      </w:r>
    </w:p>
    <w:p>
      <w:r>
        <w:t xml:space="preserve">Jos haluat elättää perheesi, sinun pitäisi vaihtaa työpaikkaa .</w:t>
      </w:r>
    </w:p>
    <w:p>
      <w:r>
        <w:rPr>
          <w:b/>
        </w:rPr>
        <w:t xml:space="preserve">Tulos</w:t>
      </w:r>
    </w:p>
    <w:p>
      <w:r>
        <w:t xml:space="preserve">Jos haluatte ruokkia perheenne, teidän pitäisi listata työpaikka .</w:t>
      </w:r>
    </w:p>
    <w:p>
      <w:r>
        <w:rPr>
          <w:b/>
        </w:rPr>
        <w:t xml:space="preserve">Tulos</w:t>
      </w:r>
    </w:p>
    <w:p>
      <w:r>
        <w:t xml:space="preserve">Jos alat miellyttää perhettäsi, sinun pitäisi päästä töihin .</w:t>
      </w:r>
    </w:p>
    <w:p>
      <w:r>
        <w:rPr>
          <w:b/>
        </w:rPr>
        <w:t xml:space="preserve">Tulos</w:t>
      </w:r>
    </w:p>
    <w:p>
      <w:r>
        <w:t xml:space="preserve">Jos haluat elättää perheesi, hanki työpaikka.</w:t>
      </w:r>
    </w:p>
    <w:p>
      <w:r>
        <w:rPr>
          <w:b/>
        </w:rPr>
        <w:t xml:space="preserve">Tulos</w:t>
      </w:r>
    </w:p>
    <w:p>
      <w:r>
        <w:t xml:space="preserve">Jos aiot päästä perheeseesi, sinun pitäisi päästä töihin.</w:t>
      </w:r>
    </w:p>
    <w:p>
      <w:r>
        <w:rPr>
          <w:b/>
        </w:rPr>
        <w:t xml:space="preserve">Esimerkki 4.3164</w:t>
      </w:r>
    </w:p>
    <w:p>
      <w:r>
        <w:t xml:space="preserve">Vaatteiden pesun kääntöpuolena on likainen lanka ja puhtaat vaatteet .</w:t>
      </w:r>
    </w:p>
    <w:p>
      <w:r>
        <w:rPr>
          <w:b/>
        </w:rPr>
        <w:t xml:space="preserve">Tulos</w:t>
      </w:r>
    </w:p>
    <w:p>
      <w:r>
        <w:t xml:space="preserve">Ajatus vaatteiden pesusta on likainen vesi ja puhtaat vaatteet .</w:t>
      </w:r>
    </w:p>
    <w:p>
      <w:r>
        <w:rPr>
          <w:b/>
        </w:rPr>
        <w:t xml:space="preserve">Tulos</w:t>
      </w:r>
    </w:p>
    <w:p>
      <w:r>
        <w:t xml:space="preserve">Putkistojen vinkki tiloissasi on likainen vesi ja puhtaat vaatteet .</w:t>
      </w:r>
    </w:p>
    <w:p>
      <w:r>
        <w:rPr>
          <w:b/>
        </w:rPr>
        <w:t xml:space="preserve">Tulos</w:t>
      </w:r>
    </w:p>
    <w:p>
      <w:r>
        <w:t xml:space="preserve">Vaatteiden pesun tuloksena on likainen vesi ja puhtaat vaatteet.</w:t>
      </w:r>
    </w:p>
    <w:p>
      <w:r>
        <w:rPr>
          <w:b/>
        </w:rPr>
        <w:t xml:space="preserve">Tulos</w:t>
      </w:r>
    </w:p>
    <w:p>
      <w:r>
        <w:t xml:space="preserve">Vaatteiden pesukulttuuri on likainen muoti ja puhtaat vaatteet .</w:t>
      </w:r>
    </w:p>
    <w:p>
      <w:r>
        <w:rPr>
          <w:b/>
        </w:rPr>
        <w:t xml:space="preserve">Esimerkki 4.3165</w:t>
      </w:r>
    </w:p>
    <w:p>
      <w:r>
        <w:t xml:space="preserve">Voit käyttää kasinoa rahojen säilyttämiseen .</w:t>
      </w:r>
    </w:p>
    <w:p>
      <w:r>
        <w:rPr>
          <w:b/>
        </w:rPr>
        <w:t xml:space="preserve">Tulos</w:t>
      </w:r>
    </w:p>
    <w:p>
      <w:r>
        <w:t xml:space="preserve">Voit käyttää pankkia rahan kuljettamiseen .</w:t>
      </w:r>
    </w:p>
    <w:p>
      <w:r>
        <w:rPr>
          <w:b/>
        </w:rPr>
        <w:t xml:space="preserve">Tulos</w:t>
      </w:r>
    </w:p>
    <w:p>
      <w:r>
        <w:t xml:space="preserve">Voit käyttää yksikköä rahojen säilyttämiseen.</w:t>
      </w:r>
    </w:p>
    <w:p>
      <w:r>
        <w:rPr>
          <w:b/>
        </w:rPr>
        <w:t xml:space="preserve">Tulos</w:t>
      </w:r>
    </w:p>
    <w:p>
      <w:r>
        <w:t xml:space="preserve">Voit käyttää pankkia rahojen säilyttämiseen.</w:t>
      </w:r>
    </w:p>
    <w:p>
      <w:r>
        <w:rPr>
          <w:b/>
        </w:rPr>
        <w:t xml:space="preserve">Tulos</w:t>
      </w:r>
    </w:p>
    <w:p>
      <w:r>
        <w:t xml:space="preserve">Voit keksiä pankin, johon voit jakaa rahasi .</w:t>
      </w:r>
    </w:p>
    <w:p>
      <w:r>
        <w:rPr>
          <w:b/>
        </w:rPr>
        <w:t xml:space="preserve">Esimerkki 4.3166</w:t>
      </w:r>
    </w:p>
    <w:p>
      <w:r>
        <w:t xml:space="preserve">Junalla matkustaminen kestää kauemmin kuin lentokoneella.</w:t>
      </w:r>
    </w:p>
    <w:p>
      <w:r>
        <w:rPr>
          <w:b/>
        </w:rPr>
        <w:t xml:space="preserve">Tulos</w:t>
      </w:r>
    </w:p>
    <w:p>
      <w:r>
        <w:t xml:space="preserve">Laivalla kulkee kauemmin kuin lentokoneella .</w:t>
      </w:r>
    </w:p>
    <w:p>
      <w:r>
        <w:rPr>
          <w:b/>
        </w:rPr>
        <w:t xml:space="preserve">Tulos</w:t>
      </w:r>
    </w:p>
    <w:p>
      <w:r>
        <w:t xml:space="preserve">Matka kestää kauemmin talolla kuin lentokoneella .</w:t>
      </w:r>
    </w:p>
    <w:p>
      <w:r>
        <w:rPr>
          <w:b/>
        </w:rPr>
        <w:t xml:space="preserve">Tulos</w:t>
      </w:r>
    </w:p>
    <w:p>
      <w:r>
        <w:t xml:space="preserve">Pyöräily kestää kauemmin kuin lentokoneella .</w:t>
      </w:r>
    </w:p>
    <w:p>
      <w:r>
        <w:rPr>
          <w:b/>
        </w:rPr>
        <w:t xml:space="preserve">Tulos</w:t>
      </w:r>
    </w:p>
    <w:p>
      <w:r>
        <w:t xml:space="preserve">Matka kestää kauemmin kuin lentokoneella .</w:t>
      </w:r>
    </w:p>
    <w:p>
      <w:r>
        <w:rPr>
          <w:b/>
        </w:rPr>
        <w:t xml:space="preserve">Esimerkki 4.3167</w:t>
      </w:r>
    </w:p>
    <w:p>
      <w:r>
        <w:t xml:space="preserve">Suunnittelisit puhelun, koska sinulla on ongelmia ja aikaa .</w:t>
      </w:r>
    </w:p>
    <w:p>
      <w:r>
        <w:rPr>
          <w:b/>
        </w:rPr>
        <w:t xml:space="preserve">Tulos</w:t>
      </w:r>
    </w:p>
    <w:p>
      <w:r>
        <w:t xml:space="preserve">Suunnittelisit lomaa, koska sinulla on rahaa ja onnea .</w:t>
      </w:r>
    </w:p>
    <w:p>
      <w:r>
        <w:rPr>
          <w:b/>
        </w:rPr>
        <w:t xml:space="preserve">Tulos</w:t>
      </w:r>
    </w:p>
    <w:p>
      <w:r>
        <w:t xml:space="preserve">Suunnittelet lomaa, koska sinulla on rahaa ja aikaa.</w:t>
      </w:r>
    </w:p>
    <w:p>
      <w:r>
        <w:rPr>
          <w:b/>
        </w:rPr>
        <w:t xml:space="preserve">Tulos</w:t>
      </w:r>
    </w:p>
    <w:p>
      <w:r>
        <w:t xml:space="preserve">Suunnittelet lomaa, koska sinulla on järkeä ja aikaa .</w:t>
      </w:r>
    </w:p>
    <w:p>
      <w:r>
        <w:rPr>
          <w:b/>
        </w:rPr>
        <w:t xml:space="preserve">Tulos</w:t>
      </w:r>
    </w:p>
    <w:p>
      <w:r>
        <w:t xml:space="preserve">Kääntäisitte kierroksen, koska teillä on rahaa ja mahdollisuus .</w:t>
      </w:r>
    </w:p>
    <w:p>
      <w:r>
        <w:rPr>
          <w:b/>
        </w:rPr>
        <w:t xml:space="preserve">Esimerkki 4.3168</w:t>
      </w:r>
    </w:p>
    <w:p>
      <w:r>
        <w:t xml:space="preserve">Kaivat todennäköisesti metsää kansallispuistossa .</w:t>
      </w:r>
    </w:p>
    <w:p>
      <w:r>
        <w:rPr>
          <w:b/>
        </w:rPr>
        <w:t xml:space="preserve">Tulos</w:t>
      </w:r>
    </w:p>
    <w:p>
      <w:r>
        <w:t xml:space="preserve">Olet hullu, kun löydät metsän vaarallisena kesänä .</w:t>
      </w:r>
    </w:p>
    <w:p>
      <w:r>
        <w:rPr>
          <w:b/>
        </w:rPr>
        <w:t xml:space="preserve">Tulos</w:t>
      </w:r>
    </w:p>
    <w:p>
      <w:r>
        <w:t xml:space="preserve">Kansallispuistossa on todennäköisesti metsää.</w:t>
      </w:r>
    </w:p>
    <w:p>
      <w:r>
        <w:rPr>
          <w:b/>
        </w:rPr>
        <w:t xml:space="preserve">Tulos</w:t>
      </w:r>
    </w:p>
    <w:p>
      <w:r>
        <w:t xml:space="preserve">Kansallispuiston metsää todennäköisesti aliarvioidaan.</w:t>
      </w:r>
    </w:p>
    <w:p>
      <w:r>
        <w:rPr>
          <w:b/>
        </w:rPr>
        <w:t xml:space="preserve">Tulos</w:t>
      </w:r>
    </w:p>
    <w:p>
      <w:r>
        <w:t xml:space="preserve">Kansallispuiston metsää todennäköisesti kadehdit .</w:t>
      </w:r>
    </w:p>
    <w:p>
      <w:r>
        <w:rPr>
          <w:b/>
        </w:rPr>
        <w:t xml:space="preserve">Esimerkki 4.3169</w:t>
      </w:r>
    </w:p>
    <w:p>
      <w:r>
        <w:t xml:space="preserve">Tutkijat sulkevat pähkinänsä nukkuessaan .</w:t>
      </w:r>
    </w:p>
    <w:p>
      <w:r>
        <w:rPr>
          <w:b/>
        </w:rPr>
        <w:t xml:space="preserve">Tulos</w:t>
      </w:r>
    </w:p>
    <w:p>
      <w:r>
        <w:t xml:space="preserve">Naiset sulkevat sängyn nukkuessaan .</w:t>
      </w:r>
    </w:p>
    <w:p>
      <w:r>
        <w:rPr>
          <w:b/>
        </w:rPr>
        <w:t xml:space="preserve">Tulos</w:t>
      </w:r>
    </w:p>
    <w:p>
      <w:r>
        <w:t xml:space="preserve">Ihmiset sulkevat silmänsä nukkuessaan.</w:t>
      </w:r>
    </w:p>
    <w:p>
      <w:r>
        <w:rPr>
          <w:b/>
        </w:rPr>
        <w:t xml:space="preserve">Tulos</w:t>
      </w:r>
    </w:p>
    <w:p>
      <w:r>
        <w:t xml:space="preserve">Ihmiset riskeeraavat äänensä poseeratessaan .</w:t>
      </w:r>
    </w:p>
    <w:p>
      <w:r>
        <w:rPr>
          <w:b/>
        </w:rPr>
        <w:t xml:space="preserve">Tulos</w:t>
      </w:r>
    </w:p>
    <w:p>
      <w:r>
        <w:t xml:space="preserve">Naiset sulkevat tilinsä nukkuessaan .</w:t>
      </w:r>
    </w:p>
    <w:p>
      <w:r>
        <w:rPr>
          <w:b/>
        </w:rPr>
        <w:t xml:space="preserve">Esimerkki 4.3170</w:t>
      </w:r>
    </w:p>
    <w:p>
      <w:r>
        <w:t xml:space="preserve">Nauhoittaisit koripallokomebackin, koska haluat katsoa sen myöhemmin .</w:t>
      </w:r>
    </w:p>
    <w:p>
      <w:r>
        <w:rPr>
          <w:b/>
        </w:rPr>
        <w:t xml:space="preserve">Tulos</w:t>
      </w:r>
    </w:p>
    <w:p>
      <w:r>
        <w:t xml:space="preserve">Nauhoittaisit kellon osan, koska haluat katsoa sen myöhemmin .</w:t>
      </w:r>
    </w:p>
    <w:p>
      <w:r>
        <w:rPr>
          <w:b/>
        </w:rPr>
        <w:t xml:space="preserve">Tulos</w:t>
      </w:r>
    </w:p>
    <w:p>
      <w:r>
        <w:t xml:space="preserve">Nauhoitat televisio-ohjelman, koska haluat katsoa sen myöhemmin.</w:t>
      </w:r>
    </w:p>
    <w:p>
      <w:r>
        <w:rPr>
          <w:b/>
        </w:rPr>
        <w:t xml:space="preserve">Tulos</w:t>
      </w:r>
    </w:p>
    <w:p>
      <w:r>
        <w:t xml:space="preserve">Nauhoitat televisio-ohjelman, koska aiot katsoa sen myöhemmin.</w:t>
      </w:r>
    </w:p>
    <w:p>
      <w:r>
        <w:rPr>
          <w:b/>
        </w:rPr>
        <w:t xml:space="preserve">Tulos</w:t>
      </w:r>
    </w:p>
    <w:p>
      <w:r>
        <w:t xml:space="preserve">Nauhoittaisit musiikki-intron, koska haluat katsoa sen myöhemmin.</w:t>
      </w:r>
    </w:p>
    <w:p>
      <w:r>
        <w:rPr>
          <w:b/>
        </w:rPr>
        <w:t xml:space="preserve">Esimerkki 4.3171</w:t>
      </w:r>
    </w:p>
    <w:p>
      <w:r>
        <w:t xml:space="preserve">Voit jatkaa ehkäisyvaihetta kuukautisvuodon hallitsemiseksi ja rajoittamiseksi .</w:t>
      </w:r>
    </w:p>
    <w:p>
      <w:r>
        <w:rPr>
          <w:b/>
        </w:rPr>
        <w:t xml:space="preserve">Tulos</w:t>
      </w:r>
    </w:p>
    <w:p>
      <w:r>
        <w:t xml:space="preserve">Voit käyttää ehkäisypillereitä kuukautisvuodon hallitsemiseksi ja rajoittamiseksi.</w:t>
      </w:r>
    </w:p>
    <w:p>
      <w:r>
        <w:rPr>
          <w:b/>
        </w:rPr>
        <w:t xml:space="preserve">Tulos</w:t>
      </w:r>
    </w:p>
    <w:p>
      <w:r>
        <w:t xml:space="preserve">Voit käyttää n ia-pillereitä kuukautisvuodon hallintaan ja rajoittamiseen.</w:t>
      </w:r>
    </w:p>
    <w:p>
      <w:r>
        <w:rPr>
          <w:b/>
        </w:rPr>
        <w:t xml:space="preserve">Tulos</w:t>
      </w:r>
    </w:p>
    <w:p>
      <w:r>
        <w:t xml:space="preserve">Voit kontrolloida ehkäisypillereitä kuukautisten hallitsemiseksi ja rajoittamiseksi .</w:t>
      </w:r>
    </w:p>
    <w:p>
      <w:r>
        <w:rPr>
          <w:b/>
        </w:rPr>
        <w:t xml:space="preserve">Tulos</w:t>
      </w:r>
    </w:p>
    <w:p>
      <w:r>
        <w:t xml:space="preserve">Voit käyttää cit iac-pilleriä kuukautisvuodon hallintaan ja rajoittamiseen .</w:t>
      </w:r>
    </w:p>
    <w:p>
      <w:r>
        <w:rPr>
          <w:b/>
        </w:rPr>
        <w:t xml:space="preserve">Esimerkki 4.3172</w:t>
      </w:r>
    </w:p>
    <w:p>
      <w:r>
        <w:t xml:space="preserve">Olet todennäköisesti käymässä maapähkinävoita macissa .</w:t>
      </w:r>
    </w:p>
    <w:p>
      <w:r>
        <w:rPr>
          <w:b/>
        </w:rPr>
        <w:t xml:space="preserve">Tulos</w:t>
      </w:r>
    </w:p>
    <w:p>
      <w:r>
        <w:t xml:space="preserve">Olet todennäköisesti säästää maapähkinävoita ll .</w:t>
      </w:r>
    </w:p>
    <w:p>
      <w:r>
        <w:rPr>
          <w:b/>
        </w:rPr>
        <w:t xml:space="preserve">Tulos</w:t>
      </w:r>
    </w:p>
    <w:p>
      <w:r>
        <w:t xml:space="preserve">Olet todennäköisesti unohtanut maapähkinävoin äkkiä .</w:t>
      </w:r>
    </w:p>
    <w:p>
      <w:r>
        <w:rPr>
          <w:b/>
        </w:rPr>
        <w:t xml:space="preserve">Tulos</w:t>
      </w:r>
    </w:p>
    <w:p>
      <w:r>
        <w:t xml:space="preserve">Maapähkinävoita löytyy todennäköisesti keittiöstä.</w:t>
      </w:r>
    </w:p>
    <w:p>
      <w:r>
        <w:rPr>
          <w:b/>
        </w:rPr>
        <w:t xml:space="preserve">Tulos</w:t>
      </w:r>
    </w:p>
    <w:p>
      <w:r>
        <w:t xml:space="preserve">Olet ok kirjoittaa maapähkinä juttuja keittiössä .</w:t>
      </w:r>
    </w:p>
    <w:p>
      <w:r>
        <w:rPr>
          <w:b/>
        </w:rPr>
        <w:t xml:space="preserve">Esimerkki 4.3173</w:t>
      </w:r>
    </w:p>
    <w:p>
      <w:r>
        <w:t xml:space="preserve">Olet hullu, jos haluat korvata puun metsässä .</w:t>
      </w:r>
    </w:p>
    <w:p>
      <w:r>
        <w:rPr>
          <w:b/>
        </w:rPr>
        <w:t xml:space="preserve">Tulos</w:t>
      </w:r>
    </w:p>
    <w:p>
      <w:r>
        <w:t xml:space="preserve">Olet vakuuttunut siitä, että löydät metsästä johtajan .</w:t>
      </w:r>
    </w:p>
    <w:p>
      <w:r>
        <w:rPr>
          <w:b/>
        </w:rPr>
        <w:t xml:space="preserve">Tulos</w:t>
      </w:r>
    </w:p>
    <w:p>
      <w:r>
        <w:t xml:space="preserve">Löydät todennäköisesti puun metsästä.</w:t>
      </w:r>
    </w:p>
    <w:p>
      <w:r>
        <w:rPr>
          <w:b/>
        </w:rPr>
        <w:t xml:space="preserve">Tulos</w:t>
      </w:r>
    </w:p>
    <w:p>
      <w:r>
        <w:t xml:space="preserve">Löydät todennäköisesti puun järvestä .</w:t>
      </w:r>
    </w:p>
    <w:p>
      <w:r>
        <w:rPr>
          <w:b/>
        </w:rPr>
        <w:t xml:space="preserve">Tulos</w:t>
      </w:r>
    </w:p>
    <w:p>
      <w:r>
        <w:t xml:space="preserve">Olet tuntematon löytää tauko metsässä .</w:t>
      </w:r>
    </w:p>
    <w:p>
      <w:r>
        <w:rPr>
          <w:b/>
        </w:rPr>
        <w:t xml:space="preserve">Esimerkki 4.3174</w:t>
      </w:r>
    </w:p>
    <w:p>
      <w:r>
        <w:t xml:space="preserve">Kalaravintola on suljettu kalan tarjoilun vuoksi .</w:t>
      </w:r>
    </w:p>
    <w:p>
      <w:r>
        <w:rPr>
          <w:b/>
        </w:rPr>
        <w:t xml:space="preserve">Tulos</w:t>
      </w:r>
    </w:p>
    <w:p>
      <w:r>
        <w:t xml:space="preserve">Jousiravintolaa käytetään kalan tarjoiluun .</w:t>
      </w:r>
    </w:p>
    <w:p>
      <w:r>
        <w:rPr>
          <w:b/>
        </w:rPr>
        <w:t xml:space="preserve">Tulos</w:t>
      </w:r>
    </w:p>
    <w:p>
      <w:r>
        <w:t xml:space="preserve">Kalaravintolassa tarjoillaan kalaa.</w:t>
      </w:r>
    </w:p>
    <w:p>
      <w:r>
        <w:rPr>
          <w:b/>
        </w:rPr>
        <w:t xml:space="preserve">Tulos</w:t>
      </w:r>
    </w:p>
    <w:p>
      <w:r>
        <w:t xml:space="preserve">Sukellusravintolassa tarjoillaan kalaa .</w:t>
      </w:r>
    </w:p>
    <w:p>
      <w:r>
        <w:rPr>
          <w:b/>
        </w:rPr>
        <w:t xml:space="preserve">Tulos</w:t>
      </w:r>
    </w:p>
    <w:p>
      <w:r>
        <w:t xml:space="preserve">Mereneläväravintolaa kehutaan kalan tarjoilusta .</w:t>
      </w:r>
    </w:p>
    <w:p>
      <w:r>
        <w:rPr>
          <w:b/>
        </w:rPr>
        <w:t xml:space="preserve">Esimerkki 4.3175</w:t>
      </w:r>
    </w:p>
    <w:p>
      <w:r>
        <w:t xml:space="preserve">Voit esittää osapuolelle pelleilyä, kun suutelet jotakuta molemminpuoliseen nautintoon .</w:t>
      </w:r>
    </w:p>
    <w:p>
      <w:r>
        <w:rPr>
          <w:b/>
        </w:rPr>
        <w:t xml:space="preserve">Tulos</w:t>
      </w:r>
    </w:p>
    <w:p>
      <w:r>
        <w:t xml:space="preserve">Voit käyttää mattoa kävellä, kun neulot jonkun keskinäistä nautintoa .</w:t>
      </w:r>
    </w:p>
    <w:p>
      <w:r>
        <w:rPr>
          <w:b/>
        </w:rPr>
        <w:t xml:space="preserve">Tulos</w:t>
      </w:r>
    </w:p>
    <w:p>
      <w:r>
        <w:t xml:space="preserve">Voit käyttää mattoa kävelemiseen, kun johdatat jotakuta molemminpuoliseen nautintoon .</w:t>
      </w:r>
    </w:p>
    <w:p>
      <w:r>
        <w:rPr>
          <w:b/>
        </w:rPr>
        <w:t xml:space="preserve">Tulos</w:t>
      </w:r>
    </w:p>
    <w:p>
      <w:r>
        <w:t xml:space="preserve">Voit käyttää mattoa kävelemään, kun otat jonkun mukaan molemminpuoliseen nautintoon .</w:t>
      </w:r>
    </w:p>
    <w:p>
      <w:r>
        <w:rPr>
          <w:b/>
        </w:rPr>
        <w:t xml:space="preserve">Tulos</w:t>
      </w:r>
    </w:p>
    <w:p>
      <w:r>
        <w:t xml:space="preserve">Voit käyttää mattoa, jonka päällä voit kävellä, kun suutelet jotakuta molemminpuolisen nautinnon vuoksi.</w:t>
      </w:r>
    </w:p>
    <w:p>
      <w:r>
        <w:rPr>
          <w:b/>
        </w:rPr>
        <w:t xml:space="preserve">Esimerkki 4.3176</w:t>
      </w:r>
    </w:p>
    <w:p>
      <w:r>
        <w:t xml:space="preserve">Teknisessä raportissa opetetaan teknisluonteisia kursseja.</w:t>
      </w:r>
    </w:p>
    <w:p>
      <w:r>
        <w:rPr>
          <w:b/>
        </w:rPr>
        <w:t xml:space="preserve">Tulos</w:t>
      </w:r>
    </w:p>
    <w:p>
      <w:r>
        <w:t xml:space="preserve">Teknillinen oppilaitos opettaa teknisen teknologian kursseja.</w:t>
      </w:r>
    </w:p>
    <w:p>
      <w:r>
        <w:rPr>
          <w:b/>
        </w:rPr>
        <w:t xml:space="preserve">Tulos</w:t>
      </w:r>
    </w:p>
    <w:p>
      <w:r>
        <w:t xml:space="preserve">Teknillisessä oppilaitoksessa opetetaan teknisiä kursseja.</w:t>
      </w:r>
    </w:p>
    <w:p>
      <w:r>
        <w:rPr>
          <w:b/>
        </w:rPr>
        <w:t xml:space="preserve">Tulos</w:t>
      </w:r>
    </w:p>
    <w:p>
      <w:r>
        <w:t xml:space="preserve">Tekninen erikoistuminen opettaa teknisiä kursseja.</w:t>
      </w:r>
    </w:p>
    <w:p>
      <w:r>
        <w:rPr>
          <w:b/>
        </w:rPr>
        <w:t xml:space="preserve">Tulos</w:t>
      </w:r>
    </w:p>
    <w:p>
      <w:r>
        <w:t xml:space="preserve">Tekninen sanomalehti opettaa teknisiä kursseja.</w:t>
      </w:r>
    </w:p>
    <w:p>
      <w:r>
        <w:rPr>
          <w:b/>
        </w:rPr>
        <w:t xml:space="preserve">Esimerkki 4.3177</w:t>
      </w:r>
    </w:p>
    <w:p>
      <w:r>
        <w:t xml:space="preserve">Löydät todennäköisesti rakennuksen pohjakerroksesta.</w:t>
      </w:r>
    </w:p>
    <w:p>
      <w:r>
        <w:rPr>
          <w:b/>
        </w:rPr>
        <w:t xml:space="preserve">Tulos</w:t>
      </w:r>
    </w:p>
    <w:p>
      <w:r>
        <w:t xml:space="preserve">Sinun on tärkeää löytää pohjakerroksen luokassa .</w:t>
      </w:r>
    </w:p>
    <w:p>
      <w:r>
        <w:rPr>
          <w:b/>
        </w:rPr>
        <w:t xml:space="preserve">Tulos</w:t>
      </w:r>
    </w:p>
    <w:p>
      <w:r>
        <w:t xml:space="preserve">Olet väärässä, kun etsit pohjakerroksen johtotehtävissä .</w:t>
      </w:r>
    </w:p>
    <w:p>
      <w:r>
        <w:rPr>
          <w:b/>
        </w:rPr>
        <w:t xml:space="preserve">Tulos</w:t>
      </w:r>
    </w:p>
    <w:p>
      <w:r>
        <w:t xml:space="preserve">Olet todennäköisesti sisältää pohjakerroksen katossa .</w:t>
      </w:r>
    </w:p>
    <w:p>
      <w:r>
        <w:rPr>
          <w:b/>
        </w:rPr>
        <w:t xml:space="preserve">Tulos</w:t>
      </w:r>
    </w:p>
    <w:p>
      <w:r>
        <w:t xml:space="preserve">Löydät rakennuksen pohjakerroksen .</w:t>
      </w:r>
    </w:p>
    <w:p>
      <w:r>
        <w:rPr>
          <w:b/>
        </w:rPr>
        <w:t xml:space="preserve">Esimerkki 4.3178</w:t>
      </w:r>
    </w:p>
    <w:p>
      <w:r>
        <w:t xml:space="preserve">Olet tyhmä, kun etsit setää tätisi talosta .</w:t>
      </w:r>
    </w:p>
    <w:p>
      <w:r>
        <w:rPr>
          <w:b/>
        </w:rPr>
        <w:t xml:space="preserve">Tulos</w:t>
      </w:r>
    </w:p>
    <w:p>
      <w:r>
        <w:t xml:space="preserve">Esittelet todennäköisesti setäsi tätisi talossa .</w:t>
      </w:r>
    </w:p>
    <w:p>
      <w:r>
        <w:rPr>
          <w:b/>
        </w:rPr>
        <w:t xml:space="preserve">Tulos</w:t>
      </w:r>
    </w:p>
    <w:p>
      <w:r>
        <w:t xml:space="preserve">Sinua häiritsee setäsi löytäminen tätisi talosta .</w:t>
      </w:r>
    </w:p>
    <w:p>
      <w:r>
        <w:rPr>
          <w:b/>
        </w:rPr>
        <w:t xml:space="preserve">Tulos</w:t>
      </w:r>
    </w:p>
    <w:p>
      <w:r>
        <w:t xml:space="preserve">Löydät todennäköisesti sedän tätisi talosta.</w:t>
      </w:r>
    </w:p>
    <w:p>
      <w:r>
        <w:rPr>
          <w:b/>
        </w:rPr>
        <w:t xml:space="preserve">Tulos</w:t>
      </w:r>
    </w:p>
    <w:p>
      <w:r>
        <w:t xml:space="preserve">Löydät todennäköisesti sairauden tätisi kohdusta .</w:t>
      </w:r>
    </w:p>
    <w:p>
      <w:r>
        <w:rPr>
          <w:b/>
        </w:rPr>
        <w:t xml:space="preserve">Esimerkki 4.3179</w:t>
      </w:r>
    </w:p>
    <w:p>
      <w:r>
        <w:t xml:space="preserve">Uuden kirjasi myynnin vuoksi on saada hulluutta .</w:t>
      </w:r>
    </w:p>
    <w:p>
      <w:r>
        <w:rPr>
          <w:b/>
        </w:rPr>
        <w:t xml:space="preserve">Tulos</w:t>
      </w:r>
    </w:p>
    <w:p>
      <w:r>
        <w:t xml:space="preserve">Uuden kartanosi myynnin merkki on saada sota .</w:t>
      </w:r>
    </w:p>
    <w:p>
      <w:r>
        <w:rPr>
          <w:b/>
        </w:rPr>
        <w:t xml:space="preserve">Tulos</w:t>
      </w:r>
    </w:p>
    <w:p>
      <w:r>
        <w:t xml:space="preserve">Filosofia myydä uusi rengas on saada varastossa .</w:t>
      </w:r>
    </w:p>
    <w:p>
      <w:r>
        <w:rPr>
          <w:b/>
        </w:rPr>
        <w:t xml:space="preserve">Tulos</w:t>
      </w:r>
    </w:p>
    <w:p>
      <w:r>
        <w:t xml:space="preserve">Voitto myymällä uuden kirjan on saada tyydytystä .</w:t>
      </w:r>
    </w:p>
    <w:p>
      <w:r>
        <w:rPr>
          <w:b/>
        </w:rPr>
        <w:t xml:space="preserve">Tulos</w:t>
      </w:r>
    </w:p>
    <w:p>
      <w:r>
        <w:t xml:space="preserve">Uuden kirjasi myynnillä on se vaikutus, että saat rahaa.</w:t>
      </w:r>
    </w:p>
    <w:p>
      <w:r>
        <w:rPr>
          <w:b/>
        </w:rPr>
        <w:t xml:space="preserve">Esimerkki 4.3180</w:t>
      </w:r>
    </w:p>
    <w:p>
      <w:r>
        <w:t xml:space="preserve">Jos näytät vahtivan asiakkaita, sinun pitäisi omistaa ravintola .</w:t>
      </w:r>
    </w:p>
    <w:p>
      <w:r>
        <w:rPr>
          <w:b/>
        </w:rPr>
        <w:t xml:space="preserve">Tulos</w:t>
      </w:r>
    </w:p>
    <w:p>
      <w:r>
        <w:t xml:space="preserve">Jos haluat palvella asiakkaita, sinun pitäisi työskennellä ravintolassa.</w:t>
      </w:r>
    </w:p>
    <w:p>
      <w:r>
        <w:rPr>
          <w:b/>
        </w:rPr>
        <w:t xml:space="preserve">Tulos</w:t>
      </w:r>
    </w:p>
    <w:p>
      <w:r>
        <w:t xml:space="preserve">Jos haluatte pysyä asiakkaina niin teidän pitäisi astua rekisteriin .</w:t>
      </w:r>
    </w:p>
    <w:p>
      <w:r>
        <w:rPr>
          <w:b/>
        </w:rPr>
        <w:t xml:space="preserve">Tulos</w:t>
      </w:r>
    </w:p>
    <w:p>
      <w:r>
        <w:t xml:space="preserve">Jos haluat vakuuttaa asiakkaat, sinun pitäisi kokea ravintolassa .</w:t>
      </w:r>
    </w:p>
    <w:p>
      <w:r>
        <w:rPr>
          <w:b/>
        </w:rPr>
        <w:t xml:space="preserve">Tulos</w:t>
      </w:r>
    </w:p>
    <w:p>
      <w:r>
        <w:t xml:space="preserve">Jos haluat lahjoa asiakkaita, sinun pitäisi löytää ravintola .</w:t>
      </w:r>
    </w:p>
    <w:p>
      <w:r>
        <w:rPr>
          <w:b/>
        </w:rPr>
        <w:t xml:space="preserve">Esimerkki 4.3181</w:t>
      </w:r>
    </w:p>
    <w:p>
      <w:r>
        <w:t xml:space="preserve">Leski voi pidätellä kyyneleitään.</w:t>
      </w:r>
    </w:p>
    <w:p>
      <w:r>
        <w:rPr>
          <w:b/>
        </w:rPr>
        <w:t xml:space="preserve">Tulos</w:t>
      </w:r>
    </w:p>
    <w:p>
      <w:r>
        <w:t xml:space="preserve">Leski voi purkaa siteensä .</w:t>
      </w:r>
    </w:p>
    <w:p>
      <w:r>
        <w:rPr>
          <w:b/>
        </w:rPr>
        <w:t xml:space="preserve">Tulos</w:t>
      </w:r>
    </w:p>
    <w:p>
      <w:r>
        <w:t xml:space="preserve">Leski voi paikata siteensä .</w:t>
      </w:r>
    </w:p>
    <w:p>
      <w:r>
        <w:rPr>
          <w:b/>
        </w:rPr>
        <w:t xml:space="preserve">Tulos</w:t>
      </w:r>
    </w:p>
    <w:p>
      <w:r>
        <w:t xml:space="preserve">Lehmä voi yskäistä kyyneleensä takaisin .</w:t>
      </w:r>
    </w:p>
    <w:p>
      <w:r>
        <w:rPr>
          <w:b/>
        </w:rPr>
        <w:t xml:space="preserve">Tulos</w:t>
      </w:r>
    </w:p>
    <w:p>
      <w:r>
        <w:t xml:space="preserve">Noita voi hillitä kyyneleitään .</w:t>
      </w:r>
    </w:p>
    <w:p>
      <w:r>
        <w:rPr>
          <w:b/>
        </w:rPr>
        <w:t xml:space="preserve">Esimerkki 4.3182</w:t>
      </w:r>
    </w:p>
    <w:p>
      <w:r>
        <w:t xml:space="preserve">Ihmiset, joilla ei useinkaan ole draivia , haluavat yleensä pitää lemmikkieläimen.</w:t>
      </w:r>
    </w:p>
    <w:p>
      <w:r>
        <w:rPr>
          <w:b/>
        </w:rPr>
        <w:t xml:space="preserve">Tulos</w:t>
      </w:r>
    </w:p>
    <w:p>
      <w:r>
        <w:t xml:space="preserve">Ihmiset, jotka usein edustavat yritystä , haluavat yleensä olla kumppaneita .</w:t>
      </w:r>
    </w:p>
    <w:p>
      <w:r>
        <w:rPr>
          <w:b/>
        </w:rPr>
        <w:t xml:space="preserve">Tulos</w:t>
      </w:r>
    </w:p>
    <w:p>
      <w:r>
        <w:t xml:space="preserve">Ihmiset, jotka usein kaipaavat seuraa, pitävät yleensä lemmikkieläimestä.</w:t>
      </w:r>
    </w:p>
    <w:p>
      <w:r>
        <w:rPr>
          <w:b/>
        </w:rPr>
        <w:t xml:space="preserve">Tulos</w:t>
      </w:r>
    </w:p>
    <w:p>
      <w:r>
        <w:t xml:space="preserve">Ihmiset, jotka usein houkuttelevat seuraa , haluavat yleensä voittaa .</w:t>
      </w:r>
    </w:p>
    <w:p>
      <w:r>
        <w:rPr>
          <w:b/>
        </w:rPr>
        <w:t xml:space="preserve">Tulos</w:t>
      </w:r>
    </w:p>
    <w:p>
      <w:r>
        <w:t xml:space="preserve">Ihmiset, joilla on usein puutetta kauneudesta , haluavat yleensä pitää lemmikin.</w:t>
      </w:r>
    </w:p>
    <w:p>
      <w:r>
        <w:rPr>
          <w:b/>
        </w:rPr>
        <w:t xml:space="preserve">Esimerkki 4.3183</w:t>
      </w:r>
    </w:p>
    <w:p>
      <w:r>
        <w:t xml:space="preserve">Helvetin rikolliset kätkevät aseet .</w:t>
      </w:r>
    </w:p>
    <w:p>
      <w:r>
        <w:rPr>
          <w:b/>
        </w:rPr>
        <w:t xml:space="preserve">Tulos</w:t>
      </w:r>
    </w:p>
    <w:p>
      <w:r>
        <w:t xml:space="preserve">Monet rikolliset jahtaavat aseita .</w:t>
      </w:r>
    </w:p>
    <w:p>
      <w:r>
        <w:rPr>
          <w:b/>
        </w:rPr>
        <w:t xml:space="preserve">Tulos</w:t>
      </w:r>
    </w:p>
    <w:p>
      <w:r>
        <w:t xml:space="preserve">Monet rikolliset arvostavat aseita .</w:t>
      </w:r>
    </w:p>
    <w:p>
      <w:r>
        <w:rPr>
          <w:b/>
        </w:rPr>
        <w:t xml:space="preserve">Tulos</w:t>
      </w:r>
    </w:p>
    <w:p>
      <w:r>
        <w:t xml:space="preserve">Monet rikolliset etsivät aseita .</w:t>
      </w:r>
    </w:p>
    <w:p>
      <w:r>
        <w:rPr>
          <w:b/>
        </w:rPr>
        <w:t xml:space="preserve">Tulos</w:t>
      </w:r>
    </w:p>
    <w:p>
      <w:r>
        <w:t xml:space="preserve">Monet rikolliset käyttävät aseita.</w:t>
      </w:r>
    </w:p>
    <w:p>
      <w:r>
        <w:rPr>
          <w:b/>
        </w:rPr>
        <w:t xml:space="preserve">Esimerkki 4.3184</w:t>
      </w:r>
    </w:p>
    <w:p>
      <w:r>
        <w:t xml:space="preserve">Kiinteistönvälittäjän tehtävä on kuljettaa vaihtoehtoja ostajalle.</w:t>
      </w:r>
    </w:p>
    <w:p>
      <w:r>
        <w:rPr>
          <w:b/>
        </w:rPr>
        <w:t xml:space="preserve">Tulos</w:t>
      </w:r>
    </w:p>
    <w:p>
      <w:r>
        <w:t xml:space="preserve">Kiinteistönvälittäjän tehtävänä on esitellä ostajalle vaihtoehtoja.</w:t>
      </w:r>
    </w:p>
    <w:p>
      <w:r>
        <w:rPr>
          <w:b/>
        </w:rPr>
        <w:t xml:space="preserve">Tulos</w:t>
      </w:r>
    </w:p>
    <w:p>
      <w:r>
        <w:t xml:space="preserve">Kiinteistönvälittäjä 's tehtävä on soittaa vaihtoehtoja ostajalle.</w:t>
      </w:r>
    </w:p>
    <w:p>
      <w:r>
        <w:rPr>
          <w:b/>
        </w:rPr>
        <w:t xml:space="preserve">Tulos</w:t>
      </w:r>
    </w:p>
    <w:p>
      <w:r>
        <w:t xml:space="preserve">Kiinteistönvälittäjän tehtävä on esittää ehdot ostajalle.</w:t>
      </w:r>
    </w:p>
    <w:p>
      <w:r>
        <w:rPr>
          <w:b/>
        </w:rPr>
        <w:t xml:space="preserve">Tulos</w:t>
      </w:r>
    </w:p>
    <w:p>
      <w:r>
        <w:t xml:space="preserve">Kiinteistöhistorioitsijan tehtävänä on esittää vaihtoehtoja ostajalle.</w:t>
      </w:r>
    </w:p>
    <w:p>
      <w:r>
        <w:rPr>
          <w:b/>
        </w:rPr>
        <w:t xml:space="preserve">Esimerkki 4.3185</w:t>
      </w:r>
    </w:p>
    <w:p>
      <w:r>
        <w:t xml:space="preserve">Opetetaan menetelmä lohkojen pilkkomista varten.</w:t>
      </w:r>
    </w:p>
    <w:p>
      <w:r>
        <w:rPr>
          <w:b/>
        </w:rPr>
        <w:t xml:space="preserve">Tulos</w:t>
      </w:r>
    </w:p>
    <w:p>
      <w:r>
        <w:t xml:space="preserve">Veitsellä pilkotaan vihanneksia.</w:t>
      </w:r>
    </w:p>
    <w:p>
      <w:r>
        <w:rPr>
          <w:b/>
        </w:rPr>
        <w:t xml:space="preserve">Tulos</w:t>
      </w:r>
    </w:p>
    <w:p>
      <w:r>
        <w:t xml:space="preserve">Uulaa käytetään jalkojen pilkkomiseen .</w:t>
      </w:r>
    </w:p>
    <w:p>
      <w:r>
        <w:rPr>
          <w:b/>
        </w:rPr>
        <w:t xml:space="preserve">Tulos</w:t>
      </w:r>
    </w:p>
    <w:p>
      <w:r>
        <w:t xml:space="preserve">Kierre on erikoistunut kolikoiden pilkkomiseen .</w:t>
      </w:r>
    </w:p>
    <w:p>
      <w:r>
        <w:rPr>
          <w:b/>
        </w:rPr>
        <w:t xml:space="preserve">Tulos</w:t>
      </w:r>
    </w:p>
    <w:p>
      <w:r>
        <w:t xml:space="preserve">Puuta käytetään kulhojen pilkkomiseen .</w:t>
      </w:r>
    </w:p>
    <w:p>
      <w:r>
        <w:rPr>
          <w:b/>
        </w:rPr>
        <w:t xml:space="preserve">Esimerkki 4.3186</w:t>
      </w:r>
    </w:p>
    <w:p>
      <w:r>
        <w:t xml:space="preserve">Olet todennäköisesti lukita kylpyamme suihku wc .</w:t>
      </w:r>
    </w:p>
    <w:p>
      <w:r>
        <w:rPr>
          <w:b/>
        </w:rPr>
        <w:t xml:space="preserve">Tulos</w:t>
      </w:r>
    </w:p>
    <w:p>
      <w:r>
        <w:t xml:space="preserve">Asetat todennäköisesti kylpyammeen suihkun wc:hen .</w:t>
      </w:r>
    </w:p>
    <w:p>
      <w:r>
        <w:rPr>
          <w:b/>
        </w:rPr>
        <w:t xml:space="preserve">Tulos</w:t>
      </w:r>
    </w:p>
    <w:p>
      <w:r>
        <w:t xml:space="preserve">Löydät todennäköisesti autosuihkun wc:stä .</w:t>
      </w:r>
    </w:p>
    <w:p>
      <w:r>
        <w:rPr>
          <w:b/>
        </w:rPr>
        <w:t xml:space="preserve">Tulos</w:t>
      </w:r>
    </w:p>
    <w:p>
      <w:r>
        <w:t xml:space="preserve">WC:ssä on todennäköisesti kylpyamme ja suihku.</w:t>
      </w:r>
    </w:p>
    <w:p>
      <w:r>
        <w:rPr>
          <w:b/>
        </w:rPr>
        <w:t xml:space="preserve">Tulos</w:t>
      </w:r>
    </w:p>
    <w:p>
      <w:r>
        <w:t xml:space="preserve">Olet todennäköisesti rakentaa kylpyamme suihku wc .</w:t>
      </w:r>
    </w:p>
    <w:p>
      <w:r>
        <w:rPr>
          <w:b/>
        </w:rPr>
        <w:t xml:space="preserve">Esimerkki 4.3187</w:t>
      </w:r>
    </w:p>
    <w:p>
      <w:r>
        <w:t xml:space="preserve">Kalenteri voi auttaa hätätapausten seurannassa .</w:t>
      </w:r>
    </w:p>
    <w:p>
      <w:r>
        <w:rPr>
          <w:b/>
        </w:rPr>
        <w:t xml:space="preserve">Tulos</w:t>
      </w:r>
    </w:p>
    <w:p>
      <w:r>
        <w:t xml:space="preserve">Kalenteri voi auttaa seuraamaan eroja .</w:t>
      </w:r>
    </w:p>
    <w:p>
      <w:r>
        <w:rPr>
          <w:b/>
        </w:rPr>
        <w:t xml:space="preserve">Tulos</w:t>
      </w:r>
    </w:p>
    <w:p>
      <w:r>
        <w:t xml:space="preserve">Kalenteri voi auttaa virheiden jäljittämisessä .</w:t>
      </w:r>
    </w:p>
    <w:p>
      <w:r>
        <w:rPr>
          <w:b/>
        </w:rPr>
        <w:t xml:space="preserve">Tulos</w:t>
      </w:r>
    </w:p>
    <w:p>
      <w:r>
        <w:t xml:space="preserve">Kalenteri voi auttaa seuraamaan toimia .</w:t>
      </w:r>
    </w:p>
    <w:p>
      <w:r>
        <w:rPr>
          <w:b/>
        </w:rPr>
        <w:t xml:space="preserve">Tulos</w:t>
      </w:r>
    </w:p>
    <w:p>
      <w:r>
        <w:t xml:space="preserve">Kalenteri voi auttaa seuraamaan tapaamisia.</w:t>
      </w:r>
    </w:p>
    <w:p>
      <w:r>
        <w:rPr>
          <w:b/>
        </w:rPr>
        <w:t xml:space="preserve">Esimerkki 4.3188</w:t>
      </w:r>
    </w:p>
    <w:p>
      <w:r>
        <w:t xml:space="preserve">Kun olet julkisesti, voi olla uuvuttavaa löytää rutiinia.</w:t>
      </w:r>
    </w:p>
    <w:p>
      <w:r>
        <w:rPr>
          <w:b/>
        </w:rPr>
        <w:t xml:space="preserve">Tulos</w:t>
      </w:r>
    </w:p>
    <w:p>
      <w:r>
        <w:t xml:space="preserve">Kun olet julkisilla paikoilla, vessan löytäminen voi olla vaikeaa.</w:t>
      </w:r>
    </w:p>
    <w:p>
      <w:r>
        <w:rPr>
          <w:b/>
        </w:rPr>
        <w:t xml:space="preserve">Tulos</w:t>
      </w:r>
    </w:p>
    <w:p>
      <w:r>
        <w:t xml:space="preserve">Kun olet julkisella paikalla, voi olla vaikea löytää vessaa.</w:t>
      </w:r>
    </w:p>
    <w:p>
      <w:r>
        <w:rPr>
          <w:b/>
        </w:rPr>
        <w:t xml:space="preserve">Tulos</w:t>
      </w:r>
    </w:p>
    <w:p>
      <w:r>
        <w:t xml:space="preserve">Kun olet julkisilla paikoilla, se voi olla mahdollisuus löytää kylpyhuone.</w:t>
      </w:r>
    </w:p>
    <w:p>
      <w:r>
        <w:rPr>
          <w:b/>
        </w:rPr>
        <w:t xml:space="preserve">Tulos</w:t>
      </w:r>
    </w:p>
    <w:p>
      <w:r>
        <w:t xml:space="preserve">Kun olet julkisella paikalla, voi olla vaikea löytää lukko.</w:t>
      </w:r>
    </w:p>
    <w:p>
      <w:r>
        <w:rPr>
          <w:b/>
        </w:rPr>
        <w:t xml:space="preserve">Esimerkki 4.3189</w:t>
      </w:r>
    </w:p>
    <w:p>
      <w:r>
        <w:t xml:space="preserve">Löydät todennäköisesti luolan vuorelta.</w:t>
      </w:r>
    </w:p>
    <w:p>
      <w:r>
        <w:rPr>
          <w:b/>
        </w:rPr>
        <w:t xml:space="preserve">Tulos</w:t>
      </w:r>
    </w:p>
    <w:p>
      <w:r>
        <w:t xml:space="preserve">Löydät todennäköisesti luolan raunioista .</w:t>
      </w:r>
    </w:p>
    <w:p>
      <w:r>
        <w:rPr>
          <w:b/>
        </w:rPr>
        <w:t xml:space="preserve">Tulos</w:t>
      </w:r>
    </w:p>
    <w:p>
      <w:r>
        <w:t xml:space="preserve">Olet todennäköisesti istuttaa luolan vuorelle .</w:t>
      </w:r>
    </w:p>
    <w:p>
      <w:r>
        <w:rPr>
          <w:b/>
        </w:rPr>
        <w:t xml:space="preserve">Tulos</w:t>
      </w:r>
    </w:p>
    <w:p>
      <w:r>
        <w:t xml:space="preserve">Nukut todennäköisesti luolassa vuorella .</w:t>
      </w:r>
    </w:p>
    <w:p>
      <w:r>
        <w:rPr>
          <w:b/>
        </w:rPr>
        <w:t xml:space="preserve">Tulos</w:t>
      </w:r>
    </w:p>
    <w:p>
      <w:r>
        <w:t xml:space="preserve">Tutkitte todennäköisesti luolaa vuorella .</w:t>
      </w:r>
    </w:p>
    <w:p>
      <w:r>
        <w:rPr>
          <w:b/>
        </w:rPr>
        <w:t xml:space="preserve">Esimerkki 4.3190</w:t>
      </w:r>
    </w:p>
    <w:p>
      <w:r>
        <w:t xml:space="preserve">sperma menee suuhun .</w:t>
      </w:r>
    </w:p>
    <w:p>
      <w:r>
        <w:rPr>
          <w:b/>
        </w:rPr>
        <w:t xml:space="preserve">Tulos</w:t>
      </w:r>
    </w:p>
    <w:p>
      <w:r>
        <w:t xml:space="preserve">ex menee suuhun .</w:t>
      </w:r>
    </w:p>
    <w:p>
      <w:r>
        <w:rPr>
          <w:b/>
        </w:rPr>
        <w:t xml:space="preserve">Tulos</w:t>
      </w:r>
    </w:p>
    <w:p>
      <w:r>
        <w:t xml:space="preserve">rengas menee suuhun .</w:t>
      </w:r>
    </w:p>
    <w:p>
      <w:r>
        <w:rPr>
          <w:b/>
        </w:rPr>
        <w:t xml:space="preserve">Tulos</w:t>
      </w:r>
    </w:p>
    <w:p>
      <w:r>
        <w:t xml:space="preserve">Ruoka menee suuhun.</w:t>
      </w:r>
    </w:p>
    <w:p>
      <w:r>
        <w:rPr>
          <w:b/>
        </w:rPr>
        <w:t xml:space="preserve">Tulos</w:t>
      </w:r>
    </w:p>
    <w:p>
      <w:r>
        <w:t xml:space="preserve">Lämpö menee suuhun .</w:t>
      </w:r>
    </w:p>
    <w:p>
      <w:r>
        <w:rPr>
          <w:b/>
        </w:rPr>
        <w:t xml:space="preserve">Esimerkki 4.3191</w:t>
      </w:r>
    </w:p>
    <w:p>
      <w:r>
        <w:t xml:space="preserve">Kirjoittaisit ohjelman, koska sinun täytyy nimetä tietokoneongelma .</w:t>
      </w:r>
    </w:p>
    <w:p>
      <w:r>
        <w:rPr>
          <w:b/>
        </w:rPr>
        <w:t xml:space="preserve">Tulos</w:t>
      </w:r>
    </w:p>
    <w:p>
      <w:r>
        <w:t xml:space="preserve">Kirjoittaisit ohjelman, koska sinun on ratkaistava tietokoneongelma.</w:t>
      </w:r>
    </w:p>
    <w:p>
      <w:r>
        <w:rPr>
          <w:b/>
        </w:rPr>
        <w:t xml:space="preserve">Tulos</w:t>
      </w:r>
    </w:p>
    <w:p>
      <w:r>
        <w:t xml:space="preserve">Kirjoittaisit ohjelman, koska sinun on pakko ratkaista tietokoneongelma .</w:t>
      </w:r>
    </w:p>
    <w:p>
      <w:r>
        <w:rPr>
          <w:b/>
        </w:rPr>
        <w:t xml:space="preserve">Tulos</w:t>
      </w:r>
    </w:p>
    <w:p>
      <w:r>
        <w:t xml:space="preserve">Kirjoittaisit haasteen, koska sinun on ratkaistava testausongelma .</w:t>
      </w:r>
    </w:p>
    <w:p>
      <w:r>
        <w:rPr>
          <w:b/>
        </w:rPr>
        <w:t xml:space="preserve">Tulos</w:t>
      </w:r>
    </w:p>
    <w:p>
      <w:r>
        <w:t xml:space="preserve">Kirjoittaisit ohjelman, koska sinun on ratkaistava tietokoneongelma .</w:t>
      </w:r>
    </w:p>
    <w:p>
      <w:r>
        <w:rPr>
          <w:b/>
        </w:rPr>
        <w:t xml:space="preserve">Esimerkki 4.3192</w:t>
      </w:r>
    </w:p>
    <w:p>
      <w:r>
        <w:t xml:space="preserve">Taivas tarkoittaa koko maapalloa .</w:t>
      </w:r>
    </w:p>
    <w:p>
      <w:r>
        <w:rPr>
          <w:b/>
        </w:rPr>
        <w:t xml:space="preserve">Tulos</w:t>
      </w:r>
    </w:p>
    <w:p>
      <w:r>
        <w:t xml:space="preserve">Taivas peittää koko maapallon.</w:t>
      </w:r>
    </w:p>
    <w:p>
      <w:r>
        <w:rPr>
          <w:b/>
        </w:rPr>
        <w:t xml:space="preserve">Tulos</w:t>
      </w:r>
    </w:p>
    <w:p>
      <w:r>
        <w:t xml:space="preserve">Haku kattaa koko tarinan .</w:t>
      </w:r>
    </w:p>
    <w:p>
      <w:r>
        <w:rPr>
          <w:b/>
        </w:rPr>
        <w:t xml:space="preserve">Tulos</w:t>
      </w:r>
    </w:p>
    <w:p>
      <w:r>
        <w:t xml:space="preserve">Taivas peittää koko paikan .</w:t>
      </w:r>
    </w:p>
    <w:p>
      <w:r>
        <w:rPr>
          <w:b/>
        </w:rPr>
        <w:t xml:space="preserve">Tulos</w:t>
      </w:r>
    </w:p>
    <w:p>
      <w:r>
        <w:t xml:space="preserve">Taivas peittää koko järven.</w:t>
      </w:r>
    </w:p>
    <w:p>
      <w:r>
        <w:rPr>
          <w:b/>
        </w:rPr>
        <w:t xml:space="preserve">Esimerkki 4.3193</w:t>
      </w:r>
    </w:p>
    <w:p>
      <w:r>
        <w:t xml:space="preserve">Jos haluat leipoa pähkinän, sinun on esilämmitettävä uuni .</w:t>
      </w:r>
    </w:p>
    <w:p>
      <w:r>
        <w:rPr>
          <w:b/>
        </w:rPr>
        <w:t xml:space="preserve">Tulos</w:t>
      </w:r>
    </w:p>
    <w:p>
      <w:r>
        <w:t xml:space="preserve">Jos haluat leipoa c niin sinun pitäisi esilämmittää tärkkelystä .</w:t>
      </w:r>
    </w:p>
    <w:p>
      <w:r>
        <w:rPr>
          <w:b/>
        </w:rPr>
        <w:t xml:space="preserve">Tulos</w:t>
      </w:r>
    </w:p>
    <w:p>
      <w:r>
        <w:t xml:space="preserve">Jos haluat leipoa kakun, sinun on esilämmitettävä uuni.</w:t>
      </w:r>
    </w:p>
    <w:p>
      <w:r>
        <w:rPr>
          <w:b/>
        </w:rPr>
        <w:t xml:space="preserve">Tulos</w:t>
      </w:r>
    </w:p>
    <w:p>
      <w:r>
        <w:t xml:space="preserve">Jos haluat leipoa cocktailin niin sinun pitäisi esilämmittää raketti .</w:t>
      </w:r>
    </w:p>
    <w:p>
      <w:r>
        <w:rPr>
          <w:b/>
        </w:rPr>
        <w:t xml:space="preserve">Tulos</w:t>
      </w:r>
    </w:p>
    <w:p>
      <w:r>
        <w:t xml:space="preserve">Jos viivytät sirun paistamista, sinun on esilämmitettävä uuni.</w:t>
      </w:r>
    </w:p>
    <w:p>
      <w:r>
        <w:rPr>
          <w:b/>
        </w:rPr>
        <w:t xml:space="preserve">Esimerkki 4.3194</w:t>
      </w:r>
    </w:p>
    <w:p>
      <w:r>
        <w:t xml:space="preserve">Voit siirtää viivaa pyytääkseen kynää .</w:t>
      </w:r>
    </w:p>
    <w:p>
      <w:r>
        <w:rPr>
          <w:b/>
        </w:rPr>
        <w:t xml:space="preserve">Tulos</w:t>
      </w:r>
    </w:p>
    <w:p>
      <w:r>
        <w:t xml:space="preserve">Voit nimetä solun testataksesi asiaa .</w:t>
      </w:r>
    </w:p>
    <w:p>
      <w:r>
        <w:rPr>
          <w:b/>
        </w:rPr>
        <w:t xml:space="preserve">Tulos</w:t>
      </w:r>
    </w:p>
    <w:p>
      <w:r>
        <w:t xml:space="preserve">Voit tarkistaa kansion testataksesi alaluokkaa .</w:t>
      </w:r>
    </w:p>
    <w:p>
      <w:r>
        <w:rPr>
          <w:b/>
        </w:rPr>
        <w:t xml:space="preserve">Tulos</w:t>
      </w:r>
    </w:p>
    <w:p>
      <w:r>
        <w:t xml:space="preserve">Voit käyttää viivaa kynän testaamiseen.</w:t>
      </w:r>
    </w:p>
    <w:p>
      <w:r>
        <w:rPr>
          <w:b/>
        </w:rPr>
        <w:t xml:space="preserve">Tulos</w:t>
      </w:r>
    </w:p>
    <w:p>
      <w:r>
        <w:t xml:space="preserve">Voit heittää siiman jäljittelemään kynää .</w:t>
      </w:r>
    </w:p>
    <w:p>
      <w:r>
        <w:rPr>
          <w:b/>
        </w:rPr>
        <w:t xml:space="preserve">Esimerkki 4.3195</w:t>
      </w:r>
    </w:p>
    <w:p>
      <w:r>
        <w:t xml:space="preserve">Olet kyseenalainen löytää pukuhuoneen ympäri kuntoklubi .</w:t>
      </w:r>
    </w:p>
    <w:p>
      <w:r>
        <w:rPr>
          <w:b/>
        </w:rPr>
        <w:t xml:space="preserve">Tulos</w:t>
      </w:r>
    </w:p>
    <w:p>
      <w:r>
        <w:t xml:space="preserve">Olet outo löytää pukuhuoneen ympärillä kuntoklubilla .</w:t>
      </w:r>
    </w:p>
    <w:p>
      <w:r>
        <w:rPr>
          <w:b/>
        </w:rPr>
        <w:t xml:space="preserve">Tulos</w:t>
      </w:r>
    </w:p>
    <w:p>
      <w:r>
        <w:t xml:space="preserve">Kuntoklubilla on todennäköisesti pukuhuone.</w:t>
      </w:r>
    </w:p>
    <w:p>
      <w:r>
        <w:rPr>
          <w:b/>
        </w:rPr>
        <w:t xml:space="preserve">Tulos</w:t>
      </w:r>
    </w:p>
    <w:p>
      <w:r>
        <w:t xml:space="preserve">Löydät todennäköisesti pukuhuoneen ympärillä terveydenhuollon työpaikalla .</w:t>
      </w:r>
    </w:p>
    <w:p>
      <w:r>
        <w:rPr>
          <w:b/>
        </w:rPr>
        <w:t xml:space="preserve">Tulos</w:t>
      </w:r>
    </w:p>
    <w:p>
      <w:r>
        <w:t xml:space="preserve">Löydät todennäköisesti pukuhuoneen ympäri terveyspääkaupungissa .</w:t>
      </w:r>
    </w:p>
    <w:p>
      <w:r>
        <w:rPr>
          <w:b/>
        </w:rPr>
        <w:t xml:space="preserve">Esimerkki 4.3196</w:t>
      </w:r>
    </w:p>
    <w:p>
      <w:r>
        <w:t xml:space="preserve">Idean luomisen siemen on edistystä .</w:t>
      </w:r>
    </w:p>
    <w:p>
      <w:r>
        <w:rPr>
          <w:b/>
        </w:rPr>
        <w:t xml:space="preserve">Tulos</w:t>
      </w:r>
    </w:p>
    <w:p>
      <w:r>
        <w:t xml:space="preserve">Idean luomisen vaikutus on edistystä.</w:t>
      </w:r>
    </w:p>
    <w:p>
      <w:r>
        <w:rPr>
          <w:b/>
        </w:rPr>
        <w:t xml:space="preserve">Tulos</w:t>
      </w:r>
    </w:p>
    <w:p>
      <w:r>
        <w:t xml:space="preserve">Idean luomisen välttämättömyys on edistystä .</w:t>
      </w:r>
    </w:p>
    <w:p>
      <w:r>
        <w:rPr>
          <w:b/>
        </w:rPr>
        <w:t xml:space="preserve">Tulos</w:t>
      </w:r>
    </w:p>
    <w:p>
      <w:r>
        <w:t xml:space="preserve">Idean luomisen ansio on edistys.</w:t>
      </w:r>
    </w:p>
    <w:p>
      <w:r>
        <w:rPr>
          <w:b/>
        </w:rPr>
        <w:t xml:space="preserve">Tulos</w:t>
      </w:r>
    </w:p>
    <w:p>
      <w:r>
        <w:t xml:space="preserve">Idean luomisen historia on edistystä .</w:t>
      </w:r>
    </w:p>
    <w:p>
      <w:r>
        <w:rPr>
          <w:b/>
        </w:rPr>
        <w:t xml:space="preserve">Esimerkki 4.3197</w:t>
      </w:r>
    </w:p>
    <w:p>
      <w:r>
        <w:t xml:space="preserve">Olet kiitollinen, kun löydät hevosen metsästä .</w:t>
      </w:r>
    </w:p>
    <w:p>
      <w:r>
        <w:rPr>
          <w:b/>
        </w:rPr>
        <w:t xml:space="preserve">Tulos</w:t>
      </w:r>
    </w:p>
    <w:p>
      <w:r>
        <w:t xml:space="preserve">Löydät todennäköisesti puun perheestä .</w:t>
      </w:r>
    </w:p>
    <w:p>
      <w:r>
        <w:rPr>
          <w:b/>
        </w:rPr>
        <w:t xml:space="preserve">Tulos</w:t>
      </w:r>
    </w:p>
    <w:p>
      <w:r>
        <w:t xml:space="preserve">Kanootissa on todennäköisesti puu .</w:t>
      </w:r>
    </w:p>
    <w:p>
      <w:r>
        <w:rPr>
          <w:b/>
        </w:rPr>
        <w:t xml:space="preserve">Tulos</w:t>
      </w:r>
    </w:p>
    <w:p>
      <w:r>
        <w:t xml:space="preserve">Löydät todennäköisesti puun purkista .</w:t>
      </w:r>
    </w:p>
    <w:p>
      <w:r>
        <w:rPr>
          <w:b/>
        </w:rPr>
        <w:t xml:space="preserve">Tulos</w:t>
      </w:r>
    </w:p>
    <w:p>
      <w:r>
        <w:t xml:space="preserve">Löydät todennäköisesti puun metsästä.</w:t>
      </w:r>
    </w:p>
    <w:p>
      <w:r>
        <w:rPr>
          <w:b/>
        </w:rPr>
        <w:t xml:space="preserve">Esimerkki 4.3198</w:t>
      </w:r>
    </w:p>
    <w:p>
      <w:r>
        <w:t xml:space="preserve">Jos haluat ostaa lipun elokuvateatteriin, sinun on käytettävä rahaa.</w:t>
      </w:r>
    </w:p>
    <w:p>
      <w:r>
        <w:rPr>
          <w:b/>
        </w:rPr>
        <w:t xml:space="preserve">Tulos</w:t>
      </w:r>
    </w:p>
    <w:p>
      <w:r>
        <w:t xml:space="preserve">Elokuvateatteriohjelman ostaminen vaatii rahaa.</w:t>
      </w:r>
    </w:p>
    <w:p>
      <w:r>
        <w:rPr>
          <w:b/>
        </w:rPr>
        <w:t xml:space="preserve">Tulos</w:t>
      </w:r>
    </w:p>
    <w:p>
      <w:r>
        <w:t xml:space="preserve">Jos haluat ostaa lipun elokuvateatteriin, sinun on käytettävä rahaa.</w:t>
      </w:r>
    </w:p>
    <w:p>
      <w:r>
        <w:rPr>
          <w:b/>
        </w:rPr>
        <w:t xml:space="preserve">Tulos</w:t>
      </w:r>
    </w:p>
    <w:p>
      <w:r>
        <w:t xml:space="preserve">Jos haluat ostaa lipun elokuvateatteriin, ehdotat rahan käyttämistä.</w:t>
      </w:r>
    </w:p>
    <w:p>
      <w:r>
        <w:rPr>
          <w:b/>
        </w:rPr>
        <w:t xml:space="preserve">Tulos</w:t>
      </w:r>
    </w:p>
    <w:p>
      <w:r>
        <w:t xml:space="preserve">Jos haluat ostaa lipun elokuvateatteriin, sinun on käytettävä rahaa.</w:t>
      </w:r>
    </w:p>
    <w:p>
      <w:r>
        <w:rPr>
          <w:b/>
        </w:rPr>
        <w:t xml:space="preserve">Esimerkki 4.3199</w:t>
      </w:r>
    </w:p>
    <w:p>
      <w:r>
        <w:t xml:space="preserve">Löydät todennäköisesti ufon kissatalon talosta .</w:t>
      </w:r>
    </w:p>
    <w:p>
      <w:r>
        <w:rPr>
          <w:b/>
        </w:rPr>
        <w:t xml:space="preserve">Tulos</w:t>
      </w:r>
    </w:p>
    <w:p>
      <w:r>
        <w:t xml:space="preserve">Kissa on todennäköisesti kissa hiiren talossa .</w:t>
      </w:r>
    </w:p>
    <w:p>
      <w:r>
        <w:rPr>
          <w:b/>
        </w:rPr>
        <w:t xml:space="preserve">Tulos</w:t>
      </w:r>
    </w:p>
    <w:p>
      <w:r>
        <w:t xml:space="preserve">Olet oikeassa, kun löydät kissan kissankalastajan talosta .</w:t>
      </w:r>
    </w:p>
    <w:p>
      <w:r>
        <w:rPr>
          <w:b/>
        </w:rPr>
        <w:t xml:space="preserve">Tulos</w:t>
      </w:r>
    </w:p>
    <w:p>
      <w:r>
        <w:t xml:space="preserve">Kissa löytyy todennäköisesti kissanystävän talosta.</w:t>
      </w:r>
    </w:p>
    <w:p>
      <w:r>
        <w:rPr>
          <w:b/>
        </w:rPr>
        <w:t xml:space="preserve">Tulos</w:t>
      </w:r>
    </w:p>
    <w:p>
      <w:r>
        <w:t xml:space="preserve">Kissa löytyy todennäköisesti kissakokin talosta .</w:t>
      </w:r>
    </w:p>
    <w:p>
      <w:r>
        <w:rPr>
          <w:b/>
        </w:rPr>
        <w:t xml:space="preserve">Esimerkki 4.3200</w:t>
      </w:r>
    </w:p>
    <w:p>
      <w:r>
        <w:t xml:space="preserve">Pullo löytyy kirkosta .</w:t>
      </w:r>
    </w:p>
    <w:p>
      <w:r>
        <w:rPr>
          <w:b/>
        </w:rPr>
        <w:t xml:space="preserve">Tulos</w:t>
      </w:r>
    </w:p>
    <w:p>
      <w:r>
        <w:t xml:space="preserve">Pappi löytyy kirkosta.</w:t>
      </w:r>
    </w:p>
    <w:p>
      <w:r>
        <w:rPr>
          <w:b/>
        </w:rPr>
        <w:t xml:space="preserve">Tulos</w:t>
      </w:r>
    </w:p>
    <w:p>
      <w:r>
        <w:t xml:space="preserve">Kaavio voidaan hankkia verkkosivustolta .</w:t>
      </w:r>
    </w:p>
    <w:p>
      <w:r>
        <w:rPr>
          <w:b/>
        </w:rPr>
        <w:t xml:space="preserve">Tulos</w:t>
      </w:r>
    </w:p>
    <w:p>
      <w:r>
        <w:t xml:space="preserve">Perävaunu löytyy kirkosta .</w:t>
      </w:r>
    </w:p>
    <w:p>
      <w:r>
        <w:rPr>
          <w:b/>
        </w:rPr>
        <w:t xml:space="preserve">Tulos</w:t>
      </w:r>
    </w:p>
    <w:p>
      <w:r>
        <w:t xml:space="preserve">Pappi voi löytyä printistä .</w:t>
      </w:r>
    </w:p>
    <w:p>
      <w:r>
        <w:rPr>
          <w:b/>
        </w:rPr>
        <w:t xml:space="preserve">Esimerkki 4.3201</w:t>
      </w:r>
    </w:p>
    <w:p>
      <w:r>
        <w:t xml:space="preserve">Et ole valmistautunut löytämään kirjaa teknologiakaupasta .</w:t>
      </w:r>
    </w:p>
    <w:p>
      <w:r>
        <w:rPr>
          <w:b/>
        </w:rPr>
        <w:t xml:space="preserve">Tulos</w:t>
      </w:r>
    </w:p>
    <w:p>
      <w:r>
        <w:t xml:space="preserve">Löydät kirjan todennäköisesti yliopistokaupasta.</w:t>
      </w:r>
    </w:p>
    <w:p>
      <w:r>
        <w:rPr>
          <w:b/>
        </w:rPr>
        <w:t xml:space="preserve">Tulos</w:t>
      </w:r>
    </w:p>
    <w:p>
      <w:r>
        <w:t xml:space="preserve">Olet todennäköisesti jakaa kirjan college store .</w:t>
      </w:r>
    </w:p>
    <w:p>
      <w:r>
        <w:rPr>
          <w:b/>
        </w:rPr>
        <w:t xml:space="preserve">Tulos</w:t>
      </w:r>
    </w:p>
    <w:p>
      <w:r>
        <w:t xml:space="preserve">Vaihdat todennäköisesti kirjaa yliopistokaupassa .</w:t>
      </w:r>
    </w:p>
    <w:p>
      <w:r>
        <w:rPr>
          <w:b/>
        </w:rPr>
        <w:t xml:space="preserve">Tulos</w:t>
      </w:r>
    </w:p>
    <w:p>
      <w:r>
        <w:t xml:space="preserve">Olet todennäköisesti rokata kirjan college store .</w:t>
      </w:r>
    </w:p>
    <w:p>
      <w:r>
        <w:rPr>
          <w:b/>
        </w:rPr>
        <w:t xml:space="preserve">Esimerkki 4.3202</w:t>
      </w:r>
    </w:p>
    <w:p>
      <w:r>
        <w:t xml:space="preserve">Rotista löytyy todennäköisesti huumausainetta .</w:t>
      </w:r>
    </w:p>
    <w:p>
      <w:r>
        <w:rPr>
          <w:b/>
        </w:rPr>
        <w:t xml:space="preserve">Tulos</w:t>
      </w:r>
    </w:p>
    <w:p>
      <w:r>
        <w:t xml:space="preserve">Olet epätoivoinen vaihtaa lääkettä pillereihin .</w:t>
      </w:r>
    </w:p>
    <w:p>
      <w:r>
        <w:rPr>
          <w:b/>
        </w:rPr>
        <w:t xml:space="preserve">Tulos</w:t>
      </w:r>
    </w:p>
    <w:p>
      <w:r>
        <w:t xml:space="preserve">Löydät todennäköisesti lääkettä pillereistä.</w:t>
      </w:r>
    </w:p>
    <w:p>
      <w:r>
        <w:rPr>
          <w:b/>
        </w:rPr>
        <w:t xml:space="preserve">Tulos</w:t>
      </w:r>
    </w:p>
    <w:p>
      <w:r>
        <w:t xml:space="preserve">Olet turvassa kattaaksesi lääkkeen pillereissä .</w:t>
      </w:r>
    </w:p>
    <w:p>
      <w:r>
        <w:rPr>
          <w:b/>
        </w:rPr>
        <w:t xml:space="preserve">Tulos</w:t>
      </w:r>
    </w:p>
    <w:p>
      <w:r>
        <w:t xml:space="preserve">Olet innokas löytämään lääkettä pillereistä .</w:t>
      </w:r>
    </w:p>
    <w:p>
      <w:r>
        <w:rPr>
          <w:b/>
        </w:rPr>
        <w:t xml:space="preserve">Esimerkki 4.3203</w:t>
      </w:r>
    </w:p>
    <w:p>
      <w:r>
        <w:t xml:space="preserve">Olet fiksu mahtuu laukku koulussa .</w:t>
      </w:r>
    </w:p>
    <w:p>
      <w:r>
        <w:rPr>
          <w:b/>
        </w:rPr>
        <w:t xml:space="preserve">Tulos</w:t>
      </w:r>
    </w:p>
    <w:p>
      <w:r>
        <w:t xml:space="preserve">Koulusta löytyy todennäköisesti tulostin.</w:t>
      </w:r>
    </w:p>
    <w:p>
      <w:r>
        <w:rPr>
          <w:b/>
        </w:rPr>
        <w:t xml:space="preserve">Tulos</w:t>
      </w:r>
    </w:p>
    <w:p>
      <w:r>
        <w:t xml:space="preserve">Koulussa saa todennäköisesti käyttää tulostinta .</w:t>
      </w:r>
    </w:p>
    <w:p>
      <w:r>
        <w:rPr>
          <w:b/>
        </w:rPr>
        <w:t xml:space="preserve">Tulos</w:t>
      </w:r>
    </w:p>
    <w:p>
      <w:r>
        <w:t xml:space="preserve">Löydät todennäköisesti veljesi koulusta .</w:t>
      </w:r>
    </w:p>
    <w:p>
      <w:r>
        <w:rPr>
          <w:b/>
        </w:rPr>
        <w:t xml:space="preserve">Tulos</w:t>
      </w:r>
    </w:p>
    <w:p>
      <w:r>
        <w:t xml:space="preserve">Sinä todennäköisesti hallitset tulostinta koulussa .</w:t>
      </w:r>
    </w:p>
    <w:p>
      <w:r>
        <w:rPr>
          <w:b/>
        </w:rPr>
        <w:t xml:space="preserve">Esimerkki 4.3204</w:t>
      </w:r>
    </w:p>
    <w:p>
      <w:r>
        <w:t xml:space="preserve">Lääkäri voi ansaita aterian verran rahaa .</w:t>
      </w:r>
    </w:p>
    <w:p>
      <w:r>
        <w:rPr>
          <w:b/>
        </w:rPr>
        <w:t xml:space="preserve">Tulos</w:t>
      </w:r>
    </w:p>
    <w:p>
      <w:r>
        <w:t xml:space="preserve">Lääkäri voi ansaita palkkaa rahaa .</w:t>
      </w:r>
    </w:p>
    <w:p>
      <w:r>
        <w:rPr>
          <w:b/>
        </w:rPr>
        <w:t xml:space="preserve">Tulos</w:t>
      </w:r>
    </w:p>
    <w:p>
      <w:r>
        <w:t xml:space="preserve">Lääkäri voi ansaita mulkku rahaa .</w:t>
      </w:r>
    </w:p>
    <w:p>
      <w:r>
        <w:rPr>
          <w:b/>
        </w:rPr>
        <w:t xml:space="preserve">Tulos</w:t>
      </w:r>
    </w:p>
    <w:p>
      <w:r>
        <w:t xml:space="preserve">Lääkäri voi ansaita paljon rahaa.</w:t>
      </w:r>
    </w:p>
    <w:p>
      <w:r>
        <w:rPr>
          <w:b/>
        </w:rPr>
        <w:t xml:space="preserve">Tulos</w:t>
      </w:r>
    </w:p>
    <w:p>
      <w:r>
        <w:t xml:space="preserve">Lääkäri voi ansaita paljon naarmuja .</w:t>
      </w:r>
    </w:p>
    <w:p>
      <w:r>
        <w:rPr>
          <w:b/>
        </w:rPr>
        <w:t xml:space="preserve">Esimerkki 4.3205</w:t>
      </w:r>
    </w:p>
    <w:p>
      <w:r>
        <w:t xml:space="preserve">Löydät varmasti maan maapallolta , kartalta .</w:t>
      </w:r>
    </w:p>
    <w:p>
      <w:r>
        <w:rPr>
          <w:b/>
        </w:rPr>
        <w:t xml:space="preserve">Tulos</w:t>
      </w:r>
    </w:p>
    <w:p>
      <w:r>
        <w:t xml:space="preserve">Sinun on tärkeää löytää maa maapallolta , kartalta .</w:t>
      </w:r>
    </w:p>
    <w:p>
      <w:r>
        <w:rPr>
          <w:b/>
        </w:rPr>
        <w:t xml:space="preserve">Tulos</w:t>
      </w:r>
    </w:p>
    <w:p>
      <w:r>
        <w:t xml:space="preserve">Löydät todennäköisesti maan mittakaavassa , kartalla .</w:t>
      </w:r>
    </w:p>
    <w:p>
      <w:r>
        <w:rPr>
          <w:b/>
        </w:rPr>
        <w:t xml:space="preserve">Tulos</w:t>
      </w:r>
    </w:p>
    <w:p>
      <w:r>
        <w:t xml:space="preserve">Löydät todennäköisesti maan maapallolta, kartalta.</w:t>
      </w:r>
    </w:p>
    <w:p>
      <w:r>
        <w:rPr>
          <w:b/>
        </w:rPr>
        <w:t xml:space="preserve">Tulos</w:t>
      </w:r>
    </w:p>
    <w:p>
      <w:r>
        <w:t xml:space="preserve">Pystyt löytämään maan maapallolta , määränpään .</w:t>
      </w:r>
    </w:p>
    <w:p>
      <w:r>
        <w:rPr>
          <w:b/>
        </w:rPr>
        <w:t xml:space="preserve">Esimerkki 4.3206</w:t>
      </w:r>
    </w:p>
    <w:p>
      <w:r>
        <w:t xml:space="preserve">Voit kylvää jään kasvamaan ruokaa .</w:t>
      </w:r>
    </w:p>
    <w:p>
      <w:r>
        <w:rPr>
          <w:b/>
        </w:rPr>
        <w:t xml:space="preserve">Tulos</w:t>
      </w:r>
    </w:p>
    <w:p>
      <w:r>
        <w:t xml:space="preserve">Voit rakentaa verkkolukon kasvattaa ruokaa .</w:t>
      </w:r>
    </w:p>
    <w:p>
      <w:r>
        <w:rPr>
          <w:b/>
        </w:rPr>
        <w:t xml:space="preserve">Tulos</w:t>
      </w:r>
    </w:p>
    <w:p>
      <w:r>
        <w:t xml:space="preserve">Voit käyttää vihannespuutarhaa käsin ruokaa .</w:t>
      </w:r>
    </w:p>
    <w:p>
      <w:r>
        <w:rPr>
          <w:b/>
        </w:rPr>
        <w:t xml:space="preserve">Tulos</w:t>
      </w:r>
    </w:p>
    <w:p>
      <w:r>
        <w:t xml:space="preserve">Voit käyttää kasvimaata ruoan kasvattamiseen.</w:t>
      </w:r>
    </w:p>
    <w:p>
      <w:r>
        <w:rPr>
          <w:b/>
        </w:rPr>
        <w:t xml:space="preserve">Tulos</w:t>
      </w:r>
    </w:p>
    <w:p>
      <w:r>
        <w:t xml:space="preserve">Voit käyttää vihannespuutarhaa ruoan valmistukseen .</w:t>
      </w:r>
    </w:p>
    <w:p>
      <w:r>
        <w:rPr>
          <w:b/>
        </w:rPr>
        <w:t xml:space="preserve">Esimerkki 4.3207</w:t>
      </w:r>
    </w:p>
    <w:p>
      <w:r>
        <w:t xml:space="preserve">Veitsi voidaan pakata jakoavaimeksi .</w:t>
      </w:r>
    </w:p>
    <w:p>
      <w:r>
        <w:rPr>
          <w:b/>
        </w:rPr>
        <w:t xml:space="preserve">Tulos</w:t>
      </w:r>
    </w:p>
    <w:p>
      <w:r>
        <w:t xml:space="preserve">Transformaatio voidaan muodostaa matriisina .</w:t>
      </w:r>
    </w:p>
    <w:p>
      <w:r>
        <w:rPr>
          <w:b/>
        </w:rPr>
        <w:t xml:space="preserve">Tulos</w:t>
      </w:r>
    </w:p>
    <w:p>
      <w:r>
        <w:t xml:space="preserve">Veitsiä voidaan käyttää aseena.</w:t>
      </w:r>
    </w:p>
    <w:p>
      <w:r>
        <w:rPr>
          <w:b/>
        </w:rPr>
        <w:t xml:space="preserve">Tulos</w:t>
      </w:r>
    </w:p>
    <w:p>
      <w:r>
        <w:t xml:space="preserve">Aseeksi voidaan antaa muki .</w:t>
      </w:r>
    </w:p>
    <w:p>
      <w:r>
        <w:rPr>
          <w:b/>
        </w:rPr>
        <w:t xml:space="preserve">Tulos</w:t>
      </w:r>
    </w:p>
    <w:p>
      <w:r>
        <w:t xml:space="preserve">Ruumista voidaan käyttää arkkuna .</w:t>
      </w:r>
    </w:p>
    <w:p>
      <w:r>
        <w:rPr>
          <w:b/>
        </w:rPr>
        <w:t xml:space="preserve">Esimerkki 4.3208</w:t>
      </w:r>
    </w:p>
    <w:p>
      <w:r>
        <w:t xml:space="preserve">Aamiaisen syöminen sängyssä edellyttää, että joku laittaa sen sinulle pöytään.</w:t>
      </w:r>
    </w:p>
    <w:p>
      <w:r>
        <w:rPr>
          <w:b/>
        </w:rPr>
        <w:t xml:space="preserve">Tulos</w:t>
      </w:r>
    </w:p>
    <w:p>
      <w:r>
        <w:t xml:space="preserve">Aamiaisen syöminen sängyssä vaatii jonkun auttamaan sen sinulle .</w:t>
      </w:r>
    </w:p>
    <w:p>
      <w:r>
        <w:rPr>
          <w:b/>
        </w:rPr>
        <w:t xml:space="preserve">Tulos</w:t>
      </w:r>
    </w:p>
    <w:p>
      <w:r>
        <w:t xml:space="preserve">Aamiaisen syöminen sängyssä vaatii jonkun järjestämään sen sinulle .</w:t>
      </w:r>
    </w:p>
    <w:p>
      <w:r>
        <w:rPr>
          <w:b/>
        </w:rPr>
        <w:t xml:space="preserve">Tulos</w:t>
      </w:r>
    </w:p>
    <w:p>
      <w:r>
        <w:t xml:space="preserve">Aamiaisen syöminen sängyssä edellyttää, että joku rakentaa sen sinulle .</w:t>
      </w:r>
    </w:p>
    <w:p>
      <w:r>
        <w:rPr>
          <w:b/>
        </w:rPr>
        <w:t xml:space="preserve">Tulos</w:t>
      </w:r>
    </w:p>
    <w:p>
      <w:r>
        <w:t xml:space="preserve">Aamiaisen syöminen sängyssä edellyttää, että joku tuo sen sinulle.</w:t>
      </w:r>
    </w:p>
    <w:p>
      <w:r>
        <w:rPr>
          <w:b/>
        </w:rPr>
        <w:t xml:space="preserve">Esimerkki 4.3209</w:t>
      </w:r>
    </w:p>
    <w:p>
      <w:r>
        <w:t xml:space="preserve">Jos yrität ohjelmoida tietokoneen, sinun pitäisi ladata prosessi.</w:t>
      </w:r>
    </w:p>
    <w:p>
      <w:r>
        <w:rPr>
          <w:b/>
        </w:rPr>
        <w:t xml:space="preserve">Tulos</w:t>
      </w:r>
    </w:p>
    <w:p>
      <w:r>
        <w:t xml:space="preserve">Jos klikkaat ohjelmoida tietokoneen niin sinun pitäisi pysyä prosessissa .</w:t>
      </w:r>
    </w:p>
    <w:p>
      <w:r>
        <w:rPr>
          <w:b/>
        </w:rPr>
        <w:t xml:space="preserve">Tulos</w:t>
      </w:r>
    </w:p>
    <w:p>
      <w:r>
        <w:t xml:space="preserve">Jos haluat ohjelmoida tietokoneen, sinun on päätettävä prosessista.</w:t>
      </w:r>
    </w:p>
    <w:p>
      <w:r>
        <w:rPr>
          <w:b/>
        </w:rPr>
        <w:t xml:space="preserve">Tulos</w:t>
      </w:r>
    </w:p>
    <w:p>
      <w:r>
        <w:t xml:space="preserve">Jos haluat ohjelmoida vastaanottimen, sinun on päätettävä prosessista .</w:t>
      </w:r>
    </w:p>
    <w:p>
      <w:r>
        <w:rPr>
          <w:b/>
        </w:rPr>
        <w:t xml:space="preserve">Tulos</w:t>
      </w:r>
    </w:p>
    <w:p>
      <w:r>
        <w:t xml:space="preserve">Jos haluat ohjelmoida pinon, sinun on päätettävä prosessista .</w:t>
      </w:r>
    </w:p>
    <w:p>
      <w:r>
        <w:rPr>
          <w:b/>
        </w:rPr>
        <w:t xml:space="preserve">Esimerkki 4.3210</w:t>
      </w:r>
    </w:p>
    <w:p>
      <w:r>
        <w:t xml:space="preserve">Jos tupakoit laihtua niin sinun pitäisi sääntö ruokavalio .</w:t>
      </w:r>
    </w:p>
    <w:p>
      <w:r>
        <w:rPr>
          <w:b/>
        </w:rPr>
        <w:t xml:space="preserve">Tulos</w:t>
      </w:r>
    </w:p>
    <w:p>
      <w:r>
        <w:t xml:space="preserve">Jos haluat laihtua, sinun pitäisi ryhtyä laihduttamaan.</w:t>
      </w:r>
    </w:p>
    <w:p>
      <w:r>
        <w:rPr>
          <w:b/>
        </w:rPr>
        <w:t xml:space="preserve">Tulos</w:t>
      </w:r>
    </w:p>
    <w:p>
      <w:r>
        <w:t xml:space="preserve">Jos haluat laihtua, sinun pitäisi pyrkiä ruokavalioon .</w:t>
      </w:r>
    </w:p>
    <w:p>
      <w:r>
        <w:rPr>
          <w:b/>
        </w:rPr>
        <w:t xml:space="preserve">Tulos</w:t>
      </w:r>
    </w:p>
    <w:p>
      <w:r>
        <w:t xml:space="preserve">Jos haluat voittaa tappio sitten sinun pitäisi mennä ruokavalio .</w:t>
      </w:r>
    </w:p>
    <w:p>
      <w:r>
        <w:rPr>
          <w:b/>
        </w:rPr>
        <w:t xml:space="preserve">Tulos</w:t>
      </w:r>
    </w:p>
    <w:p>
      <w:r>
        <w:t xml:space="preserve">Jos haluat poimia salaattia, sinun pitäisi ryhtyä dieetille .</w:t>
      </w:r>
    </w:p>
    <w:p>
      <w:r>
        <w:rPr>
          <w:b/>
        </w:rPr>
        <w:t xml:space="preserve">Esimerkki 4.3211</w:t>
      </w:r>
    </w:p>
    <w:p>
      <w:r>
        <w:t xml:space="preserve">Olet todennäköisesti havainnut kissan hyökkäävän .</w:t>
      </w:r>
    </w:p>
    <w:p>
      <w:r>
        <w:rPr>
          <w:b/>
        </w:rPr>
        <w:t xml:space="preserve">Tulos</w:t>
      </w:r>
    </w:p>
    <w:p>
      <w:r>
        <w:t xml:space="preserve">Olet todennäköisesti mukana muokkaamassa .</w:t>
      </w:r>
    </w:p>
    <w:p>
      <w:r>
        <w:rPr>
          <w:b/>
        </w:rPr>
        <w:t xml:space="preserve">Tulos</w:t>
      </w:r>
    </w:p>
    <w:p>
      <w:r>
        <w:t xml:space="preserve">Löydät todennäköisesti kiimaisen kissan.</w:t>
      </w:r>
    </w:p>
    <w:p>
      <w:r>
        <w:rPr>
          <w:b/>
        </w:rPr>
        <w:t xml:space="preserve">Tulos</w:t>
      </w:r>
    </w:p>
    <w:p>
      <w:r>
        <w:t xml:space="preserve">Sinä todennäköisesti nostat syytteen ha .</w:t>
      </w:r>
    </w:p>
    <w:p>
      <w:r>
        <w:rPr>
          <w:b/>
        </w:rPr>
        <w:t xml:space="preserve">Tulos</w:t>
      </w:r>
    </w:p>
    <w:p>
      <w:r>
        <w:t xml:space="preserve">Löydät todennäköisesti syyn kuumuudessa .</w:t>
      </w:r>
    </w:p>
    <w:p>
      <w:r>
        <w:rPr>
          <w:b/>
        </w:rPr>
        <w:t xml:space="preserve">Esimerkki 4.3212</w:t>
      </w:r>
    </w:p>
    <w:p>
      <w:r>
        <w:t xml:space="preserve">Jos haluat osallistua koripalloon, sinun pitäisi käyttää urheilukenkiä .</w:t>
      </w:r>
    </w:p>
    <w:p>
      <w:r>
        <w:rPr>
          <w:b/>
        </w:rPr>
        <w:t xml:space="preserve">Tulos</w:t>
      </w:r>
    </w:p>
    <w:p>
      <w:r>
        <w:t xml:space="preserve">Jos haluat hyväksyä koripallo niin sinun pitäisi eläkkeelle urheilukengät .</w:t>
      </w:r>
    </w:p>
    <w:p>
      <w:r>
        <w:rPr>
          <w:b/>
        </w:rPr>
        <w:t xml:space="preserve">Tulos</w:t>
      </w:r>
    </w:p>
    <w:p>
      <w:r>
        <w:t xml:space="preserve">Jos haluat huijata koripalloa niin sinun pitäisi käyttää urheilukenkiä .</w:t>
      </w:r>
    </w:p>
    <w:p>
      <w:r>
        <w:rPr>
          <w:b/>
        </w:rPr>
        <w:t xml:space="preserve">Tulos</w:t>
      </w:r>
    </w:p>
    <w:p>
      <w:r>
        <w:t xml:space="preserve">Jos pyydät pelata koripalloa, sinun pitäisi käyttää urheilukenkiä .</w:t>
      </w:r>
    </w:p>
    <w:p>
      <w:r>
        <w:rPr>
          <w:b/>
        </w:rPr>
        <w:t xml:space="preserve">Tulos</w:t>
      </w:r>
    </w:p>
    <w:p>
      <w:r>
        <w:t xml:space="preserve">Jos haluat pelata koripalloa, sinun on käytettävä urheilukenkiä.</w:t>
      </w:r>
    </w:p>
    <w:p>
      <w:r>
        <w:rPr>
          <w:b/>
        </w:rPr>
        <w:t xml:space="preserve">Esimerkki 4.3213</w:t>
      </w:r>
    </w:p>
    <w:p>
      <w:r>
        <w:t xml:space="preserve">Ihmiset voivat haaveilla julkisesta elämästä .</w:t>
      </w:r>
    </w:p>
    <w:p>
      <w:r>
        <w:rPr>
          <w:b/>
        </w:rPr>
        <w:t xml:space="preserve">Tulos</w:t>
      </w:r>
    </w:p>
    <w:p>
      <w:r>
        <w:t xml:space="preserve">Ihmiset voivat unelmoida onnellisesta elämästä.</w:t>
      </w:r>
    </w:p>
    <w:p>
      <w:r>
        <w:rPr>
          <w:b/>
        </w:rPr>
        <w:t xml:space="preserve">Tulos</w:t>
      </w:r>
    </w:p>
    <w:p>
      <w:r>
        <w:t xml:space="preserve">lapset voivat paheksua onnellista elämää .</w:t>
      </w:r>
    </w:p>
    <w:p>
      <w:r>
        <w:rPr>
          <w:b/>
        </w:rPr>
        <w:t xml:space="preserve">Tulos</w:t>
      </w:r>
    </w:p>
    <w:p>
      <w:r>
        <w:t xml:space="preserve">Ihmiset voivat merkitä maskuliinista elämää .</w:t>
      </w:r>
    </w:p>
    <w:p>
      <w:r>
        <w:rPr>
          <w:b/>
        </w:rPr>
        <w:t xml:space="preserve">Tulos</w:t>
      </w:r>
    </w:p>
    <w:p>
      <w:r>
        <w:t xml:space="preserve">Ihmiset voivat arvata onnellisen orvon .</w:t>
      </w:r>
    </w:p>
    <w:p>
      <w:r>
        <w:rPr>
          <w:b/>
        </w:rPr>
        <w:t xml:space="preserve">Esimerkki 4.3214</w:t>
      </w:r>
    </w:p>
    <w:p>
      <w:r>
        <w:t xml:space="preserve">Ihmiset ovat tervetulleita hotelliin, kun he ovat poissa kotoa .</w:t>
      </w:r>
    </w:p>
    <w:p>
      <w:r>
        <w:rPr>
          <w:b/>
        </w:rPr>
        <w:t xml:space="preserve">Tulos</w:t>
      </w:r>
    </w:p>
    <w:p>
      <w:r>
        <w:t xml:space="preserve">Ihmiset heräävät hotellissa, kun he ovat poissa kotoa .</w:t>
      </w:r>
    </w:p>
    <w:p>
      <w:r>
        <w:rPr>
          <w:b/>
        </w:rPr>
        <w:t xml:space="preserve">Tulos</w:t>
      </w:r>
    </w:p>
    <w:p>
      <w:r>
        <w:t xml:space="preserve">Ihmiset itkevät hotellissa, kun he ovat poissa kotoa .</w:t>
      </w:r>
    </w:p>
    <w:p>
      <w:r>
        <w:rPr>
          <w:b/>
        </w:rPr>
        <w:t xml:space="preserve">Tulos</w:t>
      </w:r>
    </w:p>
    <w:p>
      <w:r>
        <w:t xml:space="preserve">Ihmiset tuottavat panimossa, kun he ovat poissa massasta .</w:t>
      </w:r>
    </w:p>
    <w:p>
      <w:r>
        <w:rPr>
          <w:b/>
        </w:rPr>
        <w:t xml:space="preserve">Tulos</w:t>
      </w:r>
    </w:p>
    <w:p>
      <w:r>
        <w:t xml:space="preserve">Ihmiset nukkuvat hotellissa, kun he ovat poissa kotoa.</w:t>
      </w:r>
    </w:p>
    <w:p>
      <w:r>
        <w:rPr>
          <w:b/>
        </w:rPr>
        <w:t xml:space="preserve">Esimerkki 4.3215</w:t>
      </w:r>
    </w:p>
    <w:p>
      <w:r>
        <w:t xml:space="preserve">Opettajien keskeinen tehtävä on opettaminen.</w:t>
      </w:r>
    </w:p>
    <w:p>
      <w:r>
        <w:rPr>
          <w:b/>
        </w:rPr>
        <w:t xml:space="preserve">Tulos</w:t>
      </w:r>
    </w:p>
    <w:p>
      <w:r>
        <w:t xml:space="preserve">Taiteen olennainen tehtävä on opettaminen.</w:t>
      </w:r>
    </w:p>
    <w:p>
      <w:r>
        <w:rPr>
          <w:b/>
        </w:rPr>
        <w:t xml:space="preserve">Tulos</w:t>
      </w:r>
    </w:p>
    <w:p>
      <w:r>
        <w:t xml:space="preserve">Matematiikan keskeinen tehtävä on opettaminen.</w:t>
      </w:r>
    </w:p>
    <w:p>
      <w:r>
        <w:rPr>
          <w:b/>
        </w:rPr>
        <w:t xml:space="preserve">Tulos</w:t>
      </w:r>
    </w:p>
    <w:p>
      <w:r>
        <w:t xml:space="preserve">Tieteiden olennainen tehtävä on opettaminen.</w:t>
      </w:r>
    </w:p>
    <w:p>
      <w:r>
        <w:rPr>
          <w:b/>
        </w:rPr>
        <w:t xml:space="preserve">Tulos</w:t>
      </w:r>
    </w:p>
    <w:p>
      <w:r>
        <w:t xml:space="preserve">Aloittelijoiden olennainen tehtävä on opettaminen .</w:t>
      </w:r>
    </w:p>
    <w:p>
      <w:r>
        <w:rPr>
          <w:b/>
        </w:rPr>
        <w:t xml:space="preserve">Esimerkki 4.3216</w:t>
      </w:r>
    </w:p>
    <w:p>
      <w:r>
        <w:t xml:space="preserve">Nähdä kuivia lehtiä tai pimeys toisi haluat vettä kastelu .</w:t>
      </w:r>
    </w:p>
    <w:p>
      <w:r>
        <w:rPr>
          <w:b/>
        </w:rPr>
        <w:t xml:space="preserve">Tulos</w:t>
      </w:r>
    </w:p>
    <w:p>
      <w:r>
        <w:t xml:space="preserve">Kun näet salaperäisiä lehtiä tai merkintöjä, haluat ottaa yhteyttä kasviin .</w:t>
      </w:r>
    </w:p>
    <w:p>
      <w:r>
        <w:rPr>
          <w:b/>
        </w:rPr>
        <w:t xml:space="preserve">Tulos</w:t>
      </w:r>
    </w:p>
    <w:p>
      <w:r>
        <w:t xml:space="preserve">kuivien lehtien tai mullan käyttäminen saisi sinut sekoittamaan kierroksen .</w:t>
      </w:r>
    </w:p>
    <w:p>
      <w:r>
        <w:rPr>
          <w:b/>
        </w:rPr>
        <w:t xml:space="preserve">Tulos</w:t>
      </w:r>
    </w:p>
    <w:p>
      <w:r>
        <w:t xml:space="preserve">Kuivien lehtien tai mullan näkeminen saa sinut haluamaan kastella kasvin.</w:t>
      </w:r>
    </w:p>
    <w:p>
      <w:r>
        <w:rPr>
          <w:b/>
        </w:rPr>
        <w:t xml:space="preserve">Tulos</w:t>
      </w:r>
    </w:p>
    <w:p>
      <w:r>
        <w:t xml:space="preserve">nähdä kuivia lehtiä tai maaperä saisi sinut haluamaan kehittää kellariin .</w:t>
      </w:r>
    </w:p>
    <w:p>
      <w:r>
        <w:rPr>
          <w:b/>
        </w:rPr>
        <w:t xml:space="preserve">Esimerkki 4.3217</w:t>
      </w:r>
    </w:p>
    <w:p>
      <w:r>
        <w:t xml:space="preserve">Jos haluatte siivota liinavaatteet, teidän on maksettava siivousmaksut .</w:t>
      </w:r>
    </w:p>
    <w:p>
      <w:r>
        <w:rPr>
          <w:b/>
        </w:rPr>
        <w:t xml:space="preserve">Tulos</w:t>
      </w:r>
    </w:p>
    <w:p>
      <w:r>
        <w:t xml:space="preserve">Jos omistat vahingoittaa talon niin sinun pitäisi saada siivous toimii .</w:t>
      </w:r>
    </w:p>
    <w:p>
      <w:r>
        <w:rPr>
          <w:b/>
        </w:rPr>
        <w:t xml:space="preserve">Tulos</w:t>
      </w:r>
    </w:p>
    <w:p>
      <w:r>
        <w:t xml:space="preserve">Jos haluat siivota talon, sinun on hankittava siivousvälineet.</w:t>
      </w:r>
    </w:p>
    <w:p>
      <w:r>
        <w:rPr>
          <w:b/>
        </w:rPr>
        <w:t xml:space="preserve">Tulos</w:t>
      </w:r>
    </w:p>
    <w:p>
      <w:r>
        <w:t xml:space="preserve">Jos jatkat talon roskaamista, sinun pitäisi hankkia siivousaseet .</w:t>
      </w:r>
    </w:p>
    <w:p>
      <w:r>
        <w:rPr>
          <w:b/>
        </w:rPr>
        <w:t xml:space="preserve">Tulos</w:t>
      </w:r>
    </w:p>
    <w:p>
      <w:r>
        <w:t xml:space="preserve">Jos haluat siivota talon, sinun pitäisi aseistaa siivousvälineet .</w:t>
      </w:r>
    </w:p>
    <w:p>
      <w:r>
        <w:rPr>
          <w:b/>
        </w:rPr>
        <w:t xml:space="preserve">Esimerkki 4.3218</w:t>
      </w:r>
    </w:p>
    <w:p>
      <w:r>
        <w:t xml:space="preserve">On epämukavaa auttaa kissaa ympäri kaupunkia .</w:t>
      </w:r>
    </w:p>
    <w:p>
      <w:r>
        <w:rPr>
          <w:b/>
        </w:rPr>
        <w:t xml:space="preserve">Tulos</w:t>
      </w:r>
    </w:p>
    <w:p>
      <w:r>
        <w:t xml:space="preserve">Kaupungissa voi todennäköisesti heitellä pari .</w:t>
      </w:r>
    </w:p>
    <w:p>
      <w:r>
        <w:rPr>
          <w:b/>
        </w:rPr>
        <w:t xml:space="preserve">Tulos</w:t>
      </w:r>
    </w:p>
    <w:p>
      <w:r>
        <w:t xml:space="preserve">Olet todennäköisesti navigoida mylly ympäri kaupunkia .</w:t>
      </w:r>
    </w:p>
    <w:p>
      <w:r>
        <w:rPr>
          <w:b/>
        </w:rPr>
        <w:t xml:space="preserve">Tulos</w:t>
      </w:r>
    </w:p>
    <w:p>
      <w:r>
        <w:t xml:space="preserve">Olet erilainen käärimään kissa ympäri kaupunkia .</w:t>
      </w:r>
    </w:p>
    <w:p>
      <w:r>
        <w:rPr>
          <w:b/>
        </w:rPr>
        <w:t xml:space="preserve">Tulos</w:t>
      </w:r>
    </w:p>
    <w:p>
      <w:r>
        <w:t xml:space="preserve">Kaupungissa on todennäköistä, että löydät kissan.</w:t>
      </w:r>
    </w:p>
    <w:p>
      <w:r>
        <w:rPr>
          <w:b/>
        </w:rPr>
        <w:t xml:space="preserve">Esimerkki 4.3219</w:t>
      </w:r>
    </w:p>
    <w:p>
      <w:r>
        <w:t xml:space="preserve">Liian pitkät hiukset saisivat sinut haluamaan veitsen .</w:t>
      </w:r>
    </w:p>
    <w:p>
      <w:r>
        <w:rPr>
          <w:b/>
        </w:rPr>
        <w:t xml:space="preserve">Tulos</w:t>
      </w:r>
    </w:p>
    <w:p>
      <w:r>
        <w:t xml:space="preserve">Liian pitkä temperamenttisi saisi sinut haluamaan hiustenleikkauksen .</w:t>
      </w:r>
    </w:p>
    <w:p>
      <w:r>
        <w:rPr>
          <w:b/>
        </w:rPr>
        <w:t xml:space="preserve">Tulos</w:t>
      </w:r>
    </w:p>
    <w:p>
      <w:r>
        <w:t xml:space="preserve">Liian pitkät hiuksesi saisivat sinut haluamaan räjähtää .</w:t>
      </w:r>
    </w:p>
    <w:p>
      <w:r>
        <w:rPr>
          <w:b/>
        </w:rPr>
        <w:t xml:space="preserve">Tulos</w:t>
      </w:r>
    </w:p>
    <w:p>
      <w:r>
        <w:t xml:space="preserve">Liian pitkät hiukset saisivat sinut haluamaan pensasaidan .</w:t>
      </w:r>
    </w:p>
    <w:p>
      <w:r>
        <w:rPr>
          <w:b/>
        </w:rPr>
        <w:t xml:space="preserve">Tulos</w:t>
      </w:r>
    </w:p>
    <w:p>
      <w:r>
        <w:t xml:space="preserve">Liian pitkät hiukset saavat sinut haluamaan hiustenleikkauksen.</w:t>
      </w:r>
    </w:p>
    <w:p>
      <w:r>
        <w:rPr>
          <w:b/>
        </w:rPr>
        <w:t xml:space="preserve">Esimerkki 4.3220</w:t>
      </w:r>
    </w:p>
    <w:p>
      <w:r>
        <w:t xml:space="preserve">Voit saada näköalapaikan rautatieasemalta .</w:t>
      </w:r>
    </w:p>
    <w:p>
      <w:r>
        <w:rPr>
          <w:b/>
        </w:rPr>
        <w:t xml:space="preserve">Tulos</w:t>
      </w:r>
    </w:p>
    <w:p>
      <w:r>
        <w:t xml:space="preserve">Voit asettaa junan rautatieasemalla .</w:t>
      </w:r>
    </w:p>
    <w:p>
      <w:r>
        <w:rPr>
          <w:b/>
        </w:rPr>
        <w:t xml:space="preserve">Tulos</w:t>
      </w:r>
    </w:p>
    <w:p>
      <w:r>
        <w:t xml:space="preserve">Voit lähteä junalla rautatieasemalta .</w:t>
      </w:r>
    </w:p>
    <w:p>
      <w:r>
        <w:rPr>
          <w:b/>
        </w:rPr>
        <w:t xml:space="preserve">Tulos</w:t>
      </w:r>
    </w:p>
    <w:p>
      <w:r>
        <w:t xml:space="preserve">Voit nousta junaan rautatieasemalla.</w:t>
      </w:r>
    </w:p>
    <w:p>
      <w:r>
        <w:rPr>
          <w:b/>
        </w:rPr>
        <w:t xml:space="preserve">Tulos</w:t>
      </w:r>
    </w:p>
    <w:p>
      <w:r>
        <w:t xml:space="preserve">Voit saada luettelon rautatieasemalta.</w:t>
      </w:r>
    </w:p>
    <w:p>
      <w:r>
        <w:rPr>
          <w:b/>
        </w:rPr>
        <w:t xml:space="preserve">Esimerkki 4.3221</w:t>
      </w:r>
    </w:p>
    <w:p>
      <w:r>
        <w:t xml:space="preserve">Valokuvaaja ei suosi huonoa valaistusta.</w:t>
      </w:r>
    </w:p>
    <w:p>
      <w:r>
        <w:rPr>
          <w:b/>
        </w:rPr>
        <w:t xml:space="preserve">Tulos</w:t>
      </w:r>
    </w:p>
    <w:p>
      <w:r>
        <w:t xml:space="preserve">Valokuvaaja ei halua huonoa valaistusta.</w:t>
      </w:r>
    </w:p>
    <w:p>
      <w:r>
        <w:rPr>
          <w:b/>
        </w:rPr>
        <w:t xml:space="preserve">Tulos</w:t>
      </w:r>
    </w:p>
    <w:p>
      <w:r>
        <w:t xml:space="preserve">Valokuvaaja ei halua huonoa vastaanottoa.</w:t>
      </w:r>
    </w:p>
    <w:p>
      <w:r>
        <w:rPr>
          <w:b/>
        </w:rPr>
        <w:t xml:space="preserve">Tulos</w:t>
      </w:r>
    </w:p>
    <w:p>
      <w:r>
        <w:t xml:space="preserve">A j ei halua huonoa valaistusta .</w:t>
      </w:r>
    </w:p>
    <w:p>
      <w:r>
        <w:rPr>
          <w:b/>
        </w:rPr>
        <w:t xml:space="preserve">Tulos</w:t>
      </w:r>
    </w:p>
    <w:p>
      <w:r>
        <w:t xml:space="preserve">Valokuvaaja ei halua huonoa edustusta .</w:t>
      </w:r>
    </w:p>
    <w:p>
      <w:r>
        <w:rPr>
          <w:b/>
        </w:rPr>
        <w:t xml:space="preserve">Esimerkki 4.3222</w:t>
      </w:r>
    </w:p>
    <w:p>
      <w:r>
        <w:t xml:space="preserve">NET voi ratkaista monia maailman ongelmia .</w:t>
      </w:r>
    </w:p>
    <w:p>
      <w:r>
        <w:rPr>
          <w:b/>
        </w:rPr>
        <w:t xml:space="preserve">Tulos</w:t>
      </w:r>
    </w:p>
    <w:p>
      <w:r>
        <w:t xml:space="preserve">python voi ratkaista monia maailman ongelmia.</w:t>
      </w:r>
    </w:p>
    <w:p>
      <w:r>
        <w:rPr>
          <w:b/>
        </w:rPr>
        <w:t xml:space="preserve">Tulos</w:t>
      </w:r>
    </w:p>
    <w:p>
      <w:r>
        <w:t xml:space="preserve">tietokone voi ratkaista monia maailman ongelmia .</w:t>
      </w:r>
    </w:p>
    <w:p>
      <w:r>
        <w:rPr>
          <w:b/>
        </w:rPr>
        <w:t xml:space="preserve">Tulos</w:t>
      </w:r>
    </w:p>
    <w:p>
      <w:r>
        <w:t xml:space="preserve">Tutkimus voi ratkaista monia maailman ongelmia.</w:t>
      </w:r>
    </w:p>
    <w:p>
      <w:r>
        <w:rPr>
          <w:b/>
        </w:rPr>
        <w:t xml:space="preserve">Tulos</w:t>
      </w:r>
    </w:p>
    <w:p>
      <w:r>
        <w:t xml:space="preserve">tekniikka voi ratkaista monia maailman ongelmia.</w:t>
      </w:r>
    </w:p>
    <w:p>
      <w:r>
        <w:rPr>
          <w:b/>
        </w:rPr>
        <w:t xml:space="preserve">Esimerkki 4.3223</w:t>
      </w:r>
    </w:p>
    <w:p>
      <w:r>
        <w:t xml:space="preserve">Pelin pelaaminen vaikuttaa siihen, että joko voitat , häviät tai voitat .</w:t>
      </w:r>
    </w:p>
    <w:p>
      <w:r>
        <w:rPr>
          <w:b/>
        </w:rPr>
        <w:t xml:space="preserve">Tulos</w:t>
      </w:r>
    </w:p>
    <w:p>
      <w:r>
        <w:t xml:space="preserve">Pelin pelaaminen vaikuttaa siihen, että joko voitat , häviät tai heität.</w:t>
      </w:r>
    </w:p>
    <w:p>
      <w:r>
        <w:rPr>
          <w:b/>
        </w:rPr>
        <w:t xml:space="preserve">Tulos</w:t>
      </w:r>
    </w:p>
    <w:p>
      <w:r>
        <w:t xml:space="preserve">Suhteen tallentamisen vaikutus on, että joko omistat , häviät tai sitoudut.</w:t>
      </w:r>
    </w:p>
    <w:p>
      <w:r>
        <w:rPr>
          <w:b/>
        </w:rPr>
        <w:t xml:space="preserve">Tulos</w:t>
      </w:r>
    </w:p>
    <w:p>
      <w:r>
        <w:t xml:space="preserve">Pelin pelaaminen johtaa siihen, että joko voitat, häviät tai olet tasapelissä.</w:t>
      </w:r>
    </w:p>
    <w:p>
      <w:r>
        <w:rPr>
          <w:b/>
        </w:rPr>
        <w:t xml:space="preserve">Tulos</w:t>
      </w:r>
    </w:p>
    <w:p>
      <w:r>
        <w:t xml:space="preserve">Pelin pelaaminen tarkoittaa, että joko voitat, häviät tai lataat uudelleen.</w:t>
      </w:r>
    </w:p>
    <w:p>
      <w:r>
        <w:rPr>
          <w:b/>
        </w:rPr>
        <w:t xml:space="preserve">Esimerkki 4.3224</w:t>
      </w:r>
    </w:p>
    <w:p>
      <w:r>
        <w:t xml:space="preserve">Voit kirjoittaa rahaa pankkiin luottaaksesi siihen .</w:t>
      </w:r>
    </w:p>
    <w:p>
      <w:r>
        <w:rPr>
          <w:b/>
        </w:rPr>
        <w:t xml:space="preserve">Tulos</w:t>
      </w:r>
    </w:p>
    <w:p>
      <w:r>
        <w:t xml:space="preserve">Voit laittaa rahaa pankkiin pelata sitä .</w:t>
      </w:r>
    </w:p>
    <w:p>
      <w:r>
        <w:rPr>
          <w:b/>
        </w:rPr>
        <w:t xml:space="preserve">Tulos</w:t>
      </w:r>
    </w:p>
    <w:p>
      <w:r>
        <w:t xml:space="preserve">Voit ylittää rahaa pankissa hylätä sen .</w:t>
      </w:r>
    </w:p>
    <w:p>
      <w:r>
        <w:rPr>
          <w:b/>
        </w:rPr>
        <w:t xml:space="preserve">Tulos</w:t>
      </w:r>
    </w:p>
    <w:p>
      <w:r>
        <w:t xml:space="preserve">Voit syöttää rahaa stat tallentaa sen .</w:t>
      </w:r>
    </w:p>
    <w:p>
      <w:r>
        <w:rPr>
          <w:b/>
        </w:rPr>
        <w:t xml:space="preserve">Tulos</w:t>
      </w:r>
    </w:p>
    <w:p>
      <w:r>
        <w:t xml:space="preserve">Voit tallettaa rahaa pankkiin ja säästää sitä.</w:t>
      </w:r>
    </w:p>
    <w:p>
      <w:r>
        <w:rPr>
          <w:b/>
        </w:rPr>
        <w:t xml:space="preserve">Esimerkki 4.3225</w:t>
      </w:r>
    </w:p>
    <w:p>
      <w:r>
        <w:t xml:space="preserve">Ostat todennäköisesti tulostimen jokaisessa maassa .</w:t>
      </w:r>
    </w:p>
    <w:p>
      <w:r>
        <w:rPr>
          <w:b/>
        </w:rPr>
        <w:t xml:space="preserve">Tulos</w:t>
      </w:r>
    </w:p>
    <w:p>
      <w:r>
        <w:t xml:space="preserve">Oletusarvoisesti löydät widgetin jokaisessa laajuudessa .</w:t>
      </w:r>
    </w:p>
    <w:p>
      <w:r>
        <w:rPr>
          <w:b/>
        </w:rPr>
        <w:t xml:space="preserve">Tulos</w:t>
      </w:r>
    </w:p>
    <w:p>
      <w:r>
        <w:t xml:space="preserve">Olet valmis löytämään pääkaupungin jokaisesta maasta .</w:t>
      </w:r>
    </w:p>
    <w:p>
      <w:r>
        <w:rPr>
          <w:b/>
        </w:rPr>
        <w:t xml:space="preserve">Tulos</w:t>
      </w:r>
    </w:p>
    <w:p>
      <w:r>
        <w:t xml:space="preserve">Kussakin maassa on todennäköisesti oma laatikko.</w:t>
      </w:r>
    </w:p>
    <w:p>
      <w:r>
        <w:rPr>
          <w:b/>
        </w:rPr>
        <w:t xml:space="preserve">Tulos</w:t>
      </w:r>
    </w:p>
    <w:p>
      <w:r>
        <w:t xml:space="preserve">Jokaisesta maasta löytyy todennäköisesti pääkaupunki.</w:t>
      </w:r>
    </w:p>
    <w:p>
      <w:r>
        <w:rPr>
          <w:b/>
        </w:rPr>
        <w:t xml:space="preserve">Esimerkki 4.3226</w:t>
      </w:r>
    </w:p>
    <w:p>
      <w:r>
        <w:t xml:space="preserve">Robotti voi vaikuttaa internetiin .</w:t>
      </w:r>
    </w:p>
    <w:p>
      <w:r>
        <w:rPr>
          <w:b/>
        </w:rPr>
        <w:t xml:space="preserve">Tulos</w:t>
      </w:r>
    </w:p>
    <w:p>
      <w:r>
        <w:t xml:space="preserve">Kuulija voi ympyröidä väitteen .</w:t>
      </w:r>
    </w:p>
    <w:p>
      <w:r>
        <w:rPr>
          <w:b/>
        </w:rPr>
        <w:t xml:space="preserve">Tulos</w:t>
      </w:r>
    </w:p>
    <w:p>
      <w:r>
        <w:t xml:space="preserve">Korjauksessa voidaan jättää alkuperäinen .</w:t>
      </w:r>
    </w:p>
    <w:p>
      <w:r>
        <w:rPr>
          <w:b/>
        </w:rPr>
        <w:t xml:space="preserve">Tulos</w:t>
      </w:r>
    </w:p>
    <w:p>
      <w:r>
        <w:t xml:space="preserve">On voi paljastaa aikakauden .</w:t>
      </w:r>
    </w:p>
    <w:p>
      <w:r>
        <w:rPr>
          <w:b/>
        </w:rPr>
        <w:t xml:space="preserve">Tulos</w:t>
      </w:r>
    </w:p>
    <w:p>
      <w:r>
        <w:t xml:space="preserve">Meri voi kiertää saaren.</w:t>
      </w:r>
    </w:p>
    <w:p>
      <w:r>
        <w:rPr>
          <w:b/>
        </w:rPr>
        <w:t xml:space="preserve">Esimerkki 4.3227</w:t>
      </w:r>
    </w:p>
    <w:p>
      <w:r>
        <w:t xml:space="preserve">Puheluun vastaamisen vaikutus on hakeutua jollekin .</w:t>
      </w:r>
    </w:p>
    <w:p>
      <w:r>
        <w:rPr>
          <w:b/>
        </w:rPr>
        <w:t xml:space="preserve">Tulos</w:t>
      </w:r>
    </w:p>
    <w:p>
      <w:r>
        <w:t xml:space="preserve">Puhelinsoiton luomisen vaikutuksena on puhua jonkun kanssa .</w:t>
      </w:r>
    </w:p>
    <w:p>
      <w:r>
        <w:rPr>
          <w:b/>
        </w:rPr>
        <w:t xml:space="preserve">Tulos</w:t>
      </w:r>
    </w:p>
    <w:p>
      <w:r>
        <w:t xml:space="preserve">Puheluun vastaaminen vaikuttaa siihen, että puhut jonkun kanssa.</w:t>
      </w:r>
    </w:p>
    <w:p>
      <w:r>
        <w:rPr>
          <w:b/>
        </w:rPr>
        <w:t xml:space="preserve">Tulos</w:t>
      </w:r>
    </w:p>
    <w:p>
      <w:r>
        <w:t xml:space="preserve">Puhelun valmistelun vaikutus on puhua jonkun kanssa .</w:t>
      </w:r>
    </w:p>
    <w:p>
      <w:r>
        <w:rPr>
          <w:b/>
        </w:rPr>
        <w:t xml:space="preserve">Tulos</w:t>
      </w:r>
    </w:p>
    <w:p>
      <w:r>
        <w:t xml:space="preserve">Puheluun vastaaminen vaikuttaa siihen, että kumartaa jollekin .</w:t>
      </w:r>
    </w:p>
    <w:p>
      <w:r>
        <w:rPr>
          <w:b/>
        </w:rPr>
        <w:t xml:space="preserve">Esimerkki 4.3228</w:t>
      </w:r>
    </w:p>
    <w:p>
      <w:r>
        <w:t xml:space="preserve">Ansaitsisit talon, koska haluat olla lähellä koulua .</w:t>
      </w:r>
    </w:p>
    <w:p>
      <w:r>
        <w:rPr>
          <w:b/>
        </w:rPr>
        <w:t xml:space="preserve">Tulos</w:t>
      </w:r>
    </w:p>
    <w:p>
      <w:r>
        <w:t xml:space="preserve">Opiskelisit taloa, koska haluat olla lähellä koulua .</w:t>
      </w:r>
    </w:p>
    <w:p>
      <w:r>
        <w:rPr>
          <w:b/>
        </w:rPr>
        <w:t xml:space="preserve">Tulos</w:t>
      </w:r>
    </w:p>
    <w:p>
      <w:r>
        <w:t xml:space="preserve">Hankkisit talon, koska haluat olla lähellä koulua .</w:t>
      </w:r>
    </w:p>
    <w:p>
      <w:r>
        <w:rPr>
          <w:b/>
        </w:rPr>
        <w:t xml:space="preserve">Tulos</w:t>
      </w:r>
    </w:p>
    <w:p>
      <w:r>
        <w:t xml:space="preserve">Asettaisit talon etusijalle, koska haluat olla lähellä koulua .</w:t>
      </w:r>
    </w:p>
    <w:p>
      <w:r>
        <w:rPr>
          <w:b/>
        </w:rPr>
        <w:t xml:space="preserve">Tulos</w:t>
      </w:r>
    </w:p>
    <w:p>
      <w:r>
        <w:t xml:space="preserve">Ostaisit talon, koska haluat olla lähellä koulua.</w:t>
      </w:r>
    </w:p>
    <w:p>
      <w:r>
        <w:rPr>
          <w:b/>
        </w:rPr>
        <w:t xml:space="preserve">Esimerkki 4.3229</w:t>
      </w:r>
    </w:p>
    <w:p>
      <w:r>
        <w:t xml:space="preserve">Muusikot nostavat soittimia .</w:t>
      </w:r>
    </w:p>
    <w:p>
      <w:r>
        <w:rPr>
          <w:b/>
        </w:rPr>
        <w:t xml:space="preserve">Tulos</w:t>
      </w:r>
    </w:p>
    <w:p>
      <w:r>
        <w:t xml:space="preserve">Soittimia avustavat muusikot .</w:t>
      </w:r>
    </w:p>
    <w:p>
      <w:r>
        <w:rPr>
          <w:b/>
        </w:rPr>
        <w:t xml:space="preserve">Tulos</w:t>
      </w:r>
    </w:p>
    <w:p>
      <w:r>
        <w:t xml:space="preserve">Muusikot niveltävät soittimia .</w:t>
      </w:r>
    </w:p>
    <w:p>
      <w:r>
        <w:rPr>
          <w:b/>
        </w:rPr>
        <w:t xml:space="preserve">Tulos</w:t>
      </w:r>
    </w:p>
    <w:p>
      <w:r>
        <w:t xml:space="preserve">Soittimia soittavat muusikot.</w:t>
      </w:r>
    </w:p>
    <w:p>
      <w:r>
        <w:rPr>
          <w:b/>
        </w:rPr>
        <w:t xml:space="preserve">Tulos</w:t>
      </w:r>
    </w:p>
    <w:p>
      <w:r>
        <w:t xml:space="preserve">Johtajat jättävät korkeat palkkiot .</w:t>
      </w:r>
    </w:p>
    <w:p>
      <w:r>
        <w:rPr>
          <w:b/>
        </w:rPr>
        <w:t xml:space="preserve">Esimerkki 4.3230</w:t>
      </w:r>
    </w:p>
    <w:p>
      <w:r>
        <w:t xml:space="preserve">Olet todennäköisesti pankki kello kellotornissa .</w:t>
      </w:r>
    </w:p>
    <w:p>
      <w:r>
        <w:rPr>
          <w:b/>
        </w:rPr>
        <w:t xml:space="preserve">Tulos</w:t>
      </w:r>
    </w:p>
    <w:p>
      <w:r>
        <w:t xml:space="preserve">Löydät todennäköisesti kellon kellotornista.</w:t>
      </w:r>
    </w:p>
    <w:p>
      <w:r>
        <w:rPr>
          <w:b/>
        </w:rPr>
        <w:t xml:space="preserve">Tulos</w:t>
      </w:r>
    </w:p>
    <w:p>
      <w:r>
        <w:t xml:space="preserve">Löydät todennäköisesti kellon supermarketin tornista .</w:t>
      </w:r>
    </w:p>
    <w:p>
      <w:r>
        <w:rPr>
          <w:b/>
        </w:rPr>
        <w:t xml:space="preserve">Tulos</w:t>
      </w:r>
    </w:p>
    <w:p>
      <w:r>
        <w:t xml:space="preserve">Olet todennäköisesti sitoa kytkin kellotornissa .</w:t>
      </w:r>
    </w:p>
    <w:p>
      <w:r>
        <w:rPr>
          <w:b/>
        </w:rPr>
        <w:t xml:space="preserve">Tulos</w:t>
      </w:r>
    </w:p>
    <w:p>
      <w:r>
        <w:t xml:space="preserve">Muistat todennäköisesti kellotornissa sijaitsevan ravintolan .</w:t>
      </w:r>
    </w:p>
    <w:p>
      <w:r>
        <w:rPr>
          <w:b/>
        </w:rPr>
        <w:t xml:space="preserve">Esimerkki 4.3231</w:t>
      </w:r>
    </w:p>
    <w:p>
      <w:r>
        <w:t xml:space="preserve">Jos haluat kylpeä, sinun on riisuttava vaatteesi.</w:t>
      </w:r>
    </w:p>
    <w:p>
      <w:r>
        <w:rPr>
          <w:b/>
        </w:rPr>
        <w:t xml:space="preserve">Tulos</w:t>
      </w:r>
    </w:p>
    <w:p>
      <w:r>
        <w:t xml:space="preserve">Jos pukeudut ottamaan raportin, sinun pitäisi riisua vaatteesi .</w:t>
      </w:r>
    </w:p>
    <w:p>
      <w:r>
        <w:rPr>
          <w:b/>
        </w:rPr>
        <w:t xml:space="preserve">Tulos</w:t>
      </w:r>
    </w:p>
    <w:p>
      <w:r>
        <w:t xml:space="preserve">Jos on aika ottaa kiiltoa niin sitten pitäisi riisua vaatteet pois .</w:t>
      </w:r>
    </w:p>
    <w:p>
      <w:r>
        <w:rPr>
          <w:b/>
        </w:rPr>
        <w:t xml:space="preserve">Tulos</w:t>
      </w:r>
    </w:p>
    <w:p>
      <w:r>
        <w:t xml:space="preserve">Jos teeskentelet ottavasi latauksen, sinun pitäisi riisua vaatteesi .</w:t>
      </w:r>
    </w:p>
    <w:p>
      <w:r>
        <w:rPr>
          <w:b/>
        </w:rPr>
        <w:t xml:space="preserve">Tulos</w:t>
      </w:r>
    </w:p>
    <w:p>
      <w:r>
        <w:t xml:space="preserve">Jos vastustat kylpyä, sinun pitäisi riisua vaatteesi .</w:t>
      </w:r>
    </w:p>
    <w:p>
      <w:r>
        <w:rPr>
          <w:b/>
        </w:rPr>
        <w:t xml:space="preserve">Esimerkki 4.3232</w:t>
      </w:r>
    </w:p>
    <w:p>
      <w:r>
        <w:t xml:space="preserve">Menet todennäköisesti laaksoon vuoristoalueella .</w:t>
      </w:r>
    </w:p>
    <w:p>
      <w:r>
        <w:rPr>
          <w:b/>
        </w:rPr>
        <w:t xml:space="preserve">Tulos</w:t>
      </w:r>
    </w:p>
    <w:p>
      <w:r>
        <w:t xml:space="preserve">Vaaditte todennäköisesti laaksoa vuoristoalueella .</w:t>
      </w:r>
    </w:p>
    <w:p>
      <w:r>
        <w:rPr>
          <w:b/>
        </w:rPr>
        <w:t xml:space="preserve">Tulos</w:t>
      </w:r>
    </w:p>
    <w:p>
      <w:r>
        <w:t xml:space="preserve">Todennäköisesti löydät laakson vuoristokäytävästä .</w:t>
      </w:r>
    </w:p>
    <w:p>
      <w:r>
        <w:rPr>
          <w:b/>
        </w:rPr>
        <w:t xml:space="preserve">Tulos</w:t>
      </w:r>
    </w:p>
    <w:p>
      <w:r>
        <w:t xml:space="preserve">Löydät todennäköisesti laakson vuoristokulttuurista .</w:t>
      </w:r>
    </w:p>
    <w:p>
      <w:r>
        <w:rPr>
          <w:b/>
        </w:rPr>
        <w:t xml:space="preserve">Tulos</w:t>
      </w:r>
    </w:p>
    <w:p>
      <w:r>
        <w:t xml:space="preserve">Löydät todennäköisesti laakson vuoristoalueelta.</w:t>
      </w:r>
    </w:p>
    <w:p>
      <w:r>
        <w:rPr>
          <w:b/>
        </w:rPr>
        <w:t xml:space="preserve">Esimerkki 4.3233</w:t>
      </w:r>
    </w:p>
    <w:p>
      <w:r>
        <w:t xml:space="preserve">Tietokoneella voi pelata pelejä.</w:t>
      </w:r>
    </w:p>
    <w:p>
      <w:r>
        <w:rPr>
          <w:b/>
        </w:rPr>
        <w:t xml:space="preserve">Tulos</w:t>
      </w:r>
    </w:p>
    <w:p>
      <w:r>
        <w:t xml:space="preserve">Tietokone voidaan perustaa tuhoamaan pelejä .</w:t>
      </w:r>
    </w:p>
    <w:p>
      <w:r>
        <w:rPr>
          <w:b/>
        </w:rPr>
        <w:t xml:space="preserve">Tulos</w:t>
      </w:r>
    </w:p>
    <w:p>
      <w:r>
        <w:t xml:space="preserve">Tietokone voidaan virittää vaikuttamaan peleihin .</w:t>
      </w:r>
    </w:p>
    <w:p>
      <w:r>
        <w:rPr>
          <w:b/>
        </w:rPr>
        <w:t xml:space="preserve">Tulos</w:t>
      </w:r>
    </w:p>
    <w:p>
      <w:r>
        <w:t xml:space="preserve">Tietokoneen voi nähdä kirjautuvan peleihin .</w:t>
      </w:r>
    </w:p>
    <w:p>
      <w:r>
        <w:rPr>
          <w:b/>
        </w:rPr>
        <w:t xml:space="preserve">Tulos</w:t>
      </w:r>
    </w:p>
    <w:p>
      <w:r>
        <w:t xml:space="preserve">Tietokonetta voidaan muokata pelejä varten .</w:t>
      </w:r>
    </w:p>
    <w:p>
      <w:r>
        <w:rPr>
          <w:b/>
        </w:rPr>
        <w:t xml:space="preserve">Esimerkki 4.3234</w:t>
      </w:r>
    </w:p>
    <w:p>
      <w:r>
        <w:t xml:space="preserve">Jos haluat nauttia elokuvasta, sinun kannattaa vuokrata video.</w:t>
      </w:r>
    </w:p>
    <w:p>
      <w:r>
        <w:rPr>
          <w:b/>
        </w:rPr>
        <w:t xml:space="preserve">Tulos</w:t>
      </w:r>
    </w:p>
    <w:p>
      <w:r>
        <w:t xml:space="preserve">Jos haluat nauttia kitarasta niin sinun pitäisi vuokrata käytäntö .</w:t>
      </w:r>
    </w:p>
    <w:p>
      <w:r>
        <w:rPr>
          <w:b/>
        </w:rPr>
        <w:t xml:space="preserve">Tulos</w:t>
      </w:r>
    </w:p>
    <w:p>
      <w:r>
        <w:t xml:space="preserve">Jos haluat nauttia joesta, kannattaa vuokrata laituri .</w:t>
      </w:r>
    </w:p>
    <w:p>
      <w:r>
        <w:rPr>
          <w:b/>
        </w:rPr>
        <w:t xml:space="preserve">Tulos</w:t>
      </w:r>
    </w:p>
    <w:p>
      <w:r>
        <w:t xml:space="preserve">Jos odotat nauttia ampua niin sinun pitäisi vuokrata video .</w:t>
      </w:r>
    </w:p>
    <w:p>
      <w:r>
        <w:rPr>
          <w:b/>
        </w:rPr>
        <w:t xml:space="preserve">Tulos</w:t>
      </w:r>
    </w:p>
    <w:p>
      <w:r>
        <w:t xml:space="preserve">Jos haluat nauttia tuotteesta, sinun pitäisi vuokrata matkapuhelin .</w:t>
      </w:r>
    </w:p>
    <w:p>
      <w:r>
        <w:rPr>
          <w:b/>
        </w:rPr>
        <w:t xml:space="preserve">Esimerkki 4.3235</w:t>
      </w:r>
    </w:p>
    <w:p>
      <w:r>
        <w:t xml:space="preserve">Jos haluat valmistautua äänestykseen, sinun on tutkittava ehdokkaita.</w:t>
      </w:r>
    </w:p>
    <w:p>
      <w:r>
        <w:rPr>
          <w:b/>
        </w:rPr>
        <w:t xml:space="preserve">Tulos</w:t>
      </w:r>
    </w:p>
    <w:p>
      <w:r>
        <w:t xml:space="preserve">Jos haluat valmistautua tehtävään, sinun pitäisi ystävystyä ehdokkaiden kanssa .</w:t>
      </w:r>
    </w:p>
    <w:p>
      <w:r>
        <w:rPr>
          <w:b/>
        </w:rPr>
        <w:t xml:space="preserve">Tulos</w:t>
      </w:r>
    </w:p>
    <w:p>
      <w:r>
        <w:t xml:space="preserve">Jos haluat valmistautua väittelyyn, sinun on kohdistettava kampanja ehdokkaisiin.</w:t>
      </w:r>
    </w:p>
    <w:p>
      <w:r>
        <w:rPr>
          <w:b/>
        </w:rPr>
        <w:t xml:space="preserve">Tulos</w:t>
      </w:r>
    </w:p>
    <w:p>
      <w:r>
        <w:t xml:space="preserve">Jos haluat valmistautua johonkin kysymykseen, sinun pitäisi skannata ehdokkaat.</w:t>
      </w:r>
    </w:p>
    <w:p>
      <w:r>
        <w:rPr>
          <w:b/>
        </w:rPr>
        <w:t xml:space="preserve">Tulos</w:t>
      </w:r>
    </w:p>
    <w:p>
      <w:r>
        <w:t xml:space="preserve">Jos haluatte valmistautua verilöylyyn, teidän pitäisi tutkia murhia .</w:t>
      </w:r>
    </w:p>
    <w:p>
      <w:r>
        <w:rPr>
          <w:b/>
        </w:rPr>
        <w:t xml:space="preserve">Esimerkki 4.3236</w:t>
      </w:r>
    </w:p>
    <w:p>
      <w:r>
        <w:t xml:space="preserve">Löydät todennäköisesti kioskin koulusta .</w:t>
      </w:r>
    </w:p>
    <w:p>
      <w:r>
        <w:rPr>
          <w:b/>
        </w:rPr>
        <w:t xml:space="preserve">Tulos</w:t>
      </w:r>
    </w:p>
    <w:p>
      <w:r>
        <w:t xml:space="preserve">Uhri löytyy todennäköisesti koulusta .</w:t>
      </w:r>
    </w:p>
    <w:p>
      <w:r>
        <w:rPr>
          <w:b/>
        </w:rPr>
        <w:t xml:space="preserve">Tulos</w:t>
      </w:r>
    </w:p>
    <w:p>
      <w:r>
        <w:t xml:space="preserve">Lähestyt todennäköisesti opettajaa koulussa .</w:t>
      </w:r>
    </w:p>
    <w:p>
      <w:r>
        <w:rPr>
          <w:b/>
        </w:rPr>
        <w:t xml:space="preserve">Tulos</w:t>
      </w:r>
    </w:p>
    <w:p>
      <w:r>
        <w:t xml:space="preserve">Olet todennäköisesti adoptoimassa opettajaa kouluun .</w:t>
      </w:r>
    </w:p>
    <w:p>
      <w:r>
        <w:rPr>
          <w:b/>
        </w:rPr>
        <w:t xml:space="preserve">Tulos</w:t>
      </w:r>
    </w:p>
    <w:p>
      <w:r>
        <w:t xml:space="preserve">Opettaja löytyy todennäköisesti koulusta.</w:t>
      </w:r>
    </w:p>
    <w:p>
      <w:r>
        <w:rPr>
          <w:b/>
        </w:rPr>
        <w:t xml:space="preserve">Esimerkki 4.3237</w:t>
      </w:r>
    </w:p>
    <w:p>
      <w:r>
        <w:t xml:space="preserve">Voit ladata pohjakerroksen auttamaan jalkaa kiipeämättä portaita .</w:t>
      </w:r>
    </w:p>
    <w:p>
      <w:r>
        <w:rPr>
          <w:b/>
        </w:rPr>
        <w:t xml:space="preserve">Tulos</w:t>
      </w:r>
    </w:p>
    <w:p>
      <w:r>
        <w:t xml:space="preserve">Voit suunnitella pohjakerroksen ankkuroimaan näyttämön kiipeämättä portaita .</w:t>
      </w:r>
    </w:p>
    <w:p>
      <w:r>
        <w:rPr>
          <w:b/>
        </w:rPr>
        <w:t xml:space="preserve">Tulos</w:t>
      </w:r>
    </w:p>
    <w:p>
      <w:r>
        <w:t xml:space="preserve">Voit simuloida pohjakerrosta aktivoidaksesi prosessin kiipeämättä portaita .</w:t>
      </w:r>
    </w:p>
    <w:p>
      <w:r>
        <w:rPr>
          <w:b/>
        </w:rPr>
        <w:t xml:space="preserve">Tulos</w:t>
      </w:r>
    </w:p>
    <w:p>
      <w:r>
        <w:t xml:space="preserve">Voit käyttää pohjakerrosta rakennukseen menemiseen kiipeämättä portaita.</w:t>
      </w:r>
    </w:p>
    <w:p>
      <w:r>
        <w:rPr>
          <w:b/>
        </w:rPr>
        <w:t xml:space="preserve">Tulos</w:t>
      </w:r>
    </w:p>
    <w:p>
      <w:r>
        <w:t xml:space="preserve">Voit käyttää tankolamppua päästäksesi kyykkyyn kiipeämättä portaita .</w:t>
      </w:r>
    </w:p>
    <w:p>
      <w:r>
        <w:rPr>
          <w:b/>
        </w:rPr>
        <w:t xml:space="preserve">Esimerkki 4.3238</w:t>
      </w:r>
    </w:p>
    <w:p>
      <w:r>
        <w:t xml:space="preserve">A voi nauraa nopea tarina .</w:t>
      </w:r>
    </w:p>
    <w:p>
      <w:r>
        <w:rPr>
          <w:b/>
        </w:rPr>
        <w:t xml:space="preserve">Tulos</w:t>
      </w:r>
    </w:p>
    <w:p>
      <w:r>
        <w:t xml:space="preserve">Lapsi voi nauraa hauskalle tarinalle.</w:t>
      </w:r>
    </w:p>
    <w:p>
      <w:r>
        <w:rPr>
          <w:b/>
        </w:rPr>
        <w:t xml:space="preserve">Tulos</w:t>
      </w:r>
    </w:p>
    <w:p>
      <w:r>
        <w:t xml:space="preserve">Lapsi voi löytää ihmisen tarinan .</w:t>
      </w:r>
    </w:p>
    <w:p>
      <w:r>
        <w:rPr>
          <w:b/>
        </w:rPr>
        <w:t xml:space="preserve">Tulos</w:t>
      </w:r>
    </w:p>
    <w:p>
      <w:r>
        <w:t xml:space="preserve">Käyttäjä voi määritellä hauskan pisteen .</w:t>
      </w:r>
    </w:p>
    <w:p>
      <w:r>
        <w:rPr>
          <w:b/>
        </w:rPr>
        <w:t xml:space="preserve">Tulos</w:t>
      </w:r>
    </w:p>
    <w:p>
      <w:r>
        <w:t xml:space="preserve">Lapsella voi olla hassu sytytyslanka .</w:t>
      </w:r>
    </w:p>
    <w:p>
      <w:r>
        <w:rPr>
          <w:b/>
        </w:rPr>
        <w:t xml:space="preserve">Esimerkki 4.3239</w:t>
      </w:r>
    </w:p>
    <w:p>
      <w:r>
        <w:t xml:space="preserve">Paahdat todennäköisesti viinirypäleitä rypäleiden joukossa .</w:t>
      </w:r>
    </w:p>
    <w:p>
      <w:r>
        <w:rPr>
          <w:b/>
        </w:rPr>
        <w:t xml:space="preserve">Tulos</w:t>
      </w:r>
    </w:p>
    <w:p>
      <w:r>
        <w:t xml:space="preserve">Viinirypäle löytyy todennäköisesti rypäleiden joukosta.</w:t>
      </w:r>
    </w:p>
    <w:p>
      <w:r>
        <w:rPr>
          <w:b/>
        </w:rPr>
        <w:t xml:space="preserve">Tulos</w:t>
      </w:r>
    </w:p>
    <w:p>
      <w:r>
        <w:t xml:space="preserve">Elät todennäköisesti rypäleenä rypäleiden joukossa .</w:t>
      </w:r>
    </w:p>
    <w:p>
      <w:r>
        <w:rPr>
          <w:b/>
        </w:rPr>
        <w:t xml:space="preserve">Tulos</w:t>
      </w:r>
    </w:p>
    <w:p>
      <w:r>
        <w:t xml:space="preserve">On todennäköistä, että löydät karhun viinirypäleistä .</w:t>
      </w:r>
    </w:p>
    <w:p>
      <w:r>
        <w:rPr>
          <w:b/>
        </w:rPr>
        <w:t xml:space="preserve">Tulos</w:t>
      </w:r>
    </w:p>
    <w:p>
      <w:r>
        <w:t xml:space="preserve">Viinirypäleiden joukossa on todennäköisesti rypäleen kuori .</w:t>
      </w:r>
    </w:p>
    <w:p>
      <w:r>
        <w:rPr>
          <w:b/>
        </w:rPr>
        <w:t xml:space="preserve">Esimerkki 4.3240</w:t>
      </w:r>
    </w:p>
    <w:p>
      <w:r>
        <w:t xml:space="preserve">Voit käyttää kulhoa riisin säilyttämiseen.</w:t>
      </w:r>
    </w:p>
    <w:p>
      <w:r>
        <w:rPr>
          <w:b/>
        </w:rPr>
        <w:t xml:space="preserve">Tulos</w:t>
      </w:r>
    </w:p>
    <w:p>
      <w:r>
        <w:t xml:space="preserve">Voit käyttää kulhoa riisin kaivamiseen.</w:t>
      </w:r>
    </w:p>
    <w:p>
      <w:r>
        <w:rPr>
          <w:b/>
        </w:rPr>
        <w:t xml:space="preserve">Tulos</w:t>
      </w:r>
    </w:p>
    <w:p>
      <w:r>
        <w:t xml:space="preserve">Voit käyttää kulhoa riisin tilaamiseen .</w:t>
      </w:r>
    </w:p>
    <w:p>
      <w:r>
        <w:rPr>
          <w:b/>
        </w:rPr>
        <w:t xml:space="preserve">Tulos</w:t>
      </w:r>
    </w:p>
    <w:p>
      <w:r>
        <w:t xml:space="preserve">Voit ottaa käyttöön kulhon riisin hoitoon .</w:t>
      </w:r>
    </w:p>
    <w:p>
      <w:r>
        <w:rPr>
          <w:b/>
        </w:rPr>
        <w:t xml:space="preserve">Tulos</w:t>
      </w:r>
    </w:p>
    <w:p>
      <w:r>
        <w:t xml:space="preserve">Voit nostaa kulhoa tilataksesi riisiä .</w:t>
      </w:r>
    </w:p>
    <w:p>
      <w:r>
        <w:rPr>
          <w:b/>
        </w:rPr>
        <w:t xml:space="preserve">Esimerkki 4.3241</w:t>
      </w:r>
    </w:p>
    <w:p>
      <w:r>
        <w:t xml:space="preserve">Jos haluat pestä autosi, sinun on käytettävä puhdasta vettä.</w:t>
      </w:r>
    </w:p>
    <w:p>
      <w:r>
        <w:rPr>
          <w:b/>
        </w:rPr>
        <w:t xml:space="preserve">Tulos</w:t>
      </w:r>
    </w:p>
    <w:p>
      <w:r>
        <w:t xml:space="preserve">Jos uskallat pestä autosi niin sinun pitäisi putki puhdasta vettä .</w:t>
      </w:r>
    </w:p>
    <w:p>
      <w:r>
        <w:rPr>
          <w:b/>
        </w:rPr>
        <w:t xml:space="preserve">Tulos</w:t>
      </w:r>
    </w:p>
    <w:p>
      <w:r>
        <w:t xml:space="preserve">Jos haluat pestä autosi, käytä puhdasta soraa.</w:t>
      </w:r>
    </w:p>
    <w:p>
      <w:r>
        <w:rPr>
          <w:b/>
        </w:rPr>
        <w:t xml:space="preserve">Tulos</w:t>
      </w:r>
    </w:p>
    <w:p>
      <w:r>
        <w:t xml:space="preserve">Jos haluat pestä autosi, sinun on investoitava puhtaaseen veteen .</w:t>
      </w:r>
    </w:p>
    <w:p>
      <w:r>
        <w:rPr>
          <w:b/>
        </w:rPr>
        <w:t xml:space="preserve">Tulos</w:t>
      </w:r>
    </w:p>
    <w:p>
      <w:r>
        <w:t xml:space="preserve">Jos haluat paineistaa autosi, sinun on käytettävä puhdasta vettä .</w:t>
      </w:r>
    </w:p>
    <w:p>
      <w:r>
        <w:rPr>
          <w:b/>
        </w:rPr>
        <w:t xml:space="preserve">Esimerkki 4.3242</w:t>
      </w:r>
    </w:p>
    <w:p>
      <w:r>
        <w:t xml:space="preserve">Ihmiset menevät merelle saadakseen leluja .</w:t>
      </w:r>
    </w:p>
    <w:p>
      <w:r>
        <w:rPr>
          <w:b/>
        </w:rPr>
        <w:t xml:space="preserve">Tulos</w:t>
      </w:r>
    </w:p>
    <w:p>
      <w:r>
        <w:t xml:space="preserve">Ihmiset menevät sairaalaan leikkauksiin.</w:t>
      </w:r>
    </w:p>
    <w:p>
      <w:r>
        <w:rPr>
          <w:b/>
        </w:rPr>
        <w:t xml:space="preserve">Tulos</w:t>
      </w:r>
    </w:p>
    <w:p>
      <w:r>
        <w:t xml:space="preserve">Ihmiset menevät ruokakauppaan saadakseen reseptejä .</w:t>
      </w:r>
    </w:p>
    <w:p>
      <w:r>
        <w:rPr>
          <w:b/>
        </w:rPr>
        <w:t xml:space="preserve">Tulos</w:t>
      </w:r>
    </w:p>
    <w:p>
      <w:r>
        <w:t xml:space="preserve">Ihmiset menevät kokoukseen saadakseen operaatioita .</w:t>
      </w:r>
    </w:p>
    <w:p>
      <w:r>
        <w:rPr>
          <w:b/>
        </w:rPr>
        <w:t xml:space="preserve">Tulos</w:t>
      </w:r>
    </w:p>
    <w:p>
      <w:r>
        <w:t xml:space="preserve">Ihmiset menevät poliisin luokse saadakseen leikkauksia .</w:t>
      </w:r>
    </w:p>
    <w:p>
      <w:r>
        <w:rPr>
          <w:b/>
        </w:rPr>
        <w:t xml:space="preserve">Esimerkki 4.3243</w:t>
      </w:r>
    </w:p>
    <w:p>
      <w:r>
        <w:t xml:space="preserve">Olet todennäköisesti rakastat pätkä sanomalehdessä .</w:t>
      </w:r>
    </w:p>
    <w:p>
      <w:r>
        <w:rPr>
          <w:b/>
        </w:rPr>
        <w:t xml:space="preserve">Tulos</w:t>
      </w:r>
    </w:p>
    <w:p>
      <w:r>
        <w:t xml:space="preserve">Olet todennäköisesti houkutella viittaus sanomalehti .</w:t>
      </w:r>
    </w:p>
    <w:p>
      <w:r>
        <w:rPr>
          <w:b/>
        </w:rPr>
        <w:t xml:space="preserve">Tulos</w:t>
      </w:r>
    </w:p>
    <w:p>
      <w:r>
        <w:t xml:space="preserve">Löydät todennäköisesti luvun hotellista .</w:t>
      </w:r>
    </w:p>
    <w:p>
      <w:r>
        <w:rPr>
          <w:b/>
        </w:rPr>
        <w:t xml:space="preserve">Tulos</w:t>
      </w:r>
    </w:p>
    <w:p>
      <w:r>
        <w:t xml:space="preserve">Löydät todennäköisesti jutun sanomalehdestä.</w:t>
      </w:r>
    </w:p>
    <w:p>
      <w:r>
        <w:rPr>
          <w:b/>
        </w:rPr>
        <w:t xml:space="preserve">Tulos</w:t>
      </w:r>
    </w:p>
    <w:p>
      <w:r>
        <w:t xml:space="preserve">Löydät todennäköisesti pisteen parista .</w:t>
      </w:r>
    </w:p>
    <w:p>
      <w:r>
        <w:rPr>
          <w:b/>
        </w:rPr>
        <w:t xml:space="preserve">Esimerkki 4.3244</w:t>
      </w:r>
    </w:p>
    <w:p>
      <w:r>
        <w:t xml:space="preserve">Jos haluat katsella paahtopaistia, mene kahvilaan .</w:t>
      </w:r>
    </w:p>
    <w:p>
      <w:r>
        <w:rPr>
          <w:b/>
        </w:rPr>
        <w:t xml:space="preserve">Tulos</w:t>
      </w:r>
    </w:p>
    <w:p>
      <w:r>
        <w:t xml:space="preserve">Jos haluat seurata elokuvaa, mene elokuviin .</w:t>
      </w:r>
    </w:p>
    <w:p>
      <w:r>
        <w:rPr>
          <w:b/>
        </w:rPr>
        <w:t xml:space="preserve">Tulos</w:t>
      </w:r>
    </w:p>
    <w:p>
      <w:r>
        <w:t xml:space="preserve">Jos haluat katsella elämäkertaa, sinun pitäisi mennä diaesitykseen .</w:t>
      </w:r>
    </w:p>
    <w:p>
      <w:r>
        <w:rPr>
          <w:b/>
        </w:rPr>
        <w:t xml:space="preserve">Tulos</w:t>
      </w:r>
    </w:p>
    <w:p>
      <w:r>
        <w:t xml:space="preserve">Jos haluat katsoa elokuvan, mene elokuviin.</w:t>
      </w:r>
    </w:p>
    <w:p>
      <w:r>
        <w:rPr>
          <w:b/>
        </w:rPr>
        <w:t xml:space="preserve">Tulos</w:t>
      </w:r>
    </w:p>
    <w:p>
      <w:r>
        <w:t xml:space="preserve">Jos kuuntelet arvostella elokuvaa niin sinun pitäisi mennä elokuvaan .</w:t>
      </w:r>
    </w:p>
    <w:p>
      <w:r>
        <w:rPr>
          <w:b/>
        </w:rPr>
        <w:t xml:space="preserve">Esimerkki 4.3245</w:t>
      </w:r>
    </w:p>
    <w:p>
      <w:r>
        <w:t xml:space="preserve">Heräisit aamulla, koska sinun on mentävä leikkaukseen .</w:t>
      </w:r>
    </w:p>
    <w:p>
      <w:r>
        <w:rPr>
          <w:b/>
        </w:rPr>
        <w:t xml:space="preserve">Tulos</w:t>
      </w:r>
    </w:p>
    <w:p>
      <w:r>
        <w:t xml:space="preserve">Heräät aamulla, koska sinun on mentävä töihin.</w:t>
      </w:r>
    </w:p>
    <w:p>
      <w:r>
        <w:rPr>
          <w:b/>
        </w:rPr>
        <w:t xml:space="preserve">Tulos</w:t>
      </w:r>
    </w:p>
    <w:p>
      <w:r>
        <w:t xml:space="preserve">Heräisit aamulla, koska sinun on mentävä vaihtamaan vaatteet.</w:t>
      </w:r>
    </w:p>
    <w:p>
      <w:r>
        <w:rPr>
          <w:b/>
        </w:rPr>
        <w:t xml:space="preserve">Tulos</w:t>
      </w:r>
    </w:p>
    <w:p>
      <w:r>
        <w:t xml:space="preserve">Heräisit aamulla, koska sinun on mentävä jalkapalloon .</w:t>
      </w:r>
    </w:p>
    <w:p>
      <w:r>
        <w:rPr>
          <w:b/>
        </w:rPr>
        <w:t xml:space="preserve">Tulos</w:t>
      </w:r>
    </w:p>
    <w:p>
      <w:r>
        <w:t xml:space="preserve">Heräisitte aamulla, koska teidän on mentävä J .</w:t>
      </w:r>
    </w:p>
    <w:p>
      <w:r>
        <w:rPr>
          <w:b/>
        </w:rPr>
        <w:t xml:space="preserve">Esimerkki 4.3246</w:t>
      </w:r>
    </w:p>
    <w:p>
      <w:r>
        <w:t xml:space="preserve">Rakentajat voivat suorittaa törmäyksen .</w:t>
      </w:r>
    </w:p>
    <w:p>
      <w:r>
        <w:rPr>
          <w:b/>
        </w:rPr>
        <w:t xml:space="preserve">Tulos</w:t>
      </w:r>
    </w:p>
    <w:p>
      <w:r>
        <w:t xml:space="preserve">Rakentajat voivat rakentaa talon.</w:t>
      </w:r>
    </w:p>
    <w:p>
      <w:r>
        <w:rPr>
          <w:b/>
        </w:rPr>
        <w:t xml:space="preserve">Tulos</w:t>
      </w:r>
    </w:p>
    <w:p>
      <w:r>
        <w:t xml:space="preserve">Rakentajat voivat ilmoittaa jatkon .</w:t>
      </w:r>
    </w:p>
    <w:p>
      <w:r>
        <w:rPr>
          <w:b/>
        </w:rPr>
        <w:t xml:space="preserve">Tulos</w:t>
      </w:r>
    </w:p>
    <w:p>
      <w:r>
        <w:t xml:space="preserve">omistajat voivat rakentaa talon .</w:t>
      </w:r>
    </w:p>
    <w:p>
      <w:r>
        <w:rPr>
          <w:b/>
        </w:rPr>
        <w:t xml:space="preserve">Tulos</w:t>
      </w:r>
    </w:p>
    <w:p>
      <w:r>
        <w:t xml:space="preserve">Rakentajat voivat varata sukellusveneen .</w:t>
      </w:r>
    </w:p>
    <w:p>
      <w:r>
        <w:rPr>
          <w:b/>
        </w:rPr>
        <w:t xml:space="preserve">Esimerkki 4.3247</w:t>
      </w:r>
    </w:p>
    <w:p>
      <w:r>
        <w:t xml:space="preserve">Huumeita käyttävillä ihmisillä voi olla vaikeuksia palauttaa mukava nukkumapaikka .</w:t>
      </w:r>
    </w:p>
    <w:p>
      <w:r>
        <w:rPr>
          <w:b/>
        </w:rPr>
        <w:t xml:space="preserve">Tulos</w:t>
      </w:r>
    </w:p>
    <w:p>
      <w:r>
        <w:t xml:space="preserve">Huumeita käyttävillä ihmisillä voi olla vaikeuksia tehdä mukava nousu nukkumaan .</w:t>
      </w:r>
    </w:p>
    <w:p>
      <w:r>
        <w:rPr>
          <w:b/>
        </w:rPr>
        <w:t xml:space="preserve">Tulos</w:t>
      </w:r>
    </w:p>
    <w:p>
      <w:r>
        <w:t xml:space="preserve">Huumeita käyttävillä ihmisillä voi olla vaikeuksia löytää mukava nukkumapaikka.</w:t>
      </w:r>
    </w:p>
    <w:p>
      <w:r>
        <w:rPr>
          <w:b/>
        </w:rPr>
        <w:t xml:space="preserve">Tulos</w:t>
      </w:r>
    </w:p>
    <w:p>
      <w:r>
        <w:t xml:space="preserve">Huumeita käyttävillä ihmisillä voi olla vaikeuksia löytää mukava pinta nukkua .</w:t>
      </w:r>
    </w:p>
    <w:p>
      <w:r>
        <w:rPr>
          <w:b/>
        </w:rPr>
        <w:t xml:space="preserve">Tulos</w:t>
      </w:r>
    </w:p>
    <w:p>
      <w:r>
        <w:t xml:space="preserve">Tuhansilla huumeiden käyttäjillä voi olla vaikeuksia löytää mukava nukkumapaikka .</w:t>
      </w:r>
    </w:p>
    <w:p>
      <w:r>
        <w:rPr>
          <w:b/>
        </w:rPr>
        <w:t xml:space="preserve">Esimerkki 4.3248</w:t>
      </w:r>
    </w:p>
    <w:p>
      <w:r>
        <w:t xml:space="preserve">Katsoisit festivaalia, koska pidän näyttelijöistä .</w:t>
      </w:r>
    </w:p>
    <w:p>
      <w:r>
        <w:rPr>
          <w:b/>
        </w:rPr>
        <w:t xml:space="preserve">Tulos</w:t>
      </w:r>
    </w:p>
    <w:p>
      <w:r>
        <w:t xml:space="preserve">Katsoisit elokuvan, koska ymmärsin kirjat väärin .</w:t>
      </w:r>
    </w:p>
    <w:p>
      <w:r>
        <w:rPr>
          <w:b/>
        </w:rPr>
        <w:t xml:space="preserve">Tulos</w:t>
      </w:r>
    </w:p>
    <w:p>
      <w:r>
        <w:t xml:space="preserve">Sinä katsoisit kulttia, koska pidän näyttelijöistä .</w:t>
      </w:r>
    </w:p>
    <w:p>
      <w:r>
        <w:rPr>
          <w:b/>
        </w:rPr>
        <w:t xml:space="preserve">Tulos</w:t>
      </w:r>
    </w:p>
    <w:p>
      <w:r>
        <w:t xml:space="preserve">Katsoisit elokuvan, koska arvostan näyttelijöitä .</w:t>
      </w:r>
    </w:p>
    <w:p>
      <w:r>
        <w:rPr>
          <w:b/>
        </w:rPr>
        <w:t xml:space="preserve">Tulos</w:t>
      </w:r>
    </w:p>
    <w:p>
      <w:r>
        <w:t xml:space="preserve">Katsoisit elokuvan, koska pidän näyttelijöistä.</w:t>
      </w:r>
    </w:p>
    <w:p>
      <w:r>
        <w:rPr>
          <w:b/>
        </w:rPr>
        <w:t xml:space="preserve">Esimerkki 4.3249</w:t>
      </w:r>
    </w:p>
    <w:p>
      <w:r>
        <w:t xml:space="preserve">Mukava sää on silloin, kun aurinko paistaa.</w:t>
      </w:r>
    </w:p>
    <w:p>
      <w:r>
        <w:rPr>
          <w:b/>
        </w:rPr>
        <w:t xml:space="preserve">Tulos</w:t>
      </w:r>
    </w:p>
    <w:p>
      <w:r>
        <w:t xml:space="preserve">Mukava määritelmä on, kun aurinko virtaa .</w:t>
      </w:r>
    </w:p>
    <w:p>
      <w:r>
        <w:rPr>
          <w:b/>
        </w:rPr>
        <w:t xml:space="preserve">Tulos</w:t>
      </w:r>
    </w:p>
    <w:p>
      <w:r>
        <w:t xml:space="preserve">Mukava sää on silloin, kun hymy paistaa .</w:t>
      </w:r>
    </w:p>
    <w:p>
      <w:r>
        <w:rPr>
          <w:b/>
        </w:rPr>
        <w:t xml:space="preserve">Tulos</w:t>
      </w:r>
    </w:p>
    <w:p>
      <w:r>
        <w:t xml:space="preserve">Kiva ilta on silloin, kun kolikko loistaa .</w:t>
      </w:r>
    </w:p>
    <w:p>
      <w:r>
        <w:rPr>
          <w:b/>
        </w:rPr>
        <w:t xml:space="preserve">Tulos</w:t>
      </w:r>
    </w:p>
    <w:p>
      <w:r>
        <w:t xml:space="preserve">Kiva vesi on silloin, kun aurinko paistaa .</w:t>
      </w:r>
    </w:p>
    <w:p>
      <w:r>
        <w:rPr>
          <w:b/>
        </w:rPr>
        <w:t xml:space="preserve">Esimerkki 4.3250</w:t>
      </w:r>
    </w:p>
    <w:p>
      <w:r>
        <w:t xml:space="preserve">Jos haluat juoda pullon, mene baariin.</w:t>
      </w:r>
    </w:p>
    <w:p>
      <w:r>
        <w:rPr>
          <w:b/>
        </w:rPr>
        <w:t xml:space="preserve">Tulos</w:t>
      </w:r>
    </w:p>
    <w:p>
      <w:r>
        <w:t xml:space="preserve">Jos hyppäät lyödä Z sitten sinun pitäisi mennä jonkin aikaa .</w:t>
      </w:r>
    </w:p>
    <w:p>
      <w:r>
        <w:rPr>
          <w:b/>
        </w:rPr>
        <w:t xml:space="preserve">Tulos</w:t>
      </w:r>
    </w:p>
    <w:p>
      <w:r>
        <w:t xml:space="preserve">Jos sinulla on kiire päästä pulloon, sinun pitäisi mennä satamaan .</w:t>
      </w:r>
    </w:p>
    <w:p>
      <w:r>
        <w:rPr>
          <w:b/>
        </w:rPr>
        <w:t xml:space="preserve">Tulos</w:t>
      </w:r>
    </w:p>
    <w:p>
      <w:r>
        <w:t xml:space="preserve">Jos koskettaa osua pulloon niin kannattaa mennä nettisivuille .</w:t>
      </w:r>
    </w:p>
    <w:p>
      <w:r>
        <w:rPr>
          <w:b/>
        </w:rPr>
        <w:t xml:space="preserve">Tulos</w:t>
      </w:r>
    </w:p>
    <w:p>
      <w:r>
        <w:t xml:space="preserve">Jos putoat lyödä pullon niin sinun pitäisi mennä maahan .</w:t>
      </w:r>
    </w:p>
    <w:p>
      <w:r>
        <w:rPr>
          <w:b/>
        </w:rPr>
        <w:t xml:space="preserve">Esimerkki 4.3251</w:t>
      </w:r>
    </w:p>
    <w:p>
      <w:r>
        <w:t xml:space="preserve">Jos olet riippuvainen maksaa luottokortilla, sinun pitäisi hakea .</w:t>
      </w:r>
    </w:p>
    <w:p>
      <w:r>
        <w:rPr>
          <w:b/>
        </w:rPr>
        <w:t xml:space="preserve">Tulos</w:t>
      </w:r>
    </w:p>
    <w:p>
      <w:r>
        <w:t xml:space="preserve">Jos haluat maksaa luottokortilla, sinun on haettava.</w:t>
      </w:r>
    </w:p>
    <w:p>
      <w:r>
        <w:rPr>
          <w:b/>
        </w:rPr>
        <w:t xml:space="preserve">Tulos</w:t>
      </w:r>
    </w:p>
    <w:p>
      <w:r>
        <w:t xml:space="preserve">Jos haluat maksaa luottokortilla, sinun pitäisi hakea .</w:t>
      </w:r>
    </w:p>
    <w:p>
      <w:r>
        <w:rPr>
          <w:b/>
        </w:rPr>
        <w:t xml:space="preserve">Tulos</w:t>
      </w:r>
    </w:p>
    <w:p>
      <w:r>
        <w:t xml:space="preserve">Jos uskot ratsastaa luottokortilla, sinun pitäisi hakea .</w:t>
      </w:r>
    </w:p>
    <w:p>
      <w:r>
        <w:rPr>
          <w:b/>
        </w:rPr>
        <w:t xml:space="preserve">Tulos</w:t>
      </w:r>
    </w:p>
    <w:p>
      <w:r>
        <w:t xml:space="preserve">Jos haluat uusia luottokortilla, sinun pitäisi hakea .</w:t>
      </w:r>
    </w:p>
    <w:p>
      <w:r>
        <w:rPr>
          <w:b/>
        </w:rPr>
        <w:t xml:space="preserve">Esimerkki 4.3252</w:t>
      </w:r>
    </w:p>
    <w:p>
      <w:r>
        <w:t xml:space="preserve">Kaasu voi olla olemassa elintarvikkeessa, jos kaasua jäähdytetään tarpeeksi .</w:t>
      </w:r>
    </w:p>
    <w:p>
      <w:r>
        <w:rPr>
          <w:b/>
        </w:rPr>
        <w:t xml:space="preserve">Tulos</w:t>
      </w:r>
    </w:p>
    <w:p>
      <w:r>
        <w:t xml:space="preserve">Kaasu voi sitoutua purkkiin, jos kaasua jäähdytetään tarpeeksi.</w:t>
      </w:r>
    </w:p>
    <w:p>
      <w:r>
        <w:rPr>
          <w:b/>
        </w:rPr>
        <w:t xml:space="preserve">Tulos</w:t>
      </w:r>
    </w:p>
    <w:p>
      <w:r>
        <w:t xml:space="preserve">A A voi muuttua nesteeksi, jos kaasua jäähdytetään käsin .</w:t>
      </w:r>
    </w:p>
    <w:p>
      <w:r>
        <w:rPr>
          <w:b/>
        </w:rPr>
        <w:t xml:space="preserve">Tulos</w:t>
      </w:r>
    </w:p>
    <w:p>
      <w:r>
        <w:t xml:space="preserve">Kaasu voi muuttua nesteeksi, jos kaasua jäähdytetään riittävästi.</w:t>
      </w:r>
    </w:p>
    <w:p>
      <w:r>
        <w:rPr>
          <w:b/>
        </w:rPr>
        <w:t xml:space="preserve">Tulos</w:t>
      </w:r>
    </w:p>
    <w:p>
      <w:r>
        <w:t xml:space="preserve">Kaasu voi täyttyä nesteeksi, jos kaasua jäähdytetään tarpeeksi.</w:t>
      </w:r>
    </w:p>
    <w:p>
      <w:r>
        <w:rPr>
          <w:b/>
        </w:rPr>
        <w:t xml:space="preserve">Esimerkki 4.3253</w:t>
      </w:r>
    </w:p>
    <w:p>
      <w:r>
        <w:t xml:space="preserve">Voimme käyttää sanakirjaa sanan paikan etsimiseen.</w:t>
      </w:r>
    </w:p>
    <w:p>
      <w:r>
        <w:rPr>
          <w:b/>
        </w:rPr>
        <w:t xml:space="preserve">Tulos</w:t>
      </w:r>
    </w:p>
    <w:p>
      <w:r>
        <w:t xml:space="preserve">Voimme käyttää sanakirjaa etsiessämme sanan ääriviivat .</w:t>
      </w:r>
    </w:p>
    <w:p>
      <w:r>
        <w:rPr>
          <w:b/>
        </w:rPr>
        <w:t xml:space="preserve">Tulos</w:t>
      </w:r>
    </w:p>
    <w:p>
      <w:r>
        <w:t xml:space="preserve">Voimme käyttää sanakirjaa selittääksemme ilmoituksen merkityksen .</w:t>
      </w:r>
    </w:p>
    <w:p>
      <w:r>
        <w:rPr>
          <w:b/>
        </w:rPr>
        <w:t xml:space="preserve">Tulos</w:t>
      </w:r>
    </w:p>
    <w:p>
      <w:r>
        <w:t xml:space="preserve">Voimme käyttää sanakirjaa sanan lyhenteen etsimiseen.</w:t>
      </w:r>
    </w:p>
    <w:p>
      <w:r>
        <w:rPr>
          <w:b/>
        </w:rPr>
        <w:t xml:space="preserve">Tulos</w:t>
      </w:r>
    </w:p>
    <w:p>
      <w:r>
        <w:t xml:space="preserve">Voimme käyttää sanakirjaa sanan merkityksen selvittämiseen.</w:t>
      </w:r>
    </w:p>
    <w:p>
      <w:r>
        <w:rPr>
          <w:b/>
        </w:rPr>
        <w:t xml:space="preserve">Esimerkki 4.3254</w:t>
      </w:r>
    </w:p>
    <w:p>
      <w:r>
        <w:t xml:space="preserve">Joskus joudut täyttämään jonon maksaaksesi laskusi .</w:t>
      </w:r>
    </w:p>
    <w:p>
      <w:r>
        <w:rPr>
          <w:b/>
        </w:rPr>
        <w:t xml:space="preserve">Tulos</w:t>
      </w:r>
    </w:p>
    <w:p>
      <w:r>
        <w:t xml:space="preserve">Joskus joudut jonottamaan maksaaksesi laskusi .</w:t>
      </w:r>
    </w:p>
    <w:p>
      <w:r>
        <w:rPr>
          <w:b/>
        </w:rPr>
        <w:t xml:space="preserve">Tulos</w:t>
      </w:r>
    </w:p>
    <w:p>
      <w:r>
        <w:t xml:space="preserve">Joskus joudut jonottamaan maksaaksesi laskusi.</w:t>
      </w:r>
    </w:p>
    <w:p>
      <w:r>
        <w:rPr>
          <w:b/>
        </w:rPr>
        <w:t xml:space="preserve">Tulos</w:t>
      </w:r>
    </w:p>
    <w:p>
      <w:r>
        <w:t xml:space="preserve">Joskus sinun on jonotettava jonossa maksaaksesi laskusi .</w:t>
      </w:r>
    </w:p>
    <w:p>
      <w:r>
        <w:rPr>
          <w:b/>
        </w:rPr>
        <w:t xml:space="preserve">Tulos</w:t>
      </w:r>
    </w:p>
    <w:p>
      <w:r>
        <w:t xml:space="preserve">Joskus joudut auttamaan jonossa maksaaksesi laskusi .</w:t>
      </w:r>
    </w:p>
    <w:p>
      <w:r>
        <w:rPr>
          <w:b/>
        </w:rPr>
        <w:t xml:space="preserve">Esimerkki 4.3255</w:t>
      </w:r>
    </w:p>
    <w:p>
      <w:r>
        <w:t xml:space="preserve">Käyttäisit tietokonetta, koska näytät lähettävän sähköpostia .</w:t>
      </w:r>
    </w:p>
    <w:p>
      <w:r>
        <w:rPr>
          <w:b/>
        </w:rPr>
        <w:t xml:space="preserve">Tulos</w:t>
      </w:r>
    </w:p>
    <w:p>
      <w:r>
        <w:t xml:space="preserve">Sinä käyttäisit binääriä, koska haluat lähettää sähköpostia .</w:t>
      </w:r>
    </w:p>
    <w:p>
      <w:r>
        <w:rPr>
          <w:b/>
        </w:rPr>
        <w:t xml:space="preserve">Tulos</w:t>
      </w:r>
    </w:p>
    <w:p>
      <w:r>
        <w:t xml:space="preserve">Käyttäisit tietokonetta, koska haluat lähettää sähköpostia.</w:t>
      </w:r>
    </w:p>
    <w:p>
      <w:r>
        <w:rPr>
          <w:b/>
        </w:rPr>
        <w:t xml:space="preserve">Tulos</w:t>
      </w:r>
    </w:p>
    <w:p>
      <w:r>
        <w:t xml:space="preserve">Käyttäisit tietokonetta, koska haluat lähettää vaalit .</w:t>
      </w:r>
    </w:p>
    <w:p>
      <w:r>
        <w:rPr>
          <w:b/>
        </w:rPr>
        <w:t xml:space="preserve">Tulos</w:t>
      </w:r>
    </w:p>
    <w:p>
      <w:r>
        <w:t xml:space="preserve">Käyttäisit tykkäystä, koska haluat lähettää RT .</w:t>
      </w:r>
    </w:p>
    <w:p>
      <w:r>
        <w:rPr>
          <w:b/>
        </w:rPr>
        <w:t xml:space="preserve">Esimerkki 4.3256</w:t>
      </w:r>
    </w:p>
    <w:p>
      <w:r>
        <w:t xml:space="preserve">Asukas voi asentaa nuken .</w:t>
      </w:r>
    </w:p>
    <w:p>
      <w:r>
        <w:rPr>
          <w:b/>
        </w:rPr>
        <w:t xml:space="preserve">Tulos</w:t>
      </w:r>
    </w:p>
    <w:p>
      <w:r>
        <w:t xml:space="preserve">Laulaja voi laulaa laulun.</w:t>
      </w:r>
    </w:p>
    <w:p>
      <w:r>
        <w:rPr>
          <w:b/>
        </w:rPr>
        <w:t xml:space="preserve">Tulos</w:t>
      </w:r>
    </w:p>
    <w:p>
      <w:r>
        <w:t xml:space="preserve">Peikko osaa laulaa laulun .</w:t>
      </w:r>
    </w:p>
    <w:p>
      <w:r>
        <w:rPr>
          <w:b/>
        </w:rPr>
        <w:t xml:space="preserve">Tulos</w:t>
      </w:r>
    </w:p>
    <w:p>
      <w:r>
        <w:t xml:space="preserve">Olento voi laulaa kalaa .</w:t>
      </w:r>
    </w:p>
    <w:p>
      <w:r>
        <w:rPr>
          <w:b/>
        </w:rPr>
        <w:t xml:space="preserve">Tulos</w:t>
      </w:r>
    </w:p>
    <w:p>
      <w:r>
        <w:t xml:space="preserve">Kynä voi laulaa laulun .</w:t>
      </w:r>
    </w:p>
    <w:p>
      <w:r>
        <w:rPr>
          <w:b/>
        </w:rPr>
        <w:t xml:space="preserve">Esimerkki 4.3257</w:t>
      </w:r>
    </w:p>
    <w:p>
      <w:r>
        <w:t xml:space="preserve">Jos haluat jättää riisin pois, sinun pitäisi juoda enemmän vettä .</w:t>
      </w:r>
    </w:p>
    <w:p>
      <w:r>
        <w:rPr>
          <w:b/>
        </w:rPr>
        <w:t xml:space="preserve">Tulos</w:t>
      </w:r>
    </w:p>
    <w:p>
      <w:r>
        <w:t xml:space="preserve">Jos uhkaa laihtua niin kannattaa juoda enemmän vettä .</w:t>
      </w:r>
    </w:p>
    <w:p>
      <w:r>
        <w:rPr>
          <w:b/>
        </w:rPr>
        <w:t xml:space="preserve">Tulos</w:t>
      </w:r>
    </w:p>
    <w:p>
      <w:r>
        <w:t xml:space="preserve">Jos haluat laihtua, sinun pitäisi juoda enemmän vettä.</w:t>
      </w:r>
    </w:p>
    <w:p>
      <w:r>
        <w:rPr>
          <w:b/>
        </w:rPr>
        <w:t xml:space="preserve">Tulos</w:t>
      </w:r>
    </w:p>
    <w:p>
      <w:r>
        <w:t xml:space="preserve">Jos haluat painoa paistaa niin sinun pitäisi juoda enemmän vettä .</w:t>
      </w:r>
    </w:p>
    <w:p>
      <w:r>
        <w:rPr>
          <w:b/>
        </w:rPr>
        <w:t xml:space="preserve">Tulos</w:t>
      </w:r>
    </w:p>
    <w:p>
      <w:r>
        <w:t xml:space="preserve">Jos haluat laihtua, sinun pitäisi juoda enemmän vettä .</w:t>
      </w:r>
    </w:p>
    <w:p>
      <w:r>
        <w:rPr>
          <w:b/>
        </w:rPr>
        <w:t xml:space="preserve">Esimerkki 4.3258</w:t>
      </w:r>
    </w:p>
    <w:p>
      <w:r>
        <w:t xml:space="preserve">Löydät todennäköisesti kissan pehmeältä aurinkoiselta alueelta.</w:t>
      </w:r>
    </w:p>
    <w:p>
      <w:r>
        <w:rPr>
          <w:b/>
        </w:rPr>
        <w:t xml:space="preserve">Tulos</w:t>
      </w:r>
    </w:p>
    <w:p>
      <w:r>
        <w:t xml:space="preserve">Löydät todennäköisesti kissan tietyltä aurinkoiselta alueelta .</w:t>
      </w:r>
    </w:p>
    <w:p>
      <w:r>
        <w:rPr>
          <w:b/>
        </w:rPr>
        <w:t xml:space="preserve">Tulos</w:t>
      </w:r>
    </w:p>
    <w:p>
      <w:r>
        <w:t xml:space="preserve">Olet todennäköisesti lepakko kissa pehmeä aurinkoinen kohtaus .</w:t>
      </w:r>
    </w:p>
    <w:p>
      <w:r>
        <w:rPr>
          <w:b/>
        </w:rPr>
        <w:t xml:space="preserve">Tulos</w:t>
      </w:r>
    </w:p>
    <w:p>
      <w:r>
        <w:t xml:space="preserve">Todennäköisesti löydät kissan syvällä aurinkoisella alueella .</w:t>
      </w:r>
    </w:p>
    <w:p>
      <w:r>
        <w:rPr>
          <w:b/>
        </w:rPr>
        <w:t xml:space="preserve">Tulos</w:t>
      </w:r>
    </w:p>
    <w:p>
      <w:r>
        <w:t xml:space="preserve">Olet todennäköisesti heittää kissan pehmeässä aurinkoisessa ympäristössä .</w:t>
      </w:r>
    </w:p>
    <w:p>
      <w:r>
        <w:rPr>
          <w:b/>
        </w:rPr>
        <w:t xml:space="preserve">Esimerkki 4.3259</w:t>
      </w:r>
    </w:p>
    <w:p>
      <w:r>
        <w:t xml:space="preserve">Urheilisit, koska haluat voittaa kilpailun.</w:t>
      </w:r>
    </w:p>
    <w:p>
      <w:r>
        <w:rPr>
          <w:b/>
        </w:rPr>
        <w:t xml:space="preserve">Tulos</w:t>
      </w:r>
    </w:p>
    <w:p>
      <w:r>
        <w:t xml:space="preserve">Vähentäisit urheilua, koska haluat voittaa kilpailun .</w:t>
      </w:r>
    </w:p>
    <w:p>
      <w:r>
        <w:rPr>
          <w:b/>
        </w:rPr>
        <w:t xml:space="preserve">Tulos</w:t>
      </w:r>
    </w:p>
    <w:p>
      <w:r>
        <w:t xml:space="preserve">Ymmärtäisit urheilua, koska haluat voittaa kortin .</w:t>
      </w:r>
    </w:p>
    <w:p>
      <w:r>
        <w:rPr>
          <w:b/>
        </w:rPr>
        <w:t xml:space="preserve">Tulos</w:t>
      </w:r>
    </w:p>
    <w:p>
      <w:r>
        <w:t xml:space="preserve">Lähestyisit urheilua, koska haluat voittaa kilpailun .</w:t>
      </w:r>
    </w:p>
    <w:p>
      <w:r>
        <w:rPr>
          <w:b/>
        </w:rPr>
        <w:t xml:space="preserve">Tulos</w:t>
      </w:r>
    </w:p>
    <w:p>
      <w:r>
        <w:t xml:space="preserve">Urheilisit, koska haluat vaikuttaa kilpailuun .</w:t>
      </w:r>
    </w:p>
    <w:p>
      <w:r>
        <w:rPr>
          <w:b/>
        </w:rPr>
        <w:t xml:space="preserve">Esimerkki 4.3260</w:t>
      </w:r>
    </w:p>
    <w:p>
      <w:r>
        <w:t xml:space="preserve">Energiaa kuluu, kun kuormaa luodaan .</w:t>
      </w:r>
    </w:p>
    <w:p>
      <w:r>
        <w:rPr>
          <w:b/>
        </w:rPr>
        <w:t xml:space="preserve">Tulos</w:t>
      </w:r>
    </w:p>
    <w:p>
      <w:r>
        <w:t xml:space="preserve">Siemeniä luotaessa kuluu energiaa .</w:t>
      </w:r>
    </w:p>
    <w:p>
      <w:r>
        <w:rPr>
          <w:b/>
        </w:rPr>
        <w:t xml:space="preserve">Tulos</w:t>
      </w:r>
    </w:p>
    <w:p>
      <w:r>
        <w:t xml:space="preserve">Energiaa kuluu, kun koodia luodaan .</w:t>
      </w:r>
    </w:p>
    <w:p>
      <w:r>
        <w:rPr>
          <w:b/>
        </w:rPr>
        <w:t xml:space="preserve">Tulos</w:t>
      </w:r>
    </w:p>
    <w:p>
      <w:r>
        <w:t xml:space="preserve">Maata kuluu, kun valoa luodaan .</w:t>
      </w:r>
    </w:p>
    <w:p>
      <w:r>
        <w:rPr>
          <w:b/>
        </w:rPr>
        <w:t xml:space="preserve">Tulos</w:t>
      </w:r>
    </w:p>
    <w:p>
      <w:r>
        <w:t xml:space="preserve">Valon syntyyn kuluu energiaa.</w:t>
      </w:r>
    </w:p>
    <w:p>
      <w:r>
        <w:rPr>
          <w:b/>
        </w:rPr>
        <w:t xml:space="preserve">Esimerkki 4.3261</w:t>
      </w:r>
    </w:p>
    <w:p>
      <w:r>
        <w:t xml:space="preserve">Ostamme tupakkaa ja muita eläintarvikkeita ruokakaupan kojusta .</w:t>
      </w:r>
    </w:p>
    <w:p>
      <w:r>
        <w:rPr>
          <w:b/>
        </w:rPr>
        <w:t xml:space="preserve">Tulos</w:t>
      </w:r>
    </w:p>
    <w:p>
      <w:r>
        <w:t xml:space="preserve">Ostamme grilli- ja muita kodin tarvikkeita ruokakaupasta .</w:t>
      </w:r>
    </w:p>
    <w:p>
      <w:r>
        <w:rPr>
          <w:b/>
        </w:rPr>
        <w:t xml:space="preserve">Tulos</w:t>
      </w:r>
    </w:p>
    <w:p>
      <w:r>
        <w:t xml:space="preserve">Ostamme ruokaa ja muita kodin tarvikkeita ruokakaupasta.</w:t>
      </w:r>
    </w:p>
    <w:p>
      <w:r>
        <w:rPr>
          <w:b/>
        </w:rPr>
        <w:t xml:space="preserve">Tulos</w:t>
      </w:r>
    </w:p>
    <w:p>
      <w:r>
        <w:t xml:space="preserve">Yhdistämme ruokaa ja muita kodin tarvikkeita ruokakauppareissulla .</w:t>
      </w:r>
    </w:p>
    <w:p>
      <w:r>
        <w:rPr>
          <w:b/>
        </w:rPr>
        <w:t xml:space="preserve">Tulos</w:t>
      </w:r>
    </w:p>
    <w:p>
      <w:r>
        <w:t xml:space="preserve">Ostamme ruokaa ja muita kauppatarvikkeita ruokakaupasta .</w:t>
      </w:r>
    </w:p>
    <w:p>
      <w:r>
        <w:rPr>
          <w:b/>
        </w:rPr>
        <w:t xml:space="preserve">Esimerkki 4.3262</w:t>
      </w:r>
    </w:p>
    <w:p>
      <w:r>
        <w:t xml:space="preserve">Taistelisitte sotaa, koska haluatte imperialistit pois maastanne .</w:t>
      </w:r>
    </w:p>
    <w:p>
      <w:r>
        <w:rPr>
          <w:b/>
        </w:rPr>
        <w:t xml:space="preserve">Tulos</w:t>
      </w:r>
    </w:p>
    <w:p>
      <w:r>
        <w:t xml:space="preserve">Taistelisit sotaa, koska haluat pahikset pois maastasi.</w:t>
      </w:r>
    </w:p>
    <w:p>
      <w:r>
        <w:rPr>
          <w:b/>
        </w:rPr>
        <w:t xml:space="preserve">Tulos</w:t>
      </w:r>
    </w:p>
    <w:p>
      <w:r>
        <w:t xml:space="preserve">Sotia käydään, koska halutaan, että huonot puolet poistuvat maasta.</w:t>
      </w:r>
    </w:p>
    <w:p>
      <w:r>
        <w:rPr>
          <w:b/>
        </w:rPr>
        <w:t xml:space="preserve">Tulos</w:t>
      </w:r>
    </w:p>
    <w:p>
      <w:r>
        <w:t xml:space="preserve">Kuvittelisitte sodan, koska haluatte pahikset pois maastanne .</w:t>
      </w:r>
    </w:p>
    <w:p>
      <w:r>
        <w:rPr>
          <w:b/>
        </w:rPr>
        <w:t xml:space="preserve">Tulos</w:t>
      </w:r>
    </w:p>
    <w:p>
      <w:r>
        <w:t xml:space="preserve">Näyttäisitte sodan, koska haluatte pahikset pois maastanne .</w:t>
      </w:r>
    </w:p>
    <w:p>
      <w:r>
        <w:rPr>
          <w:b/>
        </w:rPr>
        <w:t xml:space="preserve">Esimerkki 4.3263</w:t>
      </w:r>
    </w:p>
    <w:p>
      <w:r>
        <w:t xml:space="preserve">Löydät lehden todennäköisesti sanomalehden jakeluautosta.</w:t>
      </w:r>
    </w:p>
    <w:p>
      <w:r>
        <w:rPr>
          <w:b/>
        </w:rPr>
        <w:t xml:space="preserve">Tulos</w:t>
      </w:r>
    </w:p>
    <w:p>
      <w:r>
        <w:t xml:space="preserve">Olet todennäköisesti löytää nukkua noin taksin jakeluauto .</w:t>
      </w:r>
    </w:p>
    <w:p>
      <w:r>
        <w:rPr>
          <w:b/>
        </w:rPr>
        <w:t xml:space="preserve">Tulos</w:t>
      </w:r>
    </w:p>
    <w:p>
      <w:r>
        <w:t xml:space="preserve">Löydät todennäköisesti vaeltaa ympäri sanomalehden toimitusohjelma .</w:t>
      </w:r>
    </w:p>
    <w:p>
      <w:r>
        <w:rPr>
          <w:b/>
        </w:rPr>
        <w:t xml:space="preserve">Tulos</w:t>
      </w:r>
    </w:p>
    <w:p>
      <w:r>
        <w:t xml:space="preserve">Löydät todennäköisesti paperin kotiin sanomalehden jakeluautosta .</w:t>
      </w:r>
    </w:p>
    <w:p>
      <w:r>
        <w:rPr>
          <w:b/>
        </w:rPr>
        <w:t xml:space="preserve">Tulos</w:t>
      </w:r>
    </w:p>
    <w:p>
      <w:r>
        <w:t xml:space="preserve">Löydät todennäköisesti tunne noin kevyt jakeluauto .</w:t>
      </w:r>
    </w:p>
    <w:p>
      <w:r>
        <w:rPr>
          <w:b/>
        </w:rPr>
        <w:t xml:space="preserve">Esimerkki 4.3264</w:t>
      </w:r>
    </w:p>
    <w:p>
      <w:r>
        <w:t xml:space="preserve">Kaikkia ongelmia ei voida ratkaista väkivallalla .</w:t>
      </w:r>
    </w:p>
    <w:p>
      <w:r>
        <w:rPr>
          <w:b/>
        </w:rPr>
        <w:t xml:space="preserve">Tulos</w:t>
      </w:r>
    </w:p>
    <w:p>
      <w:r>
        <w:t xml:space="preserve">Kaikki valtuudet eivät säily hallinnan kautta .</w:t>
      </w:r>
    </w:p>
    <w:p>
      <w:r>
        <w:rPr>
          <w:b/>
        </w:rPr>
        <w:t xml:space="preserve">Tulos</w:t>
      </w:r>
    </w:p>
    <w:p>
      <w:r>
        <w:t xml:space="preserve">Kaikkia kykyjä ei varusteta rahalla .</w:t>
      </w:r>
    </w:p>
    <w:p>
      <w:r>
        <w:rPr>
          <w:b/>
        </w:rPr>
        <w:t xml:space="preserve">Tulos</w:t>
      </w:r>
    </w:p>
    <w:p>
      <w:r>
        <w:t xml:space="preserve">Kaikkia ongelmia ei paikanneta julkisten .</w:t>
      </w:r>
    </w:p>
    <w:p>
      <w:r>
        <w:rPr>
          <w:b/>
        </w:rPr>
        <w:t xml:space="preserve">Tulos</w:t>
      </w:r>
    </w:p>
    <w:p>
      <w:r>
        <w:t xml:space="preserve">Kaikkia ongelmia ei ratkaista väkivallalla.</w:t>
      </w:r>
    </w:p>
    <w:p>
      <w:r>
        <w:rPr>
          <w:b/>
        </w:rPr>
        <w:t xml:space="preserve">Esimerkki 4.3265</w:t>
      </w:r>
    </w:p>
    <w:p>
      <w:r>
        <w:t xml:space="preserve">Sydän tuottaa energiaa elämää varten.</w:t>
      </w:r>
    </w:p>
    <w:p>
      <w:r>
        <w:rPr>
          <w:b/>
        </w:rPr>
        <w:t xml:space="preserve">Tulos</w:t>
      </w:r>
    </w:p>
    <w:p>
      <w:r>
        <w:t xml:space="preserve">Aurinko tuottaa energiaa elämälle .</w:t>
      </w:r>
    </w:p>
    <w:p>
      <w:r>
        <w:rPr>
          <w:b/>
        </w:rPr>
        <w:t xml:space="preserve">Tulos</w:t>
      </w:r>
    </w:p>
    <w:p>
      <w:r>
        <w:t xml:space="preserve">Eti tarjoaa energiaa elämälle .</w:t>
      </w:r>
    </w:p>
    <w:p>
      <w:r>
        <w:rPr>
          <w:b/>
        </w:rPr>
        <w:t xml:space="preserve">Tulos</w:t>
      </w:r>
    </w:p>
    <w:p>
      <w:r>
        <w:t xml:space="preserve">Aurinko antaa elämälle nälkää .</w:t>
      </w:r>
    </w:p>
    <w:p>
      <w:r>
        <w:rPr>
          <w:b/>
        </w:rPr>
        <w:t xml:space="preserve">Tulos</w:t>
      </w:r>
    </w:p>
    <w:p>
      <w:r>
        <w:t xml:space="preserve">Aurinko tuottaa energiaa elämää varten.</w:t>
      </w:r>
    </w:p>
    <w:p>
      <w:r>
        <w:rPr>
          <w:b/>
        </w:rPr>
        <w:t xml:space="preserve">Esimerkki 4.3266</w:t>
      </w:r>
    </w:p>
    <w:p>
      <w:r>
        <w:t xml:space="preserve">Ikkuna löytyy ruokasalista.</w:t>
      </w:r>
    </w:p>
    <w:p>
      <w:r>
        <w:rPr>
          <w:b/>
        </w:rPr>
        <w:t xml:space="preserve">Tulos</w:t>
      </w:r>
    </w:p>
    <w:p>
      <w:r>
        <w:t xml:space="preserve">Haara voidaan leikata ruokasalissa .</w:t>
      </w:r>
    </w:p>
    <w:p>
      <w:r>
        <w:rPr>
          <w:b/>
        </w:rPr>
        <w:t xml:space="preserve">Tulos</w:t>
      </w:r>
    </w:p>
    <w:p>
      <w:r>
        <w:t xml:space="preserve">Ikkunaa voidaan ohjata ruokasalissa .</w:t>
      </w:r>
    </w:p>
    <w:p>
      <w:r>
        <w:rPr>
          <w:b/>
        </w:rPr>
        <w:t xml:space="preserve">Tulos</w:t>
      </w:r>
    </w:p>
    <w:p>
      <w:r>
        <w:t xml:space="preserve">Pari voidaan esitellä ruokasalissa .</w:t>
      </w:r>
    </w:p>
    <w:p>
      <w:r>
        <w:rPr>
          <w:b/>
        </w:rPr>
        <w:t xml:space="preserve">Tulos</w:t>
      </w:r>
    </w:p>
    <w:p>
      <w:r>
        <w:t xml:space="preserve">Ikkuna voidaan ottaa ruokasaliin .</w:t>
      </w:r>
    </w:p>
    <w:p>
      <w:r>
        <w:rPr>
          <w:b/>
        </w:rPr>
        <w:t xml:space="preserve">Esimerkki 4.3267</w:t>
      </w:r>
    </w:p>
    <w:p>
      <w:r>
        <w:t xml:space="preserve">Parantaisit vitsiä, koska pomosi kertoi sen .</w:t>
      </w:r>
    </w:p>
    <w:p>
      <w:r>
        <w:rPr>
          <w:b/>
        </w:rPr>
        <w:t xml:space="preserve">Tulos</w:t>
      </w:r>
    </w:p>
    <w:p>
      <w:r>
        <w:t xml:space="preserve">Piikittelisit vitsille, koska pomosi kertoi sen .</w:t>
      </w:r>
    </w:p>
    <w:p>
      <w:r>
        <w:rPr>
          <w:b/>
        </w:rPr>
        <w:t xml:space="preserve">Tulos</w:t>
      </w:r>
    </w:p>
    <w:p>
      <w:r>
        <w:t xml:space="preserve">Nauraisit vitsille, koska pomosi kertoi sen.</w:t>
      </w:r>
    </w:p>
    <w:p>
      <w:r>
        <w:rPr>
          <w:b/>
        </w:rPr>
        <w:t xml:space="preserve">Tulos</w:t>
      </w:r>
    </w:p>
    <w:p>
      <w:r>
        <w:t xml:space="preserve">Sinä kärsisit vuorella, koska lapsesi kertoi sen .</w:t>
      </w:r>
    </w:p>
    <w:p>
      <w:r>
        <w:rPr>
          <w:b/>
        </w:rPr>
        <w:t xml:space="preserve">Tulos</w:t>
      </w:r>
    </w:p>
    <w:p>
      <w:r>
        <w:t xml:space="preserve">Selittäisit paneelissa, koska uskomuksesi kertoi sen.</w:t>
      </w:r>
    </w:p>
    <w:p>
      <w:r>
        <w:rPr>
          <w:b/>
        </w:rPr>
        <w:t xml:space="preserve">Esimerkki 4.3268</w:t>
      </w:r>
    </w:p>
    <w:p>
      <w:r>
        <w:t xml:space="preserve">Jos haluat pelata jalkapalloa, sinun pitäisi laatia joitakin muita luokkia .</w:t>
      </w:r>
    </w:p>
    <w:p>
      <w:r>
        <w:rPr>
          <w:b/>
        </w:rPr>
        <w:t xml:space="preserve">Tulos</w:t>
      </w:r>
    </w:p>
    <w:p>
      <w:r>
        <w:t xml:space="preserve">Jos haluat pelata jalkapalloa, sinun pitäisi löytää muita pelaajia.</w:t>
      </w:r>
    </w:p>
    <w:p>
      <w:r>
        <w:rPr>
          <w:b/>
        </w:rPr>
        <w:t xml:space="preserve">Tulos</w:t>
      </w:r>
    </w:p>
    <w:p>
      <w:r>
        <w:t xml:space="preserve">Jos haluatte järjestää jalkapalloa, teidän pitäisi löytää muita pelaajia .</w:t>
      </w:r>
    </w:p>
    <w:p>
      <w:r>
        <w:rPr>
          <w:b/>
        </w:rPr>
        <w:t xml:space="preserve">Tulos</w:t>
      </w:r>
    </w:p>
    <w:p>
      <w:r>
        <w:t xml:space="preserve">Jos haluat kuluttaa jalkapalloa, sinun pitäisi löytää joitakin muita sivuja .</w:t>
      </w:r>
    </w:p>
    <w:p>
      <w:r>
        <w:rPr>
          <w:b/>
        </w:rPr>
        <w:t xml:space="preserve">Tulos</w:t>
      </w:r>
    </w:p>
    <w:p>
      <w:r>
        <w:t xml:space="preserve">Jos haluat omistaa jalkapalloa niin sinun pitäisi löytää muita pelaajia .</w:t>
      </w:r>
    </w:p>
    <w:p>
      <w:r>
        <w:rPr>
          <w:b/>
        </w:rPr>
        <w:t xml:space="preserve">Esimerkki 4.3269</w:t>
      </w:r>
    </w:p>
    <w:p>
      <w:r>
        <w:t xml:space="preserve">Jos haluat käyttää autoa, sinun pitäisi olla ajokortti .</w:t>
      </w:r>
    </w:p>
    <w:p>
      <w:r>
        <w:rPr>
          <w:b/>
        </w:rPr>
        <w:t xml:space="preserve">Tulos</w:t>
      </w:r>
    </w:p>
    <w:p>
      <w:r>
        <w:t xml:space="preserve">Jos haluat ajaa autoa, sinun on hankittava ajokortti.</w:t>
      </w:r>
    </w:p>
    <w:p>
      <w:r>
        <w:rPr>
          <w:b/>
        </w:rPr>
        <w:t xml:space="preserve">Tulos</w:t>
      </w:r>
    </w:p>
    <w:p>
      <w:r>
        <w:t xml:space="preserve">Jos haluat ajaa autoa, sinun pitäisi pakata ajokortti .</w:t>
      </w:r>
    </w:p>
    <w:p>
      <w:r>
        <w:rPr>
          <w:b/>
        </w:rPr>
        <w:t xml:space="preserve">Tulos</w:t>
      </w:r>
    </w:p>
    <w:p>
      <w:r>
        <w:t xml:space="preserve">Jos haluat ajaa autoa niin sinun pitäisi takana ajokortti .</w:t>
      </w:r>
    </w:p>
    <w:p>
      <w:r>
        <w:rPr>
          <w:b/>
        </w:rPr>
        <w:t xml:space="preserve">Tulos</w:t>
      </w:r>
    </w:p>
    <w:p>
      <w:r>
        <w:t xml:space="preserve">Jos haluat ajaa perheen niin sinun pitäisi saada lainaa .</w:t>
      </w:r>
    </w:p>
    <w:p>
      <w:r>
        <w:rPr>
          <w:b/>
        </w:rPr>
        <w:t xml:space="preserve">Esimerkki 4.3270</w:t>
      </w:r>
    </w:p>
    <w:p>
      <w:r>
        <w:t xml:space="preserve">Lause on kehittynyt monimutkaiseksi rakenteeksi .</w:t>
      </w:r>
    </w:p>
    <w:p>
      <w:r>
        <w:rPr>
          <w:b/>
        </w:rPr>
        <w:t xml:space="preserve">Tulos</w:t>
      </w:r>
    </w:p>
    <w:p>
      <w:r>
        <w:t xml:space="preserve">Silmä on kehittynyt monimutkaiseksi kohteeksi .</w:t>
      </w:r>
    </w:p>
    <w:p>
      <w:r>
        <w:rPr>
          <w:b/>
        </w:rPr>
        <w:t xml:space="preserve">Tulos</w:t>
      </w:r>
    </w:p>
    <w:p>
      <w:r>
        <w:t xml:space="preserve">Et on kehittynyt yleiseksi rakenteeksi .</w:t>
      </w:r>
    </w:p>
    <w:p>
      <w:r>
        <w:rPr>
          <w:b/>
        </w:rPr>
        <w:t xml:space="preserve">Tulos</w:t>
      </w:r>
    </w:p>
    <w:p>
      <w:r>
        <w:t xml:space="preserve">Silmä on kehittynyt monimutkaiseksi rakenteeksi.</w:t>
      </w:r>
    </w:p>
    <w:p>
      <w:r>
        <w:rPr>
          <w:b/>
        </w:rPr>
        <w:t xml:space="preserve">Tulos</w:t>
      </w:r>
    </w:p>
    <w:p>
      <w:r>
        <w:t xml:space="preserve">Skeema on kehittynyt monimutkaiseksi post .</w:t>
      </w:r>
    </w:p>
    <w:p>
      <w:r>
        <w:rPr>
          <w:b/>
        </w:rPr>
        <w:t xml:space="preserve">Esimerkki 4.3271</w:t>
      </w:r>
    </w:p>
    <w:p>
      <w:r>
        <w:t xml:space="preserve">Ikkuna on tarkoitettu raittiin ilman saamiseksi.</w:t>
      </w:r>
    </w:p>
    <w:p>
      <w:r>
        <w:rPr>
          <w:b/>
        </w:rPr>
        <w:t xml:space="preserve">Tulos</w:t>
      </w:r>
    </w:p>
    <w:p>
      <w:r>
        <w:t xml:space="preserve">Ikkuna on tarkoitettu raikkaan ilman tuulettamiseen .</w:t>
      </w:r>
    </w:p>
    <w:p>
      <w:r>
        <w:rPr>
          <w:b/>
        </w:rPr>
        <w:t xml:space="preserve">Tulos</w:t>
      </w:r>
    </w:p>
    <w:p>
      <w:r>
        <w:t xml:space="preserve">Ikkuna on tarkoitettu tarjoamaan raitista ilmaa .</w:t>
      </w:r>
    </w:p>
    <w:p>
      <w:r>
        <w:rPr>
          <w:b/>
        </w:rPr>
        <w:t xml:space="preserve">Tulos</w:t>
      </w:r>
    </w:p>
    <w:p>
      <w:r>
        <w:t xml:space="preserve">Ikkunan tarkoituksena on antaa raitista ilmaa .</w:t>
      </w:r>
    </w:p>
    <w:p>
      <w:r>
        <w:rPr>
          <w:b/>
        </w:rPr>
        <w:t xml:space="preserve">Tulos</w:t>
      </w:r>
    </w:p>
    <w:p>
      <w:r>
        <w:t xml:space="preserve">Ikkuna on tarkoitettu raikkaan ilmavirran tarjoamiseen.</w:t>
      </w:r>
    </w:p>
    <w:p>
      <w:r>
        <w:rPr>
          <w:b/>
        </w:rPr>
        <w:t xml:space="preserve">Esimerkki 4.3272</w:t>
      </w:r>
    </w:p>
    <w:p>
      <w:r>
        <w:t xml:space="preserve">Sinulle on tuntematonta löytää tölkki sooda noin sooda-automaatti .</w:t>
      </w:r>
    </w:p>
    <w:p>
      <w:r>
        <w:rPr>
          <w:b/>
        </w:rPr>
        <w:t xml:space="preserve">Tulos</w:t>
      </w:r>
    </w:p>
    <w:p>
      <w:r>
        <w:t xml:space="preserve">Todennäköisesti löydät tölkin soodaa ympäriinsä soodavalikoimasta .</w:t>
      </w:r>
    </w:p>
    <w:p>
      <w:r>
        <w:rPr>
          <w:b/>
        </w:rPr>
        <w:t xml:space="preserve">Tulos</w:t>
      </w:r>
    </w:p>
    <w:p>
      <w:r>
        <w:t xml:space="preserve">Löydät todennäköisesti limsatölkin limsakoneesta.</w:t>
      </w:r>
    </w:p>
    <w:p>
      <w:r>
        <w:rPr>
          <w:b/>
        </w:rPr>
        <w:t xml:space="preserve">Tulos</w:t>
      </w:r>
    </w:p>
    <w:p>
      <w:r>
        <w:t xml:space="preserve">Olet kätevä löytää tölkki sooda noin sooda-automaatti .</w:t>
      </w:r>
    </w:p>
    <w:p>
      <w:r>
        <w:rPr>
          <w:b/>
        </w:rPr>
        <w:t xml:space="preserve">Tulos</w:t>
      </w:r>
    </w:p>
    <w:p>
      <w:r>
        <w:t xml:space="preserve">Merikoneesta löytyy todennäköisesti mustekalapurkki .</w:t>
      </w:r>
    </w:p>
    <w:p>
      <w:r>
        <w:rPr>
          <w:b/>
        </w:rPr>
        <w:t xml:space="preserve">Esimerkki 4.3273</w:t>
      </w:r>
    </w:p>
    <w:p>
      <w:r>
        <w:t xml:space="preserve">Hiljaisen katselun vaikutus on rauhoittava korkeat tunteet .</w:t>
      </w:r>
    </w:p>
    <w:p>
      <w:r>
        <w:rPr>
          <w:b/>
        </w:rPr>
        <w:t xml:space="preserve">Tulos</w:t>
      </w:r>
    </w:p>
    <w:p>
      <w:r>
        <w:t xml:space="preserve">Tyyppi istuu hiljaa on rauhoittava fysiologisia tunteita .</w:t>
      </w:r>
    </w:p>
    <w:p>
      <w:r>
        <w:rPr>
          <w:b/>
        </w:rPr>
        <w:t xml:space="preserve">Tulos</w:t>
      </w:r>
    </w:p>
    <w:p>
      <w:r>
        <w:t xml:space="preserve">Hiljaisen istumisen turvallisuus rauhoittaa häilyviä tunteita .</w:t>
      </w:r>
    </w:p>
    <w:p>
      <w:r>
        <w:rPr>
          <w:b/>
        </w:rPr>
        <w:t xml:space="preserve">Tulos</w:t>
      </w:r>
    </w:p>
    <w:p>
      <w:r>
        <w:t xml:space="preserve">Hiljaa istuminen rauhoittaa tulehduksellisia tunteita .</w:t>
      </w:r>
    </w:p>
    <w:p>
      <w:r>
        <w:rPr>
          <w:b/>
        </w:rPr>
        <w:t xml:space="preserve">Tulos</w:t>
      </w:r>
    </w:p>
    <w:p>
      <w:r>
        <w:t xml:space="preserve">Hiljaisen istumisen vaikutus on korkeiden tunteiden rauhoittaminen.</w:t>
      </w:r>
    </w:p>
    <w:p>
      <w:r>
        <w:rPr>
          <w:b/>
        </w:rPr>
        <w:t xml:space="preserve">Esimerkki 4.3274</w:t>
      </w:r>
    </w:p>
    <w:p>
      <w:r>
        <w:t xml:space="preserve">Jos haluat pitää juhlat, sinun pitäisi yhdistää vieraat .</w:t>
      </w:r>
    </w:p>
    <w:p>
      <w:r>
        <w:rPr>
          <w:b/>
        </w:rPr>
        <w:t xml:space="preserve">Tulos</w:t>
      </w:r>
    </w:p>
    <w:p>
      <w:r>
        <w:t xml:space="preserve">Jos haluat pitää juhlat, sinun pitäisi tavata vieraita .</w:t>
      </w:r>
    </w:p>
    <w:p>
      <w:r>
        <w:rPr>
          <w:b/>
        </w:rPr>
        <w:t xml:space="preserve">Tulos</w:t>
      </w:r>
    </w:p>
    <w:p>
      <w:r>
        <w:t xml:space="preserve">Jos ehdotatte kokousta, teidän pitäisi kutsua isännät .</w:t>
      </w:r>
    </w:p>
    <w:p>
      <w:r>
        <w:rPr>
          <w:b/>
        </w:rPr>
        <w:t xml:space="preserve">Tulos</w:t>
      </w:r>
    </w:p>
    <w:p>
      <w:r>
        <w:t xml:space="preserve">Jos haluatte DJ:n, kutsukaa vieraita .</w:t>
      </w:r>
    </w:p>
    <w:p>
      <w:r>
        <w:rPr>
          <w:b/>
        </w:rPr>
        <w:t xml:space="preserve">Tulos</w:t>
      </w:r>
    </w:p>
    <w:p>
      <w:r>
        <w:t xml:space="preserve">Jos haluat pitää juhlat, sinun on kutsuttava vieraita.</w:t>
      </w:r>
    </w:p>
    <w:p>
      <w:r>
        <w:rPr>
          <w:b/>
        </w:rPr>
        <w:t xml:space="preserve">Esimerkki 4.3275</w:t>
      </w:r>
    </w:p>
    <w:p>
      <w:r>
        <w:t xml:space="preserve">Löydät todennäköisesti lohdutuspaikan bussissa .</w:t>
      </w:r>
    </w:p>
    <w:p>
      <w:r>
        <w:rPr>
          <w:b/>
        </w:rPr>
        <w:t xml:space="preserve">Tulos</w:t>
      </w:r>
    </w:p>
    <w:p>
      <w:r>
        <w:t xml:space="preserve">Löydät todennäköisesti bussilipun bussista .</w:t>
      </w:r>
    </w:p>
    <w:p>
      <w:r>
        <w:rPr>
          <w:b/>
        </w:rPr>
        <w:t xml:space="preserve">Tulos</w:t>
      </w:r>
    </w:p>
    <w:p>
      <w:r>
        <w:t xml:space="preserve">Löydät todennäköisesti paikan bussissa.</w:t>
      </w:r>
    </w:p>
    <w:p>
      <w:r>
        <w:rPr>
          <w:b/>
        </w:rPr>
        <w:t xml:space="preserve">Tulos</w:t>
      </w:r>
    </w:p>
    <w:p>
      <w:r>
        <w:t xml:space="preserve">Olet todennäköisesti luoda yksinpaikka bussissa .</w:t>
      </w:r>
    </w:p>
    <w:p>
      <w:r>
        <w:rPr>
          <w:b/>
        </w:rPr>
        <w:t xml:space="preserve">Tulos</w:t>
      </w:r>
    </w:p>
    <w:p>
      <w:r>
        <w:t xml:space="preserve">Olet motivoitunut löytämään bussipaikan bussissa .</w:t>
      </w:r>
    </w:p>
    <w:p>
      <w:r>
        <w:rPr>
          <w:b/>
        </w:rPr>
        <w:t xml:space="preserve">Esimerkki 4.3276</w:t>
      </w:r>
    </w:p>
    <w:p>
      <w:r>
        <w:t xml:space="preserve">Jäätelöä saa ravintolasta.</w:t>
      </w:r>
    </w:p>
    <w:p>
      <w:r>
        <w:rPr>
          <w:b/>
        </w:rPr>
        <w:t xml:space="preserve">Tulos</w:t>
      </w:r>
    </w:p>
    <w:p>
      <w:r>
        <w:t xml:space="preserve">Jäätelöä voi syödä ravintolassa .</w:t>
      </w:r>
    </w:p>
    <w:p>
      <w:r>
        <w:rPr>
          <w:b/>
        </w:rPr>
        <w:t xml:space="preserve">Tulos</w:t>
      </w:r>
    </w:p>
    <w:p>
      <w:r>
        <w:t xml:space="preserve">Voit nähdä jäätelöä ravintolassa .</w:t>
      </w:r>
    </w:p>
    <w:p>
      <w:r>
        <w:rPr>
          <w:b/>
        </w:rPr>
        <w:t xml:space="preserve">Tulos</w:t>
      </w:r>
    </w:p>
    <w:p>
      <w:r>
        <w:t xml:space="preserve">Voit omistaa jäätelöä ravintolassa .</w:t>
      </w:r>
    </w:p>
    <w:p>
      <w:r>
        <w:rPr>
          <w:b/>
        </w:rPr>
        <w:t xml:space="preserve">Tulos</w:t>
      </w:r>
    </w:p>
    <w:p>
      <w:r>
        <w:t xml:space="preserve">Voit pudottaa jääkauhan mikroaaltouuniin .</w:t>
      </w:r>
    </w:p>
    <w:p>
      <w:r>
        <w:rPr>
          <w:b/>
        </w:rPr>
        <w:t xml:space="preserve">Esimerkki 4.3277</w:t>
      </w:r>
    </w:p>
    <w:p>
      <w:r>
        <w:t xml:space="preserve">Kaivoksesta löytyy todennäköisesti vuosisadan verran hiiltä .</w:t>
      </w:r>
    </w:p>
    <w:p>
      <w:r>
        <w:rPr>
          <w:b/>
        </w:rPr>
        <w:t xml:space="preserve">Tulos</w:t>
      </w:r>
    </w:p>
    <w:p>
      <w:r>
        <w:t xml:space="preserve">Löydät todennäköisesti hiilenpalasen kaivoksesta.</w:t>
      </w:r>
    </w:p>
    <w:p>
      <w:r>
        <w:rPr>
          <w:b/>
        </w:rPr>
        <w:t xml:space="preserve">Tulos</w:t>
      </w:r>
    </w:p>
    <w:p>
      <w:r>
        <w:t xml:space="preserve">Löydät todennäköisesti hiililähetyksen kaivoksesta .</w:t>
      </w:r>
    </w:p>
    <w:p>
      <w:r>
        <w:rPr>
          <w:b/>
        </w:rPr>
        <w:t xml:space="preserve">Tulos</w:t>
      </w:r>
    </w:p>
    <w:p>
      <w:r>
        <w:t xml:space="preserve">Olet todennäköisesti nauttia pala paratiisia kaivoksessa .</w:t>
      </w:r>
    </w:p>
    <w:p>
      <w:r>
        <w:rPr>
          <w:b/>
        </w:rPr>
        <w:t xml:space="preserve">Tulos</w:t>
      </w:r>
    </w:p>
    <w:p>
      <w:r>
        <w:t xml:space="preserve">Kaivoksesta löytyy todennäköisesti hiilen puutetta .</w:t>
      </w:r>
    </w:p>
    <w:p>
      <w:r>
        <w:rPr>
          <w:b/>
        </w:rPr>
        <w:t xml:space="preserve">Esimerkki 4.3278</w:t>
      </w:r>
    </w:p>
    <w:p>
      <w:r>
        <w:t xml:space="preserve">Tuoretta kalaa löytyy todennäköisesti sataman läheltä.</w:t>
      </w:r>
    </w:p>
    <w:p>
      <w:r>
        <w:rPr>
          <w:b/>
        </w:rPr>
        <w:t xml:space="preserve">Tulos</w:t>
      </w:r>
    </w:p>
    <w:p>
      <w:r>
        <w:t xml:space="preserve">Löydät todennäköisesti heikon kalan läheltä kulhoa .</w:t>
      </w:r>
    </w:p>
    <w:p>
      <w:r>
        <w:rPr>
          <w:b/>
        </w:rPr>
        <w:t xml:space="preserve">Tulos</w:t>
      </w:r>
    </w:p>
    <w:p>
      <w:r>
        <w:t xml:space="preserve">Kiinalaista kalaa on mahdotonta vapauttaa sataman läheisyydessä .</w:t>
      </w:r>
    </w:p>
    <w:p>
      <w:r>
        <w:rPr>
          <w:b/>
        </w:rPr>
        <w:t xml:space="preserve">Tulos</w:t>
      </w:r>
    </w:p>
    <w:p>
      <w:r>
        <w:t xml:space="preserve">Löydät todennäköisesti tuoreen säiliön läheltä satamaa .</w:t>
      </w:r>
    </w:p>
    <w:p>
      <w:r>
        <w:rPr>
          <w:b/>
        </w:rPr>
        <w:t xml:space="preserve">Tulos</w:t>
      </w:r>
    </w:p>
    <w:p>
      <w:r>
        <w:t xml:space="preserve">Löydät todennäköisesti tuoreen asunnon läheltä satamaa .</w:t>
      </w:r>
    </w:p>
    <w:p>
      <w:r>
        <w:rPr>
          <w:b/>
        </w:rPr>
        <w:t xml:space="preserve">Esimerkki 4.3279</w:t>
      </w:r>
    </w:p>
    <w:p>
      <w:r>
        <w:t xml:space="preserve">Lapset sytyttivät kaupan tuleen .</w:t>
      </w:r>
    </w:p>
    <w:p>
      <w:r>
        <w:rPr>
          <w:b/>
        </w:rPr>
        <w:t xml:space="preserve">Tulos</w:t>
      </w:r>
    </w:p>
    <w:p>
      <w:r>
        <w:t xml:space="preserve">Lapset sytyttivät paikan tuleen .</w:t>
      </w:r>
    </w:p>
    <w:p>
      <w:r>
        <w:rPr>
          <w:b/>
        </w:rPr>
        <w:t xml:space="preserve">Tulos</w:t>
      </w:r>
    </w:p>
    <w:p>
      <w:r>
        <w:t xml:space="preserve">Lapset sytyttivät koulun tuleen.</w:t>
      </w:r>
    </w:p>
    <w:p>
      <w:r>
        <w:rPr>
          <w:b/>
        </w:rPr>
        <w:t xml:space="preserve">Tulos</w:t>
      </w:r>
    </w:p>
    <w:p>
      <w:r>
        <w:t xml:space="preserve">Lapset sytyttivät suojan tuleen .</w:t>
      </w:r>
    </w:p>
    <w:p>
      <w:r>
        <w:rPr>
          <w:b/>
        </w:rPr>
        <w:t xml:space="preserve">Tulos</w:t>
      </w:r>
    </w:p>
    <w:p>
      <w:r>
        <w:t xml:space="preserve">Lapset sytyttivät kurpitsan tuleen .</w:t>
      </w:r>
    </w:p>
    <w:p>
      <w:r>
        <w:rPr>
          <w:b/>
        </w:rPr>
        <w:t xml:space="preserve">Esimerkki 4.3280</w:t>
      </w:r>
    </w:p>
    <w:p>
      <w:r>
        <w:t xml:space="preserve">Löydät todennäköisesti kansion osoitteesta cat .</w:t>
      </w:r>
    </w:p>
    <w:p>
      <w:r>
        <w:rPr>
          <w:b/>
        </w:rPr>
        <w:t xml:space="preserve">Tulos</w:t>
      </w:r>
    </w:p>
    <w:p>
      <w:r>
        <w:t xml:space="preserve">Olet uusi löytää kansio Tuo .</w:t>
      </w:r>
    </w:p>
    <w:p>
      <w:r>
        <w:rPr>
          <w:b/>
        </w:rPr>
        <w:t xml:space="preserve">Tulos</w:t>
      </w:r>
    </w:p>
    <w:p>
      <w:r>
        <w:t xml:space="preserve">Koulusta löytyy todennäköisesti kansio.</w:t>
      </w:r>
    </w:p>
    <w:p>
      <w:r>
        <w:rPr>
          <w:b/>
        </w:rPr>
        <w:t xml:space="preserve">Tulos</w:t>
      </w:r>
    </w:p>
    <w:p>
      <w:r>
        <w:t xml:space="preserve">Löydät todennäköisesti kansion julkisesta .</w:t>
      </w:r>
    </w:p>
    <w:p>
      <w:r>
        <w:rPr>
          <w:b/>
        </w:rPr>
        <w:t xml:space="preserve">Tulos</w:t>
      </w:r>
    </w:p>
    <w:p>
      <w:r>
        <w:t xml:space="preserve">Olet nopea rekrytoimaan yhden koulussa .</w:t>
      </w:r>
    </w:p>
    <w:p>
      <w:r>
        <w:rPr>
          <w:b/>
        </w:rPr>
        <w:t xml:space="preserve">Esimerkki 4.3281</w:t>
      </w:r>
    </w:p>
    <w:p>
      <w:r>
        <w:t xml:space="preserve">Jos haluat ajatella taidetta uudelleen, sinun pitäisi suunnata taidemuseoon .</w:t>
      </w:r>
    </w:p>
    <w:p>
      <w:r>
        <w:rPr>
          <w:b/>
        </w:rPr>
        <w:t xml:space="preserve">Tulos</w:t>
      </w:r>
    </w:p>
    <w:p>
      <w:r>
        <w:t xml:space="preserve">Jos haluat kerätä taidetta, sinun pitäisi hyökätä taidemuseoon .</w:t>
      </w:r>
    </w:p>
    <w:p>
      <w:r>
        <w:rPr>
          <w:b/>
        </w:rPr>
        <w:t xml:space="preserve">Tulos</w:t>
      </w:r>
    </w:p>
    <w:p>
      <w:r>
        <w:t xml:space="preserve">Jos haluat nähdä taidetta, sinun pitäisi syödä taidemuseossa .</w:t>
      </w:r>
    </w:p>
    <w:p>
      <w:r>
        <w:rPr>
          <w:b/>
        </w:rPr>
        <w:t xml:space="preserve">Tulos</w:t>
      </w:r>
    </w:p>
    <w:p>
      <w:r>
        <w:t xml:space="preserve">Jos haluat nähdä taidetta, käy taidemuseossa.</w:t>
      </w:r>
    </w:p>
    <w:p>
      <w:r>
        <w:rPr>
          <w:b/>
        </w:rPr>
        <w:t xml:space="preserve">Tulos</w:t>
      </w:r>
    </w:p>
    <w:p>
      <w:r>
        <w:t xml:space="preserve">Jos haluat jakaa taidetta, sinun pitäisi yrittää taidemuseota .</w:t>
      </w:r>
    </w:p>
    <w:p>
      <w:r>
        <w:rPr>
          <w:b/>
        </w:rPr>
        <w:t xml:space="preserve">Esimerkki 4.3282</w:t>
      </w:r>
    </w:p>
    <w:p>
      <w:r>
        <w:t xml:space="preserve">Äitiä käytetään lapsen kärsimiseen .</w:t>
      </w:r>
    </w:p>
    <w:p>
      <w:r>
        <w:rPr>
          <w:b/>
        </w:rPr>
        <w:t xml:space="preserve">Tulos</w:t>
      </w:r>
    </w:p>
    <w:p>
      <w:r>
        <w:t xml:space="preserve">Äitiä käytetään lapsen kasvattamiseen.</w:t>
      </w:r>
    </w:p>
    <w:p>
      <w:r>
        <w:rPr>
          <w:b/>
        </w:rPr>
        <w:t xml:space="preserve">Tulos</w:t>
      </w:r>
    </w:p>
    <w:p>
      <w:r>
        <w:t xml:space="preserve">Äitiä käytetään lapsen menettämiseen .</w:t>
      </w:r>
    </w:p>
    <w:p>
      <w:r>
        <w:rPr>
          <w:b/>
        </w:rPr>
        <w:t xml:space="preserve">Tulos</w:t>
      </w:r>
    </w:p>
    <w:p>
      <w:r>
        <w:t xml:space="preserve">Äitiä käytetään yksittäisen .</w:t>
      </w:r>
    </w:p>
    <w:p>
      <w:r>
        <w:rPr>
          <w:b/>
        </w:rPr>
        <w:t xml:space="preserve">Tulos</w:t>
      </w:r>
    </w:p>
    <w:p>
      <w:r>
        <w:t xml:space="preserve">Äiti ei saa kasvattaa lasta .</w:t>
      </w:r>
    </w:p>
    <w:p>
      <w:r>
        <w:rPr>
          <w:b/>
        </w:rPr>
        <w:t xml:space="preserve">Esimerkki 4.3283</w:t>
      </w:r>
    </w:p>
    <w:p>
      <w:r>
        <w:t xml:space="preserve">Jos palaat katkaisemaan puhelun, sinun pitäisi etsiä puhelin .</w:t>
      </w:r>
    </w:p>
    <w:p>
      <w:r>
        <w:rPr>
          <w:b/>
        </w:rPr>
        <w:t xml:space="preserve">Tulos</w:t>
      </w:r>
    </w:p>
    <w:p>
      <w:r>
        <w:t xml:space="preserve">Jos haluat tehdä puhelinvuokrauksen, sinun pitäisi etsiä liitto .</w:t>
      </w:r>
    </w:p>
    <w:p>
      <w:r>
        <w:rPr>
          <w:b/>
        </w:rPr>
        <w:t xml:space="preserve">Tulos</w:t>
      </w:r>
    </w:p>
    <w:p>
      <w:r>
        <w:t xml:space="preserve">Jos haluat soittaa äänipuhelun, sinun pitäisi etsiä puhelin .</w:t>
      </w:r>
    </w:p>
    <w:p>
      <w:r>
        <w:rPr>
          <w:b/>
        </w:rPr>
        <w:t xml:space="preserve">Tulos</w:t>
      </w:r>
    </w:p>
    <w:p>
      <w:r>
        <w:t xml:space="preserve">Jos haluat lopettaa puhelun, sinun pitäisi löytää puhelin .</w:t>
      </w:r>
    </w:p>
    <w:p>
      <w:r>
        <w:rPr>
          <w:b/>
        </w:rPr>
        <w:t xml:space="preserve">Tulos</w:t>
      </w:r>
    </w:p>
    <w:p>
      <w:r>
        <w:t xml:space="preserve">Jos haluat soittaa puhelun, sinun on löydettävä puhelin.</w:t>
      </w:r>
    </w:p>
    <w:p>
      <w:r>
        <w:rPr>
          <w:b/>
        </w:rPr>
        <w:t xml:space="preserve">Esimerkki 4.3284</w:t>
      </w:r>
    </w:p>
    <w:p>
      <w:r>
        <w:t xml:space="preserve">Voit käyttää miekkaa yhdistää str joku 's käsi .</w:t>
      </w:r>
    </w:p>
    <w:p>
      <w:r>
        <w:rPr>
          <w:b/>
        </w:rPr>
        <w:t xml:space="preserve">Tulos</w:t>
      </w:r>
    </w:p>
    <w:p>
      <w:r>
        <w:t xml:space="preserve">Voit lyödä laitteella katkaista jonkun osan .</w:t>
      </w:r>
    </w:p>
    <w:p>
      <w:r>
        <w:rPr>
          <w:b/>
        </w:rPr>
        <w:t xml:space="preserve">Tulos</w:t>
      </w:r>
    </w:p>
    <w:p>
      <w:r>
        <w:t xml:space="preserve">Voit käyttää nappia jonkun käden katkaisemiseen.</w:t>
      </w:r>
    </w:p>
    <w:p>
      <w:r>
        <w:rPr>
          <w:b/>
        </w:rPr>
        <w:t xml:space="preserve">Tulos</w:t>
      </w:r>
    </w:p>
    <w:p>
      <w:r>
        <w:t xml:space="preserve">Voit käyttää palaa jonkun käden katkaisemiseen.</w:t>
      </w:r>
    </w:p>
    <w:p>
      <w:r>
        <w:rPr>
          <w:b/>
        </w:rPr>
        <w:t xml:space="preserve">Tulos</w:t>
      </w:r>
    </w:p>
    <w:p>
      <w:r>
        <w:t xml:space="preserve">Miekalla voi katkaista jonkun käden.</w:t>
      </w:r>
    </w:p>
    <w:p>
      <w:r>
        <w:rPr>
          <w:b/>
        </w:rPr>
        <w:t xml:space="preserve">Esimerkki 4.3285</w:t>
      </w:r>
    </w:p>
    <w:p>
      <w:r>
        <w:t xml:space="preserve">Voimme korjata uuden hiekkalinnan ensi kerralla, rakas .</w:t>
      </w:r>
    </w:p>
    <w:p>
      <w:r>
        <w:rPr>
          <w:b/>
        </w:rPr>
        <w:t xml:space="preserve">Tulos</w:t>
      </w:r>
    </w:p>
    <w:p>
      <w:r>
        <w:t xml:space="preserve">Voimme ladata uuden hiekkamuodon seuraavalla kerralla, rakas .</w:t>
      </w:r>
    </w:p>
    <w:p>
      <w:r>
        <w:rPr>
          <w:b/>
        </w:rPr>
        <w:t xml:space="preserve">Tulos</w:t>
      </w:r>
    </w:p>
    <w:p>
      <w:r>
        <w:t xml:space="preserve">Voimme räjäyttää uuden hiekkalinnan ensi kerralla, rakas .</w:t>
      </w:r>
    </w:p>
    <w:p>
      <w:r>
        <w:rPr>
          <w:b/>
        </w:rPr>
        <w:t xml:space="preserve">Tulos</w:t>
      </w:r>
    </w:p>
    <w:p>
      <w:r>
        <w:t xml:space="preserve">Voimme tavata uuden hiekkalinnan ensi kerralla, rakas .</w:t>
      </w:r>
    </w:p>
    <w:p>
      <w:r>
        <w:rPr>
          <w:b/>
        </w:rPr>
        <w:t xml:space="preserve">Tulos</w:t>
      </w:r>
    </w:p>
    <w:p>
      <w:r>
        <w:t xml:space="preserve">Voimme rakentaa uuden hiekkalinnan ensi kerralla, kulta.</w:t>
      </w:r>
    </w:p>
    <w:p>
      <w:r>
        <w:rPr>
          <w:b/>
        </w:rPr>
        <w:t xml:space="preserve">Esimerkki 4.3286</w:t>
      </w:r>
    </w:p>
    <w:p>
      <w:r>
        <w:t xml:space="preserve">Voit pitää leijona pelottava alle tunkeilijoita .</w:t>
      </w:r>
    </w:p>
    <w:p>
      <w:r>
        <w:rPr>
          <w:b/>
        </w:rPr>
        <w:t xml:space="preserve">Tulos</w:t>
      </w:r>
    </w:p>
    <w:p>
      <w:r>
        <w:t xml:space="preserve">Voit tarkoittaa leijona pelottava tai tunkeilijoita .</w:t>
      </w:r>
    </w:p>
    <w:p>
      <w:r>
        <w:rPr>
          <w:b/>
        </w:rPr>
        <w:t xml:space="preserve">Tulos</w:t>
      </w:r>
    </w:p>
    <w:p>
      <w:r>
        <w:t xml:space="preserve">Voit käyttää leijonaa pelottelemaan harmittomia tunkeilijoita .</w:t>
      </w:r>
    </w:p>
    <w:p>
      <w:r>
        <w:rPr>
          <w:b/>
        </w:rPr>
        <w:t xml:space="preserve">Tulos</w:t>
      </w:r>
    </w:p>
    <w:p>
      <w:r>
        <w:t xml:space="preserve">Voit tavoilla pelottava läpi tunkeilijoita .</w:t>
      </w:r>
    </w:p>
    <w:p>
      <w:r>
        <w:rPr>
          <w:b/>
        </w:rPr>
        <w:t xml:space="preserve">Tulos</w:t>
      </w:r>
    </w:p>
    <w:p>
      <w:r>
        <w:t xml:space="preserve">Voit käyttää leijonaa pelottelemaan tunkeilijoita.</w:t>
      </w:r>
    </w:p>
    <w:p>
      <w:r>
        <w:rPr>
          <w:b/>
        </w:rPr>
        <w:t xml:space="preserve">Esimerkki 4.3287</w:t>
      </w:r>
    </w:p>
    <w:p>
      <w:r>
        <w:t xml:space="preserve">Kehittyvä tietotekniikka mullistaa liiketoiminnan .</w:t>
      </w:r>
    </w:p>
    <w:p>
      <w:r>
        <w:rPr>
          <w:b/>
        </w:rPr>
        <w:t xml:space="preserve">Tulos</w:t>
      </w:r>
    </w:p>
    <w:p>
      <w:r>
        <w:t xml:space="preserve">Kehittyvä ization-teknologia mullistaa liiketoiminnan .</w:t>
      </w:r>
    </w:p>
    <w:p>
      <w:r>
        <w:rPr>
          <w:b/>
        </w:rPr>
        <w:t xml:space="preserve">Tulos</w:t>
      </w:r>
    </w:p>
    <w:p>
      <w:r>
        <w:t xml:space="preserve">Uraauurtavan teknologian kehittäminen mullistaa liiketoiminnan .</w:t>
      </w:r>
    </w:p>
    <w:p>
      <w:r>
        <w:rPr>
          <w:b/>
        </w:rPr>
        <w:t xml:space="preserve">Tulos</w:t>
      </w:r>
    </w:p>
    <w:p>
      <w:r>
        <w:t xml:space="preserve">Kasvava tietotekniikka mullistaa liiketoiminnan .</w:t>
      </w:r>
    </w:p>
    <w:p>
      <w:r>
        <w:rPr>
          <w:b/>
        </w:rPr>
        <w:t xml:space="preserve">Tulos</w:t>
      </w:r>
    </w:p>
    <w:p>
      <w:r>
        <w:t xml:space="preserve">Kehittyvä tietotekniikka mullistaa liiketoiminnan.</w:t>
      </w:r>
    </w:p>
    <w:p>
      <w:r>
        <w:rPr>
          <w:b/>
        </w:rPr>
        <w:t xml:space="preserve">Esimerkki 4.3288</w:t>
      </w:r>
    </w:p>
    <w:p>
      <w:r>
        <w:t xml:space="preserve">Ilmaisitte tärkeyden, koska haluatte jakaa tietonne .</w:t>
      </w:r>
    </w:p>
    <w:p>
      <w:r>
        <w:rPr>
          <w:b/>
        </w:rPr>
        <w:t xml:space="preserve">Tulos</w:t>
      </w:r>
    </w:p>
    <w:p>
      <w:r>
        <w:t xml:space="preserve">Ilmaisitte eriävän mielipiteenne, koska haluatte salata tietonne .</w:t>
      </w:r>
    </w:p>
    <w:p>
      <w:r>
        <w:rPr>
          <w:b/>
        </w:rPr>
        <w:t xml:space="preserve">Tulos</w:t>
      </w:r>
    </w:p>
    <w:p>
      <w:r>
        <w:t xml:space="preserve">Ilmaisitte vihamielisyyttä, koska haluatte jakaa tietonne .</w:t>
      </w:r>
    </w:p>
    <w:p>
      <w:r>
        <w:rPr>
          <w:b/>
        </w:rPr>
        <w:t xml:space="preserve">Tulos</w:t>
      </w:r>
    </w:p>
    <w:p>
      <w:r>
        <w:t xml:space="preserve">Ilmaisit tietoa, koska haluat jakaa tietosi.</w:t>
      </w:r>
    </w:p>
    <w:p>
      <w:r>
        <w:rPr>
          <w:b/>
        </w:rPr>
        <w:t xml:space="preserve">Tulos</w:t>
      </w:r>
    </w:p>
    <w:p>
      <w:r>
        <w:t xml:space="preserve">Ilmaisit kärsivällisyyttä, koska haluat jakaa huolesi .</w:t>
      </w:r>
    </w:p>
    <w:p>
      <w:r>
        <w:rPr>
          <w:b/>
        </w:rPr>
        <w:t xml:space="preserve">Esimerkki 4.3289</w:t>
      </w:r>
    </w:p>
    <w:p>
      <w:r>
        <w:t xml:space="preserve">Ihmiset haluavat pohjimmiltaan päättää itse, mitä tekevät elämässään.</w:t>
      </w:r>
    </w:p>
    <w:p>
      <w:r>
        <w:rPr>
          <w:b/>
        </w:rPr>
        <w:t xml:space="preserve">Tulos</w:t>
      </w:r>
    </w:p>
    <w:p>
      <w:r>
        <w:t xml:space="preserve">Ihmiset haluavat yleensä päättää itse, mitä tekevät elämässään.</w:t>
      </w:r>
    </w:p>
    <w:p>
      <w:r>
        <w:rPr>
          <w:b/>
        </w:rPr>
        <w:t xml:space="preserve">Tulos</w:t>
      </w:r>
    </w:p>
    <w:p>
      <w:r>
        <w:t xml:space="preserve">Ihmiset haluavat salaa rakentaa itse, mitä tehdä elämässään .</w:t>
      </w:r>
    </w:p>
    <w:p>
      <w:r>
        <w:rPr>
          <w:b/>
        </w:rPr>
        <w:t xml:space="preserve">Tulos</w:t>
      </w:r>
    </w:p>
    <w:p>
      <w:r>
        <w:t xml:space="preserve">haltijat haluavat yleensä päättää itse, mitä tekevät asunnoissaan .</w:t>
      </w:r>
    </w:p>
    <w:p>
      <w:r>
        <w:rPr>
          <w:b/>
        </w:rPr>
        <w:t xml:space="preserve">Tulos</w:t>
      </w:r>
    </w:p>
    <w:p>
      <w:r>
        <w:t xml:space="preserve">Ihmiset haluavat varmasti päättää itse, mitä tekevät elämässään.</w:t>
      </w:r>
    </w:p>
    <w:p>
      <w:r>
        <w:rPr>
          <w:b/>
        </w:rPr>
        <w:t xml:space="preserve">Esimerkki 4.3290</w:t>
      </w:r>
    </w:p>
    <w:p>
      <w:r>
        <w:t xml:space="preserve">Jos alat antaa lahjaa niin kannattaa ostaa lehti .</w:t>
      </w:r>
    </w:p>
    <w:p>
      <w:r>
        <w:rPr>
          <w:b/>
        </w:rPr>
        <w:t xml:space="preserve">Tulos</w:t>
      </w:r>
    </w:p>
    <w:p>
      <w:r>
        <w:t xml:space="preserve">Jos haluat antaa lahjan, sinun pitäisi varastaa lahja .</w:t>
      </w:r>
    </w:p>
    <w:p>
      <w:r>
        <w:rPr>
          <w:b/>
        </w:rPr>
        <w:t xml:space="preserve">Tulos</w:t>
      </w:r>
    </w:p>
    <w:p>
      <w:r>
        <w:t xml:space="preserve">Jos autat turvaamaan lahjan, sinun pitäisi ostaa lahja .</w:t>
      </w:r>
    </w:p>
    <w:p>
      <w:r>
        <w:rPr>
          <w:b/>
        </w:rPr>
        <w:t xml:space="preserve">Tulos</w:t>
      </w:r>
    </w:p>
    <w:p>
      <w:r>
        <w:t xml:space="preserve">Jos soitat lähettääksesi lahjan sähköpostitse, sinun pitäisi ostaa lahja .</w:t>
      </w:r>
    </w:p>
    <w:p>
      <w:r>
        <w:rPr>
          <w:b/>
        </w:rPr>
        <w:t xml:space="preserve">Tulos</w:t>
      </w:r>
    </w:p>
    <w:p>
      <w:r>
        <w:t xml:space="preserve">Jos haluat antaa lahjan, sinun pitäisi ostaa lahja.</w:t>
      </w:r>
    </w:p>
    <w:p>
      <w:r>
        <w:rPr>
          <w:b/>
        </w:rPr>
        <w:t xml:space="preserve">Esimerkki 4.3291</w:t>
      </w:r>
    </w:p>
    <w:p>
      <w:r>
        <w:t xml:space="preserve">Sinua häiritsee löytää vessan säiliö säiliöstä .</w:t>
      </w:r>
    </w:p>
    <w:p>
      <w:r>
        <w:rPr>
          <w:b/>
        </w:rPr>
        <w:t xml:space="preserve">Tulos</w:t>
      </w:r>
    </w:p>
    <w:p>
      <w:r>
        <w:t xml:space="preserve">Kylpyhuoneessa on todennäköisesti wc-säiliö.</w:t>
      </w:r>
    </w:p>
    <w:p>
      <w:r>
        <w:rPr>
          <w:b/>
        </w:rPr>
        <w:t xml:space="preserve">Tulos</w:t>
      </w:r>
    </w:p>
    <w:p>
      <w:r>
        <w:t xml:space="preserve">Olet päättänyt varastoida suolasäiliön kylpyhuoneeseen .</w:t>
      </w:r>
    </w:p>
    <w:p>
      <w:r>
        <w:rPr>
          <w:b/>
        </w:rPr>
        <w:t xml:space="preserve">Tulos</w:t>
      </w:r>
    </w:p>
    <w:p>
      <w:r>
        <w:t xml:space="preserve">Olet tyrmistynyt, kun kylpyhuoneesta löytyy lantasäiliö .</w:t>
      </w:r>
    </w:p>
    <w:p>
      <w:r>
        <w:rPr>
          <w:b/>
        </w:rPr>
        <w:t xml:space="preserve">Tulos</w:t>
      </w:r>
    </w:p>
    <w:p>
      <w:r>
        <w:t xml:space="preserve">Kylpyhuoneesta löytyy suodatinsäiliö .</w:t>
      </w:r>
    </w:p>
    <w:p>
      <w:r>
        <w:rPr>
          <w:b/>
        </w:rPr>
        <w:t xml:space="preserve">Esimerkki 4.3292</w:t>
      </w:r>
    </w:p>
    <w:p>
      <w:r>
        <w:t xml:space="preserve">Näet todennäköisesti pienen koiran lemmikkieläinelokuvassa .</w:t>
      </w:r>
    </w:p>
    <w:p>
      <w:r>
        <w:rPr>
          <w:b/>
        </w:rPr>
        <w:t xml:space="preserve">Tulos</w:t>
      </w:r>
    </w:p>
    <w:p>
      <w:r>
        <w:t xml:space="preserve">Löydät todennäköisesti pienen koiran eläinkaupasta.</w:t>
      </w:r>
    </w:p>
    <w:p>
      <w:r>
        <w:rPr>
          <w:b/>
        </w:rPr>
        <w:t xml:space="preserve">Tulos</w:t>
      </w:r>
    </w:p>
    <w:p>
      <w:r>
        <w:t xml:space="preserve">Voit ampua pienen koiran dollarikaupassa.</w:t>
      </w:r>
    </w:p>
    <w:p>
      <w:r>
        <w:rPr>
          <w:b/>
        </w:rPr>
        <w:t xml:space="preserve">Tulos</w:t>
      </w:r>
    </w:p>
    <w:p>
      <w:r>
        <w:t xml:space="preserve">Löydät todennäköisesti kuuron koiran eläinkaupasta .</w:t>
      </w:r>
    </w:p>
    <w:p>
      <w:r>
        <w:rPr>
          <w:b/>
        </w:rPr>
        <w:t xml:space="preserve">Tulos</w:t>
      </w:r>
    </w:p>
    <w:p>
      <w:r>
        <w:t xml:space="preserve">On epätavallista veloittaa pientä koiraa lintukaupassa .</w:t>
      </w:r>
    </w:p>
    <w:p>
      <w:r>
        <w:rPr>
          <w:b/>
        </w:rPr>
        <w:t xml:space="preserve">Esimerkki 4.3293</w:t>
      </w:r>
    </w:p>
    <w:p>
      <w:r>
        <w:t xml:space="preserve">Tunnet lahja, koska haluat tunnustaa syntymäpäivä .</w:t>
      </w:r>
    </w:p>
    <w:p>
      <w:r>
        <w:rPr>
          <w:b/>
        </w:rPr>
        <w:t xml:space="preserve">Tulos</w:t>
      </w:r>
    </w:p>
    <w:p>
      <w:r>
        <w:t xml:space="preserve">Laajentaisit lahjan, koska haluat antaa apua.</w:t>
      </w:r>
    </w:p>
    <w:p>
      <w:r>
        <w:rPr>
          <w:b/>
        </w:rPr>
        <w:t xml:space="preserve">Tulos</w:t>
      </w:r>
    </w:p>
    <w:p>
      <w:r>
        <w:t xml:space="preserve">Antaisit lahjan, koska haluat tunnustaa syntymäpäivän.</w:t>
      </w:r>
    </w:p>
    <w:p>
      <w:r>
        <w:rPr>
          <w:b/>
        </w:rPr>
        <w:t xml:space="preserve">Tulos</w:t>
      </w:r>
    </w:p>
    <w:p>
      <w:r>
        <w:t xml:space="preserve">Antaisit lahjan, koska haluat hyväksyä liiketoiminnan .</w:t>
      </w:r>
    </w:p>
    <w:p>
      <w:r>
        <w:rPr>
          <w:b/>
        </w:rPr>
        <w:t xml:space="preserve">Tulos</w:t>
      </w:r>
    </w:p>
    <w:p>
      <w:r>
        <w:t xml:space="preserve">Väärinkäytät lahjaa, koska haluat tunnustaa syntymäpäivän .</w:t>
      </w:r>
    </w:p>
    <w:p>
      <w:r>
        <w:rPr>
          <w:b/>
        </w:rPr>
        <w:t xml:space="preserve">Esimerkki 4.3294</w:t>
      </w:r>
    </w:p>
    <w:p>
      <w:r>
        <w:t xml:space="preserve">Jos haluat keittää sinappia, sinulla pitäisi olla keittokirja .</w:t>
      </w:r>
    </w:p>
    <w:p>
      <w:r>
        <w:rPr>
          <w:b/>
        </w:rPr>
        <w:t xml:space="preserve">Tulos</w:t>
      </w:r>
    </w:p>
    <w:p>
      <w:r>
        <w:t xml:space="preserve">Jos haluat noudattaa reseptiä, sinulla pitäisi olla keittokirja.</w:t>
      </w:r>
    </w:p>
    <w:p>
      <w:r>
        <w:rPr>
          <w:b/>
        </w:rPr>
        <w:t xml:space="preserve">Tulos</w:t>
      </w:r>
    </w:p>
    <w:p>
      <w:r>
        <w:t xml:space="preserve">Jos haluat rikkoa sub, sinulla pitäisi olla keittokirja .</w:t>
      </w:r>
    </w:p>
    <w:p>
      <w:r>
        <w:rPr>
          <w:b/>
        </w:rPr>
        <w:t xml:space="preserve">Tulos</w:t>
      </w:r>
    </w:p>
    <w:p>
      <w:r>
        <w:t xml:space="preserve">Jos haluat noudattaa järjestelmää, sinulla pitäisi olla keittokirja .</w:t>
      </w:r>
    </w:p>
    <w:p>
      <w:r>
        <w:rPr>
          <w:b/>
        </w:rPr>
        <w:t xml:space="preserve">Tulos</w:t>
      </w:r>
    </w:p>
    <w:p>
      <w:r>
        <w:t xml:space="preserve">Jos vapaaehtoisesti jättää päiväkirjan, niin sitten pitäisi olla keittokirja .</w:t>
      </w:r>
    </w:p>
    <w:p>
      <w:r>
        <w:rPr>
          <w:b/>
        </w:rPr>
        <w:t xml:space="preserve">Esimerkki 4.3295</w:t>
      </w:r>
    </w:p>
    <w:p>
      <w:r>
        <w:t xml:space="preserve">Voit todennäköisesti sekoittaa kissan kahvilassa .</w:t>
      </w:r>
    </w:p>
    <w:p>
      <w:r>
        <w:rPr>
          <w:b/>
        </w:rPr>
        <w:t xml:space="preserve">Tulos</w:t>
      </w:r>
    </w:p>
    <w:p>
      <w:r>
        <w:t xml:space="preserve">Olet yhtä hyvä istuttamaan sisaresi tuoliin .</w:t>
      </w:r>
    </w:p>
    <w:p>
      <w:r>
        <w:rPr>
          <w:b/>
        </w:rPr>
        <w:t xml:space="preserve">Tulos</w:t>
      </w:r>
    </w:p>
    <w:p>
      <w:r>
        <w:t xml:space="preserve">Olet iloinen voidessasi tervehtiä kissanpentua tuolissa .</w:t>
      </w:r>
    </w:p>
    <w:p>
      <w:r>
        <w:rPr>
          <w:b/>
        </w:rPr>
        <w:t xml:space="preserve">Tulos</w:t>
      </w:r>
    </w:p>
    <w:p>
      <w:r>
        <w:t xml:space="preserve">Löydät todennäköisesti kissan tuolilta.</w:t>
      </w:r>
    </w:p>
    <w:p>
      <w:r>
        <w:rPr>
          <w:b/>
        </w:rPr>
        <w:t xml:space="preserve">Tulos</w:t>
      </w:r>
    </w:p>
    <w:p>
      <w:r>
        <w:t xml:space="preserve">Olet tyrmistynyt, kun löydät kissan tuolilta .</w:t>
      </w:r>
    </w:p>
    <w:p>
      <w:r>
        <w:rPr>
          <w:b/>
        </w:rPr>
        <w:t xml:space="preserve">Esimerkki 4.3296</w:t>
      </w:r>
    </w:p>
    <w:p>
      <w:r>
        <w:t xml:space="preserve">Olet todennäköisesti rivissä vessassa ravintolassa .</w:t>
      </w:r>
    </w:p>
    <w:p>
      <w:r>
        <w:rPr>
          <w:b/>
        </w:rPr>
        <w:t xml:space="preserve">Tulos</w:t>
      </w:r>
    </w:p>
    <w:p>
      <w:r>
        <w:t xml:space="preserve">Olet samanlainen kuin siemenen löytäminen matosta .</w:t>
      </w:r>
    </w:p>
    <w:p>
      <w:r>
        <w:rPr>
          <w:b/>
        </w:rPr>
        <w:t xml:space="preserve">Tulos</w:t>
      </w:r>
    </w:p>
    <w:p>
      <w:r>
        <w:t xml:space="preserve">Ravintolassa on todennäköisesti käymälä.</w:t>
      </w:r>
    </w:p>
    <w:p>
      <w:r>
        <w:rPr>
          <w:b/>
        </w:rPr>
        <w:t xml:space="preserve">Tulos</w:t>
      </w:r>
    </w:p>
    <w:p>
      <w:r>
        <w:t xml:space="preserve">Tutkit todennäköisesti ravintolan vessaa .</w:t>
      </w:r>
    </w:p>
    <w:p>
      <w:r>
        <w:rPr>
          <w:b/>
        </w:rPr>
        <w:t xml:space="preserve">Tulos</w:t>
      </w:r>
    </w:p>
    <w:p>
      <w:r>
        <w:t xml:space="preserve">Erehdyt todennäköisesti vessasta ravintolassa .</w:t>
      </w:r>
    </w:p>
    <w:p>
      <w:r>
        <w:rPr>
          <w:b/>
        </w:rPr>
        <w:t xml:space="preserve">Esimerkki 4.3297</w:t>
      </w:r>
    </w:p>
    <w:p>
      <w:r>
        <w:t xml:space="preserve">Ihmiset kuuluivat usein perhehuoneeseen .</w:t>
      </w:r>
    </w:p>
    <w:p>
      <w:r>
        <w:rPr>
          <w:b/>
        </w:rPr>
        <w:t xml:space="preserve">Tulos</w:t>
      </w:r>
    </w:p>
    <w:p>
      <w:r>
        <w:t xml:space="preserve">Ihmiset kärsivät usein perhekurista .</w:t>
      </w:r>
    </w:p>
    <w:p>
      <w:r>
        <w:rPr>
          <w:b/>
        </w:rPr>
        <w:t xml:space="preserve">Tulos</w:t>
      </w:r>
    </w:p>
    <w:p>
      <w:r>
        <w:t xml:space="preserve">Ihmiset lukevat usein perhehuoneessa.</w:t>
      </w:r>
    </w:p>
    <w:p>
      <w:r>
        <w:rPr>
          <w:b/>
        </w:rPr>
        <w:t xml:space="preserve">Tulos</w:t>
      </w:r>
    </w:p>
    <w:p>
      <w:r>
        <w:t xml:space="preserve">Ihmiset usein piilossa perhehuoneessa .</w:t>
      </w:r>
    </w:p>
    <w:p>
      <w:r>
        <w:rPr>
          <w:b/>
        </w:rPr>
        <w:t xml:space="preserve">Tulos</w:t>
      </w:r>
    </w:p>
    <w:p>
      <w:r>
        <w:t xml:space="preserve">Ihmiset nauhoittavat usein perhehuoneessa .</w:t>
      </w:r>
    </w:p>
    <w:p>
      <w:r>
        <w:rPr>
          <w:b/>
        </w:rPr>
        <w:t xml:space="preserve">Esimerkki 4.3298</w:t>
      </w:r>
    </w:p>
    <w:p>
      <w:r>
        <w:t xml:space="preserve">Jos haluat mennä kalastamaan niin sinun pitäisi piiputtaa matoja .</w:t>
      </w:r>
    </w:p>
    <w:p>
      <w:r>
        <w:rPr>
          <w:b/>
        </w:rPr>
        <w:t xml:space="preserve">Tulos</w:t>
      </w:r>
    </w:p>
    <w:p>
      <w:r>
        <w:t xml:space="preserve">Jos haluat mennä kalastamaan, sinun pitäisi varastoida matoja .</w:t>
      </w:r>
    </w:p>
    <w:p>
      <w:r>
        <w:rPr>
          <w:b/>
        </w:rPr>
        <w:t xml:space="preserve">Tulos</w:t>
      </w:r>
    </w:p>
    <w:p>
      <w:r>
        <w:t xml:space="preserve">Jos haluat mennä kalastamaan, sinun pitäisi mitata joitakin jalkoja .</w:t>
      </w:r>
    </w:p>
    <w:p>
      <w:r>
        <w:rPr>
          <w:b/>
        </w:rPr>
        <w:t xml:space="preserve">Tulos</w:t>
      </w:r>
    </w:p>
    <w:p>
      <w:r>
        <w:t xml:space="preserve">Jos haluat kalastaa, sinun pitäisi kaivaa matoja.</w:t>
      </w:r>
    </w:p>
    <w:p>
      <w:r>
        <w:rPr>
          <w:b/>
        </w:rPr>
        <w:t xml:space="preserve">Tulos</w:t>
      </w:r>
    </w:p>
    <w:p>
      <w:r>
        <w:t xml:space="preserve">Jos haluat mennä kalastamaan, sinun pitäisi sovittaa matoja .</w:t>
      </w:r>
    </w:p>
    <w:p>
      <w:r>
        <w:rPr>
          <w:b/>
        </w:rPr>
        <w:t xml:space="preserve">Esimerkki 4.3299</w:t>
      </w:r>
    </w:p>
    <w:p>
      <w:r>
        <w:t xml:space="preserve">Kirjasto on paikka, jossa nauhaa säilytetään.</w:t>
      </w:r>
    </w:p>
    <w:p>
      <w:r>
        <w:rPr>
          <w:b/>
        </w:rPr>
        <w:t xml:space="preserve">Tulos</w:t>
      </w:r>
    </w:p>
    <w:p>
      <w:r>
        <w:t xml:space="preserve">Kirjasto on paikka, jossa tietokanta on tallennettu.</w:t>
      </w:r>
    </w:p>
    <w:p>
      <w:r>
        <w:rPr>
          <w:b/>
        </w:rPr>
        <w:t xml:space="preserve">Tulos</w:t>
      </w:r>
    </w:p>
    <w:p>
      <w:r>
        <w:t xml:space="preserve">Kirjasto on paikka, jossa instanssi on tallennettu .</w:t>
      </w:r>
    </w:p>
    <w:p>
      <w:r>
        <w:rPr>
          <w:b/>
        </w:rPr>
        <w:t xml:space="preserve">Tulos</w:t>
      </w:r>
    </w:p>
    <w:p>
      <w:r>
        <w:t xml:space="preserve">Kirjasto on paikka, jossa tietoa säilytetään.</w:t>
      </w:r>
    </w:p>
    <w:p>
      <w:r>
        <w:rPr>
          <w:b/>
        </w:rPr>
        <w:t xml:space="preserve">Tulos</w:t>
      </w:r>
    </w:p>
    <w:p>
      <w:r>
        <w:t xml:space="preserve">Kirjasto on paikka, jossa tietoa säilytetään.</w:t>
      </w:r>
    </w:p>
    <w:p>
      <w:r>
        <w:rPr>
          <w:b/>
        </w:rPr>
        <w:t xml:space="preserve">Esimerkki 4.3300</w:t>
      </w:r>
    </w:p>
    <w:p>
      <w:r>
        <w:t xml:space="preserve">Jos haluat lukea kirjoitusvirheitä , mene kirjakauppaan .</w:t>
      </w:r>
    </w:p>
    <w:p>
      <w:r>
        <w:rPr>
          <w:b/>
        </w:rPr>
        <w:t xml:space="preserve">Tulos</w:t>
      </w:r>
    </w:p>
    <w:p>
      <w:r>
        <w:t xml:space="preserve">Jos haluat lukea kirjaa, mene kirjakauppaan.</w:t>
      </w:r>
    </w:p>
    <w:p>
      <w:r>
        <w:rPr>
          <w:b/>
        </w:rPr>
        <w:t xml:space="preserve">Tulos</w:t>
      </w:r>
    </w:p>
    <w:p>
      <w:r>
        <w:t xml:space="preserve">Jos osallistut maksaa kirjan , suunnitelma kirjakauppa .</w:t>
      </w:r>
    </w:p>
    <w:p>
      <w:r>
        <w:rPr>
          <w:b/>
        </w:rPr>
        <w:t xml:space="preserve">Tulos</w:t>
      </w:r>
    </w:p>
    <w:p>
      <w:r>
        <w:t xml:space="preserve">Jos haluat heittää kirjan , mene kirjakauppaan .</w:t>
      </w:r>
    </w:p>
    <w:p>
      <w:r>
        <w:rPr>
          <w:b/>
        </w:rPr>
        <w:t xml:space="preserve">Tulos</w:t>
      </w:r>
    </w:p>
    <w:p>
      <w:r>
        <w:t xml:space="preserve">Jos teeskentelet maalaavasi vihreää , mene kirjakauppaan .</w:t>
      </w:r>
    </w:p>
    <w:p>
      <w:r>
        <w:rPr>
          <w:b/>
        </w:rPr>
        <w:t xml:space="preserve">Esimerkki 4.3301</w:t>
      </w:r>
    </w:p>
    <w:p>
      <w:r>
        <w:t xml:space="preserve">Voit raahata laatikollisen olutta oven auki pönkittämiseksi.</w:t>
      </w:r>
    </w:p>
    <w:p>
      <w:r>
        <w:rPr>
          <w:b/>
        </w:rPr>
        <w:t xml:space="preserve">Tulos</w:t>
      </w:r>
    </w:p>
    <w:p>
      <w:r>
        <w:t xml:space="preserve">Voit käyttää olutviinaa tukemaan ovea auki .</w:t>
      </w:r>
    </w:p>
    <w:p>
      <w:r>
        <w:rPr>
          <w:b/>
        </w:rPr>
        <w:t xml:space="preserve">Tulos</w:t>
      </w:r>
    </w:p>
    <w:p>
      <w:r>
        <w:t xml:space="preserve">Voit käyttää olutkantaa oven tukemiseen .</w:t>
      </w:r>
    </w:p>
    <w:p>
      <w:r>
        <w:rPr>
          <w:b/>
        </w:rPr>
        <w:t xml:space="preserve">Tulos</w:t>
      </w:r>
    </w:p>
    <w:p>
      <w:r>
        <w:t xml:space="preserve">Voit käyttää olutlaatikkoa tukemaan ovea auki.</w:t>
      </w:r>
    </w:p>
    <w:p>
      <w:r>
        <w:rPr>
          <w:b/>
        </w:rPr>
        <w:t xml:space="preserve">Tulos</w:t>
      </w:r>
    </w:p>
    <w:p>
      <w:r>
        <w:t xml:space="preserve">Voit suositella laatikollista olutta oven auki pönkittämiseksi .</w:t>
      </w:r>
    </w:p>
    <w:p>
      <w:r>
        <w:rPr>
          <w:b/>
        </w:rPr>
        <w:t xml:space="preserve">Esimerkki 4.3302</w:t>
      </w:r>
    </w:p>
    <w:p>
      <w:r>
        <w:t xml:space="preserve">Tuotteen ottamisen vaikutus on, että saat itsesi puhtaaksi .</w:t>
      </w:r>
    </w:p>
    <w:p>
      <w:r>
        <w:rPr>
          <w:b/>
        </w:rPr>
        <w:t xml:space="preserve">Tulos</w:t>
      </w:r>
    </w:p>
    <w:p>
      <w:r>
        <w:t xml:space="preserve">Kylvyn vaikutus on, että tarkistat itsesi puhtaaksi .</w:t>
      </w:r>
    </w:p>
    <w:p>
      <w:r>
        <w:rPr>
          <w:b/>
        </w:rPr>
        <w:t xml:space="preserve">Tulos</w:t>
      </w:r>
    </w:p>
    <w:p>
      <w:r>
        <w:t xml:space="preserve">Kylvyn vaikutus on se, että saat itsesi puhtaaksi.</w:t>
      </w:r>
    </w:p>
    <w:p>
      <w:r>
        <w:rPr>
          <w:b/>
        </w:rPr>
        <w:t xml:space="preserve">Tulos</w:t>
      </w:r>
    </w:p>
    <w:p>
      <w:r>
        <w:t xml:space="preserve">Kylvyn vaikutus on, että saat itsesi vahvaksi .</w:t>
      </w:r>
    </w:p>
    <w:p>
      <w:r>
        <w:rPr>
          <w:b/>
        </w:rPr>
        <w:t xml:space="preserve">Tulos</w:t>
      </w:r>
    </w:p>
    <w:p>
      <w:r>
        <w:t xml:space="preserve">Kylvyn katsomisen vaikutus on se, että tarkistat itsesi puhtaaksi .</w:t>
      </w:r>
    </w:p>
    <w:p>
      <w:r>
        <w:rPr>
          <w:b/>
        </w:rPr>
        <w:t xml:space="preserve">Esimerkki 4.3303</w:t>
      </w:r>
    </w:p>
    <w:p>
      <w:r>
        <w:t xml:space="preserve">Voit piirtää naapuruston kartan liittyäksesi LP:hen .</w:t>
      </w:r>
    </w:p>
    <w:p>
      <w:r>
        <w:rPr>
          <w:b/>
        </w:rPr>
        <w:t xml:space="preserve">Tulos</w:t>
      </w:r>
    </w:p>
    <w:p>
      <w:r>
        <w:t xml:space="preserve">Voit käyttää osoitteen etsimiseen naapuruston karttaa.</w:t>
      </w:r>
    </w:p>
    <w:p>
      <w:r>
        <w:rPr>
          <w:b/>
        </w:rPr>
        <w:t xml:space="preserve">Tulos</w:t>
      </w:r>
    </w:p>
    <w:p>
      <w:r>
        <w:t xml:space="preserve">Voit käyttää naapurustokarttaa lukemaan x .</w:t>
      </w:r>
    </w:p>
    <w:p>
      <w:r>
        <w:rPr>
          <w:b/>
        </w:rPr>
        <w:t xml:space="preserve">Tulos</w:t>
      </w:r>
    </w:p>
    <w:p>
      <w:r>
        <w:t xml:space="preserve">Voit käskeä naapuruston karttaa sivuuttamaan tilaisuuden .</w:t>
      </w:r>
    </w:p>
    <w:p>
      <w:r>
        <w:rPr>
          <w:b/>
        </w:rPr>
        <w:t xml:space="preserve">Tulos</w:t>
      </w:r>
    </w:p>
    <w:p>
      <w:r>
        <w:t xml:space="preserve">Voit käyttää naapuruston wikiä osoitteen löytämiseen.</w:t>
      </w:r>
    </w:p>
    <w:p>
      <w:r>
        <w:rPr>
          <w:b/>
        </w:rPr>
        <w:t xml:space="preserve">Esimerkki 4.3304</w:t>
      </w:r>
    </w:p>
    <w:p>
      <w:r>
        <w:t xml:space="preserve">On paljon helpompaa romuttaa rakennus ylhäältä kuin alhaalta.</w:t>
      </w:r>
    </w:p>
    <w:p>
      <w:r>
        <w:rPr>
          <w:b/>
        </w:rPr>
        <w:t xml:space="preserve">Tulos</w:t>
      </w:r>
    </w:p>
    <w:p>
      <w:r>
        <w:t xml:space="preserve">On paljon helpompaa ajaa etappia ylhäältä kuin alhaalta.</w:t>
      </w:r>
    </w:p>
    <w:p>
      <w:r>
        <w:rPr>
          <w:b/>
        </w:rPr>
        <w:t xml:space="preserve">Tulos</w:t>
      </w:r>
    </w:p>
    <w:p>
      <w:r>
        <w:t xml:space="preserve">On paljon helpompaa romuttaa yhteys ylhäältä kuin solmusta.</w:t>
      </w:r>
    </w:p>
    <w:p>
      <w:r>
        <w:rPr>
          <w:b/>
        </w:rPr>
        <w:t xml:space="preserve">Tulos</w:t>
      </w:r>
    </w:p>
    <w:p>
      <w:r>
        <w:t xml:space="preserve">Rakennuksen romuttaminen ylhäältä käsin on aidosti helpompaa kuin alhaalta käsin.</w:t>
      </w:r>
    </w:p>
    <w:p>
      <w:r>
        <w:rPr>
          <w:b/>
        </w:rPr>
        <w:t xml:space="preserve">Tulos</w:t>
      </w:r>
    </w:p>
    <w:p>
      <w:r>
        <w:t xml:space="preserve">On paljon helpompaa romuttaa bussi ylhäältä kuin vatsasta.</w:t>
      </w:r>
    </w:p>
    <w:p>
      <w:r>
        <w:rPr>
          <w:b/>
        </w:rPr>
        <w:t xml:space="preserve">Esimerkki 4.3305</w:t>
      </w:r>
    </w:p>
    <w:p>
      <w:r>
        <w:t xml:space="preserve">Voit varastoida käsimatkatavaralaukun, jotta voit tuoda matkatavaroita lentokoneeseen.</w:t>
      </w:r>
    </w:p>
    <w:p>
      <w:r>
        <w:rPr>
          <w:b/>
        </w:rPr>
        <w:t xml:space="preserve">Tulos</w:t>
      </w:r>
    </w:p>
    <w:p>
      <w:r>
        <w:t xml:space="preserve">Voit käyttää käsimatkatavaralaukkua matkatavaroiden kuljettamiseen lentokoneeseen.</w:t>
      </w:r>
    </w:p>
    <w:p>
      <w:r>
        <w:rPr>
          <w:b/>
        </w:rPr>
        <w:t xml:space="preserve">Tulos</w:t>
      </w:r>
    </w:p>
    <w:p>
      <w:r>
        <w:t xml:space="preserve">Voit käyttää seinällä olevaa taulua matkatavaroiden ylittämiseen lentokoneeseen .</w:t>
      </w:r>
    </w:p>
    <w:p>
      <w:r>
        <w:rPr>
          <w:b/>
        </w:rPr>
        <w:t xml:space="preserve">Tulos</w:t>
      </w:r>
    </w:p>
    <w:p>
      <w:r>
        <w:t xml:space="preserve">Voit muoti käsimatkatavaralaukku tuoda matkatavaroita lentokoneeseen.</w:t>
      </w:r>
    </w:p>
    <w:p>
      <w:r>
        <w:rPr>
          <w:b/>
        </w:rPr>
        <w:t xml:space="preserve">Tulos</w:t>
      </w:r>
    </w:p>
    <w:p>
      <w:r>
        <w:t xml:space="preserve">Voit kaksinkertaistaa käsimatkatavaralaukun, jotta voit tuoda matkatavaroita lentokoneeseen.</w:t>
      </w:r>
    </w:p>
    <w:p>
      <w:r>
        <w:rPr>
          <w:b/>
        </w:rPr>
        <w:t xml:space="preserve">Esimerkki 4.3306</w:t>
      </w:r>
    </w:p>
    <w:p>
      <w:r>
        <w:t xml:space="preserve">Hain voi löytää jokien varsilta.</w:t>
      </w:r>
    </w:p>
    <w:p>
      <w:r>
        <w:rPr>
          <w:b/>
        </w:rPr>
        <w:t xml:space="preserve">Tulos</w:t>
      </w:r>
    </w:p>
    <w:p>
      <w:r>
        <w:t xml:space="preserve">Turisteista löytyisi hai.</w:t>
      </w:r>
    </w:p>
    <w:p>
      <w:r>
        <w:rPr>
          <w:b/>
        </w:rPr>
        <w:t xml:space="preserve">Tulos</w:t>
      </w:r>
    </w:p>
    <w:p>
      <w:r>
        <w:t xml:space="preserve">Matkailijoiden määrä pysähtyisi .</w:t>
      </w:r>
    </w:p>
    <w:p>
      <w:r>
        <w:rPr>
          <w:b/>
        </w:rPr>
        <w:t xml:space="preserve">Tulos</w:t>
      </w:r>
    </w:p>
    <w:p>
      <w:r>
        <w:t xml:space="preserve">Oletat, että sinulla on tausta matkailijoista .</w:t>
      </w:r>
    </w:p>
    <w:p>
      <w:r>
        <w:rPr>
          <w:b/>
        </w:rPr>
        <w:t xml:space="preserve">Tulos</w:t>
      </w:r>
    </w:p>
    <w:p>
      <w:r>
        <w:t xml:space="preserve">Olisit noin kävellä turisteja .</w:t>
      </w:r>
    </w:p>
    <w:p>
      <w:r>
        <w:rPr>
          <w:b/>
        </w:rPr>
        <w:t xml:space="preserve">Esimerkki 4.3307</w:t>
      </w:r>
    </w:p>
    <w:p>
      <w:r>
        <w:t xml:space="preserve">Maksu veneeseen menemisestä on se, että unohdat jälkesi .</w:t>
      </w:r>
    </w:p>
    <w:p>
      <w:r>
        <w:rPr>
          <w:b/>
        </w:rPr>
        <w:t xml:space="preserve">Tulos</w:t>
      </w:r>
    </w:p>
    <w:p>
      <w:r>
        <w:t xml:space="preserve">Elokuvissa käymisellä on se vaikutus, että estät murheesi .</w:t>
      </w:r>
    </w:p>
    <w:p>
      <w:r>
        <w:rPr>
          <w:b/>
        </w:rPr>
        <w:t xml:space="preserve">Tulos</w:t>
      </w:r>
    </w:p>
    <w:p>
      <w:r>
        <w:t xml:space="preserve">Elokuvaan menemisen vaikutus on se, että epäonnistut opettajissasi .</w:t>
      </w:r>
    </w:p>
    <w:p>
      <w:r>
        <w:rPr>
          <w:b/>
        </w:rPr>
        <w:t xml:space="preserve">Tulos</w:t>
      </w:r>
    </w:p>
    <w:p>
      <w:r>
        <w:t xml:space="preserve">Hiustenleikkaukseen menemisen yllätys on se, että unohdat jalkasi .</w:t>
      </w:r>
    </w:p>
    <w:p>
      <w:r>
        <w:rPr>
          <w:b/>
        </w:rPr>
        <w:t xml:space="preserve">Tulos</w:t>
      </w:r>
    </w:p>
    <w:p>
      <w:r>
        <w:t xml:space="preserve">Elokuvissa käymällä unohdat murheesi.</w:t>
      </w:r>
    </w:p>
    <w:p>
      <w:r>
        <w:rPr>
          <w:b/>
        </w:rPr>
        <w:t xml:space="preserve">Esimerkki 4.3308</w:t>
      </w:r>
    </w:p>
    <w:p>
      <w:r>
        <w:t xml:space="preserve">Heräisit aamulla, koska haluat ruokkia kanisi.</w:t>
      </w:r>
    </w:p>
    <w:p>
      <w:r>
        <w:rPr>
          <w:b/>
        </w:rPr>
        <w:t xml:space="preserve">Tulos</w:t>
      </w:r>
    </w:p>
    <w:p>
      <w:r>
        <w:t xml:space="preserve">Heräisitte hautausmaalla, koska haluatte ruokkia karhunne .</w:t>
      </w:r>
    </w:p>
    <w:p>
      <w:r>
        <w:rPr>
          <w:b/>
        </w:rPr>
        <w:t xml:space="preserve">Tulos</w:t>
      </w:r>
    </w:p>
    <w:p>
      <w:r>
        <w:t xml:space="preserve">Heräisit laboratoriossa, koska haluat ruokkia vasikoita .</w:t>
      </w:r>
    </w:p>
    <w:p>
      <w:r>
        <w:rPr>
          <w:b/>
        </w:rPr>
        <w:t xml:space="preserve">Tulos</w:t>
      </w:r>
    </w:p>
    <w:p>
      <w:r>
        <w:t xml:space="preserve">Heräisitte auringonnousuun, koska haluatte ruokkia tarpeenne .</w:t>
      </w:r>
    </w:p>
    <w:p>
      <w:r>
        <w:rPr>
          <w:b/>
        </w:rPr>
        <w:t xml:space="preserve">Tulos</w:t>
      </w:r>
    </w:p>
    <w:p>
      <w:r>
        <w:t xml:space="preserve">Heräisit aamulla, koska haluat ruokkia vieraasi .</w:t>
      </w:r>
    </w:p>
    <w:p>
      <w:r>
        <w:rPr>
          <w:b/>
        </w:rPr>
        <w:t xml:space="preserve">Esimerkki 4.3309</w:t>
      </w:r>
    </w:p>
    <w:p>
      <w:r>
        <w:t xml:space="preserve">Musiikin tila lähettäisi sinut muuttamaan yhteiskuntaa .</w:t>
      </w:r>
    </w:p>
    <w:p>
      <w:r>
        <w:rPr>
          <w:b/>
        </w:rPr>
        <w:t xml:space="preserve">Tulos</w:t>
      </w:r>
    </w:p>
    <w:p>
      <w:r>
        <w:t xml:space="preserve">Maailman kasvot vaatisivat teitä uskomaan yhteiskunnan muuttamiseen .</w:t>
      </w:r>
    </w:p>
    <w:p>
      <w:r>
        <w:rPr>
          <w:b/>
        </w:rPr>
        <w:t xml:space="preserve">Tulos</w:t>
      </w:r>
    </w:p>
    <w:p>
      <w:r>
        <w:t xml:space="preserve">Metsän tila palkitsisi sinun täytyy muuttaa yhteiskuntaa .</w:t>
      </w:r>
    </w:p>
    <w:p>
      <w:r>
        <w:rPr>
          <w:b/>
        </w:rPr>
        <w:t xml:space="preserve">Tulos</w:t>
      </w:r>
    </w:p>
    <w:p>
      <w:r>
        <w:t xml:space="preserve">Maailman tila saisi sinut haluamaan muuttaa yhteiskuntaa.</w:t>
      </w:r>
    </w:p>
    <w:p>
      <w:r>
        <w:rPr>
          <w:b/>
        </w:rPr>
        <w:t xml:space="preserve">Tulos</w:t>
      </w:r>
    </w:p>
    <w:p>
      <w:r>
        <w:t xml:space="preserve">Maailman filosofia toivoisi, että menisit muuttamaan yhteiskuntaa .</w:t>
      </w:r>
    </w:p>
    <w:p>
      <w:r>
        <w:rPr>
          <w:b/>
        </w:rPr>
        <w:t xml:space="preserve">Esimerkki 4.3310</w:t>
      </w:r>
    </w:p>
    <w:p>
      <w:r>
        <w:t xml:space="preserve">Jos haluat pestä tavarasi, käytä saippuaa ja vettä .</w:t>
      </w:r>
    </w:p>
    <w:p>
      <w:r>
        <w:rPr>
          <w:b/>
        </w:rPr>
        <w:t xml:space="preserve">Tulos</w:t>
      </w:r>
    </w:p>
    <w:p>
      <w:r>
        <w:t xml:space="preserve">Jos haluat pestä luusi, sinun pitäisi nauttia saippuaa ja vettä .</w:t>
      </w:r>
    </w:p>
    <w:p>
      <w:r>
        <w:rPr>
          <w:b/>
        </w:rPr>
        <w:t xml:space="preserve">Tulos</w:t>
      </w:r>
    </w:p>
    <w:p>
      <w:r>
        <w:t xml:space="preserve">Jos haluat pestä kätesi, käytä saippuaa ja vettä.</w:t>
      </w:r>
    </w:p>
    <w:p>
      <w:r>
        <w:rPr>
          <w:b/>
        </w:rPr>
        <w:t xml:space="preserve">Tulos</w:t>
      </w:r>
    </w:p>
    <w:p>
      <w:r>
        <w:t xml:space="preserve">Jos haluat tarkistaa kätesi, sinun pitäisi säätää saippuaa ja vettä .</w:t>
      </w:r>
    </w:p>
    <w:p>
      <w:r>
        <w:rPr>
          <w:b/>
        </w:rPr>
        <w:t xml:space="preserve">Tulos</w:t>
      </w:r>
    </w:p>
    <w:p>
      <w:r>
        <w:t xml:space="preserve">Jos haluat pelastaa kätesi, sinun pitäisi kierrättää saippuaa ja vettä .</w:t>
      </w:r>
    </w:p>
    <w:p>
      <w:r>
        <w:rPr>
          <w:b/>
        </w:rPr>
        <w:t xml:space="preserve">Esimerkki 4.3311</w:t>
      </w:r>
    </w:p>
    <w:p>
      <w:r>
        <w:t xml:space="preserve">Käyttäisit televisiota, koska haluat huoneeseen tv .</w:t>
      </w:r>
    </w:p>
    <w:p>
      <w:r>
        <w:rPr>
          <w:b/>
        </w:rPr>
        <w:t xml:space="preserve">Tulos</w:t>
      </w:r>
    </w:p>
    <w:p>
      <w:r>
        <w:t xml:space="preserve">Käytät televisiota, koska haluat katsoa televisiota.</w:t>
      </w:r>
    </w:p>
    <w:p>
      <w:r>
        <w:rPr>
          <w:b/>
        </w:rPr>
        <w:t xml:space="preserve">Tulos</w:t>
      </w:r>
    </w:p>
    <w:p>
      <w:r>
        <w:t xml:space="preserve">Sinä istuisit televisiossa, koska sinä syöt katsella televisiota .</w:t>
      </w:r>
    </w:p>
    <w:p>
      <w:r>
        <w:rPr>
          <w:b/>
        </w:rPr>
        <w:t xml:space="preserve">Tulos</w:t>
      </w:r>
    </w:p>
    <w:p>
      <w:r>
        <w:t xml:space="preserve">Sytyttäisit television, koska haluat suoratoistotelevision .</w:t>
      </w:r>
    </w:p>
    <w:p>
      <w:r>
        <w:rPr>
          <w:b/>
        </w:rPr>
        <w:t xml:space="preserve">Tulos</w:t>
      </w:r>
    </w:p>
    <w:p>
      <w:r>
        <w:t xml:space="preserve">Suosittelisit televisiota, koska haluat lifestyle-tv:n .</w:t>
      </w:r>
    </w:p>
    <w:p>
      <w:r>
        <w:rPr>
          <w:b/>
        </w:rPr>
        <w:t xml:space="preserve">Esimerkki 4.3312</w:t>
      </w:r>
    </w:p>
    <w:p>
      <w:r>
        <w:t xml:space="preserve">Jotkut maanviljelijät odottavat lasten kasvavan nopeasti .</w:t>
      </w:r>
    </w:p>
    <w:p>
      <w:r>
        <w:rPr>
          <w:b/>
        </w:rPr>
        <w:t xml:space="preserve">Tulos</w:t>
      </w:r>
    </w:p>
    <w:p>
      <w:r>
        <w:t xml:space="preserve">Jotkut päättäjät odottavat lasten kasvavan nopeasti .</w:t>
      </w:r>
    </w:p>
    <w:p>
      <w:r>
        <w:rPr>
          <w:b/>
        </w:rPr>
        <w:t xml:space="preserve">Tulos</w:t>
      </w:r>
    </w:p>
    <w:p>
      <w:r>
        <w:t xml:space="preserve">Jotkut odottavat lasten kasvavan nopeasti .</w:t>
      </w:r>
    </w:p>
    <w:p>
      <w:r>
        <w:rPr>
          <w:b/>
        </w:rPr>
        <w:t xml:space="preserve">Tulos</w:t>
      </w:r>
    </w:p>
    <w:p>
      <w:r>
        <w:t xml:space="preserve">Joissakin kulttuureissa lasten odotetaan kasvavan nopeasti.</w:t>
      </w:r>
    </w:p>
    <w:p>
      <w:r>
        <w:rPr>
          <w:b/>
        </w:rPr>
        <w:t xml:space="preserve">Tulos</w:t>
      </w:r>
    </w:p>
    <w:p>
      <w:r>
        <w:t xml:space="preserve">Joissakin kaupungeissa odotetaan lasten kasvavan nopeasti .</w:t>
      </w:r>
    </w:p>
    <w:p>
      <w:r>
        <w:rPr>
          <w:b/>
        </w:rPr>
        <w:t xml:space="preserve">Esimerkki 4.3313</w:t>
      </w:r>
    </w:p>
    <w:p>
      <w:r>
        <w:t xml:space="preserve">Kynsi maalasi kasvot .</w:t>
      </w:r>
    </w:p>
    <w:p>
      <w:r>
        <w:rPr>
          <w:b/>
        </w:rPr>
        <w:t xml:space="preserve">Tulos</w:t>
      </w:r>
    </w:p>
    <w:p>
      <w:r>
        <w:t xml:space="preserve">Opettaja opetti kielioppia .</w:t>
      </w:r>
    </w:p>
    <w:p>
      <w:r>
        <w:rPr>
          <w:b/>
        </w:rPr>
        <w:t xml:space="preserve">Tulos</w:t>
      </w:r>
    </w:p>
    <w:p>
      <w:r>
        <w:t xml:space="preserve">Peili maalasi kuvan .</w:t>
      </w:r>
    </w:p>
    <w:p>
      <w:r>
        <w:rPr>
          <w:b/>
        </w:rPr>
        <w:t xml:space="preserve">Tulos</w:t>
      </w:r>
    </w:p>
    <w:p>
      <w:r>
        <w:t xml:space="preserve">Käyttäjä maalasi peuran .</w:t>
      </w:r>
    </w:p>
    <w:p>
      <w:r>
        <w:rPr>
          <w:b/>
        </w:rPr>
        <w:t xml:space="preserve">Tulos</w:t>
      </w:r>
    </w:p>
    <w:p>
      <w:r>
        <w:t xml:space="preserve">Opettaja maalasi kuvan.</w:t>
      </w:r>
    </w:p>
    <w:p>
      <w:r>
        <w:rPr>
          <w:b/>
        </w:rPr>
        <w:t xml:space="preserve">Esimerkki 4.3314</w:t>
      </w:r>
    </w:p>
    <w:p>
      <w:r>
        <w:t xml:space="preserve">Voit ladata säikeen päästäksesi töihin .</w:t>
      </w:r>
    </w:p>
    <w:p>
      <w:r>
        <w:rPr>
          <w:b/>
        </w:rPr>
        <w:t xml:space="preserve">Tulos</w:t>
      </w:r>
    </w:p>
    <w:p>
      <w:r>
        <w:t xml:space="preserve">Voit mennä töihin bussilla.</w:t>
      </w:r>
    </w:p>
    <w:p>
      <w:r>
        <w:rPr>
          <w:b/>
        </w:rPr>
        <w:t xml:space="preserve">Tulos</w:t>
      </w:r>
    </w:p>
    <w:p>
      <w:r>
        <w:t xml:space="preserve">Voit käyttää kuormaajaa epäonnistua työssä .</w:t>
      </w:r>
    </w:p>
    <w:p>
      <w:r>
        <w:rPr>
          <w:b/>
        </w:rPr>
        <w:t xml:space="preserve">Tulos</w:t>
      </w:r>
    </w:p>
    <w:p>
      <w:r>
        <w:t xml:space="preserve">Voit muokata maskia päästäksesi töihin .</w:t>
      </w:r>
    </w:p>
    <w:p>
      <w:r>
        <w:rPr>
          <w:b/>
        </w:rPr>
        <w:t xml:space="preserve">Tulos</w:t>
      </w:r>
    </w:p>
    <w:p>
      <w:r>
        <w:t xml:space="preserve">Voit käyttää URL-osoitetta siirtyäksesi GET .</w:t>
      </w:r>
    </w:p>
    <w:p>
      <w:r>
        <w:rPr>
          <w:b/>
        </w:rPr>
        <w:t xml:space="preserve">Esimerkki 4.3315</w:t>
      </w:r>
    </w:p>
    <w:p>
      <w:r>
        <w:t xml:space="preserve">Monet moottorit tarvitsevat työntövoimaa toimiakseen moitteettomasti.</w:t>
      </w:r>
    </w:p>
    <w:p>
      <w:r>
        <w:rPr>
          <w:b/>
        </w:rPr>
        <w:t xml:space="preserve">Tulos</w:t>
      </w:r>
    </w:p>
    <w:p>
      <w:r>
        <w:t xml:space="preserve">Monet kansakunnat tarvitsevat öljyä täyttääkseen sujuvasti .</w:t>
      </w:r>
    </w:p>
    <w:p>
      <w:r>
        <w:rPr>
          <w:b/>
        </w:rPr>
        <w:t xml:space="preserve">Tulos</w:t>
      </w:r>
    </w:p>
    <w:p>
      <w:r>
        <w:t xml:space="preserve">Monet generaattorit tarvitsevat öljyä tehdäkseen sujuvasti .</w:t>
      </w:r>
    </w:p>
    <w:p>
      <w:r>
        <w:rPr>
          <w:b/>
        </w:rPr>
        <w:t xml:space="preserve">Tulos</w:t>
      </w:r>
    </w:p>
    <w:p>
      <w:r>
        <w:t xml:space="preserve">Monet moottorit tarvitsevat öljyä toimiakseen moitteettomasti.</w:t>
      </w:r>
    </w:p>
    <w:p>
      <w:r>
        <w:rPr>
          <w:b/>
        </w:rPr>
        <w:t xml:space="preserve">Tulos</w:t>
      </w:r>
    </w:p>
    <w:p>
      <w:r>
        <w:t xml:space="preserve">Monet ominaisuudet on aktivoitava, jotta yhdistyminen sujuu .</w:t>
      </w:r>
    </w:p>
    <w:p>
      <w:r>
        <w:rPr>
          <w:b/>
        </w:rPr>
        <w:t xml:space="preserve">Esimerkki 4.3316</w:t>
      </w:r>
    </w:p>
    <w:p>
      <w:r>
        <w:t xml:space="preserve">Sinua nolottaa löytää herrasmies isossa tuolissa .</w:t>
      </w:r>
    </w:p>
    <w:p>
      <w:r>
        <w:rPr>
          <w:b/>
        </w:rPr>
        <w:t xml:space="preserve">Tulos</w:t>
      </w:r>
    </w:p>
    <w:p>
      <w:r>
        <w:t xml:space="preserve">Olet todennäköisesti syödä herrasmies isossa talossa .</w:t>
      </w:r>
    </w:p>
    <w:p>
      <w:r>
        <w:rPr>
          <w:b/>
        </w:rPr>
        <w:t xml:space="preserve">Tulos</w:t>
      </w:r>
    </w:p>
    <w:p>
      <w:r>
        <w:t xml:space="preserve">Edustat todennäköisesti herrasmiestä suuressa talossa .</w:t>
      </w:r>
    </w:p>
    <w:p>
      <w:r>
        <w:rPr>
          <w:b/>
        </w:rPr>
        <w:t xml:space="preserve">Tulos</w:t>
      </w:r>
    </w:p>
    <w:p>
      <w:r>
        <w:t xml:space="preserve">Suuressa talossa on todennäköisesti herrasmies.</w:t>
      </w:r>
    </w:p>
    <w:p>
      <w:r>
        <w:rPr>
          <w:b/>
        </w:rPr>
        <w:t xml:space="preserve">Tulos</w:t>
      </w:r>
    </w:p>
    <w:p>
      <w:r>
        <w:t xml:space="preserve">Olet todennäköisesti herättää herrasmiehen isossa talossa .</w:t>
      </w:r>
    </w:p>
    <w:p>
      <w:r>
        <w:rPr>
          <w:b/>
        </w:rPr>
        <w:t xml:space="preserve">Esimerkki 4.3317</w:t>
      </w:r>
    </w:p>
    <w:p>
      <w:r>
        <w:t xml:space="preserve">Voit lähettää lautapelin, joka vapauttaa lapset.</w:t>
      </w:r>
    </w:p>
    <w:p>
      <w:r>
        <w:rPr>
          <w:b/>
        </w:rPr>
        <w:t xml:space="preserve">Tulos</w:t>
      </w:r>
    </w:p>
    <w:p>
      <w:r>
        <w:t xml:space="preserve">Voit sijoittaa rauhan teko lievittää lasten miehitetty .</w:t>
      </w:r>
    </w:p>
    <w:p>
      <w:r>
        <w:rPr>
          <w:b/>
        </w:rPr>
        <w:t xml:space="preserve">Tulos</w:t>
      </w:r>
    </w:p>
    <w:p>
      <w:r>
        <w:t xml:space="preserve">Voit ajaa penkki kellua välttää lasten miehitetty .</w:t>
      </w:r>
    </w:p>
    <w:p>
      <w:r>
        <w:rPr>
          <w:b/>
        </w:rPr>
        <w:t xml:space="preserve">Tulos</w:t>
      </w:r>
    </w:p>
    <w:p>
      <w:r>
        <w:t xml:space="preserve">Voit käyttää lautapeliä lasten ajanvietteeksi.</w:t>
      </w:r>
    </w:p>
    <w:p>
      <w:r>
        <w:rPr>
          <w:b/>
        </w:rPr>
        <w:t xml:space="preserve">Tulos</w:t>
      </w:r>
    </w:p>
    <w:p>
      <w:r>
        <w:t xml:space="preserve">Voit lahjoittaa lautapelin, joka virkistää lapsia.</w:t>
      </w:r>
    </w:p>
    <w:p>
      <w:r>
        <w:rPr>
          <w:b/>
        </w:rPr>
        <w:t xml:space="preserve">Esimerkki 4.3318</w:t>
      </w:r>
    </w:p>
    <w:p>
      <w:r>
        <w:t xml:space="preserve">Löydät todennäköisesti parisuhteen kasvattajalta .</w:t>
      </w:r>
    </w:p>
    <w:p>
      <w:r>
        <w:rPr>
          <w:b/>
        </w:rPr>
        <w:t xml:space="preserve">Tulos</w:t>
      </w:r>
    </w:p>
    <w:p>
      <w:r>
        <w:t xml:space="preserve">Löydät todennäköisesti sotilaan yön yli .</w:t>
      </w:r>
    </w:p>
    <w:p>
      <w:r>
        <w:rPr>
          <w:b/>
        </w:rPr>
        <w:t xml:space="preserve">Tulos</w:t>
      </w:r>
    </w:p>
    <w:p>
      <w:r>
        <w:t xml:space="preserve">Löydät todennäköisesti sotilaan oranssissa .</w:t>
      </w:r>
    </w:p>
    <w:p>
      <w:r>
        <w:rPr>
          <w:b/>
        </w:rPr>
        <w:t xml:space="preserve">Tulos</w:t>
      </w:r>
    </w:p>
    <w:p>
      <w:r>
        <w:t xml:space="preserve">Todennäköisesti löydät sotilaan saattueesta .</w:t>
      </w:r>
    </w:p>
    <w:p>
      <w:r>
        <w:rPr>
          <w:b/>
        </w:rPr>
        <w:t xml:space="preserve">Tulos</w:t>
      </w:r>
    </w:p>
    <w:p>
      <w:r>
        <w:t xml:space="preserve">Löydät todennäköisesti sotilaan armeijasta.</w:t>
      </w:r>
    </w:p>
    <w:p>
      <w:r>
        <w:rPr>
          <w:b/>
        </w:rPr>
        <w:t xml:space="preserve">Esimerkki 4.3319</w:t>
      </w:r>
    </w:p>
    <w:p>
      <w:r>
        <w:t xml:space="preserve">Olet taipuvainen löytämään matkalipun lähtö- ja saapumisaikojen liikkeeseenlaskija .</w:t>
      </w:r>
    </w:p>
    <w:p>
      <w:r>
        <w:rPr>
          <w:b/>
        </w:rPr>
        <w:t xml:space="preserve">Tulos</w:t>
      </w:r>
    </w:p>
    <w:p>
      <w:r>
        <w:t xml:space="preserve">Voit todennäköisesti leikata voittokupongin kadulla w .</w:t>
      </w:r>
    </w:p>
    <w:p>
      <w:r>
        <w:rPr>
          <w:b/>
        </w:rPr>
        <w:t xml:space="preserve">Tulos</w:t>
      </w:r>
    </w:p>
    <w:p>
      <w:r>
        <w:t xml:space="preserve">Pelaat todennäköisesti matkustajarobottia lentävässä mallissa.</w:t>
      </w:r>
    </w:p>
    <w:p>
      <w:r>
        <w:rPr>
          <w:b/>
        </w:rPr>
        <w:t xml:space="preserve">Tulos</w:t>
      </w:r>
    </w:p>
    <w:p>
      <w:r>
        <w:t xml:space="preserve">Matkalippu löytyy todennäköisesti rautatieasemalta.</w:t>
      </w:r>
    </w:p>
    <w:p>
      <w:r>
        <w:rPr>
          <w:b/>
        </w:rPr>
        <w:t xml:space="preserve">Tulos</w:t>
      </w:r>
    </w:p>
    <w:p>
      <w:r>
        <w:t xml:space="preserve">Edustat todennäköisesti matkustajatoimijaa oikeussalin tasolla .</w:t>
      </w:r>
    </w:p>
    <w:p>
      <w:r>
        <w:rPr>
          <w:b/>
        </w:rPr>
        <w:t xml:space="preserve">Esimerkki 4.3320</w:t>
      </w:r>
    </w:p>
    <w:p>
      <w:r>
        <w:t xml:space="preserve">Jos haluat mennä rannalle, sinun pitäisi ottaa autosi .</w:t>
      </w:r>
    </w:p>
    <w:p>
      <w:r>
        <w:rPr>
          <w:b/>
        </w:rPr>
        <w:t xml:space="preserve">Tulos</w:t>
      </w:r>
    </w:p>
    <w:p>
      <w:r>
        <w:t xml:space="preserve">Jos haluat tavata markkinoille, sinun pitäisi ottaa autosi .</w:t>
      </w:r>
    </w:p>
    <w:p>
      <w:r>
        <w:rPr>
          <w:b/>
        </w:rPr>
        <w:t xml:space="preserve">Tulos</w:t>
      </w:r>
    </w:p>
    <w:p>
      <w:r>
        <w:t xml:space="preserve">Jos haluat mennä toimistoon, sinun pitäisi ottaa autosi .</w:t>
      </w:r>
    </w:p>
    <w:p>
      <w:r>
        <w:rPr>
          <w:b/>
        </w:rPr>
        <w:t xml:space="preserve">Tulos</w:t>
      </w:r>
    </w:p>
    <w:p>
      <w:r>
        <w:t xml:space="preserve">Jos haluat mennä päiväkotiin, niin sinun pitäisi lähettää sähköpostia henkilölle .</w:t>
      </w:r>
    </w:p>
    <w:p>
      <w:r>
        <w:rPr>
          <w:b/>
        </w:rPr>
        <w:t xml:space="preserve">Tulos</w:t>
      </w:r>
    </w:p>
    <w:p>
      <w:r>
        <w:t xml:space="preserve">Jos haluat mennä torille, ota auto mukaan.</w:t>
      </w:r>
    </w:p>
    <w:p>
      <w:r>
        <w:rPr>
          <w:b/>
        </w:rPr>
        <w:t xml:space="preserve">Esimerkki 4.3321</w:t>
      </w:r>
    </w:p>
    <w:p>
      <w:r>
        <w:t xml:space="preserve">Kehitymme yhteiskunnassa, jossa ruokaa pidetään yllä .</w:t>
      </w:r>
    </w:p>
    <w:p>
      <w:r>
        <w:rPr>
          <w:b/>
        </w:rPr>
        <w:t xml:space="preserve">Tulos</w:t>
      </w:r>
    </w:p>
    <w:p>
      <w:r>
        <w:t xml:space="preserve">Asumme hotellissa, jossa ruoka on lukkojen takana .</w:t>
      </w:r>
    </w:p>
    <w:p>
      <w:r>
        <w:rPr>
          <w:b/>
        </w:rPr>
        <w:t xml:space="preserve">Tulos</w:t>
      </w:r>
    </w:p>
    <w:p>
      <w:r>
        <w:t xml:space="preserve">Koulutamme yhteiskunnassa, jossa ruoka on lukkojen takana .</w:t>
      </w:r>
    </w:p>
    <w:p>
      <w:r>
        <w:rPr>
          <w:b/>
        </w:rPr>
        <w:t xml:space="preserve">Tulos</w:t>
      </w:r>
    </w:p>
    <w:p>
      <w:r>
        <w:t xml:space="preserve">Elämme yhteiskunnassa, jossa ruoka on lukkojen takana.</w:t>
      </w:r>
    </w:p>
    <w:p>
      <w:r>
        <w:rPr>
          <w:b/>
        </w:rPr>
        <w:t xml:space="preserve">Tulos</w:t>
      </w:r>
    </w:p>
    <w:p>
      <w:r>
        <w:t xml:space="preserve">Selviydymme yhteiskunnassa, jossa ruoka on lukkojen takana .</w:t>
      </w:r>
    </w:p>
    <w:p>
      <w:r>
        <w:rPr>
          <w:b/>
        </w:rPr>
        <w:t xml:space="preserve">Esimerkki 4.3322</w:t>
      </w:r>
    </w:p>
    <w:p>
      <w:r>
        <w:t xml:space="preserve">Ikkuna on holvin peittämä aukko palkissa tai jalustassa.</w:t>
      </w:r>
    </w:p>
    <w:p>
      <w:r>
        <w:rPr>
          <w:b/>
        </w:rPr>
        <w:t xml:space="preserve">Tulos</w:t>
      </w:r>
    </w:p>
    <w:p>
      <w:r>
        <w:t xml:space="preserve">Ikkuna on sisäänvedettävä - katettu aukko rakennuksessa tai ajoneuvossa .</w:t>
      </w:r>
    </w:p>
    <w:p>
      <w:r>
        <w:rPr>
          <w:b/>
        </w:rPr>
        <w:t xml:space="preserve">Tulos</w:t>
      </w:r>
    </w:p>
    <w:p>
      <w:r>
        <w:t xml:space="preserve">Ikkuna on lasilla päällystetty aukko seinässä tai ajoneuvossa.</w:t>
      </w:r>
    </w:p>
    <w:p>
      <w:r>
        <w:rPr>
          <w:b/>
        </w:rPr>
        <w:t xml:space="preserve">Tulos</w:t>
      </w:r>
    </w:p>
    <w:p>
      <w:r>
        <w:t xml:space="preserve">Ikkuna on lasilla suojattu aukko seinässä tai ajoneuvossa.</w:t>
      </w:r>
    </w:p>
    <w:p>
      <w:r>
        <w:rPr>
          <w:b/>
        </w:rPr>
        <w:t xml:space="preserve">Tulos</w:t>
      </w:r>
    </w:p>
    <w:p>
      <w:r>
        <w:t xml:space="preserve">Avain on peitetty aukko seinässä tai ajoneuvossa .</w:t>
      </w:r>
    </w:p>
    <w:p>
      <w:r>
        <w:rPr>
          <w:b/>
        </w:rPr>
        <w:t xml:space="preserve">Esimerkki 4.3323</w:t>
      </w:r>
    </w:p>
    <w:p>
      <w:r>
        <w:t xml:space="preserve">Maksuluokka on luottokorttilaskujen välttämiseksi .</w:t>
      </w:r>
    </w:p>
    <w:p>
      <w:r>
        <w:rPr>
          <w:b/>
        </w:rPr>
        <w:t xml:space="preserve">Tulos</w:t>
      </w:r>
    </w:p>
    <w:p>
      <w:r>
        <w:t xml:space="preserve">E-kirjan maksaminen on inc ip -laskujen välttämistä varten .</w:t>
      </w:r>
    </w:p>
    <w:p>
      <w:r>
        <w:rPr>
          <w:b/>
        </w:rPr>
        <w:t xml:space="preserve">Tulos</w:t>
      </w:r>
    </w:p>
    <w:p>
      <w:r>
        <w:t xml:space="preserve">Maksaminen etusijalla on luottokorttilaskujen välttäminen .</w:t>
      </w:r>
    </w:p>
    <w:p>
      <w:r>
        <w:rPr>
          <w:b/>
        </w:rPr>
        <w:t xml:space="preserve">Tulos</w:t>
      </w:r>
    </w:p>
    <w:p>
      <w:r>
        <w:t xml:space="preserve">Maksava työ on luottokorttilaskujen välttämistä varten .</w:t>
      </w:r>
    </w:p>
    <w:p>
      <w:r>
        <w:rPr>
          <w:b/>
        </w:rPr>
        <w:t xml:space="preserve">Tulos</w:t>
      </w:r>
    </w:p>
    <w:p>
      <w:r>
        <w:t xml:space="preserve">Käteisellä maksaminen on luottokorttilaskujen välttämistä varten.</w:t>
      </w:r>
    </w:p>
    <w:p>
      <w:r>
        <w:rPr>
          <w:b/>
        </w:rPr>
        <w:t xml:space="preserve">Esimerkki 4.3324</w:t>
      </w:r>
    </w:p>
    <w:p>
      <w:r>
        <w:t xml:space="preserve">Sinä tapahtuisi laboratoriossa, koska haluat kokea erilaista kulttuuria .</w:t>
      </w:r>
    </w:p>
    <w:p>
      <w:r>
        <w:rPr>
          <w:b/>
        </w:rPr>
        <w:t xml:space="preserve">Tulos</w:t>
      </w:r>
    </w:p>
    <w:p>
      <w:r>
        <w:t xml:space="preserve">Elokuviin mennään, koska halutaan kokea erilainen kulttuuri.</w:t>
      </w:r>
    </w:p>
    <w:p>
      <w:r>
        <w:rPr>
          <w:b/>
        </w:rPr>
        <w:t xml:space="preserve">Tulos</w:t>
      </w:r>
    </w:p>
    <w:p>
      <w:r>
        <w:t xml:space="preserve">Ottaisit elokuvan, koska haluat tutustua erilaiseen kulttuuriin .</w:t>
      </w:r>
    </w:p>
    <w:p>
      <w:r>
        <w:rPr>
          <w:b/>
        </w:rPr>
        <w:t xml:space="preserve">Tulos</w:t>
      </w:r>
    </w:p>
    <w:p>
      <w:r>
        <w:t xml:space="preserve">Ottaisitte valtion, koska haluatte sisällyttää siihen erilaisen kulttuurin .</w:t>
      </w:r>
    </w:p>
    <w:p>
      <w:r>
        <w:rPr>
          <w:b/>
        </w:rPr>
        <w:t xml:space="preserve">Tulos</w:t>
      </w:r>
    </w:p>
    <w:p>
      <w:r>
        <w:t xml:space="preserve">Seisoisit kaupungissa, koska haluat kokea erilaisen kulttuurin .</w:t>
      </w:r>
    </w:p>
    <w:p>
      <w:r>
        <w:rPr>
          <w:b/>
        </w:rPr>
        <w:t xml:space="preserve">Esimerkki 4.3325</w:t>
      </w:r>
    </w:p>
    <w:p>
      <w:r>
        <w:t xml:space="preserve">Olet todennäköisesti haistaa pyyhkeen ympärillä kylpyhuoneessa .</w:t>
      </w:r>
    </w:p>
    <w:p>
      <w:r>
        <w:rPr>
          <w:b/>
        </w:rPr>
        <w:t xml:space="preserve">Tulos</w:t>
      </w:r>
    </w:p>
    <w:p>
      <w:r>
        <w:t xml:space="preserve">Olet todennäköisesti heitti pyyhkeen ympäri kylpyhuoneessa .</w:t>
      </w:r>
    </w:p>
    <w:p>
      <w:r>
        <w:rPr>
          <w:b/>
        </w:rPr>
        <w:t xml:space="preserve">Tulos</w:t>
      </w:r>
    </w:p>
    <w:p>
      <w:r>
        <w:t xml:space="preserve">Kylpyhuoneesta löytyy todennäköisesti pyyhe.</w:t>
      </w:r>
    </w:p>
    <w:p>
      <w:r>
        <w:rPr>
          <w:b/>
        </w:rPr>
        <w:t xml:space="preserve">Tulos</w:t>
      </w:r>
    </w:p>
    <w:p>
      <w:r>
        <w:t xml:space="preserve">Olet todennäköisesti painia paketti ympäri kylpyhuoneessa .</w:t>
      </w:r>
    </w:p>
    <w:p>
      <w:r>
        <w:rPr>
          <w:b/>
        </w:rPr>
        <w:t xml:space="preserve">Tulos</w:t>
      </w:r>
    </w:p>
    <w:p>
      <w:r>
        <w:t xml:space="preserve">Olet todennäköisesti liikkua potilaan ympäri kylpyhuoneessa .</w:t>
      </w:r>
    </w:p>
    <w:p>
      <w:r>
        <w:rPr>
          <w:b/>
        </w:rPr>
        <w:t xml:space="preserve">Esimerkki 4.3326</w:t>
      </w:r>
    </w:p>
    <w:p>
      <w:r>
        <w:t xml:space="preserve">Voit kuten aina löytää kirjaston yliopiston kanavalla.</w:t>
      </w:r>
    </w:p>
    <w:p>
      <w:r>
        <w:rPr>
          <w:b/>
        </w:rPr>
        <w:t xml:space="preserve">Tulos</w:t>
      </w:r>
    </w:p>
    <w:p>
      <w:r>
        <w:t xml:space="preserve">Voit ulos aina löytää kirjaston jatko kampuksella.</w:t>
      </w:r>
    </w:p>
    <w:p>
      <w:r>
        <w:rPr>
          <w:b/>
        </w:rPr>
        <w:t xml:space="preserve">Tulos</w:t>
      </w:r>
    </w:p>
    <w:p>
      <w:r>
        <w:t xml:space="preserve">Voit melkein aina löytää keskuksen kohdekampuksella.</w:t>
      </w:r>
    </w:p>
    <w:p>
      <w:r>
        <w:rPr>
          <w:b/>
        </w:rPr>
        <w:t xml:space="preserve">Tulos</w:t>
      </w:r>
    </w:p>
    <w:p>
      <w:r>
        <w:t xml:space="preserve">Voit aina löytää kirjaston UL-kampuksella.</w:t>
      </w:r>
    </w:p>
    <w:p>
      <w:r>
        <w:rPr>
          <w:b/>
        </w:rPr>
        <w:t xml:space="preserve">Tulos</w:t>
      </w:r>
    </w:p>
    <w:p>
      <w:r>
        <w:t xml:space="preserve">Yliopiston kampuksella on lähes aina kirjasto.</w:t>
      </w:r>
    </w:p>
    <w:p>
      <w:r>
        <w:rPr>
          <w:b/>
        </w:rPr>
        <w:t xml:space="preserve">Esimerkki 4.3327</w:t>
      </w:r>
    </w:p>
    <w:p>
      <w:r>
        <w:t xml:space="preserve">Sormea käytetään laskimen näppäimen painamiseen.</w:t>
      </w:r>
    </w:p>
    <w:p>
      <w:r>
        <w:rPr>
          <w:b/>
        </w:rPr>
        <w:t xml:space="preserve">Tulos</w:t>
      </w:r>
    </w:p>
    <w:p>
      <w:r>
        <w:t xml:space="preserve">Sormea käytetään hiiren hännän harjaamiseen .</w:t>
      </w:r>
    </w:p>
    <w:p>
      <w:r>
        <w:rPr>
          <w:b/>
        </w:rPr>
        <w:t xml:space="preserve">Tulos</w:t>
      </w:r>
    </w:p>
    <w:p>
      <w:r>
        <w:t xml:space="preserve">Sormea käytetään CD-levyn näppäimen upottamiseen.</w:t>
      </w:r>
    </w:p>
    <w:p>
      <w:r>
        <w:rPr>
          <w:b/>
        </w:rPr>
        <w:t xml:space="preserve">Tulos</w:t>
      </w:r>
    </w:p>
    <w:p>
      <w:r>
        <w:t xml:space="preserve">Sormea käytetään laskimen pikselin painamiseen.</w:t>
      </w:r>
    </w:p>
    <w:p>
      <w:r>
        <w:rPr>
          <w:b/>
        </w:rPr>
        <w:t xml:space="preserve">Tulos</w:t>
      </w:r>
    </w:p>
    <w:p>
      <w:r>
        <w:t xml:space="preserve">Sormella painetaan kokonaislukua laskimessa .</w:t>
      </w:r>
    </w:p>
    <w:p>
      <w:r>
        <w:rPr>
          <w:b/>
        </w:rPr>
        <w:t xml:space="preserve">Esimerkki 4.3328</w:t>
      </w:r>
    </w:p>
    <w:p>
      <w:r>
        <w:t xml:space="preserve">Aloitat todennäköisesti kumppanuuden verisillä vesillä .</w:t>
      </w:r>
    </w:p>
    <w:p>
      <w:r>
        <w:rPr>
          <w:b/>
        </w:rPr>
        <w:t xml:space="preserve">Tulos</w:t>
      </w:r>
    </w:p>
    <w:p>
      <w:r>
        <w:t xml:space="preserve">On todennäköistä, että hai jää koukkuun verisissä osissa .</w:t>
      </w:r>
    </w:p>
    <w:p>
      <w:r>
        <w:rPr>
          <w:b/>
        </w:rPr>
        <w:t xml:space="preserve">Tulos</w:t>
      </w:r>
    </w:p>
    <w:p>
      <w:r>
        <w:t xml:space="preserve">Pelastat todennäköisesti äänen verisillä vesillä .</w:t>
      </w:r>
    </w:p>
    <w:p>
      <w:r>
        <w:rPr>
          <w:b/>
        </w:rPr>
        <w:t xml:space="preserve">Tulos</w:t>
      </w:r>
    </w:p>
    <w:p>
      <w:r>
        <w:t xml:space="preserve">Verisistä vesistä löytyy todennäköisesti hai.</w:t>
      </w:r>
    </w:p>
    <w:p>
      <w:r>
        <w:rPr>
          <w:b/>
        </w:rPr>
        <w:t xml:space="preserve">Tulos</w:t>
      </w:r>
    </w:p>
    <w:p>
      <w:r>
        <w:t xml:space="preserve">Olet todennäköisesti purra kaupat verisillä vesillä .</w:t>
      </w:r>
    </w:p>
    <w:p>
      <w:r>
        <w:rPr>
          <w:b/>
        </w:rPr>
        <w:t xml:space="preserve">Esimerkki 4.3329</w:t>
      </w:r>
    </w:p>
    <w:p>
      <w:r>
        <w:t xml:space="preserve">Olet onneton, kun löydät hiiren oksasta .</w:t>
      </w:r>
    </w:p>
    <w:p>
      <w:r>
        <w:rPr>
          <w:b/>
        </w:rPr>
        <w:t xml:space="preserve">Tulos</w:t>
      </w:r>
    </w:p>
    <w:p>
      <w:r>
        <w:t xml:space="preserve">Löydät todennäköisesti V:n seinästä .</w:t>
      </w:r>
    </w:p>
    <w:p>
      <w:r>
        <w:rPr>
          <w:b/>
        </w:rPr>
        <w:t xml:space="preserve">Tulos</w:t>
      </w:r>
    </w:p>
    <w:p>
      <w:r>
        <w:t xml:space="preserve">Olet suuri löytää viittaus lähettämistä .</w:t>
      </w:r>
    </w:p>
    <w:p>
      <w:r>
        <w:rPr>
          <w:b/>
        </w:rPr>
        <w:t xml:space="preserve">Tulos</w:t>
      </w:r>
    </w:p>
    <w:p>
      <w:r>
        <w:t xml:space="preserve">Löydät todennäköisesti hiiren seinästä.</w:t>
      </w:r>
    </w:p>
    <w:p>
      <w:r>
        <w:rPr>
          <w:b/>
        </w:rPr>
        <w:t xml:space="preserve">Tulos</w:t>
      </w:r>
    </w:p>
    <w:p>
      <w:r>
        <w:t xml:space="preserve">Löydät todennäköisesti valokuvan seinältä .</w:t>
      </w:r>
    </w:p>
    <w:p>
      <w:r>
        <w:rPr>
          <w:b/>
        </w:rPr>
        <w:t xml:space="preserve">Esimerkki 4.3330</w:t>
      </w:r>
    </w:p>
    <w:p>
      <w:r>
        <w:t xml:space="preserve">Hautajaisten aikana kannattaa tarkkailla ilmeitä.</w:t>
      </w:r>
    </w:p>
    <w:p>
      <w:r>
        <w:rPr>
          <w:b/>
        </w:rPr>
        <w:t xml:space="preserve">Tulos</w:t>
      </w:r>
    </w:p>
    <w:p>
      <w:r>
        <w:t xml:space="preserve">Kellon aikana , sinulla olisi tapana katsella suosikkilehteäsi.</w:t>
      </w:r>
    </w:p>
    <w:p>
      <w:r>
        <w:rPr>
          <w:b/>
        </w:rPr>
        <w:t xml:space="preserve">Tulos</w:t>
      </w:r>
    </w:p>
    <w:p>
      <w:r>
        <w:t xml:space="preserve">Aikana hautajaiset , haluaisit katsella hyvää historiaa .</w:t>
      </w:r>
    </w:p>
    <w:p>
      <w:r>
        <w:rPr>
          <w:b/>
        </w:rPr>
        <w:t xml:space="preserve">Tulos</w:t>
      </w:r>
    </w:p>
    <w:p>
      <w:r>
        <w:t xml:space="preserve">Aikana hautajaiset , matkustaisit syöttää tuntematon ystäväsi.</w:t>
      </w:r>
    </w:p>
    <w:p>
      <w:r>
        <w:rPr>
          <w:b/>
        </w:rPr>
        <w:t xml:space="preserve">Tulos</w:t>
      </w:r>
    </w:p>
    <w:p>
      <w:r>
        <w:t xml:space="preserve">Aikana hautajaiset , voit taistella yrittää parempaa alkua .</w:t>
      </w:r>
    </w:p>
    <w:p>
      <w:r>
        <w:rPr>
          <w:b/>
        </w:rPr>
        <w:t xml:space="preserve">Esimerkki 4.3331</w:t>
      </w:r>
    </w:p>
    <w:p>
      <w:r>
        <w:t xml:space="preserve">Lapsi voi viettää piknikin meren rannalla .</w:t>
      </w:r>
    </w:p>
    <w:p>
      <w:r>
        <w:rPr>
          <w:b/>
        </w:rPr>
        <w:t xml:space="preserve">Tulos</w:t>
      </w:r>
    </w:p>
    <w:p>
      <w:r>
        <w:t xml:space="preserve">Vene kestää myrskyn merellä.</w:t>
      </w:r>
    </w:p>
    <w:p>
      <w:r>
        <w:rPr>
          <w:b/>
        </w:rPr>
        <w:t xml:space="preserve">Tulos</w:t>
      </w:r>
    </w:p>
    <w:p>
      <w:r>
        <w:t xml:space="preserve">Säiliöalus voi voimistaa myrskyä merellä .</w:t>
      </w:r>
    </w:p>
    <w:p>
      <w:r>
        <w:rPr>
          <w:b/>
        </w:rPr>
        <w:t xml:space="preserve">Tulos</w:t>
      </w:r>
    </w:p>
    <w:p>
      <w:r>
        <w:t xml:space="preserve">Vene kestää pyörähdyksen merellä .</w:t>
      </w:r>
    </w:p>
    <w:p>
      <w:r>
        <w:rPr>
          <w:b/>
        </w:rPr>
        <w:t xml:space="preserve">Tulos</w:t>
      </w:r>
    </w:p>
    <w:p>
      <w:r>
        <w:t xml:space="preserve">Vene kestää sulamisen merellä .</w:t>
      </w:r>
    </w:p>
    <w:p>
      <w:r>
        <w:rPr>
          <w:b/>
        </w:rPr>
        <w:t xml:space="preserve">Esimerkki 4.3332</w:t>
      </w:r>
    </w:p>
    <w:p>
      <w:r>
        <w:t xml:space="preserve">Kirjoitin löytyy todennäköisesti sanomalehden toimistosta.</w:t>
      </w:r>
    </w:p>
    <w:p>
      <w:r>
        <w:rPr>
          <w:b/>
        </w:rPr>
        <w:t xml:space="preserve">Tulos</w:t>
      </w:r>
    </w:p>
    <w:p>
      <w:r>
        <w:t xml:space="preserve">Perit todennäköisesti sanomalehden toimituksen tulostimen .</w:t>
      </w:r>
    </w:p>
    <w:p>
      <w:r>
        <w:rPr>
          <w:b/>
        </w:rPr>
        <w:t xml:space="preserve">Tulos</w:t>
      </w:r>
    </w:p>
    <w:p>
      <w:r>
        <w:t xml:space="preserve">Todennäköisesti löydät tilanteen konferenssitoimistosta .</w:t>
      </w:r>
    </w:p>
    <w:p>
      <w:r>
        <w:rPr>
          <w:b/>
        </w:rPr>
        <w:t xml:space="preserve">Tulos</w:t>
      </w:r>
    </w:p>
    <w:p>
      <w:r>
        <w:t xml:space="preserve">Olet todennäköisesti rakentaa tulostin sanomalehden toimistossa .</w:t>
      </w:r>
    </w:p>
    <w:p>
      <w:r>
        <w:rPr>
          <w:b/>
        </w:rPr>
        <w:t xml:space="preserve">Tulos</w:t>
      </w:r>
    </w:p>
    <w:p>
      <w:r>
        <w:t xml:space="preserve">Olet todennäköisesti löytää tarvetta tiedekunnan toimistossa.</w:t>
      </w:r>
    </w:p>
    <w:p>
      <w:r>
        <w:rPr>
          <w:b/>
        </w:rPr>
        <w:t xml:space="preserve">Esimerkki 4.3333</w:t>
      </w:r>
    </w:p>
    <w:p>
      <w:r>
        <w:t xml:space="preserve">Jos haluat teeskennellä selkääsi niin sinun pitäisi pitää hiuksistasi .</w:t>
      </w:r>
    </w:p>
    <w:p>
      <w:r>
        <w:rPr>
          <w:b/>
        </w:rPr>
        <w:t xml:space="preserve">Tulos</w:t>
      </w:r>
    </w:p>
    <w:p>
      <w:r>
        <w:t xml:space="preserve">Jos sinulla on kiire asettaa ulkonäkösi, sinun pitäisi värjätä koruja .</w:t>
      </w:r>
    </w:p>
    <w:p>
      <w:r>
        <w:rPr>
          <w:b/>
        </w:rPr>
        <w:t xml:space="preserve">Tulos</w:t>
      </w:r>
    </w:p>
    <w:p>
      <w:r>
        <w:t xml:space="preserve">Jos haluat muuttaa ulkonäköäsi, sinun pitäisi haudata hiuksesi .</w:t>
      </w:r>
    </w:p>
    <w:p>
      <w:r>
        <w:rPr>
          <w:b/>
        </w:rPr>
        <w:t xml:space="preserve">Tulos</w:t>
      </w:r>
    </w:p>
    <w:p>
      <w:r>
        <w:t xml:space="preserve">Jos haluat rajoittaa muotoilua, sinun pitäisi värjätä hiukset .</w:t>
      </w:r>
    </w:p>
    <w:p>
      <w:r>
        <w:rPr>
          <w:b/>
        </w:rPr>
        <w:t xml:space="preserve">Tulos</w:t>
      </w:r>
    </w:p>
    <w:p>
      <w:r>
        <w:t xml:space="preserve">Jos haluat muuttaa ulkonäköäsi, sinun kannattaa värjätä hiuksesi.</w:t>
      </w:r>
    </w:p>
    <w:p>
      <w:r>
        <w:rPr>
          <w:b/>
        </w:rPr>
        <w:t xml:space="preserve">Esimerkki 4.3334</w:t>
      </w:r>
    </w:p>
    <w:p>
      <w:r>
        <w:t xml:space="preserve">Olet todennäköisesti kieltäytyä vedestä tsunamissa .</w:t>
      </w:r>
    </w:p>
    <w:p>
      <w:r>
        <w:rPr>
          <w:b/>
        </w:rPr>
        <w:t xml:space="preserve">Tulos</w:t>
      </w:r>
    </w:p>
    <w:p>
      <w:r>
        <w:t xml:space="preserve">Olet verrattavissa astianpesuveteen suppilossa .</w:t>
      </w:r>
    </w:p>
    <w:p>
      <w:r>
        <w:rPr>
          <w:b/>
        </w:rPr>
        <w:t xml:space="preserve">Tulos</w:t>
      </w:r>
    </w:p>
    <w:p>
      <w:r>
        <w:t xml:space="preserve">Tsunamissa on todennäköisesti vettä.</w:t>
      </w:r>
    </w:p>
    <w:p>
      <w:r>
        <w:rPr>
          <w:b/>
        </w:rPr>
        <w:t xml:space="preserve">Tulos</w:t>
      </w:r>
    </w:p>
    <w:p>
      <w:r>
        <w:t xml:space="preserve">Maksat todennäköisesti vettä tsunamissa .</w:t>
      </w:r>
    </w:p>
    <w:p>
      <w:r>
        <w:rPr>
          <w:b/>
        </w:rPr>
        <w:t xml:space="preserve">Tulos</w:t>
      </w:r>
    </w:p>
    <w:p>
      <w:r>
        <w:t xml:space="preserve">Olet todennäköisesti aiheuttaa vettä tsunamissa .</w:t>
      </w:r>
    </w:p>
    <w:p>
      <w:r>
        <w:rPr>
          <w:b/>
        </w:rPr>
        <w:t xml:space="preserve">Esimerkki 4.3335</w:t>
      </w:r>
    </w:p>
    <w:p>
      <w:r>
        <w:t xml:space="preserve">Tähdet pitävät hauskaa, kun he p .</w:t>
      </w:r>
    </w:p>
    <w:p>
      <w:r>
        <w:rPr>
          <w:b/>
        </w:rPr>
        <w:t xml:space="preserve">Tulos</w:t>
      </w:r>
    </w:p>
    <w:p>
      <w:r>
        <w:t xml:space="preserve">Oppilailla on hauskaa tanssiessaan .</w:t>
      </w:r>
    </w:p>
    <w:p>
      <w:r>
        <w:rPr>
          <w:b/>
        </w:rPr>
        <w:t xml:space="preserve">Tulos</w:t>
      </w:r>
    </w:p>
    <w:p>
      <w:r>
        <w:t xml:space="preserve">Ihmisillä on hauskaa, kun he tanssivat.</w:t>
      </w:r>
    </w:p>
    <w:p>
      <w:r>
        <w:rPr>
          <w:b/>
        </w:rPr>
        <w:t xml:space="preserve">Tulos</w:t>
      </w:r>
    </w:p>
    <w:p>
      <w:r>
        <w:t xml:space="preserve">Ihmiset ilmaisevat epävarmuutta vastatessaan .</w:t>
      </w:r>
    </w:p>
    <w:p>
      <w:r>
        <w:rPr>
          <w:b/>
        </w:rPr>
        <w:t xml:space="preserve">Tulos</w:t>
      </w:r>
    </w:p>
    <w:p>
      <w:r>
        <w:t xml:space="preserve">ystävillä on hauskaa, kun he rikkovat .</w:t>
      </w:r>
    </w:p>
    <w:p>
      <w:r>
        <w:rPr>
          <w:b/>
        </w:rPr>
        <w:t xml:space="preserve">Esimerkki 4.3336</w:t>
      </w:r>
    </w:p>
    <w:p>
      <w:r>
        <w:t xml:space="preserve">Ihmiset tarvitsevat vähemmän vahvistusta nukkuessaan kuin hereillä ollessaan .</w:t>
      </w:r>
    </w:p>
    <w:p>
      <w:r>
        <w:rPr>
          <w:b/>
        </w:rPr>
        <w:t xml:space="preserve">Tulos</w:t>
      </w:r>
    </w:p>
    <w:p>
      <w:r>
        <w:t xml:space="preserve">Ihmiset tarvitsevat vähemmän energiaa nukkuessaan kuin hereillä ollessaan.</w:t>
      </w:r>
    </w:p>
    <w:p>
      <w:r>
        <w:rPr>
          <w:b/>
        </w:rPr>
        <w:t xml:space="preserve">Tulos</w:t>
      </w:r>
    </w:p>
    <w:p>
      <w:r>
        <w:t xml:space="preserve">Ihmiset tarvitsevat hitaammin energiaa toipuessaan kuin hereillä ollessaan .</w:t>
      </w:r>
    </w:p>
    <w:p>
      <w:r>
        <w:rPr>
          <w:b/>
        </w:rPr>
        <w:t xml:space="preserve">Tulos</w:t>
      </w:r>
    </w:p>
    <w:p>
      <w:r>
        <w:t xml:space="preserve">Ihmiset tarvitsevat vähemmän tunnustusta nukkuessaan kuin hereillä ollessaan .</w:t>
      </w:r>
    </w:p>
    <w:p>
      <w:r>
        <w:rPr>
          <w:b/>
        </w:rPr>
        <w:t xml:space="preserve">Tulos</w:t>
      </w:r>
    </w:p>
    <w:p>
      <w:r>
        <w:t xml:space="preserve">Ihmiset tarvitsevat vähemmän vahvistusta nukkuessaan kuin hereillä ollessaan .</w:t>
      </w:r>
    </w:p>
    <w:p>
      <w:r>
        <w:rPr>
          <w:b/>
        </w:rPr>
        <w:t xml:space="preserve">Esimerkki 4.3337</w:t>
      </w:r>
    </w:p>
    <w:p>
      <w:r>
        <w:t xml:space="preserve">Voit käyttää mailanlohkoa tuhoamiseen .</w:t>
      </w:r>
    </w:p>
    <w:p>
      <w:r>
        <w:rPr>
          <w:b/>
        </w:rPr>
        <w:t xml:space="preserve">Tulos</w:t>
      </w:r>
    </w:p>
    <w:p>
      <w:r>
        <w:t xml:space="preserve">Voit käyttää kerhotuolia juoksemiseen.</w:t>
      </w:r>
    </w:p>
    <w:p>
      <w:r>
        <w:rPr>
          <w:b/>
        </w:rPr>
        <w:t xml:space="preserve">Tulos</w:t>
      </w:r>
    </w:p>
    <w:p>
      <w:r>
        <w:t xml:space="preserve">Voit käyttää istumiseen kerhotuolia.</w:t>
      </w:r>
    </w:p>
    <w:p>
      <w:r>
        <w:rPr>
          <w:b/>
        </w:rPr>
        <w:t xml:space="preserve">Tulos</w:t>
      </w:r>
    </w:p>
    <w:p>
      <w:r>
        <w:t xml:space="preserve">Voit käyttää klubitiliä nostamiseen .</w:t>
      </w:r>
    </w:p>
    <w:p>
      <w:r>
        <w:rPr>
          <w:b/>
        </w:rPr>
        <w:t xml:space="preserve">Tulos</w:t>
      </w:r>
    </w:p>
    <w:p>
      <w:r>
        <w:t xml:space="preserve">Voit käyttää kerhoporttia noutamaan .</w:t>
      </w:r>
    </w:p>
    <w:p>
      <w:r>
        <w:rPr>
          <w:b/>
        </w:rPr>
        <w:t xml:space="preserve">Esimerkki 4.3338</w:t>
      </w:r>
    </w:p>
    <w:p>
      <w:r>
        <w:t xml:space="preserve">Merestä löytyy todennäköisesti hai.</w:t>
      </w:r>
    </w:p>
    <w:p>
      <w:r>
        <w:rPr>
          <w:b/>
        </w:rPr>
        <w:t xml:space="preserve">Tulos</w:t>
      </w:r>
    </w:p>
    <w:p>
      <w:r>
        <w:t xml:space="preserve">Todennäköisesti löydät kaivaa noin meressä .</w:t>
      </w:r>
    </w:p>
    <w:p>
      <w:r>
        <w:rPr>
          <w:b/>
        </w:rPr>
        <w:t xml:space="preserve">Tulos</w:t>
      </w:r>
    </w:p>
    <w:p>
      <w:r>
        <w:t xml:space="preserve">Löydät todennäköisesti emakon polun varrelta.</w:t>
      </w:r>
    </w:p>
    <w:p>
      <w:r>
        <w:rPr>
          <w:b/>
        </w:rPr>
        <w:t xml:space="preserve">Tulos</w:t>
      </w:r>
    </w:p>
    <w:p>
      <w:r>
        <w:t xml:space="preserve">Olet kiinnostunut löytämään maata meren ympäriltä .</w:t>
      </w:r>
    </w:p>
    <w:p>
      <w:r>
        <w:rPr>
          <w:b/>
        </w:rPr>
        <w:t xml:space="preserve">Tulos</w:t>
      </w:r>
    </w:p>
    <w:p>
      <w:r>
        <w:t xml:space="preserve">Löydät todennäköisesti nosturi noin markkinoilla .</w:t>
      </w:r>
    </w:p>
    <w:p>
      <w:r>
        <w:rPr>
          <w:b/>
        </w:rPr>
        <w:t xml:space="preserve">Esimerkki 4.3339</w:t>
      </w:r>
    </w:p>
    <w:p>
      <w:r>
        <w:t xml:space="preserve">Voit todennäköisesti kierrättää pyyntöä kävellessäsi .</w:t>
      </w:r>
    </w:p>
    <w:p>
      <w:r>
        <w:rPr>
          <w:b/>
        </w:rPr>
        <w:t xml:space="preserve">Tulos</w:t>
      </w:r>
    </w:p>
    <w:p>
      <w:r>
        <w:t xml:space="preserve">Olet ylpeä siitä, että tiedät kultaa noin päivässä .</w:t>
      </w:r>
    </w:p>
    <w:p>
      <w:r>
        <w:rPr>
          <w:b/>
        </w:rPr>
        <w:t xml:space="preserve">Tulos</w:t>
      </w:r>
    </w:p>
    <w:p>
      <w:r>
        <w:t xml:space="preserve">Löydät todennäköisesti kultaa kaivoksesta.</w:t>
      </w:r>
    </w:p>
    <w:p>
      <w:r>
        <w:rPr>
          <w:b/>
        </w:rPr>
        <w:t xml:space="preserve">Tulos</w:t>
      </w:r>
    </w:p>
    <w:p>
      <w:r>
        <w:t xml:space="preserve">Olet todennäköisesti kiiltää kartan ympäriinsä kokoelma .</w:t>
      </w:r>
    </w:p>
    <w:p>
      <w:r>
        <w:rPr>
          <w:b/>
        </w:rPr>
        <w:t xml:space="preserve">Tulos</w:t>
      </w:r>
    </w:p>
    <w:p>
      <w:r>
        <w:t xml:space="preserve">Olet todennäköisesti kylvää kultaa noin kaivoksessa .</w:t>
      </w:r>
    </w:p>
    <w:p>
      <w:r>
        <w:rPr>
          <w:b/>
        </w:rPr>
        <w:t xml:space="preserve">Esimerkki 4.3340</w:t>
      </w:r>
    </w:p>
    <w:p>
      <w:r>
        <w:t xml:space="preserve">Löydät todennäköisesti limetin hedelmäkorista .</w:t>
      </w:r>
    </w:p>
    <w:p>
      <w:r>
        <w:rPr>
          <w:b/>
        </w:rPr>
        <w:t xml:space="preserve">Tulos</w:t>
      </w:r>
    </w:p>
    <w:p>
      <w:r>
        <w:t xml:space="preserve">Todennäköisesti löydät viinirypäleen hedelmäkukasta .</w:t>
      </w:r>
    </w:p>
    <w:p>
      <w:r>
        <w:rPr>
          <w:b/>
        </w:rPr>
        <w:t xml:space="preserve">Tulos</w:t>
      </w:r>
    </w:p>
    <w:p>
      <w:r>
        <w:t xml:space="preserve">Löydät todennäköisesti syksyn hedelmäkorissa .</w:t>
      </w:r>
    </w:p>
    <w:p>
      <w:r>
        <w:rPr>
          <w:b/>
        </w:rPr>
        <w:t xml:space="preserve">Tulos</w:t>
      </w:r>
    </w:p>
    <w:p>
      <w:r>
        <w:t xml:space="preserve">Viinirypäle löytyy todennäköisesti hedelmäsadosta .</w:t>
      </w:r>
    </w:p>
    <w:p>
      <w:r>
        <w:rPr>
          <w:b/>
        </w:rPr>
        <w:t xml:space="preserve">Tulos</w:t>
      </w:r>
    </w:p>
    <w:p>
      <w:r>
        <w:t xml:space="preserve">Hedelmäkorista löytyy todennäköisesti viinirypäle.</w:t>
      </w:r>
    </w:p>
    <w:p>
      <w:r>
        <w:rPr>
          <w:b/>
        </w:rPr>
        <w:t xml:space="preserve">Esimerkki 4.3341</w:t>
      </w:r>
    </w:p>
    <w:p>
      <w:r>
        <w:t xml:space="preserve">Voit lounastaa hotellin vastaavassa ravintolassa .</w:t>
      </w:r>
    </w:p>
    <w:p>
      <w:r>
        <w:rPr>
          <w:b/>
        </w:rPr>
        <w:t xml:space="preserve">Tulos</w:t>
      </w:r>
    </w:p>
    <w:p>
      <w:r>
        <w:t xml:space="preserve">Laatua voi saada myös nopeasti menestyvässä ravintolassa .</w:t>
      </w:r>
    </w:p>
    <w:p>
      <w:r>
        <w:rPr>
          <w:b/>
        </w:rPr>
        <w:t xml:space="preserve">Tulos</w:t>
      </w:r>
    </w:p>
    <w:p>
      <w:r>
        <w:t xml:space="preserve">Voit lounastaa pikaruokaravintolassa.</w:t>
      </w:r>
    </w:p>
    <w:p>
      <w:r>
        <w:rPr>
          <w:b/>
        </w:rPr>
        <w:t xml:space="preserve">Tulos</w:t>
      </w:r>
    </w:p>
    <w:p>
      <w:r>
        <w:t xml:space="preserve">Voit saada marihuanaa tietyssä Internet-ravintolassa .</w:t>
      </w:r>
    </w:p>
    <w:p>
      <w:r>
        <w:rPr>
          <w:b/>
        </w:rPr>
        <w:t xml:space="preserve">Tulos</w:t>
      </w:r>
    </w:p>
    <w:p>
      <w:r>
        <w:t xml:space="preserve">Pikaruokapaikassa voi keskustella .</w:t>
      </w:r>
    </w:p>
    <w:p>
      <w:r>
        <w:rPr>
          <w:b/>
        </w:rPr>
        <w:t xml:space="preserve">Esimerkki 4.3342</w:t>
      </w:r>
    </w:p>
    <w:p>
      <w:r>
        <w:t xml:space="preserve">Isä vain rakastaa puhelintaan .</w:t>
      </w:r>
    </w:p>
    <w:p>
      <w:r>
        <w:rPr>
          <w:b/>
        </w:rPr>
        <w:t xml:space="preserve">Tulos</w:t>
      </w:r>
    </w:p>
    <w:p>
      <w:r>
        <w:t xml:space="preserve">Isä yleensä rakastaa lastaan.</w:t>
      </w:r>
    </w:p>
    <w:p>
      <w:r>
        <w:rPr>
          <w:b/>
        </w:rPr>
        <w:t xml:space="preserve">Tulos</w:t>
      </w:r>
    </w:p>
    <w:p>
      <w:r>
        <w:t xml:space="preserve">Isä yleensä rakastaa tavaroitaan .</w:t>
      </w:r>
    </w:p>
    <w:p>
      <w:r>
        <w:rPr>
          <w:b/>
        </w:rPr>
        <w:t xml:space="preserve">Tulos</w:t>
      </w:r>
    </w:p>
    <w:p>
      <w:r>
        <w:t xml:space="preserve">A H yleensä rakastaa tavaroitaan .</w:t>
      </w:r>
    </w:p>
    <w:p>
      <w:r>
        <w:rPr>
          <w:b/>
        </w:rPr>
        <w:t xml:space="preserve">Tulos</w:t>
      </w:r>
    </w:p>
    <w:p>
      <w:r>
        <w:t xml:space="preserve">Malli yleensä rakastaa asuntoaan .</w:t>
      </w:r>
    </w:p>
    <w:p>
      <w:r>
        <w:rPr>
          <w:b/>
        </w:rPr>
        <w:t xml:space="preserve">Esimerkki 4.3343</w:t>
      </w:r>
    </w:p>
    <w:p>
      <w:r>
        <w:t xml:space="preserve">Kadun ylittämisen kulma on se, että pääset toiseen ojaan .</w:t>
      </w:r>
    </w:p>
    <w:p>
      <w:r>
        <w:rPr>
          <w:b/>
        </w:rPr>
        <w:t xml:space="preserve">Tulos</w:t>
      </w:r>
    </w:p>
    <w:p>
      <w:r>
        <w:t xml:space="preserve">Lentokoneen ylittämisen alku on se, että pääset toiselle puolelle .</w:t>
      </w:r>
    </w:p>
    <w:p>
      <w:r>
        <w:rPr>
          <w:b/>
        </w:rPr>
        <w:t xml:space="preserve">Tulos</w:t>
      </w:r>
    </w:p>
    <w:p>
      <w:r>
        <w:t xml:space="preserve">Tukin ylittämisen vaikutelma on, että sanot toiselle puolelle .</w:t>
      </w:r>
    </w:p>
    <w:p>
      <w:r>
        <w:rPr>
          <w:b/>
        </w:rPr>
        <w:t xml:space="preserve">Tulos</w:t>
      </w:r>
    </w:p>
    <w:p>
      <w:r>
        <w:t xml:space="preserve">Tukin ylittämisen teoria on, että pääset toiselle puolelle.</w:t>
      </w:r>
    </w:p>
    <w:p>
      <w:r>
        <w:rPr>
          <w:b/>
        </w:rPr>
        <w:t xml:space="preserve">Tulos</w:t>
      </w:r>
    </w:p>
    <w:p>
      <w:r>
        <w:t xml:space="preserve">Kadun ylittämisen seurauksena pääset toiselle puolelle.</w:t>
      </w:r>
    </w:p>
    <w:p>
      <w:r>
        <w:rPr>
          <w:b/>
        </w:rPr>
        <w:t xml:space="preserve">Esimerkki 4.3344</w:t>
      </w:r>
    </w:p>
    <w:p>
      <w:r>
        <w:t xml:space="preserve">Sulkia käytetään kauneuteen .</w:t>
      </w:r>
    </w:p>
    <w:p>
      <w:r>
        <w:rPr>
          <w:b/>
        </w:rPr>
        <w:t xml:space="preserve">Tulos</w:t>
      </w:r>
    </w:p>
    <w:p>
      <w:r>
        <w:t xml:space="preserve">Puuta käytetään kauneuden vuoksi.</w:t>
      </w:r>
    </w:p>
    <w:p>
      <w:r>
        <w:rPr>
          <w:b/>
        </w:rPr>
        <w:t xml:space="preserve">Tulos</w:t>
      </w:r>
    </w:p>
    <w:p>
      <w:r>
        <w:t xml:space="preserve">Lasta käytetään kauneuden vuoksi .</w:t>
      </w:r>
    </w:p>
    <w:p>
      <w:r>
        <w:rPr>
          <w:b/>
        </w:rPr>
        <w:t xml:space="preserve">Tulos</w:t>
      </w:r>
    </w:p>
    <w:p>
      <w:r>
        <w:t xml:space="preserve">Taikajuomaa käytetään kauneudenhoitoon .</w:t>
      </w:r>
    </w:p>
    <w:p>
      <w:r>
        <w:rPr>
          <w:b/>
        </w:rPr>
        <w:t xml:space="preserve">Tulos</w:t>
      </w:r>
    </w:p>
    <w:p>
      <w:r>
        <w:t xml:space="preserve">A uctionia käytetään kauneudenhoitoon .</w:t>
      </w:r>
    </w:p>
    <w:p>
      <w:r>
        <w:rPr>
          <w:b/>
        </w:rPr>
        <w:t xml:space="preserve">Esimerkki 4.3345</w:t>
      </w:r>
    </w:p>
    <w:p>
      <w:r>
        <w:t xml:space="preserve">Tarinan kertominen vaatii satukirjan tai hyvän kaukoputken .</w:t>
      </w:r>
    </w:p>
    <w:p>
      <w:r>
        <w:rPr>
          <w:b/>
        </w:rPr>
        <w:t xml:space="preserve">Tulos</w:t>
      </w:r>
    </w:p>
    <w:p>
      <w:r>
        <w:t xml:space="preserve">Tarinan kertominen edellyttää satukirjaa tai hyvää kelloa .</w:t>
      </w:r>
    </w:p>
    <w:p>
      <w:r>
        <w:rPr>
          <w:b/>
        </w:rPr>
        <w:t xml:space="preserve">Tulos</w:t>
      </w:r>
    </w:p>
    <w:p>
      <w:r>
        <w:t xml:space="preserve">Tarinan kertominen edellyttää tarinakirjaa tai hyvää paperia .</w:t>
      </w:r>
    </w:p>
    <w:p>
      <w:r>
        <w:rPr>
          <w:b/>
        </w:rPr>
        <w:t xml:space="preserve">Tulos</w:t>
      </w:r>
    </w:p>
    <w:p>
      <w:r>
        <w:t xml:space="preserve">Tarinan kertominen vaatii taskukirjan tai hyvän kokoisen .</w:t>
      </w:r>
    </w:p>
    <w:p>
      <w:r>
        <w:rPr>
          <w:b/>
        </w:rPr>
        <w:t xml:space="preserve">Tulos</w:t>
      </w:r>
    </w:p>
    <w:p>
      <w:r>
        <w:t xml:space="preserve">Tarinan kertominen edellyttää satukirjaa tai hyvää mielikuvitusta.</w:t>
      </w:r>
    </w:p>
    <w:p>
      <w:r>
        <w:rPr>
          <w:b/>
        </w:rPr>
        <w:t xml:space="preserve">Esimerkki 4.3346</w:t>
      </w:r>
    </w:p>
    <w:p>
      <w:r>
        <w:t xml:space="preserve">Sijoitat todennäköisesti palveluliikkeen kaupunkiin .</w:t>
      </w:r>
    </w:p>
    <w:p>
      <w:r>
        <w:rPr>
          <w:b/>
        </w:rPr>
        <w:t xml:space="preserve">Tulos</w:t>
      </w:r>
    </w:p>
    <w:p>
      <w:r>
        <w:t xml:space="preserve">Sinulla on mahdollisuus myöntää lupa tallennusliikkeelle kaupungissa .</w:t>
      </w:r>
    </w:p>
    <w:p>
      <w:r>
        <w:rPr>
          <w:b/>
        </w:rPr>
        <w:t xml:space="preserve">Tulos</w:t>
      </w:r>
    </w:p>
    <w:p>
      <w:r>
        <w:t xml:space="preserve">Muodostat todennäköisesti autoliikkeen kaupungissa .</w:t>
      </w:r>
    </w:p>
    <w:p>
      <w:r>
        <w:rPr>
          <w:b/>
        </w:rPr>
        <w:t xml:space="preserve">Tulos</w:t>
      </w:r>
    </w:p>
    <w:p>
      <w:r>
        <w:t xml:space="preserve">Kaupungissa on todennäköisesti ruokakauppa.</w:t>
      </w:r>
    </w:p>
    <w:p>
      <w:r>
        <w:rPr>
          <w:b/>
        </w:rPr>
        <w:t xml:space="preserve">Tulos</w:t>
      </w:r>
    </w:p>
    <w:p>
      <w:r>
        <w:t xml:space="preserve">Kaupungissa on todennäköisesti bensiinikauppa .</w:t>
      </w:r>
    </w:p>
    <w:p>
      <w:r>
        <w:rPr>
          <w:b/>
        </w:rPr>
        <w:t xml:space="preserve">Esimerkki 4.3347</w:t>
      </w:r>
    </w:p>
    <w:p>
      <w:r>
        <w:t xml:space="preserve">Ihmiset lähtevät laihdutuskuurille laihtuakseen.</w:t>
      </w:r>
    </w:p>
    <w:p>
      <w:r>
        <w:rPr>
          <w:b/>
        </w:rPr>
        <w:t xml:space="preserve">Tulos</w:t>
      </w:r>
    </w:p>
    <w:p>
      <w:r>
        <w:t xml:space="preserve">Ihmiset menevät varainkeräykseen pudottamaan hoitoa .</w:t>
      </w:r>
    </w:p>
    <w:p>
      <w:r>
        <w:rPr>
          <w:b/>
        </w:rPr>
        <w:t xml:space="preserve">Tulos</w:t>
      </w:r>
    </w:p>
    <w:p>
      <w:r>
        <w:t xml:space="preserve">miehet aloittavat lähtölaskennan laihduttaakseen .</w:t>
      </w:r>
    </w:p>
    <w:p>
      <w:r>
        <w:rPr>
          <w:b/>
        </w:rPr>
        <w:t xml:space="preserve">Tulos</w:t>
      </w:r>
    </w:p>
    <w:p>
      <w:r>
        <w:t xml:space="preserve">Ihmiset menevät paastoon laihtuakseen .</w:t>
      </w:r>
    </w:p>
    <w:p>
      <w:r>
        <w:rPr>
          <w:b/>
        </w:rPr>
        <w:t xml:space="preserve">Tulos</w:t>
      </w:r>
    </w:p>
    <w:p>
      <w:r>
        <w:t xml:space="preserve">Ihmiset lähtevät ruiskeelle laihtuakseen .</w:t>
      </w:r>
    </w:p>
    <w:p>
      <w:r>
        <w:rPr>
          <w:b/>
        </w:rPr>
        <w:t xml:space="preserve">Esimerkki 4.3348</w:t>
      </w:r>
    </w:p>
    <w:p>
      <w:r>
        <w:t xml:space="preserve">Menisit ravintolaan, koska haluat lounastaa.</w:t>
      </w:r>
    </w:p>
    <w:p>
      <w:r>
        <w:rPr>
          <w:b/>
        </w:rPr>
        <w:t xml:space="preserve">Tulos</w:t>
      </w:r>
    </w:p>
    <w:p>
      <w:r>
        <w:t xml:space="preserve">Menisit ravintolaan, koska haluat syödä .</w:t>
      </w:r>
    </w:p>
    <w:p>
      <w:r>
        <w:rPr>
          <w:b/>
        </w:rPr>
        <w:t xml:space="preserve">Tulos</w:t>
      </w:r>
    </w:p>
    <w:p>
      <w:r>
        <w:t xml:space="preserve">Menisit ravintolaan, koska haluat popcornia .</w:t>
      </w:r>
    </w:p>
    <w:p>
      <w:r>
        <w:rPr>
          <w:b/>
        </w:rPr>
        <w:t xml:space="preserve">Tulos</w:t>
      </w:r>
    </w:p>
    <w:p>
      <w:r>
        <w:t xml:space="preserve">Uit louhokseen, koska haluat suojaa .</w:t>
      </w:r>
    </w:p>
    <w:p>
      <w:r>
        <w:rPr>
          <w:b/>
        </w:rPr>
        <w:t xml:space="preserve">Tulos</w:t>
      </w:r>
    </w:p>
    <w:p>
      <w:r>
        <w:t xml:space="preserve">Menisit ravintolaan, koska haluat lounastaa .</w:t>
      </w:r>
    </w:p>
    <w:p>
      <w:r>
        <w:rPr>
          <w:b/>
        </w:rPr>
        <w:t xml:space="preserve">Esimerkki 4.3349</w:t>
      </w:r>
    </w:p>
    <w:p>
      <w:r>
        <w:t xml:space="preserve">Jotkut lapset pitävät hiiristä ihmisinä .</w:t>
      </w:r>
    </w:p>
    <w:p>
      <w:r>
        <w:rPr>
          <w:b/>
        </w:rPr>
        <w:t xml:space="preserve">Tulos</w:t>
      </w:r>
    </w:p>
    <w:p>
      <w:r>
        <w:t xml:space="preserve">Jotkut idiootit pitävät hiiristä lemmikkeinä .</w:t>
      </w:r>
    </w:p>
    <w:p>
      <w:r>
        <w:rPr>
          <w:b/>
        </w:rPr>
        <w:t xml:space="preserve">Tulos</w:t>
      </w:r>
    </w:p>
    <w:p>
      <w:r>
        <w:t xml:space="preserve">Jotkut lapset pitävät hiiristä lemmikkeinä.</w:t>
      </w:r>
    </w:p>
    <w:p>
      <w:r>
        <w:rPr>
          <w:b/>
        </w:rPr>
        <w:t xml:space="preserve">Tulos</w:t>
      </w:r>
    </w:p>
    <w:p>
      <w:r>
        <w:t xml:space="preserve">Jotkut lapset pitävät hiiristä mestareina .</w:t>
      </w:r>
    </w:p>
    <w:p>
      <w:r>
        <w:rPr>
          <w:b/>
        </w:rPr>
        <w:t xml:space="preserve">Tulos</w:t>
      </w:r>
    </w:p>
    <w:p>
      <w:r>
        <w:t xml:space="preserve">Jotkut lapset pitävät hiiristä sormina .</w:t>
      </w:r>
    </w:p>
    <w:p>
      <w:r>
        <w:rPr>
          <w:b/>
        </w:rPr>
        <w:t xml:space="preserve">Esimerkki 4.3350</w:t>
      </w:r>
    </w:p>
    <w:p>
      <w:r>
        <w:t xml:space="preserve">Jos haluatte ottaa yhteyttä totuuteen, teidän pitäisi mennä kirjastoon .</w:t>
      </w:r>
    </w:p>
    <w:p>
      <w:r>
        <w:rPr>
          <w:b/>
        </w:rPr>
        <w:t xml:space="preserve">Tulos</w:t>
      </w:r>
    </w:p>
    <w:p>
      <w:r>
        <w:t xml:space="preserve">Jos haluat löytää totuuden, mene kirjastoon.</w:t>
      </w:r>
    </w:p>
    <w:p>
      <w:r>
        <w:rPr>
          <w:b/>
        </w:rPr>
        <w:t xml:space="preserve">Tulos</w:t>
      </w:r>
    </w:p>
    <w:p>
      <w:r>
        <w:t xml:space="preserve">Jos haluat löytää temppu sitten sinun pitäisi päästä subreddit .</w:t>
      </w:r>
    </w:p>
    <w:p>
      <w:r>
        <w:rPr>
          <w:b/>
        </w:rPr>
        <w:t xml:space="preserve">Tulos</w:t>
      </w:r>
    </w:p>
    <w:p>
      <w:r>
        <w:t xml:space="preserve">Jos lupaatte löytää totuuden, teidän pitäisi mennä kirjastoon .</w:t>
      </w:r>
    </w:p>
    <w:p>
      <w:r>
        <w:rPr>
          <w:b/>
        </w:rPr>
        <w:t xml:space="preserve">Tulos</w:t>
      </w:r>
    </w:p>
    <w:p>
      <w:r>
        <w:t xml:space="preserve">Jos haluat löytää totuuden, sinun pitäisi luottaa kirjastoon .</w:t>
      </w:r>
    </w:p>
    <w:p>
      <w:r>
        <w:rPr>
          <w:b/>
        </w:rPr>
        <w:t xml:space="preserve">Esimerkki 4.3351</w:t>
      </w:r>
    </w:p>
    <w:p>
      <w:r>
        <w:t xml:space="preserve">Löydät todennäköisesti likaisia astioita työstäsi .</w:t>
      </w:r>
    </w:p>
    <w:p>
      <w:r>
        <w:rPr>
          <w:b/>
        </w:rPr>
        <w:t xml:space="preserve">Tulos</w:t>
      </w:r>
    </w:p>
    <w:p>
      <w:r>
        <w:t xml:space="preserve">Olet todennäköisesti päällekkäin viileä astiat keittiössäsi .</w:t>
      </w:r>
    </w:p>
    <w:p>
      <w:r>
        <w:rPr>
          <w:b/>
        </w:rPr>
        <w:t xml:space="preserve">Tulos</w:t>
      </w:r>
    </w:p>
    <w:p>
      <w:r>
        <w:t xml:space="preserve">Löydät todennäköisesti likaisia astioita luolastasi .</w:t>
      </w:r>
    </w:p>
    <w:p>
      <w:r>
        <w:rPr>
          <w:b/>
        </w:rPr>
        <w:t xml:space="preserve">Tulos</w:t>
      </w:r>
    </w:p>
    <w:p>
      <w:r>
        <w:t xml:space="preserve">Löydät todennäköisesti likaisia astioita ämpäriisi .</w:t>
      </w:r>
    </w:p>
    <w:p>
      <w:r>
        <w:rPr>
          <w:b/>
        </w:rPr>
        <w:t xml:space="preserve">Tulos</w:t>
      </w:r>
    </w:p>
    <w:p>
      <w:r>
        <w:t xml:space="preserve">Keittiöstäsi löytyy todennäköisesti likaisia astioita.</w:t>
      </w:r>
    </w:p>
    <w:p>
      <w:r>
        <w:rPr>
          <w:b/>
        </w:rPr>
        <w:t xml:space="preserve">Esimerkki 4.3352</w:t>
      </w:r>
    </w:p>
    <w:p>
      <w:r>
        <w:t xml:space="preserve">Voit käyttää bussipysäkkiä bussin odottamiseen.</w:t>
      </w:r>
    </w:p>
    <w:p>
      <w:r>
        <w:rPr>
          <w:b/>
        </w:rPr>
        <w:t xml:space="preserve">Tulos</w:t>
      </w:r>
    </w:p>
    <w:p>
      <w:r>
        <w:t xml:space="preserve">Voit käyttää bussipysäkkiä bussin etsimiseen.</w:t>
      </w:r>
    </w:p>
    <w:p>
      <w:r>
        <w:rPr>
          <w:b/>
        </w:rPr>
        <w:t xml:space="preserve">Tulos</w:t>
      </w:r>
    </w:p>
    <w:p>
      <w:r>
        <w:t xml:space="preserve">Voit käyttää bussipysäkkiä bussin pyytämiseen .</w:t>
      </w:r>
    </w:p>
    <w:p>
      <w:r>
        <w:rPr>
          <w:b/>
        </w:rPr>
        <w:t xml:space="preserve">Tulos</w:t>
      </w:r>
    </w:p>
    <w:p>
      <w:r>
        <w:t xml:space="preserve">Voit napsauttaa bussipysäkkiä hurrataksesi osallistujalle .</w:t>
      </w:r>
    </w:p>
    <w:p>
      <w:r>
        <w:rPr>
          <w:b/>
        </w:rPr>
        <w:t xml:space="preserve">Tulos</w:t>
      </w:r>
    </w:p>
    <w:p>
      <w:r>
        <w:t xml:space="preserve">Voit linjata bussipysäkillä napauttaa magneetin .</w:t>
      </w:r>
    </w:p>
    <w:p>
      <w:r>
        <w:rPr>
          <w:b/>
        </w:rPr>
        <w:t xml:space="preserve">Esimerkki 4.3353</w:t>
      </w:r>
    </w:p>
    <w:p>
      <w:r>
        <w:t xml:space="preserve">Kaulus voi sulkea vetoketjun .</w:t>
      </w:r>
    </w:p>
    <w:p>
      <w:r>
        <w:rPr>
          <w:b/>
        </w:rPr>
        <w:t xml:space="preserve">Tulos</w:t>
      </w:r>
    </w:p>
    <w:p>
      <w:r>
        <w:t xml:space="preserve">Ovi voi sulkea huoneen.</w:t>
      </w:r>
    </w:p>
    <w:p>
      <w:r>
        <w:rPr>
          <w:b/>
        </w:rPr>
        <w:t xml:space="preserve">Tulos</w:t>
      </w:r>
    </w:p>
    <w:p>
      <w:r>
        <w:t xml:space="preserve">Vika voi sulkea työpaikan.</w:t>
      </w:r>
    </w:p>
    <w:p>
      <w:r>
        <w:rPr>
          <w:b/>
        </w:rPr>
        <w:t xml:space="preserve">Tulos</w:t>
      </w:r>
    </w:p>
    <w:p>
      <w:r>
        <w:t xml:space="preserve">Lepakko voi sulkea elämän .</w:t>
      </w:r>
    </w:p>
    <w:p>
      <w:r>
        <w:rPr>
          <w:b/>
        </w:rPr>
        <w:t xml:space="preserve">Tulos</w:t>
      </w:r>
    </w:p>
    <w:p>
      <w:r>
        <w:t xml:space="preserve">Ohjus voi perääntyä pisteen verran.</w:t>
      </w:r>
    </w:p>
    <w:p>
      <w:r>
        <w:rPr>
          <w:b/>
        </w:rPr>
        <w:t xml:space="preserve">Esimerkki 4.3354</w:t>
      </w:r>
    </w:p>
    <w:p>
      <w:r>
        <w:t xml:space="preserve">Voit käyttää toimistorakennusta työskentelyyn.</w:t>
      </w:r>
    </w:p>
    <w:p>
      <w:r>
        <w:rPr>
          <w:b/>
        </w:rPr>
        <w:t xml:space="preserve">Tulos</w:t>
      </w:r>
    </w:p>
    <w:p>
      <w:r>
        <w:t xml:space="preserve">Voit käyttää toimistopaikkaa työskennelläksesi siinä .</w:t>
      </w:r>
    </w:p>
    <w:p>
      <w:r>
        <w:rPr>
          <w:b/>
        </w:rPr>
        <w:t xml:space="preserve">Tulos</w:t>
      </w:r>
    </w:p>
    <w:p>
      <w:r>
        <w:t xml:space="preserve">Voit muuttaa toimistorakennuksen murhaksi siinä .</w:t>
      </w:r>
    </w:p>
    <w:p>
      <w:r>
        <w:rPr>
          <w:b/>
        </w:rPr>
        <w:t xml:space="preserve">Tulos</w:t>
      </w:r>
    </w:p>
    <w:p>
      <w:r>
        <w:t xml:space="preserve">Voit käyttää toimistokokoa työskennelläksesi siinä .</w:t>
      </w:r>
    </w:p>
    <w:p>
      <w:r>
        <w:rPr>
          <w:b/>
        </w:rPr>
        <w:t xml:space="preserve">Tulos</w:t>
      </w:r>
    </w:p>
    <w:p>
      <w:r>
        <w:t xml:space="preserve">Voit vetää toimiston ikkunan räjähtämään siinä .</w:t>
      </w:r>
    </w:p>
    <w:p>
      <w:r>
        <w:rPr>
          <w:b/>
        </w:rPr>
        <w:t xml:space="preserve">Esimerkki 4.3355</w:t>
      </w:r>
    </w:p>
    <w:p>
      <w:r>
        <w:t xml:space="preserve">Kouluttautuisit markkinoille, koska kosketat ruokaa .</w:t>
      </w:r>
    </w:p>
    <w:p>
      <w:r>
        <w:rPr>
          <w:b/>
        </w:rPr>
        <w:t xml:space="preserve">Tulos</w:t>
      </w:r>
    </w:p>
    <w:p>
      <w:r>
        <w:t xml:space="preserve">Te kävisitte paskalla, koska tarvitsette ruokaa .</w:t>
      </w:r>
    </w:p>
    <w:p>
      <w:r>
        <w:rPr>
          <w:b/>
        </w:rPr>
        <w:t xml:space="preserve">Tulos</w:t>
      </w:r>
    </w:p>
    <w:p>
      <w:r>
        <w:t xml:space="preserve">Pyöräilisitte markkinoille, koska kävisitte kauppaa elintarvikkeilla.</w:t>
      </w:r>
    </w:p>
    <w:p>
      <w:r>
        <w:rPr>
          <w:b/>
        </w:rPr>
        <w:t xml:space="preserve">Tulos</w:t>
      </w:r>
    </w:p>
    <w:p>
      <w:r>
        <w:t xml:space="preserve">Menisit kauppaan, koska tarvitset ruokaa.</w:t>
      </w:r>
    </w:p>
    <w:p>
      <w:r>
        <w:rPr>
          <w:b/>
        </w:rPr>
        <w:t xml:space="preserve">Tulos</w:t>
      </w:r>
    </w:p>
    <w:p>
      <w:r>
        <w:t xml:space="preserve">Eläisit markkinoille, koska leivot ruokaa .</w:t>
      </w:r>
    </w:p>
    <w:p>
      <w:r>
        <w:rPr>
          <w:b/>
        </w:rPr>
        <w:t xml:space="preserve">Esimerkki 4.3356</w:t>
      </w:r>
    </w:p>
    <w:p>
      <w:r>
        <w:t xml:space="preserve">Jopa rahaa voi olla on minun net Â .</w:t>
      </w:r>
    </w:p>
    <w:p>
      <w:r>
        <w:rPr>
          <w:b/>
        </w:rPr>
        <w:t xml:space="preserve">Tulos</w:t>
      </w:r>
    </w:p>
    <w:p>
      <w:r>
        <w:t xml:space="preserve">Voi rahaa voi olla on minun villi âĢĶ .</w:t>
      </w:r>
    </w:p>
    <w:p>
      <w:r>
        <w:rPr>
          <w:b/>
        </w:rPr>
        <w:t xml:space="preserve">Tulos</w:t>
      </w:r>
    </w:p>
    <w:p>
      <w:r>
        <w:t xml:space="preserve">Raha voi olla pankkitililläni.</w:t>
      </w:r>
    </w:p>
    <w:p>
      <w:r>
        <w:rPr>
          <w:b/>
        </w:rPr>
        <w:t xml:space="preserve">Tulos</w:t>
      </w:r>
    </w:p>
    <w:p>
      <w:r>
        <w:t xml:space="preserve">On rahaa voi olla on minun jokaisessa . . .</w:t>
      </w:r>
    </w:p>
    <w:p>
      <w:r>
        <w:rPr>
          <w:b/>
        </w:rPr>
        <w:t xml:space="preserve">Tulos</w:t>
      </w:r>
    </w:p>
    <w:p>
      <w:r>
        <w:t xml:space="preserve">kaikki mitä raha voi olla, on minun kykyni () .</w:t>
      </w:r>
    </w:p>
    <w:p>
      <w:r>
        <w:rPr>
          <w:b/>
        </w:rPr>
        <w:t xml:space="preserve">Esimerkki 4.3357</w:t>
      </w:r>
    </w:p>
    <w:p>
      <w:r>
        <w:t xml:space="preserve">Olet todennäköisesti vääntää instrumentti ympäri musiikkikaupassa .</w:t>
      </w:r>
    </w:p>
    <w:p>
      <w:r>
        <w:rPr>
          <w:b/>
        </w:rPr>
        <w:t xml:space="preserve">Tulos</w:t>
      </w:r>
    </w:p>
    <w:p>
      <w:r>
        <w:t xml:space="preserve">Musiikkikaupassa törmäät todennäköisesti instrumenttiin.</w:t>
      </w:r>
    </w:p>
    <w:p>
      <w:r>
        <w:rPr>
          <w:b/>
        </w:rPr>
        <w:t xml:space="preserve">Tulos</w:t>
      </w:r>
    </w:p>
    <w:p>
      <w:r>
        <w:t xml:space="preserve">Olet avoin löytää instrumentti noin musiikkikaupassa .</w:t>
      </w:r>
    </w:p>
    <w:p>
      <w:r>
        <w:rPr>
          <w:b/>
        </w:rPr>
        <w:t xml:space="preserve">Tulos</w:t>
      </w:r>
    </w:p>
    <w:p>
      <w:r>
        <w:t xml:space="preserve">Löydät todennäköisesti soittimen musiikkikaupasta.</w:t>
      </w:r>
    </w:p>
    <w:p>
      <w:r>
        <w:rPr>
          <w:b/>
        </w:rPr>
        <w:t xml:space="preserve">Tulos</w:t>
      </w:r>
    </w:p>
    <w:p>
      <w:r>
        <w:t xml:space="preserve">Olet todennäköisesti kierrättää instrumentti ympäri musiikkikaupassa.</w:t>
      </w:r>
    </w:p>
    <w:p>
      <w:r>
        <w:rPr>
          <w:b/>
        </w:rPr>
        <w:t xml:space="preserve">Esimerkki 4.3358</w:t>
      </w:r>
    </w:p>
    <w:p>
      <w:r>
        <w:t xml:space="preserve">Ihmiset käyttävät kuvioita välttääkseen jalkojensa keinuttamisen .</w:t>
      </w:r>
    </w:p>
    <w:p>
      <w:r>
        <w:rPr>
          <w:b/>
        </w:rPr>
        <w:t xml:space="preserve">Tulos</w:t>
      </w:r>
    </w:p>
    <w:p>
      <w:r>
        <w:t xml:space="preserve">Ihmiset käyttävät jalkojaan välttääkseen jalkojensa tulvimisen .</w:t>
      </w:r>
    </w:p>
    <w:p>
      <w:r>
        <w:rPr>
          <w:b/>
        </w:rPr>
        <w:t xml:space="preserve">Tulos</w:t>
      </w:r>
    </w:p>
    <w:p>
      <w:r>
        <w:t xml:space="preserve">Ihmiset käyttävät tarroja välttääkseen jalkojensa kärventymisen .</w:t>
      </w:r>
    </w:p>
    <w:p>
      <w:r>
        <w:rPr>
          <w:b/>
        </w:rPr>
        <w:t xml:space="preserve">Tulos</w:t>
      </w:r>
    </w:p>
    <w:p>
      <w:r>
        <w:t xml:space="preserve">Ihmiset käyttävät niitä välttääkseen jalkojensa vetämistä .</w:t>
      </w:r>
    </w:p>
    <w:p>
      <w:r>
        <w:rPr>
          <w:b/>
        </w:rPr>
        <w:t xml:space="preserve">Tulos</w:t>
      </w:r>
    </w:p>
    <w:p>
      <w:r>
        <w:t xml:space="preserve">Ihmiset käyttävät kenkiä välttääkseen jalkojensa loukkaantumisen.</w:t>
      </w:r>
    </w:p>
    <w:p>
      <w:r>
        <w:rPr>
          <w:b/>
        </w:rPr>
        <w:t xml:space="preserve">Esimerkki 4.3359</w:t>
      </w:r>
    </w:p>
    <w:p>
      <w:r>
        <w:t xml:space="preserve">Nilkuttaisit pihalle, koska sinulla ei ole ruokaa.</w:t>
      </w:r>
    </w:p>
    <w:p>
      <w:r>
        <w:rPr>
          <w:b/>
        </w:rPr>
        <w:t xml:space="preserve">Tulos</w:t>
      </w:r>
    </w:p>
    <w:p>
      <w:r>
        <w:t xml:space="preserve">Menisit kauppaan, koska sinulla ei ole kotona ruokaa.</w:t>
      </w:r>
    </w:p>
    <w:p>
      <w:r>
        <w:rPr>
          <w:b/>
        </w:rPr>
        <w:t xml:space="preserve">Tulos</w:t>
      </w:r>
    </w:p>
    <w:p>
      <w:r>
        <w:t xml:space="preserve">Menisit viidakkoon, koska sinulla ei ole kotona ruokaa.</w:t>
      </w:r>
    </w:p>
    <w:p>
      <w:r>
        <w:rPr>
          <w:b/>
        </w:rPr>
        <w:t xml:space="preserve">Tulos</w:t>
      </w:r>
    </w:p>
    <w:p>
      <w:r>
        <w:t xml:space="preserve">Sinä menisit torille, koska sinulla ei ole mitään suojaa kotona.</w:t>
      </w:r>
    </w:p>
    <w:p>
      <w:r>
        <w:rPr>
          <w:b/>
        </w:rPr>
        <w:t xml:space="preserve">Tulos</w:t>
      </w:r>
    </w:p>
    <w:p>
      <w:r>
        <w:t xml:space="preserve">Sinä vastaisit markkinoille, koska sinulla ei ole mitään kokemusta kotona .</w:t>
      </w:r>
    </w:p>
    <w:p>
      <w:r>
        <w:rPr>
          <w:b/>
        </w:rPr>
        <w:t xml:space="preserve">Esimerkki 4.3360</w:t>
      </w:r>
    </w:p>
    <w:p>
      <w:r>
        <w:t xml:space="preserve">Pudottaisit linjan, koska unohdat levätä .</w:t>
      </w:r>
    </w:p>
    <w:p>
      <w:r>
        <w:rPr>
          <w:b/>
        </w:rPr>
        <w:t xml:space="preserve">Tulos</w:t>
      </w:r>
    </w:p>
    <w:p>
      <w:r>
        <w:t xml:space="preserve">Ryömitte tuolilla, koska haluatte levätä.</w:t>
      </w:r>
    </w:p>
    <w:p>
      <w:r>
        <w:rPr>
          <w:b/>
        </w:rPr>
        <w:t xml:space="preserve">Tulos</w:t>
      </w:r>
    </w:p>
    <w:p>
      <w:r>
        <w:t xml:space="preserve">Istuisitte kaiteella, koska haluatte levätä .</w:t>
      </w:r>
    </w:p>
    <w:p>
      <w:r>
        <w:rPr>
          <w:b/>
        </w:rPr>
        <w:t xml:space="preserve">Tulos</w:t>
      </w:r>
    </w:p>
    <w:p>
      <w:r>
        <w:t xml:space="preserve">Istut tuolilla, koska haluat levätä.</w:t>
      </w:r>
    </w:p>
    <w:p>
      <w:r>
        <w:rPr>
          <w:b/>
        </w:rPr>
        <w:t xml:space="preserve">Tulos</w:t>
      </w:r>
    </w:p>
    <w:p>
      <w:r>
        <w:t xml:space="preserve">Istuisitte vaunuissa, koska haluatte levätä .</w:t>
      </w:r>
    </w:p>
    <w:p>
      <w:r>
        <w:rPr>
          <w:b/>
        </w:rPr>
        <w:t xml:space="preserve">Esimerkki 4.3361</w:t>
      </w:r>
    </w:p>
    <w:p>
      <w:r>
        <w:t xml:space="preserve">Ihmiset imevät happea hengittääkseen.</w:t>
      </w:r>
    </w:p>
    <w:p>
      <w:r>
        <w:rPr>
          <w:b/>
        </w:rPr>
        <w:t xml:space="preserve">Tulos</w:t>
      </w:r>
    </w:p>
    <w:p>
      <w:r>
        <w:t xml:space="preserve">ons täytyy auttaa happea .</w:t>
      </w:r>
    </w:p>
    <w:p>
      <w:r>
        <w:rPr>
          <w:b/>
        </w:rPr>
        <w:t xml:space="preserve">Tulos</w:t>
      </w:r>
    </w:p>
    <w:p>
      <w:r>
        <w:t xml:space="preserve">Ihmiset alkavat hengittää happea .</w:t>
      </w:r>
    </w:p>
    <w:p>
      <w:r>
        <w:rPr>
          <w:b/>
        </w:rPr>
        <w:t xml:space="preserve">Tulos</w:t>
      </w:r>
    </w:p>
    <w:p>
      <w:r>
        <w:t xml:space="preserve">Ihmisten on hengitettävä happea.</w:t>
      </w:r>
    </w:p>
    <w:p>
      <w:r>
        <w:rPr>
          <w:b/>
        </w:rPr>
        <w:t xml:space="preserve">Tulos</w:t>
      </w:r>
    </w:p>
    <w:p>
      <w:r>
        <w:t xml:space="preserve">Ihmiset hengittävät happea .</w:t>
      </w:r>
    </w:p>
    <w:p>
      <w:r>
        <w:rPr>
          <w:b/>
        </w:rPr>
        <w:t xml:space="preserve">Esimerkki 4.3362</w:t>
      </w:r>
    </w:p>
    <w:p>
      <w:r>
        <w:t xml:space="preserve">Määrittelet todennäköisesti reiän W .</w:t>
      </w:r>
    </w:p>
    <w:p>
      <w:r>
        <w:rPr>
          <w:b/>
        </w:rPr>
        <w:t xml:space="preserve">Tulos</w:t>
      </w:r>
    </w:p>
    <w:p>
      <w:r>
        <w:t xml:space="preserve">Löydät todennäköisesti kansion jostain laatikosta.</w:t>
      </w:r>
    </w:p>
    <w:p>
      <w:r>
        <w:rPr>
          <w:b/>
        </w:rPr>
        <w:t xml:space="preserve">Tulos</w:t>
      </w:r>
    </w:p>
    <w:p>
      <w:r>
        <w:t xml:space="preserve">Olet todennäköisesti ostaa kansio laatikossa .</w:t>
      </w:r>
    </w:p>
    <w:p>
      <w:r>
        <w:rPr>
          <w:b/>
        </w:rPr>
        <w:t xml:space="preserve">Tulos</w:t>
      </w:r>
    </w:p>
    <w:p>
      <w:r>
        <w:t xml:space="preserve">Olet todennäköisesti vuokrata kansio laatikossa .</w:t>
      </w:r>
    </w:p>
    <w:p>
      <w:r>
        <w:rPr>
          <w:b/>
        </w:rPr>
        <w:t xml:space="preserve">Tulos</w:t>
      </w:r>
    </w:p>
    <w:p>
      <w:r>
        <w:t xml:space="preserve">Olet todennäköisesti tuo lippu tilanteessa .</w:t>
      </w:r>
    </w:p>
    <w:p>
      <w:r>
        <w:rPr>
          <w:b/>
        </w:rPr>
        <w:t xml:space="preserve">Esimerkki 4.3363</w:t>
      </w:r>
    </w:p>
    <w:p>
      <w:r>
        <w:t xml:space="preserve">Löydät todennäköisesti veitsen keittiön laatikosta.</w:t>
      </w:r>
    </w:p>
    <w:p>
      <w:r>
        <w:rPr>
          <w:b/>
        </w:rPr>
        <w:t xml:space="preserve">Tulos</w:t>
      </w:r>
    </w:p>
    <w:p>
      <w:r>
        <w:t xml:space="preserve">On ok pistää veitsi selkään keittiössä .</w:t>
      </w:r>
    </w:p>
    <w:p>
      <w:r>
        <w:rPr>
          <w:b/>
        </w:rPr>
        <w:t xml:space="preserve">Tulos</w:t>
      </w:r>
    </w:p>
    <w:p>
      <w:r>
        <w:t xml:space="preserve">Poimit todennäköisesti veitsen työlaatikosta.</w:t>
      </w:r>
    </w:p>
    <w:p>
      <w:r>
        <w:rPr>
          <w:b/>
        </w:rPr>
        <w:t xml:space="preserve">Tulos</w:t>
      </w:r>
    </w:p>
    <w:p>
      <w:r>
        <w:t xml:space="preserve">Löydät todennäköisesti liekin keittiössä olevasta kasvista .</w:t>
      </w:r>
    </w:p>
    <w:p>
      <w:r>
        <w:rPr>
          <w:b/>
        </w:rPr>
        <w:t xml:space="preserve">Tulos</w:t>
      </w:r>
    </w:p>
    <w:p>
      <w:r>
        <w:t xml:space="preserve">Löydät todennäköisesti lasin lusikan keittiössä .</w:t>
      </w:r>
    </w:p>
    <w:p>
      <w:r>
        <w:rPr>
          <w:b/>
        </w:rPr>
        <w:t xml:space="preserve">Esimerkki 4.3364</w:t>
      </w:r>
    </w:p>
    <w:p>
      <w:r>
        <w:t xml:space="preserve">Ihmiset voivat uskoa keskelle .</w:t>
      </w:r>
    </w:p>
    <w:p>
      <w:r>
        <w:rPr>
          <w:b/>
        </w:rPr>
        <w:t xml:space="preserve">Tulos</w:t>
      </w:r>
    </w:p>
    <w:p>
      <w:r>
        <w:t xml:space="preserve">Ihmiset voivat kohdata keskellä.</w:t>
      </w:r>
    </w:p>
    <w:p>
      <w:r>
        <w:rPr>
          <w:b/>
        </w:rPr>
        <w:t xml:space="preserve">Tulos</w:t>
      </w:r>
    </w:p>
    <w:p>
      <w:r>
        <w:t xml:space="preserve">Ihmiset voivat päättää keskellä .</w:t>
      </w:r>
    </w:p>
    <w:p>
      <w:r>
        <w:rPr>
          <w:b/>
        </w:rPr>
        <w:t xml:space="preserve">Tulos</w:t>
      </w:r>
    </w:p>
    <w:p>
      <w:r>
        <w:t xml:space="preserve">Tiedostot voidaan arkistoida postitse .</w:t>
      </w:r>
    </w:p>
    <w:p>
      <w:r>
        <w:rPr>
          <w:b/>
        </w:rPr>
        <w:t xml:space="preserve">Tulos</w:t>
      </w:r>
    </w:p>
    <w:p>
      <w:r>
        <w:t xml:space="preserve">yksityiskohtia voi upottaa sovellukseen .</w:t>
      </w:r>
    </w:p>
    <w:p>
      <w:r>
        <w:rPr>
          <w:b/>
        </w:rPr>
        <w:t xml:space="preserve">Esimerkki 4.3365</w:t>
      </w:r>
    </w:p>
    <w:p>
      <w:r>
        <w:t xml:space="preserve">Voit käyttää on/off-kytkintä koneiden kytkemiseen päälle tai pois päältä.</w:t>
      </w:r>
    </w:p>
    <w:p>
      <w:r>
        <w:rPr>
          <w:b/>
        </w:rPr>
        <w:t xml:space="preserve">Tulos</w:t>
      </w:r>
    </w:p>
    <w:p>
      <w:r>
        <w:t xml:space="preserve">Voit odottaa on/off-kytkintä, jolla koneet voidaan kytkeä päälle tai pois päältä.</w:t>
      </w:r>
    </w:p>
    <w:p>
      <w:r>
        <w:rPr>
          <w:b/>
        </w:rPr>
        <w:t xml:space="preserve">Tulos</w:t>
      </w:r>
    </w:p>
    <w:p>
      <w:r>
        <w:t xml:space="preserve">Voit muuntaa on/off-kytkimen kytkemään tapahtumia päälle tai pois päältä .</w:t>
      </w:r>
    </w:p>
    <w:p>
      <w:r>
        <w:rPr>
          <w:b/>
        </w:rPr>
        <w:t xml:space="preserve">Tulos</w:t>
      </w:r>
    </w:p>
    <w:p>
      <w:r>
        <w:t xml:space="preserve">Voit käyttää on/off-merkintää koneiden kytkemiseen päälle tai pois päältä .</w:t>
      </w:r>
    </w:p>
    <w:p>
      <w:r>
        <w:rPr>
          <w:b/>
        </w:rPr>
        <w:t xml:space="preserve">Tulos</w:t>
      </w:r>
    </w:p>
    <w:p>
      <w:r>
        <w:t xml:space="preserve">Voit ohittaa on/off-kytkimen, jolla koneet kytketään päälle tai pois päältä.</w:t>
      </w:r>
    </w:p>
    <w:p>
      <w:r>
        <w:rPr>
          <w:b/>
        </w:rPr>
        <w:t xml:space="preserve">Esimerkki 4.3366</w:t>
      </w:r>
    </w:p>
    <w:p>
      <w:r>
        <w:t xml:space="preserve">Error on rutiini viestien muodostamiseen .</w:t>
      </w:r>
    </w:p>
    <w:p>
      <w:r>
        <w:rPr>
          <w:b/>
        </w:rPr>
        <w:t xml:space="preserve">Tulos</w:t>
      </w:r>
    </w:p>
    <w:p>
      <w:r>
        <w:t xml:space="preserve">Sähköposti on tapa vaihtaa viestejä.</w:t>
      </w:r>
    </w:p>
    <w:p>
      <w:r>
        <w:rPr>
          <w:b/>
        </w:rPr>
        <w:t xml:space="preserve">Tulos</w:t>
      </w:r>
    </w:p>
    <w:p>
      <w:r>
        <w:t xml:space="preserve">video on tapa verrata viestejä .</w:t>
      </w:r>
    </w:p>
    <w:p>
      <w:r>
        <w:rPr>
          <w:b/>
        </w:rPr>
        <w:t xml:space="preserve">Tulos</w:t>
      </w:r>
    </w:p>
    <w:p>
      <w:r>
        <w:t xml:space="preserve">com on tapa vaihtaa viestejä .</w:t>
      </w:r>
    </w:p>
    <w:p>
      <w:r>
        <w:rPr>
          <w:b/>
        </w:rPr>
        <w:t xml:space="preserve">Tulos</w:t>
      </w:r>
    </w:p>
    <w:p>
      <w:r>
        <w:t xml:space="preserve">js on tapa vaihtaa viestejä .</w:t>
      </w:r>
    </w:p>
    <w:p>
      <w:r>
        <w:rPr>
          <w:b/>
        </w:rPr>
        <w:t xml:space="preserve">Esimerkki 4.3367</w:t>
      </w:r>
    </w:p>
    <w:p>
      <w:r>
        <w:t xml:space="preserve">Löydät todennäköisesti kissan kissanreikien talosta .</w:t>
      </w:r>
    </w:p>
    <w:p>
      <w:r>
        <w:rPr>
          <w:b/>
        </w:rPr>
        <w:t xml:space="preserve">Tulos</w:t>
      </w:r>
    </w:p>
    <w:p>
      <w:r>
        <w:t xml:space="preserve">Löydät todennäköisesti kissan kissahäkkitalosta .</w:t>
      </w:r>
    </w:p>
    <w:p>
      <w:r>
        <w:rPr>
          <w:b/>
        </w:rPr>
        <w:t xml:space="preserve">Tulos</w:t>
      </w:r>
    </w:p>
    <w:p>
      <w:r>
        <w:t xml:space="preserve">Olet todennäköisesti ymmärtää kissa liskon ystäville mielessä .</w:t>
      </w:r>
    </w:p>
    <w:p>
      <w:r>
        <w:rPr>
          <w:b/>
        </w:rPr>
        <w:t xml:space="preserve">Tulos</w:t>
      </w:r>
    </w:p>
    <w:p>
      <w:r>
        <w:t xml:space="preserve">Kissa löytyy todennäköisesti kissanystävän talosta.</w:t>
      </w:r>
    </w:p>
    <w:p>
      <w:r>
        <w:rPr>
          <w:b/>
        </w:rPr>
        <w:t xml:space="preserve">Tulos</w:t>
      </w:r>
    </w:p>
    <w:p>
      <w:r>
        <w:t xml:space="preserve">Olet todennäköisesti pop kissa ruoanlaiton ystäville artikkeli .</w:t>
      </w:r>
    </w:p>
    <w:p>
      <w:r>
        <w:rPr>
          <w:b/>
        </w:rPr>
        <w:t xml:space="preserve">Esimerkki 4.3368</w:t>
      </w:r>
    </w:p>
    <w:p>
      <w:r>
        <w:t xml:space="preserve">Rakastumisen vaarana on, että suoritat hyvän .</w:t>
      </w:r>
    </w:p>
    <w:p>
      <w:r>
        <w:rPr>
          <w:b/>
        </w:rPr>
        <w:t xml:space="preserve">Tulos</w:t>
      </w:r>
    </w:p>
    <w:p>
      <w:r>
        <w:t xml:space="preserve">Rakastuminen vaikuttaa siihen, että sinusta tulee hyvä olo.</w:t>
      </w:r>
    </w:p>
    <w:p>
      <w:r>
        <w:rPr>
          <w:b/>
        </w:rPr>
        <w:t xml:space="preserve">Tulos</w:t>
      </w:r>
    </w:p>
    <w:p>
      <w:r>
        <w:t xml:space="preserve">Rakastumisen taipumus on, että tunnet katkeruutta .</w:t>
      </w:r>
    </w:p>
    <w:p>
      <w:r>
        <w:rPr>
          <w:b/>
        </w:rPr>
        <w:t xml:space="preserve">Tulos</w:t>
      </w:r>
    </w:p>
    <w:p>
      <w:r>
        <w:t xml:space="preserve">Rakastumisen uhkana on, että tunnet itsesi suojattomaksi .</w:t>
      </w:r>
    </w:p>
    <w:p>
      <w:r>
        <w:rPr>
          <w:b/>
        </w:rPr>
        <w:t xml:space="preserve">Tulos</w:t>
      </w:r>
    </w:p>
    <w:p>
      <w:r>
        <w:t xml:space="preserve">Rakastumisen omy on se, että tunnet itsesi täydelliseksi .</w:t>
      </w:r>
    </w:p>
    <w:p>
      <w:r>
        <w:rPr>
          <w:b/>
        </w:rPr>
        <w:t xml:space="preserve">Esimerkki 4.3369</w:t>
      </w:r>
    </w:p>
    <w:p>
      <w:r>
        <w:t xml:space="preserve">Poltat todennäköisesti omenapuun metsässä .</w:t>
      </w:r>
    </w:p>
    <w:p>
      <w:r>
        <w:rPr>
          <w:b/>
        </w:rPr>
        <w:t xml:space="preserve">Tulos</w:t>
      </w:r>
    </w:p>
    <w:p>
      <w:r>
        <w:t xml:space="preserve">Olet todennäköisesti häiritsemässä omenapuuta metsässä .</w:t>
      </w:r>
    </w:p>
    <w:p>
      <w:r>
        <w:rPr>
          <w:b/>
        </w:rPr>
        <w:t xml:space="preserve">Tulos</w:t>
      </w:r>
    </w:p>
    <w:p>
      <w:r>
        <w:t xml:space="preserve">Olet todennäköisesti pisteet omenapuu metsässä .</w:t>
      </w:r>
    </w:p>
    <w:p>
      <w:r>
        <w:rPr>
          <w:b/>
        </w:rPr>
        <w:t xml:space="preserve">Tulos</w:t>
      </w:r>
    </w:p>
    <w:p>
      <w:r>
        <w:t xml:space="preserve">Pelastat todennäköisesti omenapuun metsässä .</w:t>
      </w:r>
    </w:p>
    <w:p>
      <w:r>
        <w:rPr>
          <w:b/>
        </w:rPr>
        <w:t xml:space="preserve">Tulos</w:t>
      </w:r>
    </w:p>
    <w:p>
      <w:r>
        <w:t xml:space="preserve">Omenapuu löytyy todennäköisesti metsiköstä.</w:t>
      </w:r>
    </w:p>
    <w:p>
      <w:r>
        <w:rPr>
          <w:b/>
        </w:rPr>
        <w:t xml:space="preserve">Esimerkki 4.3370</w:t>
      </w:r>
    </w:p>
    <w:p>
      <w:r>
        <w:t xml:space="preserve">Eläimiä voidaan kuljettaa lentokoneissa.</w:t>
      </w:r>
    </w:p>
    <w:p>
      <w:r>
        <w:rPr>
          <w:b/>
        </w:rPr>
        <w:t xml:space="preserve">Tulos</w:t>
      </w:r>
    </w:p>
    <w:p>
      <w:r>
        <w:t xml:space="preserve">Eläimet voidaan poistaa Windowsissa .</w:t>
      </w:r>
    </w:p>
    <w:p>
      <w:r>
        <w:rPr>
          <w:b/>
        </w:rPr>
        <w:t xml:space="preserve">Tulos</w:t>
      </w:r>
    </w:p>
    <w:p>
      <w:r>
        <w:t xml:space="preserve">Eläimet voidaan vapauttaa varastoihin .</w:t>
      </w:r>
    </w:p>
    <w:p>
      <w:r>
        <w:rPr>
          <w:b/>
        </w:rPr>
        <w:t xml:space="preserve">Tulos</w:t>
      </w:r>
    </w:p>
    <w:p>
      <w:r>
        <w:t xml:space="preserve">Eläimet voivat säilyä fossiileina .</w:t>
      </w:r>
    </w:p>
    <w:p>
      <w:r>
        <w:rPr>
          <w:b/>
        </w:rPr>
        <w:t xml:space="preserve">Tulos</w:t>
      </w:r>
    </w:p>
    <w:p>
      <w:r>
        <w:t xml:space="preserve">tiedostoja voidaan arvioida kommenteissa .</w:t>
      </w:r>
    </w:p>
    <w:p>
      <w:r>
        <w:rPr>
          <w:b/>
        </w:rPr>
        <w:t xml:space="preserve">Esimerkki 4.3371</w:t>
      </w:r>
    </w:p>
    <w:p>
      <w:r>
        <w:t xml:space="preserve">Sekä kukat että kuoret kasvavat maasta .</w:t>
      </w:r>
    </w:p>
    <w:p>
      <w:r>
        <w:rPr>
          <w:b/>
        </w:rPr>
        <w:t xml:space="preserve">Tulos</w:t>
      </w:r>
    </w:p>
    <w:p>
      <w:r>
        <w:t xml:space="preserve">Sekä kukat että vihannekset pilaantuvat maasta .</w:t>
      </w:r>
    </w:p>
    <w:p>
      <w:r>
        <w:rPr>
          <w:b/>
        </w:rPr>
        <w:t xml:space="preserve">Tulos</w:t>
      </w:r>
    </w:p>
    <w:p>
      <w:r>
        <w:t xml:space="preserve">Kukat ja nastat molemmat juoksevat hankkeesta .</w:t>
      </w:r>
    </w:p>
    <w:p>
      <w:r>
        <w:rPr>
          <w:b/>
        </w:rPr>
        <w:t xml:space="preserve">Tulos</w:t>
      </w:r>
    </w:p>
    <w:p>
      <w:r>
        <w:t xml:space="preserve">Sekä kukat että vihannekset kasvavat maasta.</w:t>
      </w:r>
    </w:p>
    <w:p>
      <w:r>
        <w:rPr>
          <w:b/>
        </w:rPr>
        <w:t xml:space="preserve">Tulos</w:t>
      </w:r>
    </w:p>
    <w:p>
      <w:r>
        <w:t xml:space="preserve">Kukat ja sienet kasvavat molemmat maasta.</w:t>
      </w:r>
    </w:p>
    <w:p>
      <w:r>
        <w:rPr>
          <w:b/>
        </w:rPr>
        <w:t xml:space="preserve">Esimerkki 4.3372</w:t>
      </w:r>
    </w:p>
    <w:p>
      <w:r>
        <w:t xml:space="preserve">Voit mennä töihin bussilla.</w:t>
      </w:r>
    </w:p>
    <w:p>
      <w:r>
        <w:rPr>
          <w:b/>
        </w:rPr>
        <w:t xml:space="preserve">Tulos</w:t>
      </w:r>
    </w:p>
    <w:p>
      <w:r>
        <w:t xml:space="preserve">Voit käyttää kirjautumistunnusta töihin menemiseen .</w:t>
      </w:r>
    </w:p>
    <w:p>
      <w:r>
        <w:rPr>
          <w:b/>
        </w:rPr>
        <w:t xml:space="preserve">Tulos</w:t>
      </w:r>
    </w:p>
    <w:p>
      <w:r>
        <w:t xml:space="preserve">Voit käyttää puistoa töihin menemiseen .</w:t>
      </w:r>
    </w:p>
    <w:p>
      <w:r>
        <w:rPr>
          <w:b/>
        </w:rPr>
        <w:t xml:space="preserve">Tulos</w:t>
      </w:r>
    </w:p>
    <w:p>
      <w:r>
        <w:t xml:space="preserve">Voit käyttää väylää väistyäksesi vastaanottimen eteen .</w:t>
      </w:r>
    </w:p>
    <w:p>
      <w:r>
        <w:rPr>
          <w:b/>
        </w:rPr>
        <w:t xml:space="preserve">Tulos</w:t>
      </w:r>
    </w:p>
    <w:p>
      <w:r>
        <w:t xml:space="preserve">Voit palauttaa punnan mennä töihin .</w:t>
      </w:r>
    </w:p>
    <w:p>
      <w:r>
        <w:rPr>
          <w:b/>
        </w:rPr>
        <w:t xml:space="preserve">Esimerkki 4.3373</w:t>
      </w:r>
    </w:p>
    <w:p>
      <w:r>
        <w:t xml:space="preserve">Palvelisit asiakkaita, koska haluat ansaita rahaa.</w:t>
      </w:r>
    </w:p>
    <w:p>
      <w:r>
        <w:rPr>
          <w:b/>
        </w:rPr>
        <w:t xml:space="preserve">Tulos</w:t>
      </w:r>
    </w:p>
    <w:p>
      <w:r>
        <w:t xml:space="preserve">Houkuttelette asiakkaita, koska haluatte tehdä rahaa .</w:t>
      </w:r>
    </w:p>
    <w:p>
      <w:r>
        <w:rPr>
          <w:b/>
        </w:rPr>
        <w:t xml:space="preserve">Tulos</w:t>
      </w:r>
    </w:p>
    <w:p>
      <w:r>
        <w:t xml:space="preserve">Rakastaisit asiakkaita, koska haluat tippiä rahaa .</w:t>
      </w:r>
    </w:p>
    <w:p>
      <w:r>
        <w:rPr>
          <w:b/>
        </w:rPr>
        <w:t xml:space="preserve">Tulos</w:t>
      </w:r>
    </w:p>
    <w:p>
      <w:r>
        <w:t xml:space="preserve">Sinä kiirehtisit asiakkaita, koska haluat saada rahaa.</w:t>
      </w:r>
    </w:p>
    <w:p>
      <w:r>
        <w:rPr>
          <w:b/>
        </w:rPr>
        <w:t xml:space="preserve">Tulos</w:t>
      </w:r>
    </w:p>
    <w:p>
      <w:r>
        <w:t xml:space="preserve">Sinä ärsyttäisit asiakkaita, koska haluat tehdä rahaa .</w:t>
      </w:r>
    </w:p>
    <w:p>
      <w:r>
        <w:rPr>
          <w:b/>
        </w:rPr>
        <w:t xml:space="preserve">Esimerkki 4.3374</w:t>
      </w:r>
    </w:p>
    <w:p>
      <w:r>
        <w:t xml:space="preserve">Menisit helikopteriin, koska haluat tytön kohteeseen.</w:t>
      </w:r>
    </w:p>
    <w:p>
      <w:r>
        <w:rPr>
          <w:b/>
        </w:rPr>
        <w:t xml:space="preserve">Tulos</w:t>
      </w:r>
    </w:p>
    <w:p>
      <w:r>
        <w:t xml:space="preserve">Menisit lavalle, koska haluat tytön lavalle.</w:t>
      </w:r>
    </w:p>
    <w:p>
      <w:r>
        <w:rPr>
          <w:b/>
        </w:rPr>
        <w:t xml:space="preserve">Tulos</w:t>
      </w:r>
    </w:p>
    <w:p>
      <w:r>
        <w:t xml:space="preserve">Kilpailisit lavalla, koska haluat tytön lavalle .</w:t>
      </w:r>
    </w:p>
    <w:p>
      <w:r>
        <w:rPr>
          <w:b/>
        </w:rPr>
        <w:t xml:space="preserve">Tulos</w:t>
      </w:r>
    </w:p>
    <w:p>
      <w:r>
        <w:t xml:space="preserve">Menisit iskuun, koska haluaisit tytön mukaan.</w:t>
      </w:r>
    </w:p>
    <w:p>
      <w:r>
        <w:rPr>
          <w:b/>
        </w:rPr>
        <w:t xml:space="preserve">Tulos</w:t>
      </w:r>
    </w:p>
    <w:p>
      <w:r>
        <w:t xml:space="preserve">Sinä vetäisit lavalla, koska haluat tytön lavalle .</w:t>
      </w:r>
    </w:p>
    <w:p>
      <w:r>
        <w:rPr>
          <w:b/>
        </w:rPr>
        <w:t xml:space="preserve">Esimerkki 4.3375</w:t>
      </w:r>
    </w:p>
    <w:p>
      <w:r>
        <w:t xml:space="preserve">Lentäjä osaa lentää lentokonetta.</w:t>
      </w:r>
    </w:p>
    <w:p>
      <w:r>
        <w:rPr>
          <w:b/>
        </w:rPr>
        <w:t xml:space="preserve">Tulos</w:t>
      </w:r>
    </w:p>
    <w:p>
      <w:r>
        <w:t xml:space="preserve">Noita voi saada affiniteetin .</w:t>
      </w:r>
    </w:p>
    <w:p>
      <w:r>
        <w:rPr>
          <w:b/>
        </w:rPr>
        <w:t xml:space="preserve">Tulos</w:t>
      </w:r>
    </w:p>
    <w:p>
      <w:r>
        <w:t xml:space="preserve">Kuljettaja voi lentää androidia .</w:t>
      </w:r>
    </w:p>
    <w:p>
      <w:r>
        <w:rPr>
          <w:b/>
        </w:rPr>
        <w:t xml:space="preserve">Tulos</w:t>
      </w:r>
    </w:p>
    <w:p>
      <w:r>
        <w:t xml:space="preserve">Matkustaja voi lentää mantelia .</w:t>
      </w:r>
    </w:p>
    <w:p>
      <w:r>
        <w:rPr>
          <w:b/>
        </w:rPr>
        <w:t xml:space="preserve">Tulos</w:t>
      </w:r>
    </w:p>
    <w:p>
      <w:r>
        <w:t xml:space="preserve">Työkalu voi kohdistaa x .</w:t>
      </w:r>
    </w:p>
    <w:p>
      <w:r>
        <w:rPr>
          <w:b/>
        </w:rPr>
        <w:t xml:space="preserve">Esimerkki 4.3376</w:t>
      </w:r>
    </w:p>
    <w:p>
      <w:r>
        <w:t xml:space="preserve">Jos haluat avata postituksen, sinun pitäisi hankkia tulostin .</w:t>
      </w:r>
    </w:p>
    <w:p>
      <w:r>
        <w:rPr>
          <w:b/>
        </w:rPr>
        <w:t xml:space="preserve">Tulos</w:t>
      </w:r>
    </w:p>
    <w:p>
      <w:r>
        <w:t xml:space="preserve">Jos haluat avata yrityksen, sinun pitäisi saada yhtiö.</w:t>
      </w:r>
    </w:p>
    <w:p>
      <w:r>
        <w:rPr>
          <w:b/>
        </w:rPr>
        <w:t xml:space="preserve">Tulos</w:t>
      </w:r>
    </w:p>
    <w:p>
      <w:r>
        <w:t xml:space="preserve">Jos haluat avata yrityksen, sinun on hankittava toimilupa.</w:t>
      </w:r>
    </w:p>
    <w:p>
      <w:r>
        <w:rPr>
          <w:b/>
        </w:rPr>
        <w:t xml:space="preserve">Tulos</w:t>
      </w:r>
    </w:p>
    <w:p>
      <w:r>
        <w:t xml:space="preserve">Jos viivyttelet yrityksen avaamista, sinun pitäisi sitoutua tulevaisuuteen .</w:t>
      </w:r>
    </w:p>
    <w:p>
      <w:r>
        <w:rPr>
          <w:b/>
        </w:rPr>
        <w:t xml:space="preserve">Tulos</w:t>
      </w:r>
    </w:p>
    <w:p>
      <w:r>
        <w:t xml:space="preserve">Jos haluat avata supermarketin, sinun pitäisi hankkia tehdas .</w:t>
      </w:r>
    </w:p>
    <w:p>
      <w:r>
        <w:rPr>
          <w:b/>
        </w:rPr>
        <w:t xml:space="preserve">Esimerkki 4.3377</w:t>
      </w:r>
    </w:p>
    <w:p>
      <w:r>
        <w:t xml:space="preserve">Jos haluat ryhmitellä näyttelyesineitä, sinun on muunnettava näyttelyesine-etuliite .</w:t>
      </w:r>
    </w:p>
    <w:p>
      <w:r>
        <w:rPr>
          <w:b/>
        </w:rPr>
        <w:t xml:space="preserve">Tulos</w:t>
      </w:r>
    </w:p>
    <w:p>
      <w:r>
        <w:t xml:space="preserve">Jos haluat nähdä näyttelyitä, sinun kannattaa mennä taidemuseoon.</w:t>
      </w:r>
    </w:p>
    <w:p>
      <w:r>
        <w:rPr>
          <w:b/>
        </w:rPr>
        <w:t xml:space="preserve">Tulos</w:t>
      </w:r>
    </w:p>
    <w:p>
      <w:r>
        <w:t xml:space="preserve">Jos haluatte nähdä näyttelyitä, teidän pitäisi mennä elokuvakokoelmaan .</w:t>
      </w:r>
    </w:p>
    <w:p>
      <w:r>
        <w:rPr>
          <w:b/>
        </w:rPr>
        <w:t xml:space="preserve">Tulos</w:t>
      </w:r>
    </w:p>
    <w:p>
      <w:r>
        <w:t xml:space="preserve">Jos haluatte nähdä näyttelyitä, teidän pitäisi mennä torille.</w:t>
      </w:r>
    </w:p>
    <w:p>
      <w:r>
        <w:rPr>
          <w:b/>
        </w:rPr>
        <w:t xml:space="preserve">Tulos</w:t>
      </w:r>
    </w:p>
    <w:p>
      <w:r>
        <w:t xml:space="preserve">Jos haluat nähdä näyttelyitä, sinun pitäisi mennä taidemuseoon .</w:t>
      </w:r>
    </w:p>
    <w:p>
      <w:r>
        <w:rPr>
          <w:b/>
        </w:rPr>
        <w:t xml:space="preserve">Esimerkki 4.3378</w:t>
      </w:r>
    </w:p>
    <w:p>
      <w:r>
        <w:t xml:space="preserve">Olet ärsyttävä löytää alttari noin kirkossa .</w:t>
      </w:r>
    </w:p>
    <w:p>
      <w:r>
        <w:rPr>
          <w:b/>
        </w:rPr>
        <w:t xml:space="preserve">Tulos</w:t>
      </w:r>
    </w:p>
    <w:p>
      <w:r>
        <w:t xml:space="preserve">Löydät todennäköisesti alttarin jostain laatikosta .</w:t>
      </w:r>
    </w:p>
    <w:p>
      <w:r>
        <w:rPr>
          <w:b/>
        </w:rPr>
        <w:t xml:space="preserve">Tulos</w:t>
      </w:r>
    </w:p>
    <w:p>
      <w:r>
        <w:t xml:space="preserve">Olette innokkaita löytämään alttarin ympäriltä kirkossa .</w:t>
      </w:r>
    </w:p>
    <w:p>
      <w:r>
        <w:rPr>
          <w:b/>
        </w:rPr>
        <w:t xml:space="preserve">Tulos</w:t>
      </w:r>
    </w:p>
    <w:p>
      <w:r>
        <w:t xml:space="preserve">Kirkossa on todennäköisesti alttari.</w:t>
      </w:r>
    </w:p>
    <w:p>
      <w:r>
        <w:rPr>
          <w:b/>
        </w:rPr>
        <w:t xml:space="preserve">Tulos</w:t>
      </w:r>
    </w:p>
    <w:p>
      <w:r>
        <w:t xml:space="preserve">Olet mielenkiintoinen löytää alttari noin asunnossa .</w:t>
      </w:r>
    </w:p>
    <w:p>
      <w:r>
        <w:rPr>
          <w:b/>
        </w:rPr>
        <w:t xml:space="preserve">Esimerkki 4.3379</w:t>
      </w:r>
    </w:p>
    <w:p>
      <w:r>
        <w:t xml:space="preserve">Hengityksen vaikutuksesta happi kulkeutuu keuhkoihin.</w:t>
      </w:r>
    </w:p>
    <w:p>
      <w:r>
        <w:rPr>
          <w:b/>
        </w:rPr>
        <w:t xml:space="preserve">Tulos</w:t>
      </w:r>
    </w:p>
    <w:p>
      <w:r>
        <w:t xml:space="preserve">Hengityksen tuntu on happi tulee keuhkoihin .</w:t>
      </w:r>
    </w:p>
    <w:p>
      <w:r>
        <w:rPr>
          <w:b/>
        </w:rPr>
        <w:t xml:space="preserve">Tulos</w:t>
      </w:r>
    </w:p>
    <w:p>
      <w:r>
        <w:t xml:space="preserve">Hengityksen moottori on happi tulee keuhkoihin .</w:t>
      </w:r>
    </w:p>
    <w:p>
      <w:r>
        <w:rPr>
          <w:b/>
        </w:rPr>
        <w:t xml:space="preserve">Tulos</w:t>
      </w:r>
    </w:p>
    <w:p>
      <w:r>
        <w:t xml:space="preserve">Hengityksen loppu on hapen pääsy keuhkoihin .</w:t>
      </w:r>
    </w:p>
    <w:p>
      <w:r>
        <w:rPr>
          <w:b/>
        </w:rPr>
        <w:t xml:space="preserve">Tulos</w:t>
      </w:r>
    </w:p>
    <w:p>
      <w:r>
        <w:t xml:space="preserve">Maidon vaikutus on teetä tulee keuhkoihin .</w:t>
      </w:r>
    </w:p>
    <w:p>
      <w:r>
        <w:rPr>
          <w:b/>
        </w:rPr>
        <w:t xml:space="preserve">Esimerkki 4.3380</w:t>
      </w:r>
    </w:p>
    <w:p>
      <w:r>
        <w:t xml:space="preserve">Jos haluat pestä sanomalehden, sinun on riisuttava vaatteesi .</w:t>
      </w:r>
    </w:p>
    <w:p>
      <w:r>
        <w:rPr>
          <w:b/>
        </w:rPr>
        <w:t xml:space="preserve">Tulos</w:t>
      </w:r>
    </w:p>
    <w:p>
      <w:r>
        <w:t xml:space="preserve">Jos haluat käydä suihkussa, sinun on riisuttava vaatteesi.</w:t>
      </w:r>
    </w:p>
    <w:p>
      <w:r>
        <w:rPr>
          <w:b/>
        </w:rPr>
        <w:t xml:space="preserve">Tulos</w:t>
      </w:r>
    </w:p>
    <w:p>
      <w:r>
        <w:t xml:space="preserve">Jos haluatte osallistua tietokilpailuun, teidän pitäisi riisua vaatteenne .</w:t>
      </w:r>
    </w:p>
    <w:p>
      <w:r>
        <w:rPr>
          <w:b/>
        </w:rPr>
        <w:t xml:space="preserve">Tulos</w:t>
      </w:r>
    </w:p>
    <w:p>
      <w:r>
        <w:t xml:space="preserve">Jos haluatte katsella näkymiä, teidän pitäisi riisua vaatteenne .</w:t>
      </w:r>
    </w:p>
    <w:p>
      <w:r>
        <w:rPr>
          <w:b/>
        </w:rPr>
        <w:t xml:space="preserve">Tulos</w:t>
      </w:r>
    </w:p>
    <w:p>
      <w:r>
        <w:t xml:space="preserve">Jos haluatte käydä suihkussa, teidän on riisuttava vaatteenne .</w:t>
      </w:r>
    </w:p>
    <w:p>
      <w:r>
        <w:rPr>
          <w:b/>
        </w:rPr>
        <w:t xml:space="preserve">Esimerkki 4.3381</w:t>
      </w:r>
    </w:p>
    <w:p>
      <w:r>
        <w:t xml:space="preserve">Voit leikkiä koirasi kanssa lelupallolla.</w:t>
      </w:r>
    </w:p>
    <w:p>
      <w:r>
        <w:rPr>
          <w:b/>
        </w:rPr>
        <w:t xml:space="preserve">Tulos</w:t>
      </w:r>
    </w:p>
    <w:p>
      <w:r>
        <w:t xml:space="preserve">Voit käyttää lelupalloa koirasi kanssa heiluttamiseen.</w:t>
      </w:r>
    </w:p>
    <w:p>
      <w:r>
        <w:rPr>
          <w:b/>
        </w:rPr>
        <w:t xml:space="preserve">Tulos</w:t>
      </w:r>
    </w:p>
    <w:p>
      <w:r>
        <w:t xml:space="preserve">Voit käyttää lelupalloa koiran kanssa pyörimiseen.</w:t>
      </w:r>
    </w:p>
    <w:p>
      <w:r>
        <w:rPr>
          <w:b/>
        </w:rPr>
        <w:t xml:space="preserve">Tulos</w:t>
      </w:r>
    </w:p>
    <w:p>
      <w:r>
        <w:t xml:space="preserve">Voit sytyttää lelupallon leikkiäksesi koirasi kanssa.</w:t>
      </w:r>
    </w:p>
    <w:p>
      <w:r>
        <w:rPr>
          <w:b/>
        </w:rPr>
        <w:t xml:space="preserve">Tulos</w:t>
      </w:r>
    </w:p>
    <w:p>
      <w:r>
        <w:t xml:space="preserve">Voit käyttää lelu pallo kasvattaa koirasi kanssa .</w:t>
      </w:r>
    </w:p>
    <w:p>
      <w:r>
        <w:rPr>
          <w:b/>
        </w:rPr>
        <w:t xml:space="preserve">Esimerkki 4.3382</w:t>
      </w:r>
    </w:p>
    <w:p>
      <w:r>
        <w:t xml:space="preserve">Jos haluaisi nähdä näyttelijän, odottaisi menevänsä tapaamaan psykopaattia .</w:t>
      </w:r>
    </w:p>
    <w:p>
      <w:r>
        <w:rPr>
          <w:b/>
        </w:rPr>
        <w:t xml:space="preserve">Tulos</w:t>
      </w:r>
    </w:p>
    <w:p>
      <w:r>
        <w:t xml:space="preserve">Halutessaan nähdä näyttelijän saisi sinut ampumaan mennä katsomaan turistia .</w:t>
      </w:r>
    </w:p>
    <w:p>
      <w:r>
        <w:rPr>
          <w:b/>
        </w:rPr>
        <w:t xml:space="preserve">Tulos</w:t>
      </w:r>
    </w:p>
    <w:p>
      <w:r>
        <w:t xml:space="preserve">Jos haluaisit nähdä näyttelijän, haluaisit mennä katsomaan elokuvaa.</w:t>
      </w:r>
    </w:p>
    <w:p>
      <w:r>
        <w:rPr>
          <w:b/>
        </w:rPr>
        <w:t xml:space="preserve">Tulos</w:t>
      </w:r>
    </w:p>
    <w:p>
      <w:r>
        <w:t xml:space="preserve">Halutessasi nähdä näyttelijän saisit halutessasi mennä katsomaan härkää .</w:t>
      </w:r>
    </w:p>
    <w:p>
      <w:r>
        <w:rPr>
          <w:b/>
        </w:rPr>
        <w:t xml:space="preserve">Tulos</w:t>
      </w:r>
    </w:p>
    <w:p>
      <w:r>
        <w:t xml:space="preserve">Halutessasi nähdä näyttelijän tekisi kipeää mennä katsomaan murhaajaa .</w:t>
      </w:r>
    </w:p>
    <w:p>
      <w:r>
        <w:rPr>
          <w:b/>
        </w:rPr>
        <w:t xml:space="preserve">Esimerkki 4.3383</w:t>
      </w:r>
    </w:p>
    <w:p>
      <w:r>
        <w:t xml:space="preserve">Löydät todennäköisesti oikotien laitumelta .</w:t>
      </w:r>
    </w:p>
    <w:p>
      <w:r>
        <w:rPr>
          <w:b/>
        </w:rPr>
        <w:t xml:space="preserve">Tulos</w:t>
      </w:r>
    </w:p>
    <w:p>
      <w:r>
        <w:t xml:space="preserve">Löydät todennäköisesti vian laitumelta .</w:t>
      </w:r>
    </w:p>
    <w:p>
      <w:r>
        <w:rPr>
          <w:b/>
        </w:rPr>
        <w:t xml:space="preserve">Tulos</w:t>
      </w:r>
    </w:p>
    <w:p>
      <w:r>
        <w:t xml:space="preserve">Olet turvassa löytää hevonen laitumella .</w:t>
      </w:r>
    </w:p>
    <w:p>
      <w:r>
        <w:rPr>
          <w:b/>
        </w:rPr>
        <w:t xml:space="preserve">Tulos</w:t>
      </w:r>
    </w:p>
    <w:p>
      <w:r>
        <w:t xml:space="preserve">Löydät todennäköisesti hevosen laitumelta.</w:t>
      </w:r>
    </w:p>
    <w:p>
      <w:r>
        <w:rPr>
          <w:b/>
        </w:rPr>
        <w:t xml:space="preserve">Tulos</w:t>
      </w:r>
    </w:p>
    <w:p>
      <w:r>
        <w:t xml:space="preserve">Löydät todennäköisesti kasan laitumelta .</w:t>
      </w:r>
    </w:p>
    <w:p>
      <w:r>
        <w:rPr>
          <w:b/>
        </w:rPr>
        <w:t xml:space="preserve">Esimerkki 4.3384</w:t>
      </w:r>
    </w:p>
    <w:p>
      <w:r>
        <w:t xml:space="preserve">Jos maksat kryptovaluutta käteisellä he veloittavat sen .</w:t>
      </w:r>
    </w:p>
    <w:p>
      <w:r>
        <w:rPr>
          <w:b/>
        </w:rPr>
        <w:t xml:space="preserve">Tulos</w:t>
      </w:r>
    </w:p>
    <w:p>
      <w:r>
        <w:t xml:space="preserve">Jos maksat luottokortilla, he veloittavat sen.</w:t>
      </w:r>
    </w:p>
    <w:p>
      <w:r>
        <w:rPr>
          <w:b/>
        </w:rPr>
        <w:t xml:space="preserve">Tulos</w:t>
      </w:r>
    </w:p>
    <w:p>
      <w:r>
        <w:t xml:space="preserve">Jos maksat P di -maksulla, he veloittavat sen .</w:t>
      </w:r>
    </w:p>
    <w:p>
      <w:r>
        <w:rPr>
          <w:b/>
        </w:rPr>
        <w:t xml:space="preserve">Tulos</w:t>
      </w:r>
    </w:p>
    <w:p>
      <w:r>
        <w:t xml:space="preserve">Jos jammaat fre edin kanssa, he hyökkäävät sen kimppuun.</w:t>
      </w:r>
    </w:p>
    <w:p>
      <w:r>
        <w:rPr>
          <w:b/>
        </w:rPr>
        <w:t xml:space="preserve">Tulos</w:t>
      </w:r>
    </w:p>
    <w:p>
      <w:r>
        <w:t xml:space="preserve">Jos maksat merenkulun tavaraa he roskakoriin sitä .</w:t>
      </w:r>
    </w:p>
    <w:p>
      <w:r>
        <w:rPr>
          <w:b/>
        </w:rPr>
        <w:t xml:space="preserve">Esimerkki 4.3385</w:t>
      </w:r>
    </w:p>
    <w:p>
      <w:r>
        <w:t xml:space="preserve">Ihmiset rakastavat kertoa toisilleen tarinoita.</w:t>
      </w:r>
    </w:p>
    <w:p>
      <w:r>
        <w:rPr>
          <w:b/>
        </w:rPr>
        <w:t xml:space="preserve">Tulos</w:t>
      </w:r>
    </w:p>
    <w:p>
      <w:r>
        <w:t xml:space="preserve">kaverit rakastavat kertoa toisilleen tarinoita .</w:t>
      </w:r>
    </w:p>
    <w:p>
      <w:r>
        <w:rPr>
          <w:b/>
        </w:rPr>
        <w:t xml:space="preserve">Tulos</w:t>
      </w:r>
    </w:p>
    <w:p>
      <w:r>
        <w:t xml:space="preserve">he rakastavat kertoa mielenkiintoisia tarinoita .</w:t>
      </w:r>
    </w:p>
    <w:p>
      <w:r>
        <w:rPr>
          <w:b/>
        </w:rPr>
        <w:t xml:space="preserve">Tulos</w:t>
      </w:r>
    </w:p>
    <w:p>
      <w:r>
        <w:t xml:space="preserve">Ihmiset rakastavat kertoa toisilleen ___ .</w:t>
      </w:r>
    </w:p>
    <w:p>
      <w:r>
        <w:rPr>
          <w:b/>
        </w:rPr>
        <w:t xml:space="preserve">Tulos</w:t>
      </w:r>
    </w:p>
    <w:p>
      <w:r>
        <w:t xml:space="preserve">veljekset rakastavat kertoa toisilleen tarinoita .</w:t>
      </w:r>
    </w:p>
    <w:p>
      <w:r>
        <w:rPr>
          <w:b/>
        </w:rPr>
        <w:t xml:space="preserve">Esimerkki 4.3386</w:t>
      </w:r>
    </w:p>
    <w:p>
      <w:r>
        <w:t xml:space="preserve">Taulukkolaskenta on täynnä noin enimmäkseen opiskelijoita.</w:t>
      </w:r>
    </w:p>
    <w:p>
      <w:r>
        <w:rPr>
          <w:b/>
        </w:rPr>
        <w:t xml:space="preserve">Tulos</w:t>
      </w:r>
    </w:p>
    <w:p>
      <w:r>
        <w:t xml:space="preserve">Valtameri muodostuu kemiallisesti enimmäkseen vedestä .</w:t>
      </w:r>
    </w:p>
    <w:p>
      <w:r>
        <w:rPr>
          <w:b/>
        </w:rPr>
        <w:t xml:space="preserve">Tulos</w:t>
      </w:r>
    </w:p>
    <w:p>
      <w:r>
        <w:t xml:space="preserve">Maailma koostuu enimmäkseen vedestä.</w:t>
      </w:r>
    </w:p>
    <w:p>
      <w:r>
        <w:rPr>
          <w:b/>
        </w:rPr>
        <w:t xml:space="preserve">Tulos</w:t>
      </w:r>
    </w:p>
    <w:p>
      <w:r>
        <w:t xml:space="preserve">Haastattelu on pääasiassa olla enimmäkseen valkoinen .</w:t>
      </w:r>
    </w:p>
    <w:p>
      <w:r>
        <w:rPr>
          <w:b/>
        </w:rPr>
        <w:t xml:space="preserve">Tulos</w:t>
      </w:r>
    </w:p>
    <w:p>
      <w:r>
        <w:t xml:space="preserve">Ydin on asetettu nyt enimmäkseen D .</w:t>
      </w:r>
    </w:p>
    <w:p>
      <w:r>
        <w:rPr>
          <w:b/>
        </w:rPr>
        <w:t xml:space="preserve">Esimerkki 4.3387</w:t>
      </w:r>
    </w:p>
    <w:p>
      <w:r>
        <w:t xml:space="preserve">Ylläpidätte uusia laitteitanne, koska tunnette rahan .</w:t>
      </w:r>
    </w:p>
    <w:p>
      <w:r>
        <w:rPr>
          <w:b/>
        </w:rPr>
        <w:t xml:space="preserve">Tulos</w:t>
      </w:r>
    </w:p>
    <w:p>
      <w:r>
        <w:t xml:space="preserve">Myisit uuden kirjasi, koska haluat neuvoja .</w:t>
      </w:r>
    </w:p>
    <w:p>
      <w:r>
        <w:rPr>
          <w:b/>
        </w:rPr>
        <w:t xml:space="preserve">Tulos</w:t>
      </w:r>
    </w:p>
    <w:p>
      <w:r>
        <w:t xml:space="preserve">Myisit uuden kirjasi, koska haluat maineesi .</w:t>
      </w:r>
    </w:p>
    <w:p>
      <w:r>
        <w:rPr>
          <w:b/>
        </w:rPr>
        <w:t xml:space="preserve">Tulos</w:t>
      </w:r>
    </w:p>
    <w:p>
      <w:r>
        <w:t xml:space="preserve">Myisit uuden kirjasi, koska haluat käsikirjoituksen .</w:t>
      </w:r>
    </w:p>
    <w:p>
      <w:r>
        <w:rPr>
          <w:b/>
        </w:rPr>
        <w:t xml:space="preserve">Tulos</w:t>
      </w:r>
    </w:p>
    <w:p>
      <w:r>
        <w:t xml:space="preserve">Myisit uuden kirjasi, koska haluat rahaa.</w:t>
      </w:r>
    </w:p>
    <w:p>
      <w:r>
        <w:rPr>
          <w:b/>
        </w:rPr>
        <w:t xml:space="preserve">Esimerkki 4.3388</w:t>
      </w:r>
    </w:p>
    <w:p>
      <w:r>
        <w:t xml:space="preserve">Pelaaja voi ymmärtää vaikeudet .</w:t>
      </w:r>
    </w:p>
    <w:p>
      <w:r>
        <w:rPr>
          <w:b/>
        </w:rPr>
        <w:t xml:space="preserve">Tulos</w:t>
      </w:r>
    </w:p>
    <w:p>
      <w:r>
        <w:t xml:space="preserve">Hahmo voi ymmärtää mekaniikan .</w:t>
      </w:r>
    </w:p>
    <w:p>
      <w:r>
        <w:rPr>
          <w:b/>
        </w:rPr>
        <w:t xml:space="preserve">Tulos</w:t>
      </w:r>
    </w:p>
    <w:p>
      <w:r>
        <w:t xml:space="preserve">Pelaaja voi ymmärtää numerot .</w:t>
      </w:r>
    </w:p>
    <w:p>
      <w:r>
        <w:rPr>
          <w:b/>
        </w:rPr>
        <w:t xml:space="preserve">Tulos</w:t>
      </w:r>
    </w:p>
    <w:p>
      <w:r>
        <w:t xml:space="preserve">Pelaaja ymmärtää säännöt.</w:t>
      </w:r>
    </w:p>
    <w:p>
      <w:r>
        <w:rPr>
          <w:b/>
        </w:rPr>
        <w:t xml:space="preserve">Tulos</w:t>
      </w:r>
    </w:p>
    <w:p>
      <w:r>
        <w:t xml:space="preserve">Välilehti voi erottaa indeksit toisistaan.</w:t>
      </w:r>
    </w:p>
    <w:p>
      <w:r>
        <w:rPr>
          <w:b/>
        </w:rPr>
        <w:t xml:space="preserve">Esimerkki 4.3389</w:t>
      </w:r>
    </w:p>
    <w:p>
      <w:r>
        <w:t xml:space="preserve">Jos syy on istua selkänojalla, kannattaa tarkistaa istuin .</w:t>
      </w:r>
    </w:p>
    <w:p>
      <w:r>
        <w:rPr>
          <w:b/>
        </w:rPr>
        <w:t xml:space="preserve">Tulos</w:t>
      </w:r>
    </w:p>
    <w:p>
      <w:r>
        <w:t xml:space="preserve">Jos haluat keskustella palvelusta, sinun pitäisi menettää paikkasi .</w:t>
      </w:r>
    </w:p>
    <w:p>
      <w:r>
        <w:rPr>
          <w:b/>
        </w:rPr>
        <w:t xml:space="preserve">Tulos</w:t>
      </w:r>
    </w:p>
    <w:p>
      <w:r>
        <w:t xml:space="preserve">Jos napautat istua tuolilla, sinun pitäisi tarkistaa istuin .</w:t>
      </w:r>
    </w:p>
    <w:p>
      <w:r>
        <w:rPr>
          <w:b/>
        </w:rPr>
        <w:t xml:space="preserve">Tulos</w:t>
      </w:r>
    </w:p>
    <w:p>
      <w:r>
        <w:t xml:space="preserve">Jos haluat istua tuolilla, sinun on tarkistettava istuin.</w:t>
      </w:r>
    </w:p>
    <w:p>
      <w:r>
        <w:rPr>
          <w:b/>
        </w:rPr>
        <w:t xml:space="preserve">Tulos</w:t>
      </w:r>
    </w:p>
    <w:p>
      <w:r>
        <w:t xml:space="preserve">Jos aiot istua tähtilaivalla, sinun pitäisi tarkistaa istuin .</w:t>
      </w:r>
    </w:p>
    <w:p>
      <w:r>
        <w:rPr>
          <w:b/>
        </w:rPr>
        <w:t xml:space="preserve">Esimerkki 4.3390</w:t>
      </w:r>
    </w:p>
    <w:p>
      <w:r>
        <w:t xml:space="preserve">Sinua motivoidaan löytämään pysäkki vilkkaalla kadulla .</w:t>
      </w:r>
    </w:p>
    <w:p>
      <w:r>
        <w:rPr>
          <w:b/>
        </w:rPr>
        <w:t xml:space="preserve">Tulos</w:t>
      </w:r>
    </w:p>
    <w:p>
      <w:r>
        <w:t xml:space="preserve">Olet iloinen, että pysäkki on vilkkaalla kadulla .</w:t>
      </w:r>
    </w:p>
    <w:p>
      <w:r>
        <w:rPr>
          <w:b/>
        </w:rPr>
        <w:t xml:space="preserve">Tulos</w:t>
      </w:r>
    </w:p>
    <w:p>
      <w:r>
        <w:t xml:space="preserve">Et ole valmistautunut löytämään hammaslääkäriä kiireisellä kampuksella .</w:t>
      </w:r>
    </w:p>
    <w:p>
      <w:r>
        <w:rPr>
          <w:b/>
        </w:rPr>
        <w:t xml:space="preserve">Tulos</w:t>
      </w:r>
    </w:p>
    <w:p>
      <w:r>
        <w:t xml:space="preserve">Olet hidas löytämään pysäkkiä kiireisessä kuviossa .</w:t>
      </w:r>
    </w:p>
    <w:p>
      <w:r>
        <w:rPr>
          <w:b/>
        </w:rPr>
        <w:t xml:space="preserve">Tulos</w:t>
      </w:r>
    </w:p>
    <w:p>
      <w:r>
        <w:t xml:space="preserve">Pysäkki on todennäköisesti vilkkaasti liikennöidyllä kadulla.</w:t>
      </w:r>
    </w:p>
    <w:p>
      <w:r>
        <w:rPr>
          <w:b/>
        </w:rPr>
        <w:t xml:space="preserve">Esimerkki 4.3391</w:t>
      </w:r>
    </w:p>
    <w:p>
      <w:r>
        <w:t xml:space="preserve">Olet todennäköisesti ehdottaa poikaa miestenhuoneessa .</w:t>
      </w:r>
    </w:p>
    <w:p>
      <w:r>
        <w:rPr>
          <w:b/>
        </w:rPr>
        <w:t xml:space="preserve">Tulos</w:t>
      </w:r>
    </w:p>
    <w:p>
      <w:r>
        <w:t xml:space="preserve">Lyöt todennäköisesti poikaa miestenhuoneessa .</w:t>
      </w:r>
    </w:p>
    <w:p>
      <w:r>
        <w:rPr>
          <w:b/>
        </w:rPr>
        <w:t xml:space="preserve">Tulos</w:t>
      </w:r>
    </w:p>
    <w:p>
      <w:r>
        <w:t xml:space="preserve">Miesten kirjasta löytyy todennäköisesti poika .</w:t>
      </w:r>
    </w:p>
    <w:p>
      <w:r>
        <w:rPr>
          <w:b/>
        </w:rPr>
        <w:t xml:space="preserve">Tulos</w:t>
      </w:r>
    </w:p>
    <w:p>
      <w:r>
        <w:t xml:space="preserve">Sinua huvittaa löytää poika miestenhuoneesta .</w:t>
      </w:r>
    </w:p>
    <w:p>
      <w:r>
        <w:rPr>
          <w:b/>
        </w:rPr>
        <w:t xml:space="preserve">Tulos</w:t>
      </w:r>
    </w:p>
    <w:p>
      <w:r>
        <w:t xml:space="preserve">Miestenhuoneesta löytyy todennäköisesti poika.</w:t>
      </w:r>
    </w:p>
    <w:p>
      <w:r>
        <w:rPr>
          <w:b/>
        </w:rPr>
        <w:t xml:space="preserve">Esimerkki 4.3392</w:t>
      </w:r>
    </w:p>
    <w:p>
      <w:r>
        <w:t xml:space="preserve">Jos haluat ajaa töihin, sinun pitäisi hankkia työkalu .</w:t>
      </w:r>
    </w:p>
    <w:p>
      <w:r>
        <w:rPr>
          <w:b/>
        </w:rPr>
        <w:t xml:space="preserve">Tulos</w:t>
      </w:r>
    </w:p>
    <w:p>
      <w:r>
        <w:t xml:space="preserve">Jos haluat ajaa töihin, hanki auto.</w:t>
      </w:r>
    </w:p>
    <w:p>
      <w:r>
        <w:rPr>
          <w:b/>
        </w:rPr>
        <w:t xml:space="preserve">Tulos</w:t>
      </w:r>
    </w:p>
    <w:p>
      <w:r>
        <w:t xml:space="preserve">Jos haluat sopeutua työhön, sinun pitäisi hankkia sponsori .</w:t>
      </w:r>
    </w:p>
    <w:p>
      <w:r>
        <w:rPr>
          <w:b/>
        </w:rPr>
        <w:t xml:space="preserve">Tulos</w:t>
      </w:r>
    </w:p>
    <w:p>
      <w:r>
        <w:t xml:space="preserve">Jos haluat ajaa töihin, sinun pitäisi tavata Uber .</w:t>
      </w:r>
    </w:p>
    <w:p>
      <w:r>
        <w:rPr>
          <w:b/>
        </w:rPr>
        <w:t xml:space="preserve">Tulos</w:t>
      </w:r>
    </w:p>
    <w:p>
      <w:r>
        <w:t xml:space="preserve">Jos haluat ajaa töihin, sinun pitäisi ottaa tatuointi .</w:t>
      </w:r>
    </w:p>
    <w:p>
      <w:r>
        <w:rPr>
          <w:b/>
        </w:rPr>
        <w:t xml:space="preserve">Esimerkki 4.3393</w:t>
      </w:r>
    </w:p>
    <w:p>
      <w:r>
        <w:t xml:space="preserve">Löydät todennäköisesti tuulettimen jonkun kotoa.</w:t>
      </w:r>
    </w:p>
    <w:p>
      <w:r>
        <w:rPr>
          <w:b/>
        </w:rPr>
        <w:t xml:space="preserve">Tulos</w:t>
      </w:r>
    </w:p>
    <w:p>
      <w:r>
        <w:t xml:space="preserve">Olet todennäköisesti kyttäämässä kissaa jonkun kotona .</w:t>
      </w:r>
    </w:p>
    <w:p>
      <w:r>
        <w:rPr>
          <w:b/>
        </w:rPr>
        <w:t xml:space="preserve">Tulos</w:t>
      </w:r>
    </w:p>
    <w:p>
      <w:r>
        <w:t xml:space="preserve">Sinulla on todennäköisesti kissa jonkun kotona .</w:t>
      </w:r>
    </w:p>
    <w:p>
      <w:r>
        <w:rPr>
          <w:b/>
        </w:rPr>
        <w:t xml:space="preserve">Tulos</w:t>
      </w:r>
    </w:p>
    <w:p>
      <w:r>
        <w:t xml:space="preserve">Löydät todennäköisesti kissan jonkun kodista.</w:t>
      </w:r>
    </w:p>
    <w:p>
      <w:r>
        <w:rPr>
          <w:b/>
        </w:rPr>
        <w:t xml:space="preserve">Tulos</w:t>
      </w:r>
    </w:p>
    <w:p>
      <w:r>
        <w:t xml:space="preserve">Löydät todennäköisesti lämmittimen jonkun kodista.</w:t>
      </w:r>
    </w:p>
    <w:p>
      <w:r>
        <w:rPr>
          <w:b/>
        </w:rPr>
        <w:t xml:space="preserve">Esimerkki 4.3394</w:t>
      </w:r>
    </w:p>
    <w:p>
      <w:r>
        <w:t xml:space="preserve">Jos alat suuntaus konserttiin niin sinun pitäisi hankkia lippuja .</w:t>
      </w:r>
    </w:p>
    <w:p>
      <w:r>
        <w:rPr>
          <w:b/>
        </w:rPr>
        <w:t xml:space="preserve">Tulos</w:t>
      </w:r>
    </w:p>
    <w:p>
      <w:r>
        <w:t xml:space="preserve">Jos aiot osallistua konserttiin, sinun pitäisi hankkia lippuja .</w:t>
      </w:r>
    </w:p>
    <w:p>
      <w:r>
        <w:rPr>
          <w:b/>
        </w:rPr>
        <w:t xml:space="preserve">Tulos</w:t>
      </w:r>
    </w:p>
    <w:p>
      <w:r>
        <w:t xml:space="preserve">Jos seisot tarjota konserttiin niin sinun pitäisi hankkia lippuja .</w:t>
      </w:r>
    </w:p>
    <w:p>
      <w:r>
        <w:rPr>
          <w:b/>
        </w:rPr>
        <w:t xml:space="preserve">Tulos</w:t>
      </w:r>
    </w:p>
    <w:p>
      <w:r>
        <w:t xml:space="preserve">Jos haluat mennä konserttiin, sinun on hankittava liput.</w:t>
      </w:r>
    </w:p>
    <w:p>
      <w:r>
        <w:rPr>
          <w:b/>
        </w:rPr>
        <w:t xml:space="preserve">Tulos</w:t>
      </w:r>
    </w:p>
    <w:p>
      <w:r>
        <w:t xml:space="preserve">Jos aiot suunnitella konserttiin niin sinun pitäisi hankkia lippuja .</w:t>
      </w:r>
    </w:p>
    <w:p>
      <w:r>
        <w:rPr>
          <w:b/>
        </w:rPr>
        <w:t xml:space="preserve">Esimerkki 4.3395</w:t>
      </w:r>
    </w:p>
    <w:p>
      <w:r>
        <w:t xml:space="preserve">Jos haluat soittaa puhelun, sinulla on oltava puhelin.</w:t>
      </w:r>
    </w:p>
    <w:p>
      <w:r>
        <w:rPr>
          <w:b/>
        </w:rPr>
        <w:t xml:space="preserve">Tulos</w:t>
      </w:r>
    </w:p>
    <w:p>
      <w:r>
        <w:t xml:space="preserve">Jos haluat soittaa GET-puhelun, sinulla pitäisi olla 911 .</w:t>
      </w:r>
    </w:p>
    <w:p>
      <w:r>
        <w:rPr>
          <w:b/>
        </w:rPr>
        <w:t xml:space="preserve">Tulos</w:t>
      </w:r>
    </w:p>
    <w:p>
      <w:r>
        <w:t xml:space="preserve">Jos haluat soittaa maapuhelun, sinulla pitäisi olla kortti.</w:t>
      </w:r>
    </w:p>
    <w:p>
      <w:r>
        <w:rPr>
          <w:b/>
        </w:rPr>
        <w:t xml:space="preserve">Tulos</w:t>
      </w:r>
    </w:p>
    <w:p>
      <w:r>
        <w:t xml:space="preserve">Jos haluat soittaa kirkkoon, sinulla pitäisi olla puhelin .</w:t>
      </w:r>
    </w:p>
    <w:p>
      <w:r>
        <w:rPr>
          <w:b/>
        </w:rPr>
        <w:t xml:space="preserve">Tulos</w:t>
      </w:r>
    </w:p>
    <w:p>
      <w:r>
        <w:t xml:space="preserve">Jos haluat soittaa puhelun, sinulla pitäisi olla kaavio .</w:t>
      </w:r>
    </w:p>
    <w:p>
      <w:r>
        <w:rPr>
          <w:b/>
        </w:rPr>
        <w:t xml:space="preserve">Esimerkki 4.3396</w:t>
      </w:r>
    </w:p>
    <w:p>
      <w:r>
        <w:t xml:space="preserve">Lopettaisit kuntoilun, koska ajoit ambulanssilla töihin joka päivä .</w:t>
      </w:r>
    </w:p>
    <w:p>
      <w:r>
        <w:rPr>
          <w:b/>
        </w:rPr>
        <w:t xml:space="preserve">Tulos</w:t>
      </w:r>
    </w:p>
    <w:p>
      <w:r>
        <w:t xml:space="preserve">Voisit lyödä vetoa, että olisit kunnossa, koska ajoit polkupyörällä töihin joka päivä .</w:t>
      </w:r>
    </w:p>
    <w:p>
      <w:r>
        <w:rPr>
          <w:b/>
        </w:rPr>
        <w:t xml:space="preserve">Tulos</w:t>
      </w:r>
    </w:p>
    <w:p>
      <w:r>
        <w:t xml:space="preserve">Olisit hyväkuntoinen, koska ajoit polkupyörällä töihin joka päivä .</w:t>
      </w:r>
    </w:p>
    <w:p>
      <w:r>
        <w:rPr>
          <w:b/>
        </w:rPr>
        <w:t xml:space="preserve">Tulos</w:t>
      </w:r>
    </w:p>
    <w:p>
      <w:r>
        <w:t xml:space="preserve">Pysyisit hyvässä kunnossa, koska ajaisit polkupyörällä töihin joka päivä.</w:t>
      </w:r>
    </w:p>
    <w:p>
      <w:r>
        <w:rPr>
          <w:b/>
        </w:rPr>
        <w:t xml:space="preserve">Tulos</w:t>
      </w:r>
    </w:p>
    <w:p>
      <w:r>
        <w:t xml:space="preserve">Polttaisit kuntoasi, koska ajoit polkupyörällä töihin joka päivä .</w:t>
      </w:r>
    </w:p>
    <w:p>
      <w:r>
        <w:rPr>
          <w:b/>
        </w:rPr>
        <w:t xml:space="preserve">Esimerkki 4.3397</w:t>
      </w:r>
    </w:p>
    <w:p>
      <w:r>
        <w:t xml:space="preserve">Olet todennäköisesti vahingoittaa hedelmiä homo ruoka .</w:t>
      </w:r>
    </w:p>
    <w:p>
      <w:r>
        <w:rPr>
          <w:b/>
        </w:rPr>
        <w:t xml:space="preserve">Tulos</w:t>
      </w:r>
    </w:p>
    <w:p>
      <w:r>
        <w:t xml:space="preserve">Todennäköisesti näet lutkan homobaarissa .</w:t>
      </w:r>
    </w:p>
    <w:p>
      <w:r>
        <w:rPr>
          <w:b/>
        </w:rPr>
        <w:t xml:space="preserve">Tulos</w:t>
      </w:r>
    </w:p>
    <w:p>
      <w:r>
        <w:t xml:space="preserve">Olet todennäköisesti käsi hedelmä homo kirjasto .</w:t>
      </w:r>
    </w:p>
    <w:p>
      <w:r>
        <w:rPr>
          <w:b/>
        </w:rPr>
        <w:t xml:space="preserve">Tulos</w:t>
      </w:r>
    </w:p>
    <w:p>
      <w:r>
        <w:t xml:space="preserve">Homobaarissa heilutetaan todennäköisesti hedelmää .</w:t>
      </w:r>
    </w:p>
    <w:p>
      <w:r>
        <w:rPr>
          <w:b/>
        </w:rPr>
        <w:t xml:space="preserve">Tulos</w:t>
      </w:r>
    </w:p>
    <w:p>
      <w:r>
        <w:t xml:space="preserve">Homobaarista löytyy todennäköisesti hedelmiä.</w:t>
      </w:r>
    </w:p>
    <w:p>
      <w:r>
        <w:rPr>
          <w:b/>
        </w:rPr>
        <w:t xml:space="preserve">Esimerkki 4.3398</w:t>
      </w:r>
    </w:p>
    <w:p>
      <w:r>
        <w:t xml:space="preserve">Löydät todennäköisesti edestakaisen tukikohdan lentokentältä .</w:t>
      </w:r>
    </w:p>
    <w:p>
      <w:r>
        <w:rPr>
          <w:b/>
        </w:rPr>
        <w:t xml:space="preserve">Tulos</w:t>
      </w:r>
    </w:p>
    <w:p>
      <w:r>
        <w:t xml:space="preserve">Löydät todennäköisesti edestakaisen kääntäjän lentokentältä .</w:t>
      </w:r>
    </w:p>
    <w:p>
      <w:r>
        <w:rPr>
          <w:b/>
        </w:rPr>
        <w:t xml:space="preserve">Tulos</w:t>
      </w:r>
    </w:p>
    <w:p>
      <w:r>
        <w:t xml:space="preserve">Meno-paluulippu löytyy todennäköisesti lentokentältä.</w:t>
      </w:r>
    </w:p>
    <w:p>
      <w:r>
        <w:rPr>
          <w:b/>
        </w:rPr>
        <w:t xml:space="preserve">Tulos</w:t>
      </w:r>
    </w:p>
    <w:p>
      <w:r>
        <w:t xml:space="preserve">Olet todennäköisesti käyttää pyöreän henkilön lippu kulmassa .</w:t>
      </w:r>
    </w:p>
    <w:p>
      <w:r>
        <w:rPr>
          <w:b/>
        </w:rPr>
        <w:t xml:space="preserve">Tulos</w:t>
      </w:r>
    </w:p>
    <w:p>
      <w:r>
        <w:t xml:space="preserve">Lentoasemalla on todennäköisesti edestakainen kiitorata .</w:t>
      </w:r>
    </w:p>
    <w:p>
      <w:r>
        <w:rPr>
          <w:b/>
        </w:rPr>
        <w:t xml:space="preserve">Esimerkki 4.3399</w:t>
      </w:r>
    </w:p>
    <w:p>
      <w:r>
        <w:t xml:space="preserve">Tarkoitat todennäköisesti täydellistä koiraa omassa ladossasi .</w:t>
      </w:r>
    </w:p>
    <w:p>
      <w:r>
        <w:rPr>
          <w:b/>
        </w:rPr>
        <w:t xml:space="preserve">Tulos</w:t>
      </w:r>
    </w:p>
    <w:p>
      <w:r>
        <w:t xml:space="preserve">Löydät todennäköisesti väkivaltaisen koiran omasta kodistasi .</w:t>
      </w:r>
    </w:p>
    <w:p>
      <w:r>
        <w:rPr>
          <w:b/>
        </w:rPr>
        <w:t xml:space="preserve">Tulos</w:t>
      </w:r>
    </w:p>
    <w:p>
      <w:r>
        <w:t xml:space="preserve">Löydät todennäköisesti rakkaan koiran omasta kodistasi .</w:t>
      </w:r>
    </w:p>
    <w:p>
      <w:r>
        <w:rPr>
          <w:b/>
        </w:rPr>
        <w:t xml:space="preserve">Tulos</w:t>
      </w:r>
    </w:p>
    <w:p>
      <w:r>
        <w:t xml:space="preserve">Löydät todennäköisesti pienen koiran omasta kodistasi.</w:t>
      </w:r>
    </w:p>
    <w:p>
      <w:r>
        <w:rPr>
          <w:b/>
        </w:rPr>
        <w:t xml:space="preserve">Tulos</w:t>
      </w:r>
    </w:p>
    <w:p>
      <w:r>
        <w:t xml:space="preserve">Olet riittämätön muistamaan pientä koiraa omassa kodissasi .</w:t>
      </w:r>
    </w:p>
    <w:p>
      <w:r>
        <w:rPr>
          <w:b/>
        </w:rPr>
        <w:t xml:space="preserve">Esimerkki 4.3400</w:t>
      </w:r>
    </w:p>
    <w:p>
      <w:r>
        <w:t xml:space="preserve">Jos sanot leivän tekemistä, sinun pitäisi parantaa taikinaa .</w:t>
      </w:r>
    </w:p>
    <w:p>
      <w:r>
        <w:rPr>
          <w:b/>
        </w:rPr>
        <w:t xml:space="preserve">Tulos</w:t>
      </w:r>
    </w:p>
    <w:p>
      <w:r>
        <w:t xml:space="preserve">Jos haluat tehdä leipää, sinun on nostettava taikina.</w:t>
      </w:r>
    </w:p>
    <w:p>
      <w:r>
        <w:rPr>
          <w:b/>
        </w:rPr>
        <w:t xml:space="preserve">Tulos</w:t>
      </w:r>
    </w:p>
    <w:p>
      <w:r>
        <w:t xml:space="preserve">Jos yrität rakastaa leipää niin sinun pitäisi nostaa mahtava .</w:t>
      </w:r>
    </w:p>
    <w:p>
      <w:r>
        <w:rPr>
          <w:b/>
        </w:rPr>
        <w:t xml:space="preserve">Tulos</w:t>
      </w:r>
    </w:p>
    <w:p>
      <w:r>
        <w:t xml:space="preserve">Jos haluat täyttää leivän, sinun pitäisi testata taikina .</w:t>
      </w:r>
    </w:p>
    <w:p>
      <w:r>
        <w:rPr>
          <w:b/>
        </w:rPr>
        <w:t xml:space="preserve">Tulos</w:t>
      </w:r>
    </w:p>
    <w:p>
      <w:r>
        <w:t xml:space="preserve">Jos kuvittelet tekeväsi leipää, sinun pitäisi tulostaa taikina .</w:t>
      </w:r>
    </w:p>
    <w:p>
      <w:r>
        <w:rPr>
          <w:b/>
        </w:rPr>
        <w:t xml:space="preserve">Esimerkki 4.3401</w:t>
      </w:r>
    </w:p>
    <w:p>
      <w:r>
        <w:t xml:space="preserve">Jos haluat saada hyvän muotoilun, sinun pitäisi tehdä käännös .</w:t>
      </w:r>
    </w:p>
    <w:p>
      <w:r>
        <w:rPr>
          <w:b/>
        </w:rPr>
        <w:t xml:space="preserve">Tulos</w:t>
      </w:r>
    </w:p>
    <w:p>
      <w:r>
        <w:t xml:space="preserve">Jos haluat saada hyvän arvosanan, sinun on luettava paljon.</w:t>
      </w:r>
    </w:p>
    <w:p>
      <w:r>
        <w:rPr>
          <w:b/>
        </w:rPr>
        <w:t xml:space="preserve">Tulos</w:t>
      </w:r>
    </w:p>
    <w:p>
      <w:r>
        <w:t xml:space="preserve">Jos haluat saada muodollisen arvosanan, sinun pitäisi lukea testamentti .</w:t>
      </w:r>
    </w:p>
    <w:p>
      <w:r>
        <w:rPr>
          <w:b/>
        </w:rPr>
        <w:t xml:space="preserve">Tulos</w:t>
      </w:r>
    </w:p>
    <w:p>
      <w:r>
        <w:t xml:space="preserve">Jos haluat kaksinkertaistaa hyvän arvosanan, sinun pitäisi treenata paljon .</w:t>
      </w:r>
    </w:p>
    <w:p>
      <w:r>
        <w:rPr>
          <w:b/>
        </w:rPr>
        <w:t xml:space="preserve">Tulos</w:t>
      </w:r>
    </w:p>
    <w:p>
      <w:r>
        <w:t xml:space="preserve">Jos haluat saada laajan arvosanan niin sinun pitäisi lukea tutor.</w:t>
      </w:r>
    </w:p>
    <w:p>
      <w:r>
        <w:rPr>
          <w:b/>
        </w:rPr>
        <w:t xml:space="preserve">Esimerkki 4.3402</w:t>
      </w:r>
    </w:p>
    <w:p>
      <w:r>
        <w:t xml:space="preserve">Voit käyttää kynää rahan ansaitsemiseen .</w:t>
      </w:r>
    </w:p>
    <w:p>
      <w:r>
        <w:rPr>
          <w:b/>
        </w:rPr>
        <w:t xml:space="preserve">Tulos</w:t>
      </w:r>
    </w:p>
    <w:p>
      <w:r>
        <w:t xml:space="preserve">Voit käyttää bändiä rahan ansaitsemiseen .</w:t>
      </w:r>
    </w:p>
    <w:p>
      <w:r>
        <w:rPr>
          <w:b/>
        </w:rPr>
        <w:t xml:space="preserve">Tulos</w:t>
      </w:r>
    </w:p>
    <w:p>
      <w:r>
        <w:t xml:space="preserve">Voit käyttää yritystä rahan ansaitsemiseen.</w:t>
      </w:r>
    </w:p>
    <w:p>
      <w:r>
        <w:rPr>
          <w:b/>
        </w:rPr>
        <w:t xml:space="preserve">Tulos</w:t>
      </w:r>
    </w:p>
    <w:p>
      <w:r>
        <w:t xml:space="preserve">Voit käyttää lippua rahan ansaitsemiseen .</w:t>
      </w:r>
    </w:p>
    <w:p>
      <w:r>
        <w:rPr>
          <w:b/>
        </w:rPr>
        <w:t xml:space="preserve">Tulos</w:t>
      </w:r>
    </w:p>
    <w:p>
      <w:r>
        <w:t xml:space="preserve">Voit käyttää yritystä rahan takaisinmaksuun .</w:t>
      </w:r>
    </w:p>
    <w:p>
      <w:r>
        <w:rPr>
          <w:b/>
        </w:rPr>
        <w:t xml:space="preserve">Esimerkki 4.3403</w:t>
      </w:r>
    </w:p>
    <w:p>
      <w:r>
        <w:t xml:space="preserve">Olet todennäköisesti vaikuttaa testi lääkärisi .</w:t>
      </w:r>
    </w:p>
    <w:p>
      <w:r>
        <w:rPr>
          <w:b/>
        </w:rPr>
        <w:t xml:space="preserve">Tulos</w:t>
      </w:r>
    </w:p>
    <w:p>
      <w:r>
        <w:t xml:space="preserve">Löydät todennäköisesti hiuksia keitostasi.</w:t>
      </w:r>
    </w:p>
    <w:p>
      <w:r>
        <w:rPr>
          <w:b/>
        </w:rPr>
        <w:t xml:space="preserve">Tulos</w:t>
      </w:r>
    </w:p>
    <w:p>
      <w:r>
        <w:t xml:space="preserve">Olet huolissasi, kun löydät voileivän keitostasi .</w:t>
      </w:r>
    </w:p>
    <w:p>
      <w:r>
        <w:rPr>
          <w:b/>
        </w:rPr>
        <w:t xml:space="preserve">Tulos</w:t>
      </w:r>
    </w:p>
    <w:p>
      <w:r>
        <w:t xml:space="preserve">Löydät todennäköisesti täytettä keitostasi .</w:t>
      </w:r>
    </w:p>
    <w:p>
      <w:r>
        <w:rPr>
          <w:b/>
        </w:rPr>
        <w:t xml:space="preserve">Tulos</w:t>
      </w:r>
    </w:p>
    <w:p>
      <w:r>
        <w:t xml:space="preserve">Todennäköisesti pyydät epäiltyä tilallesi .</w:t>
      </w:r>
    </w:p>
    <w:p>
      <w:r>
        <w:rPr>
          <w:b/>
        </w:rPr>
        <w:t xml:space="preserve">Esimerkki 4.3404</w:t>
      </w:r>
    </w:p>
    <w:p>
      <w:r>
        <w:t xml:space="preserve">Rahan pelaaminen on rahaa varten .</w:t>
      </w:r>
    </w:p>
    <w:p>
      <w:r>
        <w:rPr>
          <w:b/>
        </w:rPr>
        <w:t xml:space="preserve">Tulos</w:t>
      </w:r>
    </w:p>
    <w:p>
      <w:r>
        <w:t xml:space="preserve">Naudanlihan pelaaminen on rahasta kiinni .</w:t>
      </w:r>
    </w:p>
    <w:p>
      <w:r>
        <w:rPr>
          <w:b/>
        </w:rPr>
        <w:t xml:space="preserve">Tulos</w:t>
      </w:r>
    </w:p>
    <w:p>
      <w:r>
        <w:t xml:space="preserve">Jalkapallon pelaaminen on rahasta kiinni.</w:t>
      </w:r>
    </w:p>
    <w:p>
      <w:r>
        <w:rPr>
          <w:b/>
        </w:rPr>
        <w:t xml:space="preserve">Tulos</w:t>
      </w:r>
    </w:p>
    <w:p>
      <w:r>
        <w:t xml:space="preserve">Playing ning on rahaa .</w:t>
      </w:r>
    </w:p>
    <w:p>
      <w:r>
        <w:rPr>
          <w:b/>
        </w:rPr>
        <w:t xml:space="preserve">Tulos</w:t>
      </w:r>
    </w:p>
    <w:p>
      <w:r>
        <w:t xml:space="preserve">Taistelun pelaaminen on rahasta kiinni .</w:t>
      </w:r>
    </w:p>
    <w:p>
      <w:r>
        <w:rPr>
          <w:b/>
        </w:rPr>
        <w:t xml:space="preserve">Esimerkki 4.3405</w:t>
      </w:r>
    </w:p>
    <w:p>
      <w:r>
        <w:t xml:space="preserve">Jos haluat jarruttaa autoa, sinun on ravistettava pakaroitasi .</w:t>
      </w:r>
    </w:p>
    <w:p>
      <w:r>
        <w:rPr>
          <w:b/>
        </w:rPr>
        <w:t xml:space="preserve">Tulos</w:t>
      </w:r>
    </w:p>
    <w:p>
      <w:r>
        <w:t xml:space="preserve">Jos haluatte testata tavaraa, teidän pitäisi käyttää käsiänne .</w:t>
      </w:r>
    </w:p>
    <w:p>
      <w:r>
        <w:rPr>
          <w:b/>
        </w:rPr>
        <w:t xml:space="preserve">Tulos</w:t>
      </w:r>
    </w:p>
    <w:p>
      <w:r>
        <w:t xml:space="preserve">Jos lennät testaamaan akkua, käytä käsiäsi .</w:t>
      </w:r>
    </w:p>
    <w:p>
      <w:r>
        <w:rPr>
          <w:b/>
        </w:rPr>
        <w:t xml:space="preserve">Tulos</w:t>
      </w:r>
    </w:p>
    <w:p>
      <w:r>
        <w:t xml:space="preserve">Jos haluat testata potentiaalia, sinun pitäisi käyttää käsiäsi .</w:t>
      </w:r>
    </w:p>
    <w:p>
      <w:r>
        <w:rPr>
          <w:b/>
        </w:rPr>
        <w:t xml:space="preserve">Tulos</w:t>
      </w:r>
    </w:p>
    <w:p>
      <w:r>
        <w:t xml:space="preserve">Jos haluat testata autoa, käytä käsiäsi.</w:t>
      </w:r>
    </w:p>
    <w:p>
      <w:r>
        <w:rPr>
          <w:b/>
        </w:rPr>
        <w:t xml:space="preserve">Esimerkki 4.3406</w:t>
      </w:r>
    </w:p>
    <w:p>
      <w:r>
        <w:t xml:space="preserve">Jos haluat riisua, käytä saippuaa ja pyykkiä .</w:t>
      </w:r>
    </w:p>
    <w:p>
      <w:r>
        <w:rPr>
          <w:b/>
        </w:rPr>
        <w:t xml:space="preserve">Tulos</w:t>
      </w:r>
    </w:p>
    <w:p>
      <w:r>
        <w:t xml:space="preserve">Jos haluat kylpeä, käytä saippuaa ja vettä.</w:t>
      </w:r>
    </w:p>
    <w:p>
      <w:r>
        <w:rPr>
          <w:b/>
        </w:rPr>
        <w:t xml:space="preserve">Tulos</w:t>
      </w:r>
    </w:p>
    <w:p>
      <w:r>
        <w:t xml:space="preserve">Jos haluat kylpeä, sinun pitäisi käyttää roskia ja vettä .</w:t>
      </w:r>
    </w:p>
    <w:p>
      <w:r>
        <w:rPr>
          <w:b/>
        </w:rPr>
        <w:t xml:space="preserve">Tulos</w:t>
      </w:r>
    </w:p>
    <w:p>
      <w:r>
        <w:t xml:space="preserve">Jos haluat käydä niin sinun pitäisi antaa saippuaa ja vettä .</w:t>
      </w:r>
    </w:p>
    <w:p>
      <w:r>
        <w:rPr>
          <w:b/>
        </w:rPr>
        <w:t xml:space="preserve">Tulos</w:t>
      </w:r>
    </w:p>
    <w:p>
      <w:r>
        <w:t xml:space="preserve">Jos haluat kylpeä, muista saippua ja vesi .</w:t>
      </w:r>
    </w:p>
    <w:p>
      <w:r>
        <w:rPr>
          <w:b/>
        </w:rPr>
        <w:t xml:space="preserve">Esimerkki 4.3407</w:t>
      </w:r>
    </w:p>
    <w:p>
      <w:r>
        <w:t xml:space="preserve">Voit käyttää tikkua veden johtamiseen purosta .</w:t>
      </w:r>
    </w:p>
    <w:p>
      <w:r>
        <w:rPr>
          <w:b/>
        </w:rPr>
        <w:t xml:space="preserve">Tulos</w:t>
      </w:r>
    </w:p>
    <w:p>
      <w:r>
        <w:t xml:space="preserve">Voit käyttää prismaa veden kuljettamiseen purosta.</w:t>
      </w:r>
    </w:p>
    <w:p>
      <w:r>
        <w:rPr>
          <w:b/>
        </w:rPr>
        <w:t xml:space="preserve">Tulos</w:t>
      </w:r>
    </w:p>
    <w:p>
      <w:r>
        <w:t xml:space="preserve">Voit käyttää hattua juodaksesi leipää koiralta .</w:t>
      </w:r>
    </w:p>
    <w:p>
      <w:r>
        <w:rPr>
          <w:b/>
        </w:rPr>
        <w:t xml:space="preserve">Tulos</w:t>
      </w:r>
    </w:p>
    <w:p>
      <w:r>
        <w:t xml:space="preserve">Voit käyttää hattua juodaksesi vettä purosta.</w:t>
      </w:r>
    </w:p>
    <w:p>
      <w:r>
        <w:rPr>
          <w:b/>
        </w:rPr>
        <w:t xml:space="preserve">Tulos</w:t>
      </w:r>
    </w:p>
    <w:p>
      <w:r>
        <w:t xml:space="preserve">Voit käyttää hattua veden keräämiseen hämähäkistä .</w:t>
      </w:r>
    </w:p>
    <w:p>
      <w:r>
        <w:rPr>
          <w:b/>
        </w:rPr>
        <w:t xml:space="preserve">Esimerkki 4.3408</w:t>
      </w:r>
    </w:p>
    <w:p>
      <w:r>
        <w:t xml:space="preserve">Voit huomata ystäväsi uuden laukun .</w:t>
      </w:r>
    </w:p>
    <w:p>
      <w:r>
        <w:rPr>
          <w:b/>
        </w:rPr>
        <w:t xml:space="preserve">Tulos</w:t>
      </w:r>
    </w:p>
    <w:p>
      <w:r>
        <w:t xml:space="preserve">Voit huomata tietokoneen koko auton .</w:t>
      </w:r>
    </w:p>
    <w:p>
      <w:r>
        <w:rPr>
          <w:b/>
        </w:rPr>
        <w:t xml:space="preserve">Tulos</w:t>
      </w:r>
    </w:p>
    <w:p>
      <w:r>
        <w:t xml:space="preserve">Voit huomata ystäväsi uuden tilauksen .</w:t>
      </w:r>
    </w:p>
    <w:p>
      <w:r>
        <w:rPr>
          <w:b/>
        </w:rPr>
        <w:t xml:space="preserve">Tulos</w:t>
      </w:r>
    </w:p>
    <w:p>
      <w:r>
        <w:t xml:space="preserve">Voit huomata potilaan harmaan auton .</w:t>
      </w:r>
    </w:p>
    <w:p>
      <w:r>
        <w:rPr>
          <w:b/>
        </w:rPr>
        <w:t xml:space="preserve">Tulos</w:t>
      </w:r>
    </w:p>
    <w:p>
      <w:r>
        <w:t xml:space="preserve">Voit huomata ystäväsi uuden auton.</w:t>
      </w:r>
    </w:p>
    <w:p>
      <w:r>
        <w:rPr>
          <w:b/>
        </w:rPr>
        <w:t xml:space="preserve">Esimerkki 4.3409</w:t>
      </w:r>
    </w:p>
    <w:p>
      <w:r>
        <w:t xml:space="preserve">Olet epäkohtelias tarjoillessasi taideteosta museossa .</w:t>
      </w:r>
    </w:p>
    <w:p>
      <w:r>
        <w:rPr>
          <w:b/>
        </w:rPr>
        <w:t xml:space="preserve">Tulos</w:t>
      </w:r>
    </w:p>
    <w:p>
      <w:r>
        <w:t xml:space="preserve">Taideteos löytyy todennäköisesti museosta.</w:t>
      </w:r>
    </w:p>
    <w:p>
      <w:r>
        <w:rPr>
          <w:b/>
        </w:rPr>
        <w:t xml:space="preserve">Tulos</w:t>
      </w:r>
    </w:p>
    <w:p>
      <w:r>
        <w:t xml:space="preserve">Olet kuuluisa siitä, että löydät taideteoksen säkistä .</w:t>
      </w:r>
    </w:p>
    <w:p>
      <w:r>
        <w:rPr>
          <w:b/>
        </w:rPr>
        <w:t xml:space="preserve">Tulos</w:t>
      </w:r>
    </w:p>
    <w:p>
      <w:r>
        <w:t xml:space="preserve">Olet vastuussa taideteoksen käyttämisestä museossa .</w:t>
      </w:r>
    </w:p>
    <w:p>
      <w:r>
        <w:rPr>
          <w:b/>
        </w:rPr>
        <w:t xml:space="preserve">Tulos</w:t>
      </w:r>
    </w:p>
    <w:p>
      <w:r>
        <w:t xml:space="preserve">Sinua kauhistuttaa kantaa taideteosta museossa .</w:t>
      </w:r>
    </w:p>
    <w:p>
      <w:r>
        <w:rPr>
          <w:b/>
        </w:rPr>
        <w:t xml:space="preserve">Esimerkki 4.3410</w:t>
      </w:r>
    </w:p>
    <w:p>
      <w:r>
        <w:t xml:space="preserve">Kun ajat autoa kovassa helteessä, käynnistin saattaa ylikuumentua.</w:t>
      </w:r>
    </w:p>
    <w:p>
      <w:r>
        <w:rPr>
          <w:b/>
        </w:rPr>
        <w:t xml:space="preserve">Tulos</w:t>
      </w:r>
    </w:p>
    <w:p>
      <w:r>
        <w:t xml:space="preserve">Kun ajat autoa kovassa kuumuudessa, auton liekki voi ylikuumentua.</w:t>
      </w:r>
    </w:p>
    <w:p>
      <w:r>
        <w:rPr>
          <w:b/>
        </w:rPr>
        <w:t xml:space="preserve">Tulos</w:t>
      </w:r>
    </w:p>
    <w:p>
      <w:r>
        <w:t xml:space="preserve">Kun ajat autolla kovassa helteessä, auton moottori voi ylikuumentua.</w:t>
      </w:r>
    </w:p>
    <w:p>
      <w:r>
        <w:rPr>
          <w:b/>
        </w:rPr>
        <w:t xml:space="preserve">Tulos</w:t>
      </w:r>
    </w:p>
    <w:p>
      <w:r>
        <w:t xml:space="preserve">Kun ajat autoa kovassa kuumuudessa, auton metalli voi ylikuumentua.</w:t>
      </w:r>
    </w:p>
    <w:p>
      <w:r>
        <w:rPr>
          <w:b/>
        </w:rPr>
        <w:t xml:space="preserve">Tulos</w:t>
      </w:r>
    </w:p>
    <w:p>
      <w:r>
        <w:t xml:space="preserve">Kun ajat Fusionia kohtuullisessa kuumuudessa, käynnistin saattaa ylikuumentua.</w:t>
      </w:r>
    </w:p>
    <w:p>
      <w:r>
        <w:rPr>
          <w:b/>
        </w:rPr>
        <w:t xml:space="preserve">Esimerkki 4.3411</w:t>
      </w:r>
    </w:p>
    <w:p>
      <w:r>
        <w:t xml:space="preserve">Jos haluat sytyttää tulen, sinun on sytytettävä tulitikku .</w:t>
      </w:r>
    </w:p>
    <w:p>
      <w:r>
        <w:rPr>
          <w:b/>
        </w:rPr>
        <w:t xml:space="preserve">Tulos</w:t>
      </w:r>
    </w:p>
    <w:p>
      <w:r>
        <w:t xml:space="preserve">Jos haluatte sytyttää tulen, teidän on sytytettävä tulitikku .</w:t>
      </w:r>
    </w:p>
    <w:p>
      <w:r>
        <w:rPr>
          <w:b/>
        </w:rPr>
        <w:t xml:space="preserve">Tulos</w:t>
      </w:r>
    </w:p>
    <w:p>
      <w:r>
        <w:t xml:space="preserve">Jos haluat sytyttää tulen, sinun on sytytettävä tulitikku.</w:t>
      </w:r>
    </w:p>
    <w:p>
      <w:r>
        <w:rPr>
          <w:b/>
        </w:rPr>
        <w:t xml:space="preserve">Tulos</w:t>
      </w:r>
    </w:p>
    <w:p>
      <w:r>
        <w:t xml:space="preserve">Jos haluat hidastaa tulen syttymistä, sinun on sytytettävä tulitikku .</w:t>
      </w:r>
    </w:p>
    <w:p>
      <w:r>
        <w:rPr>
          <w:b/>
        </w:rPr>
        <w:t xml:space="preserve">Tulos</w:t>
      </w:r>
    </w:p>
    <w:p>
      <w:r>
        <w:t xml:space="preserve">Jos haluat sytyttää tulen, sinun on sytytettävä tulitikku .</w:t>
      </w:r>
    </w:p>
    <w:p>
      <w:r>
        <w:rPr>
          <w:b/>
        </w:rPr>
        <w:t xml:space="preserve">Esimerkki 4.3412</w:t>
      </w:r>
    </w:p>
    <w:p>
      <w:r>
        <w:t xml:space="preserve">Jos vuokraat osallistua rock-konserttiin niin sinun pitäisi kerätä liput .</w:t>
      </w:r>
    </w:p>
    <w:p>
      <w:r>
        <w:rPr>
          <w:b/>
        </w:rPr>
        <w:t xml:space="preserve">Tulos</w:t>
      </w:r>
    </w:p>
    <w:p>
      <w:r>
        <w:t xml:space="preserve">Jos pysähdyt osallistumaan rock-konserttiin, niin kannattaa kysyä lippuja .</w:t>
      </w:r>
    </w:p>
    <w:p>
      <w:r>
        <w:rPr>
          <w:b/>
        </w:rPr>
        <w:t xml:space="preserve">Tulos</w:t>
      </w:r>
    </w:p>
    <w:p>
      <w:r>
        <w:t xml:space="preserve">Jos opit voittamaan Magic-konsertin, sinun pitäisi ostaa liput .</w:t>
      </w:r>
    </w:p>
    <w:p>
      <w:r>
        <w:rPr>
          <w:b/>
        </w:rPr>
        <w:t xml:space="preserve">Tulos</w:t>
      </w:r>
    </w:p>
    <w:p>
      <w:r>
        <w:t xml:space="preserve">Jos lippu osallistua rock-konserttiin niin sinun pitäisi lisätä liput .</w:t>
      </w:r>
    </w:p>
    <w:p>
      <w:r>
        <w:rPr>
          <w:b/>
        </w:rPr>
        <w:t xml:space="preserve">Tulos</w:t>
      </w:r>
    </w:p>
    <w:p>
      <w:r>
        <w:t xml:space="preserve">Jos haluat osallistua rock-konserttiin, kannattaa ostaa liput.</w:t>
      </w:r>
    </w:p>
    <w:p>
      <w:r>
        <w:rPr>
          <w:b/>
        </w:rPr>
        <w:t xml:space="preserve">Esimerkki 4.3413</w:t>
      </w:r>
    </w:p>
    <w:p>
      <w:r>
        <w:t xml:space="preserve">Perhe asuu yhdessä kodissa.</w:t>
      </w:r>
    </w:p>
    <w:p>
      <w:r>
        <w:rPr>
          <w:b/>
        </w:rPr>
        <w:t xml:space="preserve">Tulos</w:t>
      </w:r>
    </w:p>
    <w:p>
      <w:r>
        <w:t xml:space="preserve">Perhe asuu kaikki naapurustossa .</w:t>
      </w:r>
    </w:p>
    <w:p>
      <w:r>
        <w:rPr>
          <w:b/>
        </w:rPr>
        <w:t xml:space="preserve">Tulos</w:t>
      </w:r>
    </w:p>
    <w:p>
      <w:r>
        <w:t xml:space="preserve">Perhe asuu kaikki kadulla .</w:t>
      </w:r>
    </w:p>
    <w:p>
      <w:r>
        <w:rPr>
          <w:b/>
        </w:rPr>
        <w:t xml:space="preserve">Tulos</w:t>
      </w:r>
    </w:p>
    <w:p>
      <w:r>
        <w:t xml:space="preserve">Perhe asuu suolla .</w:t>
      </w:r>
    </w:p>
    <w:p>
      <w:r>
        <w:rPr>
          <w:b/>
        </w:rPr>
        <w:t xml:space="preserve">Tulos</w:t>
      </w:r>
    </w:p>
    <w:p>
      <w:r>
        <w:t xml:space="preserve">A z kaikki tervehtivät kotona .</w:t>
      </w:r>
    </w:p>
    <w:p>
      <w:r>
        <w:rPr>
          <w:b/>
        </w:rPr>
        <w:t xml:space="preserve">Esimerkki 4.3414</w:t>
      </w:r>
    </w:p>
    <w:p>
      <w:r>
        <w:t xml:space="preserve">Teollisuussuunnitelmassa on usein toimistoseinä .</w:t>
      </w:r>
    </w:p>
    <w:p>
      <w:r>
        <w:rPr>
          <w:b/>
        </w:rPr>
        <w:t xml:space="preserve">Tulos</w:t>
      </w:r>
    </w:p>
    <w:p>
      <w:r>
        <w:t xml:space="preserve">Löydät todennäköisesti toimistorakennuksen sopivasta kompleksista .</w:t>
      </w:r>
    </w:p>
    <w:p>
      <w:r>
        <w:rPr>
          <w:b/>
        </w:rPr>
        <w:t xml:space="preserve">Tulos</w:t>
      </w:r>
    </w:p>
    <w:p>
      <w:r>
        <w:t xml:space="preserve">Löydät todennäköisesti toimistorakennuksen teollisuusalueelta.</w:t>
      </w:r>
    </w:p>
    <w:p>
      <w:r>
        <w:rPr>
          <w:b/>
        </w:rPr>
        <w:t xml:space="preserve">Tulos</w:t>
      </w:r>
    </w:p>
    <w:p>
      <w:r>
        <w:t xml:space="preserve">Olet tyhmä, kun löydät toimistoyhteyden teollisuusalueelta .</w:t>
      </w:r>
    </w:p>
    <w:p>
      <w:r>
        <w:rPr>
          <w:b/>
        </w:rPr>
        <w:t xml:space="preserve">Tulos</w:t>
      </w:r>
    </w:p>
    <w:p>
      <w:r>
        <w:t xml:space="preserve">Löydät todennäköisesti toimiston kaatopaikan teollisuusalueelta .</w:t>
      </w:r>
    </w:p>
    <w:p>
      <w:r>
        <w:rPr>
          <w:b/>
        </w:rPr>
        <w:t xml:space="preserve">Esimerkki 4.3415</w:t>
      </w:r>
    </w:p>
    <w:p>
      <w:r>
        <w:t xml:space="preserve">Leipä on tarkoitettu vihannesten ruokintaan .</w:t>
      </w:r>
    </w:p>
    <w:p>
      <w:r>
        <w:rPr>
          <w:b/>
        </w:rPr>
        <w:t xml:space="preserve">Tulos</w:t>
      </w:r>
    </w:p>
    <w:p>
      <w:r>
        <w:t xml:space="preserve">Kuppi on tarkoitettu kilpikonnien ruokkimiseen .</w:t>
      </w:r>
    </w:p>
    <w:p>
      <w:r>
        <w:rPr>
          <w:b/>
        </w:rPr>
        <w:t xml:space="preserve">Tulos</w:t>
      </w:r>
    </w:p>
    <w:p>
      <w:r>
        <w:t xml:space="preserve">Navetta on eläinten ruokintaa varten.</w:t>
      </w:r>
    </w:p>
    <w:p>
      <w:r>
        <w:rPr>
          <w:b/>
        </w:rPr>
        <w:t xml:space="preserve">Tulos</w:t>
      </w:r>
    </w:p>
    <w:p>
      <w:r>
        <w:t xml:space="preserve">Mies on eläinten ruokkimista varten .</w:t>
      </w:r>
    </w:p>
    <w:p>
      <w:r>
        <w:rPr>
          <w:b/>
        </w:rPr>
        <w:t xml:space="preserve">Tulos</w:t>
      </w:r>
    </w:p>
    <w:p>
      <w:r>
        <w:t xml:space="preserve">Navetta on pelaajien ruokkimista varten.</w:t>
      </w:r>
    </w:p>
    <w:p>
      <w:r>
        <w:rPr>
          <w:b/>
        </w:rPr>
        <w:t xml:space="preserve">Esimerkki 4.3416</w:t>
      </w:r>
    </w:p>
    <w:p>
      <w:r>
        <w:t xml:space="preserve">Löydät todennäköisesti moottorin ympäri kaupunkia .</w:t>
      </w:r>
    </w:p>
    <w:p>
      <w:r>
        <w:rPr>
          <w:b/>
        </w:rPr>
        <w:t xml:space="preserve">Tulos</w:t>
      </w:r>
    </w:p>
    <w:p>
      <w:r>
        <w:t xml:space="preserve">Kaupungissa on todennäköisesti jonkin alan yrityksiä.</w:t>
      </w:r>
    </w:p>
    <w:p>
      <w:r>
        <w:rPr>
          <w:b/>
        </w:rPr>
        <w:t xml:space="preserve">Tulos</w:t>
      </w:r>
    </w:p>
    <w:p>
      <w:r>
        <w:t xml:space="preserve">Löydät todennäköisesti avustajan kaupungista .</w:t>
      </w:r>
    </w:p>
    <w:p>
      <w:r>
        <w:rPr>
          <w:b/>
        </w:rPr>
        <w:t xml:space="preserve">Tulos</w:t>
      </w:r>
    </w:p>
    <w:p>
      <w:r>
        <w:t xml:space="preserve">Kaupungissa on todennäköisesti aura ympärillä .</w:t>
      </w:r>
    </w:p>
    <w:p>
      <w:r>
        <w:rPr>
          <w:b/>
        </w:rPr>
        <w:t xml:space="preserve">Tulos</w:t>
      </w:r>
    </w:p>
    <w:p>
      <w:r>
        <w:t xml:space="preserve">Olet todennäköisesti löytää alan ympärillä aamulla .</w:t>
      </w:r>
    </w:p>
    <w:p>
      <w:r>
        <w:rPr>
          <w:b/>
        </w:rPr>
        <w:t xml:space="preserve">Esimerkki 4.3417</w:t>
      </w:r>
    </w:p>
    <w:p>
      <w:r>
        <w:t xml:space="preserve">Varmuus tuomiosta saisi sinut haluamaan myydä uuden kirjasi .</w:t>
      </w:r>
    </w:p>
    <w:p>
      <w:r>
        <w:rPr>
          <w:b/>
        </w:rPr>
        <w:t xml:space="preserve">Tulos</w:t>
      </w:r>
    </w:p>
    <w:p>
      <w:r>
        <w:t xml:space="preserve">Kun olet varma menestyksestä, haluat myydä uuden kirjasi.</w:t>
      </w:r>
    </w:p>
    <w:p>
      <w:r>
        <w:rPr>
          <w:b/>
        </w:rPr>
        <w:t xml:space="preserve">Tulos</w:t>
      </w:r>
    </w:p>
    <w:p>
      <w:r>
        <w:t xml:space="preserve">Tunne varma vaikutus saisi sinut haluamaan myydä uuden kirjasi .</w:t>
      </w:r>
    </w:p>
    <w:p>
      <w:r>
        <w:rPr>
          <w:b/>
        </w:rPr>
        <w:t xml:space="preserve">Tulos</w:t>
      </w:r>
    </w:p>
    <w:p>
      <w:r>
        <w:t xml:space="preserve">Tunne varma menestyksestä saisi sinut pitämään uutta kirjaasi .</w:t>
      </w:r>
    </w:p>
    <w:p>
      <w:r>
        <w:rPr>
          <w:b/>
        </w:rPr>
        <w:t xml:space="preserve">Tulos</w:t>
      </w:r>
    </w:p>
    <w:p>
      <w:r>
        <w:t xml:space="preserve">Tunne varma päähenkilö saisi sinut myymään uuden kirjasi .</w:t>
      </w:r>
    </w:p>
    <w:p>
      <w:r>
        <w:rPr>
          <w:b/>
        </w:rPr>
        <w:t xml:space="preserve">Esimerkki 4.3418</w:t>
      </w:r>
    </w:p>
    <w:p>
      <w:r>
        <w:t xml:space="preserve">Aivan viime aikoihin asti , valokuvaus kuljetettiin erillinen prosessi .</w:t>
      </w:r>
    </w:p>
    <w:p>
      <w:r>
        <w:rPr>
          <w:b/>
        </w:rPr>
        <w:t xml:space="preserve">Tulos</w:t>
      </w:r>
    </w:p>
    <w:p>
      <w:r>
        <w:t xml:space="preserve">Vielä aivan viime aikoihin asti valokuvaus rajoittui kemialliseen prosessiin.</w:t>
      </w:r>
    </w:p>
    <w:p>
      <w:r>
        <w:rPr>
          <w:b/>
        </w:rPr>
        <w:t xml:space="preserve">Tulos</w:t>
      </w:r>
    </w:p>
    <w:p>
      <w:r>
        <w:t xml:space="preserve">Aivan viime aikoihin asti valokuvaus oli jäädytetty metallinen prosessi.</w:t>
      </w:r>
    </w:p>
    <w:p>
      <w:r>
        <w:rPr>
          <w:b/>
        </w:rPr>
        <w:t xml:space="preserve">Tulos</w:t>
      </w:r>
    </w:p>
    <w:p>
      <w:r>
        <w:t xml:space="preserve">Aivan viime aikoihin asti valokuvaus muutettiin kemialliseksi prosessiksi.</w:t>
      </w:r>
    </w:p>
    <w:p>
      <w:r>
        <w:rPr>
          <w:b/>
        </w:rPr>
        <w:t xml:space="preserve">Tulos</w:t>
      </w:r>
    </w:p>
    <w:p>
      <w:r>
        <w:t xml:space="preserve">Aivan viime aikoihin asti höyry rajoittui kemialliseen prosessiin.</w:t>
      </w:r>
    </w:p>
    <w:p>
      <w:r>
        <w:rPr>
          <w:b/>
        </w:rPr>
        <w:t xml:space="preserve">Esimerkki 4.3419</w:t>
      </w:r>
    </w:p>
    <w:p>
      <w:r>
        <w:t xml:space="preserve">Yleisön kuunteleminen nälkäisenä on kuin kuuntelisi kelloa takan päällä .</w:t>
      </w:r>
    </w:p>
    <w:p>
      <w:r>
        <w:rPr>
          <w:b/>
        </w:rPr>
        <w:t xml:space="preserve">Tulos</w:t>
      </w:r>
    </w:p>
    <w:p>
      <w:r>
        <w:t xml:space="preserve">Yleisön sekoamisen kuuleminen on pelin kuuntelemista radiosta.</w:t>
      </w:r>
    </w:p>
    <w:p>
      <w:r>
        <w:rPr>
          <w:b/>
        </w:rPr>
        <w:t xml:space="preserve">Tulos</w:t>
      </w:r>
    </w:p>
    <w:p>
      <w:r>
        <w:t xml:space="preserve">Ymmärtäminen väkijoukko hulluksi on kuunnella peliä radiosta .</w:t>
      </w:r>
    </w:p>
    <w:p>
      <w:r>
        <w:rPr>
          <w:b/>
        </w:rPr>
        <w:t xml:space="preserve">Tulos</w:t>
      </w:r>
    </w:p>
    <w:p>
      <w:r>
        <w:t xml:space="preserve">Joukon kuunteleminen heikkona on sitä varten, että kuuntelisi väkijoukkoa pöydän ääressä .</w:t>
      </w:r>
    </w:p>
    <w:p>
      <w:r>
        <w:rPr>
          <w:b/>
        </w:rPr>
        <w:t xml:space="preserve">Tulos</w:t>
      </w:r>
    </w:p>
    <w:p>
      <w:r>
        <w:t xml:space="preserve">Yleisön kuunteleminen hulluksi on kävelyä kisaan kartalla .</w:t>
      </w:r>
    </w:p>
    <w:p>
      <w:r>
        <w:rPr>
          <w:b/>
        </w:rPr>
        <w:t xml:space="preserve">Esimerkki 4.3420</w:t>
      </w:r>
    </w:p>
    <w:p>
      <w:r>
        <w:t xml:space="preserve">Kääntyminen aurinkoon päin on strategia.</w:t>
      </w:r>
    </w:p>
    <w:p>
      <w:r>
        <w:rPr>
          <w:b/>
        </w:rPr>
        <w:t xml:space="preserve">Tulos</w:t>
      </w:r>
    </w:p>
    <w:p>
      <w:r>
        <w:t xml:space="preserve">Kääntyminen antaa äänestyslippu on seurata .</w:t>
      </w:r>
    </w:p>
    <w:p>
      <w:r>
        <w:rPr>
          <w:b/>
        </w:rPr>
        <w:t xml:space="preserve">Tulos</w:t>
      </w:r>
    </w:p>
    <w:p>
      <w:r>
        <w:t xml:space="preserve">Jatkuva teknologian kohtaaminen on strategia .</w:t>
      </w:r>
    </w:p>
    <w:p>
      <w:r>
        <w:rPr>
          <w:b/>
        </w:rPr>
        <w:t xml:space="preserve">Tulos</w:t>
      </w:r>
    </w:p>
    <w:p>
      <w:r>
        <w:t xml:space="preserve">Kääntyminen nykyiseen indeksiin on ympyränmuotoinen .</w:t>
      </w:r>
    </w:p>
    <w:p>
      <w:r>
        <w:rPr>
          <w:b/>
        </w:rPr>
        <w:t xml:space="preserve">Tulos</w:t>
      </w:r>
    </w:p>
    <w:p>
      <w:r>
        <w:t xml:space="preserve">Haasteen jatkaminen on maraton .</w:t>
      </w:r>
    </w:p>
    <w:p>
      <w:r>
        <w:rPr>
          <w:b/>
        </w:rPr>
        <w:t xml:space="preserve">Esimerkki 4.3421</w:t>
      </w:r>
    </w:p>
    <w:p>
      <w:r>
        <w:t xml:space="preserve">Jos haluat oppia kannabiksesta, sinun pitäisi puhua tutkijan kanssa .</w:t>
      </w:r>
    </w:p>
    <w:p>
      <w:r>
        <w:rPr>
          <w:b/>
        </w:rPr>
        <w:t xml:space="preserve">Tulos</w:t>
      </w:r>
    </w:p>
    <w:p>
      <w:r>
        <w:t xml:space="preserve">Jos haluat oppia tieteestä, sinun pitäisi puhua tiedemiehen kanssa.</w:t>
      </w:r>
    </w:p>
    <w:p>
      <w:r>
        <w:rPr>
          <w:b/>
        </w:rPr>
        <w:t xml:space="preserve">Tulos</w:t>
      </w:r>
    </w:p>
    <w:p>
      <w:r>
        <w:t xml:space="preserve">Jos haluat oppia masennuksesta, sinun pitäisi puhua tutkijan kanssa .</w:t>
      </w:r>
    </w:p>
    <w:p>
      <w:r>
        <w:rPr>
          <w:b/>
        </w:rPr>
        <w:t xml:space="preserve">Tulos</w:t>
      </w:r>
    </w:p>
    <w:p>
      <w:r>
        <w:t xml:space="preserve">Jos haluat oppia tieteestä, sinun pitäisi kuunnella pod .</w:t>
      </w:r>
    </w:p>
    <w:p>
      <w:r>
        <w:rPr>
          <w:b/>
        </w:rPr>
        <w:t xml:space="preserve">Tulos</w:t>
      </w:r>
    </w:p>
    <w:p>
      <w:r>
        <w:t xml:space="preserve">Jos haluat oppia turvallisuudesta, sinun pitäisi tietää, että a o .</w:t>
      </w:r>
    </w:p>
    <w:p>
      <w:r>
        <w:rPr>
          <w:b/>
        </w:rPr>
        <w:t xml:space="preserve">Esimerkki 4.3422</w:t>
      </w:r>
    </w:p>
    <w:p>
      <w:r>
        <w:t xml:space="preserve">Kuoron hyräilyn vaikutus on virrankulutus .</w:t>
      </w:r>
    </w:p>
    <w:p>
      <w:r>
        <w:rPr>
          <w:b/>
        </w:rPr>
        <w:t xml:space="preserve">Tulos</w:t>
      </w:r>
    </w:p>
    <w:p>
      <w:r>
        <w:t xml:space="preserve">Hankkeen määrittelyn vaikutus on sähkönkäyttö .</w:t>
      </w:r>
    </w:p>
    <w:p>
      <w:r>
        <w:rPr>
          <w:b/>
        </w:rPr>
        <w:t xml:space="preserve">Tulos</w:t>
      </w:r>
    </w:p>
    <w:p>
      <w:r>
        <w:t xml:space="preserve">Kentän suunnittelun vaikutus on sähkönkäyttö .</w:t>
      </w:r>
    </w:p>
    <w:p>
      <w:r>
        <w:rPr>
          <w:b/>
        </w:rPr>
        <w:t xml:space="preserve">Tulos</w:t>
      </w:r>
    </w:p>
    <w:p>
      <w:r>
        <w:t xml:space="preserve">Tietokoneen käytön vaikutus on virrankulutus.</w:t>
      </w:r>
    </w:p>
    <w:p>
      <w:r>
        <w:rPr>
          <w:b/>
        </w:rPr>
        <w:t xml:space="preserve">Tulos</w:t>
      </w:r>
    </w:p>
    <w:p>
      <w:r>
        <w:t xml:space="preserve">Verkon kääntämisen vaikutus on sanakirjan käyttö .</w:t>
      </w:r>
    </w:p>
    <w:p>
      <w:r>
        <w:rPr>
          <w:b/>
        </w:rPr>
        <w:t xml:space="preserve">Esimerkki 4.3423</w:t>
      </w:r>
    </w:p>
    <w:p>
      <w:r>
        <w:t xml:space="preserve">Jos HALUAT pyöräilyä, sinulla on oltava oikeat varusteet .</w:t>
      </w:r>
    </w:p>
    <w:p>
      <w:r>
        <w:rPr>
          <w:b/>
        </w:rPr>
        <w:t xml:space="preserve">Tulos</w:t>
      </w:r>
    </w:p>
    <w:p>
      <w:r>
        <w:t xml:space="preserve">Jos haluat urheilla, sinulla on oltava oikeat varusteet.</w:t>
      </w:r>
    </w:p>
    <w:p>
      <w:r>
        <w:rPr>
          <w:b/>
        </w:rPr>
        <w:t xml:space="preserve">Tulos</w:t>
      </w:r>
    </w:p>
    <w:p>
      <w:r>
        <w:t xml:space="preserve">Jos haluat harrastaa urheilua, sinulla pitäisi olla hienot välineet .</w:t>
      </w:r>
    </w:p>
    <w:p>
      <w:r>
        <w:rPr>
          <w:b/>
        </w:rPr>
        <w:t xml:space="preserve">Tulos</w:t>
      </w:r>
    </w:p>
    <w:p>
      <w:r>
        <w:t xml:space="preserve">Jos haluat harrastaa urheilua, sinulla pitäisi olla vahvat varusteet .</w:t>
      </w:r>
    </w:p>
    <w:p>
      <w:r>
        <w:rPr>
          <w:b/>
        </w:rPr>
        <w:t xml:space="preserve">Tulos</w:t>
      </w:r>
    </w:p>
    <w:p>
      <w:r>
        <w:t xml:space="preserve">Jos valmistut silmäurheiluun, sinulla pitäisi olla oikeat varusteet .</w:t>
      </w:r>
    </w:p>
    <w:p>
      <w:r>
        <w:rPr>
          <w:b/>
        </w:rPr>
        <w:t xml:space="preserve">Esimerkki 4.3424</w:t>
      </w:r>
    </w:p>
    <w:p>
      <w:r>
        <w:t xml:space="preserve">Virus voi saapua sähköpostitse saamassasi hakkerissa.</w:t>
      </w:r>
    </w:p>
    <w:p>
      <w:r>
        <w:rPr>
          <w:b/>
        </w:rPr>
        <w:t xml:space="preserve">Tulos</w:t>
      </w:r>
    </w:p>
    <w:p>
      <w:r>
        <w:t xml:space="preserve">Virus voi saapua sähköpostitse saamassasi lausunnossa.</w:t>
      </w:r>
    </w:p>
    <w:p>
      <w:r>
        <w:rPr>
          <w:b/>
        </w:rPr>
        <w:t xml:space="preserve">Tulos</w:t>
      </w:r>
    </w:p>
    <w:p>
      <w:r>
        <w:t xml:space="preserve">Paljon voi saapua yllätys, että toivot sähköpostitse .</w:t>
      </w:r>
    </w:p>
    <w:p>
      <w:r>
        <w:rPr>
          <w:b/>
        </w:rPr>
        <w:t xml:space="preserve">Tulos</w:t>
      </w:r>
    </w:p>
    <w:p>
      <w:r>
        <w:t xml:space="preserve">Virus voi vastata asiakirjaan, jonka täytät sähköpostitse .</w:t>
      </w:r>
    </w:p>
    <w:p>
      <w:r>
        <w:rPr>
          <w:b/>
        </w:rPr>
        <w:t xml:space="preserve">Tulos</w:t>
      </w:r>
    </w:p>
    <w:p>
      <w:r>
        <w:t xml:space="preserve">Virus voi tulla sähköpostitse saamassasi asiakirjassa.</w:t>
      </w:r>
    </w:p>
    <w:p>
      <w:r>
        <w:rPr>
          <w:b/>
        </w:rPr>
        <w:t xml:space="preserve">Esimerkki 4.3425</w:t>
      </w:r>
    </w:p>
    <w:p>
      <w:r>
        <w:t xml:space="preserve">Voit käyttää CD-levyä musiikin kuunteluun.</w:t>
      </w:r>
    </w:p>
    <w:p>
      <w:r>
        <w:rPr>
          <w:b/>
        </w:rPr>
        <w:t xml:space="preserve">Tulos</w:t>
      </w:r>
    </w:p>
    <w:p>
      <w:r>
        <w:t xml:space="preserve">Voit käyttää korvaa musiikin kuunteluun.</w:t>
      </w:r>
    </w:p>
    <w:p>
      <w:r>
        <w:rPr>
          <w:b/>
        </w:rPr>
        <w:t xml:space="preserve">Tulos</w:t>
      </w:r>
    </w:p>
    <w:p>
      <w:r>
        <w:t xml:space="preserve">Voit kuunnella musiikkia autolla .</w:t>
      </w:r>
    </w:p>
    <w:p>
      <w:r>
        <w:rPr>
          <w:b/>
        </w:rPr>
        <w:t xml:space="preserve">Tulos</w:t>
      </w:r>
    </w:p>
    <w:p>
      <w:r>
        <w:t xml:space="preserve">Voit käyttää korvaa hukkua musiikkiin .</w:t>
      </w:r>
    </w:p>
    <w:p>
      <w:r>
        <w:rPr>
          <w:b/>
        </w:rPr>
        <w:t xml:space="preserve">Tulos</w:t>
      </w:r>
    </w:p>
    <w:p>
      <w:r>
        <w:t xml:space="preserve">Voit käyttää internetiä jazzin kuunteluun.</w:t>
      </w:r>
    </w:p>
    <w:p>
      <w:r>
        <w:rPr>
          <w:b/>
        </w:rPr>
        <w:t xml:space="preserve">Esimerkki 4.3426</w:t>
      </w:r>
    </w:p>
    <w:p>
      <w:r>
        <w:t xml:space="preserve">Jos haluat tehdä leipää, sinun on ostettava ainekset.</w:t>
      </w:r>
    </w:p>
    <w:p>
      <w:r>
        <w:rPr>
          <w:b/>
        </w:rPr>
        <w:t xml:space="preserve">Tulos</w:t>
      </w:r>
    </w:p>
    <w:p>
      <w:r>
        <w:t xml:space="preserve">Jos haluat tehdä paahtoleipää, sinun pitäisi arvioida ainesosat .</w:t>
      </w:r>
    </w:p>
    <w:p>
      <w:r>
        <w:rPr>
          <w:b/>
        </w:rPr>
        <w:t xml:space="preserve">Tulos</w:t>
      </w:r>
    </w:p>
    <w:p>
      <w:r>
        <w:t xml:space="preserve">Jos haluat tehdä leipää, sinun pitäisi arvioida ainesosat .</w:t>
      </w:r>
    </w:p>
    <w:p>
      <w:r>
        <w:rPr>
          <w:b/>
        </w:rPr>
        <w:t xml:space="preserve">Tulos</w:t>
      </w:r>
    </w:p>
    <w:p>
      <w:r>
        <w:t xml:space="preserve">Jos haluat valmistaa leipää, sinun pitäisi valmistaa ainekset .</w:t>
      </w:r>
    </w:p>
    <w:p>
      <w:r>
        <w:rPr>
          <w:b/>
        </w:rPr>
        <w:t xml:space="preserve">Tulos</w:t>
      </w:r>
    </w:p>
    <w:p>
      <w:r>
        <w:t xml:space="preserve">Jos aiot tehdä leipää, sinun pitäisi hävittää ainesosat .</w:t>
      </w:r>
    </w:p>
    <w:p>
      <w:r>
        <w:rPr>
          <w:b/>
        </w:rPr>
        <w:t xml:space="preserve">Esimerkki 4.3427</w:t>
      </w:r>
    </w:p>
    <w:p>
      <w:r>
        <w:t xml:space="preserve">Avain voi olla kehys ongelmaan .</w:t>
      </w:r>
    </w:p>
    <w:p>
      <w:r>
        <w:rPr>
          <w:b/>
        </w:rPr>
        <w:t xml:space="preserve">Tulos</w:t>
      </w:r>
    </w:p>
    <w:p>
      <w:r>
        <w:t xml:space="preserve">Avain voi olla ratkaisu ongelmaan.</w:t>
      </w:r>
    </w:p>
    <w:p>
      <w:r>
        <w:rPr>
          <w:b/>
        </w:rPr>
        <w:t xml:space="preserve">Tulos</w:t>
      </w:r>
    </w:p>
    <w:p>
      <w:r>
        <w:t xml:space="preserve">Lääke voi olla ratkaisu ongelmaan .</w:t>
      </w:r>
    </w:p>
    <w:p>
      <w:r>
        <w:rPr>
          <w:b/>
        </w:rPr>
        <w:t xml:space="preserve">Tulos</w:t>
      </w:r>
    </w:p>
    <w:p>
      <w:r>
        <w:t xml:space="preserve">Tuote voi olla asiakas asialle .</w:t>
      </w:r>
    </w:p>
    <w:p>
      <w:r>
        <w:rPr>
          <w:b/>
        </w:rPr>
        <w:t xml:space="preserve">Tulos</w:t>
      </w:r>
    </w:p>
    <w:p>
      <w:r>
        <w:t xml:space="preserve">Avain voi olla ongelman kuvaus .</w:t>
      </w:r>
    </w:p>
    <w:p>
      <w:r>
        <w:rPr>
          <w:b/>
        </w:rPr>
        <w:t xml:space="preserve">Esimerkki 4.3428</w:t>
      </w:r>
    </w:p>
    <w:p>
      <w:r>
        <w:t xml:space="preserve">Sinulta puuttuisi arvo, koska uskallat tehdä matemaattisia ongelmia helposti .</w:t>
      </w:r>
    </w:p>
    <w:p>
      <w:r>
        <w:rPr>
          <w:b/>
        </w:rPr>
        <w:t xml:space="preserve">Tulos</w:t>
      </w:r>
    </w:p>
    <w:p>
      <w:r>
        <w:t xml:space="preserve">Selittäisit veroa, koska et enää tee matemaattisia ongelmia helposti .</w:t>
      </w:r>
    </w:p>
    <w:p>
      <w:r>
        <w:rPr>
          <w:b/>
        </w:rPr>
        <w:t xml:space="preserve">Tulos</w:t>
      </w:r>
    </w:p>
    <w:p>
      <w:r>
        <w:t xml:space="preserve">Mainitsisit paperin, koska haluat tehdä matematiikan ongelmia helposti.</w:t>
      </w:r>
    </w:p>
    <w:p>
      <w:r>
        <w:rPr>
          <w:b/>
        </w:rPr>
        <w:t xml:space="preserve">Tulos</w:t>
      </w:r>
    </w:p>
    <w:p>
      <w:r>
        <w:t xml:space="preserve">Ohjelmoisit tietokoneen, koska haluat tehdä matemaattisia tehtäviä helposti.</w:t>
      </w:r>
    </w:p>
    <w:p>
      <w:r>
        <w:rPr>
          <w:b/>
        </w:rPr>
        <w:t xml:space="preserve">Tulos</w:t>
      </w:r>
    </w:p>
    <w:p>
      <w:r>
        <w:t xml:space="preserve">Ohjelmoisit maton, koska uskallat tehdä matemaattisia ongelmia helposti.</w:t>
      </w:r>
    </w:p>
    <w:p>
      <w:r>
        <w:rPr>
          <w:b/>
        </w:rPr>
        <w:t xml:space="preserve">Esimerkki 4.3429</w:t>
      </w:r>
    </w:p>
    <w:p>
      <w:r>
        <w:t xml:space="preserve">Kotkan ampuminen taivaalta on säädytöntä .</w:t>
      </w:r>
    </w:p>
    <w:p>
      <w:r>
        <w:rPr>
          <w:b/>
        </w:rPr>
        <w:t xml:space="preserve">Tulos</w:t>
      </w:r>
    </w:p>
    <w:p>
      <w:r>
        <w:t xml:space="preserve">Kotkan ampuminen puskasta on laitonta .</w:t>
      </w:r>
    </w:p>
    <w:p>
      <w:r>
        <w:rPr>
          <w:b/>
        </w:rPr>
        <w:t xml:space="preserve">Tulos</w:t>
      </w:r>
    </w:p>
    <w:p>
      <w:r>
        <w:t xml:space="preserve">Kotkan ampuminen taivaalta on laitonta.</w:t>
      </w:r>
    </w:p>
    <w:p>
      <w:r>
        <w:rPr>
          <w:b/>
        </w:rPr>
        <w:t xml:space="preserve">Tulos</w:t>
      </w:r>
    </w:p>
    <w:p>
      <w:r>
        <w:t xml:space="preserve">Kotkan ampuminen taivaalta on varomatonta .</w:t>
      </w:r>
    </w:p>
    <w:p>
      <w:r>
        <w:rPr>
          <w:b/>
        </w:rPr>
        <w:t xml:space="preserve">Tulos</w:t>
      </w:r>
    </w:p>
    <w:p>
      <w:r>
        <w:t xml:space="preserve">Toiminnan ampuminen yläpuolelta on laitonta .</w:t>
      </w:r>
    </w:p>
    <w:p>
      <w:r>
        <w:rPr>
          <w:b/>
        </w:rPr>
        <w:t xml:space="preserve">Esimerkki 4.3430</w:t>
      </w:r>
    </w:p>
    <w:p>
      <w:r>
        <w:t xml:space="preserve">Jos haluat sytyttää tulen, käytä tulitikkua.</w:t>
      </w:r>
    </w:p>
    <w:p>
      <w:r>
        <w:rPr>
          <w:b/>
        </w:rPr>
        <w:t xml:space="preserve">Tulos</w:t>
      </w:r>
    </w:p>
    <w:p>
      <w:r>
        <w:t xml:space="preserve">Jos haluat aloittaa dialogin, sinun on käytettävä ottelua .</w:t>
      </w:r>
    </w:p>
    <w:p>
      <w:r>
        <w:rPr>
          <w:b/>
        </w:rPr>
        <w:t xml:space="preserve">Tulos</w:t>
      </w:r>
    </w:p>
    <w:p>
      <w:r>
        <w:t xml:space="preserve">Jos haluatte lopettaa tulipalon, teidän pitäisi auttaa puoluetta .</w:t>
      </w:r>
    </w:p>
    <w:p>
      <w:r>
        <w:rPr>
          <w:b/>
        </w:rPr>
        <w:t xml:space="preserve">Tulos</w:t>
      </w:r>
    </w:p>
    <w:p>
      <w:r>
        <w:t xml:space="preserve">Jos maksat tulipalon sytyttämisestä, sinun pitäisi käyttää shekkiä .</w:t>
      </w:r>
    </w:p>
    <w:p>
      <w:r>
        <w:rPr>
          <w:b/>
        </w:rPr>
        <w:t xml:space="preserve">Tulos</w:t>
      </w:r>
    </w:p>
    <w:p>
      <w:r>
        <w:t xml:space="preserve">Jos haluat sytyttää tulipalon, sinun on käytettävä koodia .</w:t>
      </w:r>
    </w:p>
    <w:p>
      <w:r>
        <w:rPr>
          <w:b/>
        </w:rPr>
        <w:t xml:space="preserve">Esimerkki 4.3431</w:t>
      </w:r>
    </w:p>
    <w:p>
      <w:r>
        <w:t xml:space="preserve">Olet laiton tukemaan lasitettua kattoa kaatopaikalla .</w:t>
      </w:r>
    </w:p>
    <w:p>
      <w:r>
        <w:rPr>
          <w:b/>
        </w:rPr>
        <w:t xml:space="preserve">Tulos</w:t>
      </w:r>
    </w:p>
    <w:p>
      <w:r>
        <w:t xml:space="preserve">Rakennuksessa on todennäköisesti vahvistettu katto.</w:t>
      </w:r>
    </w:p>
    <w:p>
      <w:r>
        <w:rPr>
          <w:b/>
        </w:rPr>
        <w:t xml:space="preserve">Tulos</w:t>
      </w:r>
    </w:p>
    <w:p>
      <w:r>
        <w:t xml:space="preserve">Luultavasti ajattelet rakennuksen lasikaton .</w:t>
      </w:r>
    </w:p>
    <w:p>
      <w:r>
        <w:rPr>
          <w:b/>
        </w:rPr>
        <w:t xml:space="preserve">Tulos</w:t>
      </w:r>
    </w:p>
    <w:p>
      <w:r>
        <w:t xml:space="preserve">Rakennuksessa on todennäköisesti lasikatto.</w:t>
      </w:r>
    </w:p>
    <w:p>
      <w:r>
        <w:rPr>
          <w:b/>
        </w:rPr>
        <w:t xml:space="preserve">Tulos</w:t>
      </w:r>
    </w:p>
    <w:p>
      <w:r>
        <w:t xml:space="preserve">Maalattu katto löytyy todennäköisesti rakennuksesta .</w:t>
      </w:r>
    </w:p>
    <w:p>
      <w:r>
        <w:rPr>
          <w:b/>
        </w:rPr>
        <w:t xml:space="preserve">Esimerkki 4.3432</w:t>
      </w:r>
    </w:p>
    <w:p>
      <w:r>
        <w:t xml:space="preserve">Muistat puhelinnumeron, koska haluat puhua jonkun kanssa.</w:t>
      </w:r>
    </w:p>
    <w:p>
      <w:r>
        <w:rPr>
          <w:b/>
        </w:rPr>
        <w:t xml:space="preserve">Tulos</w:t>
      </w:r>
    </w:p>
    <w:p>
      <w:r>
        <w:t xml:space="preserve">Hakeutuisit puhelinpakettiin, koska pysähdyt puhumaan jonkun kanssa .</w:t>
      </w:r>
    </w:p>
    <w:p>
      <w:r>
        <w:rPr>
          <w:b/>
        </w:rPr>
        <w:t xml:space="preserve">Tulos</w:t>
      </w:r>
    </w:p>
    <w:p>
      <w:r>
        <w:t xml:space="preserve">Muistaisit puhelinkotelon, koska haluat kohottaa maljan jollekin .</w:t>
      </w:r>
    </w:p>
    <w:p>
      <w:r>
        <w:rPr>
          <w:b/>
        </w:rPr>
        <w:t xml:space="preserve">Tulos</w:t>
      </w:r>
    </w:p>
    <w:p>
      <w:r>
        <w:t xml:space="preserve">Olisit puhelimessa, koska haluat puhua jonkun kanssa .</w:t>
      </w:r>
    </w:p>
    <w:p>
      <w:r>
        <w:rPr>
          <w:b/>
        </w:rPr>
        <w:t xml:space="preserve">Tulos</w:t>
      </w:r>
    </w:p>
    <w:p>
      <w:r>
        <w:t xml:space="preserve">Muistaisit puhelinkeskustelun, koska haluat valittaa jollekin .</w:t>
      </w:r>
    </w:p>
    <w:p>
      <w:r>
        <w:rPr>
          <w:b/>
        </w:rPr>
        <w:t xml:space="preserve">Esimerkki 4.3433</w:t>
      </w:r>
    </w:p>
    <w:p>
      <w:r>
        <w:t xml:space="preserve">Jos vannoo saavansa poliitikon niin kannattaa lukea hakuilmoituksia .</w:t>
      </w:r>
    </w:p>
    <w:p>
      <w:r>
        <w:rPr>
          <w:b/>
        </w:rPr>
        <w:t xml:space="preserve">Tulos</w:t>
      </w:r>
    </w:p>
    <w:p>
      <w:r>
        <w:t xml:space="preserve">Jos harkitset saada sooda niin sinun pitäisi lukea haluavat ilmoituksia .</w:t>
      </w:r>
    </w:p>
    <w:p>
      <w:r>
        <w:rPr>
          <w:b/>
        </w:rPr>
        <w:t xml:space="preserve">Tulos</w:t>
      </w:r>
    </w:p>
    <w:p>
      <w:r>
        <w:t xml:space="preserve">Jos haluat saada töitä, sinun pitäisi lukea ilmoituksia.</w:t>
      </w:r>
    </w:p>
    <w:p>
      <w:r>
        <w:rPr>
          <w:b/>
        </w:rPr>
        <w:t xml:space="preserve">Tulos</w:t>
      </w:r>
    </w:p>
    <w:p>
      <w:r>
        <w:t xml:space="preserve">Jos sinulla on mahdollisuus saada lahja niin sinun pitäisi lukea haluavat ilmoituksia .</w:t>
      </w:r>
    </w:p>
    <w:p>
      <w:r>
        <w:rPr>
          <w:b/>
        </w:rPr>
        <w:t xml:space="preserve">Tulos</w:t>
      </w:r>
    </w:p>
    <w:p>
      <w:r>
        <w:t xml:space="preserve">Jos matkustat saadaksesi harrastuksen, sinun pitäisi lukea hakuilmoituksia .</w:t>
      </w:r>
    </w:p>
    <w:p>
      <w:r>
        <w:rPr>
          <w:b/>
        </w:rPr>
        <w:t xml:space="preserve">Esimerkki 4.3434</w:t>
      </w:r>
    </w:p>
    <w:p>
      <w:r>
        <w:t xml:space="preserve">Lomake on ratkaisu, jolla muste viedään paperille .</w:t>
      </w:r>
    </w:p>
    <w:p>
      <w:r>
        <w:rPr>
          <w:b/>
        </w:rPr>
        <w:t xml:space="preserve">Tulos</w:t>
      </w:r>
    </w:p>
    <w:p>
      <w:r>
        <w:t xml:space="preserve">Kynä on laite, jolla mustetta levitetään paperille.</w:t>
      </w:r>
    </w:p>
    <w:p>
      <w:r>
        <w:rPr>
          <w:b/>
        </w:rPr>
        <w:t xml:space="preserve">Tulos</w:t>
      </w:r>
    </w:p>
    <w:p>
      <w:r>
        <w:t xml:space="preserve">Kynä on neula, jolla mustetta levitetään paperille .</w:t>
      </w:r>
    </w:p>
    <w:p>
      <w:r>
        <w:rPr>
          <w:b/>
        </w:rPr>
        <w:t xml:space="preserve">Tulos</w:t>
      </w:r>
    </w:p>
    <w:p>
      <w:r>
        <w:t xml:space="preserve">Tuloste on korvike musteen laittamiselle paperille .</w:t>
      </w:r>
    </w:p>
    <w:p>
      <w:r>
        <w:rPr>
          <w:b/>
        </w:rPr>
        <w:t xml:space="preserve">Tulos</w:t>
      </w:r>
    </w:p>
    <w:p>
      <w:r>
        <w:t xml:space="preserve">Kynä on kehote, jolla mustetta levitetään paperille .</w:t>
      </w:r>
    </w:p>
    <w:p>
      <w:r>
        <w:rPr>
          <w:b/>
        </w:rPr>
        <w:t xml:space="preserve">Esimerkki 4.3435</w:t>
      </w:r>
    </w:p>
    <w:p>
      <w:r>
        <w:t xml:space="preserve">Jos haluat näyttämölle, sinun pitäisi ryhtyä näyttelijäksi.</w:t>
      </w:r>
    </w:p>
    <w:p>
      <w:r>
        <w:rPr>
          <w:b/>
        </w:rPr>
        <w:t xml:space="preserve">Tulos</w:t>
      </w:r>
    </w:p>
    <w:p>
      <w:r>
        <w:t xml:space="preserve">Jos epäröit mennä näyttämölle, sinun pitäisi ryhtyä näyttelijäksi .</w:t>
      </w:r>
    </w:p>
    <w:p>
      <w:r>
        <w:rPr>
          <w:b/>
        </w:rPr>
        <w:t xml:space="preserve">Tulos</w:t>
      </w:r>
    </w:p>
    <w:p>
      <w:r>
        <w:t xml:space="preserve">Jos näyttelet nukkua lavalla niin sinun pitäisi tarkistaa näyttelijä .</w:t>
      </w:r>
    </w:p>
    <w:p>
      <w:r>
        <w:rPr>
          <w:b/>
        </w:rPr>
        <w:t xml:space="preserve">Tulos</w:t>
      </w:r>
    </w:p>
    <w:p>
      <w:r>
        <w:t xml:space="preserve">Jos tarjoat päästä lavalle, sinun pitäisi tulla ATP:ksi .</w:t>
      </w:r>
    </w:p>
    <w:p>
      <w:r>
        <w:rPr>
          <w:b/>
        </w:rPr>
        <w:t xml:space="preserve">Tulos</w:t>
      </w:r>
    </w:p>
    <w:p>
      <w:r>
        <w:t xml:space="preserve">Jos tunnustat pyrkiväsi näyttämölle, sinun pitäisi ryhtyä näyttelijäksi .</w:t>
      </w:r>
    </w:p>
    <w:p>
      <w:r>
        <w:rPr>
          <w:b/>
        </w:rPr>
        <w:t xml:space="preserve">Esimerkki 4.3436</w:t>
      </w:r>
    </w:p>
    <w:p>
      <w:r>
        <w:t xml:space="preserve">Jos haluat istuttaa vahvistimen, sinun on poistettava rikkinäiset osat .</w:t>
      </w:r>
    </w:p>
    <w:p>
      <w:r>
        <w:rPr>
          <w:b/>
        </w:rPr>
        <w:t xml:space="preserve">Tulos</w:t>
      </w:r>
    </w:p>
    <w:p>
      <w:r>
        <w:t xml:space="preserve">Jos haluat kääntää sateenvarjon, sinun pitäisi poistaa rikkinäiset linkit .</w:t>
      </w:r>
    </w:p>
    <w:p>
      <w:r>
        <w:rPr>
          <w:b/>
        </w:rPr>
        <w:t xml:space="preserve">Tulos</w:t>
      </w:r>
    </w:p>
    <w:p>
      <w:r>
        <w:t xml:space="preserve">Jos haluat pitää sateenvarjo sitten sinun pitäisi poistaa onttoja osia .</w:t>
      </w:r>
    </w:p>
    <w:p>
      <w:r>
        <w:rPr>
          <w:b/>
        </w:rPr>
        <w:t xml:space="preserve">Tulos</w:t>
      </w:r>
    </w:p>
    <w:p>
      <w:r>
        <w:t xml:space="preserve">Jos uskallat korjata sateenvarjon, sinun on poistettava rikkinäiset osat.</w:t>
      </w:r>
    </w:p>
    <w:p>
      <w:r>
        <w:rPr>
          <w:b/>
        </w:rPr>
        <w:t xml:space="preserve">Tulos</w:t>
      </w:r>
    </w:p>
    <w:p>
      <w:r>
        <w:t xml:space="preserve">Jos haluat korjata sateenvarjon, sinun on poistettava rikkinäiset osat.</w:t>
      </w:r>
    </w:p>
    <w:p>
      <w:r>
        <w:rPr>
          <w:b/>
        </w:rPr>
        <w:t xml:space="preserve">Esimerkki 4.3437</w:t>
      </w:r>
    </w:p>
    <w:p>
      <w:r>
        <w:t xml:space="preserve">Olet todennäköisesti kehittää vaimon sängyssä hänen mulkku .</w:t>
      </w:r>
    </w:p>
    <w:p>
      <w:r>
        <w:rPr>
          <w:b/>
        </w:rPr>
        <w:t xml:space="preserve">Tulos</w:t>
      </w:r>
    </w:p>
    <w:p>
      <w:r>
        <w:t xml:space="preserve">Löydät todennäköisesti vaimon sängystä miehensä kanssa.</w:t>
      </w:r>
    </w:p>
    <w:p>
      <w:r>
        <w:rPr>
          <w:b/>
        </w:rPr>
        <w:t xml:space="preserve">Tulos</w:t>
      </w:r>
    </w:p>
    <w:p>
      <w:r>
        <w:t xml:space="preserve">Olet innokas löytämään kollegan sängystä miehensä kanssa .</w:t>
      </w:r>
    </w:p>
    <w:p>
      <w:r>
        <w:rPr>
          <w:b/>
        </w:rPr>
        <w:t xml:space="preserve">Tulos</w:t>
      </w:r>
    </w:p>
    <w:p>
      <w:r>
        <w:t xml:space="preserve">Olet erehtynyt löytämään vastasyntyneen sängystä miehensä kanssa .</w:t>
      </w:r>
    </w:p>
    <w:p>
      <w:r>
        <w:rPr>
          <w:b/>
        </w:rPr>
        <w:t xml:space="preserve">Tulos</w:t>
      </w:r>
    </w:p>
    <w:p>
      <w:r>
        <w:t xml:space="preserve">Olet todennäköisesti suudella vaimo sängyssä hänen isoisänsä kanssa .</w:t>
      </w:r>
    </w:p>
    <w:p>
      <w:r>
        <w:rPr>
          <w:b/>
        </w:rPr>
        <w:t xml:space="preserve">Esimerkki 4.3438</w:t>
      </w:r>
    </w:p>
    <w:p>
      <w:r>
        <w:t xml:space="preserve">Voit kuin juosta päästä ulos kopista .</w:t>
      </w:r>
    </w:p>
    <w:p>
      <w:r>
        <w:rPr>
          <w:b/>
        </w:rPr>
        <w:t xml:space="preserve">Tulos</w:t>
      </w:r>
    </w:p>
    <w:p>
      <w:r>
        <w:t xml:space="preserve">Voit korvata valinnan päästä pois oikeudenkäynnistä .</w:t>
      </w:r>
    </w:p>
    <w:p>
      <w:r>
        <w:rPr>
          <w:b/>
        </w:rPr>
        <w:t xml:space="preserve">Tulos</w:t>
      </w:r>
    </w:p>
    <w:p>
      <w:r>
        <w:t xml:space="preserve">Voit käyttää uima-allasta päästäksesi pois kuumuudesta.</w:t>
      </w:r>
    </w:p>
    <w:p>
      <w:r>
        <w:rPr>
          <w:b/>
        </w:rPr>
        <w:t xml:space="preserve">Tulos</w:t>
      </w:r>
    </w:p>
    <w:p>
      <w:r>
        <w:t xml:space="preserve">Voit pelastaa pelaajan päästä pois viruksen .</w:t>
      </w:r>
    </w:p>
    <w:p>
      <w:r>
        <w:rPr>
          <w:b/>
        </w:rPr>
        <w:t xml:space="preserve">Tulos</w:t>
      </w:r>
    </w:p>
    <w:p>
      <w:r>
        <w:t xml:space="preserve">Voit käyttää sänkyä suojata pois lämpöä .</w:t>
      </w:r>
    </w:p>
    <w:p>
      <w:r>
        <w:rPr>
          <w:b/>
        </w:rPr>
        <w:t xml:space="preserve">Esimerkki 4.3439</w:t>
      </w:r>
    </w:p>
    <w:p>
      <w:r>
        <w:t xml:space="preserve">Jos opetat käymään koulua, sinun pitäisi tuoda kirjasi.</w:t>
      </w:r>
    </w:p>
    <w:p>
      <w:r>
        <w:rPr>
          <w:b/>
        </w:rPr>
        <w:t xml:space="preserve">Tulos</w:t>
      </w:r>
    </w:p>
    <w:p>
      <w:r>
        <w:t xml:space="preserve">Jos haluat käydä koulua, ota kirja mukaan.</w:t>
      </w:r>
    </w:p>
    <w:p>
      <w:r>
        <w:rPr>
          <w:b/>
        </w:rPr>
        <w:t xml:space="preserve">Tulos</w:t>
      </w:r>
    </w:p>
    <w:p>
      <w:r>
        <w:t xml:space="preserve">Jos haluatte osallistua kouluun, teidän on tuotava työnne .</w:t>
      </w:r>
    </w:p>
    <w:p>
      <w:r>
        <w:rPr>
          <w:b/>
        </w:rPr>
        <w:t xml:space="preserve">Tulos</w:t>
      </w:r>
    </w:p>
    <w:p>
      <w:r>
        <w:t xml:space="preserve">Jos haluat kuvata koulua, sinun pitäisi tuoda kirjasi .</w:t>
      </w:r>
    </w:p>
    <w:p>
      <w:r>
        <w:rPr>
          <w:b/>
        </w:rPr>
        <w:t xml:space="preserve">Tulos</w:t>
      </w:r>
    </w:p>
    <w:p>
      <w:r>
        <w:t xml:space="preserve">Jos haluatte palvella koulua, teidän pitäisi tuoda asianajajanne .</w:t>
      </w:r>
    </w:p>
    <w:p>
      <w:r>
        <w:rPr>
          <w:b/>
        </w:rPr>
        <w:t xml:space="preserve">Esimerkki 4.3440</w:t>
      </w:r>
    </w:p>
    <w:p>
      <w:r>
        <w:t xml:space="preserve">Ilmaston lämpeneminen voi aiheuttaa vakavia ilmastomuutoksia .</w:t>
      </w:r>
    </w:p>
    <w:p>
      <w:r>
        <w:rPr>
          <w:b/>
        </w:rPr>
        <w:t xml:space="preserve">Tulos</w:t>
      </w:r>
    </w:p>
    <w:p>
      <w:r>
        <w:t xml:space="preserve">Ilmaston lämpeneminen voi aiheuttaa vakavia metsämuutoksia .</w:t>
      </w:r>
    </w:p>
    <w:p>
      <w:r>
        <w:rPr>
          <w:b/>
        </w:rPr>
        <w:t xml:space="preserve">Tulos</w:t>
      </w:r>
    </w:p>
    <w:p>
      <w:r>
        <w:t xml:space="preserve">Ihmisen säteily voi aiheuttaa vakavia säämuutoksia .</w:t>
      </w:r>
    </w:p>
    <w:p>
      <w:r>
        <w:rPr>
          <w:b/>
        </w:rPr>
        <w:t xml:space="preserve">Tulos</w:t>
      </w:r>
    </w:p>
    <w:p>
      <w:r>
        <w:t xml:space="preserve">Ilmaston lämpeneminen voi aiheuttaa vakavia säämuutoksia.</w:t>
      </w:r>
    </w:p>
    <w:p>
      <w:r>
        <w:rPr>
          <w:b/>
        </w:rPr>
        <w:t xml:space="preserve">Tulos</w:t>
      </w:r>
    </w:p>
    <w:p>
      <w:r>
        <w:t xml:space="preserve">Ilmaston lämpeneminen voi aiheuttaa vakavia aaltomuutoksia .</w:t>
      </w:r>
    </w:p>
    <w:p>
      <w:r>
        <w:rPr>
          <w:b/>
        </w:rPr>
        <w:t xml:space="preserve">Esimerkki 4.3441</w:t>
      </w:r>
    </w:p>
    <w:p>
      <w:r>
        <w:t xml:space="preserve">Löydät todennäköisesti perheen autioteltoista .</w:t>
      </w:r>
    </w:p>
    <w:p>
      <w:r>
        <w:rPr>
          <w:b/>
        </w:rPr>
        <w:t xml:space="preserve">Tulos</w:t>
      </w:r>
    </w:p>
    <w:p>
      <w:r>
        <w:t xml:space="preserve">Löydät todennäköisesti varikon autiotuvista .</w:t>
      </w:r>
    </w:p>
    <w:p>
      <w:r>
        <w:rPr>
          <w:b/>
        </w:rPr>
        <w:t xml:space="preserve">Tulos</w:t>
      </w:r>
    </w:p>
    <w:p>
      <w:r>
        <w:t xml:space="preserve">Löydät käärmeen todennäköisesti autioilta paikoilta.</w:t>
      </w:r>
    </w:p>
    <w:p>
      <w:r>
        <w:rPr>
          <w:b/>
        </w:rPr>
        <w:t xml:space="preserve">Tulos</w:t>
      </w:r>
    </w:p>
    <w:p>
      <w:r>
        <w:t xml:space="preserve">Löydät todennäköisesti laastarin autiotuvissa .</w:t>
      </w:r>
    </w:p>
    <w:p>
      <w:r>
        <w:rPr>
          <w:b/>
        </w:rPr>
        <w:t xml:space="preserve">Tulos</w:t>
      </w:r>
    </w:p>
    <w:p>
      <w:r>
        <w:t xml:space="preserve">Käärmeen saa todennäköisesti kiinni autiopaikoissa .</w:t>
      </w:r>
    </w:p>
    <w:p>
      <w:r>
        <w:rPr>
          <w:b/>
        </w:rPr>
        <w:t xml:space="preserve">Esimerkki 4.3442</w:t>
      </w:r>
    </w:p>
    <w:p>
      <w:r>
        <w:t xml:space="preserve">Johtajien olisi varmistettava, että kaikki sopimukset ja sopimusehdot ovat selkeitä.</w:t>
      </w:r>
    </w:p>
    <w:p>
      <w:r>
        <w:rPr>
          <w:b/>
        </w:rPr>
        <w:t xml:space="preserve">Tulos</w:t>
      </w:r>
    </w:p>
    <w:p>
      <w:r>
        <w:t xml:space="preserve">Johtajien olisi varmistettava, että kaikki sopimukset ja sitovat ehdot ovat sitovia .</w:t>
      </w:r>
    </w:p>
    <w:p>
      <w:r>
        <w:rPr>
          <w:b/>
        </w:rPr>
        <w:t xml:space="preserve">Tulos</w:t>
      </w:r>
    </w:p>
    <w:p>
      <w:r>
        <w:t xml:space="preserve">Johtajien olisi varmistettava, että kaikki kokoukset ja julkaisuehdot ovat vastavuoroisia .</w:t>
      </w:r>
    </w:p>
    <w:p>
      <w:r>
        <w:rPr>
          <w:b/>
        </w:rPr>
        <w:t xml:space="preserve">Tulos</w:t>
      </w:r>
    </w:p>
    <w:p>
      <w:r>
        <w:t xml:space="preserve">Johtajien olisi varmistettava, että kaikki pyynnöt ja liikekuormat ovat hyväksyttäviä .</w:t>
      </w:r>
    </w:p>
    <w:p>
      <w:r>
        <w:rPr>
          <w:b/>
        </w:rPr>
        <w:t xml:space="preserve">Tulos</w:t>
      </w:r>
    </w:p>
    <w:p>
      <w:r>
        <w:t xml:space="preserve">Johtajien olisi varmistettava, että kaikki sopimukset ja ilmausehdot ovat täsmällisiä .</w:t>
      </w:r>
    </w:p>
    <w:p>
      <w:r>
        <w:rPr>
          <w:b/>
        </w:rPr>
        <w:t xml:space="preserve">Esimerkki 4.3443</w:t>
      </w:r>
    </w:p>
    <w:p>
      <w:r>
        <w:t xml:space="preserve">Kissa on eläin, joka vihaa vettä mutta pitää kaloista.</w:t>
      </w:r>
    </w:p>
    <w:p>
      <w:r>
        <w:rPr>
          <w:b/>
        </w:rPr>
        <w:t xml:space="preserve">Tulos</w:t>
      </w:r>
    </w:p>
    <w:p>
      <w:r>
        <w:t xml:space="preserve">Hämähäkki on eläin, joka vihaa vettä mutta pitää kaloista .</w:t>
      </w:r>
    </w:p>
    <w:p>
      <w:r>
        <w:rPr>
          <w:b/>
        </w:rPr>
        <w:t xml:space="preserve">Tulos</w:t>
      </w:r>
    </w:p>
    <w:p>
      <w:r>
        <w:t xml:space="preserve">Kissa on piirre, joka vihaa roskia mutta pitää arkkitehtuurista .</w:t>
      </w:r>
    </w:p>
    <w:p>
      <w:r>
        <w:rPr>
          <w:b/>
        </w:rPr>
        <w:t xml:space="preserve">Tulos</w:t>
      </w:r>
    </w:p>
    <w:p>
      <w:r>
        <w:t xml:space="preserve">Kuori on eläin, joka vihaa vettä mutta pitää kaloista .</w:t>
      </w:r>
    </w:p>
    <w:p>
      <w:r>
        <w:rPr>
          <w:b/>
        </w:rPr>
        <w:t xml:space="preserve">Tulos</w:t>
      </w:r>
    </w:p>
    <w:p>
      <w:r>
        <w:t xml:space="preserve">Salama on eläin, joka vihaa vettä, mutta elää kala .</w:t>
      </w:r>
    </w:p>
    <w:p>
      <w:r>
        <w:rPr>
          <w:b/>
        </w:rPr>
        <w:t xml:space="preserve">Esimerkki 4.3444</w:t>
      </w:r>
    </w:p>
    <w:p>
      <w:r>
        <w:t xml:space="preserve">Voit käyttää näppäimistöä näppäinten painamiseen.</w:t>
      </w:r>
    </w:p>
    <w:p>
      <w:r>
        <w:rPr>
          <w:b/>
        </w:rPr>
        <w:t xml:space="preserve">Tulos</w:t>
      </w:r>
    </w:p>
    <w:p>
      <w:r>
        <w:t xml:space="preserve">Voit vilauttaa säteen painamalla näppäimiä .</w:t>
      </w:r>
    </w:p>
    <w:p>
      <w:r>
        <w:rPr>
          <w:b/>
        </w:rPr>
        <w:t xml:space="preserve">Tulos</w:t>
      </w:r>
    </w:p>
    <w:p>
      <w:r>
        <w:t xml:space="preserve">Voit painaa näppäimistön paniikkinäppäimiä .</w:t>
      </w:r>
    </w:p>
    <w:p>
      <w:r>
        <w:rPr>
          <w:b/>
        </w:rPr>
        <w:t xml:space="preserve">Tulos</w:t>
      </w:r>
    </w:p>
    <w:p>
      <w:r>
        <w:t xml:space="preserve">Voit kuvitella asettelun painamalla näppäimiä .</w:t>
      </w:r>
    </w:p>
    <w:p>
      <w:r>
        <w:rPr>
          <w:b/>
        </w:rPr>
        <w:t xml:space="preserve">Tulos</w:t>
      </w:r>
    </w:p>
    <w:p>
      <w:r>
        <w:t xml:space="preserve">Voit leijua hiukan painamalla näppäimiä .</w:t>
      </w:r>
    </w:p>
    <w:p>
      <w:r>
        <w:rPr>
          <w:b/>
        </w:rPr>
        <w:t xml:space="preserve">Esimerkki 4.3445</w:t>
      </w:r>
    </w:p>
    <w:p>
      <w:r>
        <w:t xml:space="preserve">Tuotteet voidaan maksaa USB-rahalla .</w:t>
      </w:r>
    </w:p>
    <w:p>
      <w:r>
        <w:rPr>
          <w:b/>
        </w:rPr>
        <w:t xml:space="preserve">Tulos</w:t>
      </w:r>
    </w:p>
    <w:p>
      <w:r>
        <w:t xml:space="preserve">Epäonnistuminen voidaan maksaa siirtotilauksella .</w:t>
      </w:r>
    </w:p>
    <w:p>
      <w:r>
        <w:rPr>
          <w:b/>
        </w:rPr>
        <w:t xml:space="preserve">Tulos</w:t>
      </w:r>
    </w:p>
    <w:p>
      <w:r>
        <w:t xml:space="preserve">Tuotteet voidaan maksaa käteiskannustimella .</w:t>
      </w:r>
    </w:p>
    <w:p>
      <w:r>
        <w:rPr>
          <w:b/>
        </w:rPr>
        <w:t xml:space="preserve">Tulos</w:t>
      </w:r>
    </w:p>
    <w:p>
      <w:r>
        <w:t xml:space="preserve">Tuotteet voidaan maksaa luottokortilla.</w:t>
      </w:r>
    </w:p>
    <w:p>
      <w:r>
        <w:rPr>
          <w:b/>
        </w:rPr>
        <w:t xml:space="preserve">Tulos</w:t>
      </w:r>
    </w:p>
    <w:p>
      <w:r>
        <w:t xml:space="preserve">kirjeet voidaan maksaa korkeakoulu-uralla .</w:t>
      </w:r>
    </w:p>
    <w:p>
      <w:r>
        <w:rPr>
          <w:b/>
        </w:rPr>
        <w:t xml:space="preserve">Esimerkki 4.3446</w:t>
      </w:r>
    </w:p>
    <w:p>
      <w:r>
        <w:t xml:space="preserve">Muukalainen voi vakuuttaa, että hänen todistuksensa kertoo totuuden .</w:t>
      </w:r>
    </w:p>
    <w:p>
      <w:r>
        <w:rPr>
          <w:b/>
        </w:rPr>
        <w:t xml:space="preserve">Tulos</w:t>
      </w:r>
    </w:p>
    <w:p>
      <w:r>
        <w:t xml:space="preserve">Etsivä voi päätellä, että hänen oppilaansa kertoo pojalle .</w:t>
      </w:r>
    </w:p>
    <w:p>
      <w:r>
        <w:rPr>
          <w:b/>
        </w:rPr>
        <w:t xml:space="preserve">Tulos</w:t>
      </w:r>
    </w:p>
    <w:p>
      <w:r>
        <w:t xml:space="preserve">Opettaja voi vakoilla, että hänen sivunsa kertoo yleisölle .</w:t>
      </w:r>
    </w:p>
    <w:p>
      <w:r>
        <w:rPr>
          <w:b/>
        </w:rPr>
        <w:t xml:space="preserve">Tulos</w:t>
      </w:r>
    </w:p>
    <w:p>
      <w:r>
        <w:t xml:space="preserve">Opettaja voi käyttää sitä, että hänen prof kertoo materiaalin .</w:t>
      </w:r>
    </w:p>
    <w:p>
      <w:r>
        <w:rPr>
          <w:b/>
        </w:rPr>
        <w:t xml:space="preserve">Tulos</w:t>
      </w:r>
    </w:p>
    <w:p>
      <w:r>
        <w:t xml:space="preserve">Opettaja voi epäillä, puhuuko hänen oppilaansa totta.</w:t>
      </w:r>
    </w:p>
    <w:p>
      <w:r>
        <w:rPr>
          <w:b/>
        </w:rPr>
        <w:t xml:space="preserve">Esimerkki 4.3447</w:t>
      </w:r>
    </w:p>
    <w:p>
      <w:r>
        <w:t xml:space="preserve">Jos haluat tuoda ensin joitakin kaloja niin sinun pitäisi tarkoittaa hyvää sanaleikkiä .</w:t>
      </w:r>
    </w:p>
    <w:p>
      <w:r>
        <w:rPr>
          <w:b/>
        </w:rPr>
        <w:t xml:space="preserve">Tulos</w:t>
      </w:r>
    </w:p>
    <w:p>
      <w:r>
        <w:t xml:space="preserve">Jos haluat tuoda kotiin hieman lyijyä, sinun pitäisi käyttää hyvää syöttiä .</w:t>
      </w:r>
    </w:p>
    <w:p>
      <w:r>
        <w:rPr>
          <w:b/>
        </w:rPr>
        <w:t xml:space="preserve">Tulos</w:t>
      </w:r>
    </w:p>
    <w:p>
      <w:r>
        <w:t xml:space="preserve">Jos haluat tuoda kotiin kaloja, sinun on käytettävä hyvää syöttiä.</w:t>
      </w:r>
    </w:p>
    <w:p>
      <w:r>
        <w:rPr>
          <w:b/>
        </w:rPr>
        <w:t xml:space="preserve">Tulos</w:t>
      </w:r>
    </w:p>
    <w:p>
      <w:r>
        <w:t xml:space="preserve">Jos haluat tuoda kotiin sadetta, sinun pitäisi käyttää hyvää syöttiä.</w:t>
      </w:r>
    </w:p>
    <w:p>
      <w:r>
        <w:rPr>
          <w:b/>
        </w:rPr>
        <w:t xml:space="preserve">Tulos</w:t>
      </w:r>
    </w:p>
    <w:p>
      <w:r>
        <w:t xml:space="preserve">Jos haluat tuoda kotiin jonkin verran painoa, sinun pitäisi käyttää hyvää syöttiä.</w:t>
      </w:r>
    </w:p>
    <w:p>
      <w:r>
        <w:rPr>
          <w:b/>
        </w:rPr>
        <w:t xml:space="preserve">Esimerkki 4.3448</w:t>
      </w:r>
    </w:p>
    <w:p>
      <w:r>
        <w:t xml:space="preserve">Usko ei yleensä arvosta tosiasioita tai järkeä.</w:t>
      </w:r>
    </w:p>
    <w:p>
      <w:r>
        <w:rPr>
          <w:b/>
        </w:rPr>
        <w:t xml:space="preserve">Tulos</w:t>
      </w:r>
    </w:p>
    <w:p>
      <w:r>
        <w:t xml:space="preserve">Usko ei yleensä tuhlaa tosiasioita tai järkeä.</w:t>
      </w:r>
    </w:p>
    <w:p>
      <w:r>
        <w:rPr>
          <w:b/>
        </w:rPr>
        <w:t xml:space="preserve">Tulos</w:t>
      </w:r>
    </w:p>
    <w:p>
      <w:r>
        <w:t xml:space="preserve">Usko ei yleensä ole tärkeämpää kuin tosiasiat tai järki.</w:t>
      </w:r>
    </w:p>
    <w:p>
      <w:r>
        <w:rPr>
          <w:b/>
        </w:rPr>
        <w:t xml:space="preserve">Tulos</w:t>
      </w:r>
    </w:p>
    <w:p>
      <w:r>
        <w:t xml:space="preserve">Usko ei yleensä ole ristiriidassa tosiasioiden tai järjen kanssa.</w:t>
      </w:r>
    </w:p>
    <w:p>
      <w:r>
        <w:rPr>
          <w:b/>
        </w:rPr>
        <w:t xml:space="preserve">Tulos</w:t>
      </w:r>
    </w:p>
    <w:p>
      <w:r>
        <w:t xml:space="preserve">Usko ei yleensä käytä faktoja tai järkeä.</w:t>
      </w:r>
    </w:p>
    <w:p>
      <w:r>
        <w:rPr>
          <w:b/>
        </w:rPr>
        <w:t xml:space="preserve">Esimerkki 4.3449</w:t>
      </w:r>
    </w:p>
    <w:p>
      <w:r>
        <w:t xml:space="preserve">Jos haluat kertoa tarinan, soita ystävälle.</w:t>
      </w:r>
    </w:p>
    <w:p>
      <w:r>
        <w:rPr>
          <w:b/>
        </w:rPr>
        <w:t xml:space="preserve">Tulos</w:t>
      </w:r>
    </w:p>
    <w:p>
      <w:r>
        <w:t xml:space="preserve">Jos haluatte kertoa tarinan, soittakaa lapselle .</w:t>
      </w:r>
    </w:p>
    <w:p>
      <w:r>
        <w:rPr>
          <w:b/>
        </w:rPr>
        <w:t xml:space="preserve">Tulos</w:t>
      </w:r>
    </w:p>
    <w:p>
      <w:r>
        <w:t xml:space="preserve">Jos kehtaat kertoa noitavainoja niin sinun pitäisi kutsua noitavainoja .</w:t>
      </w:r>
    </w:p>
    <w:p>
      <w:r>
        <w:rPr>
          <w:b/>
        </w:rPr>
        <w:t xml:space="preserve">Tulos</w:t>
      </w:r>
    </w:p>
    <w:p>
      <w:r>
        <w:t xml:space="preserve">Jos vannoo kertovansa tarinan, niin sitten pitäisi keksiä kasvot .</w:t>
      </w:r>
    </w:p>
    <w:p>
      <w:r>
        <w:rPr>
          <w:b/>
        </w:rPr>
        <w:t xml:space="preserve">Tulos</w:t>
      </w:r>
    </w:p>
    <w:p>
      <w:r>
        <w:t xml:space="preserve">Jos häviät kertoa toiminto niin sinun pitäisi soittaa ystävälle .</w:t>
      </w:r>
    </w:p>
    <w:p>
      <w:r>
        <w:rPr>
          <w:b/>
        </w:rPr>
        <w:t xml:space="preserve">Esimerkki 4.3450</w:t>
      </w:r>
    </w:p>
    <w:p>
      <w:r>
        <w:t xml:space="preserve">Jos haluatte käydä sotaa, teillä pitäisi olla vihollinen, jota vastaan taistella.</w:t>
      </w:r>
    </w:p>
    <w:p>
      <w:r>
        <w:rPr>
          <w:b/>
        </w:rPr>
        <w:t xml:space="preserve">Tulos</w:t>
      </w:r>
    </w:p>
    <w:p>
      <w:r>
        <w:t xml:space="preserve">Jos haluat käydä sotaa, sinulla on oltava vihollinen, jota vastaan taistella.</w:t>
      </w:r>
    </w:p>
    <w:p>
      <w:r>
        <w:rPr>
          <w:b/>
        </w:rPr>
        <w:t xml:space="preserve">Tulos</w:t>
      </w:r>
    </w:p>
    <w:p>
      <w:r>
        <w:t xml:space="preserve">Jos haluat edistää sotaa, sinulla pitäisi olla vihollinen, jota vastaan taistella.</w:t>
      </w:r>
    </w:p>
    <w:p>
      <w:r>
        <w:rPr>
          <w:b/>
        </w:rPr>
        <w:t xml:space="preserve">Tulos</w:t>
      </w:r>
    </w:p>
    <w:p>
      <w:r>
        <w:t xml:space="preserve">Jos haluat ratkaista sodan, sinulla pitäisi olla vihollinen, jota vastaan taistella.</w:t>
      </w:r>
    </w:p>
    <w:p>
      <w:r>
        <w:rPr>
          <w:b/>
        </w:rPr>
        <w:t xml:space="preserve">Tulos</w:t>
      </w:r>
    </w:p>
    <w:p>
      <w:r>
        <w:t xml:space="preserve">Jos haluatte käydä sotaa, teillä pitäisi olla vihollinen, jota kiusata.</w:t>
      </w:r>
    </w:p>
    <w:p>
      <w:r>
        <w:rPr>
          <w:b/>
        </w:rPr>
        <w:t xml:space="preserve">Esimerkki 4.3451</w:t>
      </w:r>
    </w:p>
    <w:p>
      <w:r>
        <w:t xml:space="preserve">Jos haluat hyökätä kouluun niin sinun pitäisi puhdistaa ase kotona .</w:t>
      </w:r>
    </w:p>
    <w:p>
      <w:r>
        <w:rPr>
          <w:b/>
        </w:rPr>
        <w:t xml:space="preserve">Tulos</w:t>
      </w:r>
    </w:p>
    <w:p>
      <w:r>
        <w:t xml:space="preserve">Jos haluat käydä koulua, jätä ase kotiin.</w:t>
      </w:r>
    </w:p>
    <w:p>
      <w:r>
        <w:rPr>
          <w:b/>
        </w:rPr>
        <w:t xml:space="preserve">Tulos</w:t>
      </w:r>
    </w:p>
    <w:p>
      <w:r>
        <w:t xml:space="preserve">Jos haluat käsitellä koulua niin sinun pitäisi muistaa ase kotona .</w:t>
      </w:r>
    </w:p>
    <w:p>
      <w:r>
        <w:rPr>
          <w:b/>
        </w:rPr>
        <w:t xml:space="preserve">Tulos</w:t>
      </w:r>
    </w:p>
    <w:p>
      <w:r>
        <w:t xml:space="preserve">Jos haluat riskeerata koulun niin sinun pitäisi jättää ase kotiin .</w:t>
      </w:r>
    </w:p>
    <w:p>
      <w:r>
        <w:rPr>
          <w:b/>
        </w:rPr>
        <w:t xml:space="preserve">Tulos</w:t>
      </w:r>
    </w:p>
    <w:p>
      <w:r>
        <w:t xml:space="preserve">Jos pukeudut kouluun, sinun pitäisi jättää ase kotiin .</w:t>
      </w:r>
    </w:p>
    <w:p>
      <w:r>
        <w:rPr>
          <w:b/>
        </w:rPr>
        <w:t xml:space="preserve">Esimerkki 4.3452</w:t>
      </w:r>
    </w:p>
    <w:p>
      <w:r>
        <w:t xml:space="preserve">Jos haluat maksaa luottokortilla, sinun pitäisi liittyä pankkiin.</w:t>
      </w:r>
    </w:p>
    <w:p>
      <w:r>
        <w:rPr>
          <w:b/>
        </w:rPr>
        <w:t xml:space="preserve">Tulos</w:t>
      </w:r>
    </w:p>
    <w:p>
      <w:r>
        <w:t xml:space="preserve">Jos haluat maksaa luottokortilla, sinun pitäisi laskea pankkiin.</w:t>
      </w:r>
    </w:p>
    <w:p>
      <w:r>
        <w:rPr>
          <w:b/>
        </w:rPr>
        <w:t xml:space="preserve">Tulos</w:t>
      </w:r>
    </w:p>
    <w:p>
      <w:r>
        <w:t xml:space="preserve">Jos haluatte vallankumousmallia, teidän on poistettava pankkiin .</w:t>
      </w:r>
    </w:p>
    <w:p>
      <w:r>
        <w:rPr>
          <w:b/>
        </w:rPr>
        <w:t xml:space="preserve">Tulos</w:t>
      </w:r>
    </w:p>
    <w:p>
      <w:r>
        <w:t xml:space="preserve">Jos haluat maksaa luottokortilla, mene pankkiin.</w:t>
      </w:r>
    </w:p>
    <w:p>
      <w:r>
        <w:rPr>
          <w:b/>
        </w:rPr>
        <w:t xml:space="preserve">Tulos</w:t>
      </w:r>
    </w:p>
    <w:p>
      <w:r>
        <w:t xml:space="preserve">Jos uskallat hyväksyä luottokortilla niin sinun pitäisi mennä pankkiin.</w:t>
      </w:r>
    </w:p>
    <w:p>
      <w:r>
        <w:rPr>
          <w:b/>
        </w:rPr>
        <w:t xml:space="preserve">Esimerkki 4.3453</w:t>
      </w:r>
    </w:p>
    <w:p>
      <w:r>
        <w:t xml:space="preserve">Seinää käytetään rakennuksen murtamiseen kulmiin .</w:t>
      </w:r>
    </w:p>
    <w:p>
      <w:r>
        <w:rPr>
          <w:b/>
        </w:rPr>
        <w:t xml:space="preserve">Tulos</w:t>
      </w:r>
    </w:p>
    <w:p>
      <w:r>
        <w:t xml:space="preserve">Seinää käytetään jakamaan rakennus huoneisiin.</w:t>
      </w:r>
    </w:p>
    <w:p>
      <w:r>
        <w:rPr>
          <w:b/>
        </w:rPr>
        <w:t xml:space="preserve">Tulos</w:t>
      </w:r>
    </w:p>
    <w:p>
      <w:r>
        <w:t xml:space="preserve">Seinää käytetään kaivannon kokoamiseen laatikoiksi .</w:t>
      </w:r>
    </w:p>
    <w:p>
      <w:r>
        <w:rPr>
          <w:b/>
        </w:rPr>
        <w:t xml:space="preserve">Tulos</w:t>
      </w:r>
    </w:p>
    <w:p>
      <w:r>
        <w:t xml:space="preserve">Tulos saa jakaa rakennuksen huoneisiin .</w:t>
      </w:r>
    </w:p>
    <w:p>
      <w:r>
        <w:rPr>
          <w:b/>
        </w:rPr>
        <w:t xml:space="preserve">Tulos</w:t>
      </w:r>
    </w:p>
    <w:p>
      <w:r>
        <w:t xml:space="preserve">Avainta käytetään kohteen jakamiseen osiin .</w:t>
      </w:r>
    </w:p>
    <w:p>
      <w:r>
        <w:rPr>
          <w:b/>
        </w:rPr>
        <w:t xml:space="preserve">Esimerkki 4.3454</w:t>
      </w:r>
    </w:p>
    <w:p>
      <w:r>
        <w:t xml:space="preserve">Olet todennäköisesti parantaa tieteen kuvio .</w:t>
      </w:r>
    </w:p>
    <w:p>
      <w:r>
        <w:rPr>
          <w:b/>
        </w:rPr>
        <w:t xml:space="preserve">Tulos</w:t>
      </w:r>
    </w:p>
    <w:p>
      <w:r>
        <w:t xml:space="preserve">Todennäköisesti löydät tiedettä keitosta .</w:t>
      </w:r>
    </w:p>
    <w:p>
      <w:r>
        <w:rPr>
          <w:b/>
        </w:rPr>
        <w:t xml:space="preserve">Tulos</w:t>
      </w:r>
    </w:p>
    <w:p>
      <w:r>
        <w:t xml:space="preserve">Luokkahuoneesta löytyy todennäköisesti tiedettä .</w:t>
      </w:r>
    </w:p>
    <w:p>
      <w:r>
        <w:rPr>
          <w:b/>
        </w:rPr>
        <w:t xml:space="preserve">Tulos</w:t>
      </w:r>
    </w:p>
    <w:p>
      <w:r>
        <w:t xml:space="preserve">Tarkoitat todennäköisesti tiedettä salamannopeasti .</w:t>
      </w:r>
    </w:p>
    <w:p>
      <w:r>
        <w:rPr>
          <w:b/>
        </w:rPr>
        <w:t xml:space="preserve">Tulos</w:t>
      </w:r>
    </w:p>
    <w:p>
      <w:r>
        <w:t xml:space="preserve">Löydät todennäköisesti tieteenalan korkeakoulusta.</w:t>
      </w:r>
    </w:p>
    <w:p>
      <w:r>
        <w:rPr>
          <w:b/>
        </w:rPr>
        <w:t xml:space="preserve">Esimerkki 4.3455</w:t>
      </w:r>
    </w:p>
    <w:p>
      <w:r>
        <w:t xml:space="preserve">Sinulla on vaikeuksia löytää pormestari ympäri kaupunkia .</w:t>
      </w:r>
    </w:p>
    <w:p>
      <w:r>
        <w:rPr>
          <w:b/>
        </w:rPr>
        <w:t xml:space="preserve">Tulos</w:t>
      </w:r>
    </w:p>
    <w:p>
      <w:r>
        <w:t xml:space="preserve">Olet epäileväinen löytää pormestari ympäri kaupunkia .</w:t>
      </w:r>
    </w:p>
    <w:p>
      <w:r>
        <w:rPr>
          <w:b/>
        </w:rPr>
        <w:t xml:space="preserve">Tulos</w:t>
      </w:r>
    </w:p>
    <w:p>
      <w:r>
        <w:t xml:space="preserve">On epätodennäköistä, että kaupungista löytyy tietokonetta.</w:t>
      </w:r>
    </w:p>
    <w:p>
      <w:r>
        <w:rPr>
          <w:b/>
        </w:rPr>
        <w:t xml:space="preserve">Tulos</w:t>
      </w:r>
    </w:p>
    <w:p>
      <w:r>
        <w:t xml:space="preserve">Pormestari löytyy todennäköisesti läheltä kaupungista .</w:t>
      </w:r>
    </w:p>
    <w:p>
      <w:r>
        <w:rPr>
          <w:b/>
        </w:rPr>
        <w:t xml:space="preserve">Tulos</w:t>
      </w:r>
    </w:p>
    <w:p>
      <w:r>
        <w:t xml:space="preserve">Pormestari löytyy todennäköisesti kaupungista.</w:t>
      </w:r>
    </w:p>
    <w:p>
      <w:r>
        <w:rPr>
          <w:b/>
        </w:rPr>
        <w:t xml:space="preserve">Esimerkki 4.3456</w:t>
      </w:r>
    </w:p>
    <w:p>
      <w:r>
        <w:t xml:space="preserve">Fer voi ohittaa toisen vasemmalta puolelta .</w:t>
      </w:r>
    </w:p>
    <w:p>
      <w:r>
        <w:rPr>
          <w:b/>
        </w:rPr>
        <w:t xml:space="preserve">Tulos</w:t>
      </w:r>
    </w:p>
    <w:p>
      <w:r>
        <w:t xml:space="preserve">Auto voi ohittaa toisen auton vasemmalta puolelta.</w:t>
      </w:r>
    </w:p>
    <w:p>
      <w:r>
        <w:rPr>
          <w:b/>
        </w:rPr>
        <w:t xml:space="preserve">Tulos</w:t>
      </w:r>
    </w:p>
    <w:p>
      <w:r>
        <w:t xml:space="preserve">Näppäimistö voi bar toinen vasemmalla puolella .</w:t>
      </w:r>
    </w:p>
    <w:p>
      <w:r>
        <w:rPr>
          <w:b/>
        </w:rPr>
        <w:t xml:space="preserve">Tulos</w:t>
      </w:r>
    </w:p>
    <w:p>
      <w:r>
        <w:t xml:space="preserve">Käyttäjä voi ohittaa toisen vasemmalla puolella .</w:t>
      </w:r>
    </w:p>
    <w:p>
      <w:r>
        <w:rPr>
          <w:b/>
        </w:rPr>
        <w:t xml:space="preserve">Tulos</w:t>
      </w:r>
    </w:p>
    <w:p>
      <w:r>
        <w:t xml:space="preserve">Järjestelmä voi peittää toisen järjestelmän vasemmalla puolella .</w:t>
      </w:r>
    </w:p>
    <w:p>
      <w:r>
        <w:rPr>
          <w:b/>
        </w:rPr>
        <w:t xml:space="preserve">Esimerkki 4.3457</w:t>
      </w:r>
    </w:p>
    <w:p>
      <w:r>
        <w:t xml:space="preserve">Monet vauvat leikkivät jonkinlaisella pallolla.</w:t>
      </w:r>
    </w:p>
    <w:p>
      <w:r>
        <w:rPr>
          <w:b/>
        </w:rPr>
        <w:t xml:space="preserve">Tulos</w:t>
      </w:r>
    </w:p>
    <w:p>
      <w:r>
        <w:t xml:space="preserve">Erilaiset joukkueet pelaavat jonkinlaisella pallolla .</w:t>
      </w:r>
    </w:p>
    <w:p>
      <w:r>
        <w:rPr>
          <w:b/>
        </w:rPr>
        <w:t xml:space="preserve">Tulos</w:t>
      </w:r>
    </w:p>
    <w:p>
      <w:r>
        <w:t xml:space="preserve">Monet taiteilijat leikkivät jonkinlaisella realismilla .</w:t>
      </w:r>
    </w:p>
    <w:p>
      <w:r>
        <w:rPr>
          <w:b/>
        </w:rPr>
        <w:t xml:space="preserve">Tulos</w:t>
      </w:r>
    </w:p>
    <w:p>
      <w:r>
        <w:t xml:space="preserve">Monet joukkueet pelaavat jonkinlaisella pallolla.</w:t>
      </w:r>
    </w:p>
    <w:p>
      <w:r>
        <w:rPr>
          <w:b/>
        </w:rPr>
        <w:t xml:space="preserve">Tulos</w:t>
      </w:r>
    </w:p>
    <w:p>
      <w:r>
        <w:t xml:space="preserve">Monet joukkueet pelaavat jonkinlaista etua.</w:t>
      </w:r>
    </w:p>
    <w:p>
      <w:r>
        <w:rPr>
          <w:b/>
        </w:rPr>
        <w:t xml:space="preserve">Esimerkki 4.3458</w:t>
      </w:r>
    </w:p>
    <w:p>
      <w:r>
        <w:t xml:space="preserve">Voit antaa rautateille luvan lopettaa tavaroiden kuljetuksen .</w:t>
      </w:r>
    </w:p>
    <w:p>
      <w:r>
        <w:rPr>
          <w:b/>
        </w:rPr>
        <w:t xml:space="preserve">Tulos</w:t>
      </w:r>
    </w:p>
    <w:p>
      <w:r>
        <w:t xml:space="preserve">Voit valmistella myyjän testaamaan tavaroita .</w:t>
      </w:r>
    </w:p>
    <w:p>
      <w:r>
        <w:rPr>
          <w:b/>
        </w:rPr>
        <w:t xml:space="preserve">Tulos</w:t>
      </w:r>
    </w:p>
    <w:p>
      <w:r>
        <w:t xml:space="preserve">Voit ehdottaa ehtoa tavaroiden tuonnille .</w:t>
      </w:r>
    </w:p>
    <w:p>
      <w:r>
        <w:rPr>
          <w:b/>
        </w:rPr>
        <w:t xml:space="preserve">Tulos</w:t>
      </w:r>
    </w:p>
    <w:p>
      <w:r>
        <w:t xml:space="preserve">Voit käyttää markkinoita tavaroiden ostamiseen.</w:t>
      </w:r>
    </w:p>
    <w:p>
      <w:r>
        <w:rPr>
          <w:b/>
        </w:rPr>
        <w:t xml:space="preserve">Tulos</w:t>
      </w:r>
    </w:p>
    <w:p>
      <w:r>
        <w:t xml:space="preserve">Voit käyttää markkinoita ostosten tekemiseen markkinoilla .</w:t>
      </w:r>
    </w:p>
    <w:p>
      <w:r>
        <w:rPr>
          <w:b/>
        </w:rPr>
        <w:t xml:space="preserve">Esimerkki 4.3459</w:t>
      </w:r>
    </w:p>
    <w:p>
      <w:r>
        <w:t xml:space="preserve">Olet todennäköisesti napata hiiren tapauksessa noin matkatavarakaupassa .</w:t>
      </w:r>
    </w:p>
    <w:p>
      <w:r>
        <w:rPr>
          <w:b/>
        </w:rPr>
        <w:t xml:space="preserve">Tulos</w:t>
      </w:r>
    </w:p>
    <w:p>
      <w:r>
        <w:t xml:space="preserve">Löydät todennäköisesti passikotelon noin matkamyymälässä .</w:t>
      </w:r>
    </w:p>
    <w:p>
      <w:r>
        <w:rPr>
          <w:b/>
        </w:rPr>
        <w:t xml:space="preserve">Tulos</w:t>
      </w:r>
    </w:p>
    <w:p>
      <w:r>
        <w:t xml:space="preserve">Otat todennäköisesti jauhekotelon ympäriinsä matkatavarakaupassa .</w:t>
      </w:r>
    </w:p>
    <w:p>
      <w:r>
        <w:rPr>
          <w:b/>
        </w:rPr>
        <w:t xml:space="preserve">Tulos</w:t>
      </w:r>
    </w:p>
    <w:p>
      <w:r>
        <w:t xml:space="preserve">Olet todennäköisesti kokeilla vaellus tapauksessa noin matkatavarakaupassa .</w:t>
      </w:r>
    </w:p>
    <w:p>
      <w:r>
        <w:rPr>
          <w:b/>
        </w:rPr>
        <w:t xml:space="preserve">Tulos</w:t>
      </w:r>
    </w:p>
    <w:p>
      <w:r>
        <w:t xml:space="preserve">Löydät todennäköisesti passikotelon matkatavarakaupasta.</w:t>
      </w:r>
    </w:p>
    <w:p>
      <w:r>
        <w:rPr>
          <w:b/>
        </w:rPr>
        <w:t xml:space="preserve">Esimerkki 4.3460</w:t>
      </w:r>
    </w:p>
    <w:p>
      <w:r>
        <w:t xml:space="preserve">Löydät todennäköisesti gallerian Alt-kaupasta .</w:t>
      </w:r>
    </w:p>
    <w:p>
      <w:r>
        <w:rPr>
          <w:b/>
        </w:rPr>
        <w:t xml:space="preserve">Tulos</w:t>
      </w:r>
    </w:p>
    <w:p>
      <w:r>
        <w:t xml:space="preserve">Taidemuseossa on todennäköisesti galleria.</w:t>
      </w:r>
    </w:p>
    <w:p>
      <w:r>
        <w:rPr>
          <w:b/>
        </w:rPr>
        <w:t xml:space="preserve">Tulos</w:t>
      </w:r>
    </w:p>
    <w:p>
      <w:r>
        <w:t xml:space="preserve">Löydät todennäköisesti gallerian vaihtokirjakaupasta .</w:t>
      </w:r>
    </w:p>
    <w:p>
      <w:r>
        <w:rPr>
          <w:b/>
        </w:rPr>
        <w:t xml:space="preserve">Tulos</w:t>
      </w:r>
    </w:p>
    <w:p>
      <w:r>
        <w:t xml:space="preserve">Löydät todennäköisesti polun tammenterhossa .</w:t>
      </w:r>
    </w:p>
    <w:p>
      <w:r>
        <w:rPr>
          <w:b/>
        </w:rPr>
        <w:t xml:space="preserve">Tulos</w:t>
      </w:r>
    </w:p>
    <w:p>
      <w:r>
        <w:t xml:space="preserve">Löydät todennäköisesti gallerian talousvyöhykkeeltä .</w:t>
      </w:r>
    </w:p>
    <w:p>
      <w:r>
        <w:rPr>
          <w:b/>
        </w:rPr>
        <w:t xml:space="preserve">Esimerkki 4.3461</w:t>
      </w:r>
    </w:p>
    <w:p>
      <w:r>
        <w:t xml:space="preserve">Shakkilaudan odotetaan pelaavan shakkia .</w:t>
      </w:r>
    </w:p>
    <w:p>
      <w:r>
        <w:rPr>
          <w:b/>
        </w:rPr>
        <w:t xml:space="preserve">Tulos</w:t>
      </w:r>
    </w:p>
    <w:p>
      <w:r>
        <w:t xml:space="preserve">Shakin pelaamiseen tarvitaan shakkilauta.</w:t>
      </w:r>
    </w:p>
    <w:p>
      <w:r>
        <w:rPr>
          <w:b/>
        </w:rPr>
        <w:t xml:space="preserve">Tulos</w:t>
      </w:r>
    </w:p>
    <w:p>
      <w:r>
        <w:t xml:space="preserve">Sinusta tulee shakkilauta pelataksesi shakkia .</w:t>
      </w:r>
    </w:p>
    <w:p>
      <w:r>
        <w:rPr>
          <w:b/>
        </w:rPr>
        <w:t xml:space="preserve">Tulos</w:t>
      </w:r>
    </w:p>
    <w:p>
      <w:r>
        <w:t xml:space="preserve">Valitset shakki et pelata shakkia .</w:t>
      </w:r>
    </w:p>
    <w:p>
      <w:r>
        <w:rPr>
          <w:b/>
        </w:rPr>
        <w:t xml:space="preserve">Tulos</w:t>
      </w:r>
    </w:p>
    <w:p>
      <w:r>
        <w:t xml:space="preserve">Lataa shakkilauta pelataksesi shakkia .</w:t>
      </w:r>
    </w:p>
    <w:p>
      <w:r>
        <w:rPr>
          <w:b/>
        </w:rPr>
        <w:t xml:space="preserve">Esimerkki 4.3462</w:t>
      </w:r>
    </w:p>
    <w:p>
      <w:r>
        <w:t xml:space="preserve">Olet vähän löytää aidan ympärillä ulko - haven .</w:t>
      </w:r>
    </w:p>
    <w:p>
      <w:r>
        <w:rPr>
          <w:b/>
        </w:rPr>
        <w:t xml:space="preserve">Tulos</w:t>
      </w:r>
    </w:p>
    <w:p>
      <w:r>
        <w:t xml:space="preserve">On typerää kieltää planeettaa kiertelemästä ulkona - katso .</w:t>
      </w:r>
    </w:p>
    <w:p>
      <w:r>
        <w:rPr>
          <w:b/>
        </w:rPr>
        <w:t xml:space="preserve">Tulos</w:t>
      </w:r>
    </w:p>
    <w:p>
      <w:r>
        <w:t xml:space="preserve">Löydät todennäköisesti planeetan avaruudesta.</w:t>
      </w:r>
    </w:p>
    <w:p>
      <w:r>
        <w:rPr>
          <w:b/>
        </w:rPr>
        <w:t xml:space="preserve">Tulos</w:t>
      </w:r>
    </w:p>
    <w:p>
      <w:r>
        <w:t xml:space="preserve">Olet todennäköisesti rengas planeetta ympäri ulko - avaruudessa .</w:t>
      </w:r>
    </w:p>
    <w:p>
      <w:r>
        <w:rPr>
          <w:b/>
        </w:rPr>
        <w:t xml:space="preserve">Tulos</w:t>
      </w:r>
    </w:p>
    <w:p>
      <w:r>
        <w:t xml:space="preserve">Olet kiinnostunut löytämään sukellusveneen ulko - ts .</w:t>
      </w:r>
    </w:p>
    <w:p>
      <w:r>
        <w:rPr>
          <w:b/>
        </w:rPr>
        <w:t xml:space="preserve">Esimerkki 4.3463</w:t>
      </w:r>
    </w:p>
    <w:p>
      <w:r>
        <w:t xml:space="preserve">Jos haluat oppia jostakin aiheesta, sinun kannattaa lukea kirjoja.</w:t>
      </w:r>
    </w:p>
    <w:p>
      <w:r>
        <w:rPr>
          <w:b/>
        </w:rPr>
        <w:t xml:space="preserve">Tulos</w:t>
      </w:r>
    </w:p>
    <w:p>
      <w:r>
        <w:t xml:space="preserve">Jos haluat oppia symbolista, sinun pitäisi lukea kirjoja .</w:t>
      </w:r>
    </w:p>
    <w:p>
      <w:r>
        <w:rPr>
          <w:b/>
        </w:rPr>
        <w:t xml:space="preserve">Tulos</w:t>
      </w:r>
    </w:p>
    <w:p>
      <w:r>
        <w:t xml:space="preserve">Jos haluat oppia veneestä, sinun pitäisi asentaa kirjoja .</w:t>
      </w:r>
    </w:p>
    <w:p>
      <w:r>
        <w:rPr>
          <w:b/>
        </w:rPr>
        <w:t xml:space="preserve">Tulos</w:t>
      </w:r>
    </w:p>
    <w:p>
      <w:r>
        <w:t xml:space="preserve">Jos haluat oppia jotakin maailmankaikkeudesta, sinun pitäisi lukea kirjoja .</w:t>
      </w:r>
    </w:p>
    <w:p>
      <w:r>
        <w:rPr>
          <w:b/>
        </w:rPr>
        <w:t xml:space="preserve">Tulos</w:t>
      </w:r>
    </w:p>
    <w:p>
      <w:r>
        <w:t xml:space="preserve">Jos haluat oppia jostakin aiheesta, sinun pitäisi punnita kirjoja .</w:t>
      </w:r>
    </w:p>
    <w:p>
      <w:r>
        <w:rPr>
          <w:b/>
        </w:rPr>
        <w:t xml:space="preserve">Esimerkki 4.3464</w:t>
      </w:r>
    </w:p>
    <w:p>
      <w:r>
        <w:t xml:space="preserve">Talo tyhjennetään useisiin huoneisiin .</w:t>
      </w:r>
    </w:p>
    <w:p>
      <w:r>
        <w:rPr>
          <w:b/>
        </w:rPr>
        <w:t xml:space="preserve">Tulos</w:t>
      </w:r>
    </w:p>
    <w:p>
      <w:r>
        <w:t xml:space="preserve">Tietokanta on jaettu useisiin kokoonpanoihin .</w:t>
      </w:r>
    </w:p>
    <w:p>
      <w:r>
        <w:rPr>
          <w:b/>
        </w:rPr>
        <w:t xml:space="preserve">Tulos</w:t>
      </w:r>
    </w:p>
    <w:p>
      <w:r>
        <w:t xml:space="preserve">Paljon on kiinni useissa huoneissa .</w:t>
      </w:r>
    </w:p>
    <w:p>
      <w:r>
        <w:rPr>
          <w:b/>
        </w:rPr>
        <w:t xml:space="preserve">Tulos</w:t>
      </w:r>
    </w:p>
    <w:p>
      <w:r>
        <w:t xml:space="preserve">Talo on jaettu useisiin huoneisiin.</w:t>
      </w:r>
    </w:p>
    <w:p>
      <w:r>
        <w:rPr>
          <w:b/>
        </w:rPr>
        <w:t xml:space="preserve">Tulos</w:t>
      </w:r>
    </w:p>
    <w:p>
      <w:r>
        <w:t xml:space="preserve">Lento yhdistetään useisiin huoneisiin .</w:t>
      </w:r>
    </w:p>
    <w:p>
      <w:r>
        <w:rPr>
          <w:b/>
        </w:rPr>
        <w:t xml:space="preserve">Esimerkki 4.3465</w:t>
      </w:r>
    </w:p>
    <w:p>
      <w:r>
        <w:t xml:space="preserve">Puukkoa käytetään pureskeluun .</w:t>
      </w:r>
    </w:p>
    <w:p>
      <w:r>
        <w:rPr>
          <w:b/>
        </w:rPr>
        <w:t xml:space="preserve">Tulos</w:t>
      </w:r>
    </w:p>
    <w:p>
      <w:r>
        <w:t xml:space="preserve">Avaamiseen käytetään veistä.</w:t>
      </w:r>
    </w:p>
    <w:p>
      <w:r>
        <w:rPr>
          <w:b/>
        </w:rPr>
        <w:t xml:space="preserve">Tulos</w:t>
      </w:r>
    </w:p>
    <w:p>
      <w:r>
        <w:t xml:space="preserve">Kuljetukseen käytetään veistä .</w:t>
      </w:r>
    </w:p>
    <w:p>
      <w:r>
        <w:rPr>
          <w:b/>
        </w:rPr>
        <w:t xml:space="preserve">Tulos</w:t>
      </w:r>
    </w:p>
    <w:p>
      <w:r>
        <w:t xml:space="preserve">GIF on keskeytetty avaamista varten .</w:t>
      </w:r>
    </w:p>
    <w:p>
      <w:r>
        <w:rPr>
          <w:b/>
        </w:rPr>
        <w:t xml:space="preserve">Tulos</w:t>
      </w:r>
    </w:p>
    <w:p>
      <w:r>
        <w:t xml:space="preserve">Tilaa käytetään avaamiseen .</w:t>
      </w:r>
    </w:p>
    <w:p>
      <w:r>
        <w:rPr>
          <w:b/>
        </w:rPr>
        <w:t xml:space="preserve">Esimerkki 4.3466</w:t>
      </w:r>
    </w:p>
    <w:p>
      <w:r>
        <w:t xml:space="preserve">Todennäköisesti lyöt kissaa harrastepihalla .</w:t>
      </w:r>
    </w:p>
    <w:p>
      <w:r>
        <w:rPr>
          <w:b/>
        </w:rPr>
        <w:t xml:space="preserve">Tulos</w:t>
      </w:r>
    </w:p>
    <w:p>
      <w:r>
        <w:t xml:space="preserve">Voit todennäköisesti voittaa kissan kissapihalla .</w:t>
      </w:r>
    </w:p>
    <w:p>
      <w:r>
        <w:rPr>
          <w:b/>
        </w:rPr>
        <w:t xml:space="preserve">Tulos</w:t>
      </w:r>
    </w:p>
    <w:p>
      <w:r>
        <w:t xml:space="preserve">Löydät todennäköisesti hyllystä takatakin .</w:t>
      </w:r>
    </w:p>
    <w:p>
      <w:r>
        <w:rPr>
          <w:b/>
        </w:rPr>
        <w:t xml:space="preserve">Tulos</w:t>
      </w:r>
    </w:p>
    <w:p>
      <w:r>
        <w:t xml:space="preserve">Löydät todennäköisesti pöydän tietokoneen takaosasta.</w:t>
      </w:r>
    </w:p>
    <w:p>
      <w:r>
        <w:rPr>
          <w:b/>
        </w:rPr>
        <w:t xml:space="preserve">Tulos</w:t>
      </w:r>
    </w:p>
    <w:p>
      <w:r>
        <w:t xml:space="preserve">Todennäköisesti löydät kissan takapihalta.</w:t>
      </w:r>
    </w:p>
    <w:p>
      <w:r>
        <w:rPr>
          <w:b/>
        </w:rPr>
        <w:t xml:space="preserve">Esimerkki 4.3467</w:t>
      </w:r>
    </w:p>
    <w:p>
      <w:r>
        <w:t xml:space="preserve">Jos haluat lähettää viestin, sinun pitäisi pelata post-painiketta .</w:t>
      </w:r>
    </w:p>
    <w:p>
      <w:r>
        <w:rPr>
          <w:b/>
        </w:rPr>
        <w:t xml:space="preserve">Tulos</w:t>
      </w:r>
    </w:p>
    <w:p>
      <w:r>
        <w:t xml:space="preserve">Jos haluat lähettää viestin, sinun on painettava post-kohtaa .</w:t>
      </w:r>
    </w:p>
    <w:p>
      <w:r>
        <w:rPr>
          <w:b/>
        </w:rPr>
        <w:t xml:space="preserve">Tulos</w:t>
      </w:r>
    </w:p>
    <w:p>
      <w:r>
        <w:t xml:space="preserve">Jos haluat lähettää viestin, sinun pitäisi kääntää viesti-painiketta .</w:t>
      </w:r>
    </w:p>
    <w:p>
      <w:r>
        <w:rPr>
          <w:b/>
        </w:rPr>
        <w:t xml:space="preserve">Tulos</w:t>
      </w:r>
    </w:p>
    <w:p>
      <w:r>
        <w:t xml:space="preserve">Jos palaat lähettämään viestin, paina apupainiketta .</w:t>
      </w:r>
    </w:p>
    <w:p>
      <w:r>
        <w:rPr>
          <w:b/>
        </w:rPr>
        <w:t xml:space="preserve">Tulos</w:t>
      </w:r>
    </w:p>
    <w:p>
      <w:r>
        <w:t xml:space="preserve">Jos haluat lähettää viestin, sinun on painettava viesti-painiketta.</w:t>
      </w:r>
    </w:p>
    <w:p>
      <w:r>
        <w:rPr>
          <w:b/>
        </w:rPr>
        <w:t xml:space="preserve">Esimerkki 4.3468</w:t>
      </w:r>
    </w:p>
    <w:p>
      <w:r>
        <w:t xml:space="preserve">Katto löytyy rakennuksen päältä.</w:t>
      </w:r>
    </w:p>
    <w:p>
      <w:r>
        <w:rPr>
          <w:b/>
        </w:rPr>
        <w:t xml:space="preserve">Tulos</w:t>
      </w:r>
    </w:p>
    <w:p>
      <w:r>
        <w:t xml:space="preserve">Katto löytyy betonin päälle .</w:t>
      </w:r>
    </w:p>
    <w:p>
      <w:r>
        <w:rPr>
          <w:b/>
        </w:rPr>
        <w:t xml:space="preserve">Tulos</w:t>
      </w:r>
    </w:p>
    <w:p>
      <w:r>
        <w:t xml:space="preserve">Katto voidaan improvisoida lapsen pinnalle.</w:t>
      </w:r>
    </w:p>
    <w:p>
      <w:r>
        <w:rPr>
          <w:b/>
        </w:rPr>
        <w:t xml:space="preserve">Tulos</w:t>
      </w:r>
    </w:p>
    <w:p>
      <w:r>
        <w:t xml:space="preserve">Katto löytyy rakennuksen sisäänkäynnin kohdalta .</w:t>
      </w:r>
    </w:p>
    <w:p>
      <w:r>
        <w:rPr>
          <w:b/>
        </w:rPr>
        <w:t xml:space="preserve">Tulos</w:t>
      </w:r>
    </w:p>
    <w:p>
      <w:r>
        <w:t xml:space="preserve">Katto voidaan esittää yksikön lisäyksenä .</w:t>
      </w:r>
    </w:p>
    <w:p>
      <w:r>
        <w:rPr>
          <w:b/>
        </w:rPr>
        <w:t xml:space="preserve">Esimerkki 4.3469</w:t>
      </w:r>
    </w:p>
    <w:p>
      <w:r>
        <w:t xml:space="preserve">Allekirjoittaisit sinetin, koska olet menettänyt turvallisuuden .</w:t>
      </w:r>
    </w:p>
    <w:p>
      <w:r>
        <w:rPr>
          <w:b/>
        </w:rPr>
        <w:t xml:space="preserve">Tulos</w:t>
      </w:r>
    </w:p>
    <w:p>
      <w:r>
        <w:t xml:space="preserve">Allekirjoittaisit huijauksen, koska koet turvallisuuden .</w:t>
      </w:r>
    </w:p>
    <w:p>
      <w:r>
        <w:rPr>
          <w:b/>
        </w:rPr>
        <w:t xml:space="preserve">Tulos</w:t>
      </w:r>
    </w:p>
    <w:p>
      <w:r>
        <w:t xml:space="preserve">Heittäisit sopimuksen, koska halusit turvaa .</w:t>
      </w:r>
    </w:p>
    <w:p>
      <w:r>
        <w:rPr>
          <w:b/>
        </w:rPr>
        <w:t xml:space="preserve">Tulos</w:t>
      </w:r>
    </w:p>
    <w:p>
      <w:r>
        <w:t xml:space="preserve">Tilaisitte sopimuksen, koska halusitte turvaa .</w:t>
      </w:r>
    </w:p>
    <w:p>
      <w:r>
        <w:rPr>
          <w:b/>
        </w:rPr>
        <w:t xml:space="preserve">Tulos</w:t>
      </w:r>
    </w:p>
    <w:p>
      <w:r>
        <w:t xml:space="preserve">Allekirjoittaisit sopimuksen, koska haluaisit turvaa.</w:t>
      </w:r>
    </w:p>
    <w:p>
      <w:r>
        <w:rPr>
          <w:b/>
        </w:rPr>
        <w:t xml:space="preserve">Esimerkki 4.3470</w:t>
      </w:r>
    </w:p>
    <w:p>
      <w:r>
        <w:t xml:space="preserve">Jos haluatte riidellä tilassa, teidän pitäisi kieltäytyä lipusta .</w:t>
      </w:r>
    </w:p>
    <w:p>
      <w:r>
        <w:rPr>
          <w:b/>
        </w:rPr>
        <w:t xml:space="preserve">Tulos</w:t>
      </w:r>
    </w:p>
    <w:p>
      <w:r>
        <w:t xml:space="preserve">Jos olet olemassa ottaa ankka sitten sinun pitäisi ostaa kitara .</w:t>
      </w:r>
    </w:p>
    <w:p>
      <w:r>
        <w:rPr>
          <w:b/>
        </w:rPr>
        <w:t xml:space="preserve">Tulos</w:t>
      </w:r>
    </w:p>
    <w:p>
      <w:r>
        <w:t xml:space="preserve">Jos olet asettanut ottaa elokuvan niin sinun pitäisi ladata puku .</w:t>
      </w:r>
    </w:p>
    <w:p>
      <w:r>
        <w:rPr>
          <w:b/>
        </w:rPr>
        <w:t xml:space="preserve">Tulos</w:t>
      </w:r>
    </w:p>
    <w:p>
      <w:r>
        <w:t xml:space="preserve">Jos haluat nähdä elokuvan, sinun on ostettava lippu.</w:t>
      </w:r>
    </w:p>
    <w:p>
      <w:r>
        <w:rPr>
          <w:b/>
        </w:rPr>
        <w:t xml:space="preserve">Tulos</w:t>
      </w:r>
    </w:p>
    <w:p>
      <w:r>
        <w:t xml:space="preserve">Jos haluat katsoa elokuvan, sinun pitäisi maksaa lippu .</w:t>
      </w:r>
    </w:p>
    <w:p>
      <w:r>
        <w:rPr>
          <w:b/>
        </w:rPr>
        <w:t xml:space="preserve">Esimerkki 4.3471</w:t>
      </w:r>
    </w:p>
    <w:p>
      <w:r>
        <w:t xml:space="preserve">Jos haluat tehdä joitakin harjoituksia niin sinun pitäisi saada sertifiointi .</w:t>
      </w:r>
    </w:p>
    <w:p>
      <w:r>
        <w:rPr>
          <w:b/>
        </w:rPr>
        <w:t xml:space="preserve">Tulos</w:t>
      </w:r>
    </w:p>
    <w:p>
      <w:r>
        <w:t xml:space="preserve">Jos ohitat tehdä joitakin harjoituksia niin sinun pitäisi saada video .</w:t>
      </w:r>
    </w:p>
    <w:p>
      <w:r>
        <w:rPr>
          <w:b/>
        </w:rPr>
        <w:t xml:space="preserve">Tulos</w:t>
      </w:r>
    </w:p>
    <w:p>
      <w:r>
        <w:t xml:space="preserve">Jos haluat tehdä joitakin harjoituksia, sinun pitäisi hankkia video.</w:t>
      </w:r>
    </w:p>
    <w:p>
      <w:r>
        <w:rPr>
          <w:b/>
        </w:rPr>
        <w:t xml:space="preserve">Tulos</w:t>
      </w:r>
    </w:p>
    <w:p>
      <w:r>
        <w:t xml:space="preserve">Jos jätät tekemättä joitain harjoituksia, sinun pitäisi saada video .</w:t>
      </w:r>
    </w:p>
    <w:p>
      <w:r>
        <w:rPr>
          <w:b/>
        </w:rPr>
        <w:t xml:space="preserve">Tulos</w:t>
      </w:r>
    </w:p>
    <w:p>
      <w:r>
        <w:t xml:space="preserve">Jos vaadit tehdä joitakin harjoituksia, sinun pitäisi saada tarjous .</w:t>
      </w:r>
    </w:p>
    <w:p>
      <w:r>
        <w:rPr>
          <w:b/>
        </w:rPr>
        <w:t xml:space="preserve">Esimerkki 4.3472</w:t>
      </w:r>
    </w:p>
    <w:p>
      <w:r>
        <w:t xml:space="preserve">Äitiysmyymälässä on todennäköisesti pukuhuone .</w:t>
      </w:r>
    </w:p>
    <w:p>
      <w:r>
        <w:rPr>
          <w:b/>
        </w:rPr>
        <w:t xml:space="preserve">Tulos</w:t>
      </w:r>
    </w:p>
    <w:p>
      <w:r>
        <w:t xml:space="preserve">Olet harvoin lukee vaatekaupan pukuhuoneessa .</w:t>
      </w:r>
    </w:p>
    <w:p>
      <w:r>
        <w:rPr>
          <w:b/>
        </w:rPr>
        <w:t xml:space="preserve">Tulos</w:t>
      </w:r>
    </w:p>
    <w:p>
      <w:r>
        <w:t xml:space="preserve">Kuulet todennäköisesti pukuhuoneen lihakaupassa .</w:t>
      </w:r>
    </w:p>
    <w:p>
      <w:r>
        <w:rPr>
          <w:b/>
        </w:rPr>
        <w:t xml:space="preserve">Tulos</w:t>
      </w:r>
    </w:p>
    <w:p>
      <w:r>
        <w:t xml:space="preserve">Löydät todennäköisesti pukuhuoneen katalogikaupasta .</w:t>
      </w:r>
    </w:p>
    <w:p>
      <w:r>
        <w:rPr>
          <w:b/>
        </w:rPr>
        <w:t xml:space="preserve">Tulos</w:t>
      </w:r>
    </w:p>
    <w:p>
      <w:r>
        <w:t xml:space="preserve">Pukuhuone löytyy todennäköisesti vaatekaupasta.</w:t>
      </w:r>
    </w:p>
    <w:p>
      <w:r>
        <w:rPr>
          <w:b/>
        </w:rPr>
        <w:t xml:space="preserve">Esimerkki 4.3473</w:t>
      </w:r>
    </w:p>
    <w:p>
      <w:r>
        <w:t xml:space="preserve">Kotimme olisivat hyvin nuoria ilman autoja .</w:t>
      </w:r>
    </w:p>
    <w:p>
      <w:r>
        <w:rPr>
          <w:b/>
        </w:rPr>
        <w:t xml:space="preserve">Tulos</w:t>
      </w:r>
    </w:p>
    <w:p>
      <w:r>
        <w:t xml:space="preserve">Kotimme olisivat hyvin erilaisia ilman autoja.</w:t>
      </w:r>
    </w:p>
    <w:p>
      <w:r>
        <w:rPr>
          <w:b/>
        </w:rPr>
        <w:t xml:space="preserve">Tulos</w:t>
      </w:r>
    </w:p>
    <w:p>
      <w:r>
        <w:t xml:space="preserve">Kotimme olisivat hyvin raskaita ilman autoja .</w:t>
      </w:r>
    </w:p>
    <w:p>
      <w:r>
        <w:rPr>
          <w:b/>
        </w:rPr>
        <w:t xml:space="preserve">Tulos</w:t>
      </w:r>
    </w:p>
    <w:p>
      <w:r>
        <w:t xml:space="preserve">Kotimme olisivat hyvin samanlaisia ilman autoja .</w:t>
      </w:r>
    </w:p>
    <w:p>
      <w:r>
        <w:rPr>
          <w:b/>
        </w:rPr>
        <w:t xml:space="preserve">Tulos</w:t>
      </w:r>
    </w:p>
    <w:p>
      <w:r>
        <w:t xml:space="preserve">Kotimme olisivat hyvin epätäydellisiä ilman autoja .</w:t>
      </w:r>
    </w:p>
    <w:p>
      <w:r>
        <w:rPr>
          <w:b/>
        </w:rPr>
        <w:t xml:space="preserve">Esimerkki 4.3474</w:t>
      </w:r>
    </w:p>
    <w:p>
      <w:r>
        <w:t xml:space="preserve">Ihmiset kutsuvat kuvia häissä .</w:t>
      </w:r>
    </w:p>
    <w:p>
      <w:r>
        <w:rPr>
          <w:b/>
        </w:rPr>
        <w:t xml:space="preserve">Tulos</w:t>
      </w:r>
    </w:p>
    <w:p>
      <w:r>
        <w:t xml:space="preserve">Kuninkaat ottavat kuvia häissä .</w:t>
      </w:r>
    </w:p>
    <w:p>
      <w:r>
        <w:rPr>
          <w:b/>
        </w:rPr>
        <w:t xml:space="preserve">Tulos</w:t>
      </w:r>
    </w:p>
    <w:p>
      <w:r>
        <w:t xml:space="preserve">Ihmiset ottavat kuvia häissä.</w:t>
      </w:r>
    </w:p>
    <w:p>
      <w:r>
        <w:rPr>
          <w:b/>
        </w:rPr>
        <w:t xml:space="preserve">Tulos</w:t>
      </w:r>
    </w:p>
    <w:p>
      <w:r>
        <w:t xml:space="preserve">ers ottaa kuvia häissä .</w:t>
      </w:r>
    </w:p>
    <w:p>
      <w:r>
        <w:rPr>
          <w:b/>
        </w:rPr>
        <w:t xml:space="preserve">Tulos</w:t>
      </w:r>
    </w:p>
    <w:p>
      <w:r>
        <w:t xml:space="preserve">pitäjät ottavat kuvia häissä .</w:t>
      </w:r>
    </w:p>
    <w:p>
      <w:r>
        <w:rPr>
          <w:b/>
        </w:rPr>
        <w:t xml:space="preserve">Esimerkki 4.3475</w:t>
      </w:r>
    </w:p>
    <w:p>
      <w:r>
        <w:t xml:space="preserve">Voit asentaa kellariin työpajan .</w:t>
      </w:r>
    </w:p>
    <w:p>
      <w:r>
        <w:rPr>
          <w:b/>
        </w:rPr>
        <w:t xml:space="preserve">Tulos</w:t>
      </w:r>
    </w:p>
    <w:p>
      <w:r>
        <w:t xml:space="preserve">Voit määrittää isännän, jolla on pyyntö .</w:t>
      </w:r>
    </w:p>
    <w:p>
      <w:r>
        <w:rPr>
          <w:b/>
        </w:rPr>
        <w:t xml:space="preserve">Tulos</w:t>
      </w:r>
    </w:p>
    <w:p>
      <w:r>
        <w:t xml:space="preserve">Voit laajentaa painiketta niin, että siinä on lippu .</w:t>
      </w:r>
    </w:p>
    <w:p>
      <w:r>
        <w:rPr>
          <w:b/>
        </w:rPr>
        <w:t xml:space="preserve">Tulos</w:t>
      </w:r>
    </w:p>
    <w:p>
      <w:r>
        <w:t xml:space="preserve">Voit käyttää kolmijalkaa työpajan pitämiseen.</w:t>
      </w:r>
    </w:p>
    <w:p>
      <w:r>
        <w:rPr>
          <w:b/>
        </w:rPr>
        <w:t xml:space="preserve">Tulos</w:t>
      </w:r>
    </w:p>
    <w:p>
      <w:r>
        <w:t xml:space="preserve">Voit käyttää kellaria työpajan järjestämiseen.</w:t>
      </w:r>
    </w:p>
    <w:p>
      <w:r>
        <w:rPr>
          <w:b/>
        </w:rPr>
        <w:t xml:space="preserve">Esimerkki 4.3476</w:t>
      </w:r>
    </w:p>
    <w:p>
      <w:r>
        <w:t xml:space="preserve">Vauva jyrää vampyyrin tuhkaksi .</w:t>
      </w:r>
    </w:p>
    <w:p>
      <w:r>
        <w:rPr>
          <w:b/>
        </w:rPr>
        <w:t xml:space="preserve">Tulos</w:t>
      </w:r>
    </w:p>
    <w:p>
      <w:r>
        <w:t xml:space="preserve">O välttää kaatopaikan tuhkaksi .</w:t>
      </w:r>
    </w:p>
    <w:p>
      <w:r>
        <w:rPr>
          <w:b/>
        </w:rPr>
        <w:t xml:space="preserve">Tulos</w:t>
      </w:r>
    </w:p>
    <w:p>
      <w:r>
        <w:t xml:space="preserve">Aurinko tekee vampyyrin tuhkaksi .</w:t>
      </w:r>
    </w:p>
    <w:p>
      <w:r>
        <w:rPr>
          <w:b/>
        </w:rPr>
        <w:t xml:space="preserve">Tulos</w:t>
      </w:r>
    </w:p>
    <w:p>
      <w:r>
        <w:t xml:space="preserve">Aurinko kesyttää vampyyrin tuhkaksi .</w:t>
      </w:r>
    </w:p>
    <w:p>
      <w:r>
        <w:rPr>
          <w:b/>
        </w:rPr>
        <w:t xml:space="preserve">Tulos</w:t>
      </w:r>
    </w:p>
    <w:p>
      <w:r>
        <w:t xml:space="preserve">Aurinko polttaa vampyyrin tuhkaksi.</w:t>
      </w:r>
    </w:p>
    <w:p>
      <w:r>
        <w:rPr>
          <w:b/>
        </w:rPr>
        <w:t xml:space="preserve">Esimerkki 4.3477</w:t>
      </w:r>
    </w:p>
    <w:p>
      <w:r>
        <w:t xml:space="preserve">Menisit torille, koska haluat napostella tuoreita hedelmiä ja vihanneksia .</w:t>
      </w:r>
    </w:p>
    <w:p>
      <w:r>
        <w:rPr>
          <w:b/>
        </w:rPr>
        <w:t xml:space="preserve">Tulos</w:t>
      </w:r>
    </w:p>
    <w:p>
      <w:r>
        <w:t xml:space="preserve">Menisit markkinoille, koska haluat ajaa tuoreita peruselintarvikkeita ja vihanneksia .</w:t>
      </w:r>
    </w:p>
    <w:p>
      <w:r>
        <w:rPr>
          <w:b/>
        </w:rPr>
        <w:t xml:space="preserve">Tulos</w:t>
      </w:r>
    </w:p>
    <w:p>
      <w:r>
        <w:t xml:space="preserve">Menisit markkinoille, koska haluat napata tuoreita hedelmiä ja vihanneksia .</w:t>
      </w:r>
    </w:p>
    <w:p>
      <w:r>
        <w:rPr>
          <w:b/>
        </w:rPr>
        <w:t xml:space="preserve">Tulos</w:t>
      </w:r>
    </w:p>
    <w:p>
      <w:r>
        <w:t xml:space="preserve">Menet torille, koska haluat ostaa tuoreita hedelmiä ja vihanneksia.</w:t>
      </w:r>
    </w:p>
    <w:p>
      <w:r>
        <w:rPr>
          <w:b/>
        </w:rPr>
        <w:t xml:space="preserve">Tulos</w:t>
      </w:r>
    </w:p>
    <w:p>
      <w:r>
        <w:t xml:space="preserve">Menisit markkinoille, koska haluat kuljettaa tuoreita hedelmiä ja vihanneksia .</w:t>
      </w:r>
    </w:p>
    <w:p>
      <w:r>
        <w:rPr>
          <w:b/>
        </w:rPr>
        <w:t xml:space="preserve">Esimerkki 4.3478</w:t>
      </w:r>
    </w:p>
    <w:p>
      <w:r>
        <w:t xml:space="preserve">Löydät todennäköisesti käärmeen omasta kodistasi.</w:t>
      </w:r>
    </w:p>
    <w:p>
      <w:r>
        <w:rPr>
          <w:b/>
        </w:rPr>
        <w:t xml:space="preserve">Tulos</w:t>
      </w:r>
    </w:p>
    <w:p>
      <w:r>
        <w:t xml:space="preserve">Olet todennäköisesti heittää käärmeen omassa kodissasi .</w:t>
      </w:r>
    </w:p>
    <w:p>
      <w:r>
        <w:rPr>
          <w:b/>
        </w:rPr>
        <w:t xml:space="preserve">Tulos</w:t>
      </w:r>
    </w:p>
    <w:p>
      <w:r>
        <w:t xml:space="preserve">Olet todennäköisesti nähnyt käärmeen omassa kodissasi .</w:t>
      </w:r>
    </w:p>
    <w:p>
      <w:r>
        <w:rPr>
          <w:b/>
        </w:rPr>
        <w:t xml:space="preserve">Tulos</w:t>
      </w:r>
    </w:p>
    <w:p>
      <w:r>
        <w:t xml:space="preserve">Saat todennäköisesti tuottoa omasta rahastostasi .</w:t>
      </w:r>
    </w:p>
    <w:p>
      <w:r>
        <w:rPr>
          <w:b/>
        </w:rPr>
        <w:t xml:space="preserve">Tulos</w:t>
      </w:r>
    </w:p>
    <w:p>
      <w:r>
        <w:t xml:space="preserve">Löydät todennäköisesti yhteisön omasta osastostasi .</w:t>
      </w:r>
    </w:p>
    <w:p>
      <w:r>
        <w:rPr>
          <w:b/>
        </w:rPr>
        <w:t xml:space="preserve">Esimerkki 4.3479</w:t>
      </w:r>
    </w:p>
    <w:p>
      <w:r>
        <w:t xml:space="preserve">Jos haluat tulostaa ruutuun, sinulla pitäisi olla tietokone .</w:t>
      </w:r>
    </w:p>
    <w:p>
      <w:r>
        <w:rPr>
          <w:b/>
        </w:rPr>
        <w:t xml:space="preserve">Tulos</w:t>
      </w:r>
    </w:p>
    <w:p>
      <w:r>
        <w:t xml:space="preserve">Jos haluat tulostaa tulostimella, sinulla pitäisi olla tietokone .</w:t>
      </w:r>
    </w:p>
    <w:p>
      <w:r>
        <w:rPr>
          <w:b/>
        </w:rPr>
        <w:t xml:space="preserve">Tulos</w:t>
      </w:r>
    </w:p>
    <w:p>
      <w:r>
        <w:t xml:space="preserve">Jos haluat tulostaa tulostimella, sinulla on oltava tietokone.</w:t>
      </w:r>
    </w:p>
    <w:p>
      <w:r>
        <w:rPr>
          <w:b/>
        </w:rPr>
        <w:t xml:space="preserve">Tulos</w:t>
      </w:r>
    </w:p>
    <w:p>
      <w:r>
        <w:t xml:space="preserve">Jos haluat tulostaa kadulla, sinulla pitäisi olla tietokone .</w:t>
      </w:r>
    </w:p>
    <w:p>
      <w:r>
        <w:rPr>
          <w:b/>
        </w:rPr>
        <w:t xml:space="preserve">Tulos</w:t>
      </w:r>
    </w:p>
    <w:p>
      <w:r>
        <w:t xml:space="preserve">Jos haluat tulostaa matriisiin, sinulla pitäisi olla tietokone .</w:t>
      </w:r>
    </w:p>
    <w:p>
      <w:r>
        <w:rPr>
          <w:b/>
        </w:rPr>
        <w:t xml:space="preserve">Esimerkki 4.3480</w:t>
      </w:r>
    </w:p>
    <w:p>
      <w:r>
        <w:t xml:space="preserve">Löydät todennäköisesti kiiltoa ympäri taloa .</w:t>
      </w:r>
    </w:p>
    <w:p>
      <w:r>
        <w:rPr>
          <w:b/>
        </w:rPr>
        <w:t xml:space="preserve">Tulos</w:t>
      </w:r>
    </w:p>
    <w:p>
      <w:r>
        <w:t xml:space="preserve">Löydät todennäköisesti kissan kotiin mysteeri .</w:t>
      </w:r>
    </w:p>
    <w:p>
      <w:r>
        <w:rPr>
          <w:b/>
        </w:rPr>
        <w:t xml:space="preserve">Tulos</w:t>
      </w:r>
    </w:p>
    <w:p>
      <w:r>
        <w:t xml:space="preserve">Olet innoissasi, kun löydät kulkijan takissa .</w:t>
      </w:r>
    </w:p>
    <w:p>
      <w:r>
        <w:rPr>
          <w:b/>
        </w:rPr>
        <w:t xml:space="preserve">Tulos</w:t>
      </w:r>
    </w:p>
    <w:p>
      <w:r>
        <w:t xml:space="preserve">Kissaa on todennäköisesti talossa.</w:t>
      </w:r>
    </w:p>
    <w:p>
      <w:r>
        <w:rPr>
          <w:b/>
        </w:rPr>
        <w:t xml:space="preserve">Tulos</w:t>
      </w:r>
    </w:p>
    <w:p>
      <w:r>
        <w:t xml:space="preserve">Olet onneton, kun löydät kissan luokkahuoneen sisältä.</w:t>
      </w:r>
    </w:p>
    <w:p>
      <w:r>
        <w:rPr>
          <w:b/>
        </w:rPr>
        <w:t xml:space="preserve">Esimerkki 4.3481</w:t>
      </w:r>
    </w:p>
    <w:p>
      <w:r>
        <w:t xml:space="preserve">Voit pudottaa puskurin emulgoimaan levät .</w:t>
      </w:r>
    </w:p>
    <w:p>
      <w:r>
        <w:rPr>
          <w:b/>
        </w:rPr>
        <w:t xml:space="preserve">Tulos</w:t>
      </w:r>
    </w:p>
    <w:p>
      <w:r>
        <w:t xml:space="preserve">Voit käyttää porkkanaa viljan emulgointiin .</w:t>
      </w:r>
    </w:p>
    <w:p>
      <w:r>
        <w:rPr>
          <w:b/>
        </w:rPr>
        <w:t xml:space="preserve">Tulos</w:t>
      </w:r>
    </w:p>
    <w:p>
      <w:r>
        <w:t xml:space="preserve">Voit käyttää saippuaa veden emulgoimiseksi.</w:t>
      </w:r>
    </w:p>
    <w:p>
      <w:r>
        <w:rPr>
          <w:b/>
        </w:rPr>
        <w:t xml:space="preserve">Tulos</w:t>
      </w:r>
    </w:p>
    <w:p>
      <w:r>
        <w:t xml:space="preserve">Voit kehittää silmukan emulgoimaan ilmaisun .</w:t>
      </w:r>
    </w:p>
    <w:p>
      <w:r>
        <w:rPr>
          <w:b/>
        </w:rPr>
        <w:t xml:space="preserve">Tulos</w:t>
      </w:r>
    </w:p>
    <w:p>
      <w:r>
        <w:t xml:space="preserve">Voit käyttää kuitujen emulgoimiseen tarkoitettua menettelyä.</w:t>
      </w:r>
    </w:p>
    <w:p>
      <w:r>
        <w:rPr>
          <w:b/>
        </w:rPr>
        <w:t xml:space="preserve">Esimerkki 4.3482</w:t>
      </w:r>
    </w:p>
    <w:p>
      <w:r>
        <w:t xml:space="preserve">Kissa voi ampua haulikon .</w:t>
      </w:r>
    </w:p>
    <w:p>
      <w:r>
        <w:rPr>
          <w:b/>
        </w:rPr>
        <w:t xml:space="preserve">Tulos</w:t>
      </w:r>
    </w:p>
    <w:p>
      <w:r>
        <w:t xml:space="preserve">Kissa osaa matkia poraa .</w:t>
      </w:r>
    </w:p>
    <w:p>
      <w:r>
        <w:rPr>
          <w:b/>
        </w:rPr>
        <w:t xml:space="preserve">Tulos</w:t>
      </w:r>
    </w:p>
    <w:p>
      <w:r>
        <w:t xml:space="preserve">Kissa voi tappaa linnun.</w:t>
      </w:r>
    </w:p>
    <w:p>
      <w:r>
        <w:rPr>
          <w:b/>
        </w:rPr>
        <w:t xml:space="preserve">Tulos</w:t>
      </w:r>
    </w:p>
    <w:p>
      <w:r>
        <w:t xml:space="preserve">Ryhmä voi lähettää virran .</w:t>
      </w:r>
    </w:p>
    <w:p>
      <w:r>
        <w:rPr>
          <w:b/>
        </w:rPr>
        <w:t xml:space="preserve">Tulos</w:t>
      </w:r>
    </w:p>
    <w:p>
      <w:r>
        <w:t xml:space="preserve">Hai voi tappaa juoksijan .</w:t>
      </w:r>
    </w:p>
    <w:p>
      <w:r>
        <w:rPr>
          <w:b/>
        </w:rPr>
        <w:t xml:space="preserve">Esimerkki 4.3483</w:t>
      </w:r>
    </w:p>
    <w:p>
      <w:r>
        <w:t xml:space="preserve">Jos tavoitteena on takaisin kävellä niin sinun pitäisi kuulla joitakin kenkiä .</w:t>
      </w:r>
    </w:p>
    <w:p>
      <w:r>
        <w:rPr>
          <w:b/>
        </w:rPr>
        <w:t xml:space="preserve">Tulos</w:t>
      </w:r>
    </w:p>
    <w:p>
      <w:r>
        <w:t xml:space="preserve">Jos haluat kävellä, sinun pitäisi rakentaa kengät .</w:t>
      </w:r>
    </w:p>
    <w:p>
      <w:r>
        <w:rPr>
          <w:b/>
        </w:rPr>
        <w:t xml:space="preserve">Tulos</w:t>
      </w:r>
    </w:p>
    <w:p>
      <w:r>
        <w:t xml:space="preserve">Jos haluat kävellä, sinun pitäisi ostaa kengät.</w:t>
      </w:r>
    </w:p>
    <w:p>
      <w:r>
        <w:rPr>
          <w:b/>
        </w:rPr>
        <w:t xml:space="preserve">Tulos</w:t>
      </w:r>
    </w:p>
    <w:p>
      <w:r>
        <w:t xml:space="preserve">Jos nautit harjoittaa kävellä niin sinun pitäisi huomata joitakin kenkiä .</w:t>
      </w:r>
    </w:p>
    <w:p>
      <w:r>
        <w:rPr>
          <w:b/>
        </w:rPr>
        <w:t xml:space="preserve">Tulos</w:t>
      </w:r>
    </w:p>
    <w:p>
      <w:r>
        <w:t xml:space="preserve">Jos haluat kävellä, sinun pitäisi olla varaa kenkiin .</w:t>
      </w:r>
    </w:p>
    <w:p>
      <w:r>
        <w:rPr>
          <w:b/>
        </w:rPr>
        <w:t xml:space="preserve">Esimerkki 4.3484</w:t>
      </w:r>
    </w:p>
    <w:p>
      <w:r>
        <w:t xml:space="preserve">Voit käyttää pianoa käänteiseen shakkiin .</w:t>
      </w:r>
    </w:p>
    <w:p>
      <w:r>
        <w:rPr>
          <w:b/>
        </w:rPr>
        <w:t xml:space="preserve">Tulos</w:t>
      </w:r>
    </w:p>
    <w:p>
      <w:r>
        <w:t xml:space="preserve">Voit käyttää tappia shakin käynnistämiseen .</w:t>
      </w:r>
    </w:p>
    <w:p>
      <w:r>
        <w:rPr>
          <w:b/>
        </w:rPr>
        <w:t xml:space="preserve">Tulos</w:t>
      </w:r>
    </w:p>
    <w:p>
      <w:r>
        <w:t xml:space="preserve">Voit käyttää kuningatarta shakin pelaamiseen.</w:t>
      </w:r>
    </w:p>
    <w:p>
      <w:r>
        <w:rPr>
          <w:b/>
        </w:rPr>
        <w:t xml:space="preserve">Tulos</w:t>
      </w:r>
    </w:p>
    <w:p>
      <w:r>
        <w:t xml:space="preserve">Voit käyttää nauhaa liitännäisliitäntänä shakki .</w:t>
      </w:r>
    </w:p>
    <w:p>
      <w:r>
        <w:rPr>
          <w:b/>
        </w:rPr>
        <w:t xml:space="preserve">Tulos</w:t>
      </w:r>
    </w:p>
    <w:p>
      <w:r>
        <w:t xml:space="preserve">Voit niellä kuningattaren pelataksesi shakkia .</w:t>
      </w:r>
    </w:p>
    <w:p>
      <w:r>
        <w:rPr>
          <w:b/>
        </w:rPr>
        <w:t xml:space="preserve">Esimerkki 4.3485</w:t>
      </w:r>
    </w:p>
    <w:p>
      <w:r>
        <w:t xml:space="preserve">Tarvitaan tulostin jakelua varten .</w:t>
      </w:r>
    </w:p>
    <w:p>
      <w:r>
        <w:rPr>
          <w:b/>
        </w:rPr>
        <w:t xml:space="preserve">Tulos</w:t>
      </w:r>
    </w:p>
    <w:p>
      <w:r>
        <w:t xml:space="preserve">Sentti käytetään koulutukseen .</w:t>
      </w:r>
    </w:p>
    <w:p>
      <w:r>
        <w:rPr>
          <w:b/>
        </w:rPr>
        <w:t xml:space="preserve">Tulos</w:t>
      </w:r>
    </w:p>
    <w:p>
      <w:r>
        <w:t xml:space="preserve">Kirjaa käytetään koulutukseen.</w:t>
      </w:r>
    </w:p>
    <w:p>
      <w:r>
        <w:rPr>
          <w:b/>
        </w:rPr>
        <w:t xml:space="preserve">Tulos</w:t>
      </w:r>
    </w:p>
    <w:p>
      <w:r>
        <w:t xml:space="preserve">Listaus hyväksytään saatavuuden mukaan .</w:t>
      </w:r>
    </w:p>
    <w:p>
      <w:r>
        <w:rPr>
          <w:b/>
        </w:rPr>
        <w:t xml:space="preserve">Tulos</w:t>
      </w:r>
    </w:p>
    <w:p>
      <w:r>
        <w:t xml:space="preserve">Kirja on kehystetty koulutusta varten .</w:t>
      </w:r>
    </w:p>
    <w:p>
      <w:r>
        <w:rPr>
          <w:b/>
        </w:rPr>
        <w:t xml:space="preserve">Esimerkki 4.3486</w:t>
      </w:r>
    </w:p>
    <w:p>
      <w:r>
        <w:t xml:space="preserve">Laatikko leimataan vastaukseksi ovikellon lukitukseen .</w:t>
      </w:r>
    </w:p>
    <w:p>
      <w:r>
        <w:rPr>
          <w:b/>
        </w:rPr>
        <w:t xml:space="preserve">Tulos</w:t>
      </w:r>
    </w:p>
    <w:p>
      <w:r>
        <w:t xml:space="preserve">Rengas asetetaan vastaukseksi oven avauspainikkeeseen .</w:t>
      </w:r>
    </w:p>
    <w:p>
      <w:r>
        <w:rPr>
          <w:b/>
        </w:rPr>
        <w:t xml:space="preserve">Tulos</w:t>
      </w:r>
    </w:p>
    <w:p>
      <w:r>
        <w:t xml:space="preserve">Ovikortin painalluksen jälkeen käynnistyy soittoääni.</w:t>
      </w:r>
    </w:p>
    <w:p>
      <w:r>
        <w:rPr>
          <w:b/>
        </w:rPr>
        <w:t xml:space="preserve">Tulos</w:t>
      </w:r>
    </w:p>
    <w:p>
      <w:r>
        <w:t xml:space="preserve">Ovipisteen painallukseen ei vastata soitolla.</w:t>
      </w:r>
    </w:p>
    <w:p>
      <w:r>
        <w:rPr>
          <w:b/>
        </w:rPr>
        <w:t xml:space="preserve">Tulos</w:t>
      </w:r>
    </w:p>
    <w:p>
      <w:r>
        <w:t xml:space="preserve">Soittoa käytetään vastauksena ovikellon painallukseen.</w:t>
      </w:r>
    </w:p>
    <w:p>
      <w:r>
        <w:rPr>
          <w:b/>
        </w:rPr>
        <w:t xml:space="preserve">Esimerkki 4.3487</w:t>
      </w:r>
    </w:p>
    <w:p>
      <w:r>
        <w:t xml:space="preserve">Koira tykkää rikkoa paljon .</w:t>
      </w:r>
    </w:p>
    <w:p>
      <w:r>
        <w:rPr>
          <w:b/>
        </w:rPr>
        <w:t xml:space="preserve">Tulos</w:t>
      </w:r>
    </w:p>
    <w:p>
      <w:r>
        <w:t xml:space="preserve">A p tykkää syödä paljon .</w:t>
      </w:r>
    </w:p>
    <w:p>
      <w:r>
        <w:rPr>
          <w:b/>
        </w:rPr>
        <w:t xml:space="preserve">Tulos</w:t>
      </w:r>
    </w:p>
    <w:p>
      <w:r>
        <w:t xml:space="preserve">A r tykkää syödä baaria .</w:t>
      </w:r>
    </w:p>
    <w:p>
      <w:r>
        <w:rPr>
          <w:b/>
        </w:rPr>
        <w:t xml:space="preserve">Tulos</w:t>
      </w:r>
    </w:p>
    <w:p>
      <w:r>
        <w:t xml:space="preserve">A D tykkää syödä ruokavaliota .</w:t>
      </w:r>
    </w:p>
    <w:p>
      <w:r>
        <w:rPr>
          <w:b/>
        </w:rPr>
        <w:t xml:space="preserve">Tulos</w:t>
      </w:r>
    </w:p>
    <w:p>
      <w:r>
        <w:t xml:space="preserve">Koira tykkää syödä paljon.</w:t>
      </w:r>
    </w:p>
    <w:p>
      <w:r>
        <w:rPr>
          <w:b/>
        </w:rPr>
        <w:t xml:space="preserve">Esimerkki 4.3488</w:t>
      </w:r>
    </w:p>
    <w:p>
      <w:r>
        <w:t xml:space="preserve">Puuseppä voi höylätä päällysteen tasaisemmaksi .</w:t>
      </w:r>
    </w:p>
    <w:p>
      <w:r>
        <w:rPr>
          <w:b/>
        </w:rPr>
        <w:t xml:space="preserve">Tulos</w:t>
      </w:r>
    </w:p>
    <w:p>
      <w:r>
        <w:t xml:space="preserve">Puuseppä voi rokata puista simuloidakseen sitä tasaisemmin .</w:t>
      </w:r>
    </w:p>
    <w:p>
      <w:r>
        <w:rPr>
          <w:b/>
        </w:rPr>
        <w:t xml:space="preserve">Tulos</w:t>
      </w:r>
    </w:p>
    <w:p>
      <w:r>
        <w:t xml:space="preserve">Puuseppä voi höylätä pinnan tasaisemmaksi.</w:t>
      </w:r>
    </w:p>
    <w:p>
      <w:r>
        <w:rPr>
          <w:b/>
        </w:rPr>
        <w:t xml:space="preserve">Tulos</w:t>
      </w:r>
    </w:p>
    <w:p>
      <w:r>
        <w:t xml:space="preserve">Kuoppa voi tuntea pinnan tasaisemmaksi .</w:t>
      </w:r>
    </w:p>
    <w:p>
      <w:r>
        <w:rPr>
          <w:b/>
        </w:rPr>
        <w:t xml:space="preserve">Tulos</w:t>
      </w:r>
    </w:p>
    <w:p>
      <w:r>
        <w:t xml:space="preserve">Linssi voi leipoa pinnan tasaisemmaksi .</w:t>
      </w:r>
    </w:p>
    <w:p>
      <w:r>
        <w:rPr>
          <w:b/>
        </w:rPr>
        <w:t xml:space="preserve">Esimerkki 4.3489</w:t>
      </w:r>
    </w:p>
    <w:p>
      <w:r>
        <w:t xml:space="preserve">Lentolippu löytyy todennäköisesti agentilta .</w:t>
      </w:r>
    </w:p>
    <w:p>
      <w:r>
        <w:rPr>
          <w:b/>
        </w:rPr>
        <w:t xml:space="preserve">Tulos</w:t>
      </w:r>
    </w:p>
    <w:p>
      <w:r>
        <w:t xml:space="preserve">Lentolippu löytyy todennäköisesti ob .</w:t>
      </w:r>
    </w:p>
    <w:p>
      <w:r>
        <w:rPr>
          <w:b/>
        </w:rPr>
        <w:t xml:space="preserve">Tulos</w:t>
      </w:r>
    </w:p>
    <w:p>
      <w:r>
        <w:t xml:space="preserve">Aloitat todennäköisesti lentomatkan lentokentällä .</w:t>
      </w:r>
    </w:p>
    <w:p>
      <w:r>
        <w:rPr>
          <w:b/>
        </w:rPr>
        <w:t xml:space="preserve">Tulos</w:t>
      </w:r>
    </w:p>
    <w:p>
      <w:r>
        <w:t xml:space="preserve">Lentolippu löytyy todennäköisesti maanjäristyksessä .</w:t>
      </w:r>
    </w:p>
    <w:p>
      <w:r>
        <w:rPr>
          <w:b/>
        </w:rPr>
        <w:t xml:space="preserve">Tulos</w:t>
      </w:r>
    </w:p>
    <w:p>
      <w:r>
        <w:t xml:space="preserve">Lentolippu löytyy todennäköisesti lentokentältä.</w:t>
      </w:r>
    </w:p>
    <w:p>
      <w:r>
        <w:rPr>
          <w:b/>
        </w:rPr>
        <w:t xml:space="preserve">Esimerkki 4.3490</w:t>
      </w:r>
    </w:p>
    <w:p>
      <w:r>
        <w:t xml:space="preserve">Gurun kuunteleminen on viihdettä korville.</w:t>
      </w:r>
    </w:p>
    <w:p>
      <w:r>
        <w:rPr>
          <w:b/>
        </w:rPr>
        <w:t xml:space="preserve">Tulos</w:t>
      </w:r>
    </w:p>
    <w:p>
      <w:r>
        <w:t xml:space="preserve">Radion kuuntelu on pelaajien viihdettä .</w:t>
      </w:r>
    </w:p>
    <w:p>
      <w:r>
        <w:rPr>
          <w:b/>
        </w:rPr>
        <w:t xml:space="preserve">Tulos</w:t>
      </w:r>
    </w:p>
    <w:p>
      <w:r>
        <w:t xml:space="preserve">Radion kuuntelu on viihdettä korville.</w:t>
      </w:r>
    </w:p>
    <w:p>
      <w:r>
        <w:rPr>
          <w:b/>
        </w:rPr>
        <w:t xml:space="preserve">Tulos</w:t>
      </w:r>
    </w:p>
    <w:p>
      <w:r>
        <w:t xml:space="preserve">laiturilla käyminen on viihdettä korville .</w:t>
      </w:r>
    </w:p>
    <w:p>
      <w:r>
        <w:rPr>
          <w:b/>
        </w:rPr>
        <w:t xml:space="preserve">Tulos</w:t>
      </w:r>
    </w:p>
    <w:p>
      <w:r>
        <w:t xml:space="preserve">Taiteilijan kuunteleminen on viihdettä korville .</w:t>
      </w:r>
    </w:p>
    <w:p>
      <w:r>
        <w:rPr>
          <w:b/>
        </w:rPr>
        <w:t xml:space="preserve">Esimerkki 4.3491</w:t>
      </w:r>
    </w:p>
    <w:p>
      <w:r>
        <w:t xml:space="preserve">tytöt tapaavat myyjänsä .</w:t>
      </w:r>
    </w:p>
    <w:p>
      <w:r>
        <w:rPr>
          <w:b/>
        </w:rPr>
        <w:t xml:space="preserve">Tulos</w:t>
      </w:r>
    </w:p>
    <w:p>
      <w:r>
        <w:t xml:space="preserve">Ihmiset tapaavat ystäviään.</w:t>
      </w:r>
    </w:p>
    <w:p>
      <w:r>
        <w:rPr>
          <w:b/>
        </w:rPr>
        <w:t xml:space="preserve">Tulos</w:t>
      </w:r>
    </w:p>
    <w:p>
      <w:r>
        <w:t xml:space="preserve">Ihmiset tapaavat tukijoitaan .</w:t>
      </w:r>
    </w:p>
    <w:p>
      <w:r>
        <w:rPr>
          <w:b/>
        </w:rPr>
        <w:t xml:space="preserve">Tulos</w:t>
      </w:r>
    </w:p>
    <w:p>
      <w:r>
        <w:t xml:space="preserve">johtajat tapaavat ystäviään .</w:t>
      </w:r>
    </w:p>
    <w:p>
      <w:r>
        <w:rPr>
          <w:b/>
        </w:rPr>
        <w:t xml:space="preserve">Tulos</w:t>
      </w:r>
    </w:p>
    <w:p>
      <w:r>
        <w:t xml:space="preserve">Ihmiset tapaavat työntekijöitään .</w:t>
      </w:r>
    </w:p>
    <w:p>
      <w:r>
        <w:rPr>
          <w:b/>
        </w:rPr>
        <w:t xml:space="preserve">Esimerkki 4.3492</w:t>
      </w:r>
    </w:p>
    <w:p>
      <w:r>
        <w:t xml:space="preserve">Jos käytte tekemässä tuotantoa, teidän pitäisi valita puhelu .</w:t>
      </w:r>
    </w:p>
    <w:p>
      <w:r>
        <w:rPr>
          <w:b/>
        </w:rPr>
        <w:t xml:space="preserve">Tulos</w:t>
      </w:r>
    </w:p>
    <w:p>
      <w:r>
        <w:t xml:space="preserve">Jos haluat järjestää oikeudenkäynnin, sinun pitäisi valita valamiehistö.</w:t>
      </w:r>
    </w:p>
    <w:p>
      <w:r>
        <w:rPr>
          <w:b/>
        </w:rPr>
        <w:t xml:space="preserve">Tulos</w:t>
      </w:r>
    </w:p>
    <w:p>
      <w:r>
        <w:t xml:space="preserve">Jos haluatte tehdä oikeudenkäynnin, teidän on valittava valtio .</w:t>
      </w:r>
    </w:p>
    <w:p>
      <w:r>
        <w:rPr>
          <w:b/>
        </w:rPr>
        <w:t xml:space="preserve">Tulos</w:t>
      </w:r>
    </w:p>
    <w:p>
      <w:r>
        <w:t xml:space="preserve">Jos haluatte suorittaa oikeudenkäynnin, teidän on ilmoitettava siitä siviilille .</w:t>
      </w:r>
    </w:p>
    <w:p>
      <w:r>
        <w:rPr>
          <w:b/>
        </w:rPr>
        <w:t xml:space="preserve">Tulos</w:t>
      </w:r>
    </w:p>
    <w:p>
      <w:r>
        <w:t xml:space="preserve">Jos haluat tehdä kokeilun, valitse kuukausi .</w:t>
      </w:r>
    </w:p>
    <w:p>
      <w:r>
        <w:rPr>
          <w:b/>
        </w:rPr>
        <w:t xml:space="preserve">Esimerkki 4.3493</w:t>
      </w:r>
    </w:p>
    <w:p>
      <w:r>
        <w:t xml:space="preserve">Suihkukone voi ajaa .</w:t>
      </w:r>
    </w:p>
    <w:p>
      <w:r>
        <w:rPr>
          <w:b/>
        </w:rPr>
        <w:t xml:space="preserve">Tulos</w:t>
      </w:r>
    </w:p>
    <w:p>
      <w:r>
        <w:t xml:space="preserve">Suihku voi lukea .</w:t>
      </w:r>
    </w:p>
    <w:p>
      <w:r>
        <w:rPr>
          <w:b/>
        </w:rPr>
        <w:t xml:space="preserve">Tulos</w:t>
      </w:r>
    </w:p>
    <w:p>
      <w:r>
        <w:t xml:space="preserve">Suihku voi laskea .</w:t>
      </w:r>
    </w:p>
    <w:p>
      <w:r>
        <w:rPr>
          <w:b/>
        </w:rPr>
        <w:t xml:space="preserve">Tulos</w:t>
      </w:r>
    </w:p>
    <w:p>
      <w:r>
        <w:t xml:space="preserve">Suihkukone voi laskeutua.</w:t>
      </w:r>
    </w:p>
    <w:p>
      <w:r>
        <w:rPr>
          <w:b/>
        </w:rPr>
        <w:t xml:space="preserve">Tulos</w:t>
      </w:r>
    </w:p>
    <w:p>
      <w:r>
        <w:t xml:space="preserve">Suihkukone voi lentää .</w:t>
      </w:r>
    </w:p>
    <w:p>
      <w:r>
        <w:rPr>
          <w:b/>
        </w:rPr>
        <w:t xml:space="preserve">Esimerkki 4.3494</w:t>
      </w:r>
    </w:p>
    <w:p>
      <w:r>
        <w:t xml:space="preserve">Voitat shakkihaasteen, kun kaappaat vastustajasi lompakon.</w:t>
      </w:r>
    </w:p>
    <w:p>
      <w:r>
        <w:rPr>
          <w:b/>
        </w:rPr>
        <w:t xml:space="preserve">Tulos</w:t>
      </w:r>
    </w:p>
    <w:p>
      <w:r>
        <w:t xml:space="preserve">Voitat metsästyspelin, kun kaappaat vastustajan kuninkaan.</w:t>
      </w:r>
    </w:p>
    <w:p>
      <w:r>
        <w:rPr>
          <w:b/>
        </w:rPr>
        <w:t xml:space="preserve">Tulos</w:t>
      </w:r>
    </w:p>
    <w:p>
      <w:r>
        <w:t xml:space="preserve">Voitat shakkipyörän, kun kaappaat vastustajasi kilven.</w:t>
      </w:r>
    </w:p>
    <w:p>
      <w:r>
        <w:rPr>
          <w:b/>
        </w:rPr>
        <w:t xml:space="preserve">Tulos</w:t>
      </w:r>
    </w:p>
    <w:p>
      <w:r>
        <w:t xml:space="preserve">Voitat ottelupelin, kun kaappaat vastustajasi kuninkaan.</w:t>
      </w:r>
    </w:p>
    <w:p>
      <w:r>
        <w:rPr>
          <w:b/>
        </w:rPr>
        <w:t xml:space="preserve">Tulos</w:t>
      </w:r>
    </w:p>
    <w:p>
      <w:r>
        <w:t xml:space="preserve">Voitat shakkipelin, kun lyöt vastustajan kuninkaan.</w:t>
      </w:r>
    </w:p>
    <w:p>
      <w:r>
        <w:rPr>
          <w:b/>
        </w:rPr>
        <w:t xml:space="preserve">Esimerkki 4.3495</w:t>
      </w:r>
    </w:p>
    <w:p>
      <w:r>
        <w:t xml:space="preserve">Voit käyttää radiota vastauksen pyytämiseen.</w:t>
      </w:r>
    </w:p>
    <w:p>
      <w:r>
        <w:rPr>
          <w:b/>
        </w:rPr>
        <w:t xml:space="preserve">Tulos</w:t>
      </w:r>
    </w:p>
    <w:p>
      <w:r>
        <w:t xml:space="preserve">Voit vaihtaa radion soittamaan puhelua varten .</w:t>
      </w:r>
    </w:p>
    <w:p>
      <w:r>
        <w:rPr>
          <w:b/>
        </w:rPr>
        <w:t xml:space="preserve">Tulos</w:t>
      </w:r>
    </w:p>
    <w:p>
      <w:r>
        <w:t xml:space="preserve">Voit käyttää radiopuhelinta soittamaan hoitoon .</w:t>
      </w:r>
    </w:p>
    <w:p>
      <w:r>
        <w:rPr>
          <w:b/>
        </w:rPr>
        <w:t xml:space="preserve">Tulos</w:t>
      </w:r>
    </w:p>
    <w:p>
      <w:r>
        <w:t xml:space="preserve">Voit käyttää radiota elämän laskemiseen .</w:t>
      </w:r>
    </w:p>
    <w:p>
      <w:r>
        <w:rPr>
          <w:b/>
        </w:rPr>
        <w:t xml:space="preserve">Tulos</w:t>
      </w:r>
    </w:p>
    <w:p>
      <w:r>
        <w:t xml:space="preserve">Voit kutsua apua radiolla.</w:t>
      </w:r>
    </w:p>
    <w:p>
      <w:r>
        <w:rPr>
          <w:b/>
        </w:rPr>
        <w:t xml:space="preserve">Esimerkki 4.3496</w:t>
      </w:r>
    </w:p>
    <w:p>
      <w:r>
        <w:t xml:space="preserve">Pääset FCC:n kokoukseen linkistä .</w:t>
      </w:r>
    </w:p>
    <w:p>
      <w:r>
        <w:rPr>
          <w:b/>
        </w:rPr>
        <w:t xml:space="preserve">Tulos</w:t>
      </w:r>
    </w:p>
    <w:p>
      <w:r>
        <w:t xml:space="preserve">Voit taistella neuvoston hallitusta vastaan bussissa .</w:t>
      </w:r>
    </w:p>
    <w:p>
      <w:r>
        <w:rPr>
          <w:b/>
        </w:rPr>
        <w:t xml:space="preserve">Tulos</w:t>
      </w:r>
    </w:p>
    <w:p>
      <w:r>
        <w:t xml:space="preserve">Voit tehdä ehdotuksen neuvoston huoneeseen bussissa .</w:t>
      </w:r>
    </w:p>
    <w:p>
      <w:r>
        <w:rPr>
          <w:b/>
        </w:rPr>
        <w:t xml:space="preserve">Tulos</w:t>
      </w:r>
    </w:p>
    <w:p>
      <w:r>
        <w:t xml:space="preserve">Voit päivittää neuvoston kokoukseen bussilla .</w:t>
      </w:r>
    </w:p>
    <w:p>
      <w:r>
        <w:rPr>
          <w:b/>
        </w:rPr>
        <w:t xml:space="preserve">Tulos</w:t>
      </w:r>
    </w:p>
    <w:p>
      <w:r>
        <w:t xml:space="preserve">Valtuuston kokoukseen pääsee bussilla.</w:t>
      </w:r>
    </w:p>
    <w:p>
      <w:r>
        <w:rPr>
          <w:b/>
        </w:rPr>
        <w:t xml:space="preserve">Esimerkki 4.3497</w:t>
      </w:r>
    </w:p>
    <w:p>
      <w:r>
        <w:t xml:space="preserve">On todennäköistä, että törmäät käärmeeseen yllättäen unessa .</w:t>
      </w:r>
    </w:p>
    <w:p>
      <w:r>
        <w:rPr>
          <w:b/>
        </w:rPr>
        <w:t xml:space="preserve">Tulos</w:t>
      </w:r>
    </w:p>
    <w:p>
      <w:r>
        <w:t xml:space="preserve">Olet todennäköisesti haravoida käärme ympäriinsä reikään .</w:t>
      </w:r>
    </w:p>
    <w:p>
      <w:r>
        <w:rPr>
          <w:b/>
        </w:rPr>
        <w:t xml:space="preserve">Tulos</w:t>
      </w:r>
    </w:p>
    <w:p>
      <w:r>
        <w:t xml:space="preserve">Löydät todennäköisesti käärmeen kolosta.</w:t>
      </w:r>
    </w:p>
    <w:p>
      <w:r>
        <w:rPr>
          <w:b/>
        </w:rPr>
        <w:t xml:space="preserve">Tulos</w:t>
      </w:r>
    </w:p>
    <w:p>
      <w:r>
        <w:t xml:space="preserve">Löydät todennäköisesti pop noin reikään .</w:t>
      </w:r>
    </w:p>
    <w:p>
      <w:r>
        <w:rPr>
          <w:b/>
        </w:rPr>
        <w:t xml:space="preserve">Tulos</w:t>
      </w:r>
    </w:p>
    <w:p>
      <w:r>
        <w:t xml:space="preserve">Olet todennäköisesti koskettaa käärmeen ympäri reikää .</w:t>
      </w:r>
    </w:p>
    <w:p>
      <w:r>
        <w:rPr>
          <w:b/>
        </w:rPr>
        <w:t xml:space="preserve">Esimerkki 4.3498</w:t>
      </w:r>
    </w:p>
    <w:p>
      <w:r>
        <w:t xml:space="preserve">Vähentäisit muutosta, koska sinun täytyy lisätä numeroita .</w:t>
      </w:r>
    </w:p>
    <w:p>
      <w:r>
        <w:rPr>
          <w:b/>
        </w:rPr>
        <w:t xml:space="preserve">Tulos</w:t>
      </w:r>
    </w:p>
    <w:p>
      <w:r>
        <w:t xml:space="preserve">Käyttäisit laskinta, koska sinun on lisättävä lausekkeita .</w:t>
      </w:r>
    </w:p>
    <w:p>
      <w:r>
        <w:rPr>
          <w:b/>
        </w:rPr>
        <w:t xml:space="preserve">Tulos</w:t>
      </w:r>
    </w:p>
    <w:p>
      <w:r>
        <w:t xml:space="preserve">Pidät testin, koska sinun täytyy laskea numeroita yhteen.</w:t>
      </w:r>
    </w:p>
    <w:p>
      <w:r>
        <w:rPr>
          <w:b/>
        </w:rPr>
        <w:t xml:space="preserve">Tulos</w:t>
      </w:r>
    </w:p>
    <w:p>
      <w:r>
        <w:t xml:space="preserve">Käyttäisit laskinta, koska sinun on laskettava numeroita yhteen.</w:t>
      </w:r>
    </w:p>
    <w:p>
      <w:r>
        <w:rPr>
          <w:b/>
        </w:rPr>
        <w:t xml:space="preserve">Tulos</w:t>
      </w:r>
    </w:p>
    <w:p>
      <w:r>
        <w:t xml:space="preserve">Sinusta tulisi laskin, koska sinun täytyy lisätä ominaisuuksia .</w:t>
      </w:r>
    </w:p>
    <w:p>
      <w:r>
        <w:rPr>
          <w:b/>
        </w:rPr>
        <w:t xml:space="preserve">Esimerkki 4.3499</w:t>
      </w:r>
    </w:p>
    <w:p>
      <w:r>
        <w:t xml:space="preserve">On luonnollista, että muusikon talosta löytyy sello.</w:t>
      </w:r>
    </w:p>
    <w:p>
      <w:r>
        <w:rPr>
          <w:b/>
        </w:rPr>
        <w:t xml:space="preserve">Tulos</w:t>
      </w:r>
    </w:p>
    <w:p>
      <w:r>
        <w:t xml:space="preserve">On huomattavaa, että muusikon talosta löytyy sello.</w:t>
      </w:r>
    </w:p>
    <w:p>
      <w:r>
        <w:rPr>
          <w:b/>
        </w:rPr>
        <w:t xml:space="preserve">Tulos</w:t>
      </w:r>
    </w:p>
    <w:p>
      <w:r>
        <w:t xml:space="preserve">Olet todennäköisesti aiheuttaa tumble noin muusikko 's tilaa.</w:t>
      </w:r>
    </w:p>
    <w:p>
      <w:r>
        <w:rPr>
          <w:b/>
        </w:rPr>
        <w:t xml:space="preserve">Tulos</w:t>
      </w:r>
    </w:p>
    <w:p>
      <w:r>
        <w:t xml:space="preserve">On sattumanvaraista löytää sello muusikon talosta.</w:t>
      </w:r>
    </w:p>
    <w:p>
      <w:r>
        <w:rPr>
          <w:b/>
        </w:rPr>
        <w:t xml:space="preserve">Tulos</w:t>
      </w:r>
    </w:p>
    <w:p>
      <w:r>
        <w:t xml:space="preserve">Muusikon talosta löytyy todennäköisesti sello.</w:t>
      </w:r>
    </w:p>
    <w:p>
      <w:r>
        <w:rPr>
          <w:b/>
        </w:rPr>
        <w:t xml:space="preserve">Esimerkki 4.3500</w:t>
      </w:r>
    </w:p>
    <w:p>
      <w:r>
        <w:t xml:space="preserve">Murha-aseena pitäisi olla ilkeä ohut musta tikari .</w:t>
      </w:r>
    </w:p>
    <w:p>
      <w:r>
        <w:rPr>
          <w:b/>
        </w:rPr>
        <w:t xml:space="preserve">Tulos</w:t>
      </w:r>
    </w:p>
    <w:p>
      <w:r>
        <w:t xml:space="preserve">Murha-ase voisi olla pitkä ohut eurooppalainen tikari .</w:t>
      </w:r>
    </w:p>
    <w:p>
      <w:r>
        <w:rPr>
          <w:b/>
        </w:rPr>
        <w:t xml:space="preserve">Tulos</w:t>
      </w:r>
    </w:p>
    <w:p>
      <w:r>
        <w:t xml:space="preserve">Murha-ase voi olla pitkä ohut ruosteinen tikari .</w:t>
      </w:r>
    </w:p>
    <w:p>
      <w:r>
        <w:rPr>
          <w:b/>
        </w:rPr>
        <w:t xml:space="preserve">Tulos</w:t>
      </w:r>
    </w:p>
    <w:p>
      <w:r>
        <w:t xml:space="preserve">Murha revolveri saattaa olla pitkä ohut verhottu tikari .</w:t>
      </w:r>
    </w:p>
    <w:p>
      <w:r>
        <w:rPr>
          <w:b/>
        </w:rPr>
        <w:t xml:space="preserve">Tulos</w:t>
      </w:r>
    </w:p>
    <w:p>
      <w:r>
        <w:t xml:space="preserve">Murha-ase voi olla pitkä ohut musta tikari.</w:t>
      </w:r>
    </w:p>
    <w:p>
      <w:r>
        <w:rPr>
          <w:b/>
        </w:rPr>
        <w:t xml:space="preserve">Esimerkki 4.3501</w:t>
      </w:r>
    </w:p>
    <w:p>
      <w:r>
        <w:t xml:space="preserve">On epätodennäköistä, että löydät ostopaikan Persianlahdelta .</w:t>
      </w:r>
    </w:p>
    <w:p>
      <w:r>
        <w:rPr>
          <w:b/>
        </w:rPr>
        <w:t xml:space="preserve">Tulos</w:t>
      </w:r>
    </w:p>
    <w:p>
      <w:r>
        <w:t xml:space="preserve">Olet väärässä, jos löydät laskimesta tarkistuksen .</w:t>
      </w:r>
    </w:p>
    <w:p>
      <w:r>
        <w:rPr>
          <w:b/>
        </w:rPr>
        <w:t xml:space="preserve">Tulos</w:t>
      </w:r>
    </w:p>
    <w:p>
      <w:r>
        <w:t xml:space="preserve">Sinä olet NÄIN LUODAT shekin postitse .</w:t>
      </w:r>
    </w:p>
    <w:p>
      <w:r>
        <w:rPr>
          <w:b/>
        </w:rPr>
        <w:t xml:space="preserve">Tulos</w:t>
      </w:r>
    </w:p>
    <w:p>
      <w:r>
        <w:t xml:space="preserve">Postissa on todennäköisesti shekki.</w:t>
      </w:r>
    </w:p>
    <w:p>
      <w:r>
        <w:rPr>
          <w:b/>
        </w:rPr>
        <w:t xml:space="preserve">Tulos</w:t>
      </w:r>
    </w:p>
    <w:p>
      <w:r>
        <w:t xml:space="preserve">Olet pahoillasi, että sinulle aiheutuu tarkistus suuntaan .</w:t>
      </w:r>
    </w:p>
    <w:p>
      <w:r>
        <w:rPr>
          <w:b/>
        </w:rPr>
        <w:t xml:space="preserve">Esimerkki 4.3502</w:t>
      </w:r>
    </w:p>
    <w:p>
      <w:r>
        <w:t xml:space="preserve">Sydänkohtauksen välähdys saisi sinut haluamaan osallistua taisteluun .</w:t>
      </w:r>
    </w:p>
    <w:p>
      <w:r>
        <w:rPr>
          <w:b/>
        </w:rPr>
        <w:t xml:space="preserve">Tulos</w:t>
      </w:r>
    </w:p>
    <w:p>
      <w:r>
        <w:t xml:space="preserve">Sydänkohtauksen ymmärtäminen saisi sinut suostumaan kuntoon .</w:t>
      </w:r>
    </w:p>
    <w:p>
      <w:r>
        <w:rPr>
          <w:b/>
        </w:rPr>
        <w:t xml:space="preserve">Tulos</w:t>
      </w:r>
    </w:p>
    <w:p>
      <w:r>
        <w:t xml:space="preserve">Sydänkohtauksen pelko saisi sinut haluamaan päästä kuntoon.</w:t>
      </w:r>
    </w:p>
    <w:p>
      <w:r>
        <w:rPr>
          <w:b/>
        </w:rPr>
        <w:t xml:space="preserve">Tulos</w:t>
      </w:r>
    </w:p>
    <w:p>
      <w:r>
        <w:t xml:space="preserve">Sydänkohtauksen pelko saisi sinut toivomaan, että pääsisit kuntoon .</w:t>
      </w:r>
    </w:p>
    <w:p>
      <w:r>
        <w:rPr>
          <w:b/>
        </w:rPr>
        <w:t xml:space="preserve">Tulos</w:t>
      </w:r>
    </w:p>
    <w:p>
      <w:r>
        <w:t xml:space="preserve">Sydänkohtauksen pelko saisi sinut pyrkimään kuntoon .</w:t>
      </w:r>
    </w:p>
    <w:p>
      <w:r>
        <w:rPr>
          <w:b/>
        </w:rPr>
        <w:t xml:space="preserve">Esimerkki 4.3503</w:t>
      </w:r>
    </w:p>
    <w:p>
      <w:r>
        <w:t xml:space="preserve">Sinun täytyy syödä raakavihanneksia ja hedelmiä pysyäksesi tehokkaana .</w:t>
      </w:r>
    </w:p>
    <w:p>
      <w:r>
        <w:rPr>
          <w:b/>
        </w:rPr>
        <w:t xml:space="preserve">Tulos</w:t>
      </w:r>
    </w:p>
    <w:p>
      <w:r>
        <w:t xml:space="preserve">Sinun täytyy poistaa tuoreita vihanneksia ja herkkuja pysyäksesi terveenä .</w:t>
      </w:r>
    </w:p>
    <w:p>
      <w:r>
        <w:rPr>
          <w:b/>
        </w:rPr>
        <w:t xml:space="preserve">Tulos</w:t>
      </w:r>
    </w:p>
    <w:p>
      <w:r>
        <w:t xml:space="preserve">Sinun on syötävä tuoreita vihanneksia ja hedelmiä pysyäksesi terveenä.</w:t>
      </w:r>
    </w:p>
    <w:p>
      <w:r>
        <w:rPr>
          <w:b/>
        </w:rPr>
        <w:t xml:space="preserve">Tulos</w:t>
      </w:r>
    </w:p>
    <w:p>
      <w:r>
        <w:t xml:space="preserve">Voit tilata syödä tuoreita artikkeleita ja hedelmiä pysyä toiveikas .</w:t>
      </w:r>
    </w:p>
    <w:p>
      <w:r>
        <w:rPr>
          <w:b/>
        </w:rPr>
        <w:t xml:space="preserve">Tulos</w:t>
      </w:r>
    </w:p>
    <w:p>
      <w:r>
        <w:t xml:space="preserve">Sinun on himoittava tuoreita vihanneksia ja hedelmiä pysyäksesi uskollisena .</w:t>
      </w:r>
    </w:p>
    <w:p>
      <w:r>
        <w:rPr>
          <w:b/>
        </w:rPr>
        <w:t xml:space="preserve">Esimerkki 4.3504</w:t>
      </w:r>
    </w:p>
    <w:p>
      <w:r>
        <w:t xml:space="preserve">Aivojen lukeminen edellyttää kykyä lukea kieltä .</w:t>
      </w:r>
    </w:p>
    <w:p>
      <w:r>
        <w:rPr>
          <w:b/>
        </w:rPr>
        <w:t xml:space="preserve">Tulos</w:t>
      </w:r>
    </w:p>
    <w:p>
      <w:r>
        <w:t xml:space="preserve">sanomalehden tilaaminen edellyttää tietokoneen kielen lukemista .</w:t>
      </w:r>
    </w:p>
    <w:p>
      <w:r>
        <w:rPr>
          <w:b/>
        </w:rPr>
        <w:t xml:space="preserve">Tulos</w:t>
      </w:r>
    </w:p>
    <w:p>
      <w:r>
        <w:t xml:space="preserve">sanomalehden katkaiseminen vaatii dokumentointia kielen lukemiseksi .</w:t>
      </w:r>
    </w:p>
    <w:p>
      <w:r>
        <w:rPr>
          <w:b/>
        </w:rPr>
        <w:t xml:space="preserve">Tulos</w:t>
      </w:r>
    </w:p>
    <w:p>
      <w:r>
        <w:t xml:space="preserve">Sanomalehden lukeminen edellyttää kielen lukutaitoa.</w:t>
      </w:r>
    </w:p>
    <w:p>
      <w:r>
        <w:rPr>
          <w:b/>
        </w:rPr>
        <w:t xml:space="preserve">Tulos</w:t>
      </w:r>
    </w:p>
    <w:p>
      <w:r>
        <w:t xml:space="preserve">Luokan lukeminen edellyttää kykyä lukea kieltä .</w:t>
      </w:r>
    </w:p>
    <w:p>
      <w:r>
        <w:rPr>
          <w:b/>
        </w:rPr>
        <w:t xml:space="preserve">Esimerkki 4.3505</w:t>
      </w:r>
    </w:p>
    <w:p>
      <w:r>
        <w:t xml:space="preserve">vanhempien täytyy lähteä vettä hanaan .</w:t>
      </w:r>
    </w:p>
    <w:p>
      <w:r>
        <w:rPr>
          <w:b/>
        </w:rPr>
        <w:t xml:space="preserve">Tulos</w:t>
      </w:r>
    </w:p>
    <w:p>
      <w:r>
        <w:t xml:space="preserve">Ihmiset tarvitsevat sadevettä elääkseen .</w:t>
      </w:r>
    </w:p>
    <w:p>
      <w:r>
        <w:rPr>
          <w:b/>
        </w:rPr>
        <w:t xml:space="preserve">Tulos</w:t>
      </w:r>
    </w:p>
    <w:p>
      <w:r>
        <w:t xml:space="preserve">Ihmisten on varastoitava vettä elääkseen .</w:t>
      </w:r>
    </w:p>
    <w:p>
      <w:r>
        <w:rPr>
          <w:b/>
        </w:rPr>
        <w:t xml:space="preserve">Tulos</w:t>
      </w:r>
    </w:p>
    <w:p>
      <w:r>
        <w:t xml:space="preserve">Ihmisten on juotava vettä elääkseen.</w:t>
      </w:r>
    </w:p>
    <w:p>
      <w:r>
        <w:rPr>
          <w:b/>
        </w:rPr>
        <w:t xml:space="preserve">Tulos</w:t>
      </w:r>
    </w:p>
    <w:p>
      <w:r>
        <w:t xml:space="preserve">Ihmisten on koettava vesi elääkseen .</w:t>
      </w:r>
    </w:p>
    <w:p>
      <w:r>
        <w:rPr>
          <w:b/>
        </w:rPr>
        <w:t xml:space="preserve">Esimerkki 4.3506</w:t>
      </w:r>
    </w:p>
    <w:p>
      <w:r>
        <w:t xml:space="preserve">Toimittaja saa palkkaa siitä, että hän kirjoittaa kaapeleita televisioyhtiölle .</w:t>
      </w:r>
    </w:p>
    <w:p>
      <w:r>
        <w:rPr>
          <w:b/>
        </w:rPr>
        <w:t xml:space="preserve">Tulos</w:t>
      </w:r>
    </w:p>
    <w:p>
      <w:r>
        <w:t xml:space="preserve">Toimittaja saa palkkaa siitä, että hän kirjoittaa tarinoita sähkeyhtiölle .</w:t>
      </w:r>
    </w:p>
    <w:p>
      <w:r>
        <w:rPr>
          <w:b/>
        </w:rPr>
        <w:t xml:space="preserve">Tulos</w:t>
      </w:r>
    </w:p>
    <w:p>
      <w:r>
        <w:t xml:space="preserve">Toimittaja saa palkkaa siitä, että hän kirjoittaa juttuja sanomalehtiyhtiölle.</w:t>
      </w:r>
    </w:p>
    <w:p>
      <w:r>
        <w:rPr>
          <w:b/>
        </w:rPr>
        <w:t xml:space="preserve">Tulos</w:t>
      </w:r>
    </w:p>
    <w:p>
      <w:r>
        <w:t xml:space="preserve">Toimittaja saa palkkaa siitä, että hän kirjoittaa skandaaleista teollisuusyritykselle .</w:t>
      </w:r>
    </w:p>
    <w:p>
      <w:r>
        <w:rPr>
          <w:b/>
        </w:rPr>
        <w:t xml:space="preserve">Tulos</w:t>
      </w:r>
    </w:p>
    <w:p>
      <w:r>
        <w:t xml:space="preserve">Toimittaja saa palkkaa siitä, että hän kirjoittaa lausuntoja voittoa tavoittelevalle yritykselle .</w:t>
      </w:r>
    </w:p>
    <w:p>
      <w:r>
        <w:rPr>
          <w:b/>
        </w:rPr>
        <w:t xml:space="preserve">Esimerkki 4.3507</w:t>
      </w:r>
    </w:p>
    <w:p>
      <w:r>
        <w:t xml:space="preserve">Kaarihyppely tai tiiliratsastus ovat molemmat liikuntamuotoja .</w:t>
      </w:r>
    </w:p>
    <w:p>
      <w:r>
        <w:rPr>
          <w:b/>
        </w:rPr>
        <w:t xml:space="preserve">Tulos</w:t>
      </w:r>
    </w:p>
    <w:p>
      <w:r>
        <w:t xml:space="preserve">Kävely tai temppelin lepuuttaminen ovat molemmat liikuntavälineitä .</w:t>
      </w:r>
    </w:p>
    <w:p>
      <w:r>
        <w:rPr>
          <w:b/>
        </w:rPr>
        <w:t xml:space="preserve">Tulos</w:t>
      </w:r>
    </w:p>
    <w:p>
      <w:r>
        <w:t xml:space="preserve">Kävely tai pyöräily ovat molemmat liikuntamuotoja.</w:t>
      </w:r>
    </w:p>
    <w:p>
      <w:r>
        <w:rPr>
          <w:b/>
        </w:rPr>
        <w:t xml:space="preserve">Tulos</w:t>
      </w:r>
    </w:p>
    <w:p>
      <w:r>
        <w:t xml:space="preserve">laulaminen tai polkupyörällä ajaminen ovat molemmat lomatyyppejä .</w:t>
      </w:r>
    </w:p>
    <w:p>
      <w:r>
        <w:rPr>
          <w:b/>
        </w:rPr>
        <w:t xml:space="preserve">Tulos</w:t>
      </w:r>
    </w:p>
    <w:p>
      <w:r>
        <w:t xml:space="preserve">kävely tai ratsastus ovat molemmat liikuntamuotoja .</w:t>
      </w:r>
    </w:p>
    <w:p>
      <w:r>
        <w:rPr>
          <w:b/>
        </w:rPr>
        <w:t xml:space="preserve">Esimerkki 4.3508</w:t>
      </w:r>
    </w:p>
    <w:p>
      <w:r>
        <w:t xml:space="preserve">Ruoka ylläpitää varmasti elämää .</w:t>
      </w:r>
    </w:p>
    <w:p>
      <w:r>
        <w:rPr>
          <w:b/>
        </w:rPr>
        <w:t xml:space="preserve">Tulos</w:t>
      </w:r>
    </w:p>
    <w:p>
      <w:r>
        <w:t xml:space="preserve">luonto on helppo ylläpitää elämää .</w:t>
      </w:r>
    </w:p>
    <w:p>
      <w:r>
        <w:rPr>
          <w:b/>
        </w:rPr>
        <w:t xml:space="preserve">Tulos</w:t>
      </w:r>
    </w:p>
    <w:p>
      <w:r>
        <w:t xml:space="preserve">Ruoka on välttämätöntä elämän ylläpitämiseksi.</w:t>
      </w:r>
    </w:p>
    <w:p>
      <w:r>
        <w:rPr>
          <w:b/>
        </w:rPr>
        <w:t xml:space="preserve">Tulos</w:t>
      </w:r>
    </w:p>
    <w:p>
      <w:r>
        <w:t xml:space="preserve">Ruoka on välttämätöntä elämän hallitsemiseksi .</w:t>
      </w:r>
    </w:p>
    <w:p>
      <w:r>
        <w:rPr>
          <w:b/>
        </w:rPr>
        <w:t xml:space="preserve">Tulos</w:t>
      </w:r>
    </w:p>
    <w:p>
      <w:r>
        <w:t xml:space="preserve">Matematiikka on geneettistä elämän ylläpitämiseksi .</w:t>
      </w:r>
    </w:p>
    <w:p>
      <w:r>
        <w:rPr>
          <w:b/>
        </w:rPr>
        <w:t xml:space="preserve">Esimerkki 4.3509</w:t>
      </w:r>
    </w:p>
    <w:p>
      <w:r>
        <w:t xml:space="preserve">Ohjelmistojen suunnittelu auttaa tietokoneita, jotka eivät ole tarpeeksi älykkäitä.</w:t>
      </w:r>
    </w:p>
    <w:p>
      <w:r>
        <w:rPr>
          <w:b/>
        </w:rPr>
        <w:t xml:space="preserve">Tulos</w:t>
      </w:r>
    </w:p>
    <w:p>
      <w:r>
        <w:t xml:space="preserve">Suositeltava ohjelmisto on tarkoitettu auttamaan olentoja, jotka eivät ole vielä tarpeeksi älykkäitä .</w:t>
      </w:r>
    </w:p>
    <w:p>
      <w:r>
        <w:rPr>
          <w:b/>
        </w:rPr>
        <w:t xml:space="preserve">Tulos</w:t>
      </w:r>
    </w:p>
    <w:p>
      <w:r>
        <w:t xml:space="preserve">Suositeltava ohjelmisto on tarkoitettu auttamaan tietokoneita, jotka eivät ole vielä tarpeeksi älykkäitä.</w:t>
      </w:r>
    </w:p>
    <w:p>
      <w:r>
        <w:rPr>
          <w:b/>
        </w:rPr>
        <w:t xml:space="preserve">Tulos</w:t>
      </w:r>
    </w:p>
    <w:p>
      <w:r>
        <w:t xml:space="preserve">Ohjelmistojen suunnittelu auttaa tietokoneita, jotka eivät ole tarpeeksi älykkäitä .[ .</w:t>
      </w:r>
    </w:p>
    <w:p>
      <w:r>
        <w:rPr>
          <w:b/>
        </w:rPr>
        <w:t xml:space="preserve">Tulos</w:t>
      </w:r>
    </w:p>
    <w:p>
      <w:r>
        <w:t xml:space="preserve">Ohjelmistojen suunnittelussa autetaan tietokoneita, jotka eivät ole vielä tarpeeksi älykkäitä.</w:t>
      </w:r>
    </w:p>
    <w:p>
      <w:r>
        <w:rPr>
          <w:b/>
        </w:rPr>
        <w:t xml:space="preserve">Esimerkki 4.3510</w:t>
      </w:r>
    </w:p>
    <w:p>
      <w:r>
        <w:t xml:space="preserve">Kehittyvä tietokonekompleksi mullistaa tieteen.</w:t>
      </w:r>
    </w:p>
    <w:p>
      <w:r>
        <w:rPr>
          <w:b/>
        </w:rPr>
        <w:t xml:space="preserve">Tulos</w:t>
      </w:r>
    </w:p>
    <w:p>
      <w:r>
        <w:t xml:space="preserve">Kehittyvä tietokoneen näyttö mullistaa tieteen.</w:t>
      </w:r>
    </w:p>
    <w:p>
      <w:r>
        <w:rPr>
          <w:b/>
        </w:rPr>
        <w:t xml:space="preserve">Tulos</w:t>
      </w:r>
    </w:p>
    <w:p>
      <w:r>
        <w:t xml:space="preserve">Kehittyvä ry-teknologia mullistaa tieteen.</w:t>
      </w:r>
    </w:p>
    <w:p>
      <w:r>
        <w:rPr>
          <w:b/>
        </w:rPr>
        <w:t xml:space="preserve">Tulos</w:t>
      </w:r>
    </w:p>
    <w:p>
      <w:r>
        <w:t xml:space="preserve">Kehittyvä videotekniikka mullistaa tieteen.</w:t>
      </w:r>
    </w:p>
    <w:p>
      <w:r>
        <w:rPr>
          <w:b/>
        </w:rPr>
        <w:t xml:space="preserve">Tulos</w:t>
      </w:r>
    </w:p>
    <w:p>
      <w:r>
        <w:t xml:space="preserve">Kehittyvä tietotekniikka mullistaa tieteen.</w:t>
      </w:r>
    </w:p>
    <w:p>
      <w:r>
        <w:rPr>
          <w:b/>
        </w:rPr>
        <w:t xml:space="preserve">Esimerkki 4.3511</w:t>
      </w:r>
    </w:p>
    <w:p>
      <w:r>
        <w:t xml:space="preserve">Päästäsi löytyy todennäköisesti murhaaja .</w:t>
      </w:r>
    </w:p>
    <w:p>
      <w:r>
        <w:rPr>
          <w:b/>
        </w:rPr>
        <w:t xml:space="preserve">Tulos</w:t>
      </w:r>
    </w:p>
    <w:p>
      <w:r>
        <w:t xml:space="preserve">Olet todennäköisesti inhottava vanhempi työntekijäsi .</w:t>
      </w:r>
    </w:p>
    <w:p>
      <w:r>
        <w:rPr>
          <w:b/>
        </w:rPr>
        <w:t xml:space="preserve">Tulos</w:t>
      </w:r>
    </w:p>
    <w:p>
      <w:r>
        <w:t xml:space="preserve">Olet todennäköisesti käynyt läpi psykiatrin pään .</w:t>
      </w:r>
    </w:p>
    <w:p>
      <w:r>
        <w:rPr>
          <w:b/>
        </w:rPr>
        <w:t xml:space="preserve">Tulos</w:t>
      </w:r>
    </w:p>
    <w:p>
      <w:r>
        <w:t xml:space="preserve">Todennäköisesti löydät hiuskarvan päästäsi.</w:t>
      </w:r>
    </w:p>
    <w:p>
      <w:r>
        <w:rPr>
          <w:b/>
        </w:rPr>
        <w:t xml:space="preserve">Tulos</w:t>
      </w:r>
    </w:p>
    <w:p>
      <w:r>
        <w:t xml:space="preserve">Olet todennäköisesti jakaa kukka lemmikkisi .</w:t>
      </w:r>
    </w:p>
    <w:p>
      <w:r>
        <w:rPr>
          <w:b/>
        </w:rPr>
        <w:t xml:space="preserve">Esimerkki 4.3512</w:t>
      </w:r>
    </w:p>
    <w:p>
      <w:r>
        <w:t xml:space="preserve">Puhumisen huumausaineena on jonkun käyttäytymisen muuttaminen.</w:t>
      </w:r>
    </w:p>
    <w:p>
      <w:r>
        <w:rPr>
          <w:b/>
        </w:rPr>
        <w:t xml:space="preserve">Tulos</w:t>
      </w:r>
    </w:p>
    <w:p>
      <w:r>
        <w:t xml:space="preserve">Puhumisen vaikutus on jonkun käyttäytymisen muuttaminen.</w:t>
      </w:r>
    </w:p>
    <w:p>
      <w:r>
        <w:rPr>
          <w:b/>
        </w:rPr>
        <w:t xml:space="preserve">Tulos</w:t>
      </w:r>
    </w:p>
    <w:p>
      <w:r>
        <w:t xml:space="preserve">Puhumisen vaikutus on jonkun vastauksen muuttaminen.</w:t>
      </w:r>
    </w:p>
    <w:p>
      <w:r>
        <w:rPr>
          <w:b/>
        </w:rPr>
        <w:t xml:space="preserve">Tulos</w:t>
      </w:r>
    </w:p>
    <w:p>
      <w:r>
        <w:t xml:space="preserve">Toistuva puhuminen muuttaa jonkun tunnetta.</w:t>
      </w:r>
    </w:p>
    <w:p>
      <w:r>
        <w:rPr>
          <w:b/>
        </w:rPr>
        <w:t xml:space="preserve">Tulos</w:t>
      </w:r>
    </w:p>
    <w:p>
      <w:r>
        <w:t xml:space="preserve">Puhumisen vaikutus on jonkun asialistan muuttaminen.</w:t>
      </w:r>
    </w:p>
    <w:p>
      <w:r>
        <w:rPr>
          <w:b/>
        </w:rPr>
        <w:t xml:space="preserve">Esimerkki 4.3513</w:t>
      </w:r>
    </w:p>
    <w:p>
      <w:r>
        <w:t xml:space="preserve">Jos haluat lentää asunnossa, sinun pitäisi avata oppitunteja .</w:t>
      </w:r>
    </w:p>
    <w:p>
      <w:r>
        <w:rPr>
          <w:b/>
        </w:rPr>
        <w:t xml:space="preserve">Tulos</w:t>
      </w:r>
    </w:p>
    <w:p>
      <w:r>
        <w:t xml:space="preserve">Jos haluat täyttää avatarin niin sinun pitäisi esittää oppitunteja .</w:t>
      </w:r>
    </w:p>
    <w:p>
      <w:r>
        <w:rPr>
          <w:b/>
        </w:rPr>
        <w:t xml:space="preserve">Tulos</w:t>
      </w:r>
    </w:p>
    <w:p>
      <w:r>
        <w:t xml:space="preserve">Jos haluat jatkaa introa, sinun pitäisi levittää oppitunteja .</w:t>
      </w:r>
    </w:p>
    <w:p>
      <w:r>
        <w:rPr>
          <w:b/>
        </w:rPr>
        <w:t xml:space="preserve">Tulos</w:t>
      </w:r>
    </w:p>
    <w:p>
      <w:r>
        <w:t xml:space="preserve">Jos haluat lentää lentokoneella, sinun pitäisi ottaa lentotunteja.</w:t>
      </w:r>
    </w:p>
    <w:p>
      <w:r>
        <w:rPr>
          <w:b/>
        </w:rPr>
        <w:t xml:space="preserve">Tulos</w:t>
      </w:r>
    </w:p>
    <w:p>
      <w:r>
        <w:t xml:space="preserve">Jos haluat osallistua jossain määrin, sinun pitäisi yhdistää oppitunteja .</w:t>
      </w:r>
    </w:p>
    <w:p>
      <w:r>
        <w:rPr>
          <w:b/>
        </w:rPr>
        <w:t xml:space="preserve">Esimerkki 4.3514</w:t>
      </w:r>
    </w:p>
    <w:p>
      <w:r>
        <w:t xml:space="preserve">Vaikutus tanssimalla piano luo ääntä .</w:t>
      </w:r>
    </w:p>
    <w:p>
      <w:r>
        <w:rPr>
          <w:b/>
        </w:rPr>
        <w:t xml:space="preserve">Tulos</w:t>
      </w:r>
    </w:p>
    <w:p>
      <w:r>
        <w:t xml:space="preserve">Pianon soittaminen luo ääntä.</w:t>
      </w:r>
    </w:p>
    <w:p>
      <w:r>
        <w:rPr>
          <w:b/>
        </w:rPr>
        <w:t xml:space="preserve">Tulos</w:t>
      </w:r>
    </w:p>
    <w:p>
      <w:r>
        <w:t xml:space="preserve">Pianon soittaminen aiheuttaa häiriöitä .</w:t>
      </w:r>
    </w:p>
    <w:p>
      <w:r>
        <w:rPr>
          <w:b/>
        </w:rPr>
        <w:t xml:space="preserve">Tulos</w:t>
      </w:r>
    </w:p>
    <w:p>
      <w:r>
        <w:t xml:space="preserve">Aukon romahtaminen aiheuttaa ääntä .</w:t>
      </w:r>
    </w:p>
    <w:p>
      <w:r>
        <w:rPr>
          <w:b/>
        </w:rPr>
        <w:t xml:space="preserve">Tulos</w:t>
      </w:r>
    </w:p>
    <w:p>
      <w:r>
        <w:t xml:space="preserve">Pianonsoiton vaikutus on tauon luominen .</w:t>
      </w:r>
    </w:p>
    <w:p>
      <w:r>
        <w:rPr>
          <w:b/>
        </w:rPr>
        <w:t xml:space="preserve">Esimerkki 4.3515</w:t>
      </w:r>
    </w:p>
    <w:p>
      <w:r>
        <w:t xml:space="preserve">Lounaan nauttiminen vaikuttaa siihen, että olet vähemmän holtiton .</w:t>
      </w:r>
    </w:p>
    <w:p>
      <w:r>
        <w:rPr>
          <w:b/>
        </w:rPr>
        <w:t xml:space="preserve">Tulos</w:t>
      </w:r>
    </w:p>
    <w:p>
      <w:r>
        <w:t xml:space="preserve">Lounaan nauttiminen vaikuttaa siihen, että olet vähemmän kykenevä .</w:t>
      </w:r>
    </w:p>
    <w:p>
      <w:r>
        <w:rPr>
          <w:b/>
        </w:rPr>
        <w:t xml:space="preserve">Tulos</w:t>
      </w:r>
    </w:p>
    <w:p>
      <w:r>
        <w:t xml:space="preserve">Lounaan nauttiminen vaikuttaa siihen, että olet vähemmän johdonmukainen .</w:t>
      </w:r>
    </w:p>
    <w:p>
      <w:r>
        <w:rPr>
          <w:b/>
        </w:rPr>
        <w:t xml:space="preserve">Tulos</w:t>
      </w:r>
    </w:p>
    <w:p>
      <w:r>
        <w:t xml:space="preserve">Lounaan nauttiminen vaikuttaa siihen, että olet vähemmän epäterveellinen .</w:t>
      </w:r>
    </w:p>
    <w:p>
      <w:r>
        <w:rPr>
          <w:b/>
        </w:rPr>
        <w:t xml:space="preserve">Tulos</w:t>
      </w:r>
    </w:p>
    <w:p>
      <w:r>
        <w:t xml:space="preserve">Lounaan nauttiminen vähentää nälkää.</w:t>
      </w:r>
    </w:p>
    <w:p>
      <w:r>
        <w:rPr>
          <w:b/>
        </w:rPr>
        <w:t xml:space="preserve">Esimerkki 4.3516</w:t>
      </w:r>
    </w:p>
    <w:p>
      <w:r>
        <w:t xml:space="preserve">Jos ohjelmistoa on vähän testattu, se ei todennäköisesti innovoi kovin hyvin.</w:t>
      </w:r>
    </w:p>
    <w:p>
      <w:r>
        <w:rPr>
          <w:b/>
        </w:rPr>
        <w:t xml:space="preserve">Tulos</w:t>
      </w:r>
    </w:p>
    <w:p>
      <w:r>
        <w:t xml:space="preserve">Jos ohjelmistoa on vähän testattu, se ei todennäköisesti pysy kovin hyvin.</w:t>
      </w:r>
    </w:p>
    <w:p>
      <w:r>
        <w:rPr>
          <w:b/>
        </w:rPr>
        <w:t xml:space="preserve">Tulos</w:t>
      </w:r>
    </w:p>
    <w:p>
      <w:r>
        <w:t xml:space="preserve">Jos ohjelmisto on vähän testattu, se ei todennäköisesti lataudu kovin hyvin.</w:t>
      </w:r>
    </w:p>
    <w:p>
      <w:r>
        <w:rPr>
          <w:b/>
        </w:rPr>
        <w:t xml:space="preserve">Tulos</w:t>
      </w:r>
    </w:p>
    <w:p>
      <w:r>
        <w:t xml:space="preserve">Jos ohjelmistoa on testattu vähän, se ei todennäköisesti toimi kovin hyvin.</w:t>
      </w:r>
    </w:p>
    <w:p>
      <w:r>
        <w:rPr>
          <w:b/>
        </w:rPr>
        <w:t xml:space="preserve">Tulos</w:t>
      </w:r>
    </w:p>
    <w:p>
      <w:r>
        <w:t xml:space="preserve">Jos ohjelmistoa on vähän testattu, se ei automaattisesti toimi kovin hyvin.</w:t>
      </w:r>
    </w:p>
    <w:p>
      <w:r>
        <w:rPr>
          <w:b/>
        </w:rPr>
        <w:t xml:space="preserve">Esimerkki 4.3517</w:t>
      </w:r>
    </w:p>
    <w:p>
      <w:r>
        <w:t xml:space="preserve">Asennat todennäköisesti koukun npm .</w:t>
      </w:r>
    </w:p>
    <w:p>
      <w:r>
        <w:rPr>
          <w:b/>
        </w:rPr>
        <w:t xml:space="preserve">Tulos</w:t>
      </w:r>
    </w:p>
    <w:p>
      <w:r>
        <w:t xml:space="preserve">Olet todennäköisesti katsomassa lukemista m .</w:t>
      </w:r>
    </w:p>
    <w:p>
      <w:r>
        <w:rPr>
          <w:b/>
        </w:rPr>
        <w:t xml:space="preserve">Tulos</w:t>
      </w:r>
    </w:p>
    <w:p>
      <w:r>
        <w:t xml:space="preserve">Löydät todennäköisesti jäniksen korvasta .</w:t>
      </w:r>
    </w:p>
    <w:p>
      <w:r>
        <w:rPr>
          <w:b/>
        </w:rPr>
        <w:t xml:space="preserve">Tulos</w:t>
      </w:r>
    </w:p>
    <w:p>
      <w:r>
        <w:t xml:space="preserve">Löydät todennäköisesti putken korvasta .</w:t>
      </w:r>
    </w:p>
    <w:p>
      <w:r>
        <w:rPr>
          <w:b/>
        </w:rPr>
        <w:t xml:space="preserve">Tulos</w:t>
      </w:r>
    </w:p>
    <w:p>
      <w:r>
        <w:t xml:space="preserve">Korvasta löytyy todennäköisesti rumpu.</w:t>
      </w:r>
    </w:p>
    <w:p>
      <w:r>
        <w:rPr>
          <w:b/>
        </w:rPr>
        <w:t xml:space="preserve">Esimerkki 4.3518</w:t>
      </w:r>
    </w:p>
    <w:p>
      <w:r>
        <w:t xml:space="preserve">Ravintolassa syöminen vaikuttaa siihen, että nälkä vähenee.</w:t>
      </w:r>
    </w:p>
    <w:p>
      <w:r>
        <w:rPr>
          <w:b/>
        </w:rPr>
        <w:t xml:space="preserve">Tulos</w:t>
      </w:r>
    </w:p>
    <w:p>
      <w:r>
        <w:t xml:space="preserve">Ravintolassa syöminen vaikuttaa siihen, että ilmoitat olevasi vähemmän nälkäinen .</w:t>
      </w:r>
    </w:p>
    <w:p>
      <w:r>
        <w:rPr>
          <w:b/>
        </w:rPr>
        <w:t xml:space="preserve">Tulos</w:t>
      </w:r>
    </w:p>
    <w:p>
      <w:r>
        <w:t xml:space="preserve">Ravintolassa keskusteleminen vähentää nälkää .</w:t>
      </w:r>
    </w:p>
    <w:p>
      <w:r>
        <w:rPr>
          <w:b/>
        </w:rPr>
        <w:t xml:space="preserve">Tulos</w:t>
      </w:r>
    </w:p>
    <w:p>
      <w:r>
        <w:t xml:space="preserve">Demokratiassa syöminen vaikuttaa siihen, että nälkä vähenee .</w:t>
      </w:r>
    </w:p>
    <w:p>
      <w:r>
        <w:rPr>
          <w:b/>
        </w:rPr>
        <w:t xml:space="preserve">Tulos</w:t>
      </w:r>
    </w:p>
    <w:p>
      <w:r>
        <w:t xml:space="preserve">Rivissä syöminen vaikuttaa siihen, että nälkä vähenee .</w:t>
      </w:r>
    </w:p>
    <w:p>
      <w:r>
        <w:rPr>
          <w:b/>
        </w:rPr>
        <w:t xml:space="preserve">Esimerkki 4.3519</w:t>
      </w:r>
    </w:p>
    <w:p>
      <w:r>
        <w:t xml:space="preserve">Voit käyttää kattoa suojana.</w:t>
      </w:r>
    </w:p>
    <w:p>
      <w:r>
        <w:rPr>
          <w:b/>
        </w:rPr>
        <w:t xml:space="preserve">Tulos</w:t>
      </w:r>
    </w:p>
    <w:p>
      <w:r>
        <w:t xml:space="preserve">Voit lämmittää kattoa betonin tuottamiseksi.</w:t>
      </w:r>
    </w:p>
    <w:p>
      <w:r>
        <w:rPr>
          <w:b/>
        </w:rPr>
        <w:t xml:space="preserve">Tulos</w:t>
      </w:r>
    </w:p>
    <w:p>
      <w:r>
        <w:t xml:space="preserve">Voit käyttää kattoa verenkierron järjestämiseen.</w:t>
      </w:r>
    </w:p>
    <w:p>
      <w:r>
        <w:rPr>
          <w:b/>
        </w:rPr>
        <w:t xml:space="preserve">Tulos</w:t>
      </w:r>
    </w:p>
    <w:p>
      <w:r>
        <w:t xml:space="preserve">Voit lämmittää katto antaa hiiltä .</w:t>
      </w:r>
    </w:p>
    <w:p>
      <w:r>
        <w:rPr>
          <w:b/>
        </w:rPr>
        <w:t xml:space="preserve">Tulos</w:t>
      </w:r>
    </w:p>
    <w:p>
      <w:r>
        <w:t xml:space="preserve">Voit päästä katolle luomaan suojaa .</w:t>
      </w:r>
    </w:p>
    <w:p>
      <w:r>
        <w:rPr>
          <w:b/>
        </w:rPr>
        <w:t xml:space="preserve">Esimerkki 4.3520</w:t>
      </w:r>
    </w:p>
    <w:p>
      <w:r>
        <w:t xml:space="preserve">Jos viivyttelet nukkumaanmenoa, sinun pitäisi sammuttaa valo .</w:t>
      </w:r>
    </w:p>
    <w:p>
      <w:r>
        <w:rPr>
          <w:b/>
        </w:rPr>
        <w:t xml:space="preserve">Tulos</w:t>
      </w:r>
    </w:p>
    <w:p>
      <w:r>
        <w:t xml:space="preserve">Jos näytät menevän nukkumaan niin sinun pitäisi sammuttaa valo .</w:t>
      </w:r>
    </w:p>
    <w:p>
      <w:r>
        <w:rPr>
          <w:b/>
        </w:rPr>
        <w:t xml:space="preserve">Tulos</w:t>
      </w:r>
    </w:p>
    <w:p>
      <w:r>
        <w:t xml:space="preserve">Jos sinun PITÄÄ valita kohdistukseen, sinun pitäisi peruuttaa valo pois päältä .</w:t>
      </w:r>
    </w:p>
    <w:p>
      <w:r>
        <w:rPr>
          <w:b/>
        </w:rPr>
        <w:t xml:space="preserve">Tulos</w:t>
      </w:r>
    </w:p>
    <w:p>
      <w:r>
        <w:t xml:space="preserve">Jos haluat mennä nukkumaan, sinun on sammutettava valo.</w:t>
      </w:r>
    </w:p>
    <w:p>
      <w:r>
        <w:rPr>
          <w:b/>
        </w:rPr>
        <w:t xml:space="preserve">Tulos</w:t>
      </w:r>
    </w:p>
    <w:p>
      <w:r>
        <w:t xml:space="preserve">Jos opit menemään nukkumaan niin sinun pitäisi räjäyttää valo pois .</w:t>
      </w:r>
    </w:p>
    <w:p>
      <w:r>
        <w:rPr>
          <w:b/>
        </w:rPr>
        <w:t xml:space="preserve">Esimerkki 4.3521</w:t>
      </w:r>
    </w:p>
    <w:p>
      <w:r>
        <w:t xml:space="preserve">En tykkää syödä kanoja, joilla on höyheniä.</w:t>
      </w:r>
    </w:p>
    <w:p>
      <w:r>
        <w:rPr>
          <w:b/>
        </w:rPr>
        <w:t xml:space="preserve">Tulos</w:t>
      </w:r>
    </w:p>
    <w:p>
      <w:r>
        <w:t xml:space="preserve">En tykkää syödä rottia, joilla on höyheniä .</w:t>
      </w:r>
    </w:p>
    <w:p>
      <w:r>
        <w:rPr>
          <w:b/>
        </w:rPr>
        <w:t xml:space="preserve">Tulos</w:t>
      </w:r>
    </w:p>
    <w:p>
      <w:r>
        <w:t xml:space="preserve">En pidä höyhenillä varustettujen kanojen heittelystä .</w:t>
      </w:r>
    </w:p>
    <w:p>
      <w:r>
        <w:rPr>
          <w:b/>
        </w:rPr>
        <w:t xml:space="preserve">Tulos</w:t>
      </w:r>
    </w:p>
    <w:p>
      <w:r>
        <w:t xml:space="preserve">En tykkää pistää kanoja oviin .</w:t>
      </w:r>
    </w:p>
    <w:p>
      <w:r>
        <w:rPr>
          <w:b/>
        </w:rPr>
        <w:t xml:space="preserve">Tulos</w:t>
      </w:r>
    </w:p>
    <w:p>
      <w:r>
        <w:t xml:space="preserve">En tykkää syödä höyheniä sisältäviä suupaloja .</w:t>
      </w:r>
    </w:p>
    <w:p>
      <w:r>
        <w:rPr>
          <w:b/>
        </w:rPr>
        <w:t xml:space="preserve">Esimerkki 4.3522</w:t>
      </w:r>
    </w:p>
    <w:p>
      <w:r>
        <w:t xml:space="preserve">Voit vaihtaa karttaa saadaksesi generaattorin .</w:t>
      </w:r>
    </w:p>
    <w:p>
      <w:r>
        <w:rPr>
          <w:b/>
        </w:rPr>
        <w:t xml:space="preserve">Tulos</w:t>
      </w:r>
    </w:p>
    <w:p>
      <w:r>
        <w:t xml:space="preserve">Voit käyttää projektia työn käsittelyyn .</w:t>
      </w:r>
    </w:p>
    <w:p>
      <w:r>
        <w:rPr>
          <w:b/>
        </w:rPr>
        <w:t xml:space="preserve">Tulos</w:t>
      </w:r>
    </w:p>
    <w:p>
      <w:r>
        <w:t xml:space="preserve">Voit luetella ohjelman, jolla saat asiakirjan .</w:t>
      </w:r>
    </w:p>
    <w:p>
      <w:r>
        <w:rPr>
          <w:b/>
        </w:rPr>
        <w:t xml:space="preserve">Tulos</w:t>
      </w:r>
    </w:p>
    <w:p>
      <w:r>
        <w:t xml:space="preserve">Voit käyttää sairaalaa leikkaukseen.</w:t>
      </w:r>
    </w:p>
    <w:p>
      <w:r>
        <w:rPr>
          <w:b/>
        </w:rPr>
        <w:t xml:space="preserve">Tulos</w:t>
      </w:r>
    </w:p>
    <w:p>
      <w:r>
        <w:t xml:space="preserve">Voit hallita sairaalaa saadaksesi edustajan .</w:t>
      </w:r>
    </w:p>
    <w:p>
      <w:r>
        <w:rPr>
          <w:b/>
        </w:rPr>
        <w:t xml:space="preserve">Esimerkki 4.3523</w:t>
      </w:r>
    </w:p>
    <w:p>
      <w:r>
        <w:t xml:space="preserve">Sänkyyn menemisen rikos on pehmeä uni .</w:t>
      </w:r>
    </w:p>
    <w:p>
      <w:r>
        <w:rPr>
          <w:b/>
        </w:rPr>
        <w:t xml:space="preserve">Tulos</w:t>
      </w:r>
    </w:p>
    <w:p>
      <w:r>
        <w:t xml:space="preserve">Sänkyyn menemisen vaikutus on tuskallinen uni .</w:t>
      </w:r>
    </w:p>
    <w:p>
      <w:r>
        <w:rPr>
          <w:b/>
        </w:rPr>
        <w:t xml:space="preserve">Tulos</w:t>
      </w:r>
    </w:p>
    <w:p>
      <w:r>
        <w:t xml:space="preserve">Sänkyyn menemisen vaikutus on epäjärjestyksessä oleva uni .</w:t>
      </w:r>
    </w:p>
    <w:p>
      <w:r>
        <w:rPr>
          <w:b/>
        </w:rPr>
        <w:t xml:space="preserve">Tulos</w:t>
      </w:r>
    </w:p>
    <w:p>
      <w:r>
        <w:t xml:space="preserve">Nukkumaanmenon tavoitteena on loistava uni .</w:t>
      </w:r>
    </w:p>
    <w:p>
      <w:r>
        <w:rPr>
          <w:b/>
        </w:rPr>
        <w:t xml:space="preserve">Tulos</w:t>
      </w:r>
    </w:p>
    <w:p>
      <w:r>
        <w:t xml:space="preserve">Sänkyyn menemisen vaikutus on hyvä uni.</w:t>
      </w:r>
    </w:p>
    <w:p>
      <w:r>
        <w:rPr>
          <w:b/>
        </w:rPr>
        <w:t xml:space="preserve">Esimerkki 4.3524</w:t>
      </w:r>
    </w:p>
    <w:p>
      <w:r>
        <w:t xml:space="preserve">Jos haluat säilyttää hyvän tahdonvoiman, sinun pitäisi syödä vähän lihaa .</w:t>
      </w:r>
    </w:p>
    <w:p>
      <w:r>
        <w:rPr>
          <w:b/>
        </w:rPr>
        <w:t xml:space="preserve">Tulos</w:t>
      </w:r>
    </w:p>
    <w:p>
      <w:r>
        <w:t xml:space="preserve">Jos haluat säilyttää hyvän terveyden, sinun pitäisi syödä vähän lihaa.</w:t>
      </w:r>
    </w:p>
    <w:p>
      <w:r>
        <w:rPr>
          <w:b/>
        </w:rPr>
        <w:t xml:space="preserve">Tulos</w:t>
      </w:r>
    </w:p>
    <w:p>
      <w:r>
        <w:t xml:space="preserve">Jos haluat säilyttää hyvän terveyden, sinun pitäisi syödä vähän lihaa .</w:t>
      </w:r>
    </w:p>
    <w:p>
      <w:r>
        <w:rPr>
          <w:b/>
        </w:rPr>
        <w:t xml:space="preserve">Tulos</w:t>
      </w:r>
    </w:p>
    <w:p>
      <w:r>
        <w:t xml:space="preserve">Jos haluat säilyttää hyvän terveyden, sinun pitäisi syödä vähän ÂŃ .</w:t>
      </w:r>
    </w:p>
    <w:p>
      <w:r>
        <w:rPr>
          <w:b/>
        </w:rPr>
        <w:t xml:space="preserve">Tulos</w:t>
      </w:r>
    </w:p>
    <w:p>
      <w:r>
        <w:t xml:space="preserve">Jos haluat ylläpitää hyvää sydän- ja verisuoniterveyttä, sinun pitäisi syödä vähän lihaa .</w:t>
      </w:r>
    </w:p>
    <w:p>
      <w:r>
        <w:rPr>
          <w:b/>
        </w:rPr>
        <w:t xml:space="preserve">Esimerkki 4.3525</w:t>
      </w:r>
    </w:p>
    <w:p>
      <w:r>
        <w:t xml:space="preserve">Löydät todennäköisesti supermarketin ympäriltä omenoita.</w:t>
      </w:r>
    </w:p>
    <w:p>
      <w:r>
        <w:rPr>
          <w:b/>
        </w:rPr>
        <w:t xml:space="preserve">Tulos</w:t>
      </w:r>
    </w:p>
    <w:p>
      <w:r>
        <w:t xml:space="preserve">Olet todennäköisesti istuttaa supermarket noin omenat .</w:t>
      </w:r>
    </w:p>
    <w:p>
      <w:r>
        <w:rPr>
          <w:b/>
        </w:rPr>
        <w:t xml:space="preserve">Tulos</w:t>
      </w:r>
    </w:p>
    <w:p>
      <w:r>
        <w:t xml:space="preserve">Olet surullinen löytää supermarket noin omenat .</w:t>
      </w:r>
    </w:p>
    <w:p>
      <w:r>
        <w:rPr>
          <w:b/>
        </w:rPr>
        <w:t xml:space="preserve">Tulos</w:t>
      </w:r>
    </w:p>
    <w:p>
      <w:r>
        <w:t xml:space="preserve">Olet innokas löytämään supermarketin ympäriltä omenoita .</w:t>
      </w:r>
    </w:p>
    <w:p>
      <w:r>
        <w:rPr>
          <w:b/>
        </w:rPr>
        <w:t xml:space="preserve">Tulos</w:t>
      </w:r>
    </w:p>
    <w:p>
      <w:r>
        <w:t xml:space="preserve">Olet huono voittaa supermarket noin omenat .</w:t>
      </w:r>
    </w:p>
    <w:p>
      <w:r>
        <w:rPr>
          <w:b/>
        </w:rPr>
        <w:t xml:space="preserve">Esimerkki 4.3526</w:t>
      </w:r>
    </w:p>
    <w:p>
      <w:r>
        <w:t xml:space="preserve">Voit käyttää hammaslääkärin toimistossa olettaa hampaita .</w:t>
      </w:r>
    </w:p>
    <w:p>
      <w:r>
        <w:rPr>
          <w:b/>
        </w:rPr>
        <w:t xml:space="preserve">Tulos</w:t>
      </w:r>
    </w:p>
    <w:p>
      <w:r>
        <w:t xml:space="preserve">Voit neuvoa hammaslääkärin toimistossa kehittää hampaita .</w:t>
      </w:r>
    </w:p>
    <w:p>
      <w:r>
        <w:rPr>
          <w:b/>
        </w:rPr>
        <w:t xml:space="preserve">Tulos</w:t>
      </w:r>
    </w:p>
    <w:p>
      <w:r>
        <w:t xml:space="preserve">Voit käyttää hammaslääkärin vastaanotolla hampaiden vetämiseen.</w:t>
      </w:r>
    </w:p>
    <w:p>
      <w:r>
        <w:rPr>
          <w:b/>
        </w:rPr>
        <w:t xml:space="preserve">Tulos</w:t>
      </w:r>
    </w:p>
    <w:p>
      <w:r>
        <w:t xml:space="preserve">Voit käyttää hammaslääkärin toimistossa mitata hampaita .</w:t>
      </w:r>
    </w:p>
    <w:p>
      <w:r>
        <w:rPr>
          <w:b/>
        </w:rPr>
        <w:t xml:space="preserve">Tulos</w:t>
      </w:r>
    </w:p>
    <w:p>
      <w:r>
        <w:t xml:space="preserve">Voit käyttää puutarhatoimistoa hampaiden perustamiseen .</w:t>
      </w:r>
    </w:p>
    <w:p>
      <w:r>
        <w:rPr>
          <w:b/>
        </w:rPr>
        <w:t xml:space="preserve">Esimerkki 4.3527</w:t>
      </w:r>
    </w:p>
    <w:p>
      <w:r>
        <w:t xml:space="preserve">Kortilla voi saada käteistä.</w:t>
      </w:r>
    </w:p>
    <w:p>
      <w:r>
        <w:rPr>
          <w:b/>
        </w:rPr>
        <w:t xml:space="preserve">Tulos</w:t>
      </w:r>
    </w:p>
    <w:p>
      <w:r>
        <w:t xml:space="preserve">Kortti voidaan tehdä seurata käteistä .</w:t>
      </w:r>
    </w:p>
    <w:p>
      <w:r>
        <w:rPr>
          <w:b/>
        </w:rPr>
        <w:t xml:space="preserve">Tulos</w:t>
      </w:r>
    </w:p>
    <w:p>
      <w:r>
        <w:t xml:space="preserve">Korttia voi käyttää saadakseen uskollisuutta .</w:t>
      </w:r>
    </w:p>
    <w:p>
      <w:r>
        <w:rPr>
          <w:b/>
        </w:rPr>
        <w:t xml:space="preserve">Tulos</w:t>
      </w:r>
    </w:p>
    <w:p>
      <w:r>
        <w:t xml:space="preserve">Kortilla voi olla käteistä.</w:t>
      </w:r>
    </w:p>
    <w:p>
      <w:r>
        <w:rPr>
          <w:b/>
        </w:rPr>
        <w:t xml:space="preserve">Tulos</w:t>
      </w:r>
    </w:p>
    <w:p>
      <w:r>
        <w:t xml:space="preserve">Kortti voidaan laukaista takavarikoida käteistä.</w:t>
      </w:r>
    </w:p>
    <w:p>
      <w:r>
        <w:rPr>
          <w:b/>
        </w:rPr>
        <w:t xml:space="preserve">Esimerkki 4.3528</w:t>
      </w:r>
    </w:p>
    <w:p>
      <w:r>
        <w:t xml:space="preserve">Koko hovi voi auttaa häntä .</w:t>
      </w:r>
    </w:p>
    <w:p>
      <w:r>
        <w:rPr>
          <w:b/>
        </w:rPr>
        <w:t xml:space="preserve">Tulos</w:t>
      </w:r>
    </w:p>
    <w:p>
      <w:r>
        <w:t xml:space="preserve">Koko kortteli voi saada hänelle viran .</w:t>
      </w:r>
    </w:p>
    <w:p>
      <w:r>
        <w:rPr>
          <w:b/>
        </w:rPr>
        <w:t xml:space="preserve">Tulos</w:t>
      </w:r>
    </w:p>
    <w:p>
      <w:r>
        <w:t xml:space="preserve">Koko joukkue voi auttaa häntä .</w:t>
      </w:r>
    </w:p>
    <w:p>
      <w:r>
        <w:rPr>
          <w:b/>
        </w:rPr>
        <w:t xml:space="preserve">Tulos</w:t>
      </w:r>
    </w:p>
    <w:p>
      <w:r>
        <w:t xml:space="preserve">Koko virus voi jäädyttää hänet istuntoon .</w:t>
      </w:r>
    </w:p>
    <w:p>
      <w:r>
        <w:rPr>
          <w:b/>
        </w:rPr>
        <w:t xml:space="preserve">Tulos</w:t>
      </w:r>
    </w:p>
    <w:p>
      <w:r>
        <w:t xml:space="preserve">Koko joukkue voi auttaa häntä.</w:t>
      </w:r>
    </w:p>
    <w:p>
      <w:r>
        <w:rPr>
          <w:b/>
        </w:rPr>
        <w:t xml:space="preserve">Esimerkki 4.3529</w:t>
      </w:r>
    </w:p>
    <w:p>
      <w:r>
        <w:t xml:space="preserve">Aurinkokuntamme kappaleet kiertävät aurinkoamme .</w:t>
      </w:r>
    </w:p>
    <w:p>
      <w:r>
        <w:rPr>
          <w:b/>
        </w:rPr>
        <w:t xml:space="preserve">Tulos</w:t>
      </w:r>
    </w:p>
    <w:p>
      <w:r>
        <w:t xml:space="preserve">Aurinkokuntamme planeetat kiertävät meriä.</w:t>
      </w:r>
    </w:p>
    <w:p>
      <w:r>
        <w:rPr>
          <w:b/>
        </w:rPr>
        <w:t xml:space="preserve">Tulos</w:t>
      </w:r>
    </w:p>
    <w:p>
      <w:r>
        <w:t xml:space="preserve">Aurinkokuntamme purkaukset kiertävät aurinkoamme .</w:t>
      </w:r>
    </w:p>
    <w:p>
      <w:r>
        <w:rPr>
          <w:b/>
        </w:rPr>
        <w:t xml:space="preserve">Tulos</w:t>
      </w:r>
    </w:p>
    <w:p>
      <w:r>
        <w:t xml:space="preserve">Aurinkokuntamme planeetat kiertävät komeettaa .</w:t>
      </w:r>
    </w:p>
    <w:p>
      <w:r>
        <w:rPr>
          <w:b/>
        </w:rPr>
        <w:t xml:space="preserve">Tulos</w:t>
      </w:r>
    </w:p>
    <w:p>
      <w:r>
        <w:t xml:space="preserve">Aurinkokuntamme planeetat kiertävät aurinkoamme.</w:t>
      </w:r>
    </w:p>
    <w:p>
      <w:r>
        <w:rPr>
          <w:b/>
        </w:rPr>
        <w:t xml:space="preserve">Esimerkki 4.3530</w:t>
      </w:r>
    </w:p>
    <w:p>
      <w:r>
        <w:t xml:space="preserve">Valmistautuisit hakuun, koska haluat valita tietoon perustuvan yleisön .</w:t>
      </w:r>
    </w:p>
    <w:p>
      <w:r>
        <w:rPr>
          <w:b/>
        </w:rPr>
        <w:t xml:space="preserve">Tulos</w:t>
      </w:r>
    </w:p>
    <w:p>
      <w:r>
        <w:t xml:space="preserve">Valmistaudut kilpailuun, koska haluat tehdä tietoon perustuvan valinnan .</w:t>
      </w:r>
    </w:p>
    <w:p>
      <w:r>
        <w:rPr>
          <w:b/>
        </w:rPr>
        <w:t xml:space="preserve">Tulos</w:t>
      </w:r>
    </w:p>
    <w:p>
      <w:r>
        <w:t xml:space="preserve">Valmistaudut äänestykseen, koska haluat tehdä tietoon perustuvan valinnan.</w:t>
      </w:r>
    </w:p>
    <w:p>
      <w:r>
        <w:rPr>
          <w:b/>
        </w:rPr>
        <w:t xml:space="preserve">Tulos</w:t>
      </w:r>
    </w:p>
    <w:p>
      <w:r>
        <w:t xml:space="preserve">Valmistautuisit treffeille, koska haluat tehdä tietoon perustuvan valinnan .</w:t>
      </w:r>
    </w:p>
    <w:p>
      <w:r>
        <w:rPr>
          <w:b/>
        </w:rPr>
        <w:t xml:space="preserve">Tulos</w:t>
      </w:r>
    </w:p>
    <w:p>
      <w:r>
        <w:t xml:space="preserve">Valmistautuisit valintaan, koska haluat tehdä tietoon perustuvan valinnan.</w:t>
      </w:r>
    </w:p>
    <w:p>
      <w:r>
        <w:rPr>
          <w:b/>
        </w:rPr>
        <w:t xml:space="preserve">Esimerkki 4.3531</w:t>
      </w:r>
    </w:p>
    <w:p>
      <w:r>
        <w:t xml:space="preserve">Jos tupakoit vihannesten tuhoamiseksi, sinun pitäisi olla maanviljelijä .</w:t>
      </w:r>
    </w:p>
    <w:p>
      <w:r>
        <w:rPr>
          <w:b/>
        </w:rPr>
        <w:t xml:space="preserve">Tulos</w:t>
      </w:r>
    </w:p>
    <w:p>
      <w:r>
        <w:t xml:space="preserve">Jos haluat kasvattaa vihanneksia niin sinun pitäisi olla sieni .</w:t>
      </w:r>
    </w:p>
    <w:p>
      <w:r>
        <w:rPr>
          <w:b/>
        </w:rPr>
        <w:t xml:space="preserve">Tulos</w:t>
      </w:r>
    </w:p>
    <w:p>
      <w:r>
        <w:t xml:space="preserve">Jos haluat kasvattaa vihanneksia, sinun pitäisi olla cowboy .</w:t>
      </w:r>
    </w:p>
    <w:p>
      <w:r>
        <w:rPr>
          <w:b/>
        </w:rPr>
        <w:t xml:space="preserve">Tulos</w:t>
      </w:r>
    </w:p>
    <w:p>
      <w:r>
        <w:t xml:space="preserve">Jos haluat kasvattaa vihanneksia, sinun pitäisi olla maanviljelijä.</w:t>
      </w:r>
    </w:p>
    <w:p>
      <w:r>
        <w:rPr>
          <w:b/>
        </w:rPr>
        <w:t xml:space="preserve">Tulos</w:t>
      </w:r>
    </w:p>
    <w:p>
      <w:r>
        <w:t xml:space="preserve">Jos haluat kasvattaa vihanneksia, sinun pitäisi olla vanhempi .</w:t>
      </w:r>
    </w:p>
    <w:p>
      <w:r>
        <w:rPr>
          <w:b/>
        </w:rPr>
        <w:t xml:space="preserve">Esimerkki 4.3532</w:t>
      </w:r>
    </w:p>
    <w:p>
      <w:r>
        <w:t xml:space="preserve">Voimme tilata kalaa ja ranskalaisia.</w:t>
      </w:r>
    </w:p>
    <w:p>
      <w:r>
        <w:rPr>
          <w:b/>
        </w:rPr>
        <w:t xml:space="preserve">Tulos</w:t>
      </w:r>
    </w:p>
    <w:p>
      <w:r>
        <w:t xml:space="preserve">Voimme juoda kalaa ja kermaa .</w:t>
      </w:r>
    </w:p>
    <w:p>
      <w:r>
        <w:rPr>
          <w:b/>
        </w:rPr>
        <w:t xml:space="preserve">Tulos</w:t>
      </w:r>
    </w:p>
    <w:p>
      <w:r>
        <w:t xml:space="preserve">Voimme manipuloida kaloja ja limaa .</w:t>
      </w:r>
    </w:p>
    <w:p>
      <w:r>
        <w:rPr>
          <w:b/>
        </w:rPr>
        <w:t xml:space="preserve">Tulos</w:t>
      </w:r>
    </w:p>
    <w:p>
      <w:r>
        <w:t xml:space="preserve">Voimme vetää kaloja ja aseita .</w:t>
      </w:r>
    </w:p>
    <w:p>
      <w:r>
        <w:rPr>
          <w:b/>
        </w:rPr>
        <w:t xml:space="preserve">Tulos</w:t>
      </w:r>
    </w:p>
    <w:p>
      <w:r>
        <w:t xml:space="preserve">Voimme yhdistää kalan ja yrtin .</w:t>
      </w:r>
    </w:p>
    <w:p>
      <w:r>
        <w:rPr>
          <w:b/>
        </w:rPr>
        <w:t xml:space="preserve">Esimerkki 4.3533</w:t>
      </w:r>
    </w:p>
    <w:p>
      <w:r>
        <w:t xml:space="preserve">Olet todennäköisesti kohdistaa numero muusikon paidassa .</w:t>
      </w:r>
    </w:p>
    <w:p>
      <w:r>
        <w:rPr>
          <w:b/>
        </w:rPr>
        <w:t xml:space="preserve">Tulos</w:t>
      </w:r>
    </w:p>
    <w:p>
      <w:r>
        <w:t xml:space="preserve">Rumpu löytyy todennäköisesti muusikon kotoa.</w:t>
      </w:r>
    </w:p>
    <w:p>
      <w:r>
        <w:rPr>
          <w:b/>
        </w:rPr>
        <w:t xml:space="preserve">Tulos</w:t>
      </w:r>
    </w:p>
    <w:p>
      <w:r>
        <w:t xml:space="preserve">On todennäköistä, että muusikon kotoa löytyy ase .</w:t>
      </w:r>
    </w:p>
    <w:p>
      <w:r>
        <w:rPr>
          <w:b/>
        </w:rPr>
        <w:t xml:space="preserve">Tulos</w:t>
      </w:r>
    </w:p>
    <w:p>
      <w:r>
        <w:t xml:space="preserve">Löydät todennäköisesti rummun isän kodista .</w:t>
      </w:r>
    </w:p>
    <w:p>
      <w:r>
        <w:rPr>
          <w:b/>
        </w:rPr>
        <w:t xml:space="preserve">Tulos</w:t>
      </w:r>
    </w:p>
    <w:p>
      <w:r>
        <w:t xml:space="preserve">Olet todennäköisesti tutkia solun muusikon 's posterior .</w:t>
      </w:r>
    </w:p>
    <w:p>
      <w:r>
        <w:rPr>
          <w:b/>
        </w:rPr>
        <w:t xml:space="preserve">Esimerkki 4.3534</w:t>
      </w:r>
    </w:p>
    <w:p>
      <w:r>
        <w:t xml:space="preserve">Jos ajattelet jotakin historian osa-aluetta, haluat käydä museossa.</w:t>
      </w:r>
    </w:p>
    <w:p>
      <w:r>
        <w:rPr>
          <w:b/>
        </w:rPr>
        <w:t xml:space="preserve">Tulos</w:t>
      </w:r>
    </w:p>
    <w:p>
      <w:r>
        <w:t xml:space="preserve">Jos ajattelet jotain historian osa-aluetta, haluat korjata museon .</w:t>
      </w:r>
    </w:p>
    <w:p>
      <w:r>
        <w:rPr>
          <w:b/>
        </w:rPr>
        <w:t xml:space="preserve">Tulos</w:t>
      </w:r>
    </w:p>
    <w:p>
      <w:r>
        <w:t xml:space="preserve">Ajattelemalla jotakin historian osa-aluetta tekisi mieli käydä museossa .</w:t>
      </w:r>
    </w:p>
    <w:p>
      <w:r>
        <w:rPr>
          <w:b/>
        </w:rPr>
        <w:t xml:space="preserve">Tulos</w:t>
      </w:r>
    </w:p>
    <w:p>
      <w:r>
        <w:t xml:space="preserve">Ajattelemalla jotakin historian osa-aluetta tekisi mieli pelata museossa .</w:t>
      </w:r>
    </w:p>
    <w:p>
      <w:r>
        <w:rPr>
          <w:b/>
        </w:rPr>
        <w:t xml:space="preserve">Tulos</w:t>
      </w:r>
    </w:p>
    <w:p>
      <w:r>
        <w:t xml:space="preserve">Jos miettii jotain historian osa-aluetta, haluaisi perustaa museon .</w:t>
      </w:r>
    </w:p>
    <w:p>
      <w:r>
        <w:rPr>
          <w:b/>
        </w:rPr>
        <w:t xml:space="preserve">Esimerkki 4.3535</w:t>
      </w:r>
    </w:p>
    <w:p>
      <w:r>
        <w:t xml:space="preserve">Sota on tehty vallasta .</w:t>
      </w:r>
    </w:p>
    <w:p>
      <w:r>
        <w:rPr>
          <w:b/>
        </w:rPr>
        <w:t xml:space="preserve">Tulos</w:t>
      </w:r>
    </w:p>
    <w:p>
      <w:r>
        <w:t xml:space="preserve">Sota on tehty tuhkasta .</w:t>
      </w:r>
    </w:p>
    <w:p>
      <w:r>
        <w:rPr>
          <w:b/>
        </w:rPr>
        <w:t xml:space="preserve">Tulos</w:t>
      </w:r>
    </w:p>
    <w:p>
      <w:r>
        <w:t xml:space="preserve">Egypti on tehty väkivallasta .</w:t>
      </w:r>
    </w:p>
    <w:p>
      <w:r>
        <w:rPr>
          <w:b/>
        </w:rPr>
        <w:t xml:space="preserve">Tulos</w:t>
      </w:r>
    </w:p>
    <w:p>
      <w:r>
        <w:t xml:space="preserve">Sotaa epäillään yhteistyöstä .</w:t>
      </w:r>
    </w:p>
    <w:p>
      <w:r>
        <w:rPr>
          <w:b/>
        </w:rPr>
        <w:t xml:space="preserve">Tulos</w:t>
      </w:r>
    </w:p>
    <w:p>
      <w:r>
        <w:t xml:space="preserve">Sota on tehty väkivallasta.</w:t>
      </w:r>
    </w:p>
    <w:p>
      <w:r>
        <w:rPr>
          <w:b/>
        </w:rPr>
        <w:t xml:space="preserve">Esimerkki 4.3536</w:t>
      </w:r>
    </w:p>
    <w:p>
      <w:r>
        <w:t xml:space="preserve">Jos haluat tanssia iloa niin sinun pitäisi odottaa musiikkia .</w:t>
      </w:r>
    </w:p>
    <w:p>
      <w:r>
        <w:rPr>
          <w:b/>
        </w:rPr>
        <w:t xml:space="preserve">Tulos</w:t>
      </w:r>
    </w:p>
    <w:p>
      <w:r>
        <w:t xml:space="preserve">Jos haluatte tanssia esityksen, teidän pitäisi odottaa musiikkia .</w:t>
      </w:r>
    </w:p>
    <w:p>
      <w:r>
        <w:rPr>
          <w:b/>
        </w:rPr>
        <w:t xml:space="preserve">Tulos</w:t>
      </w:r>
    </w:p>
    <w:p>
      <w:r>
        <w:t xml:space="preserve">Jos haluat tanssia askeleen niin sinun pitäisi odottaa musiikkia .</w:t>
      </w:r>
    </w:p>
    <w:p>
      <w:r>
        <w:rPr>
          <w:b/>
        </w:rPr>
        <w:t xml:space="preserve">Tulos</w:t>
      </w:r>
    </w:p>
    <w:p>
      <w:r>
        <w:t xml:space="preserve">Jos kirjoitat ihailemaan sambaa niin sinun pitäisi metsästää musiikkia .</w:t>
      </w:r>
    </w:p>
    <w:p>
      <w:r>
        <w:rPr>
          <w:b/>
        </w:rPr>
        <w:t xml:space="preserve">Tulos</w:t>
      </w:r>
    </w:p>
    <w:p>
      <w:r>
        <w:t xml:space="preserve">Jos haluat tanssia sambaa, sinun on odotettava musiikkia.</w:t>
      </w:r>
    </w:p>
    <w:p>
      <w:r>
        <w:rPr>
          <w:b/>
        </w:rPr>
        <w:t xml:space="preserve">Esimerkki 4.3537</w:t>
      </w:r>
    </w:p>
    <w:p>
      <w:r>
        <w:t xml:space="preserve">Hevosen kahva voi soittaa autotallin oven .</w:t>
      </w:r>
    </w:p>
    <w:p>
      <w:r>
        <w:rPr>
          <w:b/>
        </w:rPr>
        <w:t xml:space="preserve">Tulos</w:t>
      </w:r>
    </w:p>
    <w:p>
      <w:r>
        <w:t xml:space="preserve">Perheen metsästäjä voi sulkea autotallin oven .</w:t>
      </w:r>
    </w:p>
    <w:p>
      <w:r>
        <w:rPr>
          <w:b/>
        </w:rPr>
        <w:t xml:space="preserve">Tulos</w:t>
      </w:r>
    </w:p>
    <w:p>
      <w:r>
        <w:t xml:space="preserve">Laserin pamaus voi ryöstää autotallin oven .</w:t>
      </w:r>
    </w:p>
    <w:p>
      <w:r>
        <w:rPr>
          <w:b/>
        </w:rPr>
        <w:t xml:space="preserve">Tulos</w:t>
      </w:r>
    </w:p>
    <w:p>
      <w:r>
        <w:t xml:space="preserve">Kaukosäädin voi sulkea autotallin oven.</w:t>
      </w:r>
    </w:p>
    <w:p>
      <w:r>
        <w:rPr>
          <w:b/>
        </w:rPr>
        <w:t xml:space="preserve">Tulos</w:t>
      </w:r>
    </w:p>
    <w:p>
      <w:r>
        <w:t xml:space="preserve">Todistekalvo voi vaikuttaa äänioveen .</w:t>
      </w:r>
    </w:p>
    <w:p>
      <w:r>
        <w:rPr>
          <w:b/>
        </w:rPr>
        <w:t xml:space="preserve">Esimerkki 4.3538</w:t>
      </w:r>
    </w:p>
    <w:p>
      <w:r>
        <w:t xml:space="preserve">savua putoaa pilvistä .</w:t>
      </w:r>
    </w:p>
    <w:p>
      <w:r>
        <w:rPr>
          <w:b/>
        </w:rPr>
        <w:t xml:space="preserve">Tulos</w:t>
      </w:r>
    </w:p>
    <w:p>
      <w:r>
        <w:t xml:space="preserve">rauta putoaa pilvistä .</w:t>
      </w:r>
    </w:p>
    <w:p>
      <w:r>
        <w:rPr>
          <w:b/>
        </w:rPr>
        <w:t xml:space="preserve">Tulos</w:t>
      </w:r>
    </w:p>
    <w:p>
      <w:r>
        <w:t xml:space="preserve">Pilvistä sataa sadetta.</w:t>
      </w:r>
    </w:p>
    <w:p>
      <w:r>
        <w:rPr>
          <w:b/>
        </w:rPr>
        <w:t xml:space="preserve">Tulos</w:t>
      </w:r>
    </w:p>
    <w:p>
      <w:r>
        <w:t xml:space="preserve">ihminen putoaa vuorilta .</w:t>
      </w:r>
    </w:p>
    <w:p>
      <w:r>
        <w:rPr>
          <w:b/>
        </w:rPr>
        <w:t xml:space="preserve">Tulos</w:t>
      </w:r>
    </w:p>
    <w:p>
      <w:r>
        <w:t xml:space="preserve">bris putoaa pilvistä .</w:t>
      </w:r>
    </w:p>
    <w:p>
      <w:r>
        <w:rPr>
          <w:b/>
        </w:rPr>
        <w:t xml:space="preserve">Esimerkki 4.3539</w:t>
      </w:r>
    </w:p>
    <w:p>
      <w:r>
        <w:t xml:space="preserve">Musiikin kuuntelun stimulaatio käyttää hampaita .</w:t>
      </w:r>
    </w:p>
    <w:p>
      <w:r>
        <w:rPr>
          <w:b/>
        </w:rPr>
        <w:t xml:space="preserve">Tulos</w:t>
      </w:r>
    </w:p>
    <w:p>
      <w:r>
        <w:t xml:space="preserve">Musiikin kuuntelu vaikuttaa varpaiden naputteluun.</w:t>
      </w:r>
    </w:p>
    <w:p>
      <w:r>
        <w:rPr>
          <w:b/>
        </w:rPr>
        <w:t xml:space="preserve">Tulos</w:t>
      </w:r>
    </w:p>
    <w:p>
      <w:r>
        <w:t xml:space="preserve">Musiikin kuuntelun vaikutus masentaa varpaita .</w:t>
      </w:r>
    </w:p>
    <w:p>
      <w:r>
        <w:rPr>
          <w:b/>
        </w:rPr>
        <w:t xml:space="preserve">Tulos</w:t>
      </w:r>
    </w:p>
    <w:p>
      <w:r>
        <w:t xml:space="preserve">Musiikin kuuntelun ääni on vaistojen puuttuminen .</w:t>
      </w:r>
    </w:p>
    <w:p>
      <w:r>
        <w:rPr>
          <w:b/>
        </w:rPr>
        <w:t xml:space="preserve">Tulos</w:t>
      </w:r>
    </w:p>
    <w:p>
      <w:r>
        <w:t xml:space="preserve">Musiikin kuuntelun vaikutus on varpaiden tippuminen .</w:t>
      </w:r>
    </w:p>
    <w:p>
      <w:r>
        <w:rPr>
          <w:b/>
        </w:rPr>
        <w:t xml:space="preserve">Esimerkki 4.3540</w:t>
      </w:r>
    </w:p>
    <w:p>
      <w:r>
        <w:t xml:space="preserve">Jos haluatte lukea lehden, teidän on järjestettävä jono .</w:t>
      </w:r>
    </w:p>
    <w:p>
      <w:r>
        <w:rPr>
          <w:b/>
        </w:rPr>
        <w:t xml:space="preserve">Tulos</w:t>
      </w:r>
    </w:p>
    <w:p>
      <w:r>
        <w:t xml:space="preserve">Jos haluat lukea pätkän, sinun pitäisi kääriä char .</w:t>
      </w:r>
    </w:p>
    <w:p>
      <w:r>
        <w:rPr>
          <w:b/>
        </w:rPr>
        <w:t xml:space="preserve">Tulos</w:t>
      </w:r>
    </w:p>
    <w:p>
      <w:r>
        <w:t xml:space="preserve">Jos päätät olla lehden juontaja, sinun on seisottava julkisesti .</w:t>
      </w:r>
    </w:p>
    <w:p>
      <w:r>
        <w:rPr>
          <w:b/>
        </w:rPr>
        <w:t xml:space="preserve">Tulos</w:t>
      </w:r>
    </w:p>
    <w:p>
      <w:r>
        <w:t xml:space="preserve">Jos haluat lukea lehteä, sinun on jonotettava.</w:t>
      </w:r>
    </w:p>
    <w:p>
      <w:r>
        <w:rPr>
          <w:b/>
        </w:rPr>
        <w:t xml:space="preserve">Tulos</w:t>
      </w:r>
    </w:p>
    <w:p>
      <w:r>
        <w:t xml:space="preserve">Jos haluat lukea lehteä, sinun kannattaa rentoutua jonossa .</w:t>
      </w:r>
    </w:p>
    <w:p>
      <w:r>
        <w:rPr>
          <w:b/>
        </w:rPr>
        <w:t xml:space="preserve">Esimerkki 4.3541</w:t>
      </w:r>
    </w:p>
    <w:p>
      <w:r>
        <w:t xml:space="preserve">Voit istua hevosen selässä tai antaa sen vetää vaunuja.</w:t>
      </w:r>
    </w:p>
    <w:p>
      <w:r>
        <w:rPr>
          <w:b/>
        </w:rPr>
        <w:t xml:space="preserve">Tulos</w:t>
      </w:r>
    </w:p>
    <w:p>
      <w:r>
        <w:t xml:space="preserve">Voit istua kiinteistöllä tai voit antaa sen kärryn vaunun .</w:t>
      </w:r>
    </w:p>
    <w:p>
      <w:r>
        <w:rPr>
          <w:b/>
        </w:rPr>
        <w:t xml:space="preserve">Tulos</w:t>
      </w:r>
    </w:p>
    <w:p>
      <w:r>
        <w:t xml:space="preserve">Voit istua pylvään päällä tai voit antaa sen vetää vaunuja .</w:t>
      </w:r>
    </w:p>
    <w:p>
      <w:r>
        <w:rPr>
          <w:b/>
        </w:rPr>
        <w:t xml:space="preserve">Tulos</w:t>
      </w:r>
    </w:p>
    <w:p>
      <w:r>
        <w:t xml:space="preserve">Voit istua kadulla tai voit antaa sen vetää vaunuja .</w:t>
      </w:r>
    </w:p>
    <w:p>
      <w:r>
        <w:rPr>
          <w:b/>
        </w:rPr>
        <w:t xml:space="preserve">Tulos</w:t>
      </w:r>
    </w:p>
    <w:p>
      <w:r>
        <w:t xml:space="preserve">Voit istua linnassa tai antaa sen vetää vaunuja .</w:t>
      </w:r>
    </w:p>
    <w:p>
      <w:r>
        <w:rPr>
          <w:b/>
        </w:rPr>
        <w:t xml:space="preserve">Esimerkki 4.3542</w:t>
      </w:r>
    </w:p>
    <w:p>
      <w:r>
        <w:t xml:space="preserve">Jos haluat säilyttää hyvän olon, sinun pitäisi pestä kätesi usein .</w:t>
      </w:r>
    </w:p>
    <w:p>
      <w:r>
        <w:rPr>
          <w:b/>
        </w:rPr>
        <w:t xml:space="preserve">Tulos</w:t>
      </w:r>
    </w:p>
    <w:p>
      <w:r>
        <w:t xml:space="preserve">Jos haluat säilyttää hyvän terveyden, sinun pitäisi kädet käyristää usein .</w:t>
      </w:r>
    </w:p>
    <w:p>
      <w:r>
        <w:rPr>
          <w:b/>
        </w:rPr>
        <w:t xml:space="preserve">Tulos</w:t>
      </w:r>
    </w:p>
    <w:p>
      <w:r>
        <w:t xml:space="preserve">Jos haluat säilyttää hyvän terveyden, sinun pitäisi esittää kädet usein .</w:t>
      </w:r>
    </w:p>
    <w:p>
      <w:r>
        <w:rPr>
          <w:b/>
        </w:rPr>
        <w:t xml:space="preserve">Tulos</w:t>
      </w:r>
    </w:p>
    <w:p>
      <w:r>
        <w:t xml:space="preserve">Jos haluat säilyttää hyvän tavoitteen, sinun pitäisi pestä kätesi usein .</w:t>
      </w:r>
    </w:p>
    <w:p>
      <w:r>
        <w:rPr>
          <w:b/>
        </w:rPr>
        <w:t xml:space="preserve">Tulos</w:t>
      </w:r>
    </w:p>
    <w:p>
      <w:r>
        <w:t xml:space="preserve">Jos haluat säilyttää hyvän terveyden, sinun on pestävä kätesi usein.</w:t>
      </w:r>
    </w:p>
    <w:p>
      <w:r>
        <w:rPr>
          <w:b/>
        </w:rPr>
        <w:t xml:space="preserve">Esimerkki 4.3543</w:t>
      </w:r>
    </w:p>
    <w:p>
      <w:r>
        <w:t xml:space="preserve">Jos haluat tehdä pakettiautoon, sinun pitäisi ottaa lompakkosi mukaan.</w:t>
      </w:r>
    </w:p>
    <w:p>
      <w:r>
        <w:rPr>
          <w:b/>
        </w:rPr>
        <w:t xml:space="preserve">Tulos</w:t>
      </w:r>
    </w:p>
    <w:p>
      <w:r>
        <w:t xml:space="preserve">Jos näet mennä ajoneuvon niin sinun pitäisi kääntää lompakko .</w:t>
      </w:r>
    </w:p>
    <w:p>
      <w:r>
        <w:rPr>
          <w:b/>
        </w:rPr>
        <w:t xml:space="preserve">Tulos</w:t>
      </w:r>
    </w:p>
    <w:p>
      <w:r>
        <w:t xml:space="preserve">Jos haluat kirjoittaa elokuvaan, ota lompakkosi mukaan .</w:t>
      </w:r>
    </w:p>
    <w:p>
      <w:r>
        <w:rPr>
          <w:b/>
        </w:rPr>
        <w:t xml:space="preserve">Tulos</w:t>
      </w:r>
    </w:p>
    <w:p>
      <w:r>
        <w:t xml:space="preserve">Jos haluat mennä elokuviin, ota lompakko mukaan.</w:t>
      </w:r>
    </w:p>
    <w:p>
      <w:r>
        <w:rPr>
          <w:b/>
        </w:rPr>
        <w:t xml:space="preserve">Tulos</w:t>
      </w:r>
    </w:p>
    <w:p>
      <w:r>
        <w:t xml:space="preserve">Jos ostat mennä mielenosoitukseen, sinun pitäisi säilyttää lompakkosi .</w:t>
      </w:r>
    </w:p>
    <w:p>
      <w:r>
        <w:rPr>
          <w:b/>
        </w:rPr>
        <w:t xml:space="preserve">Esimerkki 4.3544</w:t>
      </w:r>
    </w:p>
    <w:p>
      <w:r>
        <w:t xml:space="preserve">Jos vältät vaatteiden pesua, sinun pitäisi hankkia pyykinpesuainetta .</w:t>
      </w:r>
    </w:p>
    <w:p>
      <w:r>
        <w:rPr>
          <w:b/>
        </w:rPr>
        <w:t xml:space="preserve">Tulos</w:t>
      </w:r>
    </w:p>
    <w:p>
      <w:r>
        <w:t xml:space="preserve">Jos haluat pestä vaatteesi, sinun on hankittava pyykinpesuainetta.</w:t>
      </w:r>
    </w:p>
    <w:p>
      <w:r>
        <w:rPr>
          <w:b/>
        </w:rPr>
        <w:t xml:space="preserve">Tulos</w:t>
      </w:r>
    </w:p>
    <w:p>
      <w:r>
        <w:t xml:space="preserve">Jos haluat pestä tavarasi, sinun pitäisi hankkia pyykinpesuainetta .</w:t>
      </w:r>
    </w:p>
    <w:p>
      <w:r>
        <w:rPr>
          <w:b/>
        </w:rPr>
        <w:t xml:space="preserve">Tulos</w:t>
      </w:r>
    </w:p>
    <w:p>
      <w:r>
        <w:t xml:space="preserve">Jos kirjoitat lämmittää vaatteitasi, sinun pitäisi liittää mukaan pyykinpesuainetta .</w:t>
      </w:r>
    </w:p>
    <w:p>
      <w:r>
        <w:rPr>
          <w:b/>
        </w:rPr>
        <w:t xml:space="preserve">Tulos</w:t>
      </w:r>
    </w:p>
    <w:p>
      <w:r>
        <w:t xml:space="preserve">Jos haluat pestä tavarasi, sinun pitäisi hankkia pyykinpesuainetta .</w:t>
      </w:r>
    </w:p>
    <w:p>
      <w:r>
        <w:rPr>
          <w:b/>
        </w:rPr>
        <w:t xml:space="preserve">Esimerkki 4.3545</w:t>
      </w:r>
    </w:p>
    <w:p>
      <w:r>
        <w:t xml:space="preserve">Jotkut patsaat ovat hyvin muodollisia ja ne on aseteltu tiettyihin kuvioihin katselua varten.</w:t>
      </w:r>
    </w:p>
    <w:p>
      <w:r>
        <w:rPr>
          <w:b/>
        </w:rPr>
        <w:t xml:space="preserve">Tulos</w:t>
      </w:r>
    </w:p>
    <w:p>
      <w:r>
        <w:t xml:space="preserve">Jotkin tehtävät ovat hyvin muodollisia ja ne on järjestetty erityisiin näyttöihin katseltaviksi.</w:t>
      </w:r>
    </w:p>
    <w:p>
      <w:r>
        <w:rPr>
          <w:b/>
        </w:rPr>
        <w:t xml:space="preserve">Tulos</w:t>
      </w:r>
    </w:p>
    <w:p>
      <w:r>
        <w:t xml:space="preserve">Jotkin tehtävät ovat hyvin muodollisia, ja ne on järjestetty tiettyihin kuvioihin katselua varten.</w:t>
      </w:r>
    </w:p>
    <w:p>
      <w:r>
        <w:rPr>
          <w:b/>
        </w:rPr>
        <w:t xml:space="preserve">Tulos</w:t>
      </w:r>
    </w:p>
    <w:p>
      <w:r>
        <w:t xml:space="preserve">Jotkin puutarhat ovat hyvin muodollisia, ja ne on järjestetty tiettyihin kuvioihin katselua varten.</w:t>
      </w:r>
    </w:p>
    <w:p>
      <w:r>
        <w:rPr>
          <w:b/>
        </w:rPr>
        <w:t xml:space="preserve">Tulos</w:t>
      </w:r>
    </w:p>
    <w:p>
      <w:r>
        <w:t xml:space="preserve">Jotkin viestit ovat hyvin muodollisia, ja ne on järjestetty tiettyihin kuvioihin katselua varten.</w:t>
      </w:r>
    </w:p>
    <w:p>
      <w:r>
        <w:rPr>
          <w:b/>
        </w:rPr>
        <w:t xml:space="preserve">Esimerkki 4.3546</w:t>
      </w:r>
    </w:p>
    <w:p>
      <w:r>
        <w:t xml:space="preserve">Lompakostasi löytyy todennäköisesti lehmä.</w:t>
      </w:r>
    </w:p>
    <w:p>
      <w:r>
        <w:rPr>
          <w:b/>
        </w:rPr>
        <w:t xml:space="preserve">Tulos</w:t>
      </w:r>
    </w:p>
    <w:p>
      <w:r>
        <w:t xml:space="preserve">Olet todennäköisesti hoitaa lehmän lompakossa .</w:t>
      </w:r>
    </w:p>
    <w:p>
      <w:r>
        <w:rPr>
          <w:b/>
        </w:rPr>
        <w:t xml:space="preserve">Tulos</w:t>
      </w:r>
    </w:p>
    <w:p>
      <w:r>
        <w:t xml:space="preserve">Olet innokas istuttamaan lehmän vatsaasi .</w:t>
      </w:r>
    </w:p>
    <w:p>
      <w:r>
        <w:rPr>
          <w:b/>
        </w:rPr>
        <w:t xml:space="preserve">Tulos</w:t>
      </w:r>
    </w:p>
    <w:p>
      <w:r>
        <w:t xml:space="preserve">Olet todennäköisesti pesä lehmä lompakossasi .</w:t>
      </w:r>
    </w:p>
    <w:p>
      <w:r>
        <w:rPr>
          <w:b/>
        </w:rPr>
        <w:t xml:space="preserve">Tulos</w:t>
      </w:r>
    </w:p>
    <w:p>
      <w:r>
        <w:t xml:space="preserve">Todennäköisesti paljastat lehmän lompakostasi .</w:t>
      </w:r>
    </w:p>
    <w:p>
      <w:r>
        <w:rPr>
          <w:b/>
        </w:rPr>
        <w:t xml:space="preserve">Esimerkki 4.3547</w:t>
      </w:r>
    </w:p>
    <w:p>
      <w:r>
        <w:t xml:space="preserve">Jos haluat selvittää totuuden, sinun on esitettävä monia kysymyksiä.</w:t>
      </w:r>
    </w:p>
    <w:p>
      <w:r>
        <w:rPr>
          <w:b/>
        </w:rPr>
        <w:t xml:space="preserve">Tulos</w:t>
      </w:r>
    </w:p>
    <w:p>
      <w:r>
        <w:t xml:space="preserve">Jos haluat määrittää analyysin, sinun pitäisi ehdottaa monia kysymyksiä .</w:t>
      </w:r>
    </w:p>
    <w:p>
      <w:r>
        <w:rPr>
          <w:b/>
        </w:rPr>
        <w:t xml:space="preserve">Tulos</w:t>
      </w:r>
    </w:p>
    <w:p>
      <w:r>
        <w:t xml:space="preserve">Jos haluat purkaa totuuden, sinun on esitettävä tunkeilevia kysymyksiä .</w:t>
      </w:r>
    </w:p>
    <w:p>
      <w:r>
        <w:rPr>
          <w:b/>
        </w:rPr>
        <w:t xml:space="preserve">Tulos</w:t>
      </w:r>
    </w:p>
    <w:p>
      <w:r>
        <w:t xml:space="preserve">Jos haluat määrittää periaatteen, sinun on otettava huomioon monia kysymyksiä .</w:t>
      </w:r>
    </w:p>
    <w:p>
      <w:r>
        <w:rPr>
          <w:b/>
        </w:rPr>
        <w:t xml:space="preserve">Tulos</w:t>
      </w:r>
    </w:p>
    <w:p>
      <w:r>
        <w:t xml:space="preserve">Jos haluat määrittää luvun, sinun on kysyttävä monia kysymyksiä .</w:t>
      </w:r>
    </w:p>
    <w:p>
      <w:r>
        <w:rPr>
          <w:b/>
        </w:rPr>
        <w:t xml:space="preserve">Esimerkki 4.3548</w:t>
      </w:r>
    </w:p>
    <w:p>
      <w:r>
        <w:t xml:space="preserve">Rahapussin löytäminen olisi onnekasta.</w:t>
      </w:r>
    </w:p>
    <w:p>
      <w:r>
        <w:rPr>
          <w:b/>
        </w:rPr>
        <w:t xml:space="preserve">Tulos</w:t>
      </w:r>
    </w:p>
    <w:p>
      <w:r>
        <w:t xml:space="preserve">Olisi onni jättää rahapussi väliin .</w:t>
      </w:r>
    </w:p>
    <w:p>
      <w:r>
        <w:rPr>
          <w:b/>
        </w:rPr>
        <w:t xml:space="preserve">Tulos</w:t>
      </w:r>
    </w:p>
    <w:p>
      <w:r>
        <w:t xml:space="preserve">Olisi prett ine vetää kangaspussi.</w:t>
      </w:r>
    </w:p>
    <w:p>
      <w:r>
        <w:rPr>
          <w:b/>
        </w:rPr>
        <w:t xml:space="preserve">Tulos</w:t>
      </w:r>
    </w:p>
    <w:p>
      <w:r>
        <w:t xml:space="preserve">Olisi ennenkuulumatonta paskaa löytää tikku rahaa .</w:t>
      </w:r>
    </w:p>
    <w:p>
      <w:r>
        <w:rPr>
          <w:b/>
        </w:rPr>
        <w:t xml:space="preserve">Tulos</w:t>
      </w:r>
    </w:p>
    <w:p>
      <w:r>
        <w:t xml:space="preserve">Olisi kannattavaa vaihtaa löytää rahapainatus .</w:t>
      </w:r>
    </w:p>
    <w:p>
      <w:r>
        <w:rPr>
          <w:b/>
        </w:rPr>
        <w:t xml:space="preserve">Esimerkki 4.3549</w:t>
      </w:r>
    </w:p>
    <w:p>
      <w:r>
        <w:t xml:space="preserve">Kaupungin juhlista löytyy todennäköisesti huora .</w:t>
      </w:r>
    </w:p>
    <w:p>
      <w:r>
        <w:rPr>
          <w:b/>
        </w:rPr>
        <w:t xml:space="preserve">Tulos</w:t>
      </w:r>
    </w:p>
    <w:p>
      <w:r>
        <w:t xml:space="preserve">Näytät todennäköisesti ilmapallon syntymäpäiväjuhlissa .</w:t>
      </w:r>
    </w:p>
    <w:p>
      <w:r>
        <w:rPr>
          <w:b/>
        </w:rPr>
        <w:t xml:space="preserve">Tulos</w:t>
      </w:r>
    </w:p>
    <w:p>
      <w:r>
        <w:t xml:space="preserve">Olet todennäköisesti kokeilla ilmapallo syntymäpäiväjuhlissa .</w:t>
      </w:r>
    </w:p>
    <w:p>
      <w:r>
        <w:rPr>
          <w:b/>
        </w:rPr>
        <w:t xml:space="preserve">Tulos</w:t>
      </w:r>
    </w:p>
    <w:p>
      <w:r>
        <w:t xml:space="preserve">Syntymäpäiväjuhlissa on todennäköisesti ilmapallo.</w:t>
      </w:r>
    </w:p>
    <w:p>
      <w:r>
        <w:rPr>
          <w:b/>
        </w:rPr>
        <w:t xml:space="preserve">Tulos</w:t>
      </w:r>
    </w:p>
    <w:p>
      <w:r>
        <w:t xml:space="preserve">Kuulet todennäköisesti ilmapallon syntymäpäiväjuhlissa .</w:t>
      </w:r>
    </w:p>
    <w:p>
      <w:r>
        <w:rPr>
          <w:b/>
        </w:rPr>
        <w:t xml:space="preserve">Esimerkki 4.3550</w:t>
      </w:r>
    </w:p>
    <w:p>
      <w:r>
        <w:t xml:space="preserve">Runon kirjoittaminen on ajatuksen ilmaisemista.</w:t>
      </w:r>
    </w:p>
    <w:p>
      <w:r>
        <w:rPr>
          <w:b/>
        </w:rPr>
        <w:t xml:space="preserve">Tulos</w:t>
      </w:r>
    </w:p>
    <w:p>
      <w:r>
        <w:t xml:space="preserve">Avaimen kirjoittaminen on ajatuksen ilmaisemista .</w:t>
      </w:r>
    </w:p>
    <w:p>
      <w:r>
        <w:rPr>
          <w:b/>
        </w:rPr>
        <w:t xml:space="preserve">Tulos</w:t>
      </w:r>
    </w:p>
    <w:p>
      <w:r>
        <w:t xml:space="preserve">käsikirjoituksen kutsuminen on idean käyttöönottoa varten .</w:t>
      </w:r>
    </w:p>
    <w:p>
      <w:r>
        <w:rPr>
          <w:b/>
        </w:rPr>
        <w:t xml:space="preserve">Tulos</w:t>
      </w:r>
    </w:p>
    <w:p>
      <w:r>
        <w:t xml:space="preserve">Pään kouluttaminen on idean tuhoamista varten .</w:t>
      </w:r>
    </w:p>
    <w:p>
      <w:r>
        <w:rPr>
          <w:b/>
        </w:rPr>
        <w:t xml:space="preserve">Tulos</w:t>
      </w:r>
    </w:p>
    <w:p>
      <w:r>
        <w:t xml:space="preserve">runon työstäminen on ajatuksen ilmaisemista .</w:t>
      </w:r>
    </w:p>
    <w:p>
      <w:r>
        <w:rPr>
          <w:b/>
        </w:rPr>
        <w:t xml:space="preserve">Esimerkki 4.3551</w:t>
      </w:r>
    </w:p>
    <w:p>
      <w:r>
        <w:t xml:space="preserve">Jos putoat tappaa polkupyörän niin sinun pitäisi painaa sen jarruja .</w:t>
      </w:r>
    </w:p>
    <w:p>
      <w:r>
        <w:rPr>
          <w:b/>
        </w:rPr>
        <w:t xml:space="preserve">Tulos</w:t>
      </w:r>
    </w:p>
    <w:p>
      <w:r>
        <w:t xml:space="preserve">Jos haluat lannistaa polkupyörääsi, sinun pitäisi painaa sen jarruja .</w:t>
      </w:r>
    </w:p>
    <w:p>
      <w:r>
        <w:rPr>
          <w:b/>
        </w:rPr>
        <w:t xml:space="preserve">Tulos</w:t>
      </w:r>
    </w:p>
    <w:p>
      <w:r>
        <w:t xml:space="preserve">Jos pysähdyt pysäyttää polkupyörän niin sinun pitäisi koukku sen jarrut .</w:t>
      </w:r>
    </w:p>
    <w:p>
      <w:r>
        <w:rPr>
          <w:b/>
        </w:rPr>
        <w:t xml:space="preserve">Tulos</w:t>
      </w:r>
    </w:p>
    <w:p>
      <w:r>
        <w:t xml:space="preserve">Jos et ole samaa mieltä seurata polkupyörääsi niin sinun pitäisi painaa sen jarruja .</w:t>
      </w:r>
    </w:p>
    <w:p>
      <w:r>
        <w:rPr>
          <w:b/>
        </w:rPr>
        <w:t xml:space="preserve">Tulos</w:t>
      </w:r>
    </w:p>
    <w:p>
      <w:r>
        <w:t xml:space="preserve">Jos haluat pysäyttää polkupyörän, sinun on painettava sen jarruja.</w:t>
      </w:r>
    </w:p>
    <w:p>
      <w:r>
        <w:rPr>
          <w:b/>
        </w:rPr>
        <w:t xml:space="preserve">Esimerkki 4.3552</w:t>
      </w:r>
    </w:p>
    <w:p>
      <w:r>
        <w:t xml:space="preserve">Voit lopettaa kyseisen lainan vähennyksen.</w:t>
      </w:r>
    </w:p>
    <w:p>
      <w:r>
        <w:rPr>
          <w:b/>
        </w:rPr>
        <w:t xml:space="preserve">Tulos</w:t>
      </w:r>
    </w:p>
    <w:p>
      <w:r>
        <w:t xml:space="preserve">Voit kiittää pankkiiria lainasta.</w:t>
      </w:r>
    </w:p>
    <w:p>
      <w:r>
        <w:rPr>
          <w:b/>
        </w:rPr>
        <w:t xml:space="preserve">Tulos</w:t>
      </w:r>
    </w:p>
    <w:p>
      <w:r>
        <w:t xml:space="preserve">Voit seurata kyseisen sovelluksen uutisia .</w:t>
      </w:r>
    </w:p>
    <w:p>
      <w:r>
        <w:rPr>
          <w:b/>
        </w:rPr>
        <w:t xml:space="preserve">Tulos</w:t>
      </w:r>
    </w:p>
    <w:p>
      <w:r>
        <w:t xml:space="preserve">Voit arvioida korvaavan tämän lainan .</w:t>
      </w:r>
    </w:p>
    <w:p>
      <w:r>
        <w:rPr>
          <w:b/>
        </w:rPr>
        <w:t xml:space="preserve">Tulos</w:t>
      </w:r>
    </w:p>
    <w:p>
      <w:r>
        <w:t xml:space="preserve">Voit tilata takaisinmaksun kyseisen lainan osalta .</w:t>
      </w:r>
    </w:p>
    <w:p>
      <w:r>
        <w:rPr>
          <w:b/>
        </w:rPr>
        <w:t xml:space="preserve">Esimerkki 4.3553</w:t>
      </w:r>
    </w:p>
    <w:p>
      <w:r>
        <w:t xml:space="preserve">Olet tietämätön löytää lääkärin mies 's toimisto .</w:t>
      </w:r>
    </w:p>
    <w:p>
      <w:r>
        <w:rPr>
          <w:b/>
        </w:rPr>
        <w:t xml:space="preserve">Tulos</w:t>
      </w:r>
    </w:p>
    <w:p>
      <w:r>
        <w:t xml:space="preserve">Ihailet todennäköisesti lääkäriä lääkärin vastaanotolla .</w:t>
      </w:r>
    </w:p>
    <w:p>
      <w:r>
        <w:rPr>
          <w:b/>
        </w:rPr>
        <w:t xml:space="preserve">Tulos</w:t>
      </w:r>
    </w:p>
    <w:p>
      <w:r>
        <w:t xml:space="preserve">Löydät todennäköisesti lääkärin vastaanotolta.</w:t>
      </w:r>
    </w:p>
    <w:p>
      <w:r>
        <w:rPr>
          <w:b/>
        </w:rPr>
        <w:t xml:space="preserve">Tulos</w:t>
      </w:r>
    </w:p>
    <w:p>
      <w:r>
        <w:t xml:space="preserve">On todennäköistä, että onnistut lääkärin vastaanotolla .</w:t>
      </w:r>
    </w:p>
    <w:p>
      <w:r>
        <w:rPr>
          <w:b/>
        </w:rPr>
        <w:t xml:space="preserve">Tulos</w:t>
      </w:r>
    </w:p>
    <w:p>
      <w:r>
        <w:t xml:space="preserve">Olet todennäköisesti roikkua lääkäri teini 's toimistossa .</w:t>
      </w:r>
    </w:p>
    <w:p>
      <w:r>
        <w:rPr>
          <w:b/>
        </w:rPr>
        <w:t xml:space="preserve">Esimerkki 4.3554</w:t>
      </w:r>
    </w:p>
    <w:p>
      <w:r>
        <w:t xml:space="preserve">Jos et rakasta vaimoasi, voit erota.</w:t>
      </w:r>
    </w:p>
    <w:p>
      <w:r>
        <w:rPr>
          <w:b/>
        </w:rPr>
        <w:t xml:space="preserve">Tulos</w:t>
      </w:r>
    </w:p>
    <w:p>
      <w:r>
        <w:t xml:space="preserve">Jos et saa vaimoasi kiinni , voit kätkeä aarteen.</w:t>
      </w:r>
    </w:p>
    <w:p>
      <w:r>
        <w:rPr>
          <w:b/>
        </w:rPr>
        <w:t xml:space="preserve">Tulos</w:t>
      </w:r>
    </w:p>
    <w:p>
      <w:r>
        <w:t xml:space="preserve">Jos et saa vaimoasi kiinni , voit vastustaa avioeroa.</w:t>
      </w:r>
    </w:p>
    <w:p>
      <w:r>
        <w:rPr>
          <w:b/>
        </w:rPr>
        <w:t xml:space="preserve">Tulos</w:t>
      </w:r>
    </w:p>
    <w:p>
      <w:r>
        <w:t xml:space="preserve">Jos et n't petä vaimoasi , voit kieltäytyä avioerosta .</w:t>
      </w:r>
    </w:p>
    <w:p>
      <w:r>
        <w:rPr>
          <w:b/>
        </w:rPr>
        <w:t xml:space="preserve">Tulos</w:t>
      </w:r>
    </w:p>
    <w:p>
      <w:r>
        <w:t xml:space="preserve">Jos et ymmärrä vaimoasi , voit ottaa avioeron.</w:t>
      </w:r>
    </w:p>
    <w:p>
      <w:r>
        <w:rPr>
          <w:b/>
        </w:rPr>
        <w:t xml:space="preserve">Esimerkki 4.3555</w:t>
      </w:r>
    </w:p>
    <w:p>
      <w:r>
        <w:t xml:space="preserve">Löydät todennäköisesti planeetan planeettajärjestelmästä.</w:t>
      </w:r>
    </w:p>
    <w:p>
      <w:r>
        <w:rPr>
          <w:b/>
        </w:rPr>
        <w:t xml:space="preserve">Tulos</w:t>
      </w:r>
    </w:p>
    <w:p>
      <w:r>
        <w:t xml:space="preserve">Olet päättänyt asettaa planeetan planeettajärjestelmään .</w:t>
      </w:r>
    </w:p>
    <w:p>
      <w:r>
        <w:rPr>
          <w:b/>
        </w:rPr>
        <w:t xml:space="preserve">Tulos</w:t>
      </w:r>
    </w:p>
    <w:p>
      <w:r>
        <w:t xml:space="preserve">Löydät todennäköisesti vian planeettajärjestelmästä .</w:t>
      </w:r>
    </w:p>
    <w:p>
      <w:r>
        <w:rPr>
          <w:b/>
        </w:rPr>
        <w:t xml:space="preserve">Tulos</w:t>
      </w:r>
    </w:p>
    <w:p>
      <w:r>
        <w:t xml:space="preserve">Löydät todennäköisesti tilaa planeettajärjestelmästä .</w:t>
      </w:r>
    </w:p>
    <w:p>
      <w:r>
        <w:rPr>
          <w:b/>
        </w:rPr>
        <w:t xml:space="preserve">Tulos</w:t>
      </w:r>
    </w:p>
    <w:p>
      <w:r>
        <w:t xml:space="preserve">Asteroidi löytyy todennäköisesti planeettajärjestelmästä .</w:t>
      </w:r>
    </w:p>
    <w:p>
      <w:r>
        <w:rPr>
          <w:b/>
        </w:rPr>
        <w:t xml:space="preserve">Esimerkki 4.3556</w:t>
      </w:r>
    </w:p>
    <w:p>
      <w:r>
        <w:t xml:space="preserve">Jos haluat pelata koripalloa, hanki pallo.</w:t>
      </w:r>
    </w:p>
    <w:p>
      <w:r>
        <w:rPr>
          <w:b/>
        </w:rPr>
        <w:t xml:space="preserve">Tulos</w:t>
      </w:r>
    </w:p>
    <w:p>
      <w:r>
        <w:t xml:space="preserve">Jos haluat pelata koripalloa, sinun pitäisi väistää palloa .</w:t>
      </w:r>
    </w:p>
    <w:p>
      <w:r>
        <w:rPr>
          <w:b/>
        </w:rPr>
        <w:t xml:space="preserve">Tulos</w:t>
      </w:r>
    </w:p>
    <w:p>
      <w:r>
        <w:t xml:space="preserve">Jos haluat pelata koripalloa, sinun pitäisi vetää pallo .</w:t>
      </w:r>
    </w:p>
    <w:p>
      <w:r>
        <w:rPr>
          <w:b/>
        </w:rPr>
        <w:t xml:space="preserve">Tulos</w:t>
      </w:r>
    </w:p>
    <w:p>
      <w:r>
        <w:t xml:space="preserve">Jos haluat pelata koripalloa, sinun pitäisi saada käsikirjoitus valmiiksi.</w:t>
      </w:r>
    </w:p>
    <w:p>
      <w:r>
        <w:rPr>
          <w:b/>
        </w:rPr>
        <w:t xml:space="preserve">Tulos</w:t>
      </w:r>
    </w:p>
    <w:p>
      <w:r>
        <w:t xml:space="preserve">Jos juot koripalloa pelatessasi, sinun pitäisi saada juoma .</w:t>
      </w:r>
    </w:p>
    <w:p>
      <w:r>
        <w:rPr>
          <w:b/>
        </w:rPr>
        <w:t xml:space="preserve">Esimerkki 4.3557</w:t>
      </w:r>
    </w:p>
    <w:p>
      <w:r>
        <w:t xml:space="preserve">Ystävät haluavat aina, että jaat olutta.</w:t>
      </w:r>
    </w:p>
    <w:p>
      <w:r>
        <w:rPr>
          <w:b/>
        </w:rPr>
        <w:t xml:space="preserve">Tulos</w:t>
      </w:r>
    </w:p>
    <w:p>
      <w:r>
        <w:t xml:space="preserve">Ystävät aina haluavat sinun jakaa valokuvaus .</w:t>
      </w:r>
    </w:p>
    <w:p>
      <w:r>
        <w:rPr>
          <w:b/>
        </w:rPr>
        <w:t xml:space="preserve">Tulos</w:t>
      </w:r>
    </w:p>
    <w:p>
      <w:r>
        <w:t xml:space="preserve">Ystävät aina haluavat sinun jakaa milloin tahansa .</w:t>
      </w:r>
    </w:p>
    <w:p>
      <w:r>
        <w:rPr>
          <w:b/>
        </w:rPr>
        <w:t xml:space="preserve">Tulos</w:t>
      </w:r>
    </w:p>
    <w:p>
      <w:r>
        <w:t xml:space="preserve">Ystävät haluavat aina, että jaat roinasi .</w:t>
      </w:r>
    </w:p>
    <w:p>
      <w:r>
        <w:rPr>
          <w:b/>
        </w:rPr>
        <w:t xml:space="preserve">Tulos</w:t>
      </w:r>
    </w:p>
    <w:p>
      <w:r>
        <w:t xml:space="preserve">Ystävät haluavat aina jakaa kuvan .</w:t>
      </w:r>
    </w:p>
    <w:p>
      <w:r>
        <w:rPr>
          <w:b/>
        </w:rPr>
        <w:t xml:space="preserve">Esimerkki 4.3558</w:t>
      </w:r>
    </w:p>
    <w:p>
      <w:r>
        <w:t xml:space="preserve">Saatat saada vaatteita lahjaksi.</w:t>
      </w:r>
    </w:p>
    <w:p>
      <w:r>
        <w:rPr>
          <w:b/>
        </w:rPr>
        <w:t xml:space="preserve">Tulos</w:t>
      </w:r>
    </w:p>
    <w:p>
      <w:r>
        <w:t xml:space="preserve">Saatat saada vaatteita pakettina .</w:t>
      </w:r>
    </w:p>
    <w:p>
      <w:r>
        <w:rPr>
          <w:b/>
        </w:rPr>
        <w:t xml:space="preserve">Tulos</w:t>
      </w:r>
    </w:p>
    <w:p>
      <w:r>
        <w:t xml:space="preserve">Vaatteita voisi luonnehtia verkostoksi .</w:t>
      </w:r>
    </w:p>
    <w:p>
      <w:r>
        <w:rPr>
          <w:b/>
        </w:rPr>
        <w:t xml:space="preserve">Tulos</w:t>
      </w:r>
    </w:p>
    <w:p>
      <w:r>
        <w:t xml:space="preserve">Te saatte vaatteet juhlaksi .</w:t>
      </w:r>
    </w:p>
    <w:p>
      <w:r>
        <w:rPr>
          <w:b/>
        </w:rPr>
        <w:t xml:space="preserve">Tulos</w:t>
      </w:r>
    </w:p>
    <w:p>
      <w:r>
        <w:t xml:space="preserve">Saatat heittää vaatteita kuin paljon .</w:t>
      </w:r>
    </w:p>
    <w:p>
      <w:r>
        <w:rPr>
          <w:b/>
        </w:rPr>
        <w:t xml:space="preserve">Esimerkki 4.3559</w:t>
      </w:r>
    </w:p>
    <w:p>
      <w:r>
        <w:t xml:space="preserve">Asunnossa , soittaisit tarjoilijalle .</w:t>
      </w:r>
    </w:p>
    <w:p>
      <w:r>
        <w:rPr>
          <w:b/>
        </w:rPr>
        <w:t xml:space="preserve">Tulos</w:t>
      </w:r>
    </w:p>
    <w:p>
      <w:r>
        <w:t xml:space="preserve">Ravintolassa avustaisit tarjoilijaa.</w:t>
      </w:r>
    </w:p>
    <w:p>
      <w:r>
        <w:rPr>
          <w:b/>
        </w:rPr>
        <w:t xml:space="preserve">Tulos</w:t>
      </w:r>
    </w:p>
    <w:p>
      <w:r>
        <w:t xml:space="preserve">Ravintolassa , voit koputtaa tarjoilijaa .</w:t>
      </w:r>
    </w:p>
    <w:p>
      <w:r>
        <w:rPr>
          <w:b/>
        </w:rPr>
        <w:t xml:space="preserve">Tulos</w:t>
      </w:r>
    </w:p>
    <w:p>
      <w:r>
        <w:t xml:space="preserve">Sijainnissa et huomioisi signaalia.</w:t>
      </w:r>
    </w:p>
    <w:p>
      <w:r>
        <w:rPr>
          <w:b/>
        </w:rPr>
        <w:t xml:space="preserve">Tulos</w:t>
      </w:r>
    </w:p>
    <w:p>
      <w:r>
        <w:t xml:space="preserve">Ravintolassa soittaisit tarjoilijalle.</w:t>
      </w:r>
    </w:p>
    <w:p>
      <w:r>
        <w:rPr>
          <w:b/>
        </w:rPr>
        <w:t xml:space="preserve">Esimerkki 4.3560</w:t>
      </w:r>
    </w:p>
    <w:p>
      <w:r>
        <w:t xml:space="preserve">Jos haluat porata pallon, sinun pitäisi säilyttää vettä .</w:t>
      </w:r>
    </w:p>
    <w:p>
      <w:r>
        <w:rPr>
          <w:b/>
        </w:rPr>
        <w:t xml:space="preserve">Tulos</w:t>
      </w:r>
    </w:p>
    <w:p>
      <w:r>
        <w:t xml:space="preserve">Jos haluat kastella kasvin, sinun on ajateltava vettä .</w:t>
      </w:r>
    </w:p>
    <w:p>
      <w:r>
        <w:rPr>
          <w:b/>
        </w:rPr>
        <w:t xml:space="preserve">Tulos</w:t>
      </w:r>
    </w:p>
    <w:p>
      <w:r>
        <w:t xml:space="preserve">Jos haluat läpäistä lipun, sinun pitäisi vetää vettä .</w:t>
      </w:r>
    </w:p>
    <w:p>
      <w:r>
        <w:rPr>
          <w:b/>
        </w:rPr>
        <w:t xml:space="preserve">Tulos</w:t>
      </w:r>
    </w:p>
    <w:p>
      <w:r>
        <w:t xml:space="preserve">Jos haluat kiivetä esteelle, sinun pitäisi niellä vettä .</w:t>
      </w:r>
    </w:p>
    <w:p>
      <w:r>
        <w:rPr>
          <w:b/>
        </w:rPr>
        <w:t xml:space="preserve">Tulos</w:t>
      </w:r>
    </w:p>
    <w:p>
      <w:r>
        <w:t xml:space="preserve">Jos haluat kastella kasvin, sinun on hankittava vettä.</w:t>
      </w:r>
    </w:p>
    <w:p>
      <w:r>
        <w:rPr>
          <w:b/>
        </w:rPr>
        <w:t xml:space="preserve">Esimerkki 4.3561</w:t>
      </w:r>
    </w:p>
    <w:p>
      <w:r>
        <w:t xml:space="preserve">Kansakunnan valloittaminen edellyttää johtajaa, halukasta armeijaa ja suotuisia fyysisiä olosuhteita.</w:t>
      </w:r>
    </w:p>
    <w:p>
      <w:r>
        <w:rPr>
          <w:b/>
        </w:rPr>
        <w:t xml:space="preserve">Tulos</w:t>
      </w:r>
    </w:p>
    <w:p>
      <w:r>
        <w:t xml:space="preserve">Kansakunnan valloittaminen edellyttää johtajaa , halukasta pohjaa ja suotuisia fyysisiä olosuhteita.</w:t>
      </w:r>
    </w:p>
    <w:p>
      <w:r>
        <w:rPr>
          <w:b/>
        </w:rPr>
        <w:t xml:space="preserve">Tulos</w:t>
      </w:r>
    </w:p>
    <w:p>
      <w:r>
        <w:t xml:space="preserve">Kansakunnan valloittaminen vaatii johtajan , halukkaan toverin ja suotuisat fyysiset olosuhteet .</w:t>
      </w:r>
    </w:p>
    <w:p>
      <w:r>
        <w:rPr>
          <w:b/>
        </w:rPr>
        <w:t xml:space="preserve">Tulos</w:t>
      </w:r>
    </w:p>
    <w:p>
      <w:r>
        <w:t xml:space="preserve">Kansakunnan valloittaminen vaatii johtajan , halukkaan tuomarin ja suotuisat fyysiset olosuhteet .</w:t>
      </w:r>
    </w:p>
    <w:p>
      <w:r>
        <w:rPr>
          <w:b/>
        </w:rPr>
        <w:t xml:space="preserve">Tulos</w:t>
      </w:r>
    </w:p>
    <w:p>
      <w:r>
        <w:t xml:space="preserve">Kansakunnan valloittaminen vaatii johtajan , halukkaan johtajan ja suotuisat fyysiset olosuhteet .</w:t>
      </w:r>
    </w:p>
    <w:p>
      <w:r>
        <w:rPr>
          <w:b/>
        </w:rPr>
        <w:t xml:space="preserve">Esimerkki 4.3562</w:t>
      </w:r>
    </w:p>
    <w:p>
      <w:r>
        <w:t xml:space="preserve">Suurperheelliset ihmiset tarvitsevat suurempaa taloutta kuin useimmat .</w:t>
      </w:r>
    </w:p>
    <w:p>
      <w:r>
        <w:rPr>
          <w:b/>
        </w:rPr>
        <w:t xml:space="preserve">Tulos</w:t>
      </w:r>
    </w:p>
    <w:p>
      <w:r>
        <w:t xml:space="preserve">Suurperheelliset ihmiset vaativat suurempia ehkäisyvälineitä kuin useimmat .</w:t>
      </w:r>
    </w:p>
    <w:p>
      <w:r>
        <w:rPr>
          <w:b/>
        </w:rPr>
        <w:t xml:space="preserve">Tulos</w:t>
      </w:r>
    </w:p>
    <w:p>
      <w:r>
        <w:t xml:space="preserve">Suurperheelliset ihmiset tarvitsevat isompia autoja kuin useimmat muut.</w:t>
      </w:r>
    </w:p>
    <w:p>
      <w:r>
        <w:rPr>
          <w:b/>
        </w:rPr>
        <w:t xml:space="preserve">Tulos</w:t>
      </w:r>
    </w:p>
    <w:p>
      <w:r>
        <w:t xml:space="preserve">Ihmiset, joilla on suuret perheet, tarvitsevat suurempia teitä kuin useimmat .</w:t>
      </w:r>
    </w:p>
    <w:p>
      <w:r>
        <w:rPr>
          <w:b/>
        </w:rPr>
        <w:t xml:space="preserve">Tulos</w:t>
      </w:r>
    </w:p>
    <w:p>
      <w:r>
        <w:t xml:space="preserve">Suurperheelliset ihmiset tarvitsevat suurempia investointeja kuin useimmat .</w:t>
      </w:r>
    </w:p>
    <w:p>
      <w:r>
        <w:rPr>
          <w:b/>
        </w:rPr>
        <w:t xml:space="preserve">Esimerkki 4.3563</w:t>
      </w:r>
    </w:p>
    <w:p>
      <w:r>
        <w:t xml:space="preserve">Jos haluat tavata tuoreita ryhmiä ja kokouksia, sinun pitäisi käyttää rahaa .</w:t>
      </w:r>
    </w:p>
    <w:p>
      <w:r>
        <w:rPr>
          <w:b/>
        </w:rPr>
        <w:t xml:space="preserve">Tulos</w:t>
      </w:r>
    </w:p>
    <w:p>
      <w:r>
        <w:t xml:space="preserve">Jos haluat ostaa tuoreita hedelmiä ja vihanneksia, sinun on käytettävä rahaa.</w:t>
      </w:r>
    </w:p>
    <w:p>
      <w:r>
        <w:rPr>
          <w:b/>
        </w:rPr>
        <w:t xml:space="preserve">Tulos</w:t>
      </w:r>
    </w:p>
    <w:p>
      <w:r>
        <w:t xml:space="preserve">Jos haluat menettää tuoreita hedelmiä ja vihanneksia, sinun pitäisi käyttää rahaa .</w:t>
      </w:r>
    </w:p>
    <w:p>
      <w:r>
        <w:rPr>
          <w:b/>
        </w:rPr>
        <w:t xml:space="preserve">Tulos</w:t>
      </w:r>
    </w:p>
    <w:p>
      <w:r>
        <w:t xml:space="preserve">Jos haluat kerätä tuoreita hedelmiä ja vihanneksia, sinun pitäisi käyttää rahaa .</w:t>
      </w:r>
    </w:p>
    <w:p>
      <w:r>
        <w:rPr>
          <w:b/>
        </w:rPr>
        <w:t xml:space="preserve">Tulos</w:t>
      </w:r>
    </w:p>
    <w:p>
      <w:r>
        <w:t xml:space="preserve">Jos haluat varastoida tuoreita voileipiä ja paitoja, sinun pitäisi käyttää rahaa .</w:t>
      </w:r>
    </w:p>
    <w:p>
      <w:r>
        <w:rPr>
          <w:b/>
        </w:rPr>
        <w:t xml:space="preserve">Esimerkki 4.3564</w:t>
      </w:r>
    </w:p>
    <w:p>
      <w:r>
        <w:t xml:space="preserve">Fat käteistä rikkoisi haluat kirjoittaa ohjelman .</w:t>
      </w:r>
    </w:p>
    <w:p>
      <w:r>
        <w:rPr>
          <w:b/>
        </w:rPr>
        <w:t xml:space="preserve">Tulos</w:t>
      </w:r>
    </w:p>
    <w:p>
      <w:r>
        <w:t xml:space="preserve">Fat käteisellä saisit istua T .</w:t>
      </w:r>
    </w:p>
    <w:p>
      <w:r>
        <w:rPr>
          <w:b/>
        </w:rPr>
        <w:t xml:space="preserve">Tulos</w:t>
      </w:r>
    </w:p>
    <w:p>
      <w:r>
        <w:t xml:space="preserve">Fat käteisellä saisi sinut ostamaan sponsoroida toimitusjohtaja .</w:t>
      </w:r>
    </w:p>
    <w:p>
      <w:r>
        <w:rPr>
          <w:b/>
        </w:rPr>
        <w:t xml:space="preserve">Tulos</w:t>
      </w:r>
    </w:p>
    <w:p>
      <w:r>
        <w:t xml:space="preserve">Rasvainen raha saisi sinut kirjoittamaan ohjelman.</w:t>
      </w:r>
    </w:p>
    <w:p>
      <w:r>
        <w:rPr>
          <w:b/>
        </w:rPr>
        <w:t xml:space="preserve">Tulos</w:t>
      </w:r>
    </w:p>
    <w:p>
      <w:r>
        <w:t xml:space="preserve">Nuori käteinen saisi sinut haluamaan kirjoittaa kynällä .</w:t>
      </w:r>
    </w:p>
    <w:p>
      <w:r>
        <w:rPr>
          <w:b/>
        </w:rPr>
        <w:t xml:space="preserve">Esimerkki 4.3565</w:t>
      </w:r>
    </w:p>
    <w:p>
      <w:r>
        <w:t xml:space="preserve">Jos juot voileivän kirjoittaessasi kynällä , se voidaan korjata.</w:t>
      </w:r>
    </w:p>
    <w:p>
      <w:r>
        <w:rPr>
          <w:b/>
        </w:rPr>
        <w:t xml:space="preserve">Tulos</w:t>
      </w:r>
    </w:p>
    <w:p>
      <w:r>
        <w:t xml:space="preserve">Jos teet virheen kirjoittaessasi koiran kanssa, se voidaan pyyhkiä pois.</w:t>
      </w:r>
    </w:p>
    <w:p>
      <w:r>
        <w:rPr>
          <w:b/>
        </w:rPr>
        <w:t xml:space="preserve">Tulos</w:t>
      </w:r>
    </w:p>
    <w:p>
      <w:r>
        <w:t xml:space="preserve">Jos teet virheen kirjoittaessasi napsauttamalla, se voidaan poistaa.</w:t>
      </w:r>
    </w:p>
    <w:p>
      <w:r>
        <w:rPr>
          <w:b/>
        </w:rPr>
        <w:t xml:space="preserve">Tulos</w:t>
      </w:r>
    </w:p>
    <w:p>
      <w:r>
        <w:t xml:space="preserve">Jos teet virheen kirjoittaessasi lyijykynällä, sen voi pyyhkiä pois.</w:t>
      </w:r>
    </w:p>
    <w:p>
      <w:r>
        <w:rPr>
          <w:b/>
        </w:rPr>
        <w:t xml:space="preserve">Tulos</w:t>
      </w:r>
    </w:p>
    <w:p>
      <w:r>
        <w:t xml:space="preserve">Jos teet virheen kirjoittaessasi div:llä, se voidaan poistaa.</w:t>
      </w:r>
    </w:p>
    <w:p>
      <w:r>
        <w:rPr>
          <w:b/>
        </w:rPr>
        <w:t xml:space="preserve">Esimerkki 4.3566</w:t>
      </w:r>
    </w:p>
    <w:p>
      <w:r>
        <w:t xml:space="preserve">Voit sallia kansainvälisen valtatien kulkemisen internetissä .</w:t>
      </w:r>
    </w:p>
    <w:p>
      <w:r>
        <w:rPr>
          <w:b/>
        </w:rPr>
        <w:t xml:space="preserve">Tulos</w:t>
      </w:r>
    </w:p>
    <w:p>
      <w:r>
        <w:t xml:space="preserve">Voit matkustaa autolla kansainvälistä valtatietä pitkin.</w:t>
      </w:r>
    </w:p>
    <w:p>
      <w:r>
        <w:rPr>
          <w:b/>
        </w:rPr>
        <w:t xml:space="preserve">Tulos</w:t>
      </w:r>
    </w:p>
    <w:p>
      <w:r>
        <w:t xml:space="preserve">Voit ottaa käyttöön kansainvälisen moottoritien, jolla voi matkustaa autolla .</w:t>
      </w:r>
    </w:p>
    <w:p>
      <w:r>
        <w:rPr>
          <w:b/>
        </w:rPr>
        <w:t xml:space="preserve">Tulos</w:t>
      </w:r>
    </w:p>
    <w:p>
      <w:r>
        <w:t xml:space="preserve">Voit käyttää kansainvälistä valtatietä pakenemaan autolla .</w:t>
      </w:r>
    </w:p>
    <w:p>
      <w:r>
        <w:rPr>
          <w:b/>
        </w:rPr>
        <w:t xml:space="preserve">Tulos</w:t>
      </w:r>
    </w:p>
    <w:p>
      <w:r>
        <w:t xml:space="preserve">Voit navigoida kansainvälisellä valtatiellä matkustaa tahdon .</w:t>
      </w:r>
    </w:p>
    <w:p>
      <w:r>
        <w:rPr>
          <w:b/>
        </w:rPr>
        <w:t xml:space="preserve">Esimerkki 4.3567</w:t>
      </w:r>
    </w:p>
    <w:p>
      <w:r>
        <w:t xml:space="preserve">Ystävä voi arvostella toisen ystävän toimia.</w:t>
      </w:r>
    </w:p>
    <w:p>
      <w:r>
        <w:rPr>
          <w:b/>
        </w:rPr>
        <w:t xml:space="preserve">Tulos</w:t>
      </w:r>
    </w:p>
    <w:p>
      <w:r>
        <w:t xml:space="preserve">Solu voi tuomita toisen ystävän toimet .</w:t>
      </w:r>
    </w:p>
    <w:p>
      <w:r>
        <w:rPr>
          <w:b/>
        </w:rPr>
        <w:t xml:space="preserve">Tulos</w:t>
      </w:r>
    </w:p>
    <w:p>
      <w:r>
        <w:t xml:space="preserve">Lemmikki voi arvioida toisen ystävän moraalia .</w:t>
      </w:r>
    </w:p>
    <w:p>
      <w:r>
        <w:rPr>
          <w:b/>
        </w:rPr>
        <w:t xml:space="preserve">Tulos</w:t>
      </w:r>
    </w:p>
    <w:p>
      <w:r>
        <w:t xml:space="preserve">Teini voi arvostella toisen ystävän uskomuksia .</w:t>
      </w:r>
    </w:p>
    <w:p>
      <w:r>
        <w:rPr>
          <w:b/>
        </w:rPr>
        <w:t xml:space="preserve">Tulos</w:t>
      </w:r>
    </w:p>
    <w:p>
      <w:r>
        <w:t xml:space="preserve">Ystävä voi arvioida toisen ystävän tuomioita.</w:t>
      </w:r>
    </w:p>
    <w:p>
      <w:r>
        <w:rPr>
          <w:b/>
        </w:rPr>
        <w:t xml:space="preserve">Esimerkki 4.3568</w:t>
      </w:r>
    </w:p>
    <w:p>
      <w:r>
        <w:t xml:space="preserve">Voit mennä poliisiasemalle .</w:t>
      </w:r>
    </w:p>
    <w:p>
      <w:r>
        <w:rPr>
          <w:b/>
        </w:rPr>
        <w:t xml:space="preserve">Tulos</w:t>
      </w:r>
    </w:p>
    <w:p>
      <w:r>
        <w:t xml:space="preserve">Voit vastata vieraan valintaan .</w:t>
      </w:r>
    </w:p>
    <w:p>
      <w:r>
        <w:rPr>
          <w:b/>
        </w:rPr>
        <w:t xml:space="preserve">Tulos</w:t>
      </w:r>
    </w:p>
    <w:p>
      <w:r>
        <w:t xml:space="preserve">Voit kävellä poliisiasemalle.</w:t>
      </w:r>
    </w:p>
    <w:p>
      <w:r>
        <w:rPr>
          <w:b/>
        </w:rPr>
        <w:t xml:space="preserve">Tulos</w:t>
      </w:r>
    </w:p>
    <w:p>
      <w:r>
        <w:t xml:space="preserve">Voit juosta poliisiasemalle .</w:t>
      </w:r>
    </w:p>
    <w:p>
      <w:r>
        <w:rPr>
          <w:b/>
        </w:rPr>
        <w:t xml:space="preserve">Tulos</w:t>
      </w:r>
    </w:p>
    <w:p>
      <w:r>
        <w:t xml:space="preserve">Voit ajaa poliisiasemalle .</w:t>
      </w:r>
    </w:p>
    <w:p>
      <w:r>
        <w:rPr>
          <w:b/>
        </w:rPr>
        <w:t xml:space="preserve">Esimerkki 4.3569</w:t>
      </w:r>
    </w:p>
    <w:p>
      <w:r>
        <w:t xml:space="preserve">Jos haluat testata autoa, sinun kannattaa lähteä ajelulle.</w:t>
      </w:r>
    </w:p>
    <w:p>
      <w:r>
        <w:rPr>
          <w:b/>
        </w:rPr>
        <w:t xml:space="preserve">Tulos</w:t>
      </w:r>
    </w:p>
    <w:p>
      <w:r>
        <w:t xml:space="preserve">Jos palaatte testaamaan kärpästä niin teidän pitäisi mennä sykliin .</w:t>
      </w:r>
    </w:p>
    <w:p>
      <w:r>
        <w:rPr>
          <w:b/>
        </w:rPr>
        <w:t xml:space="preserve">Tulos</w:t>
      </w:r>
    </w:p>
    <w:p>
      <w:r>
        <w:t xml:space="preserve">Jos haluat testata versiota, sinun kannattaa lähteä ajelulle .</w:t>
      </w:r>
    </w:p>
    <w:p>
      <w:r>
        <w:rPr>
          <w:b/>
        </w:rPr>
        <w:t xml:space="preserve">Tulos</w:t>
      </w:r>
    </w:p>
    <w:p>
      <w:r>
        <w:t xml:space="preserve">Jos haluat haastaa kentän niin sinun pitäisi tilaa ajaa .</w:t>
      </w:r>
    </w:p>
    <w:p>
      <w:r>
        <w:rPr>
          <w:b/>
        </w:rPr>
        <w:t xml:space="preserve">Tulos</w:t>
      </w:r>
    </w:p>
    <w:p>
      <w:r>
        <w:t xml:space="preserve">Jos haluat analysoida autoa, sinun kannattaa valita turbo.</w:t>
      </w:r>
    </w:p>
    <w:p>
      <w:r>
        <w:rPr>
          <w:b/>
        </w:rPr>
        <w:t xml:space="preserve">Esimerkki 4.3570</w:t>
      </w:r>
    </w:p>
    <w:p>
      <w:r>
        <w:t xml:space="preserve">Museovierailun vaikutus on oppiminen.</w:t>
      </w:r>
    </w:p>
    <w:p>
      <w:r>
        <w:rPr>
          <w:b/>
        </w:rPr>
        <w:t xml:space="preserve">Tulos</w:t>
      </w:r>
    </w:p>
    <w:p>
      <w:r>
        <w:t xml:space="preserve">Vuorella käymisen autuus on oppiminen .</w:t>
      </w:r>
    </w:p>
    <w:p>
      <w:r>
        <w:rPr>
          <w:b/>
        </w:rPr>
        <w:t xml:space="preserve">Tulos</w:t>
      </w:r>
    </w:p>
    <w:p>
      <w:r>
        <w:t xml:space="preserve">Paratiisissa vierailun ydin on oppiminen .</w:t>
      </w:r>
    </w:p>
    <w:p>
      <w:r>
        <w:rPr>
          <w:b/>
        </w:rPr>
        <w:t xml:space="preserve">Tulos</w:t>
      </w:r>
    </w:p>
    <w:p>
      <w:r>
        <w:t xml:space="preserve">Illuusio lukemassa käymisestä on oppimista .</w:t>
      </w:r>
    </w:p>
    <w:p>
      <w:r>
        <w:rPr>
          <w:b/>
        </w:rPr>
        <w:t xml:space="preserve">Tulos</w:t>
      </w:r>
    </w:p>
    <w:p>
      <w:r>
        <w:t xml:space="preserve">Tyyli vierailla asiakkaan luona on oppimista .</w:t>
      </w:r>
    </w:p>
    <w:p>
      <w:r>
        <w:rPr>
          <w:b/>
        </w:rPr>
        <w:t xml:space="preserve">Esimerkki 4.3571</w:t>
      </w:r>
    </w:p>
    <w:p>
      <w:r>
        <w:t xml:space="preserve">Maksat käteisellä, koska sinulla ei ole luottoa.</w:t>
      </w:r>
    </w:p>
    <w:p>
      <w:r>
        <w:rPr>
          <w:b/>
        </w:rPr>
        <w:t xml:space="preserve">Tulos</w:t>
      </w:r>
    </w:p>
    <w:p>
      <w:r>
        <w:t xml:space="preserve">Sinulta vuotaisi käteistä, koska sinulla ei ole luottoa.</w:t>
      </w:r>
    </w:p>
    <w:p>
      <w:r>
        <w:rPr>
          <w:b/>
        </w:rPr>
        <w:t xml:space="preserve">Tulos</w:t>
      </w:r>
    </w:p>
    <w:p>
      <w:r>
        <w:t xml:space="preserve">Uhraisitte käteistä, koska teillä ei ole ääntä .</w:t>
      </w:r>
    </w:p>
    <w:p>
      <w:r>
        <w:rPr>
          <w:b/>
        </w:rPr>
        <w:t xml:space="preserve">Tulos</w:t>
      </w:r>
    </w:p>
    <w:p>
      <w:r>
        <w:t xml:space="preserve">Veloittaisitte käteisellä, koska teillä ei ole järkeä .</w:t>
      </w:r>
    </w:p>
    <w:p>
      <w:r>
        <w:rPr>
          <w:b/>
        </w:rPr>
        <w:t xml:space="preserve">Tulos</w:t>
      </w:r>
    </w:p>
    <w:p>
      <w:r>
        <w:t xml:space="preserve">Olisit huuhtoa käteistä, koska sinulla ei ole luottoa.</w:t>
      </w:r>
    </w:p>
    <w:p>
      <w:r>
        <w:rPr>
          <w:b/>
        </w:rPr>
        <w:t xml:space="preserve">Esimerkki 4.3572</w:t>
      </w:r>
    </w:p>
    <w:p>
      <w:r>
        <w:t xml:space="preserve">Opastat todennäköisesti vierasta rikospaikalla .</w:t>
      </w:r>
    </w:p>
    <w:p>
      <w:r>
        <w:rPr>
          <w:b/>
        </w:rPr>
        <w:t xml:space="preserve">Tulos</w:t>
      </w:r>
    </w:p>
    <w:p>
      <w:r>
        <w:t xml:space="preserve">Olet todennäköisesti metsästää moottoripyörä ympäri rikospaikalla .</w:t>
      </w:r>
    </w:p>
    <w:p>
      <w:r>
        <w:rPr>
          <w:b/>
        </w:rPr>
        <w:t xml:space="preserve">Tulos</w:t>
      </w:r>
    </w:p>
    <w:p>
      <w:r>
        <w:t xml:space="preserve">Olet todennäköisesti ratsastaa pistooli ympäriinsä rikospaikalla .</w:t>
      </w:r>
    </w:p>
    <w:p>
      <w:r>
        <w:rPr>
          <w:b/>
        </w:rPr>
        <w:t xml:space="preserve">Tulos</w:t>
      </w:r>
    </w:p>
    <w:p>
      <w:r>
        <w:t xml:space="preserve">Rikospaikalla tulee todennäköisesti vähän räiskittyä .</w:t>
      </w:r>
    </w:p>
    <w:p>
      <w:r>
        <w:rPr>
          <w:b/>
        </w:rPr>
        <w:t xml:space="preserve">Tulos</w:t>
      </w:r>
    </w:p>
    <w:p>
      <w:r>
        <w:t xml:space="preserve">Rikospaikalta löytyy todennäköisesti ase.</w:t>
      </w:r>
    </w:p>
    <w:p>
      <w:r>
        <w:rPr>
          <w:b/>
        </w:rPr>
        <w:t xml:space="preserve">Esimerkki 4.3573</w:t>
      </w:r>
    </w:p>
    <w:p>
      <w:r>
        <w:t xml:space="preserve">Kylpyhuoneesta löytyy todennäköisesti vessapaperia.</w:t>
      </w:r>
    </w:p>
    <w:p>
      <w:r>
        <w:rPr>
          <w:b/>
        </w:rPr>
        <w:t xml:space="preserve">Tulos</w:t>
      </w:r>
    </w:p>
    <w:p>
      <w:r>
        <w:t xml:space="preserve">Olet todennäköisesti vihaa vessapaperia aikavälillä .</w:t>
      </w:r>
    </w:p>
    <w:p>
      <w:r>
        <w:rPr>
          <w:b/>
        </w:rPr>
        <w:t xml:space="preserve">Tulos</w:t>
      </w:r>
    </w:p>
    <w:p>
      <w:r>
        <w:t xml:space="preserve">Oksennat todennäköisesti vessapaperia taistelussa .</w:t>
      </w:r>
    </w:p>
    <w:p>
      <w:r>
        <w:rPr>
          <w:b/>
        </w:rPr>
        <w:t xml:space="preserve">Tulos</w:t>
      </w:r>
    </w:p>
    <w:p>
      <w:r>
        <w:t xml:space="preserve">Olet todennäköisesti käydä vessassa ongelmia kylpyhuoneessa .</w:t>
      </w:r>
    </w:p>
    <w:p>
      <w:r>
        <w:rPr>
          <w:b/>
        </w:rPr>
        <w:t xml:space="preserve">Tulos</w:t>
      </w:r>
    </w:p>
    <w:p>
      <w:r>
        <w:t xml:space="preserve">Olet todennäköisesti esittää vessapaperia kahvissa .</w:t>
      </w:r>
    </w:p>
    <w:p>
      <w:r>
        <w:rPr>
          <w:b/>
        </w:rPr>
        <w:t xml:space="preserve">Esimerkki 4.3574</w:t>
      </w:r>
    </w:p>
    <w:p>
      <w:r>
        <w:t xml:space="preserve">Lukisit teoksen, koska haluat saada vaikutelman ajankohtaisista tapahtumista .</w:t>
      </w:r>
    </w:p>
    <w:p>
      <w:r>
        <w:rPr>
          <w:b/>
        </w:rPr>
        <w:t xml:space="preserve">Tulos</w:t>
      </w:r>
    </w:p>
    <w:p>
      <w:r>
        <w:t xml:space="preserve">Lukisit sanomalehteä, koska haluat saada tietoa ajankohtaisista tapahtumista.</w:t>
      </w:r>
    </w:p>
    <w:p>
      <w:r>
        <w:rPr>
          <w:b/>
        </w:rPr>
        <w:t xml:space="preserve">Tulos</w:t>
      </w:r>
    </w:p>
    <w:p>
      <w:r>
        <w:t xml:space="preserve">Lukisit sanomalehteä, koska haluat saada tietoa epäilyttävistä tapahtumista .</w:t>
      </w:r>
    </w:p>
    <w:p>
      <w:r>
        <w:rPr>
          <w:b/>
        </w:rPr>
        <w:t xml:space="preserve">Tulos</w:t>
      </w:r>
    </w:p>
    <w:p>
      <w:r>
        <w:t xml:space="preserve">Lukisit sanomalehteä, koska haluat saada tietoa mahdollisista tapahtumista .</w:t>
      </w:r>
    </w:p>
    <w:p>
      <w:r>
        <w:rPr>
          <w:b/>
        </w:rPr>
        <w:t xml:space="preserve">Tulos</w:t>
      </w:r>
    </w:p>
    <w:p>
      <w:r>
        <w:t xml:space="preserve">Lukisit pdf:n, koska haluat saada auktoriteettia ajankohtaisista tapahtumista .</w:t>
      </w:r>
    </w:p>
    <w:p>
      <w:r>
        <w:rPr>
          <w:b/>
        </w:rPr>
        <w:t xml:space="preserve">Esimerkki 4.3575</w:t>
      </w:r>
    </w:p>
    <w:p>
      <w:r>
        <w:t xml:space="preserve">Sinun on löydettävä suuri ruokakauppa esikaupunkialueella .</w:t>
      </w:r>
    </w:p>
    <w:p>
      <w:r>
        <w:rPr>
          <w:b/>
        </w:rPr>
        <w:t xml:space="preserve">Tulos</w:t>
      </w:r>
    </w:p>
    <w:p>
      <w:r>
        <w:t xml:space="preserve">Olet kauhuissasi löytämässä suurta ruokakauppaa lähiöstä .</w:t>
      </w:r>
    </w:p>
    <w:p>
      <w:r>
        <w:rPr>
          <w:b/>
        </w:rPr>
        <w:t xml:space="preserve">Tulos</w:t>
      </w:r>
    </w:p>
    <w:p>
      <w:r>
        <w:t xml:space="preserve">Haluat löytää suuren ruokakaupan lähiöstä .</w:t>
      </w:r>
    </w:p>
    <w:p>
      <w:r>
        <w:rPr>
          <w:b/>
        </w:rPr>
        <w:t xml:space="preserve">Tulos</w:t>
      </w:r>
    </w:p>
    <w:p>
      <w:r>
        <w:t xml:space="preserve">Iltaisin löydät todennäköisesti suuren tr-myymälän .</w:t>
      </w:r>
    </w:p>
    <w:p>
      <w:r>
        <w:rPr>
          <w:b/>
        </w:rPr>
        <w:t xml:space="preserve">Tulos</w:t>
      </w:r>
    </w:p>
    <w:p>
      <w:r>
        <w:t xml:space="preserve">Löydät todennäköisesti suuren ruokakaupan lähiöstä.</w:t>
      </w:r>
    </w:p>
    <w:p>
      <w:r>
        <w:rPr>
          <w:b/>
        </w:rPr>
        <w:t xml:space="preserve">Esimerkki 4.3576</w:t>
      </w:r>
    </w:p>
    <w:p>
      <w:r>
        <w:t xml:space="preserve">Voit käyttää keittiön pöytää korttipelin pelaamiseen.</w:t>
      </w:r>
    </w:p>
    <w:p>
      <w:r>
        <w:rPr>
          <w:b/>
        </w:rPr>
        <w:t xml:space="preserve">Tulos</w:t>
      </w:r>
    </w:p>
    <w:p>
      <w:r>
        <w:t xml:space="preserve">Voit tallentaa keittiön pöydälle ajaa korttipeliä .</w:t>
      </w:r>
    </w:p>
    <w:p>
      <w:r>
        <w:rPr>
          <w:b/>
        </w:rPr>
        <w:t xml:space="preserve">Tulos</w:t>
      </w:r>
    </w:p>
    <w:p>
      <w:r>
        <w:t xml:space="preserve">Voit käyttää kotipöytää korttipelin pelaamiseen.</w:t>
      </w:r>
    </w:p>
    <w:p>
      <w:r>
        <w:rPr>
          <w:b/>
        </w:rPr>
        <w:t xml:space="preserve">Tulos</w:t>
      </w:r>
    </w:p>
    <w:p>
      <w:r>
        <w:t xml:space="preserve">Voit tunnistaa keittiön pöydän, jolla voit kuvata korttipeliä.</w:t>
      </w:r>
    </w:p>
    <w:p>
      <w:r>
        <w:rPr>
          <w:b/>
        </w:rPr>
        <w:t xml:space="preserve">Tulos</w:t>
      </w:r>
    </w:p>
    <w:p>
      <w:r>
        <w:t xml:space="preserve">Voit käyttää lajittelupöytää korttipelin pelaamiseen.</w:t>
      </w:r>
    </w:p>
    <w:p>
      <w:r>
        <w:rPr>
          <w:b/>
        </w:rPr>
        <w:t xml:space="preserve">Esimerkki 4.3577</w:t>
      </w:r>
    </w:p>
    <w:p>
      <w:r>
        <w:t xml:space="preserve">Jos haluat kävellä, valitse turvallinen reitti.</w:t>
      </w:r>
    </w:p>
    <w:p>
      <w:r>
        <w:rPr>
          <w:b/>
        </w:rPr>
        <w:t xml:space="preserve">Tulos</w:t>
      </w:r>
    </w:p>
    <w:p>
      <w:r>
        <w:t xml:space="preserve">Jos haluat ottaa kotiin niin sinun pitäisi valita turvallinen väline .</w:t>
      </w:r>
    </w:p>
    <w:p>
      <w:r>
        <w:rPr>
          <w:b/>
        </w:rPr>
        <w:t xml:space="preserve">Tulos</w:t>
      </w:r>
    </w:p>
    <w:p>
      <w:r>
        <w:t xml:space="preserve">Jos haluat kaivaa putken, valitse turvallinen reitti .</w:t>
      </w:r>
    </w:p>
    <w:p>
      <w:r>
        <w:rPr>
          <w:b/>
        </w:rPr>
        <w:t xml:space="preserve">Tulos</w:t>
      </w:r>
    </w:p>
    <w:p>
      <w:r>
        <w:t xml:space="preserve">Jos haluat kävellä, valitse turvallinen reitti.</w:t>
      </w:r>
    </w:p>
    <w:p>
      <w:r>
        <w:rPr>
          <w:b/>
        </w:rPr>
        <w:t xml:space="preserve">Tulos</w:t>
      </w:r>
    </w:p>
    <w:p>
      <w:r>
        <w:t xml:space="preserve">Jos haluat kävellä, valitse turvallinen reitti.</w:t>
      </w:r>
    </w:p>
    <w:p>
      <w:r>
        <w:rPr>
          <w:b/>
        </w:rPr>
        <w:t xml:space="preserve">Esimerkki 4.3578</w:t>
      </w:r>
    </w:p>
    <w:p>
      <w:r>
        <w:t xml:space="preserve">Musiikin kuuntelun maku on se, että vaalii levyä .</w:t>
      </w:r>
    </w:p>
    <w:p>
      <w:r>
        <w:rPr>
          <w:b/>
        </w:rPr>
        <w:t xml:space="preserve">Tulos</w:t>
      </w:r>
    </w:p>
    <w:p>
      <w:r>
        <w:t xml:space="preserve">Progen kuuntelun juju on siinä, että kuuntelet musiikkia .</w:t>
      </w:r>
    </w:p>
    <w:p>
      <w:r>
        <w:rPr>
          <w:b/>
        </w:rPr>
        <w:t xml:space="preserve">Tulos</w:t>
      </w:r>
    </w:p>
    <w:p>
      <w:r>
        <w:t xml:space="preserve">Protestin kuuntelemisen muoto on se, että poistat musiikin .</w:t>
      </w:r>
    </w:p>
    <w:p>
      <w:r>
        <w:rPr>
          <w:b/>
        </w:rPr>
        <w:t xml:space="preserve">Tulos</w:t>
      </w:r>
    </w:p>
    <w:p>
      <w:r>
        <w:t xml:space="preserve">Musiikin kuuntelun odotuksena on, että sovitetaan runoon .</w:t>
      </w:r>
    </w:p>
    <w:p>
      <w:r>
        <w:rPr>
          <w:b/>
        </w:rPr>
        <w:t xml:space="preserve">Tulos</w:t>
      </w:r>
    </w:p>
    <w:p>
      <w:r>
        <w:t xml:space="preserve">Musiikin kuuntelu vaikuttaa siihen, että kuulet musiikin.</w:t>
      </w:r>
    </w:p>
    <w:p>
      <w:r>
        <w:rPr>
          <w:b/>
        </w:rPr>
        <w:t xml:space="preserve">Esimerkki 4.3579</w:t>
      </w:r>
    </w:p>
    <w:p>
      <w:r>
        <w:t xml:space="preserve">Voit käyttää sormea väärin naamioidaksesi radion .</w:t>
      </w:r>
    </w:p>
    <w:p>
      <w:r>
        <w:rPr>
          <w:b/>
        </w:rPr>
        <w:t xml:space="preserve">Tulos</w:t>
      </w:r>
    </w:p>
    <w:p>
      <w:r>
        <w:t xml:space="preserve">Voit käyttää pannua radion virittämiseen .</w:t>
      </w:r>
    </w:p>
    <w:p>
      <w:r>
        <w:rPr>
          <w:b/>
        </w:rPr>
        <w:t xml:space="preserve">Tulos</w:t>
      </w:r>
    </w:p>
    <w:p>
      <w:r>
        <w:t xml:space="preserve">Voit toteuttaa pythonin virittääksesi pisteen .</w:t>
      </w:r>
    </w:p>
    <w:p>
      <w:r>
        <w:rPr>
          <w:b/>
        </w:rPr>
        <w:t xml:space="preserve">Tulos</w:t>
      </w:r>
    </w:p>
    <w:p>
      <w:r>
        <w:t xml:space="preserve">Voit virittää radion sormella.</w:t>
      </w:r>
    </w:p>
    <w:p>
      <w:r>
        <w:rPr>
          <w:b/>
        </w:rPr>
        <w:t xml:space="preserve">Tulos</w:t>
      </w:r>
    </w:p>
    <w:p>
      <w:r>
        <w:t xml:space="preserve">Voit käyttää sormea kilpikonnan animointiin .</w:t>
      </w:r>
    </w:p>
    <w:p>
      <w:r>
        <w:rPr>
          <w:b/>
        </w:rPr>
        <w:t xml:space="preserve">Esimerkki 4.3580</w:t>
      </w:r>
    </w:p>
    <w:p>
      <w:r>
        <w:t xml:space="preserve">Voit käyttää miekkaa muurin nostamiseen.</w:t>
      </w:r>
    </w:p>
    <w:p>
      <w:r>
        <w:rPr>
          <w:b/>
        </w:rPr>
        <w:t xml:space="preserve">Tulos</w:t>
      </w:r>
    </w:p>
    <w:p>
      <w:r>
        <w:t xml:space="preserve">Voit käyttää miekkaa seinän koristeluun.</w:t>
      </w:r>
    </w:p>
    <w:p>
      <w:r>
        <w:rPr>
          <w:b/>
        </w:rPr>
        <w:t xml:space="preserve">Tulos</w:t>
      </w:r>
    </w:p>
    <w:p>
      <w:r>
        <w:t xml:space="preserve">Voit käyttää miekkaa koristamaan sisäpuolen .</w:t>
      </w:r>
    </w:p>
    <w:p>
      <w:r>
        <w:rPr>
          <w:b/>
        </w:rPr>
        <w:t xml:space="preserve">Tulos</w:t>
      </w:r>
    </w:p>
    <w:p>
      <w:r>
        <w:t xml:space="preserve">Voit suunnitella osapuoli koristella pussi .</w:t>
      </w:r>
    </w:p>
    <w:p>
      <w:r>
        <w:rPr>
          <w:b/>
        </w:rPr>
        <w:t xml:space="preserve">Tulos</w:t>
      </w:r>
    </w:p>
    <w:p>
      <w:r>
        <w:t xml:space="preserve">Voit käyttää miekkaa seinän koristeluun .</w:t>
      </w:r>
    </w:p>
    <w:p>
      <w:r>
        <w:rPr>
          <w:b/>
        </w:rPr>
        <w:t xml:space="preserve">Esimerkki 4.3581</w:t>
      </w:r>
    </w:p>
    <w:p>
      <w:r>
        <w:t xml:space="preserve">Elävä pää valmistetaan yleensä suussa .</w:t>
      </w:r>
    </w:p>
    <w:p>
      <w:r>
        <w:rPr>
          <w:b/>
        </w:rPr>
        <w:t xml:space="preserve">Tulos</w:t>
      </w:r>
    </w:p>
    <w:p>
      <w:r>
        <w:t xml:space="preserve">Elävä hammas on kaikkialla suussa .</w:t>
      </w:r>
    </w:p>
    <w:p>
      <w:r>
        <w:rPr>
          <w:b/>
        </w:rPr>
        <w:t xml:space="preserve">Tulos</w:t>
      </w:r>
    </w:p>
    <w:p>
      <w:r>
        <w:t xml:space="preserve">Elävä hammas löytyy yleensä suusta.</w:t>
      </w:r>
    </w:p>
    <w:p>
      <w:r>
        <w:rPr>
          <w:b/>
        </w:rPr>
        <w:t xml:space="preserve">Tulos</w:t>
      </w:r>
    </w:p>
    <w:p>
      <w:r>
        <w:t xml:space="preserve">Elävä hammas löytyy yleensä hyttysestä .</w:t>
      </w:r>
    </w:p>
    <w:p>
      <w:r>
        <w:rPr>
          <w:b/>
        </w:rPr>
        <w:t xml:space="preserve">Tulos</w:t>
      </w:r>
    </w:p>
    <w:p>
      <w:r>
        <w:t xml:space="preserve">Elävä nuoli on enemmän löytyy kaavio .</w:t>
      </w:r>
    </w:p>
    <w:p>
      <w:r>
        <w:rPr>
          <w:b/>
        </w:rPr>
        <w:t xml:space="preserve">Esimerkki 4.3582</w:t>
      </w:r>
    </w:p>
    <w:p>
      <w:r>
        <w:t xml:space="preserve">Saatana turmelee olentojen mielet television avulla .</w:t>
      </w:r>
    </w:p>
    <w:p>
      <w:r>
        <w:rPr>
          <w:b/>
        </w:rPr>
        <w:t xml:space="preserve">Tulos</w:t>
      </w:r>
    </w:p>
    <w:p>
      <w:r>
        <w:t xml:space="preserve">Saatana turmelee lasten mielet television avulla.</w:t>
      </w:r>
    </w:p>
    <w:p>
      <w:r>
        <w:rPr>
          <w:b/>
        </w:rPr>
        <w:t xml:space="preserve">Tulos</w:t>
      </w:r>
    </w:p>
    <w:p>
      <w:r>
        <w:t xml:space="preserve">Saatana turmelee lasten makua television avulla .</w:t>
      </w:r>
    </w:p>
    <w:p>
      <w:r>
        <w:rPr>
          <w:b/>
        </w:rPr>
        <w:t xml:space="preserve">Tulos</w:t>
      </w:r>
    </w:p>
    <w:p>
      <w:r>
        <w:t xml:space="preserve">Saatana turmelee kriitikoiden mielet epäilyksen kautta.</w:t>
      </w:r>
    </w:p>
    <w:p>
      <w:r>
        <w:rPr>
          <w:b/>
        </w:rPr>
        <w:t xml:space="preserve">Tulos</w:t>
      </w:r>
    </w:p>
    <w:p>
      <w:r>
        <w:t xml:space="preserve">Saatana turmelee yhteiskuntien mielet verotuksen avulla .</w:t>
      </w:r>
    </w:p>
    <w:p>
      <w:r>
        <w:rPr>
          <w:b/>
        </w:rPr>
        <w:t xml:space="preserve">Esimerkki 4.3583</w:t>
      </w:r>
    </w:p>
    <w:p>
      <w:r>
        <w:t xml:space="preserve">Kun laulat , huippu, joka kuuluu ulos, on O .</w:t>
      </w:r>
    </w:p>
    <w:p>
      <w:r>
        <w:rPr>
          <w:b/>
        </w:rPr>
        <w:t xml:space="preserve">Tulos</w:t>
      </w:r>
    </w:p>
    <w:p>
      <w:r>
        <w:t xml:space="preserve">Kun laulat , suosionosoitukset, jotka kajahtavat, ovat pilkkaa .</w:t>
      </w:r>
    </w:p>
    <w:p>
      <w:r>
        <w:rPr>
          <w:b/>
        </w:rPr>
        <w:t xml:space="preserve">Tulos</w:t>
      </w:r>
    </w:p>
    <w:p>
      <w:r>
        <w:t xml:space="preserve">Kun lyöt , ruoka, joka tulee ulos on laulu .</w:t>
      </w:r>
    </w:p>
    <w:p>
      <w:r>
        <w:rPr>
          <w:b/>
        </w:rPr>
        <w:t xml:space="preserve">Tulos</w:t>
      </w:r>
    </w:p>
    <w:p>
      <w:r>
        <w:t xml:space="preserve">Kun laulat , nauru , joka mittaa ulos on arpi .</w:t>
      </w:r>
    </w:p>
    <w:p>
      <w:r>
        <w:rPr>
          <w:b/>
        </w:rPr>
        <w:t xml:space="preserve">Tulos</w:t>
      </w:r>
    </w:p>
    <w:p>
      <w:r>
        <w:t xml:space="preserve">Kun laulat, ääni, joka tulee ulos, on laulu.</w:t>
      </w:r>
    </w:p>
    <w:p>
      <w:r>
        <w:rPr>
          <w:b/>
        </w:rPr>
        <w:t xml:space="preserve">Esimerkki 4.3584</w:t>
      </w:r>
    </w:p>
    <w:p>
      <w:r>
        <w:t xml:space="preserve">Jos napsautat kuunnella lähdettä, sinun pitäisi kääntää nuppia .</w:t>
      </w:r>
    </w:p>
    <w:p>
      <w:r>
        <w:rPr>
          <w:b/>
        </w:rPr>
        <w:t xml:space="preserve">Tulos</w:t>
      </w:r>
    </w:p>
    <w:p>
      <w:r>
        <w:t xml:space="preserve">Jos haluat pitää radion kiinni, käännä nuppia .</w:t>
      </w:r>
    </w:p>
    <w:p>
      <w:r>
        <w:rPr>
          <w:b/>
        </w:rPr>
        <w:t xml:space="preserve">Tulos</w:t>
      </w:r>
    </w:p>
    <w:p>
      <w:r>
        <w:t xml:space="preserve">Jos haluat tehdä silmukan radioon, käännä nuppia .</w:t>
      </w:r>
    </w:p>
    <w:p>
      <w:r>
        <w:rPr>
          <w:b/>
        </w:rPr>
        <w:t xml:space="preserve">Tulos</w:t>
      </w:r>
    </w:p>
    <w:p>
      <w:r>
        <w:t xml:space="preserve">Jos haluat kuunnella radiota, käännä nuppia.</w:t>
      </w:r>
    </w:p>
    <w:p>
      <w:r>
        <w:rPr>
          <w:b/>
        </w:rPr>
        <w:t xml:space="preserve">Tulos</w:t>
      </w:r>
    </w:p>
    <w:p>
      <w:r>
        <w:t xml:space="preserve">Jos tilaat kuunnella verkkoa, sinun on käännettävä nuppia .</w:t>
      </w:r>
    </w:p>
    <w:p>
      <w:r>
        <w:rPr>
          <w:b/>
        </w:rPr>
        <w:t xml:space="preserve">Esimerkki 4.3585</w:t>
      </w:r>
    </w:p>
    <w:p>
      <w:r>
        <w:t xml:space="preserve">Historia on sen voitto, mikä upposi menneisyydessä .</w:t>
      </w:r>
    </w:p>
    <w:p>
      <w:r>
        <w:rPr>
          <w:b/>
        </w:rPr>
        <w:t xml:space="preserve">Tulos</w:t>
      </w:r>
    </w:p>
    <w:p>
      <w:r>
        <w:t xml:space="preserve">Historia on sen kieli, mitä menneisyydessä oli.</w:t>
      </w:r>
    </w:p>
    <w:p>
      <w:r>
        <w:rPr>
          <w:b/>
        </w:rPr>
        <w:t xml:space="preserve">Tulos</w:t>
      </w:r>
    </w:p>
    <w:p>
      <w:r>
        <w:t xml:space="preserve">Historia on sen kohtalo, mitä tapahtui syksyllä .</w:t>
      </w:r>
    </w:p>
    <w:p>
      <w:r>
        <w:rPr>
          <w:b/>
        </w:rPr>
        <w:t xml:space="preserve">Tulos</w:t>
      </w:r>
    </w:p>
    <w:p>
      <w:r>
        <w:t xml:space="preserve">Historia on tarina siitä, mitä kaupungissa tapahtui.</w:t>
      </w:r>
    </w:p>
    <w:p>
      <w:r>
        <w:rPr>
          <w:b/>
        </w:rPr>
        <w:t xml:space="preserve">Tulos</w:t>
      </w:r>
    </w:p>
    <w:p>
      <w:r>
        <w:t xml:space="preserve">Historia on kertomus menneisyyden tapahtumista.</w:t>
      </w:r>
    </w:p>
    <w:p>
      <w:r>
        <w:rPr>
          <w:b/>
        </w:rPr>
        <w:t xml:space="preserve">Esimerkki 4.3586</w:t>
      </w:r>
    </w:p>
    <w:p>
      <w:r>
        <w:t xml:space="preserve">Tuuletin voi jäähdyttää kyselyä.</w:t>
      </w:r>
    </w:p>
    <w:p>
      <w:r>
        <w:rPr>
          <w:b/>
        </w:rPr>
        <w:t xml:space="preserve">Tulos</w:t>
      </w:r>
    </w:p>
    <w:p>
      <w:r>
        <w:t xml:space="preserve">Valokuva voi viilentää haavan .</w:t>
      </w:r>
    </w:p>
    <w:p>
      <w:r>
        <w:rPr>
          <w:b/>
        </w:rPr>
        <w:t xml:space="preserve">Tulos</w:t>
      </w:r>
    </w:p>
    <w:p>
      <w:r>
        <w:t xml:space="preserve">Lippu voi varata tiedot .</w:t>
      </w:r>
    </w:p>
    <w:p>
      <w:r>
        <w:rPr>
          <w:b/>
        </w:rPr>
        <w:t xml:space="preserve">Tulos</w:t>
      </w:r>
    </w:p>
    <w:p>
      <w:r>
        <w:t xml:space="preserve">Tuuletin voi jäähdyttää ilmaa.</w:t>
      </w:r>
    </w:p>
    <w:p>
      <w:r>
        <w:rPr>
          <w:b/>
        </w:rPr>
        <w:t xml:space="preserve">Tulos</w:t>
      </w:r>
    </w:p>
    <w:p>
      <w:r>
        <w:t xml:space="preserve">Kollega voi tallentaa väärinkäytökset .</w:t>
      </w:r>
    </w:p>
    <w:p>
      <w:r>
        <w:rPr>
          <w:b/>
        </w:rPr>
        <w:t xml:space="preserve">Esimerkki 4.3587</w:t>
      </w:r>
    </w:p>
    <w:p>
      <w:r>
        <w:t xml:space="preserve">Kun näkee jännittävän tarinan, haluaa kokeilla sitä kotona.</w:t>
      </w:r>
    </w:p>
    <w:p>
      <w:r>
        <w:rPr>
          <w:b/>
        </w:rPr>
        <w:t xml:space="preserve">Tulos</w:t>
      </w:r>
    </w:p>
    <w:p>
      <w:r>
        <w:t xml:space="preserve">Tyyppi nähdä jännittävä materiaali on haluavat kokeilla sitä päivässä .</w:t>
      </w:r>
    </w:p>
    <w:p>
      <w:r>
        <w:rPr>
          <w:b/>
        </w:rPr>
        <w:t xml:space="preserve">Tulos</w:t>
      </w:r>
    </w:p>
    <w:p>
      <w:r>
        <w:t xml:space="preserve">Kun näkee jännittävän tavoitteen, haluaa kokeilla sitä kasvotusten.</w:t>
      </w:r>
    </w:p>
    <w:p>
      <w:r>
        <w:rPr>
          <w:b/>
        </w:rPr>
        <w:t xml:space="preserve">Tulos</w:t>
      </w:r>
    </w:p>
    <w:p>
      <w:r>
        <w:t xml:space="preserve">Kun näkee jännittävän tarinan, haluaa kokeilla sitä kotona .</w:t>
      </w:r>
    </w:p>
    <w:p>
      <w:r>
        <w:rPr>
          <w:b/>
        </w:rPr>
        <w:t xml:space="preserve">Tulos</w:t>
      </w:r>
    </w:p>
    <w:p>
      <w:r>
        <w:t xml:space="preserve">Jännittävän tarinan näkemisen huippu on halu kokeilla sitä kotona .</w:t>
      </w:r>
    </w:p>
    <w:p>
      <w:r>
        <w:rPr>
          <w:b/>
        </w:rPr>
        <w:t xml:space="preserve">Esimerkki 4.3588</w:t>
      </w:r>
    </w:p>
    <w:p>
      <w:r>
        <w:t xml:space="preserve">Olet todennäköisesti löytää kunniaa juhlissa .</w:t>
      </w:r>
    </w:p>
    <w:p>
      <w:r>
        <w:rPr>
          <w:b/>
        </w:rPr>
        <w:t xml:space="preserve">Tulos</w:t>
      </w:r>
    </w:p>
    <w:p>
      <w:r>
        <w:t xml:space="preserve">Olet iloinen voidessasi mahdollistaa onnellisuuden vaihtoehdossa .</w:t>
      </w:r>
    </w:p>
    <w:p>
      <w:r>
        <w:rPr>
          <w:b/>
        </w:rPr>
        <w:t xml:space="preserve">Tulos</w:t>
      </w:r>
    </w:p>
    <w:p>
      <w:r>
        <w:t xml:space="preserve">Olet iloinen voidessasi tarttua onneen juhlassa .</w:t>
      </w:r>
    </w:p>
    <w:p>
      <w:r>
        <w:rPr>
          <w:b/>
        </w:rPr>
        <w:t xml:space="preserve">Tulos</w:t>
      </w:r>
    </w:p>
    <w:p>
      <w:r>
        <w:t xml:space="preserve">Löydät todennäköisesti toivoa juhlasta .</w:t>
      </w:r>
    </w:p>
    <w:p>
      <w:r>
        <w:rPr>
          <w:b/>
        </w:rPr>
        <w:t xml:space="preserve">Tulos</w:t>
      </w:r>
    </w:p>
    <w:p>
      <w:r>
        <w:t xml:space="preserve">Löydät todennäköisesti onnea juhlasta.</w:t>
      </w:r>
    </w:p>
    <w:p>
      <w:r>
        <w:rPr>
          <w:b/>
        </w:rPr>
        <w:t xml:space="preserve">Esimerkki 4.3589</w:t>
      </w:r>
    </w:p>
    <w:p>
      <w:r>
        <w:t xml:space="preserve">Ihmiset nuolevat joskus ex er -kartion .</w:t>
      </w:r>
    </w:p>
    <w:p>
      <w:r>
        <w:rPr>
          <w:b/>
        </w:rPr>
        <w:t xml:space="preserve">Tulos</w:t>
      </w:r>
    </w:p>
    <w:p>
      <w:r>
        <w:t xml:space="preserve">Ihmiset nuolevat joskus jäätelötötteröä.</w:t>
      </w:r>
    </w:p>
    <w:p>
      <w:r>
        <w:rPr>
          <w:b/>
        </w:rPr>
        <w:t xml:space="preserve">Tulos</w:t>
      </w:r>
    </w:p>
    <w:p>
      <w:r>
        <w:t xml:space="preserve">Ihmiset nuolevat iloisesti jäätelötötteröä .</w:t>
      </w:r>
    </w:p>
    <w:p>
      <w:r>
        <w:rPr>
          <w:b/>
        </w:rPr>
        <w:t xml:space="preserve">Tulos</w:t>
      </w:r>
    </w:p>
    <w:p>
      <w:r>
        <w:t xml:space="preserve">Ihmiset nuolevat toisinaan jäätelötötteröä .</w:t>
      </w:r>
    </w:p>
    <w:p>
      <w:r>
        <w:rPr>
          <w:b/>
        </w:rPr>
        <w:t xml:space="preserve">Tulos</w:t>
      </w:r>
    </w:p>
    <w:p>
      <w:r>
        <w:t xml:space="preserve">Ihmiset joskus nuolevat ja syövät proteiinikartiota .</w:t>
      </w:r>
    </w:p>
    <w:p>
      <w:r>
        <w:rPr>
          <w:b/>
        </w:rPr>
        <w:t xml:space="preserve">Esimerkki 4.3590</w:t>
      </w:r>
    </w:p>
    <w:p>
      <w:r>
        <w:t xml:space="preserve">Jos haluatte tappaa sodan, teidän pitäisi liittyä armeijaan .</w:t>
      </w:r>
    </w:p>
    <w:p>
      <w:r>
        <w:rPr>
          <w:b/>
        </w:rPr>
        <w:t xml:space="preserve">Tulos</w:t>
      </w:r>
    </w:p>
    <w:p>
      <w:r>
        <w:t xml:space="preserve">Jos haluatte kokeilla sotaa, liittykää armeijaan .</w:t>
      </w:r>
    </w:p>
    <w:p>
      <w:r>
        <w:rPr>
          <w:b/>
        </w:rPr>
        <w:t xml:space="preserve">Tulos</w:t>
      </w:r>
    </w:p>
    <w:p>
      <w:r>
        <w:t xml:space="preserve">Jos haluatte käydä sotaa, teidän pitäisi liittyä armeijaan.</w:t>
      </w:r>
    </w:p>
    <w:p>
      <w:r>
        <w:rPr>
          <w:b/>
        </w:rPr>
        <w:t xml:space="preserve">Tulos</w:t>
      </w:r>
    </w:p>
    <w:p>
      <w:r>
        <w:t xml:space="preserve">Jos haluatte käydä sotaa, teidän pitäisi liittyä armeijaan .</w:t>
      </w:r>
    </w:p>
    <w:p>
      <w:r>
        <w:rPr>
          <w:b/>
        </w:rPr>
        <w:t xml:space="preserve">Tulos</w:t>
      </w:r>
    </w:p>
    <w:p>
      <w:r>
        <w:t xml:space="preserve">Jos haluatte käydä sotaa, teidän pitäisi verottaa armeijaa .</w:t>
      </w:r>
    </w:p>
    <w:p>
      <w:r>
        <w:rPr>
          <w:b/>
        </w:rPr>
        <w:t xml:space="preserve">Esimerkki 4.3591</w:t>
      </w:r>
    </w:p>
    <w:p>
      <w:r>
        <w:t xml:space="preserve">Jos haluat raaputtaa, sinulla pitäisi olla kynä tai lyijykynä .</w:t>
      </w:r>
    </w:p>
    <w:p>
      <w:r>
        <w:rPr>
          <w:b/>
        </w:rPr>
        <w:t xml:space="preserve">Tulos</w:t>
      </w:r>
    </w:p>
    <w:p>
      <w:r>
        <w:t xml:space="preserve">Jos uskallat kirjoittaa niin sinulla pitäisi olla lista tai sähköposti .</w:t>
      </w:r>
    </w:p>
    <w:p>
      <w:r>
        <w:rPr>
          <w:b/>
        </w:rPr>
        <w:t xml:space="preserve">Tulos</w:t>
      </w:r>
    </w:p>
    <w:p>
      <w:r>
        <w:t xml:space="preserve">Jos aiot kirjoittaa niin sinulla pitäisi olla yksi tai sähköposti .</w:t>
      </w:r>
    </w:p>
    <w:p>
      <w:r>
        <w:rPr>
          <w:b/>
        </w:rPr>
        <w:t xml:space="preserve">Tulos</w:t>
      </w:r>
    </w:p>
    <w:p>
      <w:r>
        <w:t xml:space="preserve">Jos haluat kirjoittaa niin sinulla pitäisi olla paikka tai numero .</w:t>
      </w:r>
    </w:p>
    <w:p>
      <w:r>
        <w:rPr>
          <w:b/>
        </w:rPr>
        <w:t xml:space="preserve">Tulos</w:t>
      </w:r>
    </w:p>
    <w:p>
      <w:r>
        <w:t xml:space="preserve">Jos haluat kirjoittaa, sinulla on oltava kynä tai lyijykynä.</w:t>
      </w:r>
    </w:p>
    <w:p>
      <w:r>
        <w:rPr>
          <w:b/>
        </w:rPr>
        <w:t xml:space="preserve">Esimerkki 4.3592</w:t>
      </w:r>
    </w:p>
    <w:p>
      <w:r>
        <w:t xml:space="preserve">On todennäköistä, että saat korvasi irti junassa .</w:t>
      </w:r>
    </w:p>
    <w:p>
      <w:r>
        <w:rPr>
          <w:b/>
        </w:rPr>
        <w:t xml:space="preserve">Tulos</w:t>
      </w:r>
    </w:p>
    <w:p>
      <w:r>
        <w:t xml:space="preserve">Sinä todennäköisesti lukitset korvan partakoneeseen .</w:t>
      </w:r>
    </w:p>
    <w:p>
      <w:r>
        <w:rPr>
          <w:b/>
        </w:rPr>
        <w:t xml:space="preserve">Tulos</w:t>
      </w:r>
    </w:p>
    <w:p>
      <w:r>
        <w:t xml:space="preserve">Olette töykeitä saadaksenne korvan tyngälle .</w:t>
      </w:r>
    </w:p>
    <w:p>
      <w:r>
        <w:rPr>
          <w:b/>
        </w:rPr>
        <w:t xml:space="preserve">Tulos</w:t>
      </w:r>
    </w:p>
    <w:p>
      <w:r>
        <w:t xml:space="preserve">Todennäköisesti vältät korvan skannerilla .</w:t>
      </w:r>
    </w:p>
    <w:p>
      <w:r>
        <w:rPr>
          <w:b/>
        </w:rPr>
        <w:t xml:space="preserve">Tulos</w:t>
      </w:r>
    </w:p>
    <w:p>
      <w:r>
        <w:t xml:space="preserve">Löydät todennäköisesti korvan päästä.</w:t>
      </w:r>
    </w:p>
    <w:p>
      <w:r>
        <w:rPr>
          <w:b/>
        </w:rPr>
        <w:t xml:space="preserve">Esimerkki 4.3593</w:t>
      </w:r>
    </w:p>
    <w:p>
      <w:r>
        <w:t xml:space="preserve">Virka voi kunnioittaa ansioitunutta kansalaista .</w:t>
      </w:r>
    </w:p>
    <w:p>
      <w:r>
        <w:rPr>
          <w:b/>
        </w:rPr>
        <w:t xml:space="preserve">Tulos</w:t>
      </w:r>
    </w:p>
    <w:p>
      <w:r>
        <w:t xml:space="preserve">Pelaaja voi suunnitella erinomaisen demon .</w:t>
      </w:r>
    </w:p>
    <w:p>
      <w:r>
        <w:rPr>
          <w:b/>
        </w:rPr>
        <w:t xml:space="preserve">Tulos</w:t>
      </w:r>
    </w:p>
    <w:p>
      <w:r>
        <w:t xml:space="preserve">Kunnia voi kunnioittaa erinomaista kansalaista .</w:t>
      </w:r>
    </w:p>
    <w:p>
      <w:r>
        <w:rPr>
          <w:b/>
        </w:rPr>
        <w:t xml:space="preserve">Tulos</w:t>
      </w:r>
    </w:p>
    <w:p>
      <w:r>
        <w:t xml:space="preserve">Kaupunki voi piilottaa erinomaisen ammunnan .</w:t>
      </w:r>
    </w:p>
    <w:p>
      <w:r>
        <w:rPr>
          <w:b/>
        </w:rPr>
        <w:t xml:space="preserve">Tulos</w:t>
      </w:r>
    </w:p>
    <w:p>
      <w:r>
        <w:t xml:space="preserve">Kaupunki voi kunnioittaa ansioitunutta kansalaista.</w:t>
      </w:r>
    </w:p>
    <w:p>
      <w:r>
        <w:rPr>
          <w:b/>
        </w:rPr>
        <w:t xml:space="preserve">Esimerkki 4.3594</w:t>
      </w:r>
    </w:p>
    <w:p>
      <w:r>
        <w:t xml:space="preserve">Olet todennäköisesti hukkua matalaan veteen syvyys .</w:t>
      </w:r>
    </w:p>
    <w:p>
      <w:r>
        <w:rPr>
          <w:b/>
        </w:rPr>
        <w:t xml:space="preserve">Tulos</w:t>
      </w:r>
    </w:p>
    <w:p>
      <w:r>
        <w:t xml:space="preserve">Todennäköisesti tuot matalaa vettä altaaseen .</w:t>
      </w:r>
    </w:p>
    <w:p>
      <w:r>
        <w:rPr>
          <w:b/>
        </w:rPr>
        <w:t xml:space="preserve">Tulos</w:t>
      </w:r>
    </w:p>
    <w:p>
      <w:r>
        <w:t xml:space="preserve">Häiritset todennäköisesti matalaa vettä altaassa .</w:t>
      </w:r>
    </w:p>
    <w:p>
      <w:r>
        <w:rPr>
          <w:b/>
        </w:rPr>
        <w:t xml:space="preserve">Tulos</w:t>
      </w:r>
    </w:p>
    <w:p>
      <w:r>
        <w:t xml:space="preserve">Sinä todennäköisesti tyhjennät matalaa vettä viikonloppuna .</w:t>
      </w:r>
    </w:p>
    <w:p>
      <w:r>
        <w:rPr>
          <w:b/>
        </w:rPr>
        <w:t xml:space="preserve">Tulos</w:t>
      </w:r>
    </w:p>
    <w:p>
      <w:r>
        <w:t xml:space="preserve">Altaassa on todennäköisesti matalaa vettä.</w:t>
      </w:r>
    </w:p>
    <w:p>
      <w:r>
        <w:rPr>
          <w:b/>
        </w:rPr>
        <w:t xml:space="preserve">Esimerkki 4.3595</w:t>
      </w:r>
    </w:p>
    <w:p>
      <w:r>
        <w:t xml:space="preserve">Voit käyttää lautapeliä lasten herättämiseen .</w:t>
      </w:r>
    </w:p>
    <w:p>
      <w:r>
        <w:rPr>
          <w:b/>
        </w:rPr>
        <w:t xml:space="preserve">Tulos</w:t>
      </w:r>
    </w:p>
    <w:p>
      <w:r>
        <w:t xml:space="preserve">Voit käyttää lautapeliä helpottamaan lasten .</w:t>
      </w:r>
    </w:p>
    <w:p>
      <w:r>
        <w:rPr>
          <w:b/>
        </w:rPr>
        <w:t xml:space="preserve">Tulos</w:t>
      </w:r>
    </w:p>
    <w:p>
      <w:r>
        <w:t xml:space="preserve">Voit yksinkertaistaa lautapeliä lisäämällä lapsia .</w:t>
      </w:r>
    </w:p>
    <w:p>
      <w:r>
        <w:rPr>
          <w:b/>
        </w:rPr>
        <w:t xml:space="preserve">Tulos</w:t>
      </w:r>
    </w:p>
    <w:p>
      <w:r>
        <w:t xml:space="preserve">Voit tulostaa lautapelin lasten palkitsemiseksi .</w:t>
      </w:r>
    </w:p>
    <w:p>
      <w:r>
        <w:rPr>
          <w:b/>
        </w:rPr>
        <w:t xml:space="preserve">Tulos</w:t>
      </w:r>
    </w:p>
    <w:p>
      <w:r>
        <w:t xml:space="preserve">Voit käyttää lautapeliä lasten viihdyttämiseen.</w:t>
      </w:r>
    </w:p>
    <w:p>
      <w:r>
        <w:rPr>
          <w:b/>
        </w:rPr>
        <w:t xml:space="preserve">Esimerkki 4.3596</w:t>
      </w:r>
    </w:p>
    <w:p>
      <w:r>
        <w:t xml:space="preserve">Jos haluatte lukea uutisia, hankkikaa lehti.</w:t>
      </w:r>
    </w:p>
    <w:p>
      <w:r>
        <w:rPr>
          <w:b/>
        </w:rPr>
        <w:t xml:space="preserve">Tulos</w:t>
      </w:r>
    </w:p>
    <w:p>
      <w:r>
        <w:t xml:space="preserve">Jos haluatte rohkaista kokousta, teidän pitäisi laatia paperi .</w:t>
      </w:r>
    </w:p>
    <w:p>
      <w:r>
        <w:rPr>
          <w:b/>
        </w:rPr>
        <w:t xml:space="preserve">Tulos</w:t>
      </w:r>
    </w:p>
    <w:p>
      <w:r>
        <w:t xml:space="preserve">Jos haluat hyökätä tyyliä vastaan, niin sinun pitäisi pudottaa paperi .</w:t>
      </w:r>
    </w:p>
    <w:p>
      <w:r>
        <w:rPr>
          <w:b/>
        </w:rPr>
        <w:t xml:space="preserve">Tulos</w:t>
      </w:r>
    </w:p>
    <w:p>
      <w:r>
        <w:t xml:space="preserve">Jos haluat lukea uutisia, sinun pitäisi piraatilla skanneria .</w:t>
      </w:r>
    </w:p>
    <w:p>
      <w:r>
        <w:rPr>
          <w:b/>
        </w:rPr>
        <w:t xml:space="preserve">Tulos</w:t>
      </w:r>
    </w:p>
    <w:p>
      <w:r>
        <w:t xml:space="preserve">Jos poltat hakeaksesi uutisia niin sinun pitäisi hankkia lehti .</w:t>
      </w:r>
    </w:p>
    <w:p>
      <w:r>
        <w:rPr>
          <w:b/>
        </w:rPr>
        <w:t xml:space="preserve">Esimerkki 4.3597</w:t>
      </w:r>
    </w:p>
    <w:p>
      <w:r>
        <w:t xml:space="preserve">Sinä viipyisit ravintolassa, koska haluat syödä tai pitää hauskaa .</w:t>
      </w:r>
    </w:p>
    <w:p>
      <w:r>
        <w:rPr>
          <w:b/>
        </w:rPr>
        <w:t xml:space="preserve">Tulos</w:t>
      </w:r>
    </w:p>
    <w:p>
      <w:r>
        <w:t xml:space="preserve">Vetäisit ravintolaan, koska haluat syödä tai pitää hauskaa .</w:t>
      </w:r>
    </w:p>
    <w:p>
      <w:r>
        <w:rPr>
          <w:b/>
        </w:rPr>
        <w:t xml:space="preserve">Tulos</w:t>
      </w:r>
    </w:p>
    <w:p>
      <w:r>
        <w:t xml:space="preserve">Tekisit ravintolaan, koska haluat kokea tai lautasen ab .</w:t>
      </w:r>
    </w:p>
    <w:p>
      <w:r>
        <w:rPr>
          <w:b/>
        </w:rPr>
        <w:t xml:space="preserve">Tulos</w:t>
      </w:r>
    </w:p>
    <w:p>
      <w:r>
        <w:t xml:space="preserve">Menisit keskimäärin ravintolaan, koska haluat syödä tai pitää hauskaa .</w:t>
      </w:r>
    </w:p>
    <w:p>
      <w:r>
        <w:rPr>
          <w:b/>
        </w:rPr>
        <w:t xml:space="preserve">Tulos</w:t>
      </w:r>
    </w:p>
    <w:p>
      <w:r>
        <w:t xml:space="preserve">Menet ravintolaan, koska haluat syödä tai pitää hauskaa.</w:t>
      </w:r>
    </w:p>
    <w:p>
      <w:r>
        <w:rPr>
          <w:b/>
        </w:rPr>
        <w:t xml:space="preserve">Esimerkki 4.3598</w:t>
      </w:r>
    </w:p>
    <w:p>
      <w:r>
        <w:t xml:space="preserve">Pakkasen lämmittää , päästä pois sateelta ja pitää omaisuutensa turvassa .</w:t>
      </w:r>
    </w:p>
    <w:p>
      <w:r>
        <w:rPr>
          <w:b/>
        </w:rPr>
        <w:t xml:space="preserve">Tulos</w:t>
      </w:r>
    </w:p>
    <w:p>
      <w:r>
        <w:t xml:space="preserve">Pitää lämpimänä , juoksu pois sateelta ja pitää tavaransa viileämpi.</w:t>
      </w:r>
    </w:p>
    <w:p>
      <w:r>
        <w:rPr>
          <w:b/>
        </w:rPr>
        <w:t xml:space="preserve">Tulos</w:t>
      </w:r>
    </w:p>
    <w:p>
      <w:r>
        <w:t xml:space="preserve">Lämpimänä pysyäkseen, sateelta välttyäkseen ja omaisuutensa turvassa pitääkseen.</w:t>
      </w:r>
    </w:p>
    <w:p>
      <w:r>
        <w:rPr>
          <w:b/>
        </w:rPr>
        <w:t xml:space="preserve">Tulos</w:t>
      </w:r>
    </w:p>
    <w:p>
      <w:r>
        <w:t xml:space="preserve">Pysyä hereillä , päästä pois sateelta ja pitää omaisuutensa turvassa .</w:t>
      </w:r>
    </w:p>
    <w:p>
      <w:r>
        <w:rPr>
          <w:b/>
        </w:rPr>
        <w:t xml:space="preserve">Tulos</w:t>
      </w:r>
    </w:p>
    <w:p>
      <w:r>
        <w:t xml:space="preserve">Pitää lämpimänä , hypätä pois sateelta ja pitää omaisuutensa yksityisenä .</w:t>
      </w:r>
    </w:p>
    <w:p>
      <w:r>
        <w:rPr>
          <w:b/>
        </w:rPr>
        <w:t xml:space="preserve">Esimerkki 4.3599</w:t>
      </w:r>
    </w:p>
    <w:p>
      <w:r>
        <w:t xml:space="preserve">Voit suunnitella etupihan uudelleen ja kasvattaa kaupunkia .</w:t>
      </w:r>
    </w:p>
    <w:p>
      <w:r>
        <w:rPr>
          <w:b/>
        </w:rPr>
        <w:t xml:space="preserve">Tulos</w:t>
      </w:r>
    </w:p>
    <w:p>
      <w:r>
        <w:t xml:space="preserve">Voit estää etupihan ripustaa kuistin .</w:t>
      </w:r>
    </w:p>
    <w:p>
      <w:r>
        <w:rPr>
          <w:b/>
        </w:rPr>
        <w:t xml:space="preserve">Tulos</w:t>
      </w:r>
    </w:p>
    <w:p>
      <w:r>
        <w:t xml:space="preserve">Voit yhdistää etupihan kasvattamaan supermarketin .</w:t>
      </w:r>
    </w:p>
    <w:p>
      <w:r>
        <w:rPr>
          <w:b/>
        </w:rPr>
        <w:t xml:space="preserve">Tulos</w:t>
      </w:r>
    </w:p>
    <w:p>
      <w:r>
        <w:t xml:space="preserve">Etupihaa voi käyttää puutarhan kasvattamiseen.</w:t>
      </w:r>
    </w:p>
    <w:p>
      <w:r>
        <w:rPr>
          <w:b/>
        </w:rPr>
        <w:t xml:space="preserve">Tulos</w:t>
      </w:r>
    </w:p>
    <w:p>
      <w:r>
        <w:t xml:space="preserve">Voit perustaa etupihan kasvamaan c .</w:t>
      </w:r>
    </w:p>
    <w:p>
      <w:r>
        <w:rPr>
          <w:b/>
        </w:rPr>
        <w:t xml:space="preserve">Esimerkki 4.3600</w:t>
      </w:r>
    </w:p>
    <w:p>
      <w:r>
        <w:t xml:space="preserve">Kukkula on käytännöllinen paikka suojella .</w:t>
      </w:r>
    </w:p>
    <w:p>
      <w:r>
        <w:rPr>
          <w:b/>
        </w:rPr>
        <w:t xml:space="preserve">Tulos</w:t>
      </w:r>
    </w:p>
    <w:p>
      <w:r>
        <w:t xml:space="preserve">A a on typerä paikka protestoida .</w:t>
      </w:r>
    </w:p>
    <w:p>
      <w:r>
        <w:rPr>
          <w:b/>
        </w:rPr>
        <w:t xml:space="preserve">Tulos</w:t>
      </w:r>
    </w:p>
    <w:p>
      <w:r>
        <w:t xml:space="preserve">Sänky on hyvä paikka lajitella .</w:t>
      </w:r>
    </w:p>
    <w:p>
      <w:r>
        <w:rPr>
          <w:b/>
        </w:rPr>
        <w:t xml:space="preserve">Tulos</w:t>
      </w:r>
    </w:p>
    <w:p>
      <w:r>
        <w:t xml:space="preserve">Sänky on sairas paikka jakaa .</w:t>
      </w:r>
    </w:p>
    <w:p>
      <w:r>
        <w:rPr>
          <w:b/>
        </w:rPr>
        <w:t xml:space="preserve">Tulos</w:t>
      </w:r>
    </w:p>
    <w:p>
      <w:r>
        <w:t xml:space="preserve">Sänky on hyvä paikka nukkua.</w:t>
      </w:r>
    </w:p>
    <w:p>
      <w:r>
        <w:rPr>
          <w:b/>
        </w:rPr>
        <w:t xml:space="preserve">Esimerkki 4.3601</w:t>
      </w:r>
    </w:p>
    <w:p>
      <w:r>
        <w:t xml:space="preserve">An 't voi mennä kävelylle .</w:t>
      </w:r>
    </w:p>
    <w:p>
      <w:r>
        <w:rPr>
          <w:b/>
        </w:rPr>
        <w:t xml:space="preserve">Tulos</w:t>
      </w:r>
    </w:p>
    <w:p>
      <w:r>
        <w:t xml:space="preserve">Yleisö voi haukotella .</w:t>
      </w:r>
    </w:p>
    <w:p>
      <w:r>
        <w:rPr>
          <w:b/>
        </w:rPr>
        <w:t xml:space="preserve">Tulos</w:t>
      </w:r>
    </w:p>
    <w:p>
      <w:r>
        <w:t xml:space="preserve">Ich voi käydä kissan kimppuun.</w:t>
      </w:r>
    </w:p>
    <w:p>
      <w:r>
        <w:rPr>
          <w:b/>
        </w:rPr>
        <w:t xml:space="preserve">Tulos</w:t>
      </w:r>
    </w:p>
    <w:p>
      <w:r>
        <w:t xml:space="preserve">Koira voi mennä kävelylle.</w:t>
      </w:r>
    </w:p>
    <w:p>
      <w:r>
        <w:rPr>
          <w:b/>
        </w:rPr>
        <w:t xml:space="preserve">Tulos</w:t>
      </w:r>
    </w:p>
    <w:p>
      <w:r>
        <w:t xml:space="preserve">An ters voi mennä kävelylle .</w:t>
      </w:r>
    </w:p>
    <w:p>
      <w:r>
        <w:rPr>
          <w:b/>
        </w:rPr>
        <w:t xml:space="preserve">Esimerkki 4.3602</w:t>
      </w:r>
    </w:p>
    <w:p>
      <w:r>
        <w:t xml:space="preserve">Puutarhasta löytyy todennäköisesti viinirypäle.</w:t>
      </w:r>
    </w:p>
    <w:p>
      <w:r>
        <w:rPr>
          <w:b/>
        </w:rPr>
        <w:t xml:space="preserve">Tulos</w:t>
      </w:r>
    </w:p>
    <w:p>
      <w:r>
        <w:t xml:space="preserve">Puutarhasta löytyy todennäköisesti verkko .</w:t>
      </w:r>
    </w:p>
    <w:p>
      <w:r>
        <w:rPr>
          <w:b/>
        </w:rPr>
        <w:t xml:space="preserve">Tulos</w:t>
      </w:r>
    </w:p>
    <w:p>
      <w:r>
        <w:t xml:space="preserve">Löydät todennäköisesti sohvan puutarhasta .</w:t>
      </w:r>
    </w:p>
    <w:p>
      <w:r>
        <w:rPr>
          <w:b/>
        </w:rPr>
        <w:t xml:space="preserve">Tulos</w:t>
      </w:r>
    </w:p>
    <w:p>
      <w:r>
        <w:t xml:space="preserve">Olet kauhuissasi, kun löydät viinirypäleen puutarhasta .</w:t>
      </w:r>
    </w:p>
    <w:p>
      <w:r>
        <w:rPr>
          <w:b/>
        </w:rPr>
        <w:t xml:space="preserve">Tulos</w:t>
      </w:r>
    </w:p>
    <w:p>
      <w:r>
        <w:t xml:space="preserve">Puutarhasta löytyy todennäköisesti pari .</w:t>
      </w:r>
    </w:p>
    <w:p>
      <w:r>
        <w:rPr>
          <w:b/>
        </w:rPr>
        <w:t xml:space="preserve">Esimerkki 4.3603</w:t>
      </w:r>
    </w:p>
    <w:p>
      <w:r>
        <w:t xml:space="preserve">Sukellusvene on vene, joka voi liikkua täysin veden alla .</w:t>
      </w:r>
    </w:p>
    <w:p>
      <w:r>
        <w:rPr>
          <w:b/>
        </w:rPr>
        <w:t xml:space="preserve">Tulos</w:t>
      </w:r>
    </w:p>
    <w:p>
      <w:r>
        <w:t xml:space="preserve">Säiliöalus on vene, joka voi latautua kokonaan veden alle.</w:t>
      </w:r>
    </w:p>
    <w:p>
      <w:r>
        <w:rPr>
          <w:b/>
        </w:rPr>
        <w:t xml:space="preserve">Tulos</w:t>
      </w:r>
    </w:p>
    <w:p>
      <w:r>
        <w:t xml:space="preserve">Kamera on runko, joka voi toimia täysin veden alla .</w:t>
      </w:r>
    </w:p>
    <w:p>
      <w:r>
        <w:rPr>
          <w:b/>
        </w:rPr>
        <w:t xml:space="preserve">Tulos</w:t>
      </w:r>
    </w:p>
    <w:p>
      <w:r>
        <w:t xml:space="preserve">Sukellusvene on vene, joka voi toimia täysin veden alla.</w:t>
      </w:r>
    </w:p>
    <w:p>
      <w:r>
        <w:rPr>
          <w:b/>
        </w:rPr>
        <w:t xml:space="preserve">Tulos</w:t>
      </w:r>
    </w:p>
    <w:p>
      <w:r>
        <w:t xml:space="preserve">Sukellusvene on vene, joka voi käyttäytyä täysin veden alla .</w:t>
      </w:r>
    </w:p>
    <w:p>
      <w:r>
        <w:rPr>
          <w:b/>
        </w:rPr>
        <w:t xml:space="preserve">Esimerkki 4.3604</w:t>
      </w:r>
    </w:p>
    <w:p>
      <w:r>
        <w:t xml:space="preserve">Opettajat voivat opettaa kielioppia .</w:t>
      </w:r>
    </w:p>
    <w:p>
      <w:r>
        <w:rPr>
          <w:b/>
        </w:rPr>
        <w:t xml:space="preserve">Tulos</w:t>
      </w:r>
    </w:p>
    <w:p>
      <w:r>
        <w:t xml:space="preserve">nimet voivat opettaa lapsille .</w:t>
      </w:r>
    </w:p>
    <w:p>
      <w:r>
        <w:rPr>
          <w:b/>
        </w:rPr>
        <w:t xml:space="preserve">Tulos</w:t>
      </w:r>
    </w:p>
    <w:p>
      <w:r>
        <w:t xml:space="preserve">Opettajat voivat opettaa m .</w:t>
      </w:r>
    </w:p>
    <w:p>
      <w:r>
        <w:rPr>
          <w:b/>
        </w:rPr>
        <w:t xml:space="preserve">Tulos</w:t>
      </w:r>
    </w:p>
    <w:p>
      <w:r>
        <w:t xml:space="preserve">Opettajat voivat opettaa lapsia.</w:t>
      </w:r>
    </w:p>
    <w:p>
      <w:r>
        <w:rPr>
          <w:b/>
        </w:rPr>
        <w:t xml:space="preserve">Tulos</w:t>
      </w:r>
    </w:p>
    <w:p>
      <w:r>
        <w:t xml:space="preserve">Aseet voivat opettaa lapsille .</w:t>
      </w:r>
    </w:p>
    <w:p>
      <w:r>
        <w:rPr>
          <w:b/>
        </w:rPr>
        <w:t xml:space="preserve">Esimerkki 4.3605</w:t>
      </w:r>
    </w:p>
    <w:p>
      <w:r>
        <w:t xml:space="preserve">Illallislippujen ostaminen on katumuksen rituaali .</w:t>
      </w:r>
    </w:p>
    <w:p>
      <w:r>
        <w:rPr>
          <w:b/>
        </w:rPr>
        <w:t xml:space="preserve">Tulos</w:t>
      </w:r>
    </w:p>
    <w:p>
      <w:r>
        <w:t xml:space="preserve">Arpalippujen ostaminen on eräänlainen uhkapeli.</w:t>
      </w:r>
    </w:p>
    <w:p>
      <w:r>
        <w:rPr>
          <w:b/>
        </w:rPr>
        <w:t xml:space="preserve">Tulos</w:t>
      </w:r>
    </w:p>
    <w:p>
      <w:r>
        <w:t xml:space="preserve">Festivaalilippujen ostaminen on eräänlaista dopingia .</w:t>
      </w:r>
    </w:p>
    <w:p>
      <w:r>
        <w:rPr>
          <w:b/>
        </w:rPr>
        <w:t xml:space="preserve">Tulos</w:t>
      </w:r>
    </w:p>
    <w:p>
      <w:r>
        <w:t xml:space="preserve">Festivaalilippujen ostaminen on eräänlaista karmaa .</w:t>
      </w:r>
    </w:p>
    <w:p>
      <w:r>
        <w:rPr>
          <w:b/>
        </w:rPr>
        <w:t xml:space="preserve">Tulos</w:t>
      </w:r>
    </w:p>
    <w:p>
      <w:r>
        <w:t xml:space="preserve">Raaputusarpojen ostaminen on hyväntekeväisyyden kieltämistä .</w:t>
      </w:r>
    </w:p>
    <w:p>
      <w:r>
        <w:rPr>
          <w:b/>
        </w:rPr>
        <w:t xml:space="preserve">Esimerkki 4.3606</w:t>
      </w:r>
    </w:p>
    <w:p>
      <w:r>
        <w:t xml:space="preserve">Voit soittaa puhelun supermarketin kioskista .</w:t>
      </w:r>
    </w:p>
    <w:p>
      <w:r>
        <w:rPr>
          <w:b/>
        </w:rPr>
        <w:t xml:space="preserve">Tulos</w:t>
      </w:r>
    </w:p>
    <w:p>
      <w:r>
        <w:t xml:space="preserve">Voit käyttää puhelinkioskia taustapuhelun istuttamiseen .</w:t>
      </w:r>
    </w:p>
    <w:p>
      <w:r>
        <w:rPr>
          <w:b/>
        </w:rPr>
        <w:t xml:space="preserve">Tulos</w:t>
      </w:r>
    </w:p>
    <w:p>
      <w:r>
        <w:t xml:space="preserve">Voit käyttää puhelinkioskia puhelun soittamiseen .</w:t>
      </w:r>
    </w:p>
    <w:p>
      <w:r>
        <w:rPr>
          <w:b/>
        </w:rPr>
        <w:t xml:space="preserve">Tulos</w:t>
      </w:r>
    </w:p>
    <w:p>
      <w:r>
        <w:t xml:space="preserve">Voit soittaa puhelun puhelinkioskista.</w:t>
      </w:r>
    </w:p>
    <w:p>
      <w:r>
        <w:rPr>
          <w:b/>
        </w:rPr>
        <w:t xml:space="preserve">Tulos</w:t>
      </w:r>
    </w:p>
    <w:p>
      <w:r>
        <w:t xml:space="preserve">Voit käyttää puhelinkioskia odottamaan äänipuhelua .</w:t>
      </w:r>
    </w:p>
    <w:p>
      <w:r>
        <w:rPr>
          <w:b/>
        </w:rPr>
        <w:t xml:space="preserve">Esimerkki 4.3607</w:t>
      </w:r>
    </w:p>
    <w:p>
      <w:r>
        <w:t xml:space="preserve">Kylpyamme on perustettu kehon puhdistamista varten .</w:t>
      </w:r>
    </w:p>
    <w:p>
      <w:r>
        <w:rPr>
          <w:b/>
        </w:rPr>
        <w:t xml:space="preserve">Tulos</w:t>
      </w:r>
    </w:p>
    <w:p>
      <w:r>
        <w:t xml:space="preserve">Rengas puhdistetaan tiivisteellä .</w:t>
      </w:r>
    </w:p>
    <w:p>
      <w:r>
        <w:rPr>
          <w:b/>
        </w:rPr>
        <w:t xml:space="preserve">Tulos</w:t>
      </w:r>
    </w:p>
    <w:p>
      <w:r>
        <w:t xml:space="preserve">Rapujen puhdistamiseen käytetään nauhaa .</w:t>
      </w:r>
    </w:p>
    <w:p>
      <w:r>
        <w:rPr>
          <w:b/>
        </w:rPr>
        <w:t xml:space="preserve">Tulos</w:t>
      </w:r>
    </w:p>
    <w:p>
      <w:r>
        <w:t xml:space="preserve">Kylpyä käytetään kehon puhdistamiseen.</w:t>
      </w:r>
    </w:p>
    <w:p>
      <w:r>
        <w:rPr>
          <w:b/>
        </w:rPr>
        <w:t xml:space="preserve">Tulos</w:t>
      </w:r>
    </w:p>
    <w:p>
      <w:r>
        <w:t xml:space="preserve">Vaatteen puhdistamiseen käytetään maskia .</w:t>
      </w:r>
    </w:p>
    <w:p>
      <w:r>
        <w:rPr>
          <w:b/>
        </w:rPr>
        <w:t xml:space="preserve">Esimerkki 4.3608</w:t>
      </w:r>
    </w:p>
    <w:p>
      <w:r>
        <w:t xml:space="preserve">Moottori tarvitsee vahingossa korjauksia, jos se ei toimi kunnolla .</w:t>
      </w:r>
    </w:p>
    <w:p>
      <w:r>
        <w:rPr>
          <w:b/>
        </w:rPr>
        <w:t xml:space="preserve">Tulos</w:t>
      </w:r>
    </w:p>
    <w:p>
      <w:r>
        <w:t xml:space="preserve">Moottori tulee joskus korjauksia, jos se luvut toimivat kunnolla .</w:t>
      </w:r>
    </w:p>
    <w:p>
      <w:r>
        <w:rPr>
          <w:b/>
        </w:rPr>
        <w:t xml:space="preserve">Tulos</w:t>
      </w:r>
    </w:p>
    <w:p>
      <w:r>
        <w:t xml:space="preserve">Moottori tarvitsee joskus korjauksia, jos se uhkaa leimahtaa kunnolla .</w:t>
      </w:r>
    </w:p>
    <w:p>
      <w:r>
        <w:rPr>
          <w:b/>
        </w:rPr>
        <w:t xml:space="preserve">Tulos</w:t>
      </w:r>
    </w:p>
    <w:p>
      <w:r>
        <w:t xml:space="preserve">Moottori tarvitsee joskus korjauksia, jos se ei toimi kunnolla.</w:t>
      </w:r>
    </w:p>
    <w:p>
      <w:r>
        <w:rPr>
          <w:b/>
        </w:rPr>
        <w:t xml:space="preserve">Tulos</w:t>
      </w:r>
    </w:p>
    <w:p>
      <w:r>
        <w:t xml:space="preserve">Moottori joskus estää korjaukset, jos se pyrkii toimimaan kunnolla .</w:t>
      </w:r>
    </w:p>
    <w:p>
      <w:r>
        <w:rPr>
          <w:b/>
        </w:rPr>
        <w:t xml:space="preserve">Esimerkki 4.3609</w:t>
      </w:r>
    </w:p>
    <w:p>
      <w:r>
        <w:t xml:space="preserve">Olet varmasti kiiltää harava makuuhuoneessa .</w:t>
      </w:r>
    </w:p>
    <w:p>
      <w:r>
        <w:rPr>
          <w:b/>
        </w:rPr>
        <w:t xml:space="preserve">Tulos</w:t>
      </w:r>
    </w:p>
    <w:p>
      <w:r>
        <w:t xml:space="preserve">Makuuhuoneessa on todennäköisesti tyyny.</w:t>
      </w:r>
    </w:p>
    <w:p>
      <w:r>
        <w:rPr>
          <w:b/>
        </w:rPr>
        <w:t xml:space="preserve">Tulos</w:t>
      </w:r>
    </w:p>
    <w:p>
      <w:r>
        <w:t xml:space="preserve">Olet ahdistunut, kun löydät tyynyn jääkaapista .</w:t>
      </w:r>
    </w:p>
    <w:p>
      <w:r>
        <w:rPr>
          <w:b/>
        </w:rPr>
        <w:t xml:space="preserve">Tulos</w:t>
      </w:r>
    </w:p>
    <w:p>
      <w:r>
        <w:t xml:space="preserve">Olet kiva puhaltaa tyynyä pyykkiin .</w:t>
      </w:r>
    </w:p>
    <w:p>
      <w:r>
        <w:rPr>
          <w:b/>
        </w:rPr>
        <w:t xml:space="preserve">Tulos</w:t>
      </w:r>
    </w:p>
    <w:p>
      <w:r>
        <w:t xml:space="preserve">Sinua ahdistaa löytää tyyny aukiolosta .</w:t>
      </w:r>
    </w:p>
    <w:p>
      <w:r>
        <w:rPr>
          <w:b/>
        </w:rPr>
        <w:t xml:space="preserve">Esimerkki 4.3610</w:t>
      </w:r>
    </w:p>
    <w:p>
      <w:r>
        <w:t xml:space="preserve">Kaupungin ylittämistä varten on odotettava vihreää valoa.</w:t>
      </w:r>
    </w:p>
    <w:p>
      <w:r>
        <w:rPr>
          <w:b/>
        </w:rPr>
        <w:t xml:space="preserve">Tulos</w:t>
      </w:r>
    </w:p>
    <w:p>
      <w:r>
        <w:t xml:space="preserve">Sinun on odotettava vihreää valoa, jotta pääset tielle .</w:t>
      </w:r>
    </w:p>
    <w:p>
      <w:r>
        <w:rPr>
          <w:b/>
        </w:rPr>
        <w:t xml:space="preserve">Tulos</w:t>
      </w:r>
    </w:p>
    <w:p>
      <w:r>
        <w:t xml:space="preserve">Sinun täytyy liikkua, jotta vihreä valo ylittäisi verkon .</w:t>
      </w:r>
    </w:p>
    <w:p>
      <w:r>
        <w:rPr>
          <w:b/>
        </w:rPr>
        <w:t xml:space="preserve">Tulos</w:t>
      </w:r>
    </w:p>
    <w:p>
      <w:r>
        <w:t xml:space="preserve">Sinun on odotettava vihreää valoa ylittääksesi tien.</w:t>
      </w:r>
    </w:p>
    <w:p>
      <w:r>
        <w:rPr>
          <w:b/>
        </w:rPr>
        <w:t xml:space="preserve">Tulos</w:t>
      </w:r>
    </w:p>
    <w:p>
      <w:r>
        <w:t xml:space="preserve">Sinun on odotettava vihreää valoa ylittääksesi osuuden .</w:t>
      </w:r>
    </w:p>
    <w:p>
      <w:r>
        <w:rPr>
          <w:b/>
        </w:rPr>
        <w:t xml:space="preserve">Esimerkki 4.3611</w:t>
      </w:r>
    </w:p>
    <w:p>
      <w:r>
        <w:t xml:space="preserve">HTML-pallo on rikki sähköpostin lähettämistä varten .</w:t>
      </w:r>
    </w:p>
    <w:p>
      <w:r>
        <w:rPr>
          <w:b/>
        </w:rPr>
        <w:t xml:space="preserve">Tulos</w:t>
      </w:r>
    </w:p>
    <w:p>
      <w:r>
        <w:t xml:space="preserve">Postitoimistoa käytetään postin lähettämiseen.</w:t>
      </w:r>
    </w:p>
    <w:p>
      <w:r>
        <w:rPr>
          <w:b/>
        </w:rPr>
        <w:t xml:space="preserve">Tulos</w:t>
      </w:r>
    </w:p>
    <w:p>
      <w:r>
        <w:t xml:space="preserve">Messenger verkossa käytetään postin lähettämiseen .</w:t>
      </w:r>
    </w:p>
    <w:p>
      <w:r>
        <w:rPr>
          <w:b/>
        </w:rPr>
        <w:t xml:space="preserve">Tulos</w:t>
      </w:r>
    </w:p>
    <w:p>
      <w:r>
        <w:t xml:space="preserve">Äänirullaa käytetään postin lähettämiseen .</w:t>
      </w:r>
    </w:p>
    <w:p>
      <w:r>
        <w:rPr>
          <w:b/>
        </w:rPr>
        <w:t xml:space="preserve">Tulos</w:t>
      </w:r>
    </w:p>
    <w:p>
      <w:r>
        <w:t xml:space="preserve">Hakemistovientiä käytetään sähköpostin lähettämiseen .</w:t>
      </w:r>
    </w:p>
    <w:p>
      <w:r>
        <w:rPr>
          <w:b/>
        </w:rPr>
        <w:t xml:space="preserve">Esimerkki 4.3612</w:t>
      </w:r>
    </w:p>
    <w:p>
      <w:r>
        <w:t xml:space="preserve">Ihmiset käyttävät dollareita maidon juomiseen.</w:t>
      </w:r>
    </w:p>
    <w:p>
      <w:r>
        <w:rPr>
          <w:b/>
        </w:rPr>
        <w:t xml:space="preserve">Tulos</w:t>
      </w:r>
    </w:p>
    <w:p>
      <w:r>
        <w:t xml:space="preserve">Ihmiset kaatavat dollareita maitoon parantaakseen .</w:t>
      </w:r>
    </w:p>
    <w:p>
      <w:r>
        <w:rPr>
          <w:b/>
        </w:rPr>
        <w:t xml:space="preserve">Tulos</w:t>
      </w:r>
    </w:p>
    <w:p>
      <w:r>
        <w:t xml:space="preserve">Käyttäjät käyttävät dollareita maidon juomiseen .</w:t>
      </w:r>
    </w:p>
    <w:p>
      <w:r>
        <w:rPr>
          <w:b/>
        </w:rPr>
        <w:t xml:space="preserve">Tulos</w:t>
      </w:r>
    </w:p>
    <w:p>
      <w:r>
        <w:t xml:space="preserve">Ihmiset käyttävät dollareita pizzaan jatkaakseen .</w:t>
      </w:r>
    </w:p>
    <w:p>
      <w:r>
        <w:rPr>
          <w:b/>
        </w:rPr>
        <w:t xml:space="preserve">Tulos</w:t>
      </w:r>
    </w:p>
    <w:p>
      <w:r>
        <w:t xml:space="preserve">Ihmiset käyttävät dollareita roskiin puuttumiseen .</w:t>
      </w:r>
    </w:p>
    <w:p>
      <w:r>
        <w:rPr>
          <w:b/>
        </w:rPr>
        <w:t xml:space="preserve">Esimerkki 4.3613</w:t>
      </w:r>
    </w:p>
    <w:p>
      <w:r>
        <w:t xml:space="preserve">Näkymän ostaminen edellyttää muokkausta .</w:t>
      </w:r>
    </w:p>
    <w:p>
      <w:r>
        <w:rPr>
          <w:b/>
        </w:rPr>
        <w:t xml:space="preserve">Tulos</w:t>
      </w:r>
    </w:p>
    <w:p>
      <w:r>
        <w:t xml:space="preserve">Aiheen ostaminen vaatii rahaa .</w:t>
      </w:r>
    </w:p>
    <w:p>
      <w:r>
        <w:rPr>
          <w:b/>
        </w:rPr>
        <w:t xml:space="preserve">Tulos</w:t>
      </w:r>
    </w:p>
    <w:p>
      <w:r>
        <w:t xml:space="preserve">Valokuvan ostaminen edellyttää tuotantoa .</w:t>
      </w:r>
    </w:p>
    <w:p>
      <w:r>
        <w:rPr>
          <w:b/>
        </w:rPr>
        <w:t xml:space="preserve">Tulos</w:t>
      </w:r>
    </w:p>
    <w:p>
      <w:r>
        <w:t xml:space="preserve">Tavoitteiden ostaminen vaatii rahaa .</w:t>
      </w:r>
    </w:p>
    <w:p>
      <w:r>
        <w:rPr>
          <w:b/>
        </w:rPr>
        <w:t xml:space="preserve">Tulos</w:t>
      </w:r>
    </w:p>
    <w:p>
      <w:r>
        <w:t xml:space="preserve">Tuotteiden ostaminen vaatii rahaa.</w:t>
      </w:r>
    </w:p>
    <w:p>
      <w:r>
        <w:rPr>
          <w:b/>
        </w:rPr>
        <w:t xml:space="preserve">Esimerkki 4.3614</w:t>
      </w:r>
    </w:p>
    <w:p>
      <w:r>
        <w:t xml:space="preserve">Todennäköisesti löydät pinnan nesteistä.</w:t>
      </w:r>
    </w:p>
    <w:p>
      <w:r>
        <w:rPr>
          <w:b/>
        </w:rPr>
        <w:t xml:space="preserve">Tulos</w:t>
      </w:r>
    </w:p>
    <w:p>
      <w:r>
        <w:t xml:space="preserve">Todennäköisesti sitä esiintyy nesteissä .</w:t>
      </w:r>
    </w:p>
    <w:p>
      <w:r>
        <w:rPr>
          <w:b/>
        </w:rPr>
        <w:t xml:space="preserve">Tulos</w:t>
      </w:r>
    </w:p>
    <w:p>
      <w:r>
        <w:t xml:space="preserve">Löydät todennäköisesti linkin nesteistä .</w:t>
      </w:r>
    </w:p>
    <w:p>
      <w:r>
        <w:rPr>
          <w:b/>
        </w:rPr>
        <w:t xml:space="preserve">Tulos</w:t>
      </w:r>
    </w:p>
    <w:p>
      <w:r>
        <w:t xml:space="preserve">Löydät todennäköisesti laastarin nesteistä .</w:t>
      </w:r>
    </w:p>
    <w:p>
      <w:r>
        <w:rPr>
          <w:b/>
        </w:rPr>
        <w:t xml:space="preserve">Tulos</w:t>
      </w:r>
    </w:p>
    <w:p>
      <w:r>
        <w:t xml:space="preserve">Todennäköisesti löydät heijastuksen nesteistä .</w:t>
      </w:r>
    </w:p>
    <w:p>
      <w:r>
        <w:rPr>
          <w:b/>
        </w:rPr>
        <w:t xml:space="preserve">Esimerkki 4.3615</w:t>
      </w:r>
    </w:p>
    <w:p>
      <w:r>
        <w:t xml:space="preserve">Pienet lapset piiloutuvat usein iltapäivällä .</w:t>
      </w:r>
    </w:p>
    <w:p>
      <w:r>
        <w:rPr>
          <w:b/>
        </w:rPr>
        <w:t xml:space="preserve">Tulos</w:t>
      </w:r>
    </w:p>
    <w:p>
      <w:r>
        <w:t xml:space="preserve">Pienet lapset hurraavat usein iltapäivällä .</w:t>
      </w:r>
    </w:p>
    <w:p>
      <w:r>
        <w:rPr>
          <w:b/>
        </w:rPr>
        <w:t xml:space="preserve">Tulos</w:t>
      </w:r>
    </w:p>
    <w:p>
      <w:r>
        <w:t xml:space="preserve">Pienet lapset nukkuvat usein päiväunet iltapäivällä.</w:t>
      </w:r>
    </w:p>
    <w:p>
      <w:r>
        <w:rPr>
          <w:b/>
        </w:rPr>
        <w:t xml:space="preserve">Tulos</w:t>
      </w:r>
    </w:p>
    <w:p>
      <w:r>
        <w:t xml:space="preserve">Pienet lapset toimivat usein vapaaehtoisina iltapäivisin .</w:t>
      </w:r>
    </w:p>
    <w:p>
      <w:r>
        <w:rPr>
          <w:b/>
        </w:rPr>
        <w:t xml:space="preserve">Tulos</w:t>
      </w:r>
    </w:p>
    <w:p>
      <w:r>
        <w:t xml:space="preserve">Pienet ihmiset torkkuvat usein iltapäivällä .</w:t>
      </w:r>
    </w:p>
    <w:p>
      <w:r>
        <w:rPr>
          <w:b/>
        </w:rPr>
        <w:t xml:space="preserve">Esimerkki 4.3616</w:t>
      </w:r>
    </w:p>
    <w:p>
      <w:r>
        <w:t xml:space="preserve">W aver on huuto, jonka tarkoituksena on herättää sinut.</w:t>
      </w:r>
    </w:p>
    <w:p>
      <w:r>
        <w:rPr>
          <w:b/>
        </w:rPr>
        <w:t xml:space="preserve">Tulos</w:t>
      </w:r>
    </w:p>
    <w:p>
      <w:r>
        <w:t xml:space="preserve">Unikalenteri on kello, jonka tarkoitus on herättää sinut .</w:t>
      </w:r>
    </w:p>
    <w:p>
      <w:r>
        <w:rPr>
          <w:b/>
        </w:rPr>
        <w:t xml:space="preserve">Tulos</w:t>
      </w:r>
    </w:p>
    <w:p>
      <w:r>
        <w:t xml:space="preserve">Herätyskello on kello, jonka tarkoitus on herättää sinut.</w:t>
      </w:r>
    </w:p>
    <w:p>
      <w:r>
        <w:rPr>
          <w:b/>
        </w:rPr>
        <w:t xml:space="preserve">Tulos</w:t>
      </w:r>
    </w:p>
    <w:p>
      <w:r>
        <w:t xml:space="preserve">Sirkadiaaninen käsivarsi on kello, jonka on tarkoitus lyödä sinut ylös .</w:t>
      </w:r>
    </w:p>
    <w:p>
      <w:r>
        <w:rPr>
          <w:b/>
        </w:rPr>
        <w:t xml:space="preserve">Tulos</w:t>
      </w:r>
    </w:p>
    <w:p>
      <w:r>
        <w:t xml:space="preserve">Nopeuslukko on kello, jonka tarkoitus on laskea sinut ylös.</w:t>
      </w:r>
    </w:p>
    <w:p>
      <w:r>
        <w:rPr>
          <w:b/>
        </w:rPr>
        <w:t xml:space="preserve">Esimerkki 4.3617</w:t>
      </w:r>
    </w:p>
    <w:p>
      <w:r>
        <w:t xml:space="preserve">En läpäissyt matematiikan koetta.</w:t>
      </w:r>
    </w:p>
    <w:p>
      <w:r>
        <w:rPr>
          <w:b/>
        </w:rPr>
        <w:t xml:space="preserve">Tulos</w:t>
      </w:r>
    </w:p>
    <w:p>
      <w:r>
        <w:t xml:space="preserve">Hyväksyin matematiikan kokeeni .</w:t>
      </w:r>
    </w:p>
    <w:p>
      <w:r>
        <w:rPr>
          <w:b/>
        </w:rPr>
        <w:t xml:space="preserve">Tulos</w:t>
      </w:r>
    </w:p>
    <w:p>
      <w:r>
        <w:t xml:space="preserve">Näin matematiikan kokeeni .</w:t>
      </w:r>
    </w:p>
    <w:p>
      <w:r>
        <w:rPr>
          <w:b/>
        </w:rPr>
        <w:t xml:space="preserve">Tulos</w:t>
      </w:r>
    </w:p>
    <w:p>
      <w:r>
        <w:t xml:space="preserve">Sain matematiikan kokeesta pisteet .</w:t>
      </w:r>
    </w:p>
    <w:p>
      <w:r>
        <w:rPr>
          <w:b/>
        </w:rPr>
        <w:t xml:space="preserve">Tulos</w:t>
      </w:r>
    </w:p>
    <w:p>
      <w:r>
        <w:t xml:space="preserve">Käytin matematiikan koettani .</w:t>
      </w:r>
    </w:p>
    <w:p>
      <w:r>
        <w:rPr>
          <w:b/>
        </w:rPr>
        <w:t xml:space="preserve">Esimerkki 4.3618</w:t>
      </w:r>
    </w:p>
    <w:p>
      <w:r>
        <w:t xml:space="preserve">ohuet veitset , haarukat ja kylkiluut on valmistettu metalleista .</w:t>
      </w:r>
    </w:p>
    <w:p>
      <w:r>
        <w:rPr>
          <w:b/>
        </w:rPr>
        <w:t xml:space="preserve">Tulos</w:t>
      </w:r>
    </w:p>
    <w:p>
      <w:r>
        <w:t xml:space="preserve">Monet veitset, haarukat ja lusikat on valmistettu metallista.</w:t>
      </w:r>
    </w:p>
    <w:p>
      <w:r>
        <w:rPr>
          <w:b/>
        </w:rPr>
        <w:t xml:space="preserve">Tulos</w:t>
      </w:r>
    </w:p>
    <w:p>
      <w:r>
        <w:t xml:space="preserve">l veitset , haarukat ja kivet on valmistettu metalleista .</w:t>
      </w:r>
    </w:p>
    <w:p>
      <w:r>
        <w:rPr>
          <w:b/>
        </w:rPr>
        <w:t xml:space="preserve">Tulos</w:t>
      </w:r>
    </w:p>
    <w:p>
      <w:r>
        <w:t xml:space="preserve">sotilasveitset , haarukat ja viivottimet on valmistettu metalleista .</w:t>
      </w:r>
    </w:p>
    <w:p>
      <w:r>
        <w:rPr>
          <w:b/>
        </w:rPr>
        <w:t xml:space="preserve">Tulos</w:t>
      </w:r>
    </w:p>
    <w:p>
      <w:r>
        <w:t xml:space="preserve">Monet veitset , haarukat ja lusikat on kudottu metalleista .</w:t>
      </w:r>
    </w:p>
    <w:p>
      <w:r>
        <w:rPr>
          <w:b/>
        </w:rPr>
        <w:t xml:space="preserve">Esimerkki 4.3619</w:t>
      </w:r>
    </w:p>
    <w:p>
      <w:r>
        <w:t xml:space="preserve">Rakettien jäähdyttämiseen käytetään laukaisualustaa.</w:t>
      </w:r>
    </w:p>
    <w:p>
      <w:r>
        <w:rPr>
          <w:b/>
        </w:rPr>
        <w:t xml:space="preserve">Tulos</w:t>
      </w:r>
    </w:p>
    <w:p>
      <w:r>
        <w:t xml:space="preserve">Laukaisualustaa käytetään rakettien lähettämiseen.</w:t>
      </w:r>
    </w:p>
    <w:p>
      <w:r>
        <w:rPr>
          <w:b/>
        </w:rPr>
        <w:t xml:space="preserve">Tulos</w:t>
      </w:r>
    </w:p>
    <w:p>
      <w:r>
        <w:t xml:space="preserve">Laukaisualustaa käytetään rakettien luovuttamiseen.</w:t>
      </w:r>
    </w:p>
    <w:p>
      <w:r>
        <w:rPr>
          <w:b/>
        </w:rPr>
        <w:t xml:space="preserve">Tulos</w:t>
      </w:r>
    </w:p>
    <w:p>
      <w:r>
        <w:t xml:space="preserve">Laukaisualustaa käytetään rakettien toimittamiseen.</w:t>
      </w:r>
    </w:p>
    <w:p>
      <w:r>
        <w:rPr>
          <w:b/>
        </w:rPr>
        <w:t xml:space="preserve">Tulos</w:t>
      </w:r>
    </w:p>
    <w:p>
      <w:r>
        <w:t xml:space="preserve">Generaattoreiden rahoittamiseen käytetään laukaisualustaa .</w:t>
      </w:r>
    </w:p>
    <w:p>
      <w:r>
        <w:rPr>
          <w:b/>
        </w:rPr>
        <w:t xml:space="preserve">Esimerkki 4.3620</w:t>
      </w:r>
    </w:p>
    <w:p>
      <w:r>
        <w:t xml:space="preserve">Useimmista kokemuksista voidaan oppia.</w:t>
      </w:r>
    </w:p>
    <w:p>
      <w:r>
        <w:rPr>
          <w:b/>
        </w:rPr>
        <w:t xml:space="preserve">Tulos</w:t>
      </w:r>
    </w:p>
    <w:p>
      <w:r>
        <w:t xml:space="preserve">Useimmista kokemuksista voidaan ottaa opiksi.</w:t>
      </w:r>
    </w:p>
    <w:p>
      <w:r>
        <w:rPr>
          <w:b/>
        </w:rPr>
        <w:t xml:space="preserve">Tulos</w:t>
      </w:r>
    </w:p>
    <w:p>
      <w:r>
        <w:t xml:space="preserve">Useimmista kokemuksista voidaan oppia johtolankoja.</w:t>
      </w:r>
    </w:p>
    <w:p>
      <w:r>
        <w:rPr>
          <w:b/>
        </w:rPr>
        <w:t xml:space="preserve">Tulos</w:t>
      </w:r>
    </w:p>
    <w:p>
      <w:r>
        <w:t xml:space="preserve">Useimmista kriteereistä on saavutettavissa malleja.</w:t>
      </w:r>
    </w:p>
    <w:p>
      <w:r>
        <w:rPr>
          <w:b/>
        </w:rPr>
        <w:t xml:space="preserve">Tulos</w:t>
      </w:r>
    </w:p>
    <w:p>
      <w:r>
        <w:t xml:space="preserve">Useimmista kokemuksista voidaan oppia tilastoja.</w:t>
      </w:r>
    </w:p>
    <w:p>
      <w:r>
        <w:rPr>
          <w:b/>
        </w:rPr>
        <w:t xml:space="preserve">Esimerkki 4.3621</w:t>
      </w:r>
    </w:p>
    <w:p>
      <w:r>
        <w:t xml:space="preserve">Kävelet todennäköisesti sokkelossa .</w:t>
      </w:r>
    </w:p>
    <w:p>
      <w:r>
        <w:rPr>
          <w:b/>
        </w:rPr>
        <w:t xml:space="preserve">Tulos</w:t>
      </w:r>
    </w:p>
    <w:p>
      <w:r>
        <w:t xml:space="preserve">Voit todennäköisesti nostaa kanteen tuomioistuimessa .</w:t>
      </w:r>
    </w:p>
    <w:p>
      <w:r>
        <w:rPr>
          <w:b/>
        </w:rPr>
        <w:t xml:space="preserve">Tulos</w:t>
      </w:r>
    </w:p>
    <w:p>
      <w:r>
        <w:t xml:space="preserve">Pormestari löytyy todennäköisesti kadulta .</w:t>
      </w:r>
    </w:p>
    <w:p>
      <w:r>
        <w:rPr>
          <w:b/>
        </w:rPr>
        <w:t xml:space="preserve">Tulos</w:t>
      </w:r>
    </w:p>
    <w:p>
      <w:r>
        <w:t xml:space="preserve">Teillä on todennäköisesti yhteinen pormestari kaupungissa .</w:t>
      </w:r>
    </w:p>
    <w:p>
      <w:r>
        <w:rPr>
          <w:b/>
        </w:rPr>
        <w:t xml:space="preserve">Tulos</w:t>
      </w:r>
    </w:p>
    <w:p>
      <w:r>
        <w:t xml:space="preserve">Kaupungista löytyy todennäköisesti pormestari.</w:t>
      </w:r>
    </w:p>
    <w:p>
      <w:r>
        <w:rPr>
          <w:b/>
        </w:rPr>
        <w:t xml:space="preserve">Esimerkki 4.3622</w:t>
      </w:r>
    </w:p>
    <w:p>
      <w:r>
        <w:t xml:space="preserve">Ripustaisit tilaisuuden tullen, koska tunnistat taiteen .</w:t>
      </w:r>
    </w:p>
    <w:p>
      <w:r>
        <w:rPr>
          <w:b/>
        </w:rPr>
        <w:t xml:space="preserve">Tulos</w:t>
      </w:r>
    </w:p>
    <w:p>
      <w:r>
        <w:t xml:space="preserve">Hyppäisit asuntovaunuun, koska tunnistat korvan .</w:t>
      </w:r>
    </w:p>
    <w:p>
      <w:r>
        <w:rPr>
          <w:b/>
        </w:rPr>
        <w:t xml:space="preserve">Tulos</w:t>
      </w:r>
    </w:p>
    <w:p>
      <w:r>
        <w:t xml:space="preserve">Hyppäisit tilaisuuteen, koska tunnistat tilaisuuden.</w:t>
      </w:r>
    </w:p>
    <w:p>
      <w:r>
        <w:rPr>
          <w:b/>
        </w:rPr>
        <w:t xml:space="preserve">Tulos</w:t>
      </w:r>
    </w:p>
    <w:p>
      <w:r>
        <w:t xml:space="preserve">Sinä tarttuisit tilaisuuteen, koska tunnistat aikuisen .</w:t>
      </w:r>
    </w:p>
    <w:p>
      <w:r>
        <w:rPr>
          <w:b/>
        </w:rPr>
        <w:t xml:space="preserve">Tulos</w:t>
      </w:r>
    </w:p>
    <w:p>
      <w:r>
        <w:t xml:space="preserve">Hyppäisit kappaleeseen, koska koet tilaisuuden .</w:t>
      </w:r>
    </w:p>
    <w:p>
      <w:r>
        <w:rPr>
          <w:b/>
        </w:rPr>
        <w:t xml:space="preserve">Esimerkki 4.3623</w:t>
      </w:r>
    </w:p>
    <w:p>
      <w:r>
        <w:t xml:space="preserve">Voit käynnistää levyn uudelleen ja avata lukituksen valitsemalla .</w:t>
      </w:r>
    </w:p>
    <w:p>
      <w:r>
        <w:rPr>
          <w:b/>
        </w:rPr>
        <w:t xml:space="preserve">Tulos</w:t>
      </w:r>
    </w:p>
    <w:p>
      <w:r>
        <w:t xml:space="preserve">Voit vaatia ja avata miekan teemalla .</w:t>
      </w:r>
    </w:p>
    <w:p>
      <w:r>
        <w:rPr>
          <w:b/>
        </w:rPr>
        <w:t xml:space="preserve">Tulos</w:t>
      </w:r>
    </w:p>
    <w:p>
      <w:r>
        <w:t xml:space="preserve">Voit lukita ja avata lukon avaimella.</w:t>
      </w:r>
    </w:p>
    <w:p>
      <w:r>
        <w:rPr>
          <w:b/>
        </w:rPr>
        <w:t xml:space="preserve">Tulos</w:t>
      </w:r>
    </w:p>
    <w:p>
      <w:r>
        <w:t xml:space="preserve">Voit vaihtaa ja poistaa lukituksen root-version avulla.</w:t>
      </w:r>
    </w:p>
    <w:p>
      <w:r>
        <w:rPr>
          <w:b/>
        </w:rPr>
        <w:t xml:space="preserve">Tulos</w:t>
      </w:r>
    </w:p>
    <w:p>
      <w:r>
        <w:t xml:space="preserve">Voit lukita ja avata yrityksen avaimella .</w:t>
      </w:r>
    </w:p>
    <w:p>
      <w:r>
        <w:rPr>
          <w:b/>
        </w:rPr>
        <w:t xml:space="preserve">Esimerkki 4.3624</w:t>
      </w:r>
    </w:p>
    <w:p>
      <w:r>
        <w:t xml:space="preserve">Jos haluatte lähettää valehtelijan vankilaan, teidän pitäisi vapauttaa hänet .</w:t>
      </w:r>
    </w:p>
    <w:p>
      <w:r>
        <w:rPr>
          <w:b/>
        </w:rPr>
        <w:t xml:space="preserve">Tulos</w:t>
      </w:r>
    </w:p>
    <w:p>
      <w:r>
        <w:t xml:space="preserve">Jos haluatte lähettää toverinne vankilaan, niin pankaa häntä .</w:t>
      </w:r>
    </w:p>
    <w:p>
      <w:r>
        <w:rPr>
          <w:b/>
        </w:rPr>
        <w:t xml:space="preserve">Tulos</w:t>
      </w:r>
    </w:p>
    <w:p>
      <w:r>
        <w:t xml:space="preserve">Jos haluatte rammata fasistin vankilaan, teidän pitäisi tuomita hänet .</w:t>
      </w:r>
    </w:p>
    <w:p>
      <w:r>
        <w:rPr>
          <w:b/>
        </w:rPr>
        <w:t xml:space="preserve">Tulos</w:t>
      </w:r>
    </w:p>
    <w:p>
      <w:r>
        <w:t xml:space="preserve">Jos haluatte lähettää saalistajan vankilaan, teidän pitäisi tuottaa hänet .</w:t>
      </w:r>
    </w:p>
    <w:p>
      <w:r>
        <w:rPr>
          <w:b/>
        </w:rPr>
        <w:t xml:space="preserve">Tulos</w:t>
      </w:r>
    </w:p>
    <w:p>
      <w:r>
        <w:t xml:space="preserve">Jos rikollinen halutaan lähettää vankilaan, hänet on tuomittava.</w:t>
      </w:r>
    </w:p>
    <w:p>
      <w:r>
        <w:rPr>
          <w:b/>
        </w:rPr>
        <w:t xml:space="preserve">Esimerkki 4.3625</w:t>
      </w:r>
    </w:p>
    <w:p>
      <w:r>
        <w:t xml:space="preserve">Laihduttaisitte, koska hallituksenne käski teidän laihduttaa.</w:t>
      </w:r>
    </w:p>
    <w:p>
      <w:r>
        <w:rPr>
          <w:b/>
        </w:rPr>
        <w:t xml:space="preserve">Tulos</w:t>
      </w:r>
    </w:p>
    <w:p>
      <w:r>
        <w:t xml:space="preserve">Heittäisit seksiä, koska lääkärisi käski sinua .</w:t>
      </w:r>
    </w:p>
    <w:p>
      <w:r>
        <w:rPr>
          <w:b/>
        </w:rPr>
        <w:t xml:space="preserve">Tulos</w:t>
      </w:r>
    </w:p>
    <w:p>
      <w:r>
        <w:t xml:space="preserve">Laihduttaisit, koska lääkäri käski sinun laihduttaa.</w:t>
      </w:r>
    </w:p>
    <w:p>
      <w:r>
        <w:rPr>
          <w:b/>
        </w:rPr>
        <w:t xml:space="preserve">Tulos</w:t>
      </w:r>
    </w:p>
    <w:p>
      <w:r>
        <w:t xml:space="preserve">Laihduttaisit, koska syömisesi käski sinun laihtua.</w:t>
      </w:r>
    </w:p>
    <w:p>
      <w:r>
        <w:rPr>
          <w:b/>
        </w:rPr>
        <w:t xml:space="preserve">Tulos</w:t>
      </w:r>
    </w:p>
    <w:p>
      <w:r>
        <w:t xml:space="preserve">Opiskelisit ekologiaa, koska aikakauslehti käski sinun tehdä niin.</w:t>
      </w:r>
    </w:p>
    <w:p>
      <w:r>
        <w:rPr>
          <w:b/>
        </w:rPr>
        <w:t xml:space="preserve">Esimerkki 4.3626</w:t>
      </w:r>
    </w:p>
    <w:p>
      <w:r>
        <w:t xml:space="preserve">Löydät todennäköisesti apinan ystäväsi talosta.</w:t>
      </w:r>
    </w:p>
    <w:p>
      <w:r>
        <w:rPr>
          <w:b/>
        </w:rPr>
        <w:t xml:space="preserve">Tulos</w:t>
      </w:r>
    </w:p>
    <w:p>
      <w:r>
        <w:t xml:space="preserve">Odotat todennäköisesti pannu ystävän talossa .</w:t>
      </w:r>
    </w:p>
    <w:p>
      <w:r>
        <w:rPr>
          <w:b/>
        </w:rPr>
        <w:t xml:space="preserve">Tulos</w:t>
      </w:r>
    </w:p>
    <w:p>
      <w:r>
        <w:t xml:space="preserve">Löydät todennäköisesti pelin ystäväsi jonosta.</w:t>
      </w:r>
    </w:p>
    <w:p>
      <w:r>
        <w:rPr>
          <w:b/>
        </w:rPr>
        <w:t xml:space="preserve">Tulos</w:t>
      </w:r>
    </w:p>
    <w:p>
      <w:r>
        <w:t xml:space="preserve">Allekirjoitat todennäköisesti luvan ystäväsi luona.</w:t>
      </w:r>
    </w:p>
    <w:p>
      <w:r>
        <w:rPr>
          <w:b/>
        </w:rPr>
        <w:t xml:space="preserve">Tulos</w:t>
      </w:r>
    </w:p>
    <w:p>
      <w:r>
        <w:t xml:space="preserve">Olet kiltti satuttaa apinaa ystävän lapsuudessa .</w:t>
      </w:r>
    </w:p>
    <w:p>
      <w:r>
        <w:rPr>
          <w:b/>
        </w:rPr>
        <w:t xml:space="preserve">Esimerkki 4.3627</w:t>
      </w:r>
    </w:p>
    <w:p>
      <w:r>
        <w:t xml:space="preserve">Löydät todennäköisesti oven, jossa on lukko.</w:t>
      </w:r>
    </w:p>
    <w:p>
      <w:r>
        <w:rPr>
          <w:b/>
        </w:rPr>
        <w:t xml:space="preserve">Tulos</w:t>
      </w:r>
    </w:p>
    <w:p>
      <w:r>
        <w:t xml:space="preserve">Olet tuomittu löytämään oven, jonka salpa on pölyinen.</w:t>
      </w:r>
    </w:p>
    <w:p>
      <w:r>
        <w:rPr>
          <w:b/>
        </w:rPr>
        <w:t xml:space="preserve">Tulos</w:t>
      </w:r>
    </w:p>
    <w:p>
      <w:r>
        <w:t xml:space="preserve">Löydät todennäköisesti vanhemman, joka on ylpeä jostakin välineestä.</w:t>
      </w:r>
    </w:p>
    <w:p>
      <w:r>
        <w:rPr>
          <w:b/>
        </w:rPr>
        <w:t xml:space="preserve">Tulos</w:t>
      </w:r>
    </w:p>
    <w:p>
      <w:r>
        <w:t xml:space="preserve">Olet hämmentynyt, kun löydät lukollisen oven armeijasta .</w:t>
      </w:r>
    </w:p>
    <w:p>
      <w:r>
        <w:rPr>
          <w:b/>
        </w:rPr>
        <w:t xml:space="preserve">Tulos</w:t>
      </w:r>
    </w:p>
    <w:p>
      <w:r>
        <w:t xml:space="preserve">Olet tervetullut löytämään oven, jossa on paikka tutkimuksessa .</w:t>
      </w:r>
    </w:p>
    <w:p>
      <w:r>
        <w:rPr>
          <w:b/>
        </w:rPr>
        <w:t xml:space="preserve">Esimerkki 4.3628</w:t>
      </w:r>
    </w:p>
    <w:p>
      <w:r>
        <w:t xml:space="preserve">Löydät todennäköisesti opiskelijan luokasta.</w:t>
      </w:r>
    </w:p>
    <w:p>
      <w:r>
        <w:rPr>
          <w:b/>
        </w:rPr>
        <w:t xml:space="preserve">Tulos</w:t>
      </w:r>
    </w:p>
    <w:p>
      <w:r>
        <w:t xml:space="preserve">Löydät todennäköisesti opiskelijan osoitteesta http .</w:t>
      </w:r>
    </w:p>
    <w:p>
      <w:r>
        <w:rPr>
          <w:b/>
        </w:rPr>
        <w:t xml:space="preserve">Tulos</w:t>
      </w:r>
    </w:p>
    <w:p>
      <w:r>
        <w:t xml:space="preserve">Yllättävää on, että luokassa on oppilas .</w:t>
      </w:r>
    </w:p>
    <w:p>
      <w:r>
        <w:rPr>
          <w:b/>
        </w:rPr>
        <w:t xml:space="preserve">Tulos</w:t>
      </w:r>
    </w:p>
    <w:p>
      <w:r>
        <w:t xml:space="preserve">Olet iloinen aloittaessasi tervetulleeksi luokassa .</w:t>
      </w:r>
    </w:p>
    <w:p>
      <w:r>
        <w:rPr>
          <w:b/>
        </w:rPr>
        <w:t xml:space="preserve">Tulos</w:t>
      </w:r>
    </w:p>
    <w:p>
      <w:r>
        <w:t xml:space="preserve">Olet onnekas, että sinulla ei ole huijausta luokassa .</w:t>
      </w:r>
    </w:p>
    <w:p>
      <w:r>
        <w:rPr>
          <w:b/>
        </w:rPr>
        <w:t xml:space="preserve">Esimerkki 4.3629</w:t>
      </w:r>
    </w:p>
    <w:p>
      <w:r>
        <w:t xml:space="preserve">Löydät todennäköisesti ketjun arkusta .</w:t>
      </w:r>
    </w:p>
    <w:p>
      <w:r>
        <w:rPr>
          <w:b/>
        </w:rPr>
        <w:t xml:space="preserve">Tulos</w:t>
      </w:r>
    </w:p>
    <w:p>
      <w:r>
        <w:t xml:space="preserve">Löydät todennäköisesti ketjun autotallista.</w:t>
      </w:r>
    </w:p>
    <w:p>
      <w:r>
        <w:rPr>
          <w:b/>
        </w:rPr>
        <w:t xml:space="preserve">Tulos</w:t>
      </w:r>
    </w:p>
    <w:p>
      <w:r>
        <w:t xml:space="preserve">Luettelosta löytyy todennäköisesti ketju .</w:t>
      </w:r>
    </w:p>
    <w:p>
      <w:r>
        <w:rPr>
          <w:b/>
        </w:rPr>
        <w:t xml:space="preserve">Tulos</w:t>
      </w:r>
    </w:p>
    <w:p>
      <w:r>
        <w:t xml:space="preserve">Joukosta löytyy todennäköisesti ketju .</w:t>
      </w:r>
    </w:p>
    <w:p>
      <w:r>
        <w:rPr>
          <w:b/>
        </w:rPr>
        <w:t xml:space="preserve">Tulos</w:t>
      </w:r>
    </w:p>
    <w:p>
      <w:r>
        <w:t xml:space="preserve">Kynä löytyy todennäköisesti autotallista .</w:t>
      </w:r>
    </w:p>
    <w:p>
      <w:r>
        <w:rPr>
          <w:b/>
        </w:rPr>
        <w:t xml:space="preserve">Esimerkki 4.3630</w:t>
      </w:r>
    </w:p>
    <w:p>
      <w:r>
        <w:t xml:space="preserve">Näkymä sillan näkemiseen riippuu elokuvan tyypistä .</w:t>
      </w:r>
    </w:p>
    <w:p>
      <w:r>
        <w:rPr>
          <w:b/>
        </w:rPr>
        <w:t xml:space="preserve">Tulos</w:t>
      </w:r>
    </w:p>
    <w:p>
      <w:r>
        <w:t xml:space="preserve">Aseen näkemisen vaikutus riippuu väistämättä elokuvan tyypistä .</w:t>
      </w:r>
    </w:p>
    <w:p>
      <w:r>
        <w:rPr>
          <w:b/>
        </w:rPr>
        <w:t xml:space="preserve">Tulos</w:t>
      </w:r>
    </w:p>
    <w:p>
      <w:r>
        <w:t xml:space="preserve">Elokuvan katsomisen valinta riippuu elokuvan tyypistä .</w:t>
      </w:r>
    </w:p>
    <w:p>
      <w:r>
        <w:rPr>
          <w:b/>
        </w:rPr>
        <w:t xml:space="preserve">Tulos</w:t>
      </w:r>
    </w:p>
    <w:p>
      <w:r>
        <w:t xml:space="preserve">Elokuvan katsomisen vaikutus riippuu elokuvan tyypistä.</w:t>
      </w:r>
    </w:p>
    <w:p>
      <w:r>
        <w:rPr>
          <w:b/>
        </w:rPr>
        <w:t xml:space="preserve">Tulos</w:t>
      </w:r>
    </w:p>
    <w:p>
      <w:r>
        <w:t xml:space="preserve">Elokuvan näkemisen odotus riippuu elokuvan tyypistä .</w:t>
      </w:r>
    </w:p>
    <w:p>
      <w:r>
        <w:rPr>
          <w:b/>
        </w:rPr>
        <w:t xml:space="preserve">Esimerkki 4.3631</w:t>
      </w:r>
    </w:p>
    <w:p>
      <w:r>
        <w:t xml:space="preserve">Olet todennäköisesti vetää lommo trendi .</w:t>
      </w:r>
    </w:p>
    <w:p>
      <w:r>
        <w:rPr>
          <w:b/>
        </w:rPr>
        <w:t xml:space="preserve">Tulos</w:t>
      </w:r>
    </w:p>
    <w:p>
      <w:r>
        <w:t xml:space="preserve">Sinun vastuullasi on löytää ravintola kaupungista .</w:t>
      </w:r>
    </w:p>
    <w:p>
      <w:r>
        <w:rPr>
          <w:b/>
        </w:rPr>
        <w:t xml:space="preserve">Tulos</w:t>
      </w:r>
    </w:p>
    <w:p>
      <w:r>
        <w:t xml:space="preserve">Salkussa on todennäköisesti vuokraa .</w:t>
      </w:r>
    </w:p>
    <w:p>
      <w:r>
        <w:rPr>
          <w:b/>
        </w:rPr>
        <w:t xml:space="preserve">Tulos</w:t>
      </w:r>
    </w:p>
    <w:p>
      <w:r>
        <w:t xml:space="preserve">Kaupungissa on todennäköisesti ravintola.</w:t>
      </w:r>
    </w:p>
    <w:p>
      <w:r>
        <w:rPr>
          <w:b/>
        </w:rPr>
        <w:t xml:space="preserve">Tulos</w:t>
      </w:r>
    </w:p>
    <w:p>
      <w:r>
        <w:t xml:space="preserve">Olet VAPAA löytää nimi maailmassa .</w:t>
      </w:r>
    </w:p>
    <w:p>
      <w:r>
        <w:rPr>
          <w:b/>
        </w:rPr>
        <w:t xml:space="preserve">Esimerkki 4.3632</w:t>
      </w:r>
    </w:p>
    <w:p>
      <w:r>
        <w:t xml:space="preserve">Satelliitit ovat opettaneet meille paljon aurinkokunnasta.</w:t>
      </w:r>
    </w:p>
    <w:p>
      <w:r>
        <w:rPr>
          <w:b/>
        </w:rPr>
        <w:t xml:space="preserve">Tulos</w:t>
      </w:r>
    </w:p>
    <w:p>
      <w:r>
        <w:t xml:space="preserve">muutokset ovat opettaneet meille paljon aurinkokunnasta .</w:t>
      </w:r>
    </w:p>
    <w:p>
      <w:r>
        <w:rPr>
          <w:b/>
        </w:rPr>
        <w:t xml:space="preserve">Tulos</w:t>
      </w:r>
    </w:p>
    <w:p>
      <w:r>
        <w:t xml:space="preserve">Satelliitit ovat opettaneet meille paljon Iranin ajattelutavasta.</w:t>
      </w:r>
    </w:p>
    <w:p>
      <w:r>
        <w:rPr>
          <w:b/>
        </w:rPr>
        <w:t xml:space="preserve">Tulos</w:t>
      </w:r>
    </w:p>
    <w:p>
      <w:r>
        <w:t xml:space="preserve">Satelliitit ovat opettaneet meille paljon roturintamasta.</w:t>
      </w:r>
    </w:p>
    <w:p>
      <w:r>
        <w:rPr>
          <w:b/>
        </w:rPr>
        <w:t xml:space="preserve">Tulos</w:t>
      </w:r>
    </w:p>
    <w:p>
      <w:r>
        <w:t xml:space="preserve">Satelliitit ovat opettaneet meille paljon samasta työstä.</w:t>
      </w:r>
    </w:p>
    <w:p>
      <w:r>
        <w:rPr>
          <w:b/>
        </w:rPr>
        <w:t xml:space="preserve">Esimerkki 4.3633</w:t>
      </w:r>
    </w:p>
    <w:p>
      <w:r>
        <w:t xml:space="preserve">Ihmiset pääsevät planeetalle .</w:t>
      </w:r>
    </w:p>
    <w:p>
      <w:r>
        <w:rPr>
          <w:b/>
        </w:rPr>
        <w:t xml:space="preserve">Tulos</w:t>
      </w:r>
    </w:p>
    <w:p>
      <w:r>
        <w:t xml:space="preserve">Ihmiset elävät planeetalla.</w:t>
      </w:r>
    </w:p>
    <w:p>
      <w:r>
        <w:rPr>
          <w:b/>
        </w:rPr>
        <w:t xml:space="preserve">Tulos</w:t>
      </w:r>
    </w:p>
    <w:p>
      <w:r>
        <w:t xml:space="preserve">Ihmiset elävät listalla .</w:t>
      </w:r>
    </w:p>
    <w:p>
      <w:r>
        <w:rPr>
          <w:b/>
        </w:rPr>
        <w:t xml:space="preserve">Tulos</w:t>
      </w:r>
    </w:p>
    <w:p>
      <w:r>
        <w:t xml:space="preserve">Ihmiset elävät penkillä .</w:t>
      </w:r>
    </w:p>
    <w:p>
      <w:r>
        <w:rPr>
          <w:b/>
        </w:rPr>
        <w:t xml:space="preserve">Tulos</w:t>
      </w:r>
    </w:p>
    <w:p>
      <w:r>
        <w:t xml:space="preserve">Ihmiset elävät tasolla .</w:t>
      </w:r>
    </w:p>
    <w:p>
      <w:r>
        <w:rPr>
          <w:b/>
        </w:rPr>
        <w:t xml:space="preserve">Esimerkki 4.3634</w:t>
      </w:r>
    </w:p>
    <w:p>
      <w:r>
        <w:t xml:space="preserve">Sydän pumppaa verta kammion läpi .</w:t>
      </w:r>
    </w:p>
    <w:p>
      <w:r>
        <w:rPr>
          <w:b/>
        </w:rPr>
        <w:t xml:space="preserve">Tulos</w:t>
      </w:r>
    </w:p>
    <w:p>
      <w:r>
        <w:t xml:space="preserve">A A varmistaa veren kulkeutumisen veden läpi .</w:t>
      </w:r>
    </w:p>
    <w:p>
      <w:r>
        <w:rPr>
          <w:b/>
        </w:rPr>
        <w:t xml:space="preserve">Tulos</w:t>
      </w:r>
    </w:p>
    <w:p>
      <w:r>
        <w:t xml:space="preserve">Sydän pumppaa verta kehon läpi.</w:t>
      </w:r>
    </w:p>
    <w:p>
      <w:r>
        <w:rPr>
          <w:b/>
        </w:rPr>
        <w:t xml:space="preserve">Tulos</w:t>
      </w:r>
    </w:p>
    <w:p>
      <w:r>
        <w:t xml:space="preserve">Sydän on tarkoitettu luuytimen pumppaamiseen kehon läpi .</w:t>
      </w:r>
    </w:p>
    <w:p>
      <w:r>
        <w:rPr>
          <w:b/>
        </w:rPr>
        <w:t xml:space="preserve">Tulos</w:t>
      </w:r>
    </w:p>
    <w:p>
      <w:r>
        <w:t xml:space="preserve">A ĳ on tarkoitettu tilavuuden pumppaamiseen kehon läpi .</w:t>
      </w:r>
    </w:p>
    <w:p>
      <w:r>
        <w:rPr>
          <w:b/>
        </w:rPr>
        <w:t xml:space="preserve">Esimerkki 4.3635</w:t>
      </w:r>
    </w:p>
    <w:p>
      <w:r>
        <w:t xml:space="preserve">Voit käyttää paitaa kontrastipaneeleihin .</w:t>
      </w:r>
    </w:p>
    <w:p>
      <w:r>
        <w:rPr>
          <w:b/>
        </w:rPr>
        <w:t xml:space="preserve">Tulos</w:t>
      </w:r>
    </w:p>
    <w:p>
      <w:r>
        <w:t xml:space="preserve">Voit käyttää paitaa ikkunoiden erottamiseen .</w:t>
      </w:r>
    </w:p>
    <w:p>
      <w:r>
        <w:rPr>
          <w:b/>
        </w:rPr>
        <w:t xml:space="preserve">Tulos</w:t>
      </w:r>
    </w:p>
    <w:p>
      <w:r>
        <w:t xml:space="preserve">Voit käyttää paitaa kontrastiväreinä.</w:t>
      </w:r>
    </w:p>
    <w:p>
      <w:r>
        <w:rPr>
          <w:b/>
        </w:rPr>
        <w:t xml:space="preserve">Tulos</w:t>
      </w:r>
    </w:p>
    <w:p>
      <w:r>
        <w:t xml:space="preserve">Voit liittää viivoittimen kontrastimerkkeihin .</w:t>
      </w:r>
    </w:p>
    <w:p>
      <w:r>
        <w:rPr>
          <w:b/>
        </w:rPr>
        <w:t xml:space="preserve">Tulos</w:t>
      </w:r>
    </w:p>
    <w:p>
      <w:r>
        <w:t xml:space="preserve">Voit käyttää paitaa kontrastina kappaleille .</w:t>
      </w:r>
    </w:p>
    <w:p>
      <w:r>
        <w:rPr>
          <w:b/>
        </w:rPr>
        <w:t xml:space="preserve">Esimerkki 4.3636</w:t>
      </w:r>
    </w:p>
    <w:p>
      <w:r>
        <w:t xml:space="preserve">Tietokoneet voivat toistaa videota .</w:t>
      </w:r>
    </w:p>
    <w:p>
      <w:r>
        <w:rPr>
          <w:b/>
        </w:rPr>
        <w:t xml:space="preserve">Tulos</w:t>
      </w:r>
    </w:p>
    <w:p>
      <w:r>
        <w:t xml:space="preserve">Tietokoneet voivat käynnistää videon .</w:t>
      </w:r>
    </w:p>
    <w:p>
      <w:r>
        <w:rPr>
          <w:b/>
        </w:rPr>
        <w:t xml:space="preserve">Tulos</w:t>
      </w:r>
    </w:p>
    <w:p>
      <w:r>
        <w:t xml:space="preserve">Tietokoneet voivat tuottaa videota.</w:t>
      </w:r>
    </w:p>
    <w:p>
      <w:r>
        <w:rPr>
          <w:b/>
        </w:rPr>
        <w:t xml:space="preserve">Tulos</w:t>
      </w:r>
    </w:p>
    <w:p>
      <w:r>
        <w:t xml:space="preserve">Tietokoneet voivat kuvata videota .</w:t>
      </w:r>
    </w:p>
    <w:p>
      <w:r>
        <w:rPr>
          <w:b/>
        </w:rPr>
        <w:t xml:space="preserve">Tulos</w:t>
      </w:r>
    </w:p>
    <w:p>
      <w:r>
        <w:t xml:space="preserve">Tietokoneet voivat videoida videota.</w:t>
      </w:r>
    </w:p>
    <w:p>
      <w:r>
        <w:rPr>
          <w:b/>
        </w:rPr>
        <w:t xml:space="preserve">Esimerkki 4.3637</w:t>
      </w:r>
    </w:p>
    <w:p>
      <w:r>
        <w:t xml:space="preserve">Viiva voidaan piirtää lyijykynällä, kynällä tai leikkurilla .</w:t>
      </w:r>
    </w:p>
    <w:p>
      <w:r>
        <w:rPr>
          <w:b/>
        </w:rPr>
        <w:t xml:space="preserve">Tulos</w:t>
      </w:r>
    </w:p>
    <w:p>
      <w:r>
        <w:t xml:space="preserve">Piirros voidaan piirtää lyijykynällä, kynällä tai paperilla .</w:t>
      </w:r>
    </w:p>
    <w:p>
      <w:r>
        <w:rPr>
          <w:b/>
        </w:rPr>
        <w:t xml:space="preserve">Tulos</w:t>
      </w:r>
    </w:p>
    <w:p>
      <w:r>
        <w:t xml:space="preserve">Viiva voidaan piirtää lyijykynällä tai pallolla tai paperilla .</w:t>
      </w:r>
    </w:p>
    <w:p>
      <w:r>
        <w:rPr>
          <w:b/>
        </w:rPr>
        <w:t xml:space="preserve">Tulos</w:t>
      </w:r>
    </w:p>
    <w:p>
      <w:r>
        <w:t xml:space="preserve">Viiva voidaan piirtää lyijykynällä, kynällä tai moottorilla .</w:t>
      </w:r>
    </w:p>
    <w:p>
      <w:r>
        <w:rPr>
          <w:b/>
        </w:rPr>
        <w:t xml:space="preserve">Tulos</w:t>
      </w:r>
    </w:p>
    <w:p>
      <w:r>
        <w:t xml:space="preserve">Viiva voidaan piirtää lyijykynällä, kynällä tai paperilla.</w:t>
      </w:r>
    </w:p>
    <w:p>
      <w:r>
        <w:rPr>
          <w:b/>
        </w:rPr>
        <w:t xml:space="preserve">Esimerkki 4.3638</w:t>
      </w:r>
    </w:p>
    <w:p>
      <w:r>
        <w:t xml:space="preserve">Löydät todennäköisesti passikotelon taskusta.</w:t>
      </w:r>
    </w:p>
    <w:p>
      <w:r>
        <w:rPr>
          <w:b/>
        </w:rPr>
        <w:t xml:space="preserve">Tulos</w:t>
      </w:r>
    </w:p>
    <w:p>
      <w:r>
        <w:t xml:space="preserve">Löydät todennäköisesti passikotelon murtovarkaudesta .</w:t>
      </w:r>
    </w:p>
    <w:p>
      <w:r>
        <w:rPr>
          <w:b/>
        </w:rPr>
        <w:t xml:space="preserve">Tulos</w:t>
      </w:r>
    </w:p>
    <w:p>
      <w:r>
        <w:t xml:space="preserve">Haulikon kotelo löytyy todennäköisesti taskusta .</w:t>
      </w:r>
    </w:p>
    <w:p>
      <w:r>
        <w:rPr>
          <w:b/>
        </w:rPr>
        <w:t xml:space="preserve">Tulos</w:t>
      </w:r>
    </w:p>
    <w:p>
      <w:r>
        <w:t xml:space="preserve">Olet innokas löytämään passikotelon taskusta .</w:t>
      </w:r>
    </w:p>
    <w:p>
      <w:r>
        <w:rPr>
          <w:b/>
        </w:rPr>
        <w:t xml:space="preserve">Tulos</w:t>
      </w:r>
    </w:p>
    <w:p>
      <w:r>
        <w:t xml:space="preserve">Löydät todennäköisesti passikotelon kadulta .</w:t>
      </w:r>
    </w:p>
    <w:p>
      <w:r>
        <w:rPr>
          <w:b/>
        </w:rPr>
        <w:t xml:space="preserve">Esimerkki 4.3639</w:t>
      </w:r>
    </w:p>
    <w:p>
      <w:r>
        <w:t xml:space="preserve">Tietokoneen integroinnin vaikutus on omien kykyjen parantaminen .</w:t>
      </w:r>
    </w:p>
    <w:p>
      <w:r>
        <w:rPr>
          <w:b/>
        </w:rPr>
        <w:t xml:space="preserve">Tulos</w:t>
      </w:r>
    </w:p>
    <w:p>
      <w:r>
        <w:t xml:space="preserve">Reseptin kyseenalaistamisen ironia on omien kykyjen parantaminen .</w:t>
      </w:r>
    </w:p>
    <w:p>
      <w:r>
        <w:rPr>
          <w:b/>
        </w:rPr>
        <w:t xml:space="preserve">Tulos</w:t>
      </w:r>
    </w:p>
    <w:p>
      <w:r>
        <w:t xml:space="preserve">Tietokoneen käytön vaikutus on omien kykyjen parantaminen.</w:t>
      </w:r>
    </w:p>
    <w:p>
      <w:r>
        <w:rPr>
          <w:b/>
        </w:rPr>
        <w:t xml:space="preserve">Tulos</w:t>
      </w:r>
    </w:p>
    <w:p>
      <w:r>
        <w:t xml:space="preserve">Tietokoneen piirtämisen vaikutus on omien kykyjen parantaminen .</w:t>
      </w:r>
    </w:p>
    <w:p>
      <w:r>
        <w:rPr>
          <w:b/>
        </w:rPr>
        <w:t xml:space="preserve">Tulos</w:t>
      </w:r>
    </w:p>
    <w:p>
      <w:r>
        <w:t xml:space="preserve">Tietokoneen käytössä keskitytään omien kykyjen parantamiseen.</w:t>
      </w:r>
    </w:p>
    <w:p>
      <w:r>
        <w:rPr>
          <w:b/>
        </w:rPr>
        <w:t xml:space="preserve">Esimerkki 4.3640</w:t>
      </w:r>
    </w:p>
    <w:p>
      <w:r>
        <w:t xml:space="preserve">Helikopteri voi laskeutua naisen päälle .</w:t>
      </w:r>
    </w:p>
    <w:p>
      <w:r>
        <w:rPr>
          <w:b/>
        </w:rPr>
        <w:t xml:space="preserve">Tulos</w:t>
      </w:r>
    </w:p>
    <w:p>
      <w:r>
        <w:t xml:space="preserve">Helikopteri voi laskeutua radalle .</w:t>
      </w:r>
    </w:p>
    <w:p>
      <w:r>
        <w:rPr>
          <w:b/>
        </w:rPr>
        <w:t xml:space="preserve">Tulos</w:t>
      </w:r>
    </w:p>
    <w:p>
      <w:r>
        <w:t xml:space="preserve">Helikopteri voi laskeutua rysään.</w:t>
      </w:r>
    </w:p>
    <w:p>
      <w:r>
        <w:rPr>
          <w:b/>
        </w:rPr>
        <w:t xml:space="preserve">Tulos</w:t>
      </w:r>
    </w:p>
    <w:p>
      <w:r>
        <w:t xml:space="preserve">Helikopteri voi laskeutua katolle.</w:t>
      </w:r>
    </w:p>
    <w:p>
      <w:r>
        <w:rPr>
          <w:b/>
        </w:rPr>
        <w:t xml:space="preserve">Tulos</w:t>
      </w:r>
    </w:p>
    <w:p>
      <w:r>
        <w:t xml:space="preserve">Äänestäjä voi aloittaa kiukuttelun .</w:t>
      </w:r>
    </w:p>
    <w:p>
      <w:r>
        <w:rPr>
          <w:b/>
        </w:rPr>
        <w:t xml:space="preserve">Esimerkki 4.3641</w:t>
      </w:r>
    </w:p>
    <w:p>
      <w:r>
        <w:t xml:space="preserve">Voit käyttää kahvipannua kahvin keittämiseen.</w:t>
      </w:r>
    </w:p>
    <w:p>
      <w:r>
        <w:rPr>
          <w:b/>
        </w:rPr>
        <w:t xml:space="preserve">Tulos</w:t>
      </w:r>
    </w:p>
    <w:p>
      <w:r>
        <w:t xml:space="preserve">Voit vetää kahvipannun kahvin keittämistä varten.</w:t>
      </w:r>
    </w:p>
    <w:p>
      <w:r>
        <w:rPr>
          <w:b/>
        </w:rPr>
        <w:t xml:space="preserve">Tulos</w:t>
      </w:r>
    </w:p>
    <w:p>
      <w:r>
        <w:t xml:space="preserve">Voit maalata kahvipannun kahvin keittämiseen .</w:t>
      </w:r>
    </w:p>
    <w:p>
      <w:r>
        <w:rPr>
          <w:b/>
        </w:rPr>
        <w:t xml:space="preserve">Tulos</w:t>
      </w:r>
    </w:p>
    <w:p>
      <w:r>
        <w:t xml:space="preserve">Voit käyttää kahvipannua pikakahvin keittämiseen.</w:t>
      </w:r>
    </w:p>
    <w:p>
      <w:r>
        <w:rPr>
          <w:b/>
        </w:rPr>
        <w:t xml:space="preserve">Tulos</w:t>
      </w:r>
    </w:p>
    <w:p>
      <w:r>
        <w:t xml:space="preserve">Voit käyttää kahvipannua keittää deg .</w:t>
      </w:r>
    </w:p>
    <w:p>
      <w:r>
        <w:rPr>
          <w:b/>
        </w:rPr>
        <w:t xml:space="preserve">Esimerkki 4.3642</w:t>
      </w:r>
    </w:p>
    <w:p>
      <w:r>
        <w:t xml:space="preserve">Voit käyttää osastovalikoimaa ostaaksesi kohteita .</w:t>
      </w:r>
    </w:p>
    <w:p>
      <w:r>
        <w:rPr>
          <w:b/>
        </w:rPr>
        <w:t xml:space="preserve">Tulos</w:t>
      </w:r>
    </w:p>
    <w:p>
      <w:r>
        <w:t xml:space="preserve">Voit ostaa tavaroita tavaratalosta.</w:t>
      </w:r>
    </w:p>
    <w:p>
      <w:r>
        <w:rPr>
          <w:b/>
        </w:rPr>
        <w:t xml:space="preserve">Tulos</w:t>
      </w:r>
    </w:p>
    <w:p>
      <w:r>
        <w:t xml:space="preserve">Voit käydä kauppaa autokaupasta ostaa kohteita .</w:t>
      </w:r>
    </w:p>
    <w:p>
      <w:r>
        <w:rPr>
          <w:b/>
        </w:rPr>
        <w:t xml:space="preserve">Tulos</w:t>
      </w:r>
    </w:p>
    <w:p>
      <w:r>
        <w:t xml:space="preserve">Voit tarkkailla tavarataloa ostaaksesi tavaroita .</w:t>
      </w:r>
    </w:p>
    <w:p>
      <w:r>
        <w:rPr>
          <w:b/>
        </w:rPr>
        <w:t xml:space="preserve">Tulos</w:t>
      </w:r>
    </w:p>
    <w:p>
      <w:r>
        <w:t xml:space="preserve">Voit käyttää osaston skanneria tuotteiden ostamiseen.</w:t>
      </w:r>
    </w:p>
    <w:p>
      <w:r>
        <w:rPr>
          <w:b/>
        </w:rPr>
        <w:t xml:space="preserve">Esimerkki 4.3643</w:t>
      </w:r>
    </w:p>
    <w:p>
      <w:r>
        <w:t xml:space="preserve">Leivän valmistukseen tarvitaan jauhoja.</w:t>
      </w:r>
    </w:p>
    <w:p>
      <w:r>
        <w:rPr>
          <w:b/>
        </w:rPr>
        <w:t xml:space="preserve">Tulos</w:t>
      </w:r>
    </w:p>
    <w:p>
      <w:r>
        <w:t xml:space="preserve">Reseptin tekeminen vaatii liitetiedoston .</w:t>
      </w:r>
    </w:p>
    <w:p>
      <w:r>
        <w:rPr>
          <w:b/>
        </w:rPr>
        <w:t xml:space="preserve">Tulos</w:t>
      </w:r>
    </w:p>
    <w:p>
      <w:r>
        <w:t xml:space="preserve">Leivän tekeminen vaatii käden .</w:t>
      </w:r>
    </w:p>
    <w:p>
      <w:r>
        <w:rPr>
          <w:b/>
        </w:rPr>
        <w:t xml:space="preserve">Tulos</w:t>
      </w:r>
    </w:p>
    <w:p>
      <w:r>
        <w:t xml:space="preserve">Mainoksen tekeminen edellyttää julkista .</w:t>
      </w:r>
    </w:p>
    <w:p>
      <w:r>
        <w:rPr>
          <w:b/>
        </w:rPr>
        <w:t xml:space="preserve">Tulos</w:t>
      </w:r>
    </w:p>
    <w:p>
      <w:r>
        <w:t xml:space="preserve">Ruokavalion tekeminen vaatii jauhoja .</w:t>
      </w:r>
    </w:p>
    <w:p>
      <w:r>
        <w:rPr>
          <w:b/>
        </w:rPr>
        <w:t xml:space="preserve">Esimerkki 4.3644</w:t>
      </w:r>
    </w:p>
    <w:p>
      <w:r>
        <w:t xml:space="preserve">Veitsi voi vapauttaa sielun.</w:t>
      </w:r>
    </w:p>
    <w:p>
      <w:r>
        <w:rPr>
          <w:b/>
        </w:rPr>
        <w:t xml:space="preserve">Tulos</w:t>
      </w:r>
    </w:p>
    <w:p>
      <w:r>
        <w:t xml:space="preserve">Jäsen voi vapauttaa lukon.</w:t>
      </w:r>
    </w:p>
    <w:p>
      <w:r>
        <w:rPr>
          <w:b/>
        </w:rPr>
        <w:t xml:space="preserve">Tulos</w:t>
      </w:r>
    </w:p>
    <w:p>
      <w:r>
        <w:t xml:space="preserve">Veitsi voi vapauttaa koiran .</w:t>
      </w:r>
    </w:p>
    <w:p>
      <w:r>
        <w:rPr>
          <w:b/>
        </w:rPr>
        <w:t xml:space="preserve">Tulos</w:t>
      </w:r>
    </w:p>
    <w:p>
      <w:r>
        <w:t xml:space="preserve">Veitsi voi vapauttaa rakon .</w:t>
      </w:r>
    </w:p>
    <w:p>
      <w:r>
        <w:rPr>
          <w:b/>
        </w:rPr>
        <w:t xml:space="preserve">Tulos</w:t>
      </w:r>
    </w:p>
    <w:p>
      <w:r>
        <w:t xml:space="preserve">Lainaus voi vapauttaa selän .</w:t>
      </w:r>
    </w:p>
    <w:p>
      <w:r>
        <w:rPr>
          <w:b/>
        </w:rPr>
        <w:t xml:space="preserve">Esimerkki 4.3645</w:t>
      </w:r>
    </w:p>
    <w:p>
      <w:r>
        <w:t xml:space="preserve">Jos puhut keskellä valtamerta , et voi saada hiustenleikkuuta .</w:t>
      </w:r>
    </w:p>
    <w:p>
      <w:r>
        <w:rPr>
          <w:b/>
        </w:rPr>
        <w:t xml:space="preserve">Tulos</w:t>
      </w:r>
    </w:p>
    <w:p>
      <w:r>
        <w:t xml:space="preserve">Jos kellut keskellä merta, et voi saada postikorttia.</w:t>
      </w:r>
    </w:p>
    <w:p>
      <w:r>
        <w:rPr>
          <w:b/>
        </w:rPr>
        <w:t xml:space="preserve">Tulos</w:t>
      </w:r>
    </w:p>
    <w:p>
      <w:r>
        <w:t xml:space="preserve">Jos leijut keskellä kattoa, et saa voittoa.</w:t>
      </w:r>
    </w:p>
    <w:p>
      <w:r>
        <w:rPr>
          <w:b/>
        </w:rPr>
        <w:t xml:space="preserve">Tulos</w:t>
      </w:r>
    </w:p>
    <w:p>
      <w:r>
        <w:t xml:space="preserve">Jos tunnet meren kylmyyden, et voi napsauttaa postikorttia.</w:t>
      </w:r>
    </w:p>
    <w:p>
      <w:r>
        <w:rPr>
          <w:b/>
        </w:rPr>
        <w:t xml:space="preserve">Tulos</w:t>
      </w:r>
    </w:p>
    <w:p>
      <w:r>
        <w:t xml:space="preserve">Jos ajat meren synkkyydessä, et voi lähettää postikorttia.</w:t>
      </w:r>
    </w:p>
    <w:p>
      <w:r>
        <w:rPr>
          <w:b/>
        </w:rPr>
        <w:t xml:space="preserve">Esimerkki 4.3646</w:t>
      </w:r>
    </w:p>
    <w:p>
      <w:r>
        <w:t xml:space="preserve">Sinulle on tuntematonta löytää lasti asemassa .</w:t>
      </w:r>
    </w:p>
    <w:p>
      <w:r>
        <w:rPr>
          <w:b/>
        </w:rPr>
        <w:t xml:space="preserve">Tulos</w:t>
      </w:r>
    </w:p>
    <w:p>
      <w:r>
        <w:t xml:space="preserve">Aluksesta löytyy todennäköisesti rahtia.</w:t>
      </w:r>
    </w:p>
    <w:p>
      <w:r>
        <w:rPr>
          <w:b/>
        </w:rPr>
        <w:t xml:space="preserve">Tulos</w:t>
      </w:r>
    </w:p>
    <w:p>
      <w:r>
        <w:t xml:space="preserve">Todennäköisesti katselet lastia laivassa .</w:t>
      </w:r>
    </w:p>
    <w:p>
      <w:r>
        <w:rPr>
          <w:b/>
        </w:rPr>
        <w:t xml:space="preserve">Tulos</w:t>
      </w:r>
    </w:p>
    <w:p>
      <w:r>
        <w:t xml:space="preserve">Olet varovainen löytämään lastin teltassa .</w:t>
      </w:r>
    </w:p>
    <w:p>
      <w:r>
        <w:rPr>
          <w:b/>
        </w:rPr>
        <w:t xml:space="preserve">Tulos</w:t>
      </w:r>
    </w:p>
    <w:p>
      <w:r>
        <w:t xml:space="preserve">Ohitat todennäköisesti lastin laivassa .</w:t>
      </w:r>
    </w:p>
    <w:p>
      <w:r>
        <w:rPr>
          <w:b/>
        </w:rPr>
        <w:t xml:space="preserve">Esimerkki 4.3647</w:t>
      </w:r>
    </w:p>
    <w:p>
      <w:r>
        <w:t xml:space="preserve">Jos nostat oliiveja sisältävä oliiviöljyä ja .</w:t>
      </w:r>
    </w:p>
    <w:p>
      <w:r>
        <w:rPr>
          <w:b/>
        </w:rPr>
        <w:t xml:space="preserve">Tulos</w:t>
      </w:r>
    </w:p>
    <w:p>
      <w:r>
        <w:t xml:space="preserve">Jos puristat oliiveja, saat oliiviöljyä ja.</w:t>
      </w:r>
    </w:p>
    <w:p>
      <w:r>
        <w:rPr>
          <w:b/>
        </w:rPr>
        <w:t xml:space="preserve">Tulos</w:t>
      </w:r>
    </w:p>
    <w:p>
      <w:r>
        <w:t xml:space="preserve">Jos orgaaniset oliivit sopivat oliiviöljyyn ja .</w:t>
      </w:r>
    </w:p>
    <w:p>
      <w:r>
        <w:rPr>
          <w:b/>
        </w:rPr>
        <w:t xml:space="preserve">Tulos</w:t>
      </w:r>
    </w:p>
    <w:p>
      <w:r>
        <w:t xml:space="preserve">Jos avaat oliiveja, saat oliiviöljyä ja .</w:t>
      </w:r>
    </w:p>
    <w:p>
      <w:r>
        <w:rPr>
          <w:b/>
        </w:rPr>
        <w:t xml:space="preserve">Tulos</w:t>
      </w:r>
    </w:p>
    <w:p>
      <w:r>
        <w:t xml:space="preserve">Jos savustat oliiveja, altistat oliivipalon ja .</w:t>
      </w:r>
    </w:p>
    <w:p>
      <w:r>
        <w:rPr>
          <w:b/>
        </w:rPr>
        <w:t xml:space="preserve">Esimerkki 4.3648</w:t>
      </w:r>
    </w:p>
    <w:p>
      <w:r>
        <w:t xml:space="preserve">Hallitusten olisi otettava huomioon isostaasia, kun ne suunnittelevat, mihin ydinvoimalat sijoitetaan.</w:t>
      </w:r>
    </w:p>
    <w:p>
      <w:r>
        <w:rPr>
          <w:b/>
        </w:rPr>
        <w:t xml:space="preserve">Tulos</w:t>
      </w:r>
    </w:p>
    <w:p>
      <w:r>
        <w:t xml:space="preserve">Hallitusten olisi otettava huomioon isostaasia, kun ne suunnittelevat ydinvoimaloiden sijoituspaikkoja.</w:t>
      </w:r>
    </w:p>
    <w:p>
      <w:r>
        <w:rPr>
          <w:b/>
        </w:rPr>
        <w:t xml:space="preserve">Tulos</w:t>
      </w:r>
    </w:p>
    <w:p>
      <w:r>
        <w:t xml:space="preserve">Hallitusten olisi otettava huomioon isostaasia, kun ne suunnittelevat, missä ydinvoimaloita säännellään.</w:t>
      </w:r>
    </w:p>
    <w:p>
      <w:r>
        <w:rPr>
          <w:b/>
        </w:rPr>
        <w:t xml:space="preserve">Tulos</w:t>
      </w:r>
    </w:p>
    <w:p>
      <w:r>
        <w:t xml:space="preserve">Kannattajien olisi otettava huomioon isostaasia, kun he sitoutuvat siihen, missä ydinvoimaloita valmistetaan.</w:t>
      </w:r>
    </w:p>
    <w:p>
      <w:r>
        <w:rPr>
          <w:b/>
        </w:rPr>
        <w:t xml:space="preserve">Tulos</w:t>
      </w:r>
    </w:p>
    <w:p>
      <w:r>
        <w:t xml:space="preserve">Säännöissä olisi otettava huomioon isostaasia, kun suunnitellaan ydinvoimaloiden sijoituspaikkoja.</w:t>
      </w:r>
    </w:p>
    <w:p>
      <w:r>
        <w:rPr>
          <w:b/>
        </w:rPr>
        <w:t xml:space="preserve">Esimerkki 4.3649</w:t>
      </w:r>
    </w:p>
    <w:p>
      <w:r>
        <w:t xml:space="preserve">Voit käyttää kananmunaa sinapin valmistukseen.</w:t>
      </w:r>
    </w:p>
    <w:p>
      <w:r>
        <w:rPr>
          <w:b/>
        </w:rPr>
        <w:t xml:space="preserve">Tulos</w:t>
      </w:r>
    </w:p>
    <w:p>
      <w:r>
        <w:t xml:space="preserve">Voit muuntaa kananmunan aamiaiseksi .</w:t>
      </w:r>
    </w:p>
    <w:p>
      <w:r>
        <w:rPr>
          <w:b/>
        </w:rPr>
        <w:t xml:space="preserve">Tulos</w:t>
      </w:r>
    </w:p>
    <w:p>
      <w:r>
        <w:t xml:space="preserve">Voit käyttää kananmunaa aamiaisen valmistamiseen.</w:t>
      </w:r>
    </w:p>
    <w:p>
      <w:r>
        <w:rPr>
          <w:b/>
        </w:rPr>
        <w:t xml:space="preserve">Tulos</w:t>
      </w:r>
    </w:p>
    <w:p>
      <w:r>
        <w:t xml:space="preserve">Voit polttaa kananmunan aamiaista varten .</w:t>
      </w:r>
    </w:p>
    <w:p>
      <w:r>
        <w:rPr>
          <w:b/>
        </w:rPr>
        <w:t xml:space="preserve">Tulos</w:t>
      </w:r>
    </w:p>
    <w:p>
      <w:r>
        <w:t xml:space="preserve">Voit aloittaa kananmunan tekemällä aamiaisen .</w:t>
      </w:r>
    </w:p>
    <w:p>
      <w:r>
        <w:rPr>
          <w:b/>
        </w:rPr>
        <w:t xml:space="preserve">Esimerkki 4.3650</w:t>
      </w:r>
    </w:p>
    <w:p>
      <w:r>
        <w:t xml:space="preserve">Jos haluat lähettää kortteja, sinun pitäisi pakata pakka.</w:t>
      </w:r>
    </w:p>
    <w:p>
      <w:r>
        <w:rPr>
          <w:b/>
        </w:rPr>
        <w:t xml:space="preserve">Tulos</w:t>
      </w:r>
    </w:p>
    <w:p>
      <w:r>
        <w:t xml:space="preserve">Jos pyrit valttikortteja niin sinun pitäisi lähettää kannen.</w:t>
      </w:r>
    </w:p>
    <w:p>
      <w:r>
        <w:rPr>
          <w:b/>
        </w:rPr>
        <w:t xml:space="preserve">Tulos</w:t>
      </w:r>
    </w:p>
    <w:p>
      <w:r>
        <w:t xml:space="preserve">Jos haluat pelata korttia, hanki pakka.</w:t>
      </w:r>
    </w:p>
    <w:p>
      <w:r>
        <w:rPr>
          <w:b/>
        </w:rPr>
        <w:t xml:space="preserve">Tulos</w:t>
      </w:r>
    </w:p>
    <w:p>
      <w:r>
        <w:t xml:space="preserve">Jos päätät priorisoida kortteja, sinun pitäisi odottaa pakkaa.</w:t>
      </w:r>
    </w:p>
    <w:p>
      <w:r>
        <w:rPr>
          <w:b/>
        </w:rPr>
        <w:t xml:space="preserve">Tulos</w:t>
      </w:r>
    </w:p>
    <w:p>
      <w:r>
        <w:t xml:space="preserve">Jos jätät pelaamatta kortteja, sinun on puhdistettava pakka.</w:t>
      </w:r>
    </w:p>
    <w:p>
      <w:r>
        <w:rPr>
          <w:b/>
        </w:rPr>
        <w:t xml:space="preserve">Esimerkki 4.3651</w:t>
      </w:r>
    </w:p>
    <w:p>
      <w:r>
        <w:t xml:space="preserve">Jossain puistossa voi olla kukkia.</w:t>
      </w:r>
    </w:p>
    <w:p>
      <w:r>
        <w:rPr>
          <w:b/>
        </w:rPr>
        <w:t xml:space="preserve">Tulos</w:t>
      </w:r>
    </w:p>
    <w:p>
      <w:r>
        <w:t xml:space="preserve">Jossain lampi voi olla on kukkia .</w:t>
      </w:r>
    </w:p>
    <w:p>
      <w:r>
        <w:rPr>
          <w:b/>
        </w:rPr>
        <w:t xml:space="preserve">Tulos</w:t>
      </w:r>
    </w:p>
    <w:p>
      <w:r>
        <w:t xml:space="preserve">Jossain laaksossa voi olla kukkia .</w:t>
      </w:r>
    </w:p>
    <w:p>
      <w:r>
        <w:rPr>
          <w:b/>
        </w:rPr>
        <w:t xml:space="preserve">Tulos</w:t>
      </w:r>
    </w:p>
    <w:p>
      <w:r>
        <w:t xml:space="preserve">Jossain kohdussa voi olla on kukkia .</w:t>
      </w:r>
    </w:p>
    <w:p>
      <w:r>
        <w:rPr>
          <w:b/>
        </w:rPr>
        <w:t xml:space="preserve">Tulos</w:t>
      </w:r>
    </w:p>
    <w:p>
      <w:r>
        <w:t xml:space="preserve">Jossain suunnittelussa voi olla kukkia .</w:t>
      </w:r>
    </w:p>
    <w:p>
      <w:r>
        <w:rPr>
          <w:b/>
        </w:rPr>
        <w:t xml:space="preserve">Esimerkki 4.3652</w:t>
      </w:r>
    </w:p>
    <w:p>
      <w:r>
        <w:t xml:space="preserve">Kun olet saanut noutosi lennolta, säilytät sen autossasi.</w:t>
      </w:r>
    </w:p>
    <w:p>
      <w:r>
        <w:rPr>
          <w:b/>
        </w:rPr>
        <w:t xml:space="preserve">Tulos</w:t>
      </w:r>
    </w:p>
    <w:p>
      <w:r>
        <w:t xml:space="preserve">Kun olet saanut matkatavarasi pois alustalta, soljet ne autoosi.</w:t>
      </w:r>
    </w:p>
    <w:p>
      <w:r>
        <w:rPr>
          <w:b/>
        </w:rPr>
        <w:t xml:space="preserve">Tulos</w:t>
      </w:r>
    </w:p>
    <w:p>
      <w:r>
        <w:t xml:space="preserve">Kun olet saanut matkatavarasi pois lennolta, säilytät ne keittiössäsi.</w:t>
      </w:r>
    </w:p>
    <w:p>
      <w:r>
        <w:rPr>
          <w:b/>
        </w:rPr>
        <w:t xml:space="preserve">Tulos</w:t>
      </w:r>
    </w:p>
    <w:p>
      <w:r>
        <w:t xml:space="preserve">Kun olet saanut matkatavarasi lennolta, säilytät ne autossasi.</w:t>
      </w:r>
    </w:p>
    <w:p>
      <w:r>
        <w:rPr>
          <w:b/>
        </w:rPr>
        <w:t xml:space="preserve">Tulos</w:t>
      </w:r>
    </w:p>
    <w:p>
      <w:r>
        <w:t xml:space="preserve">Kun olet saanut matkatavarasi pois kuljetuksesta, laitat ne autoosi.</w:t>
      </w:r>
    </w:p>
    <w:p>
      <w:r>
        <w:rPr>
          <w:b/>
        </w:rPr>
        <w:t xml:space="preserve">Esimerkki 4.3653</w:t>
      </w:r>
    </w:p>
    <w:p>
      <w:r>
        <w:t xml:space="preserve">Jos haluat kiillottaa pianoa, sinun pitäisi oppia lukemaan nuotteja.</w:t>
      </w:r>
    </w:p>
    <w:p>
      <w:r>
        <w:rPr>
          <w:b/>
        </w:rPr>
        <w:t xml:space="preserve">Tulos</w:t>
      </w:r>
    </w:p>
    <w:p>
      <w:r>
        <w:t xml:space="preserve">Jos haluat soittaa pianoa, sinun pitäisi harjoitella nuotinlukutaitoa.</w:t>
      </w:r>
    </w:p>
    <w:p>
      <w:r>
        <w:rPr>
          <w:b/>
        </w:rPr>
        <w:t xml:space="preserve">Tulos</w:t>
      </w:r>
    </w:p>
    <w:p>
      <w:r>
        <w:t xml:space="preserve">Jos haluat soittaa pianoa, sinun pitäisi oppia lukemaan nuotteja.</w:t>
      </w:r>
    </w:p>
    <w:p>
      <w:r>
        <w:rPr>
          <w:b/>
        </w:rPr>
        <w:t xml:space="preserve">Tulos</w:t>
      </w:r>
    </w:p>
    <w:p>
      <w:r>
        <w:t xml:space="preserve">Jos haluat soittaa pianoa niin sinun pitäisi malttaa puhallinmusiikki .</w:t>
      </w:r>
    </w:p>
    <w:p>
      <w:r>
        <w:rPr>
          <w:b/>
        </w:rPr>
        <w:t xml:space="preserve">Tulos</w:t>
      </w:r>
    </w:p>
    <w:p>
      <w:r>
        <w:t xml:space="preserve">Jos haluat soittaa pianoa, sinun pitäisi nauttia lukea nuotteja.</w:t>
      </w:r>
    </w:p>
    <w:p>
      <w:r>
        <w:rPr>
          <w:b/>
        </w:rPr>
        <w:t xml:space="preserve">Esimerkki 4.3654</w:t>
      </w:r>
    </w:p>
    <w:p>
      <w:r>
        <w:t xml:space="preserve">Annat todennäköisesti toimiston koulurakennuksessa .</w:t>
      </w:r>
    </w:p>
    <w:p>
      <w:r>
        <w:rPr>
          <w:b/>
        </w:rPr>
        <w:t xml:space="preserve">Tulos</w:t>
      </w:r>
    </w:p>
    <w:p>
      <w:r>
        <w:t xml:space="preserve">Kohtaat todennäköisesti toimiston koulurakennuksessa .</w:t>
      </w:r>
    </w:p>
    <w:p>
      <w:r>
        <w:rPr>
          <w:b/>
        </w:rPr>
        <w:t xml:space="preserve">Tulos</w:t>
      </w:r>
    </w:p>
    <w:p>
      <w:r>
        <w:t xml:space="preserve">On typerää asentaa toimisto koulun puuhun .</w:t>
      </w:r>
    </w:p>
    <w:p>
      <w:r>
        <w:rPr>
          <w:b/>
        </w:rPr>
        <w:t xml:space="preserve">Tulos</w:t>
      </w:r>
    </w:p>
    <w:p>
      <w:r>
        <w:t xml:space="preserve">Löydät todennäköisesti toimiston koulurakennuksesta.</w:t>
      </w:r>
    </w:p>
    <w:p>
      <w:r>
        <w:rPr>
          <w:b/>
        </w:rPr>
        <w:t xml:space="preserve">Tulos</w:t>
      </w:r>
    </w:p>
    <w:p>
      <w:r>
        <w:t xml:space="preserve">Sovitat todennäköisesti toimiston koulurakennukseen .</w:t>
      </w:r>
    </w:p>
    <w:p>
      <w:r>
        <w:rPr>
          <w:b/>
        </w:rPr>
        <w:t xml:space="preserve">Esimerkki 4.3655</w:t>
      </w:r>
    </w:p>
    <w:p>
      <w:r>
        <w:t xml:space="preserve">Vieraantumisen ja totuuden välillä on suhde.</w:t>
      </w:r>
    </w:p>
    <w:p>
      <w:r>
        <w:rPr>
          <w:b/>
        </w:rPr>
        <w:t xml:space="preserve">Tulos</w:t>
      </w:r>
    </w:p>
    <w:p>
      <w:r>
        <w:t xml:space="preserve">Valon ja näkemisen välillä on yhteys.</w:t>
      </w:r>
    </w:p>
    <w:p>
      <w:r>
        <w:rPr>
          <w:b/>
        </w:rPr>
        <w:t xml:space="preserve">Tulos</w:t>
      </w:r>
    </w:p>
    <w:p>
      <w:r>
        <w:t xml:space="preserve">Valon ja elohopean välillä on yhteys.</w:t>
      </w:r>
    </w:p>
    <w:p>
      <w:r>
        <w:rPr>
          <w:b/>
        </w:rPr>
        <w:t xml:space="preserve">Tulos</w:t>
      </w:r>
    </w:p>
    <w:p>
      <w:r>
        <w:t xml:space="preserve">Uskon ja metodologian välillä on yhteys .</w:t>
      </w:r>
    </w:p>
    <w:p>
      <w:r>
        <w:rPr>
          <w:b/>
        </w:rPr>
        <w:t xml:space="preserve">Tulos</w:t>
      </w:r>
    </w:p>
    <w:p>
      <w:r>
        <w:t xml:space="preserve">Valon ja tasapainon välillä on suhde.</w:t>
      </w:r>
    </w:p>
    <w:p>
      <w:r>
        <w:rPr>
          <w:b/>
        </w:rPr>
        <w:t xml:space="preserve">Esimerkki 4.3656</w:t>
      </w:r>
    </w:p>
    <w:p>
      <w:r>
        <w:t xml:space="preserve">Taivaalla on todennäköisesti pilviä.</w:t>
      </w:r>
    </w:p>
    <w:p>
      <w:r>
        <w:rPr>
          <w:b/>
        </w:rPr>
        <w:t xml:space="preserve">Tulos</w:t>
      </w:r>
    </w:p>
    <w:p>
      <w:r>
        <w:t xml:space="preserve">Olet todennäköisesti liikkua veitsi taivaalla .</w:t>
      </w:r>
    </w:p>
    <w:p>
      <w:r>
        <w:rPr>
          <w:b/>
        </w:rPr>
        <w:t xml:space="preserve">Tulos</w:t>
      </w:r>
    </w:p>
    <w:p>
      <w:r>
        <w:t xml:space="preserve">Olet todennäköisesti netto eliniän SEC .</w:t>
      </w:r>
    </w:p>
    <w:p>
      <w:r>
        <w:rPr>
          <w:b/>
        </w:rPr>
        <w:t xml:space="preserve">Tulos</w:t>
      </w:r>
    </w:p>
    <w:p>
      <w:r>
        <w:t xml:space="preserve">Todennäköisesti kuvittelet laserin taivaalla .</w:t>
      </w:r>
    </w:p>
    <w:p>
      <w:r>
        <w:rPr>
          <w:b/>
        </w:rPr>
        <w:t xml:space="preserve">Tulos</w:t>
      </w:r>
    </w:p>
    <w:p>
      <w:r>
        <w:t xml:space="preserve">Olet todennäköisesti rikkoa pankki taivaalla .</w:t>
      </w:r>
    </w:p>
    <w:p>
      <w:r>
        <w:rPr>
          <w:b/>
        </w:rPr>
        <w:t xml:space="preserve">Esimerkki 4.3657</w:t>
      </w:r>
    </w:p>
    <w:p>
      <w:r>
        <w:t xml:space="preserve">Olet todennäköisesti ehdolla pieni koira lintupentueessa .</w:t>
      </w:r>
    </w:p>
    <w:p>
      <w:r>
        <w:rPr>
          <w:b/>
        </w:rPr>
        <w:t xml:space="preserve">Tulos</w:t>
      </w:r>
    </w:p>
    <w:p>
      <w:r>
        <w:t xml:space="preserve">Aloitat todennäköisesti pienen aasin pentueessa teini-iässä .</w:t>
      </w:r>
    </w:p>
    <w:p>
      <w:r>
        <w:rPr>
          <w:b/>
        </w:rPr>
        <w:t xml:space="preserve">Tulos</w:t>
      </w:r>
    </w:p>
    <w:p>
      <w:r>
        <w:t xml:space="preserve">Kuvittelet todennäköisesti pienen mehiläisen aikuisten pentueessa .</w:t>
      </w:r>
    </w:p>
    <w:p>
      <w:r>
        <w:rPr>
          <w:b/>
        </w:rPr>
        <w:t xml:space="preserve">Tulos</w:t>
      </w:r>
    </w:p>
    <w:p>
      <w:r>
        <w:t xml:space="preserve">Olet todennäköisesti pentueen ainoa koira .</w:t>
      </w:r>
    </w:p>
    <w:p>
      <w:r>
        <w:rPr>
          <w:b/>
        </w:rPr>
        <w:t xml:space="preserve">Tulos</w:t>
      </w:r>
    </w:p>
    <w:p>
      <w:r>
        <w:t xml:space="preserve">Löydät todennäköisesti pienen koiran pentueesta.</w:t>
      </w:r>
    </w:p>
    <w:p>
      <w:r>
        <w:rPr>
          <w:b/>
        </w:rPr>
        <w:t xml:space="preserve">Esimerkki 4.3658</w:t>
      </w:r>
    </w:p>
    <w:p>
      <w:r>
        <w:t xml:space="preserve">Löydät todennäköisesti sukellusveneen jokaisesta maailman merestä.</w:t>
      </w:r>
    </w:p>
    <w:p>
      <w:r>
        <w:rPr>
          <w:b/>
        </w:rPr>
        <w:t xml:space="preserve">Tulos</w:t>
      </w:r>
    </w:p>
    <w:p>
      <w:r>
        <w:t xml:space="preserve">Löydät todennäköisesti verkkosivuston jokaisesta internetistä maailmassa .</w:t>
      </w:r>
    </w:p>
    <w:p>
      <w:r>
        <w:rPr>
          <w:b/>
        </w:rPr>
        <w:t xml:space="preserve">Tulos</w:t>
      </w:r>
    </w:p>
    <w:p>
      <w:r>
        <w:t xml:space="preserve">Hai löytyy todennäköisesti jokaisesta maailman merestä.</w:t>
      </w:r>
    </w:p>
    <w:p>
      <w:r>
        <w:rPr>
          <w:b/>
        </w:rPr>
        <w:t xml:space="preserve">Tulos</w:t>
      </w:r>
    </w:p>
    <w:p>
      <w:r>
        <w:t xml:space="preserve">Todennäköisesti löydät dollarin jokaisesta ilmaston merestä.</w:t>
      </w:r>
    </w:p>
    <w:p>
      <w:r>
        <w:rPr>
          <w:b/>
        </w:rPr>
        <w:t xml:space="preserve">Tulos</w:t>
      </w:r>
    </w:p>
    <w:p>
      <w:r>
        <w:t xml:space="preserve">Karhu löytyy todennäköisesti jokaisesta jäämerestä.</w:t>
      </w:r>
    </w:p>
    <w:p>
      <w:r>
        <w:rPr>
          <w:b/>
        </w:rPr>
        <w:t xml:space="preserve">Esimerkki 4.3659</w:t>
      </w:r>
    </w:p>
    <w:p>
      <w:r>
        <w:t xml:space="preserve">Jos haluat pitää tauon, sinun pitäisi mennä kylpylään .</w:t>
      </w:r>
    </w:p>
    <w:p>
      <w:r>
        <w:rPr>
          <w:b/>
        </w:rPr>
        <w:t xml:space="preserve">Tulos</w:t>
      </w:r>
    </w:p>
    <w:p>
      <w:r>
        <w:t xml:space="preserve">Jos haluat pitää tauon, sinun kannattaa lähteä kävelylle.</w:t>
      </w:r>
    </w:p>
    <w:p>
      <w:r>
        <w:rPr>
          <w:b/>
        </w:rPr>
        <w:t xml:space="preserve">Tulos</w:t>
      </w:r>
    </w:p>
    <w:p>
      <w:r>
        <w:t xml:space="preserve">Jos haluat huomata junan niin sinun pitäisi pyöräillä kävellen .</w:t>
      </w:r>
    </w:p>
    <w:p>
      <w:r>
        <w:rPr>
          <w:b/>
        </w:rPr>
        <w:t xml:space="preserve">Tulos</w:t>
      </w:r>
    </w:p>
    <w:p>
      <w:r>
        <w:t xml:space="preserve">Jos haluat pitää tauon, sinun pitäisi mennä joogaan.</w:t>
      </w:r>
    </w:p>
    <w:p>
      <w:r>
        <w:rPr>
          <w:b/>
        </w:rPr>
        <w:t xml:space="preserve">Tulos</w:t>
      </w:r>
    </w:p>
    <w:p>
      <w:r>
        <w:t xml:space="preserve">Jos haluat venyttää ongelmaa niin sinun pitäisi hölkätä kävelyllä .</w:t>
      </w:r>
    </w:p>
    <w:p>
      <w:r>
        <w:rPr>
          <w:b/>
        </w:rPr>
        <w:t xml:space="preserve">Esimerkki 4.3660</w:t>
      </w:r>
    </w:p>
    <w:p>
      <w:r>
        <w:t xml:space="preserve">Menisit töihin, koska he tarvitsevat uutisia .</w:t>
      </w:r>
    </w:p>
    <w:p>
      <w:r>
        <w:rPr>
          <w:b/>
        </w:rPr>
        <w:t xml:space="preserve">Tulos</w:t>
      </w:r>
    </w:p>
    <w:p>
      <w:r>
        <w:t xml:space="preserve">Vaihtaisitte töihin, koska he varastavat rahaa .</w:t>
      </w:r>
    </w:p>
    <w:p>
      <w:r>
        <w:rPr>
          <w:b/>
        </w:rPr>
        <w:t xml:space="preserve">Tulos</w:t>
      </w:r>
    </w:p>
    <w:p>
      <w:r>
        <w:t xml:space="preserve">Menisit töihin, koska he tarvitsevat työttömyyttä .</w:t>
      </w:r>
    </w:p>
    <w:p>
      <w:r>
        <w:rPr>
          <w:b/>
        </w:rPr>
        <w:t xml:space="preserve">Tulos</w:t>
      </w:r>
    </w:p>
    <w:p>
      <w:r>
        <w:t xml:space="preserve">Menisitte töihin, koska he tarvitsevat rahoitusta .</w:t>
      </w:r>
    </w:p>
    <w:p>
      <w:r>
        <w:rPr>
          <w:b/>
        </w:rPr>
        <w:t xml:space="preserve">Tulos</w:t>
      </w:r>
    </w:p>
    <w:p>
      <w:r>
        <w:t xml:space="preserve">Menisit töihin, koska he tarvitsevat rahaa.</w:t>
      </w:r>
    </w:p>
    <w:p>
      <w:r>
        <w:rPr>
          <w:b/>
        </w:rPr>
        <w:t xml:space="preserve">Esimerkki 4.3661</w:t>
      </w:r>
    </w:p>
    <w:p>
      <w:r>
        <w:t xml:space="preserve">Dash track on hevosurheiluun suunniteltu hybridi.</w:t>
      </w:r>
    </w:p>
    <w:p>
      <w:r>
        <w:rPr>
          <w:b/>
        </w:rPr>
        <w:t xml:space="preserve">Tulos</w:t>
      </w:r>
    </w:p>
    <w:p>
      <w:r>
        <w:t xml:space="preserve">Kilparata on hevosurheilua varten suunniteltu lähiö.</w:t>
      </w:r>
    </w:p>
    <w:p>
      <w:r>
        <w:rPr>
          <w:b/>
        </w:rPr>
        <w:t xml:space="preserve">Tulos</w:t>
      </w:r>
    </w:p>
    <w:p>
      <w:r>
        <w:t xml:space="preserve">Kilparata on hevosurheilua varten suunniteltu järjestelmä .</w:t>
      </w:r>
    </w:p>
    <w:p>
      <w:r>
        <w:rPr>
          <w:b/>
        </w:rPr>
        <w:t xml:space="preserve">Tulos</w:t>
      </w:r>
    </w:p>
    <w:p>
      <w:r>
        <w:t xml:space="preserve">Tyyppirata on peli, joka on suunniteltu hevosurheilua varten .</w:t>
      </w:r>
    </w:p>
    <w:p>
      <w:r>
        <w:rPr>
          <w:b/>
        </w:rPr>
        <w:t xml:space="preserve">Tulos</w:t>
      </w:r>
    </w:p>
    <w:p>
      <w:r>
        <w:t xml:space="preserve">Kilparata on paikka, joka on suunniteltu hevoskilpailuja varten.</w:t>
      </w:r>
    </w:p>
    <w:p>
      <w:r>
        <w:rPr>
          <w:b/>
        </w:rPr>
        <w:t xml:space="preserve">Esimerkki 4.3662</w:t>
      </w:r>
    </w:p>
    <w:p>
      <w:r>
        <w:t xml:space="preserve">Alkuperäisessä hakemuksessasi olisi käytettävä luonnollista valokuvaa .</w:t>
      </w:r>
    </w:p>
    <w:p>
      <w:r>
        <w:rPr>
          <w:b/>
        </w:rPr>
        <w:t xml:space="preserve">Tulos</w:t>
      </w:r>
    </w:p>
    <w:p>
      <w:r>
        <w:t xml:space="preserve">Sinun on käytettävä viimeistä kuvaa alkuperäisessä hakemuksessasi .</w:t>
      </w:r>
    </w:p>
    <w:p>
      <w:r>
        <w:rPr>
          <w:b/>
        </w:rPr>
        <w:t xml:space="preserve">Tulos</w:t>
      </w:r>
    </w:p>
    <w:p>
      <w:r>
        <w:t xml:space="preserve">Alkuperäisessä hakemuksessa on käytettävä tuoretta valokuvaa.</w:t>
      </w:r>
    </w:p>
    <w:p>
      <w:r>
        <w:rPr>
          <w:b/>
        </w:rPr>
        <w:t xml:space="preserve">Tulos</w:t>
      </w:r>
    </w:p>
    <w:p>
      <w:r>
        <w:t xml:space="preserve">Alkuperäisessä hakemuksessa olisi säilytettävä hieno valokuva .</w:t>
      </w:r>
    </w:p>
    <w:p>
      <w:r>
        <w:rPr>
          <w:b/>
        </w:rPr>
        <w:t xml:space="preserve">Tulos</w:t>
      </w:r>
    </w:p>
    <w:p>
      <w:r>
        <w:t xml:space="preserve">Sinun pitäisi korostaa historiallista valokuvaa alkuperäisessä laatikossasi .</w:t>
      </w:r>
    </w:p>
    <w:p>
      <w:r>
        <w:rPr>
          <w:b/>
        </w:rPr>
        <w:t xml:space="preserve">Esimerkki 4.3663</w:t>
      </w:r>
    </w:p>
    <w:p>
      <w:r>
        <w:t xml:space="preserve">Linnut rakentavat rakennuksen munia varten.</w:t>
      </w:r>
    </w:p>
    <w:p>
      <w:r>
        <w:rPr>
          <w:b/>
        </w:rPr>
        <w:t xml:space="preserve">Tulos</w:t>
      </w:r>
    </w:p>
    <w:p>
      <w:r>
        <w:t xml:space="preserve">koirat rakentavat pesänsä munia varten.</w:t>
      </w:r>
    </w:p>
    <w:p>
      <w:r>
        <w:rPr>
          <w:b/>
        </w:rPr>
        <w:t xml:space="preserve">Tulos</w:t>
      </w:r>
    </w:p>
    <w:p>
      <w:r>
        <w:t xml:space="preserve">Linnut rakentavat luolan muniensa munimispaikaksi.</w:t>
      </w:r>
    </w:p>
    <w:p>
      <w:r>
        <w:rPr>
          <w:b/>
        </w:rPr>
        <w:t xml:space="preserve">Tulos</w:t>
      </w:r>
    </w:p>
    <w:p>
      <w:r>
        <w:t xml:space="preserve">Lehmät rakentavat pesän munia varten.</w:t>
      </w:r>
    </w:p>
    <w:p>
      <w:r>
        <w:rPr>
          <w:b/>
        </w:rPr>
        <w:t xml:space="preserve">Tulos</w:t>
      </w:r>
    </w:p>
    <w:p>
      <w:r>
        <w:t xml:space="preserve">Linnut rakentavat pesän munia varten.</w:t>
      </w:r>
    </w:p>
    <w:p>
      <w:r>
        <w:rPr>
          <w:b/>
        </w:rPr>
        <w:t xml:space="preserve">Esimerkki 4.3664</w:t>
      </w:r>
    </w:p>
    <w:p>
      <w:r>
        <w:t xml:space="preserve">Te kohtelisitte totuutta, koska haluatte etsiä tosiasioita .</w:t>
      </w:r>
    </w:p>
    <w:p>
      <w:r>
        <w:rPr>
          <w:b/>
        </w:rPr>
        <w:t xml:space="preserve">Tulos</w:t>
      </w:r>
    </w:p>
    <w:p>
      <w:r>
        <w:t xml:space="preserve">Suodatatte totuuden, koska haluatte harhauttaa tosiasioita .</w:t>
      </w:r>
    </w:p>
    <w:p>
      <w:r>
        <w:rPr>
          <w:b/>
        </w:rPr>
        <w:t xml:space="preserve">Tulos</w:t>
      </w:r>
    </w:p>
    <w:p>
      <w:r>
        <w:t xml:space="preserve">Löytäisitte totuuden, koska yritätte tietää tosiasiat .</w:t>
      </w:r>
    </w:p>
    <w:p>
      <w:r>
        <w:rPr>
          <w:b/>
        </w:rPr>
        <w:t xml:space="preserve">Tulos</w:t>
      </w:r>
    </w:p>
    <w:p>
      <w:r>
        <w:t xml:space="preserve">Löytäisitte totuuden, koska haluatte koskettaa tosiasioita .</w:t>
      </w:r>
    </w:p>
    <w:p>
      <w:r>
        <w:rPr>
          <w:b/>
        </w:rPr>
        <w:t xml:space="preserve">Tulos</w:t>
      </w:r>
    </w:p>
    <w:p>
      <w:r>
        <w:t xml:space="preserve">Haluat selvittää totuuden, koska haluat tietää tosiasiat.</w:t>
      </w:r>
    </w:p>
    <w:p>
      <w:r>
        <w:rPr>
          <w:b/>
        </w:rPr>
        <w:t xml:space="preserve">Esimerkki 4.3665</w:t>
      </w:r>
    </w:p>
    <w:p>
      <w:r>
        <w:t xml:space="preserve">Liittymällä passin on tarkoitus palvella maataan .</w:t>
      </w:r>
    </w:p>
    <w:p>
      <w:r>
        <w:rPr>
          <w:b/>
        </w:rPr>
        <w:t xml:space="preserve">Tulos</w:t>
      </w:r>
    </w:p>
    <w:p>
      <w:r>
        <w:t xml:space="preserve">Liittyminen penniäkään on maanne palvelemista varten .</w:t>
      </w:r>
    </w:p>
    <w:p>
      <w:r>
        <w:rPr>
          <w:b/>
        </w:rPr>
        <w:t xml:space="preserve">Tulos</w:t>
      </w:r>
    </w:p>
    <w:p>
      <w:r>
        <w:t xml:space="preserve">Armeijaan liittyminen on maan palvelemista.</w:t>
      </w:r>
    </w:p>
    <w:p>
      <w:r>
        <w:rPr>
          <w:b/>
        </w:rPr>
        <w:t xml:space="preserve">Tulos</w:t>
      </w:r>
    </w:p>
    <w:p>
      <w:r>
        <w:t xml:space="preserve">Liittyminen sanaan on maanne palvelemista varten .</w:t>
      </w:r>
    </w:p>
    <w:p>
      <w:r>
        <w:rPr>
          <w:b/>
        </w:rPr>
        <w:t xml:space="preserve">Tulos</w:t>
      </w:r>
    </w:p>
    <w:p>
      <w:r>
        <w:t xml:space="preserve">Liittyminen yhteisöön on vierailu maasi .</w:t>
      </w:r>
    </w:p>
    <w:p>
      <w:r>
        <w:rPr>
          <w:b/>
        </w:rPr>
        <w:t xml:space="preserve">Esimerkki 4.3666</w:t>
      </w:r>
    </w:p>
    <w:p>
      <w:r>
        <w:t xml:space="preserve">Olet hauska löytää kartta noin hansikaslokerossa .</w:t>
      </w:r>
    </w:p>
    <w:p>
      <w:r>
        <w:rPr>
          <w:b/>
        </w:rPr>
        <w:t xml:space="preserve">Tulos</w:t>
      </w:r>
    </w:p>
    <w:p>
      <w:r>
        <w:t xml:space="preserve">Sinusta on hyötyä löytää kartta noin hansikaslokerossa .</w:t>
      </w:r>
    </w:p>
    <w:p>
      <w:r>
        <w:rPr>
          <w:b/>
        </w:rPr>
        <w:t xml:space="preserve">Tulos</w:t>
      </w:r>
    </w:p>
    <w:p>
      <w:r>
        <w:t xml:space="preserve">Olet todennäköisesti kellua kartta ympäri hansikaslokerossa .</w:t>
      </w:r>
    </w:p>
    <w:p>
      <w:r>
        <w:rPr>
          <w:b/>
        </w:rPr>
        <w:t xml:space="preserve">Tulos</w:t>
      </w:r>
    </w:p>
    <w:p>
      <w:r>
        <w:t xml:space="preserve">Löydät todennäköisesti kartan hansikaslokerosta.</w:t>
      </w:r>
    </w:p>
    <w:p>
      <w:r>
        <w:rPr>
          <w:b/>
        </w:rPr>
        <w:t xml:space="preserve">Tulos</w:t>
      </w:r>
    </w:p>
    <w:p>
      <w:r>
        <w:t xml:space="preserve">Olet todennäköisesti pal kartta ympäriinsä hansikaslokerossa .</w:t>
      </w:r>
    </w:p>
    <w:p>
      <w:r>
        <w:rPr>
          <w:b/>
        </w:rPr>
        <w:t xml:space="preserve">Esimerkki 4.3667</w:t>
      </w:r>
    </w:p>
    <w:p>
      <w:r>
        <w:t xml:space="preserve">Monilla rikollisilla on odotusaika ennen kuin voit markkinoida asetta .</w:t>
      </w:r>
    </w:p>
    <w:p>
      <w:r>
        <w:rPr>
          <w:b/>
        </w:rPr>
        <w:t xml:space="preserve">Tulos</w:t>
      </w:r>
    </w:p>
    <w:p>
      <w:r>
        <w:t xml:space="preserve">Monissa osavaltioissa on odotusaika ennen kuin voit vaikuttaa kumoamiseen .</w:t>
      </w:r>
    </w:p>
    <w:p>
      <w:r>
        <w:rPr>
          <w:b/>
        </w:rPr>
        <w:t xml:space="preserve">Tulos</w:t>
      </w:r>
    </w:p>
    <w:p>
      <w:r>
        <w:t xml:space="preserve">Monissa osavaltioissa on odotusaika ennen kuin voit ostaa aseen.</w:t>
      </w:r>
    </w:p>
    <w:p>
      <w:r>
        <w:rPr>
          <w:b/>
        </w:rPr>
        <w:t xml:space="preserve">Tulos</w:t>
      </w:r>
    </w:p>
    <w:p>
      <w:r>
        <w:t xml:space="preserve">Monissa osavaltioissa on odotusaika ennen kuin voit suunnitella laatan .</w:t>
      </w:r>
    </w:p>
    <w:p>
      <w:r>
        <w:rPr>
          <w:b/>
        </w:rPr>
        <w:t xml:space="preserve">Tulos</w:t>
      </w:r>
    </w:p>
    <w:p>
      <w:r>
        <w:t xml:space="preserve">Monissa osavaltioissa on odotusaika ennen kuin käyttöoikeussopimuksen voimassaoloa voidaan jatkaa.</w:t>
      </w:r>
    </w:p>
    <w:p>
      <w:r>
        <w:rPr>
          <w:b/>
        </w:rPr>
        <w:t xml:space="preserve">Esimerkki 4.3668</w:t>
      </w:r>
    </w:p>
    <w:p>
      <w:r>
        <w:t xml:space="preserve">Suuressa kaupungissa saattaa olla ulkomaisia sanomalehtiä .</w:t>
      </w:r>
    </w:p>
    <w:p>
      <w:r>
        <w:rPr>
          <w:b/>
        </w:rPr>
        <w:t xml:space="preserve">Tulos</w:t>
      </w:r>
    </w:p>
    <w:p>
      <w:r>
        <w:t xml:space="preserve">Suuressa kaupungissa voi olla useita sanomalehtiä.</w:t>
      </w:r>
    </w:p>
    <w:p>
      <w:r>
        <w:rPr>
          <w:b/>
        </w:rPr>
        <w:t xml:space="preserve">Tulos</w:t>
      </w:r>
    </w:p>
    <w:p>
      <w:r>
        <w:t xml:space="preserve">Suuressa risteyksessä voi olla useita ongelmia.</w:t>
      </w:r>
    </w:p>
    <w:p>
      <w:r>
        <w:rPr>
          <w:b/>
        </w:rPr>
        <w:t xml:space="preserve">Tulos</w:t>
      </w:r>
    </w:p>
    <w:p>
      <w:r>
        <w:t xml:space="preserve">Suuressa kartanossa saattaa olla nimettömiä sanomalehtiä .</w:t>
      </w:r>
    </w:p>
    <w:p>
      <w:r>
        <w:rPr>
          <w:b/>
        </w:rPr>
        <w:t xml:space="preserve">Tulos</w:t>
      </w:r>
    </w:p>
    <w:p>
      <w:r>
        <w:t xml:space="preserve">Suurella niemimaalla saattaa asua useita nisäkkäitä .</w:t>
      </w:r>
    </w:p>
    <w:p>
      <w:r>
        <w:rPr>
          <w:b/>
        </w:rPr>
        <w:t xml:space="preserve">Esimerkki 4.3669</w:t>
      </w:r>
    </w:p>
    <w:p>
      <w:r>
        <w:t xml:space="preserve">Kirja on surullisen kuuluisa siitä, että se korostaa jotakin näkökulmaa .</w:t>
      </w:r>
    </w:p>
    <w:p>
      <w:r>
        <w:rPr>
          <w:b/>
        </w:rPr>
        <w:t xml:space="preserve">Tulos</w:t>
      </w:r>
    </w:p>
    <w:p>
      <w:r>
        <w:t xml:space="preserve">Kirja nähdään jonkin näkökulman korostamiseksi .</w:t>
      </w:r>
    </w:p>
    <w:p>
      <w:r>
        <w:rPr>
          <w:b/>
        </w:rPr>
        <w:t xml:space="preserve">Tulos</w:t>
      </w:r>
    </w:p>
    <w:p>
      <w:r>
        <w:t xml:space="preserve">Kirja on perustettu korostamaan jotakin näkökulmaa .</w:t>
      </w:r>
    </w:p>
    <w:p>
      <w:r>
        <w:rPr>
          <w:b/>
        </w:rPr>
        <w:t xml:space="preserve">Tulos</w:t>
      </w:r>
    </w:p>
    <w:p>
      <w:r>
        <w:t xml:space="preserve">Kirjaa käytetään näkökulman korostamiseen.</w:t>
      </w:r>
    </w:p>
    <w:p>
      <w:r>
        <w:rPr>
          <w:b/>
        </w:rPr>
        <w:t xml:space="preserve">Tulos</w:t>
      </w:r>
    </w:p>
    <w:p>
      <w:r>
        <w:t xml:space="preserve">Kirja on laadittu jonkin näkökannan korostamiseksi .</w:t>
      </w:r>
    </w:p>
    <w:p>
      <w:r>
        <w:rPr>
          <w:b/>
        </w:rPr>
        <w:t xml:space="preserve">Esimerkki 4.3670</w:t>
      </w:r>
    </w:p>
    <w:p>
      <w:r>
        <w:t xml:space="preserve">Tapaat ystäväsi, koska pidät hänen seurastaan .</w:t>
      </w:r>
    </w:p>
    <w:p>
      <w:r>
        <w:rPr>
          <w:b/>
        </w:rPr>
        <w:t xml:space="preserve">Tulos</w:t>
      </w:r>
    </w:p>
    <w:p>
      <w:r>
        <w:t xml:space="preserve">Tapaisit kouluttajan, koska työskentelet hänen yrityksessään .</w:t>
      </w:r>
    </w:p>
    <w:p>
      <w:r>
        <w:rPr>
          <w:b/>
        </w:rPr>
        <w:t xml:space="preserve">Tulos</w:t>
      </w:r>
    </w:p>
    <w:p>
      <w:r>
        <w:t xml:space="preserve">Tapaisit ystäväsi, koska sinulla on hänen harrastuksensa.</w:t>
      </w:r>
    </w:p>
    <w:p>
      <w:r>
        <w:rPr>
          <w:b/>
        </w:rPr>
        <w:t xml:space="preserve">Tulos</w:t>
      </w:r>
    </w:p>
    <w:p>
      <w:r>
        <w:t xml:space="preserve">Tapaisit ystävän, koska nautit hänen seurastaan.</w:t>
      </w:r>
    </w:p>
    <w:p>
      <w:r>
        <w:rPr>
          <w:b/>
        </w:rPr>
        <w:t xml:space="preserve">Tulos</w:t>
      </w:r>
    </w:p>
    <w:p>
      <w:r>
        <w:t xml:space="preserve">Tapaat ystäväsi, koska arvostat hänen seuraansa .</w:t>
      </w:r>
    </w:p>
    <w:p>
      <w:r>
        <w:rPr>
          <w:b/>
        </w:rPr>
        <w:t xml:space="preserve">Esimerkki 4.3671</w:t>
      </w:r>
    </w:p>
    <w:p>
      <w:r>
        <w:t xml:space="preserve">Ihmiset haluavat helppokäyttöisiä käyttöliittymiä keskustellessaan verkossa.</w:t>
      </w:r>
    </w:p>
    <w:p>
      <w:r>
        <w:rPr>
          <w:b/>
        </w:rPr>
        <w:t xml:space="preserve">Tulos</w:t>
      </w:r>
    </w:p>
    <w:p>
      <w:r>
        <w:t xml:space="preserve">Ihmiset haluavat helppokäyttöisiä eleiden käyttöliittymiä keskustellessaan verkossa .</w:t>
      </w:r>
    </w:p>
    <w:p>
      <w:r>
        <w:rPr>
          <w:b/>
        </w:rPr>
        <w:t xml:space="preserve">Tulos</w:t>
      </w:r>
    </w:p>
    <w:p>
      <w:r>
        <w:t xml:space="preserve">Ihmiset haluavat helppokäyttöisiä tietokonevaroja, kun heillä on kumppani verkossa .</w:t>
      </w:r>
    </w:p>
    <w:p>
      <w:r>
        <w:rPr>
          <w:b/>
        </w:rPr>
        <w:t xml:space="preserve">Tulos</w:t>
      </w:r>
    </w:p>
    <w:p>
      <w:r>
        <w:t xml:space="preserve">Ihmiset harjoittelevat helposti ladattavia tietokoneen käyttöliittymiä, kun he tekevät kauppaa verkossa .</w:t>
      </w:r>
    </w:p>
    <w:p>
      <w:r>
        <w:rPr>
          <w:b/>
        </w:rPr>
        <w:t xml:space="preserve">Tulos</w:t>
      </w:r>
    </w:p>
    <w:p>
      <w:r>
        <w:t xml:space="preserve">Ihmiset haluavat helppokäyttöisiä käyttöliittymiä keskustellessaan verkossa .</w:t>
      </w:r>
    </w:p>
    <w:p>
      <w:r>
        <w:rPr>
          <w:b/>
        </w:rPr>
        <w:t xml:space="preserve">Esimerkki 4.3672</w:t>
      </w:r>
    </w:p>
    <w:p>
      <w:r>
        <w:t xml:space="preserve">Jos haluatte kutsua valamiehistön koolle, teidän on otettava yhteyttä asianajajaan .</w:t>
      </w:r>
    </w:p>
    <w:p>
      <w:r>
        <w:rPr>
          <w:b/>
        </w:rPr>
        <w:t xml:space="preserve">Tulos</w:t>
      </w:r>
    </w:p>
    <w:p>
      <w:r>
        <w:t xml:space="preserve">Jos haluat valita valamiehistön, sinun pitäisi ryhtyä asianajajaksi.</w:t>
      </w:r>
    </w:p>
    <w:p>
      <w:r>
        <w:rPr>
          <w:b/>
        </w:rPr>
        <w:t xml:space="preserve">Tulos</w:t>
      </w:r>
    </w:p>
    <w:p>
      <w:r>
        <w:t xml:space="preserve">Jos haluat kutsua valamiehistön koolle, sinun pitäisi oppia lakimies .</w:t>
      </w:r>
    </w:p>
    <w:p>
      <w:r>
        <w:rPr>
          <w:b/>
        </w:rPr>
        <w:t xml:space="preserve">Tulos</w:t>
      </w:r>
    </w:p>
    <w:p>
      <w:r>
        <w:t xml:space="preserve">Jos haluatte asettaa valamiehistön, teidän pitäisi ryhtyä hallitukseksi .</w:t>
      </w:r>
    </w:p>
    <w:p>
      <w:r>
        <w:rPr>
          <w:b/>
        </w:rPr>
        <w:t xml:space="preserve">Tulos</w:t>
      </w:r>
    </w:p>
    <w:p>
      <w:r>
        <w:t xml:space="preserve">Jos haluatte asettaa valamiehistön kokoonpanon, teidän pitäisi voittaa kirja .</w:t>
      </w:r>
    </w:p>
    <w:p>
      <w:r>
        <w:rPr>
          <w:b/>
        </w:rPr>
        <w:t xml:space="preserve">Esimerkki 4.3673</w:t>
      </w:r>
    </w:p>
    <w:p>
      <w:r>
        <w:t xml:space="preserve">Jos haluat puhdistaa ammeen, sinun pitäisi pyyhkiä pölyt .</w:t>
      </w:r>
    </w:p>
    <w:p>
      <w:r>
        <w:rPr>
          <w:b/>
        </w:rPr>
        <w:t xml:space="preserve">Tulos</w:t>
      </w:r>
    </w:p>
    <w:p>
      <w:r>
        <w:t xml:space="preserve">Jos haluat puhdistaa kupin, sinun pitäisi pyyhkiä pölyt.</w:t>
      </w:r>
    </w:p>
    <w:p>
      <w:r>
        <w:rPr>
          <w:b/>
        </w:rPr>
        <w:t xml:space="preserve">Tulos</w:t>
      </w:r>
    </w:p>
    <w:p>
      <w:r>
        <w:t xml:space="preserve">Jos haluat siivota talon, sinun pitäisi pyyhkiä pölyt.</w:t>
      </w:r>
    </w:p>
    <w:p>
      <w:r>
        <w:rPr>
          <w:b/>
        </w:rPr>
        <w:t xml:space="preserve">Tulos</w:t>
      </w:r>
    </w:p>
    <w:p>
      <w:r>
        <w:t xml:space="preserve">Jos haluat puhdistaa näytön, sinun pitäisi pölyä .</w:t>
      </w:r>
    </w:p>
    <w:p>
      <w:r>
        <w:rPr>
          <w:b/>
        </w:rPr>
        <w:t xml:space="preserve">Tulos</w:t>
      </w:r>
    </w:p>
    <w:p>
      <w:r>
        <w:t xml:space="preserve">Jos asetat puhdistaa kannettavan tietokoneen niin sinun pitäisi aloittaa .</w:t>
      </w:r>
    </w:p>
    <w:p>
      <w:r>
        <w:rPr>
          <w:b/>
        </w:rPr>
        <w:t xml:space="preserve">Esimerkki 4.3674</w:t>
      </w:r>
    </w:p>
    <w:p>
      <w:r>
        <w:t xml:space="preserve">A hl suosittelee syömään enemmän vihanneksia .</w:t>
      </w:r>
    </w:p>
    <w:p>
      <w:r>
        <w:rPr>
          <w:b/>
        </w:rPr>
        <w:t xml:space="preserve">Tulos</w:t>
      </w:r>
    </w:p>
    <w:p>
      <w:r>
        <w:t xml:space="preserve">Ruokavalio suosittelee syömään enemmän vihanneksia .</w:t>
      </w:r>
    </w:p>
    <w:p>
      <w:r>
        <w:rPr>
          <w:b/>
        </w:rPr>
        <w:t xml:space="preserve">Tulos</w:t>
      </w:r>
    </w:p>
    <w:p>
      <w:r>
        <w:t xml:space="preserve">A Further suosittelee syömään enemmän vihanneksia .</w:t>
      </w:r>
    </w:p>
    <w:p>
      <w:r>
        <w:rPr>
          <w:b/>
        </w:rPr>
        <w:t xml:space="preserve">Tulos</w:t>
      </w:r>
    </w:p>
    <w:p>
      <w:r>
        <w:t xml:space="preserve">Lääkäri suosittelee syömään enemmän vihanneksia.</w:t>
      </w:r>
    </w:p>
    <w:p>
      <w:r>
        <w:rPr>
          <w:b/>
        </w:rPr>
        <w:t xml:space="preserve">Tulos</w:t>
      </w:r>
    </w:p>
    <w:p>
      <w:r>
        <w:t xml:space="preserve">Kirjoittaja suosittelee kehittämään lisää puolustautumiskeinoja .</w:t>
      </w:r>
    </w:p>
    <w:p>
      <w:r>
        <w:rPr>
          <w:b/>
        </w:rPr>
        <w:t xml:space="preserve">Esimerkki 4.3675</w:t>
      </w:r>
    </w:p>
    <w:p>
      <w:r>
        <w:t xml:space="preserve">Lapset leikkivät suurissa pahvilaatikoissa .</w:t>
      </w:r>
    </w:p>
    <w:p>
      <w:r>
        <w:rPr>
          <w:b/>
        </w:rPr>
        <w:t xml:space="preserve">Tulos</w:t>
      </w:r>
    </w:p>
    <w:p>
      <w:r>
        <w:t xml:space="preserve">Lapset rakastavat peseytyä suurissa pahvilaatikoissa .</w:t>
      </w:r>
    </w:p>
    <w:p>
      <w:r>
        <w:rPr>
          <w:b/>
        </w:rPr>
        <w:t xml:space="preserve">Tulos</w:t>
      </w:r>
    </w:p>
    <w:p>
      <w:r>
        <w:t xml:space="preserve">Lapset rakastavat leikkiä suurilla pahvilaatikoilla.</w:t>
      </w:r>
    </w:p>
    <w:p>
      <w:r>
        <w:rPr>
          <w:b/>
        </w:rPr>
        <w:t xml:space="preserve">Tulos</w:t>
      </w:r>
    </w:p>
    <w:p>
      <w:r>
        <w:t xml:space="preserve">Lapset rakastavat antaa suurissa pahvilaatikoissa .</w:t>
      </w:r>
    </w:p>
    <w:p>
      <w:r>
        <w:rPr>
          <w:b/>
        </w:rPr>
        <w:t xml:space="preserve">Tulos</w:t>
      </w:r>
    </w:p>
    <w:p>
      <w:r>
        <w:t xml:space="preserve">Lapset rakastavat puhua suurissa pahvilaatikoissa .</w:t>
      </w:r>
    </w:p>
    <w:p>
      <w:r>
        <w:rPr>
          <w:b/>
        </w:rPr>
        <w:t xml:space="preserve">Esimerkki 4.3676</w:t>
      </w:r>
    </w:p>
    <w:p>
      <w:r>
        <w:t xml:space="preserve">Tieteen kirjoittaminen edellyttää, että hyökkäät sen kimppuun, miten tietokoneet lyövät.</w:t>
      </w:r>
    </w:p>
    <w:p>
      <w:r>
        <w:rPr>
          <w:b/>
        </w:rPr>
        <w:t xml:space="preserve">Tulos</w:t>
      </w:r>
    </w:p>
    <w:p>
      <w:r>
        <w:t xml:space="preserve">Ohjelman kirjoittaminen edellyttää, että keksit, miten koirat toimivat .</w:t>
      </w:r>
    </w:p>
    <w:p>
      <w:r>
        <w:rPr>
          <w:b/>
        </w:rPr>
        <w:t xml:space="preserve">Tulos</w:t>
      </w:r>
    </w:p>
    <w:p>
      <w:r>
        <w:t xml:space="preserve">Ohjelman kirjoittaminen edellyttää, että ymmärrät, miten laskutoimitukset toimivat .</w:t>
      </w:r>
    </w:p>
    <w:p>
      <w:r>
        <w:rPr>
          <w:b/>
        </w:rPr>
        <w:t xml:space="preserve">Tulos</w:t>
      </w:r>
    </w:p>
    <w:p>
      <w:r>
        <w:t xml:space="preserve">Ohjelman kirjoittaminen edellyttää, että ymmärrät, miten tietokoneet toimivat.</w:t>
      </w:r>
    </w:p>
    <w:p>
      <w:r>
        <w:rPr>
          <w:b/>
        </w:rPr>
        <w:t xml:space="preserve">Tulos</w:t>
      </w:r>
    </w:p>
    <w:p>
      <w:r>
        <w:t xml:space="preserve">Kampanjan kirjoittaminen edellyttää, että ymmärrät, miten tietokoneet toimivat .</w:t>
      </w:r>
    </w:p>
    <w:p>
      <w:r>
        <w:rPr>
          <w:b/>
        </w:rPr>
        <w:t xml:space="preserve">Esimerkki 4.3677</w:t>
      </w:r>
    </w:p>
    <w:p>
      <w:r>
        <w:t xml:space="preserve">Ystävien kanssa keskustelemisen rooli on se, että tunnet olosi rennoksi .</w:t>
      </w:r>
    </w:p>
    <w:p>
      <w:r>
        <w:rPr>
          <w:b/>
        </w:rPr>
        <w:t xml:space="preserve">Tulos</w:t>
      </w:r>
    </w:p>
    <w:p>
      <w:r>
        <w:t xml:space="preserve">Ystävien kanssa keskusteleminen vaikuttaa siihen, että olo on rento.</w:t>
      </w:r>
    </w:p>
    <w:p>
      <w:r>
        <w:rPr>
          <w:b/>
        </w:rPr>
        <w:t xml:space="preserve">Tulos</w:t>
      </w:r>
    </w:p>
    <w:p>
      <w:r>
        <w:t xml:space="preserve">Ystävien kanssa lepäämisen vaikutus on, että tunnet olosi rentoutuneeksi .</w:t>
      </w:r>
    </w:p>
    <w:p>
      <w:r>
        <w:rPr>
          <w:b/>
        </w:rPr>
        <w:t xml:space="preserve">Tulos</w:t>
      </w:r>
    </w:p>
    <w:p>
      <w:r>
        <w:t xml:space="preserve">Ystävien kanssa keskusteleminen takaa sen, että tunnet olosi rennoksi.</w:t>
      </w:r>
    </w:p>
    <w:p>
      <w:r>
        <w:rPr>
          <w:b/>
        </w:rPr>
        <w:t xml:space="preserve">Tulos</w:t>
      </w:r>
    </w:p>
    <w:p>
      <w:r>
        <w:t xml:space="preserve">Onnistuminen keskustelemalla ystävien kanssa on tunnet olosi rennoksi .</w:t>
      </w:r>
    </w:p>
    <w:p>
      <w:r>
        <w:rPr>
          <w:b/>
        </w:rPr>
        <w:t xml:space="preserve">Esimerkki 4.3678</w:t>
      </w:r>
    </w:p>
    <w:p>
      <w:r>
        <w:t xml:space="preserve">Olet todennäköisesti kysyä ravintolapöydässä sata .</w:t>
      </w:r>
    </w:p>
    <w:p>
      <w:r>
        <w:rPr>
          <w:b/>
        </w:rPr>
        <w:t xml:space="preserve">Tulos</w:t>
      </w:r>
    </w:p>
    <w:p>
      <w:r>
        <w:t xml:space="preserve">Olet todennäköisesti tungosta ravintolapöydässä p .</w:t>
      </w:r>
    </w:p>
    <w:p>
      <w:r>
        <w:rPr>
          <w:b/>
        </w:rPr>
        <w:t xml:space="preserve">Tulos</w:t>
      </w:r>
    </w:p>
    <w:p>
      <w:r>
        <w:t xml:space="preserve">Työnnät todennäköisesti ravintolapöytää junassa .</w:t>
      </w:r>
    </w:p>
    <w:p>
      <w:r>
        <w:rPr>
          <w:b/>
        </w:rPr>
        <w:t xml:space="preserve">Tulos</w:t>
      </w:r>
    </w:p>
    <w:p>
      <w:r>
        <w:t xml:space="preserve">Löydät todennäköisesti ravintolapöydän ravintolasta.</w:t>
      </w:r>
    </w:p>
    <w:p>
      <w:r>
        <w:rPr>
          <w:b/>
        </w:rPr>
        <w:t xml:space="preserve">Tulos</w:t>
      </w:r>
    </w:p>
    <w:p>
      <w:r>
        <w:t xml:space="preserve">Löydät todennäköisesti ravintolapöydän peilistä .</w:t>
      </w:r>
    </w:p>
    <w:p>
      <w:r>
        <w:rPr>
          <w:b/>
        </w:rPr>
        <w:t xml:space="preserve">Esimerkki 4.3679</w:t>
      </w:r>
    </w:p>
    <w:p>
      <w:r>
        <w:t xml:space="preserve">Jos haluat pelata korttia, sinun pitäisi tutkia korttipakkaa.</w:t>
      </w:r>
    </w:p>
    <w:p>
      <w:r>
        <w:rPr>
          <w:b/>
        </w:rPr>
        <w:t xml:space="preserve">Tulos</w:t>
      </w:r>
    </w:p>
    <w:p>
      <w:r>
        <w:t xml:space="preserve">Jos haluat antaa kortteja, sinun pitäisi hankkia korttipakka.</w:t>
      </w:r>
    </w:p>
    <w:p>
      <w:r>
        <w:rPr>
          <w:b/>
        </w:rPr>
        <w:t xml:space="preserve">Tulos</w:t>
      </w:r>
    </w:p>
    <w:p>
      <w:r>
        <w:t xml:space="preserve">Jos haluat sijoittaa kortteja, sinun pitäisi muuntaa korttipakan.</w:t>
      </w:r>
    </w:p>
    <w:p>
      <w:r>
        <w:rPr>
          <w:b/>
        </w:rPr>
        <w:t xml:space="preserve">Tulos</w:t>
      </w:r>
    </w:p>
    <w:p>
      <w:r>
        <w:t xml:space="preserve">Jos haluat nauttia korteista, sinulla pitäisi olla korttipakka.</w:t>
      </w:r>
    </w:p>
    <w:p>
      <w:r>
        <w:rPr>
          <w:b/>
        </w:rPr>
        <w:t xml:space="preserve">Tulos</w:t>
      </w:r>
    </w:p>
    <w:p>
      <w:r>
        <w:t xml:space="preserve">Jos haluat pelata korttia, sinun on löydettävä korttipakka.</w:t>
      </w:r>
    </w:p>
    <w:p>
      <w:r>
        <w:rPr>
          <w:b/>
        </w:rPr>
        <w:t xml:space="preserve">Esimerkki 4.3680</w:t>
      </w:r>
    </w:p>
    <w:p>
      <w:r>
        <w:t xml:space="preserve">Meni golf on hauskanpitoa varten .</w:t>
      </w:r>
    </w:p>
    <w:p>
      <w:r>
        <w:rPr>
          <w:b/>
        </w:rPr>
        <w:t xml:space="preserve">Tulos</w:t>
      </w:r>
    </w:p>
    <w:p>
      <w:r>
        <w:t xml:space="preserve">Maratonilla on tarkoitus pitää hauskaa .</w:t>
      </w:r>
    </w:p>
    <w:p>
      <w:r>
        <w:rPr>
          <w:b/>
        </w:rPr>
        <w:t xml:space="preserve">Tulos</w:t>
      </w:r>
    </w:p>
    <w:p>
      <w:r>
        <w:t xml:space="preserve">Juhlissa on tarkoitus pitää hauskaa.</w:t>
      </w:r>
    </w:p>
    <w:p>
      <w:r>
        <w:rPr>
          <w:b/>
        </w:rPr>
        <w:t xml:space="preserve">Tulos</w:t>
      </w:r>
    </w:p>
    <w:p>
      <w:r>
        <w:t xml:space="preserve">juhlissa seisominen on hauskanpitoa varten .</w:t>
      </w:r>
    </w:p>
    <w:p>
      <w:r>
        <w:rPr>
          <w:b/>
        </w:rPr>
        <w:t xml:space="preserve">Tulos</w:t>
      </w:r>
    </w:p>
    <w:p>
      <w:r>
        <w:t xml:space="preserve">juhliin käveleminen on hauskanpitoa varten .</w:t>
      </w:r>
    </w:p>
    <w:p>
      <w:r>
        <w:rPr>
          <w:b/>
        </w:rPr>
        <w:t xml:space="preserve">Esimerkki 4.3681</w:t>
      </w:r>
    </w:p>
    <w:p>
      <w:r>
        <w:t xml:space="preserve">Voit käyttää vasaraa naulojen lyömiseen materiaaliin.</w:t>
      </w:r>
    </w:p>
    <w:p>
      <w:r>
        <w:rPr>
          <w:b/>
        </w:rPr>
        <w:t xml:space="preserve">Tulos</w:t>
      </w:r>
    </w:p>
    <w:p>
      <w:r>
        <w:t xml:space="preserve">Voit pistää lukijan kirjoittamaan nauloja materiaaliin .</w:t>
      </w:r>
    </w:p>
    <w:p>
      <w:r>
        <w:rPr>
          <w:b/>
        </w:rPr>
        <w:t xml:space="preserve">Tulos</w:t>
      </w:r>
    </w:p>
    <w:p>
      <w:r>
        <w:t xml:space="preserve">Voit säätää kiinnikkeen pulttaamaan nauloja materiaaliin .</w:t>
      </w:r>
    </w:p>
    <w:p>
      <w:r>
        <w:rPr>
          <w:b/>
        </w:rPr>
        <w:t xml:space="preserve">Tulos</w:t>
      </w:r>
    </w:p>
    <w:p>
      <w:r>
        <w:t xml:space="preserve">Voit käyttää pannua naulojen lyömiseen muoviin .</w:t>
      </w:r>
    </w:p>
    <w:p>
      <w:r>
        <w:rPr>
          <w:b/>
        </w:rPr>
        <w:t xml:space="preserve">Tulos</w:t>
      </w:r>
    </w:p>
    <w:p>
      <w:r>
        <w:t xml:space="preserve">Voit käyttää kuppia naulojen lyömiseen muoviin .</w:t>
      </w:r>
    </w:p>
    <w:p>
      <w:r>
        <w:rPr>
          <w:b/>
        </w:rPr>
        <w:t xml:space="preserve">Esimerkki 4.3682</w:t>
      </w:r>
    </w:p>
    <w:p>
      <w:r>
        <w:t xml:space="preserve">Puhuisit hahmoa, koska haluat muokata todellisuutta .</w:t>
      </w:r>
    </w:p>
    <w:p>
      <w:r>
        <w:rPr>
          <w:b/>
        </w:rPr>
        <w:t xml:space="preserve">Tulos</w:t>
      </w:r>
    </w:p>
    <w:p>
      <w:r>
        <w:t xml:space="preserve">Haluaisit hierontaa, koska haluat päivittää todellisuudesta .</w:t>
      </w:r>
    </w:p>
    <w:p>
      <w:r>
        <w:rPr>
          <w:b/>
        </w:rPr>
        <w:t xml:space="preserve">Tulos</w:t>
      </w:r>
    </w:p>
    <w:p>
      <w:r>
        <w:t xml:space="preserve">Luet kirjaa, koska haluat paeta todellisuutta.</w:t>
      </w:r>
    </w:p>
    <w:p>
      <w:r>
        <w:rPr>
          <w:b/>
        </w:rPr>
        <w:t xml:space="preserve">Tulos</w:t>
      </w:r>
    </w:p>
    <w:p>
      <w:r>
        <w:t xml:space="preserve">Jätät vuoron väliin, koska haluat poistua todellisuudesta .</w:t>
      </w:r>
    </w:p>
    <w:p>
      <w:r>
        <w:rPr>
          <w:b/>
        </w:rPr>
        <w:t xml:space="preserve">Tulos</w:t>
      </w:r>
    </w:p>
    <w:p>
      <w:r>
        <w:t xml:space="preserve">Lukisit kissaa, koska haluat paeta todellisuutta .</w:t>
      </w:r>
    </w:p>
    <w:p>
      <w:r>
        <w:rPr>
          <w:b/>
        </w:rPr>
        <w:t xml:space="preserve">Esimerkki 4.3683</w:t>
      </w:r>
    </w:p>
    <w:p>
      <w:r>
        <w:t xml:space="preserve">Katon avulla voit pitää sateen poissa rakennuksesta.</w:t>
      </w:r>
    </w:p>
    <w:p>
      <w:r>
        <w:rPr>
          <w:b/>
        </w:rPr>
        <w:t xml:space="preserve">Tulos</w:t>
      </w:r>
    </w:p>
    <w:p>
      <w:r>
        <w:t xml:space="preserve">Katolla voi suihkuttaa sateen pois rakennuksesta .</w:t>
      </w:r>
    </w:p>
    <w:p>
      <w:r>
        <w:rPr>
          <w:b/>
        </w:rPr>
        <w:t xml:space="preserve">Tulos</w:t>
      </w:r>
    </w:p>
    <w:p>
      <w:r>
        <w:t xml:space="preserve">Katon avulla voi ryöstää sateen pois rakennuksesta .</w:t>
      </w:r>
    </w:p>
    <w:p>
      <w:r>
        <w:rPr>
          <w:b/>
        </w:rPr>
        <w:t xml:space="preserve">Tulos</w:t>
      </w:r>
    </w:p>
    <w:p>
      <w:r>
        <w:t xml:space="preserve">Katon avulla voi kerätä sateen pois rakennuksesta .</w:t>
      </w:r>
    </w:p>
    <w:p>
      <w:r>
        <w:rPr>
          <w:b/>
        </w:rPr>
        <w:t xml:space="preserve">Tulos</w:t>
      </w:r>
    </w:p>
    <w:p>
      <w:r>
        <w:t xml:space="preserve">Katon avulla voidaan katkaista sade pois rakennuksesta .</w:t>
      </w:r>
    </w:p>
    <w:p>
      <w:r>
        <w:rPr>
          <w:b/>
        </w:rPr>
        <w:t xml:space="preserve">Esimerkki 4.3684</w:t>
      </w:r>
    </w:p>
    <w:p>
      <w:r>
        <w:t xml:space="preserve">Auton laukaisu voi johtaa kuolemaan .</w:t>
      </w:r>
    </w:p>
    <w:p>
      <w:r>
        <w:rPr>
          <w:b/>
        </w:rPr>
        <w:t xml:space="preserve">Tulos</w:t>
      </w:r>
    </w:p>
    <w:p>
      <w:r>
        <w:t xml:space="preserve">Auto-onnettomuus voi johtaa kuolemaan.</w:t>
      </w:r>
    </w:p>
    <w:p>
      <w:r>
        <w:rPr>
          <w:b/>
        </w:rPr>
        <w:t xml:space="preserve">Tulos</w:t>
      </w:r>
    </w:p>
    <w:p>
      <w:r>
        <w:t xml:space="preserve">Auto-onnettomuus voi johtaa kuolemaan .</w:t>
      </w:r>
    </w:p>
    <w:p>
      <w:r>
        <w:rPr>
          <w:b/>
        </w:rPr>
        <w:t xml:space="preserve">Tulos</w:t>
      </w:r>
    </w:p>
    <w:p>
      <w:r>
        <w:t xml:space="preserve">Auton pysähtyminen voi johtaa kuolemaan .</w:t>
      </w:r>
    </w:p>
    <w:p>
      <w:r>
        <w:rPr>
          <w:b/>
        </w:rPr>
        <w:t xml:space="preserve">Tulos</w:t>
      </w:r>
    </w:p>
    <w:p>
      <w:r>
        <w:t xml:space="preserve">Auton muutos voi johtaa kuolemaan .</w:t>
      </w:r>
    </w:p>
    <w:p>
      <w:r>
        <w:rPr>
          <w:b/>
        </w:rPr>
        <w:t xml:space="preserve">Esimerkki 4.3685</w:t>
      </w:r>
    </w:p>
    <w:p>
      <w:r>
        <w:t xml:space="preserve">Pizzan maku määräytyy käytetyn saippuan laadun mukaan.</w:t>
      </w:r>
    </w:p>
    <w:p>
      <w:r>
        <w:rPr>
          <w:b/>
        </w:rPr>
        <w:t xml:space="preserve">Tulos</w:t>
      </w:r>
    </w:p>
    <w:p>
      <w:r>
        <w:t xml:space="preserve">Sienten makua täydentää käytettyjen merenelävien laatu .</w:t>
      </w:r>
    </w:p>
    <w:p>
      <w:r>
        <w:rPr>
          <w:b/>
        </w:rPr>
        <w:t xml:space="preserve">Tulos</w:t>
      </w:r>
    </w:p>
    <w:p>
      <w:r>
        <w:t xml:space="preserve">Pizzan maku määräytyy käytetyn juuston laadun mukaan.</w:t>
      </w:r>
    </w:p>
    <w:p>
      <w:r>
        <w:rPr>
          <w:b/>
        </w:rPr>
        <w:t xml:space="preserve">Tulos</w:t>
      </w:r>
    </w:p>
    <w:p>
      <w:r>
        <w:t xml:space="preserve">Ananaksen makua parantaa käytetyn tärkkelyksen laatu .</w:t>
      </w:r>
    </w:p>
    <w:p>
      <w:r>
        <w:rPr>
          <w:b/>
        </w:rPr>
        <w:t xml:space="preserve">Tulos</w:t>
      </w:r>
    </w:p>
    <w:p>
      <w:r>
        <w:t xml:space="preserve">Pizzan maku määräytyy käytetyn oliivin laadun mukaan.</w:t>
      </w:r>
    </w:p>
    <w:p>
      <w:r>
        <w:rPr>
          <w:b/>
        </w:rPr>
        <w:t xml:space="preserve">Esimerkki 4.3686</w:t>
      </w:r>
    </w:p>
    <w:p>
      <w:r>
        <w:t xml:space="preserve">Jos haluat tietää pullon niin sinulla pitäisi olla kivi .</w:t>
      </w:r>
    </w:p>
    <w:p>
      <w:r>
        <w:rPr>
          <w:b/>
        </w:rPr>
        <w:t xml:space="preserve">Tulos</w:t>
      </w:r>
    </w:p>
    <w:p>
      <w:r>
        <w:t xml:space="preserve">Jos kiirehdit pulloon niin sinulla pitäisi olla kivi .</w:t>
      </w:r>
    </w:p>
    <w:p>
      <w:r>
        <w:rPr>
          <w:b/>
        </w:rPr>
        <w:t xml:space="preserve">Tulos</w:t>
      </w:r>
    </w:p>
    <w:p>
      <w:r>
        <w:t xml:space="preserve">Jos vahingossa osuu pulloon niin sitten pitäisi olla kivi .</w:t>
      </w:r>
    </w:p>
    <w:p>
      <w:r>
        <w:rPr>
          <w:b/>
        </w:rPr>
        <w:t xml:space="preserve">Tulos</w:t>
      </w:r>
    </w:p>
    <w:p>
      <w:r>
        <w:t xml:space="preserve">Jos haluat ryöstää pullon niin sinulla pitäisi olla kivi .</w:t>
      </w:r>
    </w:p>
    <w:p>
      <w:r>
        <w:rPr>
          <w:b/>
        </w:rPr>
        <w:t xml:space="preserve">Tulos</w:t>
      </w:r>
    </w:p>
    <w:p>
      <w:r>
        <w:t xml:space="preserve">Jos haluat juoda pullon, sinulla pitäisi olla kivi.</w:t>
      </w:r>
    </w:p>
    <w:p>
      <w:r>
        <w:rPr>
          <w:b/>
        </w:rPr>
        <w:t xml:space="preserve">Esimerkki 4.3687</w:t>
      </w:r>
    </w:p>
    <w:p>
      <w:r>
        <w:t xml:space="preserve">Lahjan harkitsemiseen liittyy luottamus .</w:t>
      </w:r>
    </w:p>
    <w:p>
      <w:r>
        <w:rPr>
          <w:b/>
        </w:rPr>
        <w:t xml:space="preserve">Tulos</w:t>
      </w:r>
    </w:p>
    <w:p>
      <w:r>
        <w:t xml:space="preserve">Lahjan avaamisen tavaramerkki on yllätys .</w:t>
      </w:r>
    </w:p>
    <w:p>
      <w:r>
        <w:rPr>
          <w:b/>
        </w:rPr>
        <w:t xml:space="preserve">Tulos</w:t>
      </w:r>
    </w:p>
    <w:p>
      <w:r>
        <w:t xml:space="preserve">Lahjan avaamisen hedelmä on yllätys .</w:t>
      </w:r>
    </w:p>
    <w:p>
      <w:r>
        <w:rPr>
          <w:b/>
        </w:rPr>
        <w:t xml:space="preserve">Tulos</w:t>
      </w:r>
    </w:p>
    <w:p>
      <w:r>
        <w:t xml:space="preserve">Lahjan avaamisjärjestys on yllätys .</w:t>
      </w:r>
    </w:p>
    <w:p>
      <w:r>
        <w:rPr>
          <w:b/>
        </w:rPr>
        <w:t xml:space="preserve">Tulos</w:t>
      </w:r>
    </w:p>
    <w:p>
      <w:r>
        <w:t xml:space="preserve">Lahjan avaamisen vaikutus on yllätys.</w:t>
      </w:r>
    </w:p>
    <w:p>
      <w:r>
        <w:rPr>
          <w:b/>
        </w:rPr>
        <w:t xml:space="preserve">Esimerkki 4.3688</w:t>
      </w:r>
    </w:p>
    <w:p>
      <w:r>
        <w:t xml:space="preserve">Sinulla olisi hiustenleikkaus, koska hiukseni ovat liian oudot .</w:t>
      </w:r>
    </w:p>
    <w:p>
      <w:r>
        <w:rPr>
          <w:b/>
        </w:rPr>
        <w:t xml:space="preserve">Tulos</w:t>
      </w:r>
    </w:p>
    <w:p>
      <w:r>
        <w:t xml:space="preserve">Sinulla olisi yskä, koska kylkiluuni on liian pitkä .</w:t>
      </w:r>
    </w:p>
    <w:p>
      <w:r>
        <w:rPr>
          <w:b/>
        </w:rPr>
        <w:t xml:space="preserve">Tulos</w:t>
      </w:r>
    </w:p>
    <w:p>
      <w:r>
        <w:t xml:space="preserve">Sinulle tulisi yllätys, koska hihnani on liian pitkä .</w:t>
      </w:r>
    </w:p>
    <w:p>
      <w:r>
        <w:rPr>
          <w:b/>
        </w:rPr>
        <w:t xml:space="preserve">Tulos</w:t>
      </w:r>
    </w:p>
    <w:p>
      <w:r>
        <w:t xml:space="preserve">Sinulla olisi hiustenleikkuu, koska hiukseni ovat liian kosteat .</w:t>
      </w:r>
    </w:p>
    <w:p>
      <w:r>
        <w:rPr>
          <w:b/>
        </w:rPr>
        <w:t xml:space="preserve">Tulos</w:t>
      </w:r>
    </w:p>
    <w:p>
      <w:r>
        <w:t xml:space="preserve">Sinulle leikattaisiin hiukset, koska hiukseni ovat liian pitkät.</w:t>
      </w:r>
    </w:p>
    <w:p>
      <w:r>
        <w:rPr>
          <w:b/>
        </w:rPr>
        <w:t xml:space="preserve">Esimerkki 4.3689</w:t>
      </w:r>
    </w:p>
    <w:p>
      <w:r>
        <w:t xml:space="preserve">Saat todennäköisesti tuolin kiinni toimistorakennuksessa .</w:t>
      </w:r>
    </w:p>
    <w:p>
      <w:r>
        <w:rPr>
          <w:b/>
        </w:rPr>
        <w:t xml:space="preserve">Tulos</w:t>
      </w:r>
    </w:p>
    <w:p>
      <w:r>
        <w:t xml:space="preserve">Tuolin löydät todennäköisesti toimistorakennuksesta.</w:t>
      </w:r>
    </w:p>
    <w:p>
      <w:r>
        <w:rPr>
          <w:b/>
        </w:rPr>
        <w:t xml:space="preserve">Tulos</w:t>
      </w:r>
    </w:p>
    <w:p>
      <w:r>
        <w:t xml:space="preserve">Tappaja löytyy todennäköisesti toimistokeskuksesta .</w:t>
      </w:r>
    </w:p>
    <w:p>
      <w:r>
        <w:rPr>
          <w:b/>
        </w:rPr>
        <w:t xml:space="preserve">Tulos</w:t>
      </w:r>
    </w:p>
    <w:p>
      <w:r>
        <w:t xml:space="preserve">Luennon löydät todennäköisesti toimistosta h .</w:t>
      </w:r>
    </w:p>
    <w:p>
      <w:r>
        <w:rPr>
          <w:b/>
        </w:rPr>
        <w:t xml:space="preserve">Tulos</w:t>
      </w:r>
    </w:p>
    <w:p>
      <w:r>
        <w:t xml:space="preserve">Pankki löytyy todennäköisesti toimistorakennuksesta .</w:t>
      </w:r>
    </w:p>
    <w:p>
      <w:r>
        <w:rPr>
          <w:b/>
        </w:rPr>
        <w:t xml:space="preserve">Esimerkki 4.3690</w:t>
      </w:r>
    </w:p>
    <w:p>
      <w:r>
        <w:t xml:space="preserve">Avain voidaan ripustaa seinälle .</w:t>
      </w:r>
    </w:p>
    <w:p>
      <w:r>
        <w:rPr>
          <w:b/>
        </w:rPr>
        <w:t xml:space="preserve">Tulos</w:t>
      </w:r>
    </w:p>
    <w:p>
      <w:r>
        <w:t xml:space="preserve">Kalenteri voidaan siirtää seinälle .</w:t>
      </w:r>
    </w:p>
    <w:p>
      <w:r>
        <w:rPr>
          <w:b/>
        </w:rPr>
        <w:t xml:space="preserve">Tulos</w:t>
      </w:r>
    </w:p>
    <w:p>
      <w:r>
        <w:t xml:space="preserve">Kalenteri voidaan ripustaa seinälle.</w:t>
      </w:r>
    </w:p>
    <w:p>
      <w:r>
        <w:rPr>
          <w:b/>
        </w:rPr>
        <w:t xml:space="preserve">Tulos</w:t>
      </w:r>
    </w:p>
    <w:p>
      <w:r>
        <w:t xml:space="preserve">Kalenterin voi pudottaa seinälle .</w:t>
      </w:r>
    </w:p>
    <w:p>
      <w:r>
        <w:rPr>
          <w:b/>
        </w:rPr>
        <w:t xml:space="preserve">Tulos</w:t>
      </w:r>
    </w:p>
    <w:p>
      <w:r>
        <w:t xml:space="preserve">Sateenkaaren voi ripustaa seinälle .</w:t>
      </w:r>
    </w:p>
    <w:p>
      <w:r>
        <w:rPr>
          <w:b/>
        </w:rPr>
        <w:t xml:space="preserve">Esimerkki 4.3691</w:t>
      </w:r>
    </w:p>
    <w:p>
      <w:r>
        <w:t xml:space="preserve">Ihmiset kokkaavat yleensä ruokaa .</w:t>
      </w:r>
    </w:p>
    <w:p>
      <w:r>
        <w:rPr>
          <w:b/>
        </w:rPr>
        <w:t xml:space="preserve">Tulos</w:t>
      </w:r>
    </w:p>
    <w:p>
      <w:r>
        <w:t xml:space="preserve">Ihmiset menettävät usein ruokaa .</w:t>
      </w:r>
    </w:p>
    <w:p>
      <w:r>
        <w:rPr>
          <w:b/>
        </w:rPr>
        <w:t xml:space="preserve">Tulos</w:t>
      </w:r>
    </w:p>
    <w:p>
      <w:r>
        <w:t xml:space="preserve">Ihmiset polttavat usein ruokaa .</w:t>
      </w:r>
    </w:p>
    <w:p>
      <w:r>
        <w:rPr>
          <w:b/>
        </w:rPr>
        <w:t xml:space="preserve">Tulos</w:t>
      </w:r>
    </w:p>
    <w:p>
      <w:r>
        <w:t xml:space="preserve">Ihmiset kokkaavat usein ruokaa.</w:t>
      </w:r>
    </w:p>
    <w:p>
      <w:r>
        <w:rPr>
          <w:b/>
        </w:rPr>
        <w:t xml:space="preserve">Tulos</w:t>
      </w:r>
    </w:p>
    <w:p>
      <w:r>
        <w:t xml:space="preserve">Ihmiset haistavat usein ruoan .</w:t>
      </w:r>
    </w:p>
    <w:p>
      <w:r>
        <w:rPr>
          <w:b/>
        </w:rPr>
        <w:t xml:space="preserve">Esimerkki 4.3692</w:t>
      </w:r>
    </w:p>
    <w:p>
      <w:r>
        <w:t xml:space="preserve">Voit käyttää sormea osoittamaan numeroa 42 .</w:t>
      </w:r>
    </w:p>
    <w:p>
      <w:r>
        <w:rPr>
          <w:b/>
        </w:rPr>
        <w:t xml:space="preserve">Tulos</w:t>
      </w:r>
    </w:p>
    <w:p>
      <w:r>
        <w:t xml:space="preserve">Voit käyttää sormea osoittamaan numeroa yksi.</w:t>
      </w:r>
    </w:p>
    <w:p>
      <w:r>
        <w:rPr>
          <w:b/>
        </w:rPr>
        <w:t xml:space="preserve">Tulos</w:t>
      </w:r>
    </w:p>
    <w:p>
      <w:r>
        <w:t xml:space="preserve">Voit hieroa numeroa 60 sormella.</w:t>
      </w:r>
    </w:p>
    <w:p>
      <w:r>
        <w:rPr>
          <w:b/>
        </w:rPr>
        <w:t xml:space="preserve">Tulos</w:t>
      </w:r>
    </w:p>
    <w:p>
      <w:r>
        <w:t xml:space="preserve">Voit käyttää sormea osoittamaan pientä .</w:t>
      </w:r>
    </w:p>
    <w:p>
      <w:r>
        <w:rPr>
          <w:b/>
        </w:rPr>
        <w:t xml:space="preserve">Tulos</w:t>
      </w:r>
    </w:p>
    <w:p>
      <w:r>
        <w:t xml:space="preserve">Voit käyttää sormea osoittamaan numeroa 40 .</w:t>
      </w:r>
    </w:p>
    <w:p>
      <w:r>
        <w:rPr>
          <w:b/>
        </w:rPr>
        <w:t xml:space="preserve">Esimerkki 4.3693</w:t>
      </w:r>
    </w:p>
    <w:p>
      <w:r>
        <w:t xml:space="preserve">Olet todennäköisesti väärinkäyttää lääkärin tutkimushuoneessa klinikalla .</w:t>
      </w:r>
    </w:p>
    <w:p>
      <w:r>
        <w:rPr>
          <w:b/>
        </w:rPr>
        <w:t xml:space="preserve">Tulos</w:t>
      </w:r>
    </w:p>
    <w:p>
      <w:r>
        <w:t xml:space="preserve">Löydät todennäköisesti lääkärin kuppihuoneen klinikalta .</w:t>
      </w:r>
    </w:p>
    <w:p>
      <w:r>
        <w:rPr>
          <w:b/>
        </w:rPr>
        <w:t xml:space="preserve">Tulos</w:t>
      </w:r>
    </w:p>
    <w:p>
      <w:r>
        <w:t xml:space="preserve">Olet todennäköisesti tallentaa lääkärin tutkimushuoneessa klinikalla .</w:t>
      </w:r>
    </w:p>
    <w:p>
      <w:r>
        <w:rPr>
          <w:b/>
        </w:rPr>
        <w:t xml:space="preserve">Tulos</w:t>
      </w:r>
    </w:p>
    <w:p>
      <w:r>
        <w:t xml:space="preserve">Olet todennäköisesti laittaa pään tutkimushuone klinikalla .</w:t>
      </w:r>
    </w:p>
    <w:p>
      <w:r>
        <w:rPr>
          <w:b/>
        </w:rPr>
        <w:t xml:space="preserve">Tulos</w:t>
      </w:r>
    </w:p>
    <w:p>
      <w:r>
        <w:t xml:space="preserve">Löydät todennäköisesti lääkärin tutkimushuoneen klinikalta.</w:t>
      </w:r>
    </w:p>
    <w:p>
      <w:r>
        <w:rPr>
          <w:b/>
        </w:rPr>
        <w:t xml:space="preserve">Esimerkki 4.3694</w:t>
      </w:r>
    </w:p>
    <w:p>
      <w:r>
        <w:t xml:space="preserve">Voit ostaa vihanneksia alennuksella .</w:t>
      </w:r>
    </w:p>
    <w:p>
      <w:r>
        <w:rPr>
          <w:b/>
        </w:rPr>
        <w:t xml:space="preserve">Tulos</w:t>
      </w:r>
    </w:p>
    <w:p>
      <w:r>
        <w:t xml:space="preserve">Voit ostaa tavaroita kaupasta.</w:t>
      </w:r>
    </w:p>
    <w:p>
      <w:r>
        <w:rPr>
          <w:b/>
        </w:rPr>
        <w:t xml:space="preserve">Tulos</w:t>
      </w:r>
    </w:p>
    <w:p>
      <w:r>
        <w:t xml:space="preserve">Voit nauttia tavaroista tehtaalla .</w:t>
      </w:r>
    </w:p>
    <w:p>
      <w:r>
        <w:rPr>
          <w:b/>
        </w:rPr>
        <w:t xml:space="preserve">Tulos</w:t>
      </w:r>
    </w:p>
    <w:p>
      <w:r>
        <w:t xml:space="preserve">Voit ostaa paikkoja hyvityksellä .</w:t>
      </w:r>
    </w:p>
    <w:p>
      <w:r>
        <w:rPr>
          <w:b/>
        </w:rPr>
        <w:t xml:space="preserve">Tulos</w:t>
      </w:r>
    </w:p>
    <w:p>
      <w:r>
        <w:t xml:space="preserve">Voit haluta tavaroita vapaa-ajalla .</w:t>
      </w:r>
    </w:p>
    <w:p>
      <w:r>
        <w:rPr>
          <w:b/>
        </w:rPr>
        <w:t xml:space="preserve">Esimerkki 4.3695</w:t>
      </w:r>
    </w:p>
    <w:p>
      <w:r>
        <w:t xml:space="preserve">Voit ilmaista mielipiteesi muille.</w:t>
      </w:r>
    </w:p>
    <w:p>
      <w:r>
        <w:rPr>
          <w:b/>
        </w:rPr>
        <w:t xml:space="preserve">Tulos</w:t>
      </w:r>
    </w:p>
    <w:p>
      <w:r>
        <w:t xml:space="preserve">Voit ladata mielipiteesi muille .</w:t>
      </w:r>
    </w:p>
    <w:p>
      <w:r>
        <w:rPr>
          <w:b/>
        </w:rPr>
        <w:t xml:space="preserve">Tulos</w:t>
      </w:r>
    </w:p>
    <w:p>
      <w:r>
        <w:t xml:space="preserve">Voit harkita mielipiteesi muille .</w:t>
      </w:r>
    </w:p>
    <w:p>
      <w:r>
        <w:rPr>
          <w:b/>
        </w:rPr>
        <w:t xml:space="preserve">Tulos</w:t>
      </w:r>
    </w:p>
    <w:p>
      <w:r>
        <w:t xml:space="preserve">Voit mukauttaa mielipiteesi muihin .</w:t>
      </w:r>
    </w:p>
    <w:p>
      <w:r>
        <w:rPr>
          <w:b/>
        </w:rPr>
        <w:t xml:space="preserve">Tulos</w:t>
      </w:r>
    </w:p>
    <w:p>
      <w:r>
        <w:t xml:space="preserve">Voit julkaista mielipiteesi muille .</w:t>
      </w:r>
    </w:p>
    <w:p>
      <w:r>
        <w:rPr>
          <w:b/>
        </w:rPr>
        <w:t xml:space="preserve">Esimerkki 4.3696</w:t>
      </w:r>
    </w:p>
    <w:p>
      <w:r>
        <w:t xml:space="preserve">Risteät todennäköisesti kukan maalauksessa .</w:t>
      </w:r>
    </w:p>
    <w:p>
      <w:r>
        <w:rPr>
          <w:b/>
        </w:rPr>
        <w:t xml:space="preserve">Tulos</w:t>
      </w:r>
    </w:p>
    <w:p>
      <w:r>
        <w:t xml:space="preserve">On epäkohteliasta pelotella herrasmiestä klubilla .</w:t>
      </w:r>
    </w:p>
    <w:p>
      <w:r>
        <w:rPr>
          <w:b/>
        </w:rPr>
        <w:t xml:space="preserve">Tulos</w:t>
      </w:r>
    </w:p>
    <w:p>
      <w:r>
        <w:t xml:space="preserve">Olet todennäköisesti rakastat cowboy trillerissä .</w:t>
      </w:r>
    </w:p>
    <w:p>
      <w:r>
        <w:rPr>
          <w:b/>
        </w:rPr>
        <w:t xml:space="preserve">Tulos</w:t>
      </w:r>
    </w:p>
    <w:p>
      <w:r>
        <w:t xml:space="preserve">Löydät herrasmiehen todennäköisesti klubilta.</w:t>
      </w:r>
    </w:p>
    <w:p>
      <w:r>
        <w:rPr>
          <w:b/>
        </w:rPr>
        <w:t xml:space="preserve">Tulos</w:t>
      </w:r>
    </w:p>
    <w:p>
      <w:r>
        <w:t xml:space="preserve">Sinä todennäköisesti muutat hyväntekeväisyysjärjestön jätteeksi .</w:t>
      </w:r>
    </w:p>
    <w:p>
      <w:r>
        <w:rPr>
          <w:b/>
        </w:rPr>
        <w:t xml:space="preserve">Esimerkki 4.3697</w:t>
      </w:r>
    </w:p>
    <w:p>
      <w:r>
        <w:t xml:space="preserve">Maailma on kallistunut kaksoisakselinsa ympäri .</w:t>
      </w:r>
    </w:p>
    <w:p>
      <w:r>
        <w:rPr>
          <w:b/>
        </w:rPr>
        <w:t xml:space="preserve">Tulos</w:t>
      </w:r>
    </w:p>
    <w:p>
      <w:r>
        <w:t xml:space="preserve">Maailma on kallistunut lopulliselle akselilleen .</w:t>
      </w:r>
    </w:p>
    <w:p>
      <w:r>
        <w:rPr>
          <w:b/>
        </w:rPr>
        <w:t xml:space="preserve">Tulos</w:t>
      </w:r>
    </w:p>
    <w:p>
      <w:r>
        <w:t xml:space="preserve">Arvo kallistetaan seuraavalle akselilleen .</w:t>
      </w:r>
    </w:p>
    <w:p>
      <w:r>
        <w:rPr>
          <w:b/>
        </w:rPr>
        <w:t xml:space="preserve">Tulos</w:t>
      </w:r>
    </w:p>
    <w:p>
      <w:r>
        <w:t xml:space="preserve">Maailma on kallistunut pystyakselilleen.</w:t>
      </w:r>
    </w:p>
    <w:p>
      <w:r>
        <w:rPr>
          <w:b/>
        </w:rPr>
        <w:t xml:space="preserve">Tulos</w:t>
      </w:r>
    </w:p>
    <w:p>
      <w:r>
        <w:t xml:space="preserve">Katselulaite on kallistettu pystyakselinsa ympäri .</w:t>
      </w:r>
    </w:p>
    <w:p>
      <w:r>
        <w:rPr>
          <w:b/>
        </w:rPr>
        <w:t xml:space="preserve">Esimerkki 4.3698</w:t>
      </w:r>
    </w:p>
    <w:p>
      <w:r>
        <w:t xml:space="preserve">Ihmiset tulevat hakemaan töitä , mutta avustajia ei aina ole tarpeeksi.</w:t>
      </w:r>
    </w:p>
    <w:p>
      <w:r>
        <w:rPr>
          <w:b/>
        </w:rPr>
        <w:t xml:space="preserve">Tulos</w:t>
      </w:r>
    </w:p>
    <w:p>
      <w:r>
        <w:t xml:space="preserve">Ihmiset auttavat, jotta heillä olisi työpaikkoja, mutta työpaikkoja ei aina ole riittävästi.</w:t>
      </w:r>
    </w:p>
    <w:p>
      <w:r>
        <w:rPr>
          <w:b/>
        </w:rPr>
        <w:t xml:space="preserve">Tulos</w:t>
      </w:r>
    </w:p>
    <w:p>
      <w:r>
        <w:t xml:space="preserve">Ihmiset haluavat työtä, mutta työpaikkoja ei aina ole riittävästi.</w:t>
      </w:r>
    </w:p>
    <w:p>
      <w:r>
        <w:rPr>
          <w:b/>
        </w:rPr>
        <w:t xml:space="preserve">Tulos</w:t>
      </w:r>
    </w:p>
    <w:p>
      <w:r>
        <w:t xml:space="preserve">Ihmiset haluavat työpaikkoja, mutta niitä ei aina ole riittävästi.</w:t>
      </w:r>
    </w:p>
    <w:p>
      <w:r>
        <w:rPr>
          <w:b/>
        </w:rPr>
        <w:t xml:space="preserve">Tulos</w:t>
      </w:r>
    </w:p>
    <w:p>
      <w:r>
        <w:t xml:space="preserve">Ihmiset haluavat ongelmia, mutta työpaikkoja ei aina ole tarpeeksi.</w:t>
      </w:r>
    </w:p>
    <w:p>
      <w:r>
        <w:rPr>
          <w:b/>
        </w:rPr>
        <w:t xml:space="preserve">Esimerkki 4.3699</w:t>
      </w:r>
    </w:p>
    <w:p>
      <w:r>
        <w:t xml:space="preserve">Pesuovea käytetään rajoittamaan suihkuvettä suihkuun .</w:t>
      </w:r>
    </w:p>
    <w:p>
      <w:r>
        <w:rPr>
          <w:b/>
        </w:rPr>
        <w:t xml:space="preserve">Tulos</w:t>
      </w:r>
    </w:p>
    <w:p>
      <w:r>
        <w:t xml:space="preserve">Suihkuveden rajoittamiseksi suihkuun käytetään ovea.</w:t>
      </w:r>
    </w:p>
    <w:p>
      <w:r>
        <w:rPr>
          <w:b/>
        </w:rPr>
        <w:t xml:space="preserve">Tulos</w:t>
      </w:r>
    </w:p>
    <w:p>
      <w:r>
        <w:t xml:space="preserve">Suihkun ovea käytetään rajoittamaan suihkuveden pääsy suihkuun.</w:t>
      </w:r>
    </w:p>
    <w:p>
      <w:r>
        <w:rPr>
          <w:b/>
        </w:rPr>
        <w:t xml:space="preserve">Tulos</w:t>
      </w:r>
    </w:p>
    <w:p>
      <w:r>
        <w:t xml:space="preserve">Suihkuovella rajoitetaan suihkuveden pääsy suihkuun .</w:t>
      </w:r>
    </w:p>
    <w:p>
      <w:r>
        <w:rPr>
          <w:b/>
        </w:rPr>
        <w:t xml:space="preserve">Tulos</w:t>
      </w:r>
    </w:p>
    <w:p>
      <w:r>
        <w:t xml:space="preserve">Suihkun ovea käytetään rajoittamaan kosteuden pääsyä suihkuun .</w:t>
      </w:r>
    </w:p>
    <w:p>
      <w:r>
        <w:rPr>
          <w:b/>
        </w:rPr>
        <w:t xml:space="preserve">Esimerkki 4.3700</w:t>
      </w:r>
    </w:p>
    <w:p>
      <w:r>
        <w:t xml:space="preserve">Hyvä asianajaja voi käsitellä syytteitä.</w:t>
      </w:r>
    </w:p>
    <w:p>
      <w:r>
        <w:rPr>
          <w:b/>
        </w:rPr>
        <w:t xml:space="preserve">Tulos</w:t>
      </w:r>
    </w:p>
    <w:p>
      <w:r>
        <w:t xml:space="preserve">Hyvä johtaja voi vastata syytöksiin .</w:t>
      </w:r>
    </w:p>
    <w:p>
      <w:r>
        <w:rPr>
          <w:b/>
        </w:rPr>
        <w:t xml:space="preserve">Tulos</w:t>
      </w:r>
    </w:p>
    <w:p>
      <w:r>
        <w:t xml:space="preserve">Hyvä joukkue voi vastata syytöksiin .</w:t>
      </w:r>
    </w:p>
    <w:p>
      <w:r>
        <w:rPr>
          <w:b/>
        </w:rPr>
        <w:t xml:space="preserve">Tulos</w:t>
      </w:r>
    </w:p>
    <w:p>
      <w:r>
        <w:t xml:space="preserve">Hyvä asianajaja voi vastata syytteisiin.</w:t>
      </w:r>
    </w:p>
    <w:p>
      <w:r>
        <w:rPr>
          <w:b/>
        </w:rPr>
        <w:t xml:space="preserve">Tulos</w:t>
      </w:r>
    </w:p>
    <w:p>
      <w:r>
        <w:t xml:space="preserve">TODELLINEN asianajaja voi vastata valituksiin .</w:t>
      </w:r>
    </w:p>
    <w:p>
      <w:r>
        <w:rPr>
          <w:b/>
        </w:rPr>
        <w:t xml:space="preserve">Esimerkki 4.3701</w:t>
      </w:r>
    </w:p>
    <w:p>
      <w:r>
        <w:t xml:space="preserve">Jos haluat lukea lapsillesi, sinun pitäisi ostaa kirjoja.</w:t>
      </w:r>
    </w:p>
    <w:p>
      <w:r>
        <w:rPr>
          <w:b/>
        </w:rPr>
        <w:t xml:space="preserve">Tulos</w:t>
      </w:r>
    </w:p>
    <w:p>
      <w:r>
        <w:t xml:space="preserve">Jos haluat omistaa lapsillesi, sinun pitäisi ostaa aseita .</w:t>
      </w:r>
    </w:p>
    <w:p>
      <w:r>
        <w:rPr>
          <w:b/>
        </w:rPr>
        <w:t xml:space="preserve">Tulos</w:t>
      </w:r>
    </w:p>
    <w:p>
      <w:r>
        <w:t xml:space="preserve">Jos haluat ajaa sukulaistesi luokse, sinun pitäisi ostaa kirjoja .</w:t>
      </w:r>
    </w:p>
    <w:p>
      <w:r>
        <w:rPr>
          <w:b/>
        </w:rPr>
        <w:t xml:space="preserve">Tulos</w:t>
      </w:r>
    </w:p>
    <w:p>
      <w:r>
        <w:t xml:space="preserve">Jos ostat lukemaan lapsillesi, sinun pitäisi ostaa koiria .</w:t>
      </w:r>
    </w:p>
    <w:p>
      <w:r>
        <w:rPr>
          <w:b/>
        </w:rPr>
        <w:t xml:space="preserve">Tulos</w:t>
      </w:r>
    </w:p>
    <w:p>
      <w:r>
        <w:t xml:space="preserve">Jos haluatte sitoa luihinne, teidän pitäisi ostaa joitakin kirjoja .</w:t>
      </w:r>
    </w:p>
    <w:p>
      <w:r>
        <w:rPr>
          <w:b/>
        </w:rPr>
        <w:t xml:space="preserve">Esimerkki 4.3702</w:t>
      </w:r>
    </w:p>
    <w:p>
      <w:r>
        <w:t xml:space="preserve">Kuuntelisit radiota, koska haluat auttaa kova biisi .</w:t>
      </w:r>
    </w:p>
    <w:p>
      <w:r>
        <w:rPr>
          <w:b/>
        </w:rPr>
        <w:t xml:space="preserve">Tulos</w:t>
      </w:r>
    </w:p>
    <w:p>
      <w:r>
        <w:t xml:space="preserve">Kuuntelisit radiota, koska haluat palauttaa mieleesi suosikkikappaleen .</w:t>
      </w:r>
    </w:p>
    <w:p>
      <w:r>
        <w:rPr>
          <w:b/>
        </w:rPr>
        <w:t xml:space="preserve">Tulos</w:t>
      </w:r>
    </w:p>
    <w:p>
      <w:r>
        <w:t xml:space="preserve">Sinä jatkaisit radioon, koska haluat katsella ainutlaatuista laulua .</w:t>
      </w:r>
    </w:p>
    <w:p>
      <w:r>
        <w:rPr>
          <w:b/>
        </w:rPr>
        <w:t xml:space="preserve">Tulos</w:t>
      </w:r>
    </w:p>
    <w:p>
      <w:r>
        <w:t xml:space="preserve">Kuuntelisit radiota, koska haluat kuulla suosikkikappaleesi.</w:t>
      </w:r>
    </w:p>
    <w:p>
      <w:r>
        <w:rPr>
          <w:b/>
        </w:rPr>
        <w:t xml:space="preserve">Tulos</w:t>
      </w:r>
    </w:p>
    <w:p>
      <w:r>
        <w:t xml:space="preserve">Valitsisit radion, koska haluat seurata typerää laulua .</w:t>
      </w:r>
    </w:p>
    <w:p>
      <w:r>
        <w:rPr>
          <w:b/>
        </w:rPr>
        <w:t xml:space="preserve">Esimerkki 4.3703</w:t>
      </w:r>
    </w:p>
    <w:p>
      <w:r>
        <w:t xml:space="preserve">Hiiri löytyy todennäköisesti laitumelta tai yhteisöstä .</w:t>
      </w:r>
    </w:p>
    <w:p>
      <w:r>
        <w:rPr>
          <w:b/>
        </w:rPr>
        <w:t xml:space="preserve">Tulos</w:t>
      </w:r>
    </w:p>
    <w:p>
      <w:r>
        <w:t xml:space="preserve">Hiiren löytää todennäköisesti laitumelta tai vaeltelemasta .</w:t>
      </w:r>
    </w:p>
    <w:p>
      <w:r>
        <w:rPr>
          <w:b/>
        </w:rPr>
        <w:t xml:space="preserve">Tulos</w:t>
      </w:r>
    </w:p>
    <w:p>
      <w:r>
        <w:t xml:space="preserve">Hiiri löytyy todennäköisesti laitumelta tai pellolta.</w:t>
      </w:r>
    </w:p>
    <w:p>
      <w:r>
        <w:rPr>
          <w:b/>
        </w:rPr>
        <w:t xml:space="preserve">Tulos</w:t>
      </w:r>
    </w:p>
    <w:p>
      <w:r>
        <w:t xml:space="preserve">Löydät todennäköisesti hiiren niityltä tai pellolta .</w:t>
      </w:r>
    </w:p>
    <w:p>
      <w:r>
        <w:rPr>
          <w:b/>
        </w:rPr>
        <w:t xml:space="preserve">Tulos</w:t>
      </w:r>
    </w:p>
    <w:p>
      <w:r>
        <w:t xml:space="preserve">Hiiri löytyy todennäköisesti laitumelta tai maalta .</w:t>
      </w:r>
    </w:p>
    <w:p>
      <w:r>
        <w:rPr>
          <w:b/>
        </w:rPr>
        <w:t xml:space="preserve">Esimerkki 4.3704</w:t>
      </w:r>
    </w:p>
    <w:p>
      <w:r>
        <w:t xml:space="preserve">Voit tilata sillan veden ylittämistä varten .</w:t>
      </w:r>
    </w:p>
    <w:p>
      <w:r>
        <w:rPr>
          <w:b/>
        </w:rPr>
        <w:t xml:space="preserve">Tulos</w:t>
      </w:r>
    </w:p>
    <w:p>
      <w:r>
        <w:t xml:space="preserve">Veden ylittämiseksi voi kääriä siltaa .</w:t>
      </w:r>
    </w:p>
    <w:p>
      <w:r>
        <w:rPr>
          <w:b/>
        </w:rPr>
        <w:t xml:space="preserve">Tulos</w:t>
      </w:r>
    </w:p>
    <w:p>
      <w:r>
        <w:t xml:space="preserve">Voit käyttää koiraa veden ylittämiseen .</w:t>
      </w:r>
    </w:p>
    <w:p>
      <w:r>
        <w:rPr>
          <w:b/>
        </w:rPr>
        <w:t xml:space="preserve">Tulos</w:t>
      </w:r>
    </w:p>
    <w:p>
      <w:r>
        <w:t xml:space="preserve">Voit käyttää siltaa veden ylittämiseen.</w:t>
      </w:r>
    </w:p>
    <w:p>
      <w:r>
        <w:rPr>
          <w:b/>
        </w:rPr>
        <w:t xml:space="preserve">Tulos</w:t>
      </w:r>
    </w:p>
    <w:p>
      <w:r>
        <w:t xml:space="preserve">Voit korvata lusikan veden lataamiseen .</w:t>
      </w:r>
    </w:p>
    <w:p>
      <w:r>
        <w:rPr>
          <w:b/>
        </w:rPr>
        <w:t xml:space="preserve">Esimerkki 4.3705</w:t>
      </w:r>
    </w:p>
    <w:p>
      <w:r>
        <w:t xml:space="preserve">Jos haluat saada tutkinnon, sinun pitäisi opiskella korkeakoulussa.</w:t>
      </w:r>
    </w:p>
    <w:p>
      <w:r>
        <w:rPr>
          <w:b/>
        </w:rPr>
        <w:t xml:space="preserve">Tulos</w:t>
      </w:r>
    </w:p>
    <w:p>
      <w:r>
        <w:t xml:space="preserve">Jos haluat saada luennon, sinun pitäisi opiskella korkeakoulussa .</w:t>
      </w:r>
    </w:p>
    <w:p>
      <w:r>
        <w:rPr>
          <w:b/>
        </w:rPr>
        <w:t xml:space="preserve">Tulos</w:t>
      </w:r>
    </w:p>
    <w:p>
      <w:r>
        <w:t xml:space="preserve">Jos haluat saada luokan niin sinun pitäisi opiskella korkeakoulussa .</w:t>
      </w:r>
    </w:p>
    <w:p>
      <w:r>
        <w:rPr>
          <w:b/>
        </w:rPr>
        <w:t xml:space="preserve">Tulos</w:t>
      </w:r>
    </w:p>
    <w:p>
      <w:r>
        <w:t xml:space="preserve">Jos haluatte lyödä nyrkkiä, teidän pitäisi ampua yliopistossa .</w:t>
      </w:r>
    </w:p>
    <w:p>
      <w:r>
        <w:rPr>
          <w:b/>
        </w:rPr>
        <w:t xml:space="preserve">Tulos</w:t>
      </w:r>
    </w:p>
    <w:p>
      <w:r>
        <w:t xml:space="preserve">Jos haluat saada rusketuksen, sinun pitäisi opiskella korkeakoulussa .</w:t>
      </w:r>
    </w:p>
    <w:p>
      <w:r>
        <w:rPr>
          <w:b/>
        </w:rPr>
        <w:t xml:space="preserve">Esimerkki 4.3706</w:t>
      </w:r>
    </w:p>
    <w:p>
      <w:r>
        <w:t xml:space="preserve">Söisit aamiaista sängyssä, koska vaadit mukavuutta .</w:t>
      </w:r>
    </w:p>
    <w:p>
      <w:r>
        <w:rPr>
          <w:b/>
        </w:rPr>
        <w:t xml:space="preserve">Tulos</w:t>
      </w:r>
    </w:p>
    <w:p>
      <w:r>
        <w:t xml:space="preserve">Söisit aamiaista sängyssä, koska haluat olla mukavasti .</w:t>
      </w:r>
    </w:p>
    <w:p>
      <w:r>
        <w:rPr>
          <w:b/>
        </w:rPr>
        <w:t xml:space="preserve">Tulos</w:t>
      </w:r>
    </w:p>
    <w:p>
      <w:r>
        <w:t xml:space="preserve">Söisit mereneläviä sängyssä, koska lupaat olla mukava .</w:t>
      </w:r>
    </w:p>
    <w:p>
      <w:r>
        <w:rPr>
          <w:b/>
        </w:rPr>
        <w:t xml:space="preserve">Tulos</w:t>
      </w:r>
    </w:p>
    <w:p>
      <w:r>
        <w:t xml:space="preserve">Syöt aamiaista sängyssä, koska haluat olla mukavasti.</w:t>
      </w:r>
    </w:p>
    <w:p>
      <w:r>
        <w:rPr>
          <w:b/>
        </w:rPr>
        <w:t xml:space="preserve">Tulos</w:t>
      </w:r>
    </w:p>
    <w:p>
      <w:r>
        <w:t xml:space="preserve">Salliisit aamiaisen sänkyyn, koska sinulla on tapana olla mukava .</w:t>
      </w:r>
    </w:p>
    <w:p>
      <w:r>
        <w:rPr>
          <w:b/>
        </w:rPr>
        <w:t xml:space="preserve">Esimerkki 4.3707</w:t>
      </w:r>
    </w:p>
    <w:p>
      <w:r>
        <w:t xml:space="preserve">Jos haluat palvella asiakkaita, sinun pitäisi mennä kauppaan.</w:t>
      </w:r>
    </w:p>
    <w:p>
      <w:r>
        <w:rPr>
          <w:b/>
        </w:rPr>
        <w:t xml:space="preserve">Tulos</w:t>
      </w:r>
    </w:p>
    <w:p>
      <w:r>
        <w:t xml:space="preserve">Jos haluat käyttää asiakkaita, sinun pitäisi pysähtyä kauppaan .</w:t>
      </w:r>
    </w:p>
    <w:p>
      <w:r>
        <w:rPr>
          <w:b/>
        </w:rPr>
        <w:t xml:space="preserve">Tulos</w:t>
      </w:r>
    </w:p>
    <w:p>
      <w:r>
        <w:t xml:space="preserve">Jos haluat vapaaehtoisesti rohkaista asiakkaita, sinun pitäisi mennä sovitukseen .</w:t>
      </w:r>
    </w:p>
    <w:p>
      <w:r>
        <w:rPr>
          <w:b/>
        </w:rPr>
        <w:t xml:space="preserve">Tulos</w:t>
      </w:r>
    </w:p>
    <w:p>
      <w:r>
        <w:t xml:space="preserve">Jos sinulla ei ole varmistaa asiakkaita, sinun pitäisi tarvita myymälään .</w:t>
      </w:r>
    </w:p>
    <w:p>
      <w:r>
        <w:rPr>
          <w:b/>
        </w:rPr>
        <w:t xml:space="preserve">Tulos</w:t>
      </w:r>
    </w:p>
    <w:p>
      <w:r>
        <w:t xml:space="preserve">Jos näytät kyllästyttää asiakkaita niin sinun pitäisi syödä kauppaan .</w:t>
      </w:r>
    </w:p>
    <w:p>
      <w:r>
        <w:rPr>
          <w:b/>
        </w:rPr>
        <w:t xml:space="preserve">Esimerkki 4.3708</w:t>
      </w:r>
    </w:p>
    <w:p>
      <w:r>
        <w:t xml:space="preserve">Maksettuaan sekin kasaan , yksi yleensä lähtee .</w:t>
      </w:r>
    </w:p>
    <w:p>
      <w:r>
        <w:rPr>
          <w:b/>
        </w:rPr>
        <w:t xml:space="preserve">Tulos</w:t>
      </w:r>
    </w:p>
    <w:p>
      <w:r>
        <w:t xml:space="preserve">Maksettuaan eläkeshekin , yleensä lähdetään .</w:t>
      </w:r>
    </w:p>
    <w:p>
      <w:r>
        <w:rPr>
          <w:b/>
        </w:rPr>
        <w:t xml:space="preserve">Tulos</w:t>
      </w:r>
    </w:p>
    <w:p>
      <w:r>
        <w:t xml:space="preserve">Maksettuaan aikaa ravintolassa ihminen yleensä poistuu.</w:t>
      </w:r>
    </w:p>
    <w:p>
      <w:r>
        <w:rPr>
          <w:b/>
        </w:rPr>
        <w:t xml:space="preserve">Tulos</w:t>
      </w:r>
    </w:p>
    <w:p>
      <w:r>
        <w:t xml:space="preserve">Kun on maksanut laskun klubilla , yleensä lähtee.</w:t>
      </w:r>
    </w:p>
    <w:p>
      <w:r>
        <w:rPr>
          <w:b/>
        </w:rPr>
        <w:t xml:space="preserve">Tulos</w:t>
      </w:r>
    </w:p>
    <w:p>
      <w:r>
        <w:t xml:space="preserve">Kun ravintolassa on maksettu lasku, yleensä lähdetään pois.</w:t>
      </w:r>
    </w:p>
    <w:p>
      <w:r>
        <w:rPr>
          <w:b/>
        </w:rPr>
        <w:t xml:space="preserve">Esimerkki 4.3709</w:t>
      </w:r>
    </w:p>
    <w:p>
      <w:r>
        <w:t xml:space="preserve">On luonnollista hieroa soitinta ympäriinsä konserttikiertueella .</w:t>
      </w:r>
    </w:p>
    <w:p>
      <w:r>
        <w:rPr>
          <w:b/>
        </w:rPr>
        <w:t xml:space="preserve">Tulos</w:t>
      </w:r>
    </w:p>
    <w:p>
      <w:r>
        <w:t xml:space="preserve">Löydät todennäköisesti soittimen alakerran lastaushallissa .</w:t>
      </w:r>
    </w:p>
    <w:p>
      <w:r>
        <w:rPr>
          <w:b/>
        </w:rPr>
        <w:t xml:space="preserve">Tulos</w:t>
      </w:r>
    </w:p>
    <w:p>
      <w:r>
        <w:t xml:space="preserve">Sinulla on taipumus puhaltaa soitinta ympäriinsä konserttisalissa .</w:t>
      </w:r>
    </w:p>
    <w:p>
      <w:r>
        <w:rPr>
          <w:b/>
        </w:rPr>
        <w:t xml:space="preserve">Tulos</w:t>
      </w:r>
    </w:p>
    <w:p>
      <w:r>
        <w:t xml:space="preserve">Olet innokas hakemaan soitinta ympäriinsä konserttisalissa .</w:t>
      </w:r>
    </w:p>
    <w:p>
      <w:r>
        <w:rPr>
          <w:b/>
        </w:rPr>
        <w:t xml:space="preserve">Tulos</w:t>
      </w:r>
    </w:p>
    <w:p>
      <w:r>
        <w:t xml:space="preserve">Konserttisalista löytyy todennäköisesti soitin.</w:t>
      </w:r>
    </w:p>
    <w:p>
      <w:r>
        <w:rPr>
          <w:b/>
        </w:rPr>
        <w:t xml:space="preserve">Esimerkki 4.3710</w:t>
      </w:r>
    </w:p>
    <w:p>
      <w:r>
        <w:t xml:space="preserve">Vältäisit tapahtumapaikkaa, koska haluat paikan henkilökohtaisten tavaroiden istuttamiselle.</w:t>
      </w:r>
    </w:p>
    <w:p>
      <w:r>
        <w:rPr>
          <w:b/>
        </w:rPr>
        <w:t xml:space="preserve">Tulos</w:t>
      </w:r>
    </w:p>
    <w:p>
      <w:r>
        <w:t xml:space="preserve">Ostaisit yhden, koska haluat paikan, jossa voit pitää henkilökohtaisia lemmikkejä.</w:t>
      </w:r>
    </w:p>
    <w:p>
      <w:r>
        <w:rPr>
          <w:b/>
        </w:rPr>
        <w:t xml:space="preserve">Tulos</w:t>
      </w:r>
    </w:p>
    <w:p>
      <w:r>
        <w:t xml:space="preserve">Kaipaisit taloa, koska haluat säilyttää henkilökohtaisia tavaroitasi.</w:t>
      </w:r>
    </w:p>
    <w:p>
      <w:r>
        <w:rPr>
          <w:b/>
        </w:rPr>
        <w:t xml:space="preserve">Tulos</w:t>
      </w:r>
    </w:p>
    <w:p>
      <w:r>
        <w:t xml:space="preserve">Ostaisit talon, koska muodostat aikataulun henkilökohtaisten muistiinpanojen pitämiseen.</w:t>
      </w:r>
    </w:p>
    <w:p>
      <w:r>
        <w:rPr>
          <w:b/>
        </w:rPr>
        <w:t xml:space="preserve">Tulos</w:t>
      </w:r>
    </w:p>
    <w:p>
      <w:r>
        <w:t xml:space="preserve">Ostaisit talon, koska haluat säilyttää henkilökohtaisia tavaroitasi.</w:t>
      </w:r>
    </w:p>
    <w:p>
      <w:r>
        <w:rPr>
          <w:b/>
        </w:rPr>
        <w:t xml:space="preserve">Esimerkki 4.3711</w:t>
      </w:r>
    </w:p>
    <w:p>
      <w:r>
        <w:t xml:space="preserve">Jos haluat hurrata urheilulle, sinun pitäisi liittyä urheilujoukkueeseen .</w:t>
      </w:r>
    </w:p>
    <w:p>
      <w:r>
        <w:rPr>
          <w:b/>
        </w:rPr>
        <w:t xml:space="preserve">Tulos</w:t>
      </w:r>
    </w:p>
    <w:p>
      <w:r>
        <w:t xml:space="preserve">Jos haluat ylittää urheilun, sinun pitäisi liittyä urheilujoukkueeseen .</w:t>
      </w:r>
    </w:p>
    <w:p>
      <w:r>
        <w:rPr>
          <w:b/>
        </w:rPr>
        <w:t xml:space="preserve">Tulos</w:t>
      </w:r>
    </w:p>
    <w:p>
      <w:r>
        <w:t xml:space="preserve">Jos haluat menestyä urheilussa, sinun pitäisi liittyä urheilujoukkueeseen .</w:t>
      </w:r>
    </w:p>
    <w:p>
      <w:r>
        <w:rPr>
          <w:b/>
        </w:rPr>
        <w:t xml:space="preserve">Tulos</w:t>
      </w:r>
    </w:p>
    <w:p>
      <w:r>
        <w:t xml:space="preserve">Jos haluat harrastaa urheilua, sinun pitäisi liittyä urheilujoukkueeseen.</w:t>
      </w:r>
    </w:p>
    <w:p>
      <w:r>
        <w:rPr>
          <w:b/>
        </w:rPr>
        <w:t xml:space="preserve">Tulos</w:t>
      </w:r>
    </w:p>
    <w:p>
      <w:r>
        <w:t xml:space="preserve">Jos haluat vaikuttaa urheiluun, sinun pitäisi liittyä urheilujoukkueeseen .</w:t>
      </w:r>
    </w:p>
    <w:p>
      <w:r>
        <w:rPr>
          <w:b/>
        </w:rPr>
        <w:t xml:space="preserve">Esimerkki 4.3712</w:t>
      </w:r>
    </w:p>
    <w:p>
      <w:r>
        <w:t xml:space="preserve">Esimerkkejä ja tiimit kirjoittavat toteutusvälineitä .</w:t>
      </w:r>
    </w:p>
    <w:p>
      <w:r>
        <w:rPr>
          <w:b/>
        </w:rPr>
        <w:t xml:space="preserve">Tulos</w:t>
      </w:r>
    </w:p>
    <w:p>
      <w:r>
        <w:t xml:space="preserve">Kynät ja lyijykynät ovat kirjoitusikkunoita .</w:t>
      </w:r>
    </w:p>
    <w:p>
      <w:r>
        <w:rPr>
          <w:b/>
        </w:rPr>
        <w:t xml:space="preserve">Tulos</w:t>
      </w:r>
    </w:p>
    <w:p>
      <w:r>
        <w:t xml:space="preserve">Kynät ja lyijykynät ovat kirjoitusmalleja .</w:t>
      </w:r>
    </w:p>
    <w:p>
      <w:r>
        <w:rPr>
          <w:b/>
        </w:rPr>
        <w:t xml:space="preserve">Tulos</w:t>
      </w:r>
    </w:p>
    <w:p>
      <w:r>
        <w:t xml:space="preserve">Kynät ja lyijykynät ovat kirjoituslevyjä .</w:t>
      </w:r>
    </w:p>
    <w:p>
      <w:r>
        <w:rPr>
          <w:b/>
        </w:rPr>
        <w:t xml:space="preserve">Tulos</w:t>
      </w:r>
    </w:p>
    <w:p>
      <w:r>
        <w:t xml:space="preserve">Kynät ja lyijykynät ovat kirjoitusvälineitä.</w:t>
      </w:r>
    </w:p>
    <w:p>
      <w:r>
        <w:rPr>
          <w:b/>
        </w:rPr>
        <w:t xml:space="preserve">Esimerkki 4.3713</w:t>
      </w:r>
    </w:p>
    <w:p>
      <w:r>
        <w:t xml:space="preserve">Olet todennäköisesti kertoa käärmeen metsässä .</w:t>
      </w:r>
    </w:p>
    <w:p>
      <w:r>
        <w:rPr>
          <w:b/>
        </w:rPr>
        <w:t xml:space="preserve">Tulos</w:t>
      </w:r>
    </w:p>
    <w:p>
      <w:r>
        <w:t xml:space="preserve">Käärmeen löytää helposti metsästä .</w:t>
      </w:r>
    </w:p>
    <w:p>
      <w:r>
        <w:rPr>
          <w:b/>
        </w:rPr>
        <w:t xml:space="preserve">Tulos</w:t>
      </w:r>
    </w:p>
    <w:p>
      <w:r>
        <w:t xml:space="preserve">Olet todennäköisesti etsimässä käärmettä metsässä .</w:t>
      </w:r>
    </w:p>
    <w:p>
      <w:r>
        <w:rPr>
          <w:b/>
        </w:rPr>
        <w:t xml:space="preserve">Tulos</w:t>
      </w:r>
    </w:p>
    <w:p>
      <w:r>
        <w:t xml:space="preserve">Löydät todennäköisesti turvapaikan metsästä .</w:t>
      </w:r>
    </w:p>
    <w:p>
      <w:r>
        <w:rPr>
          <w:b/>
        </w:rPr>
        <w:t xml:space="preserve">Tulos</w:t>
      </w:r>
    </w:p>
    <w:p>
      <w:r>
        <w:t xml:space="preserve">Käärmeen löytää todennäköisesti metsästä.</w:t>
      </w:r>
    </w:p>
    <w:p>
      <w:r>
        <w:rPr>
          <w:b/>
        </w:rPr>
        <w:t xml:space="preserve">Esimerkki 4.3714</w:t>
      </w:r>
    </w:p>
    <w:p>
      <w:r>
        <w:t xml:space="preserve">Luottokortilla maksaminen edellyttää kuljettajan tapaamista .</w:t>
      </w:r>
    </w:p>
    <w:p>
      <w:r>
        <w:rPr>
          <w:b/>
        </w:rPr>
        <w:t xml:space="preserve">Tulos</w:t>
      </w:r>
    </w:p>
    <w:p>
      <w:r>
        <w:t xml:space="preserve">Luottokortilla maksaminen edellyttää konttorin esimiestä .</w:t>
      </w:r>
    </w:p>
    <w:p>
      <w:r>
        <w:rPr>
          <w:b/>
        </w:rPr>
        <w:t xml:space="preserve">Tulos</w:t>
      </w:r>
    </w:p>
    <w:p>
      <w:r>
        <w:t xml:space="preserve">Luottokortilla maksaminen edellyttää luottokorttia.</w:t>
      </w:r>
    </w:p>
    <w:p>
      <w:r>
        <w:rPr>
          <w:b/>
        </w:rPr>
        <w:t xml:space="preserve">Tulos</w:t>
      </w:r>
    </w:p>
    <w:p>
      <w:r>
        <w:t xml:space="preserve">luottokortilla päättäminen edellyttää B c .</w:t>
      </w:r>
    </w:p>
    <w:p>
      <w:r>
        <w:rPr>
          <w:b/>
        </w:rPr>
        <w:t xml:space="preserve">Tulos</w:t>
      </w:r>
    </w:p>
    <w:p>
      <w:r>
        <w:t xml:space="preserve">Luottokortilla maksaminen edellyttää tietokoneen korjausta.</w:t>
      </w:r>
    </w:p>
    <w:p>
      <w:r>
        <w:rPr>
          <w:b/>
        </w:rPr>
        <w:t xml:space="preserve">Esimerkki 4.3715</w:t>
      </w:r>
    </w:p>
    <w:p>
      <w:r>
        <w:t xml:space="preserve">pojat juovat lehmänmaitoa .</w:t>
      </w:r>
    </w:p>
    <w:p>
      <w:r>
        <w:rPr>
          <w:b/>
        </w:rPr>
        <w:t xml:space="preserve">Tulos</w:t>
      </w:r>
    </w:p>
    <w:p>
      <w:r>
        <w:t xml:space="preserve">Ihmiset juovat lehmänmaitoa.</w:t>
      </w:r>
    </w:p>
    <w:p>
      <w:r>
        <w:rPr>
          <w:b/>
        </w:rPr>
        <w:t xml:space="preserve">Tulos</w:t>
      </w:r>
    </w:p>
    <w:p>
      <w:r>
        <w:t xml:space="preserve">parempi juoda lehmän unta .</w:t>
      </w:r>
    </w:p>
    <w:p>
      <w:r>
        <w:rPr>
          <w:b/>
        </w:rPr>
        <w:t xml:space="preserve">Tulos</w:t>
      </w:r>
    </w:p>
    <w:p>
      <w:r>
        <w:t xml:space="preserve">Juutalaiset juovat lehmänmaitoa .</w:t>
      </w:r>
    </w:p>
    <w:p>
      <w:r>
        <w:rPr>
          <w:b/>
        </w:rPr>
        <w:t xml:space="preserve">Tulos</w:t>
      </w:r>
    </w:p>
    <w:p>
      <w:r>
        <w:t xml:space="preserve">Kalat juovat lehmänmaitoa .</w:t>
      </w:r>
    </w:p>
    <w:p>
      <w:r>
        <w:rPr>
          <w:b/>
        </w:rPr>
        <w:t xml:space="preserve">Esimerkki 4.3716</w:t>
      </w:r>
    </w:p>
    <w:p>
      <w:r>
        <w:t xml:space="preserve">Olet todennäköisesti aiheuttaa teollisuudelle suuren muutoksen .</w:t>
      </w:r>
    </w:p>
    <w:p>
      <w:r>
        <w:rPr>
          <w:b/>
        </w:rPr>
        <w:t xml:space="preserve">Tulos</w:t>
      </w:r>
    </w:p>
    <w:p>
      <w:r>
        <w:t xml:space="preserve">Löydät todennäköisesti kansalaisjärjestön, joka on suuressa asemassa .</w:t>
      </w:r>
    </w:p>
    <w:p>
      <w:r>
        <w:rPr>
          <w:b/>
        </w:rPr>
        <w:t xml:space="preserve">Tulos</w:t>
      </w:r>
    </w:p>
    <w:p>
      <w:r>
        <w:t xml:space="preserve">Suurkaupungista löytyy todennäköisesti teollisuutta.</w:t>
      </w:r>
    </w:p>
    <w:p>
      <w:r>
        <w:rPr>
          <w:b/>
        </w:rPr>
        <w:t xml:space="preserve">Tulos</w:t>
      </w:r>
    </w:p>
    <w:p>
      <w:r>
        <w:t xml:space="preserve">Olet oikeassa maksaessasi alfalle suurkaupungissa .</w:t>
      </w:r>
    </w:p>
    <w:p>
      <w:r>
        <w:rPr>
          <w:b/>
        </w:rPr>
        <w:t xml:space="preserve">Tulos</w:t>
      </w:r>
    </w:p>
    <w:p>
      <w:r>
        <w:t xml:space="preserve">Olette nuoria auttamaan teollisuutta suuressa epäonnistumisessa .</w:t>
      </w:r>
    </w:p>
    <w:p>
      <w:r>
        <w:rPr>
          <w:b/>
        </w:rPr>
        <w:t xml:space="preserve">Esimerkki 4.3717</w:t>
      </w:r>
    </w:p>
    <w:p>
      <w:r>
        <w:t xml:space="preserve">Pelaisit shakkia, koska pyydät testaamaan taitojasi .</w:t>
      </w:r>
    </w:p>
    <w:p>
      <w:r>
        <w:rPr>
          <w:b/>
        </w:rPr>
        <w:t xml:space="preserve">Tulos</w:t>
      </w:r>
    </w:p>
    <w:p>
      <w:r>
        <w:t xml:space="preserve">Pelaisit shakkipeliä, koska haluat testata panostasi .</w:t>
      </w:r>
    </w:p>
    <w:p>
      <w:r>
        <w:rPr>
          <w:b/>
        </w:rPr>
        <w:t xml:space="preserve">Tulos</w:t>
      </w:r>
    </w:p>
    <w:p>
      <w:r>
        <w:t xml:space="preserve">Pelaisit shakkipeliä, koska sinua sattuu keskustelemaan taidoistasi .</w:t>
      </w:r>
    </w:p>
    <w:p>
      <w:r>
        <w:rPr>
          <w:b/>
        </w:rPr>
        <w:t xml:space="preserve">Tulos</w:t>
      </w:r>
    </w:p>
    <w:p>
      <w:r>
        <w:t xml:space="preserve">Pelaisit shakkia, koska haluat testata kykyjäsi .</w:t>
      </w:r>
    </w:p>
    <w:p>
      <w:r>
        <w:rPr>
          <w:b/>
        </w:rPr>
        <w:t xml:space="preserve">Tulos</w:t>
      </w:r>
    </w:p>
    <w:p>
      <w:r>
        <w:t xml:space="preserve">Pelaisit shakkipeliä, koska haluat testata taitojasi.</w:t>
      </w:r>
    </w:p>
    <w:p>
      <w:r>
        <w:rPr>
          <w:b/>
        </w:rPr>
        <w:t xml:space="preserve">Esimerkki 4.3718</w:t>
      </w:r>
    </w:p>
    <w:p>
      <w:r>
        <w:t xml:space="preserve">lohkot voidaan kirjoittaa klikkaamalla , tai ne voidaan tulostaa .</w:t>
      </w:r>
    </w:p>
    <w:p>
      <w:r>
        <w:rPr>
          <w:b/>
        </w:rPr>
        <w:t xml:space="preserve">Tulos</w:t>
      </w:r>
    </w:p>
    <w:p>
      <w:r>
        <w:t xml:space="preserve">kappaleet voidaan kirjoittaa painamalla , tai ne voidaan painaa .</w:t>
      </w:r>
    </w:p>
    <w:p>
      <w:r>
        <w:rPr>
          <w:b/>
        </w:rPr>
        <w:t xml:space="preserve">Tulos</w:t>
      </w:r>
    </w:p>
    <w:p>
      <w:r>
        <w:t xml:space="preserve">Sanat voidaan kirjoittaa käsin tai painaa.</w:t>
      </w:r>
    </w:p>
    <w:p>
      <w:r>
        <w:rPr>
          <w:b/>
        </w:rPr>
        <w:t xml:space="preserve">Tulos</w:t>
      </w:r>
    </w:p>
    <w:p>
      <w:r>
        <w:t xml:space="preserve">kirjat voidaan kirjoittaa käsin , tai ne voidaan laulaa .</w:t>
      </w:r>
    </w:p>
    <w:p>
      <w:r>
        <w:rPr>
          <w:b/>
        </w:rPr>
        <w:t xml:space="preserve">Tulos</w:t>
      </w:r>
    </w:p>
    <w:p>
      <w:r>
        <w:t xml:space="preserve">Liput voidaan kääntää käsin tai ne voidaan huovuttaa.</w:t>
      </w:r>
    </w:p>
    <w:p>
      <w:r>
        <w:rPr>
          <w:b/>
        </w:rPr>
        <w:t xml:space="preserve">Esimerkki 4.3719</w:t>
      </w:r>
    </w:p>
    <w:p>
      <w:r>
        <w:t xml:space="preserve">Ottaa paljon työtä tehdä saisi sinut halu aloittaa työn .</w:t>
      </w:r>
    </w:p>
    <w:p>
      <w:r>
        <w:rPr>
          <w:b/>
        </w:rPr>
        <w:t xml:space="preserve">Tulos</w:t>
      </w:r>
    </w:p>
    <w:p>
      <w:r>
        <w:t xml:space="preserve">Kun sinulla on paljon töitä tehtävänä, haluaisit aloittaa työnteon.</w:t>
      </w:r>
    </w:p>
    <w:p>
      <w:r>
        <w:rPr>
          <w:b/>
        </w:rPr>
        <w:t xml:space="preserve">Tulos</w:t>
      </w:r>
    </w:p>
    <w:p>
      <w:r>
        <w:t xml:space="preserve">Kun sinulla on paljon töitä, näyttää siltä, että aloitat työt .</w:t>
      </w:r>
    </w:p>
    <w:p>
      <w:r>
        <w:rPr>
          <w:b/>
        </w:rPr>
        <w:t xml:space="preserve">Tulos</w:t>
      </w:r>
    </w:p>
    <w:p>
      <w:r>
        <w:t xml:space="preserve">Kun sinulla on paljon työtä tehtävänä, uskallat jättää työn tekemättä .</w:t>
      </w:r>
    </w:p>
    <w:p>
      <w:r>
        <w:rPr>
          <w:b/>
        </w:rPr>
        <w:t xml:space="preserve">Tulos</w:t>
      </w:r>
    </w:p>
    <w:p>
      <w:r>
        <w:t xml:space="preserve">Ottaa paljon työtä tehdä saisi sinut laittaa kiinni työtä .</w:t>
      </w:r>
    </w:p>
    <w:p>
      <w:r>
        <w:rPr>
          <w:b/>
        </w:rPr>
        <w:t xml:space="preserve">Esimerkki 4.3720</w:t>
      </w:r>
    </w:p>
    <w:p>
      <w:r>
        <w:t xml:space="preserve">Jos suostut määrittämään koon, sinun on sinetöitävä todisteet .</w:t>
      </w:r>
    </w:p>
    <w:p>
      <w:r>
        <w:rPr>
          <w:b/>
        </w:rPr>
        <w:t xml:space="preserve">Tulos</w:t>
      </w:r>
    </w:p>
    <w:p>
      <w:r>
        <w:t xml:space="preserve">Jos pyydät määrittämään suhteen, sinun on ilmoitettava todisteet .</w:t>
      </w:r>
    </w:p>
    <w:p>
      <w:r>
        <w:rPr>
          <w:b/>
        </w:rPr>
        <w:t xml:space="preserve">Tulos</w:t>
      </w:r>
    </w:p>
    <w:p>
      <w:r>
        <w:t xml:space="preserve">Jos haluat selvittää totuuden, sinun on tutkittava todisteet.</w:t>
      </w:r>
    </w:p>
    <w:p>
      <w:r>
        <w:rPr>
          <w:b/>
        </w:rPr>
        <w:t xml:space="preserve">Tulos</w:t>
      </w:r>
    </w:p>
    <w:p>
      <w:r>
        <w:t xml:space="preserve">Jos ostat totuuden havaitsemiseksi, sinun on tutkittava todisteet .</w:t>
      </w:r>
    </w:p>
    <w:p>
      <w:r>
        <w:rPr>
          <w:b/>
        </w:rPr>
        <w:t xml:space="preserve">Tulos</w:t>
      </w:r>
    </w:p>
    <w:p>
      <w:r>
        <w:t xml:space="preserve">Jos kysyt määrittää parannuskeinoa, sinun pitäisi tutkia todisteet .</w:t>
      </w:r>
    </w:p>
    <w:p>
      <w:r>
        <w:rPr>
          <w:b/>
        </w:rPr>
        <w:t xml:space="preserve">Esimerkki 4.3721</w:t>
      </w:r>
    </w:p>
    <w:p>
      <w:r>
        <w:t xml:space="preserve">Huonot ystävät häiritsisivät sinua muistamaan pelata juttuja .</w:t>
      </w:r>
    </w:p>
    <w:p>
      <w:r>
        <w:rPr>
          <w:b/>
        </w:rPr>
        <w:t xml:space="preserve">Tulos</w:t>
      </w:r>
    </w:p>
    <w:p>
      <w:r>
        <w:t xml:space="preserve">Huonot ystävät saisivat sinut miettimään pokeria uudelleen.</w:t>
      </w:r>
    </w:p>
    <w:p>
      <w:r>
        <w:rPr>
          <w:b/>
        </w:rPr>
        <w:t xml:space="preserve">Tulos</w:t>
      </w:r>
    </w:p>
    <w:p>
      <w:r>
        <w:t xml:space="preserve">Huonot ystävät saisivat sinut pelaamaan pokeria.</w:t>
      </w:r>
    </w:p>
    <w:p>
      <w:r>
        <w:rPr>
          <w:b/>
        </w:rPr>
        <w:t xml:space="preserve">Tulos</w:t>
      </w:r>
    </w:p>
    <w:p>
      <w:r>
        <w:t xml:space="preserve">Huonot ystävät saisivat sinut haluamaan selittää pokeria .</w:t>
      </w:r>
    </w:p>
    <w:p>
      <w:r>
        <w:rPr>
          <w:b/>
        </w:rPr>
        <w:t xml:space="preserve">Tulos</w:t>
      </w:r>
    </w:p>
    <w:p>
      <w:r>
        <w:t xml:space="preserve">Huonot ystävät saisivat sinut haluamaan valloittaa pokerin .</w:t>
      </w:r>
    </w:p>
    <w:p>
      <w:r>
        <w:rPr>
          <w:b/>
        </w:rPr>
        <w:t xml:space="preserve">Esimerkki 4.3722</w:t>
      </w:r>
    </w:p>
    <w:p>
      <w:r>
        <w:t xml:space="preserve">Aseesta löytyy todennäköisesti luoti.</w:t>
      </w:r>
    </w:p>
    <w:p>
      <w:r>
        <w:rPr>
          <w:b/>
        </w:rPr>
        <w:t xml:space="preserve">Tulos</w:t>
      </w:r>
    </w:p>
    <w:p>
      <w:r>
        <w:t xml:space="preserve">Pidät todennäköisesti luotia ympäriinsä aseessa .</w:t>
      </w:r>
    </w:p>
    <w:p>
      <w:r>
        <w:rPr>
          <w:b/>
        </w:rPr>
        <w:t xml:space="preserve">Tulos</w:t>
      </w:r>
    </w:p>
    <w:p>
      <w:r>
        <w:t xml:space="preserve">Löydät todennäköisesti pari noin kokoelma .</w:t>
      </w:r>
    </w:p>
    <w:p>
      <w:r>
        <w:rPr>
          <w:b/>
        </w:rPr>
        <w:t xml:space="preserve">Tulos</w:t>
      </w:r>
    </w:p>
    <w:p>
      <w:r>
        <w:t xml:space="preserve">Vaihdat todennäköisesti luodin ympäriinsä aseessa .</w:t>
      </w:r>
    </w:p>
    <w:p>
      <w:r>
        <w:rPr>
          <w:b/>
        </w:rPr>
        <w:t xml:space="preserve">Tulos</w:t>
      </w:r>
    </w:p>
    <w:p>
      <w:r>
        <w:t xml:space="preserve">Voit todennäköisesti siirtää virkaa k .</w:t>
      </w:r>
    </w:p>
    <w:p>
      <w:r>
        <w:rPr>
          <w:b/>
        </w:rPr>
        <w:t xml:space="preserve">Esimerkki 4.3723</w:t>
      </w:r>
    </w:p>
    <w:p>
      <w:r>
        <w:t xml:space="preserve">Tietokoneen voi löytää elektroniikkaliikkeestä.</w:t>
      </w:r>
    </w:p>
    <w:p>
      <w:r>
        <w:rPr>
          <w:b/>
        </w:rPr>
        <w:t xml:space="preserve">Tulos</w:t>
      </w:r>
    </w:p>
    <w:p>
      <w:r>
        <w:t xml:space="preserve">Pöytä voi olla poissa käytöstä elektroniikkaliikkeessä .</w:t>
      </w:r>
    </w:p>
    <w:p>
      <w:r>
        <w:rPr>
          <w:b/>
        </w:rPr>
        <w:t xml:space="preserve">Tulos</w:t>
      </w:r>
    </w:p>
    <w:p>
      <w:r>
        <w:t xml:space="preserve">Tappia voidaan suositella elektroniikkaliikkeessä .</w:t>
      </w:r>
    </w:p>
    <w:p>
      <w:r>
        <w:rPr>
          <w:b/>
        </w:rPr>
        <w:t xml:space="preserve">Tulos</w:t>
      </w:r>
    </w:p>
    <w:p>
      <w:r>
        <w:t xml:space="preserve">Pukua voi kaivata elektroniikkaliikkeessä .</w:t>
      </w:r>
    </w:p>
    <w:p>
      <w:r>
        <w:rPr>
          <w:b/>
        </w:rPr>
        <w:t xml:space="preserve">Tulos</w:t>
      </w:r>
    </w:p>
    <w:p>
      <w:r>
        <w:t xml:space="preserve">Käsikirja voidaan lisätä elektroniikkaliikkeessä .</w:t>
      </w:r>
    </w:p>
    <w:p>
      <w:r>
        <w:rPr>
          <w:b/>
        </w:rPr>
        <w:t xml:space="preserve">Esimerkki 4.3724</w:t>
      </w:r>
    </w:p>
    <w:p>
      <w:r>
        <w:t xml:space="preserve">Hyvä jatko-osa saisi sinut lukemaan eläimillesi .</w:t>
      </w:r>
    </w:p>
    <w:p>
      <w:r>
        <w:rPr>
          <w:b/>
        </w:rPr>
        <w:t xml:space="preserve">Tulos</w:t>
      </w:r>
    </w:p>
    <w:p>
      <w:r>
        <w:t xml:space="preserve">Hyvä kirja saisi sinut haluamaan lukea lapsillesi.</w:t>
      </w:r>
    </w:p>
    <w:p>
      <w:r>
        <w:rPr>
          <w:b/>
        </w:rPr>
        <w:t xml:space="preserve">Tulos</w:t>
      </w:r>
    </w:p>
    <w:p>
      <w:r>
        <w:t xml:space="preserve">Hyvä kirja saisi sinut lukemaan sormillesi .</w:t>
      </w:r>
    </w:p>
    <w:p>
      <w:r>
        <w:rPr>
          <w:b/>
        </w:rPr>
        <w:t xml:space="preserve">Tulos</w:t>
      </w:r>
    </w:p>
    <w:p>
      <w:r>
        <w:t xml:space="preserve">Viisas kirja saisi sinut lukemaan työntekijöillesi .</w:t>
      </w:r>
    </w:p>
    <w:p>
      <w:r>
        <w:rPr>
          <w:b/>
        </w:rPr>
        <w:t xml:space="preserve">Tulos</w:t>
      </w:r>
    </w:p>
    <w:p>
      <w:r>
        <w:t xml:space="preserve">Hyvä häiriötekijä saisi sinut haluamaan lukea faneillesi .</w:t>
      </w:r>
    </w:p>
    <w:p>
      <w:r>
        <w:rPr>
          <w:b/>
        </w:rPr>
        <w:t xml:space="preserve">Esimerkki 4.3725</w:t>
      </w:r>
    </w:p>
    <w:p>
      <w:r>
        <w:t xml:space="preserve">Uunin suodattimien vaihtaminen parantaa sisäilmaa.</w:t>
      </w:r>
    </w:p>
    <w:p>
      <w:r>
        <w:rPr>
          <w:b/>
        </w:rPr>
        <w:t xml:space="preserve">Tulos</w:t>
      </w:r>
    </w:p>
    <w:p>
      <w:r>
        <w:t xml:space="preserve">Suodattimien vaihtaminen uunissa suodattaa sisätilojen sadetta .</w:t>
      </w:r>
    </w:p>
    <w:p>
      <w:r>
        <w:rPr>
          <w:b/>
        </w:rPr>
        <w:t xml:space="preserve">Tulos</w:t>
      </w:r>
    </w:p>
    <w:p>
      <w:r>
        <w:t xml:space="preserve">Suodattimien käyttäminen uunissa korvaa sisäilman .</w:t>
      </w:r>
    </w:p>
    <w:p>
      <w:r>
        <w:rPr>
          <w:b/>
        </w:rPr>
        <w:t xml:space="preserve">Tulos</w:t>
      </w:r>
    </w:p>
    <w:p>
      <w:r>
        <w:t xml:space="preserve">Kun polttimot ovat uunissa, se auttaa sisäasennuksessa .</w:t>
      </w:r>
    </w:p>
    <w:p>
      <w:r>
        <w:rPr>
          <w:b/>
        </w:rPr>
        <w:t xml:space="preserve">Tulos</w:t>
      </w:r>
    </w:p>
    <w:p>
      <w:r>
        <w:t xml:space="preserve">Uunin suodattimien vaihtaminen tuottaa sisäilmaa .</w:t>
      </w:r>
    </w:p>
    <w:p>
      <w:r>
        <w:rPr>
          <w:b/>
        </w:rPr>
        <w:t xml:space="preserve">Esimerkki 4.3726</w:t>
      </w:r>
    </w:p>
    <w:p>
      <w:r>
        <w:t xml:space="preserve">Löydät todennäköisesti lehmän laitumelta.</w:t>
      </w:r>
    </w:p>
    <w:p>
      <w:r>
        <w:rPr>
          <w:b/>
        </w:rPr>
        <w:t xml:space="preserve">Tulos</w:t>
      </w:r>
    </w:p>
    <w:p>
      <w:r>
        <w:t xml:space="preserve">Olet heikko löytämään kättä ympäriinsä paniikissa .</w:t>
      </w:r>
    </w:p>
    <w:p>
      <w:r>
        <w:rPr>
          <w:b/>
        </w:rPr>
        <w:t xml:space="preserve">Tulos</w:t>
      </w:r>
    </w:p>
    <w:p>
      <w:r>
        <w:t xml:space="preserve">Todennäköisesti näpäytät lehmää laitumella .</w:t>
      </w:r>
    </w:p>
    <w:p>
      <w:r>
        <w:rPr>
          <w:b/>
        </w:rPr>
        <w:t xml:space="preserve">Tulos</w:t>
      </w:r>
    </w:p>
    <w:p>
      <w:r>
        <w:t xml:space="preserve">Olet innoissasi, kun satamassa on tunkki .</w:t>
      </w:r>
    </w:p>
    <w:p>
      <w:r>
        <w:rPr>
          <w:b/>
        </w:rPr>
        <w:t xml:space="preserve">Tulos</w:t>
      </w:r>
    </w:p>
    <w:p>
      <w:r>
        <w:t xml:space="preserve">Olet todennäköisesti hevosen lehmä ympäri laitumella .</w:t>
      </w:r>
    </w:p>
    <w:p>
      <w:r>
        <w:rPr>
          <w:b/>
        </w:rPr>
        <w:t xml:space="preserve">Esimerkki 4.3727</w:t>
      </w:r>
    </w:p>
    <w:p>
      <w:r>
        <w:t xml:space="preserve">Jos haluat valloittaa taistelun, sinun on julistettava sota .</w:t>
      </w:r>
    </w:p>
    <w:p>
      <w:r>
        <w:rPr>
          <w:b/>
        </w:rPr>
        <w:t xml:space="preserve">Tulos</w:t>
      </w:r>
    </w:p>
    <w:p>
      <w:r>
        <w:t xml:space="preserve">Jos haluatte valloittaa teatterin, teidän on julistettava sota .</w:t>
      </w:r>
    </w:p>
    <w:p>
      <w:r>
        <w:rPr>
          <w:b/>
        </w:rPr>
        <w:t xml:space="preserve">Tulos</w:t>
      </w:r>
    </w:p>
    <w:p>
      <w:r>
        <w:t xml:space="preserve">Jos haluat valloittaa kansakunnan, sinun on julistettava sota.</w:t>
      </w:r>
    </w:p>
    <w:p>
      <w:r>
        <w:rPr>
          <w:b/>
        </w:rPr>
        <w:t xml:space="preserve">Tulos</w:t>
      </w:r>
    </w:p>
    <w:p>
      <w:r>
        <w:t xml:space="preserve">Jos haluat välttää kumppanuuden, sinun on ilmoitettava omistusoikeus .</w:t>
      </w:r>
    </w:p>
    <w:p>
      <w:r>
        <w:rPr>
          <w:b/>
        </w:rPr>
        <w:t xml:space="preserve">Tulos</w:t>
      </w:r>
    </w:p>
    <w:p>
      <w:r>
        <w:t xml:space="preserve">Jos haluatte ryhtyä sotaan, teidän on julistettava sota .</w:t>
      </w:r>
    </w:p>
    <w:p>
      <w:r>
        <w:rPr>
          <w:b/>
        </w:rPr>
        <w:t xml:space="preserve">Esimerkki 4.3728</w:t>
      </w:r>
    </w:p>
    <w:p>
      <w:r>
        <w:t xml:space="preserve">Voit taivuttaa heiluvan oven ohjaamaan suihkua .</w:t>
      </w:r>
    </w:p>
    <w:p>
      <w:r>
        <w:rPr>
          <w:b/>
        </w:rPr>
        <w:t xml:space="preserve">Tulos</w:t>
      </w:r>
    </w:p>
    <w:p>
      <w:r>
        <w:t xml:space="preserve">Voit käyttää suihkumattoa pojan muuttamiseen .</w:t>
      </w:r>
    </w:p>
    <w:p>
      <w:r>
        <w:rPr>
          <w:b/>
        </w:rPr>
        <w:t xml:space="preserve">Tulos</w:t>
      </w:r>
    </w:p>
    <w:p>
      <w:r>
        <w:t xml:space="preserve">Voit käyttää suihkusarjaa pyynnön ajoittamiseen .</w:t>
      </w:r>
    </w:p>
    <w:p>
      <w:r>
        <w:rPr>
          <w:b/>
        </w:rPr>
        <w:t xml:space="preserve">Tulos</w:t>
      </w:r>
    </w:p>
    <w:p>
      <w:r>
        <w:t xml:space="preserve">Voit käyttää suihkun ovea suihkuun menemiseen.</w:t>
      </w:r>
    </w:p>
    <w:p>
      <w:r>
        <w:rPr>
          <w:b/>
        </w:rPr>
        <w:t xml:space="preserve">Tulos</w:t>
      </w:r>
    </w:p>
    <w:p>
      <w:r>
        <w:t xml:space="preserve">Voit käyttää suihkuohjelmaa suihkun aloittamiseen .</w:t>
      </w:r>
    </w:p>
    <w:p>
      <w:r>
        <w:rPr>
          <w:b/>
        </w:rPr>
        <w:t xml:space="preserve">Esimerkki 4.3729</w:t>
      </w:r>
    </w:p>
    <w:p>
      <w:r>
        <w:t xml:space="preserve">Luokka ja huumeet eivät sovi yhteen .</w:t>
      </w:r>
    </w:p>
    <w:p>
      <w:r>
        <w:rPr>
          <w:b/>
        </w:rPr>
        <w:t xml:space="preserve">Tulos</w:t>
      </w:r>
    </w:p>
    <w:p>
      <w:r>
        <w:t xml:space="preserve">Urheilu ja huumeet eivät sovi yhteen.</w:t>
      </w:r>
    </w:p>
    <w:p>
      <w:r>
        <w:rPr>
          <w:b/>
        </w:rPr>
        <w:t xml:space="preserve">Tulos</w:t>
      </w:r>
    </w:p>
    <w:p>
      <w:r>
        <w:t xml:space="preserve">Bileet ja huumeet eivät sovi yhteen .</w:t>
      </w:r>
    </w:p>
    <w:p>
      <w:r>
        <w:rPr>
          <w:b/>
        </w:rPr>
        <w:t xml:space="preserve">Tulos</w:t>
      </w:r>
    </w:p>
    <w:p>
      <w:r>
        <w:t xml:space="preserve">Alkoholi ja huumeet eivät sovi yhteen.</w:t>
      </w:r>
    </w:p>
    <w:p>
      <w:r>
        <w:rPr>
          <w:b/>
        </w:rPr>
        <w:t xml:space="preserve">Tulos</w:t>
      </w:r>
    </w:p>
    <w:p>
      <w:r>
        <w:t xml:space="preserve">Tappelu ja huumeet eivät pelaa .</w:t>
      </w:r>
    </w:p>
    <w:p>
      <w:r>
        <w:rPr>
          <w:b/>
        </w:rPr>
        <w:t xml:space="preserve">Esimerkki 4.3730</w:t>
      </w:r>
    </w:p>
    <w:p>
      <w:r>
        <w:t xml:space="preserve">Pelaajien, joilla on epätavallisen kokoinen kallo, voi olla vaikea kirjoittaa tavallisilla näppäimistöillä .</w:t>
      </w:r>
    </w:p>
    <w:p>
      <w:r>
        <w:rPr>
          <w:b/>
        </w:rPr>
        <w:t xml:space="preserve">Tulos</w:t>
      </w:r>
    </w:p>
    <w:p>
      <w:r>
        <w:t xml:space="preserve">Henkilöiden, joilla on epätavallisen kokoiset kädet, voi olla vaikea kirjoittaa tavallisilla näppäimistöillä.</w:t>
      </w:r>
    </w:p>
    <w:p>
      <w:r>
        <w:rPr>
          <w:b/>
        </w:rPr>
        <w:t xml:space="preserve">Tulos</w:t>
      </w:r>
    </w:p>
    <w:p>
      <w:r>
        <w:t xml:space="preserve">Ihmiset, joilla on epätavallisen kokoiset kädet, voivat kokea sisäisten näppäimistöjen hallinnan vaikeaksi.</w:t>
      </w:r>
    </w:p>
    <w:p>
      <w:r>
        <w:rPr>
          <w:b/>
        </w:rPr>
        <w:t xml:space="preserve">Tulos</w:t>
      </w:r>
    </w:p>
    <w:p>
      <w:r>
        <w:t xml:space="preserve">Ihmiset, joilla on epätavallisen kokoiset kädet, voivat kokea vaikeaksi painaa pystyasennossa olevia näppäimistöjä .</w:t>
      </w:r>
    </w:p>
    <w:p>
      <w:r>
        <w:rPr>
          <w:b/>
        </w:rPr>
        <w:t xml:space="preserve">Tulos</w:t>
      </w:r>
    </w:p>
    <w:p>
      <w:r>
        <w:t xml:space="preserve">Henkilöiden, joilla on epätavallisen kokoiset kädet, voi olla vaikea kirjoittaa äänekkäillä näppäimistöillä .</w:t>
      </w:r>
    </w:p>
    <w:p>
      <w:r>
        <w:rPr>
          <w:b/>
        </w:rPr>
        <w:t xml:space="preserve">Esimerkki 4.3731</w:t>
      </w:r>
    </w:p>
    <w:p>
      <w:r>
        <w:t xml:space="preserve">Kukaan ei tiedä varmasti, mikä on elämän tarkoitus.</w:t>
      </w:r>
    </w:p>
    <w:p>
      <w:r>
        <w:rPr>
          <w:b/>
        </w:rPr>
        <w:t xml:space="preserve">Tulos</w:t>
      </w:r>
    </w:p>
    <w:p>
      <w:r>
        <w:t xml:space="preserve">Kukaan ei tarjoa varmasti, mikä on elämän tarkoitus .</w:t>
      </w:r>
    </w:p>
    <w:p>
      <w:r>
        <w:rPr>
          <w:b/>
        </w:rPr>
        <w:t xml:space="preserve">Tulos</w:t>
      </w:r>
    </w:p>
    <w:p>
      <w:r>
        <w:t xml:space="preserve">Kukaan ei palaa varmasti, mikä on elämän tarkoitus .</w:t>
      </w:r>
    </w:p>
    <w:p>
      <w:r>
        <w:rPr>
          <w:b/>
        </w:rPr>
        <w:t xml:space="preserve">Tulos</w:t>
      </w:r>
    </w:p>
    <w:p>
      <w:r>
        <w:t xml:space="preserve">Kukaan ei tiedä varmasti, mikä on elämän tarkoitus.</w:t>
      </w:r>
    </w:p>
    <w:p>
      <w:r>
        <w:rPr>
          <w:b/>
        </w:rPr>
        <w:t xml:space="preserve">Tulos</w:t>
      </w:r>
    </w:p>
    <w:p>
      <w:r>
        <w:t xml:space="preserve">Kukaan ei tiedä varmasti, mikä on elämän tarkoitus.</w:t>
      </w:r>
    </w:p>
    <w:p>
      <w:r>
        <w:rPr>
          <w:b/>
        </w:rPr>
        <w:t xml:space="preserve">Esimerkki 4.3732</w:t>
      </w:r>
    </w:p>
    <w:p>
      <w:r>
        <w:t xml:space="preserve">Söisit jäätelöä, koska haluat maistaa sitä .</w:t>
      </w:r>
    </w:p>
    <w:p>
      <w:r>
        <w:rPr>
          <w:b/>
        </w:rPr>
        <w:t xml:space="preserve">Tulos</w:t>
      </w:r>
    </w:p>
    <w:p>
      <w:r>
        <w:t xml:space="preserve">Söisit jäätelöä, koska aiot korvata sen .</w:t>
      </w:r>
    </w:p>
    <w:p>
      <w:r>
        <w:rPr>
          <w:b/>
        </w:rPr>
        <w:t xml:space="preserve">Tulos</w:t>
      </w:r>
    </w:p>
    <w:p>
      <w:r>
        <w:t xml:space="preserve">Söisit jäätelöä, koska sinun on pakko tilata sitä .</w:t>
      </w:r>
    </w:p>
    <w:p>
      <w:r>
        <w:rPr>
          <w:b/>
        </w:rPr>
        <w:t xml:space="preserve">Tulos</w:t>
      </w:r>
    </w:p>
    <w:p>
      <w:r>
        <w:t xml:space="preserve">Söisit jäätelöä, koska haluat maistaa sitä.</w:t>
      </w:r>
    </w:p>
    <w:p>
      <w:r>
        <w:rPr>
          <w:b/>
        </w:rPr>
        <w:t xml:space="preserve">Tulos</w:t>
      </w:r>
    </w:p>
    <w:p>
      <w:r>
        <w:t xml:space="preserve">Keittäisit jäätelöä, koska sinua kutittaa maistaa sitä .</w:t>
      </w:r>
    </w:p>
    <w:p>
      <w:r>
        <w:rPr>
          <w:b/>
        </w:rPr>
        <w:t xml:space="preserve">Esimerkki 4.3733</w:t>
      </w:r>
    </w:p>
    <w:p>
      <w:r>
        <w:t xml:space="preserve">A ll käytetään kuun selvittämiseen.</w:t>
      </w:r>
    </w:p>
    <w:p>
      <w:r>
        <w:rPr>
          <w:b/>
        </w:rPr>
        <w:t xml:space="preserve">Tulos</w:t>
      </w:r>
    </w:p>
    <w:p>
      <w:r>
        <w:t xml:space="preserve">Kirjan avulla voi tutustua maailmaan.</w:t>
      </w:r>
    </w:p>
    <w:p>
      <w:r>
        <w:rPr>
          <w:b/>
        </w:rPr>
        <w:t xml:space="preserve">Tulos</w:t>
      </w:r>
    </w:p>
    <w:p>
      <w:r>
        <w:t xml:space="preserve">Ohjeen avulla voi tutustua versioon .</w:t>
      </w:r>
    </w:p>
    <w:p>
      <w:r>
        <w:rPr>
          <w:b/>
        </w:rPr>
        <w:t xml:space="preserve">Tulos</w:t>
      </w:r>
    </w:p>
    <w:p>
      <w:r>
        <w:t xml:space="preserve">A ll käytetään toimimiseen maailmalla.</w:t>
      </w:r>
    </w:p>
    <w:p>
      <w:r>
        <w:rPr>
          <w:b/>
        </w:rPr>
        <w:t xml:space="preserve">Tulos</w:t>
      </w:r>
    </w:p>
    <w:p>
      <w:r>
        <w:t xml:space="preserve">Kirja on arvostettu todistaa ulos noin yliopiston.</w:t>
      </w:r>
    </w:p>
    <w:p>
      <w:r>
        <w:rPr>
          <w:b/>
        </w:rPr>
        <w:t xml:space="preserve">Esimerkki 4.3734</w:t>
      </w:r>
    </w:p>
    <w:p>
      <w:r>
        <w:t xml:space="preserve">Olet todennäköisesti urheilu kenkä kaupassa .</w:t>
      </w:r>
    </w:p>
    <w:p>
      <w:r>
        <w:rPr>
          <w:b/>
        </w:rPr>
        <w:t xml:space="preserve">Tulos</w:t>
      </w:r>
    </w:p>
    <w:p>
      <w:r>
        <w:t xml:space="preserve">Muistat todennäköisesti kengän solmiossa .</w:t>
      </w:r>
    </w:p>
    <w:p>
      <w:r>
        <w:rPr>
          <w:b/>
        </w:rPr>
        <w:t xml:space="preserve">Tulos</w:t>
      </w:r>
    </w:p>
    <w:p>
      <w:r>
        <w:t xml:space="preserve">Olet todennäköisesti naarmuttaa kenkä kesällä .</w:t>
      </w:r>
    </w:p>
    <w:p>
      <w:r>
        <w:rPr>
          <w:b/>
        </w:rPr>
        <w:t xml:space="preserve">Tulos</w:t>
      </w:r>
    </w:p>
    <w:p>
      <w:r>
        <w:t xml:space="preserve">Sinulla on todennäköisesti varaa kenkiin kaupassa .</w:t>
      </w:r>
    </w:p>
    <w:p>
      <w:r>
        <w:rPr>
          <w:b/>
        </w:rPr>
        <w:t xml:space="preserve">Tulos</w:t>
      </w:r>
    </w:p>
    <w:p>
      <w:r>
        <w:t xml:space="preserve">Löydät todennäköisesti kengän kaupasta.</w:t>
      </w:r>
    </w:p>
    <w:p>
      <w:r>
        <w:rPr>
          <w:b/>
        </w:rPr>
        <w:t xml:space="preserve">Esimerkki 4.3735</w:t>
      </w:r>
    </w:p>
    <w:p>
      <w:r>
        <w:t xml:space="preserve">Voit pitää viikonloppulippua, jotta pääset junaan .</w:t>
      </w:r>
    </w:p>
    <w:p>
      <w:r>
        <w:rPr>
          <w:b/>
        </w:rPr>
        <w:t xml:space="preserve">Tulos</w:t>
      </w:r>
    </w:p>
    <w:p>
      <w:r>
        <w:t xml:space="preserve">Voit käyttää junalippua aseistettuna junamatkalle .</w:t>
      </w:r>
    </w:p>
    <w:p>
      <w:r>
        <w:rPr>
          <w:b/>
        </w:rPr>
        <w:t xml:space="preserve">Tulos</w:t>
      </w:r>
    </w:p>
    <w:p>
      <w:r>
        <w:t xml:space="preserve">Voit TARVITA junalippua päästäksesi junamatkalle .</w:t>
      </w:r>
    </w:p>
    <w:p>
      <w:r>
        <w:rPr>
          <w:b/>
        </w:rPr>
        <w:t xml:space="preserve">Tulos</w:t>
      </w:r>
    </w:p>
    <w:p>
      <w:r>
        <w:t xml:space="preserve">Voit käyttää junalippua päästäksesi junamatkalle.</w:t>
      </w:r>
    </w:p>
    <w:p>
      <w:r>
        <w:rPr>
          <w:b/>
        </w:rPr>
        <w:t xml:space="preserve">Tulos</w:t>
      </w:r>
    </w:p>
    <w:p>
      <w:r>
        <w:t xml:space="preserve">Voit käyttää junalippua, jolla pääset keskipäivän ajelulle .</w:t>
      </w:r>
    </w:p>
    <w:p>
      <w:r>
        <w:rPr>
          <w:b/>
        </w:rPr>
        <w:t xml:space="preserve">Esimerkki 4.3736</w:t>
      </w:r>
    </w:p>
    <w:p>
      <w:r>
        <w:t xml:space="preserve">Ostaisit rajattomasti hedelmiä ja vihanneksia, koska haluat niitä .</w:t>
      </w:r>
    </w:p>
    <w:p>
      <w:r>
        <w:rPr>
          <w:b/>
        </w:rPr>
        <w:t xml:space="preserve">Tulos</w:t>
      </w:r>
    </w:p>
    <w:p>
      <w:r>
        <w:t xml:space="preserve">Ostaisit tuoreita hedelmiä ja oksia, koska haluat niitä .</w:t>
      </w:r>
    </w:p>
    <w:p>
      <w:r>
        <w:rPr>
          <w:b/>
        </w:rPr>
        <w:t xml:space="preserve">Tulos</w:t>
      </w:r>
    </w:p>
    <w:p>
      <w:r>
        <w:t xml:space="preserve">Ostaisit tuoreita hedelmiä ja vihanneksia, koska haluat niitä.</w:t>
      </w:r>
    </w:p>
    <w:p>
      <w:r>
        <w:rPr>
          <w:b/>
        </w:rPr>
        <w:t xml:space="preserve">Tulos</w:t>
      </w:r>
    </w:p>
    <w:p>
      <w:r>
        <w:t xml:space="preserve">Ostaisit tuoreita hedelmiä ja viljelykasveja, koska haluat niitä .</w:t>
      </w:r>
    </w:p>
    <w:p>
      <w:r>
        <w:rPr>
          <w:b/>
        </w:rPr>
        <w:t xml:space="preserve">Tulos</w:t>
      </w:r>
    </w:p>
    <w:p>
      <w:r>
        <w:t xml:space="preserve">Ostaisit tuoreita hedelmiä ja kiviä, koska saisit ne kiinni .</w:t>
      </w:r>
    </w:p>
    <w:p>
      <w:r>
        <w:rPr>
          <w:b/>
        </w:rPr>
        <w:t xml:space="preserve">Esimerkki 4.3737</w:t>
      </w:r>
    </w:p>
    <w:p>
      <w:r>
        <w:t xml:space="preserve">Jos haluatte vuokrata tulen, teidän on sytytettävä tulitikku .</w:t>
      </w:r>
    </w:p>
    <w:p>
      <w:r>
        <w:rPr>
          <w:b/>
        </w:rPr>
        <w:t xml:space="preserve">Tulos</w:t>
      </w:r>
    </w:p>
    <w:p>
      <w:r>
        <w:t xml:space="preserve">Jos haluat korjata tulipalon, sinun on sytytettävä tulitikku .</w:t>
      </w:r>
    </w:p>
    <w:p>
      <w:r>
        <w:rPr>
          <w:b/>
        </w:rPr>
        <w:t xml:space="preserve">Tulos</w:t>
      </w:r>
    </w:p>
    <w:p>
      <w:r>
        <w:t xml:space="preserve">Jos haluatte sytyttää tulen, teidän on sytytettävä tulitikku .</w:t>
      </w:r>
    </w:p>
    <w:p>
      <w:r>
        <w:rPr>
          <w:b/>
        </w:rPr>
        <w:t xml:space="preserve">Tulos</w:t>
      </w:r>
    </w:p>
    <w:p>
      <w:r>
        <w:t xml:space="preserve">Jos haluat sytyttää tulen, sinun on sytytettävä tulitikku.</w:t>
      </w:r>
    </w:p>
    <w:p>
      <w:r>
        <w:rPr>
          <w:b/>
        </w:rPr>
        <w:t xml:space="preserve">Tulos</w:t>
      </w:r>
    </w:p>
    <w:p>
      <w:r>
        <w:t xml:space="preserve">Jos haluat miehittää tulipalon, sinun pitäisi tehdä raportti .</w:t>
      </w:r>
    </w:p>
    <w:p>
      <w:r>
        <w:rPr>
          <w:b/>
        </w:rPr>
        <w:t xml:space="preserve">Esimerkki 4.3738</w:t>
      </w:r>
    </w:p>
    <w:p>
      <w:r>
        <w:t xml:space="preserve">Olet skeptinen löytää geenin ongelma useimmissa muodoissa .</w:t>
      </w:r>
    </w:p>
    <w:p>
      <w:r>
        <w:rPr>
          <w:b/>
        </w:rPr>
        <w:t xml:space="preserve">Tulos</w:t>
      </w:r>
    </w:p>
    <w:p>
      <w:r>
        <w:t xml:space="preserve">Sammutin löytyy todennäköisesti useimmista yrityksistä.</w:t>
      </w:r>
    </w:p>
    <w:p>
      <w:r>
        <w:rPr>
          <w:b/>
        </w:rPr>
        <w:t xml:space="preserve">Tulos</w:t>
      </w:r>
    </w:p>
    <w:p>
      <w:r>
        <w:t xml:space="preserve">Useimmissa yrityksissä harkitaan todennäköisesti henkilöstön yhdistämistä.</w:t>
      </w:r>
    </w:p>
    <w:p>
      <w:r>
        <w:rPr>
          <w:b/>
        </w:rPr>
        <w:t xml:space="preserve">Tulos</w:t>
      </w:r>
    </w:p>
    <w:p>
      <w:r>
        <w:t xml:space="preserve">Olet innoissasi siitä, että useimmilla ehdokkailla on matkailutausta.</w:t>
      </w:r>
    </w:p>
    <w:p>
      <w:r>
        <w:rPr>
          <w:b/>
        </w:rPr>
        <w:t xml:space="preserve">Tulos</w:t>
      </w:r>
    </w:p>
    <w:p>
      <w:r>
        <w:t xml:space="preserve">Olet todennäköisesti vaatia ostaa lupa useimmissa yrityksissä .</w:t>
      </w:r>
    </w:p>
    <w:p>
      <w:r>
        <w:rPr>
          <w:b/>
        </w:rPr>
        <w:t xml:space="preserve">Esimerkki 4.3739</w:t>
      </w:r>
    </w:p>
    <w:p>
      <w:r>
        <w:t xml:space="preserve">Voit käyttää ruokakauppaa donitsien maisteluun .</w:t>
      </w:r>
    </w:p>
    <w:p>
      <w:r>
        <w:rPr>
          <w:b/>
        </w:rPr>
        <w:t xml:space="preserve">Tulos</w:t>
      </w:r>
    </w:p>
    <w:p>
      <w:r>
        <w:t xml:space="preserve">Voit ansaita ruokalautasen, jolla voit napata donitseja .</w:t>
      </w:r>
    </w:p>
    <w:p>
      <w:r>
        <w:rPr>
          <w:b/>
        </w:rPr>
        <w:t xml:space="preserve">Tulos</w:t>
      </w:r>
    </w:p>
    <w:p>
      <w:r>
        <w:t xml:space="preserve">Voit korvata donitsit ruokakaupasta .</w:t>
      </w:r>
    </w:p>
    <w:p>
      <w:r>
        <w:rPr>
          <w:b/>
        </w:rPr>
        <w:t xml:space="preserve">Tulos</w:t>
      </w:r>
    </w:p>
    <w:p>
      <w:r>
        <w:t xml:space="preserve">Voit ostaa donitseja ruokakaupasta.</w:t>
      </w:r>
    </w:p>
    <w:p>
      <w:r>
        <w:rPr>
          <w:b/>
        </w:rPr>
        <w:t xml:space="preserve">Tulos</w:t>
      </w:r>
    </w:p>
    <w:p>
      <w:r>
        <w:t xml:space="preserve">Voit käyttää ruokakauppaa donitsien palauttamiseen .</w:t>
      </w:r>
    </w:p>
    <w:p>
      <w:r>
        <w:rPr>
          <w:b/>
        </w:rPr>
        <w:t xml:space="preserve">Esimerkki 4.3740</w:t>
      </w:r>
    </w:p>
    <w:p>
      <w:r>
        <w:t xml:space="preserve">Pizza on paikka, jossa voi nähdä nälkää .</w:t>
      </w:r>
    </w:p>
    <w:p>
      <w:r>
        <w:rPr>
          <w:b/>
        </w:rPr>
        <w:t xml:space="preserve">Tulos</w:t>
      </w:r>
    </w:p>
    <w:p>
      <w:r>
        <w:t xml:space="preserve">Istuin on paikka nähdä .</w:t>
      </w:r>
    </w:p>
    <w:p>
      <w:r>
        <w:rPr>
          <w:b/>
        </w:rPr>
        <w:t xml:space="preserve">Tulos</w:t>
      </w:r>
    </w:p>
    <w:p>
      <w:r>
        <w:t xml:space="preserve">Asuntola on paikka, jossa voi antautua.</w:t>
      </w:r>
    </w:p>
    <w:p>
      <w:r>
        <w:rPr>
          <w:b/>
        </w:rPr>
        <w:t xml:space="preserve">Tulos</w:t>
      </w:r>
    </w:p>
    <w:p>
      <w:r>
        <w:t xml:space="preserve">Istuin on paikka, jossa voi istua.</w:t>
      </w:r>
    </w:p>
    <w:p>
      <w:r>
        <w:rPr>
          <w:b/>
        </w:rPr>
        <w:t xml:space="preserve">Tulos</w:t>
      </w:r>
    </w:p>
    <w:p>
      <w:r>
        <w:t xml:space="preserve">Pallo on paikka palvoa .</w:t>
      </w:r>
    </w:p>
    <w:p>
      <w:r>
        <w:rPr>
          <w:b/>
        </w:rPr>
        <w:t xml:space="preserve">Esimerkki 4.3741</w:t>
      </w:r>
    </w:p>
    <w:p>
      <w:r>
        <w:t xml:space="preserve">Taikuri, joka ei koskaan löydä uusia temppuja, on pian työtön.</w:t>
      </w:r>
    </w:p>
    <w:p>
      <w:r>
        <w:rPr>
          <w:b/>
        </w:rPr>
        <w:t xml:space="preserve">Tulos</w:t>
      </w:r>
    </w:p>
    <w:p>
      <w:r>
        <w:t xml:space="preserve">Taikuri, joka jo löytää uusia temppuja , on pian poissa liike-elämästä .</w:t>
      </w:r>
    </w:p>
    <w:p>
      <w:r>
        <w:rPr>
          <w:b/>
        </w:rPr>
        <w:t xml:space="preserve">Tulos</w:t>
      </w:r>
    </w:p>
    <w:p>
      <w:r>
        <w:t xml:space="preserve">Taikuri, joka tunnetusti löytää uusia temppuja , on pian poissa liike-elämästä .</w:t>
      </w:r>
    </w:p>
    <w:p>
      <w:r>
        <w:rPr>
          <w:b/>
        </w:rPr>
        <w:t xml:space="preserve">Tulos</w:t>
      </w:r>
    </w:p>
    <w:p>
      <w:r>
        <w:t xml:space="preserve">Taikuri, joka ei koskaan löydä hämmästyttäviä temppuja , on pian poissa liike-elämästä .</w:t>
      </w:r>
    </w:p>
    <w:p>
      <w:r>
        <w:rPr>
          <w:b/>
        </w:rPr>
        <w:t xml:space="preserve">Tulos</w:t>
      </w:r>
    </w:p>
    <w:p>
      <w:r>
        <w:t xml:space="preserve">Taikuri, joka ilmeisesti keksii uusia temppuja , joutuu pian lopettamaan toimintansa.</w:t>
      </w:r>
    </w:p>
    <w:p>
      <w:r>
        <w:rPr>
          <w:b/>
        </w:rPr>
        <w:t xml:space="preserve">Esimerkki 4.3742</w:t>
      </w:r>
    </w:p>
    <w:p>
      <w:r>
        <w:t xml:space="preserve">Löydät todennäköisesti poissaolevan laitteen ympäriltä ovesta .</w:t>
      </w:r>
    </w:p>
    <w:p>
      <w:r>
        <w:rPr>
          <w:b/>
        </w:rPr>
        <w:t xml:space="preserve">Tulos</w:t>
      </w:r>
    </w:p>
    <w:p>
      <w:r>
        <w:t xml:space="preserve">Keittiöstä löytyy todennäköisesti elektroniikkalaite.</w:t>
      </w:r>
    </w:p>
    <w:p>
      <w:r>
        <w:rPr>
          <w:b/>
        </w:rPr>
        <w:t xml:space="preserve">Tulos</w:t>
      </w:r>
    </w:p>
    <w:p>
      <w:r>
        <w:t xml:space="preserve">Olet todennäköisesti sallia elektroninen laite noin keittiössä .</w:t>
      </w:r>
    </w:p>
    <w:p>
      <w:r>
        <w:rPr>
          <w:b/>
        </w:rPr>
        <w:t xml:space="preserve">Tulos</w:t>
      </w:r>
    </w:p>
    <w:p>
      <w:r>
        <w:t xml:space="preserve">Olet todennäköisesti unohtaa elektroninen laite noin keittiössä .</w:t>
      </w:r>
    </w:p>
    <w:p>
      <w:r>
        <w:rPr>
          <w:b/>
        </w:rPr>
        <w:t xml:space="preserve">Tulos</w:t>
      </w:r>
    </w:p>
    <w:p>
      <w:r>
        <w:t xml:space="preserve">Olet todennäköisesti tutkia elektroninen laite noin keittiössä 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docId:A0B51FB030C187634EEB5B6E04DD290B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