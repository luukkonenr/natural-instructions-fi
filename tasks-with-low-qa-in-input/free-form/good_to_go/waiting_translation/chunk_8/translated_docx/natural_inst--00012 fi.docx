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5.3715</w:t>
      </w:r>
    </w:p>
    <w:p>
      <w:r>
        <w:t xml:space="preserve">Otsikko: Nimi: Huonot vanhemmat. Lause 1: Gary oli opettaja. Lause 2: Hän tarvitsi koulutarvikkeita luokkaansa varten. Lause 3: Yksikään vanhemmista ei lähettänyt tarvikkeita. Lause 4: Hänellä ei kuitenkaan ollut siihen varaa. Lause 5: Hän pyysi vanhempia lahjoittamaan tarvikkeita.</w:t>
      </w:r>
    </w:p>
    <w:p>
      <w:r>
        <w:rPr>
          <w:b/>
        </w:rPr>
        <w:t xml:space="preserve">Tulos</w:t>
      </w:r>
    </w:p>
    <w:p>
      <w:r>
        <w:t xml:space="preserve">12453</w:t>
      </w:r>
    </w:p>
    <w:p>
      <w:r>
        <w:rPr>
          <w:b/>
        </w:rPr>
        <w:t xml:space="preserve">Esimerkki 5.3716</w:t>
      </w:r>
    </w:p>
    <w:p>
      <w:r>
        <w:t xml:space="preserve">Otsikko: Nimi: Aamiainen. Lause 1: He eivät tienneet, että hän heitti myös oman ruokansa pois. Lause 2: Rachel päätti valmistaa aamiaista perheelleen. Lause 3: Rachel löysi ruoan roskiksesta. Lause 4: Hänen perheensä ei pitänyt ruoasta ja heitti sen pois. Lause 5: Hän huusi heille, että he tuhlasivat niin paljon ruokaa.</w:t>
      </w:r>
    </w:p>
    <w:p>
      <w:r>
        <w:rPr>
          <w:b/>
        </w:rPr>
        <w:t xml:space="preserve">Tulos</w:t>
      </w:r>
    </w:p>
    <w:p>
      <w:r>
        <w:t xml:space="preserve">24351</w:t>
      </w:r>
    </w:p>
    <w:p>
      <w:r>
        <w:rPr>
          <w:b/>
        </w:rPr>
        <w:t xml:space="preserve">Esimerkki 5.3717</w:t>
      </w:r>
    </w:p>
    <w:p>
      <w:r>
        <w:t xml:space="preserve">Otsikko: Nimi: Rengasrikkoni. Lause 1: Laitoin ilmaa renkaaseen läheisellä huoltoasemalla. Lause 2: Ajoin kuitenkin autolla. Lause 3: Huomasin, että toisessa renkaassa oli hyvin vähän ilmaa. Lause 4: Korjasin renkaan kaupassa, kun pääsin kaupunkiin. Lause 5: Menin autolleni ajamaan kaupunkiin.</w:t>
      </w:r>
    </w:p>
    <w:p>
      <w:r>
        <w:rPr>
          <w:b/>
        </w:rPr>
        <w:t xml:space="preserve">Tulos</w:t>
      </w:r>
    </w:p>
    <w:p>
      <w:r>
        <w:t xml:space="preserve">53214</w:t>
      </w:r>
    </w:p>
    <w:p>
      <w:r>
        <w:rPr>
          <w:b/>
        </w:rPr>
        <w:t xml:space="preserve">Esimerkki 5.3718</w:t>
      </w:r>
    </w:p>
    <w:p>
      <w:r>
        <w:t xml:space="preserve">Otsikko: Nimi: Pelioikeudet. Lause 1: Nämä uutiset saivat veljeni hyvin surulliseksi ja järkyttyneeksi. Lause 2: Veljeni Aldo osti hiljattain uuden pelikonsolin. Lause 3: Valitettavasti hän ei enää halua mennä ulos pelaamaan. Lause 4: Tämän vuoksi vanhempani kieltävät häntä pelaamasta arkisin. Lause 5: Hän osti monia mielenkiintoisia ja hauskoja pelejä, joilla sillä voi pelata.</w:t>
      </w:r>
    </w:p>
    <w:p>
      <w:r>
        <w:rPr>
          <w:b/>
        </w:rPr>
        <w:t xml:space="preserve">Tulos</w:t>
      </w:r>
    </w:p>
    <w:p>
      <w:r>
        <w:t xml:space="preserve">25341</w:t>
      </w:r>
    </w:p>
    <w:p>
      <w:r>
        <w:rPr>
          <w:b/>
        </w:rPr>
        <w:t xml:space="preserve">Esimerkki 5.3719</w:t>
      </w:r>
    </w:p>
    <w:p>
      <w:r>
        <w:t xml:space="preserve">Otsikko: Nimi: Grimace. Lause 1: Hammaslääkäri huomasi. Lause 2: Hammaslääkäri kysyi, onko hänellä kipuja. Lause 3: Hammaslääkäri antoi hänelle naurukaasua. Lause 4: Mies sanoi, että hänellä oli. Lause 5: Mies irvisteli.</w:t>
      </w:r>
    </w:p>
    <w:p>
      <w:r>
        <w:rPr>
          <w:b/>
        </w:rPr>
        <w:t xml:space="preserve">Tulos</w:t>
      </w:r>
    </w:p>
    <w:p>
      <w:r>
        <w:t xml:space="preserve">51243</w:t>
      </w:r>
    </w:p>
    <w:p>
      <w:r>
        <w:rPr>
          <w:b/>
        </w:rPr>
        <w:t xml:space="preserve">Esimerkki 5.3720</w:t>
      </w:r>
    </w:p>
    <w:p>
      <w:r>
        <w:t xml:space="preserve">Otsikko: Nimi: Marcy's Life. Lause 1: 25-vuotiaana Marcy tapasi Tomin, lääkärin. Lause 2: Tom maksoi Marcylle sairaanhoitajakoulun, ja hänestä tuli sairaanhoitaja. Lause 3: Marcy kasvoi kodittomana ja joutui nuorena prostituutioon. Lause 4: Marcy on nyt onnellisesti naimisissa lääkärin sairaanhoitajana, jolla on oikea koti. Lause 5: Paras ystäväni oli avioton ja hylättiin vauvana.</w:t>
      </w:r>
    </w:p>
    <w:p>
      <w:r>
        <w:rPr>
          <w:b/>
        </w:rPr>
        <w:t xml:space="preserve">Tulos</w:t>
      </w:r>
    </w:p>
    <w:p>
      <w:r>
        <w:t xml:space="preserve">53124</w:t>
      </w:r>
    </w:p>
    <w:p>
      <w:r>
        <w:rPr>
          <w:b/>
        </w:rPr>
        <w:t xml:space="preserve">Esimerkki 5.3721</w:t>
      </w:r>
    </w:p>
    <w:p>
      <w:r>
        <w:t xml:space="preserve">Otsikko: Nimi: Lentoasema. Lause 1: Onneksi hän ehti konferenssiin ajoissa. Lause 2: Harrylla oli konferenssi toisessa osavaltiossa. Lause 3: Hän odotti koko päivän lentokentällä. Lause 4: Hänen yrityksensä osti hänelle lennon, jotta hän pääsi sinne. Lause 5: Valitettavasti hänen lentonsa myöhästyi.</w:t>
      </w:r>
    </w:p>
    <w:p>
      <w:r>
        <w:rPr>
          <w:b/>
        </w:rPr>
        <w:t xml:space="preserve">Tulos</w:t>
      </w:r>
    </w:p>
    <w:p>
      <w:r>
        <w:t xml:space="preserve">24531</w:t>
      </w:r>
    </w:p>
    <w:p>
      <w:r>
        <w:rPr>
          <w:b/>
        </w:rPr>
        <w:t xml:space="preserve">Esimerkki 5.3722</w:t>
      </w:r>
    </w:p>
    <w:p>
      <w:r>
        <w:t xml:space="preserve">Otsikko: Nimi: Smudge menee eläinlääkäriin. Lause 1: Kissallamme Smudgella oli turvonnut naama. Lause 2: Eläinlääkäri katsoi Smudgen suuhun. Lause 3: Veimme Smudgen eläinlääkärille selvittämään, mikä oli vialla. Lause 4: Hän huomasi, että Smudgen hammas oli murtunut. Lause 5: Smudge joutui leikkaukseen, jossa murtunut hammas poistettiin.</w:t>
      </w:r>
    </w:p>
    <w:p>
      <w:r>
        <w:rPr>
          <w:b/>
        </w:rPr>
        <w:t xml:space="preserve">Tulos</w:t>
      </w:r>
    </w:p>
    <w:p>
      <w:r>
        <w:t xml:space="preserve">13245</w:t>
      </w:r>
    </w:p>
    <w:p>
      <w:r>
        <w:rPr>
          <w:b/>
        </w:rPr>
        <w:t xml:space="preserve">Esimerkki 5.3723</w:t>
      </w:r>
    </w:p>
    <w:p>
      <w:r>
        <w:t xml:space="preserve">Otsikko: Nimi: Speed hurts... Lause 1: Ken myöhästyi ja sai 250 dollarin sakon. Lause 2: Hän ajoi 25 mailia ylinopeutta. Lause 3: Korttelin päässä työpaikaltaan poliisi pysäytti hänet. Lause 4: Hän päätti ajaa ylinopeutta ehtiäkseen ajoissa. Lause 5: Ken myöhästyi töistä.</w:t>
      </w:r>
    </w:p>
    <w:p>
      <w:r>
        <w:rPr>
          <w:b/>
        </w:rPr>
        <w:t xml:space="preserve">Tulos</w:t>
      </w:r>
    </w:p>
    <w:p>
      <w:r>
        <w:t xml:space="preserve">54231</w:t>
      </w:r>
    </w:p>
    <w:p>
      <w:r>
        <w:rPr>
          <w:b/>
        </w:rPr>
        <w:t xml:space="preserve">Esimerkki 5.3724</w:t>
      </w:r>
    </w:p>
    <w:p>
      <w:r>
        <w:t xml:space="preserve">Otsikko: Nimi: Koiran ulkoiluttaminen. Lause 1: Lacey lähti toissa päivänä ulkoiluttamaan koiraansa. Lause 2: Ulkona oli todella kuuma, ja hän unohti ottaa vettä mukaansa. Lause 3: Lacey hikoili todella pahasti koko ajan. Lause 4: Kun hän palasi kotiin, hän kävi suihkussa. Lause 5: Suihkun jälkeen hän joi jääkylmän lasillisen vettä.</w:t>
      </w:r>
    </w:p>
    <w:p>
      <w:r>
        <w:rPr>
          <w:b/>
        </w:rPr>
        <w:t xml:space="preserve">Tulos</w:t>
      </w:r>
    </w:p>
    <w:p>
      <w:r>
        <w:t xml:space="preserve">12345</w:t>
      </w:r>
    </w:p>
    <w:p>
      <w:r>
        <w:rPr>
          <w:b/>
        </w:rPr>
        <w:t xml:space="preserve">Esimerkki 5.3725</w:t>
      </w:r>
    </w:p>
    <w:p>
      <w:r>
        <w:t xml:space="preserve">Otsikko: Nimi: Camping. Lause 1: He purkivat tavaransa ja pystyttivät teltan. Lause 2: Yogi lähti perheensä kanssa telttailemaan kansallispuistoon. Lause 3: Seuraavana aamuna Yogi ei ollut uskoa silmiään. Lause 4: Oli jo myöhä, joten he päättivät nukkua. Lause 5: Paikalliset eläimet olivat syöneet kaiken heidän ruokansa.</w:t>
      </w:r>
    </w:p>
    <w:p>
      <w:r>
        <w:rPr>
          <w:b/>
        </w:rPr>
        <w:t xml:space="preserve">Tulos</w:t>
      </w:r>
    </w:p>
    <w:p>
      <w:r>
        <w:t xml:space="preserve">21435</w:t>
      </w:r>
    </w:p>
    <w:p>
      <w:r>
        <w:rPr>
          <w:b/>
        </w:rPr>
        <w:t xml:space="preserve">Esimerkki 5.3726</w:t>
      </w:r>
    </w:p>
    <w:p>
      <w:r>
        <w:t xml:space="preserve">Otsikko: Nimi: Leijonat sirkuksessa. Lause 1: Lacey ja Johnny näkivät viisi leijonaa. Lause 2: Heidän vanhempansa olivat samaa mieltä. Lause 3: Lacey ja Johnny halusivat nähdä leijonan. Lause 4: He kiittivät vanhempiaan siitä, että he saivat mennä. Lause 5: He kysyivät vanhemmiltaan, saisivatko he mennä sirkukseen.</w:t>
      </w:r>
    </w:p>
    <w:p>
      <w:r>
        <w:rPr>
          <w:b/>
        </w:rPr>
        <w:t xml:space="preserve">Tulos</w:t>
      </w:r>
    </w:p>
    <w:p>
      <w:r>
        <w:t xml:space="preserve">35214</w:t>
      </w:r>
    </w:p>
    <w:p>
      <w:r>
        <w:rPr>
          <w:b/>
        </w:rPr>
        <w:t xml:space="preserve">Esimerkki 5.3727</w:t>
      </w:r>
    </w:p>
    <w:p>
      <w:r>
        <w:t xml:space="preserve">Otsikko: Otsikko: Ikkunoiden hoito. Lause 1: Tom seurasi niitä ja pitää ikkunoistaan nyt paljon enemmän. Lause 2: Tomin ikkunat olivat ankeat ja tylsät. Lause 3: Ne eivät päästäneet paljon valoa sisään. Lause 4: Hän päätti kysyä sisustussuunnittelijaystävältään. Lause 5: Ystävä teki joitakin ehdotuksia.</w:t>
      </w:r>
    </w:p>
    <w:p>
      <w:r>
        <w:rPr>
          <w:b/>
        </w:rPr>
        <w:t xml:space="preserve">Tulos</w:t>
      </w:r>
    </w:p>
    <w:p>
      <w:r>
        <w:t xml:space="preserve">23451</w:t>
      </w:r>
    </w:p>
    <w:p>
      <w:r>
        <w:rPr>
          <w:b/>
        </w:rPr>
        <w:t xml:space="preserve">Esimerkki 5.3728</w:t>
      </w:r>
    </w:p>
    <w:p>
      <w:r>
        <w:t xml:space="preserve">Otsikko: Nimi: Perunamuusi. Lause 1: Lizin perunamuusi oli juoksevaa ja hän söi sen silti. Lause 2: Hän ei pystynyt kauhomaan sitä pois. Lause 3: Kun hän sekoitti maitoa, hän kaatoi liikaa. Lause 4: Hän päätti tehdä sitä. Lause 5: Liz rakasti perunamuusia.</w:t>
      </w:r>
    </w:p>
    <w:p>
      <w:r>
        <w:rPr>
          <w:b/>
        </w:rPr>
        <w:t xml:space="preserve">Tulos</w:t>
      </w:r>
    </w:p>
    <w:p>
      <w:r>
        <w:t xml:space="preserve">54321</w:t>
      </w:r>
    </w:p>
    <w:p>
      <w:r>
        <w:rPr>
          <w:b/>
        </w:rPr>
        <w:t xml:space="preserve">Esimerkki 5.3729</w:t>
      </w:r>
    </w:p>
    <w:p>
      <w:r>
        <w:t xml:space="preserve">Otsikko: Nimi: Kaikki hyväntekeväisyyteen. Lause 1: Hän tykkäsi mennä ovelta ovelle ja pyytää rahaa. Lause 2: Sen sijaan hän soittaa ihmisille puhelimitse. Lause 3: Norman ei sen jälkeen enää kulje ovelta ovelle. Lause 4: Norman uskoi paljon hyväntekeväisyyteen. Lause 5: Kunnes eräänä päivänä eräs mies tönäisi hänet ovimattoon ja säikäytti hänet.</w:t>
      </w:r>
    </w:p>
    <w:p>
      <w:r>
        <w:rPr>
          <w:b/>
        </w:rPr>
        <w:t xml:space="preserve">Tulos</w:t>
      </w:r>
    </w:p>
    <w:p>
      <w:r>
        <w:t xml:space="preserve">41532</w:t>
      </w:r>
    </w:p>
    <w:p>
      <w:r>
        <w:rPr>
          <w:b/>
        </w:rPr>
        <w:t xml:space="preserve">Esimerkki 5.3730</w:t>
      </w:r>
    </w:p>
    <w:p>
      <w:r>
        <w:t xml:space="preserve">Otsikko: Nimi: Uusi froyo-paikka. Lause 1: Kun hän palasi, hän halusi mennä uudestaan. Lause 2: Aluksi hän epäröi. Lause 3: Mutta sitten hän sai kupongin. Lause 4: Callie halusi kokeilla uutta froyo-paikkaa. Lause 5: Kuponki houkutteli hänet.</w:t>
      </w:r>
    </w:p>
    <w:p>
      <w:r>
        <w:rPr>
          <w:b/>
        </w:rPr>
        <w:t xml:space="preserve">Tulos</w:t>
      </w:r>
    </w:p>
    <w:p>
      <w:r>
        <w:t xml:space="preserve">42351</w:t>
      </w:r>
    </w:p>
    <w:p>
      <w:r>
        <w:rPr>
          <w:b/>
        </w:rPr>
        <w:t xml:space="preserve">Esimerkki 5.3731</w:t>
      </w:r>
    </w:p>
    <w:p>
      <w:r>
        <w:t xml:space="preserve">Otsikko: Nimi: Haastattelu. Lause 1: Hän harjoitteli haastattelukysymyksiä tuntikausia. Lause 2: Hän toivoi tekevänsä vaikutuksen johtajaan. Lause 3: Hän tunsi olonsa hyvin itsevarmaksi kävellessään sisään. Lause 4: Amy oli hyvin hermostunut. Lause 5: Hän oli haastattelemassa unelmatyötään!</w:t>
      </w:r>
    </w:p>
    <w:p>
      <w:r>
        <w:rPr>
          <w:b/>
        </w:rPr>
        <w:t xml:space="preserve">Tulos</w:t>
      </w:r>
    </w:p>
    <w:p>
      <w:r>
        <w:t xml:space="preserve">45213</w:t>
      </w:r>
    </w:p>
    <w:p>
      <w:r>
        <w:rPr>
          <w:b/>
        </w:rPr>
        <w:t xml:space="preserve">Esimerkki 5.3732</w:t>
      </w:r>
    </w:p>
    <w:p>
      <w:r>
        <w:t xml:space="preserve">Otsikko: Taide: Hienon taiteen arvostaminen. Lause 1: Donald rakasti museoissa käymistä. Lause 2: Hän kävi joka viikonloppu. Lause 3: Eräänä viikonloppuna hän pääsi tapaamaan taiteilijan. Lause 4: Hän ei malttanut odottaa, että saisi puhua sarjasta. Lause 5: Donald oli haltioissaan.</w:t>
      </w:r>
    </w:p>
    <w:p>
      <w:r>
        <w:rPr>
          <w:b/>
        </w:rPr>
        <w:t xml:space="preserve">Tulos</w:t>
      </w:r>
    </w:p>
    <w:p>
      <w:r>
        <w:t xml:space="preserve">12354</w:t>
      </w:r>
    </w:p>
    <w:p>
      <w:r>
        <w:rPr>
          <w:b/>
        </w:rPr>
        <w:t xml:space="preserve">Esimerkki 5.3733</w:t>
      </w:r>
    </w:p>
    <w:p>
      <w:r>
        <w:t xml:space="preserve">Otsikko: Sick. Lause 1: Hän ei ollut oikeastaan lainkaan sairas. Lause 2: Lopulta hänen miehensä suostutteli hänet menemään lääkäriin. Lause 3: Kia oli raskaana! Lause 4: Kia oli sairaana useita viikkoja. Lause 5: Siellä Kia sai iloisia uutisia.</w:t>
      </w:r>
    </w:p>
    <w:p>
      <w:r>
        <w:rPr>
          <w:b/>
        </w:rPr>
        <w:t xml:space="preserve">Tulos</w:t>
      </w:r>
    </w:p>
    <w:p>
      <w:r>
        <w:t xml:space="preserve">42513</w:t>
      </w:r>
    </w:p>
    <w:p>
      <w:r>
        <w:rPr>
          <w:b/>
        </w:rPr>
        <w:t xml:space="preserve">Esimerkki 5.3734</w:t>
      </w:r>
    </w:p>
    <w:p>
      <w:r>
        <w:t xml:space="preserve">Otsikko: Nimi: Panda Birthday. Lause 1: Mark kysyi Saran ystäviltä suosituksia. Lause 2: Mark ei ollut varma, mitä hankkia tyttöystävälleen Saralle tämän syntymäpäiväksi. Lause 3: Mark varasi lennon Kiinaan Saran syntymäpäiväksi. Lause 4: He kaikki sanoivat Saran pitävän pandakarhuista. Lause 5: Sara leikki syntymäpäivänään kiinalaisessa eläintarhassa pandakarhun pentujen kanssa!</w:t>
      </w:r>
    </w:p>
    <w:p>
      <w:r>
        <w:rPr>
          <w:b/>
        </w:rPr>
        <w:t xml:space="preserve">Tulos</w:t>
      </w:r>
    </w:p>
    <w:p>
      <w:r>
        <w:t xml:space="preserve">21435</w:t>
      </w:r>
    </w:p>
    <w:p>
      <w:r>
        <w:rPr>
          <w:b/>
        </w:rPr>
        <w:t xml:space="preserve">Esimerkki 5.3735</w:t>
      </w:r>
    </w:p>
    <w:p>
      <w:r>
        <w:t xml:space="preserve">Otsikko: Nimi: Kilpapyörät. Lause 1: Timmy ja Jason asettivat molemmat polkupyöränsä riviin ja lähtivät liikkeelle. Lause 2: He kiersivät aina naapurustossa. Lause 3: Timmy ja hänen ystävänsä Jason rakastivat pyöräilyä. Lause 4: Jason tuli ensimmäisenä jonon yli. Lause 5: He päättivät käydä kilpaa siitä, kumpi oli nopein.</w:t>
      </w:r>
    </w:p>
    <w:p>
      <w:r>
        <w:rPr>
          <w:b/>
        </w:rPr>
        <w:t xml:space="preserve">Tulos</w:t>
      </w:r>
    </w:p>
    <w:p>
      <w:r>
        <w:t xml:space="preserve">32514</w:t>
      </w:r>
    </w:p>
    <w:p>
      <w:r>
        <w:rPr>
          <w:b/>
        </w:rPr>
        <w:t xml:space="preserve">Esimerkki 5.3736</w:t>
      </w:r>
    </w:p>
    <w:p>
      <w:r>
        <w:t xml:space="preserve">Otsikko: Nimi: Kuollut kani. Lause 1: Jänis oli karannut. Lause 2: Caseyn isä hautasi kanin. Lause 3: Caseyllä oli lemmikkikaniini. Lause 4: Casey ei koskaan saanut tietää, että hänen kaninsa oli kuollut. Lause 5: Caseyn isä ajoi vahingossa tien yli menevän kanin päälle.</w:t>
      </w:r>
    </w:p>
    <w:p>
      <w:r>
        <w:rPr>
          <w:b/>
        </w:rPr>
        <w:t xml:space="preserve">Tulos</w:t>
      </w:r>
    </w:p>
    <w:p>
      <w:r>
        <w:t xml:space="preserve">31524</w:t>
      </w:r>
    </w:p>
    <w:p>
      <w:r>
        <w:rPr>
          <w:b/>
        </w:rPr>
        <w:t xml:space="preserve">Esimerkki 5.3737</w:t>
      </w:r>
    </w:p>
    <w:p>
      <w:r>
        <w:t xml:space="preserve">Otsikko: Nimi: Vartalopesu. Lause 1: Hänen miehensä nauroi, kun hän haistoi hänen tulevan ulos. Lause 2: Jena ei halunnut nousta suihkusta saadakseen lisää saippuaa. Lause 3: Jena oli menossa suihkuun. Lause 4: Hän tajusi, että saippua oli loppu. Lause 5: Hän käytti miehensä vartalovettä.</w:t>
      </w:r>
    </w:p>
    <w:p>
      <w:r>
        <w:rPr>
          <w:b/>
        </w:rPr>
        <w:t xml:space="preserve">Tulos</w:t>
      </w:r>
    </w:p>
    <w:p>
      <w:r>
        <w:t xml:space="preserve">34251</w:t>
      </w:r>
    </w:p>
    <w:p>
      <w:r>
        <w:rPr>
          <w:b/>
        </w:rPr>
        <w:t xml:space="preserve">Esimerkki 5.3738</w:t>
      </w:r>
    </w:p>
    <w:p>
      <w:r>
        <w:t xml:space="preserve">Otsikko: Nimi: Tanska Loma. Lause 1: Tom ajatteli, että hän lähtisi sinne hetken mielijohteesta. Lause 2: Se oli yllättävän kaunis maa. Lause 3: Tom piti kaikesta näkemästään. Lause 4: Tom halusi lähteä ulkomaille. Lause 5: Hän löysi halvan lennon Tanskaan.</w:t>
      </w:r>
    </w:p>
    <w:p>
      <w:r>
        <w:rPr>
          <w:b/>
        </w:rPr>
        <w:t xml:space="preserve">Tulos</w:t>
      </w:r>
    </w:p>
    <w:p>
      <w:r>
        <w:t xml:space="preserve">45123</w:t>
      </w:r>
    </w:p>
    <w:p>
      <w:r>
        <w:rPr>
          <w:b/>
        </w:rPr>
        <w:t xml:space="preserve">Esimerkki 5.3739</w:t>
      </w:r>
    </w:p>
    <w:p>
      <w:r>
        <w:t xml:space="preserve">Otsikko: Nimi: Pelottava kirja. Lause 1: Tom alkoi lukea uutta kirjaa. Lause 2: Se oli kauhuromaani. Lause 3: Tom luki sen nopeasti loppuun ja pelästyi viikkoja. Lause 4: Tom innostui siitä todella paljon. Lause 5: Jonkin ajan kuluttua se alkoi todella pelottaa häntä.</w:t>
      </w:r>
    </w:p>
    <w:p>
      <w:r>
        <w:rPr>
          <w:b/>
        </w:rPr>
        <w:t xml:space="preserve">Tulos</w:t>
      </w:r>
    </w:p>
    <w:p>
      <w:r>
        <w:t xml:space="preserve">12453</w:t>
      </w:r>
    </w:p>
    <w:p>
      <w:r>
        <w:rPr>
          <w:b/>
        </w:rPr>
        <w:t xml:space="preserve">Esimerkki 5.3740</w:t>
      </w:r>
    </w:p>
    <w:p>
      <w:r>
        <w:t xml:space="preserve">Otsikko: Nimi: Aseet. Lause 1: Hänen lempiaseensa oli kassakaapissa. Lause 2: Mies syytti veljeään aseen varastamisesta. Lause 3: Miehellä oli asekokoelma. Lause 4: Vain hänen veljensä tiesi kassakaapin yhdistelmän. Lause 5: Hän huomasi, että ase oli kadonnut.</w:t>
      </w:r>
    </w:p>
    <w:p>
      <w:r>
        <w:rPr>
          <w:b/>
        </w:rPr>
        <w:t xml:space="preserve">Tulos</w:t>
      </w:r>
    </w:p>
    <w:p>
      <w:r>
        <w:t xml:space="preserve">31542</w:t>
      </w:r>
    </w:p>
    <w:p>
      <w:r>
        <w:rPr>
          <w:b/>
        </w:rPr>
        <w:t xml:space="preserve">Esimerkki 5.3741</w:t>
      </w:r>
    </w:p>
    <w:p>
      <w:r>
        <w:t xml:space="preserve">Otsikko: Reba jättää miehensä. Lause 1: Heillä kahdella oli hyvä ilta yhdessä. Lause 2: Reba raivostuu ja heittää miehen puhelimen maahan rikkoen sen. Lause 3: Reballa oli illallistreffit miehensä kanssa. Lause 4: Reba kaataa vettä miehen päähän ja sanoo, että se on ohi. Lause 5: Yhtäkkiä hän saa puhelun, ja se tulee toiselta naiselta.</w:t>
      </w:r>
    </w:p>
    <w:p>
      <w:r>
        <w:rPr>
          <w:b/>
        </w:rPr>
        <w:t xml:space="preserve">Tulos</w:t>
      </w:r>
    </w:p>
    <w:p>
      <w:r>
        <w:t xml:space="preserve">31524</w:t>
      </w:r>
    </w:p>
    <w:p>
      <w:r>
        <w:rPr>
          <w:b/>
        </w:rPr>
        <w:t xml:space="preserve">Esimerkki 5.3742</w:t>
      </w:r>
    </w:p>
    <w:p>
      <w:r>
        <w:t xml:space="preserve">Otsikko: Nimi: Maria tilaa ruokaa. Lause 1: Hän maksoi tuotteet ja antoi tilauksen noudettavaksi. Lause 2: Hän päätti, että hän halusi Momo-tilauksen ja pienen salaatin. Lause 3: Maria oli tilaamassa ruokaa uudesta nepalilaisesta ravintolasta. Lause 4: Maria lisäsi tuotteet verkkotilausvalikkoon. Lause 5: Maria katsoi verkkotilausvalikkoa.</w:t>
      </w:r>
    </w:p>
    <w:p>
      <w:r>
        <w:rPr>
          <w:b/>
        </w:rPr>
        <w:t xml:space="preserve">Tulos</w:t>
      </w:r>
    </w:p>
    <w:p>
      <w:r>
        <w:t xml:space="preserve">35241</w:t>
      </w:r>
    </w:p>
    <w:p>
      <w:r>
        <w:rPr>
          <w:b/>
        </w:rPr>
        <w:t xml:space="preserve">Esimerkki 5.3743</w:t>
      </w:r>
    </w:p>
    <w:p>
      <w:r>
        <w:t xml:space="preserve">Otsikko: Nimi: The Playlist. Lause 1: Hän tarvitsi musiikkia, mutta ei löytänyt mitään hyvää. Lause 2: Se oli niin hyvää, että musiikista tuli hänen uusia suosikkejaan. Lause 3: Hän päätti tutustua kaverinsa soittolistoihin. Lause 4: Hän löysi won ja kuunteli sen loppuun asti. Lause 5: Zeke yritti työskennellä tietokoneellaan.</w:t>
      </w:r>
    </w:p>
    <w:p>
      <w:r>
        <w:rPr>
          <w:b/>
        </w:rPr>
        <w:t xml:space="preserve">Tulos</w:t>
      </w:r>
    </w:p>
    <w:p>
      <w:r>
        <w:t xml:space="preserve">51342</w:t>
      </w:r>
    </w:p>
    <w:p>
      <w:r>
        <w:rPr>
          <w:b/>
        </w:rPr>
        <w:t xml:space="preserve">Esimerkki 5.3744</w:t>
      </w:r>
    </w:p>
    <w:p>
      <w:r>
        <w:t xml:space="preserve">Otsikko: Erik. Lause 1: Kysyin häneltä, mitä tapahtui. Lause 2: Eräänä päivänä mummolassa hänellä oli iso mustelma silmän alla. Lause 3: En tiennyt, että Erikiä oli myös pahoinpidelty. Lause 4: Puhuimme sinä päivänä tuntikausia viikunapuun alla. Lause 5: Hän sanoi, että hänen isänsä löi häntä, koska hän ei ripustanut taulua suorassa.</w:t>
      </w:r>
    </w:p>
    <w:p>
      <w:r>
        <w:rPr>
          <w:b/>
        </w:rPr>
        <w:t xml:space="preserve">Tulos</w:t>
      </w:r>
    </w:p>
    <w:p>
      <w:r>
        <w:t xml:space="preserve">32154</w:t>
      </w:r>
    </w:p>
    <w:p>
      <w:r>
        <w:rPr>
          <w:b/>
        </w:rPr>
        <w:t xml:space="preserve">Esimerkki 5.3745</w:t>
      </w:r>
    </w:p>
    <w:p>
      <w:r>
        <w:t xml:space="preserve">Otsikko: Nimi: Ylennys. Lause 1: Hänen pomonsa lupasi hänelle ylennyksen, kun hän on saanut työnsä valmiiksi. Lause 2: Hän sai kaikki työnsä valmiiksi määräaikaan mennessä. Lause 3: Kenny halusi saada ylennyksen työssään. Lause 4: Kenny vietti myöhään öitä keskeneräisten projektien parissa. Lause 5: Kenny ylennettiin toimitusjohtajaksi.</w:t>
      </w:r>
    </w:p>
    <w:p>
      <w:r>
        <w:rPr>
          <w:b/>
        </w:rPr>
        <w:t xml:space="preserve">Tulos</w:t>
      </w:r>
    </w:p>
    <w:p>
      <w:r>
        <w:t xml:space="preserve">31425</w:t>
      </w:r>
    </w:p>
    <w:p>
      <w:r>
        <w:rPr>
          <w:b/>
        </w:rPr>
        <w:t xml:space="preserve">Esimerkki 5.3746</w:t>
      </w:r>
    </w:p>
    <w:p>
      <w:r>
        <w:t xml:space="preserve">Otsikko: Nimi: Väärä kirja. Lause 1: Tomin piti kirjoittaa kirjaraportti erästä kurssia varten. Lause 2: Se vei häneltä aikaa, mutta hän oli ylpeä työstään. Lause 3: Tomin professori selitti, että hän luki väärän kirjan. Lause 4: Kun hän sai sen takaisin, hän huomasi saaneensa huonon arvosanan. Lause 5: Tom sai osittaista kiitosta vaivannäöstään.</w:t>
      </w:r>
    </w:p>
    <w:p>
      <w:r>
        <w:rPr>
          <w:b/>
        </w:rPr>
        <w:t xml:space="preserve">Tulos</w:t>
      </w:r>
    </w:p>
    <w:p>
      <w:r>
        <w:t xml:space="preserve">12435</w:t>
      </w:r>
    </w:p>
    <w:p>
      <w:r>
        <w:rPr>
          <w:b/>
        </w:rPr>
        <w:t xml:space="preserve">Esimerkki 5.3747</w:t>
      </w:r>
    </w:p>
    <w:p>
      <w:r>
        <w:t xml:space="preserve">Otsikko: Nimi: Dodge This. Lause 1: Dannyn vanhemmat tulivat ja veivät hänet silmälääkärille. Lause 2: Danny meni kouluterveydenhoitajan vastaanotolle. Lause 3: Danny pelasi välitunnilla polttopalloa. Lause 4: Yksi palloista osui Dannya suoraan silmään. Lause 5: Dannyn silmäluomi oli niin turvonnut, ettei terveydenhoitaja voinut tutkia hänen silmäänsä.</w:t>
      </w:r>
    </w:p>
    <w:p>
      <w:r>
        <w:rPr>
          <w:b/>
        </w:rPr>
        <w:t xml:space="preserve">Tulos</w:t>
      </w:r>
    </w:p>
    <w:p>
      <w:r>
        <w:t xml:space="preserve">34251</w:t>
      </w:r>
    </w:p>
    <w:p>
      <w:r>
        <w:rPr>
          <w:b/>
        </w:rPr>
        <w:t xml:space="preserve">Esimerkki 5.3748</w:t>
      </w:r>
    </w:p>
    <w:p>
      <w:r>
        <w:t xml:space="preserve">Otsikko: Sick. Lause 1: Lupasimme viedä hänet pian lääkäriin. Lause 2: Hän oksensi ja sai ripulin. Lause 3: Hän makasi sängyssä koko päivän. Lause 4: Poikani heräsi sairaana. Lause 5: Hänellä ei ollut ruokahalua eikä hän ollut iloinen.</w:t>
      </w:r>
    </w:p>
    <w:p>
      <w:r>
        <w:rPr>
          <w:b/>
        </w:rPr>
        <w:t xml:space="preserve">Tulos</w:t>
      </w:r>
    </w:p>
    <w:p>
      <w:r>
        <w:t xml:space="preserve">45321</w:t>
      </w:r>
    </w:p>
    <w:p>
      <w:r>
        <w:rPr>
          <w:b/>
        </w:rPr>
        <w:t xml:space="preserve">Esimerkki 5.3749</w:t>
      </w:r>
    </w:p>
    <w:p>
      <w:r>
        <w:t xml:space="preserve">Otsikko: Nimi: Rahapussit. Lause 1: Näin heille ei jäänyt mitään. Lause 2: Hän huolehti molemmista. Lause 3: Mitä he tekisivät? Lause 4: Noran ja Maryn isä jätti testamentissaan kaiken heidän veljelleen. Lause 5: Nora tapasi rikkaan miehen.</w:t>
      </w:r>
    </w:p>
    <w:p>
      <w:r>
        <w:rPr>
          <w:b/>
        </w:rPr>
        <w:t xml:space="preserve">Tulos</w:t>
      </w:r>
    </w:p>
    <w:p>
      <w:r>
        <w:t xml:space="preserve">41352</w:t>
      </w:r>
    </w:p>
    <w:p>
      <w:r>
        <w:rPr>
          <w:b/>
        </w:rPr>
        <w:t xml:space="preserve">Esimerkki 5.3750</w:t>
      </w:r>
    </w:p>
    <w:p>
      <w:r>
        <w:t xml:space="preserve">Otsikko: Nimi: Isosisko. Lause 1: Annan pikkusisko Lulu oli menossa ystäviensä kanssa keppostelemaan. Lause 2: Hän huokaisi ja päätti tehdä oikein. Lause 3: Mutta sitten Lulun ystävät peruivat, ja Annan oli tehtävä valinta. Lause 4: Annalla oli suunnitelmissa mennä juhliin omien ystäviensä kanssa. Lause 5: Hän vei Lulun itse keppostelemaan eikä mennyt juhliin.</w:t>
      </w:r>
    </w:p>
    <w:p>
      <w:r>
        <w:rPr>
          <w:b/>
        </w:rPr>
        <w:t xml:space="preserve">Tulos</w:t>
      </w:r>
    </w:p>
    <w:p>
      <w:r>
        <w:t xml:space="preserve">14325</w:t>
      </w:r>
    </w:p>
    <w:p>
      <w:r>
        <w:rPr>
          <w:b/>
        </w:rPr>
        <w:t xml:space="preserve">Esimerkki 5.3751</w:t>
      </w:r>
    </w:p>
    <w:p>
      <w:r>
        <w:t xml:space="preserve">Otsikko: Nimi: Scary Man. Lause 1: Hän joutui kävelemään kouluun pimeässä. Lause 2: Matkalla kouluun Baley huomasi miehen seuraavan häntä. Lause 3: Bailey myöhästyi koulubussista. Lause 4: Hän ehti kouluun ajoissa. Lause 5: Bailey kiihdytti vauhtia päästäkseen miehestä karkuun.</w:t>
      </w:r>
    </w:p>
    <w:p>
      <w:r>
        <w:rPr>
          <w:b/>
        </w:rPr>
        <w:t xml:space="preserve">Tulos</w:t>
      </w:r>
    </w:p>
    <w:p>
      <w:r>
        <w:t xml:space="preserve">31254</w:t>
      </w:r>
    </w:p>
    <w:p>
      <w:r>
        <w:rPr>
          <w:b/>
        </w:rPr>
        <w:t xml:space="preserve">Esimerkki 5.3752</w:t>
      </w:r>
    </w:p>
    <w:p>
      <w:r>
        <w:t xml:space="preserve">Otsikko: Nimi: Jon levyttää laulun. Lause 1: Jon rakastaa musiikkia. Lause 2: Kun hänen syntymäpäivänsä on ohi ja hän on syönyt kaiken kakun. Lause 3: Jon saa syntymäpäivälahjaksi musiikinluontiohjelman. Lause 4: Jon innostuu ja kiittää vanhempiaan. Lause 5: Hän alkaa tehdä ja nauhoittaa ikiomaa laulua.</w:t>
      </w:r>
    </w:p>
    <w:p>
      <w:r>
        <w:rPr>
          <w:b/>
        </w:rPr>
        <w:t xml:space="preserve">Tulos</w:t>
      </w:r>
    </w:p>
    <w:p>
      <w:r>
        <w:t xml:space="preserve">13425</w:t>
      </w:r>
    </w:p>
    <w:p>
      <w:r>
        <w:rPr>
          <w:b/>
        </w:rPr>
        <w:t xml:space="preserve">Esimerkki 5.3753</w:t>
      </w:r>
    </w:p>
    <w:p>
      <w:r>
        <w:t xml:space="preserve">Otsikko: Nimi: Jurtta. Lause 1: Se oli hyvin pieni. Lause 2: He lähtivät jurtasta. Lause 3: Pariskunta vuokrasi jurtan. Lause 4: He vuokrasivat sen sijaan hotellin. Lause 5: He eivät pitäneet siitä, että he olivat niin lähellä.</w:t>
      </w:r>
    </w:p>
    <w:p>
      <w:r>
        <w:rPr>
          <w:b/>
        </w:rPr>
        <w:t xml:space="preserve">Tulos</w:t>
      </w:r>
    </w:p>
    <w:p>
      <w:r>
        <w:t xml:space="preserve">31524</w:t>
      </w:r>
    </w:p>
    <w:p>
      <w:r>
        <w:rPr>
          <w:b/>
        </w:rPr>
        <w:t xml:space="preserve">Esimerkki 5.3754</w:t>
      </w:r>
    </w:p>
    <w:p>
      <w:r>
        <w:t xml:space="preserve">Otsikko: Nimi: Tuoreet munat. Lause 1: Cathyn mielestä tuoreet kananmunat tekivät hänen voileipänsä herkulliseksi. Lause 2: Cathy lisäsi äskettäin kanoja ulkotilalleen. Lause 3: Saatuaan munat Cathy päätti tehdä munavoileivän. Lause 4: Cathy päätti hankkia kanoja, koska hän halusi tuoreita munia. Lause 5: Noin kahden viikon odottelun jälkeen Cathy sai vihdoin munia.</w:t>
      </w:r>
    </w:p>
    <w:p>
      <w:r>
        <w:rPr>
          <w:b/>
        </w:rPr>
        <w:t xml:space="preserve">Tulos</w:t>
      </w:r>
    </w:p>
    <w:p>
      <w:r>
        <w:t xml:space="preserve">24531</w:t>
      </w:r>
    </w:p>
    <w:p>
      <w:r>
        <w:rPr>
          <w:b/>
        </w:rPr>
        <w:t xml:space="preserve">Esimerkki 5.3755</w:t>
      </w:r>
    </w:p>
    <w:p>
      <w:r>
        <w:t xml:space="preserve">Otsikko: Nimi: Uusi tukka. Lause 1: Dan piti ajatuksesta ottaa hiustensiirto ja päätti tehdä sen. Lause 2: Dan päätti käydä lääkärin luona keskustelemassa vaihtoehdoistaan. Lause 3: Dan ei malttanut odottaa, että saisi nähdä uudet hiukset päässään. Lause 4: Dan tajusi kaljuuntuvansa jo nuorena. Lause 5: Lääkäri antoi Danille monia vaihtoehtoja, joista yksi oli hiustensiirto.</w:t>
      </w:r>
    </w:p>
    <w:p>
      <w:r>
        <w:rPr>
          <w:b/>
        </w:rPr>
        <w:t xml:space="preserve">Tulos</w:t>
      </w:r>
    </w:p>
    <w:p>
      <w:r>
        <w:t xml:space="preserve">42513</w:t>
      </w:r>
    </w:p>
    <w:p>
      <w:r>
        <w:rPr>
          <w:b/>
        </w:rPr>
        <w:t xml:space="preserve">Esimerkki 5.3756</w:t>
      </w:r>
    </w:p>
    <w:p>
      <w:r>
        <w:t xml:space="preserve">Nimike: huumeet. Lause 1: Ne pelastivat miehen hengen. Lause 2: Ensihoitaja pumppasi hänen vatsaansa. Lause 3: He lähettivät ambulanssin. Lause 4: Mies otti liikaa huumeita. Lause 5: Hän kutsui apua.</w:t>
      </w:r>
    </w:p>
    <w:p>
      <w:r>
        <w:rPr>
          <w:b/>
        </w:rPr>
        <w:t xml:space="preserve">Tulos</w:t>
      </w:r>
    </w:p>
    <w:p>
      <w:r>
        <w:t xml:space="preserve">45321</w:t>
      </w:r>
    </w:p>
    <w:p>
      <w:r>
        <w:rPr>
          <w:b/>
        </w:rPr>
        <w:t xml:space="preserve">Esimerkki 5.3757</w:t>
      </w:r>
    </w:p>
    <w:p>
      <w:r>
        <w:t xml:space="preserve">Otsikko: Nimi: Työ. Lause 1: Hänen työnantajansa antoi hänelle bonuksen mahtavasta tarinasta. Lause 2: Hän mietti ahkerasti ja keksi lopulta hyvän tarinan. Lause 3: Hänen työnsä oli keksiä tarinoita rahaa vastaan. Lause 4: Hän rakasti työtään, mutta hänellä oli vaikeuksia keksiä uusia tarinoita. Lause 5: Tom meni aamulla töihin.</w:t>
      </w:r>
    </w:p>
    <w:p>
      <w:r>
        <w:rPr>
          <w:b/>
        </w:rPr>
        <w:t xml:space="preserve">Tulos</w:t>
      </w:r>
    </w:p>
    <w:p>
      <w:r>
        <w:t xml:space="preserve">53421</w:t>
      </w:r>
    </w:p>
    <w:p>
      <w:r>
        <w:rPr>
          <w:b/>
        </w:rPr>
        <w:t xml:space="preserve">Esimerkki 5.3758</w:t>
      </w:r>
    </w:p>
    <w:p>
      <w:r>
        <w:t xml:space="preserve">Otsikko: Nimi: Veitsitemput. Lause 1: Hän halusi harjoitella temppuja sillä. Lause 2: Hän ajatteli, että seuraavalla kerralla hän käyttäisi sen sijaan harjoitusveitsiä. Lause 3: Amanda oli juuri ostanut täysin teroitetun perhosveitsen. Lause 4: Valitettavasti hän mokasi yhden tempun ja viilsi sormensa pahasti. Lause 5: Hän joutui menemään ensiapuun saamaan siihen tikkejä.</w:t>
      </w:r>
    </w:p>
    <w:p>
      <w:r>
        <w:rPr>
          <w:b/>
        </w:rPr>
        <w:t xml:space="preserve">Tulos</w:t>
      </w:r>
    </w:p>
    <w:p>
      <w:r>
        <w:t xml:space="preserve">31452</w:t>
      </w:r>
    </w:p>
    <w:p>
      <w:r>
        <w:rPr>
          <w:b/>
        </w:rPr>
        <w:t xml:space="preserve">Esimerkki 5.3759</w:t>
      </w:r>
    </w:p>
    <w:p>
      <w:r>
        <w:t xml:space="preserve">Otsikko: Nimi: Uudet housut. Lause 1: Stella otti ensimmäiset näkemänsä. Lause 2: Ne sopivat täydellisesti. Lause 3: Stella tarvitsi uudet housut. Lause 4: Lopulta hän näki ne ostoskeskuksessa. Lause 5: Hän etsi niitä kaikkialta.</w:t>
      </w:r>
    </w:p>
    <w:p>
      <w:r>
        <w:rPr>
          <w:b/>
        </w:rPr>
        <w:t xml:space="preserve">Tulos</w:t>
      </w:r>
    </w:p>
    <w:p>
      <w:r>
        <w:t xml:space="preserve">35412</w:t>
      </w:r>
    </w:p>
    <w:p>
      <w:r>
        <w:rPr>
          <w:b/>
        </w:rPr>
        <w:t xml:space="preserve">Esimerkki 5.3760</w:t>
      </w:r>
    </w:p>
    <w:p>
      <w:r>
        <w:t xml:space="preserve">Otsikko: Matti ja hänen koiransa. Lause 1: Matt ei ole vieläkään löytänyt koiraansa. Lause 2: Valitettavasti eräänä päivänä koira katosi. Lause 3: Koira asui hänen kanssaan yli viisi vuotta. Lause 4: Hän otti sen lopulta kotiinsa ja kasvatti sen. Lause 5: Matti löysi eräänä päivänä kadun varrelta nuoren koiran.</w:t>
      </w:r>
    </w:p>
    <w:p>
      <w:r>
        <w:rPr>
          <w:b/>
        </w:rPr>
        <w:t xml:space="preserve">Tulos</w:t>
      </w:r>
    </w:p>
    <w:p>
      <w:r>
        <w:t xml:space="preserve">54321</w:t>
      </w:r>
    </w:p>
    <w:p>
      <w:r>
        <w:rPr>
          <w:b/>
        </w:rPr>
        <w:t xml:space="preserve">Esimerkki 5.3761</w:t>
      </w:r>
    </w:p>
    <w:p>
      <w:r>
        <w:t xml:space="preserve">Otsikko: Nimi: Kiireinen aikataulu. Lause 1: Hän unohti syödä aamiaista ja nappasi matkalla tusinan donitseja. Lause 2: Connorilla oli sinä päivänä hyvin kiireinen työmäärä. Lause 3: Ihmiset tervehtivät häntä ja ottivat joka kerta yhden donitsin. Lause 4: Kun hän saapui työpöydälleen, donitseja ei ollut enää jäljellä. Lause 5: Hän jatkoi kiireistä päiväänsä tyhjin vatsoin.</w:t>
      </w:r>
    </w:p>
    <w:p>
      <w:r>
        <w:rPr>
          <w:b/>
        </w:rPr>
        <w:t xml:space="preserve">Tulos</w:t>
      </w:r>
    </w:p>
    <w:p>
      <w:r>
        <w:t xml:space="preserve">21345</w:t>
      </w:r>
    </w:p>
    <w:p>
      <w:r>
        <w:rPr>
          <w:b/>
        </w:rPr>
        <w:t xml:space="preserve">Esimerkki 5.3762</w:t>
      </w:r>
    </w:p>
    <w:p>
      <w:r>
        <w:t xml:space="preserve">Otsikko: Nimi: The Step Momma. Lause 1: Tapasin poikapuoleni, kun hän oli 4-vuotias. Lause 2: Häneltä kesti kauemmin lämmetä minulle. Lause 3: Hän antoi minulle heti ymmärtää, etten ollut äiti. Lause 4: Rakastuin häneen ensi silmäyksellä. Lause 5: Muistan, kun juttelin hänen kanssaan kävelyllä ja yritin pitää häntä kädestä.</w:t>
      </w:r>
    </w:p>
    <w:p>
      <w:r>
        <w:rPr>
          <w:b/>
        </w:rPr>
        <w:t xml:space="preserve">Tulos</w:t>
      </w:r>
    </w:p>
    <w:p>
      <w:r>
        <w:t xml:space="preserve">14253</w:t>
      </w:r>
    </w:p>
    <w:p>
      <w:r>
        <w:rPr>
          <w:b/>
        </w:rPr>
        <w:t xml:space="preserve">Esimerkki 5.3763</w:t>
      </w:r>
    </w:p>
    <w:p>
      <w:r>
        <w:t xml:space="preserve">Nimike: Halloween-juhlat. Lause 1: Seuraava suuri tapahtuma oli Halloween, joten Janice ilmoittautui siihen. Lause 2: Eräänä päivänä hänen opettajansa mainitsi siitä ja rohkaisi häntä kokeilemaan. Lause 3: Janice tykkäsi siitä ja vannoi tekevänsä enemmän vapaaehtoistyötä koulussa. Lause 4: Janice ei ollut koskaan toiminut vapaaehtoisena tyttärensä koulussa. Lause 5: Hän päätyi isännöimään todella hauskoja luokkabileitä.</w:t>
      </w:r>
    </w:p>
    <w:p>
      <w:r>
        <w:rPr>
          <w:b/>
        </w:rPr>
        <w:t xml:space="preserve">Tulos</w:t>
      </w:r>
    </w:p>
    <w:p>
      <w:r>
        <w:t xml:space="preserve">42153</w:t>
      </w:r>
    </w:p>
    <w:p>
      <w:r>
        <w:rPr>
          <w:b/>
        </w:rPr>
        <w:t xml:space="preserve">Esimerkki 5.3764</w:t>
      </w:r>
    </w:p>
    <w:p>
      <w:r>
        <w:t xml:space="preserve">Otsikko: Nimi: Timber! Lause 1: Seuraavana aamuna hän huomasi, että hänen etupihallaan oli kaatunut puu. Lause 2: Tom etsi alueensa puunpoistopalvelun. Lause 3: Tom heräsi kovaääniseen kolahdukseen. Lause 4: Tom joutui maksamaan kaksisataa dollaria puun poistamisesta! Lause 5: Tom kääntyi ympäri ja vaipui takaisin uneen.</w:t>
      </w:r>
    </w:p>
    <w:p>
      <w:r>
        <w:rPr>
          <w:b/>
        </w:rPr>
        <w:t xml:space="preserve">Tulos</w:t>
      </w:r>
    </w:p>
    <w:p>
      <w:r>
        <w:t xml:space="preserve">35124</w:t>
      </w:r>
    </w:p>
    <w:p>
      <w:r>
        <w:rPr>
          <w:b/>
        </w:rPr>
        <w:t xml:space="preserve">Esimerkki 5.3765</w:t>
      </w:r>
    </w:p>
    <w:p>
      <w:r>
        <w:t xml:space="preserve">Otsikko: Nimi: Lapsen juhla. Lause 1: He kutsuivat Timin ystävät. Lause 2: Tim rakasti pizzaa. Lause 3: Timillä oli hauskaa. Lause 4: Timillä oli syntymäpäivä tulossa. Lause 5: Hänen vanhempansa veivät hänet chuck e cheese -ravintolaan.</w:t>
      </w:r>
    </w:p>
    <w:p>
      <w:r>
        <w:rPr>
          <w:b/>
        </w:rPr>
        <w:t xml:space="preserve">Tulos</w:t>
      </w:r>
    </w:p>
    <w:p>
      <w:r>
        <w:t xml:space="preserve">24513</w:t>
      </w:r>
    </w:p>
    <w:p>
      <w:r>
        <w:rPr>
          <w:b/>
        </w:rPr>
        <w:t xml:space="preserve">Esimerkki 5.3766</w:t>
      </w:r>
    </w:p>
    <w:p>
      <w:r>
        <w:t xml:space="preserve">Otsikko: Nimi: Äänitehoste. Lause 1: Hänen pienessä asunnossaan ääni oli vaikuttava. Lause 2: Hän iloitsi uudesta hankinnastaan, kun oveen koputettiin. Lause 3: Niinpä Patrician oli laitettava ääni pois päältä ja menetettävä hieno efekti. Lause 4: Patricia osti uuden television, jossa on surround-äänijärjestelmä. Lause 5: Naapuri kertoi, että seinät ja katto tärisivät.</w:t>
      </w:r>
    </w:p>
    <w:p>
      <w:r>
        <w:rPr>
          <w:b/>
        </w:rPr>
        <w:t xml:space="preserve">Tulos</w:t>
      </w:r>
    </w:p>
    <w:p>
      <w:r>
        <w:t xml:space="preserve">41253</w:t>
      </w:r>
    </w:p>
    <w:p>
      <w:r>
        <w:rPr>
          <w:b/>
        </w:rPr>
        <w:t xml:space="preserve">Esimerkki 5.3767</w:t>
      </w:r>
    </w:p>
    <w:p>
      <w:r>
        <w:t xml:space="preserve">Otsikko: Nimi: Influenssa. Lause 1: Sam sairastui flunssaan. Lause 2: Valitettavasti myös hänen tyttöystävänsä sairastui. Lause 3: Sam tunsi olevansa vastuussa kaikesta. Lause 4: Hän yritti pysyä erossa kaikista. Lause 5: Hän levitti sitä ihmisille töissä.</w:t>
      </w:r>
    </w:p>
    <w:p>
      <w:r>
        <w:rPr>
          <w:b/>
        </w:rPr>
        <w:t xml:space="preserve">Tulos</w:t>
      </w:r>
    </w:p>
    <w:p>
      <w:r>
        <w:t xml:space="preserve">14253</w:t>
      </w:r>
    </w:p>
    <w:p>
      <w:r>
        <w:rPr>
          <w:b/>
        </w:rPr>
        <w:t xml:space="preserve">Esimerkki 5.3768</w:t>
      </w:r>
    </w:p>
    <w:p>
      <w:r>
        <w:t xml:space="preserve">Otsikko: Nimi: Cape Codin häät. Lause 1: Paluumatka kesti kuusi tuntia. Lause 2: Hän oli uupunut, sillä hän on raskaana. Lause 3: Liikenteen vuoksi matka kesti seitsemän tuntia. Lause 4: Tyttäreni ajoi New Yorkista Cape Codiin. Lause 5: Tyttäreni vanha opiskelukaveri meni äskettäin naimisiin.</w:t>
      </w:r>
    </w:p>
    <w:p>
      <w:r>
        <w:rPr>
          <w:b/>
        </w:rPr>
        <w:t xml:space="preserve">Tulos</w:t>
      </w:r>
    </w:p>
    <w:p>
      <w:r>
        <w:t xml:space="preserve">54312</w:t>
      </w:r>
    </w:p>
    <w:p>
      <w:r>
        <w:rPr>
          <w:b/>
        </w:rPr>
        <w:t xml:space="preserve">Esimerkki 5.3769</w:t>
      </w:r>
    </w:p>
    <w:p>
      <w:r>
        <w:t xml:space="preserve">Otsikko: Nimi: Creepy Friend. Lause 1: Eräänä päivänä Jaken ystävä kutsui kammottavan pojan hengailemaan. Lause 2: Jake vietti muutaman tunnin tutustuen häneen. Lause 3: Lopulta Jake alkoi pitää hänestä enemmän. Lause 4: Jake pilkkasi häntä aina sen takia. Lause 5: Jaken paras ystävä hengaili kammottavan pojan kanssa.</w:t>
      </w:r>
    </w:p>
    <w:p>
      <w:r>
        <w:rPr>
          <w:b/>
        </w:rPr>
        <w:t xml:space="preserve">Tulos</w:t>
      </w:r>
    </w:p>
    <w:p>
      <w:r>
        <w:t xml:space="preserve">54123</w:t>
      </w:r>
    </w:p>
    <w:p>
      <w:r>
        <w:rPr>
          <w:b/>
        </w:rPr>
        <w:t xml:space="preserve">Esimerkki 5.3770</w:t>
      </w:r>
    </w:p>
    <w:p>
      <w:r>
        <w:t xml:space="preserve">Otsikko: Nimi: Bad Sleep Patterns. Lause 1: Hän nukkui sitten suurimman osan päivästä. Lause 2: Seuraavana yönä hän ei ollut unelias. Lause 3: Tim valvoi koko yön katsellen televisiota. Lause 4: Valitettavasti Tim vain pyöriskeli sängyssä. Lause 5: Hän yritti pakottaa itsensä nukkumaan.</w:t>
      </w:r>
    </w:p>
    <w:p>
      <w:r>
        <w:rPr>
          <w:b/>
        </w:rPr>
        <w:t xml:space="preserve">Tulos</w:t>
      </w:r>
    </w:p>
    <w:p>
      <w:r>
        <w:t xml:space="preserve">31254</w:t>
      </w:r>
    </w:p>
    <w:p>
      <w:r>
        <w:rPr>
          <w:b/>
        </w:rPr>
        <w:t xml:space="preserve">Esimerkki 5.3771</w:t>
      </w:r>
    </w:p>
    <w:p>
      <w:r>
        <w:t xml:space="preserve">Otsikko: Nimi: Hautajaiset. Lause 1: Hän suunnitteli hänelle upeat hautajaiset. Lause 2: Paljon ihmisiä tuli kunnioittamaan häntä. Lause 3: He eivät olleet tulleet toimeen eläessään, mutta Kara oli surullinen hänen poismenostaan. Lause 4: Karan sisko kuoli. Lause 5: Kara oli onnellinen, että hän sai antaa hänelle hyvät jäähyväiset.</w:t>
      </w:r>
    </w:p>
    <w:p>
      <w:r>
        <w:rPr>
          <w:b/>
        </w:rPr>
        <w:t xml:space="preserve">Tulos</w:t>
      </w:r>
    </w:p>
    <w:p>
      <w:r>
        <w:t xml:space="preserve">41253</w:t>
      </w:r>
    </w:p>
    <w:p>
      <w:r>
        <w:rPr>
          <w:b/>
        </w:rPr>
        <w:t xml:space="preserve">Esimerkki 5.3772</w:t>
      </w:r>
    </w:p>
    <w:p>
      <w:r>
        <w:t xml:space="preserve">Otsikko: Nimi: Grounded. Lause 1: Nyt Lisa on vuoden kotiarestissa! Lause 2: Lisa halusi mennä ystäviensä kanssa konserttiin. Lause 3: Hänen äitinsä sai hänet kiinni ja jatkoi kotiarestia. Lause 4: Ongelma oli se, että Lisa oli kotiarestissa. Lause 5: Hän päätti livahtaa talosta ulos katsomaan konserttia.</w:t>
      </w:r>
    </w:p>
    <w:p>
      <w:r>
        <w:rPr>
          <w:b/>
        </w:rPr>
        <w:t xml:space="preserve">Tulos</w:t>
      </w:r>
    </w:p>
    <w:p>
      <w:r>
        <w:t xml:space="preserve">24531</w:t>
      </w:r>
    </w:p>
    <w:p>
      <w:r>
        <w:rPr>
          <w:b/>
        </w:rPr>
        <w:t xml:space="preserve">Esimerkki 5.3773</w:t>
      </w:r>
    </w:p>
    <w:p>
      <w:r>
        <w:t xml:space="preserve">Otsikko: Title: Blocked. Lause 1: Carlan ex-poikaystävä ei lakkaa soittelemasta hänelle. Lause 2: Carla pyysi poikaystävää lopettamaan soittamisen. Lause 3: Carla esti lopulta pojan numeron. Lause 4: Mies ei kuunnellut Carlaa. Lause 5: Carla halusi todella, että mies jättäisi hänet rauhaan.</w:t>
      </w:r>
    </w:p>
    <w:p>
      <w:r>
        <w:rPr>
          <w:b/>
        </w:rPr>
        <w:t xml:space="preserve">Tulos</w:t>
      </w:r>
    </w:p>
    <w:p>
      <w:r>
        <w:t xml:space="preserve">15243</w:t>
      </w:r>
    </w:p>
    <w:p>
      <w:r>
        <w:rPr>
          <w:b/>
        </w:rPr>
        <w:t xml:space="preserve">Esimerkki 5.3774</w:t>
      </w:r>
    </w:p>
    <w:p>
      <w:r>
        <w:t xml:space="preserve">Otsikko: Nimi: Kadonnut ystävä. Lause 1: Eräänä päivänä Tim pussaili Tomin tyttöystävän kanssa. Lause 2: He eivät enää koskaan olleet ystäviä. Lause 3: Tom oli Timin ystävä. Lause 4: Tom raivostui ja yritti tapella Timin kanssa. Lause 5: Tim pyysi vuolaasti anteeksi, mutta se ei paljon auttanut asiaa.</w:t>
      </w:r>
    </w:p>
    <w:p>
      <w:r>
        <w:rPr>
          <w:b/>
        </w:rPr>
        <w:t xml:space="preserve">Tulos</w:t>
      </w:r>
    </w:p>
    <w:p>
      <w:r>
        <w:t xml:space="preserve">31452</w:t>
      </w:r>
    </w:p>
    <w:p>
      <w:r>
        <w:rPr>
          <w:b/>
        </w:rPr>
        <w:t xml:space="preserve">Esimerkki 5.3775</w:t>
      </w:r>
    </w:p>
    <w:p>
      <w:r>
        <w:t xml:space="preserve">Otsikko: Nimi: Puiden leikkaaminen. Lause 1: Minun on odotettava, että voin leikata puita, kunnes ostan uuden terän. Lause 2: Puut piti leikata. Lause 3: Otin sahan esiin teroittaakseni sen. Lause 4: Terä oli ruosteessa. Lause 5: Tarvitsin uuden terän.</w:t>
      </w:r>
    </w:p>
    <w:p>
      <w:r>
        <w:rPr>
          <w:b/>
        </w:rPr>
        <w:t xml:space="preserve">Tulos</w:t>
      </w:r>
    </w:p>
    <w:p>
      <w:r>
        <w:t xml:space="preserve">23451</w:t>
      </w:r>
    </w:p>
    <w:p>
      <w:r>
        <w:rPr>
          <w:b/>
        </w:rPr>
        <w:t xml:space="preserve">Esimerkki 5.3776</w:t>
      </w:r>
    </w:p>
    <w:p>
      <w:r>
        <w:t xml:space="preserve">Nimike: Hot dogin syömiskilpailu. Lause 1: Se oli nakkisämpylän syömiskilpailu. Lause 2: Hän hävisi lopulta. Lause 3: Rene söi kymmenen hodaria minuutissa. Lause 4: Renestä se oli epäreilua. Lause 5: Rene ja hänen veljensä osallistuivat kilpailuun.</w:t>
      </w:r>
    </w:p>
    <w:p>
      <w:r>
        <w:rPr>
          <w:b/>
        </w:rPr>
        <w:t xml:space="preserve">Tulos</w:t>
      </w:r>
    </w:p>
    <w:p>
      <w:r>
        <w:t xml:space="preserve">51324</w:t>
      </w:r>
    </w:p>
    <w:p>
      <w:r>
        <w:rPr>
          <w:b/>
        </w:rPr>
        <w:t xml:space="preserve">Esimerkki 5.3777</w:t>
      </w:r>
    </w:p>
    <w:p>
      <w:r>
        <w:t xml:space="preserve">Otsikko: Nimi: Jouluaatto. Lause 1: Vanhempani antavat minulle yleensä paljon hienoja lahjoja jouluna. Lause 2: Lahjan odottaminen tekee lahjasta jännittävämmän. Lause 3: Rakastan odottamista, mutta myös vihaan sitä. Lause 4: Jouluaatto on jännittävää aikaa vuodesta. Lause 5: Viime vuonna vanhempani ostivat minulle Apple Watchin.</w:t>
      </w:r>
    </w:p>
    <w:p>
      <w:r>
        <w:rPr>
          <w:b/>
        </w:rPr>
        <w:t xml:space="preserve">Tulos</w:t>
      </w:r>
    </w:p>
    <w:p>
      <w:r>
        <w:t xml:space="preserve">43152</w:t>
      </w:r>
    </w:p>
    <w:p>
      <w:r>
        <w:rPr>
          <w:b/>
        </w:rPr>
        <w:t xml:space="preserve">Esimerkki 5.3778</w:t>
      </w:r>
    </w:p>
    <w:p>
      <w:r>
        <w:t xml:space="preserve">Otsikko: Nimi: Unohdin jotain. Lause 1: Hän pakkasi vaatteensa ja muut tarvitsemansa tavarat. Lause 2: Angie ajoi hotelliin, jossa hän asui. Lause 3: Angie oli unohtanut hammasharjansa! Lause 4: Hän purki laukkunsa ja laittoi tavarat pois. Lause 5: Angie oli lähdössä matkalle.</w:t>
      </w:r>
    </w:p>
    <w:p>
      <w:r>
        <w:rPr>
          <w:b/>
        </w:rPr>
        <w:t xml:space="preserve">Tulos</w:t>
      </w:r>
    </w:p>
    <w:p>
      <w:r>
        <w:t xml:space="preserve">51243</w:t>
      </w:r>
    </w:p>
    <w:p>
      <w:r>
        <w:rPr>
          <w:b/>
        </w:rPr>
        <w:t xml:space="preserve">Esimerkki 5.3779</w:t>
      </w:r>
    </w:p>
    <w:p>
      <w:r>
        <w:t xml:space="preserve">Otsikko: Slade's Fur Coat. Lause 1: Hän löysi turkiksen, johon oli erittäin tyytyväinen, ja osti sen. Lause 2: Jäätelö läikkyi turkille, ja se meni pilalle. Lause 3: Hän meni sen jälkeen ruokapaikkaan ja päätti pukea turkin päälleen. Lause 4: Slade oli ostamassa ostoskeskuksessa uutta turkista. Lause 5: Jäätelötötteröä kantanut nainen käveli vahingossa hänen päälleen.</w:t>
      </w:r>
    </w:p>
    <w:p>
      <w:r>
        <w:rPr>
          <w:b/>
        </w:rPr>
        <w:t xml:space="preserve">Tulos</w:t>
      </w:r>
    </w:p>
    <w:p>
      <w:r>
        <w:t xml:space="preserve">41352</w:t>
      </w:r>
    </w:p>
    <w:p>
      <w:r>
        <w:rPr>
          <w:b/>
        </w:rPr>
        <w:t xml:space="preserve">Esimerkki 5.3780</w:t>
      </w:r>
    </w:p>
    <w:p>
      <w:r>
        <w:t xml:space="preserve">Otsikko: John ja Eddie sekaisin. Lause 1: Sisar Mary esitteli vanhan miehen heidän uudeksi taideopettajakseen. Lause 2: He nauroivat yhä, kun he saapuivat kouluun. Lause 3: John ja Eddie ottivat kadun ja suuntasivat kouluunsa. Lause 4: He näkivät vanhan miehen, jolla oli rupinen parta ja rähjäiset vaatteet. Lause 5: Eddie pilkkasi häntä, ja lopulta John liittyi mukaan.</w:t>
      </w:r>
    </w:p>
    <w:p>
      <w:r>
        <w:rPr>
          <w:b/>
        </w:rPr>
        <w:t xml:space="preserve">Tulos</w:t>
      </w:r>
    </w:p>
    <w:p>
      <w:r>
        <w:t xml:space="preserve">34521</w:t>
      </w:r>
    </w:p>
    <w:p>
      <w:r>
        <w:rPr>
          <w:b/>
        </w:rPr>
        <w:t xml:space="preserve">Esimerkki 5.3781</w:t>
      </w:r>
    </w:p>
    <w:p>
      <w:r>
        <w:t xml:space="preserve">Otsikko: Otsikko: Oman hiukseni leikkaaminen. Lause 1: Menin apteekkiin ja otin parit. Lause 2: Hinta oli liian kallis eikä se ollut sen arvoinen. Lause 3: Sitten menin siihen hiuksiini. Lause 4: Niinpä päätin hankkia itse sakset. Lause 5: Päätin, etten enää halunnut mennä kampaamoon.</w:t>
      </w:r>
    </w:p>
    <w:p>
      <w:r>
        <w:rPr>
          <w:b/>
        </w:rPr>
        <w:t xml:space="preserve">Tulos</w:t>
      </w:r>
    </w:p>
    <w:p>
      <w:r>
        <w:t xml:space="preserve">52413</w:t>
      </w:r>
    </w:p>
    <w:p>
      <w:r>
        <w:rPr>
          <w:b/>
        </w:rPr>
        <w:t xml:space="preserve">Esimerkki 5.3782</w:t>
      </w:r>
    </w:p>
    <w:p>
      <w:r>
        <w:t xml:space="preserve">Otsikko: Lori ottaa raskaustestin kotiin. Lause 1: Testi osoittautui positiiviseksi, mikä osoitti, että Lori oli raskaana. Lause 2: Hän oli innoissaan mutta myös hermostunut mahdollisesta tuloksesta. Lause 3: Lori odotti, että hänen miehensä tulisi kotiin, jotta hän voisi kertoa hänelle. Lause 4: Lori oli hyvin iloinen tuloksesta ja alkoi itkeä. Lause 5: Lori oli asunnossaan yksin ja teki kotona raskaustestin.</w:t>
      </w:r>
    </w:p>
    <w:p>
      <w:r>
        <w:rPr>
          <w:b/>
        </w:rPr>
        <w:t xml:space="preserve">Tulos</w:t>
      </w:r>
    </w:p>
    <w:p>
      <w:r>
        <w:t xml:space="preserve">52143</w:t>
      </w:r>
    </w:p>
    <w:p>
      <w:r>
        <w:rPr>
          <w:b/>
        </w:rPr>
        <w:t xml:space="preserve">Esimerkki 5.3783</w:t>
      </w:r>
    </w:p>
    <w:p>
      <w:r>
        <w:t xml:space="preserve">Otsikko: Nimi: Ei keittiössä. Lause 1: Nyt kun hän on kotona, en juurikaan näe keittiötä. Lause 2: Toissapäivänä huomasin, että hän oli vaihtanut siivilän. Lause 3: Minulla oli tapana mennä keittiöön, kun hän oli töissä. Lause 4: Olen eläkkeellä työkyvyttömyyseläkkeellä, ja minulla on kävelyvaikeuksia. Lause 5: Vaimoni jäi hiljattain eläkkeelle.</w:t>
      </w:r>
    </w:p>
    <w:p>
      <w:r>
        <w:rPr>
          <w:b/>
        </w:rPr>
        <w:t xml:space="preserve">Tulos</w:t>
      </w:r>
    </w:p>
    <w:p>
      <w:r>
        <w:t xml:space="preserve">54312</w:t>
      </w:r>
    </w:p>
    <w:p>
      <w:r>
        <w:rPr>
          <w:b/>
        </w:rPr>
        <w:t xml:space="preserve">Esimerkki 5.3784</w:t>
      </w:r>
    </w:p>
    <w:p>
      <w:r>
        <w:t xml:space="preserve">Otsikko: Nimi: Tekijä. Lause 1: Linda sai sinä päivänä nimikirjoituksen lempikirjailijaltaan. Lause 2: Linda oli aina rakastanut lukemista. Lause 3: Hänen lempikirjailijansa oli tulossa kaupunkiin pitämään luentoa. Lause 4: Hän halusi epätoivoisesti mennä sinne. Lause 5: Hän otti vapaapäivän töistä ja vei kirjansa kirjakauppaan.</w:t>
      </w:r>
    </w:p>
    <w:p>
      <w:r>
        <w:rPr>
          <w:b/>
        </w:rPr>
        <w:t xml:space="preserve">Tulos</w:t>
      </w:r>
    </w:p>
    <w:p>
      <w:r>
        <w:t xml:space="preserve">23451</w:t>
      </w:r>
    </w:p>
    <w:p>
      <w:r>
        <w:rPr>
          <w:b/>
        </w:rPr>
        <w:t xml:space="preserve">Esimerkki 5.3785</w:t>
      </w:r>
    </w:p>
    <w:p>
      <w:r>
        <w:t xml:space="preserve">Otsikko: Nimi: Tiukat farkut. Lause 1: Hänen farkkunsa eivät enää sopineet. Lause 2: Hän ei pidä löysistä vaatteista. Lause 3: Tiukat vaatteet sopivat hänelle hyvin. Lause 4: Ystäväni laihtui. Lause 5: Hän meni kauppaan ja osti uudet farkut.</w:t>
      </w:r>
    </w:p>
    <w:p>
      <w:r>
        <w:rPr>
          <w:b/>
        </w:rPr>
        <w:t xml:space="preserve">Tulos</w:t>
      </w:r>
    </w:p>
    <w:p>
      <w:r>
        <w:t xml:space="preserve">41523</w:t>
      </w:r>
    </w:p>
    <w:p>
      <w:r>
        <w:rPr>
          <w:b/>
        </w:rPr>
        <w:t xml:space="preserve">Esimerkki 5.3786</w:t>
      </w:r>
    </w:p>
    <w:p>
      <w:r>
        <w:t xml:space="preserve">Otsikko: Nimi: Maito. Lause 1: Hän avasi jääkaapin ja otti maitotölkin. Lause 2: Hän haukkoi henkeään ja katsoi viimeistä käyttöpäivää koskevaa etikettiä. Lause 3: Mandy kaipasi muroja. Lause 4: Kun hän avasi kannen, hänen sieraimiinsa kantautui paha haju. Lause 5: Aivan kuten hän epäili, maito oli pilaantunutta.</w:t>
      </w:r>
    </w:p>
    <w:p>
      <w:r>
        <w:rPr>
          <w:b/>
        </w:rPr>
        <w:t xml:space="preserve">Tulos</w:t>
      </w:r>
    </w:p>
    <w:p>
      <w:r>
        <w:t xml:space="preserve">31425</w:t>
      </w:r>
    </w:p>
    <w:p>
      <w:r>
        <w:rPr>
          <w:b/>
        </w:rPr>
        <w:t xml:space="preserve">Esimerkki 5.3787</w:t>
      </w:r>
    </w:p>
    <w:p>
      <w:r>
        <w:t xml:space="preserve">Otsikko: Nimi: Kullankaivaja. Lause 1: Niinpä hän ilmoittautui kultakaivajien treffisivustolle. Lause 2: Inkivääri ei tykkää tehdä töitä. Lause 3: Hän on asettanut tavoitteekseen tulla kullankaivajaksi. Lause 4: Hän tapasi jonkun ja heillä oli oikeasti yhteys. Lause 5: Nyt hän saa olla kullankaivaja, jolla on myös yhteys mieheen.</w:t>
      </w:r>
    </w:p>
    <w:p>
      <w:r>
        <w:rPr>
          <w:b/>
        </w:rPr>
        <w:t xml:space="preserve">Tulos</w:t>
      </w:r>
    </w:p>
    <w:p>
      <w:r>
        <w:t xml:space="preserve">23145</w:t>
      </w:r>
    </w:p>
    <w:p>
      <w:r>
        <w:rPr>
          <w:b/>
        </w:rPr>
        <w:t xml:space="preserve">Esimerkki 5.3788</w:t>
      </w:r>
    </w:p>
    <w:p>
      <w:r>
        <w:t xml:space="preserve">Otsikko: Nimi: Cassie. Lause 1: Hän pelkäsi kaikkea. Lause 2: Cassie oli hyvin pieni ja pelokas kissa. Lause 3: Eräänä päivänä iso kissa yritti päästä hänen luokseen. Lause 4: Hänen veljensä piti pelotella kissa pois. Lause 5: Se repi verhot rikki yrittäessään kiivetä ikkunaan.</w:t>
      </w:r>
    </w:p>
    <w:p>
      <w:r>
        <w:rPr>
          <w:b/>
        </w:rPr>
        <w:t xml:space="preserve">Tulos</w:t>
      </w:r>
    </w:p>
    <w:p>
      <w:r>
        <w:t xml:space="preserve">21354</w:t>
      </w:r>
    </w:p>
    <w:p>
      <w:r>
        <w:rPr>
          <w:b/>
        </w:rPr>
        <w:t xml:space="preserve">Esimerkki 5.3789</w:t>
      </w:r>
    </w:p>
    <w:p>
      <w:r>
        <w:t xml:space="preserve">Otsikko: Nimi: Double Rainbow. Lause 1: Kian äiti kutsui hänet pihalle. Lause 2: Kia meni hämmentyneenä. Lause 3: Yläpuolella oli harvinainen ja kaunis kaksoissateenkaari! Lause 4: Mutta sitten Kia näki, mitä äiti osoitti. Lause 5: Hänen suunsa aukesi ihmetyksestä.</w:t>
      </w:r>
    </w:p>
    <w:p>
      <w:r>
        <w:rPr>
          <w:b/>
        </w:rPr>
        <w:t xml:space="preserve">Tulos</w:t>
      </w:r>
    </w:p>
    <w:p>
      <w:r>
        <w:t xml:space="preserve">12453</w:t>
      </w:r>
    </w:p>
    <w:p>
      <w:r>
        <w:rPr>
          <w:b/>
        </w:rPr>
        <w:t xml:space="preserve">Esimerkki 5.3790</w:t>
      </w:r>
    </w:p>
    <w:p>
      <w:r>
        <w:t xml:space="preserve">Otsikko: Nimi: Tarpeen aika. Lause 1: Hän seisoi tuntikausia jonossa ja jakoi heille ruokaa. Lause 2: Hän päätti ryhtyä vapaaehtoiseksi ruokkimaan kodittomia. Lause 3: Sen jälkeen hän lahjoitti leluja jaettavaksi apua tarvitseville lapsille. Lause 4: Hän nautti siitä niin paljon, että vannoi tekevänsä sen ensi vuonna uudelleen. Lause 5: Kun joulu oli lähellä, John halusi auttaa muita.</w:t>
      </w:r>
    </w:p>
    <w:p>
      <w:r>
        <w:rPr>
          <w:b/>
        </w:rPr>
        <w:t xml:space="preserve">Tulos</w:t>
      </w:r>
    </w:p>
    <w:p>
      <w:r>
        <w:t xml:space="preserve">52134</w:t>
      </w:r>
    </w:p>
    <w:p>
      <w:r>
        <w:rPr>
          <w:b/>
        </w:rPr>
        <w:t xml:space="preserve">Esimerkki 5.3791</w:t>
      </w:r>
    </w:p>
    <w:p>
      <w:r>
        <w:t xml:space="preserve">Otsikko: Chuck saa uuden profiilikuvan. Lause 1: Chuck kävi illalla hakemassa apua sosiaalisen median kanssa. Lause 2: Sen jälkeen saimme ladattua kuvan uutta profiilikuvaa varten. Lause 3: Hän oli turhautunut, koska hän ei voinut vaihtaa profiilikuvaansa. Lause 4: Kuva vaati hieman koon muuttamista, jotta se sopi parametreihin. Lause 5: Latasin hänen haluamansa kuvan tietokoneelleni.</w:t>
      </w:r>
    </w:p>
    <w:p>
      <w:r>
        <w:rPr>
          <w:b/>
        </w:rPr>
        <w:t xml:space="preserve">Tulos</w:t>
      </w:r>
    </w:p>
    <w:p>
      <w:r>
        <w:t xml:space="preserve">13542</w:t>
      </w:r>
    </w:p>
    <w:p>
      <w:r>
        <w:rPr>
          <w:b/>
        </w:rPr>
        <w:t xml:space="preserve">Esimerkki 5.3792</w:t>
      </w:r>
    </w:p>
    <w:p>
      <w:r>
        <w:t xml:space="preserve">Otsikko: Nimi: Kerjääminen tatuoinnista. Lause 1: Lopulta he antoivat periksi. Lause 2: Hän kerjäsi vielä lisää. Lause 3: Fred oli onnellinen saadessaan haluamansa. Lause 4: Fred halusi niin kovasti tatuointia. Lause 5: Hänen vanhempansa sanoivat ei.</w:t>
      </w:r>
    </w:p>
    <w:p>
      <w:r>
        <w:rPr>
          <w:b/>
        </w:rPr>
        <w:t xml:space="preserve">Tulos</w:t>
      </w:r>
    </w:p>
    <w:p>
      <w:r>
        <w:t xml:space="preserve">45213</w:t>
      </w:r>
    </w:p>
    <w:p>
      <w:r>
        <w:rPr>
          <w:b/>
        </w:rPr>
        <w:t xml:space="preserve">Esimerkki 5.3793</w:t>
      </w:r>
    </w:p>
    <w:p>
      <w:r>
        <w:t xml:space="preserve">Otsikko: Nimi: Flashcards. Lause 1: Ellie alkoi käyttää muistikortteja. Lause 2: Ellie oli neljäsluokkalainen, jolla oli vaikeuksia matematiikan kanssa. Lause 3: Pian Ellien itseluottamus matematiikassa kasvoi. Lause 4: Ellie saavutti sinä vuonna matematiikassa 85:nnen prosenttiyksikön tuloksen! Lause 5: Hänen äitinsä teki hänen kanssaan matematiikan muistilistoja joka ikinen päivä.</w:t>
      </w:r>
    </w:p>
    <w:p>
      <w:r>
        <w:rPr>
          <w:b/>
        </w:rPr>
        <w:t xml:space="preserve">Tulos</w:t>
      </w:r>
    </w:p>
    <w:p>
      <w:r>
        <w:t xml:space="preserve">21534</w:t>
      </w:r>
    </w:p>
    <w:p>
      <w:r>
        <w:rPr>
          <w:b/>
        </w:rPr>
        <w:t xml:space="preserve">Esimerkki 5.3794</w:t>
      </w:r>
    </w:p>
    <w:p>
      <w:r>
        <w:t xml:space="preserve">Otsikko: Nimi: Uusi hakemus. Lause 1: Hal oli hyvin hermostunut ja häpeissään epäonnistuttuaan näin eeppisesti. Lause 2: Hän tulosti sen huolellisesti ja pani sen syrjään kokoukseen vietäväksi. Lause 3: Hal sai järjestönsä uuden jäsenhakemuksen. Lause 4: Hän piti huolen siitä, että muistaa ottaa hakemukset mukaan sen jälkeen. Lause 5: Kun kokouspäivä koitti, hän kuitenkin unohti tuoda sen.</w:t>
      </w:r>
    </w:p>
    <w:p>
      <w:r>
        <w:rPr>
          <w:b/>
        </w:rPr>
        <w:t xml:space="preserve">Tulos</w:t>
      </w:r>
    </w:p>
    <w:p>
      <w:r>
        <w:t xml:space="preserve">32514</w:t>
      </w:r>
    </w:p>
    <w:p>
      <w:r>
        <w:rPr>
          <w:b/>
        </w:rPr>
        <w:t xml:space="preserve">Esimerkki 5.3795</w:t>
      </w:r>
    </w:p>
    <w:p>
      <w:r>
        <w:t xml:space="preserve">Otsikko: Nimi: Kadonnut medaljonki. Lause 1: Hän huomasi vedestä jotain. Lause 2: Hän ei löytänyt sitä mistään. Lause 3: Hänellä oli kaulassaan medaljonki. Lause 4: Miranda meni rannalle. Lause 5: Hänen kaulakorunsa oli kadonnut.</w:t>
      </w:r>
    </w:p>
    <w:p>
      <w:r>
        <w:rPr>
          <w:b/>
        </w:rPr>
        <w:t xml:space="preserve">Tulos</w:t>
      </w:r>
    </w:p>
    <w:p>
      <w:r>
        <w:t xml:space="preserve">43152</w:t>
      </w:r>
    </w:p>
    <w:p>
      <w:r>
        <w:rPr>
          <w:b/>
        </w:rPr>
        <w:t xml:space="preserve">Esimerkki 5.3796</w:t>
      </w:r>
    </w:p>
    <w:p>
      <w:r>
        <w:t xml:space="preserve">Otsikko: Nimi: Kasvien hoito. Lause 1: Fanny osti ja istutti puutarhaan muutaman venuskärpäsloukun. Lause 2: Hän olisi mieluummin hoitanut eläintä lemmikkinä. Lause 3: Fanny hoiti puutarhaa, joka oli täynnä kasveja. Lause 4: Hänen vanhempansa eivät sallineet hänen pitää eläintä. Lause 5: Ne vastasivat eläinten elämää tarpeeksi hyvin Fannyn mielenkiinnon kohteita.</w:t>
      </w:r>
    </w:p>
    <w:p>
      <w:r>
        <w:rPr>
          <w:b/>
        </w:rPr>
        <w:t xml:space="preserve">Tulos</w:t>
      </w:r>
    </w:p>
    <w:p>
      <w:r>
        <w:t xml:space="preserve">32415</w:t>
      </w:r>
    </w:p>
    <w:p>
      <w:r>
        <w:rPr>
          <w:b/>
        </w:rPr>
        <w:t xml:space="preserve">Esimerkki 5.3797</w:t>
      </w:r>
    </w:p>
    <w:p>
      <w:r>
        <w:t xml:space="preserve">Otsikko: Nimi: Pet Freer. Lause 1: Mutta lopulta hän joutui vankilaan. Lause 2: Ja jos hän näki kytketyn eläimen, hän vapautti sen. Lause 3: Sam oli sitä mieltä, että oli väärin pitää eläimiä lemmikkeinä. Lause 4: Niinpä hän päätti vapauttaa ne kaikki. Lause 5: Hän avasi takapihojen portit kaikkialla, minne hän meni, vapauttaakseen lemmikkieläimiä.</w:t>
      </w:r>
    </w:p>
    <w:p>
      <w:r>
        <w:rPr>
          <w:b/>
        </w:rPr>
        <w:t xml:space="preserve">Tulos</w:t>
      </w:r>
    </w:p>
    <w:p>
      <w:r>
        <w:t xml:space="preserve">34521</w:t>
      </w:r>
    </w:p>
    <w:p>
      <w:r>
        <w:rPr>
          <w:b/>
        </w:rPr>
        <w:t xml:space="preserve">Esimerkki 5.3798</w:t>
      </w:r>
    </w:p>
    <w:p>
      <w:r>
        <w:t xml:space="preserve">Otsikko: kysy. Lause 1: Fred kysyi kysymyksen. Lause 2: Hän opetti, että tyhmiä kysymyksiä ei ole. Lause 3: Hänen luokkatoverinsa nauroivat. Lause 4: Fredin kysymys oli kuitenkin aika tyhmä. Lause 5: Opettaja hiljensi luokan.</w:t>
      </w:r>
    </w:p>
    <w:p>
      <w:r>
        <w:rPr>
          <w:b/>
        </w:rPr>
        <w:t xml:space="preserve">Tulos</w:t>
      </w:r>
    </w:p>
    <w:p>
      <w:r>
        <w:t xml:space="preserve">13524</w:t>
      </w:r>
    </w:p>
    <w:p>
      <w:r>
        <w:rPr>
          <w:b/>
        </w:rPr>
        <w:t xml:space="preserve">Esimerkki 5.3799</w:t>
      </w:r>
    </w:p>
    <w:p>
      <w:r>
        <w:t xml:space="preserve">Otsikko: Nimi: Merisairas. Lause 1: Heti kun kaikki matkustajat olivat nousseet laivaan, se lähti liikkeelle. Lause 2: Hän meni vessaan oksentamaan. Lause 3: Lisäksi hän yritti mennä nukkumaan loppumatkan ajaksi. Lause 4: Laiva huojui edestakaisin, mikä sai Henryn voimaan pahoin. Lause 5: Henry astui laivaan perheensä kanssa.</w:t>
      </w:r>
    </w:p>
    <w:p>
      <w:r>
        <w:rPr>
          <w:b/>
        </w:rPr>
        <w:t xml:space="preserve">Tulos</w:t>
      </w:r>
    </w:p>
    <w:p>
      <w:r>
        <w:t xml:space="preserve">51423</w:t>
      </w:r>
    </w:p>
    <w:p>
      <w:r>
        <w:rPr>
          <w:b/>
        </w:rPr>
        <w:t xml:space="preserve">Esimerkki 5.3800</w:t>
      </w:r>
    </w:p>
    <w:p>
      <w:r>
        <w:t xml:space="preserve">Otsikko: Nimi: Ostosalaisuus. Lause 1: Jana suostui salaa lähtemään serkkunsa kanssa ostoksille. Lause 2: Eric perui heidän elokuvatreffinsä. Lause 3: Hän teeskenteli olevansa sairas. Lause 4: Jana ei halunnut mennä elokuviin Ericin kanssa. Lause 5: Häntä nolotti kovasti törmätä Ericiin ostoskeskuksessa.</w:t>
      </w:r>
    </w:p>
    <w:p>
      <w:r>
        <w:rPr>
          <w:b/>
        </w:rPr>
        <w:t xml:space="preserve">Tulos</w:t>
      </w:r>
    </w:p>
    <w:p>
      <w:r>
        <w:t xml:space="preserve">43215</w:t>
      </w:r>
    </w:p>
    <w:p>
      <w:r>
        <w:rPr>
          <w:b/>
        </w:rPr>
        <w:t xml:space="preserve">Esimerkki 5.3801</w:t>
      </w:r>
    </w:p>
    <w:p>
      <w:r>
        <w:t xml:space="preserve">Otsikko: Nimi: Nurmikon leikkaaminen. Lause 1: Lääkäri sanoi, että hän oli allerginen ruoholle. Lause 2: Nyt hänen veljensä joutuu leikkaamaan nurmikkoa. Lause 3: Hänen äitinsä vei hänet lääkäriin. Lause 4: Hän luuli, että ruoho sai hänet aivastelemaan ja kutiamaan. Lause 5: Luke vihasi nurmikon leikkaamista.</w:t>
      </w:r>
    </w:p>
    <w:p>
      <w:r>
        <w:rPr>
          <w:b/>
        </w:rPr>
        <w:t xml:space="preserve">Tulos</w:t>
      </w:r>
    </w:p>
    <w:p>
      <w:r>
        <w:t xml:space="preserve">54312</w:t>
      </w:r>
    </w:p>
    <w:p>
      <w:r>
        <w:rPr>
          <w:b/>
        </w:rPr>
        <w:t xml:space="preserve">Esimerkki 5.3802</w:t>
      </w:r>
    </w:p>
    <w:p>
      <w:r>
        <w:t xml:space="preserve">Otsikko: Nimi: Leipätemppu. Lause 1: Tällä kertaa hän kokeili uutta menetelmää, josta hän oli kuullut punaista. Lause 2: Mason piti vinkkiä vyöllään siitä lähtien. Lause 3: Hän oli tehnyt sitä paljon erilaisilla ongelmilla. Lause 4: Leivästä tuli lopulta herkullista. Lause 5: Mason teki kotitekoista leipää.</w:t>
      </w:r>
    </w:p>
    <w:p>
      <w:r>
        <w:rPr>
          <w:b/>
        </w:rPr>
        <w:t xml:space="preserve">Tulos</w:t>
      </w:r>
    </w:p>
    <w:p>
      <w:r>
        <w:t xml:space="preserve">53142</w:t>
      </w:r>
    </w:p>
    <w:p>
      <w:r>
        <w:rPr>
          <w:b/>
        </w:rPr>
        <w:t xml:space="preserve">Esimerkki 5.3803</w:t>
      </w:r>
    </w:p>
    <w:p>
      <w:r>
        <w:t xml:space="preserve">Otsikko: Nimi: Ällöttävä tikkari. Lause 1: Minusta se näytti kauniilta. Lause 2: Kävin eilen ostamassa tikkarin. Lause 3: Se oli suuri ja pyörteinen. Lause 4: Se maistui kuitenkin kamalalta. Lause 5: Heitin sen pois.</w:t>
      </w:r>
    </w:p>
    <w:p>
      <w:r>
        <w:rPr>
          <w:b/>
        </w:rPr>
        <w:t xml:space="preserve">Tulos</w:t>
      </w:r>
    </w:p>
    <w:p>
      <w:r>
        <w:t xml:space="preserve">23145</w:t>
      </w:r>
    </w:p>
    <w:p>
      <w:r>
        <w:rPr>
          <w:b/>
        </w:rPr>
        <w:t xml:space="preserve">Esimerkki 5.3804</w:t>
      </w:r>
    </w:p>
    <w:p>
      <w:r>
        <w:t xml:space="preserve">Otsikko: Duck. Lause 1: Kun Carl istui partiossaan, hän kuuli pienen koputuksen auton oveen. Lause 2: Carl katsoi ulos ikkunasta ja näki ankan katsovan häntä. Lause 3: Carl seurasi ankkaa paikkaan, jossa sen poikaset olivat pudonneet koloon. Lause 4: Hän nosti ankanpoikaset ylös kuopasta ja palautti ne ankalle. Lause 5: Carl tuijotti tyttöä hetken, kun tämä lähti kävelemään pois.</w:t>
      </w:r>
    </w:p>
    <w:p>
      <w:r>
        <w:rPr>
          <w:b/>
        </w:rPr>
        <w:t xml:space="preserve">Tulos</w:t>
      </w:r>
    </w:p>
    <w:p>
      <w:r>
        <w:t xml:space="preserve">12534</w:t>
      </w:r>
    </w:p>
    <w:p>
      <w:r>
        <w:rPr>
          <w:b/>
        </w:rPr>
        <w:t xml:space="preserve">Esimerkki 5.3805</w:t>
      </w:r>
    </w:p>
    <w:p>
      <w:r>
        <w:t xml:space="preserve">Otsikko: Nimi: Joulupukki. Lause 1: Olimme ostoskeskuksessa ja näin, mitä hän halusi joululahjaksi. Lause 2: Poikani oli yhdeksänvuotias, kun hän tajusi, ettei joulupukki ole todellinen. Lause 3: Hän näki minun ostavan lelun ja nauroi. Lause 4: Lähetin hänet äitinsä luo ja yritin ostaa esineen. Lause 5: Poikani on aikuinen ja kertoo mielellään tuon tarinan.</w:t>
      </w:r>
    </w:p>
    <w:p>
      <w:r>
        <w:rPr>
          <w:b/>
        </w:rPr>
        <w:t xml:space="preserve">Tulos</w:t>
      </w:r>
    </w:p>
    <w:p>
      <w:r>
        <w:t xml:space="preserve">21435</w:t>
      </w:r>
    </w:p>
    <w:p>
      <w:r>
        <w:rPr>
          <w:b/>
        </w:rPr>
        <w:t xml:space="preserve">Esimerkki 5.3806</w:t>
      </w:r>
    </w:p>
    <w:p>
      <w:r>
        <w:t xml:space="preserve">Otsikko: Nimi: Sokkotreffit. Lause 1: Hän oli iloinen, että oli suostunut sokkotreffeille! Lause 2: Pian Kimi huomasi pitävänsä miehestä. Lause 3: Mutta illallisen edetessä hänestä tuli yhä hauskempi ja herttaisempi. Lause 4: Aluksi Kimi piti miestä ärsyttävänä. Lause 5: Kimin ystävät järjestivät hänelle sokkotreffit.</w:t>
      </w:r>
    </w:p>
    <w:p>
      <w:r>
        <w:rPr>
          <w:b/>
        </w:rPr>
        <w:t xml:space="preserve">Tulos</w:t>
      </w:r>
    </w:p>
    <w:p>
      <w:r>
        <w:t xml:space="preserve">54321</w:t>
      </w:r>
    </w:p>
    <w:p>
      <w:r>
        <w:rPr>
          <w:b/>
        </w:rPr>
        <w:t xml:space="preserve">Esimerkki 5.3807</w:t>
      </w:r>
    </w:p>
    <w:p>
      <w:r>
        <w:t xml:space="preserve">Otsikko: Nimi: Väärin mennyt neuvonta. Lause 1: He esittäytyivät ja kertoivat elämänkokemuksistaan. Lause 2: Ben oli vihainen siitä, että Diana puhui jonkin aikaa. Lause 3: Heather kokosi yhteen useita sairaalan potilaita. Lause 4: Diana käveli pois. Lause 5: Hän huusi töykeästi.</w:t>
      </w:r>
    </w:p>
    <w:p>
      <w:r>
        <w:rPr>
          <w:b/>
        </w:rPr>
        <w:t xml:space="preserve">Tulos</w:t>
      </w:r>
    </w:p>
    <w:p>
      <w:r>
        <w:t xml:space="preserve">31254</w:t>
      </w:r>
    </w:p>
    <w:p>
      <w:r>
        <w:rPr>
          <w:b/>
        </w:rPr>
        <w:t xml:space="preserve">Esimerkki 5.3808</w:t>
      </w:r>
    </w:p>
    <w:p>
      <w:r>
        <w:t xml:space="preserve">Otsikko: Nimi: Jengiväkivalta. Lause 1: Koko ryhmä nousi ylös ja piiritti luokkatoverin. Lause 2: Yksi luokkatovereista tuijotti heitä oudolla naamalla. Lause 3: Hänet hakattiin. Lause 4: Vaikka minun olisi pitänyt kutsua apua, juoksin pois. Lause 5: Joukko kavereita istui katsomossa oppitunnin aikana.</w:t>
      </w:r>
    </w:p>
    <w:p>
      <w:r>
        <w:rPr>
          <w:b/>
        </w:rPr>
        <w:t xml:space="preserve">Tulos</w:t>
      </w:r>
    </w:p>
    <w:p>
      <w:r>
        <w:t xml:space="preserve">52134</w:t>
      </w:r>
    </w:p>
    <w:p>
      <w:r>
        <w:rPr>
          <w:b/>
        </w:rPr>
        <w:t xml:space="preserve">Esimerkki 5.3809</w:t>
      </w:r>
    </w:p>
    <w:p>
      <w:r>
        <w:t xml:space="preserve">Otsikko: Nimi: Patja. Lause 1: Hän heittelehti ja kääntyi vanhalla, muhkuraisella patjallaan. Lause 2: Chris päätti, että hänen oli vaihdettava patja. Lause 3: Hän aikoi nukkua niin hyvin, kun se oli toimitettu! Lause 4: Chrisillä oli vaikeuksia nukkua. Lause 5: Hän meni kauppaan ja valitsi sellaisen.</w:t>
      </w:r>
    </w:p>
    <w:p>
      <w:r>
        <w:rPr>
          <w:b/>
        </w:rPr>
        <w:t xml:space="preserve">Tulos</w:t>
      </w:r>
    </w:p>
    <w:p>
      <w:r>
        <w:t xml:space="preserve">41253</w:t>
      </w:r>
    </w:p>
    <w:p>
      <w:r>
        <w:rPr>
          <w:b/>
        </w:rPr>
        <w:t xml:space="preserve">Esimerkki 5.3810</w:t>
      </w:r>
    </w:p>
    <w:p>
      <w:r>
        <w:t xml:space="preserve">Otsikko: Nimi: Noisy Neighbors. Lause 1: Joskus he polkivat portaita alas. Lause 2: He järjestivät hulluja juhlia viikonloppuisin. Lause 3: Nina muutti lopulta hiljaisempaan paikkaan. Lause 4: Hänen naapurinsa olivat hyvin äänekkäitä. Lause 5: Nina muutti uuteen kerrostaloon.</w:t>
      </w:r>
    </w:p>
    <w:p>
      <w:r>
        <w:rPr>
          <w:b/>
        </w:rPr>
        <w:t xml:space="preserve">Tulos</w:t>
      </w:r>
    </w:p>
    <w:p>
      <w:r>
        <w:t xml:space="preserve">54123</w:t>
      </w:r>
    </w:p>
    <w:p>
      <w:r>
        <w:rPr>
          <w:b/>
        </w:rPr>
        <w:t xml:space="preserve">Esimerkki 5.3811</w:t>
      </w:r>
    </w:p>
    <w:p>
      <w:r>
        <w:t xml:space="preserve">Otsikko: Nimi: Ei harjausta. Lause 1: Hän ei ajatellut asiaa, kunnes eräänä päivänä hän oli valokuvissa. Lause 2: Siitä lähtien hän vannoi pesevänsä hampaansa paremmin. Lause 3: Islan oli vaikea muistaa harjata hampaitaan. Lause 4: Onneksi hänen hampaansa alkoivat hiljalleen parantua. Lause 5: Hän huomasi, kuinka keltaisilta ja rumilta hänen hampaansa näyttivät kuvassa.</w:t>
      </w:r>
    </w:p>
    <w:p>
      <w:r>
        <w:rPr>
          <w:b/>
        </w:rPr>
        <w:t xml:space="preserve">Tulos</w:t>
      </w:r>
    </w:p>
    <w:p>
      <w:r>
        <w:t xml:space="preserve">31524</w:t>
      </w:r>
    </w:p>
    <w:p>
      <w:r>
        <w:rPr>
          <w:b/>
        </w:rPr>
        <w:t xml:space="preserve">Esimerkki 5.3812</w:t>
      </w:r>
    </w:p>
    <w:p>
      <w:r>
        <w:t xml:space="preserve">Otsikko: Nimi: A Leg Up. Lause 1: Connie joutui töissä onnettomuuteen ja loukkasi jalkansa pahasti. Lause 2: Kun leikkaus oli parantunut, hän aloitti fysioterapian. Lause 3: Aluksi hän oli siitä hyvin surullinen. Lause 4: Hän pärjäsi hienosti ja sai lopulta jalkaproteesin! Lause 5: Useiden leikkausten ja tulehdusten jälkeen se amputoitiin.</w:t>
      </w:r>
    </w:p>
    <w:p>
      <w:r>
        <w:rPr>
          <w:b/>
        </w:rPr>
        <w:t xml:space="preserve">Tulos</w:t>
      </w:r>
    </w:p>
    <w:p>
      <w:r>
        <w:t xml:space="preserve">15324</w:t>
      </w:r>
    </w:p>
    <w:p>
      <w:r>
        <w:rPr>
          <w:b/>
        </w:rPr>
        <w:t xml:space="preserve">Esimerkki 5.3813</w:t>
      </w:r>
    </w:p>
    <w:p>
      <w:r>
        <w:t xml:space="preserve">Nimike: Kodin turvallisuus. Lause 1: Hän toivoi, ettei tarvitsisi järjestelmää koskaan, mutta oli iloinen siitä, että hankki sen. Lause 2: Sam kiitti heitä hyvästä työstä. Lause 3: Sam päätti ostaa kodin turvajärjestelmän. Lause 4: Asennus sujui ongelmitta. Lause 5: Hän teetti sen ammattimaisen asennuksen.</w:t>
      </w:r>
    </w:p>
    <w:p>
      <w:r>
        <w:rPr>
          <w:b/>
        </w:rPr>
        <w:t xml:space="preserve">Tulos</w:t>
      </w:r>
    </w:p>
    <w:p>
      <w:r>
        <w:t xml:space="preserve">35421</w:t>
      </w:r>
    </w:p>
    <w:p>
      <w:r>
        <w:rPr>
          <w:b/>
        </w:rPr>
        <w:t xml:space="preserve">Esimerkki 5.3814</w:t>
      </w:r>
    </w:p>
    <w:p>
      <w:r>
        <w:t xml:space="preserve">Otsikko: Nimi: Kadonnut polkupyörä. Lause 1: Tomin polkupyörä katosi. Lause 2: Hänelle kerrottiin, että joku luovutti sen. Lause 3: Hän otti yhteyttä paikallisiin lainvalvontaviranomaisiin. Lause 4: Hän arveli, että se oli varastettu. Lause 5: Tom oli kiitollinen ja haki sen.</w:t>
      </w:r>
    </w:p>
    <w:p>
      <w:r>
        <w:rPr>
          <w:b/>
        </w:rPr>
        <w:t xml:space="preserve">Tulos</w:t>
      </w:r>
    </w:p>
    <w:p>
      <w:r>
        <w:t xml:space="preserve">14325</w:t>
      </w:r>
    </w:p>
    <w:p>
      <w:r>
        <w:rPr>
          <w:b/>
        </w:rPr>
        <w:t xml:space="preserve">Esimerkki 5.3815</w:t>
      </w:r>
    </w:p>
    <w:p>
      <w:r>
        <w:t xml:space="preserve">Otsikko: Nimike: Out of Service. Lause 1: Valitettavasti se ei toiminut oikein hyvin. Lause 2: Tom ei saanut töitä. Lause 3: Hän yritti käyttää ystävien puhelimia. Lause 4: Hän tarvitsi puhelinta löytääkseen työpaikan. Lause 5: Tomilla ei ollut varaa puhelinlaskuunsa.</w:t>
      </w:r>
    </w:p>
    <w:p>
      <w:r>
        <w:rPr>
          <w:b/>
        </w:rPr>
        <w:t xml:space="preserve">Tulos</w:t>
      </w:r>
    </w:p>
    <w:p>
      <w:r>
        <w:t xml:space="preserve">54312</w:t>
      </w:r>
    </w:p>
    <w:p>
      <w:r>
        <w:rPr>
          <w:b/>
        </w:rPr>
        <w:t xml:space="preserve">Esimerkki 5.3816</w:t>
      </w:r>
    </w:p>
    <w:p>
      <w:r>
        <w:t xml:space="preserve">Otsikko: Nimi: Dave myy Mustanginsa. Lause 1: Dave rakasti mustaa Mustangiaan. Lause 2: Sillä hän sai rahaa äitinsä sairaalalaskun maksamiseen. Lause 3: Se oli yksi nopeimmista autoista. Lause 4: Dave päätti myydä vauvansa. Lause 5: Valitettavasti Daven äiti oli sairas.</w:t>
      </w:r>
    </w:p>
    <w:p>
      <w:r>
        <w:rPr>
          <w:b/>
        </w:rPr>
        <w:t xml:space="preserve">Tulos</w:t>
      </w:r>
    </w:p>
    <w:p>
      <w:r>
        <w:t xml:space="preserve">13542</w:t>
      </w:r>
    </w:p>
    <w:p>
      <w:r>
        <w:rPr>
          <w:b/>
        </w:rPr>
        <w:t xml:space="preserve">Esimerkki 5.3817</w:t>
      </w:r>
    </w:p>
    <w:p>
      <w:r>
        <w:t xml:space="preserve">Otsikko: Nimi: Myöhästynyt bussi. Lause 1: Hän sai tietää, että bussi lähti ilman häntä. Lause 2: Donaldilla oli tapana odottaa koulubussia bussipysäkillä joka aamu. Lause 3: Hän soitti äidilleen. Lause 4: Hän vei Donaldin kouluun autolla. Lause 5: Tänä aamuna hän tuli hieman tavallista myöhemmin.</w:t>
      </w:r>
    </w:p>
    <w:p>
      <w:r>
        <w:rPr>
          <w:b/>
        </w:rPr>
        <w:t xml:space="preserve">Tulos</w:t>
      </w:r>
    </w:p>
    <w:p>
      <w:r>
        <w:t xml:space="preserve">25134</w:t>
      </w:r>
    </w:p>
    <w:p>
      <w:r>
        <w:rPr>
          <w:b/>
        </w:rPr>
        <w:t xml:space="preserve">Esimerkki 5.3818</w:t>
      </w:r>
    </w:p>
    <w:p>
      <w:r>
        <w:t xml:space="preserve">Otsikko: Nimi: Erikoisillallinen. Lause 1: Viime viikonloppuna oli hääpäiväni. Lause 2: Tilasimme molemmat kanacciatore-kanan. Lause 3: Poikaystäväni yllätti minut hienolla illallisella. Lause 4: Se oli täydellinen illallinen. Lause 5: Hän vei minut viiden tähden ravintolaan.</w:t>
      </w:r>
    </w:p>
    <w:p>
      <w:r>
        <w:rPr>
          <w:b/>
        </w:rPr>
        <w:t xml:space="preserve">Tulos</w:t>
      </w:r>
    </w:p>
    <w:p>
      <w:r>
        <w:t xml:space="preserve">13524</w:t>
      </w:r>
    </w:p>
    <w:p>
      <w:r>
        <w:rPr>
          <w:b/>
        </w:rPr>
        <w:t xml:space="preserve">Esimerkki 5.3819</w:t>
      </w:r>
    </w:p>
    <w:p>
      <w:r>
        <w:t xml:space="preserve">Otsikko: Nimi: Bad Haircut. Lause 1: Lopulta Tim taipui ja vaihtoi leikkauksen. Lause 2: Valitettavasti kukaan muu ei tehnyt niin. Lause 3: Tim kokeili uutta hiustyyliä. Lause 4: Kaikki pilkkasivat häntä. Lause 5: Hän todella piti siitä.</w:t>
      </w:r>
    </w:p>
    <w:p>
      <w:r>
        <w:rPr>
          <w:b/>
        </w:rPr>
        <w:t xml:space="preserve">Tulos</w:t>
      </w:r>
    </w:p>
    <w:p>
      <w:r>
        <w:t xml:space="preserve">35241</w:t>
      </w:r>
    </w:p>
    <w:p>
      <w:r>
        <w:rPr>
          <w:b/>
        </w:rPr>
        <w:t xml:space="preserve">Esimerkki 5.3820</w:t>
      </w:r>
    </w:p>
    <w:p>
      <w:r>
        <w:t xml:space="preserve">Otsikko: Nimi: Uudet kengät. Lause 1: Cooper kadehti ystävänsä uusia kenkiä. Lause 2: Cooper meni naapuriin vanhan naisen taloon. Lause 3: Hän pyysi äidiltään myös uudet kengät. Lause 4: Äiti kieltäytyi, koska he olivat liian köyhiä. Lause 5: Hän otti rahaa äidin käsilaukusta, kun tämä ei katsonut.</w:t>
      </w:r>
    </w:p>
    <w:p>
      <w:r>
        <w:rPr>
          <w:b/>
        </w:rPr>
        <w:t xml:space="preserve">Tulos</w:t>
      </w:r>
    </w:p>
    <w:p>
      <w:r>
        <w:t xml:space="preserve">13425</w:t>
      </w:r>
    </w:p>
    <w:p>
      <w:r>
        <w:rPr>
          <w:b/>
        </w:rPr>
        <w:t xml:space="preserve">Esimerkki 5.3821</w:t>
      </w:r>
    </w:p>
    <w:p>
      <w:r>
        <w:t xml:space="preserve">Otsikko: Nimi: Karina ja hänen lohkonsa. Lause 1: Karina rakastaa palikoilla leikkimistä. Lause 2: Karina sai juuri uusia palikoita, joilla leikkiä. Lause 3: Karina leikki palikoilla ainakin tunnin ajan ennen nukkumaanmenoa. Lause 4: Tänään hän otti palikat lelulaatikosta. Lause 5: Karina oli väsynyt palikoihin keskittymisestä.</w:t>
      </w:r>
    </w:p>
    <w:p>
      <w:r>
        <w:rPr>
          <w:b/>
        </w:rPr>
        <w:t xml:space="preserve">Tulos</w:t>
      </w:r>
    </w:p>
    <w:p>
      <w:r>
        <w:t xml:space="preserve">21435</w:t>
      </w:r>
    </w:p>
    <w:p>
      <w:r>
        <w:rPr>
          <w:b/>
        </w:rPr>
        <w:t xml:space="preserve">Esimerkki 5.3822</w:t>
      </w:r>
    </w:p>
    <w:p>
      <w:r>
        <w:t xml:space="preserve">Otsikko: Nimi: Tahrat. Lause 1: Olin hyvin varovainen siivotessani taloa. Lause 2: Nyt siellä oli valtava soodatahra, jota en saanut pois. Lause 3: Juuri kun käännyin poimimasta tölkkiä, koirani juoksi päälleni. Lause 4: Yritin olla tekemättä mitään, mikä sotkisi uuden maton. Lause 5: Tölkki lensi kädestäni ja osui mattoon.</w:t>
      </w:r>
    </w:p>
    <w:p>
      <w:r>
        <w:rPr>
          <w:b/>
        </w:rPr>
        <w:t xml:space="preserve">Tulos</w:t>
      </w:r>
    </w:p>
    <w:p>
      <w:r>
        <w:t xml:space="preserve">41352</w:t>
      </w:r>
    </w:p>
    <w:p>
      <w:r>
        <w:rPr>
          <w:b/>
        </w:rPr>
        <w:t xml:space="preserve">Esimerkki 5.3823</w:t>
      </w:r>
    </w:p>
    <w:p>
      <w:r>
        <w:t xml:space="preserve">Otsikko: Psych. Lause 1: Alicen ahdistus paheni kuitenkin huomattavasti. Lause 2: Mutta hänet saatiin suostuteltua psykiatrin vastaanotolle lääkitystä varten. Lause 3: Niinpä hän meni käyttäytymisterveyskeskukseensa. Lause 4: Alice kärsi ahdistuksesta. Lause 5: Hän halusi vain tavata terapeutin.</w:t>
      </w:r>
    </w:p>
    <w:p>
      <w:r>
        <w:rPr>
          <w:b/>
        </w:rPr>
        <w:t xml:space="preserve">Tulos</w:t>
      </w:r>
    </w:p>
    <w:p>
      <w:r>
        <w:t xml:space="preserve">43521</w:t>
      </w:r>
    </w:p>
    <w:p>
      <w:r>
        <w:rPr>
          <w:b/>
        </w:rPr>
        <w:t xml:space="preserve">Esimerkki 5.3824</w:t>
      </w:r>
    </w:p>
    <w:p>
      <w:r>
        <w:t xml:space="preserve">Otsikko: Nimi: Sananvapaus. Lause 1: Asianajaja sanoi, että he eivät voineet tehdä juuri mitään. Lause 2: Andrew yritti olla antamatta asioiden häiritä itseään niin paljon. Lause 3: Hän kehotti Andrew'ta hankkimaan kovemman nahan. Lause 4: Andrew oli vihainen siitä, mitä Grant oli sanonut hänestä. Lause 5: Hän puhui tilanteesta asianajajansa kanssa.</w:t>
      </w:r>
    </w:p>
    <w:p>
      <w:r>
        <w:rPr>
          <w:b/>
        </w:rPr>
        <w:t xml:space="preserve">Tulos</w:t>
      </w:r>
    </w:p>
    <w:p>
      <w:r>
        <w:t xml:space="preserve">45132</w:t>
      </w:r>
    </w:p>
    <w:p>
      <w:r>
        <w:rPr>
          <w:b/>
        </w:rPr>
        <w:t xml:space="preserve">Esimerkki 5.3825</w:t>
      </w:r>
    </w:p>
    <w:p>
      <w:r>
        <w:t xml:space="preserve">Otsikko: Nimi: Cooking Disaster. Lause 1: Kun äiti tuli kotiin, hän sanoi, että täällä haisi oudosti kuin rotta olisi kuollut. Lause 2: Minulla oli eräänä päivänä kova nälkä ja päätin tehdä ruokaa. Lause 3: Jotkut ruuat eivät taida vain sopia hyvin yhteen. Lause 4: Päätin, että oli aika olla kekseliäs ja sekoittaa kaikki kolme keskenään. Lause 5: Keittiössä oli valitettavasti vain kanaa, juustoa ja vähän pastaa.</w:t>
      </w:r>
    </w:p>
    <w:p>
      <w:r>
        <w:rPr>
          <w:b/>
        </w:rPr>
        <w:t xml:space="preserve">Tulos</w:t>
      </w:r>
    </w:p>
    <w:p>
      <w:r>
        <w:t xml:space="preserve">25413</w:t>
      </w:r>
    </w:p>
    <w:p>
      <w:r>
        <w:rPr>
          <w:b/>
        </w:rPr>
        <w:t xml:space="preserve">Esimerkki 5.3826</w:t>
      </w:r>
    </w:p>
    <w:p>
      <w:r>
        <w:t xml:space="preserve">Otsikko: Cat. Lause 1: Se säikähti. Lause 2: Sen jälkeen hän ei ole koskaan pitänyt kissoista. Lause 3: Perheellä oli kissa. Lause 4: Tyttäreni oli lapsenvahtina eräässä perheessä, kun hän oli 13-vuotias. Lause 5: Kissa hyppäsi hänen syliinsä.</w:t>
      </w:r>
    </w:p>
    <w:p>
      <w:r>
        <w:rPr>
          <w:b/>
        </w:rPr>
        <w:t xml:space="preserve">Tulos</w:t>
      </w:r>
    </w:p>
    <w:p>
      <w:r>
        <w:t xml:space="preserve">43512</w:t>
      </w:r>
    </w:p>
    <w:p>
      <w:r>
        <w:rPr>
          <w:b/>
        </w:rPr>
        <w:t xml:space="preserve">Esimerkki 5.3827</w:t>
      </w:r>
    </w:p>
    <w:p>
      <w:r>
        <w:t xml:space="preserve">Otsikko: Nimi: Ilmaiset donitsit. Lause 1: Häntä kehotettiin silti tekemään parempaa työtä. Lause 2: Hän päätti ottaa donitseja kaikille. Lause 3: Tomin työtoverit olivat tyytyväisiä eleeseen. Lause 4: Hän ei halunnut kenenkään suuttuvan. Lause 5: Tomilla meni huonosti töissä.</w:t>
      </w:r>
    </w:p>
    <w:p>
      <w:r>
        <w:rPr>
          <w:b/>
        </w:rPr>
        <w:t xml:space="preserve">Tulos</w:t>
      </w:r>
    </w:p>
    <w:p>
      <w:r>
        <w:t xml:space="preserve">54231</w:t>
      </w:r>
    </w:p>
    <w:p>
      <w:r>
        <w:rPr>
          <w:b/>
        </w:rPr>
        <w:t xml:space="preserve">Esimerkki 5.3828</w:t>
      </w:r>
    </w:p>
    <w:p>
      <w:r>
        <w:t xml:space="preserve">Otsikko: Nimi: Rapu. Lause 1: Naya ulvoi odottamattomasta kivusta. Lause 2: Naya roiskui purossa. Lause 3: Hänellä oli hauskaa! Lause 4: Yhtäkkiä hän kiljui. Lause 5: Rapu oli purrut häntä!</w:t>
      </w:r>
    </w:p>
    <w:p>
      <w:r>
        <w:rPr>
          <w:b/>
        </w:rPr>
        <w:t xml:space="preserve">Tulos</w:t>
      </w:r>
    </w:p>
    <w:p>
      <w:r>
        <w:t xml:space="preserve">23451</w:t>
      </w:r>
    </w:p>
    <w:p>
      <w:r>
        <w:rPr>
          <w:b/>
        </w:rPr>
        <w:t xml:space="preserve">Esimerkki 5.3829</w:t>
      </w:r>
    </w:p>
    <w:p>
      <w:r>
        <w:t xml:space="preserve">Otsikko: Nimi: Sitkeys. Lause 1: Niinpä Dayton harjoitteli ja työskenteli kovemmin kuin kukaan muu joukkueessa. Lause 2: Hänelle sanottiin jatkuvasti, että hän oli liian pieni ja heikko. Lause 3: Valmentaja näki tämän ja päätti, että hän ansaitsi oikeuden pelata. Lause 4: Dayton halusi pelata jalkapalloa enemmän kuin mitään muuta. Lause 5: Ensimmäisessä pelissään Dayton teki voittomaalin!</w:t>
      </w:r>
    </w:p>
    <w:p>
      <w:r>
        <w:rPr>
          <w:b/>
        </w:rPr>
        <w:t xml:space="preserve">Tulos</w:t>
      </w:r>
    </w:p>
    <w:p>
      <w:r>
        <w:t xml:space="preserve">42135</w:t>
      </w:r>
    </w:p>
    <w:p>
      <w:r>
        <w:rPr>
          <w:b/>
        </w:rPr>
        <w:t xml:space="preserve">Esimerkki 5.3830</w:t>
      </w:r>
    </w:p>
    <w:p>
      <w:r>
        <w:t xml:space="preserve">Otsikko: ... Lause 1: Hän nousi sängystä ja meni kylpyhuoneeseen. Lause 2: Tavalliseen aikaan hän lähti töihin Dunkin Donutsille. Lause 3: Hän pukeutui kiireesti työasuunsa. Lause 4: August heräsi muutaman minuutin myöhässä. Lause 5: Hän suoritti nopeasti aamupesunsa.</w:t>
      </w:r>
    </w:p>
    <w:p>
      <w:r>
        <w:rPr>
          <w:b/>
        </w:rPr>
        <w:t xml:space="preserve">Tulos</w:t>
      </w:r>
    </w:p>
    <w:p>
      <w:r>
        <w:t xml:space="preserve">41532</w:t>
      </w:r>
    </w:p>
    <w:p>
      <w:r>
        <w:rPr>
          <w:b/>
        </w:rPr>
        <w:t xml:space="preserve">Esimerkki 5.3831</w:t>
      </w:r>
    </w:p>
    <w:p>
      <w:r>
        <w:t xml:space="preserve">Otsikko: Nimi: Koiran kylvettäminen. Lause 1: He laittoivat koiran ammeeseen ja alkoivat kylvettää sitä. Lause 2: Kostoksi, kun he olivat valmiita, hän huiskutti vettä heidän päälleen. Lause 3: Peanut ei näyttänyt kovin iloiselta. Lause 4: Hänen perheensä päätti, että hänen oli aika kylpeä. Lause 5: Peanut oli likainen koira.</w:t>
      </w:r>
    </w:p>
    <w:p>
      <w:r>
        <w:rPr>
          <w:b/>
        </w:rPr>
        <w:t xml:space="preserve">Tulos</w:t>
      </w:r>
    </w:p>
    <w:p>
      <w:r>
        <w:t xml:space="preserve">54132</w:t>
      </w:r>
    </w:p>
    <w:p>
      <w:r>
        <w:rPr>
          <w:b/>
        </w:rPr>
        <w:t xml:space="preserve">Esimerkki 5.3832</w:t>
      </w:r>
    </w:p>
    <w:p>
      <w:r>
        <w:t xml:space="preserve">Otsikko: Nimi: Kesäjuhlat. Lause 1: Adam järjesti kesäjuhlat. Lause 2: Hänen tehtävänään oli huolehtia grillistä. Lause 3: Hän paistoi hampurilaisia ja hodareita. Lause 4: Kaikki olivat yhtä mieltä siitä, että juhlat olivat mahtavat! Lause 5: Kaikki pitivät hänen ruoastaan.</w:t>
      </w:r>
    </w:p>
    <w:p>
      <w:r>
        <w:rPr>
          <w:b/>
        </w:rPr>
        <w:t xml:space="preserve">Tulos</w:t>
      </w:r>
    </w:p>
    <w:p>
      <w:r>
        <w:t xml:space="preserve">12354</w:t>
      </w:r>
    </w:p>
    <w:p>
      <w:r>
        <w:rPr>
          <w:b/>
        </w:rPr>
        <w:t xml:space="preserve">Esimerkki 5.3833</w:t>
      </w:r>
    </w:p>
    <w:p>
      <w:r>
        <w:t xml:space="preserve">Otsikko: Maria saa kaksoset. Lause 1: Hän menee lääkäriin ultraäänitutkimukseen. Lause 2: Kun he saavat nähdä vauvansa ensimmäistä kertaa. Lause 3: Hänen miehensä on hänen vierellään. Lause 4: Maria on raskaana. Lause 5: Yllätyksenä paljastuu, että siellä on kaksi vauvaa yhden sijasta.</w:t>
      </w:r>
    </w:p>
    <w:p>
      <w:r>
        <w:rPr>
          <w:b/>
        </w:rPr>
        <w:t xml:space="preserve">Tulos</w:t>
      </w:r>
    </w:p>
    <w:p>
      <w:r>
        <w:t xml:space="preserve">41325</w:t>
      </w:r>
    </w:p>
    <w:p>
      <w:r>
        <w:rPr>
          <w:b/>
        </w:rPr>
        <w:t xml:space="preserve">Esimerkki 5.3834</w:t>
      </w:r>
    </w:p>
    <w:p>
      <w:r>
        <w:t xml:space="preserve">Otsikko: Nimi: Kadonnut tiellä. Lause 1: Hänen oli soitettava poikaystävälleen, jotta hän saisi ohjeet kotiin. Lause 2: Hänen edessään oli paljon liikennettä. Lause 3: Mina päätti oikaista kotiin. Lause 4: Mina oli tulossa töistä kotiin. Lause 5: Mina eksyi.</w:t>
      </w:r>
    </w:p>
    <w:p>
      <w:r>
        <w:rPr>
          <w:b/>
        </w:rPr>
        <w:t xml:space="preserve">Tulos</w:t>
      </w:r>
    </w:p>
    <w:p>
      <w:r>
        <w:t xml:space="preserve">42351</w:t>
      </w:r>
    </w:p>
    <w:p>
      <w:r>
        <w:rPr>
          <w:b/>
        </w:rPr>
        <w:t xml:space="preserve">Esimerkki 5.3835</w:t>
      </w:r>
    </w:p>
    <w:p>
      <w:r>
        <w:t xml:space="preserve">Otsikko: Nimi: Märkä sänky. Lause 1: Gabe joi lasillisen vettä sängyssään. Lause 2: Hän laittoi sänkyyn uudet lakanat. Lause 3: Gabe kaatoi vettä koko sängyn päälle. Lause 4: Gabe riisui sänkynsä. Lause 5: Hänen ystävänsä hyppäsi hänen sänkyynsä.</w:t>
      </w:r>
    </w:p>
    <w:p>
      <w:r>
        <w:rPr>
          <w:b/>
        </w:rPr>
        <w:t xml:space="preserve">Tulos</w:t>
      </w:r>
    </w:p>
    <w:p>
      <w:r>
        <w:t xml:space="preserve">15342</w:t>
      </w:r>
    </w:p>
    <w:p>
      <w:r>
        <w:rPr>
          <w:b/>
        </w:rPr>
        <w:t xml:space="preserve">Esimerkki 5.3836</w:t>
      </w:r>
    </w:p>
    <w:p>
      <w:r>
        <w:t xml:space="preserve">Otsikko: Nimi: General Store. Lause 1: Lopulta Kellyn isä antoi kaupan Kellyn hoidettavaksi yksin. Lause 2: Kelly alkoi työskennellä isänsä kaupassa. Lause 3: Sitten isä siirsi hänet hyllyjen varastointiin. Lause 4: Sitten isä siirsi hänet jälleen hoitamaan taloutta. Lause 5: Hän aloitti siivoustehtävissä.</w:t>
      </w:r>
    </w:p>
    <w:p>
      <w:r>
        <w:rPr>
          <w:b/>
        </w:rPr>
        <w:t xml:space="preserve">Tulos</w:t>
      </w:r>
    </w:p>
    <w:p>
      <w:r>
        <w:t xml:space="preserve">25341</w:t>
      </w:r>
    </w:p>
    <w:p>
      <w:r>
        <w:rPr>
          <w:b/>
        </w:rPr>
        <w:t xml:space="preserve">Esimerkki 5.3837</w:t>
      </w:r>
    </w:p>
    <w:p>
      <w:r>
        <w:t xml:space="preserve">Otsikko: Nimi: Lähellä hukkumista. Lause 1: He olivat kaikki huvittelemassa. Lause 2: Tim oli uima-altaalla ystäviensä kanssa. Lause 3: He saivat hänet juuri ajoissa ulos. Lause 4: Hän löi päänsä reunaan. Lause 5: Joku työnsi Timin altaaseen.</w:t>
      </w:r>
    </w:p>
    <w:p>
      <w:r>
        <w:rPr>
          <w:b/>
        </w:rPr>
        <w:t xml:space="preserve">Tulos</w:t>
      </w:r>
    </w:p>
    <w:p>
      <w:r>
        <w:t xml:space="preserve">21543</w:t>
      </w:r>
    </w:p>
    <w:p>
      <w:r>
        <w:rPr>
          <w:b/>
        </w:rPr>
        <w:t xml:space="preserve">Esimerkki 5.3838</w:t>
      </w:r>
    </w:p>
    <w:p>
      <w:r>
        <w:t xml:space="preserve">Otsikko: Nimi: Työ. Lause 1: Kelsey aloitti työnsä maanantaina. Lause 2: Hän työskenteli monien lasten kanssa. Lause 3: Hän oli innoissaan uudesta työstään. Lause 4: Hän todella piti uudesta työstään. Lause 5: Kelsey työskenteli päiväkodissa.</w:t>
      </w:r>
    </w:p>
    <w:p>
      <w:r>
        <w:rPr>
          <w:b/>
        </w:rPr>
        <w:t xml:space="preserve">Tulos</w:t>
      </w:r>
    </w:p>
    <w:p>
      <w:r>
        <w:t xml:space="preserve">15324</w:t>
      </w:r>
    </w:p>
    <w:p>
      <w:r>
        <w:rPr>
          <w:b/>
        </w:rPr>
        <w:t xml:space="preserve">Esimerkki 5.3839</w:t>
      </w:r>
    </w:p>
    <w:p>
      <w:r>
        <w:t xml:space="preserve">Otsikko: Nimi: Slippery Slope. Lause 1: Tom yritti taas kävellä ylös ja liukastui. Lause 2: Tom liukastui liukkaalla alueella ja kaatui alas. Lause 3: Tom käveli kotiin. Lause 4: Oli vähän ylämäkeä ja oli hiljattain satanut. Lause 5: Lopulta hän lähti toista reittiä ylös.</w:t>
      </w:r>
    </w:p>
    <w:p>
      <w:r>
        <w:rPr>
          <w:b/>
        </w:rPr>
        <w:t xml:space="preserve">Tulos</w:t>
      </w:r>
    </w:p>
    <w:p>
      <w:r>
        <w:t xml:space="preserve">34215</w:t>
      </w:r>
    </w:p>
    <w:p>
      <w:r>
        <w:rPr>
          <w:b/>
        </w:rPr>
        <w:t xml:space="preserve">Esimerkki 5.3840</w:t>
      </w:r>
    </w:p>
    <w:p>
      <w:r>
        <w:t xml:space="preserve">Otsikko: Nimi: Carlos Goes Sailing. Lause 1: Carlos on aina rakastanut veden äärellä olemista. Lause 2: Hänen ystävänsä kutsui hänet eräänä päivänä purjehtimaan. Lause 3: Carlos oli iloinen siitä, että hän oli viettänyt päivän veden äärellä. Lause 4: Carlos ja hänen ystävänsä viettivät koko päivän purjehtien. Lause 5: Se oli hieno päivä.</w:t>
      </w:r>
    </w:p>
    <w:p>
      <w:r>
        <w:rPr>
          <w:b/>
        </w:rPr>
        <w:t xml:space="preserve">Tulos</w:t>
      </w:r>
    </w:p>
    <w:p>
      <w:r>
        <w:t xml:space="preserve">12453</w:t>
      </w:r>
    </w:p>
    <w:p>
      <w:r>
        <w:rPr>
          <w:b/>
        </w:rPr>
        <w:t xml:space="preserve">Esimerkki 5.3841</w:t>
      </w:r>
    </w:p>
    <w:p>
      <w:r>
        <w:t xml:space="preserve">Otsikko: Fred hajoaa. Lause 1: Hän soittaa hinausautolle apua. Lause 2: Fred ajaa tietä pitkin. Lause 3: Hänen moottorinsa savuaa. Lause 4: Hän pysähtyy tarkastamaan sen. Lause 5: Hänen autonsa alkaa pitää ääntä.</w:t>
      </w:r>
    </w:p>
    <w:p>
      <w:r>
        <w:rPr>
          <w:b/>
        </w:rPr>
        <w:t xml:space="preserve">Tulos</w:t>
      </w:r>
    </w:p>
    <w:p>
      <w:r>
        <w:t xml:space="preserve">25431</w:t>
      </w:r>
    </w:p>
    <w:p>
      <w:r>
        <w:rPr>
          <w:b/>
        </w:rPr>
        <w:t xml:space="preserve">Esimerkki 5.3842</w:t>
      </w:r>
    </w:p>
    <w:p>
      <w:r>
        <w:t xml:space="preserve">Otsikko: Nimi: Härkien juoksu. Lause 1: Hän vaalii muistoa ikuisesti. Lause 2: Hänestä se näytti siistiltä televisiossa. Lause 3: Jake meni ja piti hauskaa. Lause 4: Jake on aina halunnut juosta härkien kanssa. Lause 5: Hän sai tilaisuuden, kun vanhemmat ostivat hänelle matkan.</w:t>
      </w:r>
    </w:p>
    <w:p>
      <w:r>
        <w:rPr>
          <w:b/>
        </w:rPr>
        <w:t xml:space="preserve">Tulos</w:t>
      </w:r>
    </w:p>
    <w:p>
      <w:r>
        <w:t xml:space="preserve">42531</w:t>
      </w:r>
    </w:p>
    <w:p>
      <w:r>
        <w:rPr>
          <w:b/>
        </w:rPr>
        <w:t xml:space="preserve">Esimerkki 5.3843</w:t>
      </w:r>
    </w:p>
    <w:p>
      <w:r>
        <w:t xml:space="preserve">Otsikko: Nimi: Pitkät hiukset. Lause 1: Tom antoi hiustensa kasvaa. Lause 2: Tom päätti leikata ne. Lause 3: Hän lahjoitti hiuksensa hyväntekeväisyyteen. Lause 4: Jonkin ajan kuluttua hänellä oli pitkä poninhäntä. Lause 5: Tomista tuntui hyvältä hiustenleikkaus.</w:t>
      </w:r>
    </w:p>
    <w:p>
      <w:r>
        <w:rPr>
          <w:b/>
        </w:rPr>
        <w:t xml:space="preserve">Tulos</w:t>
      </w:r>
    </w:p>
    <w:p>
      <w:r>
        <w:t xml:space="preserve">14235</w:t>
      </w:r>
    </w:p>
    <w:p>
      <w:r>
        <w:rPr>
          <w:b/>
        </w:rPr>
        <w:t xml:space="preserve">Esimerkki 5.3844</w:t>
      </w:r>
    </w:p>
    <w:p>
      <w:r>
        <w:t xml:space="preserve">Otsikko: Nimi: Purukumi hiuksissa. Lause 1: Sheena nukahti viime yönä purkka suussaan. Lause 2: Kun Sheena heräsi aamulla, purkka oli juuttunut hänen hiuksiinsa. Lause 3: Purkka on varmaan pudonnut ulos, kun hän nukkui. Lause 4: Hänen äitinsä joutui leikkaamaan purkan pois hiuksista. Lause 5: Sheenan hiukset näyttävät nyt hassulta.</w:t>
      </w:r>
    </w:p>
    <w:p>
      <w:r>
        <w:rPr>
          <w:b/>
        </w:rPr>
        <w:t xml:space="preserve">Tulos</w:t>
      </w:r>
    </w:p>
    <w:p>
      <w:r>
        <w:t xml:space="preserve">13245</w:t>
      </w:r>
    </w:p>
    <w:p>
      <w:r>
        <w:rPr>
          <w:b/>
        </w:rPr>
        <w:t xml:space="preserve">Esimerkki 5.3845</w:t>
      </w:r>
    </w:p>
    <w:p>
      <w:r>
        <w:t xml:space="preserve">Otsikko: Laurie. Lause 1: Olen huolissani tyttärestäni. Lause 2: Hän keinutti tytärtään samalla tavalla kuin hänen isomummonsa minua. Lause 3: Menin käymään hänen luonaan. Lause 4: Tajusin, kuinka paljon rakastin häntä. Lause 5: Se kosketti sydäntäni ja itkin.</w:t>
      </w:r>
    </w:p>
    <w:p>
      <w:r>
        <w:rPr>
          <w:b/>
        </w:rPr>
        <w:t xml:space="preserve">Tulos</w:t>
      </w:r>
    </w:p>
    <w:p>
      <w:r>
        <w:t xml:space="preserve">13254</w:t>
      </w:r>
    </w:p>
    <w:p>
      <w:r>
        <w:rPr>
          <w:b/>
        </w:rPr>
        <w:t xml:space="preserve">Esimerkki 5.3846</w:t>
      </w:r>
    </w:p>
    <w:p>
      <w:r>
        <w:t xml:space="preserve">Otsikko: Nimi: First! Lause 1: Olimme kaikki rivissä. Lause 2: Sain teatterin parhaat paikat. Lause 3: Olin ensimmäisenä jonossa, ja se tuntui hienolta. Lause 4: Kaikki olivat innoissaan uudesta Batman-elokuvasta. Lause 5: Heti kun ovi aukesi, me kaikki juoksimme.</w:t>
      </w:r>
    </w:p>
    <w:p>
      <w:r>
        <w:rPr>
          <w:b/>
        </w:rPr>
        <w:t xml:space="preserve">Tulos</w:t>
      </w:r>
    </w:p>
    <w:p>
      <w:r>
        <w:t xml:space="preserve">41352</w:t>
      </w:r>
    </w:p>
    <w:p>
      <w:r>
        <w:rPr>
          <w:b/>
        </w:rPr>
        <w:t xml:space="preserve">Esimerkki 5.3847</w:t>
      </w:r>
    </w:p>
    <w:p>
      <w:r>
        <w:t xml:space="preserve">Otsikko: Nimi: Epäonninen onnenloitsu. Lause 1: Nelilehtinen apilakaulakoru oli lahja hänen entiseltä poikaystävältään Bobilta. Lause 2: Jenny etsi kiikareitaan, kun hän löysi kaulakorun. Lause 3: Hän oli halunnut nähdä, kuka poika jutteli naapurin uuden tytön kanssa. Lause 4: Muisteltuaan Jenny löysi kiikarit ja kurkisti ulos ikkunasta. Lause 5: Poika naapurin pihatiellä oli Rob!</w:t>
      </w:r>
    </w:p>
    <w:p>
      <w:r>
        <w:rPr>
          <w:b/>
        </w:rPr>
        <w:t xml:space="preserve">Tulos</w:t>
      </w:r>
    </w:p>
    <w:p>
      <w:r>
        <w:t xml:space="preserve">23145</w:t>
      </w:r>
    </w:p>
    <w:p>
      <w:r>
        <w:rPr>
          <w:b/>
        </w:rPr>
        <w:t xml:space="preserve">Esimerkki 5.3848</w:t>
      </w:r>
    </w:p>
    <w:p>
      <w:r>
        <w:t xml:space="preserve">Otsikko: Nimi: Valokuva. Lause 1: Hän joutui isoon jauhopussiin, joka meni hänen päälleen. Lause 2: He ottivat perhevalokuvan, vaikka poika olikin epäsopiva. Lause 3: Sillä välin kun hän hoiti tyttöä, poika meni keittiöön. Lause 4: Maria ei ehtinyt pestä hänen vaatteitaan. Lause 5: Mary oli pukemassa lapsiaan perhevalokuvaa varten.</w:t>
      </w:r>
    </w:p>
    <w:p>
      <w:r>
        <w:rPr>
          <w:b/>
        </w:rPr>
        <w:t xml:space="preserve">Tulos</w:t>
      </w:r>
    </w:p>
    <w:p>
      <w:r>
        <w:t xml:space="preserve">53142</w:t>
      </w:r>
    </w:p>
    <w:p>
      <w:r>
        <w:rPr>
          <w:b/>
        </w:rPr>
        <w:t xml:space="preserve">Esimerkki 5.3849</w:t>
      </w:r>
    </w:p>
    <w:p>
      <w:r>
        <w:t xml:space="preserve">Otsikko: Nimi: Älä syö ja naura. Lause 1: Vietin seuraavat 10 minuuttia yrittäen huuhdella kuumuutta pois. Lause 2: Nuuskin vahingossa jalapenon palan nenääni. Lause 3: Kun hän sanoi jotain erityisen hauskaa, nauroin kovaa. Lause 4: Söin tänään Subwayn voileipää ja katselin samalla koomikkoa. Lause 5: Nyt kasvoni ovat aivan punaiset siitä, että pippuria on joutunut nenääni.</w:t>
      </w:r>
    </w:p>
    <w:p>
      <w:r>
        <w:rPr>
          <w:b/>
        </w:rPr>
        <w:t xml:space="preserve">Tulos</w:t>
      </w:r>
    </w:p>
    <w:p>
      <w:r>
        <w:t xml:space="preserve">43215</w:t>
      </w:r>
    </w:p>
    <w:p>
      <w:r>
        <w:rPr>
          <w:b/>
        </w:rPr>
        <w:t xml:space="preserve">Esimerkki 5.3850</w:t>
      </w:r>
    </w:p>
    <w:p>
      <w:r>
        <w:t xml:space="preserve">Otsikko: Nimi: Tie. Lause 1: Lopulta he suostuivat kutsumaan sitä tasapeliksi. Lause 2: Molemmat joukkueet pelasivat koripallo-ottelua. Lause 3: He menivät kolminkertaiselle jatkoajalle, mutta eivät pystyneet ratkaisemaan tasapeliä. Lause 4: Molemmat joukkueet olivat uupuneita. Lause 5: Ne olivat tasapisteissä.</w:t>
      </w:r>
    </w:p>
    <w:p>
      <w:r>
        <w:rPr>
          <w:b/>
        </w:rPr>
        <w:t xml:space="preserve">Tulos</w:t>
      </w:r>
    </w:p>
    <w:p>
      <w:r>
        <w:t xml:space="preserve">25314</w:t>
      </w:r>
    </w:p>
    <w:p>
      <w:r>
        <w:rPr>
          <w:b/>
        </w:rPr>
        <w:t xml:space="preserve">Esimerkki 5.3851</w:t>
      </w:r>
    </w:p>
    <w:p>
      <w:r>
        <w:t xml:space="preserve">Otsikko: Nimi: Punainen perhonen. Lause 1: Samuel keräsi perhosia kokoelmaansa. Lause 2: Samuel otti tikkaat ja meni talonsa katolle. Lause 3: Hän ei saanut jalansijaa ja putosi talon reunalta. Lause 4: Eräänä iltapäivänä hän huomasi kirkkaanpunaisen perhosen. Lause 5: Hän yritti ottaa sitä kiinni, mutta se lensi yhä korkeammalle.</w:t>
      </w:r>
    </w:p>
    <w:p>
      <w:r>
        <w:rPr>
          <w:b/>
        </w:rPr>
        <w:t xml:space="preserve">Tulos</w:t>
      </w:r>
    </w:p>
    <w:p>
      <w:r>
        <w:t xml:space="preserve">14523</w:t>
      </w:r>
    </w:p>
    <w:p>
      <w:r>
        <w:rPr>
          <w:b/>
        </w:rPr>
        <w:t xml:space="preserve">Esimerkki 5.3852</w:t>
      </w:r>
    </w:p>
    <w:p>
      <w:r>
        <w:t xml:space="preserve">Otsikko: Nimi: Ilmoittamaton tietokilpailu. Lause 1: Sain arvosanan takaisin muutamaa päivää myöhemmin ja pärjäsin suunnilleen keskinkertaisesti! Lause 2: Lopulta sain sen valmiiksi ja palautin sen hyvin huolestuneena. Lause 3: En tietenkään tiennyt sitä, joten kun se tapahtui, olin hyvin hermostunut! Lause 4: Otin aikani kokeeseen, mutta se ei sujunut minulta kovin hyvin. Lause 5: Matematiikan opettajani aikoi antaa ennalta ilmoittamattoman kokeen eräänä viikon aikana.</w:t>
      </w:r>
    </w:p>
    <w:p>
      <w:r>
        <w:rPr>
          <w:b/>
        </w:rPr>
        <w:t xml:space="preserve">Tulos</w:t>
      </w:r>
    </w:p>
    <w:p>
      <w:r>
        <w:t xml:space="preserve">53421</w:t>
      </w:r>
    </w:p>
    <w:p>
      <w:r>
        <w:rPr>
          <w:b/>
        </w:rPr>
        <w:t xml:space="preserve">Esimerkki 5.3853</w:t>
      </w:r>
    </w:p>
    <w:p>
      <w:r>
        <w:t xml:space="preserve">Otsikko: Nimi: Uusi mekko. Lause 1: Hän päätti hankkia toisen työpaikan. Lause 2: Hän pystyi ostamaan unelmiensa mekon. Lause 3: Hänellä ei ollut varaa sellaiseen. Lause 4: Jen halusi uuden mekon. Lause 5: Jen säästi vihdoin tarpeeksi.</w:t>
      </w:r>
    </w:p>
    <w:p>
      <w:r>
        <w:rPr>
          <w:b/>
        </w:rPr>
        <w:t xml:space="preserve">Tulos</w:t>
      </w:r>
    </w:p>
    <w:p>
      <w:r>
        <w:t xml:space="preserve">43152</w:t>
      </w:r>
    </w:p>
    <w:p>
      <w:r>
        <w:rPr>
          <w:b/>
        </w:rPr>
        <w:t xml:space="preserve">Esimerkki 5.3854</w:t>
      </w:r>
    </w:p>
    <w:p>
      <w:r>
        <w:t xml:space="preserve">Otsikko: Johnny Goes Fishing. Lause 1: Johnny päätti, että hänen oli päästävä ulos talosta. Lause 2: Johnny oli iloinen, että hän lähti talosta. Lause 3: Hän lähti lyhyelle kalareissulle. Lause 4: Hän oli hyvin ylpeä. Lause 5: Johnny sai kalastaessaan valtavan lohen.</w:t>
      </w:r>
    </w:p>
    <w:p>
      <w:r>
        <w:rPr>
          <w:b/>
        </w:rPr>
        <w:t xml:space="preserve">Tulos</w:t>
      </w:r>
    </w:p>
    <w:p>
      <w:r>
        <w:t xml:space="preserve">13542</w:t>
      </w:r>
    </w:p>
    <w:p>
      <w:r>
        <w:rPr>
          <w:b/>
        </w:rPr>
        <w:t xml:space="preserve">Esimerkki 5.3855</w:t>
      </w:r>
    </w:p>
    <w:p>
      <w:r>
        <w:t xml:space="preserve">Otsikko: Tabitha. Lause 1: Se ei ollut totta, mutta ihmiset uskoivat siihen. Lause 2: Tabby oli suloinen tyttö. Lause 3: Hän kertoi aina kaikille olevansa intiaani. Lause 4: Hänellä oli pitkät ruskeat hiukset ja alkuperäiskansojen poskipäät. Lause 5: Hänestä se oli hyvin hauskaa.</w:t>
      </w:r>
    </w:p>
    <w:p>
      <w:r>
        <w:rPr>
          <w:b/>
        </w:rPr>
        <w:t xml:space="preserve">Tulos</w:t>
      </w:r>
    </w:p>
    <w:p>
      <w:r>
        <w:t xml:space="preserve">24315</w:t>
      </w:r>
    </w:p>
    <w:p>
      <w:r>
        <w:rPr>
          <w:b/>
        </w:rPr>
        <w:t xml:space="preserve">Esimerkki 5.3856</w:t>
      </w:r>
    </w:p>
    <w:p>
      <w:r>
        <w:t xml:space="preserve">Otsikko: Nimi: Pieni sekaannus. Lause 1: Vickyn äiti järkyttyi suuresti kuultuaan uutisen. Lause 2: Vickyn isä kuoli sydänkohtaukseen aiemmin tällä viikolla. Lause 3: Joku ruumishuoneella oli vahingossa polttanut hänen isänsä ruumiin. Lause 4: Hänen ruumiinsa vietiin ruumishuoneelle, ja he alkoivat suunnitella hänen hautajaisiaan. Lause 5: Hautaustoimistosta soitettiin äidille ja sanottiin, että oli tapahtunut pieni sekaannus.</w:t>
      </w:r>
    </w:p>
    <w:p>
      <w:r>
        <w:rPr>
          <w:b/>
        </w:rPr>
        <w:t xml:space="preserve">Tulos</w:t>
      </w:r>
    </w:p>
    <w:p>
      <w:r>
        <w:t xml:space="preserve">24531</w:t>
      </w:r>
    </w:p>
    <w:p>
      <w:r>
        <w:rPr>
          <w:b/>
        </w:rPr>
        <w:t xml:space="preserve">Esimerkki 5.3857</w:t>
      </w:r>
    </w:p>
    <w:p>
      <w:r>
        <w:t xml:space="preserve">Otsikko: Nimi: Allas. Lause 1: Sitten hän hyppäsi hänen altaaseensa ja viilentyi iloisesti. Lause 2: Oli hyvin kuuma päivä. Lause 3: Hän soitti äidilleen, jotta tämä tulisi hakemaan hänet. Lause 4: Adamilla oli mahtava uinti-iltapäivä! Lause 5: Adam halusi mennä uimaan.</w:t>
      </w:r>
    </w:p>
    <w:p>
      <w:r>
        <w:rPr>
          <w:b/>
        </w:rPr>
        <w:t xml:space="preserve">Tulos</w:t>
      </w:r>
    </w:p>
    <w:p>
      <w:r>
        <w:t xml:space="preserve">25314</w:t>
      </w:r>
    </w:p>
    <w:p>
      <w:r>
        <w:rPr>
          <w:b/>
        </w:rPr>
        <w:t xml:space="preserve">Esimerkki 5.3858</w:t>
      </w:r>
    </w:p>
    <w:p>
      <w:r>
        <w:t xml:space="preserve">Otsikko: Nimike: Nouto töistä. Lause 1: Hän oli myöhässä noutamasta tyttöä. Lause 2: Nainen soitti muistuttaakseen häntä. Lause 3: Janen auto oli korjaamolla. Lause 4: Hän pyysi poikaystäväänsä viemään hänet töihin. Lause 5: Hän oli unohtanut, mutta suuntasi heti kohti Janea.</w:t>
      </w:r>
    </w:p>
    <w:p>
      <w:r>
        <w:rPr>
          <w:b/>
        </w:rPr>
        <w:t xml:space="preserve">Tulos</w:t>
      </w:r>
    </w:p>
    <w:p>
      <w:r>
        <w:t xml:space="preserve">34125</w:t>
      </w:r>
    </w:p>
    <w:p>
      <w:r>
        <w:rPr>
          <w:b/>
        </w:rPr>
        <w:t xml:space="preserve">Esimerkki 5.3859</w:t>
      </w:r>
    </w:p>
    <w:p>
      <w:r>
        <w:t xml:space="preserve">Nimike: Halloween-koristeet. Lause 1: Hän pukeutui rekvisiitaksi ja hyppäsi heidän kimppuunsa. Lause 2: Hän yritti pelotella naapuruston lapsia. Lause 3: Tim koristeli aina Halloweenia varten. Lause 4: Tim kuvasi parhaat vastaukset. Lause 5: Hän pystyi pelottelemaan useita keppostelijoita.</w:t>
      </w:r>
    </w:p>
    <w:p>
      <w:r>
        <w:rPr>
          <w:b/>
        </w:rPr>
        <w:t xml:space="preserve">Tulos</w:t>
      </w:r>
    </w:p>
    <w:p>
      <w:r>
        <w:t xml:space="preserve">32154</w:t>
      </w:r>
    </w:p>
    <w:p>
      <w:r>
        <w:rPr>
          <w:b/>
        </w:rPr>
        <w:t xml:space="preserve">Esimerkki 5.3860</w:t>
      </w:r>
    </w:p>
    <w:p>
      <w:r>
        <w:t xml:space="preserve">Otsikko: Nimi: Myöhässä. Lause 1: Sitten hän kiihdytti liikenteen läpi. Lause 2: Onneksi hän ehti ajoissa töihin! Lause 3: Hän heräsi kaksikymmentä minuuttia myöhässä. Lause 4: Hän joutui kiirehtimään aamurutiineissaan. Lause 5: Kelly nukkui läpi herätyksensä.</w:t>
      </w:r>
    </w:p>
    <w:p>
      <w:r>
        <w:rPr>
          <w:b/>
        </w:rPr>
        <w:t xml:space="preserve">Tulos</w:t>
      </w:r>
    </w:p>
    <w:p>
      <w:r>
        <w:t xml:space="preserve">53412</w:t>
      </w:r>
    </w:p>
    <w:p>
      <w:r>
        <w:rPr>
          <w:b/>
        </w:rPr>
        <w:t xml:space="preserve">Esimerkki 5.3861</w:t>
      </w:r>
    </w:p>
    <w:p>
      <w:r>
        <w:t xml:space="preserve">Otsikko: Tyler menettää jalan. Lause 1: Pelastaessaan naisjoukkoa kaupungissa häntä ammutaan. Lause 2: Hän palvelee maataan parhaansa mukaan. Lause 3: Tyler kannetaan leiriin, jossa hänen jalkansa amputoidaan. Lause 4: Häntä ammutaan jalkaan. Lause 5: Tyler on sodassa.</w:t>
      </w:r>
    </w:p>
    <w:p>
      <w:r>
        <w:rPr>
          <w:b/>
        </w:rPr>
        <w:t xml:space="preserve">Tulos</w:t>
      </w:r>
    </w:p>
    <w:p>
      <w:r>
        <w:t xml:space="preserve">52143</w:t>
      </w:r>
    </w:p>
    <w:p>
      <w:r>
        <w:rPr>
          <w:b/>
        </w:rPr>
        <w:t xml:space="preserve">Esimerkki 5.3862</w:t>
      </w:r>
    </w:p>
    <w:p>
      <w:r>
        <w:t xml:space="preserve">Nimike: kana. Lause 1: Yritin hautoa sitä. Lause 2: Useiden viikkojen kuluttua muna kuoriutui. Lause 3: Tein kananmunan hautomisen. Lause 4: Nyt minulla on kana. Lause 5: Setäni antoi minulle kananmunan.</w:t>
      </w:r>
    </w:p>
    <w:p>
      <w:r>
        <w:rPr>
          <w:b/>
        </w:rPr>
        <w:t xml:space="preserve">Tulos</w:t>
      </w:r>
    </w:p>
    <w:p>
      <w:r>
        <w:t xml:space="preserve">51324</w:t>
      </w:r>
    </w:p>
    <w:p>
      <w:r>
        <w:rPr>
          <w:b/>
        </w:rPr>
        <w:t xml:space="preserve">Esimerkki 5.3863</w:t>
      </w:r>
    </w:p>
    <w:p>
      <w:r>
        <w:t xml:space="preserve">Otsikko: Nimi: Pop Quizzes. Lause 1: Katsoin kaikki kanavat ja luin verkkosivut. Lause 2: Meidän piti tehdä sellainen joka tiistai- ja torstaiaamu. Lause 3: Meidän oli katsottava ensin uutiset. Lause 4: Olin paras tietokilpailuissa ja luokassa. Lause 5: Yliopistoni valtio-opin opettaja rakasti antaa tietokilpailuja.</w:t>
      </w:r>
    </w:p>
    <w:p>
      <w:r>
        <w:rPr>
          <w:b/>
        </w:rPr>
        <w:t xml:space="preserve">Tulos</w:t>
      </w:r>
    </w:p>
    <w:p>
      <w:r>
        <w:t xml:space="preserve">52314</w:t>
      </w:r>
    </w:p>
    <w:p>
      <w:r>
        <w:rPr>
          <w:b/>
        </w:rPr>
        <w:t xml:space="preserve">Esimerkki 5.3864</w:t>
      </w:r>
    </w:p>
    <w:p>
      <w:r>
        <w:t xml:space="preserve">Otsikko: Nimi: Joan haastattelee työpaikkaa varten. Lause 1: Joan oli ollut työttömänä kuukausia. Lause 2: Hän toivoi, että haastattelu sujuisi hyvin. Lause 3: Joan halusi saada työpaikan yrityksestä. Lause 4: Lopulta hänet kutsuttiin haastatteluun yritykseen. Lause 5: Joan valmistautui haastatteluun ja tulosti kopioita ansioluettelostaan.</w:t>
      </w:r>
    </w:p>
    <w:p>
      <w:r>
        <w:rPr>
          <w:b/>
        </w:rPr>
        <w:t xml:space="preserve">Tulos</w:t>
      </w:r>
    </w:p>
    <w:p>
      <w:r>
        <w:t xml:space="preserve">14523</w:t>
      </w:r>
    </w:p>
    <w:p>
      <w:r>
        <w:rPr>
          <w:b/>
        </w:rPr>
        <w:t xml:space="preserve">Esimerkki 5.3865</w:t>
      </w:r>
    </w:p>
    <w:p>
      <w:r>
        <w:t xml:space="preserve">Nimi: Piileskely äidiltä. Lause 1: Hänen äitinsä ei löytänyt häntä. Lause 2: Alex piileskeli äidiltään. Lause 3: Alex meni kertomaan äidilleen, missä hän oli. Lause 4: Alexin äiti huolestui. Lause 5: Alexin äiti käski Alexia olemaan piiloutumatta enää.</w:t>
      </w:r>
    </w:p>
    <w:p>
      <w:r>
        <w:rPr>
          <w:b/>
        </w:rPr>
        <w:t xml:space="preserve">Tulos</w:t>
      </w:r>
    </w:p>
    <w:p>
      <w:r>
        <w:t xml:space="preserve">21435</w:t>
      </w:r>
    </w:p>
    <w:p>
      <w:r>
        <w:rPr>
          <w:b/>
        </w:rPr>
        <w:t xml:space="preserve">Esimerkki 5.3866</w:t>
      </w:r>
    </w:p>
    <w:p>
      <w:r>
        <w:t xml:space="preserve">Nimike: peruna. Lause 1: Hän kuuli kovan äänen. Lause 2: Hänen perunansa oli räjähtänyt. Lause 3: Mies halusi perunan. Lause 4: Hän laittoi sen päälle kymmeneksi minuutiksi. Lause 5: Hän heitti yhden mikroaaltouuniin.</w:t>
      </w:r>
    </w:p>
    <w:p>
      <w:r>
        <w:rPr>
          <w:b/>
        </w:rPr>
        <w:t xml:space="preserve">Tulos</w:t>
      </w:r>
    </w:p>
    <w:p>
      <w:r>
        <w:t xml:space="preserve">35412</w:t>
      </w:r>
    </w:p>
    <w:p>
      <w:r>
        <w:rPr>
          <w:b/>
        </w:rPr>
        <w:t xml:space="preserve">Esimerkki 5.3867</w:t>
      </w:r>
    </w:p>
    <w:p>
      <w:r>
        <w:t xml:space="preserve">Otsikko: George. Lause 1: George on introvertti. Lause 2: Hän löytää työkokouksessa vanhan ystävänsä. Lause 3: Hän inhoaa ulkoilua ja kaikkea sosiaalista. Lause 4: Tänään hänen on tavattava uusia ihmisiä töissä. Lause 5: George selviytyy paremmin sosiaalisista tilanteista ja rakastaa nyt ihmisten tapaamista.</w:t>
      </w:r>
    </w:p>
    <w:p>
      <w:r>
        <w:rPr>
          <w:b/>
        </w:rPr>
        <w:t xml:space="preserve">Tulos</w:t>
      </w:r>
    </w:p>
    <w:p>
      <w:r>
        <w:t xml:space="preserve">13425</w:t>
      </w:r>
    </w:p>
    <w:p>
      <w:r>
        <w:rPr>
          <w:b/>
        </w:rPr>
        <w:t xml:space="preserve">Esimerkki 5.3868</w:t>
      </w:r>
    </w:p>
    <w:p>
      <w:r>
        <w:t xml:space="preserve">Otsikko: Scott the bully. Lause 1: Hänellä ei ole ystäviä ja hän on hyvin epämiellyttävä. Lause 2: Scott on hyvin surkea ihminen. Lause 3: Hän löi Scottin sanoin eikä väkivallalla, ja Scott lopetti kiusaamisen. Lause 4: Saadakseen olonsa paremmaksi hän päättää kiusata ihmisiä. Lause 5: Eräänä päivänä hän kiusasi tyttöä, joka oli paljon häntä vahvempi.</w:t>
      </w:r>
    </w:p>
    <w:p>
      <w:r>
        <w:rPr>
          <w:b/>
        </w:rPr>
        <w:t xml:space="preserve">Tulos</w:t>
      </w:r>
    </w:p>
    <w:p>
      <w:r>
        <w:t xml:space="preserve">21453</w:t>
      </w:r>
    </w:p>
    <w:p>
      <w:r>
        <w:rPr>
          <w:b/>
        </w:rPr>
        <w:t xml:space="preserve">Esimerkki 5.3869</w:t>
      </w:r>
    </w:p>
    <w:p>
      <w:r>
        <w:t xml:space="preserve">Otsikko: Nimi: Syö. Lause 1: Mies antoi pojalleen omenan. Lause 2: Mies söi sen sijaan omenan. Lause 3: Hänen poikansa kieltäytyi voileivästä. Lause 4: Mies antoi voileivän pojalleen. Lause 5: Mies teki juustovoileivän.</w:t>
      </w:r>
    </w:p>
    <w:p>
      <w:r>
        <w:rPr>
          <w:b/>
        </w:rPr>
        <w:t xml:space="preserve">Tulos</w:t>
      </w:r>
    </w:p>
    <w:p>
      <w:r>
        <w:t xml:space="preserve">54321</w:t>
      </w:r>
    </w:p>
    <w:p>
      <w:r>
        <w:rPr>
          <w:b/>
        </w:rPr>
        <w:t xml:space="preserve">Esimerkki 5.3870</w:t>
      </w:r>
    </w:p>
    <w:p>
      <w:r>
        <w:t xml:space="preserve">Otsikko: Nimi: Allas ja jäätelö. Lause 1: Kun hänen ystävänsä saapuivat paikalle, kaikki jäätelö oli sulanut. Lause 2: Maria järjesti allasjuhlat kaikille ystävilleen. Lause 3: Hän kertoi heille, että juhlissa olisi jäätelöä. Lause 4: Marian ystävät eivät suuttuneet, koska heillä oli silti hauskaa. Lause 5: Mary unohti, että siellä olisi hyvin kuuma.</w:t>
      </w:r>
    </w:p>
    <w:p>
      <w:r>
        <w:rPr>
          <w:b/>
        </w:rPr>
        <w:t xml:space="preserve">Tulos</w:t>
      </w:r>
    </w:p>
    <w:p>
      <w:r>
        <w:t xml:space="preserve">23514</w:t>
      </w:r>
    </w:p>
    <w:p>
      <w:r>
        <w:rPr>
          <w:b/>
        </w:rPr>
        <w:t xml:space="preserve">Esimerkki 5.3871</w:t>
      </w:r>
    </w:p>
    <w:p>
      <w:r>
        <w:t xml:space="preserve">Otsikko: Nimi: Muinaiset rauniot. Lause 1: Mist piti kovasti museossa vietetystä ajastaan. Lause 2: Hän päätti silloin ja siellä ryhtyä arkeologian pariin. Lause 3: Mist oli hyvin kiinnostunut muinaisista raunioista. Lause 4: Museossa oli joitakin oikeita raunioita, jotka oli kaivettu esiin. Lause 5: Hänen vanhempansa veivät hänet läheiseen museokompleksiin.</w:t>
      </w:r>
    </w:p>
    <w:p>
      <w:r>
        <w:rPr>
          <w:b/>
        </w:rPr>
        <w:t xml:space="preserve">Tulos</w:t>
      </w:r>
    </w:p>
    <w:p>
      <w:r>
        <w:t xml:space="preserve">35412</w:t>
      </w:r>
    </w:p>
    <w:p>
      <w:r>
        <w:rPr>
          <w:b/>
        </w:rPr>
        <w:t xml:space="preserve">Esimerkki 5.3872</w:t>
      </w:r>
    </w:p>
    <w:p>
      <w:r>
        <w:t xml:space="preserve">Otsikko: Maria Waits. Lause 1: Ravintolan omistajat käskivät Mariaa odottamaan viisi minuuttia. Lause 2: Maria istui alas ja odotti. Lause 3: Maria kertoi ravintolassa työskenteleville, että hän oli tehnyt tilauksen. Lause 4: Maria meni ravintolaan ja käveli tiskille. Lause 5: Maria meni hakemaan ruokansa ravintolasta.</w:t>
      </w:r>
    </w:p>
    <w:p>
      <w:r>
        <w:rPr>
          <w:b/>
        </w:rPr>
        <w:t xml:space="preserve">Tulos</w:t>
      </w:r>
    </w:p>
    <w:p>
      <w:r>
        <w:t xml:space="preserve">54312</w:t>
      </w:r>
    </w:p>
    <w:p>
      <w:r>
        <w:rPr>
          <w:b/>
        </w:rPr>
        <w:t xml:space="preserve">Esimerkki 5.3873</w:t>
      </w:r>
    </w:p>
    <w:p>
      <w:r>
        <w:t xml:space="preserve">Otsikko: Tiki. Lause 1: Termiitit tulivat ulos pienestä reiästä matkamuistossa! Lause 2: Gabby oli juuri palannut lomaltaan Havaijilta. Lause 3: Kun hän tuli ulos, hän huomasi sängyssään ötököiden jäljen. Lause 4: Hän laittoi laukkunsa sängylle ja kävi suihkussa. Lause 5: Gabby kävi nopeasti läpi laukkunsa ja löysi pienen tiki-idolin.</w:t>
      </w:r>
    </w:p>
    <w:p>
      <w:r>
        <w:rPr>
          <w:b/>
        </w:rPr>
        <w:t xml:space="preserve">Tulos</w:t>
      </w:r>
    </w:p>
    <w:p>
      <w:r>
        <w:t xml:space="preserve">24351</w:t>
      </w:r>
    </w:p>
    <w:p>
      <w:r>
        <w:rPr>
          <w:b/>
        </w:rPr>
        <w:t xml:space="preserve">Esimerkki 5.3874</w:t>
      </w:r>
    </w:p>
    <w:p>
      <w:r>
        <w:t xml:space="preserve">Otsikko: Sarah syö vesimelonia. Lause 1: Sarah halusi syödä viipaleen vesimelonia. Lause 2: Sarah söi koko vesimelonin palan kuorta lukuun ottamatta. Lause 3: Sarahin äiti leikkasi hänelle viipaleen vesimelonia ja tarjosi sen Sarahille. Lause 4: Sarah oli kylläinen ja onnellinen syötyään vesimelonin. Lause 5: Sarah kysyi äidiltään, voisiko hän saada viipaleen vesimelonia.</w:t>
      </w:r>
    </w:p>
    <w:p>
      <w:r>
        <w:rPr>
          <w:b/>
        </w:rPr>
        <w:t xml:space="preserve">Tulos</w:t>
      </w:r>
    </w:p>
    <w:p>
      <w:r>
        <w:t xml:space="preserve">15324</w:t>
      </w:r>
    </w:p>
    <w:p>
      <w:r>
        <w:rPr>
          <w:b/>
        </w:rPr>
        <w:t xml:space="preserve">Esimerkki 5.3875</w:t>
      </w:r>
    </w:p>
    <w:p>
      <w:r>
        <w:t xml:space="preserve">Otsikko: Nimi: Paha ruoka. Lause 1: Se oli kaunis hindujuhla, sillä hänen uusi aviomiehensä oli intialainen. Lause 2: June nautti juhlista, mutta ruoka oli hänelle todella epämiellyttävää. Lause 3: June oli siskonsa häissä. Lause 4: Kaikki oli hänelle vierasta ja maistui oudolta. Lause 5: Nälkäisenä hänen oli pakko pysähtyä hampurilaiselle juhlien jälkeen.</w:t>
      </w:r>
    </w:p>
    <w:p>
      <w:r>
        <w:rPr>
          <w:b/>
        </w:rPr>
        <w:t xml:space="preserve">Tulos</w:t>
      </w:r>
    </w:p>
    <w:p>
      <w:r>
        <w:t xml:space="preserve">31245</w:t>
      </w:r>
    </w:p>
    <w:p>
      <w:r>
        <w:rPr>
          <w:b/>
        </w:rPr>
        <w:t xml:space="preserve">Esimerkki 5.3876</w:t>
      </w:r>
    </w:p>
    <w:p>
      <w:r>
        <w:t xml:space="preserve">Otsikko: Mismatched Shoes. Lause 1: Kokouksen puolivälissä hän huomasi, että hänellä oli eri kengät. Lause 2: Hän pukeutui pimeässä, jotta ei herättäisi miestään. Lause 3: Onneksi kukaan muu ei huomannut hänen eriparisia kenkiään. Lause 4: Hän varmisti, että hänen jalkansa olivat pöydän alla. Lause 5: Sallylla oli tärkeä tapaaminen töissä hyvin aikaisin.</w:t>
      </w:r>
    </w:p>
    <w:p>
      <w:r>
        <w:rPr>
          <w:b/>
        </w:rPr>
        <w:t xml:space="preserve">Tulos</w:t>
      </w:r>
    </w:p>
    <w:p>
      <w:r>
        <w:t xml:space="preserve">52143</w:t>
      </w:r>
    </w:p>
    <w:p>
      <w:r>
        <w:rPr>
          <w:b/>
        </w:rPr>
        <w:t xml:space="preserve">Esimerkki 5.3877</w:t>
      </w:r>
    </w:p>
    <w:p>
      <w:r>
        <w:t xml:space="preserve">Otsikko: Nimi: Hälytys! Lause 1: Maria nukkui, kun hälytys soi. Lause 2: Ja hän kiipesi takaisin sänkyyn, pannu unohtui lattialle. Lause 3: Hän vaihtoi pariston. Lause 4: Se oli hänen palovaroittimensa, joka piippasi ja ilmoitti, että paristo oli tyhjä. Lause 5: Hän ryntäsi äänen ääneen, pannu kädessään.</w:t>
      </w:r>
    </w:p>
    <w:p>
      <w:r>
        <w:rPr>
          <w:b/>
        </w:rPr>
        <w:t xml:space="preserve">Tulos</w:t>
      </w:r>
    </w:p>
    <w:p>
      <w:r>
        <w:t xml:space="preserve">15432</w:t>
      </w:r>
    </w:p>
    <w:p>
      <w:r>
        <w:rPr>
          <w:b/>
        </w:rPr>
        <w:t xml:space="preserve">Esimerkki 5.3878</w:t>
      </w:r>
    </w:p>
    <w:p>
      <w:r>
        <w:t xml:space="preserve">Otsikko: Nimi: The Cardboard Box. Lause 1: Se oli paras linnoitus, jonka he olivat koskaan tehneet! Lause 2: He olivat löytäneet valtavan pahvilaatikon. Lause 3: Lapsilla oli kaikkein hauskinta leikkiä pihalla. Lause 4: He lastasivat sinne huopia ja aikoivat nukkua siellä koko yön. Lause 5: He tekeytyivät linnoitukseksi.</w:t>
      </w:r>
    </w:p>
    <w:p>
      <w:r>
        <w:rPr>
          <w:b/>
        </w:rPr>
        <w:t xml:space="preserve">Tulos</w:t>
      </w:r>
    </w:p>
    <w:p>
      <w:r>
        <w:t xml:space="preserve">32541</w:t>
      </w:r>
    </w:p>
    <w:p>
      <w:r>
        <w:rPr>
          <w:b/>
        </w:rPr>
        <w:t xml:space="preserve">Esimerkki 5.3879</w:t>
      </w:r>
    </w:p>
    <w:p>
      <w:r>
        <w:t xml:space="preserve">Otsikko: Nimi: Toimenpide. Lause 1: John käytti herkkää laitetta, joka pystyi havaitsemaan hajuja. Lause 2: John halusi tietää, miten koirat löytäisivät elektroniset laitteet. Lause 3: Hän järjesti testin, jolla mitattiin muovista vapautuvia kemikaaleja. Lause 4: Hän havaitsi, että muovilaitteet erittivät tiettyä kemikaalia hajotessaan. Lause 5: John julkaisi tutkimuksensa arvostetussa tiedelehdessä.</w:t>
      </w:r>
    </w:p>
    <w:p>
      <w:r>
        <w:rPr>
          <w:b/>
        </w:rPr>
        <w:t xml:space="preserve">Tulos</w:t>
      </w:r>
    </w:p>
    <w:p>
      <w:r>
        <w:t xml:space="preserve">23145</w:t>
      </w:r>
    </w:p>
    <w:p>
      <w:r>
        <w:rPr>
          <w:b/>
        </w:rPr>
        <w:t xml:space="preserve">Esimerkki 5.3880</w:t>
      </w:r>
    </w:p>
    <w:p>
      <w:r>
        <w:t xml:space="preserve">Otsikko: Nimi: Mekko-ostokset. Lause 1: Puvun sovittaminen tuntui kuin olisi tullut kotiin. Lause 2: Minun oli heti aloitettava mekon ostaminen. Lause 3: Poikaystäväni pyysi minua viime vuonna tanssiaisiin. Lause 4: Kävin neljässä tai viidessä liikkeessä ennen kuin löysin täydellisen mekon. Lause 5: Tunsin itseni niin kauniiksi tanssiaisissa.</w:t>
      </w:r>
    </w:p>
    <w:p>
      <w:r>
        <w:rPr>
          <w:b/>
        </w:rPr>
        <w:t xml:space="preserve">Tulos</w:t>
      </w:r>
    </w:p>
    <w:p>
      <w:r>
        <w:t xml:space="preserve">32415</w:t>
      </w:r>
    </w:p>
    <w:p>
      <w:r>
        <w:rPr>
          <w:b/>
        </w:rPr>
        <w:t xml:space="preserve">Esimerkki 5.3881</w:t>
      </w:r>
    </w:p>
    <w:p>
      <w:r>
        <w:t xml:space="preserve">Otsikko: Nimi: Muuttaminen. Lause 1: Hän halusi viimeiset juhlat. Lause 2: Hänen ystävänsä järjestivät hänelle muuttojuhlat. Lause 3: Matt muuttaa pois. Lause 4: Hän hyvästeli kaikki ystävänsä. Lause 5: Hän itki, mutta on onnellinen.</w:t>
      </w:r>
    </w:p>
    <w:p>
      <w:r>
        <w:rPr>
          <w:b/>
        </w:rPr>
        <w:t xml:space="preserve">Tulos</w:t>
      </w:r>
    </w:p>
    <w:p>
      <w:r>
        <w:t xml:space="preserve">34125</w:t>
      </w:r>
    </w:p>
    <w:p>
      <w:r>
        <w:rPr>
          <w:b/>
        </w:rPr>
        <w:t xml:space="preserve">Esimerkki 5.3882</w:t>
      </w:r>
    </w:p>
    <w:p>
      <w:r>
        <w:t xml:space="preserve">Otsikko: Trudy's Show. Lause 1: Hänen ystävänsä aikovat mennä katsomaan Trudyn seuraavaa esitystä. Lause 2: Hän on bändin rumpali. Lause 3: Trudy soitti hiljattain rock-keikalla Sacramentossa. Lause 4: Joukko hänen ystäviään meni keikalle katsomaan hänen soittoaan. Lause 5: Trudy on hyvin lahjakas, ja hän teki hienoa työtä sinä iltana.</w:t>
      </w:r>
    </w:p>
    <w:p>
      <w:r>
        <w:rPr>
          <w:b/>
        </w:rPr>
        <w:t xml:space="preserve">Tulos</w:t>
      </w:r>
    </w:p>
    <w:p>
      <w:r>
        <w:t xml:space="preserve">32451</w:t>
      </w:r>
    </w:p>
    <w:p>
      <w:r>
        <w:rPr>
          <w:b/>
        </w:rPr>
        <w:t xml:space="preserve">Esimerkki 5.3883</w:t>
      </w:r>
    </w:p>
    <w:p>
      <w:r>
        <w:t xml:space="preserve">Otsikko: Nimi: Best Man. Lause 1: Will kohotti maljan hääparille harjoitusillallisella. Lause 2: Will sai erittäin hienon kiitoslahjan vastanaineelta kaveriltaan. Lause 3: Lopuksi Will esitteli sormuksen seremonian aikana. Lause 4: Will oli innoissaan päästessään kaverinsa bestmaniksi. Lause 5: Will huolehti kaverinsa tarpeista.</w:t>
      </w:r>
    </w:p>
    <w:p>
      <w:r>
        <w:rPr>
          <w:b/>
        </w:rPr>
        <w:t xml:space="preserve">Tulos</w:t>
      </w:r>
    </w:p>
    <w:p>
      <w:r>
        <w:t xml:space="preserve">41532</w:t>
      </w:r>
    </w:p>
    <w:p>
      <w:r>
        <w:rPr>
          <w:b/>
        </w:rPr>
        <w:t xml:space="preserve">Esimerkki 5.3884</w:t>
      </w:r>
    </w:p>
    <w:p>
      <w:r>
        <w:t xml:space="preserve">Nimike: online. Lause 1: Miehellä oli kysymys. Lause 2: Mutta ei hänen kysymyksestään. Lause 3: Hän löysi paljon erilaista tietoa. Lause 4: Hän etsi vastausta verkosta. Lause 5: Hän lopetti etsimisen.</w:t>
      </w:r>
    </w:p>
    <w:p>
      <w:r>
        <w:rPr>
          <w:b/>
        </w:rPr>
        <w:t xml:space="preserve">Tulos</w:t>
      </w:r>
    </w:p>
    <w:p>
      <w:r>
        <w:t xml:space="preserve">14325</w:t>
      </w:r>
    </w:p>
    <w:p>
      <w:r>
        <w:rPr>
          <w:b/>
        </w:rPr>
        <w:t xml:space="preserve">Esimerkki 5.3885</w:t>
      </w:r>
    </w:p>
    <w:p>
      <w:r>
        <w:t xml:space="preserve">Otsikko: Nimi: Cliff Jumping. Lause 1: Hän meni lääkärin luo hakemaan apua. Lause 2: Lääkäri laittoi hänelle selkätuen. Lause 3: Jared hyppäsi kalliolta veteen. Lause 4: Jared kieltäytyi hyppäämästä kalliolta enää koskaan. Lause 5: Kun hän osui veteen, hän tunsi selkänsä poksahtavan.</w:t>
      </w:r>
    </w:p>
    <w:p>
      <w:r>
        <w:rPr>
          <w:b/>
        </w:rPr>
        <w:t xml:space="preserve">Tulos</w:t>
      </w:r>
    </w:p>
    <w:p>
      <w:r>
        <w:t xml:space="preserve">35124</w:t>
      </w:r>
    </w:p>
    <w:p>
      <w:r>
        <w:rPr>
          <w:b/>
        </w:rPr>
        <w:t xml:space="preserve">Esimerkki 5.3886</w:t>
      </w:r>
    </w:p>
    <w:p>
      <w:r>
        <w:t xml:space="preserve">Otsikko: Nimi: Syntymäpäivälahja. Lause 1: Davidin äidin syntymäpäivä oli tulossa. Lause 2: Glenn oli unohtanut sen vasta päivää ennen sitä. Lause 3: Kun hän muisti sen, hän juoksi paniikissa ostamaan lahjan. Lause 4: Hän onnistui ostamaan kirjan juuri ennen kuin kirjakauppa sulkeutui. Lause 5: Hänen äitinsä ihastui kirjaan, kun hän antoi sen hänelle seuraavana päivänä.</w:t>
      </w:r>
    </w:p>
    <w:p>
      <w:r>
        <w:rPr>
          <w:b/>
        </w:rPr>
        <w:t xml:space="preserve">Tulos</w:t>
      </w:r>
    </w:p>
    <w:p>
      <w:r>
        <w:t xml:space="preserve">12345</w:t>
      </w:r>
    </w:p>
    <w:p>
      <w:r>
        <w:rPr>
          <w:b/>
        </w:rPr>
        <w:t xml:space="preserve">Esimerkki 5.3887</w:t>
      </w:r>
    </w:p>
    <w:p>
      <w:r>
        <w:t xml:space="preserve">Otsikko: Nimi: Halloween Party. Lause 1: Juhlapäivänä Susan pukeutui naamiaisasuunsa. Lause 2: Susan voitti ensimmäisen sijan naamiaiskilpailussa. Lause 3: Kaikki pitivät Susanin asusta. Lause 4: Susan oli kutsuttu Halloween-juhliin. Lause 5: Hän suunnitteli asuaan viikkoja.</w:t>
      </w:r>
    </w:p>
    <w:p>
      <w:r>
        <w:rPr>
          <w:b/>
        </w:rPr>
        <w:t xml:space="preserve">Tulos</w:t>
      </w:r>
    </w:p>
    <w:p>
      <w:r>
        <w:t xml:space="preserve">45132</w:t>
      </w:r>
    </w:p>
    <w:p>
      <w:r>
        <w:rPr>
          <w:b/>
        </w:rPr>
        <w:t xml:space="preserve">Esimerkki 5.3888</w:t>
      </w:r>
    </w:p>
    <w:p>
      <w:r>
        <w:t xml:space="preserve">Otsikko: Nimi: Jouluaamu. Lause 1: He avasivat lahjat ilman häntä. Lause 2: Tom heräsi lopulta hieman surullisena. Lause 3: Hän sammui myöhään. Lause 4: Tom vietti koko yön lahjoja paketoiden. Lause 5: Aamulla hänen perheensä ponnisteli herättääkseen hänet.</w:t>
      </w:r>
    </w:p>
    <w:p>
      <w:r>
        <w:rPr>
          <w:b/>
        </w:rPr>
        <w:t xml:space="preserve">Tulos</w:t>
      </w:r>
    </w:p>
    <w:p>
      <w:r>
        <w:t xml:space="preserve">43512</w:t>
      </w:r>
    </w:p>
    <w:p>
      <w:r>
        <w:rPr>
          <w:b/>
        </w:rPr>
        <w:t xml:space="preserve">Esimerkki 5.3889</w:t>
      </w:r>
    </w:p>
    <w:p>
      <w:r>
        <w:t xml:space="preserve">Otsikko: Nimi: Ei onnea. Lause 1: Hän ei voittanut mitään. Lause 2: Mikään ei ole sujunut hänen toiveitaan viime aikoina. Lause 3: Charlie tuntee olevansa onneton. Lause 4: Suurella odotuksella hän raaputti numeroita. Lause 5: Hän päätti kokeilla onneaan lottokupongilla.</w:t>
      </w:r>
    </w:p>
    <w:p>
      <w:r>
        <w:rPr>
          <w:b/>
        </w:rPr>
        <w:t xml:space="preserve">Tulos</w:t>
      </w:r>
    </w:p>
    <w:p>
      <w:r>
        <w:t xml:space="preserve">32541</w:t>
      </w:r>
    </w:p>
    <w:p>
      <w:r>
        <w:rPr>
          <w:b/>
        </w:rPr>
        <w:t xml:space="preserve">Esimerkki 5.3890</w:t>
      </w:r>
    </w:p>
    <w:p>
      <w:r>
        <w:t xml:space="preserve">Otsikko: Nimi: Banaanit. Lause 1: Ne muuttuivat yhtäkkiä tummiksi ja alkoivat vanheta. Lause 2: Kun hän osti banaanit, ne olivat vielä vihreitä. Lause 3: Hänen oli käytettävä ne jotenkin. Lause 4: Hän jätti ne tiskille kahdeksi päiväksi. Lause 5: Hän päätti tehdä banaanileipää.</w:t>
      </w:r>
    </w:p>
    <w:p>
      <w:r>
        <w:rPr>
          <w:b/>
        </w:rPr>
        <w:t xml:space="preserve">Tulos</w:t>
      </w:r>
    </w:p>
    <w:p>
      <w:r>
        <w:t xml:space="preserve">24135</w:t>
      </w:r>
    </w:p>
    <w:p>
      <w:r>
        <w:rPr>
          <w:b/>
        </w:rPr>
        <w:t xml:space="preserve">Esimerkki 5.3891</w:t>
      </w:r>
    </w:p>
    <w:p>
      <w:r>
        <w:t xml:space="preserve">Otsikko: Nimi: Uusittu testi. Lause 1: Aaronin koetta siirrettiin. Lause 2: Hän myöhästyi tunnilta. Lause 3: Luokka ei ehtinyt tehdä koetta. Lause 4: Aaronin opettaja oli määrännyt kokeen perjantaiksi. Lause 5: Hänen opettajansa oli jäänyt ruuhkaan.</w:t>
      </w:r>
    </w:p>
    <w:p>
      <w:r>
        <w:rPr>
          <w:b/>
        </w:rPr>
        <w:t xml:space="preserve">Tulos</w:t>
      </w:r>
    </w:p>
    <w:p>
      <w:r>
        <w:t xml:space="preserve">45231</w:t>
      </w:r>
    </w:p>
    <w:p>
      <w:r>
        <w:rPr>
          <w:b/>
        </w:rPr>
        <w:t xml:space="preserve">Esimerkki 5.3892</w:t>
      </w:r>
    </w:p>
    <w:p>
      <w:r>
        <w:t xml:space="preserve">Otsikko: Nimi: Perhosen siivet. Lause 1: Hän tuli kotiin hyvin onnellisena, koska kaikki rakastivat siipiä. Lause 2: Tyttäreni halusi käyttää koulussa leluperhossiipiään. Lause 3: Opin luottamaan tyttäreni muotituntemuksiin. Lause 4: Hän ei kuunnellut minua ja käytti siipiä koulussa. Lause 5: Sanoin hänelle, että hänellä olisi ongelmia, jos hän tekisi niin.</w:t>
      </w:r>
    </w:p>
    <w:p>
      <w:r>
        <w:rPr>
          <w:b/>
        </w:rPr>
        <w:t xml:space="preserve">Tulos</w:t>
      </w:r>
    </w:p>
    <w:p>
      <w:r>
        <w:t xml:space="preserve">25413</w:t>
      </w:r>
    </w:p>
    <w:p>
      <w:r>
        <w:rPr>
          <w:b/>
        </w:rPr>
        <w:t xml:space="preserve">Esimerkki 5.3893</w:t>
      </w:r>
    </w:p>
    <w:p>
      <w:r>
        <w:t xml:space="preserve">Otsikko: Nimi: Hyväksytty. Lause 1: He kertoivat, että heillä oli hänelle järkyttäviä uutisia. Lause 2: Kian vanhemmat istuttivat hänet alas hänen kymmenvuotissyntymäpäivänään. Lause 3: Sitten he paljastivat, että Kia oli adoptoitu! Lause 4: Onneksi Kia kuitenkin otti asian hyvin vastaan. Lause 5: He pelkäsivät Kian reagoivan huonosti uutiseen.</w:t>
      </w:r>
    </w:p>
    <w:p>
      <w:r>
        <w:rPr>
          <w:b/>
        </w:rPr>
        <w:t xml:space="preserve">Tulos</w:t>
      </w:r>
    </w:p>
    <w:p>
      <w:r>
        <w:t xml:space="preserve">21354</w:t>
      </w:r>
    </w:p>
    <w:p>
      <w:r>
        <w:rPr>
          <w:b/>
        </w:rPr>
        <w:t xml:space="preserve">Esimerkki 5.3894</w:t>
      </w:r>
    </w:p>
    <w:p>
      <w:r>
        <w:t xml:space="preserve">Otsikko: Nimi: Karhuhavainto. Lause 1: Amy heräsi myöhään eräänä yönä koirien haukkumiseen. Lause 2: Hän tarttui taskulamppuunsa ja katsoi ulos ikkunasta. Lause 3: Karhu pelästytti koirat pois ja katosi sitten pimeään metsään. Lause 4: Amy järkyttyi nähdessään koirien haukkuvan pientä karhua. Lause 5: Amy oli seuraavana aamuna puhelimessa paikallisten viranomaisten kanssa.</w:t>
      </w:r>
    </w:p>
    <w:p>
      <w:r>
        <w:rPr>
          <w:b/>
        </w:rPr>
        <w:t xml:space="preserve">Tulos</w:t>
      </w:r>
    </w:p>
    <w:p>
      <w:r>
        <w:t xml:space="preserve">12435</w:t>
      </w:r>
    </w:p>
    <w:p>
      <w:r>
        <w:rPr>
          <w:b/>
        </w:rPr>
        <w:t xml:space="preserve">Esimerkki 5.3895</w:t>
      </w:r>
    </w:p>
    <w:p>
      <w:r>
        <w:t xml:space="preserve">Otsikko: Härkäpapu. Lause 1: Tim tajuaa, ettei hänellä ole hitaasti kypsyvää keitintä. Lause 2: Hän meni kauppaan ostamaan tarvikkeita. Lause 3: Tim haluaa syödä illalliseksi muhennosta. Lause 4: Hän käytti paljon aikaa vihannesten pilkkomiseen. Lause 5: Sen sijaan hän päätyi syömään illalliseksi suuren salaatin.</w:t>
      </w:r>
    </w:p>
    <w:p>
      <w:r>
        <w:rPr>
          <w:b/>
        </w:rPr>
        <w:t xml:space="preserve">Tulos</w:t>
      </w:r>
    </w:p>
    <w:p>
      <w:r>
        <w:t xml:space="preserve">32415</w:t>
      </w:r>
    </w:p>
    <w:p>
      <w:r>
        <w:rPr>
          <w:b/>
        </w:rPr>
        <w:t xml:space="preserve">Esimerkki 5.3896</w:t>
      </w:r>
    </w:p>
    <w:p>
      <w:r>
        <w:t xml:space="preserve">Nimike: Haunted. Lause 1: Luulin, että talossani kummittelee. Lause 2: Menin komeroon kuullakseni raapimisen paremmin. Lause 3: En saanut yöllä unta. Lause 4: Kuulin jatkuvasti raapimista kaapin läheltä. Lause 5: Kävi ilmi, että se oli vain eksynyt hiiri.</w:t>
      </w:r>
    </w:p>
    <w:p>
      <w:r>
        <w:rPr>
          <w:b/>
        </w:rPr>
        <w:t xml:space="preserve">Tulos</w:t>
      </w:r>
    </w:p>
    <w:p>
      <w:r>
        <w:t xml:space="preserve">34125</w:t>
      </w:r>
    </w:p>
    <w:p>
      <w:r>
        <w:rPr>
          <w:b/>
        </w:rPr>
        <w:t xml:space="preserve">Esimerkki 5.3897</w:t>
      </w:r>
    </w:p>
    <w:p>
      <w:r>
        <w:t xml:space="preserve">Otsikko: Nimi: Kitaranopettaja. Lause 1: Hän menee kotiin ja yrittää itse opetella soittamaan kitaraa. Lause 2: Laura soittaa tytölle ja pyytää häntä opettajaksi. Lause 3: Laura pitää tytöstä ja haluaa tehdä häneen vaikutuksen. Lause 4: Laura tapaa juhlissa tytön, joka soittaa kitaraa. Lause 5: On vaikea oppia soittamaan musiikkia ilman apua.</w:t>
      </w:r>
    </w:p>
    <w:p>
      <w:r>
        <w:rPr>
          <w:b/>
        </w:rPr>
        <w:t xml:space="preserve">Tulos</w:t>
      </w:r>
    </w:p>
    <w:p>
      <w:r>
        <w:t xml:space="preserve">43152</w:t>
      </w:r>
    </w:p>
    <w:p>
      <w:r>
        <w:rPr>
          <w:b/>
        </w:rPr>
        <w:t xml:space="preserve">Esimerkki 5.3898</w:t>
      </w:r>
    </w:p>
    <w:p>
      <w:r>
        <w:t xml:space="preserve">Otsikko: Nimi: Varastetut kupit. Lause 1: Sherri söi ravintolassa, josta tuli nopeasti hänen suosikkipaikkansa. Lause 2: Hän kysyi niiden hintaa, mutta ne olivat hänen budjettinsa ulkopuolella. Lause 3: Ravintolassa oli erittäin hienoja kuppeja, ja Sherri halusi kaksi. Lause 4: Sherri päätti varastaa kaksi kuppia, ja hänellä on ollut ne nyt viisi vuotta. Lause 5: Ne olivat kalliita, mutta hän halusi hemmotella itseään.</w:t>
      </w:r>
    </w:p>
    <w:p>
      <w:r>
        <w:rPr>
          <w:b/>
        </w:rPr>
        <w:t xml:space="preserve">Tulos</w:t>
      </w:r>
    </w:p>
    <w:p>
      <w:r>
        <w:t xml:space="preserve">15324</w:t>
      </w:r>
    </w:p>
    <w:p>
      <w:r>
        <w:rPr>
          <w:b/>
        </w:rPr>
        <w:t xml:space="preserve">Esimerkki 5.3899</w:t>
      </w:r>
    </w:p>
    <w:p>
      <w:r>
        <w:t xml:space="preserve">Nimike: Kinkkuvoileipä. Lause 1: Juuri kun olin syömässä sitä, ovelleni koputettiin. Lause 2: Laskin voileipäni pöydälle. Lause 3: Kun tulin takaisin, se oli kadonnut. Lause 4: Tein kinkkuvoileivän. Lause 5: Koirani oli napannut sen ja syönyt sen.</w:t>
      </w:r>
    </w:p>
    <w:p>
      <w:r>
        <w:rPr>
          <w:b/>
        </w:rPr>
        <w:t xml:space="preserve">Tulos</w:t>
      </w:r>
    </w:p>
    <w:p>
      <w:r>
        <w:t xml:space="preserve">41235</w:t>
      </w:r>
    </w:p>
    <w:p>
      <w:r>
        <w:rPr>
          <w:b/>
        </w:rPr>
        <w:t xml:space="preserve">Esimerkki 5.3900</w:t>
      </w:r>
    </w:p>
    <w:p>
      <w:r>
        <w:t xml:space="preserve">Otsikko: Nimi: Potkaistiin edestä Sisäänkäynti: Kicked in the front. Lause 1: Sally järjesti syntymäpäiväjuhlat kotonaan. Lause 2: Suurin osa hänen ystävistään päätti tulla katsomaan häntä. Lause 3: Hän päätti olla päästämättä häntä sisään ja sulki oven. Lause 4: Sally inhosi, kun hän avasi hänelle oven. Lause 5: Jeff koputti oveen.</w:t>
      </w:r>
    </w:p>
    <w:p>
      <w:r>
        <w:rPr>
          <w:b/>
        </w:rPr>
        <w:t xml:space="preserve">Tulos</w:t>
      </w:r>
    </w:p>
    <w:p>
      <w:r>
        <w:t xml:space="preserve">12543</w:t>
      </w:r>
    </w:p>
    <w:p>
      <w:r>
        <w:rPr>
          <w:b/>
        </w:rPr>
        <w:t xml:space="preserve">Esimerkki 5.3901</w:t>
      </w:r>
    </w:p>
    <w:p>
      <w:r>
        <w:t xml:space="preserve">Otsikko: Nimi: Huono esitys. Lause 1: Hän hurrasi hyville tuloksille. Lause 2: Tina uskoi, että hän tienaisi hyvin. Lause 3: Tina oli osakkeenomistaja. Lause 4: Valitettavasti hän hävisi suuressa erässä. Lause 5: Kun tulos tuli julki, se oli loistava.</w:t>
      </w:r>
    </w:p>
    <w:p>
      <w:r>
        <w:rPr>
          <w:b/>
        </w:rPr>
        <w:t xml:space="preserve">Tulos</w:t>
      </w:r>
    </w:p>
    <w:p>
      <w:r>
        <w:t xml:space="preserve">31524</w:t>
      </w:r>
    </w:p>
    <w:p>
      <w:r>
        <w:rPr>
          <w:b/>
        </w:rPr>
        <w:t xml:space="preserve">Esimerkki 5.3902</w:t>
      </w:r>
    </w:p>
    <w:p>
      <w:r>
        <w:t xml:space="preserve">Otsikko: Nimi: Todisteet. Lause 1: He olivat päättäneet selvittää tämän rikoksen. Lause 2: He yrittivät löytää tärkeitä todisteita. Lause 3: He luetteloivat ne kaikki huolellisesti. Lause 4: Poliisi tutki rikospaikkaa. Lause 5: He veivät tärkeitä esineitä.</w:t>
      </w:r>
    </w:p>
    <w:p>
      <w:r>
        <w:rPr>
          <w:b/>
        </w:rPr>
        <w:t xml:space="preserve">Tulos</w:t>
      </w:r>
    </w:p>
    <w:p>
      <w:r>
        <w:t xml:space="preserve">42531</w:t>
      </w:r>
    </w:p>
    <w:p>
      <w:r>
        <w:rPr>
          <w:b/>
        </w:rPr>
        <w:t xml:space="preserve">Esimerkki 5.3903</w:t>
      </w:r>
    </w:p>
    <w:p>
      <w:r>
        <w:t xml:space="preserve">Otsikko: Nimi: The Mistaken Gift. Lause 1: Lahjat avattiin, ja Tom huomasi, että ne olivat kaikki Roll Tide -aiheisia. Lause 2: Tom kysyi siskoltaan, mitä hänen miehensä haluaisi syntymäpäivälahjaksi. Lause 3: Tom piti tätä hieman outona, mutta osti hänelle kuitenkin Alabama-cd:n. Lause 4: Tom tajusi ostaneensa väärän lahjan aivan liian myöhään. Lause 5: Hän kertoi Tomille, että tämä vain rakastaa Alabamaa.</w:t>
      </w:r>
    </w:p>
    <w:p>
      <w:r>
        <w:rPr>
          <w:b/>
        </w:rPr>
        <w:t xml:space="preserve">Tulos</w:t>
      </w:r>
    </w:p>
    <w:p>
      <w:r>
        <w:t xml:space="preserve">25314</w:t>
      </w:r>
    </w:p>
    <w:p>
      <w:r>
        <w:rPr>
          <w:b/>
        </w:rPr>
        <w:t xml:space="preserve">Esimerkki 5.3904</w:t>
      </w:r>
    </w:p>
    <w:p>
      <w:r>
        <w:t xml:space="preserve">Otsikko: Nimi: Konserttikonsertti. Lause 1: Mutta hän ei ollut parantunut yhtään. Lause 2: Se oli Katen balettiluokan ensimmäinen esitys. Lause 3: Mutta sillä ei ollut väliä, koska hän nautti siitä. Lause 4: Esityskonsertissa hän ei ollut kovin hyvä. Lause 5: Hän oli harjoitellut paljon.</w:t>
      </w:r>
    </w:p>
    <w:p>
      <w:r>
        <w:rPr>
          <w:b/>
        </w:rPr>
        <w:t xml:space="preserve">Tulos</w:t>
      </w:r>
    </w:p>
    <w:p>
      <w:r>
        <w:t xml:space="preserve">25143</w:t>
      </w:r>
    </w:p>
    <w:p>
      <w:r>
        <w:rPr>
          <w:b/>
        </w:rPr>
        <w:t xml:space="preserve">Esimerkki 5.3905</w:t>
      </w:r>
    </w:p>
    <w:p>
      <w:r>
        <w:t xml:space="preserve">Otsikko: Nimi: Tanssi. Lause 1: Hän alkoi break-tanssia. Lause 2: Jack oli hyvä tanssimaan. Lause 3: Jackista tuntui hyvältä tanssia. Lause 4: Yleisö kerääntyi ympärille ja alkoi hurrata. Lause 5: Hän pystytti pahvia kadunkulmaan.</w:t>
      </w:r>
    </w:p>
    <w:p>
      <w:r>
        <w:rPr>
          <w:b/>
        </w:rPr>
        <w:t xml:space="preserve">Tulos</w:t>
      </w:r>
    </w:p>
    <w:p>
      <w:r>
        <w:t xml:space="preserve">25143</w:t>
      </w:r>
    </w:p>
    <w:p>
      <w:r>
        <w:rPr>
          <w:b/>
        </w:rPr>
        <w:t xml:space="preserve">Esimerkki 5.3906</w:t>
      </w:r>
    </w:p>
    <w:p>
      <w:r>
        <w:t xml:space="preserve">Otsikko: Nimi: Lost in the Store. Lause 1: Hän pysähtyi katsomaan hyllyssä olevaa lelua. Lause 2: Ana oli äitinsä kanssa kaupassa. Lause 3: Muukalainen löysi Anan ja vei hänet vastaanotolle. Lause 4: Kun Ana katsoi ylös, hänen äitinsä oli poissa. Lause 5: Ana pääsi äitinsä luo.</w:t>
      </w:r>
    </w:p>
    <w:p>
      <w:r>
        <w:rPr>
          <w:b/>
        </w:rPr>
        <w:t xml:space="preserve">Tulos</w:t>
      </w:r>
    </w:p>
    <w:p>
      <w:r>
        <w:t xml:space="preserve">21435</w:t>
      </w:r>
    </w:p>
    <w:p>
      <w:r>
        <w:rPr>
          <w:b/>
        </w:rPr>
        <w:t xml:space="preserve">Esimerkki 5.3907</w:t>
      </w:r>
    </w:p>
    <w:p>
      <w:r>
        <w:t xml:space="preserve">Otsikko: Nimi: Kuolema. Lause 1: Muutin takaisin taloon, josta olin niin kovasti yrittänyt paeta. Lause 2: Jotenkin en silti pystynyt sanomaan hänelle ei. Lause 3: Vietin seuraavat kaksi vuotta yrittäen luoda uutta elämää. Lause 4: Äitini rukoili minua palaamaan kotiin auttamaan häntä. Lause 5: En koskaan antanut hänelle anteeksi pahoinpitelyä.</w:t>
      </w:r>
    </w:p>
    <w:p>
      <w:r>
        <w:rPr>
          <w:b/>
        </w:rPr>
        <w:t xml:space="preserve">Tulos</w:t>
      </w:r>
    </w:p>
    <w:p>
      <w:r>
        <w:t xml:space="preserve">45213</w:t>
      </w:r>
    </w:p>
    <w:p>
      <w:r>
        <w:rPr>
          <w:b/>
        </w:rPr>
        <w:t xml:space="preserve">Esimerkki 5.3908</w:t>
      </w:r>
    </w:p>
    <w:p>
      <w:r>
        <w:t xml:space="preserve">Otsikko: Annie's Good Play. Lause 1: Hänellä on aina käynnissä noin kymmenen Words With Friends -peliä. Lause 2: Annie rakastaa sanapelejä. Lause 3: Tänä aamuna Annie pelasi Lorin kanssa 65 pisteen sanapeliä. Lause 4: Hänen suurin haastajansa on hänen poikaystävänsä äiti Lori. Lause 5: Hän oli niin innoissaan, että alkoi hyppiä ylös ja alas kuin lapsi!</w:t>
      </w:r>
    </w:p>
    <w:p>
      <w:r>
        <w:rPr>
          <w:b/>
        </w:rPr>
        <w:t xml:space="preserve">Tulos</w:t>
      </w:r>
    </w:p>
    <w:p>
      <w:r>
        <w:t xml:space="preserve">21435</w:t>
      </w:r>
    </w:p>
    <w:p>
      <w:r>
        <w:rPr>
          <w:b/>
        </w:rPr>
        <w:t xml:space="preserve">Esimerkki 5.3909</w:t>
      </w:r>
    </w:p>
    <w:p>
      <w:r>
        <w:t xml:space="preserve">Otsikko: Deer. Lause 1: Kun he ajoivat, peura juoksi suoraan heidän autoonsa. Lause 2: Ryhmän oli tarkoitus laulaa konsertissa. Lause 3: Autossa oli lommo ja peura sylki ikkunaan. Lause 4: Kaikki olivat helpottuneita siitä, ettei vahinkoja ollut enempää. Lause 5: Hirvi kimposi ja juoksi pellolle.</w:t>
      </w:r>
    </w:p>
    <w:p>
      <w:r>
        <w:rPr>
          <w:b/>
        </w:rPr>
        <w:t xml:space="preserve">Tulos</w:t>
      </w:r>
    </w:p>
    <w:p>
      <w:r>
        <w:t xml:space="preserve">21534</w:t>
      </w:r>
    </w:p>
    <w:p>
      <w:r>
        <w:rPr>
          <w:b/>
        </w:rPr>
        <w:t xml:space="preserve">Esimerkki 5.3910</w:t>
      </w:r>
    </w:p>
    <w:p>
      <w:r>
        <w:t xml:space="preserve">Otsikko: Nimi: Hauskaa aikaa. Lause 1: Hän suuntasi nopeasti golfkentälle. Lause 2: Hän sai iltapäivän vapaaksi töistä. Lause 3: Golfkentällä ei ollut kiire, ja hän sai tiiausajan ongelmitta. Lause 4: Mark oli odottanut viikkoja päästäkseen pelaamaan golfia. Lause 5: Mark pelasi 18 reikää golfia keskeytyksettä.</w:t>
      </w:r>
    </w:p>
    <w:p>
      <w:r>
        <w:rPr>
          <w:b/>
        </w:rPr>
        <w:t xml:space="preserve">Tulos</w:t>
      </w:r>
    </w:p>
    <w:p>
      <w:r>
        <w:t xml:space="preserve">42135</w:t>
      </w:r>
    </w:p>
    <w:p>
      <w:r>
        <w:rPr>
          <w:b/>
        </w:rPr>
        <w:t xml:space="preserve">Esimerkki 5.3911</w:t>
      </w:r>
    </w:p>
    <w:p>
      <w:r>
        <w:t xml:space="preserve">Otsikko: Nimi: Popout. Lause 1: Kelly tuntui tulevan raskaaksi aina, kun hän oli intiimissä kanssakäymisessä. Lause 2: Kellyn lääkäri määräsi ehkäisypillereitä. Lause 3: Kelly ei ole sen jälkeen tullut raskaaksi. Lause 4: Hän meni lääkäriin katsomaan, mitä hän voisi tehdä. Lause 5: Hänen monet lapsensa vain kasaantuivat ympäri taloa.</w:t>
      </w:r>
    </w:p>
    <w:p>
      <w:r>
        <w:rPr>
          <w:b/>
        </w:rPr>
        <w:t xml:space="preserve">Tulos</w:t>
      </w:r>
    </w:p>
    <w:p>
      <w:r>
        <w:t xml:space="preserve">15423</w:t>
      </w:r>
    </w:p>
    <w:p>
      <w:r>
        <w:rPr>
          <w:b/>
        </w:rPr>
        <w:t xml:space="preserve">Esimerkki 5.3912</w:t>
      </w:r>
    </w:p>
    <w:p>
      <w:r>
        <w:t xml:space="preserve">Otsikko: Nimi: Väärä mainos. Lause 1: Hän näytti minulle upouuden kellon ja halusi minun ostavan sen. Lause 2: Koska se oli alennuksessa, päätin ostaa sen. Lause 3: Huomasin, että se oli väärennös huuhdeltuani käteni vedellä. Lause 4: Kultainen maali poistui välittömästi. Lause 5: Kadulla ollut kellonmyyjä yritti kiinnittää huomioni.</w:t>
      </w:r>
    </w:p>
    <w:p>
      <w:r>
        <w:rPr>
          <w:b/>
        </w:rPr>
        <w:t xml:space="preserve">Tulos</w:t>
      </w:r>
    </w:p>
    <w:p>
      <w:r>
        <w:t xml:space="preserve">51234</w:t>
      </w:r>
    </w:p>
    <w:p>
      <w:r>
        <w:rPr>
          <w:b/>
        </w:rPr>
        <w:t xml:space="preserve">Esimerkki 5.3913</w:t>
      </w:r>
    </w:p>
    <w:p>
      <w:r>
        <w:t xml:space="preserve">Otsikko: Nimi: Korjattu silta. Lause 1: Angien oli löydettävä vaihtoehtoinen reitti. Lause 2: Silta oli suljettu korjaustöiden vuoksi. Lause 3: Angie ajoi töihin. Lause 4: Hänen oli ylitettävä silta päästäkseen töihin. Lause 5: Angie myöhästyi töistä.</w:t>
      </w:r>
    </w:p>
    <w:p>
      <w:r>
        <w:rPr>
          <w:b/>
        </w:rPr>
        <w:t xml:space="preserve">Tulos</w:t>
      </w:r>
    </w:p>
    <w:p>
      <w:r>
        <w:t xml:space="preserve">34215</w:t>
      </w:r>
    </w:p>
    <w:p>
      <w:r>
        <w:rPr>
          <w:b/>
        </w:rPr>
        <w:t xml:space="preserve">Esimerkki 5.3914</w:t>
      </w:r>
    </w:p>
    <w:p>
      <w:r>
        <w:t xml:space="preserve">Otsikko: Nimi: Burning Toast. Lause 1: Tom valvoi eräänä yönä myöhään. Lause 2: Hän yritti tehdä paahtoleipää. Lause 3: Hän halusi välipalaa. Lause 4: Tom päätti sen sijaan mennä nukkumaan. Lause 5: Hän oli liian uninen ja poltti paahtoleivän.</w:t>
      </w:r>
    </w:p>
    <w:p>
      <w:r>
        <w:rPr>
          <w:b/>
        </w:rPr>
        <w:t xml:space="preserve">Tulos</w:t>
      </w:r>
    </w:p>
    <w:p>
      <w:r>
        <w:t xml:space="preserve">13254</w:t>
      </w:r>
    </w:p>
    <w:p>
      <w:r>
        <w:rPr>
          <w:b/>
        </w:rPr>
        <w:t xml:space="preserve">Esimerkki 5.3915</w:t>
      </w:r>
    </w:p>
    <w:p>
      <w:r>
        <w:t xml:space="preserve">Otsikko: Jim's Day. Lause 1: Hänen luottokorttiaan ei hyväksytty, kun hän yritti maksaa. Lause 2: Jim tunsi itsensä noloksi eikä syönyt lounasta sinä päivänä. Lause 3: Hän teki tilauksen ja meni maksamaan. Lause 4: Jimillä oli nälkä töissä. Lause 5: Hän päätti kokeilla uutta salaattipaikkaa, josta hän oli kuullut.</w:t>
      </w:r>
    </w:p>
    <w:p>
      <w:r>
        <w:rPr>
          <w:b/>
        </w:rPr>
        <w:t xml:space="preserve">Tulos</w:t>
      </w:r>
    </w:p>
    <w:p>
      <w:r>
        <w:t xml:space="preserve">45312</w:t>
      </w:r>
    </w:p>
    <w:p>
      <w:r>
        <w:rPr>
          <w:b/>
        </w:rPr>
        <w:t xml:space="preserve">Esimerkki 5.3916</w:t>
      </w:r>
    </w:p>
    <w:p>
      <w:r>
        <w:t xml:space="preserve">Otsikko: Nimi: Riisi ongelma. Lause 1: Hän yritti tehdä kaiken täydellisesti. Lause 2: Hänen oli improvisoitava ja paistettava siitä paellaa. Lause 3: Hänen perheensä nautti oudosta mutta maukkaasta herkusta. Lause 4: Anna valmisti perheelleen riisipohjaista ruokaa päivälliseksi. Lause 5: Mutta hän keitti riisin liikaa, ja se muuttui muusiksi!</w:t>
      </w:r>
    </w:p>
    <w:p>
      <w:r>
        <w:rPr>
          <w:b/>
        </w:rPr>
        <w:t xml:space="preserve">Tulos</w:t>
      </w:r>
    </w:p>
    <w:p>
      <w:r>
        <w:t xml:space="preserve">41523</w:t>
      </w:r>
    </w:p>
    <w:p>
      <w:r>
        <w:rPr>
          <w:b/>
        </w:rPr>
        <w:t xml:space="preserve">Esimerkki 5.3917</w:t>
      </w:r>
    </w:p>
    <w:p>
      <w:r>
        <w:t xml:space="preserve">Otsikko: Lois voittaa Powerballin. Lause 1: Lois oli päättänyt voittaa suuren jättipotin. Lause 2: Se oli hyvin raskasta työtä, mutta hän oli päättäväinen. Lause 3: Sinä iltana Lois katsoi lippuaan ja hämmästyi voitostaan! Lause 4: Hän teki kovasti töitä löytääkseen numerot. Lause 5: Arvontailta koittaa ja hänellä on numerot valmiina.</w:t>
      </w:r>
    </w:p>
    <w:p>
      <w:r>
        <w:rPr>
          <w:b/>
        </w:rPr>
        <w:t xml:space="preserve">Tulos</w:t>
      </w:r>
    </w:p>
    <w:p>
      <w:r>
        <w:t xml:space="preserve">14253</w:t>
      </w:r>
    </w:p>
    <w:p>
      <w:r>
        <w:rPr>
          <w:b/>
        </w:rPr>
        <w:t xml:space="preserve">Esimerkki 5.3918</w:t>
      </w:r>
    </w:p>
    <w:p>
      <w:r>
        <w:t xml:space="preserve">Otsikko: Nimi: Sister Mall. Lause 1: Äiti pakotti hänet ottamaan siskonsa mukaan. Lause 2: Hänen pikkusiskonsa halusi lähteä Jaden mukaan. Lause 3: Jaden sisko eksyi ostoskeskukseen. Lause 4: Jade oli suunnitellut hengailevansa ostoskeskuksessa. Lause 5: Kauppakeskuksen turvamiehet löysivät Jaden pikkusiskon.</w:t>
      </w:r>
    </w:p>
    <w:p>
      <w:r>
        <w:rPr>
          <w:b/>
        </w:rPr>
        <w:t xml:space="preserve">Tulos</w:t>
      </w:r>
    </w:p>
    <w:p>
      <w:r>
        <w:t xml:space="preserve">42135</w:t>
      </w:r>
    </w:p>
    <w:p>
      <w:r>
        <w:rPr>
          <w:b/>
        </w:rPr>
        <w:t xml:space="preserve">Esimerkki 5.3919</w:t>
      </w:r>
    </w:p>
    <w:p>
      <w:r>
        <w:t xml:space="preserve">Otsikko: Fearless. Lause 1: Will ei pelännyt kipua. Lause 2: Ja hän melkein löi päänsä maahan. Lause 3: Kun hän alkoi opetella rullalautailua, hän otti monia riskejä. Lause 4: Eräänä päivänä hän yritti hypätä rampilta ilman kypärää. Lause 5: Mutta hän jatkoi skeittaamista pelottomasti.</w:t>
      </w:r>
    </w:p>
    <w:p>
      <w:r>
        <w:rPr>
          <w:b/>
        </w:rPr>
        <w:t xml:space="preserve">Tulos</w:t>
      </w:r>
    </w:p>
    <w:p>
      <w:r>
        <w:t xml:space="preserve">13425</w:t>
      </w:r>
    </w:p>
    <w:p>
      <w:r>
        <w:rPr>
          <w:b/>
        </w:rPr>
        <w:t xml:space="preserve">Esimerkki 5.3920</w:t>
      </w:r>
    </w:p>
    <w:p>
      <w:r>
        <w:t xml:space="preserve">Otsikko: Nimi: Lasit. Lause 1: Hän ei halunnut käyttää niitä! Lause 2: Hän oli varma, että koulukaverit pilkkaavat häntä. Lause 3: Annalle sanottiin, että hän tarvitsi silmälasit. Lause 4: Mutta kun hän käytti niitä, kukaan ei yllättäen sanonut mitään! Lause 5: Anna oli helpottunut siitä, ettei kukaan sittenkään kiusannut häntä.</w:t>
      </w:r>
    </w:p>
    <w:p>
      <w:r>
        <w:rPr>
          <w:b/>
        </w:rPr>
        <w:t xml:space="preserve">Tulos</w:t>
      </w:r>
    </w:p>
    <w:p>
      <w:r>
        <w:t xml:space="preserve">31245</w:t>
      </w:r>
    </w:p>
    <w:p>
      <w:r>
        <w:rPr>
          <w:b/>
        </w:rPr>
        <w:t xml:space="preserve">Esimerkki 5.3921</w:t>
      </w:r>
    </w:p>
    <w:p>
      <w:r>
        <w:t xml:space="preserve">Nimike: Sydän murtunut. Lause 1: Hän tapasi Paulie-nimisen pojan ja rakastui häneen välittömästi. Lause 2: Zee oli 15-vuotias, kun hän ihastui ensimmäisen kerran. Lause 3: Mutta Paulie alkoi kyllästyä Zeen ja halusi tavata muita tyttöjä. Lause 4: He olivat yhdessä kuusi kuukautta ja näyttivät olevan hyvin rakastuneita. Lause 5: Paulie jätti Zeen, ja Zee oli hyvin murtunut.</w:t>
      </w:r>
    </w:p>
    <w:p>
      <w:r>
        <w:rPr>
          <w:b/>
        </w:rPr>
        <w:t xml:space="preserve">Tulos</w:t>
      </w:r>
    </w:p>
    <w:p>
      <w:r>
        <w:t xml:space="preserve">21435</w:t>
      </w:r>
    </w:p>
    <w:p>
      <w:r>
        <w:rPr>
          <w:b/>
        </w:rPr>
        <w:t xml:space="preserve">Esimerkki 5.3922</w:t>
      </w:r>
    </w:p>
    <w:p>
      <w:r>
        <w:t xml:space="preserve">Otsikko: Nimi: Bungee Jumping. Lause 1: Hän sopi ajankohdan. Lause 2: Ystävä ehdotti benjihyppyä. Lause 3: Timin mielestä se kuulosti jännittävältä ja hauskalta. Lause 4: Tim halusi kokeilla jotain uutta. Lause 5: Tim piti siitä niin paljon, että hän palasi usein.</w:t>
      </w:r>
    </w:p>
    <w:p>
      <w:r>
        <w:rPr>
          <w:b/>
        </w:rPr>
        <w:t xml:space="preserve">Tulos</w:t>
      </w:r>
    </w:p>
    <w:p>
      <w:r>
        <w:t xml:space="preserve">42315</w:t>
      </w:r>
    </w:p>
    <w:p>
      <w:r>
        <w:rPr>
          <w:b/>
        </w:rPr>
        <w:t xml:space="preserve">Esimerkki 5.3923</w:t>
      </w:r>
    </w:p>
    <w:p>
      <w:r>
        <w:t xml:space="preserve">Otsikko: Nimi: Ruoan syöminen. Lause 1: Joku oli kutsunut häntä lihavaksi. Lause 2: Jacque oli laukaistu. Lause 3: Hän itki ja yritti saada heidät erotetuksi yliopistosta. Lause 4: Opiskelijalle ei tapahtunut mitään, ja Jacque söi lohdutukseksi. Lause 5: Hän tiesi, ettei hän ollut lihava, vain isoluustoinen.</w:t>
      </w:r>
    </w:p>
    <w:p>
      <w:r>
        <w:rPr>
          <w:b/>
        </w:rPr>
        <w:t xml:space="preserve">Tulos</w:t>
      </w:r>
    </w:p>
    <w:p>
      <w:r>
        <w:t xml:space="preserve">21534</w:t>
      </w:r>
    </w:p>
    <w:p>
      <w:r>
        <w:rPr>
          <w:b/>
        </w:rPr>
        <w:t xml:space="preserve">Esimerkki 5.3924</w:t>
      </w:r>
    </w:p>
    <w:p>
      <w:r>
        <w:t xml:space="preserve">Otsikko: Nimi: Shakkiunelma. Lause 1: Rob on itse asiassa melko seniili ja pelaa huonosti shakkia. Lause 2: Näin viime yönä unta shakista. Lause 3: Rob oli suurmestari, joka voitti minut helposti. Lause 4: Pelasin shakkia 99-vuotiaan ystäväni Robin kanssa. Lause 5: Heräsin ja tajusin, että se oli unta.</w:t>
      </w:r>
    </w:p>
    <w:p>
      <w:r>
        <w:rPr>
          <w:b/>
        </w:rPr>
        <w:t xml:space="preserve">Tulos</w:t>
      </w:r>
    </w:p>
    <w:p>
      <w:r>
        <w:t xml:space="preserve">24351</w:t>
      </w:r>
    </w:p>
    <w:p>
      <w:r>
        <w:rPr>
          <w:b/>
        </w:rPr>
        <w:t xml:space="preserve">Esimerkki 5.3925</w:t>
      </w:r>
    </w:p>
    <w:p>
      <w:r>
        <w:t xml:space="preserve">Otsikko: Joe. Lause 1: Joe Blow huokaisi, kun kello vihdoin kääntyi yhteen. Lause 2: Valitettavasti kaikki vaihtoehdot johtivat siihen, että hän sai potkut. Lause 3: Se ei kuitenkaan estänyt häntä. Lause 4: Hän mietti, miten hän voisi viettää aikaa. Lause 5: Hänen vuoroaan oli jäljellä enää kaksi tuntia.</w:t>
      </w:r>
    </w:p>
    <w:p>
      <w:r>
        <w:rPr>
          <w:b/>
        </w:rPr>
        <w:t xml:space="preserve">Tulos</w:t>
      </w:r>
    </w:p>
    <w:p>
      <w:r>
        <w:t xml:space="preserve">15423</w:t>
      </w:r>
    </w:p>
    <w:p>
      <w:r>
        <w:rPr>
          <w:b/>
        </w:rPr>
        <w:t xml:space="preserve">Esimerkki 5.3926</w:t>
      </w:r>
    </w:p>
    <w:p>
      <w:r>
        <w:t xml:space="preserve">Otsikko: Nimi: The Sold Out Concert. Lause 1: Hän soitti sinä iltana ensimmäisen suuren keikkansa. Lause 2: Hän meni ja teki parhaansa toivoen, että se meni hyvin. Lause 3: Lopussa hänen managerinsa ilmoitti hänelle, että hänen konserttinsa oli todella loppuunmyyty. Lause 4: Sean oli niin innoissaan uransa noususta. Lause 5: Sean oli upouusi muusikko, joka yritti päästä isoksi.</w:t>
      </w:r>
    </w:p>
    <w:p>
      <w:r>
        <w:rPr>
          <w:b/>
        </w:rPr>
        <w:t xml:space="preserve">Tulos</w:t>
      </w:r>
    </w:p>
    <w:p>
      <w:r>
        <w:t xml:space="preserve">51234</w:t>
      </w:r>
    </w:p>
    <w:p>
      <w:r>
        <w:rPr>
          <w:b/>
        </w:rPr>
        <w:t xml:space="preserve">Esimerkki 5.3927</w:t>
      </w:r>
    </w:p>
    <w:p>
      <w:r>
        <w:t xml:space="preserve">Otsikko: Nimi: Startup. Lause 1: Lopulta hän avasi oman ravintolan. Lause 2: Ja hän haaveili olevansa oma pomonsa. Lause 3: Ivanin ravintola lopetti pian toimintansa. Lause 4: Mutta se oli hänen mielestään stressaavampaa kuin hänen edellinen työnsä. Lause 5: Ivan oli väsynyt toistuvaan työhönsä.</w:t>
      </w:r>
    </w:p>
    <w:p>
      <w:r>
        <w:rPr>
          <w:b/>
        </w:rPr>
        <w:t xml:space="preserve">Tulos</w:t>
      </w:r>
    </w:p>
    <w:p>
      <w:r>
        <w:t xml:space="preserve">52143</w:t>
      </w:r>
    </w:p>
    <w:p>
      <w:r>
        <w:rPr>
          <w:b/>
        </w:rPr>
        <w:t xml:space="preserve">Esimerkki 5.3928</w:t>
      </w:r>
    </w:p>
    <w:p>
      <w:r>
        <w:t xml:space="preserve">Otsikko: Nimi: Rikkinäinen kannettava tietokone. Lause 1: Joten hänen oli vietävä se sisään. Lause 2: Allison sai sen takaisin viikkoa myöhemmin. Lause 3: Hän käytti sitä päivittäin. Lause 4: Alison sai uuden kannettavan tietokoneen. Lause 5: Yhtäkkiä se lakkasi kuitenkin toimimasta.</w:t>
      </w:r>
    </w:p>
    <w:p>
      <w:r>
        <w:rPr>
          <w:b/>
        </w:rPr>
        <w:t xml:space="preserve">Tulos</w:t>
      </w:r>
    </w:p>
    <w:p>
      <w:r>
        <w:t xml:space="preserve">43512</w:t>
      </w:r>
    </w:p>
    <w:p>
      <w:r>
        <w:rPr>
          <w:b/>
        </w:rPr>
        <w:t xml:space="preserve">Esimerkki 5.3929</w:t>
      </w:r>
    </w:p>
    <w:p>
      <w:r>
        <w:t xml:space="preserve">Otsikko: Nimi: The Cut. Lause 1: Hän löi ystäväänsä. Lause 2: Hänen ystävänsä katkaisi jonon hänen edestään. Lause 3: Danny oli päiväkodissa. Lause 4: Danny suuttui. Lause 5: Danny ja hänen ystävänsä saivat nuhteita.</w:t>
      </w:r>
    </w:p>
    <w:p>
      <w:r>
        <w:rPr>
          <w:b/>
        </w:rPr>
        <w:t xml:space="preserve">Tulos</w:t>
      </w:r>
    </w:p>
    <w:p>
      <w:r>
        <w:t xml:space="preserve">32415</w:t>
      </w:r>
    </w:p>
    <w:p>
      <w:r>
        <w:rPr>
          <w:b/>
        </w:rPr>
        <w:t xml:space="preserve">Esimerkki 5.3930</w:t>
      </w:r>
    </w:p>
    <w:p>
      <w:r>
        <w:t xml:space="preserve">Otsikko: Nimi: Ei soodaa. Lause 1: Kia ei edes kaivannut limsaa ollenkaan! Lause 2: Kia luopui limsasta paastonaikana. Lause 3: Hän tutustui mehuihin ja maustettuihin vesiin. Lause 4: Hän ajatteli, että se olisi vaikeaa. Lause 5: Mutta hän löysi lopulta paljon juomavaihtelua!</w:t>
      </w:r>
    </w:p>
    <w:p>
      <w:r>
        <w:rPr>
          <w:b/>
        </w:rPr>
        <w:t xml:space="preserve">Tulos</w:t>
      </w:r>
    </w:p>
    <w:p>
      <w:r>
        <w:t xml:space="preserve">24531</w:t>
      </w:r>
    </w:p>
    <w:p>
      <w:r>
        <w:rPr>
          <w:b/>
        </w:rPr>
        <w:t xml:space="preserve">Esimerkki 5.3931</w:t>
      </w:r>
    </w:p>
    <w:p>
      <w:r>
        <w:t xml:space="preserve">Otsikko: Nimi: Kylmä aselepo. Lause 1: Tomin maa jätti aselevon huomiotta muutamassa päivässä. Lause 2: Kumpikaan osapuoli ei näyttänyt etenevän. Lause 3: Tomin maa oli ollut sodassa kuukausia. Lause 4: He päättivät solmia rajoitetun aselevon. Lause 5: Sota muuttui entistä väkivaltaisemmaksi.</w:t>
      </w:r>
    </w:p>
    <w:p>
      <w:r>
        <w:rPr>
          <w:b/>
        </w:rPr>
        <w:t xml:space="preserve">Tulos</w:t>
      </w:r>
    </w:p>
    <w:p>
      <w:r>
        <w:t xml:space="preserve">32415</w:t>
      </w:r>
    </w:p>
    <w:p>
      <w:r>
        <w:rPr>
          <w:b/>
        </w:rPr>
        <w:t xml:space="preserve">Esimerkki 5.3932</w:t>
      </w:r>
    </w:p>
    <w:p>
      <w:r>
        <w:t xml:space="preserve">Otsikko: Nimi: Suuri puutarhalöytö. Lause 1: Andy päätti perustaa pihalleen puutarhan. Lause 2: Andy oli iloinen löytäessään pihaltaan kassakaapin, johon oli haudattu jalokiviä. Lause 3: Andy muisteli äitinsä talon kukoistavaa puutarhaa. Lause 4: Kerättyään tarvikkeet ja siemenet Andy alkoi kaivaa. Lause 5: Andy oli kaivamassa, kun hänen lapionsa osui esineeseen.</w:t>
      </w:r>
    </w:p>
    <w:p>
      <w:r>
        <w:rPr>
          <w:b/>
        </w:rPr>
        <w:t xml:space="preserve">Tulos</w:t>
      </w:r>
    </w:p>
    <w:p>
      <w:r>
        <w:t xml:space="preserve">31452</w:t>
      </w:r>
    </w:p>
    <w:p>
      <w:r>
        <w:rPr>
          <w:b/>
        </w:rPr>
        <w:t xml:space="preserve">Esimerkki 5.3933</w:t>
      </w:r>
    </w:p>
    <w:p>
      <w:r>
        <w:t xml:space="preserve">Otsikko: Nimi: Ilmaista tavaraa. Lause 1: Tom pääsi eroon suurimmasta osasta siitä, mistä hän halusi päästä eroon. Lause 2: Hänellä oli paljon ylimääräistä tavaraa, jota hän ei enää halunnut. Lause 3: Tom oli muuttamassa pois asunnostaan. Lause 4: Tom kutsui kaikki ystävänsä kylään ottamaan tavaroita. Lause 5: Kaikki saivat viedä mitä tahansa tiettyyn huoneeseen.</w:t>
      </w:r>
    </w:p>
    <w:p>
      <w:r>
        <w:rPr>
          <w:b/>
        </w:rPr>
        <w:t xml:space="preserve">Tulos</w:t>
      </w:r>
    </w:p>
    <w:p>
      <w:r>
        <w:t xml:space="preserve">32451</w:t>
      </w:r>
    </w:p>
    <w:p>
      <w:r>
        <w:rPr>
          <w:b/>
        </w:rPr>
        <w:t xml:space="preserve">Esimerkki 5.3934</w:t>
      </w:r>
    </w:p>
    <w:p>
      <w:r>
        <w:t xml:space="preserve">Otsikko: Nimi: Maissi. Lause 1: Syötyään paljon maissia hän huomasi, ettei hänellä ollut enää yhtään. Lause 2: Nyt Yrjöllä on paljon maissia. Lause 3: Yrjö rakasti syödä maissia. Lause 4: Hän söi maissia melkein joka ikinen päivä. Lause 5: Tämä sai Georgen juoksemaan kauppaan ostamaan lisää.</w:t>
      </w:r>
    </w:p>
    <w:p>
      <w:r>
        <w:rPr>
          <w:b/>
        </w:rPr>
        <w:t xml:space="preserve">Tulos</w:t>
      </w:r>
    </w:p>
    <w:p>
      <w:r>
        <w:t xml:space="preserve">34152</w:t>
      </w:r>
    </w:p>
    <w:p>
      <w:r>
        <w:rPr>
          <w:b/>
        </w:rPr>
        <w:t xml:space="preserve">Esimerkki 5.3935</w:t>
      </w:r>
    </w:p>
    <w:p>
      <w:r>
        <w:t xml:space="preserve">Otsikko: Nimi: Puvun ostaminen. Lause 1: Myyjä kyseli minulta kaikenlaista. Lause 2: Kävin eilen ostamassa uuden puvun. Lause 3: Otettuani mittani valitsin hienon sinisen puvun. Lause 4: Maksoin puvun ja nyt en malta odottaa, että pääsen käyttämään sitä! Lause 5: Sitten myyjä otti minulta mitat.</w:t>
      </w:r>
    </w:p>
    <w:p>
      <w:r>
        <w:rPr>
          <w:b/>
        </w:rPr>
        <w:t xml:space="preserve">Tulos</w:t>
      </w:r>
    </w:p>
    <w:p>
      <w:r>
        <w:t xml:space="preserve">21534</w:t>
      </w:r>
    </w:p>
    <w:p>
      <w:r>
        <w:rPr>
          <w:b/>
        </w:rPr>
        <w:t xml:space="preserve">Esimerkki 5.3936</w:t>
      </w:r>
    </w:p>
    <w:p>
      <w:r>
        <w:t xml:space="preserve">Otsikko: Nimi: Kalastus. Lause 1: Tycho ja hänen äitinsä veivät kumilautan järvelle. Lause 2: Heillä oli kuitenkin hauskaa. Lause 3: Tycho yritti saada kalaa. Lause 4: Hän ei saanut yhtään kalaa. Lause 5: Tychon äiti souti venettä.</w:t>
      </w:r>
    </w:p>
    <w:p>
      <w:r>
        <w:rPr>
          <w:b/>
        </w:rPr>
        <w:t xml:space="preserve">Tulos</w:t>
      </w:r>
    </w:p>
    <w:p>
      <w:r>
        <w:t xml:space="preserve">15342</w:t>
      </w:r>
    </w:p>
    <w:p>
      <w:r>
        <w:rPr>
          <w:b/>
        </w:rPr>
        <w:t xml:space="preserve">Esimerkki 5.3937</w:t>
      </w:r>
    </w:p>
    <w:p>
      <w:r>
        <w:t xml:space="preserve">Otsikko: Nimi: Pankkiiri? Lause 1: Hän yritti päästä mukaan paikalliseen tuotantoon. Lause 2: John päätti, että ehkä hänen pitäisi sen sijaan mennä yliopistoon. Lause 3: Nyt John on pankkiiri, joka ottaa satunnaisesti näyttelijän rooleja sivutoimisesti. Lause 4: John halusi ryhtyä näyttelijäksi. Lause 5: Ohjaaja ja tuottaja hylkäsivät hänet.</w:t>
      </w:r>
    </w:p>
    <w:p>
      <w:r>
        <w:rPr>
          <w:b/>
        </w:rPr>
        <w:t xml:space="preserve">Tulos</w:t>
      </w:r>
    </w:p>
    <w:p>
      <w:r>
        <w:t xml:space="preserve">41523</w:t>
      </w:r>
    </w:p>
    <w:p>
      <w:r>
        <w:rPr>
          <w:b/>
        </w:rPr>
        <w:t xml:space="preserve">Esimerkki 5.3938</w:t>
      </w:r>
    </w:p>
    <w:p>
      <w:r>
        <w:t xml:space="preserve">Otsikko: Anne maalaa varpaankyntensä. Lause 1: Anne päättää, että hän haluaa maalata varpaankyntensä hauskalla värillä. Lause 2: Ne näyttävät upeilta. Lause 3: Anne viettää iltapäivän maalaten kynsiään. Lause 4: Anne on iloinen siitä, että hän maalasi varpaankyntensä. Lause 5: Hän ostaa kaupasta kauniin punaisen kynsilakan.</w:t>
      </w:r>
    </w:p>
    <w:p>
      <w:r>
        <w:rPr>
          <w:b/>
        </w:rPr>
        <w:t xml:space="preserve">Tulos</w:t>
      </w:r>
    </w:p>
    <w:p>
      <w:r>
        <w:t xml:space="preserve">15324</w:t>
      </w:r>
    </w:p>
    <w:p>
      <w:r>
        <w:rPr>
          <w:b/>
        </w:rPr>
        <w:t xml:space="preserve">Esimerkki 5.3939</w:t>
      </w:r>
    </w:p>
    <w:p>
      <w:r>
        <w:t xml:space="preserve">Otsikko: Nimi: Hiiripila. Lause 1: Tom halusi tehdä kepposen työkaverilleen. Lause 2: Se oli harmiton kepponen, josta myös työkaveri nautti. Lause 3: Hän keksi sen, ja Tom nauroi. Lause 4: Työkaveri ei hetkeen tiennyt, mistä oli kyse. Lause 5: Hän irrotti työkaverinsa hiiren ja kytki omansa.</w:t>
      </w:r>
    </w:p>
    <w:p>
      <w:r>
        <w:rPr>
          <w:b/>
        </w:rPr>
        <w:t xml:space="preserve">Tulos</w:t>
      </w:r>
    </w:p>
    <w:p>
      <w:r>
        <w:t xml:space="preserve">15432</w:t>
      </w:r>
    </w:p>
    <w:p>
      <w:r>
        <w:rPr>
          <w:b/>
        </w:rPr>
        <w:t xml:space="preserve">Esimerkki 5.3940</w:t>
      </w:r>
    </w:p>
    <w:p>
      <w:r>
        <w:t xml:space="preserve">Otsikko: Nimi: Manikyristi. Lause 1: Hän käytti eriväristä maalia useita kertoja viikossa. Lause 2: Viime kuussa hän avasi oman kynsisalonkin. Lause 3: Hän työskenteli useissa eri kynsisalongissa. Lause 4: Hän päätti ryhtyä manikyristiksi. Lause 5: Kylie rakasti maalata kynsiään.</w:t>
      </w:r>
    </w:p>
    <w:p>
      <w:r>
        <w:rPr>
          <w:b/>
        </w:rPr>
        <w:t xml:space="preserve">Tulos</w:t>
      </w:r>
    </w:p>
    <w:p>
      <w:r>
        <w:t xml:space="preserve">51432</w:t>
      </w:r>
    </w:p>
    <w:p>
      <w:r>
        <w:rPr>
          <w:b/>
        </w:rPr>
        <w:t xml:space="preserve">Esimerkki 5.3941</w:t>
      </w:r>
    </w:p>
    <w:p>
      <w:r>
        <w:t xml:space="preserve">Otsikko: Nap. Lause 1: Jenny oli väsynyt työstä. Lause 2: Hän on myöhässä toisesta työpaikastaan. Lause 3: Hänen on mentävä toiseen työpaikkaansa parin tunnin kuluttua. Lause 4: Jenna kuitenkin nukkui yöunet. Lause 5: Jenna päätti ottaa kolmenkymmenen minuutin päiväunet.</w:t>
      </w:r>
    </w:p>
    <w:p>
      <w:r>
        <w:rPr>
          <w:b/>
        </w:rPr>
        <w:t xml:space="preserve">Tulos</w:t>
      </w:r>
    </w:p>
    <w:p>
      <w:r>
        <w:t xml:space="preserve">13542</w:t>
      </w:r>
    </w:p>
    <w:p>
      <w:r>
        <w:rPr>
          <w:b/>
        </w:rPr>
        <w:t xml:space="preserve">Esimerkki 5.3942</w:t>
      </w:r>
    </w:p>
    <w:p>
      <w:r>
        <w:t xml:space="preserve">Otsikko: Nimi: Hakkeri. Lause 1: Ajan mittaan hän sai iloa itse koodin oppimisesta. Lause 2: Täältä hän oppi hakkeroimaan verkkosivustoja ja sovelluksia. Lause 3: Lopulta tutkimuksen tuloksena syntynyt työ oli hänelle helpoin. Lause 4: Myöhemmin hänestä tuli erittäin ammattitaitoinen ja haluttu. Lause 5: Hubert tutki esitystä.</w:t>
      </w:r>
    </w:p>
    <w:p>
      <w:r>
        <w:rPr>
          <w:b/>
        </w:rPr>
        <w:t xml:space="preserve">Tulos</w:t>
      </w:r>
    </w:p>
    <w:p>
      <w:r>
        <w:t xml:space="preserve">52143</w:t>
      </w:r>
    </w:p>
    <w:p>
      <w:r>
        <w:rPr>
          <w:b/>
        </w:rPr>
        <w:t xml:space="preserve">Esimerkki 5.3943</w:t>
      </w:r>
    </w:p>
    <w:p>
      <w:r>
        <w:t xml:space="preserve">Otsikko: Nimi: Alligaattori. Lause 1: Hän kävi alligaattoripaininäytöksessä. Lause 2: Mutta ohjaaja nauroi Jon ehdotukselle. Lause 3: Siellä hän ilmoittautui vapaaehtoiseksi painimaan alligaattorin kanssa. Lause 4: Jo häpesi, ettei hän ollut ammattilainen! Lause 5: Jo halusi tehdä vaikutuksen ystäviinsä.</w:t>
      </w:r>
    </w:p>
    <w:p>
      <w:r>
        <w:rPr>
          <w:b/>
        </w:rPr>
        <w:t xml:space="preserve">Tulos</w:t>
      </w:r>
    </w:p>
    <w:p>
      <w:r>
        <w:t xml:space="preserve">51324</w:t>
      </w:r>
    </w:p>
    <w:p>
      <w:r>
        <w:rPr>
          <w:b/>
        </w:rPr>
        <w:t xml:space="preserve">Esimerkki 5.3944</w:t>
      </w:r>
    </w:p>
    <w:p>
      <w:r>
        <w:t xml:space="preserve">Otsikko: Nimi: The Olympian. Lause 1: Ja hän pääsi vihdoin olympialaisiin. Lause 2: Marissa haaveili olevansa olympiaurheilija. Lause 3: Hän sai seuran huomion. Lause 4: Niinpä hän nousi joukkoon. Lause 5: Hän harjoitteli miekkailua joka päivä.</w:t>
      </w:r>
    </w:p>
    <w:p>
      <w:r>
        <w:rPr>
          <w:b/>
        </w:rPr>
        <w:t xml:space="preserve">Tulos</w:t>
      </w:r>
    </w:p>
    <w:p>
      <w:r>
        <w:t xml:space="preserve">25341</w:t>
      </w:r>
    </w:p>
    <w:p>
      <w:r>
        <w:rPr>
          <w:b/>
        </w:rPr>
        <w:t xml:space="preserve">Esimerkki 5.3945</w:t>
      </w:r>
    </w:p>
    <w:p>
      <w:r>
        <w:t xml:space="preserve">Otsikko: Nimi: The Show. Lause 1: Ystävä kysyi, haluaisinko mennä Springsteenin keikalle. Lause 2: Sanoin kyllä. Lause 3: Ne olivat järkyttävän, törkeän kalliita. Lause 4: Päädyin myymään lippuni pienellä voitolla. Lause 5: Hän osti ne.</w:t>
      </w:r>
    </w:p>
    <w:p>
      <w:r>
        <w:rPr>
          <w:b/>
        </w:rPr>
        <w:t xml:space="preserve">Tulos</w:t>
      </w:r>
    </w:p>
    <w:p>
      <w:r>
        <w:t xml:space="preserve">12534</w:t>
      </w:r>
    </w:p>
    <w:p>
      <w:r>
        <w:rPr>
          <w:b/>
        </w:rPr>
        <w:t xml:space="preserve">Esimerkki 5.3946</w:t>
      </w:r>
    </w:p>
    <w:p>
      <w:r>
        <w:t xml:space="preserve">Otsikko: Nimi: Maissileipä. Lause 1: Sue teki kaiken täydellisesti, paitsi antoi leivän palaa. Lause 2: Hän osti kaikki ainekset. Lause 3: Sue osasi tehdä maissileipää hyvin. Lause 4: Tällä kertaa hän päätti tehdä meksikolaista maissileipää. Lause 5: Hän noudatti reseptiä.</w:t>
      </w:r>
    </w:p>
    <w:p>
      <w:r>
        <w:rPr>
          <w:b/>
        </w:rPr>
        <w:t xml:space="preserve">Tulos</w:t>
      </w:r>
    </w:p>
    <w:p>
      <w:r>
        <w:t xml:space="preserve">34251</w:t>
      </w:r>
    </w:p>
    <w:p>
      <w:r>
        <w:rPr>
          <w:b/>
        </w:rPr>
        <w:t xml:space="preserve">Esimerkki 5.3947</w:t>
      </w:r>
    </w:p>
    <w:p>
      <w:r>
        <w:t xml:space="preserve">Otsikko: Nimi: Sumuiset ongelmat. Lause 1: Päätin sen sijaan mennä metrolla. Lause 2: Sumun vuoksi oli raportoitu monista auto-onnettomuuksista. Lause 3: Kaupungissamme oli eilen erittäin kova sumu. Lause 4: Tämän seurauksena monet ihmiset kieltäytyivät ajamasta töihin. Lause 5: Sumu hälveni puoleenpäivään mennessä.</w:t>
      </w:r>
    </w:p>
    <w:p>
      <w:r>
        <w:rPr>
          <w:b/>
        </w:rPr>
        <w:t xml:space="preserve">Tulos</w:t>
      </w:r>
    </w:p>
    <w:p>
      <w:r>
        <w:t xml:space="preserve">34125</w:t>
      </w:r>
    </w:p>
    <w:p>
      <w:r>
        <w:rPr>
          <w:b/>
        </w:rPr>
        <w:t xml:space="preserve">Esimerkki 5.3948</w:t>
      </w:r>
    </w:p>
    <w:p>
      <w:r>
        <w:t xml:space="preserve">Otsikko: Nimi: Osta yksi, saat yhden. Lause 1: Seuralaiseni huomasi sen ja piti häntä halpana. Lause 2: Hän ei mennyt enää treffeille Tomin kanssa. Lause 3: Tom oli ulkona syömässä illallista treffikumppanin kanssa. Lause 4: Hän yritti käyttää sitä treffikumppanin huomaamatta. Lause 5: Hänellä oli osta yksi saat yhden -kuponki.</w:t>
      </w:r>
    </w:p>
    <w:p>
      <w:r>
        <w:rPr>
          <w:b/>
        </w:rPr>
        <w:t xml:space="preserve">Tulos</w:t>
      </w:r>
    </w:p>
    <w:p>
      <w:r>
        <w:t xml:space="preserve">35412</w:t>
      </w:r>
    </w:p>
    <w:p>
      <w:r>
        <w:rPr>
          <w:b/>
        </w:rPr>
        <w:t xml:space="preserve">Esimerkki 5.3949</w:t>
      </w:r>
    </w:p>
    <w:p>
      <w:r>
        <w:t xml:space="preserve">Otsikko: Nimi: Potkijan pelastama. Lause 1: Justinin potku voitti pelin ja rikkoi pisimmän sisäpotkun ennätyksen. Lause 2: Ravens oli tasoissa Lionsin kanssa, kun peliä oli jäljellä sekunti. Lause 3: Ravensilla oli peli hallussaan ja se tarvitsi voittoon kenttämaalin. Lause 4: Justin Tucker pyysi valmentaja Harbaugh'ta antamaan hänen potkaista 61 jaardista. Lause 5: Kyyneleet valuivat pitkin Lionsin kasvoja, kun pallo lensi yläpuolelle.</w:t>
      </w:r>
    </w:p>
    <w:p>
      <w:r>
        <w:rPr>
          <w:b/>
        </w:rPr>
        <w:t xml:space="preserve">Tulos</w:t>
      </w:r>
    </w:p>
    <w:p>
      <w:r>
        <w:t xml:space="preserve">23451</w:t>
      </w:r>
    </w:p>
    <w:p>
      <w:r>
        <w:rPr>
          <w:b/>
        </w:rPr>
        <w:t xml:space="preserve">Esimerkki 5.3950</w:t>
      </w:r>
    </w:p>
    <w:p>
      <w:r>
        <w:t xml:space="preserve">Otsikko: Angela 2. Lause 1: Hän oli ikäisekseen hyvin pieni, joten se ei sopinut hyvin. Lause 2: Jokaisen avautuvan oven sijasta kerrottiin onnellista syntymäpäivää. Lause 3: Hän oli pukeutunut noidaksi. Lause 4: Kun hän oli kolmevuotias, veimme Angelan keppostelemaan. Lause 5: Yritimme saada hänet sanomaan karkki tai kepponen.</w:t>
      </w:r>
    </w:p>
    <w:p>
      <w:r>
        <w:rPr>
          <w:b/>
        </w:rPr>
        <w:t xml:space="preserve">Tulos</w:t>
      </w:r>
    </w:p>
    <w:p>
      <w:r>
        <w:t xml:space="preserve">43152</w:t>
      </w:r>
    </w:p>
    <w:p>
      <w:r>
        <w:rPr>
          <w:b/>
        </w:rPr>
        <w:t xml:space="preserve">Esimerkki 5.3951</w:t>
      </w:r>
    </w:p>
    <w:p>
      <w:r>
        <w:t xml:space="preserve">Otsikko: Nimi: Moraalinen käyttäytyminen. Lause 1: Hän meni takaisin sisälle ja asettui jonoon. Lause 2: Hän maksoi erotuksen ja tunsi olonsa hyväksi, koska ei varastanut. Lause 3: Kun oli hänen vuoronsa, hän selitti virheensä. Lause 4: Selena meni ostoksille. Lause 5: Kun hän lähti kaupasta, hän tajusi, ettei ollut maksanut valkosipulista.</w:t>
      </w:r>
    </w:p>
    <w:p>
      <w:r>
        <w:rPr>
          <w:b/>
        </w:rPr>
        <w:t xml:space="preserve">Tulos</w:t>
      </w:r>
    </w:p>
    <w:p>
      <w:r>
        <w:t xml:space="preserve">45132</w:t>
      </w:r>
    </w:p>
    <w:p>
      <w:r>
        <w:rPr>
          <w:b/>
        </w:rPr>
        <w:t xml:space="preserve">Esimerkki 5.3952</w:t>
      </w:r>
    </w:p>
    <w:p>
      <w:r>
        <w:t xml:space="preserve">Otsikko: Nimi: Bad Prank. Lause 1: Joe alkoi huutaa vanhempiemme perään, joten syöksyin ulos huoneesta. Lause 2: Eräänä yönä hiivin Joen komeroon juuri ennen nukkumaanmenoaikaa. Lause 3: Vakuutin pikkuveljelleni Joelle, että talossamme asui aave. Lause 4: Kerroin Joelle, että kummitus piileskelee hänen kaapissaan. Lause 5: Kun Joe oli sammuttanut valot, kuulin ääniä komerosta.</w:t>
      </w:r>
    </w:p>
    <w:p>
      <w:r>
        <w:rPr>
          <w:b/>
        </w:rPr>
        <w:t xml:space="preserve">Tulos</w:t>
      </w:r>
    </w:p>
    <w:p>
      <w:r>
        <w:t xml:space="preserve">34251</w:t>
      </w:r>
    </w:p>
    <w:p>
      <w:r>
        <w:rPr>
          <w:b/>
        </w:rPr>
        <w:t xml:space="preserve">Esimerkki 5.3953</w:t>
      </w:r>
    </w:p>
    <w:p>
      <w:r>
        <w:t xml:space="preserve">Otsikko: Nimi: Pam Practices Painting. Lause 1: Hän kyllästyi siihen, joten hän alkoi keskittyä maalaamiseen. Lause 2: Suurin osa hänen taiteestaan oli veistoksia. Lause 3: Hän huomasi pitävänsä siitä kovasti. Lause 4: Nyt hän maalaa enemmän kuin veistää. Lause 5: Pam oli hyvin taiteellinen ihminen.</w:t>
      </w:r>
    </w:p>
    <w:p>
      <w:r>
        <w:rPr>
          <w:b/>
        </w:rPr>
        <w:t xml:space="preserve">Tulos</w:t>
      </w:r>
    </w:p>
    <w:p>
      <w:r>
        <w:t xml:space="preserve">52134</w:t>
      </w:r>
    </w:p>
    <w:p>
      <w:r>
        <w:rPr>
          <w:b/>
        </w:rPr>
        <w:t xml:space="preserve">Esimerkki 5.3954</w:t>
      </w:r>
    </w:p>
    <w:p>
      <w:r>
        <w:t xml:space="preserve">Otsikko: Nimi: Funny Goat. Lause 1: Dwight kääntyi ympäri ja näki paperit. Lause 2: Dwight ruokki vuohta kädestä. Lause 3: Vuohi otti papereita Dwightin taskusta. Lause 4: Hän lähti vuohen perään saadakseen paperinsa takaisin. Lause 5: Hän käänsi vuohelle selkänsä sitoakseen kenkänsä.</w:t>
      </w:r>
    </w:p>
    <w:p>
      <w:r>
        <w:rPr>
          <w:b/>
        </w:rPr>
        <w:t xml:space="preserve">Tulos</w:t>
      </w:r>
    </w:p>
    <w:p>
      <w:r>
        <w:t xml:space="preserve">25314</w:t>
      </w:r>
    </w:p>
    <w:p>
      <w:r>
        <w:rPr>
          <w:b/>
        </w:rPr>
        <w:t xml:space="preserve">Esimerkki 5.3955</w:t>
      </w:r>
    </w:p>
    <w:p>
      <w:r>
        <w:t xml:space="preserve">Otsikko: Nimi: Pelottava koira. Lause 1: Koira oli purrut häntä. Lause 2: Kun hän käveli sisään, koira pelästytti hänet. Lause 3: Se hyppäsi aina ihmisten päälle. Lause 4: Tinan parhaalla ystävällä oli valtava koira. Lause 5: Yhtäkkiä hän huomasi verta.</w:t>
      </w:r>
    </w:p>
    <w:p>
      <w:r>
        <w:rPr>
          <w:b/>
        </w:rPr>
        <w:t xml:space="preserve">Tulos</w:t>
      </w:r>
    </w:p>
    <w:p>
      <w:r>
        <w:t xml:space="preserve">43251</w:t>
      </w:r>
    </w:p>
    <w:p>
      <w:r>
        <w:rPr>
          <w:b/>
        </w:rPr>
        <w:t xml:space="preserve">Esimerkki 5.3956</w:t>
      </w:r>
    </w:p>
    <w:p>
      <w:r>
        <w:t xml:space="preserve">Otsikko: Nimi: Piknik. Lause 1: Lopulta, syötyämme voileipämme, päätimme lähteä kotiin. Lause 2: Puistossa pidin piknikin ystävieni kanssa. Lause 3: Päätimme syödä maapähkinävoi-hyytelövoileipiä. Lause 4: Hyytelö oli minun makuuni hieman kitkerää. Lause 5: Eräänä päivänä päätin mennä puistoon.</w:t>
      </w:r>
    </w:p>
    <w:p>
      <w:r>
        <w:rPr>
          <w:b/>
        </w:rPr>
        <w:t xml:space="preserve">Tulos</w:t>
      </w:r>
    </w:p>
    <w:p>
      <w:r>
        <w:t xml:space="preserve">52341</w:t>
      </w:r>
    </w:p>
    <w:p>
      <w:r>
        <w:rPr>
          <w:b/>
        </w:rPr>
        <w:t xml:space="preserve">Esimerkki 5.3957</w:t>
      </w:r>
    </w:p>
    <w:p>
      <w:r>
        <w:t xml:space="preserve">Otsikko: Nimi: Jouluvalot. Lause 1: Hän käveli tuntikausia ympäriinsä katsellen. Lause 2: Erityisesti eräällä naapurustolla tehtiin kaikkensa. Lause 3: Hän päätti käydä katsomassa. Lause 4: Hän todella nautti koristeiden katselusta. Lause 5: Tim rakasti joulua.</w:t>
      </w:r>
    </w:p>
    <w:p>
      <w:r>
        <w:rPr>
          <w:b/>
        </w:rPr>
        <w:t xml:space="preserve">Tulos</w:t>
      </w:r>
    </w:p>
    <w:p>
      <w:r>
        <w:t xml:space="preserve">54231</w:t>
      </w:r>
    </w:p>
    <w:p>
      <w:r>
        <w:rPr>
          <w:b/>
        </w:rPr>
        <w:t xml:space="preserve">Esimerkki 5.3958</w:t>
      </w:r>
    </w:p>
    <w:p>
      <w:r>
        <w:t xml:space="preserve">Otsikko: Nimi: Uusi mekko. Lause 1: Hän maksoi sen ja kiusasi minua siitä. Lause 2: Täti vei minut kauppaan. Lause 3: Vietin kauan aikaa mekon valitsemisessa. Lause 4: Löysin kauniin vaaleanpunaisen mekon. Lause 5: Halusin uuden mekon nukelleni.</w:t>
      </w:r>
    </w:p>
    <w:p>
      <w:r>
        <w:rPr>
          <w:b/>
        </w:rPr>
        <w:t xml:space="preserve">Tulos</w:t>
      </w:r>
    </w:p>
    <w:p>
      <w:r>
        <w:t xml:space="preserve">52341</w:t>
      </w:r>
    </w:p>
    <w:p>
      <w:r>
        <w:rPr>
          <w:b/>
        </w:rPr>
        <w:t xml:space="preserve">Esimerkki 5.3959</w:t>
      </w:r>
    </w:p>
    <w:p>
      <w:r>
        <w:t xml:space="preserve">Otsikko: Nimi: Paradentosis. Lause 1: Hän sylki verta. Lause 2: Hän pelästyi. Lause 3: Hammaslääkäri kertoi hänelle, että hänellä oli paradentoosi. Lause 4: Hän varasi ajan hammaslääkärille. Lause 5: John oli pesemässä hampaitaan aamulla.</w:t>
      </w:r>
    </w:p>
    <w:p>
      <w:r>
        <w:rPr>
          <w:b/>
        </w:rPr>
        <w:t xml:space="preserve">Tulos</w:t>
      </w:r>
    </w:p>
    <w:p>
      <w:r>
        <w:t xml:space="preserve">51243</w:t>
      </w:r>
    </w:p>
    <w:p>
      <w:r>
        <w:rPr>
          <w:b/>
        </w:rPr>
        <w:t xml:space="preserve">Esimerkki 5.3960</w:t>
      </w:r>
    </w:p>
    <w:p>
      <w:r>
        <w:t xml:space="preserve">Otsikko: Otsikko: Yhteenveto. Lause 1: He eivät olleet nähneet toisiaan moneen vuoteen. Lause 2: He viettivät koko iltapäivän jutellen ja vaihtaen kuulumisia. Lause 3: He olivat opiskelukavereita vuosia sitten. Lause 4: He olivat molemmat innoissaan nähdessään toisensa. Lause 5: Hazel ja hänen ystävänsä Erica olivat menossa lounaalle.</w:t>
      </w:r>
    </w:p>
    <w:p>
      <w:r>
        <w:rPr>
          <w:b/>
        </w:rPr>
        <w:t xml:space="preserve">Tulos</w:t>
      </w:r>
    </w:p>
    <w:p>
      <w:r>
        <w:t xml:space="preserve">51342</w:t>
      </w:r>
    </w:p>
    <w:p>
      <w:r>
        <w:rPr>
          <w:b/>
        </w:rPr>
        <w:t xml:space="preserve">Esimerkki 5.3961</w:t>
      </w:r>
    </w:p>
    <w:p>
      <w:r>
        <w:t xml:space="preserve">Otsikko: Nimi: Äidin vapaapäivä. Lause 1: Kun Michael ja lapset palasivat, Lydia näytti levänneemmältä. Lause 2: Hän päätti antaa vaimolleen vapaata. Lause 3: Sunnuntaina Michael huomasi, että hänen vaimonsa Lydia näytti erityisen väsyneeltä. Lause 4: Kun muu perhe oli poissa, Lydia sai ottaa päiväunet. Lause 5: Niinpä hän vei lapset museoon.</w:t>
      </w:r>
    </w:p>
    <w:p>
      <w:r>
        <w:rPr>
          <w:b/>
        </w:rPr>
        <w:t xml:space="preserve">Tulos</w:t>
      </w:r>
    </w:p>
    <w:p>
      <w:r>
        <w:t xml:space="preserve">32541</w:t>
      </w:r>
    </w:p>
    <w:p>
      <w:r>
        <w:rPr>
          <w:b/>
        </w:rPr>
        <w:t xml:space="preserve">Esimerkki 5.3962</w:t>
      </w:r>
    </w:p>
    <w:p>
      <w:r>
        <w:t xml:space="preserve">Otsikko: Nimi: Clips. Lause 1: Kävelin pois ostettuani jotain edullista ja kaunista. Lause 2: Kävin kaupassa ostamassa uusia klipsejä kaulakoruuni. Lause 3: Hymyilin tietäen, että hän osoitti mieltymystä kalliisiin esineisiin. Lause 4: Siellä työskentelevä nainen kertoi minulle, mistä klipseistä hän piti eniten. Lause 5: Löysin valikoiman värejä ja tyylejä.</w:t>
      </w:r>
    </w:p>
    <w:p>
      <w:r>
        <w:rPr>
          <w:b/>
        </w:rPr>
        <w:t xml:space="preserve">Tulos</w:t>
      </w:r>
    </w:p>
    <w:p>
      <w:r>
        <w:t xml:space="preserve">25431</w:t>
      </w:r>
    </w:p>
    <w:p>
      <w:r>
        <w:rPr>
          <w:b/>
        </w:rPr>
        <w:t xml:space="preserve">Esimerkki 5.3963</w:t>
      </w:r>
    </w:p>
    <w:p>
      <w:r>
        <w:t xml:space="preserve">Otsikko: Nimi: Toimintaelokuva. Lause 1: Fran päätti katsoa toisen elokuvan, joka ei ollut niin toimintapainotteinen. Lause 2: Fran päätyi katsomaan elokuvissa Finding Dory -elokuvan, ja hän piti siitä kovasti! Lause 3: Fran päätti mennä elokuviin katsomaan Iron Mania. Lause 4: Fran rakasti toimintaelokuvia. Lause 5: Saapuessaan paikalle Fran kuitenkin huomasi, että elokuva oli loppuunmyyty.</w:t>
      </w:r>
    </w:p>
    <w:p>
      <w:r>
        <w:rPr>
          <w:b/>
        </w:rPr>
        <w:t xml:space="preserve">Tulos</w:t>
      </w:r>
    </w:p>
    <w:p>
      <w:r>
        <w:t xml:space="preserve">43512</w:t>
      </w:r>
    </w:p>
    <w:p>
      <w:r>
        <w:rPr>
          <w:b/>
        </w:rPr>
        <w:t xml:space="preserve">Esimerkki 5.3964</w:t>
      </w:r>
    </w:p>
    <w:p>
      <w:r>
        <w:t xml:space="preserve">Otsikko: Nimi: Poika. Lause 1: Katella ja hänen miehellään oli yksi poika. Lause 2: Hän oli pettynyt siihen, ettei hänen poikansa ollut enemmän hänen kaltaisensa. Lause 3: Valitettavasti hänen poikansa oli aivan kuin isänsä. Lause 4: Hänen miehensä pelasi videopelejä ja katseli televisiota koko ajan. Lause 5: Kate piti liikunnasta ja oli hyvin aktiivinen.</w:t>
      </w:r>
    </w:p>
    <w:p>
      <w:r>
        <w:rPr>
          <w:b/>
        </w:rPr>
        <w:t xml:space="preserve">Tulos</w:t>
      </w:r>
    </w:p>
    <w:p>
      <w:r>
        <w:t xml:space="preserve">15432</w:t>
      </w:r>
    </w:p>
    <w:p>
      <w:r>
        <w:rPr>
          <w:b/>
        </w:rPr>
        <w:t xml:space="preserve">Esimerkki 5.3965</w:t>
      </w:r>
    </w:p>
    <w:p>
      <w:r>
        <w:t xml:space="preserve">Nimike: Hypokondria. Lause 1: Mutta hänen lääkärinsä kertoi hänelle jatkuvasti, ettei mitään vikaa ollut. Lause 2: Mutta sen sijaan hän jatkoi kontrollikäyntejä. Lause 3: Lääkäri suositteli Janetille psykiatrin vastaanottoa. Lause 4: Janet alkoi käydä lääkärissä yhä useammin. Lause 5: Vasta kun Janet sai paniikkikohtauksen, hän meni psykiatrille.</w:t>
      </w:r>
    </w:p>
    <w:p>
      <w:r>
        <w:rPr>
          <w:b/>
        </w:rPr>
        <w:t xml:space="preserve">Tulos</w:t>
      </w:r>
    </w:p>
    <w:p>
      <w:r>
        <w:t xml:space="preserve">41325</w:t>
      </w:r>
    </w:p>
    <w:p>
      <w:r>
        <w:rPr>
          <w:b/>
        </w:rPr>
        <w:t xml:space="preserve">Esimerkki 5.3966</w:t>
      </w:r>
    </w:p>
    <w:p>
      <w:r>
        <w:t xml:space="preserve">Otsikko: Nimi: Kauhuromaani. Lause 1: Hän alkoi lukea kirjaa juuri ennen nukkumaanmenoa. Lause 2: Lisa tutustui Stephen Kingin kauhuromaaniin. Lause 3: Hän meni kirjastoon etsimään hyvää kirjaa. Lause 4: Lisa näki kauheita painajaisia. Lause 5: Lisa halusi lukea kirjaa.</w:t>
      </w:r>
    </w:p>
    <w:p>
      <w:r>
        <w:rPr>
          <w:b/>
        </w:rPr>
        <w:t xml:space="preserve">Tulos</w:t>
      </w:r>
    </w:p>
    <w:p>
      <w:r>
        <w:t xml:space="preserve">53214</w:t>
      </w:r>
    </w:p>
    <w:p>
      <w:r>
        <w:rPr>
          <w:b/>
        </w:rPr>
        <w:t xml:space="preserve">Esimerkki 5.3967</w:t>
      </w:r>
    </w:p>
    <w:p>
      <w:r>
        <w:t xml:space="preserve">Otsikko: Nimi: Koiranrakastaja. Lause 1: Voisi kai sanoa, että olen koiraharrastaja. Lause 2: Ne ovat hyvin ystävällisiä ja uskollisia sinulle tilanteesta riippumatta. Lause 3: Olen aina rakastanut koiria lapsesta asti. Lause 4: Syliä aina kun haluat, ja ennen kaikkea rakkautta. Lause 5: Olen omistanut koiran koko elämäni ajan, ja ne ovat täydellisiä kumppaneita.</w:t>
      </w:r>
    </w:p>
    <w:p>
      <w:r>
        <w:rPr>
          <w:b/>
        </w:rPr>
        <w:t xml:space="preserve">Tulos</w:t>
      </w:r>
    </w:p>
    <w:p>
      <w:r>
        <w:t xml:space="preserve">32541</w:t>
      </w:r>
    </w:p>
    <w:p>
      <w:r>
        <w:rPr>
          <w:b/>
        </w:rPr>
        <w:t xml:space="preserve">Esimerkki 5.3968</w:t>
      </w:r>
    </w:p>
    <w:p>
      <w:r>
        <w:t xml:space="preserve">Otsikko: Nimi: Tietokilpailu. Lause 1: Brad ei ollut opiskellut sitä varten. Lause 2: Bradilla oli huomenna koe. Lause 3: Bradia harmitti, hän tiesi, ettei hän opiskelisi sitä varten. Lause 4: Professori sanoi siirtävänsä kokeen ensi viikolle. Lause 5: Brad luki sitä varten edellisenä iltana ja edellisenä päivänä.</w:t>
      </w:r>
    </w:p>
    <w:p>
      <w:r>
        <w:rPr>
          <w:b/>
        </w:rPr>
        <w:t xml:space="preserve">Tulos</w:t>
      </w:r>
    </w:p>
    <w:p>
      <w:r>
        <w:t xml:space="preserve">21543</w:t>
      </w:r>
    </w:p>
    <w:p>
      <w:r>
        <w:rPr>
          <w:b/>
        </w:rPr>
        <w:t xml:space="preserve">Esimerkki 5.3969</w:t>
      </w:r>
    </w:p>
    <w:p>
      <w:r>
        <w:t xml:space="preserve">Nimike: keltainen huone. Lause 1: Ja minä laitoin keltaisen verhon ja keltaisia leluja. Lause 2: Kun minulla oli jo oma huone, sisustin sen. Lause 3: Toin tavaroita ja hahmoja, jotka ovat keltaisia. Lause 4: Maalasin huoneeni keltaiseksi, koska se on lempivärini. Lause 5: Kun olin lapsi, unelmani oli saada oma huone.</w:t>
      </w:r>
    </w:p>
    <w:p>
      <w:r>
        <w:rPr>
          <w:b/>
        </w:rPr>
        <w:t xml:space="preserve">Tulos</w:t>
      </w:r>
    </w:p>
    <w:p>
      <w:r>
        <w:t xml:space="preserve">52431</w:t>
      </w:r>
    </w:p>
    <w:p>
      <w:r>
        <w:rPr>
          <w:b/>
        </w:rPr>
        <w:t xml:space="preserve">Esimerkki 5.3970</w:t>
      </w:r>
    </w:p>
    <w:p>
      <w:r>
        <w:t xml:space="preserve">Otsikko: Nimi: Mad Girlfriend. Lause 1: Gwen suuttui poikaystävälleen. Lause 2: Hän löysi renkaat tyhjinä aamulla. Lause 3: Hän epäili Gwenin olevan syyllinen. Lause 4: Gwen myönsi tehneensä sen. Lause 5: Hän leikkasi Gwenin auton renkaat.</w:t>
      </w:r>
    </w:p>
    <w:p>
      <w:r>
        <w:rPr>
          <w:b/>
        </w:rPr>
        <w:t xml:space="preserve">Tulos</w:t>
      </w:r>
    </w:p>
    <w:p>
      <w:r>
        <w:t xml:space="preserve">15234</w:t>
      </w:r>
    </w:p>
    <w:p>
      <w:r>
        <w:rPr>
          <w:b/>
        </w:rPr>
        <w:t xml:space="preserve">Esimerkki 5.3971</w:t>
      </w:r>
    </w:p>
    <w:p>
      <w:r>
        <w:t xml:space="preserve">Otsikko: Fred kirjoittaa kirjeen. Lause 1: Fred kirjoitti Fredille kirjeen siitä, kuinka paljon hänellä oli ikävä häntä. Lause 2: Fred oli iloinen saadessaan olla yhteydessä tätiinsä. Lause 3: Hän päätti lähettää Fredille kirjeen. Lause 4: Kun hän oli valmis, hän lähetti kirjeen postitse. Lause 5: Fred päätti, että hänen pitäisi pitää yhteyttä tätiinsä.</w:t>
      </w:r>
    </w:p>
    <w:p>
      <w:r>
        <w:rPr>
          <w:b/>
        </w:rPr>
        <w:t xml:space="preserve">Tulos</w:t>
      </w:r>
    </w:p>
    <w:p>
      <w:r>
        <w:t xml:space="preserve">53142</w:t>
      </w:r>
    </w:p>
    <w:p>
      <w:r>
        <w:rPr>
          <w:b/>
        </w:rPr>
        <w:t xml:space="preserve">Esimerkki 5.3972</w:t>
      </w:r>
    </w:p>
    <w:p>
      <w:r>
        <w:t xml:space="preserve">Otsikko: Nimi: Rikkinäinen televisio. Lause 1: Samantha joutui maksamaan perheelle uuden television. Lause 2: Eräänä päivänä Samantha pyöräytti kapulansa suoraan televisioon. Lause 3: Häntä oli kielletty tekemästä sitä talossa. Lause 4: Television ruutu hajosi palasiksi. Lause 5: Samantha tykkäsi pyöritellä kapulaansa talossa.</w:t>
      </w:r>
    </w:p>
    <w:p>
      <w:r>
        <w:rPr>
          <w:b/>
        </w:rPr>
        <w:t xml:space="preserve">Tulos</w:t>
      </w:r>
    </w:p>
    <w:p>
      <w:r>
        <w:t xml:space="preserve">53241</w:t>
      </w:r>
    </w:p>
    <w:p>
      <w:r>
        <w:rPr>
          <w:b/>
        </w:rPr>
        <w:t xml:space="preserve">Esimerkki 5.3973</w:t>
      </w:r>
    </w:p>
    <w:p>
      <w:r>
        <w:t xml:space="preserve">Otsikko: Trump Rally. Lause 1: Ystävä kutsui hänet Trumpin ralliin. Lause 2: Tim ei ollut kovin poliittinen. Lause 3: Tim oli tummaihoinen. Lause 4: Kaikki rallissa katsoivat häntä rumia katseita ja jotkut loukkasivat häntä. Lause 5: Tim tunsi olonsa epämukavaksi koko ajan ja lähti aikaisin pois turvallisuutensa vuoksi.</w:t>
      </w:r>
    </w:p>
    <w:p>
      <w:r>
        <w:rPr>
          <w:b/>
        </w:rPr>
        <w:t xml:space="preserve">Tulos</w:t>
      </w:r>
    </w:p>
    <w:p>
      <w:r>
        <w:t xml:space="preserve">21345</w:t>
      </w:r>
    </w:p>
    <w:p>
      <w:r>
        <w:rPr>
          <w:b/>
        </w:rPr>
        <w:t xml:space="preserve">Esimerkki 5.3974</w:t>
      </w:r>
    </w:p>
    <w:p>
      <w:r>
        <w:t xml:space="preserve">Otsikko: Nimi: Rantapäivä! Lause 1: Tarkistimme, että oli aurinkoista, kun heräsimme. Lause 2: Kun menimme rannalle, oli todella aurinkoista, ja paloin! Lause 3: Valmistauduimme ja pakkasimme autoon pyyhkeitä! Lause 4: Laura ja minä päätimme lähteä rannalle tiistaina. Lause 5: Oli vähän pilvistä, mutta päätimme, että sen pitäisi olla hyvä.</w:t>
      </w:r>
    </w:p>
    <w:p>
      <w:r>
        <w:rPr>
          <w:b/>
        </w:rPr>
        <w:t xml:space="preserve">Tulos</w:t>
      </w:r>
    </w:p>
    <w:p>
      <w:r>
        <w:t xml:space="preserve">41532</w:t>
      </w:r>
    </w:p>
    <w:p>
      <w:r>
        <w:rPr>
          <w:b/>
        </w:rPr>
        <w:t xml:space="preserve">Esimerkki 5.3975</w:t>
      </w:r>
    </w:p>
    <w:p>
      <w:r>
        <w:t xml:space="preserve">Otsikko: Nimi: Perintöni. Lause 1: Heillä ei ollut paljoa, ja he ottivat ensin alhaista työtä. Lause 2: Vanhempani muuttivat Amerikkaan ennen syntymääni. Lause 3: Perintöni on Jamaikalla. Lause 4: Minä ja veljeni olemme käyneet hänen luonaan töissä monta kertaa. Lause 5: Äidistäni tuli lopulta sairaanhoitaja sairaalaan.</w:t>
      </w:r>
    </w:p>
    <w:p>
      <w:r>
        <w:rPr>
          <w:b/>
        </w:rPr>
        <w:t xml:space="preserve">Tulos</w:t>
      </w:r>
    </w:p>
    <w:p>
      <w:r>
        <w:t xml:space="preserve">32154</w:t>
      </w:r>
    </w:p>
    <w:p>
      <w:r>
        <w:rPr>
          <w:b/>
        </w:rPr>
        <w:t xml:space="preserve">Esimerkki 5.3976</w:t>
      </w:r>
    </w:p>
    <w:p>
      <w:r>
        <w:t xml:space="preserve">Otsikko: Nimi: Vitsisytytin. Lause 1: Hän osti vitsisytyttimiä netistä. Lause 2: Hän yritti hiipiä tupakalle ja huusi uutuusesineelle. Lause 3: Hänen tyttöystävänsä huomasi, että hän hiipi joskus kokeilemaan. Lause 4: Tom yritti lopettaa tupakoinnin. Lause 5: Tom ei huomannut, että hän oli korvannut ne noilla.</w:t>
      </w:r>
    </w:p>
    <w:p>
      <w:r>
        <w:rPr>
          <w:b/>
        </w:rPr>
        <w:t xml:space="preserve">Tulos</w:t>
      </w:r>
    </w:p>
    <w:p>
      <w:r>
        <w:t xml:space="preserve">43152</w:t>
      </w:r>
    </w:p>
    <w:p>
      <w:r>
        <w:rPr>
          <w:b/>
        </w:rPr>
        <w:t xml:space="preserve">Esimerkki 5.3977</w:t>
      </w:r>
    </w:p>
    <w:p>
      <w:r>
        <w:t xml:space="preserve">Otsikko: Nimi: Vanhojen silmälasien pölyttäminen: Vanhojen silmälasien pölyttäminen. Lause 1: Tajusin kuitenkin tarvitsevani silmälasini. Lause 2: Sitten tajusin, että ne olivat pölyiset. Lause 3: Niinpä avasin kotelon kokeillakseni niitä. Lause 4: Halusin todella katsoa suosikkiohjelmaani. Lause 5: Joten minun oli pakko pölyttää ne pois.</w:t>
      </w:r>
    </w:p>
    <w:p>
      <w:r>
        <w:rPr>
          <w:b/>
        </w:rPr>
        <w:t xml:space="preserve">Tulos</w:t>
      </w:r>
    </w:p>
    <w:p>
      <w:r>
        <w:t xml:space="preserve">41325</w:t>
      </w:r>
    </w:p>
    <w:p>
      <w:r>
        <w:rPr>
          <w:b/>
        </w:rPr>
        <w:t xml:space="preserve">Esimerkki 5.3978</w:t>
      </w:r>
    </w:p>
    <w:p>
      <w:r>
        <w:t xml:space="preserve">Otsikko: Nimi: Working on Up. Lause 1: Hän rakasti heitä kovasti, vaikka pystyi tuskin elättämään heitä. Lause 2: Johannes kannusti aina heidän kouluttautumistaan ja teki selkäpiitä raastavaa työtä. Lause 3: Vasta silloin he tajusivat, miten hyvä isä heillä oli. Lause 4: John oli tehdastyöläinen, jolla oli kolme lasta. Lause 5: Kaikki kolme hänen lastaan menivät yliopistoon ja menestyivät.</w:t>
      </w:r>
    </w:p>
    <w:p>
      <w:r>
        <w:rPr>
          <w:b/>
        </w:rPr>
        <w:t xml:space="preserve">Tulos</w:t>
      </w:r>
    </w:p>
    <w:p>
      <w:r>
        <w:t xml:space="preserve">41253</w:t>
      </w:r>
    </w:p>
    <w:p>
      <w:r>
        <w:rPr>
          <w:b/>
        </w:rPr>
        <w:t xml:space="preserve">Esimerkki 5.3979</w:t>
      </w:r>
    </w:p>
    <w:p>
      <w:r>
        <w:t xml:space="preserve">Otsikko: Nimi: Koripallo. Lause 1: Hän harjoitteli todella kovasti sinä vuonna. Lause 2: Hän pääsi joukkueeseen seuraavana vuonna. Lause 3: John piti kovasti koripallon pelaamisesta. Lause 4: Hän yritti päästä lukionsa joukkueeseen. Lause 5: Hän ei päässyt joukkueeseen.</w:t>
      </w:r>
    </w:p>
    <w:p>
      <w:r>
        <w:rPr>
          <w:b/>
        </w:rPr>
        <w:t xml:space="preserve">Tulos</w:t>
      </w:r>
    </w:p>
    <w:p>
      <w:r>
        <w:t xml:space="preserve">34512</w:t>
      </w:r>
    </w:p>
    <w:p>
      <w:r>
        <w:rPr>
          <w:b/>
        </w:rPr>
        <w:t xml:space="preserve">Esimerkki 5.3980</w:t>
      </w:r>
    </w:p>
    <w:p>
      <w:r>
        <w:t xml:space="preserve">Otsikko: Nimi: Näytelmä. Lause 1: Janien sisko oli menossa näytelmään. Lause 2: Janie oli sairaana näytelmän takia. Lause 3: Janie oli innoissaan nähdessään siskonsa näyttelemässä. Lause 4: Janie katsoi myöhemmin videon näytelmästä. Lause 5: Janie ei päässyt näytelmään.</w:t>
      </w:r>
    </w:p>
    <w:p>
      <w:r>
        <w:rPr>
          <w:b/>
        </w:rPr>
        <w:t xml:space="preserve">Tulos</w:t>
      </w:r>
    </w:p>
    <w:p>
      <w:r>
        <w:t xml:space="preserve">13254</w:t>
      </w:r>
    </w:p>
    <w:p>
      <w:r>
        <w:rPr>
          <w:b/>
        </w:rPr>
        <w:t xml:space="preserve">Esimerkki 5.3981</w:t>
      </w:r>
    </w:p>
    <w:p>
      <w:r>
        <w:t xml:space="preserve">Otsikko: Nimi: Perheretki. Lause 1: Menimme rantakadulle. Lause 2: Kaikilla oli hauskaa. Lause 3: Ajoimme kuusi tuntia sinne. Lause 4: Menimme rannalle. Lause 5: Teimme lasten kanssa retken Ocean Cityyn.</w:t>
      </w:r>
    </w:p>
    <w:p>
      <w:r>
        <w:rPr>
          <w:b/>
        </w:rPr>
        <w:t xml:space="preserve">Tulos</w:t>
      </w:r>
    </w:p>
    <w:p>
      <w:r>
        <w:t xml:space="preserve">53142</w:t>
      </w:r>
    </w:p>
    <w:p>
      <w:r>
        <w:rPr>
          <w:b/>
        </w:rPr>
        <w:t xml:space="preserve">Esimerkki 5.3982</w:t>
      </w:r>
    </w:p>
    <w:p>
      <w:r>
        <w:t xml:space="preserve">Otsikko: Nimi: Rikkinäinen televisio. Lause 1: Se oli vielä takuun piirissä, ja he tarjosivat keinoa korjata se. Lause 2: Tom osti television jokin aika sitten. Lause 3: Se ei ollut paras vaihtoehto, mutta Tom suostui. Lause 4: Se meni rikki sen jälkeen, kun hän ehti palauttaa sen kauppaan. Lause 5: Tom soitti yhtiölle.</w:t>
      </w:r>
    </w:p>
    <w:p>
      <w:r>
        <w:rPr>
          <w:b/>
        </w:rPr>
        <w:t xml:space="preserve">Tulos</w:t>
      </w:r>
    </w:p>
    <w:p>
      <w:r>
        <w:t xml:space="preserve">24513</w:t>
      </w:r>
    </w:p>
    <w:p>
      <w:r>
        <w:rPr>
          <w:b/>
        </w:rPr>
        <w:t xml:space="preserve">Esimerkki 5.3983</w:t>
      </w:r>
    </w:p>
    <w:p>
      <w:r>
        <w:t xml:space="preserve">Otsikko: Nimi: Little Trench. Lause 1: Jesaja lähti kävelemään reppu täynnä tarvikkeita. Lause 2: Kahden tunnin kävelyn jälkeen hän tuli laaksoon! Lause 3: Huoneessaan Jesaja alkoi kyllästyä. Lause 4: Hän etsi isänsä kartalta uutta paikkaa, jota tutkia. Lause 5: Sitten Jesaja päätti, että tästä tulisi hänen uusi piilopaikkansa.</w:t>
      </w:r>
    </w:p>
    <w:p>
      <w:r>
        <w:rPr>
          <w:b/>
        </w:rPr>
        <w:t xml:space="preserve">Tulos</w:t>
      </w:r>
    </w:p>
    <w:p>
      <w:r>
        <w:t xml:space="preserve">34125</w:t>
      </w:r>
    </w:p>
    <w:p>
      <w:r>
        <w:rPr>
          <w:b/>
        </w:rPr>
        <w:t xml:space="preserve">Esimerkki 5.3984</w:t>
      </w:r>
    </w:p>
    <w:p>
      <w:r>
        <w:t xml:space="preserve">Otsikko: Joe-setä. Lause 1: Joe ei koskaan mennyt naimisiin eikä saanut lapsia. Lause 2: Joe kävi yhä luonaan, mutta asiat eivät olleet enää entisellään. Lause 3: Lopulta hänen siskonsa sanoi, että Paulin isä ei pitänyt siitä. Lause 4: Hän piti kovasti siskonsa pojasta Paulista. Lause 5: Hän vei Paulin elokuviin ja opetti häntä kalastamaan.</w:t>
      </w:r>
    </w:p>
    <w:p>
      <w:r>
        <w:rPr>
          <w:b/>
        </w:rPr>
        <w:t xml:space="preserve">Tulos</w:t>
      </w:r>
    </w:p>
    <w:p>
      <w:r>
        <w:t xml:space="preserve">14532</w:t>
      </w:r>
    </w:p>
    <w:p>
      <w:r>
        <w:rPr>
          <w:b/>
        </w:rPr>
        <w:t xml:space="preserve">Esimerkki 5.3985</w:t>
      </w:r>
    </w:p>
    <w:p>
      <w:r>
        <w:t xml:space="preserve">Otsikko: Nimi: Bed Bugs. Lause 1: Tim ja Tom yöpyivät New Yorkissa sijaitsevassa Roach Motelissa. Lause 2: Tim soitti tuholaistorjujalle ja Tom asianajajalle. Lause 3: Tim tutki heidän talonsa löytääkseen kutinan lähteen. Lause 4: Kun he pääsivät kotiin, Tim alkoi kutista ja Tom oli ihottumien peitossa. Lause 5: Matkalaukut, jotka he veivät New Yorkiin, olivat täynnä luteita!</w:t>
      </w:r>
    </w:p>
    <w:p>
      <w:r>
        <w:rPr>
          <w:b/>
        </w:rPr>
        <w:t xml:space="preserve">Tulos</w:t>
      </w:r>
    </w:p>
    <w:p>
      <w:r>
        <w:t xml:space="preserve">14352</w:t>
      </w:r>
    </w:p>
    <w:p>
      <w:r>
        <w:rPr>
          <w:b/>
        </w:rPr>
        <w:t xml:space="preserve">Esimerkki 5.3986</w:t>
      </w:r>
    </w:p>
    <w:p>
      <w:r>
        <w:t xml:space="preserve">Otsikko: Nimi: Carlos oppii thaimaalaista. Lause 1: Hän oli iloinen saadessaan oppia uutta kieltä. Lause 2: Aluksi se oli hyvin vaikeaa. Lause 3: Carlos oppi lopulta yhä enemmän ja enemmän thaimaalaisia sanoja. Lause 4: Hän päätti oppia puhumaan thaimaata. Lause 5: Carlos oli aina halunnut oppia toisen kielen.</w:t>
      </w:r>
    </w:p>
    <w:p>
      <w:r>
        <w:rPr>
          <w:b/>
        </w:rPr>
        <w:t xml:space="preserve">Tulos</w:t>
      </w:r>
    </w:p>
    <w:p>
      <w:r>
        <w:t xml:space="preserve">54231</w:t>
      </w:r>
    </w:p>
    <w:p>
      <w:r>
        <w:rPr>
          <w:b/>
        </w:rPr>
        <w:t xml:space="preserve">Esimerkki 5.3987</w:t>
      </w:r>
    </w:p>
    <w:p>
      <w:r>
        <w:t xml:space="preserve">Otsikko: Jessey Hates Dishes. Lause 1: Jos hän ei tiskaisi oikein, äiti löisi häntä. Lause 2: Hänen kämppiksensä ei ymmärrä, miksi hän vihaa tiskaamista. Lause 3: Jessey on aina vihannut tiskaamista. Lause 4: Sen takia hän on aina vihainen tiskatessaan. Lause 5: Hänen äitinsä pakotti hänet tiskaamaan, kun hän oli nuori.</w:t>
      </w:r>
    </w:p>
    <w:p>
      <w:r>
        <w:rPr>
          <w:b/>
        </w:rPr>
        <w:t xml:space="preserve">Tulos</w:t>
      </w:r>
    </w:p>
    <w:p>
      <w:r>
        <w:t xml:space="preserve">35142</w:t>
      </w:r>
    </w:p>
    <w:p>
      <w:r>
        <w:rPr>
          <w:b/>
        </w:rPr>
        <w:t xml:space="preserve">Esimerkki 5.3988</w:t>
      </w:r>
    </w:p>
    <w:p>
      <w:r>
        <w:t xml:space="preserve">Otsikko: Nimi: Truck Cistern. Lause 1: Hän laski sen alas niin varovasti kuin sen kookkuuden huomioon ottaen pystyi. Lause 2: Bob irrotti hihnat kuorma-auton lavalla olevasta säiliöstä. Lause 3: Bob oli tyytyväinen, että hän oli onnistunut purkamaan sen yksin. Lause 4: Hän murahti ponnistellen ja nosti sen pois kuorma-autosta. Lause 5: Bob kantoi sen takakuistille, ja se painui sen painon alla.</w:t>
      </w:r>
    </w:p>
    <w:p>
      <w:r>
        <w:rPr>
          <w:b/>
        </w:rPr>
        <w:t xml:space="preserve">Tulos</w:t>
      </w:r>
    </w:p>
    <w:p>
      <w:r>
        <w:t xml:space="preserve">24513</w:t>
      </w:r>
    </w:p>
    <w:p>
      <w:r>
        <w:rPr>
          <w:b/>
        </w:rPr>
        <w:t xml:space="preserve">Esimerkki 5.3989</w:t>
      </w:r>
    </w:p>
    <w:p>
      <w:r>
        <w:t xml:space="preserve">Otsikko: Jim iskee ulos. Lause 1: Viimeinen syöttö tuli levyn yli, ja Jim löi pallon ulos. Lause 2: Hän oli valmis auttamaan joukkuettaan voittamaan. Lause 3: Pallo tuli gregin lautaselle, hän huitaisi ja jätti ensimmäisen lyönnin väliin. Lause 4: Jim oli lyöntivuorossa baseball-ottelussaan. Lause 5: Toinen syöttö menee ohi toisen lyönnin.</w:t>
      </w:r>
    </w:p>
    <w:p>
      <w:r>
        <w:rPr>
          <w:b/>
        </w:rPr>
        <w:t xml:space="preserve">Tulos</w:t>
      </w:r>
    </w:p>
    <w:p>
      <w:r>
        <w:t xml:space="preserve">42351</w:t>
      </w:r>
    </w:p>
    <w:p>
      <w:r>
        <w:rPr>
          <w:b/>
        </w:rPr>
        <w:t xml:space="preserve">Esimerkki 5.3990</w:t>
      </w:r>
    </w:p>
    <w:p>
      <w:r>
        <w:t xml:space="preserve">Otsikko: 3:00 AM. Lause 1: Minä pidin häntä sylissäni. Lause 2: Tyttöystäväni heräsi kello kolme aamulla. Lause 3: Kävi ilmi, että hän oli syönyt jotain outoa. Lause 4: Hän nukahti uudelleen. Lause 5: Hän oli nähnyt painajaista.</w:t>
      </w:r>
    </w:p>
    <w:p>
      <w:r>
        <w:rPr>
          <w:b/>
        </w:rPr>
        <w:t xml:space="preserve">Tulos</w:t>
      </w:r>
    </w:p>
    <w:p>
      <w:r>
        <w:t xml:space="preserve">25314</w:t>
      </w:r>
    </w:p>
    <w:p>
      <w:r>
        <w:rPr>
          <w:b/>
        </w:rPr>
        <w:t xml:space="preserve">Esimerkki 5.3991</w:t>
      </w:r>
    </w:p>
    <w:p>
      <w:r>
        <w:t xml:space="preserve">Otsikko: Nimi: Icey Fall. Lause 1: Hän oli harjoitellut koko elämänsä yhtä syytä varten. Lause 2: Bill oli taitava kiipeilijä. Lause 3: Harjoittelustaan huolimatta hän ei päässyt huipulle. Lause 4: Hän halusi kiivetä maailman korkeimmalle vuorelle. Lause 5: Bill menetti otteensa ja putosi vuorelta alas.</w:t>
      </w:r>
    </w:p>
    <w:p>
      <w:r>
        <w:rPr>
          <w:b/>
        </w:rPr>
        <w:t xml:space="preserve">Tulos</w:t>
      </w:r>
    </w:p>
    <w:p>
      <w:r>
        <w:t xml:space="preserve">21435</w:t>
      </w:r>
    </w:p>
    <w:p>
      <w:r>
        <w:rPr>
          <w:b/>
        </w:rPr>
        <w:t xml:space="preserve">Esimerkki 5.3992</w:t>
      </w:r>
    </w:p>
    <w:p>
      <w:r>
        <w:t xml:space="preserve">Otsikko: Nimi: Kukat. Lause 1: Shannon hymyili, kun mies antoi sen hänelle. Lause 2: Hän pyysi tytöltä kauneinta. Lause 3: Linus antoi Shannonille kukan. Lause 4: Hän antoi hänelle violetin kukan, jossa oli keltaisia pilkkuja. Lause 5: Näin hänen ostavan sen kukkamyyjältä.</w:t>
      </w:r>
    </w:p>
    <w:p>
      <w:r>
        <w:rPr>
          <w:b/>
        </w:rPr>
        <w:t xml:space="preserve">Tulos</w:t>
      </w:r>
    </w:p>
    <w:p>
      <w:r>
        <w:t xml:space="preserve">35241</w:t>
      </w:r>
    </w:p>
    <w:p>
      <w:r>
        <w:rPr>
          <w:b/>
        </w:rPr>
        <w:t xml:space="preserve">Esimerkki 5.3993</w:t>
      </w:r>
    </w:p>
    <w:p>
      <w:r>
        <w:t xml:space="preserve">Otsikko: Nimi: Milkshake. Lause 1: Hän pystyi ostamaan myös lempimakunsa. Lause 2: Brandon rakasti juoda pirtelöitä. Lause 3: Eräänä päivänä hän meni kauppaan ostamaan pirtelöä. Lause 4: Hän rakasti myös kirsikkaa päällä. Lause 5: Sitten Brandon saattoi nauttia pirtelön samalla, kun hän katsoi televisiota.</w:t>
      </w:r>
    </w:p>
    <w:p>
      <w:r>
        <w:rPr>
          <w:b/>
        </w:rPr>
        <w:t xml:space="preserve">Tulos</w:t>
      </w:r>
    </w:p>
    <w:p>
      <w:r>
        <w:t xml:space="preserve">24315</w:t>
      </w:r>
    </w:p>
    <w:p>
      <w:r>
        <w:rPr>
          <w:b/>
        </w:rPr>
        <w:t xml:space="preserve">Esimerkki 5.3994</w:t>
      </w:r>
    </w:p>
    <w:p>
      <w:r>
        <w:t xml:space="preserve">Otsikko: Nimi: Pasta. Lause 1: Sitten hän teki 5 erilaista kastiketta, joissa oli tomaattikastiketta, kermaa ja muuta. Lause 2: Joka ilta hänen perheensä sai halvan ja luovan aterian! Lause 3: Hän mietti tarkkaan ja keksi luovan viikoittaisen illallissuunnitelman. Lause 4: Hän keitti ison laatikollisen pastanuudeleita ja jakoi ne viidellä tavalla. Lause 5: Kya oli vähissä rahoissaan, ja hänen ruokabudjettinsa oli hyvin pieni.</w:t>
      </w:r>
    </w:p>
    <w:p>
      <w:r>
        <w:rPr>
          <w:b/>
        </w:rPr>
        <w:t xml:space="preserve">Tulos</w:t>
      </w:r>
    </w:p>
    <w:p>
      <w:r>
        <w:t xml:space="preserve">53412</w:t>
      </w:r>
    </w:p>
    <w:p>
      <w:r>
        <w:rPr>
          <w:b/>
        </w:rPr>
        <w:t xml:space="preserve">Esimerkki 5.3995</w:t>
      </w:r>
    </w:p>
    <w:p>
      <w:r>
        <w:t xml:space="preserve">Otsikko: Nimi: Ompelu. Lause 1: Tunnin kuluttua Annie oli ommellut yhteen ruudut. Lause 2: Annie oli leikannut lukuisia ruutuja ja pinonnut ne värien mukaan. Lause 3: Tehtävä tuntui ylivoimaiselta. Lause 4: Hän oli valmis aloittamaan kangasruutujen ompelun yhteen. Lause 5: Hän laittoi ruudut yhteen ja alkoi ommella.</w:t>
      </w:r>
    </w:p>
    <w:p>
      <w:r>
        <w:rPr>
          <w:b/>
        </w:rPr>
        <w:t xml:space="preserve">Tulos</w:t>
      </w:r>
    </w:p>
    <w:p>
      <w:r>
        <w:t xml:space="preserve">24351</w:t>
      </w:r>
    </w:p>
    <w:p>
      <w:r>
        <w:rPr>
          <w:b/>
        </w:rPr>
        <w:t xml:space="preserve">Esimerkki 5.3996</w:t>
      </w:r>
    </w:p>
    <w:p>
      <w:r>
        <w:t xml:space="preserve">Nimike: Hard Day's Night. Lause 1: Meillä oli laulut päässämme, kun menimme nukkumaan. Lause 2: Sitten kuuntelimme Beatlesin kappaleita koko loppuillan. Lause 3: Katsoimme yhdessä A Hard Day's Night -elokuvan. Lause 4: Valvoimme koko yön kuunnellen musiikkia. Lause 5: Makasimme siinä naureskellen, kuinka emme voineet lopettaa niiden laulamista.</w:t>
      </w:r>
    </w:p>
    <w:p>
      <w:r>
        <w:rPr>
          <w:b/>
        </w:rPr>
        <w:t xml:space="preserve">Tulos</w:t>
      </w:r>
    </w:p>
    <w:p>
      <w:r>
        <w:t xml:space="preserve">43215</w:t>
      </w:r>
    </w:p>
    <w:p>
      <w:r>
        <w:rPr>
          <w:b/>
        </w:rPr>
        <w:t xml:space="preserve">Esimerkki 5.3997</w:t>
      </w:r>
    </w:p>
    <w:p>
      <w:r>
        <w:t xml:space="preserve">Otsikko: Bianca Drinks Iced Coffee. Lause 1: Biancalla on hyvin kuuma. Lause 2: Hän päättää, että tarvitsee jotain viileää juotavaa. Lause 3: Bianca on iloinen, ettei hänellä ole enää niin kuuma olo. Lause 4: Bianca ostaa jääkahvia juodakseen. Lause 5: Juomisen jälkeen hän tuntee olonsa paremmaksi.</w:t>
      </w:r>
    </w:p>
    <w:p>
      <w:r>
        <w:rPr>
          <w:b/>
        </w:rPr>
        <w:t xml:space="preserve">Tulos</w:t>
      </w:r>
    </w:p>
    <w:p>
      <w:r>
        <w:t xml:space="preserve">12453</w:t>
      </w:r>
    </w:p>
    <w:p>
      <w:r>
        <w:rPr>
          <w:b/>
        </w:rPr>
        <w:t xml:space="preserve">Esimerkki 5.3998</w:t>
      </w:r>
    </w:p>
    <w:p>
      <w:r>
        <w:t xml:space="preserve">Otsikko: Nimi: Strutsi. Lause 1: Tom oli hyvin terve. Lause 2: Hän söi mieluiten luonnonvaraista riistaa. Lause 3: Hän meni ruokakauppaan tekemään ostoksia. Lause 4: Hän ilahtui, kun hän löysi myynnissä olevaa luonnonvaraista riistaa. Lause 5: Hän osti strutsin.</w:t>
      </w:r>
    </w:p>
    <w:p>
      <w:r>
        <w:rPr>
          <w:b/>
        </w:rPr>
        <w:t xml:space="preserve">Tulos</w:t>
      </w:r>
    </w:p>
    <w:p>
      <w:r>
        <w:t xml:space="preserve">12345</w:t>
      </w:r>
    </w:p>
    <w:p>
      <w:r>
        <w:rPr>
          <w:b/>
        </w:rPr>
        <w:t xml:space="preserve">Esimerkki 5.3999</w:t>
      </w:r>
    </w:p>
    <w:p>
      <w:r>
        <w:t xml:space="preserve">Otsikko: Nimi: Verho. Lause 1: Hän käytti siihen paljon rahaa. Lause 2: Eräänä päivänä hän löysi uuden verhon. Lause 3: Walker rakasti ostaa verhoja. Lause 4: Hänellä oli monenlaisia verhoja. Lause 5: Lopulta Walkerilla oli kaikki verhot.</w:t>
      </w:r>
    </w:p>
    <w:p>
      <w:r>
        <w:rPr>
          <w:b/>
        </w:rPr>
        <w:t xml:space="preserve">Tulos</w:t>
      </w:r>
    </w:p>
    <w:p>
      <w:r>
        <w:t xml:space="preserve">34215</w:t>
      </w:r>
    </w:p>
    <w:p>
      <w:r>
        <w:rPr>
          <w:b/>
        </w:rPr>
        <w:t xml:space="preserve">Esimerkki 5.4000</w:t>
      </w:r>
    </w:p>
    <w:p>
      <w:r>
        <w:t xml:space="preserve">Otsikko: Nimi: Ystävät ravintolassa. Lause 1: Hän näki ystäviensä vilkuttavan hänelle. Lause 2: Jena vietti loppuillan ystäviensä kanssa. Lause 3: Jena liittyi heidän pöytäänsä. Lause 4: Jena käveli ravintolaan syömään yksin. Lause 5: Jenan ystävät söivät ravintolassa.</w:t>
      </w:r>
    </w:p>
    <w:p>
      <w:r>
        <w:rPr>
          <w:b/>
        </w:rPr>
        <w:t xml:space="preserve">Tulos</w:t>
      </w:r>
    </w:p>
    <w:p>
      <w:r>
        <w:t xml:space="preserve">54132</w:t>
      </w:r>
    </w:p>
    <w:p>
      <w:r>
        <w:rPr>
          <w:b/>
        </w:rPr>
        <w:t xml:space="preserve">Esimerkki 5.4001</w:t>
      </w:r>
    </w:p>
    <w:p>
      <w:r>
        <w:t xml:space="preserve">Otsikko: Hiusten leikkaus. Lause 1: Kesti muutaman viikon näyttää normaalilta. Lause 2: Mutta tällä kertaa leikkasin vahingossa kulmakarvani. Lause 3: Yritin olla varovaisempi. Lause 4: Oli aika leikata hiukseni. Lause 5: Leikkasin ne normaalisti.</w:t>
      </w:r>
    </w:p>
    <w:p>
      <w:r>
        <w:rPr>
          <w:b/>
        </w:rPr>
        <w:t xml:space="preserve">Tulos</w:t>
      </w:r>
    </w:p>
    <w:p>
      <w:r>
        <w:t xml:space="preserve">45213</w:t>
      </w:r>
    </w:p>
    <w:p>
      <w:r>
        <w:rPr>
          <w:b/>
        </w:rPr>
        <w:t xml:space="preserve">Esimerkki 5.4002</w:t>
      </w:r>
    </w:p>
    <w:p>
      <w:r>
        <w:t xml:space="preserve">Otsikko: Nimi: Helikopteri. Lause 1: Kun he laskeutuivat turvallisesti, se oli hänen mielestään hauska kokemus. Lause 2: Hän ei ollut koskaan ennen matkustanut helikopterilla. Lause 3: Kun kopteri nousi ilmaan, Kristin huusi! Lause 4: Kristin halusi tehdä jotain villiä ja hullua. Lause 5: Hän ajatteli, että se olisi hauska tapa nähdä Las Vegas.</w:t>
      </w:r>
    </w:p>
    <w:p>
      <w:r>
        <w:rPr>
          <w:b/>
        </w:rPr>
        <w:t xml:space="preserve">Tulos</w:t>
      </w:r>
    </w:p>
    <w:p>
      <w:r>
        <w:t xml:space="preserve">42531</w:t>
      </w:r>
    </w:p>
    <w:p>
      <w:r>
        <w:rPr>
          <w:b/>
        </w:rPr>
        <w:t xml:space="preserve">Esimerkki 5.4003</w:t>
      </w:r>
    </w:p>
    <w:p>
      <w:r>
        <w:t xml:space="preserve">Nimike: Päällikkö. Lause 1: Makasin siinä itkien tuskissani jonkin aikaa. Lause 2: Yritin juosta portaita ylös rullaluistimilla. Lause 3: Liukastuin ja putosin takaisin portaita alas. Lause 4: Löin pääni kovaa maahan. Lause 5: Lopulta nousin ylös ja menin sisälle kertomatta kenellekään.</w:t>
      </w:r>
    </w:p>
    <w:p>
      <w:r>
        <w:rPr>
          <w:b/>
        </w:rPr>
        <w:t xml:space="preserve">Tulos</w:t>
      </w:r>
    </w:p>
    <w:p>
      <w:r>
        <w:t xml:space="preserve">23415</w:t>
      </w:r>
    </w:p>
    <w:p>
      <w:r>
        <w:rPr>
          <w:b/>
        </w:rPr>
        <w:t xml:space="preserve">Esimerkki 5.4004</w:t>
      </w:r>
    </w:p>
    <w:p>
      <w:r>
        <w:t xml:space="preserve">Otsikko: Nimi: Kolikonheitto. Lause 1: He eivät osaa päättää, kumpaa he katsovat. Lause 2: Hänen poikaystävänsä haluaa katsoa The Walking Deadia. Lause 3: Poikaystävä ehdottaa, että he heittävät kolikkoa, poikaystävä heittää sitä. Lause 4: Kolikko osuu klaavaan ja Taylor voittaa, he katsovat Reignin. Lause 5: Taylor haluaa katsoa Reignin Netflixistä.</w:t>
      </w:r>
    </w:p>
    <w:p>
      <w:r>
        <w:rPr>
          <w:b/>
        </w:rPr>
        <w:t xml:space="preserve">Tulos</w:t>
      </w:r>
    </w:p>
    <w:p>
      <w:r>
        <w:t xml:space="preserve">52134</w:t>
      </w:r>
    </w:p>
    <w:p>
      <w:r>
        <w:rPr>
          <w:b/>
        </w:rPr>
        <w:t xml:space="preserve">Esimerkki 5.4005</w:t>
      </w:r>
    </w:p>
    <w:p>
      <w:r>
        <w:t xml:space="preserve">Otsikko: Nimi: Palkkapäivälainat. Lause 1: Häntä uhkasi häätö, jos hän ei maksaisi sitä. Lause 2: Ken ei pystynyt maksamaan lainaa takaisin ja sai häädön. Lause 3: Laina kattoi hädin tuskin yhden kuukauden vuokran. Lause 4: Ken oli myöhässä vuokranmaksusta. Lause 5: Hän päätti ottaa palkkapäivälainaa.</w:t>
      </w:r>
    </w:p>
    <w:p>
      <w:r>
        <w:rPr>
          <w:b/>
        </w:rPr>
        <w:t xml:space="preserve">Tulos</w:t>
      </w:r>
    </w:p>
    <w:p>
      <w:r>
        <w:t xml:space="preserve">41532</w:t>
      </w:r>
    </w:p>
    <w:p>
      <w:r>
        <w:rPr>
          <w:b/>
        </w:rPr>
        <w:t xml:space="preserve">Esimerkki 5.4006</w:t>
      </w:r>
    </w:p>
    <w:p>
      <w:r>
        <w:t xml:space="preserve">Otsikko: Slick Billy. Lause 1: Billy asettui sitten ehdolle demokraattien presidenttiehdokkaaksi. Lause 2: Billy halusi Yhdysvaltain presidentiksi. Lause 3: Billystä tuli sitten Yhdysvaltain presidentti. Lause 4: Billy keräsi tarpeeksi ääniä vaalien jälkeen. Lause 5: Billy lahjoi paikallisia poliitikkoja ja nousi valtaan politiikassa.</w:t>
      </w:r>
    </w:p>
    <w:p>
      <w:r>
        <w:rPr>
          <w:b/>
        </w:rPr>
        <w:t xml:space="preserve">Tulos</w:t>
      </w:r>
    </w:p>
    <w:p>
      <w:r>
        <w:t xml:space="preserve">25143</w:t>
      </w:r>
    </w:p>
    <w:p>
      <w:r>
        <w:rPr>
          <w:b/>
        </w:rPr>
        <w:t xml:space="preserve">Esimerkki 5.4007</w:t>
      </w:r>
    </w:p>
    <w:p>
      <w:r>
        <w:t xml:space="preserve">Otsikko: Nimi: Myöhässä töistä. Lause 1: Hän huokaisi äänekkäästi, soitti pomolleen ja selitti, miksi hän oli myöhässä. Lause 2: Kun hän katsoi taaksepäin, hän huomasi, että hän oli unohtanut avata autotallin oven! Lause 3: Hän heittäytyi kuljettajan istuimelle ja laittoi auton peruutusvaihteen päälle. Lause 4: Kun hän alkoi peruuttaa, hän kuuli kovan kolahduksen! Lause 5: Johnilla oli valtava kiire töihin.</w:t>
      </w:r>
    </w:p>
    <w:p>
      <w:r>
        <w:rPr>
          <w:b/>
        </w:rPr>
        <w:t xml:space="preserve">Tulos</w:t>
      </w:r>
    </w:p>
    <w:p>
      <w:r>
        <w:t xml:space="preserve">53421</w:t>
      </w:r>
    </w:p>
    <w:p>
      <w:r>
        <w:rPr>
          <w:b/>
        </w:rPr>
        <w:t xml:space="preserve">Esimerkki 5.4008</w:t>
      </w:r>
    </w:p>
    <w:p>
      <w:r>
        <w:t xml:space="preserve">Otsikko: Nimi: The Bracelet Broken. Lause 1: Hän meni avaamaan kaappiaan, kun hänen rannekorunsa jäi kiinni. Lause 2: Sasha käveli koulun käytävillä. Lause 3: Rannekoru katkesi ja helmiä putosi kaikkialle. Lause 4: Onneksi hän sai korjatuksi rannekkeen myöhemmin kotona. Lause 5: Hän keräsi helmet ja säilytti ne taskussaan.</w:t>
      </w:r>
    </w:p>
    <w:p>
      <w:r>
        <w:rPr>
          <w:b/>
        </w:rPr>
        <w:t xml:space="preserve">Tulos</w:t>
      </w:r>
    </w:p>
    <w:p>
      <w:r>
        <w:t xml:space="preserve">21354</w:t>
      </w:r>
    </w:p>
    <w:p>
      <w:r>
        <w:rPr>
          <w:b/>
        </w:rPr>
        <w:t xml:space="preserve">Esimerkki 5.4009</w:t>
      </w:r>
    </w:p>
    <w:p>
      <w:r>
        <w:t xml:space="preserve">Otsikko: Nimi: Putting Green. Lause 1: Andy ei malttanut odottaa, että viheriö olisi valmis pelattavaksi. Lause 2: Andyn mielestä viheriöllä olisi hyvä harjoitella golfia. Lause 3: Andy on innokas golfaaja. Lause 4: Andy päätti, että hänen takapihalleen tulee puttausviheriö. Lause 5: Lisäksi Andy voisi säästää rahaa, kun hänellä olisi oma puttausviheriö.</w:t>
      </w:r>
    </w:p>
    <w:p>
      <w:r>
        <w:rPr>
          <w:b/>
        </w:rPr>
        <w:t xml:space="preserve">Tulos</w:t>
      </w:r>
    </w:p>
    <w:p>
      <w:r>
        <w:t xml:space="preserve">34251</w:t>
      </w:r>
    </w:p>
    <w:p>
      <w:r>
        <w:rPr>
          <w:b/>
        </w:rPr>
        <w:t xml:space="preserve">Esimerkki 5.4010</w:t>
      </w:r>
    </w:p>
    <w:p>
      <w:r>
        <w:t xml:space="preserve">Otsikko: Nimi: Liian kivinen. Lause 1: Allie meni rannalle. Lause 2: Allie nykäisi kivusta. Lause 3: Seuraavaksi hänen piti laittaa sandaalit jalkaan. Lause 4: Valitettavasti se oli liian kivinen. Lause 5: Matkalla veteen hän käveli paljain jaloin.</w:t>
      </w:r>
    </w:p>
    <w:p>
      <w:r>
        <w:rPr>
          <w:b/>
        </w:rPr>
        <w:t xml:space="preserve">Tulos</w:t>
      </w:r>
    </w:p>
    <w:p>
      <w:r>
        <w:t xml:space="preserve">15423</w:t>
      </w:r>
    </w:p>
    <w:p>
      <w:r>
        <w:rPr>
          <w:b/>
        </w:rPr>
        <w:t xml:space="preserve">Esimerkki 5.4011</w:t>
      </w:r>
    </w:p>
    <w:p>
      <w:r>
        <w:t xml:space="preserve">Otsikko: Shakespeare. Lause 1: Jotkut Ianin ikätovereista pitivät häntä outona. Lause 2: Hän osasi lausua kokonaisia kappaleita ulkoa. Lause 3: Ian nautti Shakespearen lukemisesta. Lause 4: Ian ei välittänyt. Lause 5: Häntä pilkattiin siitä, että hän piti Shakespearesta.</w:t>
      </w:r>
    </w:p>
    <w:p>
      <w:r>
        <w:rPr>
          <w:b/>
        </w:rPr>
        <w:t xml:space="preserve">Tulos</w:t>
      </w:r>
    </w:p>
    <w:p>
      <w:r>
        <w:t xml:space="preserve">32154</w:t>
      </w:r>
    </w:p>
    <w:p>
      <w:r>
        <w:rPr>
          <w:b/>
        </w:rPr>
        <w:t xml:space="preserve">Esimerkki 5.4012</w:t>
      </w:r>
    </w:p>
    <w:p>
      <w:r>
        <w:t xml:space="preserve">Otsikko: Nimi: Pilaili itselleen. Lause 1: John halusi pilailla kämppiksensä Jayn kanssa. Lause 2: John käytti vessaa unohtaen muovikelmun! Lause 3: Keskellä yötä John heräsi käymään vessassa. Lause 4: John venytti läpinäkyvän muovikelmun vessanpöntön istuimen poikki. Lause 5: John oli väsynyt ja hieman sumuinen.</w:t>
      </w:r>
    </w:p>
    <w:p>
      <w:r>
        <w:rPr>
          <w:b/>
        </w:rPr>
        <w:t xml:space="preserve">Tulos</w:t>
      </w:r>
    </w:p>
    <w:p>
      <w:r>
        <w:t xml:space="preserve">14352</w:t>
      </w:r>
    </w:p>
    <w:p>
      <w:r>
        <w:rPr>
          <w:b/>
        </w:rPr>
        <w:t xml:space="preserve">Esimerkki 5.4013</w:t>
      </w:r>
    </w:p>
    <w:p>
      <w:r>
        <w:t xml:space="preserve">Otsikko: Nimi: Bad Prank. Lause 1: Tim halusi pelotella vaimoaan. Lause 2: Hänen vaimonsa oli todella peloissaan. Lause 3: Hän keksi tarkan kepposen. Lause 4: Yöllä hän järjesti sen ja toteutti sen. Lause 5: Nainen ei enää koskaan luottanut Timiin.</w:t>
      </w:r>
    </w:p>
    <w:p>
      <w:r>
        <w:rPr>
          <w:b/>
        </w:rPr>
        <w:t xml:space="preserve">Tulos</w:t>
      </w:r>
    </w:p>
    <w:p>
      <w:r>
        <w:t xml:space="preserve">13425</w:t>
      </w:r>
    </w:p>
    <w:p>
      <w:r>
        <w:rPr>
          <w:b/>
        </w:rPr>
        <w:t xml:space="preserve">Esimerkki 5.4014</w:t>
      </w:r>
    </w:p>
    <w:p>
      <w:r>
        <w:t xml:space="preserve">Otsikko: Nimi: Sakset. Lause 1: Grace päätti leikata Nicolelle hiukset. Lause 2: Nicolen hiukset olivat aivan vinossa. Lause 3: He löysivät sakset. Lause 4: Nicole ja Grace leikkivät eräänä päivänä. Lause 5: Nicolen piti mennä kauneushoitolaan ja saada hiuksensa kuntoon.</w:t>
      </w:r>
    </w:p>
    <w:p>
      <w:r>
        <w:rPr>
          <w:b/>
        </w:rPr>
        <w:t xml:space="preserve">Tulos</w:t>
      </w:r>
    </w:p>
    <w:p>
      <w:r>
        <w:t xml:space="preserve">43125</w:t>
      </w:r>
    </w:p>
    <w:p>
      <w:r>
        <w:rPr>
          <w:b/>
        </w:rPr>
        <w:t xml:space="preserve">Esimerkki 5.4015</w:t>
      </w:r>
    </w:p>
    <w:p>
      <w:r>
        <w:t xml:space="preserve">Otsikko: Nimi: The Air Show. Lause 1: Lentonäytös lykättiin. Lause 2: Kaupungissa oli suunniteltu lentonäytös. Lause 3: Taivas oli hyvin pilvinen. Lause 4: Lentonäytös järjestettiin seuraavalla viikolla aurinkoisempana päivänä. Lause 5: Alkoi sataa ja ukkostaa.</w:t>
      </w:r>
    </w:p>
    <w:p>
      <w:r>
        <w:rPr>
          <w:b/>
        </w:rPr>
        <w:t xml:space="preserve">Tulos</w:t>
      </w:r>
    </w:p>
    <w:p>
      <w:r>
        <w:t xml:space="preserve">23514</w:t>
      </w:r>
    </w:p>
    <w:p>
      <w:r>
        <w:rPr>
          <w:b/>
        </w:rPr>
        <w:t xml:space="preserve">Esimerkki 5.4016</w:t>
      </w:r>
    </w:p>
    <w:p>
      <w:r>
        <w:t xml:space="preserve">Otsikko: Nimi: Uusi ruoka. Lause 1: Hänen vatsansa on hyvin herkkä vieraalle ruoalle. Lause 2: Hän vietti suuren osan päivästä kylpyhuoneessa. Lause 3: Susan on kotoisin Saksasta. Lause 4: Naudanliha sekoitti hänen suolistonsa. Lause 5: Eräänä päivänä hän söi amerikkalaisia hampurilaisia.</w:t>
      </w:r>
    </w:p>
    <w:p>
      <w:r>
        <w:rPr>
          <w:b/>
        </w:rPr>
        <w:t xml:space="preserve">Tulos</w:t>
      </w:r>
    </w:p>
    <w:p>
      <w:r>
        <w:t xml:space="preserve">31542</w:t>
      </w:r>
    </w:p>
    <w:p>
      <w:r>
        <w:rPr>
          <w:b/>
        </w:rPr>
        <w:t xml:space="preserve">Esimerkki 5.4017</w:t>
      </w:r>
    </w:p>
    <w:p>
      <w:r>
        <w:t xml:space="preserve">Otsikko: Nimi: Uusi mekko. Lause 1: Hänen äitinsä vei hänet ostoksille. Lause 2: Joanna sai kauniin uuden mekon ja oli niin onnellinen. Lause 3: Joanna oli hyvin innoissaan. Lause 4: He menivät vaatekauppaan ja sovittivat mekkoja. Lause 5: Tänään oli hänen syntymäpäivänsä.</w:t>
      </w:r>
    </w:p>
    <w:p>
      <w:r>
        <w:rPr>
          <w:b/>
        </w:rPr>
        <w:t xml:space="preserve">Tulos</w:t>
      </w:r>
    </w:p>
    <w:p>
      <w:r>
        <w:t xml:space="preserve">35142</w:t>
      </w:r>
    </w:p>
    <w:p>
      <w:r>
        <w:rPr>
          <w:b/>
        </w:rPr>
        <w:t xml:space="preserve">Esimerkki 5.4018</w:t>
      </w:r>
    </w:p>
    <w:p>
      <w:r>
        <w:t xml:space="preserve">Otsikko: Nimi: Karkea hammas. Lause 1: Joudun jatkuvasti tutkimaan ihmisten hampaita. Lause 2: Työskentelen hammaslääkärinä. Lause 3: Hän vastaa ei koskaan, mikä ei järkyttänyt minua lainkaan. Lause 4: Eräällä asiakkaalla oli kaikkien aikojen rumimmat hampaat. Lause 5: Kysyn sarkastisesti, kuinka monta kertaa käytät hammaslankaa.</w:t>
      </w:r>
    </w:p>
    <w:p>
      <w:r>
        <w:rPr>
          <w:b/>
        </w:rPr>
        <w:t xml:space="preserve">Tulos</w:t>
      </w:r>
    </w:p>
    <w:p>
      <w:r>
        <w:t xml:space="preserve">21453</w:t>
      </w:r>
    </w:p>
    <w:p>
      <w:r>
        <w:rPr>
          <w:b/>
        </w:rPr>
        <w:t xml:space="preserve">Esimerkki 5.4019</w:t>
      </w:r>
    </w:p>
    <w:p>
      <w:r>
        <w:t xml:space="preserve">Otsikko: Nimi: The Potluck. Lause 1: Kaikki suunnittelivat, mitä toisivat. Lause 2: Kaikille seurakunnan jäsenille kerrottiin, että kyseessä olisi potluck. Lause 3: Kokoushuone oli täynnä hyvää ruokaa. Lause 4: Seurakunta oli järjestämässä tapahtumaa. Lause 5: Kaikki söivät yhdessä ja pitivät hauskaa.</w:t>
      </w:r>
    </w:p>
    <w:p>
      <w:r>
        <w:rPr>
          <w:b/>
        </w:rPr>
        <w:t xml:space="preserve">Tulos</w:t>
      </w:r>
    </w:p>
    <w:p>
      <w:r>
        <w:t xml:space="preserve">42135</w:t>
      </w:r>
    </w:p>
    <w:p>
      <w:r>
        <w:rPr>
          <w:b/>
        </w:rPr>
        <w:t xml:space="preserve">Esimerkki 5.4020</w:t>
      </w:r>
    </w:p>
    <w:p>
      <w:r>
        <w:t xml:space="preserve">Otsikko: Nimi: Kuolema lapselle. Lause 1: Igorin poika halusi tietää, mitä ruumiille tapahtuu kuoleman jälkeen. Lause 2: Hän yritti keksiä keinon selittää sen. Lause 3: Igor otti poikansa legoja ja rakensi niistä veneen. Lause 4: Sitten hän repi sen palasiksi ja laittoi legot muiden joukkoon. Lause 5: Igor kertoi pojalleen, että kuolema on samanlainen, mutta atomeilla.</w:t>
      </w:r>
    </w:p>
    <w:p>
      <w:r>
        <w:rPr>
          <w:b/>
        </w:rPr>
        <w:t xml:space="preserve">Tulos</w:t>
      </w:r>
    </w:p>
    <w:p>
      <w:r>
        <w:t xml:space="preserve">12345</w:t>
      </w:r>
    </w:p>
    <w:p>
      <w:r>
        <w:rPr>
          <w:b/>
        </w:rPr>
        <w:t xml:space="preserve">Esimerkki 5.4021</w:t>
      </w:r>
    </w:p>
    <w:p>
      <w:r>
        <w:t xml:space="preserve">Otsikko: Nimi: Pyjama tulessa!. Lause 1: Molemmat olivat grillin ääressä paistamassa ruokaa. Lause 2: Nat ja James olivat grillaamassa takapihallaan. Lause 3: He olivat molemmat pyjamassaan. Lause 4: He eivät tienneet, että materiaali oli syttyvää. Lause 5: Yhtäkkiä heidän pyjamansa syttyivät tuleen!</w:t>
      </w:r>
    </w:p>
    <w:p>
      <w:r>
        <w:rPr>
          <w:b/>
        </w:rPr>
        <w:t xml:space="preserve">Tulos</w:t>
      </w:r>
    </w:p>
    <w:p>
      <w:r>
        <w:t xml:space="preserve">23415</w:t>
      </w:r>
    </w:p>
    <w:p>
      <w:r>
        <w:rPr>
          <w:b/>
        </w:rPr>
        <w:t xml:space="preserve">Esimerkki 5.4022</w:t>
      </w:r>
    </w:p>
    <w:p>
      <w:r>
        <w:t xml:space="preserve">Otsikko: Nimi: Baari-ilta. Lause 1: John tiesi, että hänen ystävänsä halusivat mennä baariin. Lause 2: Mutta hän nauttii ystävien kanssa hengailusta. Lause 3: Hän tapasi jopa uuden tytön. Lause 4: Hän ei juuri välittänyt heistä. Lause 5: Hän lähti mukaan ja piti hauskaa.</w:t>
      </w:r>
    </w:p>
    <w:p>
      <w:r>
        <w:rPr>
          <w:b/>
        </w:rPr>
        <w:t xml:space="preserve">Tulos</w:t>
      </w:r>
    </w:p>
    <w:p>
      <w:r>
        <w:t xml:space="preserve">14253</w:t>
      </w:r>
    </w:p>
    <w:p>
      <w:r>
        <w:rPr>
          <w:b/>
        </w:rPr>
        <w:t xml:space="preserve">Esimerkki 5.4023</w:t>
      </w:r>
    </w:p>
    <w:p>
      <w:r>
        <w:t xml:space="preserve">Nimeke: 20 vuotta ja yhä rakastunut. Lause 1: Jay ja Ren olivat lukiolaisia ja toistensa ensirakkauksia. Lause 2: He ovat olleet erossa 20 vuotta, mutta Jay on yhä rakastunut Reniin. Lause 3: Mutta 7 vuoden jälkeen Ren päätti, että hän haluaa erota. Lause 4: Heti lukion valmistumisen jälkeen he menivät naimisiin. Lause 5: Jay ei halunnut avioeroa ja allekirjoitti vastahakoisesti avioeropaperit.</w:t>
      </w:r>
    </w:p>
    <w:p>
      <w:r>
        <w:rPr>
          <w:b/>
        </w:rPr>
        <w:t xml:space="preserve">Tulos</w:t>
      </w:r>
    </w:p>
    <w:p>
      <w:r>
        <w:t xml:space="preserve">14352</w:t>
      </w:r>
    </w:p>
    <w:p>
      <w:r>
        <w:rPr>
          <w:b/>
        </w:rPr>
        <w:t xml:space="preserve">Esimerkki 5.4024</w:t>
      </w:r>
    </w:p>
    <w:p>
      <w:r>
        <w:t xml:space="preserve">Otsikko: Otsikko: Jakaminen. Lause 1: Hänen pikkusiskonsa sai äskettäin uuden lelun syntymäpäivälahjaksi. Lause 2: Alison halusi leikkiä lelulla. Lause 3: Hän oli yllättynyt, että pikkusisko antoi hänen leikkiä lelulla. Lause 4: Hän ei halua jakaa lempilelujaan kenenkään kanssa. Lause 5: Alison joutuu aina jakamaan pikkusiskonsa kanssa.</w:t>
      </w:r>
    </w:p>
    <w:p>
      <w:r>
        <w:rPr>
          <w:b/>
        </w:rPr>
        <w:t xml:space="preserve">Tulos</w:t>
      </w:r>
    </w:p>
    <w:p>
      <w:r>
        <w:t xml:space="preserve">54123</w:t>
      </w:r>
    </w:p>
    <w:p>
      <w:r>
        <w:rPr>
          <w:b/>
        </w:rPr>
        <w:t xml:space="preserve">Esimerkki 5.4025</w:t>
      </w:r>
    </w:p>
    <w:p>
      <w:r>
        <w:t xml:space="preserve">Otsikko: Nimi: Nukkumisaika. Lause 1: Eräänä aamuna Malloryn oli vaikea herätä. Lause 2: Niinpä hän haki päivän vaatteet tuoliltaan. Lause 3: Ja hän puki ne päälleen lämmittävän peiton alle. Lause 4: Huone oli niin kylmä, ja hänen peittonsa alla oli lämmin. Lause 5: Joten kun hän nousi ylös, hän oli mukavan lämmin.</w:t>
      </w:r>
    </w:p>
    <w:p>
      <w:r>
        <w:rPr>
          <w:b/>
        </w:rPr>
        <w:t xml:space="preserve">Tulos</w:t>
      </w:r>
    </w:p>
    <w:p>
      <w:r>
        <w:t xml:space="preserve">14235</w:t>
      </w:r>
    </w:p>
    <w:p>
      <w:r>
        <w:rPr>
          <w:b/>
        </w:rPr>
        <w:t xml:space="preserve">Esimerkki 5.4026</w:t>
      </w:r>
    </w:p>
    <w:p>
      <w:r>
        <w:t xml:space="preserve">Otsikko: Allanin ensimmäinen kala. Lause 1: Niinpä vuonna 2014 he menivät eläinkauppaan ja hankkivat kalan. Lause 2: Hän valitsi betta-kalan, koska hän oli lukenut, että ne voivat elää jopa kolme vuotta. Lause 3: Allana kertoi äidilleen haluavansa kalan joululahjaksi. Lause 4: Valitettavasti hänen kalansa kuoli yhtäkkiä 13. kuukautena sen omistamisesta. Lause 5: Se oli hänen ensimmäinen kalansa, ja hän piti siitä joka päivä hyvää huolta.</w:t>
      </w:r>
    </w:p>
    <w:p>
      <w:r>
        <w:rPr>
          <w:b/>
        </w:rPr>
        <w:t xml:space="preserve">Tulos</w:t>
      </w:r>
    </w:p>
    <w:p>
      <w:r>
        <w:t xml:space="preserve">31254</w:t>
      </w:r>
    </w:p>
    <w:p>
      <w:r>
        <w:rPr>
          <w:b/>
        </w:rPr>
        <w:t xml:space="preserve">Esimerkki 5.4027</w:t>
      </w:r>
    </w:p>
    <w:p>
      <w:r>
        <w:t xml:space="preserve">Otsikko: Nimi: Moottorin melu. Lause 1: Tom kuuli äänen ajaessaan ympäriinsä. Lause 2: Se tuli hänen moottoristaan. Lause 3: Tom ei vaivautunut tarkistuttamaan sitä koskaan. Lause 4: Jonkin ajan kuluttua hänen autonsa hajosi kokonaan. Lause 5: Tomin moottori oli melkein tuhoutunut.</w:t>
      </w:r>
    </w:p>
    <w:p>
      <w:r>
        <w:rPr>
          <w:b/>
        </w:rPr>
        <w:t xml:space="preserve">Tulos</w:t>
      </w:r>
    </w:p>
    <w:p>
      <w:r>
        <w:t xml:space="preserve">12345</w:t>
      </w:r>
    </w:p>
    <w:p>
      <w:r>
        <w:rPr>
          <w:b/>
        </w:rPr>
        <w:t xml:space="preserve">Esimerkki 5.4028</w:t>
      </w:r>
    </w:p>
    <w:p>
      <w:r>
        <w:t xml:space="preserve">Otsikko: Nimi: Show Off. Lause 1: Hän pysähtyi juuri tyttöjen ohi. Lause 2: James kiihtyi ja kiihtyi mäkeä alaspäin. Lause 3: Tytöt alkoivat nauraa. Lause 4: Hän huomasi istuimensa makaavan puolivälissä mäkeä. Lause 5: Hän yritti tehdä vaikutuksen tyttöjoukkoon mäen juurella.</w:t>
      </w:r>
    </w:p>
    <w:p>
      <w:r>
        <w:rPr>
          <w:b/>
        </w:rPr>
        <w:t xml:space="preserve">Tulos</w:t>
      </w:r>
    </w:p>
    <w:p>
      <w:r>
        <w:t xml:space="preserve">25134</w:t>
      </w:r>
    </w:p>
    <w:p>
      <w:r>
        <w:rPr>
          <w:b/>
        </w:rPr>
        <w:t xml:space="preserve">Esimerkki 5.4029</w:t>
      </w:r>
    </w:p>
    <w:p>
      <w:r>
        <w:t xml:space="preserve">Otsikko: Nimi: The Christmas List. Lause 1: Hän tiesi tarkalleen, mitä halusi joululahjaksi. Lause 2: Hän toivoi, että joulupukki toisi hänelle kaiken, mitä hän pyysi. Lause 3: Tony kirjoitti pitkää listaa. Lause 4: Hänen tärkein toiveensa oli uusi tietokone. Lause 5: Hän pyysi uusia leluja ja vaatteita.</w:t>
      </w:r>
    </w:p>
    <w:p>
      <w:r>
        <w:rPr>
          <w:b/>
        </w:rPr>
        <w:t xml:space="preserve">Tulos</w:t>
      </w:r>
    </w:p>
    <w:p>
      <w:r>
        <w:t xml:space="preserve">31542</w:t>
      </w:r>
    </w:p>
    <w:p>
      <w:r>
        <w:rPr>
          <w:b/>
        </w:rPr>
        <w:t xml:space="preserve">Esimerkki 5.4030</w:t>
      </w:r>
    </w:p>
    <w:p>
      <w:r>
        <w:t xml:space="preserve">Otsikko: Nimi: Myytävät pennut. Lause 1: Hän puhui isäni kanssa, ja he päättivät, että voisimme tehdä sen. Lause 2: Kysyin äidiltäni, voisimmeko hankkia koiranpennun. Lause 3: Eräs mies myy koiranpentuja. Lause 4: Toivottavasti saamme sen kotiin mukaamme. Lause 5: Menemme huomenna valitsemaan yhden.</w:t>
      </w:r>
    </w:p>
    <w:p>
      <w:r>
        <w:rPr>
          <w:b/>
        </w:rPr>
        <w:t xml:space="preserve">Tulos</w:t>
      </w:r>
    </w:p>
    <w:p>
      <w:r>
        <w:t xml:space="preserve">32154</w:t>
      </w:r>
    </w:p>
    <w:p>
      <w:r>
        <w:rPr>
          <w:b/>
        </w:rPr>
        <w:t xml:space="preserve">Esimerkki 5.4031</w:t>
      </w:r>
    </w:p>
    <w:p>
      <w:r>
        <w:t xml:space="preserve">Otsikko: Terrie. Lause 1: Hän hymyili minulle kaupassa, ja menin juttelemaan hänen kanssaan. Lause 2: Hän oli niin iloinen nähdessään minut ja tietäessään, että olin kunnossa. Lause 3: Hän kertoi, että kaikki opettajat tiesivät aina, miten pahoinpidelty olin. Lause 4: Törmäsin Terrieen uudelleen poikani syntymän jälkeen. Lause 5: Kerroin hänelle ensimmäistä kertaa, mitä olin kokenut.</w:t>
      </w:r>
    </w:p>
    <w:p>
      <w:r>
        <w:rPr>
          <w:b/>
        </w:rPr>
        <w:t xml:space="preserve">Tulos</w:t>
      </w:r>
    </w:p>
    <w:p>
      <w:r>
        <w:t xml:space="preserve">41253</w:t>
      </w:r>
    </w:p>
    <w:p>
      <w:r>
        <w:rPr>
          <w:b/>
        </w:rPr>
        <w:t xml:space="preserve">Esimerkki 5.4032</w:t>
      </w:r>
    </w:p>
    <w:p>
      <w:r>
        <w:t xml:space="preserve">Otsikko: Nimi: Ei äänestetä. Lause 1: Hänen ystävänsä olivat myös melko omahyväisiä. Lause 2: He päättivät olla äänestämättä. Lause 3: Hän voitti vain muutamalla äänellä. Lause 4: Tom ei juuri välittänyt politiikasta. Lause 5: Ehdokas, jota he kaikki vihasivat, voitti kisan.</w:t>
      </w:r>
    </w:p>
    <w:p>
      <w:r>
        <w:rPr>
          <w:b/>
        </w:rPr>
        <w:t xml:space="preserve">Tulos</w:t>
      </w:r>
    </w:p>
    <w:p>
      <w:r>
        <w:t xml:space="preserve">41253</w:t>
      </w:r>
    </w:p>
    <w:p>
      <w:r>
        <w:rPr>
          <w:b/>
        </w:rPr>
        <w:t xml:space="preserve">Esimerkki 5.4033</w:t>
      </w:r>
    </w:p>
    <w:p>
      <w:r>
        <w:t xml:space="preserve">Otsikko: Viulu. Lause 1: Erikin isä oli erittäin lahjakas viulunsoittaja. Lause 2: Erikin isä oli hyvin yllättynyt ja hyvin iloinen poikansa puolesta. Lause 3: Erik halusi seurata isänsä jalanjälkiä, joten hän osti viulun. Lause 4: Hän otti yksityistunteja muutaman vuoden ajan eikä koskaan kertonut perheelleen. Lause 5: Isänsä syntymäpäivänä Erick yllätti isänsä soittamalla hänelle.</w:t>
      </w:r>
    </w:p>
    <w:p>
      <w:r>
        <w:rPr>
          <w:b/>
        </w:rPr>
        <w:t xml:space="preserve">Tulos</w:t>
      </w:r>
    </w:p>
    <w:p>
      <w:r>
        <w:t xml:space="preserve">13452</w:t>
      </w:r>
    </w:p>
    <w:p>
      <w:r>
        <w:rPr>
          <w:b/>
        </w:rPr>
        <w:t xml:space="preserve">Esimerkki 5.4034</w:t>
      </w:r>
    </w:p>
    <w:p>
      <w:r>
        <w:t xml:space="preserve">Otsikko: Nimi: Joen heinäkuun neljäs päivä.. Lause 1: Joe halusi juhlistaa itsenäisyyspäivää sytyttämällä ilotulitteita. Lause 2: Joen kaupunki kielsi ilotulitteet maastopalovaaran vuoksi. Lause 3: Joe istui ja mietti, miten hän voisi nauttia ilotulituksesta neljäntenä heinäkuuta. Lause 4: Joe päätti mennä naapurikaupunkiin, jossa ilotulitteet olivat laillisia. Lause 5: Joe osti joukon ilotulitteita naapurikaupungista.</w:t>
      </w:r>
    </w:p>
    <w:p>
      <w:r>
        <w:rPr>
          <w:b/>
        </w:rPr>
        <w:t xml:space="preserve">Tulos</w:t>
      </w:r>
    </w:p>
    <w:p>
      <w:r>
        <w:t xml:space="preserve">12345</w:t>
      </w:r>
    </w:p>
    <w:p>
      <w:r>
        <w:rPr>
          <w:b/>
        </w:rPr>
        <w:t xml:space="preserve">Esimerkki 5.4035</w:t>
      </w:r>
    </w:p>
    <w:p>
      <w:r>
        <w:t xml:space="preserve">Otsikko: Laura menettää koiransa. Lause 1: Laura päätti pysähtyä juttelemaan ystäviensä kanssa. Lause 2: Laura oli menossa kävelylle. Lause 3: Laura päätti ottaa koiransa mukaansa. Lause 4: Kun hän kääntyi ympäri, Lauran koira oli kadonnut! Lause 5: Heillä oli hauskaa puistossa.</w:t>
      </w:r>
    </w:p>
    <w:p>
      <w:r>
        <w:rPr>
          <w:b/>
        </w:rPr>
        <w:t xml:space="preserve">Tulos</w:t>
      </w:r>
    </w:p>
    <w:p>
      <w:r>
        <w:t xml:space="preserve">23514</w:t>
      </w:r>
    </w:p>
    <w:p>
      <w:r>
        <w:rPr>
          <w:b/>
        </w:rPr>
        <w:t xml:space="preserve">Esimerkki 5.4036</w:t>
      </w:r>
    </w:p>
    <w:p>
      <w:r>
        <w:t xml:space="preserve">Otsikko: Nimi: Sleepy Student.. Lause 1: Tyttö vihasi läksyjä ja oppi läksynsä. Lause 2: Pieni tyttö nukahti luokkahuoneeseensa tylsyyden vuoksi. Lause 3: Hän ei enää koskaan nukahtaisi luokassa. Lause 4: Hän sai rangaistukseksi lisää kotitehtäviä. Lause 5: Opettaja näki tytön ja rankaisi häntä siitä.</w:t>
      </w:r>
    </w:p>
    <w:p>
      <w:r>
        <w:rPr>
          <w:b/>
        </w:rPr>
        <w:t xml:space="preserve">Tulos</w:t>
      </w:r>
    </w:p>
    <w:p>
      <w:r>
        <w:t xml:space="preserve">25413</w:t>
      </w:r>
    </w:p>
    <w:p>
      <w:r>
        <w:rPr>
          <w:b/>
        </w:rPr>
        <w:t xml:space="preserve">Esimerkki 5.4037</w:t>
      </w:r>
    </w:p>
    <w:p>
      <w:r>
        <w:t xml:space="preserve">Otsikko: Nimi: Korvarenkaat. Lause 1: Maggie päätti ostaa tyttärelleen timanttikorvakorut joululahjaksi. Lause 2: Vihdoin hän löysi kivan parin, johon hänellä oli varaa. Lause 3: Ostettuaan ne hän kääri ne kauniiseen paperiin. Lause 4: Hän katseli ympärilleen, kunnes löysi parin myynnissä. Lause 5: Hänen tyttärensä ei voinut olla ihastumatta siihen, miten kauniit ne olivat.</w:t>
      </w:r>
    </w:p>
    <w:p>
      <w:r>
        <w:rPr>
          <w:b/>
        </w:rPr>
        <w:t xml:space="preserve">Tulos</w:t>
      </w:r>
    </w:p>
    <w:p>
      <w:r>
        <w:t xml:space="preserve">14235</w:t>
      </w:r>
    </w:p>
    <w:p>
      <w:r>
        <w:rPr>
          <w:b/>
        </w:rPr>
        <w:t xml:space="preserve">Esimerkki 5.4038</w:t>
      </w:r>
    </w:p>
    <w:p>
      <w:r>
        <w:t xml:space="preserve">Otsikko: Nimi: The Spilt Beads. Lause 1: Yhtäkkiä kaikki helmet putosivat ja hajosivat lattialle. Lause 2: Pian hän tajusi, ettei siitä ollut mitään hyötyä ja kaulakoru oli pilalla. Lause 3: Hän veti liian kovaa, ja naru katkesi. Lause 4: Mandy leikki kaulakorullaan. Lause 5: Mandy yritti nopeasti kerätä kaikki helmet.</w:t>
      </w:r>
    </w:p>
    <w:p>
      <w:r>
        <w:rPr>
          <w:b/>
        </w:rPr>
        <w:t xml:space="preserve">Tulos</w:t>
      </w:r>
    </w:p>
    <w:p>
      <w:r>
        <w:t xml:space="preserve">43152</w:t>
      </w:r>
    </w:p>
    <w:p>
      <w:r>
        <w:rPr>
          <w:b/>
        </w:rPr>
        <w:t xml:space="preserve">Esimerkki 5.4039</w:t>
      </w:r>
    </w:p>
    <w:p>
      <w:r>
        <w:t xml:space="preserve">Otsikko: Nimi: Pizza. Lause 1: Sitten hän poisti juuston. Lause 2: Hänen äitinsä antoi hänelle pizzaa. Lause 3: Abby poimi siitä kaikki vihannekset pois. Lause 4: Abby söi vain kuoren. Lause 5: Abby oli hyvin nirso.</w:t>
      </w:r>
    </w:p>
    <w:p>
      <w:r>
        <w:rPr>
          <w:b/>
        </w:rPr>
        <w:t xml:space="preserve">Tulos</w:t>
      </w:r>
    </w:p>
    <w:p>
      <w:r>
        <w:t xml:space="preserve">52314</w:t>
      </w:r>
    </w:p>
    <w:p>
      <w:r>
        <w:rPr>
          <w:b/>
        </w:rPr>
        <w:t xml:space="preserve">Esimerkki 5.4040</w:t>
      </w:r>
    </w:p>
    <w:p>
      <w:r>
        <w:t xml:space="preserve">Otsikko: Nimi: Pompous. Lause 1: Hän ei tietenkään halunnut pyytää apua. Lause 2: Niinpä kaikki välttelivät häntä. Lause 3: Gabriel oli naapuruston mahtipontisin mies. Lause 4: Eräänä kesänä hänen talonsa peittyi myrskytuulen jäljiltä kaatuilevien heinien peittoon. Lause 5: Mutta kaupungin asukkaat auttoivat häntä silti.</w:t>
      </w:r>
    </w:p>
    <w:p>
      <w:r>
        <w:rPr>
          <w:b/>
        </w:rPr>
        <w:t xml:space="preserve">Tulos</w:t>
      </w:r>
    </w:p>
    <w:p>
      <w:r>
        <w:t xml:space="preserve">32415</w:t>
      </w:r>
    </w:p>
    <w:p>
      <w:r>
        <w:rPr>
          <w:b/>
        </w:rPr>
        <w:t xml:space="preserve">Esimerkki 5.4041</w:t>
      </w:r>
    </w:p>
    <w:p>
      <w:r>
        <w:t xml:space="preserve">Otsikko: Nimi: Sarjakuvat. Lause 1: Eräänä päivänä sarjakuvan esittäminen loppui, ja olimme molemmat hyvin surullisia. Lause 2: Kun minä ja veljeni olimme nuorempia, katsoimme piirrettyjä. Lause 3: Joka viikonloppuaamu heräsimme todella aikaisin. Lause 4: Äitini oli aina tyytymätön meihin, mutta se oli ihan okei. Lause 5: Me molemmat pidimme kovasti samasta piirretyksestä, joten katsoimme sitä yhdessä.</w:t>
      </w:r>
    </w:p>
    <w:p>
      <w:r>
        <w:rPr>
          <w:b/>
        </w:rPr>
        <w:t xml:space="preserve">Tulos</w:t>
      </w:r>
    </w:p>
    <w:p>
      <w:r>
        <w:t xml:space="preserve">23541</w:t>
      </w:r>
    </w:p>
    <w:p>
      <w:r>
        <w:rPr>
          <w:b/>
        </w:rPr>
        <w:t xml:space="preserve">Esimerkki 5.4042</w:t>
      </w:r>
    </w:p>
    <w:p>
      <w:r>
        <w:t xml:space="preserve">Otsikko: Nimi: Koulun kehittäminen. Lause 1: Hänen äitinsä maksoi, että hänellä oli tukiopettaja. Lause 2: Hän pystyi läpäisemään arvosanansa. Lause 3: Opettaja auttoi Cohenia ymmärtämään luokkatehtäviään. Lause 4: Cohen pärjäsi paremmin tunneilla. Lause 5: Cohen ei pärjännyt hyvin koulussa.</w:t>
      </w:r>
    </w:p>
    <w:p>
      <w:r>
        <w:rPr>
          <w:b/>
        </w:rPr>
        <w:t xml:space="preserve">Tulos</w:t>
      </w:r>
    </w:p>
    <w:p>
      <w:r>
        <w:t xml:space="preserve">51342</w:t>
      </w:r>
    </w:p>
    <w:p>
      <w:r>
        <w:rPr>
          <w:b/>
        </w:rPr>
        <w:t xml:space="preserve">Esimerkki 5.4043</w:t>
      </w:r>
    </w:p>
    <w:p>
      <w:r>
        <w:t xml:space="preserve">Otsikko: Nimi: Trouble. Lause 1: Anna tiesi, että hänen oli lopetettava niin monien taukojen pitäminen! Lause 2: Ystävät olivat varoittaneet häntä, mutta hän ei kuunnellut. Lause 3: Hän antoi Annalle kirjallisen varoituksen! Lause 4: Anna piti liikaa taukoja töissä. Lause 5: Sitten hänen esimiehensä kutsui hänet toimistoonsa.</w:t>
      </w:r>
    </w:p>
    <w:p>
      <w:r>
        <w:rPr>
          <w:b/>
        </w:rPr>
        <w:t xml:space="preserve">Tulos</w:t>
      </w:r>
    </w:p>
    <w:p>
      <w:r>
        <w:t xml:space="preserve">42531</w:t>
      </w:r>
    </w:p>
    <w:p>
      <w:r>
        <w:rPr>
          <w:b/>
        </w:rPr>
        <w:t xml:space="preserve">Esimerkki 5.4044</w:t>
      </w:r>
    </w:p>
    <w:p>
      <w:r>
        <w:t xml:space="preserve">Otsikko: Nimi: Ruoka. Lause 1: Hän näki mieleisensä paidan 19 dollarilla. Lause 2: Kate ja hänen ystävänsä Jan olivat ostoksilla. Lause 3: Katella oli käytettävissään vain 20 dollaria. Lause 4: Mutta hänellä ei jäisi rahaa lounaaseen. Lause 5: Kate päätti, että hän mieluummin söisi lounaan kuin maksaisi paidasta.</w:t>
      </w:r>
    </w:p>
    <w:p>
      <w:r>
        <w:rPr>
          <w:b/>
        </w:rPr>
        <w:t xml:space="preserve">Tulos</w:t>
      </w:r>
    </w:p>
    <w:p>
      <w:r>
        <w:t xml:space="preserve">23145</w:t>
      </w:r>
    </w:p>
    <w:p>
      <w:r>
        <w:rPr>
          <w:b/>
        </w:rPr>
        <w:t xml:space="preserve">Esimerkki 5.4045</w:t>
      </w:r>
    </w:p>
    <w:p>
      <w:r>
        <w:t xml:space="preserve">Otsikko: Nimi: Liian lyhyt. Lause 1: Victoria haluaa uuden hiustyylin. Lause 2: Kampaaja suostuu olemaan leikkaamatta sitä liian lyhyeksi. Lause 3: Victorian hiukset pestään ja leikataan. Lause 4: Hän ei halua leikata sitä liian lyhyeksi. Lause 5: Victoria katsoo peiliin eikä pidä kampauksesta.</w:t>
      </w:r>
    </w:p>
    <w:p>
      <w:r>
        <w:rPr>
          <w:b/>
        </w:rPr>
        <w:t xml:space="preserve">Tulos</w:t>
      </w:r>
    </w:p>
    <w:p>
      <w:r>
        <w:t xml:space="preserve">14235</w:t>
      </w:r>
    </w:p>
    <w:p>
      <w:r>
        <w:rPr>
          <w:b/>
        </w:rPr>
        <w:t xml:space="preserve">Esimerkki 5.4046</w:t>
      </w:r>
    </w:p>
    <w:p>
      <w:r>
        <w:t xml:space="preserve">Otsikko: Sally saa pojan. Lause 1: Sally on ollut sinkku jo pitkään. Lause 2: He tapaavat ja heistä tulee pari. Lause 3: Sally etsii poikaystävää netistä. Lause 4: Hän menee naimisiin ja viettää loppuelämänsä pojan kanssa. Lause 5: Hän löytää mukavan nuoren miehen.</w:t>
      </w:r>
    </w:p>
    <w:p>
      <w:r>
        <w:rPr>
          <w:b/>
        </w:rPr>
        <w:t xml:space="preserve">Tulos</w:t>
      </w:r>
    </w:p>
    <w:p>
      <w:r>
        <w:t xml:space="preserve">13524</w:t>
      </w:r>
    </w:p>
    <w:p>
      <w:r>
        <w:rPr>
          <w:b/>
        </w:rPr>
        <w:t xml:space="preserve">Esimerkki 5.4047</w:t>
      </w:r>
    </w:p>
    <w:p>
      <w:r>
        <w:t xml:space="preserve">Otsikko: Nimi: Jessen treffit. Lause 1: Jesse oli innoissaan, koska hän oli menossa treffeille komean miehen kanssa. Lause 2: Jesse ei tiennyt, että mies oli sarjamurhaaja, koska hän oli komea. Lause 3: Jesse ei todellakaan ollut hänen tyyppiään. Lause 4: Illallisen jälkeen mies vei Jessen kotiin. Lause 5: Mies oli lähestynyt Jesseä töissä ja pyytänyt häntä ulos.</w:t>
      </w:r>
    </w:p>
    <w:p>
      <w:r>
        <w:rPr>
          <w:b/>
        </w:rPr>
        <w:t xml:space="preserve">Tulos</w:t>
      </w:r>
    </w:p>
    <w:p>
      <w:r>
        <w:t xml:space="preserve">15243</w:t>
      </w:r>
    </w:p>
    <w:p>
      <w:r>
        <w:rPr>
          <w:b/>
        </w:rPr>
        <w:t xml:space="preserve">Esimerkki 5.4048</w:t>
      </w:r>
    </w:p>
    <w:p>
      <w:r>
        <w:t xml:space="preserve">Otsikko: Nimi: Yhdessä. Lause 1: Kun Josh ja Maryann kävelivät yhdessä kaupungin läpi, he pysähtyivät kahvilaan. Lause 2: He molemmat tilasivat crepejä ja mimosaa. Lause 3: He viettivät aamupäivän puolivälin juttelemalla ja keskustelemalla. Lause 4: Syömisen jälkeen he päättivät viettää loppupäivän yhdessä. Lause 5: He olivat tavanneet brunssille.</w:t>
      </w:r>
    </w:p>
    <w:p>
      <w:r>
        <w:rPr>
          <w:b/>
        </w:rPr>
        <w:t xml:space="preserve">Tulos</w:t>
      </w:r>
    </w:p>
    <w:p>
      <w:r>
        <w:t xml:space="preserve">15234</w:t>
      </w:r>
    </w:p>
    <w:p>
      <w:r>
        <w:rPr>
          <w:b/>
        </w:rPr>
        <w:t xml:space="preserve">Esimerkki 5.4049</w:t>
      </w:r>
    </w:p>
    <w:p>
      <w:r>
        <w:t xml:space="preserve">Otsikko: Nimi: Keitto. Lause 1: Nainen oli lähettänyt miehelle epäilyttävän listan ruokaostosten noutopyyntöjä. Lause 2: Trevon tarkisti älypuhelimensa ja näki uuden viestin tytöltään. Lause 3: Trevon tuli kotiin ja löysi tyttönsä makaamasta sairaana, joten hän keitti keittoa. Lause 4: Väsymyksestään huolimatta Trayvon sai kaiken tehtyä kananuudelikeittoa. Lause 5: Hän oli juuri lopettanut työnsä ja käveli autolleen, joten hän tarkisti sen.</w:t>
      </w:r>
    </w:p>
    <w:p>
      <w:r>
        <w:rPr>
          <w:b/>
        </w:rPr>
        <w:t xml:space="preserve">Tulos</w:t>
      </w:r>
    </w:p>
    <w:p>
      <w:r>
        <w:t xml:space="preserve">25143</w:t>
      </w:r>
    </w:p>
    <w:p>
      <w:r>
        <w:rPr>
          <w:b/>
        </w:rPr>
        <w:t xml:space="preserve">Esimerkki 5.4050</w:t>
      </w:r>
    </w:p>
    <w:p>
      <w:r>
        <w:t xml:space="preserve">Otsikko: Nimi: Arpajaisvoitto. Lause 1: Kun nimet arvottiin, hän oli hermostunut. Lause 2: Eliza halusi voittaa arvonnan. Lause 3: Vihdoin nimet kutsuttiin. Lause 4: Hänen nimensä valittiin. Lause 5: Hän osallistui monta kertaa.</w:t>
      </w:r>
    </w:p>
    <w:p>
      <w:r>
        <w:rPr>
          <w:b/>
        </w:rPr>
        <w:t xml:space="preserve">Tulos</w:t>
      </w:r>
    </w:p>
    <w:p>
      <w:r>
        <w:t xml:space="preserve">25134</w:t>
      </w:r>
    </w:p>
    <w:p>
      <w:r>
        <w:rPr>
          <w:b/>
        </w:rPr>
        <w:t xml:space="preserve">Esimerkki 5.4051</w:t>
      </w:r>
    </w:p>
    <w:p>
      <w:r>
        <w:t xml:space="preserve">Otsikko: Gloria on tähti. Lause 1: Tuomarit ovat hämmästyneitä hänen äänestään. Lause 2: Tuomarit julistavat Glorian voittajaksi. Lause 3: Hän ihastuttaa yleisöä äänellään. Lause 4: Gloria on nyt tähti. Lause 5: Gloria lähtee lauluesitykseen.</w:t>
      </w:r>
    </w:p>
    <w:p>
      <w:r>
        <w:rPr>
          <w:b/>
        </w:rPr>
        <w:t xml:space="preserve">Tulos</w:t>
      </w:r>
    </w:p>
    <w:p>
      <w:r>
        <w:t xml:space="preserve">53124</w:t>
      </w:r>
    </w:p>
    <w:p>
      <w:r>
        <w:rPr>
          <w:b/>
        </w:rPr>
        <w:t xml:space="preserve">Esimerkki 5.4052</w:t>
      </w:r>
    </w:p>
    <w:p>
      <w:r>
        <w:t xml:space="preserve">Otsikko: Nimi: Justinin allergiat. Lause 1: Justin oli allerginen mehiläisille ja unohti allergialääkkeensä. Lause 2: Hänen vaimonsa kiidätti hänet sairaalaan ja pilasi matkan. Lause 3: Justin ja hänen vaimonsa kävivät joka kesä telttailemassa metsässä. Lause 4: He menivät tänä kesänä telttailemaan aivan kuten viime vuonnakin. Lause 5: Häntä pistivät mehiläiset heidän leirimatkallaan.</w:t>
      </w:r>
    </w:p>
    <w:p>
      <w:r>
        <w:rPr>
          <w:b/>
        </w:rPr>
        <w:t xml:space="preserve">Tulos</w:t>
      </w:r>
    </w:p>
    <w:p>
      <w:r>
        <w:t xml:space="preserve">34152</w:t>
      </w:r>
    </w:p>
    <w:p>
      <w:r>
        <w:rPr>
          <w:b/>
        </w:rPr>
        <w:t xml:space="preserve">Esimerkki 5.4053</w:t>
      </w:r>
    </w:p>
    <w:p>
      <w:r>
        <w:t xml:space="preserve">Otsikko: Nimi: Ice Cream Spill. Lause 1: Doryn oli keksittävä keino puhdistaa se pois. Lause 2: Hän heitti tahratun paidan pesukoneeseen. Lause 3: Hänen paitansa oli taas puhdas vartissa. Lause 4: Dory söi jäätelöä. Lause 5: Hän tiputti sitä paidalleen.</w:t>
      </w:r>
    </w:p>
    <w:p>
      <w:r>
        <w:rPr>
          <w:b/>
        </w:rPr>
        <w:t xml:space="preserve">Tulos</w:t>
      </w:r>
    </w:p>
    <w:p>
      <w:r>
        <w:t xml:space="preserve">45123</w:t>
      </w:r>
    </w:p>
    <w:p>
      <w:r>
        <w:rPr>
          <w:b/>
        </w:rPr>
        <w:t xml:space="preserve">Esimerkki 5.4054</w:t>
      </w:r>
    </w:p>
    <w:p>
      <w:r>
        <w:t xml:space="preserve">Otsikko: Nimi: Gameday. Lause 1: Danin ystävät toivat olutta ja nachoja. Lause 2: Pelipäivänä hän pyysi kavereitaan tulemaan peliin. Lause 3: He katsoivat pelin alusta loppuun. Lause 4: Kotijoukkue voitti. Lause 5: Dan rakasti yliopistojalkapalloa.</w:t>
      </w:r>
    </w:p>
    <w:p>
      <w:r>
        <w:rPr>
          <w:b/>
        </w:rPr>
        <w:t xml:space="preserve">Tulos</w:t>
      </w:r>
    </w:p>
    <w:p>
      <w:r>
        <w:t xml:space="preserve">52134</w:t>
      </w:r>
    </w:p>
    <w:p>
      <w:r>
        <w:rPr>
          <w:b/>
        </w:rPr>
        <w:t xml:space="preserve">Esimerkki 5.4055</w:t>
      </w:r>
    </w:p>
    <w:p>
      <w:r>
        <w:t xml:space="preserve">Otsikko: Nimi: Evästeet. Lause 1: Hän osti kaurapuuronrusinakeksejä. Lause 2: Hän ajatteli, että kaurahiutaleet ja rusinat ovat molemmat terveellisiä. Lause 3: Tom halusi syödä jotain herkullista. Lause 4: Hän näki kaupassa kaurapuuro-rusinakeksejä. Lause 5: Hän halusi myös olla terveellinen ihminen.</w:t>
      </w:r>
    </w:p>
    <w:p>
      <w:r>
        <w:rPr>
          <w:b/>
        </w:rPr>
        <w:t xml:space="preserve">Tulos</w:t>
      </w:r>
    </w:p>
    <w:p>
      <w:r>
        <w:t xml:space="preserve">35421</w:t>
      </w:r>
    </w:p>
    <w:p>
      <w:r>
        <w:rPr>
          <w:b/>
        </w:rPr>
        <w:t xml:space="preserve">Esimerkki 5.4056</w:t>
      </w:r>
    </w:p>
    <w:p>
      <w:r>
        <w:t xml:space="preserve">Otsikko: Nimi: Huono ystävyys. Lause 1: Lilyllä oli huono ystävyyssuhde. Lause 2: Hän ei halunnut enää olla siinä. Lause 3: Mutta se oli myös sen arvoista. Lause 4: Se oli tuskallista. Lause 5: Niinpä hän päätti olla olematta siinä.</w:t>
      </w:r>
    </w:p>
    <w:p>
      <w:r>
        <w:rPr>
          <w:b/>
        </w:rPr>
        <w:t xml:space="preserve">Tulos</w:t>
      </w:r>
    </w:p>
    <w:p>
      <w:r>
        <w:t xml:space="preserve">12543</w:t>
      </w:r>
    </w:p>
    <w:p>
      <w:r>
        <w:rPr>
          <w:b/>
        </w:rPr>
        <w:t xml:space="preserve">Esimerkki 5.4057</w:t>
      </w:r>
    </w:p>
    <w:p>
      <w:r>
        <w:t xml:space="preserve">Otsikko: Bryan haluaa laulaa. Lause 1: Bryan halusi laulajaksi. Lause 2: Hänen kotikaupungissaan oli tulossa paikallinen kykykilpailu. Lause 3: Hän tunsi elävänsä unelmaansa ja tunsi, että hänen kehossaan oli kiire. Lause 4: Hän päätti kokeilla sitä. Lause 5: Bryan astui hitaasti lavalle.</w:t>
      </w:r>
    </w:p>
    <w:p>
      <w:r>
        <w:rPr>
          <w:b/>
        </w:rPr>
        <w:t xml:space="preserve">Tulos</w:t>
      </w:r>
    </w:p>
    <w:p>
      <w:r>
        <w:t xml:space="preserve">12453</w:t>
      </w:r>
    </w:p>
    <w:p>
      <w:r>
        <w:rPr>
          <w:b/>
        </w:rPr>
        <w:t xml:space="preserve">Esimerkki 5.4058</w:t>
      </w:r>
    </w:p>
    <w:p>
      <w:r>
        <w:t xml:space="preserve">Otsikko: Nimi: Kiss. Lause 1: Mies tarttui naiseen. Lause 2: Nainen löi miestä. Lause 3: Mies kumartui suutelemaan. Lause 4: Mies päästi naisen irti. Lause 5: Nainen käänsi päänsä.</w:t>
      </w:r>
    </w:p>
    <w:p>
      <w:r>
        <w:rPr>
          <w:b/>
        </w:rPr>
        <w:t xml:space="preserve">Tulos</w:t>
      </w:r>
    </w:p>
    <w:p>
      <w:r>
        <w:t xml:space="preserve">35124</w:t>
      </w:r>
    </w:p>
    <w:p>
      <w:r>
        <w:rPr>
          <w:b/>
        </w:rPr>
        <w:t xml:space="preserve">Esimerkki 5.4059</w:t>
      </w:r>
    </w:p>
    <w:p>
      <w:r>
        <w:t xml:space="preserve">Otsikko: Nimi: Schutzhund-testi. Lause 1: Hän oli kouluttanut rottweileriaan Neroa yli vuoden ajan. Lause 2: Nero säikähti ensin, mutta nautti sitten kokeen jokaisesta minuutista. Lause 3: Ben tykkäsi kilpailla koiransa kanssa Schutzhund-kokeissa. Lause 4: Tänään oli Neron ensimmäinen koe. Lause 5: Nero sijoittui toiseksi, mikä ilahdutti Beniä suunnattomasti.</w:t>
      </w:r>
    </w:p>
    <w:p>
      <w:r>
        <w:rPr>
          <w:b/>
        </w:rPr>
        <w:t xml:space="preserve">Tulos</w:t>
      </w:r>
    </w:p>
    <w:p>
      <w:r>
        <w:t xml:space="preserve">31425</w:t>
      </w:r>
    </w:p>
    <w:p>
      <w:r>
        <w:rPr>
          <w:b/>
        </w:rPr>
        <w:t xml:space="preserve">Esimerkki 5.4060</w:t>
      </w:r>
    </w:p>
    <w:p>
      <w:r>
        <w:t xml:space="preserve">Otsikko: Jeff tekee elokuvan. Lause 1: Sen jälkeen Jeff käytti useita kuukausia elokuvansa valintaan, kuvaamiseen ja leikkaamiseen. Lause 2: Kun elokuva oli valmis, Jeff sai sen hyväksytyksi useille elokuvafestivaaleille. Lause 3: Jeff oli kiinnostunut elokuvantekijän ammatista. Lause 4: Hän työsti lyhyen käsikirjoituksen ystävänsä kanssa. Lause 5: Hän päätti kirjoittaa ja ohjata lyhytelokuvan.</w:t>
      </w:r>
    </w:p>
    <w:p>
      <w:r>
        <w:rPr>
          <w:b/>
        </w:rPr>
        <w:t xml:space="preserve">Tulos</w:t>
      </w:r>
    </w:p>
    <w:p>
      <w:r>
        <w:t xml:space="preserve">35412</w:t>
      </w:r>
    </w:p>
    <w:p>
      <w:r>
        <w:rPr>
          <w:b/>
        </w:rPr>
        <w:t xml:space="preserve">Esimerkki 5.4061</w:t>
      </w:r>
    </w:p>
    <w:p>
      <w:r>
        <w:t xml:space="preserve">Otsikko: Nimi: Big Fright. Lause 1: Tina katsoi pelottavaa elokuvaa. Lause 2: Pelottava kohtaus hiipi hänen lähelleen. Lause 3: Hän oli elokuvateatterissa ja hänellä oli iso pussi popcornia. Lause 4: Tina hyppäsi ja lennätti popcornit kaikkialle. Lause 5: Tina roiskasi lopulta enemmän popcornia kuin söi.</w:t>
      </w:r>
    </w:p>
    <w:p>
      <w:r>
        <w:rPr>
          <w:b/>
        </w:rPr>
        <w:t xml:space="preserve">Tulos</w:t>
      </w:r>
    </w:p>
    <w:p>
      <w:r>
        <w:t xml:space="preserve">13245</w:t>
      </w:r>
    </w:p>
    <w:p>
      <w:r>
        <w:rPr>
          <w:b/>
        </w:rPr>
        <w:t xml:space="preserve">Esimerkki 5.4062</w:t>
      </w:r>
    </w:p>
    <w:p>
      <w:r>
        <w:t xml:space="preserve">Nimike: Piilotettu aarre. Lause 1: Amy oli syyllinen ja otti sen, mutta löysi sen takaa 10 000 dollaria! Lause 2: Markin ja Amyn äiti kuoli, ja he siivosivat hänen tuomittua taloaan. Lause 3: Kumpikaan heistä ei halunnut sitä, mutta ajattelivat, että toisen pitäisi ottaa se. Lause 4: Seinällä oli maalaus heidän vanhasta äidistään, ja he riitelivät. Lause 5: Mark sanoi lopulta Amylle, että hän jättää sen puskutraktorille.</w:t>
      </w:r>
    </w:p>
    <w:p>
      <w:r>
        <w:rPr>
          <w:b/>
        </w:rPr>
        <w:t xml:space="preserve">Tulos</w:t>
      </w:r>
    </w:p>
    <w:p>
      <w:r>
        <w:t xml:space="preserve">24351</w:t>
      </w:r>
    </w:p>
    <w:p>
      <w:r>
        <w:rPr>
          <w:b/>
        </w:rPr>
        <w:t xml:space="preserve">Esimerkki 5.4063</w:t>
      </w:r>
    </w:p>
    <w:p>
      <w:r>
        <w:t xml:space="preserve">Otsikko: Otsikko: Mahdoton ottelu. Lause 1: Benillä oli muutama sekunti aikaa tehdä kori. Lause 2: Vastustaja esti hänen heittonsa. Lause 3: Hän yritti tehdä lay-upin. Lause 4: Tämän seurauksena Ben juoksi niin nopeasti kuin pystyi. Lause 5: Seitsemänjalkainen mies vartioi häntä.</w:t>
      </w:r>
    </w:p>
    <w:p>
      <w:r>
        <w:rPr>
          <w:b/>
        </w:rPr>
        <w:t xml:space="preserve">Tulos</w:t>
      </w:r>
    </w:p>
    <w:p>
      <w:r>
        <w:t xml:space="preserve">15432</w:t>
      </w:r>
    </w:p>
    <w:p>
      <w:r>
        <w:rPr>
          <w:b/>
        </w:rPr>
        <w:t xml:space="preserve">Esimerkki 5.4064</w:t>
      </w:r>
    </w:p>
    <w:p>
      <w:r>
        <w:t xml:space="preserve">Otsikko: Nimi: Yllätyskaksoset. Lause 1: Hän synnytti täysin yllättäen toisen vauvan. Lause 2: Yhtäkkiä hän tajusi, että hän tunsi yhä tarvetta ponnistaa. Lause 3: Lopulta hän synnytti vauvan. Lause 4: Juliet oli raskaana ja synnyttämässä. Lause 5: Eräänä päivänä hän alkoi synnyttää ja supisteli useita tunteja.</w:t>
      </w:r>
    </w:p>
    <w:p>
      <w:r>
        <w:rPr>
          <w:b/>
        </w:rPr>
        <w:t xml:space="preserve">Tulos</w:t>
      </w:r>
    </w:p>
    <w:p>
      <w:r>
        <w:t xml:space="preserve">45321</w:t>
      </w:r>
    </w:p>
    <w:p>
      <w:r>
        <w:rPr>
          <w:b/>
        </w:rPr>
        <w:t xml:space="preserve">Esimerkki 5.4065</w:t>
      </w:r>
    </w:p>
    <w:p>
      <w:r>
        <w:t xml:space="preserve">Otsikko: Nimi: Avioliiton loppu. Lause 1: Hän kertoi Davidille haluavansa erota. Lause 2: Nyt he molemmat ovat vapaita jatkamaan elämäänsä. Lause 3: Georgia hyväksyi vihdoin sen tosiasian, että hänen avioliittonsa ei tulisi paranemaan. Lause 4: David oli hieman surullinen, mutta hän oli myös helpottunut. Lause 5: David oli jo pitkään ollut väsynyt avioliittoon.</w:t>
      </w:r>
    </w:p>
    <w:p>
      <w:r>
        <w:rPr>
          <w:b/>
        </w:rPr>
        <w:t xml:space="preserve">Tulos</w:t>
      </w:r>
    </w:p>
    <w:p>
      <w:r>
        <w:t xml:space="preserve">31452</w:t>
      </w:r>
    </w:p>
    <w:p>
      <w:r>
        <w:rPr>
          <w:b/>
        </w:rPr>
        <w:t xml:space="preserve">Esimerkki 5.4066</w:t>
      </w:r>
    </w:p>
    <w:p>
      <w:r>
        <w:t xml:space="preserve">Otsikko: Nimi: Olympialainen. Lause 1: Alison asettui lähtöviivalle. Lause 2: Alison seisoi palkintokorokkeella ja säteili saadessaan kultamitalinsa. Lause 3: Hän ohitti muut juoksijat hetkessä. Lause 4: Kun lähtölaukaus laukesi, hän lähti liikkeelle salamannopeasti. Lause 5: Hän piti johtoasemansa ja voitti ensimmäisen sijan!</w:t>
      </w:r>
    </w:p>
    <w:p>
      <w:r>
        <w:rPr>
          <w:b/>
        </w:rPr>
        <w:t xml:space="preserve">Tulos</w:t>
      </w:r>
    </w:p>
    <w:p>
      <w:r>
        <w:t xml:space="preserve">14352</w:t>
      </w:r>
    </w:p>
    <w:p>
      <w:r>
        <w:rPr>
          <w:b/>
        </w:rPr>
        <w:t xml:space="preserve">Esimerkki 5.4067</w:t>
      </w:r>
    </w:p>
    <w:p>
      <w:r>
        <w:t xml:space="preserve">Otsikko: Otsikko: Polkupyöräonnettomuus. Lause 1: Raivostuin kuljettajalle, joka ei edes pysähtynyt. Lause 2: Soitin hätänumeroon hakemaan lapseni. Lause 3: Poikani makasi herne-soralla tiellä. Lause 4: Juoksin ja kiipesin aidan yli. Lause 5: Auto oli väistänyt juuri ajoissa.</w:t>
      </w:r>
    </w:p>
    <w:p>
      <w:r>
        <w:rPr>
          <w:b/>
        </w:rPr>
        <w:t xml:space="preserve">Tulos</w:t>
      </w:r>
    </w:p>
    <w:p>
      <w:r>
        <w:t xml:space="preserve">43512</w:t>
      </w:r>
    </w:p>
    <w:p>
      <w:r>
        <w:rPr>
          <w:b/>
        </w:rPr>
        <w:t xml:space="preserve">Esimerkki 5.4068</w:t>
      </w:r>
    </w:p>
    <w:p>
      <w:r>
        <w:t xml:space="preserve">Otsikko: Nimi: Sneaking Away. Lause 1: Tom juoksi ulos takaovesta. Lause 2: Hän tunsi itsensä todella loukatuksi tytön toimesta. Lause 3: Tomilla oli kamalat treffit. Lause 4: Jossain vaiheessa hän poistui vessaan. Lause 5: He olivat baarissa.</w:t>
      </w:r>
    </w:p>
    <w:p>
      <w:r>
        <w:rPr>
          <w:b/>
        </w:rPr>
        <w:t xml:space="preserve">Tulos</w:t>
      </w:r>
    </w:p>
    <w:p>
      <w:r>
        <w:t xml:space="preserve">35241</w:t>
      </w:r>
    </w:p>
    <w:p>
      <w:r>
        <w:rPr>
          <w:b/>
        </w:rPr>
        <w:t xml:space="preserve">Esimerkki 5.4069</w:t>
      </w:r>
    </w:p>
    <w:p>
      <w:r>
        <w:t xml:space="preserve">Otsikko: Nimi: Pettymys. Lause 1: Hän huomasi, että sohva oli liian iso hänen huoneeseensa. Lause 2: Se toimitettiin maanantaina. Lause 3: Hän innostui kovasti. Lause 4: Rebecca osti uuden sohvan. Lause 5: Kaksi miestä toi sohvan hänen kotiinsa.</w:t>
      </w:r>
    </w:p>
    <w:p>
      <w:r>
        <w:rPr>
          <w:b/>
        </w:rPr>
        <w:t xml:space="preserve">Tulos</w:t>
      </w:r>
    </w:p>
    <w:p>
      <w:r>
        <w:t xml:space="preserve">42351</w:t>
      </w:r>
    </w:p>
    <w:p>
      <w:r>
        <w:rPr>
          <w:b/>
        </w:rPr>
        <w:t xml:space="preserve">Esimerkki 5.4070</w:t>
      </w:r>
    </w:p>
    <w:p>
      <w:r>
        <w:t xml:space="preserve">Otsikko: Miten vaippa vaihdetaan. Lause 1: Darrell oppi onnistuneesti vaihtamaan vaipan. Lause 2: Se oli ongelma, koska hän oli lapsenvahtina veljenpojalleen. Lause 3: Darrell kysyi ystävältään neuvoa. Lause 4: Hän pelkäsi koko prosessia. Lause 5: Darrell ei ollut koskaan vaihtanut vaippaa.</w:t>
      </w:r>
    </w:p>
    <w:p>
      <w:r>
        <w:rPr>
          <w:b/>
        </w:rPr>
        <w:t xml:space="preserve">Tulos</w:t>
      </w:r>
    </w:p>
    <w:p>
      <w:r>
        <w:t xml:space="preserve">52431</w:t>
      </w:r>
    </w:p>
    <w:p>
      <w:r>
        <w:rPr>
          <w:b/>
        </w:rPr>
        <w:t xml:space="preserve">Esimerkki 5.4071</w:t>
      </w:r>
    </w:p>
    <w:p>
      <w:r>
        <w:t xml:space="preserve">Otsikko: NIMI: SAT. Lause 1: Tom ei tykännyt tehdä töitä minkään eteen. Lause 2: Tom ei odottanut innolla SAT-koetta. Lause 3: Tom oli lukiossa. Lause 4: Tom maksoi fiksulle opiskelijalle, jotta tämä tekisi kokeen hänen puolestaan. Lause 5: Tom oli tyytyväinen saamaansa arvosanaan.</w:t>
      </w:r>
    </w:p>
    <w:p>
      <w:r>
        <w:rPr>
          <w:b/>
        </w:rPr>
        <w:t xml:space="preserve">Tulos</w:t>
      </w:r>
    </w:p>
    <w:p>
      <w:r>
        <w:t xml:space="preserve">31245</w:t>
      </w:r>
    </w:p>
    <w:p>
      <w:r>
        <w:rPr>
          <w:b/>
        </w:rPr>
        <w:t xml:space="preserve">Esimerkki 5.4072</w:t>
      </w:r>
    </w:p>
    <w:p>
      <w:r>
        <w:t xml:space="preserve">Otsikko: Nimi: Huonoin arvosana. Lause 1: Hän odotti arvosanaa A. Lause 2: Allie meni sitten itkemään. Lause 3: Allie oli tehnyt niin kovasti töitä tutkielmansa eteen. Lause 4: Mutta lopulta hän reputti. Lause 5: Hän luuli saavansa hyvän arvosanan.</w:t>
      </w:r>
    </w:p>
    <w:p>
      <w:r>
        <w:rPr>
          <w:b/>
        </w:rPr>
        <w:t xml:space="preserve">Tulos</w:t>
      </w:r>
    </w:p>
    <w:p>
      <w:r>
        <w:t xml:space="preserve">35142</w:t>
      </w:r>
    </w:p>
    <w:p>
      <w:r>
        <w:rPr>
          <w:b/>
        </w:rPr>
        <w:t xml:space="preserve">Esimerkki 5.4073</w:t>
      </w:r>
    </w:p>
    <w:p>
      <w:r>
        <w:t xml:space="preserve">Otsikko: kiireinen. Lause 1: Pesin pyykkiä ja pesin jopa lautasia. Lause 2: Olen tehnyt paljon kotitöitä. Lause 3: Olen yksin siksi teen jopa ruokaa itselleni. Lause 4: Näin pitkän kiireisen päivän jälkeen palkitsin itseni hieronnalla ja kylpylässä. Lause 5: Eilen oli minulle kiireinen päivä.</w:t>
      </w:r>
    </w:p>
    <w:p>
      <w:r>
        <w:rPr>
          <w:b/>
        </w:rPr>
        <w:t xml:space="preserve">Tulos</w:t>
      </w:r>
    </w:p>
    <w:p>
      <w:r>
        <w:t xml:space="preserve">52134</w:t>
      </w:r>
    </w:p>
    <w:p>
      <w:r>
        <w:rPr>
          <w:b/>
        </w:rPr>
        <w:t xml:space="preserve">Esimerkki 5.4074</w:t>
      </w:r>
    </w:p>
    <w:p>
      <w:r>
        <w:t xml:space="preserve">Otsikko: Nimi: Odottamaton suihku. Lause 1: Kun he istuivat katsomossa, he huomasivat taivaalla suuren pilven. Lause 2: Pilvi kasvoi, kun se lähestyi stadionia. Lause 3: Bob ja Lisa kastuivat odottamattomasta sadekuurosta. Lause 4: Yhtäkkiä alkoi sataa kaatamalla! Lause 5: Bob ja Lisa menivät yliopiston jalkapallo-otteluun.</w:t>
      </w:r>
    </w:p>
    <w:p>
      <w:r>
        <w:rPr>
          <w:b/>
        </w:rPr>
        <w:t xml:space="preserve">Tulos</w:t>
      </w:r>
    </w:p>
    <w:p>
      <w:r>
        <w:t xml:space="preserve">51243</w:t>
      </w:r>
    </w:p>
    <w:p>
      <w:r>
        <w:rPr>
          <w:b/>
        </w:rPr>
        <w:t xml:space="preserve">Esimerkki 5.4075</w:t>
      </w:r>
    </w:p>
    <w:p>
      <w:r>
        <w:t xml:space="preserve">Otsikko: Nimi: Street Food. Lause 1: Ja se oli niin hyvää, että hän osti kaksi lisää. Lause 2: Isaac oli vierailulla kolmannen maailman maassa. Lause 3: Ja hän katseli miestä jalkakäytävällä tekemässä ruokaa. Lause 4: Mutta kun hän palasi takaisin hotelliinsa, hän tunsi itsensä täysin sairaaksi. Lause 5: Isaac päätti tilata mieheltä voileivän.</w:t>
      </w:r>
    </w:p>
    <w:p>
      <w:r>
        <w:rPr>
          <w:b/>
        </w:rPr>
        <w:t xml:space="preserve">Tulos</w:t>
      </w:r>
    </w:p>
    <w:p>
      <w:r>
        <w:t xml:space="preserve">23514</w:t>
      </w:r>
    </w:p>
    <w:p>
      <w:r>
        <w:rPr>
          <w:b/>
        </w:rPr>
        <w:t xml:space="preserve">Esimerkki 5.4076</w:t>
      </w:r>
    </w:p>
    <w:p>
      <w:r>
        <w:t xml:space="preserve">Otsikko: Nimi: Broken Screen. Lause 1: Hihna katkesi ja kaukosäädin lensi. Lause 2: Sam pelasi nintendo wii:tä. Lause 3: Hän innostui liikaa pelin aikana. Lause 4: Samin piti ostaa uusi näyttö. Lause 5: Hän heitti kaukosäätimen liian kovaa kohti näyttöä.</w:t>
      </w:r>
    </w:p>
    <w:p>
      <w:r>
        <w:rPr>
          <w:b/>
        </w:rPr>
        <w:t xml:space="preserve">Tulos</w:t>
      </w:r>
    </w:p>
    <w:p>
      <w:r>
        <w:t xml:space="preserve">23514</w:t>
      </w:r>
    </w:p>
    <w:p>
      <w:r>
        <w:rPr>
          <w:b/>
        </w:rPr>
        <w:t xml:space="preserve">Esimerkki 5.4077</w:t>
      </w:r>
    </w:p>
    <w:p>
      <w:r>
        <w:t xml:space="preserve">Otsikko: Nimi: Calebin revitty lihas. Lause 1: Caleb tunsi kipua olkapäässään. Lause 2: Calebille oli uutta painojen kanssa treenaaminen. Lause 3: Caleb aloitti päivittäisen harjoittelurutiinin. Lause 4: Calebilla oli revennyt lihas! Lause 5: Caleb treenasi kovasti.</w:t>
      </w:r>
    </w:p>
    <w:p>
      <w:r>
        <w:rPr>
          <w:b/>
        </w:rPr>
        <w:t xml:space="preserve">Tulos</w:t>
      </w:r>
    </w:p>
    <w:p>
      <w:r>
        <w:t xml:space="preserve">23514</w:t>
      </w:r>
    </w:p>
    <w:p>
      <w:r>
        <w:rPr>
          <w:b/>
        </w:rPr>
        <w:t xml:space="preserve">Esimerkki 5.4078</w:t>
      </w:r>
    </w:p>
    <w:p>
      <w:r>
        <w:t xml:space="preserve">Otsikko: Nimi: The Gun. Lause 1: Hän huomasi valtavan hirven! Lause 2: Sitten Charles tajusi, että hän oli unohtanut aseensa! Lause 3: Hän pakkasi maastopuvut ja repun. Lause 4: Hän käveli metsään. Lause 5: Charles oli lähdössä metsästämään.</w:t>
      </w:r>
    </w:p>
    <w:p>
      <w:r>
        <w:rPr>
          <w:b/>
        </w:rPr>
        <w:t xml:space="preserve">Tulos</w:t>
      </w:r>
    </w:p>
    <w:p>
      <w:r>
        <w:t xml:space="preserve">53412</w:t>
      </w:r>
    </w:p>
    <w:p>
      <w:r>
        <w:rPr>
          <w:b/>
        </w:rPr>
        <w:t xml:space="preserve">Esimerkki 5.4079</w:t>
      </w:r>
    </w:p>
    <w:p>
      <w:r>
        <w:t xml:space="preserve">Nimike: Vaellus. Lause 1: Vaelluksen aikana Jim kaatui ja nyrjäytti nilkkansa. Lause 2: Joka vuosi he lähtivät yhdessä retkelle ja uhmasivat uusia maastoja. Lause 3: Joe auttoi Jimiä ylös, ja he päättivät vaelluksen yhdessä. Lause 4: Tänä vuonna he suunnittelivat retkeilevänsä syrjäisessä paikassa Alaskassa. Lause 5: Joe ja Jim olivat innokkaita vaeltajia.</w:t>
      </w:r>
    </w:p>
    <w:p>
      <w:r>
        <w:rPr>
          <w:b/>
        </w:rPr>
        <w:t xml:space="preserve">Tulos</w:t>
      </w:r>
    </w:p>
    <w:p>
      <w:r>
        <w:t xml:space="preserve">52413</w:t>
      </w:r>
    </w:p>
    <w:p>
      <w:r>
        <w:rPr>
          <w:b/>
        </w:rPr>
        <w:t xml:space="preserve">Esimerkki 5.4080</w:t>
      </w:r>
    </w:p>
    <w:p>
      <w:r>
        <w:t xml:space="preserve">Otsikko: Nimi: Uusi pöytä. Lause 1: He olivat liian humalassa ja vahingoittivat Tomin pöytää. Lause 2: Tomin kämppikset pelasivat juomapelejä. Lause 3: Se oli korjauskelvoton. Lause 4: He kaikki auttoivat ja saivat sen korjattua. Lause 5: Tom pyysi heitä ostamaan hänelle uuden.</w:t>
      </w:r>
    </w:p>
    <w:p>
      <w:r>
        <w:rPr>
          <w:b/>
        </w:rPr>
        <w:t xml:space="preserve">Tulos</w:t>
      </w:r>
    </w:p>
    <w:p>
      <w:r>
        <w:t xml:space="preserve">21354</w:t>
      </w:r>
    </w:p>
    <w:p>
      <w:r>
        <w:rPr>
          <w:b/>
        </w:rPr>
        <w:t xml:space="preserve">Esimerkki 5.4081</w:t>
      </w:r>
    </w:p>
    <w:p>
      <w:r>
        <w:t xml:space="preserve">Otsikko: Nimi: Raha. Lause 1: Oli aika maksaa. Lause 2: Annoin tarjoilijalle rahani. Lause 3: Olin veljeni kanssa lähellä hänen häitään. Lause 4: Hänellä oli juhlat. Lause 5: En ollut koskaan ennen maksanut ravintolassa.</w:t>
      </w:r>
    </w:p>
    <w:p>
      <w:r>
        <w:rPr>
          <w:b/>
        </w:rPr>
        <w:t xml:space="preserve">Tulos</w:t>
      </w:r>
    </w:p>
    <w:p>
      <w:r>
        <w:t xml:space="preserve">21543</w:t>
      </w:r>
    </w:p>
    <w:p>
      <w:r>
        <w:rPr>
          <w:b/>
        </w:rPr>
        <w:t xml:space="preserve">Esimerkki 5.4082</w:t>
      </w:r>
    </w:p>
    <w:p>
      <w:r>
        <w:t xml:space="preserve">Otsikko: Nimi: Pölyinen huone. Lause 1: Ja hän katui, ettei hän siivonnut pölyä. Lause 2: Eräänä aamuna hänen kurkkunsa tuntui kovin kipeältä. Lause 3: Niinpä hän siivosi sen heti, eikä kurkku ollut enää koskaan kipeä. Lause 4: Mutta hän ei halunnut siivota sitä. Lause 5: Gregin huone oli hyvin pölyinen.</w:t>
      </w:r>
    </w:p>
    <w:p>
      <w:r>
        <w:rPr>
          <w:b/>
        </w:rPr>
        <w:t xml:space="preserve">Tulos</w:t>
      </w:r>
    </w:p>
    <w:p>
      <w:r>
        <w:t xml:space="preserve">54213</w:t>
      </w:r>
    </w:p>
    <w:p>
      <w:r>
        <w:rPr>
          <w:b/>
        </w:rPr>
        <w:t xml:space="preserve">Esimerkki 5.4083</w:t>
      </w:r>
    </w:p>
    <w:p>
      <w:r>
        <w:t xml:space="preserve">Otsikko: Nimi: Lumi. Lause 1: Paikallinen korjaamo sai paljon ylimääräistä rahaa. Lause 2: Paikalliset eivät olleet tottuneet lumeen. Lause 3: Ne törmäilivät toisiinsa koko päivän. Lause 4: He menivät silti ajamaan. Lause 5: Laaksossa satoi lunta.</w:t>
      </w:r>
    </w:p>
    <w:p>
      <w:r>
        <w:rPr>
          <w:b/>
        </w:rPr>
        <w:t xml:space="preserve">Tulos</w:t>
      </w:r>
    </w:p>
    <w:p>
      <w:r>
        <w:t xml:space="preserve">52431</w:t>
      </w:r>
    </w:p>
    <w:p>
      <w:r>
        <w:rPr>
          <w:b/>
        </w:rPr>
        <w:t xml:space="preserve">Esimerkki 5.4084</w:t>
      </w:r>
    </w:p>
    <w:p>
      <w:r>
        <w:t xml:space="preserve">Otsikko: Nimi: Uusi vihollinen. Lause 1: Postinkantaja ilmestyi tyhjästä. Lause 2: Tom muutti uudelle asuinalueelle. Lause 3: Postimiehestä tuli Tomin vihollinen sinä päivänä. Lause 4: Hän kasteli nurmikkoaan. Lause 5: Tom suihkutti häntä vahingossa letkulla.</w:t>
      </w:r>
    </w:p>
    <w:p>
      <w:r>
        <w:rPr>
          <w:b/>
        </w:rPr>
        <w:t xml:space="preserve">Tulos</w:t>
      </w:r>
    </w:p>
    <w:p>
      <w:r>
        <w:t xml:space="preserve">24153</w:t>
      </w:r>
    </w:p>
    <w:p>
      <w:r>
        <w:rPr>
          <w:b/>
        </w:rPr>
        <w:t xml:space="preserve">Esimerkki 5.4085</w:t>
      </w:r>
    </w:p>
    <w:p>
      <w:r>
        <w:t xml:space="preserve">Otsikko: Nimi: Talent-kilpailu. Lause 1: Loris oli aina halunnut olla kuuluisa. Lause 2: Hänet valittiin kilpailemaan loppukilpailuun, televisioon. Lause 3: Hän ei voittanut, mutta hänellä oli hauskaa. Lause 4: Lavalla esiintyminen oli niin jännittävää. Lause 5: Eräänä päivänä hän lähetti lauluvideon internetin kykyjenetsintäkilpailuun.</w:t>
      </w:r>
    </w:p>
    <w:p>
      <w:r>
        <w:rPr>
          <w:b/>
        </w:rPr>
        <w:t xml:space="preserve">Tulos</w:t>
      </w:r>
    </w:p>
    <w:p>
      <w:r>
        <w:t xml:space="preserve">15243</w:t>
      </w:r>
    </w:p>
    <w:p>
      <w:r>
        <w:rPr>
          <w:b/>
        </w:rPr>
        <w:t xml:space="preserve">Esimerkki 5.4086</w:t>
      </w:r>
    </w:p>
    <w:p>
      <w:r>
        <w:t xml:space="preserve">Otsikko: Nimi: The Kiss. Lause 1: Nicole päätti suudella toista miestä poikaystävänsä selän takana. Lause 2: Sillä sekunnilla, kun Nicolen rakastaja antoi hänelle suudelman, hänen poikaystävänsä ajoi ohi. Lause 3: Eräänä iltana Nicole hiipi baarin ulkopuolelle tapaamaan rakastajansa. Lause 4: Nicolen poikaystävä vinkui parkkipaikalle kaksikon eteen. Lause 5: Poikaystävä jätti Nicolen saman tien.</w:t>
      </w:r>
    </w:p>
    <w:p>
      <w:r>
        <w:rPr>
          <w:b/>
        </w:rPr>
        <w:t xml:space="preserve">Tulos</w:t>
      </w:r>
    </w:p>
    <w:p>
      <w:r>
        <w:t xml:space="preserve">13245</w:t>
      </w:r>
    </w:p>
    <w:p>
      <w:r>
        <w:rPr>
          <w:b/>
        </w:rPr>
        <w:t xml:space="preserve">Esimerkki 5.4087</w:t>
      </w:r>
    </w:p>
    <w:p>
      <w:r>
        <w:t xml:space="preserve">Otsikko: Title: Oliko se sen arvoista? Lause 1: Ken todella sotki jalkansa. Lause 2: Hän päätti tehdä töitä kivun läpi. Lause 3: Hän voitti lopulta kilpailun. Lause 4: Hänellä oli tulossa kilpailu, kansalliset kilpailut. Lause 5: Valitettavasti hänen lääkärinsä kertoi, ettei hän enää koskaan voisi pelata.</w:t>
      </w:r>
    </w:p>
    <w:p>
      <w:r>
        <w:rPr>
          <w:b/>
        </w:rPr>
        <w:t xml:space="preserve">Tulos</w:t>
      </w:r>
    </w:p>
    <w:p>
      <w:r>
        <w:t xml:space="preserve">14235</w:t>
      </w:r>
    </w:p>
    <w:p>
      <w:r>
        <w:rPr>
          <w:b/>
        </w:rPr>
        <w:t xml:space="preserve">Esimerkki 5.4088</w:t>
      </w:r>
    </w:p>
    <w:p>
      <w:r>
        <w:t xml:space="preserve">Otsikko: Nimi: Alyssa kaatuu. Lause 1: Hän yritti nousta ylös, mutta ei pystynyt. Lause 2: Alyssa yritti nousta bussiin. Lause 3: Mutta heti kun hän astui sisään, hän menetti jalkansa hallinnan. Lause 4: Hän kaatui kasvot edellä maahan. Lause 5: Ja kaikki muut bussissa katsoivat häntä oudosti.</w:t>
      </w:r>
    </w:p>
    <w:p>
      <w:r>
        <w:rPr>
          <w:b/>
        </w:rPr>
        <w:t xml:space="preserve">Tulos</w:t>
      </w:r>
    </w:p>
    <w:p>
      <w:r>
        <w:t xml:space="preserve">23415</w:t>
      </w:r>
    </w:p>
    <w:p>
      <w:r>
        <w:rPr>
          <w:b/>
        </w:rPr>
        <w:t xml:space="preserve">Esimerkki 5.4089</w:t>
      </w:r>
    </w:p>
    <w:p>
      <w:r>
        <w:t xml:space="preserve">Nimi: mTurk. Lause 1: Työstin tänään mTurk-hittiä. Lause 2: Sain kiitosta, mutta sain huomautuksen kielioppivirheistä. Lause 3: Olin häpeissäni ja vannoin olevani varovaisempi. Lause 4: Toivottavasti tämä onnistuu. Lause 5: Asensin Grammarlyn yrittäessäni olla parempi.</w:t>
      </w:r>
    </w:p>
    <w:p>
      <w:r>
        <w:rPr>
          <w:b/>
        </w:rPr>
        <w:t xml:space="preserve">Tulos</w:t>
      </w:r>
    </w:p>
    <w:p>
      <w:r>
        <w:t xml:space="preserve">12354</w:t>
      </w:r>
    </w:p>
    <w:p>
      <w:r>
        <w:rPr>
          <w:b/>
        </w:rPr>
        <w:t xml:space="preserve">Esimerkki 5.4090</w:t>
      </w:r>
    </w:p>
    <w:p>
      <w:r>
        <w:t xml:space="preserve">Otsikko: Nimi: Kuoro. Lause 1: Hän kävi läpi pitkän hakuprosessin. Lause 2: Hänen ystävänsä ehdottivat hänelle liittymistä paikalliseen mieskuoroon. Lause 3: Koe-esiintymisessään hän häkellytti tuomarit. Lause 4: Randy oli loistava laulaja. Lause 5: Hänet otettiin kuoroon lähes välittömästi.</w:t>
      </w:r>
    </w:p>
    <w:p>
      <w:r>
        <w:rPr>
          <w:b/>
        </w:rPr>
        <w:t xml:space="preserve">Tulos</w:t>
      </w:r>
    </w:p>
    <w:p>
      <w:r>
        <w:t xml:space="preserve">42135</w:t>
      </w:r>
    </w:p>
    <w:p>
      <w:r>
        <w:rPr>
          <w:b/>
        </w:rPr>
        <w:t xml:space="preserve">Esimerkki 5.4091</w:t>
      </w:r>
    </w:p>
    <w:p>
      <w:r>
        <w:t xml:space="preserve">Otsikko: Nimi: The big baby lie. Lause 1: He olivat huolimattomia ja hän tuli raskaaksi. Lause 2: Mutta kun vauva oli 5-vuotias, hän näytti aivan Jerryltä. Lause 3: Oikeus määräsi DNA-testin, joka todisti, että Jerry on lapsen isä. Lause 4: Leslie ja Jerry seurustelivat lukiossa. Lause 5: Leslie valehteli Jerrylle ja sanoi, ettei vauva ollut hänen.</w:t>
      </w:r>
    </w:p>
    <w:p>
      <w:r>
        <w:rPr>
          <w:b/>
        </w:rPr>
        <w:t xml:space="preserve">Tulos</w:t>
      </w:r>
    </w:p>
    <w:p>
      <w:r>
        <w:t xml:space="preserve">41523</w:t>
      </w:r>
    </w:p>
    <w:p>
      <w:r>
        <w:rPr>
          <w:b/>
        </w:rPr>
        <w:t xml:space="preserve">Esimerkki 5.4092</w:t>
      </w:r>
    </w:p>
    <w:p>
      <w:r>
        <w:t xml:space="preserve">Otsikko: Nimi: Ei paras luokka. Lause 1: Opettajan paheksunta oli Kellylle hyvin lannistavaa. Lause 2: Hänen opettajansa kannusti häntä katsomaan joitakin kursseja collegessa. Lause 3: Hän ei ollut koskaan aiemmin harrastanut figuuripiirustusta, joten hän ei ollut siinä kovin hyvä. Lause 4: Kelly oli melko hyvä taiteilija. Lause 5: Hän istui taidehistorian kurssilla ja figuuripiirustuskurssilla.</w:t>
      </w:r>
    </w:p>
    <w:p>
      <w:r>
        <w:rPr>
          <w:b/>
        </w:rPr>
        <w:t xml:space="preserve">Tulos</w:t>
      </w:r>
    </w:p>
    <w:p>
      <w:r>
        <w:t xml:space="preserve">42531</w:t>
      </w:r>
    </w:p>
    <w:p>
      <w:r>
        <w:rPr>
          <w:b/>
        </w:rPr>
        <w:t xml:space="preserve">Esimerkki 5.4093</w:t>
      </w:r>
    </w:p>
    <w:p>
      <w:r>
        <w:t xml:space="preserve">Otsikko: Nimi: Piparkakut. Lause 1: Hän oli niin pelännyt, etteivät keksit maistuisi. Lause 2: Mutta ne olivatkin aivan herkullisia! Lause 3: Hän käytti isoäitinsä luotettavaa piparkakkureseptiä. Lause 4: Ana leipoi pipareita ensimmäistä kertaa eräänä jouluna. Lause 5: Kun hän maistoi ensimmäisiä, hän hymyili.</w:t>
      </w:r>
    </w:p>
    <w:p>
      <w:r>
        <w:rPr>
          <w:b/>
        </w:rPr>
        <w:t xml:space="preserve">Tulos</w:t>
      </w:r>
    </w:p>
    <w:p>
      <w:r>
        <w:t xml:space="preserve">43512</w:t>
      </w:r>
    </w:p>
    <w:p>
      <w:r>
        <w:rPr>
          <w:b/>
        </w:rPr>
        <w:t xml:space="preserve">Esimerkki 5.4094</w:t>
      </w:r>
    </w:p>
    <w:p>
      <w:r>
        <w:t xml:space="preserve">Otsikko: Nimi: Red Eye. Lause 1: Mies hieroi silmäänsä. Lause 2: Hänen vaimonsa pyysi katsomaan sitä. Lause 3: Hänen silmänsä tuli punaiseksi. Lause 4: Silmätipat auttoivat. Lause 5: Hän ehdotti silmätippoja.</w:t>
      </w:r>
    </w:p>
    <w:p>
      <w:r>
        <w:rPr>
          <w:b/>
        </w:rPr>
        <w:t xml:space="preserve">Tulos</w:t>
      </w:r>
    </w:p>
    <w:p>
      <w:r>
        <w:t xml:space="preserve">13254</w:t>
      </w:r>
    </w:p>
    <w:p>
      <w:r>
        <w:rPr>
          <w:b/>
        </w:rPr>
        <w:t xml:space="preserve">Esimerkki 5.4095</w:t>
      </w:r>
    </w:p>
    <w:p>
      <w:r>
        <w:t xml:space="preserve">Otsikko: BINGO. Lause 1: Dougilla oli yksi numero jäljellä, ja lopulta se arvottiin. Lause 2: Hän istui korttiensa ja tuppimaalinsa kanssa ja odotti numeroita. Lause 3: Peli alkoi, ja nopeasti Doug alkoi peittää korttiaan. Lause 4: Doug osti bingokorttinsa Moose Lodgesta ennen peliä. Lause 5: Doug lunasti palkintonsa ja päätti pelata uudelleen.</w:t>
      </w:r>
    </w:p>
    <w:p>
      <w:r>
        <w:rPr>
          <w:b/>
        </w:rPr>
        <w:t xml:space="preserve">Tulos</w:t>
      </w:r>
    </w:p>
    <w:p>
      <w:r>
        <w:t xml:space="preserve">42315</w:t>
      </w:r>
    </w:p>
    <w:p>
      <w:r>
        <w:rPr>
          <w:b/>
        </w:rPr>
        <w:t xml:space="preserve">Esimerkki 5.4096</w:t>
      </w:r>
    </w:p>
    <w:p>
      <w:r>
        <w:t xml:space="preserve">Otsikko: Nimi: Äitienpäivä. Lause 1: Hän kertoi siskolleen lahjasta. Lause 2: Hän antoi sen äidilleen äitienpäiväksi. Lause 3: Hänen äitinsä oli ihastunut. Lause 4: Hänen siskonsa oli kateellinen hienosta lahjasta. Lause 5: Mies osti lahjan.</w:t>
      </w:r>
    </w:p>
    <w:p>
      <w:r>
        <w:rPr>
          <w:b/>
        </w:rPr>
        <w:t xml:space="preserve">Tulos</w:t>
      </w:r>
    </w:p>
    <w:p>
      <w:r>
        <w:t xml:space="preserve">52314</w:t>
      </w:r>
    </w:p>
    <w:p>
      <w:r>
        <w:rPr>
          <w:b/>
        </w:rPr>
        <w:t xml:space="preserve">Esimerkki 5.4097</w:t>
      </w:r>
    </w:p>
    <w:p>
      <w:r>
        <w:t xml:space="preserve">Nimeke: Horatio oppii uimaan. Lause 1: Hän oli ystävistään ainoa, joka ei osannut. Lause 2: Horatio oli iloinen, että hän oli oppinut uimaan. Lause 3: Eräänä kesänä hän päätti ottaa uimatunteja. Lause 4: Horatio oli aina halunnut oppia uimaan. Lause 5: Lopulta kesän lopussa hän oli varma uimari.</w:t>
      </w:r>
    </w:p>
    <w:p>
      <w:r>
        <w:rPr>
          <w:b/>
        </w:rPr>
        <w:t xml:space="preserve">Tulos</w:t>
      </w:r>
    </w:p>
    <w:p>
      <w:r>
        <w:t xml:space="preserve">41352</w:t>
      </w:r>
    </w:p>
    <w:p>
      <w:r>
        <w:rPr>
          <w:b/>
        </w:rPr>
        <w:t xml:space="preserve">Esimerkki 5.4098</w:t>
      </w:r>
    </w:p>
    <w:p>
      <w:r>
        <w:t xml:space="preserve">Otsikko: Nimi: Uusi pyörä. Lause 1: Hän käveli pyörän kotiin isänsä luo. Lause 2: He menivät kauppaan, ja Julian valitsi uuden maastopyörän. Lause 3: Kun hän ajoi, hänen ketjunsa putosi, eikä hän voinut enää ajaa. Lause 4: Hänen isänsä päätti, että Julian tarvitsee uuden pyörän. Lause 5: Julian ajoi ruosteisella pyörällään pitkin katua.</w:t>
      </w:r>
    </w:p>
    <w:p>
      <w:r>
        <w:rPr>
          <w:b/>
        </w:rPr>
        <w:t xml:space="preserve">Tulos</w:t>
      </w:r>
    </w:p>
    <w:p>
      <w:r>
        <w:t xml:space="preserve">53142</w:t>
      </w:r>
    </w:p>
    <w:p>
      <w:r>
        <w:rPr>
          <w:b/>
        </w:rPr>
        <w:t xml:space="preserve">Esimerkki 5.4099</w:t>
      </w:r>
    </w:p>
    <w:p>
      <w:r>
        <w:t xml:space="preserve">Otsikko: Unelmapuhelin. Lause 1: Kun olin lukiossa, haaveilin puhelimesta. Lause 2: Niinpä päätin ansaita rahaa joka päivä. Lause 3: Kun minulla oli jo tarpeeksi rahaa ostaa jotain tapahtui. Lause 4: Heillä ei ole tarpeeksi rahaa, joten päätin antaa hänelle säästöni. Lause 5: Ystäväni sairastui ja kiidätettiin sairaalaan.</w:t>
      </w:r>
    </w:p>
    <w:p>
      <w:r>
        <w:rPr>
          <w:b/>
        </w:rPr>
        <w:t xml:space="preserve">Tulos</w:t>
      </w:r>
    </w:p>
    <w:p>
      <w:r>
        <w:t xml:space="preserve">12354</w:t>
      </w:r>
    </w:p>
    <w:p>
      <w:r>
        <w:rPr>
          <w:b/>
        </w:rPr>
        <w:t xml:space="preserve">Esimerkki 5.4100</w:t>
      </w:r>
    </w:p>
    <w:p>
      <w:r>
        <w:t xml:space="preserve">Otsikko: Nimi: Ystävän luona asuminen. Lause 1: Hän toi tavaransa Kimin kotiin. Lause 2: Leah sai potkut kotoa. Lause 3: Leah pakkasi kaikki vaatteensa ja tavaransa. Lause 4: Leah asui Kimin luona, kunnes löysi asunnon. Lause 5: Hänen ystävänsä Kim tarjosi Leahalle asuntoa.</w:t>
      </w:r>
    </w:p>
    <w:p>
      <w:r>
        <w:rPr>
          <w:b/>
        </w:rPr>
        <w:t xml:space="preserve">Tulos</w:t>
      </w:r>
    </w:p>
    <w:p>
      <w:r>
        <w:t xml:space="preserve">25314</w:t>
      </w:r>
    </w:p>
    <w:p>
      <w:r>
        <w:rPr>
          <w:b/>
        </w:rPr>
        <w:t xml:space="preserve">Esimerkki 5.4101</w:t>
      </w:r>
    </w:p>
    <w:p>
      <w:r>
        <w:t xml:space="preserve">Otsikko: Nimi: John vaihtaa renkaat. Lause 1: John on tyytyväinen uusiin renkaisiinsa. Lause 2: Nyt hänellä ei ole enää kuluneita renkaita. Lause 3: John ostaa neljä uutta rengasta ja laittaa ne kuorma-autoonsa. Lause 4: John huomaa, että hänen kuorma-autonsa renkaat ovat kuluneet. Lause 5: Hän päättää, että on aika vaihtaa ne.</w:t>
      </w:r>
    </w:p>
    <w:p>
      <w:r>
        <w:rPr>
          <w:b/>
        </w:rPr>
        <w:t xml:space="preserve">Tulos</w:t>
      </w:r>
    </w:p>
    <w:p>
      <w:r>
        <w:t xml:space="preserve">45321</w:t>
      </w:r>
    </w:p>
    <w:p>
      <w:r>
        <w:rPr>
          <w:b/>
        </w:rPr>
        <w:t xml:space="preserve">Esimerkki 5.4102</w:t>
      </w:r>
    </w:p>
    <w:p>
      <w:r>
        <w:t xml:space="preserve">Nimike: lahjoitus. Lause 1: Mies pyysi lahjoituksia. Lause 2: Hänen ystävänsä ehdotti strategiaa. Lause 3: Kaikki jättivät hänet huomiotta. Lause 4: Mies kertoi ystävälleen. Lause 5: Mies sai lahjoituksia uudella strategialla.</w:t>
      </w:r>
    </w:p>
    <w:p>
      <w:r>
        <w:rPr>
          <w:b/>
        </w:rPr>
        <w:t xml:space="preserve">Tulos</w:t>
      </w:r>
    </w:p>
    <w:p>
      <w:r>
        <w:t xml:space="preserve">13425</w:t>
      </w:r>
    </w:p>
    <w:p>
      <w:r>
        <w:rPr>
          <w:b/>
        </w:rPr>
        <w:t xml:space="preserve">Esimerkki 5.4103</w:t>
      </w:r>
    </w:p>
    <w:p>
      <w:r>
        <w:t xml:space="preserve">Otsikko: Nimi: Lone Float. Lause 1: Menin työhöni hengenpelastajana. Lause 2: Menin hakemaan sitä. Lause 3: Yksi kellukkeistamme oli joessa. Lause 4: Se oli ainoa pelastukseni sinä päivänä. Lause 5: Vesi oli matalaa.</w:t>
      </w:r>
    </w:p>
    <w:p>
      <w:r>
        <w:rPr>
          <w:b/>
        </w:rPr>
        <w:t xml:space="preserve">Tulos</w:t>
      </w:r>
    </w:p>
    <w:p>
      <w:r>
        <w:t xml:space="preserve">13254</w:t>
      </w:r>
    </w:p>
    <w:p>
      <w:r>
        <w:rPr>
          <w:b/>
        </w:rPr>
        <w:t xml:space="preserve">Esimerkki 5.4104</w:t>
      </w:r>
    </w:p>
    <w:p>
      <w:r>
        <w:t xml:space="preserve">Otsikko: Nimi: Sore loser. Lause 1: Uusintaottelussa hän yritti kompastua Markiin, mutta kaatui sen sijaan. Lause 2: Mark oli rehellinen jalkapalloilija, joka pelasi sääntöjen mukaan. Lause 3: Kun Mark päihitti hänet yksi vastaan yksi -pelissä, Gob vannoi kostoa. Lause 4: Hän hävisi silti pelin ja oli kiukkuinen häviäjä, joka ei kättellyt. Lause 5: Hänen veljensä Gob oli kuitenkin mätä poika, joka halusi vain voittaa.</w:t>
      </w:r>
    </w:p>
    <w:p>
      <w:r>
        <w:rPr>
          <w:b/>
        </w:rPr>
        <w:t xml:space="preserve">Tulos</w:t>
      </w:r>
    </w:p>
    <w:p>
      <w:r>
        <w:t xml:space="preserve">25314</w:t>
      </w:r>
    </w:p>
    <w:p>
      <w:r>
        <w:rPr>
          <w:b/>
        </w:rPr>
        <w:t xml:space="preserve">Esimerkki 5.4105</w:t>
      </w:r>
    </w:p>
    <w:p>
      <w:r>
        <w:t xml:space="preserve">Otsikko: Nimi: Likainen vesi. Lause 1: Tom huomasi, että vesi oli likaista. Lause 2: Putki oli rikki, ja se korjattiin. Lause 3: Tom yritti juoda vettä. Lause 4: Hän soitti vesilaitokselle. Lause 5: Hän sai sitä hanasta.</w:t>
      </w:r>
    </w:p>
    <w:p>
      <w:r>
        <w:rPr>
          <w:b/>
        </w:rPr>
        <w:t xml:space="preserve">Tulos</w:t>
      </w:r>
    </w:p>
    <w:p>
      <w:r>
        <w:t xml:space="preserve">35142</w:t>
      </w:r>
    </w:p>
    <w:p>
      <w:r>
        <w:rPr>
          <w:b/>
        </w:rPr>
        <w:t xml:space="preserve">Esimerkki 5.4106</w:t>
      </w:r>
    </w:p>
    <w:p>
      <w:r>
        <w:t xml:space="preserve">Otsikko: Nimi: Hidastaminen. Lause 1: Ystävä kehotti häntä lopulta hidastamaan vauhtia, koska heidän hengityksensä loppui kesken. Lause 2: Hän ei huomannut, etteivät he pysyneet hänen vauhdissaan. Lause 3: Hän oli nopea kävelijä juoksuradan takia. Lause 4: Jane pyysi anteeksi ja hidasti vauhtia. Lause 5: Jane käveli ystäviensä kanssa.</w:t>
      </w:r>
    </w:p>
    <w:p>
      <w:r>
        <w:rPr>
          <w:b/>
        </w:rPr>
        <w:t xml:space="preserve">Tulos</w:t>
      </w:r>
    </w:p>
    <w:p>
      <w:r>
        <w:t xml:space="preserve">52314</w:t>
      </w:r>
    </w:p>
    <w:p>
      <w:r>
        <w:rPr>
          <w:b/>
        </w:rPr>
        <w:t xml:space="preserve">Esimerkki 5.4107</w:t>
      </w:r>
    </w:p>
    <w:p>
      <w:r>
        <w:t xml:space="preserve">Otsikko: Joulupukin lautaset. Lause 1: Saatuani joululahjaksi punaiset lautaset lapseni rakastivat niitä. Lause 2: Lapset olivat surullisia, kun lautaset loppuivat kesken. Lause 3: Lopulta lautasia oli enää muutama jäljellä. Lause 4: He alkoivat kutsua niitä joulupukin lautasiksi. Lause 5: He rikkoivat lautaset yksi kerrallaan seuraavan vuoden aikana.</w:t>
      </w:r>
    </w:p>
    <w:p>
      <w:r>
        <w:rPr>
          <w:b/>
        </w:rPr>
        <w:t xml:space="preserve">Tulos</w:t>
      </w:r>
    </w:p>
    <w:p>
      <w:r>
        <w:t xml:space="preserve">14532</w:t>
      </w:r>
    </w:p>
    <w:p>
      <w:r>
        <w:rPr>
          <w:b/>
        </w:rPr>
        <w:t xml:space="preserve">Esimerkki 5.4108</w:t>
      </w:r>
    </w:p>
    <w:p>
      <w:r>
        <w:t xml:space="preserve">Otsikko: Nimi: Kirjat. Lause 1: He ostivat ison pinon kirjoja. Lause 2: Lapset rakastivat lukemista. Lause 3: Äiti vei heidät kirjastoon hakemaan lisää luettavaa. Lause 4: He halusivat lisää! Lause 5: He lukivat jokaisen kirjan ennen viikon loppua.</w:t>
      </w:r>
    </w:p>
    <w:p>
      <w:r>
        <w:rPr>
          <w:b/>
        </w:rPr>
        <w:t xml:space="preserve">Tulos</w:t>
      </w:r>
    </w:p>
    <w:p>
      <w:r>
        <w:t xml:space="preserve">21543</w:t>
      </w:r>
    </w:p>
    <w:p>
      <w:r>
        <w:rPr>
          <w:b/>
        </w:rPr>
        <w:t xml:space="preserve">Esimerkki 5.4109</w:t>
      </w:r>
    </w:p>
    <w:p>
      <w:r>
        <w:t xml:space="preserve">Otsikko: Nimi: Syntymä autossa. Lause 1: Josephine oli juuri synnyttämässä, kun hänen äitinsä soitti. Lause 2: Ja hänen äitinsä piti seuraavana päivänä puhdistaa hänen autonsa. Lause 3: Hän synnytti matkalla sairaalaan. Lause 4: Hänen äitinsä haki hänet, mutta Josephinen supistukset olivat jo alkaneet. Lause 5: Hän sanoi äidilleen, että hänen oli mentävä sairaalaan.</w:t>
      </w:r>
    </w:p>
    <w:p>
      <w:r>
        <w:rPr>
          <w:b/>
        </w:rPr>
        <w:t xml:space="preserve">Tulos</w:t>
      </w:r>
    </w:p>
    <w:p>
      <w:r>
        <w:t xml:space="preserve">15432</w:t>
      </w:r>
    </w:p>
    <w:p>
      <w:r>
        <w:rPr>
          <w:b/>
        </w:rPr>
        <w:t xml:space="preserve">Esimerkki 5.4110</w:t>
      </w:r>
    </w:p>
    <w:p>
      <w:r>
        <w:t xml:space="preserve">Otsikko: Nimi: Spicy. Lause 1: Yllättäen ensimmäistä puraisua seurasi monta muuta. Lause 2: Hän rukoili Inaa maistamaan vain salsaa, ja Ina suostui vastahakoisesti. Lause 3: Ina ei ollut koskaan syönyt tulisia paprikoita. Lause 4: Inan mielestä salsa oli herkullista - eikä liian mausteista! Lause 5: Eräänä päivänä hänen äitinsä teki salsan, jossa oli vihreitä chilejä.</w:t>
      </w:r>
    </w:p>
    <w:p>
      <w:r>
        <w:rPr>
          <w:b/>
        </w:rPr>
        <w:t xml:space="preserve">Tulos</w:t>
      </w:r>
    </w:p>
    <w:p>
      <w:r>
        <w:t xml:space="preserve">35214</w:t>
      </w:r>
    </w:p>
    <w:p>
      <w:r>
        <w:rPr>
          <w:b/>
        </w:rPr>
        <w:t xml:space="preserve">Esimerkki 5.4111</w:t>
      </w:r>
    </w:p>
    <w:p>
      <w:r>
        <w:t xml:space="preserve">Otsikko: Nimi: Ruokakauppa. Lause 1: Hän lastasi kassit täyteen ja vei tavarat kotiin. Lause 2: Adam tarvitsi muutaman tavaran päivällistä varten. Lause 3: Hän löysi kaikenlaista, mitä ei ollut aikonut ostaa. Lause 4: Ruokakauppa oli hänelle vaarallinen paikka! Lause 5: Hän juoksi ruokakauppaan.</w:t>
      </w:r>
    </w:p>
    <w:p>
      <w:r>
        <w:rPr>
          <w:b/>
        </w:rPr>
        <w:t xml:space="preserve">Tulos</w:t>
      </w:r>
    </w:p>
    <w:p>
      <w:r>
        <w:t xml:space="preserve">25314</w:t>
      </w:r>
    </w:p>
    <w:p>
      <w:r>
        <w:rPr>
          <w:b/>
        </w:rPr>
        <w:t xml:space="preserve">Esimerkki 5.4112</w:t>
      </w:r>
    </w:p>
    <w:p>
      <w:r>
        <w:t xml:space="preserve">Otsikko: Nimi: Tomin kengät. Lause 1: Yhdestä kengästä puuttui nauha. Lause 2: Hän ei löytänyt kengälle toista paikkaa. Lause 3: Tom laittoi toisen kenkäparin jalkaansa. Lause 4: Tom laittoi kengät jalkaansa. Lause 5: Tom tarkisti huoneestaan ylimääräisen nauhan.</w:t>
      </w:r>
    </w:p>
    <w:p>
      <w:r>
        <w:rPr>
          <w:b/>
        </w:rPr>
        <w:t xml:space="preserve">Tulos</w:t>
      </w:r>
    </w:p>
    <w:p>
      <w:r>
        <w:t xml:space="preserve">41523</w:t>
      </w:r>
    </w:p>
    <w:p>
      <w:r>
        <w:rPr>
          <w:b/>
        </w:rPr>
        <w:t xml:space="preserve">Esimerkki 5.4113</w:t>
      </w:r>
    </w:p>
    <w:p>
      <w:r>
        <w:t xml:space="preserve">Otsikko: Kengät. Lause 1: Hänellä oli upeat juoksukengät. Lause 2: Hän oli käyttänyt niitä täydellisesti. Lause 3: Hän lensi kisaan ja hermostui pahasti. Lause 4: Karl oli juoksija. Lause 5: Lentoyhtiö oli hukannut hänen kenkänsä!</w:t>
      </w:r>
    </w:p>
    <w:p>
      <w:r>
        <w:rPr>
          <w:b/>
        </w:rPr>
        <w:t xml:space="preserve">Tulos</w:t>
      </w:r>
    </w:p>
    <w:p>
      <w:r>
        <w:t xml:space="preserve">41235</w:t>
      </w:r>
    </w:p>
    <w:p>
      <w:r>
        <w:rPr>
          <w:b/>
        </w:rPr>
        <w:t xml:space="preserve">Esimerkki 5.4114</w:t>
      </w:r>
    </w:p>
    <w:p>
      <w:r>
        <w:t xml:space="preserve">Otsikko: Nimi: Kävely. Lause 1: Onneksi se oli vain peura eikä mitään vaarallista! Lause 2: Yhtäkkiä he kuulivat pusikosta ääntä ja hyppäsivät nahoistaan! Lause 3: Aurinko oli laskemassa, kun he lähestyivät polkua, joka johti kotiin. Lause 4: Nuori pariskunta lähti yhdessä kävelylle iltahämärässä. Lause 5: Polku vei heidät pimeän metsän läpi.</w:t>
      </w:r>
    </w:p>
    <w:p>
      <w:r>
        <w:rPr>
          <w:b/>
        </w:rPr>
        <w:t xml:space="preserve">Tulos</w:t>
      </w:r>
    </w:p>
    <w:p>
      <w:r>
        <w:t xml:space="preserve">43521</w:t>
      </w:r>
    </w:p>
    <w:p>
      <w:r>
        <w:rPr>
          <w:b/>
        </w:rPr>
        <w:t xml:space="preserve">Esimerkki 5.4115</w:t>
      </w:r>
    </w:p>
    <w:p>
      <w:r>
        <w:t xml:space="preserve">Otsikko: NIMI: DIY. Lause 1: Niinpä hän osti impulsiivisesti vaneria ja muita materiaaleja. Lause 2: Mutta hän ajatteli olevansa ylpeämpi, jos hän rakentaisi sellaisen. Lause 3: Ja hän kokosi pöydän nopeasti. Lause 4: Mutta Rick oli pahoillaan, koska se oli heikko ja horjuva. Lause 5: Rick halusi uuden pöydän.</w:t>
      </w:r>
    </w:p>
    <w:p>
      <w:r>
        <w:rPr>
          <w:b/>
        </w:rPr>
        <w:t xml:space="preserve">Tulos</w:t>
      </w:r>
    </w:p>
    <w:p>
      <w:r>
        <w:t xml:space="preserve">52134</w:t>
      </w:r>
    </w:p>
    <w:p>
      <w:r>
        <w:rPr>
          <w:b/>
        </w:rPr>
        <w:t xml:space="preserve">Esimerkki 5.4116</w:t>
      </w:r>
    </w:p>
    <w:p>
      <w:r>
        <w:t xml:space="preserve">Otsikko: Nimi: Palaneet evästeet. Lause 1: Kun hän oli leipomassa, hän sai puhelun. Lause 2: Julie juoksi yläkertaan ja unohti keksit. Lause 3: Julie oli leipomassa keksejä äidilleen. Lause 4: Kun Julie muisti keksit, oli jo liian myöhäistä. Lause 5: Ne olivat mustia ja palaneet rapeiksi.</w:t>
      </w:r>
    </w:p>
    <w:p>
      <w:r>
        <w:rPr>
          <w:b/>
        </w:rPr>
        <w:t xml:space="preserve">Tulos</w:t>
      </w:r>
    </w:p>
    <w:p>
      <w:r>
        <w:t xml:space="preserve">31245</w:t>
      </w:r>
    </w:p>
    <w:p>
      <w:r>
        <w:rPr>
          <w:b/>
        </w:rPr>
        <w:t xml:space="preserve">Esimerkki 5.4117</w:t>
      </w:r>
    </w:p>
    <w:p>
      <w:r>
        <w:t xml:space="preserve">Otsikko: Nimi: The Friend Crash. Lause 1: Heather ryntäsi sairaalaan katsomaan heitä kaikkia. Lause 2: Heather oli yksin kotona riideltyään ystäviensä kanssa. Lause 3: Hän oli lukemassa, kun hänen äitinsä tuli sisään huonojen uutisten kanssa. Lause 4: Hänen ystävänsä olivat joutuneet auto-onnettomuuteen. Lause 5: Onneksi he olivat kunnossa, ja heidän riitansa unohtui täysin.</w:t>
      </w:r>
    </w:p>
    <w:p>
      <w:r>
        <w:rPr>
          <w:b/>
        </w:rPr>
        <w:t xml:space="preserve">Tulos</w:t>
      </w:r>
    </w:p>
    <w:p>
      <w:r>
        <w:t xml:space="preserve">23415</w:t>
      </w:r>
    </w:p>
    <w:p>
      <w:r>
        <w:rPr>
          <w:b/>
        </w:rPr>
        <w:t xml:space="preserve">Esimerkki 5.4118</w:t>
      </w:r>
    </w:p>
    <w:p>
      <w:r>
        <w:t xml:space="preserve">Otsikko: Nimi: The Clean Up. Lause 1: Siitä asti kun Jason muisti, paikallinen puisto oli aina ollut roskainen. Lause 2: Se oli kovaa työtä, mutta Jason ja hänen ystävänsä olivat saaneet puiston siistiksi. Lause 3: Jason kokosi kaikki ystävänsä yhteen ja lähti puistoon. Lause 4: Hän päätti tehdä asialle jotain. Lause 5: He viettivät koko lauantaipäivän keräämällä roskia ja kierrätysmateriaaleja.</w:t>
      </w:r>
    </w:p>
    <w:p>
      <w:r>
        <w:rPr>
          <w:b/>
        </w:rPr>
        <w:t xml:space="preserve">Tulos</w:t>
      </w:r>
    </w:p>
    <w:p>
      <w:r>
        <w:t xml:space="preserve">14352</w:t>
      </w:r>
    </w:p>
    <w:p>
      <w:r>
        <w:rPr>
          <w:b/>
        </w:rPr>
        <w:t xml:space="preserve">Esimerkki 5.4119</w:t>
      </w:r>
    </w:p>
    <w:p>
      <w:r>
        <w:t xml:space="preserve">Otsikko: Nimi: Vauva. Lause 1: Hän tunsi supistuksia noin kello 22.00. Lause 2: Supistukset olivat hyvin voimakkaita. Lause 3: Sue synnytti viime yönä. Lause 4: Hän sai tyttövauvan. Lause 5: Hän ponnisti viisi tuntia.</w:t>
      </w:r>
    </w:p>
    <w:p>
      <w:r>
        <w:rPr>
          <w:b/>
        </w:rPr>
        <w:t xml:space="preserve">Tulos</w:t>
      </w:r>
    </w:p>
    <w:p>
      <w:r>
        <w:t xml:space="preserve">31254</w:t>
      </w:r>
    </w:p>
    <w:p>
      <w:r>
        <w:rPr>
          <w:b/>
        </w:rPr>
        <w:t xml:space="preserve">Esimerkki 5.4120</w:t>
      </w:r>
    </w:p>
    <w:p>
      <w:r>
        <w:t xml:space="preserve">Otsikko: Nimi: Myynti vankilasta. Lause 1: Donald oli ovela myyntimies. Lause 2: Donald jatkoi myyntiä asiakkailleen jopa vankilasellistä käsin. Lause 3: Mutta Donald huijasi ja petkutti jokaista asiakastaan. Lause 4: Hänen asiakkaansa uskoivat, että vain Donald voi ratkaista heidän ongelmansa. Lause 5: Kun Donald tuomittiin petoksesta, hänen asiakkaansa tukivat häntä edelleen.</w:t>
      </w:r>
    </w:p>
    <w:p>
      <w:r>
        <w:rPr>
          <w:b/>
        </w:rPr>
        <w:t xml:space="preserve">Tulos</w:t>
      </w:r>
    </w:p>
    <w:p>
      <w:r>
        <w:t xml:space="preserve">14352</w:t>
      </w:r>
    </w:p>
    <w:p>
      <w:r>
        <w:rPr>
          <w:b/>
        </w:rPr>
        <w:t xml:space="preserve">Esimerkki 5.4121</w:t>
      </w:r>
    </w:p>
    <w:p>
      <w:r>
        <w:t xml:space="preserve">Otsikko: Nimi: Latte Lover. Lause 1: Jonkin ajan kuluttua latte alkoi kuitenkin käydä tylsäksi. Lause 2: Kate rakasti lattea. Lause 3: Koska hän oli oppinut tuntemaan baristan, hän oli onnekas. Lause 4: Barista oli keksinyt erityisen kanelilattea juuri häntä varten. Lause 5: Hän kävi joka aamu samassa kahvilassa hakemassa päivittäisen lattensa.</w:t>
      </w:r>
    </w:p>
    <w:p>
      <w:r>
        <w:rPr>
          <w:b/>
        </w:rPr>
        <w:t xml:space="preserve">Tulos</w:t>
      </w:r>
    </w:p>
    <w:p>
      <w:r>
        <w:t xml:space="preserve">25134</w:t>
      </w:r>
    </w:p>
    <w:p>
      <w:r>
        <w:rPr>
          <w:b/>
        </w:rPr>
        <w:t xml:space="preserve">Esimerkki 5.4122</w:t>
      </w:r>
    </w:p>
    <w:p>
      <w:r>
        <w:t xml:space="preserve">Otsikko: Nimi: Maalaus. Lause 1: Hänen oli istuttava paikallaan pitkään, jotta hänet voitiin piirtää. Lause 2: Kun se oli valmis, Joy rakasti maalausta niin paljon. Lause 3: Hän näki naisen maalaavan ihmisiä ja kysyi siitä. Lause 4: Kun hän kuuli, että häntä voi maalata, hän ilmoittautui mukaan. Lause 5: Joy oli käymässä Disneylandissa perheensä kanssa.</w:t>
      </w:r>
    </w:p>
    <w:p>
      <w:r>
        <w:rPr>
          <w:b/>
        </w:rPr>
        <w:t xml:space="preserve">Tulos</w:t>
      </w:r>
    </w:p>
    <w:p>
      <w:r>
        <w:t xml:space="preserve">53412</w:t>
      </w:r>
    </w:p>
    <w:p>
      <w:r>
        <w:rPr>
          <w:b/>
        </w:rPr>
        <w:t xml:space="preserve">Esimerkki 5.4123</w:t>
      </w:r>
    </w:p>
    <w:p>
      <w:r>
        <w:t xml:space="preserve">Otsikko: Nimi: Väärät shekit. Lause 1: Hän kielsi naista tekemästä ostoksia kaupassa. Lause 2: Nainen tuli kauppaan ja kirjoitti katteettoman shekin. Lause 3: Walton oli ruokakaupan johtaja. Lause 4: Walton laittoi naisen kuvan joka kassalle. Lause 5: Walton katsoi valvontakamerakuvaa tunnistaakseen naisen.</w:t>
      </w:r>
    </w:p>
    <w:p>
      <w:r>
        <w:rPr>
          <w:b/>
        </w:rPr>
        <w:t xml:space="preserve">Tulos</w:t>
      </w:r>
    </w:p>
    <w:p>
      <w:r>
        <w:t xml:space="preserve">32514</w:t>
      </w:r>
    </w:p>
    <w:p>
      <w:r>
        <w:rPr>
          <w:b/>
        </w:rPr>
        <w:t xml:space="preserve">Esimerkki 5.4124</w:t>
      </w:r>
    </w:p>
    <w:p>
      <w:r>
        <w:t xml:space="preserve">Otsikko: Nimi: The Ref. Lause 1: Erotuomari otti yhteyttä joukkueen kapteeniin. Lause 2: Hän piti osa-aikatyöstään. Lause 3: Erotuomarilla oli hauskaa tehdä päätöksiä. Lause 4: Jalkapallopeli oli alkamassa. Lause 5: Hän puhalsi pilliin ja peli alkoi.</w:t>
      </w:r>
    </w:p>
    <w:p>
      <w:r>
        <w:rPr>
          <w:b/>
        </w:rPr>
        <w:t xml:space="preserve">Tulos</w:t>
      </w:r>
    </w:p>
    <w:p>
      <w:r>
        <w:t xml:space="preserve">41532</w:t>
      </w:r>
    </w:p>
    <w:p>
      <w:r>
        <w:rPr>
          <w:b/>
        </w:rPr>
        <w:t xml:space="preserve">Esimerkki 5.4125</w:t>
      </w:r>
    </w:p>
    <w:p>
      <w:r>
        <w:t xml:space="preserve">Otsikko: Nimi: Bike Crash. Lause 1: James ei pystynyt pysäyttämään pyöräänsä. Lause 2: James lensi pyörän päältä. Lause 3: Hänen eturenkaansa osui ystävän pyörään. Lause 4: James ajoi pyörällä ystäviensä kanssa. Lause 5: Yksi hänen ystävistään kääntyi Jamesin eteen.</w:t>
      </w:r>
    </w:p>
    <w:p>
      <w:r>
        <w:rPr>
          <w:b/>
        </w:rPr>
        <w:t xml:space="preserve">Tulos</w:t>
      </w:r>
    </w:p>
    <w:p>
      <w:r>
        <w:t xml:space="preserve">45132</w:t>
      </w:r>
    </w:p>
    <w:p>
      <w:r>
        <w:rPr>
          <w:b/>
        </w:rPr>
        <w:t xml:space="preserve">Esimerkki 5.4126</w:t>
      </w:r>
    </w:p>
    <w:p>
      <w:r>
        <w:t xml:space="preserve">Otsikko: Nimi: Stretch... Lause 1: Saavutimme vihdoin varikkopysähdyksen Georgiassa. Lause 2: Minä ja perheeni olemme automatkalla. Lause 3: Olemme ajaneet kymmenen tuntia putkeen. Lause 4: Kehossani on outo mutta tyydyttävä tunne. Lause 5: Kun pystyin venyttelemään oltuani autossa niin kauan, tuntui hyvältä.</w:t>
      </w:r>
    </w:p>
    <w:p>
      <w:r>
        <w:rPr>
          <w:b/>
        </w:rPr>
        <w:t xml:space="preserve">Tulos</w:t>
      </w:r>
    </w:p>
    <w:p>
      <w:r>
        <w:t xml:space="preserve">23154</w:t>
      </w:r>
    </w:p>
    <w:p>
      <w:r>
        <w:rPr>
          <w:b/>
        </w:rPr>
        <w:t xml:space="preserve">Esimerkki 5.4127</w:t>
      </w:r>
    </w:p>
    <w:p>
      <w:r>
        <w:t xml:space="preserve">Otsikko: Nimi: Kamera. Lause 1: Kim oli järkyttynyt siitä, ettei hän löytänyt kameraansa mistään. Lause 2: Ottaessaan kuvaa hän pudotti sen vahingossa järveen. Lause 3: Kim suojeli kameraansa kovasti ja sanoi ei. Lause 4: Tanya päätti hiipiä Kimin huoneeseen ja ottaa kameran. Lause 5: Tanya kysyi siskoltaan Kimiltä, voisiko hän lainata tämän kameraa.</w:t>
      </w:r>
    </w:p>
    <w:p>
      <w:r>
        <w:rPr>
          <w:b/>
        </w:rPr>
        <w:t xml:space="preserve">Tulos</w:t>
      </w:r>
    </w:p>
    <w:p>
      <w:r>
        <w:t xml:space="preserve">53421</w:t>
      </w:r>
    </w:p>
    <w:p>
      <w:r>
        <w:rPr>
          <w:b/>
        </w:rPr>
        <w:t xml:space="preserve">Esimerkki 5.4128</w:t>
      </w:r>
    </w:p>
    <w:p>
      <w:r>
        <w:t xml:space="preserve">Otsikko: Nimi: Koulutappelu. Lause 1: Timiä kiusattiin koulussa. Lause 2: Tim joutui vaikeuksiin. Lause 3: Eräänä päivänä hän päätti taistella vastaan. Lause 4: Heidät erotettiin heti. Lause 5: Opettaja huomasi metelin.</w:t>
      </w:r>
    </w:p>
    <w:p>
      <w:r>
        <w:rPr>
          <w:b/>
        </w:rPr>
        <w:t xml:space="preserve">Tulos</w:t>
      </w:r>
    </w:p>
    <w:p>
      <w:r>
        <w:t xml:space="preserve">13542</w:t>
      </w:r>
    </w:p>
    <w:p>
      <w:r>
        <w:rPr>
          <w:b/>
        </w:rPr>
        <w:t xml:space="preserve">Esimerkki 5.4129</w:t>
      </w:r>
    </w:p>
    <w:p>
      <w:r>
        <w:t xml:space="preserve">Otsikko: Nimi: Me kaikki huudamme jäätelöä. Lause 1: Minka ja Ty leikkivät etupihalla. Lause 2: Minka ja Ty hyökkäsivät jäätelöauton eteen, kun se ajoi paikalle. Lause 3: He kysyivät Tyn äidiltä, voisivatko he saada jäätelöä. Lause 4: Hän hymyili antaessaan heille rahaa. Lause 5: Molemmat kuulivat jäätelöauton kilinän.</w:t>
      </w:r>
    </w:p>
    <w:p>
      <w:r>
        <w:rPr>
          <w:b/>
        </w:rPr>
        <w:t xml:space="preserve">Tulos</w:t>
      </w:r>
    </w:p>
    <w:p>
      <w:r>
        <w:t xml:space="preserve">15342</w:t>
      </w:r>
    </w:p>
    <w:p>
      <w:r>
        <w:rPr>
          <w:b/>
        </w:rPr>
        <w:t xml:space="preserve">Esimerkki 5.4130</w:t>
      </w:r>
    </w:p>
    <w:p>
      <w:r>
        <w:t xml:space="preserve">Otsikko: Nimi: Kutsu. Lause 1: Bethin sosiaalinen kalenteri oli liian täynnä! Lause 2: Hän ei ollut varma, pystyisikö hän lähtemään. Lause 3: Beth sai kirjekuoren postissa. Lause 4: Hän laittoi kutsun vastauskirjeen keittiön pöydälle, kunnes tiesi varmasti. Lause 5: Se oli kutsu häihin.</w:t>
      </w:r>
    </w:p>
    <w:p>
      <w:r>
        <w:rPr>
          <w:b/>
        </w:rPr>
        <w:t xml:space="preserve">Tulos</w:t>
      </w:r>
    </w:p>
    <w:p>
      <w:r>
        <w:t xml:space="preserve">35241</w:t>
      </w:r>
    </w:p>
    <w:p>
      <w:r>
        <w:rPr>
          <w:b/>
        </w:rPr>
        <w:t xml:space="preserve">Esimerkki 5.4131</w:t>
      </w:r>
    </w:p>
    <w:p>
      <w:r>
        <w:t xml:space="preserve">Otsikko: Nimi: Boat Crash. Lause 1: Tom innostui hieman liikaa. Lause 2: Tom oli ystäviensä kanssa järvellä. Lause 3: Kukaan ei loukkaantunut, mutta heidät piti pelastaa. Lause 4: He ajelivat hänen veneellään. Lause 5: Hän törmäsi lopulta toiseen veneeseen.</w:t>
      </w:r>
    </w:p>
    <w:p>
      <w:r>
        <w:rPr>
          <w:b/>
        </w:rPr>
        <w:t xml:space="preserve">Tulos</w:t>
      </w:r>
    </w:p>
    <w:p>
      <w:r>
        <w:t xml:space="preserve">24153</w:t>
      </w:r>
    </w:p>
    <w:p>
      <w:r>
        <w:rPr>
          <w:b/>
        </w:rPr>
        <w:t xml:space="preserve">Esimerkki 5.4132</w:t>
      </w:r>
    </w:p>
    <w:p>
      <w:r>
        <w:t xml:space="preserve">Otsikko: Nimi: Siskon päivällinen Lause 1: Laura perui treffit Nickin kanssa ja meni tapaamaan siskoaan. Lause 2: Lauralla oli jo illallissuunnitelmat Nickin kanssa, jotka hän suunnitteli jo viikkoja sitten. Lause 3: Hän kutsui Lauran illalliselle vaihtaakseen kuulumisia. Lause 4: Laura ei ollut nähnyt isosiskoaan Kerryä vuosiin. Lause 5: Kerry oli tulossa kaupunkiin yhdeksi yöksi kongressiin.</w:t>
      </w:r>
    </w:p>
    <w:p>
      <w:r>
        <w:rPr>
          <w:b/>
        </w:rPr>
        <w:t xml:space="preserve">Tulos</w:t>
      </w:r>
    </w:p>
    <w:p>
      <w:r>
        <w:t xml:space="preserve">45321</w:t>
      </w:r>
    </w:p>
    <w:p>
      <w:r>
        <w:rPr>
          <w:b/>
        </w:rPr>
        <w:t xml:space="preserve">Esimerkki 5.4133</w:t>
      </w:r>
    </w:p>
    <w:p>
      <w:r>
        <w:t xml:space="preserve">Otsikko: Nimi: Jalkapallo. Lause 1: Innostuin liikaa ja potkaisin pallon sijasta jonkun jalkaa. Lause 2: Päätin olla varovaisempi tulevaisuudessa. Lause 3: Eräänä päivänä pelasimme ystävieni kanssa jalkapallo-ottelua. Lause 4: Seuraavan viikon ajan kävelin ontuen, koska varpaani oli jumissa. Lause 5: En ole hyvä jalkapallossa, mutta pelatessani olen hyvin intohimoinen.</w:t>
      </w:r>
    </w:p>
    <w:p>
      <w:r>
        <w:rPr>
          <w:b/>
        </w:rPr>
        <w:t xml:space="preserve">Tulos</w:t>
      </w:r>
    </w:p>
    <w:p>
      <w:r>
        <w:t xml:space="preserve">35142</w:t>
      </w:r>
    </w:p>
    <w:p>
      <w:r>
        <w:rPr>
          <w:b/>
        </w:rPr>
        <w:t xml:space="preserve">Esimerkki 5.4134</w:t>
      </w:r>
    </w:p>
    <w:p>
      <w:r>
        <w:t xml:space="preserve">Otsikko: Nimi: Lentokonetauti. Lause 1: Martha oli lentokoneessa kotiin. Lause 2: Hänestä tuntui, että hän oksentaisi. Lause 3: Turbulenssi kesti tunnin. Lause 4: Hän ei voinut kovin hyvin. Lause 5: Onneksi hän joi teetä ja tunsi olonsa paremmaksi.</w:t>
      </w:r>
    </w:p>
    <w:p>
      <w:r>
        <w:rPr>
          <w:b/>
        </w:rPr>
        <w:t xml:space="preserve">Tulos</w:t>
      </w:r>
    </w:p>
    <w:p>
      <w:r>
        <w:t xml:space="preserve">14235</w:t>
      </w:r>
    </w:p>
    <w:p>
      <w:r>
        <w:rPr>
          <w:b/>
        </w:rPr>
        <w:t xml:space="preserve">Esimerkki 5.4135</w:t>
      </w:r>
    </w:p>
    <w:p>
      <w:r>
        <w:t xml:space="preserve">Otsikko: Nimi: Liian totuudenmukainen. Lause 1: Pomo onnitteli häntä, mutta kollegat paheksuivat häntä. Lause 2: Mutta mikään ei auttanut, sillä hän oli pettänyt heidät heidän silmissään. Lause 3: Janice oli liian totuudellinen omaksi parhaakseen. Lause 4: Hän yritti hyvittää sen olemalla mukava heille. Lause 5: Hän kertoi pomolleen, että eräs työntekijä petti.</w:t>
      </w:r>
    </w:p>
    <w:p>
      <w:r>
        <w:rPr>
          <w:b/>
        </w:rPr>
        <w:t xml:space="preserve">Tulos</w:t>
      </w:r>
    </w:p>
    <w:p>
      <w:r>
        <w:t xml:space="preserve">35142</w:t>
      </w:r>
    </w:p>
    <w:p>
      <w:r>
        <w:rPr>
          <w:b/>
        </w:rPr>
        <w:t xml:space="preserve">Esimerkki 5.4136</w:t>
      </w:r>
    </w:p>
    <w:p>
      <w:r>
        <w:t xml:space="preserve">Otsikko: Nimi: Murot. Lause 1: Lopulta halusin todella lapsen muroja. Lause 2: Päätin, että haluan muroja. Lause 3: Kävelin käytävää pitkin ja katselin terveellisiä muroja. Lause 4: Menin kauppaan ostamaan aamiaisruokaa. Lause 5: Ostin sellaisen, jossa oli vaahtokarkkeja.</w:t>
      </w:r>
    </w:p>
    <w:p>
      <w:r>
        <w:rPr>
          <w:b/>
        </w:rPr>
        <w:t xml:space="preserve">Tulos</w:t>
      </w:r>
    </w:p>
    <w:p>
      <w:r>
        <w:t xml:space="preserve">42315</w:t>
      </w:r>
    </w:p>
    <w:p>
      <w:r>
        <w:rPr>
          <w:b/>
        </w:rPr>
        <w:t xml:space="preserve">Esimerkki 5.4137</w:t>
      </w:r>
    </w:p>
    <w:p>
      <w:r>
        <w:t xml:space="preserve">Otsikko: Nimi: Learning to Walk. Lause 1: Nyt hän pystyy täysin kävelemään ja on palannut töihin. Lause 2: Hän yritti päivä toisensa jälkeen päästä jaloilleen, mutta ei vieläkään pystynyt kävelemään. Lause 3: Kahdeksan viikon kuluttua hän vihdoin pystyi kävelemään takaovelle. Lause 4: Hänen lääkärinsä kertoi hänelle, että hänen oli aika alkaa taas kävellä. Lause 5: Brian on menettänyt kävelykykynsä murrettuaan molemmat jalkansa töissä.</w:t>
      </w:r>
    </w:p>
    <w:p>
      <w:r>
        <w:rPr>
          <w:b/>
        </w:rPr>
        <w:t xml:space="preserve">Tulos</w:t>
      </w:r>
    </w:p>
    <w:p>
      <w:r>
        <w:t xml:space="preserve">54231</w:t>
      </w:r>
    </w:p>
    <w:p>
      <w:r>
        <w:rPr>
          <w:b/>
        </w:rPr>
        <w:t xml:space="preserve">Esimerkki 5.4138</w:t>
      </w:r>
    </w:p>
    <w:p>
      <w:r>
        <w:t xml:space="preserve">Otsikko: Nimi: Winning Run. Lause 1: Se oli Jonin kauden viimeinen peli. Lause 2: Hänen joukkueensa hävisi yhden pisteen erolla. Lause 3: Oli Jonin vuoro lyödä. Lause 4: Jon näki kentän ja huitaisi. Lause 5: Pallo purjehti aidan yli, ja Jon voitti pelin!</w:t>
      </w:r>
    </w:p>
    <w:p>
      <w:r>
        <w:rPr>
          <w:b/>
        </w:rPr>
        <w:t xml:space="preserve">Tulos</w:t>
      </w:r>
    </w:p>
    <w:p>
      <w:r>
        <w:t xml:space="preserve">12345</w:t>
      </w:r>
    </w:p>
    <w:p>
      <w:r>
        <w:rPr>
          <w:b/>
        </w:rPr>
        <w:t xml:space="preserve">Esimerkki 5.4139</w:t>
      </w:r>
    </w:p>
    <w:p>
      <w:r>
        <w:t xml:space="preserve">Otsikko: Nimi: Gumbo. Lause 1: Hän syötti sitä lapsilleen ja miehelleen, ja kaikki pitivät siitä. Lause 2: Hän teki suuren kattilan gumboa. Lause 3: Sidney oli loistava kokki. Lause 4: Sidney päätti kokeilla seuraavaksi jambalayaa. Lause 5: Cajun-ruoka oli hänen lempiruokaansa.</w:t>
      </w:r>
    </w:p>
    <w:p>
      <w:r>
        <w:rPr>
          <w:b/>
        </w:rPr>
        <w:t xml:space="preserve">Tulos</w:t>
      </w:r>
    </w:p>
    <w:p>
      <w:r>
        <w:t xml:space="preserve">35214</w:t>
      </w:r>
    </w:p>
    <w:p>
      <w:r>
        <w:rPr>
          <w:b/>
        </w:rPr>
        <w:t xml:space="preserve">Esimerkki 5.4140</w:t>
      </w:r>
    </w:p>
    <w:p>
      <w:r>
        <w:t xml:space="preserve">Otsikko: Käärmeen purema. Lause 1: Niinpä hän varasi matkan Afrikan safarille. Lause 2: Hän ei kuunnellut oppaan antamia varotoimenpiteitä. Lause 3: Koska hänen telttaansa ei ollut suljettu kunnolla, käärme puri häntä. Lause 4: Jake tunsi, että hänen piti todistaa itsensä ystävilleen. Lause 5: Hän leiriytyi metsään yksin.</w:t>
      </w:r>
    </w:p>
    <w:p>
      <w:r>
        <w:rPr>
          <w:b/>
        </w:rPr>
        <w:t xml:space="preserve">Tulos</w:t>
      </w:r>
    </w:p>
    <w:p>
      <w:r>
        <w:t xml:space="preserve">41523</w:t>
      </w:r>
    </w:p>
    <w:p>
      <w:r>
        <w:rPr>
          <w:b/>
        </w:rPr>
        <w:t xml:space="preserve">Esimerkki 5.4141</w:t>
      </w:r>
    </w:p>
    <w:p>
      <w:r>
        <w:t xml:space="preserve">Otsikko: Nimi: Vanhan koiran kuolema. Lause 1: Kun äiti kertoi, että hänen vanha koiransa oli kuollut, äiti jähmettyi. Lause 2: Hän pysyi äitinsä kanssa jäykkänä tunnin ajan. Lause 3: Äiti ei ymmärtänyt hänen reaktiotaan, mutta Marie ei suostunut itkemään. Lause 4: Marie tiesi itkevänsä aina liikaa. Lause 5: Vasta lähtiessään Marie antoi kyynelten valua poskilleen.</w:t>
      </w:r>
    </w:p>
    <w:p>
      <w:r>
        <w:rPr>
          <w:b/>
        </w:rPr>
        <w:t xml:space="preserve">Tulos</w:t>
      </w:r>
    </w:p>
    <w:p>
      <w:r>
        <w:t xml:space="preserve">41325</w:t>
      </w:r>
    </w:p>
    <w:p>
      <w:r>
        <w:rPr>
          <w:b/>
        </w:rPr>
        <w:t xml:space="preserve">Esimerkki 5.4142</w:t>
      </w:r>
    </w:p>
    <w:p>
      <w:r>
        <w:t xml:space="preserve">Otsikko: Nimi: Long Race. Lause 1: Hän oli oikeassa, useimmat selvisivät hädin tuskin. Lause 2: Tomin mielestä se oli liian pitkä. Lause 3: Tom leikki lounaan aikana. Lause 4: Hänen ystävänsä halusivat kaikki lähteä kisaan. Lause 5: He päättivät kiertää koulun ympäri ja takaisin.</w:t>
      </w:r>
    </w:p>
    <w:p>
      <w:r>
        <w:rPr>
          <w:b/>
        </w:rPr>
        <w:t xml:space="preserve">Tulos</w:t>
      </w:r>
    </w:p>
    <w:p>
      <w:r>
        <w:t xml:space="preserve">34521</w:t>
      </w:r>
    </w:p>
    <w:p>
      <w:r>
        <w:rPr>
          <w:b/>
        </w:rPr>
        <w:t xml:space="preserve">Esimerkki 5.4143</w:t>
      </w:r>
    </w:p>
    <w:p>
      <w:r>
        <w:t xml:space="preserve">Otsikko: Nimi: Slumber Party. Lause 1: Kello 19.15 he tilasivat pepperonipizzan. Lause 2: He valvoivat keskiyöhön asti nauraen hauskoille videoille netissä. Lause 3: Tasha kutsui kaksi parasta ystäväänsä pyjamabileisiin. Lause 4: Illallisen jälkeen he katsoivat hauskoja kissavideoita. Lause 5: Hänen ystävänsä saapuivat paikalle kello 18.00.</w:t>
      </w:r>
    </w:p>
    <w:p>
      <w:r>
        <w:rPr>
          <w:b/>
        </w:rPr>
        <w:t xml:space="preserve">Tulos</w:t>
      </w:r>
    </w:p>
    <w:p>
      <w:r>
        <w:t xml:space="preserve">35142</w:t>
      </w:r>
    </w:p>
    <w:p>
      <w:r>
        <w:rPr>
          <w:b/>
        </w:rPr>
        <w:t xml:space="preserve">Esimerkki 5.4144</w:t>
      </w:r>
    </w:p>
    <w:p>
      <w:r>
        <w:t xml:space="preserve">Nimi: Kova työ. Lause 1: Hän istui alas kiehtovana. Lause 2: Hänen laiska veljensä istui sohvalla pelaamassa videopelejä. Lause 3: Hudsonilla oli kiire ja hän ylisti ahkeruuden hyveitä. Lause 4: Hänen veljensä ojensi hänelle ohjaimen, ja he pelasivat pelejä koko päivän. Lause 5: Hudson pysähtyi ja katseli pelin upeaa grafiikkaa.</w:t>
      </w:r>
    </w:p>
    <w:p>
      <w:r>
        <w:rPr>
          <w:b/>
        </w:rPr>
        <w:t xml:space="preserve">Tulos</w:t>
      </w:r>
    </w:p>
    <w:p>
      <w:r>
        <w:t xml:space="preserve">32514</w:t>
      </w:r>
    </w:p>
    <w:p>
      <w:r>
        <w:rPr>
          <w:b/>
        </w:rPr>
        <w:t xml:space="preserve">Esimerkki 5.4145</w:t>
      </w:r>
    </w:p>
    <w:p>
      <w:r>
        <w:t xml:space="preserve">Otsikko: Nimi: Risteily. Lause 1: Ensin he menivät altaalle ja uivat. Lause 2: Kaikilla oli hauskaa. Lause 3: Lopuksi aikuiset menivät klubille ja tanssivat. Lause 4: Sitten he menivät tenniskentälle. Lause 5: Sandersonin perhe lähti eräänä kesänä risteilylle.</w:t>
      </w:r>
    </w:p>
    <w:p>
      <w:r>
        <w:rPr>
          <w:b/>
        </w:rPr>
        <w:t xml:space="preserve">Tulos</w:t>
      </w:r>
    </w:p>
    <w:p>
      <w:r>
        <w:t xml:space="preserve">51432</w:t>
      </w:r>
    </w:p>
    <w:p>
      <w:r>
        <w:rPr>
          <w:b/>
        </w:rPr>
        <w:t xml:space="preserve">Esimerkki 5.4146</w:t>
      </w:r>
    </w:p>
    <w:p>
      <w:r>
        <w:t xml:space="preserve">Otsikko: Nimi: Pizza. Lause 1: Hän oli tekemässä pizzaa. Lause 2: Hän ahmi sen, kun se tuli uunista. Lause 3: Hän laittoi taikinan vuokaan ja lisäsi sitten täytteet. Lause 4: Nick heitti taikinan ilmaan. Lause 5: Pizza oli paksu ja rasvainen.</w:t>
      </w:r>
    </w:p>
    <w:p>
      <w:r>
        <w:rPr>
          <w:b/>
        </w:rPr>
        <w:t xml:space="preserve">Tulos</w:t>
      </w:r>
    </w:p>
    <w:p>
      <w:r>
        <w:t xml:space="preserve">41352</w:t>
      </w:r>
    </w:p>
    <w:p>
      <w:r>
        <w:rPr>
          <w:b/>
        </w:rPr>
        <w:t xml:space="preserve">Esimerkki 5.4147</w:t>
      </w:r>
    </w:p>
    <w:p>
      <w:r>
        <w:t xml:space="preserve">Otsikko: Nimi: Täysikuu. Lause 1: Vihdoin pilvet hävisivät, ja kuu tuli näkyviin. Lause 2: Odotin pitkään. Lause 3: Istuin yöllä järven rannalla. Lause 4: Halusin nähdä täysikuun. Lause 5: Oli kuitenkin pilvinen päivä.</w:t>
      </w:r>
    </w:p>
    <w:p>
      <w:r>
        <w:rPr>
          <w:b/>
        </w:rPr>
        <w:t xml:space="preserve">Tulos</w:t>
      </w:r>
    </w:p>
    <w:p>
      <w:r>
        <w:t xml:space="preserve">34521</w:t>
      </w:r>
    </w:p>
    <w:p>
      <w:r>
        <w:rPr>
          <w:b/>
        </w:rPr>
        <w:t xml:space="preserve">Esimerkki 5.4148</w:t>
      </w:r>
    </w:p>
    <w:p>
      <w:r>
        <w:t xml:space="preserve">Otsikko: Nimi: Cowboy-pelit. Lause 1: Wilberforce oli amatöörihärkäratsastaja. Lause 2: Muut cowboyt lopettivat hänen pilkkaamisensa. Lause 3: Hän oli hyvä härkäratsastaja, mutta muut cowboyt pilkkasivat hänen nimeään. Lause 4: Hän osallistui nyt rodeoon nimellä Wilber. Lause 5: Pilkkaamiseen kyllästyneenä Wilberforce päätti lyhentää nimensä.</w:t>
      </w:r>
    </w:p>
    <w:p>
      <w:r>
        <w:rPr>
          <w:b/>
        </w:rPr>
        <w:t xml:space="preserve">Tulos</w:t>
      </w:r>
    </w:p>
    <w:p>
      <w:r>
        <w:t xml:space="preserve">13542</w:t>
      </w:r>
    </w:p>
    <w:p>
      <w:r>
        <w:rPr>
          <w:b/>
        </w:rPr>
        <w:t xml:space="preserve">Esimerkki 5.4149</w:t>
      </w:r>
    </w:p>
    <w:p>
      <w:r>
        <w:t xml:space="preserve">Otsikko: Nimi: Adoptio. Lause 1: Hän ei ole onnistunut kaikessa, mitä on yrittänyt. Lause 2: Sue on yrittänyt saada lapsia jo vuosia. Lause 3: Hän löysi yhden lapsen, joka sopi hänelle täydellisesti. Lause 4: Hän alkoi tutkia adoptiota. Lause 5: Hän toivoo voivansa adoptoida lapsen ensi vuoteen mennessä.</w:t>
      </w:r>
    </w:p>
    <w:p>
      <w:r>
        <w:rPr>
          <w:b/>
        </w:rPr>
        <w:t xml:space="preserve">Tulos</w:t>
      </w:r>
    </w:p>
    <w:p>
      <w:r>
        <w:t xml:space="preserve">21435</w:t>
      </w:r>
    </w:p>
    <w:p>
      <w:r>
        <w:rPr>
          <w:b/>
        </w:rPr>
        <w:t xml:space="preserve">Esimerkki 5.4150</w:t>
      </w:r>
    </w:p>
    <w:p>
      <w:r>
        <w:t xml:space="preserve">Nimike: Tunti. Lause 1: Tunnin lopussa hän pysähtyi. Lause 2: Hän ei tiennyt, edistyisikö hän yhtään. Lause 3: Hän katseli käsityötään. Lause 4: Hän oli äärimmäisen tyytymätön. Lause 5: Hän työsti sitä yli tunnin ajan.</w:t>
      </w:r>
    </w:p>
    <w:p>
      <w:r>
        <w:rPr>
          <w:b/>
        </w:rPr>
        <w:t xml:space="preserve">Tulos</w:t>
      </w:r>
    </w:p>
    <w:p>
      <w:r>
        <w:t xml:space="preserve">52134</w:t>
      </w:r>
    </w:p>
    <w:p>
      <w:r>
        <w:rPr>
          <w:b/>
        </w:rPr>
        <w:t xml:space="preserve">Esimerkki 5.4151</w:t>
      </w:r>
    </w:p>
    <w:p>
      <w:r>
        <w:t xml:space="preserve">Otsikko: Nimi: Hylätyt. Lause 1: Claire käveli sen ohi joka päivä koulun jälkeen. Lause 2: Tällä kertaa hän pysähtyi portille ja katsoi taloa. Lause 3: Hän luuli näkevänsä liikettä yhdessä yläikkunoista. Lause 4: Vanha talo seisoi tyhjillään kukkulan laella. Lause 5: Claire kiirehti kotiin eikä nukkunut sinä yönä hyvin.</w:t>
      </w:r>
    </w:p>
    <w:p>
      <w:r>
        <w:rPr>
          <w:b/>
        </w:rPr>
        <w:t xml:space="preserve">Tulos</w:t>
      </w:r>
    </w:p>
    <w:p>
      <w:r>
        <w:t xml:space="preserve">41235</w:t>
      </w:r>
    </w:p>
    <w:p>
      <w:r>
        <w:rPr>
          <w:b/>
        </w:rPr>
        <w:t xml:space="preserve">Esimerkki 5.4152</w:t>
      </w:r>
    </w:p>
    <w:p>
      <w:r>
        <w:t xml:space="preserve">Otsikko: Nimi: Uusi lattiapinta. Lause 1: Hän päätti, että hän haluaa laattaa. Lause 2: Hän piti valmiista tuotteesta. Lause 3: Hän ei pitänyt siitä, miltä se näytti tällä hetkellä. Lause 4: Kellyn lattiapinnoite oli uusittava. Lause 5: Kelley tilasi niitä kaupasta.</w:t>
      </w:r>
    </w:p>
    <w:p>
      <w:r>
        <w:rPr>
          <w:b/>
        </w:rPr>
        <w:t xml:space="preserve">Tulos</w:t>
      </w:r>
    </w:p>
    <w:p>
      <w:r>
        <w:t xml:space="preserve">43152</w:t>
      </w:r>
    </w:p>
    <w:p>
      <w:r>
        <w:rPr>
          <w:b/>
        </w:rPr>
        <w:t xml:space="preserve">Esimerkki 5.4153</w:t>
      </w:r>
    </w:p>
    <w:p>
      <w:r>
        <w:t xml:space="preserve">Nimike: valtameri. Lause 1: Hänen ystävänsä kysyi, miksi hän tarvitsi niitä. Lause 2: Hän huomasi jotain horisontissa. Lause 3: Hän pyysi kiikareita ystäviltään. Lause 4: Hänen ystävänsä suostui lainaamaan niitä. Lause 5: Mies katseli merta.</w:t>
      </w:r>
    </w:p>
    <w:p>
      <w:r>
        <w:rPr>
          <w:b/>
        </w:rPr>
        <w:t xml:space="preserve">Tulos</w:t>
      </w:r>
    </w:p>
    <w:p>
      <w:r>
        <w:t xml:space="preserve">52314</w:t>
      </w:r>
    </w:p>
    <w:p>
      <w:r>
        <w:rPr>
          <w:b/>
        </w:rPr>
        <w:t xml:space="preserve">Esimerkki 5.4154</w:t>
      </w:r>
    </w:p>
    <w:p>
      <w:r>
        <w:t xml:space="preserve">Otsikko: Nimi: Valmis. Lause 1: Sitten he hakivat adoptiovanhemmiksi. Lause 2: He rakastivat häntä heti ensimmäisestä päivästä lähtien! Lause 3: He saivat lopulta aasialaisen vauvan nimeltä Suki, suloisen ja söpön. Lause 4: Mariah ja hänen miehensä eivät olleet koskaan voineet tulla raskaaksi. Lause 5: He harkitsivat adoptiota vuosia, kunnes vihdoin tunsivat olevansa valmiita.</w:t>
      </w:r>
    </w:p>
    <w:p>
      <w:r>
        <w:rPr>
          <w:b/>
        </w:rPr>
        <w:t xml:space="preserve">Tulos</w:t>
      </w:r>
    </w:p>
    <w:p>
      <w:r>
        <w:t xml:space="preserve">45132</w:t>
      </w:r>
    </w:p>
    <w:p>
      <w:r>
        <w:rPr>
          <w:b/>
        </w:rPr>
        <w:t xml:space="preserve">Esimerkki 5.4155</w:t>
      </w:r>
    </w:p>
    <w:p>
      <w:r>
        <w:t xml:space="preserve">Otsikko: Nimi: Crazed. Lause 1: En saanut mitään tarpeeksi puhtaaksi. Lause 2: Kävin ostamassa siivoustarvikkeita, kun ne loppuivat kesken. Lause 3: Palasin kotiin ja aloin pesemään ulkotiloja. Lause 4: Siivosin taukoamatta. Lause 5: Kun olin valmis, aurinko oli laskemassa.</w:t>
      </w:r>
    </w:p>
    <w:p>
      <w:r>
        <w:rPr>
          <w:b/>
        </w:rPr>
        <w:t xml:space="preserve">Tulos</w:t>
      </w:r>
    </w:p>
    <w:p>
      <w:r>
        <w:t xml:space="preserve">41235</w:t>
      </w:r>
    </w:p>
    <w:p>
      <w:r>
        <w:rPr>
          <w:b/>
        </w:rPr>
        <w:t xml:space="preserve">Esimerkki 5.4156</w:t>
      </w:r>
    </w:p>
    <w:p>
      <w:r>
        <w:t xml:space="preserve">Otsikko: Nimi: Yllätys! Lause 1: Perhe lähestyi terminaalia tutustuakseen uuteen risteilyalukseen. Lause 2: Pojat olivat innoissaan nähdessään laivan, josta he olivat lukeneet. Lause 3: Heidän äitinsä kertoi heille, että hänellä oli heille yllätys. Lause 4: Äiti sanoi, että he palaisivat tänään kyseisellä laivalla Yhdysvaltoihin. Lause 5: Pojat rukoilivat äitiään, että he saisivat joskus purjehtia sillä laivalla.</w:t>
      </w:r>
    </w:p>
    <w:p>
      <w:r>
        <w:rPr>
          <w:b/>
        </w:rPr>
        <w:t xml:space="preserve">Tulos</w:t>
      </w:r>
    </w:p>
    <w:p>
      <w:r>
        <w:t xml:space="preserve">12534</w:t>
      </w:r>
    </w:p>
    <w:p>
      <w:r>
        <w:rPr>
          <w:b/>
        </w:rPr>
        <w:t xml:space="preserve">Esimerkki 5.4157</w:t>
      </w:r>
    </w:p>
    <w:p>
      <w:r>
        <w:t xml:space="preserve">Otsikko: Nimi: Virheellinen sovellus. Lause 1: Hän huomasi, että se tyhjensi akkua enemmän. Lause 2: Se myös jäätyi useammin. Lause 3: Hän poisti sovelluksen ja korjasi puhelimen. Lause 4: Tomin puhelimessa alkoi olla ongelmia. Lause 5: Tom etsi ongelmaa ja huomasi, että se johtui sovelluksesta.</w:t>
      </w:r>
    </w:p>
    <w:p>
      <w:r>
        <w:rPr>
          <w:b/>
        </w:rPr>
        <w:t xml:space="preserve">Tulos</w:t>
      </w:r>
    </w:p>
    <w:p>
      <w:r>
        <w:t xml:space="preserve">41253</w:t>
      </w:r>
    </w:p>
    <w:p>
      <w:r>
        <w:rPr>
          <w:b/>
        </w:rPr>
        <w:t xml:space="preserve">Esimerkki 5.4158</w:t>
      </w:r>
    </w:p>
    <w:p>
      <w:r>
        <w:t xml:space="preserve">Otsikko: Nimi: Kadonnut pankkikortti. Lause 1: Hän oli maksamassa. Lause 2: Valitettavasti hänellä ei ollut korttia mukanaan. Lause 3: Timiä nolotti se, ettei hän pystynyt maksamaan. Lause 4: Hän ryntäsi ulos kaupasta. Lause 5: Tim oli ostoksilla.</w:t>
      </w:r>
    </w:p>
    <w:p>
      <w:r>
        <w:rPr>
          <w:b/>
        </w:rPr>
        <w:t xml:space="preserve">Tulos</w:t>
      </w:r>
    </w:p>
    <w:p>
      <w:r>
        <w:t xml:space="preserve">51234</w:t>
      </w:r>
    </w:p>
    <w:p>
      <w:r>
        <w:rPr>
          <w:b/>
        </w:rPr>
        <w:t xml:space="preserve">Esimerkki 5.4159</w:t>
      </w:r>
    </w:p>
    <w:p>
      <w:r>
        <w:t xml:space="preserve">Otsikko: Nimi: Luontohavainto. Lause 1: Olen onnekas, että minulla on ajettava ruohonleikkuri, koska pihamme on suuri. Lause 2: Yhtäkkiä näin ruohikossa liikettä. Lause 3: Se oli musta käärme, joten pysäytin ruohonleikkurin ja annoin sen luikerrella pois. Lause 4: Yritän olla tehokas ja kulkea ruohonleikkurilla. Lause 5: Eilen illalla päätin leikata nurmikon.</w:t>
      </w:r>
    </w:p>
    <w:p>
      <w:r>
        <w:rPr>
          <w:b/>
        </w:rPr>
        <w:t xml:space="preserve">Tulos</w:t>
      </w:r>
    </w:p>
    <w:p>
      <w:r>
        <w:t xml:space="preserve">51423</w:t>
      </w:r>
    </w:p>
    <w:p>
      <w:r>
        <w:rPr>
          <w:b/>
        </w:rPr>
        <w:t xml:space="preserve">Esimerkki 5.4160</w:t>
      </w:r>
    </w:p>
    <w:p>
      <w:r>
        <w:t xml:space="preserve">Otsikko: Nimi: Syyllinen. Lause 1: Hänen pomonsa oli syyttänyt häntä rahan varastamisesta. Lause 2: Pomo soitti Jenille ja pyysi anteeksi. Lause 3: Jen ei selvästikään ollut syyllinen. Lause 4: Rahat jatkoivat katoamistaan sen jälkeen, kun Jen oli lähtenyt. Lause 5: Jen sai potkut työstään.</w:t>
      </w:r>
    </w:p>
    <w:p>
      <w:r>
        <w:rPr>
          <w:b/>
        </w:rPr>
        <w:t xml:space="preserve">Tulos</w:t>
      </w:r>
    </w:p>
    <w:p>
      <w:r>
        <w:t xml:space="preserve">51423</w:t>
      </w:r>
    </w:p>
    <w:p>
      <w:r>
        <w:rPr>
          <w:b/>
        </w:rPr>
        <w:t xml:space="preserve">Esimerkki 5.4161</w:t>
      </w:r>
    </w:p>
    <w:p>
      <w:r>
        <w:t xml:space="preserve">Otsikko: Nimi: A Total Waste of Time. Lause 1: Hän vähensi kaloreita ja alkoi harrastaa liikuntaa päivittäin 1-2 tuntia. Lause 2: Hän alkoi kirjata ylös kaiken syömänsä. Lause 3: Sharon yritti laihduttaa. Lause 4: Hän vältti vaakaa kuukauden ajan. Lause 5: Kun hän lopulta punnitsi itsensä, Sharon oli lihonut 23 kiloa.</w:t>
      </w:r>
    </w:p>
    <w:p>
      <w:r>
        <w:rPr>
          <w:b/>
        </w:rPr>
        <w:t xml:space="preserve">Tulos</w:t>
      </w:r>
    </w:p>
    <w:p>
      <w:r>
        <w:t xml:space="preserve">32145</w:t>
      </w:r>
    </w:p>
    <w:p>
      <w:r>
        <w:rPr>
          <w:b/>
        </w:rPr>
        <w:t xml:space="preserve">Esimerkki 5.4162</w:t>
      </w:r>
    </w:p>
    <w:p>
      <w:r>
        <w:t xml:space="preserve">Otsikko: Nimi: Lumipäivä. Lause 1: Hän pelkäsi kouluun menoa, koska hänen piti kävellä sinne. Lause 2: Johannes oli iloinen, ettei hänen tarvinnut kävellä kouluun lumimyrskyssä. Lause 3: Kun John heräsi aamulla, satoi kovaa lunta. Lause 4: Hän meni television ääreen ja katsoi, onko kouluja suljettu. Lause 5: Juontaja mainitsi lopulta, että hänen koulunsa oli suljettu, että.</w:t>
      </w:r>
    </w:p>
    <w:p>
      <w:r>
        <w:rPr>
          <w:b/>
        </w:rPr>
        <w:t xml:space="preserve">Tulos</w:t>
      </w:r>
    </w:p>
    <w:p>
      <w:r>
        <w:t xml:space="preserve">31452</w:t>
      </w:r>
    </w:p>
    <w:p>
      <w:r>
        <w:rPr>
          <w:b/>
        </w:rPr>
        <w:t xml:space="preserve">Esimerkki 5.4163</w:t>
      </w:r>
    </w:p>
    <w:p>
      <w:r>
        <w:t xml:space="preserve">Otsikko: Nimi: Silppurikone. Lause 1: Häntä pyydettiin faksaamaan joitakin papereita. Lause 2: Paperit eivät koskaan saapuneet. Lause 3: Kun Samilta kysyttiin miksi, hän osoitti silppuria. Lause 4: Sam oli uusi toimistossa. Lause 5: Hän laittoi paperit vahingossa sinne faksin sijaan.</w:t>
      </w:r>
    </w:p>
    <w:p>
      <w:r>
        <w:rPr>
          <w:b/>
        </w:rPr>
        <w:t xml:space="preserve">Tulos</w:t>
      </w:r>
    </w:p>
    <w:p>
      <w:r>
        <w:t xml:space="preserve">41235</w:t>
      </w:r>
    </w:p>
    <w:p>
      <w:r>
        <w:rPr>
          <w:b/>
        </w:rPr>
        <w:t xml:space="preserve">Esimerkki 5.4164</w:t>
      </w:r>
    </w:p>
    <w:p>
      <w:r>
        <w:t xml:space="preserve">Otsikko: Nimi: Suolaisen veden kalat. Lause 1: Tomilla oli hieno akvaario. Lause 2: Hän pyysi anteeksi ja palautti sen. Lause 3: Valitettavasti hän hankki hänelle makean veden kalan. Lause 4: Tomilla oli suolaisen veden akvaario. Lause 5: Hänen tyttöystävänsä yritti hankkia Tomille kalan tämän syntymäpäiväksi.</w:t>
      </w:r>
    </w:p>
    <w:p>
      <w:r>
        <w:rPr>
          <w:b/>
        </w:rPr>
        <w:t xml:space="preserve">Tulos</w:t>
      </w:r>
    </w:p>
    <w:p>
      <w:r>
        <w:t xml:space="preserve">15342</w:t>
      </w:r>
    </w:p>
    <w:p>
      <w:r>
        <w:rPr>
          <w:b/>
        </w:rPr>
        <w:t xml:space="preserve">Esimerkki 5.4165</w:t>
      </w:r>
    </w:p>
    <w:p>
      <w:r>
        <w:t xml:space="preserve">Otsikko: Nimi: Yltäkylläisyys. Lause 1: Hän kasteli ja lannoitti, ja jokainen kasvi tuotti hyvin. Lause 2: Sitten kaikki olivat terveitä ja kasvoivat yli kaksi metriä korkeiksi. Lause 3: Pian hän antoi yli 50 tomaattia päivässä muille töissä. Lause 4: Hän istutti 18 kasvia, kolme kutakin lajiketta siltä varalta, että jokin tauti vahingoittaisi yhtä lajiketta. Lause 5: Time rakasti tuoreiden tomaattien makua, joten hän istutti niitä.</w:t>
      </w:r>
    </w:p>
    <w:p>
      <w:r>
        <w:rPr>
          <w:b/>
        </w:rPr>
        <w:t xml:space="preserve">Tulos</w:t>
      </w:r>
    </w:p>
    <w:p>
      <w:r>
        <w:t xml:space="preserve">54213</w:t>
      </w:r>
    </w:p>
    <w:p>
      <w:r>
        <w:rPr>
          <w:b/>
        </w:rPr>
        <w:t xml:space="preserve">Esimerkki 5.4166</w:t>
      </w:r>
    </w:p>
    <w:p>
      <w:r>
        <w:t xml:space="preserve">Otsikko: Nimi: Torakkaongelma. Lause 1: Joe muutti vihdoin pois. Lause 2: Hänen vuokranantajansa ei koskaan korjannut ongelmaa. Lause 3: Asunnossa oli torakkaongelma. Lause 4: Joe valitti vuokranantajalleen. Lause 5: Joe oli vuokralla asunnossa.</w:t>
      </w:r>
    </w:p>
    <w:p>
      <w:r>
        <w:rPr>
          <w:b/>
        </w:rPr>
        <w:t xml:space="preserve">Tulos</w:t>
      </w:r>
    </w:p>
    <w:p>
      <w:r>
        <w:t xml:space="preserve">53421</w:t>
      </w:r>
    </w:p>
    <w:p>
      <w:r>
        <w:rPr>
          <w:b/>
        </w:rPr>
        <w:t xml:space="preserve">Esimerkki 5.4167</w:t>
      </w:r>
    </w:p>
    <w:p>
      <w:r>
        <w:t xml:space="preserve">Otsikko: Nimi: Uusi äiti. Lause 1: Ken asui isänsä kanssa. Lause 2: Kenin isä rakastui uudelleen. Lause 3: Hän halusi mennä naimisiin uuden naisen kanssa. Lause 4: Hänen ensimmäinen äitinsä oli kadonnut vuosia sitten. Lause 5: Ken inhosi ajatusta uudesta äidistä, mutta suostui siihen.</w:t>
      </w:r>
    </w:p>
    <w:p>
      <w:r>
        <w:rPr>
          <w:b/>
        </w:rPr>
        <w:t xml:space="preserve">Tulos</w:t>
      </w:r>
    </w:p>
    <w:p>
      <w:r>
        <w:t xml:space="preserve">14235</w:t>
      </w:r>
    </w:p>
    <w:p>
      <w:r>
        <w:rPr>
          <w:b/>
        </w:rPr>
        <w:t xml:space="preserve">Esimerkki 5.4168</w:t>
      </w:r>
    </w:p>
    <w:p>
      <w:r>
        <w:t xml:space="preserve">Otsikko: Nimi: Memorial. Lause 1: Kaupunki kokoontui kaupungin puistoon. Lause 2: Siellä oli musiikkia ja kaiuttimia. Lause 3: He pitivät muistotilaisuuden menehtyneiden veteraanien muistoksi. Lause 4: He olivat siellä muistelemassa veteraanejaan. Lause 5: Se oli hieno tapa kunnioittaa veteraaneja.</w:t>
      </w:r>
    </w:p>
    <w:p>
      <w:r>
        <w:rPr>
          <w:b/>
        </w:rPr>
        <w:t xml:space="preserve">Tulos</w:t>
      </w:r>
    </w:p>
    <w:p>
      <w:r>
        <w:t xml:space="preserve">14325</w:t>
      </w:r>
    </w:p>
    <w:p>
      <w:r>
        <w:rPr>
          <w:b/>
        </w:rPr>
        <w:t xml:space="preserve">Esimerkki 5.4169</w:t>
      </w:r>
    </w:p>
    <w:p>
      <w:r>
        <w:t xml:space="preserve">Otsikko: Nimi: Lehden tilaus. Lause 1: Andy oli tilannut lehden. Lause 2: Andyllä ei ollut rahaa tilata lehteä. Lause 3: Lehden tilaus oli päättymässä. Lause 4: Hän antoi tilauksen loppua. Lause 5: Hän ei koskaan lukenut sitä.</w:t>
      </w:r>
    </w:p>
    <w:p>
      <w:r>
        <w:rPr>
          <w:b/>
        </w:rPr>
        <w:t xml:space="preserve">Tulos</w:t>
      </w:r>
    </w:p>
    <w:p>
      <w:r>
        <w:t xml:space="preserve">15324</w:t>
      </w:r>
    </w:p>
    <w:p>
      <w:r>
        <w:rPr>
          <w:b/>
        </w:rPr>
        <w:t xml:space="preserve">Esimerkki 5.4170</w:t>
      </w:r>
    </w:p>
    <w:p>
      <w:r>
        <w:t xml:space="preserve">Otsikko: Nimi: Orkesteri. Lause 1: Miles halusi liittyä koulunsa orkesteriin. Lause 2: Hänen äitinsä sanoi, että hän voisi soittaa joko selloa tai alttoa. Lause 3: Miles päätti valita alttoviulun, koska se oli pienempi ja helpompi kantaa. Lause 4: Hän pyysi äidiltään lupaa vuokrata soitin. Lause 5: Miles odotti innolla uuden soittimen opettelua.</w:t>
      </w:r>
    </w:p>
    <w:p>
      <w:r>
        <w:rPr>
          <w:b/>
        </w:rPr>
        <w:t xml:space="preserve">Tulos</w:t>
      </w:r>
    </w:p>
    <w:p>
      <w:r>
        <w:t xml:space="preserve">14235</w:t>
      </w:r>
    </w:p>
    <w:p>
      <w:r>
        <w:rPr>
          <w:b/>
        </w:rPr>
        <w:t xml:space="preserve">Esimerkki 5.4171</w:t>
      </w:r>
    </w:p>
    <w:p>
      <w:r>
        <w:t xml:space="preserve">Otsikko: Nimi: Web Hosting. Lause 1: Ostin budjettihostingin uutta verkkosivustoani varten. Lause 2: Se oli yhdeltä suurelta hosting-yritykseltä. Lause 3: Minulla ei ollut ongelmia ja olin erittäin tyytyväinen päätökseeni vaihtaa. Lause 4: Vaihdoin pienempään palveluntarjoajaan. Lause 5: Palvelu oli hajanaista ja asiakaspalvelu oli surkeaa.</w:t>
      </w:r>
    </w:p>
    <w:p>
      <w:r>
        <w:rPr>
          <w:b/>
        </w:rPr>
        <w:t xml:space="preserve">Tulos</w:t>
      </w:r>
    </w:p>
    <w:p>
      <w:r>
        <w:t xml:space="preserve">12543</w:t>
      </w:r>
    </w:p>
    <w:p>
      <w:r>
        <w:rPr>
          <w:b/>
        </w:rPr>
        <w:t xml:space="preserve">Esimerkki 5.4172</w:t>
      </w:r>
    </w:p>
    <w:p>
      <w:r>
        <w:t xml:space="preserve">Otsikko: Nimi: Liian humalassa. Lause 1: Tim ryyppäsi liikaa. Lause 2: Hänen ystävänsä joutuivat viemään hänet kotiin. Lause 3: Hänellä oli huono olo töissä. Lause 4: Tim oli baarissa ystäviensä kanssa. Lause 5: Hän yritti juoda tuskansa pois.</w:t>
      </w:r>
    </w:p>
    <w:p>
      <w:r>
        <w:rPr>
          <w:b/>
        </w:rPr>
        <w:t xml:space="preserve">Tulos</w:t>
      </w:r>
    </w:p>
    <w:p>
      <w:r>
        <w:t xml:space="preserve">43512</w:t>
      </w:r>
    </w:p>
    <w:p>
      <w:r>
        <w:rPr>
          <w:b/>
        </w:rPr>
        <w:t xml:space="preserve">Esimerkki 5.4173</w:t>
      </w:r>
    </w:p>
    <w:p>
      <w:r>
        <w:t xml:space="preserve">Otsikko: Nimi: Bee Attack. Lause 1: Yhtäkkiä hän joutui mehiläisten parveen. Lause 2: Pallo vieri pusikkoon. Lause 3: Monte meni pusikkoon hakemaan sitä. Lause 4: Hän oli vahingossa häirinnyt suurta mehiläispesää. Lause 5: Monte ja Joe heittelivät palloa takapihalla.</w:t>
      </w:r>
    </w:p>
    <w:p>
      <w:r>
        <w:rPr>
          <w:b/>
        </w:rPr>
        <w:t xml:space="preserve">Tulos</w:t>
      </w:r>
    </w:p>
    <w:p>
      <w:r>
        <w:t xml:space="preserve">52314</w:t>
      </w:r>
    </w:p>
    <w:p>
      <w:r>
        <w:rPr>
          <w:b/>
        </w:rPr>
        <w:t xml:space="preserve">Esimerkki 5.4174</w:t>
      </w:r>
    </w:p>
    <w:p>
      <w:r>
        <w:t xml:space="preserve">Otsikko: Nimi: Shellakka. Lause 1: Jerry ei pitänyt ihmisen valmistamista materiaaleista, joten hän halusi jotain luonnollista. Lause 2: Jerry oli tekemässä itselleen puista kävelykeppiä. Lause 3: Hän tiesi, että sellakka oli peräisin ötököistä, joten hän osti sitä. Lause 4: Jerry oli hyvin tyytyväinen sellakan kiiltävään lopputulokseen. Lause 5: Hän halusi suojata sitä liialliselta sään vaikutukselta.</w:t>
      </w:r>
    </w:p>
    <w:p>
      <w:r>
        <w:rPr>
          <w:b/>
        </w:rPr>
        <w:t xml:space="preserve">Tulos</w:t>
      </w:r>
    </w:p>
    <w:p>
      <w:r>
        <w:t xml:space="preserve">25134</w:t>
      </w:r>
    </w:p>
    <w:p>
      <w:r>
        <w:rPr>
          <w:b/>
        </w:rPr>
        <w:t xml:space="preserve">Esimerkki 5.4175</w:t>
      </w:r>
    </w:p>
    <w:p>
      <w:r>
        <w:t xml:space="preserve">Otsikko: Nimi: Dirty Ice. Lause 1: Hän heitti jäätä pojan päälle. Lause 2: Pariskunta meni jääkoneen luo. Lause 3: Hän otti likaisen jään. Lause 4: Poika heitti sen takaisin tyttöä kohti. Lause 5: Tyttö nappasi jäitä.</w:t>
      </w:r>
    </w:p>
    <w:p>
      <w:r>
        <w:rPr>
          <w:b/>
        </w:rPr>
        <w:t xml:space="preserve">Tulos</w:t>
      </w:r>
    </w:p>
    <w:p>
      <w:r>
        <w:t xml:space="preserve">25134</w:t>
      </w:r>
    </w:p>
    <w:p>
      <w:r>
        <w:rPr>
          <w:b/>
        </w:rPr>
        <w:t xml:space="preserve">Esimerkki 5.4176</w:t>
      </w:r>
    </w:p>
    <w:p>
      <w:r>
        <w:t xml:space="preserve">Otsikko: Nimi: Uusi sohva. Lause 1: Opiskelijakunta tarvitsi uudet huonekalut. Lause 2: He lähettivät sen Instagramiin ja merkitsivät kaupan. Lause 3: Huonekaluliike vain pyysi sisarkuntaa lähettämään kuvan siitä. Lause 4: Myynti kasvoi kaupassa seuraavalla viikolla huimasti. Lause 5: He saivat hyvän tarjouksen uudesta sohvasta.</w:t>
      </w:r>
    </w:p>
    <w:p>
      <w:r>
        <w:rPr>
          <w:b/>
        </w:rPr>
        <w:t xml:space="preserve">Tulos</w:t>
      </w:r>
    </w:p>
    <w:p>
      <w:r>
        <w:t xml:space="preserve">15324</w:t>
      </w:r>
    </w:p>
    <w:p>
      <w:r>
        <w:rPr>
          <w:b/>
        </w:rPr>
        <w:t xml:space="preserve">Esimerkki 5.4177</w:t>
      </w:r>
    </w:p>
    <w:p>
      <w:r>
        <w:t xml:space="preserve">Otsikko: Nimi: Ilta lepoa. Lause 1: He laittoivat television päälle ja käpertyivät sohvalle. Lause 2: Pian he nukkuivat. Lause 3: He eivät kiinnittäneet ohjelmaan juurikaan huomiota. Lause 4: Hänen vaimonsa lysähti hänen viereensä. Lause 5: Chuck kaatoi lasin viiniä ja istuutui.</w:t>
      </w:r>
    </w:p>
    <w:p>
      <w:r>
        <w:rPr>
          <w:b/>
        </w:rPr>
        <w:t xml:space="preserve">Tulos</w:t>
      </w:r>
    </w:p>
    <w:p>
      <w:r>
        <w:t xml:space="preserve">54132</w:t>
      </w:r>
    </w:p>
    <w:p>
      <w:r>
        <w:rPr>
          <w:b/>
        </w:rPr>
        <w:t xml:space="preserve">Esimerkki 5.4178</w:t>
      </w:r>
    </w:p>
    <w:p>
      <w:r>
        <w:t xml:space="preserve">Otsikko: Nimi: Pankkijuoksu. Lause 1: Pankit pyrkivät kiivaasti vakauttamaan tilannetta. Lause 2: Ihmiset pelästyivät. Lause 3: Talous oli romahtamassa. Lause 4: Pankit hajosivat. Lause 5: Monet ihmiset alkoivat viedä rahojaan ulos.</w:t>
      </w:r>
    </w:p>
    <w:p>
      <w:r>
        <w:rPr>
          <w:b/>
        </w:rPr>
        <w:t xml:space="preserve">Tulos</w:t>
      </w:r>
    </w:p>
    <w:p>
      <w:r>
        <w:t xml:space="preserve">35421</w:t>
      </w:r>
    </w:p>
    <w:p>
      <w:r>
        <w:rPr>
          <w:b/>
        </w:rPr>
        <w:t xml:space="preserve">Esimerkki 5.4179</w:t>
      </w:r>
    </w:p>
    <w:p>
      <w:r>
        <w:t xml:space="preserve">Otsikko: Otsikko: Liian paljon energiaa. Lause 1: Tom oli päivän aikana hieman allapäin. Lause 2: Hän päätti ottaa energiajuoman. Lause 3: Hän hyppi ympäriinsä tuntikausia. Lause 4: Se iski häneen todella voimakkaasti. Lause 5: Tom joi sen nopeasti.</w:t>
      </w:r>
    </w:p>
    <w:p>
      <w:r>
        <w:rPr>
          <w:b/>
        </w:rPr>
        <w:t xml:space="preserve">Tulos</w:t>
      </w:r>
    </w:p>
    <w:p>
      <w:r>
        <w:t xml:space="preserve">12543</w:t>
      </w:r>
    </w:p>
    <w:p>
      <w:r>
        <w:rPr>
          <w:b/>
        </w:rPr>
        <w:t xml:space="preserve">Esimerkki 5.4180</w:t>
      </w:r>
    </w:p>
    <w:p>
      <w:r>
        <w:t xml:space="preserve">Otsikko: Nimi: Outo soitto. Lause 1: Hän pyrki lopettamaan puhelun mahdollisimman nopeasti. Lause 2: Joku vastasi hänen puheluunsa, mutta soitto ei loppunut. Lause 3: Hänen puhelimensa soi jatkuvasti, kun he puhuivat. Lause 4: Jim soitti u-haulin tukilinjalle. Lause 5: Jimin mielestä se oli uskomattoman ärsyttävää.</w:t>
      </w:r>
    </w:p>
    <w:p>
      <w:r>
        <w:rPr>
          <w:b/>
        </w:rPr>
        <w:t xml:space="preserve">Tulos</w:t>
      </w:r>
    </w:p>
    <w:p>
      <w:r>
        <w:t xml:space="preserve">42351</w:t>
      </w:r>
    </w:p>
    <w:p>
      <w:r>
        <w:rPr>
          <w:b/>
        </w:rPr>
        <w:t xml:space="preserve">Esimerkki 5.4181</w:t>
      </w:r>
    </w:p>
    <w:p>
      <w:r>
        <w:t xml:space="preserve">Otsikko: Nimi: Over Share. Lause 1: Tom kertoi luokassa nähneensä unta, että hän ampui heidät kaikki ja häpäisi ruumiit. Lause 2: Tämän päivän tunnilla opettaja pyysi lapsia kertomaan unistaan. Lause 3: Pikku Suzy kertoi luokalle, että hän unelmoi kasvavansa astronautiksi. Lause 4: Opettaja rikkoi hiljaisuuden kohteliaalla yskähdyksellä ja siirtyi Anaan. Lause 5: Tubby round Gordon kertoi unelmoivansa kaikesta maailman kakusta.</w:t>
      </w:r>
    </w:p>
    <w:p>
      <w:r>
        <w:rPr>
          <w:b/>
        </w:rPr>
        <w:t xml:space="preserve">Tulos</w:t>
      </w:r>
    </w:p>
    <w:p>
      <w:r>
        <w:t xml:space="preserve">23514</w:t>
      </w:r>
    </w:p>
    <w:p>
      <w:r>
        <w:rPr>
          <w:b/>
        </w:rPr>
        <w:t xml:space="preserve">Esimerkki 5.4182</w:t>
      </w:r>
    </w:p>
    <w:p>
      <w:r>
        <w:t xml:space="preserve">Otsikko: Nimi: Smoke In The Woods. Lause 1: Pian aterian lopettamisen jälkeen he olivat haistaneet savun. Lause 2: He sammuttivat kuumeisesti tulipalon ja pelastivat päivän. Lause 3: Heillä oli hauskaa syödä ja jutella. Lause 4: Kääntyessään ympäri he huomasivat, että heidän nuotionsa oli levinnyt pusikkoon. Lause 5: Levi ja hänen ystävänsä menivät metsään piknikille.</w:t>
      </w:r>
    </w:p>
    <w:p>
      <w:r>
        <w:rPr>
          <w:b/>
        </w:rPr>
        <w:t xml:space="preserve">Tulos</w:t>
      </w:r>
    </w:p>
    <w:p>
      <w:r>
        <w:t xml:space="preserve">53142</w:t>
      </w:r>
    </w:p>
    <w:p>
      <w:r>
        <w:rPr>
          <w:b/>
        </w:rPr>
        <w:t xml:space="preserve">Esimerkki 5.4183</w:t>
      </w:r>
    </w:p>
    <w:p>
      <w:r>
        <w:t xml:space="preserve">Otsikko: Nimi: Roberilla oli huono päivä. Lause 1: Robert teki työnsä hyvin. Lause 2: Robert ei ollut kovin tyytyväinen ja kirjoitti siitä lyhyen tarinan. Lause 3: Hänen pomonsa laittoi hänet tekemään paljon töitä. Lause 4: Seuraavana päivänä Robertsin pomo hylkäsi kaikki hänen työnsä. Lause 5: Robertilla oli työpaikka toimistossa.</w:t>
      </w:r>
    </w:p>
    <w:p>
      <w:r>
        <w:rPr>
          <w:b/>
        </w:rPr>
        <w:t xml:space="preserve">Tulos</w:t>
      </w:r>
    </w:p>
    <w:p>
      <w:r>
        <w:t xml:space="preserve">53142</w:t>
      </w:r>
    </w:p>
    <w:p>
      <w:r>
        <w:rPr>
          <w:b/>
        </w:rPr>
        <w:t xml:space="preserve">Esimerkki 5.4184</w:t>
      </w:r>
    </w:p>
    <w:p>
      <w:r>
        <w:t xml:space="preserve">Otsikko: Kuinka James reputti englannin 101. Lause 1: James nukahti aamuyöllä, jäi kokeesta paitsi, mutta nukkui hyvin. Lause 2: Jamesilla oli taas univaikeuksia. Lause 3: Kykenemättä nukahtamaan, hänen mielensä kiihtyi ja hänen kehonsa kaipasi lepoa. Lause 4: Hän pyöriskeli sängyssä huolissaan eikä saanut unta. Lause 5: Edellisenä iltana hän oli valvonut koko yön opiskellen loppukokeisiin.</w:t>
      </w:r>
    </w:p>
    <w:p>
      <w:r>
        <w:rPr>
          <w:b/>
        </w:rPr>
        <w:t xml:space="preserve">Tulos</w:t>
      </w:r>
    </w:p>
    <w:p>
      <w:r>
        <w:t xml:space="preserve">25431</w:t>
      </w:r>
    </w:p>
    <w:p>
      <w:r>
        <w:rPr>
          <w:b/>
        </w:rPr>
        <w:t xml:space="preserve">Esimerkki 5.4185</w:t>
      </w:r>
    </w:p>
    <w:p>
      <w:r>
        <w:t xml:space="preserve">Otsikko: Nimi: Uudet yritykset. Lause 1: Hän teki kovasti töitä ja osti kaikki tarvittavat laitteet. Lause 2: Silvia siirtyi tekemään voileipiä, ja hänen suosionsa kasvoi nopeasti. Lause 3: Hän hankki kaikki tarvitsemansa luvat ja avasi lopulta liikkeensä. Lause 4: Alku oli vaikea, eivätkä monet pitäneet hänen leipomisestaan. Lause 5: Silvia halusi aina omistaa oman leipomon.</w:t>
      </w:r>
    </w:p>
    <w:p>
      <w:r>
        <w:rPr>
          <w:b/>
        </w:rPr>
        <w:t xml:space="preserve">Tulos</w:t>
      </w:r>
    </w:p>
    <w:p>
      <w:r>
        <w:t xml:space="preserve">51342</w:t>
      </w:r>
    </w:p>
    <w:p>
      <w:r>
        <w:rPr>
          <w:b/>
        </w:rPr>
        <w:t xml:space="preserve">Esimerkki 5.4186</w:t>
      </w:r>
    </w:p>
    <w:p>
      <w:r>
        <w:t xml:space="preserve">Otsikko: Otsikko: Alivalmis. Lause 1: Liha oli vielä raakaa. Lause 2: Jane yritti tehdä päivällistä. Lause 3: Valitettavasti hän ei tehnyt sitä loppuun asti. Lause 4: Hän keitti kanaa. Lause 5: Jane sairastui sen takia.</w:t>
      </w:r>
    </w:p>
    <w:p>
      <w:r>
        <w:rPr>
          <w:b/>
        </w:rPr>
        <w:t xml:space="preserve">Tulos</w:t>
      </w:r>
    </w:p>
    <w:p>
      <w:r>
        <w:t xml:space="preserve">24315</w:t>
      </w:r>
    </w:p>
    <w:p>
      <w:r>
        <w:rPr>
          <w:b/>
        </w:rPr>
        <w:t xml:space="preserve">Esimerkki 5.4187</w:t>
      </w:r>
    </w:p>
    <w:p>
      <w:r>
        <w:t xml:space="preserve">Otsikko: Nimi: Ylpeä hetki. Lause 1: Ensimmäisessä pelissämme tein kolme hienoa juoksua ja tein kaksi touchdownia. Lause 2: Harjoituksissa viivyin myöhään, kunnes valmentajien oli pakko heittää minut ulos. Lause 3: Tiesin, että minun oli tehtävä enemmän töitä kuin muiden. Lause 4: Pelin jälkeen valmentaja antoi minulle pelipallon. Lause 5: Olin jalkapallojoukkueeni pienin poika.</w:t>
      </w:r>
    </w:p>
    <w:p>
      <w:r>
        <w:rPr>
          <w:b/>
        </w:rPr>
        <w:t xml:space="preserve">Tulos</w:t>
      </w:r>
    </w:p>
    <w:p>
      <w:r>
        <w:t xml:space="preserve">53214</w:t>
      </w:r>
    </w:p>
    <w:p>
      <w:r>
        <w:rPr>
          <w:b/>
        </w:rPr>
        <w:t xml:space="preserve">Esimerkki 5.4188</w:t>
      </w:r>
    </w:p>
    <w:p>
      <w:r>
        <w:t xml:space="preserve">Otsikko: Sick at Work. Lause 1: Tom meni lääkäriin. Lause 2: Tomilla ei kuitenkaan ollut varaa lopettaa. Lause 3: Tom työskenteli tehtaalla. Lause 4: Hän alkoi sairastua jonkin ajan kuluttua. Lause 5: Lääkäri kertoi, että se johtui tehtaan kemikaaleista.</w:t>
      </w:r>
    </w:p>
    <w:p>
      <w:r>
        <w:rPr>
          <w:b/>
        </w:rPr>
        <w:t xml:space="preserve">Tulos</w:t>
      </w:r>
    </w:p>
    <w:p>
      <w:r>
        <w:t xml:space="preserve">34152</w:t>
      </w:r>
    </w:p>
    <w:p>
      <w:r>
        <w:rPr>
          <w:b/>
        </w:rPr>
        <w:t xml:space="preserve">Esimerkki 5.4189</w:t>
      </w:r>
    </w:p>
    <w:p>
      <w:r>
        <w:t xml:space="preserve">Otsikko: Nimi: Ice Cream Party. Lause 1: Hänen äitinsä suostui pyyntöön. Lause 2: Kaikki jäätelö suli mössöksi. Lause 3: April täytti kuusi vuotta. Lause 4: Aprilin syntymäpäivänä oli hyvin kuuma päivä. Lause 5: Hän halusi jäätelösynttärit.</w:t>
      </w:r>
    </w:p>
    <w:p>
      <w:r>
        <w:rPr>
          <w:b/>
        </w:rPr>
        <w:t xml:space="preserve">Tulos</w:t>
      </w:r>
    </w:p>
    <w:p>
      <w:r>
        <w:t xml:space="preserve">35142</w:t>
      </w:r>
    </w:p>
    <w:p>
      <w:r>
        <w:rPr>
          <w:b/>
        </w:rPr>
        <w:t xml:space="preserve">Esimerkki 5.4190</w:t>
      </w:r>
    </w:p>
    <w:p>
      <w:r>
        <w:t xml:space="preserve">Otsikko: Valmentaja. Lause 1: Ensimmäisen harjoituksen jälkeen Mindy alkoi ihmetellä, mitä hän oli tehnyt! Lause 2: Hän ajatteli, että kaikki järjestyisi. Lause 3: Mindy päätti tehdä tänä vuonna enemmän vapaaehtoistyötä. Lause 4: Hän ei tiennyt softballista mitään. Lause 5: Hän päätti valmentaa tyttärensä softball-joukkuetta.</w:t>
      </w:r>
    </w:p>
    <w:p>
      <w:r>
        <w:rPr>
          <w:b/>
        </w:rPr>
        <w:t xml:space="preserve">Tulos</w:t>
      </w:r>
    </w:p>
    <w:p>
      <w:r>
        <w:t xml:space="preserve">35421</w:t>
      </w:r>
    </w:p>
    <w:p>
      <w:r>
        <w:rPr>
          <w:b/>
        </w:rPr>
        <w:t xml:space="preserve">Esimerkki 5.4191</w:t>
      </w:r>
    </w:p>
    <w:p>
      <w:r>
        <w:t xml:space="preserve">Otsikko: Nimi: Uusi mekko. Lause 1: Hän löysi täydellisen kankaan ja suunnitteli sellaisen. Lause 2: Hän tiesi, ettei hänen tarvinnut tuhlata rahaa. Lause 3: Cindy tarvitsi uuden mekon. Lause 4: Hän päätti sen sijaan tehdä sellaisen. Lause 5: Cindyn uusi mekko oli täydellinen.</w:t>
      </w:r>
    </w:p>
    <w:p>
      <w:r>
        <w:rPr>
          <w:b/>
        </w:rPr>
        <w:t xml:space="preserve">Tulos</w:t>
      </w:r>
    </w:p>
    <w:p>
      <w:r>
        <w:t xml:space="preserve">32415</w:t>
      </w:r>
    </w:p>
    <w:p>
      <w:r>
        <w:rPr>
          <w:b/>
        </w:rPr>
        <w:t xml:space="preserve">Esimerkki 5.4192</w:t>
      </w:r>
    </w:p>
    <w:p>
      <w:r>
        <w:t xml:space="preserve">Otsikko: Nimi: Fiksu päätös palkata Personal Trainer. Lause 1: Hän on laihtunut, voi paremmin ja nauttii harjoituksista. Lause 2: Tämä on ollut Mindylle erinomainen päätös. Lause 3: Hän oli huolissaan luukadosta, joka on yleistä vaihdevuosi-ikäisillä naisilla. Lause 4: Mindy päätti palkata personal trainerin ja parantaa kuntoaan. Lause 5: Kun Mindy oli saavuttanut vaihdevuodet, hän lihoi ja nukkui huonosti.</w:t>
      </w:r>
    </w:p>
    <w:p>
      <w:r>
        <w:rPr>
          <w:b/>
        </w:rPr>
        <w:t xml:space="preserve">Tulos</w:t>
      </w:r>
    </w:p>
    <w:p>
      <w:r>
        <w:t xml:space="preserve">53421</w:t>
      </w:r>
    </w:p>
    <w:p>
      <w:r>
        <w:rPr>
          <w:b/>
        </w:rPr>
        <w:t xml:space="preserve">Esimerkki 5.4193</w:t>
      </w:r>
    </w:p>
    <w:p>
      <w:r>
        <w:t xml:space="preserve">Otsikko: Nimi: Yrttini kuivaus. Lause 1: Vietin enemmän aikaa siivoamalla jälkiäni kuin mitään muuta. Lause 2: Nyt ne kuivuvat kuivausrummussa, ja alan olla laiska. Lause 3: Leikkasin niitä ja pesin tuoreet yrtit pois, mikä aiheutti sotkua. Lause 4: Istutin joukon yrttien taimia aiemmin kesällä. Lause 5: Tietäen, että talvi lähestyy, tutkin, miten niitä voi kuivata.</w:t>
      </w:r>
    </w:p>
    <w:p>
      <w:r>
        <w:rPr>
          <w:b/>
        </w:rPr>
        <w:t xml:space="preserve">Tulos</w:t>
      </w:r>
    </w:p>
    <w:p>
      <w:r>
        <w:t xml:space="preserve">45312</w:t>
      </w:r>
    </w:p>
    <w:p>
      <w:r>
        <w:rPr>
          <w:b/>
        </w:rPr>
        <w:t xml:space="preserve">Esimerkki 5.4194</w:t>
      </w:r>
    </w:p>
    <w:p>
      <w:r>
        <w:t xml:space="preserve">Otsikko: Nimi: Jumissa oleva laatikko. Lause 1: Laatikko oli jumissa. Lause 2: Lopulta laatikko aukesi ja John sai kynänsä. Lause 3: John veti yhä kovempaa ja kovempaa. Lause 4: Hän yritti avata laatikkoa saadakseen kynän. Lause 5: John oli työpöytänsä ääressä.</w:t>
      </w:r>
    </w:p>
    <w:p>
      <w:r>
        <w:rPr>
          <w:b/>
        </w:rPr>
        <w:t xml:space="preserve">Tulos</w:t>
      </w:r>
    </w:p>
    <w:p>
      <w:r>
        <w:t xml:space="preserve">54132</w:t>
      </w:r>
    </w:p>
    <w:p>
      <w:r>
        <w:rPr>
          <w:b/>
        </w:rPr>
        <w:t xml:space="preserve">Esimerkki 5.4195</w:t>
      </w:r>
    </w:p>
    <w:p>
      <w:r>
        <w:t xml:space="preserve">Otsikko: Nimi: Nivelkipu. Lause 1: Hänen ensimmäinen testinsä oli röntgenkuvaus, joka osoitti, että hänellä oli tulehdus. Lause 2: Kävi ilmi, että nivelkipu johtui niveltulehduksesta. Lause 3: Kun hän meni lääkäriin, hän määräsi hänelle paljon kokeita. Lause 4: Leigh oli hyvin terve nainen, mutta joskus hänellä oli nivelkipuja. Lause 5: Hän ei uskonut sen olevan mitään vakavaa, kunnes se alkoi pahentua.</w:t>
      </w:r>
    </w:p>
    <w:p>
      <w:r>
        <w:rPr>
          <w:b/>
        </w:rPr>
        <w:t xml:space="preserve">Tulos</w:t>
      </w:r>
    </w:p>
    <w:p>
      <w:r>
        <w:t xml:space="preserve">45312</w:t>
      </w:r>
    </w:p>
    <w:p>
      <w:r>
        <w:rPr>
          <w:b/>
        </w:rPr>
        <w:t xml:space="preserve">Esimerkki 5.4196</w:t>
      </w:r>
    </w:p>
    <w:p>
      <w:r>
        <w:t xml:space="preserve">Otsikko: Nimi: Jäätelön valmistus. Lause 1: Teen joka kesä jäätelöä lääkärini kanssa. Lause 2: Laitamme seoksen jäätelökoneeseen. Lause 3: Se käynnistyy ja 2 tunnin kuluttua meillä on jäätelöä. Lause 4: Tyttäreni valitsee maun. Lause 5: Minä keitän jäätelöseoksen.</w:t>
      </w:r>
    </w:p>
    <w:p>
      <w:r>
        <w:rPr>
          <w:b/>
        </w:rPr>
        <w:t xml:space="preserve">Tulos</w:t>
      </w:r>
    </w:p>
    <w:p>
      <w:r>
        <w:t xml:space="preserve">14523</w:t>
      </w:r>
    </w:p>
    <w:p>
      <w:r>
        <w:rPr>
          <w:b/>
        </w:rPr>
        <w:t xml:space="preserve">Esimerkki 5.4197</w:t>
      </w:r>
    </w:p>
    <w:p>
      <w:r>
        <w:t xml:space="preserve">Otsikko: Wendy menettää malttinsa. Lause 1: Hän vihasi työtään. Lause 2: Wendy suuttui ja antoi hänelle potkut saman tien. Lause 3: Wendy työskenteli paikallisessa pikaruokapaikassa. Lause 4: Kokki päätti uhmata hänen käskyjään, kun hän käski mennä siivoamaan roskat. Lause 5: Wendyllä oli rankka päivä, ja hänen työntekijänsä ärsyttivät häntä.</w:t>
      </w:r>
    </w:p>
    <w:p>
      <w:r>
        <w:rPr>
          <w:b/>
        </w:rPr>
        <w:t xml:space="preserve">Tulos</w:t>
      </w:r>
    </w:p>
    <w:p>
      <w:r>
        <w:t xml:space="preserve">31542</w:t>
      </w:r>
    </w:p>
    <w:p>
      <w:r>
        <w:rPr>
          <w:b/>
        </w:rPr>
        <w:t xml:space="preserve">Esimerkki 5.4198</w:t>
      </w:r>
    </w:p>
    <w:p>
      <w:r>
        <w:t xml:space="preserve">Otsikko: Nimi: Grounded. Lause 1: Surullisena Sam meni kotiin ja kertoi tilanteesta äidilleen. Lause 2: Hän yritti mennä yli ja pyytää anteeksi. Lause 3: Äiti lohdutti häntä. Lause 4: Sam joutui tappeluun ystäviensä kanssa. Lause 5: Äiti oli edelleen vihainen ja käski Samin lähteä pois.</w:t>
      </w:r>
    </w:p>
    <w:p>
      <w:r>
        <w:rPr>
          <w:b/>
        </w:rPr>
        <w:t xml:space="preserve">Tulos</w:t>
      </w:r>
    </w:p>
    <w:p>
      <w:r>
        <w:t xml:space="preserve">42513</w:t>
      </w:r>
    </w:p>
    <w:p>
      <w:r>
        <w:rPr>
          <w:b/>
        </w:rPr>
        <w:t xml:space="preserve">Esimerkki 5.4199</w:t>
      </w:r>
    </w:p>
    <w:p>
      <w:r>
        <w:t xml:space="preserve">Otsikko: Nimi: Confetti. Lause 1: Hän tykkäsi heittää isoja kourallisia konfetteja päänsä yläpuolelle. Lause 2: Oli hänen syntymäpäivänsä, ja hän halusi juhlia! Lause 3: Kun he olivat valmiit, oli valtava sotku. Lause 4: Calvin heitti konfettia ilmaan. Lause 5: Hänen ystävänsä liittyivät kaikki mukaan.</w:t>
      </w:r>
    </w:p>
    <w:p>
      <w:r>
        <w:rPr>
          <w:b/>
        </w:rPr>
        <w:t xml:space="preserve">Tulos</w:t>
      </w:r>
    </w:p>
    <w:p>
      <w:r>
        <w:t xml:space="preserve">42153</w:t>
      </w:r>
    </w:p>
    <w:p>
      <w:r>
        <w:rPr>
          <w:b/>
        </w:rPr>
        <w:t xml:space="preserve">Esimerkki 5.4200</w:t>
      </w:r>
    </w:p>
    <w:p>
      <w:r>
        <w:t xml:space="preserve">Otsikko: Jack O'Lantern. Lause 1: He veistivät kurpitsojaan sinä iltana! Lause 2: He laittoivat kynttilöitä sisälle ja sytyttivät ne. Lause 3: Lapset keräsivät tarvikkeita. Lause 4: Sitten he kaiversivat ne huolellisesti. Lause 5: He piirsivät muodot tussilla.</w:t>
      </w:r>
    </w:p>
    <w:p>
      <w:r>
        <w:rPr>
          <w:b/>
        </w:rPr>
        <w:t xml:space="preserve">Tulos</w:t>
      </w:r>
    </w:p>
    <w:p>
      <w:r>
        <w:t xml:space="preserve">31542</w:t>
      </w:r>
    </w:p>
    <w:p>
      <w:r>
        <w:rPr>
          <w:b/>
        </w:rPr>
        <w:t xml:space="preserve">Esimerkki 5.4201</w:t>
      </w:r>
    </w:p>
    <w:p>
      <w:r>
        <w:t xml:space="preserve">Otsikko: Nimi: Baby Steps. Lause 1: Kaikki hänen ystäviensä lapset kävelivät. Lause 2: Hän istui alas turhautuneena, kun mikään ei toiminut. Lause 3: Hän kokeili kaikkea, mitä hän keksi saadakseen lapsensa liikkumaan. Lause 4: Anni oli turhautunut siihen, ettei hänen yksivuotiaansa vielä kävellyt. Lause 5: Hän tajusi, että hänen vauvansa kävelee, kun hän on valmis.</w:t>
      </w:r>
    </w:p>
    <w:p>
      <w:r>
        <w:rPr>
          <w:b/>
        </w:rPr>
        <w:t xml:space="preserve">Tulos</w:t>
      </w:r>
    </w:p>
    <w:p>
      <w:r>
        <w:t xml:space="preserve">41325</w:t>
      </w:r>
    </w:p>
    <w:p>
      <w:r>
        <w:rPr>
          <w:b/>
        </w:rPr>
        <w:t xml:space="preserve">Esimerkki 5.4202</w:t>
      </w:r>
    </w:p>
    <w:p>
      <w:r>
        <w:t xml:space="preserve">Otsikko: Nimi: Oliivit. Lause 1: Se oli oliivien peitossa. Lause 2: Jan inhosi kreikkalaista ruokaa. Lause 3: Hänen poikaystävänsä teki hänelle perinteisen kreikkalaisen aterian. Lause 4: Jan selitti pojalle, että hän todella vihasi oliiveja. Lause 5: Hän yritti syödä sitä, mutta ei vain pystynyt.</w:t>
      </w:r>
    </w:p>
    <w:p>
      <w:r>
        <w:rPr>
          <w:b/>
        </w:rPr>
        <w:t xml:space="preserve">Tulos</w:t>
      </w:r>
    </w:p>
    <w:p>
      <w:r>
        <w:t xml:space="preserve">23154</w:t>
      </w:r>
    </w:p>
    <w:p>
      <w:r>
        <w:rPr>
          <w:b/>
        </w:rPr>
        <w:t xml:space="preserve">Esimerkki 5.4203</w:t>
      </w:r>
    </w:p>
    <w:p>
      <w:r>
        <w:t xml:space="preserve">Otsikko: Nimi: Autonromu. Lause 1: John joutui auto-onnettomuuteen. Lause 2: Hänen autonsa kärsi pari naarmua ja lommoa. Lause 3: Autoilija törmäsi häneen takaapäin. Lause 4: Kuljettajat vaihtoivat vakuutustietonsa ja lähtivät. Lause 5: Hän ei loukkaantunut.</w:t>
      </w:r>
    </w:p>
    <w:p>
      <w:r>
        <w:rPr>
          <w:b/>
        </w:rPr>
        <w:t xml:space="preserve">Tulos</w:t>
      </w:r>
    </w:p>
    <w:p>
      <w:r>
        <w:t xml:space="preserve">13524</w:t>
      </w:r>
    </w:p>
    <w:p>
      <w:r>
        <w:rPr>
          <w:b/>
        </w:rPr>
        <w:t xml:space="preserve">Esimerkki 5.4204</w:t>
      </w:r>
    </w:p>
    <w:p>
      <w:r>
        <w:t xml:space="preserve">Otsikko: Nimi: Jumissa rutiineissa. Lause 1: Hän vietti vuosia yliopistossa ilman todellista suuntaa. Lause 2: Raha oli hyvä, mutta hän ei vieläkään tiennyt, mikä oli hänen intohimonsa. Lause 3: Kului neljä vuotta, ja hän oli edelleen rekrytoija. Lause 4: Valmistuttuaan hän meni suoraan töihin rekrytoijaksi. Lause 5: Jude ei tiennyt, mitä tehdä elämällään.</w:t>
      </w:r>
    </w:p>
    <w:p>
      <w:r>
        <w:rPr>
          <w:b/>
        </w:rPr>
        <w:t xml:space="preserve">Tulos</w:t>
      </w:r>
    </w:p>
    <w:p>
      <w:r>
        <w:t xml:space="preserve">51432</w:t>
      </w:r>
    </w:p>
    <w:p>
      <w:r>
        <w:rPr>
          <w:b/>
        </w:rPr>
        <w:t xml:space="preserve">Esimerkki 5.4205</w:t>
      </w:r>
    </w:p>
    <w:p>
      <w:r>
        <w:t xml:space="preserve">Otsikko: Meg kaatuu. Lause 1: Meg opettelee ajamaan. Lause 2: Hänen isänsä pyytää häntä yrittämään rinnakkaispysäköintiä. Lause 3: Hän ajaa hienosti. Lause 4: Hän on tien päällä isänsä kanssa. Lause 5: Hän törmäsi toiseen autoon yrittäessään pysäköidä.</w:t>
      </w:r>
    </w:p>
    <w:p>
      <w:r>
        <w:rPr>
          <w:b/>
        </w:rPr>
        <w:t xml:space="preserve">Tulos</w:t>
      </w:r>
    </w:p>
    <w:p>
      <w:r>
        <w:t xml:space="preserve">14325</w:t>
      </w:r>
    </w:p>
    <w:p>
      <w:r>
        <w:rPr>
          <w:b/>
        </w:rPr>
        <w:t xml:space="preserve">Esimerkki 5.4206</w:t>
      </w:r>
    </w:p>
    <w:p>
      <w:r>
        <w:t xml:space="preserve">Otsikko: Nimi: Elämäkerrat. Lause 1: Viime vuonna menin kirjastoon etsimään tietoa Freddie Mercurysta. Lause 2: Rakastan lukea muusikoiden elämäkertoja. Lause 3: Odotin kärsivällisesti sen saapumista. Lause 4: Minulle ilmoitettiin, että kirja olisi tilattava muualta. Lause 5: Virheen vuoksi he lainasivat sen jollekin toiselle, kun se saapui.</w:t>
      </w:r>
    </w:p>
    <w:p>
      <w:r>
        <w:rPr>
          <w:b/>
        </w:rPr>
        <w:t xml:space="preserve">Tulos</w:t>
      </w:r>
    </w:p>
    <w:p>
      <w:r>
        <w:t xml:space="preserve">21435</w:t>
      </w:r>
    </w:p>
    <w:p>
      <w:r>
        <w:rPr>
          <w:b/>
        </w:rPr>
        <w:t xml:space="preserve">Esimerkki 5.4207</w:t>
      </w:r>
    </w:p>
    <w:p>
      <w:r>
        <w:t xml:space="preserve">Otsikko: Otsikko: Kysymys: Mikä on nimike? Lause 1: Poika esitti kysymyksen. Lause 2: Hän tutki asiaa kirjastossa. Lause 3: Hän kertoi kaikille vastauksen kysymykseen. Lause 4: Hän löysi vastauksen. Lause 5: Kukaan ei tiennyt vastausta.</w:t>
      </w:r>
    </w:p>
    <w:p>
      <w:r>
        <w:rPr>
          <w:b/>
        </w:rPr>
        <w:t xml:space="preserve">Tulos</w:t>
      </w:r>
    </w:p>
    <w:p>
      <w:r>
        <w:t xml:space="preserve">15243</w:t>
      </w:r>
    </w:p>
    <w:p>
      <w:r>
        <w:rPr>
          <w:b/>
        </w:rPr>
        <w:t xml:space="preserve">Esimerkki 5.4208</w:t>
      </w:r>
    </w:p>
    <w:p>
      <w:r>
        <w:t xml:space="preserve">Otsikko: Nimi: Unelmat. Lause 1: Hän pelasi koripalloa koko ikänsä. Lause 2: Hän ei päässyt ja lupasi jatkaa harjoittelua. Lause 3: Hän harjoitteli ahkerasti ja matkusti muihin osavaltioihin kokeilemaan. Lause 4: Stan halusi aina pelata olympialaisissa. Lause 5: Stan kuuli olympialaisten karsinnoista ja halusi kokeilla.</w:t>
      </w:r>
    </w:p>
    <w:p>
      <w:r>
        <w:rPr>
          <w:b/>
        </w:rPr>
        <w:t xml:space="preserve">Tulos</w:t>
      </w:r>
    </w:p>
    <w:p>
      <w:r>
        <w:t xml:space="preserve">41352</w:t>
      </w:r>
    </w:p>
    <w:p>
      <w:r>
        <w:rPr>
          <w:b/>
        </w:rPr>
        <w:t xml:space="preserve">Esimerkki 5.4209</w:t>
      </w:r>
    </w:p>
    <w:p>
      <w:r>
        <w:t xml:space="preserve">Otsikko: Nimi: Treffit puistossa. Lause 1: Lilly sanoi kyllä! Lause 2: Dan halusi viedä Lilyn treffeille. Lause 3: Lillyn ystävä kertoi Danille, että Lilly nauttii kävelyistä paikallisessa puistossa. Lause 4: Seuraavana päivänä Dan kysyi Lillyltä, haluaisiko tämä lähteä kävelylle hänen kanssaan. Lause 5: Dan kysyi Lilyn ystävältä, mitä Lilly tykkää tehdä.</w:t>
      </w:r>
    </w:p>
    <w:p>
      <w:r>
        <w:rPr>
          <w:b/>
        </w:rPr>
        <w:t xml:space="preserve">Tulos</w:t>
      </w:r>
    </w:p>
    <w:p>
      <w:r>
        <w:t xml:space="preserve">25341</w:t>
      </w:r>
    </w:p>
    <w:p>
      <w:r>
        <w:rPr>
          <w:b/>
        </w:rPr>
        <w:t xml:space="preserve">Esimerkki 5.4210</w:t>
      </w:r>
    </w:p>
    <w:p>
      <w:r>
        <w:t xml:space="preserve">Otsikko: Pete's Trees. Lause 1: Kaikki naapurit kysyvät häneltä neuvoa. Lause 2: Hän jakaa puunsa mielellään ilmaiseksi. Lause 3: Ystäväni Pete istuttaa puita kaikkialle, minne hän menee. Lause 4: Hänestä tuntuu hyvältä tietää, että hän on lisännyt kauneutta tulevaisuuteen. Lause 5: Jotkut niistä elävät satoja vuosia.</w:t>
      </w:r>
    </w:p>
    <w:p>
      <w:r>
        <w:rPr>
          <w:b/>
        </w:rPr>
        <w:t xml:space="preserve">Tulos</w:t>
      </w:r>
    </w:p>
    <w:p>
      <w:r>
        <w:t xml:space="preserve">31254</w:t>
      </w:r>
    </w:p>
    <w:p>
      <w:r>
        <w:rPr>
          <w:b/>
        </w:rPr>
        <w:t xml:space="preserve">Esimerkki 5.4211</w:t>
      </w:r>
    </w:p>
    <w:p>
      <w:r>
        <w:t xml:space="preserve">Otsikko: Nimi: Lävistetty huuli. Lause 1: Hän pyysi yhtä ystävistään tekemään sen, koska tatuointiliike kieltäytyi. Lause 2: Valitettavasti hänen huulensa tulehtui ja hän menetti osan siitä. Lause 3: Hänen ystävänsä laittoi jäätä huuleen ja lämmitti neulaa. Lause 4: Kayla oli vasta 13-vuotias, mutta hän halusi niin kovasti lävistetyn huulen. Lause 5: Se sattui helvetisti, mutta Kayla oli päättäväinen.</w:t>
      </w:r>
    </w:p>
    <w:p>
      <w:r>
        <w:rPr>
          <w:b/>
        </w:rPr>
        <w:t xml:space="preserve">Tulos</w:t>
      </w:r>
    </w:p>
    <w:p>
      <w:r>
        <w:t xml:space="preserve">41352</w:t>
      </w:r>
    </w:p>
    <w:p>
      <w:r>
        <w:rPr>
          <w:b/>
        </w:rPr>
        <w:t xml:space="preserve">Esimerkki 5.4212</w:t>
      </w:r>
    </w:p>
    <w:p>
      <w:r>
        <w:t xml:space="preserve">Nimi: kirjasto. Lause 1: Jared huomaa, että heillä on paljon yhteistä, ja pyytää häntä treffeille. Lause 2: Jared päättää lähteä, mutta kun hän on juuri lähdössä, hän näkee kirjan. Lause 3: Hän löytää kirjan ja huomaa, että se on lainattu. Lause 4: Jared menee kirjastoon etsimään kirjaa. Lause 5: Eräs tyttö lukee sitä pöydällä ja sen seurauksena Jared puhuu tytölle.</w:t>
      </w:r>
    </w:p>
    <w:p>
      <w:r>
        <w:rPr>
          <w:b/>
        </w:rPr>
        <w:t xml:space="preserve">Tulos</w:t>
      </w:r>
    </w:p>
    <w:p>
      <w:r>
        <w:t xml:space="preserve">43251</w:t>
      </w:r>
    </w:p>
    <w:p>
      <w:r>
        <w:rPr>
          <w:b/>
        </w:rPr>
        <w:t xml:space="preserve">Esimerkki 5.4213</w:t>
      </w:r>
    </w:p>
    <w:p>
      <w:r>
        <w:t xml:space="preserve">Otsikko: Nimi: Hälytys. Lause 1: Janice ei voinut nukahtaa uudelleen. Lause 2: Hän oli suunnitellut nukkuvansa lauantaiaamuna pitkään. Lause 3: Herätyskello herätti Janicen aamulla. Lause 4: Janice oli valvonut myöhään. Lause 5: Janice laittoi vahingossa herätyskellon soimaan.</w:t>
      </w:r>
    </w:p>
    <w:p>
      <w:r>
        <w:rPr>
          <w:b/>
        </w:rPr>
        <w:t xml:space="preserve">Tulos</w:t>
      </w:r>
    </w:p>
    <w:p>
      <w:r>
        <w:t xml:space="preserve">42531</w:t>
      </w:r>
    </w:p>
    <w:p>
      <w:r>
        <w:rPr>
          <w:b/>
        </w:rPr>
        <w:t xml:space="preserve">Esimerkki 5.4214</w:t>
      </w:r>
    </w:p>
    <w:p>
      <w:r>
        <w:t xml:space="preserve">Otsikko: Nimi: Ball Boy. Lause 1: Billin 14-vuotissyntymäpäivänä hänen vanhempansa veivät hänet tennisleirille. Lause 2: Billin kykyjen vuoksi hänelle tarjottiin pallopojan paikkaa. Lause 3: Bill rakasti tenniksen pelaamista. Lause 4: Billistä tuli pallopoika tennisturnauksessa ja hän rakasti sitä. Lause 5: Bill teki tennisleirin ohjaajiin vaikutuksen innokkuudellaan.</w:t>
      </w:r>
    </w:p>
    <w:p>
      <w:r>
        <w:rPr>
          <w:b/>
        </w:rPr>
        <w:t xml:space="preserve">Tulos</w:t>
      </w:r>
    </w:p>
    <w:p>
      <w:r>
        <w:t xml:space="preserve">31524</w:t>
      </w:r>
    </w:p>
    <w:p>
      <w:r>
        <w:rPr>
          <w:b/>
        </w:rPr>
        <w:t xml:space="preserve">Esimerkki 5.4215</w:t>
      </w:r>
    </w:p>
    <w:p>
      <w:r>
        <w:t xml:space="preserve">Otsikko: Nimi: Lento. Lause 1: Hän tajusi, miten kaunista kaikki oli! Lause 2: Mutta sitten hän vilkaisi ikkunasta ulos ihaillen. Lause 3: Kia päätti, ettei lentomatkat ollutkaan niin paha juttu. Lause 4: Kia pelkäsi ensimmäistä lentomatkaansa. Lause 5: Kun kone nousi ilmaan, hän melkein pyörtyi.</w:t>
      </w:r>
    </w:p>
    <w:p>
      <w:r>
        <w:rPr>
          <w:b/>
        </w:rPr>
        <w:t xml:space="preserve">Tulos</w:t>
      </w:r>
    </w:p>
    <w:p>
      <w:r>
        <w:t xml:space="preserve">45213</w:t>
      </w:r>
    </w:p>
    <w:p>
      <w:r>
        <w:rPr>
          <w:b/>
        </w:rPr>
        <w:t xml:space="preserve">Esimerkki 5.4216</w:t>
      </w:r>
    </w:p>
    <w:p>
      <w:r>
        <w:t xml:space="preserve">Otsikko: Nimi: Törmäys. Lause 1: Ajoin ennen tällä vanhalla Mazda RZ7:llä. Lause 2: Se oli vanha ja ajoi edelleen, joten sanoin hänelle, ettei hänen tarvinnut huolehtia siitä. Lause 3: Se ei ollut kovinkaan arvokas, mutta sillä oli hauska ajaa. Lause 4: Ajoin sillä tuntikausia siskoni luo ja pysäköin sen ajotielle. Lause 5: Blaise, hänen miehensä, unohti, että se oli siellä, ja peruutti sen päälle.</w:t>
      </w:r>
    </w:p>
    <w:p>
      <w:r>
        <w:rPr>
          <w:b/>
        </w:rPr>
        <w:t xml:space="preserve">Tulos</w:t>
      </w:r>
    </w:p>
    <w:p>
      <w:r>
        <w:t xml:space="preserve">13452</w:t>
      </w:r>
    </w:p>
    <w:p>
      <w:r>
        <w:rPr>
          <w:b/>
        </w:rPr>
        <w:t xml:space="preserve">Esimerkki 5.4217</w:t>
      </w:r>
    </w:p>
    <w:p>
      <w:r>
        <w:t xml:space="preserve">Otsikko: Nimi: Balettitunti. Lause 1: Joanna siivosi kaappinsa sunnuntaina. Lause 2: Kun hän oli valmis, hän päätti ilmoittautua uudelleen balettitunnille. Lause 3: Ja hän tanssi yli tunnin ajan kotonaan. Lause 4: Hän puki ne päälle huvikseen. Lause 5: Hän löysi vanhat ballerinakengät.</w:t>
      </w:r>
    </w:p>
    <w:p>
      <w:r>
        <w:rPr>
          <w:b/>
        </w:rPr>
        <w:t xml:space="preserve">Tulos</w:t>
      </w:r>
    </w:p>
    <w:p>
      <w:r>
        <w:t xml:space="preserve">15432</w:t>
      </w:r>
    </w:p>
    <w:p>
      <w:r>
        <w:rPr>
          <w:b/>
        </w:rPr>
        <w:t xml:space="preserve">Esimerkki 5.4218</w:t>
      </w:r>
    </w:p>
    <w:p>
      <w:r>
        <w:t xml:space="preserve">Otsikko: Nimi: UFO. Lause 1: Poika seisoi takapihallaan. Lause 2: Siinä oli valot ja se oli iso ja metallinen. Lause 3: Hän katsoi ylös ja näki jotain leijuvan hänen yläpuolellaan. Lause 4: Hän näki sen lentävän taivaan poikki. Lause 5: Hän huusi ja juoksi sisälle.</w:t>
      </w:r>
    </w:p>
    <w:p>
      <w:r>
        <w:rPr>
          <w:b/>
        </w:rPr>
        <w:t xml:space="preserve">Tulos</w:t>
      </w:r>
    </w:p>
    <w:p>
      <w:r>
        <w:t xml:space="preserve">13254</w:t>
      </w:r>
    </w:p>
    <w:p>
      <w:r>
        <w:rPr>
          <w:b/>
        </w:rPr>
        <w:t xml:space="preserve">Esimerkki 5.4219</w:t>
      </w:r>
    </w:p>
    <w:p>
      <w:r>
        <w:t xml:space="preserve">Otsikko: Nimi: Paperipyyhkeet. Lause 1: Jack veti paperipyyherullan pinosta. Lause 2: Paperipyyhkeet putosivat lattialle. Lause 3: Hän oli ostamassa paperipyyhkeitä. Lause 4: Jack oli ruokakaupassa. Lause 5: Pino alkoi siirtyä.</w:t>
      </w:r>
    </w:p>
    <w:p>
      <w:r>
        <w:rPr>
          <w:b/>
        </w:rPr>
        <w:t xml:space="preserve">Tulos</w:t>
      </w:r>
    </w:p>
    <w:p>
      <w:r>
        <w:t xml:space="preserve">43152</w:t>
      </w:r>
    </w:p>
    <w:p>
      <w:r>
        <w:rPr>
          <w:b/>
        </w:rPr>
        <w:t xml:space="preserve">Esimerkki 5.4220</w:t>
      </w:r>
    </w:p>
    <w:p>
      <w:r>
        <w:t xml:space="preserve">Otsikko: Superman. Lause 1: Kaikki hurrasivat, kun hän sukelsi altaaseen. Lause 2: Hän oli vesipuiston korkeushypyssä. Lause 3: Hän ojensi kätensä kuin Teräsmies. Lause 4: Hänellä oli viitta. Lause 5: Ystävälläni KC:llä oli tapana teeskennellä olevansa Teräsmies.</w:t>
      </w:r>
    </w:p>
    <w:p>
      <w:r>
        <w:rPr>
          <w:b/>
        </w:rPr>
        <w:t xml:space="preserve">Tulos</w:t>
      </w:r>
    </w:p>
    <w:p>
      <w:r>
        <w:t xml:space="preserve">52431</w:t>
      </w:r>
    </w:p>
    <w:p>
      <w:r>
        <w:rPr>
          <w:b/>
        </w:rPr>
        <w:t xml:space="preserve">Esimerkki 5.4221</w:t>
      </w:r>
    </w:p>
    <w:p>
      <w:r>
        <w:t xml:space="preserve">Otsikko: Oops. Lause 1: Will kertoi tytölle, kuinka väsynyt ja uupunut hän oli töistä. Lause 2: Myöhemmin samana iltana Will muisti unohtaneensa heidän hääpäivänsä! Lause 3: Hänen vaimonsa Gina odotti häntä makuuhuoneessa. Lause 4: Gina oli vihainen Willille, näytteli loukkaantunutta ja loukkaantunutta. Lause 5: Will tuli kotiin eräänä iltana töiden jälkeen.</w:t>
      </w:r>
    </w:p>
    <w:p>
      <w:r>
        <w:rPr>
          <w:b/>
        </w:rPr>
        <w:t xml:space="preserve">Tulos</w:t>
      </w:r>
    </w:p>
    <w:p>
      <w:r>
        <w:t xml:space="preserve">53142</w:t>
      </w:r>
    </w:p>
    <w:p>
      <w:r>
        <w:rPr>
          <w:b/>
        </w:rPr>
        <w:t xml:space="preserve">Esimerkki 5.4222</w:t>
      </w:r>
    </w:p>
    <w:p>
      <w:r>
        <w:t xml:space="preserve">Otsikko: Eleanor nauttii syömisestä. Lause 1: Hän oli lopulta erittäin hyvä ja voitti monia kilpailuja. Lause 2: Hänen ystävänsä suositteli häntä kokeilemaan syömiskilpailuja. Lause 3: Hän treenasi säilyttääkseen terveellisen painonsa. Lause 4: Eleanor pitää todella paljon ruoasta. Lause 5: Hän söi kuitenkin edelleen paljon verrattuna useimpiin.</w:t>
      </w:r>
    </w:p>
    <w:p>
      <w:r>
        <w:rPr>
          <w:b/>
        </w:rPr>
        <w:t xml:space="preserve">Tulos</w:t>
      </w:r>
    </w:p>
    <w:p>
      <w:r>
        <w:t xml:space="preserve">43521</w:t>
      </w:r>
    </w:p>
    <w:p>
      <w:r>
        <w:rPr>
          <w:b/>
        </w:rPr>
        <w:t xml:space="preserve">Esimerkki 5.4223</w:t>
      </w:r>
    </w:p>
    <w:p>
      <w:r>
        <w:t xml:space="preserve">Otsikko: Nimi: Henkilökohtainen tila. Lause 1: Kun hän oli laittamassa tavaroitaan hihnalle, mies hipelöi häntä. Lause 2: Hän valitti vartijoille ja sai miehen pidätettyä. Lause 3: Hän odotti jonossa kassalla. Lause 4: Hän päästi vinkunan ja läimäytti takanaan ollutta miestä. Lause 5: Julie oli ostoksilla paikallisessa ruokakaupassa.</w:t>
      </w:r>
    </w:p>
    <w:p>
      <w:r>
        <w:rPr>
          <w:b/>
        </w:rPr>
        <w:t xml:space="preserve">Tulos</w:t>
      </w:r>
    </w:p>
    <w:p>
      <w:r>
        <w:t xml:space="preserve">53142</w:t>
      </w:r>
    </w:p>
    <w:p>
      <w:r>
        <w:rPr>
          <w:b/>
        </w:rPr>
        <w:t xml:space="preserve">Esimerkki 5.4224</w:t>
      </w:r>
    </w:p>
    <w:p>
      <w:r>
        <w:t xml:space="preserve">Otsikko: Nimi: Kenkäostokset. Lause 1: Hän meni välittömästi kenkäosastolle. Lause 2: Julie meni ostoskeskukseen ostamaan kenkiä. Lause 3: Kun hän meni kauppaan, hän näki myyntikylttejä. Lause 4: Julie luki, että kaikki kengät olivat puoleen hintaan. Lause 5: Julie osti kahdeksan paria kenkiä.</w:t>
      </w:r>
    </w:p>
    <w:p>
      <w:r>
        <w:rPr>
          <w:b/>
        </w:rPr>
        <w:t xml:space="preserve">Tulos</w:t>
      </w:r>
    </w:p>
    <w:p>
      <w:r>
        <w:t xml:space="preserve">23415</w:t>
      </w:r>
    </w:p>
    <w:p>
      <w:r>
        <w:rPr>
          <w:b/>
        </w:rPr>
        <w:t xml:space="preserve">Esimerkki 5.4225</w:t>
      </w:r>
    </w:p>
    <w:p>
      <w:r>
        <w:t xml:space="preserve">Otsikko: Nimi: Toiveikas kukka. Lause 1: Eräänä päivänä tuli yllättäen sadekuuro, joka hukutti uudet kasvit! Lause 2: Haley istutti paljon kukkasiemeniä toivoen kasvattavansa puutarhan. Lause 3: Haley huomasi, että yksi kukka oli vielä elossa, ja hoiti sitä. Lause 4: Paljon työtä tehtyään Haley tunsi ylpeyttä, kun hänen kaunis kukkansa kukki. Lause 5: Muutaman viikon kuluttua hän näki siementen alkavan itää!</w:t>
      </w:r>
    </w:p>
    <w:p>
      <w:r>
        <w:rPr>
          <w:b/>
        </w:rPr>
        <w:t xml:space="preserve">Tulos</w:t>
      </w:r>
    </w:p>
    <w:p>
      <w:r>
        <w:t xml:space="preserve">25134</w:t>
      </w:r>
    </w:p>
    <w:p>
      <w:r>
        <w:rPr>
          <w:b/>
        </w:rPr>
        <w:t xml:space="preserve">Esimerkki 5.4226</w:t>
      </w:r>
    </w:p>
    <w:p>
      <w:r>
        <w:t xml:space="preserve">Otsikko: Nimi: Siivous Aika. Lause 1: Heidän isänsä antoi molemmille tiukat puheet. Lause 2: Kun heidän isänsä palasi, hän ei ollut tyytyväinen. Lause 3: Sen jälkeen lapset lopettivat leikkimisen ja siivosivat. Lause 4: Lasten isä sanoi heille, että oli aika siivota. Lause 5: Sen sijaan he jatkoivat leikkimistä.</w:t>
      </w:r>
    </w:p>
    <w:p>
      <w:r>
        <w:rPr>
          <w:b/>
        </w:rPr>
        <w:t xml:space="preserve">Tulos</w:t>
      </w:r>
    </w:p>
    <w:p>
      <w:r>
        <w:t xml:space="preserve">45213</w:t>
      </w:r>
    </w:p>
    <w:p>
      <w:r>
        <w:rPr>
          <w:b/>
        </w:rPr>
        <w:t xml:space="preserve">Esimerkki 5.4227</w:t>
      </w:r>
    </w:p>
    <w:p>
      <w:r>
        <w:t xml:space="preserve">Otsikko: Cindy. Lause 1: Hän johti tytöt osavaltion mestaruuteen. Lause 2: Hän sai palkankorotuksen toisessa koulussa. Lause 3: Hän oli myös yleisurheiluvalmentaja. Lause 4: Lopulta hän palasi vanhaan kouluunsa. Lause 5: Cindy oli luonnontieteiden opettaja.</w:t>
      </w:r>
    </w:p>
    <w:p>
      <w:r>
        <w:rPr>
          <w:b/>
        </w:rPr>
        <w:t xml:space="preserve">Tulos</w:t>
      </w:r>
    </w:p>
    <w:p>
      <w:r>
        <w:t xml:space="preserve">53124</w:t>
      </w:r>
    </w:p>
    <w:p>
      <w:r>
        <w:rPr>
          <w:b/>
        </w:rPr>
        <w:t xml:space="preserve">Esimerkki 5.4228</w:t>
      </w:r>
    </w:p>
    <w:p>
      <w:r>
        <w:t xml:space="preserve">Nimi: puisto. Lause 1: Leikimme, söimme lounasta ja kävelimme ympäriinsä. Lause 2: Nämä kaksi poliisia tulivat ja kysyivät, voisivatko he liittyä seuraamme. Lause 3: Kun olin pieni, vanhemmillani oli tapana viedä minut ja veljeni puistoon. Lause 4: Eräänä päivänä puiston kaikki piknikpenkit olivat täynnä, ja me otimme yhden. Lause 5: Kun he olivat antaneet meidän käyttää poliisiauton valoja ja sireeniä .</w:t>
      </w:r>
    </w:p>
    <w:p>
      <w:r>
        <w:rPr>
          <w:b/>
        </w:rPr>
        <w:t xml:space="preserve">Tulos</w:t>
      </w:r>
    </w:p>
    <w:p>
      <w:r>
        <w:t xml:space="preserve">31425</w:t>
      </w:r>
    </w:p>
    <w:p>
      <w:r>
        <w:rPr>
          <w:b/>
        </w:rPr>
        <w:t xml:space="preserve">Esimerkki 5.4229</w:t>
      </w:r>
    </w:p>
    <w:p>
      <w:r>
        <w:t xml:space="preserve">Otsikko: Nimi: Puhelin. Lause 1: Se hajosi palasiksi. Lause 2: Randy oli hyvin järkyttynyt. Lause 3: Seuraavana päivänä hän osti uuden puhelimen. Lause 4: Randy oli juhlissa. Lause 5: Hän pudotti vahingossa puhelimensa.</w:t>
      </w:r>
    </w:p>
    <w:p>
      <w:r>
        <w:rPr>
          <w:b/>
        </w:rPr>
        <w:t xml:space="preserve">Tulos</w:t>
      </w:r>
    </w:p>
    <w:p>
      <w:r>
        <w:t xml:space="preserve">45123</w:t>
      </w:r>
    </w:p>
    <w:p>
      <w:r>
        <w:rPr>
          <w:b/>
        </w:rPr>
        <w:t xml:space="preserve">Esimerkki 5.4230</w:t>
      </w:r>
    </w:p>
    <w:p>
      <w:r>
        <w:t xml:space="preserve">Otsikko: Thom. Lause 1: Thom teki kostoksi kokonaisen remix-levyn vankilasta käsin. Lause 2: Hän oli joutunut juridisiin ongelmiin taistellessaan tekijänoikeuksia vastaan. Lause 3: Hän meni jakelijansa luokse pyytämään käteistä. Lause 4: Thom Funk oli glitch hop -tuottaja. Lause 5: Häneltä evättiin lupa.</w:t>
      </w:r>
    </w:p>
    <w:p>
      <w:r>
        <w:rPr>
          <w:b/>
        </w:rPr>
        <w:t xml:space="preserve">Tulos</w:t>
      </w:r>
    </w:p>
    <w:p>
      <w:r>
        <w:t xml:space="preserve">42351</w:t>
      </w:r>
    </w:p>
    <w:p>
      <w:r>
        <w:rPr>
          <w:b/>
        </w:rPr>
        <w:t xml:space="preserve">Esimerkki 5.4231</w:t>
      </w:r>
    </w:p>
    <w:p>
      <w:r>
        <w:t xml:space="preserve">Nimike: Piilottelu. Lause 1: Jack oli päiväkotiluokkansa pisin lapsi. Lause 2: Aina kun he leikkivät piilosta, Jack huomattiin. Lause 3: Tällä kertaa Jack päätti olla leikin sieppari. Lause 4: Jack käytti pituuttaan apuna nähdäkseen, missä muut lapset piileskelivät. Lause 5: Hän inhosi sitä, että hän oli kavereidensa joukossa korkein.</w:t>
      </w:r>
    </w:p>
    <w:p>
      <w:r>
        <w:rPr>
          <w:b/>
        </w:rPr>
        <w:t xml:space="preserve">Tulos</w:t>
      </w:r>
    </w:p>
    <w:p>
      <w:r>
        <w:t xml:space="preserve">15234</w:t>
      </w:r>
    </w:p>
    <w:p>
      <w:r>
        <w:rPr>
          <w:b/>
        </w:rPr>
        <w:t xml:space="preserve">Esimerkki 5.4232</w:t>
      </w:r>
    </w:p>
    <w:p>
      <w:r>
        <w:t xml:space="preserve">Otsikko: Nimi: Dry. Lause 1: Lähteen lähellä olevat maanviljelijät pitivät kaiken veden. Lause 2: Vesi lakkasi virtaamasta lähteen yläosan lähellä. Lause 3: Vesi virtasi alaspäin. Lause 4: Eräänä kesänä sää oli hyvin kuiva. Lause 5: Kauempana olevat maanviljelijät eivät pystyneet tekemään tarpeeksi ruokaa.</w:t>
      </w:r>
    </w:p>
    <w:p>
      <w:r>
        <w:rPr>
          <w:b/>
        </w:rPr>
        <w:t xml:space="preserve">Tulos</w:t>
      </w:r>
    </w:p>
    <w:p>
      <w:r>
        <w:t xml:space="preserve">34215</w:t>
      </w:r>
    </w:p>
    <w:p>
      <w:r>
        <w:rPr>
          <w:b/>
        </w:rPr>
        <w:t xml:space="preserve">Esimerkki 5.4233</w:t>
      </w:r>
    </w:p>
    <w:p>
      <w:r>
        <w:t xml:space="preserve">Otsikko: Nimi: Useita makuja. Lause 1: Tom oli jäätelökaupassa. Lause 2: Tom pyysi heitä kiirehtimään. Lause 3: He etenivät hitaasti. Lause 4: Hänen edessään oleva henkilö maisteli kaikkia makuja. Lause 5: He tekivät sen vastahakoisesti.</w:t>
      </w:r>
    </w:p>
    <w:p>
      <w:r>
        <w:rPr>
          <w:b/>
        </w:rPr>
        <w:t xml:space="preserve">Tulos</w:t>
      </w:r>
    </w:p>
    <w:p>
      <w:r>
        <w:t xml:space="preserve">14325</w:t>
      </w:r>
    </w:p>
    <w:p>
      <w:r>
        <w:rPr>
          <w:b/>
        </w:rPr>
        <w:t xml:space="preserve">Esimerkki 5.4234</w:t>
      </w:r>
    </w:p>
    <w:p>
      <w:r>
        <w:t xml:space="preserve">Otsikko: Hevonen: Hankitaanko hevonen? Lause 1: Jeff ei ollut varma. Lause 2: Jeffillä ja Eevalla oli iso maatila, jossa oli talli. Lause 3: Sairas ystävä tarvitsi apua hevosensa kanssa. Lause 4: Eve halusi hankkia hevosen. Lause 5: Eve otti hevosen mielellään vastaan, ja Jeff suostui.</w:t>
      </w:r>
    </w:p>
    <w:p>
      <w:r>
        <w:rPr>
          <w:b/>
        </w:rPr>
        <w:t xml:space="preserve">Tulos</w:t>
      </w:r>
    </w:p>
    <w:p>
      <w:r>
        <w:t xml:space="preserve">24135</w:t>
      </w:r>
    </w:p>
    <w:p>
      <w:r>
        <w:rPr>
          <w:b/>
        </w:rPr>
        <w:t xml:space="preserve">Esimerkki 5.4235</w:t>
      </w:r>
    </w:p>
    <w:p>
      <w:r>
        <w:t xml:space="preserve">Otsikko: Nimi: Sisustus. Lause 1: Kun huone oli valmis, hän otti askeleen taaksepäin ja ihaili sitä. Lause 2: Hän piti siitä, että hän näki kaiken tulevan yhteen. Lause 3: Nainen rakasti kodin sisustamista. Lause 4: Sitten hän siirtyi seuraavaan huoneeseen. Lause 5: Hän valitsi jokaisen koristeen huolellisesti.</w:t>
      </w:r>
    </w:p>
    <w:p>
      <w:r>
        <w:rPr>
          <w:b/>
        </w:rPr>
        <w:t xml:space="preserve">Tulos</w:t>
      </w:r>
    </w:p>
    <w:p>
      <w:r>
        <w:t xml:space="preserve">35214</w:t>
      </w:r>
    </w:p>
    <w:p>
      <w:r>
        <w:rPr>
          <w:b/>
        </w:rPr>
        <w:t xml:space="preserve">Esimerkki 5.4236</w:t>
      </w:r>
    </w:p>
    <w:p>
      <w:r>
        <w:t xml:space="preserve">Nimi: Lukio. Lause 1: Tänään oli Jacksonin ensimmäinen päivä lukiossa. Lause 2: Hän toivoi, että koko vuosi olisi yhtä hyvä. Lause 3: Aluksi kaikki tuntui hankalalta ja oudolta. Lause 4: Onneksi päivän päätteeksi hän oli todella innoissaan. Lause 5: Hän pelkäsi, ettei pitäisi siitä kovin paljon.</w:t>
      </w:r>
    </w:p>
    <w:p>
      <w:r>
        <w:rPr>
          <w:b/>
        </w:rPr>
        <w:t xml:space="preserve">Tulos</w:t>
      </w:r>
    </w:p>
    <w:p>
      <w:r>
        <w:t xml:space="preserve">15342</w:t>
      </w:r>
    </w:p>
    <w:p>
      <w:r>
        <w:rPr>
          <w:b/>
        </w:rPr>
        <w:t xml:space="preserve">Esimerkki 5.4237</w:t>
      </w:r>
    </w:p>
    <w:p>
      <w:r>
        <w:t xml:space="preserve">Otsikko: Nimi: Vaihto-opiskelija. Lause 1: Wang ja muut oppilaat tulivat sinä vuonna hyvin toimeen. Lause 2: Kävi ilmi, että Wang oli Kiinasta ja vaihto-oppilas. Lause 3: Wang oli uusi koulussa. Lause 4: Kaikki kyselivät hänestä ensimmäisenä päivänä. Lause 5: Hän oli hyvin ystävällinen ja mukava.</w:t>
      </w:r>
    </w:p>
    <w:p>
      <w:r>
        <w:rPr>
          <w:b/>
        </w:rPr>
        <w:t xml:space="preserve">Tulos</w:t>
      </w:r>
    </w:p>
    <w:p>
      <w:r>
        <w:t xml:space="preserve">34521</w:t>
      </w:r>
    </w:p>
    <w:p>
      <w:r>
        <w:rPr>
          <w:b/>
        </w:rPr>
        <w:t xml:space="preserve">Esimerkki 5.4238</w:t>
      </w:r>
    </w:p>
    <w:p>
      <w:r>
        <w:t xml:space="preserve">Otsikko: Nimi: Panttilaina. Lause 1: Siellä hän lunasti sen ruokarahaksi. Lause 2: Mutta seuraavassa kuussa Kim säästi jokaisen sentin. Lause 3: Hän vei vihkisormuksensa surullisena panttilainaamoon. Lause 4: Kimillä ei ollut varaa ruokaan perheelleen yhden kuukauden aikana. Lause 5: Sitten hän meni takaisin lunastamaan vihkisormuksensa!</w:t>
      </w:r>
    </w:p>
    <w:p>
      <w:r>
        <w:rPr>
          <w:b/>
        </w:rPr>
        <w:t xml:space="preserve">Tulos</w:t>
      </w:r>
    </w:p>
    <w:p>
      <w:r>
        <w:t xml:space="preserve">43125</w:t>
      </w:r>
    </w:p>
    <w:p>
      <w:r>
        <w:rPr>
          <w:b/>
        </w:rPr>
        <w:t xml:space="preserve">Esimerkki 5.4239</w:t>
      </w:r>
    </w:p>
    <w:p>
      <w:r>
        <w:t xml:space="preserve">Otsikko: Nimi: Swim. Lause 1: Siellä hänelle opetettiin perusasioita, kuten koiran melomista. Lause 2: Hän päätti ilmoittautua paikalliselle kurssille. Lause 3: Aya ei osannut uida. Lause 4: Sitten hän eteni rintauinteihin ja perhosiin. Lause 5: Pian Aya ui kuin asiantuntija!</w:t>
      </w:r>
    </w:p>
    <w:p>
      <w:r>
        <w:rPr>
          <w:b/>
        </w:rPr>
        <w:t xml:space="preserve">Tulos</w:t>
      </w:r>
    </w:p>
    <w:p>
      <w:r>
        <w:t xml:space="preserve">32145</w:t>
      </w:r>
    </w:p>
    <w:p>
      <w:r>
        <w:rPr>
          <w:b/>
        </w:rPr>
        <w:t xml:space="preserve">Esimerkki 5.4240</w:t>
      </w:r>
    </w:p>
    <w:p>
      <w:r>
        <w:t xml:space="preserve">Otsikko: Nimi: Sam saa repun. Lause 1: Hän on iloinen saadessaan hienon repun koulua varten. Lause 2: Sam laittaa kaikki kirjansa uuteen reppuunsa. Lause 3: Sam on aina halunnut repun koulua varten. Lause 4: Aluksi hän ei löydä sellaista, josta hän pitää. Lause 5: Lopulta hän löytää hyvän repun.</w:t>
      </w:r>
    </w:p>
    <w:p>
      <w:r>
        <w:rPr>
          <w:b/>
        </w:rPr>
        <w:t xml:space="preserve">Tulos</w:t>
      </w:r>
    </w:p>
    <w:p>
      <w:r>
        <w:t xml:space="preserve">34521</w:t>
      </w:r>
    </w:p>
    <w:p>
      <w:r>
        <w:rPr>
          <w:b/>
        </w:rPr>
        <w:t xml:space="preserve">Esimerkki 5.4241</w:t>
      </w:r>
    </w:p>
    <w:p>
      <w:r>
        <w:t xml:space="preserve">Otsikko: Nimi: Junioreissa. Lause 1: Vastoin parempaa tietoaan he alkoivat tilata bourbon-shottia. Lause 2: Wayne sai kuukauden porttikiellon Juniorsiin. Lause 3: Valitettavasti Wayne yritti nousta ylös ja putosi jakkaralta. Lause 4: Muutaman tunnin kuluttua Wayne oli liian humalassa noustakseen ylös. Lause 5: Cory ja Wayne päättivät tavata suosikkibaarissaan töiden jälkeen.</w:t>
      </w:r>
    </w:p>
    <w:p>
      <w:r>
        <w:rPr>
          <w:b/>
        </w:rPr>
        <w:t xml:space="preserve">Tulos</w:t>
      </w:r>
    </w:p>
    <w:p>
      <w:r>
        <w:t xml:space="preserve">51432</w:t>
      </w:r>
    </w:p>
    <w:p>
      <w:r>
        <w:rPr>
          <w:b/>
        </w:rPr>
        <w:t xml:space="preserve">Esimerkki 5.4242</w:t>
      </w:r>
    </w:p>
    <w:p>
      <w:r>
        <w:t xml:space="preserve">Otsikko: Nimi: Jumissa liikenteessä. Lause 1: Se kesti ikuisuuden. Lause 2: Lopulta hän sai tarpeekseen. Lause 3: Hänen oli päästävä perille nopeasti. Lause 4: Mutta hän oli jumissa liikenteessä. Lause 5: Tom oli matkalla töihin.</w:t>
      </w:r>
    </w:p>
    <w:p>
      <w:r>
        <w:rPr>
          <w:b/>
        </w:rPr>
        <w:t xml:space="preserve">Tulos</w:t>
      </w:r>
    </w:p>
    <w:p>
      <w:r>
        <w:t xml:space="preserve">53412</w:t>
      </w:r>
    </w:p>
    <w:p>
      <w:r>
        <w:rPr>
          <w:b/>
        </w:rPr>
        <w:t xml:space="preserve">Esimerkki 5.4243</w:t>
      </w:r>
    </w:p>
    <w:p>
      <w:r>
        <w:t xml:space="preserve">Otsikko: Nimi: Menestys. Lause 1: Hän katsoi elokuvia ja kuvitteli olevansa pääosan esittäjä. Lause 2: Agentti ihastui Donaldiin ja antoi hänelle roolin seuraavassa elokuvassaan. Lause 3: Eräänä päivänä hän tarjoili pöytiä tarjoillessaan tunnetulle casting-agentille. Lause 4: Hän lopetti työnsä vakuutusalalla ja muutti Los Angelesiin. Lause 5: Donald haaveili pääsevänsä tähdeksi.</w:t>
      </w:r>
    </w:p>
    <w:p>
      <w:r>
        <w:rPr>
          <w:b/>
        </w:rPr>
        <w:t xml:space="preserve">Tulos</w:t>
      </w:r>
    </w:p>
    <w:p>
      <w:r>
        <w:t xml:space="preserve">51432</w:t>
      </w:r>
    </w:p>
    <w:p>
      <w:r>
        <w:rPr>
          <w:b/>
        </w:rPr>
        <w:t xml:space="preserve">Esimerkki 5.4244</w:t>
      </w:r>
    </w:p>
    <w:p>
      <w:r>
        <w:t xml:space="preserve">Otsikko: Ted ottaa riskin. Lause 1: Ted on älykäs ja menestyvä liikemies. Lause 2: Päivien harkinnan jälkeen hän päättää investoida uuteen yritykseen. Lause 3: Tediä pyydetään sijoittamaan uuteen yritykseen. Lause 4: Ted tarkastelee uuden yrityksen ideaa. Lause 5: Hän miettii muutaman päivän ajan, mikä olisi hänelle parasta.</w:t>
      </w:r>
    </w:p>
    <w:p>
      <w:r>
        <w:rPr>
          <w:b/>
        </w:rPr>
        <w:t xml:space="preserve">Tulos</w:t>
      </w:r>
    </w:p>
    <w:p>
      <w:r>
        <w:t xml:space="preserve">13452</w:t>
      </w:r>
    </w:p>
    <w:p>
      <w:r>
        <w:rPr>
          <w:b/>
        </w:rPr>
        <w:t xml:space="preserve">Esimerkki 5.4245</w:t>
      </w:r>
    </w:p>
    <w:p>
      <w:r>
        <w:t xml:space="preserve">Otsikko: Nimi: Brushing Away. Lause 1: Hän täytti ne heti. Lause 2: Hänen vanhempansa veivät hänet hammaslääkäriin, ja häneltä otettiin röntgenkuvat. Lause 3: Hammaslääkäri totesi, että Heatherilla oli kaksi reikää. Lause 4: Heather ei koskaan pessyt hampaitaan. Lause 5: Eräänä päivänä hänen hampaansa alkoi sattua.</w:t>
      </w:r>
    </w:p>
    <w:p>
      <w:r>
        <w:rPr>
          <w:b/>
        </w:rPr>
        <w:t xml:space="preserve">Tulos</w:t>
      </w:r>
    </w:p>
    <w:p>
      <w:r>
        <w:t xml:space="preserve">45231</w:t>
      </w:r>
    </w:p>
    <w:p>
      <w:r>
        <w:rPr>
          <w:b/>
        </w:rPr>
        <w:t xml:space="preserve">Esimerkki 5.4246</w:t>
      </w:r>
    </w:p>
    <w:p>
      <w:r>
        <w:t xml:space="preserve">Otsikko: Nimi: Dollari. Lause 1: Hän käveli kauppaan ja antoi sen. Lause 2: Hän päätti ostaa sillä leivän. Lause 3: Hän toivoi, että leipä riittäisi jonkin aikaa. Lause 4: Ava oli rahaton. Lause 5: Hän löysi taskustaan yhden dollarin setelin.</w:t>
      </w:r>
    </w:p>
    <w:p>
      <w:r>
        <w:rPr>
          <w:b/>
        </w:rPr>
        <w:t xml:space="preserve">Tulos</w:t>
      </w:r>
    </w:p>
    <w:p>
      <w:r>
        <w:t xml:space="preserve">45213</w:t>
      </w:r>
    </w:p>
    <w:p>
      <w:r>
        <w:rPr>
          <w:b/>
        </w:rPr>
        <w:t xml:space="preserve">Esimerkki 5.4247</w:t>
      </w:r>
    </w:p>
    <w:p>
      <w:r>
        <w:t xml:space="preserve">Otsikko: Nimi: Porkkanat. Lause 1: Kun oli niiden sadonkorjuun aika, ne kaivettiin kaikki ylös. Lause 2: Ne olivat suuria ja herkullisia! Lause 3: Lapset istuttivat porkkanoita puutarhaansa. Lause 4: He söivät niitä joka päivä. Lause 5: He aikovat istuttaa vielä enemmän ensi vuonna!</w:t>
      </w:r>
    </w:p>
    <w:p>
      <w:r>
        <w:rPr>
          <w:b/>
        </w:rPr>
        <w:t xml:space="preserve">Tulos</w:t>
      </w:r>
    </w:p>
    <w:p>
      <w:r>
        <w:t xml:space="preserve">31245</w:t>
      </w:r>
    </w:p>
    <w:p>
      <w:r>
        <w:rPr>
          <w:b/>
        </w:rPr>
        <w:t xml:space="preserve">Esimerkki 5.4248</w:t>
      </w:r>
    </w:p>
    <w:p>
      <w:r>
        <w:t xml:space="preserve">Otsikko: Hiusvärikatastrofi. Lause 1: Mutta hän nukahti tunniksi. Lause 2: Mollie värjäsi hiuksiaan päivää ennen tanssiaisia. Lause 3: Kun hän heräsi, hän pesi värin pois niin nopeasti kuin pystyi. Lause 4: Mutta hänen hiuksensa olivat muuttuneet kirkkaanpunaisiksi! Lause 5: Hän tarvitsi sitä kymmenen minuuttia, jotta se pysyisi mansikanvaaleana.</w:t>
      </w:r>
    </w:p>
    <w:p>
      <w:r>
        <w:rPr>
          <w:b/>
        </w:rPr>
        <w:t xml:space="preserve">Tulos</w:t>
      </w:r>
    </w:p>
    <w:p>
      <w:r>
        <w:t xml:space="preserve">25134</w:t>
      </w:r>
    </w:p>
    <w:p>
      <w:r>
        <w:rPr>
          <w:b/>
        </w:rPr>
        <w:t xml:space="preserve">Esimerkki 5.4249</w:t>
      </w:r>
    </w:p>
    <w:p>
      <w:r>
        <w:t xml:space="preserve">Otsikko: Title: Chance is Toast. Lause 1: Hänen ainoa sääntönsä oli, ettei hän saa laittaa ruokaa, kun hänen äitinsä ei ole paikalla. Lause 2: Sytytettyään tulipalon keittiössä Chance on taas lapsenvahtina. Lause 3: Chance oli nyt kymmenen ja saattoi jäädä ilman lapsenvahtia. Lause 4: Hän oli ollut kotona koko päivän ja oli kuitenkin nälissään. Lause 5: Niinpä hän heitti leipää leivänpaahtimeen ja pamautti sen alas.</w:t>
      </w:r>
    </w:p>
    <w:p>
      <w:r>
        <w:rPr>
          <w:b/>
        </w:rPr>
        <w:t xml:space="preserve">Tulos</w:t>
      </w:r>
    </w:p>
    <w:p>
      <w:r>
        <w:t xml:space="preserve">31452</w:t>
      </w:r>
    </w:p>
    <w:p>
      <w:r>
        <w:rPr>
          <w:b/>
        </w:rPr>
        <w:t xml:space="preserve">Esimerkki 5.4250</w:t>
      </w:r>
    </w:p>
    <w:p>
      <w:r>
        <w:t xml:space="preserve">Otsikko: Nimi: Stormy. Lause 1: Makasimme sängyssä tuntikausia, kun kerroin hänelle tarinoita. Lause 2: Nauroimme ja leikimme leluilla. Lause 3: Hän sanoi rakastavansa minua ja haluavansa, että olisin hänen äitinsä. Lause 4: Hän pelkäsi pimeää. Lause 5: Stormy nukkui sängyssäni kanssani.</w:t>
      </w:r>
    </w:p>
    <w:p>
      <w:r>
        <w:rPr>
          <w:b/>
        </w:rPr>
        <w:t xml:space="preserve">Tulos</w:t>
      </w:r>
    </w:p>
    <w:p>
      <w:r>
        <w:t xml:space="preserve">54123</w:t>
      </w:r>
    </w:p>
    <w:p>
      <w:r>
        <w:rPr>
          <w:b/>
        </w:rPr>
        <w:t xml:space="preserve">Esimerkki 5.4251</w:t>
      </w:r>
    </w:p>
    <w:p>
      <w:r>
        <w:t xml:space="preserve">Otsikko: Nimi: Yksinhuoltajaäiti. Lause 1: Hänellä on kaksi lasta. Lause 2: Gina on hiljattain eronnut. Lause 3: Jotta hän voisi elättää lapsensa, hän käy koko ajan töissä. Lause 4: Jotta hänen lapsillaan olisi hyvä elämä. Lause 5: Mutta Gina on koko ajan väsynyt.</w:t>
      </w:r>
    </w:p>
    <w:p>
      <w:r>
        <w:rPr>
          <w:b/>
        </w:rPr>
        <w:t xml:space="preserve">Tulos</w:t>
      </w:r>
    </w:p>
    <w:p>
      <w:r>
        <w:t xml:space="preserve">21345</w:t>
      </w:r>
    </w:p>
    <w:p>
      <w:r>
        <w:rPr>
          <w:b/>
        </w:rPr>
        <w:t xml:space="preserve">Esimerkki 5.4252</w:t>
      </w:r>
    </w:p>
    <w:p>
      <w:r>
        <w:t xml:space="preserve">Otsikko: Nimi: Stressiteetä kokeilemassa. Lause 1: Hän tarvitsi rentoutumista. Lause 2: Niinpä hän keitti stressinpoistoteetä. Lause 3: Hän oli huolissaan huomisesta kokeesta. Lause 4: Tina sai paniikkikohtauksen. Lause 5: Onneksi se auttoi niin paljon, että hän sai nukuttua.</w:t>
      </w:r>
    </w:p>
    <w:p>
      <w:r>
        <w:rPr>
          <w:b/>
        </w:rPr>
        <w:t xml:space="preserve">Tulos</w:t>
      </w:r>
    </w:p>
    <w:p>
      <w:r>
        <w:t xml:space="preserve">43125</w:t>
      </w:r>
    </w:p>
    <w:p>
      <w:r>
        <w:rPr>
          <w:b/>
        </w:rPr>
        <w:t xml:space="preserve">Esimerkki 5.4253</w:t>
      </w:r>
    </w:p>
    <w:p>
      <w:r>
        <w:t xml:space="preserve">Otsikko: Nimi: Uber Game. Lause 1: Vaimoni ennusti, kuka odotti Uberia, ja minä valitsin toisen. Lause 2: Istuimme penkillä ulkona. Lause 3: Katselimme ulos tulevia ihmisiä, jotka katsoivat puhelimiinsa. Lause 4: Eilen hän oli oikeassa ja minä väärässä. Lause 5: Vaimoni ja minä pelasimme Uber-arvauspeliä.</w:t>
      </w:r>
    </w:p>
    <w:p>
      <w:r>
        <w:rPr>
          <w:b/>
        </w:rPr>
        <w:t xml:space="preserve">Tulos</w:t>
      </w:r>
    </w:p>
    <w:p>
      <w:r>
        <w:t xml:space="preserve">52314</w:t>
      </w:r>
    </w:p>
    <w:p>
      <w:r>
        <w:rPr>
          <w:b/>
        </w:rPr>
        <w:t xml:space="preserve">Esimerkki 5.4254</w:t>
      </w:r>
    </w:p>
    <w:p>
      <w:r>
        <w:t xml:space="preserve">Otsikko: Kengät. Lause 1: Hän sai uudet kengät. Lause 2: Hän käytti niitä kaupasta. Lause 3: Robert tunsi olonsa hyvin itsevarmaksi uudet kengät jalassaan. Lause 4: Robert meni ostoksille. Lause 5: Hän hyppäsi katua pitkin kohti kotiaan.</w:t>
      </w:r>
    </w:p>
    <w:p>
      <w:r>
        <w:rPr>
          <w:b/>
        </w:rPr>
        <w:t xml:space="preserve">Tulos</w:t>
      </w:r>
    </w:p>
    <w:p>
      <w:r>
        <w:t xml:space="preserve">41235</w:t>
      </w:r>
    </w:p>
    <w:p>
      <w:r>
        <w:rPr>
          <w:b/>
        </w:rPr>
        <w:t xml:space="preserve">Esimerkki 5.4255</w:t>
      </w:r>
    </w:p>
    <w:p>
      <w:r>
        <w:t xml:space="preserve">Otsikko: Nimi: Ruma villapaita. Lause 1: Mutta hän päätti kuitenkin pitää sitä. Lause 2: Se oli ruma villapaita. Lause 3: Tina ei pitänyt siitä. Lause 4: Tina avasi juuri saamansa lahjan. Lause 5: Oli joulun aika, ja kaikki vaihtoivat lahjoja.</w:t>
      </w:r>
    </w:p>
    <w:p>
      <w:r>
        <w:rPr>
          <w:b/>
        </w:rPr>
        <w:t xml:space="preserve">Tulos</w:t>
      </w:r>
    </w:p>
    <w:p>
      <w:r>
        <w:t xml:space="preserve">54231</w:t>
      </w:r>
    </w:p>
    <w:p>
      <w:r>
        <w:rPr>
          <w:b/>
        </w:rPr>
        <w:t xml:space="preserve">Esimerkki 5.4256</w:t>
      </w:r>
    </w:p>
    <w:p>
      <w:r>
        <w:t xml:space="preserve">Otsikko: Nimi: Kaikki lapseni. Lause 1: Abby oli täysin järkyttynyt siitä, että hänen ohjelmansa lopetettaisiin. Lause 2: Abby ei ole jättänyt yhtään jaksoa väliin 15 vuoteen. Lause 3: Abby ei tiennyt, mitä tehdä nyt, kun hänen ohjelmansa lopetettiin. Lause 4: Abby katsoi mielellään saippuaoopperaa All my Children. Lause 5: Äskettäin Abby sai tietää, että All my Children lopetetaan.</w:t>
      </w:r>
    </w:p>
    <w:p>
      <w:r>
        <w:rPr>
          <w:b/>
        </w:rPr>
        <w:t xml:space="preserve">Tulos</w:t>
      </w:r>
    </w:p>
    <w:p>
      <w:r>
        <w:t xml:space="preserve">42513</w:t>
      </w:r>
    </w:p>
    <w:p>
      <w:r>
        <w:rPr>
          <w:b/>
        </w:rPr>
        <w:t xml:space="preserve">Esimerkki 5.4257</w:t>
      </w:r>
    </w:p>
    <w:p>
      <w:r>
        <w:t xml:space="preserve">Otsikko: Nimi: Sipsit ja salsa. Lause 1: Sipsit ja salsa olivat hänen lempiruokansa. Lause 2: Tony söi mielellään välipaloja. Lause 3: Tony päätti alkaa tehdä omaa salsaa. Lause 4: Aina kun hänellä oli nälkä, hän kaatoi kulhollisen salsaa. Lause 5: Hän saattoi syödä koko astian viikonloppuna.</w:t>
      </w:r>
    </w:p>
    <w:p>
      <w:r>
        <w:rPr>
          <w:b/>
        </w:rPr>
        <w:t xml:space="preserve">Tulos</w:t>
      </w:r>
    </w:p>
    <w:p>
      <w:r>
        <w:t xml:space="preserve">21453</w:t>
      </w:r>
    </w:p>
    <w:p>
      <w:r>
        <w:rPr>
          <w:b/>
        </w:rPr>
        <w:t xml:space="preserve">Esimerkki 5.4258</w:t>
      </w:r>
    </w:p>
    <w:p>
      <w:r>
        <w:t xml:space="preserve">Otsikko: Nimi: Hyvästi. Lause 1: Perhe päätti, että oli aika. Lause 2: Yhdessä he hyvästelivät perheenjäsenensä. Lause 3: Koira oli laihempi kuin koskaan. Lause 4: He kaikki menivät yhdessä eläinlääkärin vastaanotolle. Lause 5: Syöpä oli selvästi liian pitkällä.</w:t>
      </w:r>
    </w:p>
    <w:p>
      <w:r>
        <w:rPr>
          <w:b/>
        </w:rPr>
        <w:t xml:space="preserve">Tulos</w:t>
      </w:r>
    </w:p>
    <w:p>
      <w:r>
        <w:t xml:space="preserve">35142</w:t>
      </w:r>
    </w:p>
    <w:p>
      <w:r>
        <w:rPr>
          <w:b/>
        </w:rPr>
        <w:t xml:space="preserve">Esimerkki 5.4259</w:t>
      </w:r>
    </w:p>
    <w:p>
      <w:r>
        <w:t xml:space="preserve">Otsikko: Nimi: Rakkaus pingviineihin. Lause 1: Sean on aina pitänyt pingviineistä. Lause 2: Pingviini vaappui häntä kohti kömpelösti. Lause 3: Hän lähestyi lasia ja napautti sitä. Lause 4: Kun hän kävi eläintarhassa, hän hämmästyi nähdessään sellaisen oikeassa elämässä. Lause 5: Ja kun Sean ojensi kätensä, pingviini napautti lasia.</w:t>
      </w:r>
    </w:p>
    <w:p>
      <w:r>
        <w:rPr>
          <w:b/>
        </w:rPr>
        <w:t xml:space="preserve">Tulos</w:t>
      </w:r>
    </w:p>
    <w:p>
      <w:r>
        <w:t xml:space="preserve">14325</w:t>
      </w:r>
    </w:p>
    <w:p>
      <w:r>
        <w:rPr>
          <w:b/>
        </w:rPr>
        <w:t xml:space="preserve">Esimerkki 5.4260</w:t>
      </w:r>
    </w:p>
    <w:p>
      <w:r>
        <w:t xml:space="preserve">Otsikko: Bob and his Band. Lause 1: Bob ja hänen yhtyeensä katselivat, kun lavalla soitti avajaisbändi. Lause 2: He soittivat koko illan. Lause 3: Bobin bändi soitti baarissa. Lause 4: Bobin bändi nousi lavalle. Lause 5: Hän saapui paikalle aikaisin asettaakseen laitteensa paikoilleen.</w:t>
      </w:r>
    </w:p>
    <w:p>
      <w:r>
        <w:rPr>
          <w:b/>
        </w:rPr>
        <w:t xml:space="preserve">Tulos</w:t>
      </w:r>
    </w:p>
    <w:p>
      <w:r>
        <w:t xml:space="preserve">35142</w:t>
      </w:r>
    </w:p>
    <w:p>
      <w:r>
        <w:rPr>
          <w:b/>
        </w:rPr>
        <w:t xml:space="preserve">Esimerkki 5.4261</w:t>
      </w:r>
    </w:p>
    <w:p>
      <w:r>
        <w:t xml:space="preserve">Otsikko: Otsikko: Hyppäävä kala. Lause 1: Kun Barry oli menossa katsomaan niitä, hän huomasi niiden hyppivän. Lause 2: Barry oli innoissaan nähdessään hyppivän kalaparven. Lause 3: Barry teki hiljattain matkan Jamaikalle. Lause 4: Kun Barry oli uimassa, hän huomasi kalaparven. Lause 5: Barry oli hämmästynyt meren kirkkaudesta.</w:t>
      </w:r>
    </w:p>
    <w:p>
      <w:r>
        <w:rPr>
          <w:b/>
        </w:rPr>
        <w:t xml:space="preserve">Tulos</w:t>
      </w:r>
    </w:p>
    <w:p>
      <w:r>
        <w:t xml:space="preserve">35412</w:t>
      </w:r>
    </w:p>
    <w:p>
      <w:r>
        <w:rPr>
          <w:b/>
        </w:rPr>
        <w:t xml:space="preserve">Esimerkki 5.4262</w:t>
      </w:r>
    </w:p>
    <w:p>
      <w:r>
        <w:t xml:space="preserve">Otsikko: Nimi: Työ peruttu. Lause 1: Hän nousi eilen aamukuudelta ja ajoi tunnin matkan töihin. Lause 2: Hän julkaisi murheensa Snapchatissa. Lause 3: Kun hän pääsi perille, alkoi sataa, ja hänet lähetettiin kotiin. Lause 4: He sulkevat ovensa, kun sataa. Lause 5: Yhdeksäntoista-vuotias veljentyttäreni on töissä uimahallissa.</w:t>
      </w:r>
    </w:p>
    <w:p>
      <w:r>
        <w:rPr>
          <w:b/>
        </w:rPr>
        <w:t xml:space="preserve">Tulos</w:t>
      </w:r>
    </w:p>
    <w:p>
      <w:r>
        <w:t xml:space="preserve">54132</w:t>
      </w:r>
    </w:p>
    <w:p>
      <w:r>
        <w:rPr>
          <w:b/>
        </w:rPr>
        <w:t xml:space="preserve">Esimerkki 5.4263</w:t>
      </w:r>
    </w:p>
    <w:p>
      <w:r>
        <w:t xml:space="preserve">Otsikko: Nimi: Fiksumpi. Lause 1: Kuudennella luokalla menestyin huonosti päättökokeessa. Lause 2: Kirjat olivat paljon pääni yläpuolella, ja ne rasittivat minua suuresti. Lause 3: Seuraavana lukuvuonna sain kaikki kiitettävät arvosanat. Lause 4: Sinä kesänä päätin tehdä itsestäni fiksumman. Lause 5: Vietin joka päivä isäni kirjastossa lukemassa.</w:t>
      </w:r>
    </w:p>
    <w:p>
      <w:r>
        <w:rPr>
          <w:b/>
        </w:rPr>
        <w:t xml:space="preserve">Tulos</w:t>
      </w:r>
    </w:p>
    <w:p>
      <w:r>
        <w:t xml:space="preserve">14523</w:t>
      </w:r>
    </w:p>
    <w:p>
      <w:r>
        <w:rPr>
          <w:b/>
        </w:rPr>
        <w:t xml:space="preserve">Esimerkki 5.4264</w:t>
      </w:r>
    </w:p>
    <w:p>
      <w:r>
        <w:t xml:space="preserve">Otsikko: Nimi: Special Hammock. Lause 1: Abby rakasti riippumattoa, koska se muistutti häntä isoäidistään. Lause 2: Abby sai riippumaton isoäidiltään tämän kuoltua. Lause 3: Vaikka riippumatto oli revennyt ja kulunut, Abby rakasti sitä. Lause 4: Abbyllä oli erityinen riippumatto. Lause 5: Abby tulee aina vaalimaan riippumattoa, jonka hänen isoäitinsä antoi hänelle.</w:t>
      </w:r>
    </w:p>
    <w:p>
      <w:r>
        <w:rPr>
          <w:b/>
        </w:rPr>
        <w:t xml:space="preserve">Tulos</w:t>
      </w:r>
    </w:p>
    <w:p>
      <w:r>
        <w:t xml:space="preserve">43215</w:t>
      </w:r>
    </w:p>
    <w:p>
      <w:r>
        <w:rPr>
          <w:b/>
        </w:rPr>
        <w:t xml:space="preserve">Esimerkki 5.4265</w:t>
      </w:r>
    </w:p>
    <w:p>
      <w:r>
        <w:t xml:space="preserve">Otsikko: Nimi: Juoppo. Lause 1: Humalainen mies käveli ruokakauppaan. Lause 2: Hän kompastui poimiessaan kastikepurkkia. Lause 3: Hän halusi ostaa tomaattikastiketta päivälliseksi. Lause 4: Mies kaatoi useita purkkeja lattialle. Lause 5: Ruokakaupan johtaja potkaisi humalaisen ulos sotkunsa vuoksi.</w:t>
      </w:r>
    </w:p>
    <w:p>
      <w:r>
        <w:rPr>
          <w:b/>
        </w:rPr>
        <w:t xml:space="preserve">Tulos</w:t>
      </w:r>
    </w:p>
    <w:p>
      <w:r>
        <w:t xml:space="preserve">13245</w:t>
      </w:r>
    </w:p>
    <w:p>
      <w:r>
        <w:rPr>
          <w:b/>
        </w:rPr>
        <w:t xml:space="preserve">Esimerkki 5.4266</w:t>
      </w:r>
    </w:p>
    <w:p>
      <w:r>
        <w:t xml:space="preserve">Otsikko: Nimi: Max Punishment. Tuomio 1: Murhaaja tuomittiin vankilaan. Lause 2: Murhaaja yritti paeta, mutta Jerry juoksi hänen peräänsä. Lause 3: Kilometrin jälkeen Jerry sai hänet lopulta kiinni. Lause 4: Jerry näki julkisesti murhatun miehen. Lause 5: Hän sai rangaistukseksi enimmäisrangaistuksen.</w:t>
      </w:r>
    </w:p>
    <w:p>
      <w:r>
        <w:rPr>
          <w:b/>
        </w:rPr>
        <w:t xml:space="preserve">Tulos</w:t>
      </w:r>
    </w:p>
    <w:p>
      <w:r>
        <w:t xml:space="preserve">42315</w:t>
      </w:r>
    </w:p>
    <w:p>
      <w:r>
        <w:rPr>
          <w:b/>
        </w:rPr>
        <w:t xml:space="preserve">Esimerkki 5.4267</w:t>
      </w:r>
    </w:p>
    <w:p>
      <w:r>
        <w:t xml:space="preserve">Otsikko: Nimi: Sulka. Lause 1: Vicki huomasi lattialla valkoisen höyhenen. Lause 2: Hän katseli ympärilleen etsien lintua, mutta ei nähnyt mitään. Lause 3: Hänellä ei ollut aavistustakaan, miten se oli joutunut sinne. Lause 4: Sitten se valkeni hänelle ja Vicki nauroi. Lause 5: Se oli tullut hänen höyhenpölynimuristaan!</w:t>
      </w:r>
    </w:p>
    <w:p>
      <w:r>
        <w:rPr>
          <w:b/>
        </w:rPr>
        <w:t xml:space="preserve">Tulos</w:t>
      </w:r>
    </w:p>
    <w:p>
      <w:r>
        <w:t xml:space="preserve">13245</w:t>
      </w:r>
    </w:p>
    <w:p>
      <w:r>
        <w:rPr>
          <w:b/>
        </w:rPr>
        <w:t xml:space="preserve">Esimerkki 5.4268</w:t>
      </w:r>
    </w:p>
    <w:p>
      <w:r>
        <w:t xml:space="preserve">Otsikko: Nimi: Linnunpesä. Lause 1: Lenny kuuli sirkutusta, kun hän käveli pihallaan olevan pihapuun ohi. Lause 2: Hän katsoi alas ja näki linnunpoikasen maassa. Lause 3: Hän pelkäsi, että lintuemo hylkäisi poikasen. Lause 4: Hän nosti sen varovasti ylös ja laittoi sen pesään kahden muun kanssa. Lause 5: Mutta pian sen jälkeen lintu palasi matojen kanssa ja ruokki kaikki kolme lintua.</w:t>
      </w:r>
    </w:p>
    <w:p>
      <w:r>
        <w:rPr>
          <w:b/>
        </w:rPr>
        <w:t xml:space="preserve">Tulos</w:t>
      </w:r>
    </w:p>
    <w:p>
      <w:r>
        <w:t xml:space="preserve">12435</w:t>
      </w:r>
    </w:p>
    <w:p>
      <w:r>
        <w:rPr>
          <w:b/>
        </w:rPr>
        <w:t xml:space="preserve">Esimerkki 5.4269</w:t>
      </w:r>
    </w:p>
    <w:p>
      <w:r>
        <w:t xml:space="preserve">Otsikko: Nimi: Uusi lemmikki. Lause 1: Jimmy piti siitä hyvää huolta kolme vuotta. Lause 2: Kleinin perhe päätti antaa Jimmyn hankkia lemmikin. Lause 3: Hän päätti hankkia sammakon. Lause 4: Eräänä päivänä he ajoivat eläinkauppaan. Lause 5: He toivat sammakon kotiin.</w:t>
      </w:r>
    </w:p>
    <w:p>
      <w:r>
        <w:rPr>
          <w:b/>
        </w:rPr>
        <w:t xml:space="preserve">Tulos</w:t>
      </w:r>
    </w:p>
    <w:p>
      <w:r>
        <w:t xml:space="preserve">24351</w:t>
      </w:r>
    </w:p>
    <w:p>
      <w:r>
        <w:rPr>
          <w:b/>
        </w:rPr>
        <w:t xml:space="preserve">Esimerkki 5.4270</w:t>
      </w:r>
    </w:p>
    <w:p>
      <w:r>
        <w:t xml:space="preserve">Nimeke: Horatio polttaa kielensä kahvilla. Lause 1: Horatio toivoo, ettei olisi juonut niin kuumaa kahvia. Lause 2: Hän keittää pannullisen kahvia ja juo nopeasti osan. Lause 3: Horatio herää ja haluaa kovasti kahvia. Lause 4: Seuraavana aamuna hän on varovaisempi. Lause 5: Valitettavasti hän polttaa kielensä, koska se oli niin kuumaa.</w:t>
      </w:r>
    </w:p>
    <w:p>
      <w:r>
        <w:rPr>
          <w:b/>
        </w:rPr>
        <w:t xml:space="preserve">Tulos</w:t>
      </w:r>
    </w:p>
    <w:p>
      <w:r>
        <w:t xml:space="preserve">32514</w:t>
      </w:r>
    </w:p>
    <w:p>
      <w:r>
        <w:rPr>
          <w:b/>
        </w:rPr>
        <w:t xml:space="preserve">Esimerkki 5.4271</w:t>
      </w:r>
    </w:p>
    <w:p>
      <w:r>
        <w:t xml:space="preserve">Otsikko: Kielioppi 40-vuotiaana. Lause 1: Angelina on 40-vuotias. Lause 2: Kouluaikana hän sai tietää, että hänellä on oppimisvaikeuksia. Lause 3: Niinpä hän palkkasi opettajan ja käy nyt päivittäin kielioppitunneilla. Lause 4: Nyt kun hän on 40-vuotias, hän haluaa nähdä, voiko hän parantaa itseään tällä alalla. Lause 5: Kieliopin oppiminen oli hänelle kaikkein vaikeinta.</w:t>
      </w:r>
    </w:p>
    <w:p>
      <w:r>
        <w:rPr>
          <w:b/>
        </w:rPr>
        <w:t xml:space="preserve">Tulos</w:t>
      </w:r>
    </w:p>
    <w:p>
      <w:r>
        <w:t xml:space="preserve">12543</w:t>
      </w:r>
    </w:p>
    <w:p>
      <w:r>
        <w:rPr>
          <w:b/>
        </w:rPr>
        <w:t xml:space="preserve">Esimerkki 5.4272</w:t>
      </w:r>
    </w:p>
    <w:p>
      <w:r>
        <w:t xml:space="preserve">Otsikko: Nimi: Bird from Nowhere. Lause 1: Lintu nappasi sen ja lensi pois. Lause 2: Osoitin sitä pojalleni. Lause 3: Silmäkulmastani näin sumean kuvan. Lause 4: Lintu oli matkalla kohti perhosta. Lause 5: Ihmettelin, miten kaunis perhonen oli.</w:t>
      </w:r>
    </w:p>
    <w:p>
      <w:r>
        <w:rPr>
          <w:b/>
        </w:rPr>
        <w:t xml:space="preserve">Tulos</w:t>
      </w:r>
    </w:p>
    <w:p>
      <w:r>
        <w:t xml:space="preserve">52341</w:t>
      </w:r>
    </w:p>
    <w:p>
      <w:r>
        <w:rPr>
          <w:b/>
        </w:rPr>
        <w:t xml:space="preserve">Esimerkki 5.4273</w:t>
      </w:r>
    </w:p>
    <w:p>
      <w:r>
        <w:t xml:space="preserve">Otsikko: Nimi: Itku. Lause 1: Hän ei lopettanut itkemistä. Lause 2: Olin lapsenvahtina nuoremman serkkuni luona. Lause 3: Päätin laittaa television päälle. Lause 4: Hän lakkasi heti itkemästä ja katseli vain piirrettyjä. Lause 5: Hän jopa itki, kun annoin hänelle karkkia.</w:t>
      </w:r>
    </w:p>
    <w:p>
      <w:r>
        <w:rPr>
          <w:b/>
        </w:rPr>
        <w:t xml:space="preserve">Tulos</w:t>
      </w:r>
    </w:p>
    <w:p>
      <w:r>
        <w:t xml:space="preserve">21534</w:t>
      </w:r>
    </w:p>
    <w:p>
      <w:r>
        <w:rPr>
          <w:b/>
        </w:rPr>
        <w:t xml:space="preserve">Esimerkki 5.4274</w:t>
      </w:r>
    </w:p>
    <w:p>
      <w:r>
        <w:t xml:space="preserve">Otsikko: Tornadovahti. Lause 1: Lisa juoksi heti sisälle. Lause 2: Tunnin kuluttua Lisa kuuli kovan torven äänen. Lause 3: Torvi kuului tornadovaroitusta varten. Lause 4: Lisa oli eilen puutarhatöissä. Lause 5: Hän näki tornadon pyyhkäisevän suuren osan hänen pihastaan.</w:t>
      </w:r>
    </w:p>
    <w:p>
      <w:r>
        <w:rPr>
          <w:b/>
        </w:rPr>
        <w:t xml:space="preserve">Tulos</w:t>
      </w:r>
    </w:p>
    <w:p>
      <w:r>
        <w:t xml:space="preserve">42315</w:t>
      </w:r>
    </w:p>
    <w:p>
      <w:r>
        <w:rPr>
          <w:b/>
        </w:rPr>
        <w:t xml:space="preserve">Esimerkki 5.4275</w:t>
      </w:r>
    </w:p>
    <w:p>
      <w:r>
        <w:t xml:space="preserve">Otsikko: Nimi: Varainhankinta. Lause 1: Jillillä oli kuukausi aikaa myydä 50 suklaapatukkaa jalkapallojoukkueensa varainkeräykseen. Lause 2: Seuraavana päivänä hän kävi jokaisen naapurin luona. Lause 3: Jill tajusi, ettei hän ollut vielä myynyt yhtään patukkaa. Lause 4: Hän onnistui myymään kaikki suklaapatukat kahta lukuun ottamatta. Lause 5: Valmentaja muistutti heitä kaksi päivää ennen rahojen maksuaikaa.</w:t>
      </w:r>
    </w:p>
    <w:p>
      <w:r>
        <w:rPr>
          <w:b/>
        </w:rPr>
        <w:t xml:space="preserve">Tulos</w:t>
      </w:r>
    </w:p>
    <w:p>
      <w:r>
        <w:t xml:space="preserve">15324</w:t>
      </w:r>
    </w:p>
    <w:p>
      <w:r>
        <w:rPr>
          <w:b/>
        </w:rPr>
        <w:t xml:space="preserve">Esimerkki 5.4276</w:t>
      </w:r>
    </w:p>
    <w:p>
      <w:r>
        <w:t xml:space="preserve">Otsikko: Nimi: Pyöräily. Lause 1: Danny opetteli ajamaan pyörällä. Lause 2: Hänen isänsä sanoi hänelle, että hän pitäisi pyörästä kiinni. Lause 3: Danny itki ja sanoi, ettei hän enää ajaisi pyörällä. Lause 4: Kun Danny katsoi taakseen, hänen isänsä oli kaukana. Lause 5: Hän joutui paniikkiin ja ajoi suoraan päin puuta.</w:t>
      </w:r>
    </w:p>
    <w:p>
      <w:r>
        <w:rPr>
          <w:b/>
        </w:rPr>
        <w:t xml:space="preserve">Tulos</w:t>
      </w:r>
    </w:p>
    <w:p>
      <w:r>
        <w:t xml:space="preserve">12453</w:t>
      </w:r>
    </w:p>
    <w:p>
      <w:r>
        <w:rPr>
          <w:b/>
        </w:rPr>
        <w:t xml:space="preserve">Esimerkki 5.4277</w:t>
      </w:r>
    </w:p>
    <w:p>
      <w:r>
        <w:t xml:space="preserve">Otsikko: Dan murtaa sormensa. Lause 1: Hän ei osu hämähäkkiin ja vahingoittaa sormeaan. Lause 2: Dan lukee kirjaa. Lause 3: Hän näkee hämähäkin ylittävän lattian. Lause 4: Dan mursi sormensa sen sijaan, että olisi tappanut hämähäkin. Lause 5: Hän ottaa kirjan ja yrittää murskata sen.</w:t>
      </w:r>
    </w:p>
    <w:p>
      <w:r>
        <w:rPr>
          <w:b/>
        </w:rPr>
        <w:t xml:space="preserve">Tulos</w:t>
      </w:r>
    </w:p>
    <w:p>
      <w:r>
        <w:t xml:space="preserve">23514</w:t>
      </w:r>
    </w:p>
    <w:p>
      <w:r>
        <w:rPr>
          <w:b/>
        </w:rPr>
        <w:t xml:space="preserve">Esimerkki 5.4278</w:t>
      </w:r>
    </w:p>
    <w:p>
      <w:r>
        <w:t xml:space="preserve">Otsikko: Nimi: The Dresser. Lause 1: Se näytti upealta! Lause 2: Angela löysi kauniin antiikkisen lipaston. Lause 3: Hän kuurasi sen ja laittoi sitten siihen tahran. Lause 4: Angela päätti, että hän halusi entisöidä lisää esineitä kotiinsa. Lause 5: Hän toi sen kotiin ja halusi entisöidä sen.</w:t>
      </w:r>
    </w:p>
    <w:p>
      <w:r>
        <w:rPr>
          <w:b/>
        </w:rPr>
        <w:t xml:space="preserve">Tulos</w:t>
      </w:r>
    </w:p>
    <w:p>
      <w:r>
        <w:t xml:space="preserve">25314</w:t>
      </w:r>
    </w:p>
    <w:p>
      <w:r>
        <w:rPr>
          <w:b/>
        </w:rPr>
        <w:t xml:space="preserve">Esimerkki 5.4279</w:t>
      </w:r>
    </w:p>
    <w:p>
      <w:r>
        <w:t xml:space="preserve">Otsikko: Nimi: Sairaalakäynti. Lause 1: Hänen sisarensa sai kipulääkkeitä. Lause 2: Hän lähti puhumatta sisarensa kanssa. Lause 3: Donaldin oli mentävä töihin. Lause 4: Donald kävi siskonsa luona sairaalassa. Lause 5: Sisko nukkui koko sen ajan, kun hän oli siellä.</w:t>
      </w:r>
    </w:p>
    <w:p>
      <w:r>
        <w:rPr>
          <w:b/>
        </w:rPr>
        <w:t xml:space="preserve">Tulos</w:t>
      </w:r>
    </w:p>
    <w:p>
      <w:r>
        <w:t xml:space="preserve">41532</w:t>
      </w:r>
    </w:p>
    <w:p>
      <w:r>
        <w:rPr>
          <w:b/>
        </w:rPr>
        <w:t xml:space="preserve">Esimerkki 5.4280</w:t>
      </w:r>
    </w:p>
    <w:p>
      <w:r>
        <w:t xml:space="preserve">Otsikko: Nimi: Virtsa. Lause 1: Omistaja laittoi kengän jalkaan myöhemmin. Lause 2: Se haisi toiselle kissalle. Lause 3: Kissa virtsasi kengän päälle. Lause 4: Hän oli yllättynyt, että se oli läpimärkä virtsasta. Lause 5: Kissa haistoi kengän hajun.</w:t>
      </w:r>
    </w:p>
    <w:p>
      <w:r>
        <w:rPr>
          <w:b/>
        </w:rPr>
        <w:t xml:space="preserve">Tulos</w:t>
      </w:r>
    </w:p>
    <w:p>
      <w:r>
        <w:t xml:space="preserve">52314</w:t>
      </w:r>
    </w:p>
    <w:p>
      <w:r>
        <w:rPr>
          <w:b/>
        </w:rPr>
        <w:t xml:space="preserve">Esimerkki 5.4281</w:t>
      </w:r>
    </w:p>
    <w:p>
      <w:r>
        <w:t xml:space="preserve">Otsikko: Nimi: Rock Throwing. Lause 1: Yhtäkkiä hänen poikansa heitti muhkean kiven jyrkänteen yli. Lause 2: Hän huomasi, että hänen poikansa heitteli kiviä ympäriinsä. Lause 3: Greg oli vaelluksella lastensa kanssa. Lause 4: Onneksi Greg lupasi, ettei hän enää koskaan heittele kiviä. Lause 5: Greg nuhteli poikaa heti ja varoitti häntä vaarasta.</w:t>
      </w:r>
    </w:p>
    <w:p>
      <w:r>
        <w:rPr>
          <w:b/>
        </w:rPr>
        <w:t xml:space="preserve">Tulos</w:t>
      </w:r>
    </w:p>
    <w:p>
      <w:r>
        <w:t xml:space="preserve">32154</w:t>
      </w:r>
    </w:p>
    <w:p>
      <w:r>
        <w:rPr>
          <w:b/>
        </w:rPr>
        <w:t xml:space="preserve">Esimerkki 5.4282</w:t>
      </w:r>
    </w:p>
    <w:p>
      <w:r>
        <w:t xml:space="preserve">Otsikko: Nimi: Trail Mixer. Lause 1: Bobin kädet tarttuivat itsestään toiseen kauhaan. Lause 2: Kun se saapui, hän söi kourallisen. Lause 3: Bob osti uudenlaisen trooppisen trail mixin. Lause 4: Bob tilasi toisen pussillisen sitä, ennen kuin hänen kätensä ehtivät napata lisää. Lause 5: Ennen kuin hän huomasi, hän oli syönyt puolet pussista!</w:t>
      </w:r>
    </w:p>
    <w:p>
      <w:r>
        <w:rPr>
          <w:b/>
        </w:rPr>
        <w:t xml:space="preserve">Tulos</w:t>
      </w:r>
    </w:p>
    <w:p>
      <w:r>
        <w:t xml:space="preserve">32154</w:t>
      </w:r>
    </w:p>
    <w:p>
      <w:r>
        <w:rPr>
          <w:b/>
        </w:rPr>
        <w:t xml:space="preserve">Esimerkki 5.4283</w:t>
      </w:r>
    </w:p>
    <w:p>
      <w:r>
        <w:t xml:space="preserve">Otsikko: Nimi: Vuoristorata. Lause 1: Billy oli viime vuonna sentin liian lyhyt ajamaan isolla vuoristoradalla. Lause 2: Hän seisoi mittatikkua vasten sormet ristissä. Lause 3: Hän oli vihdoin tarpeeksi pitkä ajelulle! Lause 4: Hän nousi siihen neljä kertaa sinä päivänä. Lause 5: Tämä oli hänen ensimmäinen matkansa puistoon tänä kesänä.</w:t>
      </w:r>
    </w:p>
    <w:p>
      <w:r>
        <w:rPr>
          <w:b/>
        </w:rPr>
        <w:t xml:space="preserve">Tulos</w:t>
      </w:r>
    </w:p>
    <w:p>
      <w:r>
        <w:t xml:space="preserve">15234</w:t>
      </w:r>
    </w:p>
    <w:p>
      <w:r>
        <w:rPr>
          <w:b/>
        </w:rPr>
        <w:t xml:space="preserve">Esimerkki 5.4284</w:t>
      </w:r>
    </w:p>
    <w:p>
      <w:r>
        <w:t xml:space="preserve">Otsikko: Nimi: Sinkku. Lause 1: Mutta kun hän pelasi tennistä, joku pyysi häntä pelaamaan kaksinpeliä. Lause 2: Ja Paul muisti, miksi hän piti vain yksilölajeista. Lause 3: Paul piti tenniksen pelaamisesta, koska se oli yksilölaji. Lause 4: Paul kokeili sitä. Lause 5: Mutta hän syytti aina joukkuetoveriaan, kun toinen joukkue teki pisteitä.</w:t>
      </w:r>
    </w:p>
    <w:p>
      <w:r>
        <w:rPr>
          <w:b/>
        </w:rPr>
        <w:t xml:space="preserve">Tulos</w:t>
      </w:r>
    </w:p>
    <w:p>
      <w:r>
        <w:t xml:space="preserve">31452</w:t>
      </w:r>
    </w:p>
    <w:p>
      <w:r>
        <w:rPr>
          <w:b/>
        </w:rPr>
        <w:t xml:space="preserve">Esimerkki 5.4285</w:t>
      </w:r>
    </w:p>
    <w:p>
      <w:r>
        <w:t xml:space="preserve">Otsikko: Nimi: Maitoallergia. Lause 1: Syntymäpäivälahjaksi hän sai jäätelökakun. Lause 2: Hän piti sen mausta ja söi sitä paljon. Lause 3: Hän tajusi, että hänellä oli allerginen reaktio. Lause 4: Sam ei koskaan juonut paljon maitoa. Lause 5: Sam sairastui muutaman tunnin kuluttua.</w:t>
      </w:r>
    </w:p>
    <w:p>
      <w:r>
        <w:rPr>
          <w:b/>
        </w:rPr>
        <w:t xml:space="preserve">Tulos</w:t>
      </w:r>
    </w:p>
    <w:p>
      <w:r>
        <w:t xml:space="preserve">41253</w:t>
      </w:r>
    </w:p>
    <w:p>
      <w:r>
        <w:rPr>
          <w:b/>
        </w:rPr>
        <w:t xml:space="preserve">Esimerkki 5.4286</w:t>
      </w:r>
    </w:p>
    <w:p>
      <w:r>
        <w:t xml:space="preserve">Otsikko: Elliot oppii espanjaa. Lause 1: Hän oppi tunnilla niin paljon tietoa. Lause 2: Niinpä hän päätti käydä espanjan kurssin. Lause 3: Elliott on aina halunnut oppia uuden kielen. Lause 4: Lopulta Elliott läpäisi kurssin ja oppi espanjaa. Lause 5: Hänellä oli tunneilla ylä- ja alamäkiä.</w:t>
      </w:r>
    </w:p>
    <w:p>
      <w:r>
        <w:rPr>
          <w:b/>
        </w:rPr>
        <w:t xml:space="preserve">Tulos</w:t>
      </w:r>
    </w:p>
    <w:p>
      <w:r>
        <w:t xml:space="preserve">32514</w:t>
      </w:r>
    </w:p>
    <w:p>
      <w:r>
        <w:rPr>
          <w:b/>
        </w:rPr>
        <w:t xml:space="preserve">Esimerkki 5.4287</w:t>
      </w:r>
    </w:p>
    <w:p>
      <w:r>
        <w:t xml:space="preserve">Otsikko: Nimi: Perhekuva. Lause 1: Kaikki nauroivat, ja kuvausta jouduttiin siirtämään. Lause 2: Trent otti yhden askeleen liikaa ja putosi järveen. Lause 3: Trent seisoi perheensä kanssa järven lähellä ottaakseen kuvan. Lause 4: Hän astui taaksepäin päästääkseen perheensä kuvaan. Lause 5: Hänen lapsensa joutuivat auttamaan hänet pois järvestä.</w:t>
      </w:r>
    </w:p>
    <w:p>
      <w:r>
        <w:rPr>
          <w:b/>
        </w:rPr>
        <w:t xml:space="preserve">Tulos</w:t>
      </w:r>
    </w:p>
    <w:p>
      <w:r>
        <w:t xml:space="preserve">34251</w:t>
      </w:r>
    </w:p>
    <w:p>
      <w:r>
        <w:rPr>
          <w:b/>
        </w:rPr>
        <w:t xml:space="preserve">Esimerkki 5.4288</w:t>
      </w:r>
    </w:p>
    <w:p>
      <w:r>
        <w:t xml:space="preserve">Nimike: monopoli. Lause 1: Kate ilmoittautui siihen. Lause 2: Kate voitti turnauksen. Lause 3: Kate rakasti monopolin pelaamista. Lause 4: Kate pelasi monopolia usein serkkujensa kanssa. Lause 5: Kate oli niin hyvä, että hänen serkkunsa kehotti häntä pelaamaan turnauksessa.</w:t>
      </w:r>
    </w:p>
    <w:p>
      <w:r>
        <w:rPr>
          <w:b/>
        </w:rPr>
        <w:t xml:space="preserve">Tulos</w:t>
      </w:r>
    </w:p>
    <w:p>
      <w:r>
        <w:t xml:space="preserve">34512</w:t>
      </w:r>
    </w:p>
    <w:p>
      <w:r>
        <w:rPr>
          <w:b/>
        </w:rPr>
        <w:t xml:space="preserve">Esimerkki 5.4289</w:t>
      </w:r>
    </w:p>
    <w:p>
      <w:r>
        <w:t xml:space="preserve">Nimike: Kummitustalo. Lause 1: Hänen serkkunsa huusivat ja sulkivat silmänsä, kun Brett oli rohkea. Lause 2: Hänen serkkunsa kiusasivat häntä pelosta, joten Brett meni varovasti sisään. Lause 3: Brett pelkäsi kummitustaloa. Lause 4: Brettin serkut ihailivat Brettiä hänen rohkeudestaan jälkeenpäin. Lause 5: Brett oli lapsi, joka meni Halloween-karnevaaleihin serkkujensa kanssa.</w:t>
      </w:r>
    </w:p>
    <w:p>
      <w:r>
        <w:rPr>
          <w:b/>
        </w:rPr>
        <w:t xml:space="preserve">Tulos</w:t>
      </w:r>
    </w:p>
    <w:p>
      <w:r>
        <w:t xml:space="preserve">53214</w:t>
      </w:r>
    </w:p>
    <w:p>
      <w:r>
        <w:rPr>
          <w:b/>
        </w:rPr>
        <w:t xml:space="preserve">Esimerkki 5.4290</w:t>
      </w:r>
    </w:p>
    <w:p>
      <w:r>
        <w:t xml:space="preserve">Otsikko: Nimi: Snake In The Grass. Lause 1: Hän lopetti ruohonleikkuun. Lause 2: Käärme liikkui nopeasti poispäin hänestä. Lause 3: Johannes oli leikkimässä ruohoa. Lause 4: Johannes tunsi helpotusta siitä, että käärme oli siirtymässä pois. Lause 5: Hän näki jonkin liikkuvan.</w:t>
      </w:r>
    </w:p>
    <w:p>
      <w:r>
        <w:rPr>
          <w:b/>
        </w:rPr>
        <w:t xml:space="preserve">Tulos</w:t>
      </w:r>
    </w:p>
    <w:p>
      <w:r>
        <w:t xml:space="preserve">35241</w:t>
      </w:r>
    </w:p>
    <w:p>
      <w:r>
        <w:rPr>
          <w:b/>
        </w:rPr>
        <w:t xml:space="preserve">Esimerkki 5.4291</w:t>
      </w:r>
    </w:p>
    <w:p>
      <w:r>
        <w:t xml:space="preserve">Otsikko: Nimi: Lemmikkikäärme. Lause 1: Jonas oli hyvin hermostunut loppumatkan ajan, kun autossa oli käärme. Lause 2: Eräänä päivänä Jonas oli lähdössä automatkalle ystävänsä kanssa. Lause 3: Jonas meni hakemaan limsaa takapenkiltä, kun hän näki suuren käärmeen. Lause 4: Hänen ystävänsä selitti, että se oli hänen lemmikkinsä ja oli karannut häkistään. Lause 5: Jonas säikähti ja kutsui ystäväänsä.</w:t>
      </w:r>
    </w:p>
    <w:p>
      <w:r>
        <w:rPr>
          <w:b/>
        </w:rPr>
        <w:t xml:space="preserve">Tulos</w:t>
      </w:r>
    </w:p>
    <w:p>
      <w:r>
        <w:t xml:space="preserve">23541</w:t>
      </w:r>
    </w:p>
    <w:p>
      <w:r>
        <w:rPr>
          <w:b/>
        </w:rPr>
        <w:t xml:space="preserve">Esimerkki 5.4292</w:t>
      </w:r>
    </w:p>
    <w:p>
      <w:r>
        <w:t xml:space="preserve">Otsikko: Nimi: Tietokone. Lause 1: Seuraavana päivänä teknikko soitti Roylle. Lause 2: Hän toi tietokoneen. Lause 3: Roy oli tuomassa tietokonettaan liikkeeseen. Lause 4: Roy palasi hakemaan tietokonettaan. Lause 5: Se ei ollut toiminut viikkoon.</w:t>
      </w:r>
    </w:p>
    <w:p>
      <w:r>
        <w:rPr>
          <w:b/>
        </w:rPr>
        <w:t xml:space="preserve">Tulos</w:t>
      </w:r>
    </w:p>
    <w:p>
      <w:r>
        <w:t xml:space="preserve">35214</w:t>
      </w:r>
    </w:p>
    <w:p>
      <w:r>
        <w:rPr>
          <w:b/>
        </w:rPr>
        <w:t xml:space="preserve">Esimerkki 5.4293</w:t>
      </w:r>
    </w:p>
    <w:p>
      <w:r>
        <w:t xml:space="preserve">Otsikko: Nimi: Popsicle stick. Lause 1: Hän heitti käytetyn tikun kylpyhuoneen roskiin. Lause 2: Kim söi jäätelöä. Lause 3: Hän sammutti valot ja lähti. Lause 4: Myöhemmin hän palasi ja huomasi muurahaisia kaikkialla. Lause 5: Hän ei ollut tajunnut, että tikku löytyisi kylpyhuoneesta.</w:t>
      </w:r>
    </w:p>
    <w:p>
      <w:r>
        <w:rPr>
          <w:b/>
        </w:rPr>
        <w:t xml:space="preserve">Tulos</w:t>
      </w:r>
    </w:p>
    <w:p>
      <w:r>
        <w:t xml:space="preserve">21345</w:t>
      </w:r>
    </w:p>
    <w:p>
      <w:r>
        <w:rPr>
          <w:b/>
        </w:rPr>
        <w:t xml:space="preserve">Esimerkki 5.4294</w:t>
      </w:r>
    </w:p>
    <w:p>
      <w:r>
        <w:t xml:space="preserve">Otsikko: Nimi: Pastan valmistus. Lause 1: DJ oli juuri muuttanut kotoa opiskelemaan. Lause 2: DJ valmisti pastaa samalla tavalla kuin hänen äitinsä visualisoimalla kokin. Lause 3: DJ teki ihaninta pastaa, jota hänen äitinsä oli koskaan maistanut. Lause 4: DJ katsoi aina, kun äiti kokki pastaa. Lause 5: Yhtäkkiä eräänä päivänä hänen äitinsä kävi hänen luonaan.</w:t>
      </w:r>
    </w:p>
    <w:p>
      <w:r>
        <w:rPr>
          <w:b/>
        </w:rPr>
        <w:t xml:space="preserve">Tulos</w:t>
      </w:r>
    </w:p>
    <w:p>
      <w:r>
        <w:t xml:space="preserve">14523</w:t>
      </w:r>
    </w:p>
    <w:p>
      <w:r>
        <w:rPr>
          <w:b/>
        </w:rPr>
        <w:t xml:space="preserve">Esimerkki 5.4295</w:t>
      </w:r>
    </w:p>
    <w:p>
      <w:r>
        <w:t xml:space="preserve">Otsikko: Nimi: Yksinäinen yöllä. Lause 1: Jane oli eräänä yönä yksin kotona. Lause 2: Jane päätti tehdä ilmoituksen nettiin. Lause 3: Ennen kuin hän laittoi sen ylös, hän ujosteli liikaa ja poisti sen. Lause 4: Jane jäi yksin joksikin aikaa. Lause 5: Hänellä ei ollut poikaystävää eikä paljon ystäviä.</w:t>
      </w:r>
    </w:p>
    <w:p>
      <w:r>
        <w:rPr>
          <w:b/>
        </w:rPr>
        <w:t xml:space="preserve">Tulos</w:t>
      </w:r>
    </w:p>
    <w:p>
      <w:r>
        <w:t xml:space="preserve">15234</w:t>
      </w:r>
    </w:p>
    <w:p>
      <w:r>
        <w:rPr>
          <w:b/>
        </w:rPr>
        <w:t xml:space="preserve">Esimerkki 5.4296</w:t>
      </w:r>
    </w:p>
    <w:p>
      <w:r>
        <w:t xml:space="preserve">Otsikko: Nimi: Fanit. Lause 1: Hänen talossaan oli hyvin kuuma, mutta ulkona oli vielä kuumempaa! Lause 2: Vihdoinkin Nora sai tuulahduksen, joka viilentäisi häntä kunnolla! Lause 3: Nora hikoili niin paljon, että hän oli läpimärkä. Lause 4: Hän meni kaikkiin huoneisiin ja keräsi kaikki neljä tuuletinta. Lause 5: Sitten hän kohdisti ne kaikki itseensä.</w:t>
      </w:r>
    </w:p>
    <w:p>
      <w:r>
        <w:rPr>
          <w:b/>
        </w:rPr>
        <w:t xml:space="preserve">Tulos</w:t>
      </w:r>
    </w:p>
    <w:p>
      <w:r>
        <w:t xml:space="preserve">31452</w:t>
      </w:r>
    </w:p>
    <w:p>
      <w:r>
        <w:rPr>
          <w:b/>
        </w:rPr>
        <w:t xml:space="preserve">Esimerkki 5.4297</w:t>
      </w:r>
    </w:p>
    <w:p>
      <w:r>
        <w:t xml:space="preserve">Otsikko: Popcorn. Lause 1: Popcornia meni ympäri teatteria! Lause 2: He ostivat jättimäisen ämpärillisen popcornia. Lause 3: Perhe meni elokuviin. Lause 4: Hän kompastui ja pudotti ämpärin! Lause 5: Isä kantoi ämpäriä käytävien läpi.</w:t>
      </w:r>
    </w:p>
    <w:p>
      <w:r>
        <w:rPr>
          <w:b/>
        </w:rPr>
        <w:t xml:space="preserve">Tulos</w:t>
      </w:r>
    </w:p>
    <w:p>
      <w:r>
        <w:t xml:space="preserve">32541</w:t>
      </w:r>
    </w:p>
    <w:p>
      <w:r>
        <w:rPr>
          <w:b/>
        </w:rPr>
        <w:t xml:space="preserve">Esimerkki 5.4298</w:t>
      </w:r>
    </w:p>
    <w:p>
      <w:r>
        <w:t xml:space="preserve">Otsikko: Nimi: Influenssa. Lause 1: Amanda piti huolen siitä, että hän lepäsi ja joi nesteitä. Lause 2: Hän tunsi itsensä aivan kamalaksi. Lause 3: Amanda oli flunssassa. Lause 4: Onneksi seuraavana päivänä hän tunsi olonsa paremmaksi. Lause 5: Sen vuoksi Amandan oli ilmoittauduttava sairaaksi.</w:t>
      </w:r>
    </w:p>
    <w:p>
      <w:r>
        <w:rPr>
          <w:b/>
        </w:rPr>
        <w:t xml:space="preserve">Tulos</w:t>
      </w:r>
    </w:p>
    <w:p>
      <w:r>
        <w:t xml:space="preserve">32514</w:t>
      </w:r>
    </w:p>
    <w:p>
      <w:r>
        <w:rPr>
          <w:b/>
        </w:rPr>
        <w:t xml:space="preserve">Esimerkki 5.4299</w:t>
      </w:r>
    </w:p>
    <w:p>
      <w:r>
        <w:t xml:space="preserve">Otsikko: Nimi: Paperityöt. Lause 1: Paperityö oli aivan liian raskasta! Lause 2: Marty istui työpöytänsä ääreen. Lause 3: Hänellä oli valtava kasa paperitöitä hoidettavana. Lause 4: Hän tarttui takkiinsa ja lähti kotiin. Lause 5: Hän lajitteli paperit ja laittoi ne muutamaan eri pinoon.</w:t>
      </w:r>
    </w:p>
    <w:p>
      <w:r>
        <w:rPr>
          <w:b/>
        </w:rPr>
        <w:t xml:space="preserve">Tulos</w:t>
      </w:r>
    </w:p>
    <w:p>
      <w:r>
        <w:t xml:space="preserve">23541</w:t>
      </w:r>
    </w:p>
    <w:p>
      <w:r>
        <w:rPr>
          <w:b/>
        </w:rPr>
        <w:t xml:space="preserve">Esimerkki 5.4300</w:t>
      </w:r>
    </w:p>
    <w:p>
      <w:r>
        <w:t xml:space="preserve">Otsikko: Nimi: Vetoketju alas. Lause 1: Danin oli todella käytävä vessassa ennen lennolle lähtöä. Lause 2: Dan tarttui matkalaukkuunsa ja ryntäsi ulos kylpyhuoneesta. Lause 3: Dania nolotti, että hän oli unohtanut vetää vetoketjun kiinni. Lause 4: Kun Dan pääsi portille, eräs matkustaja kertoi Danille, että hänen vetoketjunsa oli auki. Lause 5: Vessassa ollessaan Dan kuuli kutsun nousta lennolle.</w:t>
      </w:r>
    </w:p>
    <w:p>
      <w:r>
        <w:rPr>
          <w:b/>
        </w:rPr>
        <w:t xml:space="preserve">Tulos</w:t>
      </w:r>
    </w:p>
    <w:p>
      <w:r>
        <w:t xml:space="preserve">15243</w:t>
      </w:r>
    </w:p>
    <w:p>
      <w:r>
        <w:rPr>
          <w:b/>
        </w:rPr>
        <w:t xml:space="preserve">Esimerkki 5.4301</w:t>
      </w:r>
    </w:p>
    <w:p>
      <w:r>
        <w:t xml:space="preserve">Otsikko: Huijaus voittaakseen hävitäkseen. Lause 1: Hän löysi tehtäviä, joihin hän ei osannut vastata, ja etsi vastaukset verkosta. Lause 2: James yritti kovasti noudattaa sääntöjä eikä huijata. Lause 3: James osallistui verkkotestiin voittaakseen 1 tonnin. Lause 4: Häntä kiellettiin käyttämästä internetiä vastausten etsimiseen. Lause 5: Hän voitti kilpailun, mutta tunsi itsensä todella syylliseksi ja tunnusti huijaavansa.</w:t>
      </w:r>
    </w:p>
    <w:p>
      <w:r>
        <w:rPr>
          <w:b/>
        </w:rPr>
        <w:t xml:space="preserve">Tulos</w:t>
      </w:r>
    </w:p>
    <w:p>
      <w:r>
        <w:t xml:space="preserve">34215</w:t>
      </w:r>
    </w:p>
    <w:p>
      <w:r>
        <w:rPr>
          <w:b/>
        </w:rPr>
        <w:t xml:space="preserve">Esimerkki 5.4302</w:t>
      </w:r>
    </w:p>
    <w:p>
      <w:r>
        <w:t xml:space="preserve">Otsikko: Nimi: The Big Fight. Lause 1: Valitettavasti Tomin ottelija tyrmättiin minuutin sisällä. Lause 2: Tom tunsi tulleensa huijatuksi. Lause 3: Oli tulossa iso nyrkkeilyottelu. Lause 4: Hän osti maksullisen katselukerran nähdäkseen Tomin voiton. Lause 5: Tom oli yhden nyrkkeilijän suuri fani.</w:t>
      </w:r>
    </w:p>
    <w:p>
      <w:r>
        <w:rPr>
          <w:b/>
        </w:rPr>
        <w:t xml:space="preserve">Tulos</w:t>
      </w:r>
    </w:p>
    <w:p>
      <w:r>
        <w:t xml:space="preserve">35412</w:t>
      </w:r>
    </w:p>
    <w:p>
      <w:r>
        <w:rPr>
          <w:b/>
        </w:rPr>
        <w:t xml:space="preserve">Esimerkki 5.4303</w:t>
      </w:r>
    </w:p>
    <w:p>
      <w:r>
        <w:t xml:space="preserve">Otsikko: Nimi: Running Behind. Lause 1: Oikeudessa hän itki ja itki, samoin pojan äiti. Lause 2: Wanda oli myöhässä töistä. Tuomio 3: Tuomari antoi hänelle 8 vuotta kaltereiden takana, jotta hän voisi miettiä tuota päivää. Tuomio 4: Hän ajoi ylinopeutta ja tekstasi pomolleen olevansa matkalla. Tuomio 5: Hän ei koskaan nähnyt pojan jahtaavan palloa kadulle.</w:t>
      </w:r>
    </w:p>
    <w:p>
      <w:r>
        <w:rPr>
          <w:b/>
        </w:rPr>
        <w:t xml:space="preserve">Tulos</w:t>
      </w:r>
    </w:p>
    <w:p>
      <w:r>
        <w:t xml:space="preserve">24513</w:t>
      </w:r>
    </w:p>
    <w:p>
      <w:r>
        <w:rPr>
          <w:b/>
        </w:rPr>
        <w:t xml:space="preserve">Esimerkki 5.4304</w:t>
      </w:r>
    </w:p>
    <w:p>
      <w:r>
        <w:t xml:space="preserve">Nimi: Korkea älykkyysosamäärä. Lause 1: Seuraavana päivänä hän päätti pitää älykkään suunsa kiinni. Lause 2: Hän pilkkasi muita oppilaita osoittaakseen älykkyyttään. Lause 3: Malcolm toivoi, että hän olisi syntynyt tyhmänä. Lause 4: Muut oppilaat suuttuivat hänelle ja hakkasivat hänet. Lause 5: Malcolmilla oli poikkeuksellisen korkea ÄO.</w:t>
      </w:r>
    </w:p>
    <w:p>
      <w:r>
        <w:rPr>
          <w:b/>
        </w:rPr>
        <w:t xml:space="preserve">Tulos</w:t>
      </w:r>
    </w:p>
    <w:p>
      <w:r>
        <w:t xml:space="preserve">52431</w:t>
      </w:r>
    </w:p>
    <w:p>
      <w:r>
        <w:rPr>
          <w:b/>
        </w:rPr>
        <w:t xml:space="preserve">Esimerkki 5.4305</w:t>
      </w:r>
    </w:p>
    <w:p>
      <w:r>
        <w:t xml:space="preserve">Otsikko: Nimi: Siisti. Lause 1: Hän kytki 3ds:nsä latausporttiin. Lause 2: Hän poimi figuurinsa ja laittoi ne lelulaatikkoonsa. Lause 3: Finn varmisti, että hänen huoneensa näytti siistiltä. Lause 4: Pikku Finn laittoi lelunsa pois. Lause 5: Hän oli ylpeä yrityksestään.</w:t>
      </w:r>
    </w:p>
    <w:p>
      <w:r>
        <w:rPr>
          <w:b/>
        </w:rPr>
        <w:t xml:space="preserve">Tulos</w:t>
      </w:r>
    </w:p>
    <w:p>
      <w:r>
        <w:t xml:space="preserve">42135</w:t>
      </w:r>
    </w:p>
    <w:p>
      <w:r>
        <w:rPr>
          <w:b/>
        </w:rPr>
        <w:t xml:space="preserve">Esimerkki 5.4306</w:t>
      </w:r>
    </w:p>
    <w:p>
      <w:r>
        <w:t xml:space="preserve">Otsikko: Nimi: Aina myöhässä. Lause 1: Hänen ystävänsä tajusivat tämän jo varhain. Lause 2: Hän myöhästyi useimmiten yli puoli tuntia. Lause 3: Häntä kehotettiin aina olemaan jossain puoli tuntia aikaisemmin. Lause 4: Tom alkoi tajuta heidän temppunsa. Lause 5: Tom oli aina myöhässä.</w:t>
      </w:r>
    </w:p>
    <w:p>
      <w:r>
        <w:rPr>
          <w:b/>
        </w:rPr>
        <w:t xml:space="preserve">Tulos</w:t>
      </w:r>
    </w:p>
    <w:p>
      <w:r>
        <w:t xml:space="preserve">51342</w:t>
      </w:r>
    </w:p>
    <w:p>
      <w:r>
        <w:rPr>
          <w:b/>
        </w:rPr>
        <w:t xml:space="preserve">Esimerkki 5.4307</w:t>
      </w:r>
    </w:p>
    <w:p>
      <w:r>
        <w:t xml:space="preserve">Otsikko: Nimi: Beach Cleanup. Lause 1: Georgian partiotyttöjoukko teki eräänä päivänä rannan siivouksen. Lause 2: Hän sai tuona päivänä tekemästään hyvästä työstä virkamerkin. Lause 3: Georgia löysi yhteensä sata tyhjää pulloa. Lause 4: Hän oli hyvin iloinen. Lause 5: Hänen vanhempansa olivat ylpeitä hänestä.</w:t>
      </w:r>
    </w:p>
    <w:p>
      <w:r>
        <w:rPr>
          <w:b/>
        </w:rPr>
        <w:t xml:space="preserve">Tulos</w:t>
      </w:r>
    </w:p>
    <w:p>
      <w:r>
        <w:t xml:space="preserve">13245</w:t>
      </w:r>
    </w:p>
    <w:p>
      <w:r>
        <w:rPr>
          <w:b/>
        </w:rPr>
        <w:t xml:space="preserve">Esimerkki 5.4308</w:t>
      </w:r>
    </w:p>
    <w:p>
      <w:r>
        <w:t xml:space="preserve">Otsikko: Nimi: Kidnappaus. Lause 1: Jotkut terroristit ottivat eilen joitakin tyttöjä panttivangeiksi koulussani. Lause 2: Lopulta poliisi sai tarpeekseen. Lause 3: Poliisi tuli paikalle ja sulki alueen. Lause 4: SWAT-ryhmä tunkeutui rakennukseen ja ampui terroristit kuoliaaksi. Lause 5: Terroristit huusivat ikkunoista jumalalleen.</w:t>
      </w:r>
    </w:p>
    <w:p>
      <w:r>
        <w:rPr>
          <w:b/>
        </w:rPr>
        <w:t xml:space="preserve">Tulos</w:t>
      </w:r>
    </w:p>
    <w:p>
      <w:r>
        <w:t xml:space="preserve">13524</w:t>
      </w:r>
    </w:p>
    <w:p>
      <w:r>
        <w:rPr>
          <w:b/>
        </w:rPr>
        <w:t xml:space="preserve">Esimerkki 5.4309</w:t>
      </w:r>
    </w:p>
    <w:p>
      <w:r>
        <w:t xml:space="preserve">Nimi: 2 Pounds. Lause 1: Hän laihtui kaksi kiloa! Lause 2: Hän ei halunnut harrastaa liikuntaa. Lause 3: Hän ei halunnut luopua makeisista. Lause 4: Susanin piti laihtua. Lause 5: Niinpä Susan lopetti sokerin laittamisen kahviinsa.</w:t>
      </w:r>
    </w:p>
    <w:p>
      <w:r>
        <w:rPr>
          <w:b/>
        </w:rPr>
        <w:t xml:space="preserve">Tulos</w:t>
      </w:r>
    </w:p>
    <w:p>
      <w:r>
        <w:t xml:space="preserve">42351</w:t>
      </w:r>
    </w:p>
    <w:p>
      <w:r>
        <w:rPr>
          <w:b/>
        </w:rPr>
        <w:t xml:space="preserve">Esimerkki 5.4310</w:t>
      </w:r>
    </w:p>
    <w:p>
      <w:r>
        <w:t xml:space="preserve">Otsikko: Nimi: Jalkapallovalmentaja. Lause 1: Sitten hän käski heitä juoksemaan kotiin ajamisen sijaan. Lause 2: Oli ilmeistä, että kaikki heidän kova työnsä oli tuottanut tulosta. Lause 3: Hän pakotti joukkueen tekemään harjoituksia koko harjoitusajan. Lause 4: Kun oli ensimmäisen pelin aika, joukkue pärjäsi hienosti! Lause 5: Uusi jalkapallovalmentaja otti lajin hyvin vakavasti.</w:t>
      </w:r>
    </w:p>
    <w:p>
      <w:r>
        <w:rPr>
          <w:b/>
        </w:rPr>
        <w:t xml:space="preserve">Tulos</w:t>
      </w:r>
    </w:p>
    <w:p>
      <w:r>
        <w:t xml:space="preserve">53142</w:t>
      </w:r>
    </w:p>
    <w:p>
      <w:r>
        <w:rPr>
          <w:b/>
        </w:rPr>
        <w:t xml:space="preserve">Esimerkki 5.4311</w:t>
      </w:r>
    </w:p>
    <w:p>
      <w:r>
        <w:t xml:space="preserve">Otsikko: Xander menee kouluun. Lause 1: Hän juoksi luokkahuoneeseensa ja halasi opettajaa! Lause 2: Xander nousi aamulla ennen muita. Lause 3: Hän söi aamupalan nopeasti, jotta hän olisi valmis lähtemään. Lause 4: Hän valitsi vaatteensa huolellisesti ja pukeutui. Lause 5: Hänen äitinsä auttoi hänet autoon ja he lähtivät matkaan.</w:t>
      </w:r>
    </w:p>
    <w:p>
      <w:r>
        <w:rPr>
          <w:b/>
        </w:rPr>
        <w:t xml:space="preserve">Tulos</w:t>
      </w:r>
    </w:p>
    <w:p>
      <w:r>
        <w:t xml:space="preserve">24351</w:t>
      </w:r>
    </w:p>
    <w:p>
      <w:r>
        <w:rPr>
          <w:b/>
        </w:rPr>
        <w:t xml:space="preserve">Esimerkki 5.4312</w:t>
      </w:r>
    </w:p>
    <w:p>
      <w:r>
        <w:t xml:space="preserve">Otsikko: Nimi: Palautus taattu. Lause 1: Ana sai kirjeen autovakuutusyhtiöltään. Lause 2: Siinä oli kirjekuori, jossa häntä pyydettiin palauttamaan heidän valvontalaitteensa. Lause 3: Hän otti sen varovasti pois kojelaudan alta. Lause 4: Ana käytti liikaa teippiä sulkiessaan kirjekuoren, jossa laite oli. Lause 5: Hän lähetti sen takaisin postitse seuraavana päivänä.</w:t>
      </w:r>
    </w:p>
    <w:p>
      <w:r>
        <w:rPr>
          <w:b/>
        </w:rPr>
        <w:t xml:space="preserve">Tulos</w:t>
      </w:r>
    </w:p>
    <w:p>
      <w:r>
        <w:t xml:space="preserve">12345</w:t>
      </w:r>
    </w:p>
    <w:p>
      <w:r>
        <w:rPr>
          <w:b/>
        </w:rPr>
        <w:t xml:space="preserve">Esimerkki 5.4313</w:t>
      </w:r>
    </w:p>
    <w:p>
      <w:r>
        <w:t xml:space="preserve">Otsikko: Nimi: Jumppaköysi. Lause 1: Minua alkoi ärsyttää yhä enemmän ja enemmän. Lause 2: Häädin hänet pois, mutta hän tuli aina takaisin. Lause 3: Lopulta löin häntä otsaan. Lause 4: Olin kerran hyppynarulla pihatielläni. Lause 5: Kun olin siinä, pääni ympärillä kiersi kärpänen.</w:t>
      </w:r>
    </w:p>
    <w:p>
      <w:r>
        <w:rPr>
          <w:b/>
        </w:rPr>
        <w:t xml:space="preserve">Tulos</w:t>
      </w:r>
    </w:p>
    <w:p>
      <w:r>
        <w:t xml:space="preserve">45213</w:t>
      </w:r>
    </w:p>
    <w:p>
      <w:r>
        <w:rPr>
          <w:b/>
        </w:rPr>
        <w:t xml:space="preserve">Esimerkki 5.4314</w:t>
      </w:r>
    </w:p>
    <w:p>
      <w:r>
        <w:t xml:space="preserve">Otsikko: Nimi: Paloevakuointi. Lause 1: Yhtäkkiä hän huomasi ihmisten ryntäävän ulos rakennuksesta. Lause 2: Palohälytys laukesi, ja hän näki, että siellä oli todellakin liekkejä. Lause 3: Onneksi tulipalo saatiin nopeasti taltutettua. Lause 4: Missy työskenteli tarjoilijattarena ravintolassa. Lause 5: Hän ryntäsi nopeasti itse ulos rakennuksesta.</w:t>
      </w:r>
    </w:p>
    <w:p>
      <w:r>
        <w:rPr>
          <w:b/>
        </w:rPr>
        <w:t xml:space="preserve">Tulos</w:t>
      </w:r>
    </w:p>
    <w:p>
      <w:r>
        <w:t xml:space="preserve">41253</w:t>
      </w:r>
    </w:p>
    <w:p>
      <w:r>
        <w:rPr>
          <w:b/>
        </w:rPr>
        <w:t xml:space="preserve">Esimerkki 5.4315</w:t>
      </w:r>
    </w:p>
    <w:p>
      <w:r>
        <w:t xml:space="preserve">Otsikko: Nimi: Kaasuvuoto. Lause 1: Melody tunsi olonsa hämmentyneeksi. Lause 2: Hän luuli, että hänellä oli kaasuvuoto, ja soitti hätäkeskukseen. Lause 3: Melodyn häkäilmaisin piippasi. Lause 4: Melody tapasi pelastustyöntekijät ulkona ja selitti ongelman. Lause 5: Palomiehet huomasivat, että ilmaisin tarvitsi vain uuden pariston.</w:t>
      </w:r>
    </w:p>
    <w:p>
      <w:r>
        <w:rPr>
          <w:b/>
        </w:rPr>
        <w:t xml:space="preserve">Tulos</w:t>
      </w:r>
    </w:p>
    <w:p>
      <w:r>
        <w:t xml:space="preserve">32451</w:t>
      </w:r>
    </w:p>
    <w:p>
      <w:r>
        <w:rPr>
          <w:b/>
        </w:rPr>
        <w:t xml:space="preserve">Esimerkki 5.4316</w:t>
      </w:r>
    </w:p>
    <w:p>
      <w:r>
        <w:t xml:space="preserve">Otsikko: Nimi: Viimeinen kilpailu. Lause 1: Tom oli katuratsastaja. Lause 2: Tom jäi kuitenkin poliisin kiinni ja joutui vankilaan. Lause 3: Mutta hän otti vastaan haasteen viimeiseen kisaan. Lause 4: Ja hän voitti monta kilpailua. Lause 5: Hän kuitenkin ajatteli, että olisi hyvä idea lopettaa.</w:t>
      </w:r>
    </w:p>
    <w:p>
      <w:r>
        <w:rPr>
          <w:b/>
        </w:rPr>
        <w:t xml:space="preserve">Tulos</w:t>
      </w:r>
    </w:p>
    <w:p>
      <w:r>
        <w:t xml:space="preserve">14532</w:t>
      </w:r>
    </w:p>
    <w:p>
      <w:r>
        <w:rPr>
          <w:b/>
        </w:rPr>
        <w:t xml:space="preserve">Esimerkki 5.4317</w:t>
      </w:r>
    </w:p>
    <w:p>
      <w:r>
        <w:t xml:space="preserve">Otsikko: Hannah sai tietää, että hänen poikaystävänsä petti häntä. Lause 2: Hän sai tietää, että hänen luottokorttisaldonsa oli pyyhitty pois. Lause 3: Luottokorttiyhtiön edustaja puhui hänelle. Lause 4: Kun hänen poikaystävänsä heräsi, hän sai puhelun. Lause 5: Hän murtautui hänen kotiinsa ja nappasi hänen lompakkonsa.</w:t>
      </w:r>
    </w:p>
    <w:p>
      <w:r>
        <w:rPr>
          <w:b/>
        </w:rPr>
        <w:t xml:space="preserve">Tulos</w:t>
      </w:r>
    </w:p>
    <w:p>
      <w:r>
        <w:t xml:space="preserve">15432</w:t>
      </w:r>
    </w:p>
    <w:p>
      <w:r>
        <w:rPr>
          <w:b/>
        </w:rPr>
        <w:t xml:space="preserve">Esimerkki 5.4318</w:t>
      </w:r>
    </w:p>
    <w:p>
      <w:r>
        <w:t xml:space="preserve">Otsikko: Nimi: Waiting in Line. Lause 1: Johnny suuttui. Lause 2: Häntä huollettiin välittömästi, vaikka hän oli juuri saapunut paikalle. Lause 3: Johnny odotti vuoroaan liikennevirastossa. Lause 4: Hän oli odottanut kolmekymmentä minuuttia ja alkoi olla kärsimätön. Lause 5: Hän huomasi naisen menevän liikennevakuutuslaitokseen ja puhuvan vastaanotolle.</w:t>
      </w:r>
    </w:p>
    <w:p>
      <w:r>
        <w:rPr>
          <w:b/>
        </w:rPr>
        <w:t xml:space="preserve">Tulos</w:t>
      </w:r>
    </w:p>
    <w:p>
      <w:r>
        <w:t xml:space="preserve">34521</w:t>
      </w:r>
    </w:p>
    <w:p>
      <w:r>
        <w:rPr>
          <w:b/>
        </w:rPr>
        <w:t xml:space="preserve">Esimerkki 5.4319</w:t>
      </w:r>
    </w:p>
    <w:p>
      <w:r>
        <w:t xml:space="preserve">Otsikko: Nimi: Pudding. Lause 1: Hän pyysi vanukasta. Lause 2: Hänen puheensa oli sekavaa. Lause 3: Hänen suunsa oli tukittu sideharsolla. Lause 4: Mutta hoitaja luuli, että hän sanoi tyynyä. Lause 5: Pojalta poistettiin viisaudenhampaat.</w:t>
      </w:r>
    </w:p>
    <w:p>
      <w:r>
        <w:rPr>
          <w:b/>
        </w:rPr>
        <w:t xml:space="preserve">Tulos</w:t>
      </w:r>
    </w:p>
    <w:p>
      <w:r>
        <w:t xml:space="preserve">53214</w:t>
      </w:r>
    </w:p>
    <w:p>
      <w:r>
        <w:rPr>
          <w:b/>
        </w:rPr>
        <w:t xml:space="preserve">Esimerkki 5.4320</w:t>
      </w:r>
    </w:p>
    <w:p>
      <w:r>
        <w:t xml:space="preserve">Otsikko: Nimi: Alhainen verensokeri. Lause 1: Hän söi suklaapatukan auttaakseen. Lause 2: Tom tajusi, että hänen verensokerinsa oli liian alhainen. Lause 3: Hän ei ehtinyt syödä lounasta. Lause 4: Tomilla oli kiireinen päivä. Lause 5: Hänellä alkoi olla huono olo lounaan jälkeen.</w:t>
      </w:r>
    </w:p>
    <w:p>
      <w:r>
        <w:rPr>
          <w:b/>
        </w:rPr>
        <w:t xml:space="preserve">Tulos</w:t>
      </w:r>
    </w:p>
    <w:p>
      <w:r>
        <w:t xml:space="preserve">43521</w:t>
      </w:r>
    </w:p>
    <w:p>
      <w:r>
        <w:rPr>
          <w:b/>
        </w:rPr>
        <w:t xml:space="preserve">Esimerkki 5.4321</w:t>
      </w:r>
    </w:p>
    <w:p>
      <w:r>
        <w:t xml:space="preserve">Otsikko: Nimi: Kirja. Lause 1: Hän tunsi olonsa paremmaksi uudesta lopusta. Lause 2: Kirjailija oli muokannut kirjaansa monta kertaa. Lause 3: Hän oli huolissaan siitä, että loppu oli huono. Lause 4: Päivää ennen kuin sen piti mennä kustantajalle, hän viritteli sitä uudelleen. Lause 5: Kirjasta tuli suuri menestys.</w:t>
      </w:r>
    </w:p>
    <w:p>
      <w:r>
        <w:rPr>
          <w:b/>
        </w:rPr>
        <w:t xml:space="preserve">Tulos</w:t>
      </w:r>
    </w:p>
    <w:p>
      <w:r>
        <w:t xml:space="preserve">23415</w:t>
      </w:r>
    </w:p>
    <w:p>
      <w:r>
        <w:rPr>
          <w:b/>
        </w:rPr>
        <w:t xml:space="preserve">Esimerkki 5.4322</w:t>
      </w:r>
    </w:p>
    <w:p>
      <w:r>
        <w:t xml:space="preserve">Otsikko: Nimi: Crash. Lause 1: Pizza Hutin kuljettaja oli hyvin kärsimätön. Lause 2: Hän ajoi ulos katsomatta. Lause 3: Olin menossa hakemaan sulhastani töistä. Lause 4: Hän romutti autoni ja lähetti minut sairaalaan. Lause 5: Hän ei halunnut odottaa, että liikenne pysähtyy.</w:t>
      </w:r>
    </w:p>
    <w:p>
      <w:r>
        <w:rPr>
          <w:b/>
        </w:rPr>
        <w:t xml:space="preserve">Tulos</w:t>
      </w:r>
    </w:p>
    <w:p>
      <w:r>
        <w:t xml:space="preserve">31524</w:t>
      </w:r>
    </w:p>
    <w:p>
      <w:r>
        <w:rPr>
          <w:b/>
        </w:rPr>
        <w:t xml:space="preserve">Esimerkki 5.4323</w:t>
      </w:r>
    </w:p>
    <w:p>
      <w:r>
        <w:t xml:space="preserve">Otsikko: Nimi: Uusi aika. Lause 1: Rick otti uuden teknologian innostuneesti vastaan. Lause 2: Rickin ruohonleikkuri kuoli. Lause 3: Pitkän tutkimustyön jälkeen hän päätti ostaa sähkökäyttöisen ruohonleikkurin. Lause 4: Hän valitsi akkukäyttöisen ruohonleikkurin pistorasiaan kytkettävän sijaan. Lause 5: Se oli niin hiljainen, että hän pystyi puhumaan puhelimeen leikatessaan.</w:t>
      </w:r>
    </w:p>
    <w:p>
      <w:r>
        <w:rPr>
          <w:b/>
        </w:rPr>
        <w:t xml:space="preserve">Tulos</w:t>
      </w:r>
    </w:p>
    <w:p>
      <w:r>
        <w:t xml:space="preserve">23451</w:t>
      </w:r>
    </w:p>
    <w:p>
      <w:r>
        <w:rPr>
          <w:b/>
        </w:rPr>
        <w:t xml:space="preserve">Esimerkki 5.4324</w:t>
      </w:r>
    </w:p>
    <w:p>
      <w:r>
        <w:t xml:space="preserve">Otsikko: Nimi: Laukaus. Lause 1: Hän halusi ottaa viskin ja inkiväärioluen. Lause 2: Vaimoni ottaa tänään drinkin. Lause 3: Hän sai erilaisia vastauksia, jotka vaihtelivat yhdestä puoleentoista unssin välillä. Lause 4: Hän kysyi Googlelta, mikä on shotti. Lause 5: Hän juo yleensä viiniä, mutta tänään hän ottaa viskiä.</w:t>
      </w:r>
    </w:p>
    <w:p>
      <w:r>
        <w:rPr>
          <w:b/>
        </w:rPr>
        <w:t xml:space="preserve">Tulos</w:t>
      </w:r>
    </w:p>
    <w:p>
      <w:r>
        <w:t xml:space="preserve">25143</w:t>
      </w:r>
    </w:p>
    <w:p>
      <w:r>
        <w:rPr>
          <w:b/>
        </w:rPr>
        <w:t xml:space="preserve">Esimerkki 5.4325</w:t>
      </w:r>
    </w:p>
    <w:p>
      <w:r>
        <w:t xml:space="preserve">Otsikko: Nimi: Lasit. Lause 1: Silmätarkastuksessa todettiin, että Nitan näkö oli huonontunut. Lause 2: Hänen uudet silmälasinsa olivat paljon vahvemmat kuin alkuperäiset! Lause 3: Huokaisten Nita tilasi uudet lasit. Lause 4: Nita huomasi, että hänen silmälasinsa heikkenivät ja heikkenivät. Lause 5: Hän järjesti näöntutkimuksen varmistaakseen asian.</w:t>
      </w:r>
    </w:p>
    <w:p>
      <w:r>
        <w:rPr>
          <w:b/>
        </w:rPr>
        <w:t xml:space="preserve">Tulos</w:t>
      </w:r>
    </w:p>
    <w:p>
      <w:r>
        <w:t xml:space="preserve">45132</w:t>
      </w:r>
    </w:p>
    <w:p>
      <w:r>
        <w:rPr>
          <w:b/>
        </w:rPr>
        <w:t xml:space="preserve">Esimerkki 5.4326</w:t>
      </w:r>
    </w:p>
    <w:p>
      <w:r>
        <w:t xml:space="preserve">Otsikko: Nimi: Lounas. Lause 1: Kun George käveli kadulla, hänen vatsansa murisi. Lause 2: Hänellä oli nälkä. Lause 3: Hän söi aterian. Lause 4: Hänellä ei ollut enää nälkä. Lause 5: Yrjö meni sisälle ravintolaan.</w:t>
      </w:r>
    </w:p>
    <w:p>
      <w:r>
        <w:rPr>
          <w:b/>
        </w:rPr>
        <w:t xml:space="preserve">Tulos</w:t>
      </w:r>
    </w:p>
    <w:p>
      <w:r>
        <w:t xml:space="preserve">12534</w:t>
      </w:r>
    </w:p>
    <w:p>
      <w:r>
        <w:rPr>
          <w:b/>
        </w:rPr>
        <w:t xml:space="preserve">Esimerkki 5.4327</w:t>
      </w:r>
    </w:p>
    <w:p>
      <w:r>
        <w:t xml:space="preserve">Otsikko: Nimi: Näytelmä. Lause 1: He antoivat minun avata ja sulkea verhot. Lause 2: Valitettavasti minut hylättiin heti. Lause 3: Halusin kovasti päästä mukaan koulun näytelmään. Lause 4: Kävin koe-esiintymisessä lauluroolia varten. Lause 5: Sain silti mahdollisuuden päästä mukaan näytelmään.</w:t>
      </w:r>
    </w:p>
    <w:p>
      <w:r>
        <w:rPr>
          <w:b/>
        </w:rPr>
        <w:t xml:space="preserve">Tulos</w:t>
      </w:r>
    </w:p>
    <w:p>
      <w:r>
        <w:t xml:space="preserve">34251</w:t>
      </w:r>
    </w:p>
    <w:p>
      <w:r>
        <w:rPr>
          <w:b/>
        </w:rPr>
        <w:t xml:space="preserve">Esimerkki 5.4328</w:t>
      </w:r>
    </w:p>
    <w:p>
      <w:r>
        <w:t xml:space="preserve">Otsikko: Nimi: Ruokavalio. Lause 1: Laihdutin kolmekymmentä kiloa ja näytän terveeltä ja hyvältä. Lause 2: Netissä löysin ja tilasin täydellisen vihreän ruokavalion. Lause 3: Muutin ruokailutottumuksiani Vihreän ruokavalion avulla neljä kuukautta sitten. Lause 4: Tutkin ruokavalioita ja painonhallintaa. Lause 5: Päätin, että haluan muuttaa ulkonäköäni parempaan suuntaan.</w:t>
      </w:r>
    </w:p>
    <w:p>
      <w:r>
        <w:rPr>
          <w:b/>
        </w:rPr>
        <w:t xml:space="preserve">Tulos</w:t>
      </w:r>
    </w:p>
    <w:p>
      <w:r>
        <w:t xml:space="preserve">54231</w:t>
      </w:r>
    </w:p>
    <w:p>
      <w:r>
        <w:rPr>
          <w:b/>
        </w:rPr>
        <w:t xml:space="preserve">Esimerkki 5.4329</w:t>
      </w:r>
    </w:p>
    <w:p>
      <w:r>
        <w:t xml:space="preserve">Otsikko: Nimi: The Fall. Lause 1: Hän rakastaa lehtien vaihtuvia värejä. Lause 2: Hän odottaa innolla kulman takana olevia juhlapyhiä. Lause 3: Syksy on Randyn lempivuodenaika. Lause 4: Hän pitää myös paremmasta säästä/ Lause 5: Hän on aina iloisempi syksyllä.</w:t>
      </w:r>
    </w:p>
    <w:p>
      <w:r>
        <w:rPr>
          <w:b/>
        </w:rPr>
        <w:t xml:space="preserve">Tulos</w:t>
      </w:r>
    </w:p>
    <w:p>
      <w:r>
        <w:t xml:space="preserve">31425</w:t>
      </w:r>
    </w:p>
    <w:p>
      <w:r>
        <w:rPr>
          <w:b/>
        </w:rPr>
        <w:t xml:space="preserve">Esimerkki 5.4330</w:t>
      </w:r>
    </w:p>
    <w:p>
      <w:r>
        <w:t xml:space="preserve">Otsikko: Nimi: Blown Away. Lause 1: Tim ei koskaan saanut sitä takaisin. Lause 2: Tim jatkoi pelaamista, kunnes se kävi liian intensiiviseksi. Lause 3: Kova tuuli repi leijan irti ja lennätti sen pois. Lause 4: Tim oli rannalla lennättämässä leijaa. Lause 5: Tuuli alkoi voimistua myrskyn tullessa.</w:t>
      </w:r>
    </w:p>
    <w:p>
      <w:r>
        <w:rPr>
          <w:b/>
        </w:rPr>
        <w:t xml:space="preserve">Tulos</w:t>
      </w:r>
    </w:p>
    <w:p>
      <w:r>
        <w:t xml:space="preserve">45231</w:t>
      </w:r>
    </w:p>
    <w:p>
      <w:r>
        <w:rPr>
          <w:b/>
        </w:rPr>
        <w:t xml:space="preserve">Esimerkki 5.4331</w:t>
      </w:r>
    </w:p>
    <w:p>
      <w:r>
        <w:t xml:space="preserve">Otsikko: Nimi: Uuden jääkaapin ostaminen. Lause 1: Oli siis halvempaa ostaa uusi jääkaappi. Lause 2: Lucylla ei ollut varaa siihen. Lause 3: Mutta valitettavasti se oli yksinkertaisesti liian kallis. Lause 4: Lucyllä oli rikkinäinen jääkaappi pitkään. Lause 5: Hän halusi saada sen korjattua.</w:t>
      </w:r>
    </w:p>
    <w:p>
      <w:r>
        <w:rPr>
          <w:b/>
        </w:rPr>
        <w:t xml:space="preserve">Tulos</w:t>
      </w:r>
    </w:p>
    <w:p>
      <w:r>
        <w:t xml:space="preserve">45321</w:t>
      </w:r>
    </w:p>
    <w:p>
      <w:r>
        <w:rPr>
          <w:b/>
        </w:rPr>
        <w:t xml:space="preserve">Esimerkki 5.4332</w:t>
      </w:r>
    </w:p>
    <w:p>
      <w:r>
        <w:t xml:space="preserve">Otsikko: Nimi: Märkä tietokone. Lause 1: Alkoi sataa ennen kuin hän ehti paikalle. Lause 2: Hänen tietokoneensa näyttö lakkasi toimimasta, koska se kastui. Lause 3: Hän käveli kotiin sen jälkeen, kun sade oli lakannut. Lause 4: Hän seisoi puun alla ja yritti peittää tietokonelaukkunsa. Lause 5: Tom käveli kirjastosta kotiin.</w:t>
      </w:r>
    </w:p>
    <w:p>
      <w:r>
        <w:rPr>
          <w:b/>
        </w:rPr>
        <w:t xml:space="preserve">Tulos</w:t>
      </w:r>
    </w:p>
    <w:p>
      <w:r>
        <w:t xml:space="preserve">51432</w:t>
      </w:r>
    </w:p>
    <w:p>
      <w:r>
        <w:rPr>
          <w:b/>
        </w:rPr>
        <w:t xml:space="preserve">Esimerkki 5.4333</w:t>
      </w:r>
    </w:p>
    <w:p>
      <w:r>
        <w:t xml:space="preserve">Otsikko: Lars saa työpaikan. Lause 1: Eräänä iltana Lars saa puhelun ystävältään Tonylta. Lause 2: Tony antaa hänelle työpaikan leirin ohjaajana. Lause 3: Kukaan ei palkkaa häntä eikä anna hänelle haastattelua. Lause 4: Hän on kokeillut jokaista paikallista paikkaa, jonka hän löytää. Lause 5: Lars on ollut työttömänä kuukausia.</w:t>
      </w:r>
    </w:p>
    <w:p>
      <w:r>
        <w:rPr>
          <w:b/>
        </w:rPr>
        <w:t xml:space="preserve">Tulos</w:t>
      </w:r>
    </w:p>
    <w:p>
      <w:r>
        <w:t xml:space="preserve">54312</w:t>
      </w:r>
    </w:p>
    <w:p>
      <w:r>
        <w:rPr>
          <w:b/>
        </w:rPr>
        <w:t xml:space="preserve">Esimerkki 5.4334</w:t>
      </w:r>
    </w:p>
    <w:p>
      <w:r>
        <w:t xml:space="preserve">Otsikko: Nimi: Metro. Lause 1: Hän nousi metroon, ja se alkoi liikkua. Lause 2: Hän osti kupongin ja käveli portista sisään. Lause 3: Hän tajusi heti, että hän oli väärässä metrossa! Lause 4: Hän ei ollut koskaan ennen matkustanut metrolla. Lause 5: Nathan oli hermostunut.</w:t>
      </w:r>
    </w:p>
    <w:p>
      <w:r>
        <w:rPr>
          <w:b/>
        </w:rPr>
        <w:t xml:space="preserve">Tulos</w:t>
      </w:r>
    </w:p>
    <w:p>
      <w:r>
        <w:t xml:space="preserve">54213</w:t>
      </w:r>
    </w:p>
    <w:p>
      <w:r>
        <w:rPr>
          <w:b/>
        </w:rPr>
        <w:t xml:space="preserve">Esimerkki 5.4335</w:t>
      </w:r>
    </w:p>
    <w:p>
      <w:r>
        <w:t xml:space="preserve">Otsikko: Nimi: Pool Party. Lause 1: Flynnin isä tilasi kaikille pizzaa. Lause 2: Flynn vietti syntymäpäivänsä paikallisessa uima-altaassa. Lause 3: Hän kutsui kaikki koulukaverinsa. Lause 4: Ne olivat Flynnin parhaat syntymäpäivät ikinä. Lause 5: Flynn ja hänen ystävänsä yrittivät kokeilla, kuka osaa sukeltaa parhaiten.</w:t>
      </w:r>
    </w:p>
    <w:p>
      <w:r>
        <w:rPr>
          <w:b/>
        </w:rPr>
        <w:t xml:space="preserve">Tulos</w:t>
      </w:r>
    </w:p>
    <w:p>
      <w:r>
        <w:t xml:space="preserve">23154</w:t>
      </w:r>
    </w:p>
    <w:p>
      <w:r>
        <w:rPr>
          <w:b/>
        </w:rPr>
        <w:t xml:space="preserve">Esimerkki 5.4336</w:t>
      </w:r>
    </w:p>
    <w:p>
      <w:r>
        <w:t xml:space="preserve">Otsikko: Nimi: Ei bingoa. Lause 1: Työntekijät tarkistivat hänen korttinsa, eikä hän ollut voittanut. Lause 2: Jules huusi bingoa. Lause 3: Jules meni bingopeliin. Lause 4: Jules istui takaisin korttinsa kanssa. Lause 5: Hän luuli voittaneensa.</w:t>
      </w:r>
    </w:p>
    <w:p>
      <w:r>
        <w:rPr>
          <w:b/>
        </w:rPr>
        <w:t xml:space="preserve">Tulos</w:t>
      </w:r>
    </w:p>
    <w:p>
      <w:r>
        <w:t xml:space="preserve">35214</w:t>
      </w:r>
    </w:p>
    <w:p>
      <w:r>
        <w:rPr>
          <w:b/>
        </w:rPr>
        <w:t xml:space="preserve">Esimerkki 5.4337</w:t>
      </w:r>
    </w:p>
    <w:p>
      <w:r>
        <w:t xml:space="preserve">Otsikko: Otsikko: Yllätyskihlaus. Lause 1: Mutta hän aikoi yllättää naisen. Lause 2: Hänellä ei ollut aavistustakaan. Lause 3: Hän tiesi tarkalleen, miten se tehtäisiin. Lause 4: Kun mies esitti kysymyksen, nainen järkyttyi. Lause 5: Fred aikoi kosia Sophieta.</w:t>
      </w:r>
    </w:p>
    <w:p>
      <w:r>
        <w:rPr>
          <w:b/>
        </w:rPr>
        <w:t xml:space="preserve">Tulos</w:t>
      </w:r>
    </w:p>
    <w:p>
      <w:r>
        <w:t xml:space="preserve">53124</w:t>
      </w:r>
    </w:p>
    <w:p>
      <w:r>
        <w:rPr>
          <w:b/>
        </w:rPr>
        <w:t xml:space="preserve">Esimerkki 5.4338</w:t>
      </w:r>
    </w:p>
    <w:p>
      <w:r>
        <w:t xml:space="preserve">Otsikko: OD. Lause 1: Hänet tuhkattiin muutamaa päivää myöhemmin. Lause 2: Vaimoni veljenpojalla oli huumeriippuvuusongelmia vuosien ajan. Lause 3: Valitettavasti hän otti yliannostuksen ja kuoli. Lause 4: Hän käytti metadonia ja yritti toipua heroiiniriippuvuudesta. Lause 5: Hän juhli Tsarnajevin terroristin vangitsemista ampumalla.</w:t>
      </w:r>
    </w:p>
    <w:p>
      <w:r>
        <w:rPr>
          <w:b/>
        </w:rPr>
        <w:t xml:space="preserve">Tulos</w:t>
      </w:r>
    </w:p>
    <w:p>
      <w:r>
        <w:t xml:space="preserve">24531</w:t>
      </w:r>
    </w:p>
    <w:p>
      <w:r>
        <w:rPr>
          <w:b/>
        </w:rPr>
        <w:t xml:space="preserve">Esimerkki 5.4339</w:t>
      </w:r>
    </w:p>
    <w:p>
      <w:r>
        <w:t xml:space="preserve">Otsikko: Nimi: Ammattilaispaini. Lause 1: Lopulta hänkin innostui siitä ja alkoi tehdä sitä itse. Lause 2: Hän seurusteli miehen kanssa, joka harrasti ammattipainia. Lause 3: Hänestä tuli jonkin verran kuuluisa pienemmissä sarjoissa. Lause 4: Kate harrasti aina voimistelua. Lause 5: Kate tajusi, että se oli vain voimistelua.</w:t>
      </w:r>
    </w:p>
    <w:p>
      <w:r>
        <w:rPr>
          <w:b/>
        </w:rPr>
        <w:t xml:space="preserve">Tulos</w:t>
      </w:r>
    </w:p>
    <w:p>
      <w:r>
        <w:t xml:space="preserve">42513</w:t>
      </w:r>
    </w:p>
    <w:p>
      <w:r>
        <w:rPr>
          <w:b/>
        </w:rPr>
        <w:t xml:space="preserve">Esimerkki 5.4340</w:t>
      </w:r>
    </w:p>
    <w:p>
      <w:r>
        <w:t xml:space="preserve">Nimike: Hampurilaiset. Lause 1: Hän osti lihan ja kaikki tarvikkeet. Lause 2: Kun Jim pääsi ulos, hän huomasi, että hiillos oli loppu! Lause 3: Hän muotoili hampurilaisia varten pihvejä. Lause 4: Jim päätti grillata hampurilaisia. Lause 5: Hän lähti ulos sytyttämään grilliä.</w:t>
      </w:r>
    </w:p>
    <w:p>
      <w:r>
        <w:rPr>
          <w:b/>
        </w:rPr>
        <w:t xml:space="preserve">Tulos</w:t>
      </w:r>
    </w:p>
    <w:p>
      <w:r>
        <w:t xml:space="preserve">41352</w:t>
      </w:r>
    </w:p>
    <w:p>
      <w:r>
        <w:rPr>
          <w:b/>
        </w:rPr>
        <w:t xml:space="preserve">Esimerkki 5.4341</w:t>
      </w:r>
    </w:p>
    <w:p>
      <w:r>
        <w:t xml:space="preserve">Otsikko: Nimi: Free Heat. Lause 1: Rakennustöitä varten jouduttiin kaatamaan monia puita. Lause 2: Omistaja vuokrasi puunhalkaisijan ja kokosi ystävänsä. Lause 3: Puut kasaantuivat ja alkoivat olla tiellä. Lause 4: Omistajalle kerrottiin, että puiden poistaminen maksaisi tuhansia euroja. Lause 5: Viikonlopun työllä saatiin talven verran polttopuita.</w:t>
      </w:r>
    </w:p>
    <w:p>
      <w:r>
        <w:rPr>
          <w:b/>
        </w:rPr>
        <w:t xml:space="preserve">Tulos</w:t>
      </w:r>
    </w:p>
    <w:p>
      <w:r>
        <w:t xml:space="preserve">13425</w:t>
      </w:r>
    </w:p>
    <w:p>
      <w:r>
        <w:rPr>
          <w:b/>
        </w:rPr>
        <w:t xml:space="preserve">Esimerkki 5.4342</w:t>
      </w:r>
    </w:p>
    <w:p>
      <w:r>
        <w:t xml:space="preserve">Otsikko: Nimi: Strange Ritual. Lause 1: Hänet pakotettiin osallistumaan outoon rituaaliin. Lause 2: Tom tunsi olonsa epämukavaksi, mutta suostui siihen. Lause 3: Hän ei tiennyt, että vaiheita oli niin monta. Lause 4: Hänestä se oli outo mutta viihdyttävä kokemus. Lause 5: Tom oli liittymässä veljeskuntaan.</w:t>
      </w:r>
    </w:p>
    <w:p>
      <w:r>
        <w:rPr>
          <w:b/>
        </w:rPr>
        <w:t xml:space="preserve">Tulos</w:t>
      </w:r>
    </w:p>
    <w:p>
      <w:r>
        <w:t xml:space="preserve">53124</w:t>
      </w:r>
    </w:p>
    <w:p>
      <w:r>
        <w:rPr>
          <w:b/>
        </w:rPr>
        <w:t xml:space="preserve">Esimerkki 5.4343</w:t>
      </w:r>
    </w:p>
    <w:p>
      <w:r>
        <w:t xml:space="preserve">Otsikko: Nimi: Paha haju. Lause 1: Hän ei koskaan osannut paikantaa sitä. Lause 2: Hetken kuluttua hän huomasi pahan hajun. Lause 3: Hänen piti pyytää ammattilaisia etsimään sitä. Lause 4: Corry muutti uuteen asuntoon. Lause 5: He löysivät ongelman ja korjasivat sen.</w:t>
      </w:r>
    </w:p>
    <w:p>
      <w:r>
        <w:rPr>
          <w:b/>
        </w:rPr>
        <w:t xml:space="preserve">Tulos</w:t>
      </w:r>
    </w:p>
    <w:p>
      <w:r>
        <w:t xml:space="preserve">42135</w:t>
      </w:r>
    </w:p>
    <w:p>
      <w:r>
        <w:rPr>
          <w:b/>
        </w:rPr>
        <w:t xml:space="preserve">Esimerkki 5.4344</w:t>
      </w:r>
    </w:p>
    <w:p>
      <w:r>
        <w:t xml:space="preserve">Otsikko: Tietokone Tausta. Lause 1: Hän teki työpöydän taustaksi Justin Bieberin kuvan. Lause 2: Kun hän käytti sitä ensimmäistä kertaa, hän koki yllätyksen. Lause 3: Hän oli tottunut käyttämään veljensä tietokonetta. Lause 4: Barbara osti ensimmäisen tietokoneensa koulua varten. Lause 5: Hän asensi sen hänelle.</w:t>
      </w:r>
    </w:p>
    <w:p>
      <w:r>
        <w:rPr>
          <w:b/>
        </w:rPr>
        <w:t xml:space="preserve">Tulos</w:t>
      </w:r>
    </w:p>
    <w:p>
      <w:r>
        <w:t xml:space="preserve">43521</w:t>
      </w:r>
    </w:p>
    <w:p>
      <w:r>
        <w:rPr>
          <w:b/>
        </w:rPr>
        <w:t xml:space="preserve">Esimerkki 5.4345</w:t>
      </w:r>
    </w:p>
    <w:p>
      <w:r>
        <w:t xml:space="preserve">Otsikko: Nimi: Uimari. Lause 1: Hän alkoi sen sijaan uida järvessä. Lause 2: Lopulta virkistyskeskus suljettiin. Lause 3: Hän kävi pari kertaa viikossa uimahallissa. Lause 4: Lester oli järkyttynyt siitä, ettei hänellä ollut paikkaa, jossa uida. Lause 5: Lester piti uimisesta.</w:t>
      </w:r>
    </w:p>
    <w:p>
      <w:r>
        <w:rPr>
          <w:b/>
        </w:rPr>
        <w:t xml:space="preserve">Tulos</w:t>
      </w:r>
    </w:p>
    <w:p>
      <w:r>
        <w:t xml:space="preserve">53241</w:t>
      </w:r>
    </w:p>
    <w:p>
      <w:r>
        <w:rPr>
          <w:b/>
        </w:rPr>
        <w:t xml:space="preserve">Esimerkki 5.4346</w:t>
      </w:r>
    </w:p>
    <w:p>
      <w:r>
        <w:t xml:space="preserve">Otsikko: Nimi: Katie jätetään. Lause 1: Hänen miehensä ei tule paikalle, eikä häitä järjestetä. Lause 2: Seremonia alkaa. Lause 3: Katie menee naimisiin viiden vuoden poikaystävänsä kanssa. Lause 4: Hänen miestään ei näy missään. Lause 5: On Katien hääpäivä.</w:t>
      </w:r>
    </w:p>
    <w:p>
      <w:r>
        <w:rPr>
          <w:b/>
        </w:rPr>
        <w:t xml:space="preserve">Tulos</w:t>
      </w:r>
    </w:p>
    <w:p>
      <w:r>
        <w:t xml:space="preserve">53241</w:t>
      </w:r>
    </w:p>
    <w:p>
      <w:r>
        <w:rPr>
          <w:b/>
        </w:rPr>
        <w:t xml:space="preserve">Esimerkki 5.4347</w:t>
      </w:r>
    </w:p>
    <w:p>
      <w:r>
        <w:t xml:space="preserve">Otsikko: Nimi: Ei hyvin. Lause 1: Hän oli hyvin väsynyt. Lause 2: Bill ei voinut hyvin. Lause 3: Hän alkoi myös harrastaa liikuntaa. Lause 4: Bill tunsi nyt olonsa erittäin hyväksi. Lause 5: Hän päätti syödä parempaa ruokaa.</w:t>
      </w:r>
    </w:p>
    <w:p>
      <w:r>
        <w:rPr>
          <w:b/>
        </w:rPr>
        <w:t xml:space="preserve">Tulos</w:t>
      </w:r>
    </w:p>
    <w:p>
      <w:r>
        <w:t xml:space="preserve">21534</w:t>
      </w:r>
    </w:p>
    <w:p>
      <w:r>
        <w:rPr>
          <w:b/>
        </w:rPr>
        <w:t xml:space="preserve">Esimerkki 5.4348</w:t>
      </w:r>
    </w:p>
    <w:p>
      <w:r>
        <w:t xml:space="preserve">Otsikko: Tackling. Lause 1: Hänen ystävänsä kaatui ja nyrjäytti ranteensa. Lause 2: Sen sijaan he alkoivat pelata jalkapalloa. Lause 3: Ron taklasi yhtä ystävistään. Lause 4: Ron pelasi jalkapalloa ulkona ystäviensä kanssa. Lause 5: Ron ja hänen ystävänsä päättivät lopettaa taklausjalkapallon pelaamisen.</w:t>
      </w:r>
    </w:p>
    <w:p>
      <w:r>
        <w:rPr>
          <w:b/>
        </w:rPr>
        <w:t xml:space="preserve">Tulos</w:t>
      </w:r>
    </w:p>
    <w:p>
      <w:r>
        <w:t xml:space="preserve">43152</w:t>
      </w:r>
    </w:p>
    <w:p>
      <w:r>
        <w:rPr>
          <w:b/>
        </w:rPr>
        <w:t xml:space="preserve">Esimerkki 5.4349</w:t>
      </w:r>
    </w:p>
    <w:p>
      <w:r>
        <w:t xml:space="preserve">Otsikko: Nimi: Kaatuneet puhujat. Lause 1: Hän oli kaatanut kaiuttimensa, ja ne putosivat maahan. Lause 2: Hän nosti ne ylös ja toivoi niiden toimivan. Lause 3: Valitettavasti ne näyttivät olevan virallisesti rikki. Lause 4: Hän ojensi käsiään, kun hän osui johonkin. Lause 5: Julie kuunteli musiikkia selatessaan internetiä.</w:t>
      </w:r>
    </w:p>
    <w:p>
      <w:r>
        <w:rPr>
          <w:b/>
        </w:rPr>
        <w:t xml:space="preserve">Tulos</w:t>
      </w:r>
    </w:p>
    <w:p>
      <w:r>
        <w:t xml:space="preserve">54123</w:t>
      </w:r>
    </w:p>
    <w:p>
      <w:r>
        <w:rPr>
          <w:b/>
        </w:rPr>
        <w:t xml:space="preserve">Esimerkki 5.4350</w:t>
      </w:r>
    </w:p>
    <w:p>
      <w:r>
        <w:t xml:space="preserve">Otsikko: Nimi: Yoyo. Lause 1: Poika leikki uudella lelulla. Lause 2: Tämä oli vaikeampaa kuin hän oli ajatellut! Lause 3: Se oli jojo! Lause 4: Hän harjoitteli sen heittämistä alas ja sen nostamista takaisin ylös. Lause 5: Jojo pääsi irti hänestä ja osui häntä kasvoihin.</w:t>
      </w:r>
    </w:p>
    <w:p>
      <w:r>
        <w:rPr>
          <w:b/>
        </w:rPr>
        <w:t xml:space="preserve">Tulos</w:t>
      </w:r>
    </w:p>
    <w:p>
      <w:r>
        <w:t xml:space="preserve">13452</w:t>
      </w:r>
    </w:p>
    <w:p>
      <w:r>
        <w:rPr>
          <w:b/>
        </w:rPr>
        <w:t xml:space="preserve">Esimerkki 5.4351</w:t>
      </w:r>
    </w:p>
    <w:p>
      <w:r>
        <w:t xml:space="preserve">Otsikko: Nimi: Child Drop. Lause 1: Kun Derek astui sen päälle, hän liukastui. Lause 2: Vaikka hän laskeutui päällensä, hän suojasi lastaan. Lause 3: He tanssivat sen jälkeen, kun vihkiminen oli tapahtunut. Lause 4: Joku kaatoi viiniä lattialle. Lause 5: Derek vei poikansa häihin.</w:t>
      </w:r>
    </w:p>
    <w:p>
      <w:r>
        <w:rPr>
          <w:b/>
        </w:rPr>
        <w:t xml:space="preserve">Tulos</w:t>
      </w:r>
    </w:p>
    <w:p>
      <w:r>
        <w:t xml:space="preserve">53412</w:t>
      </w:r>
    </w:p>
    <w:p>
      <w:r>
        <w:rPr>
          <w:b/>
        </w:rPr>
        <w:t xml:space="preserve">Esimerkki 5.4352</w:t>
      </w:r>
    </w:p>
    <w:p>
      <w:r>
        <w:t xml:space="preserve">Otsikko: Nimi: Juoma. Lause 1: Hän meni kauppaan ja osti laatikollisen vesipulloja. Lause 2: Hän osti sen sijaan uudelleenkäytettävän pullon. Lause 3: Hän täytti ne hedelmillä ja juomavedellä. Lause 4: Hän halusi lopettaa limsojen juomisen. Lause 5: Hän laittoi ne takaisin mietittyään asiaa.</w:t>
      </w:r>
    </w:p>
    <w:p>
      <w:r>
        <w:rPr>
          <w:b/>
        </w:rPr>
        <w:t xml:space="preserve">Tulos</w:t>
      </w:r>
    </w:p>
    <w:p>
      <w:r>
        <w:t xml:space="preserve">41523</w:t>
      </w:r>
    </w:p>
    <w:p>
      <w:r>
        <w:rPr>
          <w:b/>
        </w:rPr>
        <w:t xml:space="preserve">Esimerkki 5.4353</w:t>
      </w:r>
    </w:p>
    <w:p>
      <w:r>
        <w:t xml:space="preserve">Otsikko: Nimi: Car Rescue. Lause 1: Hän auttaa naisen ulos kolaroidusta autosta ja soittaa poliisille. Lause 2: Poliisi saapuu paikalle ja kiittää Blainea naisen auttamisesta. Lause 3: Hän juoksee onnettomuuspaikalle ja näkee, että nainen tarvitsee apua. Lause 4: Kun Blaine käveli tietä pitkin, hän kuuli kovan äänen. Lause 5: Tutkittuaan melua hän sai tietää, että siellä oli tapahtunut auto-onnettomuus.</w:t>
      </w:r>
    </w:p>
    <w:p>
      <w:r>
        <w:rPr>
          <w:b/>
        </w:rPr>
        <w:t xml:space="preserve">Tulos</w:t>
      </w:r>
    </w:p>
    <w:p>
      <w:r>
        <w:t xml:space="preserve">45312</w:t>
      </w:r>
    </w:p>
    <w:p>
      <w:r>
        <w:rPr>
          <w:b/>
        </w:rPr>
        <w:t xml:space="preserve">Esimerkki 5.4354</w:t>
      </w:r>
    </w:p>
    <w:p>
      <w:r>
        <w:t xml:space="preserve">Otsikko: Nimi: Näppäimistöongelmat. Lause 1: Hän otti näppäimistöni näppäimet pois. Lause 2: Ajoin kauppaan. Lause 3: Hän leikki tietokoneellani. Lause 4: Ostin uuden näppäimistön. Lause 5: Minulla on pieni vauva.</w:t>
      </w:r>
    </w:p>
    <w:p>
      <w:r>
        <w:rPr>
          <w:b/>
        </w:rPr>
        <w:t xml:space="preserve">Tulos</w:t>
      </w:r>
    </w:p>
    <w:p>
      <w:r>
        <w:t xml:space="preserve">53124</w:t>
      </w:r>
    </w:p>
    <w:p>
      <w:r>
        <w:rPr>
          <w:b/>
        </w:rPr>
        <w:t xml:space="preserve">Esimerkki 5.4355</w:t>
      </w:r>
    </w:p>
    <w:p>
      <w:r>
        <w:t xml:space="preserve">Otsikko: Alan. Lause 1: Alanin postilaatikossa oli 150 uutta sähköpostia. Lause 2: Alan Fralan oli raivoissaan. Lause 3: He vain myivät hänen osoitteensa kenelle tahansa, joka halusi ostaa sen. Lause 4: Hän oli edellisenä päivänä tilannut roskapostin estojärjestelmän. Lause 5: Alan haastoi heidät oikeuteen, ja he lopettivat toimintansa.</w:t>
      </w:r>
    </w:p>
    <w:p>
      <w:r>
        <w:rPr>
          <w:b/>
        </w:rPr>
        <w:t xml:space="preserve">Tulos</w:t>
      </w:r>
    </w:p>
    <w:p>
      <w:r>
        <w:t xml:space="preserve">21435</w:t>
      </w:r>
    </w:p>
    <w:p>
      <w:r>
        <w:rPr>
          <w:b/>
        </w:rPr>
        <w:t xml:space="preserve">Esimerkki 5.4356</w:t>
      </w:r>
    </w:p>
    <w:p>
      <w:r>
        <w:t xml:space="preserve">Otsikko: Nimi: Late Night Movie. Lause 1: Cliffillä oli vaikeuksia herätä seuraavana aamuna. Lause 2: Cliff jatkoi elokuvan katsomista. Lause 3: Elokuva oli pitkä. Lause 4: Sitä näytettiin myöhään illalla. Lause 5: Cliff katsoi elokuvaa.</w:t>
      </w:r>
    </w:p>
    <w:p>
      <w:r>
        <w:rPr>
          <w:b/>
        </w:rPr>
        <w:t xml:space="preserve">Tulos</w:t>
      </w:r>
    </w:p>
    <w:p>
      <w:r>
        <w:t xml:space="preserve">53421</w:t>
      </w:r>
    </w:p>
    <w:p>
      <w:r>
        <w:rPr>
          <w:b/>
        </w:rPr>
        <w:t xml:space="preserve">Esimerkki 5.4357</w:t>
      </w:r>
    </w:p>
    <w:p>
      <w:r>
        <w:t xml:space="preserve">Otsikko: Nimi: Lämmin elämä. Lause 1: Hurrikaani kasteli hänet, kun hän katseli taloja. Lause 2: Rachel asui kylmässä ja vetoisassa talossa. Lause 3: Hän lensi Floridaan tutustumaan kiinteistömarkkinoihin. Lause 4: Nyt Rachel istuu vanhassa talossaan takki päällä. Lause 5: Hän haaveili asuvansa lämpimässä osassa maata.</w:t>
      </w:r>
    </w:p>
    <w:p>
      <w:r>
        <w:rPr>
          <w:b/>
        </w:rPr>
        <w:t xml:space="preserve">Tulos</w:t>
      </w:r>
    </w:p>
    <w:p>
      <w:r>
        <w:t xml:space="preserve">25314</w:t>
      </w:r>
    </w:p>
    <w:p>
      <w:r>
        <w:rPr>
          <w:b/>
        </w:rPr>
        <w:t xml:space="preserve">Esimerkki 5.4358</w:t>
      </w:r>
    </w:p>
    <w:p>
      <w:r>
        <w:t xml:space="preserve">Otsikko: Nimi: Konserttitaistelu. Lause 1: Ronny kieltäytyi puhumasta, ja Ronny huusi Ronnylle kovaan ääneen. Lause 2: Hän oli löytänyt Ronnyn puhelimesta epäilyttävän tekstiviestin ja halusi keskustella siitä. Lause 3: Ronny oli konsertissa tyttöystävänsä kanssa. Lause 4: Pian heidät saatettiin ulos, koska he aiheuttivat kohtauksen. Lause 5: Ronny yritti nauttia musiikista, mutta tyttö oli vihainen.</w:t>
      </w:r>
    </w:p>
    <w:p>
      <w:r>
        <w:rPr>
          <w:b/>
        </w:rPr>
        <w:t xml:space="preserve">Tulos</w:t>
      </w:r>
    </w:p>
    <w:p>
      <w:r>
        <w:t xml:space="preserve">35214</w:t>
      </w:r>
    </w:p>
    <w:p>
      <w:r>
        <w:rPr>
          <w:b/>
        </w:rPr>
        <w:t xml:space="preserve">Esimerkki 5.4359</w:t>
      </w:r>
    </w:p>
    <w:p>
      <w:r>
        <w:t xml:space="preserve">Otsikko: Nimi: Ei illallista tänään. Lause 1: Ainoa asia, jonka pystyimme syömään, olivat pavut. Lause 2: Kun Kenya puraisi kalkkunaa, se oli raakaa. Lause 3: Kenian isä laittoi astiat ruokailutiskille. Lause 4: Jokainen teki lautasen astioista. Lause 5: Kenian veli ei voinut syödä perunasalaattia, koska se oli kypsentämätöntä.</w:t>
      </w:r>
    </w:p>
    <w:p>
      <w:r>
        <w:rPr>
          <w:b/>
        </w:rPr>
        <w:t xml:space="preserve">Tulos</w:t>
      </w:r>
    </w:p>
    <w:p>
      <w:r>
        <w:t xml:space="preserve">34251</w:t>
      </w:r>
    </w:p>
    <w:p>
      <w:r>
        <w:rPr>
          <w:b/>
        </w:rPr>
        <w:t xml:space="preserve">Esimerkki 5.4360</w:t>
      </w:r>
    </w:p>
    <w:p>
      <w:r>
        <w:t xml:space="preserve">Nimike: Vaellusongelmat. Lause 1: Hän oli menossa isänsä kanssa huomenna parinkymmenen kilometrin vaellukselle! Lause 2: Anna kompastui ja nyrjäytti nilkkansa liian suurissa saappaissaan! Lause 3: Annan vaelluskengissä oli kuluneet pohjat, ja hän tarvitsi saappaat heti. Lause 4: Kiitollisena Anna käytti saappaita - mutta niiden koon vuoksi niissä oli vaikea liikkua. Lause 5: Hänen veljellään oli vain yhtä kokoa isommat.</w:t>
      </w:r>
    </w:p>
    <w:p>
      <w:r>
        <w:rPr>
          <w:b/>
        </w:rPr>
        <w:t xml:space="preserve">Tulos</w:t>
      </w:r>
    </w:p>
    <w:p>
      <w:r>
        <w:t xml:space="preserve">31542</w:t>
      </w:r>
    </w:p>
    <w:p>
      <w:r>
        <w:rPr>
          <w:b/>
        </w:rPr>
        <w:t xml:space="preserve">Esimerkki 5.4361</w:t>
      </w:r>
    </w:p>
    <w:p>
      <w:r>
        <w:t xml:space="preserve">Otsikko: NIMI: STRANGE GIFT. Lause 1: Hän avasi kylmälaukkunsa ja antoi minulle 6-pakkauksen Diet Pepsiä. Lause 2: Hän kysyi minulta, istuinko vain siinä vai olinko koditon. Lause 3: Kerroin hänelle, että olen koditon. Lause 4: Minua lähestyi mies, jolla oli kylmälaukku kädessään. Lause 5: Istuin tänään penkillä kirjaston ulkopuolella.</w:t>
      </w:r>
    </w:p>
    <w:p>
      <w:r>
        <w:rPr>
          <w:b/>
        </w:rPr>
        <w:t xml:space="preserve">Tulos</w:t>
      </w:r>
    </w:p>
    <w:p>
      <w:r>
        <w:t xml:space="preserve">54231</w:t>
      </w:r>
    </w:p>
    <w:p>
      <w:r>
        <w:rPr>
          <w:b/>
        </w:rPr>
        <w:t xml:space="preserve">Esimerkki 5.4362</w:t>
      </w:r>
    </w:p>
    <w:p>
      <w:r>
        <w:t xml:space="preserve">Otsikko: Nimi: Meidät on ryöstetty. Lause 1: Kun hän nousi autoonsa, hän ei löytänyt lompakkoaan eikä aurinkolasejaan. Lause 2: Hän alkoi heti panikoida olettaen, että joku oli murtautunut sisään. Lause 3: Tanner oli tunnettu ylireagoinnista. Lause 4: Hänen vaimonsa astui ulos pitelemällä molempia, hän jätti ne taloon. Lause 5: Hän jätti ne aina samaan paikkaan.</w:t>
      </w:r>
    </w:p>
    <w:p>
      <w:r>
        <w:rPr>
          <w:b/>
        </w:rPr>
        <w:t xml:space="preserve">Tulos</w:t>
      </w:r>
    </w:p>
    <w:p>
      <w:r>
        <w:t xml:space="preserve">31524</w:t>
      </w:r>
    </w:p>
    <w:p>
      <w:r>
        <w:rPr>
          <w:b/>
        </w:rPr>
        <w:t xml:space="preserve">Esimerkki 5.4363</w:t>
      </w:r>
    </w:p>
    <w:p>
      <w:r>
        <w:t xml:space="preserve">Otsikko: Nimi: Suihkuverho. Lause 1: Laitoin suihkuverhon ja pyyhkeen pesukoneeseen. Lause 2: Puhdistusaineet eivät poistaneet hometta. Lause 3: Halusin pestä suihkuverhoni, koska siinä oli hometta. Lause 4: Pesukone puhdisti suihkuverhoni hyvin. Lause 5: Ostin puhdistusaineita ja yritin pyyhkiä homeen pois.</w:t>
      </w:r>
    </w:p>
    <w:p>
      <w:r>
        <w:rPr>
          <w:b/>
        </w:rPr>
        <w:t xml:space="preserve">Tulos</w:t>
      </w:r>
    </w:p>
    <w:p>
      <w:r>
        <w:t xml:space="preserve">35214</w:t>
      </w:r>
    </w:p>
    <w:p>
      <w:r>
        <w:rPr>
          <w:b/>
        </w:rPr>
        <w:t xml:space="preserve">Esimerkki 5.4364</w:t>
      </w:r>
    </w:p>
    <w:p>
      <w:r>
        <w:t xml:space="preserve">Otsikko: Nimi: Onnenkeksi. Lause 1: Jane näytti sitä kaikille ja kehuskeli sillä. Lause 2: Hän sai sellaisen, jossa oli hyvä onni! Lause 3: Hänelle sanottiin, että onnenkeksit ovat tyhmiä. Lause 4: Se kertoi hänelle, että hän saisi elämässään paljon vaurautta. Lause 5: Jane söi mielellään onnenkeksejä.</w:t>
      </w:r>
    </w:p>
    <w:p>
      <w:r>
        <w:rPr>
          <w:b/>
        </w:rPr>
        <w:t xml:space="preserve">Tulos</w:t>
      </w:r>
    </w:p>
    <w:p>
      <w:r>
        <w:t xml:space="preserve">52413</w:t>
      </w:r>
    </w:p>
    <w:p>
      <w:r>
        <w:rPr>
          <w:b/>
        </w:rPr>
        <w:t xml:space="preserve">Esimerkki 5.4365</w:t>
      </w:r>
    </w:p>
    <w:p>
      <w:r>
        <w:t xml:space="preserve">Otsikko: Nimi: Lentopallo. Lause 1: Lyönti toisensa jälkeen, kumpikin joukkue pysyi toisensa perässä. Lause 2: He aloittivat ensimmäisen pelin. Lause 3: Kaikki heistä ovat kasvaneet pelaamaan. Lause 4: Ensimmäinen peli päättyi joukkueen yksi voittoon. Lause 5: Oli aika pelata rantalentopalloa ystävien kesken.</w:t>
      </w:r>
    </w:p>
    <w:p>
      <w:r>
        <w:rPr>
          <w:b/>
        </w:rPr>
        <w:t xml:space="preserve">Tulos</w:t>
      </w:r>
    </w:p>
    <w:p>
      <w:r>
        <w:t xml:space="preserve">53214</w:t>
      </w:r>
    </w:p>
    <w:p>
      <w:r>
        <w:rPr>
          <w:b/>
        </w:rPr>
        <w:t xml:space="preserve">Esimerkki 5.4366</w:t>
      </w:r>
    </w:p>
    <w:p>
      <w:r>
        <w:t xml:space="preserve">Otsikko: Nimi: Lovely Wife. Lause 1: Kun Garyn vaimo asteli alttarille, hän kuitenkin itki. Lause 2: Kun hän käveli alttarille, kaikki taputtivat. Lause 3: Gary näki vaimonsa ja tämän puvun ja tiesi, että hän oli ihana. Lause 4: Gary oli menossa tänään naimisiin. Lause 5: Gary oli innoissaan nähdessään vaimonsa mekossaan.</w:t>
      </w:r>
    </w:p>
    <w:p>
      <w:r>
        <w:rPr>
          <w:b/>
        </w:rPr>
        <w:t xml:space="preserve">Tulos</w:t>
      </w:r>
    </w:p>
    <w:p>
      <w:r>
        <w:t xml:space="preserve">45213</w:t>
      </w:r>
    </w:p>
    <w:p>
      <w:r>
        <w:rPr>
          <w:b/>
        </w:rPr>
        <w:t xml:space="preserve">Esimerkki 5.4367</w:t>
      </w:r>
    </w:p>
    <w:p>
      <w:r>
        <w:t xml:space="preserve">Otsikko: Nimi: Sixteen. Lause 1: Mutta Kia ei tuntenut olevansa valmis ajamaan autoa! Lause 2: Oppitunnit muuttivat kuitenkin pian hänen mielensä. Lause 3: Ennen pitkää Kia kaipasi omaa autoa! Lause 4: Hän tiesi, että hänen äitinsä osti hänelle ajotunteja. Lause 5: Kia jännitti kuudentoista ikävuoden täyttämistä.</w:t>
      </w:r>
    </w:p>
    <w:p>
      <w:r>
        <w:rPr>
          <w:b/>
        </w:rPr>
        <w:t xml:space="preserve">Tulos</w:t>
      </w:r>
    </w:p>
    <w:p>
      <w:r>
        <w:t xml:space="preserve">54123</w:t>
      </w:r>
    </w:p>
    <w:p>
      <w:r>
        <w:rPr>
          <w:b/>
        </w:rPr>
        <w:t xml:space="preserve">Esimerkki 5.4368</w:t>
      </w:r>
    </w:p>
    <w:p>
      <w:r>
        <w:t xml:space="preserve">Otsikko: Huono päivä. Lause 1: Hän repi hameensa matkalla kotiin. Lause 2: Hän toivoo, että huomenna on parempi päivä. Lause 3: Hän läikytti kahvia näppäimistölle. Lause 4: Hän oli niin järkyttynyt, että itki kotiin päästyään. Lause 5: Hänen pomonsa huusi hänelle virheistä.</w:t>
      </w:r>
    </w:p>
    <w:p>
      <w:r>
        <w:rPr>
          <w:b/>
        </w:rPr>
        <w:t xml:space="preserve">Tulos</w:t>
      </w:r>
    </w:p>
    <w:p>
      <w:r>
        <w:t xml:space="preserve">53142</w:t>
      </w:r>
    </w:p>
    <w:p>
      <w:r>
        <w:rPr>
          <w:b/>
        </w:rPr>
        <w:t xml:space="preserve">Esimerkki 5.4369</w:t>
      </w:r>
    </w:p>
    <w:p>
      <w:r>
        <w:t xml:space="preserve">Otsikko: Nimi: Suuri päivä. Lause 1: Hän oli niin innoissaan, ettei saanut unta edellisenä yönä. Lause 2: Kun peli alkoi, hän nukahti. Lause 3: Hänen äitinsä osti hänelle liput hänen suosikkijoukkueeseensa. Lause 4: Hän oppi, että jännityksellä pitäisi olla rajansa. Lause 5: Carl oli aina rakastanut jalkapalloa.</w:t>
      </w:r>
    </w:p>
    <w:p>
      <w:r>
        <w:rPr>
          <w:b/>
        </w:rPr>
        <w:t xml:space="preserve">Tulos</w:t>
      </w:r>
    </w:p>
    <w:p>
      <w:r>
        <w:t xml:space="preserve">53124</w:t>
      </w:r>
    </w:p>
    <w:p>
      <w:r>
        <w:rPr>
          <w:b/>
        </w:rPr>
        <w:t xml:space="preserve">Esimerkki 5.4370</w:t>
      </w:r>
    </w:p>
    <w:p>
      <w:r>
        <w:t xml:space="preserve">Otsikko: Nimi: Babysitter Failure. Lause 1: Olivia nautti aluksi työstä, mutta pian hän kyllästyi ja harhautui. Lause 2: Olivia tajusi, ettei hän ollutkaan valmis lapsenvahdiksi. Lause 3: Hänen isosiskonsa oli pettynyt ja mainitsi asiasta. Lause 4: Hänen isosiskonsa tarjoutui antamaan hänen kokeilla sitä jonain päivänä. Lause 5: Olivia halusi todella vahtia veljenpoikiaan.</w:t>
      </w:r>
    </w:p>
    <w:p>
      <w:r>
        <w:rPr>
          <w:b/>
        </w:rPr>
        <w:t xml:space="preserve">Tulos</w:t>
      </w:r>
    </w:p>
    <w:p>
      <w:r>
        <w:t xml:space="preserve">54132</w:t>
      </w:r>
    </w:p>
    <w:p>
      <w:r>
        <w:rPr>
          <w:b/>
        </w:rPr>
        <w:t xml:space="preserve">Esimerkki 5.4371</w:t>
      </w:r>
    </w:p>
    <w:p>
      <w:r>
        <w:t xml:space="preserve">Otsikko: Nimi: Kaatunut jäätelötötterö. Lause 1: Hänen oli ostettava toinen. Lause 2: Hänen jäätelönsä putosi maahan. Lause 3: Susie oli aika murtunut. Lause 4: Susie meni hakemaan jäätelönsä. Lause 5: Sitten hän meni autolle.</w:t>
      </w:r>
    </w:p>
    <w:p>
      <w:r>
        <w:rPr>
          <w:b/>
        </w:rPr>
        <w:t xml:space="preserve">Tulos</w:t>
      </w:r>
    </w:p>
    <w:p>
      <w:r>
        <w:t xml:space="preserve">45231</w:t>
      </w:r>
    </w:p>
    <w:p>
      <w:r>
        <w:rPr>
          <w:b/>
        </w:rPr>
        <w:t xml:space="preserve">Esimerkki 5.4372</w:t>
      </w:r>
    </w:p>
    <w:p>
      <w:r>
        <w:t xml:space="preserve">Otsikko: Nimi: Sormus. Lause 1: Tiesin, että jonkun on täytynyt olla järkyttynyt siitä, että hän menetti sen. Lause 2: Löysin tämän kauniin sormuksen rannalta. Lause 3: Laitoin ilmoituksen lehteen. Lause 4: Ilmoitin siitä poliisille. Lause 5: Toivottavasti joku soittaa sen perään.</w:t>
      </w:r>
    </w:p>
    <w:p>
      <w:r>
        <w:rPr>
          <w:b/>
        </w:rPr>
        <w:t xml:space="preserve">Tulos</w:t>
      </w:r>
    </w:p>
    <w:p>
      <w:r>
        <w:t xml:space="preserve">21345</w:t>
      </w:r>
    </w:p>
    <w:p>
      <w:r>
        <w:rPr>
          <w:b/>
        </w:rPr>
        <w:t xml:space="preserve">Esimerkki 5.4373</w:t>
      </w:r>
    </w:p>
    <w:p>
      <w:r>
        <w:t xml:space="preserve">Otsikko: Nimi: Kadonnut ääni. Lause 1: Se vaikeutti hänen työtään. Lause 2: Tom oli konsertissa. Lause 3: Tom ei kuitenkaan katunut päätöstään. Lause 4: Hän huusi niin paljon, että menetti äänensä. Lause 5: Seuraavana päivänä Tom ei pystynyt puhumaan.</w:t>
      </w:r>
    </w:p>
    <w:p>
      <w:r>
        <w:rPr>
          <w:b/>
        </w:rPr>
        <w:t xml:space="preserve">Tulos</w:t>
      </w:r>
    </w:p>
    <w:p>
      <w:r>
        <w:t xml:space="preserve">24513</w:t>
      </w:r>
    </w:p>
    <w:p>
      <w:r>
        <w:rPr>
          <w:b/>
        </w:rPr>
        <w:t xml:space="preserve">Esimerkki 5.4374</w:t>
      </w:r>
    </w:p>
    <w:p>
      <w:r>
        <w:t xml:space="preserve">Otsikko: Nimi: Vesiputous. Lause 1: Heillä oli kaunis näköala, kun he pääsivät sinne. Lause 2: Sitten he kävivät lounaalla kiinalaisessa ravintolassa. Lause 3: Eräänä päivänä Jacksonin perhe meni paikalliselle vesiputoukselle. Lause 4: Heidän täytyi kävellä pitkä polku päästäkseen sinne. Lause 5: Heillä oli hauska päivä.</w:t>
      </w:r>
    </w:p>
    <w:p>
      <w:r>
        <w:rPr>
          <w:b/>
        </w:rPr>
        <w:t xml:space="preserve">Tulos</w:t>
      </w:r>
    </w:p>
    <w:p>
      <w:r>
        <w:t xml:space="preserve">34125</w:t>
      </w:r>
    </w:p>
    <w:p>
      <w:r>
        <w:rPr>
          <w:b/>
        </w:rPr>
        <w:t xml:space="preserve">Esimerkki 5.4375</w:t>
      </w:r>
    </w:p>
    <w:p>
      <w:r>
        <w:t xml:space="preserve">Otsikko: Nimi: Olympiavoittaja. Lause 1: Hän oli hyvin ylpeä palkintokorokkeella, kun hän sai mitalinsa. Lause 2: Itse asiassa hän oli niin hyvä, että hän toivoi pääsevänsä olympialaisiin. Lause 3: Emma oli erittäin hyvä voimistelija. Lause 4: Ja kun hänen vuoronsa tuli, hän teki harjoituksensa täydellisesti. Lause 5: Hän teki kovasti töitä ja hänet valittiin edustamaan maataan.</w:t>
      </w:r>
    </w:p>
    <w:p>
      <w:r>
        <w:rPr>
          <w:b/>
        </w:rPr>
        <w:t xml:space="preserve">Tulos</w:t>
      </w:r>
    </w:p>
    <w:p>
      <w:r>
        <w:t xml:space="preserve">32541</w:t>
      </w:r>
    </w:p>
    <w:p>
      <w:r>
        <w:rPr>
          <w:b/>
        </w:rPr>
        <w:t xml:space="preserve">Esimerkki 5.4376</w:t>
      </w:r>
    </w:p>
    <w:p>
      <w:r>
        <w:t xml:space="preserve">Otsikko: Nimi: Sateinen törmäys. Lause 1: Maantiellä satoi rankasti. Lause 2: Liikennettä oli paljon, mutta kaikki ajoivat hitaasti. Lause 3: Jouduin lisäämään tuulilasinpyyhkimiä ja vilkuttamaan valoja. Lause 4: Toinen kuljettaja törmäsi minuun, koska hänellä oli kiire. Lause 5: Koska emme voineet astua ulos sateen takia, hän ajoi pois.</w:t>
      </w:r>
    </w:p>
    <w:p>
      <w:r>
        <w:rPr>
          <w:b/>
        </w:rPr>
        <w:t xml:space="preserve">Tulos</w:t>
      </w:r>
    </w:p>
    <w:p>
      <w:r>
        <w:t xml:space="preserve">12345</w:t>
      </w:r>
    </w:p>
    <w:p>
      <w:r>
        <w:rPr>
          <w:b/>
        </w:rPr>
        <w:t xml:space="preserve">Esimerkki 5.4377</w:t>
      </w:r>
    </w:p>
    <w:p>
      <w:r>
        <w:t xml:space="preserve">Otsikko: Ted saa hammassäryn. Lause 1: Ted käy hammaslääkärissä saadakseen sen hoidettua. Lause 2: Ted huomaa kipua hampaassaan. Lause 3: Ted huomaa, että hänellä on reikä. Lause 4: Ted syö lempikarkkejaan. Lause 5: Hän lopettaa karkkien syönnin ja tarkastaa hampaansa.</w:t>
      </w:r>
    </w:p>
    <w:p>
      <w:r>
        <w:rPr>
          <w:b/>
        </w:rPr>
        <w:t xml:space="preserve">Tulos</w:t>
      </w:r>
    </w:p>
    <w:p>
      <w:r>
        <w:t xml:space="preserve">42531</w:t>
      </w:r>
    </w:p>
    <w:p>
      <w:r>
        <w:rPr>
          <w:b/>
        </w:rPr>
        <w:t xml:space="preserve">Esimerkki 5.4378</w:t>
      </w:r>
    </w:p>
    <w:p>
      <w:r>
        <w:t xml:space="preserve">Otsikko: Riley saa pureman. Lause 1: Riley leikkii. Lause 2: Riley tuntee jonkin purevan häntä. Lause 3: Hän katsoo nähdäkseen, mikä se oli. Lause 4: Riley viedään sairaalaan puremansa vuoksi. Lause 5: Se oli valtava käärme.</w:t>
      </w:r>
    </w:p>
    <w:p>
      <w:r>
        <w:rPr>
          <w:b/>
        </w:rPr>
        <w:t xml:space="preserve">Tulos</w:t>
      </w:r>
    </w:p>
    <w:p>
      <w:r>
        <w:t xml:space="preserve">12354</w:t>
      </w:r>
    </w:p>
    <w:p>
      <w:r>
        <w:rPr>
          <w:b/>
        </w:rPr>
        <w:t xml:space="preserve">Esimerkki 5.4379</w:t>
      </w:r>
    </w:p>
    <w:p>
      <w:r>
        <w:t xml:space="preserve">Otsikko: Nimi: Vapaapäivä. Lause 1: Vaimoni työkaveri piti tänään vapaapäivän. Lause 2: Hän sanoi, ettei se ollut hyvä vapaapäivä. Lause 3: Hänen piti mennä magneettikuvaukseen. Lause 4: Hänen kädessään oli nastoja, jotka piti poistaa. Lause 5: Hänen piti viedä morsiamensa sairaalaan.</w:t>
      </w:r>
    </w:p>
    <w:p>
      <w:r>
        <w:rPr>
          <w:b/>
        </w:rPr>
        <w:t xml:space="preserve">Tulos</w:t>
      </w:r>
    </w:p>
    <w:p>
      <w:r>
        <w:t xml:space="preserve">15432</w:t>
      </w:r>
    </w:p>
    <w:p>
      <w:r>
        <w:rPr>
          <w:b/>
        </w:rPr>
        <w:t xml:space="preserve">Esimerkki 5.4380</w:t>
      </w:r>
    </w:p>
    <w:p>
      <w:r>
        <w:t xml:space="preserve">Otsikko: Nimi: Likely Story That. Lause 1: Hän ei vieläkään saanut niitä sähköpostiinsa. Lause 2: Bob soitti agentille uudelleen ja kysyi, mistä oli kyse. Lause 3: Hän tunnusti, ettei tiennyt, mistä oli kyse. Lause 4: Kiinteistönvälittäjä kertoi Bobille lähettäneensä kuvat talosta. Lause 5: Bob ajatteli, että hän ehkä yritti salata jotain talosta.</w:t>
      </w:r>
    </w:p>
    <w:p>
      <w:r>
        <w:rPr>
          <w:b/>
        </w:rPr>
        <w:t xml:space="preserve">Tulos</w:t>
      </w:r>
    </w:p>
    <w:p>
      <w:r>
        <w:t xml:space="preserve">41235</w:t>
      </w:r>
    </w:p>
    <w:p>
      <w:r>
        <w:rPr>
          <w:b/>
        </w:rPr>
        <w:t xml:space="preserve">Esimerkki 5.4381</w:t>
      </w:r>
    </w:p>
    <w:p>
      <w:r>
        <w:t xml:space="preserve">Otsikko: Nimi: Fake Doctor. Lause 1: Stan kertoi valheita ja ajatteli, että se oli loppu. Lause 2: He olivat yrittäneet lääkitä itseään hänen neuvojensa avulla. Lause 3: Stan luki myöhemmin, että käyttäjä oli kuollut. Lause 4: Stan esitti lääkäriä foorumilla. Lause 5: Häneltä kysyttiin eräänä päivänä monimutkaisesta toimenpiteestä.</w:t>
      </w:r>
    </w:p>
    <w:p>
      <w:r>
        <w:rPr>
          <w:b/>
        </w:rPr>
        <w:t xml:space="preserve">Tulos</w:t>
      </w:r>
    </w:p>
    <w:p>
      <w:r>
        <w:t xml:space="preserve">45132</w:t>
      </w:r>
    </w:p>
    <w:p>
      <w:r>
        <w:rPr>
          <w:b/>
        </w:rPr>
        <w:t xml:space="preserve">Esimerkki 5.4382</w:t>
      </w:r>
    </w:p>
    <w:p>
      <w:r>
        <w:t xml:space="preserve">Otsikko: Nimi: The Broad. Lause 1: Olin iloinen voidessani järkyttää häntä rakkaudentunnustuksellani Trumpia kohtaan. Lause 2: Eräs nainen näki minut puistossa harjoittelemassa. Lause 3: Hänellä oli yllään PETA-paita ja hän haisi marihuanalle. Lause 4: Hän vaikutti mukavannäköiseltä, mutta kun hän tuli lähemmäs, minä säikähdin. Lause 5: Hän kysyi minulta, olenko Clintonin kannattaja.</w:t>
      </w:r>
    </w:p>
    <w:p>
      <w:r>
        <w:rPr>
          <w:b/>
        </w:rPr>
        <w:t xml:space="preserve">Tulos</w:t>
      </w:r>
    </w:p>
    <w:p>
      <w:r>
        <w:t xml:space="preserve">24351</w:t>
      </w:r>
    </w:p>
    <w:p>
      <w:r>
        <w:rPr>
          <w:b/>
        </w:rPr>
        <w:t xml:space="preserve">Esimerkki 5.4383</w:t>
      </w:r>
    </w:p>
    <w:p>
      <w:r>
        <w:t xml:space="preserve">Otsikko: Nimi: Terapia. Lause 1: Aikatauluongelmien vuoksi hän oli jättänyt useita tapaamisia väliin. Lause 2: Jamesilla oli tapaaminen terapeutin kanssa. Lause 3: Terapeutti ehdotti, että he pelaisivat korttia jään murtamiseksi. Lause 4: Pelin pelaaminen auttoi Jamesia tuntemaan itsensä vähemmän ahdistuneeksi. Lause 5: Hän tunsi olonsa epämukavaksi avautua hänelle pitkän tauon jälkeen.</w:t>
      </w:r>
    </w:p>
    <w:p>
      <w:r>
        <w:rPr>
          <w:b/>
        </w:rPr>
        <w:t xml:space="preserve">Tulos</w:t>
      </w:r>
    </w:p>
    <w:p>
      <w:r>
        <w:t xml:space="preserve">21534</w:t>
      </w:r>
    </w:p>
    <w:p>
      <w:r>
        <w:rPr>
          <w:b/>
        </w:rPr>
        <w:t xml:space="preserve">Esimerkki 5.4384</w:t>
      </w:r>
    </w:p>
    <w:p>
      <w:r>
        <w:t xml:space="preserve">Otsikko: Nimi: Uusi työ.. Lause 1: Hän tiesi olevansa pätevä useimpiin. Lause 2: Joe päätti hankkia uuden työpaikan. Lause 3: Hän tutki monia uusia aloja. Lause 4: Hän valitsi lopulta sähköasentajan työn. Lause 5: Hän ei pitänyt siitä, mikä hänellä oli.</w:t>
      </w:r>
    </w:p>
    <w:p>
      <w:r>
        <w:rPr>
          <w:b/>
        </w:rPr>
        <w:t xml:space="preserve">Tulos</w:t>
      </w:r>
    </w:p>
    <w:p>
      <w:r>
        <w:t xml:space="preserve">25314</w:t>
      </w:r>
    </w:p>
    <w:p>
      <w:r>
        <w:rPr>
          <w:b/>
        </w:rPr>
        <w:t xml:space="preserve">Esimerkki 5.4385</w:t>
      </w:r>
    </w:p>
    <w:p>
      <w:r>
        <w:t xml:space="preserve">Otsikko: Nimi: Terry Addict. Lause 1: Terry oli riippuvainen poikaystävänsä antamista kipulääkkeistä. Lause 2: Terry päätti katkaista miehensä suhteen ja yrittää päästä eroon pillereistä. Lause 3: Terry antoi periksi ja palasi päivän kuluessa takaisin miehen luo, riippuvaisena rakkaudesta. Lause 4: Sen sijaan, että hän olisi tarjonnut apua, hän tunsi itsensä petetyksi ja lähti matkoihinsa. Lause 5: Hän rakasti miestä, mutta tiesi samalla tämän myrkyllisen rakkauden.</w:t>
      </w:r>
    </w:p>
    <w:p>
      <w:r>
        <w:rPr>
          <w:b/>
        </w:rPr>
        <w:t xml:space="preserve">Tulos</w:t>
      </w:r>
    </w:p>
    <w:p>
      <w:r>
        <w:t xml:space="preserve">15243</w:t>
      </w:r>
    </w:p>
    <w:p>
      <w:r>
        <w:rPr>
          <w:b/>
        </w:rPr>
        <w:t xml:space="preserve">Esimerkki 5.4386</w:t>
      </w:r>
    </w:p>
    <w:p>
      <w:r>
        <w:t xml:space="preserve">Otsikko: Tosi hienoa, setä. Lause 1: Sain tänään tietää, että minut on irtisanottu. Lause 2: Jätin ystäväni ja poikaystäväni taakseni. Lause 3: Kaikki tämä vain siksi, että setäni sai minut suostuteltua ottamaan tämän työn vastaan. Lause 4: Hän on mies, joka palkkasi minut. Lause 5: Muutin 10 tunnin päähän kotoa ottaakseni tämän työn vastaan.</w:t>
      </w:r>
    </w:p>
    <w:p>
      <w:r>
        <w:rPr>
          <w:b/>
        </w:rPr>
        <w:t xml:space="preserve">Tulos</w:t>
      </w:r>
    </w:p>
    <w:p>
      <w:r>
        <w:t xml:space="preserve">15234</w:t>
      </w:r>
    </w:p>
    <w:p>
      <w:r>
        <w:rPr>
          <w:b/>
        </w:rPr>
        <w:t xml:space="preserve">Esimerkki 5.4387</w:t>
      </w:r>
    </w:p>
    <w:p>
      <w:r>
        <w:t xml:space="preserve">Otsikko: Nimi: The Pie Spill. Lause 1: Hänen piirakkansa putosi ja murskautui maahan pilaten sen. Lause 2: Onneksi Haley oli tehnyt muutaman varmuuskopion. Lause 3: Haleyn itse kaiverrettuun piirakkapohjaan oli jäänyt lehtiä. Lause 4: Haley oli leipomassa taidokasta piirakkaa päivälliseksi. Lause 5: Kävellessään hän yhtäkkiä kompastui.</w:t>
      </w:r>
    </w:p>
    <w:p>
      <w:r>
        <w:rPr>
          <w:b/>
        </w:rPr>
        <w:t xml:space="preserve">Tulos</w:t>
      </w:r>
    </w:p>
    <w:p>
      <w:r>
        <w:t xml:space="preserve">43512</w:t>
      </w:r>
    </w:p>
    <w:p>
      <w:r>
        <w:rPr>
          <w:b/>
        </w:rPr>
        <w:t xml:space="preserve">Esimerkki 5.4388</w:t>
      </w:r>
    </w:p>
    <w:p>
      <w:r>
        <w:t xml:space="preserve">Otsikko: Nimi: Ricky lähtee kalastamaan. Lause 1: Ricky tarvitsi taukoa 9:stä viiteen. Lause 2: Ricky ajatteli mukavaa viikonloppumatkaa. Lause 3: Ricky lähti järvelle ja vietti siellä mitä ihaninta aikaa. Lause 4: Hän ei ollut käynyt kalassa sitten lapsuutensa. Lause 5: Ricky ei halunnut lähteä ja nautti kalastusmatkastaan.</w:t>
      </w:r>
    </w:p>
    <w:p>
      <w:r>
        <w:rPr>
          <w:b/>
        </w:rPr>
        <w:t xml:space="preserve">Tulos</w:t>
      </w:r>
    </w:p>
    <w:p>
      <w:r>
        <w:t xml:space="preserve">12435</w:t>
      </w:r>
    </w:p>
    <w:p>
      <w:r>
        <w:rPr>
          <w:b/>
        </w:rPr>
        <w:t xml:space="preserve">Esimerkki 5.4389</w:t>
      </w:r>
    </w:p>
    <w:p>
      <w:r>
        <w:t xml:space="preserve">Otsikko: Nimi: Hiekkaa autossa. Lause 1: Hän oli viemässä perhettään rannalle. Lause 2: Elmer oli lähdössä lomalle. Lause 3: Elmer ja hänen perheensä palasivat kotiin. Lause 4: Heillä oli hauskaa, mutta he viettivät paljon aikaa hiekassa. Lause 5: Elmerin piti puhdistaa kaikki hiekka autostaan.</w:t>
      </w:r>
    </w:p>
    <w:p>
      <w:r>
        <w:rPr>
          <w:b/>
        </w:rPr>
        <w:t xml:space="preserve">Tulos</w:t>
      </w:r>
    </w:p>
    <w:p>
      <w:r>
        <w:t xml:space="preserve">21435</w:t>
      </w:r>
    </w:p>
    <w:p>
      <w:r>
        <w:rPr>
          <w:b/>
        </w:rPr>
        <w:t xml:space="preserve">Esimerkki 5.4390</w:t>
      </w:r>
    </w:p>
    <w:p>
      <w:r>
        <w:t xml:space="preserve">Otsikko: Nimi: Stalking Attempt. Lause 1: James katosi muutamaksi päiväksi, mutta lopulta hänet löydettiin. Lause 2: James ei kuunnellut ja päätti seurata Jamesia ympäri koulua. Lause 3: James yritti järjestää treffit Nancyn kanssa. Lause 4: Nancy ei ollut kiinnostunut ja kertoi siitä selvästi Jamesille. Lause 5: Nancy säikähti ja ilmoitti miehestä kouluun.</w:t>
      </w:r>
    </w:p>
    <w:p>
      <w:r>
        <w:rPr>
          <w:b/>
        </w:rPr>
        <w:t xml:space="preserve">Tulos</w:t>
      </w:r>
    </w:p>
    <w:p>
      <w:r>
        <w:t xml:space="preserve">34251</w:t>
      </w:r>
    </w:p>
    <w:p>
      <w:r>
        <w:rPr>
          <w:b/>
        </w:rPr>
        <w:t xml:space="preserve">Esimerkki 5.4391</w:t>
      </w:r>
    </w:p>
    <w:p>
      <w:r>
        <w:t xml:space="preserve">Otsikko: Otsikko: Hiustenleikkaus. Lause 1: Johnin hiukset olivat liian pitkät. Lause 2: John meni paikalliseen parturiinsa. Lause 3: Niinpä hän päätti käydä leikkauttamassa hiuksensa. Lause 4: Hän näyttää nyt oikein hyvältä. Lause 5: Leikkasi hiuksensa.</w:t>
      </w:r>
    </w:p>
    <w:p>
      <w:r>
        <w:rPr>
          <w:b/>
        </w:rPr>
        <w:t xml:space="preserve">Tulos</w:t>
      </w:r>
    </w:p>
    <w:p>
      <w:r>
        <w:t xml:space="preserve">13254</w:t>
      </w:r>
    </w:p>
    <w:p>
      <w:r>
        <w:rPr>
          <w:b/>
        </w:rPr>
        <w:t xml:space="preserve">Esimerkki 5.4392</w:t>
      </w:r>
    </w:p>
    <w:p>
      <w:r>
        <w:t xml:space="preserve">Otsikko: Nimi: Vaikeuksissa oleva äiti. Lause 1: Janetilta loppuivat rahat laskujen maksamisen jälkeen. Lause 2: Janet meni paikalliseen lähikauppaan varastamaan ruokaa. Lause 3: Lisäksi Janetin pomo antoi hänelle potkut töistä. Lause 4: Poliisi päätyi pidättämään Janetin varkaudesta. Lause 5: Hänen lapsensa olivat kuitenkin nälissään, koska he eivät syöneet ruokaa.</w:t>
      </w:r>
    </w:p>
    <w:p>
      <w:r>
        <w:rPr>
          <w:b/>
        </w:rPr>
        <w:t xml:space="preserve">Tulos</w:t>
      </w:r>
    </w:p>
    <w:p>
      <w:r>
        <w:t xml:space="preserve">15243</w:t>
      </w:r>
    </w:p>
    <w:p>
      <w:r>
        <w:rPr>
          <w:b/>
        </w:rPr>
        <w:t xml:space="preserve">Esimerkki 5.4393</w:t>
      </w:r>
    </w:p>
    <w:p>
      <w:r>
        <w:t xml:space="preserve">Otsikko: Nimi: Tiukka hame. Lause 1: Hän puki sen päälleen ja se mahtui juuri ja juuri. Lause 2: Aluksi Jane luuli lihoneensa. Lause 3: Jane osti uuden hameen. Lause 4: Sitten hän huomasi, että se oli tehty puuvillasta. Lause 5: Hän ei tajunnut, että se kutistui pesussa.</w:t>
      </w:r>
    </w:p>
    <w:p>
      <w:r>
        <w:rPr>
          <w:b/>
        </w:rPr>
        <w:t xml:space="preserve">Tulos</w:t>
      </w:r>
    </w:p>
    <w:p>
      <w:r>
        <w:t xml:space="preserve">35124</w:t>
      </w:r>
    </w:p>
    <w:p>
      <w:r>
        <w:rPr>
          <w:b/>
        </w:rPr>
        <w:t xml:space="preserve">Esimerkki 5.4394</w:t>
      </w:r>
    </w:p>
    <w:p>
      <w:r>
        <w:t xml:space="preserve">Nimi: Hyvää syntymäpäivää. Lause 1: He peittivät kasvoni ja tunkivat minut autoon. Lause 2: Kun saavuin juhliin, melkein itkin heidän ystävällisyydestään. Lause 3: Se oli paras syntymäpäiväni. Lause 4: Ystäväni päättivät yllättää minut kahdeskymmenes syntymäpäivänäni. Lause 5: Olin matkalla kirkosta lounaalle, kun he sieppasivat minut!</w:t>
      </w:r>
    </w:p>
    <w:p>
      <w:r>
        <w:rPr>
          <w:b/>
        </w:rPr>
        <w:t xml:space="preserve">Tulos</w:t>
      </w:r>
    </w:p>
    <w:p>
      <w:r>
        <w:t xml:space="preserve">45123</w:t>
      </w:r>
    </w:p>
    <w:p>
      <w:r>
        <w:rPr>
          <w:b/>
        </w:rPr>
        <w:t xml:space="preserve">Esimerkki 5.4395</w:t>
      </w:r>
    </w:p>
    <w:p>
      <w:r>
        <w:t xml:space="preserve">Otsikko: Rag Shirt. Lause 1: Eräänä päivänä Tom päätti siivota kylpyhuoneen. Lause 2: Tomin vaimo sanoi Tomille, että hän oli todella kyllästynyt näkemään tuon paidan. Lause 3: Tom luuli, että vaimo vain kiusasi häntä. Lause 4: Tomilla oli onnenpaita, jota hän käytti joka pelipäivä. Lause 5: Kun Tom haki rättiä, hän huomasi, että hänen vaimonsa oli tehnyt rätin hänen paidastaan!</w:t>
      </w:r>
    </w:p>
    <w:p>
      <w:r>
        <w:rPr>
          <w:b/>
        </w:rPr>
        <w:t xml:space="preserve">Tulos</w:t>
      </w:r>
    </w:p>
    <w:p>
      <w:r>
        <w:t xml:space="preserve">42315</w:t>
      </w:r>
    </w:p>
    <w:p>
      <w:r>
        <w:rPr>
          <w:b/>
        </w:rPr>
        <w:t xml:space="preserve">Esimerkki 5.4396</w:t>
      </w:r>
    </w:p>
    <w:p>
      <w:r>
        <w:t xml:space="preserve">Otsikko: George. Lause 1: Minulla oli kissa nimeltä George. Lause 2: Se oli oikein mukava, mustavalkoinen kissa. Lause 3: Se oli hyvin kärsivällinen minua kohtaan, vaikka en aina ollutkaan kiltti. Lause 4: Kaipaan Georgea paljon. Lause 5: Se sairastui ja kuoli, kun se oli vain nelivuotias.</w:t>
      </w:r>
    </w:p>
    <w:p>
      <w:r>
        <w:rPr>
          <w:b/>
        </w:rPr>
        <w:t xml:space="preserve">Tulos</w:t>
      </w:r>
    </w:p>
    <w:p>
      <w:r>
        <w:t xml:space="preserve">12354</w:t>
      </w:r>
    </w:p>
    <w:p>
      <w:r>
        <w:rPr>
          <w:b/>
        </w:rPr>
        <w:t xml:space="preserve">Esimerkki 5.4397</w:t>
      </w:r>
    </w:p>
    <w:p>
      <w:r>
        <w:t xml:space="preserve">Otsikko: Nimi: The Bus Delay. Lause 1: Kun bussimatka vihdoin päättyi, ystävät olivat jo lähempänä toisiaan. Lause 2: Onnettomuus viivästytti heitä kolmekymmentä minuuttia. Lause 3: Yhtäkkiä kolari sai bussin pysähtymään. Lause 4: Odotuksen aikana Sean ja Sara kävivät pitkän hauskan keskustelun. Lause 5: Sean ja Sara juttelivat bussimatkalla kotiin.</w:t>
      </w:r>
    </w:p>
    <w:p>
      <w:r>
        <w:rPr>
          <w:b/>
        </w:rPr>
        <w:t xml:space="preserve">Tulos</w:t>
      </w:r>
    </w:p>
    <w:p>
      <w:r>
        <w:t xml:space="preserve">53421</w:t>
      </w:r>
    </w:p>
    <w:p>
      <w:r>
        <w:rPr>
          <w:b/>
        </w:rPr>
        <w:t xml:space="preserve">Esimerkki 5.4398</w:t>
      </w:r>
    </w:p>
    <w:p>
      <w:r>
        <w:t xml:space="preserve">Otsikko: Nimi: Ex-tyttöystävä. Lause 1: Nainen poistui Mannyn ovesta. Lause 2: Joku koputti Mannyn ovelle. Lause 3: Hän katsoi kurkistusluukusta ulos. Lause 4: Hän ei halunnut puhua naiselle, joten hän piti oven kiinni. Lause 5: Manny näki, että se oli hänen entinen tyttöystävänsä.</w:t>
      </w:r>
    </w:p>
    <w:p>
      <w:r>
        <w:rPr>
          <w:b/>
        </w:rPr>
        <w:t xml:space="preserve">Tulos</w:t>
      </w:r>
    </w:p>
    <w:p>
      <w:r>
        <w:t xml:space="preserve">23541</w:t>
      </w:r>
    </w:p>
    <w:p>
      <w:r>
        <w:rPr>
          <w:b/>
        </w:rPr>
        <w:t xml:space="preserve">Esimerkki 5.4399</w:t>
      </w:r>
    </w:p>
    <w:p>
      <w:r>
        <w:t xml:space="preserve">Otsikko: Nimi: The Frame. Lause 1: Nyt tuon kehyksen pitäisi pysyä siinä ikuisesti! Lause 2: Hän laittoi kehyksen reiän päälle ja peitti vauriot. Lause 3: Nainen teetti valokuvan tulostuksen. Lause 4: Hän naulasi seinään, mutta löi liian lujaa ja teki reiän! Lause 5: Hän osti kehyksen ripustaakseen sen seinälle.</w:t>
      </w:r>
    </w:p>
    <w:p>
      <w:r>
        <w:rPr>
          <w:b/>
        </w:rPr>
        <w:t xml:space="preserve">Tulos</w:t>
      </w:r>
    </w:p>
    <w:p>
      <w:r>
        <w:t xml:space="preserve">35421</w:t>
      </w:r>
    </w:p>
    <w:p>
      <w:r>
        <w:rPr>
          <w:b/>
        </w:rPr>
        <w:t xml:space="preserve">Esimerkki 5.4400</w:t>
      </w:r>
    </w:p>
    <w:p>
      <w:r>
        <w:t xml:space="preserve">Otsikko: Nimi: Ensimmäinen kasvissyöjä. Lause 1: Sarah opiskeli ulkomailla Ranskassa. Lause 2: Siellä ollessaan hänestä tuli kasvissyöjä. Lause 3: Hänen äitinsä mielestä ranskalaiset olivat huono vaikutus ruokavalioon. Lause 4: Hän alkoi taas syödä lihaa miellyttääkseen äitiään. Lause 5: Sarah palasi Yhdysvaltoihin.</w:t>
      </w:r>
    </w:p>
    <w:p>
      <w:r>
        <w:rPr>
          <w:b/>
        </w:rPr>
        <w:t xml:space="preserve">Tulos</w:t>
      </w:r>
    </w:p>
    <w:p>
      <w:r>
        <w:t xml:space="preserve">12354</w:t>
      </w:r>
    </w:p>
    <w:p>
      <w:r>
        <w:rPr>
          <w:b/>
        </w:rPr>
        <w:t xml:space="preserve">Esimerkki 5.4401</w:t>
      </w:r>
    </w:p>
    <w:p>
      <w:r>
        <w:t xml:space="preserve">Otsikko: Nimi: Jet-lagged. Lause 1: Sam oli tottunut matkustamaan kansainvälisesti. Lause 2: Häneltä kestäisi päiviä sopeutua. Lause 3: Ja sitten hänen olisi lähdettävä taas. Lause 4: Se iski häneen joka kerta yhtä kovaa kuin edellisen kerran. Lause 5: Mutta hän ei koskaan onnistunut voittamaan jet lagia.</w:t>
      </w:r>
    </w:p>
    <w:p>
      <w:r>
        <w:rPr>
          <w:b/>
        </w:rPr>
        <w:t xml:space="preserve">Tulos</w:t>
      </w:r>
    </w:p>
    <w:p>
      <w:r>
        <w:t xml:space="preserve">15423</w:t>
      </w:r>
    </w:p>
    <w:p>
      <w:r>
        <w:rPr>
          <w:b/>
        </w:rPr>
        <w:t xml:space="preserve">Esimerkki 5.4402</w:t>
      </w:r>
    </w:p>
    <w:p>
      <w:r>
        <w:t xml:space="preserve">Otsikko: Nimi: Take Home. Lause 1: Hän toi loput ruoasta kotiin syötäväksi myöhemmin. Lause 2: Jenillä ei ollut oikeastaan nälkä. Lause 3: Jen oli lounaalla ystäviensä kanssa. Lause 4: Jen söi hampurilaista vain pari suupalaa. Lause 5: Hän tilasi kuitenkin hampurilaisen.</w:t>
      </w:r>
    </w:p>
    <w:p>
      <w:r>
        <w:rPr>
          <w:b/>
        </w:rPr>
        <w:t xml:space="preserve">Tulos</w:t>
      </w:r>
    </w:p>
    <w:p>
      <w:r>
        <w:t xml:space="preserve">32541</w:t>
      </w:r>
    </w:p>
    <w:p>
      <w:r>
        <w:rPr>
          <w:b/>
        </w:rPr>
        <w:t xml:space="preserve">Esimerkki 5.4403</w:t>
      </w:r>
    </w:p>
    <w:p>
      <w:r>
        <w:t xml:space="preserve">Otsikko: Jennifer eksyy. Lause 1: Hän tarvitsi jännitystä elämäänsä. Lause 2: Jennifer oli tutustumassa uuteen kaupunkiin. Lause 3: Hän yritti löytää konsertin kaupungista. Lause 4: Hänen gps:nsä sai hänet kääntymään sivukujille ja -teille. Lause 5: Jennifer pysähtyi ja itki, koska hän oli eksynyt kaupunkiin.</w:t>
      </w:r>
    </w:p>
    <w:p>
      <w:r>
        <w:rPr>
          <w:b/>
        </w:rPr>
        <w:t xml:space="preserve">Tulos</w:t>
      </w:r>
    </w:p>
    <w:p>
      <w:r>
        <w:t xml:space="preserve">21345</w:t>
      </w:r>
    </w:p>
    <w:p>
      <w:r>
        <w:rPr>
          <w:b/>
        </w:rPr>
        <w:t xml:space="preserve">Esimerkki 5.4404</w:t>
      </w:r>
    </w:p>
    <w:p>
      <w:r>
        <w:t xml:space="preserve">Otsikko: Nimi: Picture Day. Lause 1: Hänen äitinsä sanoi, että he hakevat hänelle uuden asun. Lause 2: Christian valitsi hienon asun. Lause 3: Hän puki uuden asun päälleen ja otti upean kuvan. Lause 4: Christian tuli kotiin ja kertoi äidilleen, että valokuvauspäivä oli seuraavana päivänä. Lause 5: He menivät kauppaan.</w:t>
      </w:r>
    </w:p>
    <w:p>
      <w:r>
        <w:rPr>
          <w:b/>
        </w:rPr>
        <w:t xml:space="preserve">Tulos</w:t>
      </w:r>
    </w:p>
    <w:p>
      <w:r>
        <w:t xml:space="preserve">41523</w:t>
      </w:r>
    </w:p>
    <w:p>
      <w:r>
        <w:rPr>
          <w:b/>
        </w:rPr>
        <w:t xml:space="preserve">Esimerkki 5.4405</w:t>
      </w:r>
    </w:p>
    <w:p>
      <w:r>
        <w:t xml:space="preserve">Nimi: Vaellus Chuckin kanssa. Lause 1: Sen jälkeen hän nukkui kuin vauva. Lause 2: Hän pysyi vierelläni, kun vaelsimme kansallispuistossa. Lause 3: Ottaisin hänet mukaani telttailemaan. Lause 4: Patikoimme kilometrejä. Lause 5: Chuck oli minun koirani.</w:t>
      </w:r>
    </w:p>
    <w:p>
      <w:r>
        <w:rPr>
          <w:b/>
        </w:rPr>
        <w:t xml:space="preserve">Tulos</w:t>
      </w:r>
    </w:p>
    <w:p>
      <w:r>
        <w:t xml:space="preserve">53241</w:t>
      </w:r>
    </w:p>
    <w:p>
      <w:r>
        <w:rPr>
          <w:b/>
        </w:rPr>
        <w:t xml:space="preserve">Esimerkki 5.4406</w:t>
      </w:r>
    </w:p>
    <w:p>
      <w:r>
        <w:t xml:space="preserve">Otsikko: Nimi: Tentti. Lause 1: Jenillä on huomenna tärkeä koe. Lause 2: Hän teki koko yön töitä opiskellakseen. Lause 3: Jen nukahti työpöytänsä ääreen. Lause 4: Seuraavana päivänä hän meni tunnille erittäin väsyneenä. Lause 5: Hän nukkui kokeensa läpi ja reputti.</w:t>
      </w:r>
    </w:p>
    <w:p>
      <w:r>
        <w:rPr>
          <w:b/>
        </w:rPr>
        <w:t xml:space="preserve">Tulos</w:t>
      </w:r>
    </w:p>
    <w:p>
      <w:r>
        <w:t xml:space="preserve">12435</w:t>
      </w:r>
    </w:p>
    <w:p>
      <w:r>
        <w:rPr>
          <w:b/>
        </w:rPr>
        <w:t xml:space="preserve">Esimerkki 5.4407</w:t>
      </w:r>
    </w:p>
    <w:p>
      <w:r>
        <w:t xml:space="preserve">Otsikko: Nimi: Televisio. Lause 1: Sally oli raivoissaan! Lause 2: Sally katsoi mielellään televisiota. Lause 3: Hän katsoi paljon ohjelmia joka päivä. Lause 4: Hän soitti ja sai ohjelmansa takaisin. Lause 5: Eräänä päivänä yhtiö päätti olla lähettämättä ohjelmia.</w:t>
      </w:r>
    </w:p>
    <w:p>
      <w:r>
        <w:rPr>
          <w:b/>
        </w:rPr>
        <w:t xml:space="preserve">Tulos</w:t>
      </w:r>
    </w:p>
    <w:p>
      <w:r>
        <w:t xml:space="preserve">23514</w:t>
      </w:r>
    </w:p>
    <w:p>
      <w:r>
        <w:rPr>
          <w:b/>
        </w:rPr>
        <w:t xml:space="preserve">Esimerkki 5.4408</w:t>
      </w:r>
    </w:p>
    <w:p>
      <w:r>
        <w:t xml:space="preserve">Otsikko: Nimi: Kynsilakka. Lause 1: Sue osti uuden pullon vaaleanpunaista kynsilakkaa. Lause 2: Kissa kaatoi pullon, ja lakka valui kaikkialle. Lause 3: Sue yritti siivota sen pois. Lause 4: Kun Sue oli maalaamassa kynsiään, hänen kissansa juoksi läpi. Lause 5: Hän ei kuitenkaan saanut tahraa puhtaaksi.</w:t>
      </w:r>
    </w:p>
    <w:p>
      <w:r>
        <w:rPr>
          <w:b/>
        </w:rPr>
        <w:t xml:space="preserve">Tulos</w:t>
      </w:r>
    </w:p>
    <w:p>
      <w:r>
        <w:t xml:space="preserve">14235</w:t>
      </w:r>
    </w:p>
    <w:p>
      <w:r>
        <w:rPr>
          <w:b/>
        </w:rPr>
        <w:t xml:space="preserve">Esimerkki 5.4409</w:t>
      </w:r>
    </w:p>
    <w:p>
      <w:r>
        <w:t xml:space="preserve">Otsikko: Nimi: Tyhjä tili. Lause 1: Tomin henkilöllisyys oli varastettu. Lause 2: Kaikki hänen rahansa oli käytetty. Lause 3: Hän työskenteli pankin kanssa saadakseen sen korjattua. Lause 4: Tom kadotti lompakkonsa. Lause 5: Seuraavana päivänä hän sai pankilta hälytyksen.</w:t>
      </w:r>
    </w:p>
    <w:p>
      <w:r>
        <w:rPr>
          <w:b/>
        </w:rPr>
        <w:t xml:space="preserve">Tulos</w:t>
      </w:r>
    </w:p>
    <w:p>
      <w:r>
        <w:t xml:space="preserve">45213</w:t>
      </w:r>
    </w:p>
    <w:p>
      <w:r>
        <w:rPr>
          <w:b/>
        </w:rPr>
        <w:t xml:space="preserve">Esimerkki 5.4410</w:t>
      </w:r>
    </w:p>
    <w:p>
      <w:r>
        <w:t xml:space="preserve">Otsikko: Nimi: Ehdotus. Lause 1: Cathy vastasi myöntävästi, kun John kosi häntä. Lause 2: John ja Cathy ovat seurustelleet kaksi vuotta. Lause 3: Hän ostaa timanttisen kihlasormuksen. Lause 4: John päättää, että hän haluaa mennä naimisiin Cathyn kanssa. Lause 5: He todella rakastavat toisiaan.</w:t>
      </w:r>
    </w:p>
    <w:p>
      <w:r>
        <w:rPr>
          <w:b/>
        </w:rPr>
        <w:t xml:space="preserve">Tulos</w:t>
      </w:r>
    </w:p>
    <w:p>
      <w:r>
        <w:t xml:space="preserve">25431</w:t>
      </w:r>
    </w:p>
    <w:p>
      <w:r>
        <w:rPr>
          <w:b/>
        </w:rPr>
        <w:t xml:space="preserve">Esimerkki 5.4411</w:t>
      </w:r>
    </w:p>
    <w:p>
      <w:r>
        <w:t xml:space="preserve">Otsikko: Nimi: The Suit. Lause 1: Hääpäivänään Charles käytti ylpeänä tätinsä hänelle tekemää pukua. Lause 2: Charles kävi monissa kaupoissa, mutta ei löytänyt haluamaansa. Lause 3: Hänen tätinsä tarjoutui tekemään hänelle ainutlaatuisen puvun. Lause 4: Charles halusi täydellisen puvun häihinsä. Lause 5: Charles osti kaiken, mitä täti tarvitsi puvun tekemiseen.</w:t>
      </w:r>
    </w:p>
    <w:p>
      <w:r>
        <w:rPr>
          <w:b/>
        </w:rPr>
        <w:t xml:space="preserve">Tulos</w:t>
      </w:r>
    </w:p>
    <w:p>
      <w:r>
        <w:t xml:space="preserve">42351</w:t>
      </w:r>
    </w:p>
    <w:p>
      <w:r>
        <w:rPr>
          <w:b/>
        </w:rPr>
        <w:t xml:space="preserve">Esimerkki 5.4412</w:t>
      </w:r>
    </w:p>
    <w:p>
      <w:r>
        <w:t xml:space="preserve">Otsikko: Jebin tinnitus. Lause 1: Hän meni lääkäriin saadakseen selville, mikä ongelma oli. Lause 2: Viikon kuluessa Jebin korvien soiminen oli loppunut. Lause 3: Hän kehotti Jebiä lopettamaan lääkityksen. Lause 4: Jebin lääkäri arveli, että jokin hänen lääkkeistään oli syypää. Lause 5: Jebin korvissa alkoi soida.</w:t>
      </w:r>
    </w:p>
    <w:p>
      <w:r>
        <w:rPr>
          <w:b/>
        </w:rPr>
        <w:t xml:space="preserve">Tulos</w:t>
      </w:r>
    </w:p>
    <w:p>
      <w:r>
        <w:t xml:space="preserve">51432</w:t>
      </w:r>
    </w:p>
    <w:p>
      <w:r>
        <w:rPr>
          <w:b/>
        </w:rPr>
        <w:t xml:space="preserve">Esimerkki 5.4413</w:t>
      </w:r>
    </w:p>
    <w:p>
      <w:r>
        <w:t xml:space="preserve">Otsikko: Otsikko: Tavaraluettelo. Lause 1: Mike työskenteli koko kesän ostaakseen auton. Lause 2: Auto kulki hyvin viikon ajan, mutta sitten moottori hajosi. Lause 3: Lopulta hänellä oli tarpeeksi rahaa säästössä. Lause 4: Hän osti auton ystävältään tuhannella dollarilla. Lause 5: Hänen ystävänsä myi hänelle laskun.</w:t>
      </w:r>
    </w:p>
    <w:p>
      <w:r>
        <w:rPr>
          <w:b/>
        </w:rPr>
        <w:t xml:space="preserve">Tulos</w:t>
      </w:r>
    </w:p>
    <w:p>
      <w:r>
        <w:t xml:space="preserve">13425</w:t>
      </w:r>
    </w:p>
    <w:p>
      <w:r>
        <w:rPr>
          <w:b/>
        </w:rPr>
        <w:t xml:space="preserve">Esimerkki 5.4414</w:t>
      </w:r>
    </w:p>
    <w:p>
      <w:r>
        <w:t xml:space="preserve">Otsikko: Nimi: Puutarha. Lause 1: Hän rakasti taloa, koska sen takapihalla oli puutarha. Lause 2: Eden aikoi pyytää isoäitiään opettamaan hänelle puutarhanhoitoa. Lause 3: Eden arvosti ylimääräistä aikaa isoäitinsä kanssa. Lause 4: Hänen isoäitinsä suostui ja kävi päivittäin auttamassa Edeniä. Lause 5: Eden oli 18-vuotias tyttö, joka oli juuri ostanut ensimmäisen kotinsa.</w:t>
      </w:r>
    </w:p>
    <w:p>
      <w:r>
        <w:rPr>
          <w:b/>
        </w:rPr>
        <w:t xml:space="preserve">Tulos</w:t>
      </w:r>
    </w:p>
    <w:p>
      <w:r>
        <w:t xml:space="preserve">51243</w:t>
      </w:r>
    </w:p>
    <w:p>
      <w:r>
        <w:rPr>
          <w:b/>
        </w:rPr>
        <w:t xml:space="preserve">Esimerkki 5.4415</w:t>
      </w:r>
    </w:p>
    <w:p>
      <w:r>
        <w:t xml:space="preserve">Otsikko: Nimi: Pisamia. Lause 1: Laura on aina maininnut haluavansa pisamia. Lause 2: Seuraavana päivänä koulun jälkeen hän huomasi pisamani! Lause 3: Kun rusketuin, pisamani tulivat paljon näkyvämmiksi. Lause 4: Hän ei puhunut minulle viikkoon niiden takia! Lause 5: Hän oli todella järkyttynyt siitä, että minulla oli niin paljon pisamia.</w:t>
      </w:r>
    </w:p>
    <w:p>
      <w:r>
        <w:rPr>
          <w:b/>
        </w:rPr>
        <w:t xml:space="preserve">Tulos</w:t>
      </w:r>
    </w:p>
    <w:p>
      <w:r>
        <w:t xml:space="preserve">13254</w:t>
      </w:r>
    </w:p>
    <w:p>
      <w:r>
        <w:rPr>
          <w:b/>
        </w:rPr>
        <w:t xml:space="preserve">Esimerkki 5.4416</w:t>
      </w:r>
    </w:p>
    <w:p>
      <w:r>
        <w:t xml:space="preserve">Otsikko: Meksiko. Lause 1: Minulla oli ystävä, joka oli syntynyt Meksikossa. Lause 2: He kaikki ovat hyvin onnellisia siitä, että he asuvat Yhdysvalloissa. Lause 3: Heiltä kesti kauan tulla kansalaisiksi. Lause 4: Hänen vanhempansa muuttivat Yhdysvaltoihin, kun hän oli hyvin nuori. Lause 5: Mutta nyt he ovat Yhdysvaltain kansalaisia.</w:t>
      </w:r>
    </w:p>
    <w:p>
      <w:r>
        <w:rPr>
          <w:b/>
        </w:rPr>
        <w:t xml:space="preserve">Tulos</w:t>
      </w:r>
    </w:p>
    <w:p>
      <w:r>
        <w:t xml:space="preserve">14352</w:t>
      </w:r>
    </w:p>
    <w:p>
      <w:r>
        <w:rPr>
          <w:b/>
        </w:rPr>
        <w:t xml:space="preserve">Esimerkki 5.4417</w:t>
      </w:r>
    </w:p>
    <w:p>
      <w:r>
        <w:t xml:space="preserve">Otsikko: Nimi: Kylpyamme. Lause 1: Hän täytti kylpyammeen vedellä ja pesi vaatteensa käsin. Lause 2: Hänellä oli maanantaina tärkeä tapaaminen eikä hän voinut olla likainen. Lause 3: Joey yritti pestä pyykkiä viikonloppuna, mutta hänen pyykkikoneensa oli rikki. Lause 4: Joey pohdiskeli aivojaan keksiäkseen ratkaisun. Lause 5: Joey näytti erittäin ammattimaiselta treffeillään maanantaina.</w:t>
      </w:r>
    </w:p>
    <w:p>
      <w:r>
        <w:rPr>
          <w:b/>
        </w:rPr>
        <w:t xml:space="preserve">Tulos</w:t>
      </w:r>
    </w:p>
    <w:p>
      <w:r>
        <w:t xml:space="preserve">32415</w:t>
      </w:r>
    </w:p>
    <w:p>
      <w:r>
        <w:rPr>
          <w:b/>
        </w:rPr>
        <w:t xml:space="preserve">Esimerkki 5.4418</w:t>
      </w:r>
    </w:p>
    <w:p>
      <w:r>
        <w:t xml:space="preserve">Otsikko: Nimi: Sikajoukko. Lause 1: Hän harjoitteli viulua ahkerasti viikkoja. Lause 2: Tim meni innokkaasti bändin koe-esiintymiseen. Lause 3: Tim halusi liittyä koulun marssiorkesteriin. Lause 4: Orkesterin johtaja kertoi Timille, että hänellä oli juuri oikea paikka hänelle. Lause 5: Tim marssitti orkesterin mukana pukeutuneena sen sika-maskottina.</w:t>
      </w:r>
    </w:p>
    <w:p>
      <w:r>
        <w:rPr>
          <w:b/>
        </w:rPr>
        <w:t xml:space="preserve">Tulos</w:t>
      </w:r>
    </w:p>
    <w:p>
      <w:r>
        <w:t xml:space="preserve">31245</w:t>
      </w:r>
    </w:p>
    <w:p>
      <w:r>
        <w:rPr>
          <w:b/>
        </w:rPr>
        <w:t xml:space="preserve">Esimerkki 5.4419</w:t>
      </w:r>
    </w:p>
    <w:p>
      <w:r>
        <w:t xml:space="preserve">Otsikko: Nimi: Varovasti. Lause 1: Hän varmisti, ettei häntä koskaan löydettäisi, ja katosi sitten. Lause 2: Hän ei voinut jättää jälkeäkään itsestään. Lause 3: Hän vaihtoi käyttäjätunnuksiaan siellä, missä pystyi. Lause 4: Hänen piti olla varovaisempi. Lause 5: Hän vaihtoi kaikki salasanansa.</w:t>
      </w:r>
    </w:p>
    <w:p>
      <w:r>
        <w:rPr>
          <w:b/>
        </w:rPr>
        <w:t xml:space="preserve">Tulos</w:t>
      </w:r>
    </w:p>
    <w:p>
      <w:r>
        <w:t xml:space="preserve">45321</w:t>
      </w:r>
    </w:p>
    <w:p>
      <w:r>
        <w:rPr>
          <w:b/>
        </w:rPr>
        <w:t xml:space="preserve">Esimerkki 5.4420</w:t>
      </w:r>
    </w:p>
    <w:p>
      <w:r>
        <w:t xml:space="preserve">Otsikko: Nimi: Spider Web. Lause 1: Tom huomasi hämähäkinverkon sänkynsä lähellä. Lause 2: Hän katseli ympärilleen etsien hämähäkkiä. Lause 3: Hän tuhosi verkon. Lause 4: Tom ei koskaan löytänyt hämähäkkiä. Lause 5: Hän jäi aina pelkäämään, mitä hämähäkille tapahtui.</w:t>
      </w:r>
    </w:p>
    <w:p>
      <w:r>
        <w:rPr>
          <w:b/>
        </w:rPr>
        <w:t xml:space="preserve">Tulos</w:t>
      </w:r>
    </w:p>
    <w:p>
      <w:r>
        <w:t xml:space="preserve">12435</w:t>
      </w:r>
    </w:p>
    <w:p>
      <w:r>
        <w:rPr>
          <w:b/>
        </w:rPr>
        <w:t xml:space="preserve">Esimerkki 5.4421</w:t>
      </w:r>
    </w:p>
    <w:p>
      <w:r>
        <w:t xml:space="preserve">Otsikko: Nimi: Dog Gone. Lause 1: Norma ei pitänyt koirista lainkaan. Lause 2: Hänellä oli lapsena koiranpentu, jonka hän otti mukaansa kaikkialle. Lause 3: Näin ei kuitenkaan aina ollut. Lause 4: Norma rakasti koiraa, kunnes se eräänä päivänä pääsi irti ja jäi rekan alle. Lause 5: Siitä päivästä lähtien hän oli katkera ja vihainen koiria kohtaan.</w:t>
      </w:r>
    </w:p>
    <w:p>
      <w:r>
        <w:rPr>
          <w:b/>
        </w:rPr>
        <w:t xml:space="preserve">Tulos</w:t>
      </w:r>
    </w:p>
    <w:p>
      <w:r>
        <w:t xml:space="preserve">13245</w:t>
      </w:r>
    </w:p>
    <w:p>
      <w:r>
        <w:rPr>
          <w:b/>
        </w:rPr>
        <w:t xml:space="preserve">Esimerkki 5.4422</w:t>
      </w:r>
    </w:p>
    <w:p>
      <w:r>
        <w:t xml:space="preserve">Otsikko: Clark-parka. Lause 1: Clark ei pitänyt uudesta naapuristaan Alfista. Lause 2: Poliisi tuli pidättämään Alfin perheväkivallasta. Lause 3: Clark tarttui puhelimeen soittaakseen poliisille. Lause 4: Eräänä yönä äänekäs läpsäisy rikkoi hiljaisuuden. Lause 5: Joka ilta hän kuuli Alfin riitelevän vaimonsa kanssa.</w:t>
      </w:r>
    </w:p>
    <w:p>
      <w:r>
        <w:rPr>
          <w:b/>
        </w:rPr>
        <w:t xml:space="preserve">Tulos</w:t>
      </w:r>
    </w:p>
    <w:p>
      <w:r>
        <w:t xml:space="preserve">15432</w:t>
      </w:r>
    </w:p>
    <w:p>
      <w:r>
        <w:rPr>
          <w:b/>
        </w:rPr>
        <w:t xml:space="preserve">Esimerkki 5.4423</w:t>
      </w:r>
    </w:p>
    <w:p>
      <w:r>
        <w:t xml:space="preserve">Otsikko: Nimi: Ompelutunti. Lause 1: Sally alkoi ottaa ompelutunteja Clairen kanssa. Lause 2: Pian he työskentelivät yksinkertaisen mallin mukaan. Lause 3: Ensin he opettelivat langoittamaan neulan. Lause 4: Sitten he harjoittelivat ompelemaan suoria viivoja. Lause 5: Sally teki tyynyn ja huovan nukkeilleen.</w:t>
      </w:r>
    </w:p>
    <w:p>
      <w:r>
        <w:rPr>
          <w:b/>
        </w:rPr>
        <w:t xml:space="preserve">Tulos</w:t>
      </w:r>
    </w:p>
    <w:p>
      <w:r>
        <w:t xml:space="preserve">13425</w:t>
      </w:r>
    </w:p>
    <w:p>
      <w:r>
        <w:rPr>
          <w:b/>
        </w:rPr>
        <w:t xml:space="preserve">Esimerkki 5.4424</w:t>
      </w:r>
    </w:p>
    <w:p>
      <w:r>
        <w:t xml:space="preserve">Otsikko: Nimi: Jäätelönäytteet. Lause 1: Hän maistoi kuutta eri näytettä. Lause 2: Joe ei osannut päättää, mitä hän halusi. Lause 3: Sitten hän tajusi, ettei hänellä ollut enää nälkä. Lause 4: Bill ja Joe menivät jäätelökioskille. Lause 5: Jäätelökioskin tarjoilija oli hyvin ärsyyntynyt häneen.</w:t>
      </w:r>
    </w:p>
    <w:p>
      <w:r>
        <w:rPr>
          <w:b/>
        </w:rPr>
        <w:t xml:space="preserve">Tulos</w:t>
      </w:r>
    </w:p>
    <w:p>
      <w:r>
        <w:t xml:space="preserve">42135</w:t>
      </w:r>
    </w:p>
    <w:p>
      <w:r>
        <w:rPr>
          <w:b/>
        </w:rPr>
        <w:t xml:space="preserve">Esimerkki 5.4425</w:t>
      </w:r>
    </w:p>
    <w:p>
      <w:r>
        <w:t xml:space="preserve">Otsikko: Nimi: Videopeli. Lause 1: He olivat täysin koukussa. Lause 2: Lapset päättivät viettää yön yli yön. Lause 3: He pelasivat videopelejä kuusi tuntia putkeen. Lause 4: He yrittivät mennä nukkumaan, mutta ajattelivat koko ajan videopelejä. Lause 5: Heidän silmiään poltti ja sormiaan särki.</w:t>
      </w:r>
    </w:p>
    <w:p>
      <w:r>
        <w:rPr>
          <w:b/>
        </w:rPr>
        <w:t xml:space="preserve">Tulos</w:t>
      </w:r>
    </w:p>
    <w:p>
      <w:r>
        <w:t xml:space="preserve">23541</w:t>
      </w:r>
    </w:p>
    <w:p>
      <w:r>
        <w:rPr>
          <w:b/>
        </w:rPr>
        <w:t xml:space="preserve">Esimerkki 5.4426</w:t>
      </w:r>
    </w:p>
    <w:p>
      <w:r>
        <w:t xml:space="preserve">Otsikko: Nimi: Radio Show. Lause 1: Tina loukkaantui kommentista. Lause 2: Tina sammutti radion. Lause 3: Hän lopetti radio-ohjelman kuuntelun. Lause 4: Tina kuunteli radio-ohjelmaa. Lause 5: DJ kommentoi viimeaikaista uutistapahtumaa.</w:t>
      </w:r>
    </w:p>
    <w:p>
      <w:r>
        <w:rPr>
          <w:b/>
        </w:rPr>
        <w:t xml:space="preserve">Tulos</w:t>
      </w:r>
    </w:p>
    <w:p>
      <w:r>
        <w:t xml:space="preserve">45123</w:t>
      </w:r>
    </w:p>
    <w:p>
      <w:r>
        <w:rPr>
          <w:b/>
        </w:rPr>
        <w:t xml:space="preserve">Esimerkki 5.4427</w:t>
      </w:r>
    </w:p>
    <w:p>
      <w:r>
        <w:t xml:space="preserve">Otsikko: Nimi: Ei paperia. Lause 1: John työsti erästä projektia töissä. Lause 2: Hän meni kopiokoneelle. Lause 3: Paperi loppui kesken. Lause 4: John lisäsi paperia. Lause 5: Hän alkoi tehdä kopioita.</w:t>
      </w:r>
    </w:p>
    <w:p>
      <w:r>
        <w:rPr>
          <w:b/>
        </w:rPr>
        <w:t xml:space="preserve">Tulos</w:t>
      </w:r>
    </w:p>
    <w:p>
      <w:r>
        <w:t xml:space="preserve">12534</w:t>
      </w:r>
    </w:p>
    <w:p>
      <w:r>
        <w:rPr>
          <w:b/>
        </w:rPr>
        <w:t xml:space="preserve">Esimerkki 5.4428</w:t>
      </w:r>
    </w:p>
    <w:p>
      <w:r>
        <w:t xml:space="preserve">Otsikko: Nimi: Raportti. Lause 1: Raportin piti olla valmis ensi viikolla. Lause 2: Vaikka hän oli uupunut, hän oli iloinen, että se oli ohi. Lause 3: Jamal pystyi tuskin pysymään hereillä tunnilla. Lause 4: Yhtäkkiä kalenteri kiinnitti Jamalin huomion. Lause 5: Hän valvoi koko yön viimeistellen raporttiaan.</w:t>
      </w:r>
    </w:p>
    <w:p>
      <w:r>
        <w:rPr>
          <w:b/>
        </w:rPr>
        <w:t xml:space="preserve">Tulos</w:t>
      </w:r>
    </w:p>
    <w:p>
      <w:r>
        <w:t xml:space="preserve">35241</w:t>
      </w:r>
    </w:p>
    <w:p>
      <w:r>
        <w:rPr>
          <w:b/>
        </w:rPr>
        <w:t xml:space="preserve">Esimerkki 5.4429</w:t>
      </w:r>
    </w:p>
    <w:p>
      <w:r>
        <w:t xml:space="preserve">Otsikko: Nimi: Loud Talker. Lause 1: Johanneksella oli ystävä, joka oli hyvin äänekäs puhuja. Lause 2: John ajatteli, että he saattavat olla liian äänekkäitä kyseiseen paikkaan. Lause 3: Sinä iltana heillä oli hauskaa - ja äänekästä - aikaa baarissa. Lause 4: Niinpä hän soitti ystävälleen ja ehdotti sen sijaan baaria. Lause 5: He olivat suunnitelleet tapaavansa kahvilassa.</w:t>
      </w:r>
    </w:p>
    <w:p>
      <w:r>
        <w:rPr>
          <w:b/>
        </w:rPr>
        <w:t xml:space="preserve">Tulos</w:t>
      </w:r>
    </w:p>
    <w:p>
      <w:r>
        <w:t xml:space="preserve">15243</w:t>
      </w:r>
    </w:p>
    <w:p>
      <w:r>
        <w:rPr>
          <w:b/>
        </w:rPr>
        <w:t xml:space="preserve">Esimerkki 5.4430</w:t>
      </w:r>
    </w:p>
    <w:p>
      <w:r>
        <w:t xml:space="preserve">Otsikko: Nimi: Memorial. Lause 1: Tutkin kiviä, kunnes löysin Aatamin kivet. Lause 2: Hänellä oli diagnosoitu syöpä, kuten Adamin. Lause 3: Istuin siinä ja itkin jonkin aikaa. Lause 4: Kävelin alas muistopaikalle. Lause 5: Kävin viime vuonna uudelleen St Judessa tapaamassa ystäväni poikaa.</w:t>
      </w:r>
    </w:p>
    <w:p>
      <w:r>
        <w:rPr>
          <w:b/>
        </w:rPr>
        <w:t xml:space="preserve">Tulos</w:t>
      </w:r>
    </w:p>
    <w:p>
      <w:r>
        <w:t xml:space="preserve">52413</w:t>
      </w:r>
    </w:p>
    <w:p>
      <w:r>
        <w:rPr>
          <w:b/>
        </w:rPr>
        <w:t xml:space="preserve">Esimerkki 5.4431</w:t>
      </w:r>
    </w:p>
    <w:p>
      <w:r>
        <w:t xml:space="preserve">Otsikko: Nimi: Majakka. Lause 1: Hän aktivoi pelastussignaalin viimeisillä voimillaan. Lause 2: Gus törmäsi Cessnallaan maissipeltoon. Lause 3: Hän luuli sen olevan vain melua ja vaihtoi toiselle taajuudelle. Lause 4: Paikallinen radioamatööri huomasi signaalin. Lause 5: Hän selvisi hengissä, mutta suurin osa hänen luistaan oli murtunut.</w:t>
      </w:r>
    </w:p>
    <w:p>
      <w:r>
        <w:rPr>
          <w:b/>
        </w:rPr>
        <w:t xml:space="preserve">Tulos</w:t>
      </w:r>
    </w:p>
    <w:p>
      <w:r>
        <w:t xml:space="preserve">25143</w:t>
      </w:r>
    </w:p>
    <w:p>
      <w:r>
        <w:rPr>
          <w:b/>
        </w:rPr>
        <w:t xml:space="preserve">Esimerkki 5.4432</w:t>
      </w:r>
    </w:p>
    <w:p>
      <w:r>
        <w:t xml:space="preserve">Otsikko: Nimi: Paita. Lause 1: Tahra näytti todella pahalta. Lause 2: Hän laittoi sen pesukoneeseen. Lause 3: Se tuli ulos kuin uusi! Lause 4: Ethan kaatoi mehua paitaansa. Lause 5: Hänen vaimonsa kaatoi siihen valkaisuainetta.</w:t>
      </w:r>
    </w:p>
    <w:p>
      <w:r>
        <w:rPr>
          <w:b/>
        </w:rPr>
        <w:t xml:space="preserve">Tulos</w:t>
      </w:r>
    </w:p>
    <w:p>
      <w:r>
        <w:t xml:space="preserve">41523</w:t>
      </w:r>
    </w:p>
    <w:p>
      <w:r>
        <w:rPr>
          <w:b/>
        </w:rPr>
        <w:t xml:space="preserve">Esimerkki 5.4433</w:t>
      </w:r>
    </w:p>
    <w:p>
      <w:r>
        <w:t xml:space="preserve">Otsikko: Nimi: Ruokakauppa. Lause 1: Sain työpaikan ruokakaupasta. Lause 2: Väitin, että olin taukotilassa hänen kanssaan. Lause 3: Joku varasti niitä, kun olin tauolla. Lause 4: Johtaja syytti minua varkaudesta. Lause 5: Minun piti vahtia savukekartonkia.</w:t>
      </w:r>
    </w:p>
    <w:p>
      <w:r>
        <w:rPr>
          <w:b/>
        </w:rPr>
        <w:t xml:space="preserve">Tulos</w:t>
      </w:r>
    </w:p>
    <w:p>
      <w:r>
        <w:t xml:space="preserve">15342</w:t>
      </w:r>
    </w:p>
    <w:p>
      <w:r>
        <w:rPr>
          <w:b/>
        </w:rPr>
        <w:t xml:space="preserve">Esimerkki 5.4434</w:t>
      </w:r>
    </w:p>
    <w:p>
      <w:r>
        <w:t xml:space="preserve">Nimike: Kuuma päivä. Lause 1: Kun kuulimme sen, jahtasimme sitä. Lause 2: Perjantaina oli todella kuuma. Lause 3: Olimme kaikki innoissamme, kun kuulimme jäätelöauton äänen. Lause 4: Harmi, ettei jäätelöauto pysähtynyt meille! Lause 5: Minä ja kaikki ystäväni hikoilimme kovasti.</w:t>
      </w:r>
    </w:p>
    <w:p>
      <w:r>
        <w:rPr>
          <w:b/>
        </w:rPr>
        <w:t xml:space="preserve">Tulos</w:t>
      </w:r>
    </w:p>
    <w:p>
      <w:r>
        <w:t xml:space="preserve">25314</w:t>
      </w:r>
    </w:p>
    <w:p>
      <w:r>
        <w:rPr>
          <w:b/>
        </w:rPr>
        <w:t xml:space="preserve">Esimerkki 5.4435</w:t>
      </w:r>
    </w:p>
    <w:p>
      <w:r>
        <w:t xml:space="preserve">Otsikko: Nimi: Rukous. Lause 1: Hän sanoi rukouksen. Lause 2: Rickillä oli koe tulossa. Lause 3: Hän pääsi kokeesta läpi! Lause 4: Hän tunsi itsensä silti valmistautumattomaksi. Lause 5: Hän opiskeli ahkerasti.</w:t>
      </w:r>
    </w:p>
    <w:p>
      <w:r>
        <w:rPr>
          <w:b/>
        </w:rPr>
        <w:t xml:space="preserve">Tulos</w:t>
      </w:r>
    </w:p>
    <w:p>
      <w:r>
        <w:t xml:space="preserve">25413</w:t>
      </w:r>
    </w:p>
    <w:p>
      <w:r>
        <w:rPr>
          <w:b/>
        </w:rPr>
        <w:t xml:space="preserve">Esimerkki 5.4436</w:t>
      </w:r>
    </w:p>
    <w:p>
      <w:r>
        <w:t xml:space="preserve">Otsikko: Nimi: Uusi koulu. Lause 1: Julie aloitti uuden koulun. Lause 2: Hän alkoi vihdoin sopeutua joukkoon. Lause 3: Hän oli hyvin hermostunut. Lause 4: Hän oli tottunut olemaan suosittu. Lause 5: Hänen oli vaikea saada uusia ystäviä.</w:t>
      </w:r>
    </w:p>
    <w:p>
      <w:r>
        <w:rPr>
          <w:b/>
        </w:rPr>
        <w:t xml:space="preserve">Tulos</w:t>
      </w:r>
    </w:p>
    <w:p>
      <w:r>
        <w:t xml:space="preserve">13452</w:t>
      </w:r>
    </w:p>
    <w:p>
      <w:r>
        <w:rPr>
          <w:b/>
        </w:rPr>
        <w:t xml:space="preserve">Esimerkki 5.4437</w:t>
      </w:r>
    </w:p>
    <w:p>
      <w:r>
        <w:t xml:space="preserve">Otsikko: Nimi: Ostaminen. Lause 1: Sam oli ostamassa elintarvikkeita. Lause 2: Hän osti kaiken, mitä listalla oli. Lause 3: He olivat iloisia nähdessään hänet kotona ja alkoivat laittaa ruokaa. Lause 4: Sam maksoi ja ajoi kotiin perheensä luo. Lause 5: Hän päätti hankkia myös muutaman ylimääräisen.</w:t>
      </w:r>
    </w:p>
    <w:p>
      <w:r>
        <w:rPr>
          <w:b/>
        </w:rPr>
        <w:t xml:space="preserve">Tulos</w:t>
      </w:r>
    </w:p>
    <w:p>
      <w:r>
        <w:t xml:space="preserve">12543</w:t>
      </w:r>
    </w:p>
    <w:p>
      <w:r>
        <w:rPr>
          <w:b/>
        </w:rPr>
        <w:t xml:space="preserve">Esimerkki 5.4438</w:t>
      </w:r>
    </w:p>
    <w:p>
      <w:r>
        <w:t xml:space="preserve">Otsikko: Nimi: Belle pelkää myrskyjä. Lause 1: Belle vihasi myrskyjä. Lause 2: Belle oli paljon enemmän, koska Linda lohdutti häntä. Lause 3: Uutisissa annettiin myrskyvaroitus tälle illalle. Lause 4: Belle tiesi, että hänen oli lohdutettava Belleä myrskyn aikana. Lause 5: Lindalla oli koira nimeltä Belle.</w:t>
      </w:r>
    </w:p>
    <w:p>
      <w:r>
        <w:rPr>
          <w:b/>
        </w:rPr>
        <w:t xml:space="preserve">Tulos</w:t>
      </w:r>
    </w:p>
    <w:p>
      <w:r>
        <w:t xml:space="preserve">51342</w:t>
      </w:r>
    </w:p>
    <w:p>
      <w:r>
        <w:rPr>
          <w:b/>
        </w:rPr>
        <w:t xml:space="preserve">Esimerkki 5.4439</w:t>
      </w:r>
    </w:p>
    <w:p>
      <w:r>
        <w:t xml:space="preserve">Otsikko: Nimi: Spagetti. Lause 1: Kun hän tuli alakertaan, spagetista oli loppunut vesi. Lause 2: Hän oli polttanut spagettinuudelit. Lause 3: Emma keitti spagettia. Lause 4: Savuhälytin alkoi soida. Lause 5: Emma sai puhelun ja juoksi yläkertaan.</w:t>
      </w:r>
    </w:p>
    <w:p>
      <w:r>
        <w:rPr>
          <w:b/>
        </w:rPr>
        <w:t xml:space="preserve">Tulos</w:t>
      </w:r>
    </w:p>
    <w:p>
      <w:r>
        <w:t xml:space="preserve">35412</w:t>
      </w:r>
    </w:p>
    <w:p>
      <w:r>
        <w:rPr>
          <w:b/>
        </w:rPr>
        <w:t xml:space="preserve">Esimerkki 5.4440</w:t>
      </w:r>
    </w:p>
    <w:p>
      <w:r>
        <w:t xml:space="preserve">Otsikko: Nimi: Antautuminen. Lause 1: Hän halusi sitä kovasti. Lause 2: Ostin hänelle lelun joululahjaksi sinä vuonna. Lause 3: Hän eli hyvin köyhää elämää. Lause 4: Hän kerjäsi lelua tuntikausia. Lause 5: Tiesin, ettei hänellä ollut kovin monta lelua.</w:t>
      </w:r>
    </w:p>
    <w:p>
      <w:r>
        <w:rPr>
          <w:b/>
        </w:rPr>
        <w:t xml:space="preserve">Tulos</w:t>
      </w:r>
    </w:p>
    <w:p>
      <w:r>
        <w:t xml:space="preserve">41532</w:t>
      </w:r>
    </w:p>
    <w:p>
      <w:r>
        <w:rPr>
          <w:b/>
        </w:rPr>
        <w:t xml:space="preserve">Esimerkki 5.4441</w:t>
      </w:r>
    </w:p>
    <w:p>
      <w:r>
        <w:t xml:space="preserve">Otsikko: Nimi: Pehmoeläin. Lause 1: Francis oli liian katkera käyttääkseen rahaa sen ostamiseen. Lause 2: Ja hän halusi voittaa suuren pehmoeläimen. Lause 3: Niinpä hän vietti tunteja yrittäen voittaa tarpeeksi pisteitä. Lause 4: Francis oli pelihallissa. Lause 5: Mutta hänellä ei ollut vieläkään tarpeeksi pisteitä voittaakseen pehmoeläimen.</w:t>
      </w:r>
    </w:p>
    <w:p>
      <w:r>
        <w:rPr>
          <w:b/>
        </w:rPr>
        <w:t xml:space="preserve">Tulos</w:t>
      </w:r>
    </w:p>
    <w:p>
      <w:r>
        <w:t xml:space="preserve">42351</w:t>
      </w:r>
    </w:p>
    <w:p>
      <w:r>
        <w:rPr>
          <w:b/>
        </w:rPr>
        <w:t xml:space="preserve">Esimerkki 5.4442</w:t>
      </w:r>
    </w:p>
    <w:p>
      <w:r>
        <w:t xml:space="preserve">Otsikko: Nimi: Valkoinen koira. Lause 1: Hänen koiransa oli tuotu kotiin! Lause 2: Hän meni kotiin ja murehti, kunnes kuuli koputuksen ovelleen. Lause 3: Andy katseli ympärilleen naapurustossa. Lause 4: Hänen koiransa oli karannut. Lause 5: Hän kertoi naapureilleen etsivänsä isoa, valkoista koiraa.</w:t>
      </w:r>
    </w:p>
    <w:p>
      <w:r>
        <w:rPr>
          <w:b/>
        </w:rPr>
        <w:t xml:space="preserve">Tulos</w:t>
      </w:r>
    </w:p>
    <w:p>
      <w:r>
        <w:t xml:space="preserve">34521</w:t>
      </w:r>
    </w:p>
    <w:p>
      <w:r>
        <w:rPr>
          <w:b/>
        </w:rPr>
        <w:t xml:space="preserve">Esimerkki 5.4443</w:t>
      </w:r>
    </w:p>
    <w:p>
      <w:r>
        <w:t xml:space="preserve">Otsikko: Kirjasto. Lause 1: Hän astui kirjastoon kirjat kädessään. Lause 2: Niinpä Andrew tarttui erääntyneisiin kirjoihin. Lause 3: Andrew sai kirjastosta sähköpostia, että hänellä on erääntyneitä kirjoja. Lause 4: Hän lähti kotoa kirjat mukanaan ja käveli kirjastoon. Lause 5: Hän antoi kirjat kirjastonhoitajalle ja käveli sitten takaisin kotiin.</w:t>
      </w:r>
    </w:p>
    <w:p>
      <w:r>
        <w:rPr>
          <w:b/>
        </w:rPr>
        <w:t xml:space="preserve">Tulos</w:t>
      </w:r>
    </w:p>
    <w:p>
      <w:r>
        <w:t xml:space="preserve">32415</w:t>
      </w:r>
    </w:p>
    <w:p>
      <w:r>
        <w:rPr>
          <w:b/>
        </w:rPr>
        <w:t xml:space="preserve">Esimerkki 5.4444</w:t>
      </w:r>
    </w:p>
    <w:p>
      <w:r>
        <w:t xml:space="preserve">Otsikko: Nimi: Missed It. Lause 1: Kate päätti vaihtaa yövaatteet päälleen ja katsoa sen sijaan televisiota. Lause 2: Ja alkoi taas sataa. Lause 3: Ja päätti mennä tauolla. Lause 4: Mutta hän sai puhelun. Lause 5: Kate halusi käydä asioilla sadepäivänä.</w:t>
      </w:r>
    </w:p>
    <w:p>
      <w:r>
        <w:rPr>
          <w:b/>
        </w:rPr>
        <w:t xml:space="preserve">Tulos</w:t>
      </w:r>
    </w:p>
    <w:p>
      <w:r>
        <w:t xml:space="preserve">53421</w:t>
      </w:r>
    </w:p>
    <w:p>
      <w:r>
        <w:rPr>
          <w:b/>
        </w:rPr>
        <w:t xml:space="preserve">Esimerkki 5.4445</w:t>
      </w:r>
    </w:p>
    <w:p>
      <w:r>
        <w:t xml:space="preserve">Otsikko: Nimi: Perheen tuki. Lause 1: Hän kasvoi köyhässä kaupungissa Turkissa. Lause 2: Hän opiskeli kaupunkinsa valtionyliopistossa ja hänestä tuli lääkäri. Lause 3: Paris pystyi lähettämään rahaa takaisin perheelleen. Lause 4: Paris muutti Yhdysvaltoihin tavoitellakseen parempaa elämää. Lause 5: Tämä mahdollisti heille paremman elämän.</w:t>
      </w:r>
    </w:p>
    <w:p>
      <w:r>
        <w:rPr>
          <w:b/>
        </w:rPr>
        <w:t xml:space="preserve">Tulos</w:t>
      </w:r>
    </w:p>
    <w:p>
      <w:r>
        <w:t xml:space="preserve">41235</w:t>
      </w:r>
    </w:p>
    <w:p>
      <w:r>
        <w:rPr>
          <w:b/>
        </w:rPr>
        <w:t xml:space="preserve">Esimerkki 5.4446</w:t>
      </w:r>
    </w:p>
    <w:p>
      <w:r>
        <w:t xml:space="preserve">Otsikko: Nimi: Grounded. Lause 1: Kate oli jumissa kotona katsomassa tylsää päivä-tv:tä viikon ajan. Lause 2: Kate sai tämän seurauksena viikon kotiarestia. Lause 3: Hän ei ollut pyytänyt äidiltään lupaa. Lause 4: Hänen äitinsä sai tietää asiasta ja oli hyvin järkyttynyt. Lause 5: Kate oli mennyt uimaan puistoon.</w:t>
      </w:r>
    </w:p>
    <w:p>
      <w:r>
        <w:rPr>
          <w:b/>
        </w:rPr>
        <w:t xml:space="preserve">Tulos</w:t>
      </w:r>
    </w:p>
    <w:p>
      <w:r>
        <w:t xml:space="preserve">53421</w:t>
      </w:r>
    </w:p>
    <w:p>
      <w:r>
        <w:rPr>
          <w:b/>
        </w:rPr>
        <w:t xml:space="preserve">Esimerkki 5.4447</w:t>
      </w:r>
    </w:p>
    <w:p>
      <w:r>
        <w:t xml:space="preserve">Otsikko: Nimi: Huijaustavat. Lause 1: Kun hän avasi oven, hänen sydämensä painui lattialle ja samoin sormus. Lause 2: Hän osti tytölle kalliin kultaisen timanttisormuksen. Lause 3: Jännittyneenä hän lähti töistä aikaisin ja suuntasi kotiin. Lause 4: Bradley kuuli makuuhuoneesta outoja ääniä. Lause 5: Bradley päätti pyytää Tonyaa vaimokseen illallisella.</w:t>
      </w:r>
    </w:p>
    <w:p>
      <w:r>
        <w:rPr>
          <w:b/>
        </w:rPr>
        <w:t xml:space="preserve">Tulos</w:t>
      </w:r>
    </w:p>
    <w:p>
      <w:r>
        <w:t xml:space="preserve">52341</w:t>
      </w:r>
    </w:p>
    <w:p>
      <w:r>
        <w:rPr>
          <w:b/>
        </w:rPr>
        <w:t xml:space="preserve">Esimerkki 5.4448</w:t>
      </w:r>
    </w:p>
    <w:p>
      <w:r>
        <w:t xml:space="preserve">Nimike: lompakko. Lause 1: Toin eväitä ja juotavaa. Lause 2: Olin liian hermostunut enkä tiennyt, mitä tehdä. Lause 3: Eilen menin ruokakauppaan. Lause 4: Sitten muistan, että se oli taskussani. Lause 5: Kun olin tiskillä, huomasin, että lompakkoni jäi.</w:t>
      </w:r>
    </w:p>
    <w:p>
      <w:r>
        <w:rPr>
          <w:b/>
        </w:rPr>
        <w:t xml:space="preserve">Tulos</w:t>
      </w:r>
    </w:p>
    <w:p>
      <w:r>
        <w:t xml:space="preserve">31524</w:t>
      </w:r>
    </w:p>
    <w:p>
      <w:r>
        <w:rPr>
          <w:b/>
        </w:rPr>
        <w:t xml:space="preserve">Esimerkki 5.4449</w:t>
      </w:r>
    </w:p>
    <w:p>
      <w:r>
        <w:t xml:space="preserve">Otsikko: Nimi: Burnt. Lause 1: Hän unohti tarkistaa keksit! Lause 2: Hän noudatti tarkasti naisen kirjallisia ohjeita. Lause 3: Hän avasi isoäitinsä reseptikirjan. Lause 4: Ryan halusi napostella jotain makeaa ja päätti leipoa. Lause 5: Odottaessaan hän haistoi jotain palavaa.</w:t>
      </w:r>
    </w:p>
    <w:p>
      <w:r>
        <w:rPr>
          <w:b/>
        </w:rPr>
        <w:t xml:space="preserve">Tulos</w:t>
      </w:r>
    </w:p>
    <w:p>
      <w:r>
        <w:t xml:space="preserve">43251</w:t>
      </w:r>
    </w:p>
    <w:p>
      <w:r>
        <w:rPr>
          <w:b/>
        </w:rPr>
        <w:t xml:space="preserve">Esimerkki 5.4450</w:t>
      </w:r>
    </w:p>
    <w:p>
      <w:r>
        <w:t xml:space="preserve">Otsikko: Jerry vastaan ruokarekka. Lause 1: Jerry kaipaa jatkuvasti suosikkiruokarekkaansa. Lause 2: Hän yrittää lähteä töistä aikaisin ehtiäkseen ajoissa. Lause 3: Tällä kertaa Jerry on keksinyt uuden suunnitelman. Lause 4: Hän soittaa nyt etukäteen saadakseen tilauksensa ruokarekasta. Lause 5: Mutta hän on aina viisi minuuttia myöhässä.</w:t>
      </w:r>
    </w:p>
    <w:p>
      <w:r>
        <w:rPr>
          <w:b/>
        </w:rPr>
        <w:t xml:space="preserve">Tulos</w:t>
      </w:r>
    </w:p>
    <w:p>
      <w:r>
        <w:t xml:space="preserve">12534</w:t>
      </w:r>
    </w:p>
    <w:p>
      <w:r>
        <w:rPr>
          <w:b/>
        </w:rPr>
        <w:t xml:space="preserve">Esimerkki 5.4451</w:t>
      </w:r>
    </w:p>
    <w:p>
      <w:r>
        <w:t xml:space="preserve">Otsikko: Nimi: Ei enää videopelejä. Lause 1: Paul katuu nyt todella tekojaan. Lause 2: Paul halusi kovasti uuden videopelin, mutta hänellä ei ollut rahaa ostaa sitä. Lause 3: Hän vei sekä pelin että Paulin videopelijärjestelmän. Lause 4: Hän varasti rahaa isänsä lompakosta ostaakseen sen. Lause 5: Kun hänen isänsä sai tietää asiasta, hän suuttui kovasti.</w:t>
      </w:r>
    </w:p>
    <w:p>
      <w:r>
        <w:rPr>
          <w:b/>
        </w:rPr>
        <w:t xml:space="preserve">Tulos</w:t>
      </w:r>
    </w:p>
    <w:p>
      <w:r>
        <w:t xml:space="preserve">24531</w:t>
      </w:r>
    </w:p>
    <w:p>
      <w:r>
        <w:rPr>
          <w:b/>
        </w:rPr>
        <w:t xml:space="preserve">Esimerkki 5.4452</w:t>
      </w:r>
    </w:p>
    <w:p>
      <w:r>
        <w:t xml:space="preserve">Otsikko: Nimi: Viulutunnit. Lause 1: Hänen ystävänsä ei ollut kovin hyvä viulunsoitossa. Lause 2: Ann sanoi ystävälleen, ettei tämän pitäisi yrittää soittaa viulua. Lause 3: Hänen ystävänsä pyysi Annia antamaan viulutunteja. Lause 4: Ann yritti opettaa ystävälleen viulunsoittoa. Lause 5: Ann tykkää soittaa viulua.</w:t>
      </w:r>
    </w:p>
    <w:p>
      <w:r>
        <w:rPr>
          <w:b/>
        </w:rPr>
        <w:t xml:space="preserve">Tulos</w:t>
      </w:r>
    </w:p>
    <w:p>
      <w:r>
        <w:t xml:space="preserve">53412</w:t>
      </w:r>
    </w:p>
    <w:p>
      <w:r>
        <w:rPr>
          <w:b/>
        </w:rPr>
        <w:t xml:space="preserve">Esimerkki 5.4453</w:t>
      </w:r>
    </w:p>
    <w:p>
      <w:r>
        <w:t xml:space="preserve">Otsikko: Nimi: Cold Pizza. Lause 1: Henry antoi kuljettajalle suuren tipin. Lause 2: Kuljettaja antoi Henrylle alennusta. Lause 3: Henry tilasi pizzaa. Lause 4: Henry valitti kuljettajalle. Lause 5: Pizza saapui myöhässä.</w:t>
      </w:r>
    </w:p>
    <w:p>
      <w:r>
        <w:rPr>
          <w:b/>
        </w:rPr>
        <w:t xml:space="preserve">Tulos</w:t>
      </w:r>
    </w:p>
    <w:p>
      <w:r>
        <w:t xml:space="preserve">35421</w:t>
      </w:r>
    </w:p>
    <w:p>
      <w:r>
        <w:rPr>
          <w:b/>
        </w:rPr>
        <w:t xml:space="preserve">Esimerkki 5.4454</w:t>
      </w:r>
    </w:p>
    <w:p>
      <w:r>
        <w:t xml:space="preserve">Otsikko: Christian Eats Peanuts. Lause 1: Hän naposteli niitä koko päivän. Lause 2: Christian oli onnellinen, kun oli löytänyt hyvän välipalan. Lause 3: Christian päätti ostaa maapähkinöitä syötäväksi. Lause 4: Hän halusi jotain terveellistä mutta myös täyttävää. Lause 5: Christian etsi hyvää välipalaa syötäväksi päivän aikana.</w:t>
      </w:r>
    </w:p>
    <w:p>
      <w:r>
        <w:rPr>
          <w:b/>
        </w:rPr>
        <w:t xml:space="preserve">Tulos</w:t>
      </w:r>
    </w:p>
    <w:p>
      <w:r>
        <w:t xml:space="preserve">54312</w:t>
      </w:r>
    </w:p>
    <w:p>
      <w:r>
        <w:rPr>
          <w:b/>
        </w:rPr>
        <w:t xml:space="preserve">Esimerkki 5.4455</w:t>
      </w:r>
    </w:p>
    <w:p>
      <w:r>
        <w:t xml:space="preserve">Otsikko: Nimi: Väsyneet silmät. Lause 1: Olin ajamassa maan halki appivanhempieni luo. Lause 2: Puut alkoivat vilkuttaa minulle ja viivat alkoivat hämärtyä. Lause 3: Silmäni olivat väsyneet ja mieleni huijasi minua, joten pysähdyin ja nukuin. Lause 4: Ajomatka kesti 48 tuntia, jos pysähtyi vain syömään ja tankkaamaan. Lause 5: Olin 36. tunnilla ilman unta.</w:t>
      </w:r>
    </w:p>
    <w:p>
      <w:r>
        <w:rPr>
          <w:b/>
        </w:rPr>
        <w:t xml:space="preserve">Tulos</w:t>
      </w:r>
    </w:p>
    <w:p>
      <w:r>
        <w:t xml:space="preserve">14523</w:t>
      </w:r>
    </w:p>
    <w:p>
      <w:r>
        <w:rPr>
          <w:b/>
        </w:rPr>
        <w:t xml:space="preserve">Esimerkki 5.4456</w:t>
      </w:r>
    </w:p>
    <w:p>
      <w:r>
        <w:t xml:space="preserve">Otsikko: Nimi: Iso testi. Lause 1: Sen sijaan hän vain toivoo saavansa hyvän arvosanan. Lause 2: Sally ei ole kovin vastuuntuntoinen. Lause 3: Hän haluaisi valvoa tänä iltana opiskellakseen, mutta hän on liian väsynyt. Lause 4: Hän on huolissaan, koska hän ei ole vielä opiskellut. Lause 5: Sallylla on huomenna tärkeä koe.</w:t>
      </w:r>
    </w:p>
    <w:p>
      <w:r>
        <w:rPr>
          <w:b/>
        </w:rPr>
        <w:t xml:space="preserve">Tulos</w:t>
      </w:r>
    </w:p>
    <w:p>
      <w:r>
        <w:t xml:space="preserve">54312</w:t>
      </w:r>
    </w:p>
    <w:p>
      <w:r>
        <w:rPr>
          <w:b/>
        </w:rPr>
        <w:t xml:space="preserve">Esimerkki 5.4457</w:t>
      </w:r>
    </w:p>
    <w:p>
      <w:r>
        <w:t xml:space="preserve">Otsikko: Nimi: The Joy Rider. Lause 1: Tuckerin äiti tiesi, että Tucker oli vienyt auton. Lause 2: Hän pääsi kotiin ja pysäköi sen huolellisesti samaan paikkaan. Lause 3: Tucker ei laittanut avainta takaisin sinne, minne äiti oli sen jättänyt. Lause 4: Tucker otti äitinsä auton ilman lupaa. Lause 5: Hän unohti myös säätää auton istuimen uudelleen.</w:t>
      </w:r>
    </w:p>
    <w:p>
      <w:r>
        <w:rPr>
          <w:b/>
        </w:rPr>
        <w:t xml:space="preserve">Tulos</w:t>
      </w:r>
    </w:p>
    <w:p>
      <w:r>
        <w:t xml:space="preserve">42351</w:t>
      </w:r>
    </w:p>
    <w:p>
      <w:r>
        <w:rPr>
          <w:b/>
        </w:rPr>
        <w:t xml:space="preserve">Esimerkki 5.4458</w:t>
      </w:r>
    </w:p>
    <w:p>
      <w:r>
        <w:t xml:space="preserve">Otsikko: Nimi: Vapaaehtoinen. Lause 1: Yksi alennettiin. Lause 2: Tehtävä epäonnistui. Lause 3: He eivät enää koskaan ilmoittautuneet vapaaehtoisiksi. Lause 4: Miehiä syytettiin henkilökohtaisesti. Lause 5: Kaksi miestä ilmoittautui vapaaehtoiseksi tehtävään.</w:t>
      </w:r>
    </w:p>
    <w:p>
      <w:r>
        <w:rPr>
          <w:b/>
        </w:rPr>
        <w:t xml:space="preserve">Tulos</w:t>
      </w:r>
    </w:p>
    <w:p>
      <w:r>
        <w:t xml:space="preserve">52413</w:t>
      </w:r>
    </w:p>
    <w:p>
      <w:r>
        <w:rPr>
          <w:b/>
        </w:rPr>
        <w:t xml:space="preserve">Esimerkki 5.4459</w:t>
      </w:r>
    </w:p>
    <w:p>
      <w:r>
        <w:t xml:space="preserve">Otsikko: Nimi: Mansikkahyytelö. Lause 1: Maddien perhe lähti mansikanpoimintaan. Lause 2: He keräsivät neljä isoa kartonkia. Lause 3: Niinpä kaikki heidän ystävänsä saivat hyytelöä jouluna sinä vuonna. Lause 4: Kun he tulivat kotiin, Maddien äiti alkoi tehdä hyytelöä. Lause 5: He saivat niin paljon, etteivät he voineet syödä kaikkea.</w:t>
      </w:r>
    </w:p>
    <w:p>
      <w:r>
        <w:rPr>
          <w:b/>
        </w:rPr>
        <w:t xml:space="preserve">Tulos</w:t>
      </w:r>
    </w:p>
    <w:p>
      <w:r>
        <w:t xml:space="preserve">12453</w:t>
      </w:r>
    </w:p>
    <w:p>
      <w:r>
        <w:rPr>
          <w:b/>
        </w:rPr>
        <w:t xml:space="preserve">Esimerkki 5.4460</w:t>
      </w:r>
    </w:p>
    <w:p>
      <w:r>
        <w:t xml:space="preserve">Otsikko: Nimi: Työmatka. Lause 1: Hän pakkasi laukkunsa etukäteen ja varmisti, että hänellä oli passinsa. Lause 2: Diane oli innoissaan työmatkastaan. Lause 3: Edellisenä iltana hän tarkisti kaiken vielä kerran. Lause 4: Hän kuitenkin unohti laittaa herätyskellon päälle ja myöhästyi lennoltaan. Lause 5: Se oli hänen ensimmäinen kansainvälinen tilinsä.</w:t>
      </w:r>
    </w:p>
    <w:p>
      <w:r>
        <w:rPr>
          <w:b/>
        </w:rPr>
        <w:t xml:space="preserve">Tulos</w:t>
      </w:r>
    </w:p>
    <w:p>
      <w:r>
        <w:t xml:space="preserve">25134</w:t>
      </w:r>
    </w:p>
    <w:p>
      <w:r>
        <w:rPr>
          <w:b/>
        </w:rPr>
        <w:t xml:space="preserve">Esimerkki 5.4461</w:t>
      </w:r>
    </w:p>
    <w:p>
      <w:r>
        <w:t xml:space="preserve">Nimike: kaappi. Lause 1: Siellä ei ollut puhtaita lautasia. Lause 2: Mies katsoi kaappiin. Lause 3: Hän unohti, mitä oli etsinyt. Lause 4: Mies tiskasi. Lause 5: Hän laittoi astiat pois.</w:t>
      </w:r>
    </w:p>
    <w:p>
      <w:r>
        <w:rPr>
          <w:b/>
        </w:rPr>
        <w:t xml:space="preserve">Tulos</w:t>
      </w:r>
    </w:p>
    <w:p>
      <w:r>
        <w:t xml:space="preserve">21453</w:t>
      </w:r>
    </w:p>
    <w:p>
      <w:r>
        <w:rPr>
          <w:b/>
        </w:rPr>
        <w:t xml:space="preserve">Esimerkki 5.4462</w:t>
      </w:r>
    </w:p>
    <w:p>
      <w:r>
        <w:t xml:space="preserve">Otsikko: Nimi: Grasshopper Attack. Lause 1: Ne kasvoivat ajan myötä. Lause 2: Ne tunsivat itsensä uhatuksi. Lause 3: Puutarhurit sijoittivat kasvin etupihalleen. Lause 4: Seuraavana päivänä heinäsirkat ryömivät kasveihin. Lause 5: Lopulta heinäsirkat menivät puutarhurin taloon.</w:t>
      </w:r>
    </w:p>
    <w:p>
      <w:r>
        <w:rPr>
          <w:b/>
        </w:rPr>
        <w:t xml:space="preserve">Tulos</w:t>
      </w:r>
    </w:p>
    <w:p>
      <w:r>
        <w:t xml:space="preserve">34152</w:t>
      </w:r>
    </w:p>
    <w:p>
      <w:r>
        <w:rPr>
          <w:b/>
        </w:rPr>
        <w:t xml:space="preserve">Esimerkki 5.4463</w:t>
      </w:r>
    </w:p>
    <w:p>
      <w:r>
        <w:t xml:space="preserve">Otsikko: Nimi: Isovanhempien päivä. Lause 1: Jimin isovanhemmat asuivat muualla kuin osavaltiossa. Lause 2: Kaikkien muiden isovanhemmat olivat käymässä koulussa. Lause 3: Yksi isoäideistä oli pahoillaan Jimin puolesta. Lause 4: Jimin päiväkotiluokalla oli isovanhempien päivä. Lause 5: Äiti sanoi Jimille, että hän olisi hänen isoäitinsä tämän päivän ajan.</w:t>
      </w:r>
    </w:p>
    <w:p>
      <w:r>
        <w:rPr>
          <w:b/>
        </w:rPr>
        <w:t xml:space="preserve">Tulos</w:t>
      </w:r>
    </w:p>
    <w:p>
      <w:r>
        <w:t xml:space="preserve">41235</w:t>
      </w:r>
    </w:p>
    <w:p>
      <w:r>
        <w:rPr>
          <w:b/>
        </w:rPr>
        <w:t xml:space="preserve">Esimerkki 5.4464</w:t>
      </w:r>
    </w:p>
    <w:p>
      <w:r>
        <w:t xml:space="preserve">Otsikko: Nimi: Ulkomaankaupunki. Lause 1: Kun hän palasi kotiin, hän katsoi näkemäänsä Internetistä. Lause 2: Robin jäi vieraaseen kaupunkiin kolmeksi päiväksi. Lause 3: Hänellä ei ollut aavistustakaan, mitä hän näki, mutta hän piti siitä. Lause 4: Hän tutustui kaupunkiin kuten kuka tahansa paikallinen tekisi. Lause 5: Hän ei puhunut kieltä eikä hänellä ollut karttoja.</w:t>
      </w:r>
    </w:p>
    <w:p>
      <w:r>
        <w:rPr>
          <w:b/>
        </w:rPr>
        <w:t xml:space="preserve">Tulos</w:t>
      </w:r>
    </w:p>
    <w:p>
      <w:r>
        <w:t xml:space="preserve">25431</w:t>
      </w:r>
    </w:p>
    <w:p>
      <w:r>
        <w:rPr>
          <w:b/>
        </w:rPr>
        <w:t xml:space="preserve">Esimerkki 5.4465</w:t>
      </w:r>
    </w:p>
    <w:p>
      <w:r>
        <w:t xml:space="preserve">Otsikko: Jeff loukkaantuu. Lause 1: Jeff mursi kylkiluunsa rugbya pelatessaan. Lause 2: Hän yrittää tehdä pisteitä. Lause 3: Hän saa kovan iskun takaapäin. Lause 4: Hän kaatuu maahan tuskissaan. Lause 5: Jeff pelaa rugbya.</w:t>
      </w:r>
    </w:p>
    <w:p>
      <w:r>
        <w:rPr>
          <w:b/>
        </w:rPr>
        <w:t xml:space="preserve">Tulos</w:t>
      </w:r>
    </w:p>
    <w:p>
      <w:r>
        <w:t xml:space="preserve">52341</w:t>
      </w:r>
    </w:p>
    <w:p>
      <w:r>
        <w:rPr>
          <w:b/>
        </w:rPr>
        <w:t xml:space="preserve">Esimerkki 5.4466</w:t>
      </w:r>
    </w:p>
    <w:p>
      <w:r>
        <w:t xml:space="preserve">Otsikko: Kuka on ensimmäinen? Lause 1: Berliinin kukistuminen on varmaa vain muutaman päivän kuluttua. Lause 2: Nyt molemmat armeijat piirittävät Saksan pääkaupunkia. Lause 3: Sillä välin myös Venäjä on ollut tulossa. Lause 4: He ovat lyöneet saksalaiset takaisin itärintamalla. Lause 5: Liittoutuneet ovat edenneet itään Saksan läpi.</w:t>
      </w:r>
    </w:p>
    <w:p>
      <w:r>
        <w:rPr>
          <w:b/>
        </w:rPr>
        <w:t xml:space="preserve">Tulos</w:t>
      </w:r>
    </w:p>
    <w:p>
      <w:r>
        <w:t xml:space="preserve">53421</w:t>
      </w:r>
    </w:p>
    <w:p>
      <w:r>
        <w:rPr>
          <w:b/>
        </w:rPr>
        <w:t xml:space="preserve">Esimerkki 5.4467</w:t>
      </w:r>
    </w:p>
    <w:p>
      <w:r>
        <w:t xml:space="preserve">Otsikko: Nimi: Red liittyy armeijaan. Lause 1: Red palvelee armeijassa eikä koskaan katso taakseen. Lause 2: Hän haluaa liittyä armeijaan. Lause 3: Hän liittyy armeijaan. Lause 4: Red on 18-vuotias. Lause 5: Hän on juuri lopettanut koulun.</w:t>
      </w:r>
    </w:p>
    <w:p>
      <w:r>
        <w:rPr>
          <w:b/>
        </w:rPr>
        <w:t xml:space="preserve">Tulos</w:t>
      </w:r>
    </w:p>
    <w:p>
      <w:r>
        <w:t xml:space="preserve">45231</w:t>
      </w:r>
    </w:p>
    <w:p>
      <w:r>
        <w:rPr>
          <w:b/>
        </w:rPr>
        <w:t xml:space="preserve">Esimerkki 5.4468</w:t>
      </w:r>
    </w:p>
    <w:p>
      <w:r>
        <w:t xml:space="preserve">Otsikko: Gertie. Lause 1: Hän on hyvin puhelias. Lause 2: Gertie oli minusta aika huvittava. Lause 3: Tänään Gertie meni ylös ja suuteli 99-vuotiasta asukasta Joeta. Lause 4: Gertie on talon 90-vuotias nainen. Lause 5: Sitten hän lähti pikaiselle kävelylle.</w:t>
      </w:r>
    </w:p>
    <w:p>
      <w:r>
        <w:rPr>
          <w:b/>
        </w:rPr>
        <w:t xml:space="preserve">Tulos</w:t>
      </w:r>
    </w:p>
    <w:p>
      <w:r>
        <w:t xml:space="preserve">41352</w:t>
      </w:r>
    </w:p>
    <w:p>
      <w:r>
        <w:rPr>
          <w:b/>
        </w:rPr>
        <w:t xml:space="preserve">Esimerkki 5.4469</w:t>
      </w:r>
    </w:p>
    <w:p>
      <w:r>
        <w:t xml:space="preserve">Otsikko: Nimi: Pitkä. Lause 1: Matkalla jalkani törmäsivät jatkuvasti oviaukkoihin. Lause 2: Hän käski minun ilmoittaa ensi kerralla, jotta hän voisi tilata pidemmän sängyn. Lause 3: Hän nauroi ja pilkkasi pituuttani. Lause 4: Lääkäri kärrätti minut käytävää pitkin. Lause 5: Olin niin pitkä, etten mahtunut sairaalasänkyyn.</w:t>
      </w:r>
    </w:p>
    <w:p>
      <w:r>
        <w:rPr>
          <w:b/>
        </w:rPr>
        <w:t xml:space="preserve">Tulos</w:t>
      </w:r>
    </w:p>
    <w:p>
      <w:r>
        <w:t xml:space="preserve">54132</w:t>
      </w:r>
    </w:p>
    <w:p>
      <w:r>
        <w:rPr>
          <w:b/>
        </w:rPr>
        <w:t xml:space="preserve">Esimerkki 5.4470</w:t>
      </w:r>
    </w:p>
    <w:p>
      <w:r>
        <w:t xml:space="preserve">Otsikko: Nimi: Halvat elintarvikkeet. Lause 1: Onneksi ruoka riitti koko viikoksi. Lause 2: Kaupassa hän katseli kaikkia alennusmyyntejä. Lause 3: Tabithalla oli kaksikymmentä dollaria, jolla hän pystyi ostamaan ruokaa viikoksi. Lause 4: Hänen oli oltava säästäväinen, joten hän suunnitteli huolellisesti. Lause 5: Harkinnalla hän onnistui poimimaan hyvän summan.</w:t>
      </w:r>
    </w:p>
    <w:p>
      <w:r>
        <w:rPr>
          <w:b/>
        </w:rPr>
        <w:t xml:space="preserve">Tulos</w:t>
      </w:r>
    </w:p>
    <w:p>
      <w:r>
        <w:t xml:space="preserve">34251</w:t>
      </w:r>
    </w:p>
    <w:p>
      <w:r>
        <w:rPr>
          <w:b/>
        </w:rPr>
        <w:t xml:space="preserve">Esimerkki 5.4471</w:t>
      </w:r>
    </w:p>
    <w:p>
      <w:r>
        <w:t xml:space="preserve">Otsikko: Nimi: Ensitreffit: Hermot. Lause 1: He olivat molemmat niin hermostuneita. Lause 2: Mutta lopulta kaikki meni hyvin. Lause 3: Tina oli treffeillä Tomin kanssa. Lause 4: Hän ei tiennyt, miten se menisi. Lause 5: Tina oli iloinen, että se meni hyvin.</w:t>
      </w:r>
    </w:p>
    <w:p>
      <w:r>
        <w:rPr>
          <w:b/>
        </w:rPr>
        <w:t xml:space="preserve">Tulos</w:t>
      </w:r>
    </w:p>
    <w:p>
      <w:r>
        <w:t xml:space="preserve">31425</w:t>
      </w:r>
    </w:p>
    <w:p>
      <w:r>
        <w:rPr>
          <w:b/>
        </w:rPr>
        <w:t xml:space="preserve">Esimerkki 5.4472</w:t>
      </w:r>
    </w:p>
    <w:p>
      <w:r>
        <w:t xml:space="preserve">Otsikko: Nimi: Paikallisvaalit. Lause 1: Se innoitti häntä osallistumaan enemmän. Lause 2: Osallistuttuaan jonkin verran hän ajatteli, että hänen pitäisi myös asettua ehdolle. Lause 3: Eräänä päivänä hän järkyttyi uudesta laista. Lause 4: Tom ei koskaan kiinnittänyt huomiota paikallisvaaleihin. Lause 5: Tom voitti lopulta paikallisvaaliehdokkuuden.</w:t>
      </w:r>
    </w:p>
    <w:p>
      <w:r>
        <w:rPr>
          <w:b/>
        </w:rPr>
        <w:t xml:space="preserve">Tulos</w:t>
      </w:r>
    </w:p>
    <w:p>
      <w:r>
        <w:t xml:space="preserve">43125</w:t>
      </w:r>
    </w:p>
    <w:p>
      <w:r>
        <w:rPr>
          <w:b/>
        </w:rPr>
        <w:t xml:space="preserve">Esimerkki 5.4473</w:t>
      </w:r>
    </w:p>
    <w:p>
      <w:r>
        <w:t xml:space="preserve">Otsikko: Nimi: Kauhuelokuvat. Lause 1: Oli yö, ja hän oli yksin kotonaan. Lause 2: Selena ei saanut sinä yönä juuri lainkaan unta. Lause 3: Hän oli täysin jännittyneenä tuijottaessaan televisiota. Lause 4: Kun hirviö ilmestyi ruudulle, Selena huusi. Lause 5: Selena katsoi pelottavaa elokuvaa huoneessaan.</w:t>
      </w:r>
    </w:p>
    <w:p>
      <w:r>
        <w:rPr>
          <w:b/>
        </w:rPr>
        <w:t xml:space="preserve">Tulos</w:t>
      </w:r>
    </w:p>
    <w:p>
      <w:r>
        <w:t xml:space="preserve">51342</w:t>
      </w:r>
    </w:p>
    <w:p>
      <w:r>
        <w:rPr>
          <w:b/>
        </w:rPr>
        <w:t xml:space="preserve">Esimerkki 5.4474</w:t>
      </w:r>
    </w:p>
    <w:p>
      <w:r>
        <w:t xml:space="preserve">Otsikko: Catan. Lause 1: Me rakastamme pelaamista, ja pelaamme koko ajan. Lause 2: Se ei kuitenkaan haittaa, koska jonain päivänä minä voitan Catan-pelin. Lause 3: Minä ja ystäväni pelasimme yhtenä päivänä Catania. Lause 4: Ja ystäväni tekevät minulle siitä joskus tiukkaa. Lause 5: En kuitenkaan ole kovin hyvä siinä.</w:t>
      </w:r>
    </w:p>
    <w:p>
      <w:r>
        <w:rPr>
          <w:b/>
        </w:rPr>
        <w:t xml:space="preserve">Tulos</w:t>
      </w:r>
    </w:p>
    <w:p>
      <w:r>
        <w:t xml:space="preserve">31542</w:t>
      </w:r>
    </w:p>
    <w:p>
      <w:r>
        <w:rPr>
          <w:b/>
        </w:rPr>
        <w:t xml:space="preserve">Esimerkki 5.4475</w:t>
      </w:r>
    </w:p>
    <w:p>
      <w:r>
        <w:t xml:space="preserve">Otsikko: Nimi: Kuollut akku. Lause 1: Toddin kuorma-auton käynnistysvaikeuksia oli ollut. Lause 2: Todd alkoi säästää rahaa. Lause 3: Todd asensi auton akun, eikä hänellä ollut enää ongelmia. Lause 4: Hän meni kauppaan ja osti auton akun. Lause 5: Hän oli saanut starttipisteitä.</w:t>
      </w:r>
    </w:p>
    <w:p>
      <w:r>
        <w:rPr>
          <w:b/>
        </w:rPr>
        <w:t xml:space="preserve">Tulos</w:t>
      </w:r>
    </w:p>
    <w:p>
      <w:r>
        <w:t xml:space="preserve">15243</w:t>
      </w:r>
    </w:p>
    <w:p>
      <w:r>
        <w:rPr>
          <w:b/>
        </w:rPr>
        <w:t xml:space="preserve">Esimerkki 5.4476</w:t>
      </w:r>
    </w:p>
    <w:p>
      <w:r>
        <w:t xml:space="preserve">Otsikko: Kukka. Lause 1: Sitten hänen oli lähdettävä neljäksi viikoksi. Lause 2: Hän oli iloinen nähdessään sen kasvavan. Lause 3: Kukka kuoli. Lause 4: Maria istutti kukan ruukkuun. Lause 5: Hän unohti pyytää ystäväänsä kastelemaan sitä.</w:t>
      </w:r>
    </w:p>
    <w:p>
      <w:r>
        <w:rPr>
          <w:b/>
        </w:rPr>
        <w:t xml:space="preserve">Tulos</w:t>
      </w:r>
    </w:p>
    <w:p>
      <w:r>
        <w:t xml:space="preserve">42153</w:t>
      </w:r>
    </w:p>
    <w:p>
      <w:r>
        <w:rPr>
          <w:b/>
        </w:rPr>
        <w:t xml:space="preserve">Esimerkki 5.4477</w:t>
      </w:r>
    </w:p>
    <w:p>
      <w:r>
        <w:t xml:space="preserve">Otsikko: Nimi: Rannekoru ystävälle. Lause 1: Ella teki hänelle toisen rannekorun, jotta hänellä olisi parempi olo. Lause 2: Hän antoi rannekorun parhaalle ystävälleen. Lause 3: Hänen paras ystävänsä kadotti rannekkeen viikkoa myöhemmin. Lause 4: Elia teki rannekorun narusta ja helmistä. Lause 5: Hänen ystävänsä oli hyvin järkyttynyt siitä, että hän menetti rannekorun.</w:t>
      </w:r>
    </w:p>
    <w:p>
      <w:r>
        <w:rPr>
          <w:b/>
        </w:rPr>
        <w:t xml:space="preserve">Tulos</w:t>
      </w:r>
    </w:p>
    <w:p>
      <w:r>
        <w:t xml:space="preserve">42351</w:t>
      </w:r>
    </w:p>
    <w:p>
      <w:r>
        <w:rPr>
          <w:b/>
        </w:rPr>
        <w:t xml:space="preserve">Esimerkki 5.4478</w:t>
      </w:r>
    </w:p>
    <w:p>
      <w:r>
        <w:t xml:space="preserve">Otsikko: Nimi: Terrible Bet. Lause 1: Jerry oli humalassa kasinolla. Lause 2: Hän oli menettänyt paljon rahaa. Lause 3: Hän löi vetoa mustan puolesta kaikesta, mitä hänellä oli. Lause 4: Hän menetti kaiken, mitä hänellä oli. Lause 5: Hän meni ruletin ääreen.</w:t>
      </w:r>
    </w:p>
    <w:p>
      <w:r>
        <w:rPr>
          <w:b/>
        </w:rPr>
        <w:t xml:space="preserve">Tulos</w:t>
      </w:r>
    </w:p>
    <w:p>
      <w:r>
        <w:t xml:space="preserve">12534</w:t>
      </w:r>
    </w:p>
    <w:p>
      <w:r>
        <w:rPr>
          <w:b/>
        </w:rPr>
        <w:t xml:space="preserve">Esimerkki 5.4479</w:t>
      </w:r>
    </w:p>
    <w:p>
      <w:r>
        <w:t xml:space="preserve">Otsikko: Nimi: Clowning Around. Lause 1: Hän lauloi kansallishymnin esityksen aluksi. Lause 2: Miranda oli kaupunkini paikallisen sirkuksen avausnumero. Lause 3: Blake, joka oli sirkuksen pelle, piti Mirandan äänestä. Lause 4: Blake-parka ei tajunnut, että Miranda oli jo naimisissa! Lause 5: Eräänä iltana Blake pyysi Mirandaa treffeille.</w:t>
      </w:r>
    </w:p>
    <w:p>
      <w:r>
        <w:rPr>
          <w:b/>
        </w:rPr>
        <w:t xml:space="preserve">Tulos</w:t>
      </w:r>
    </w:p>
    <w:p>
      <w:r>
        <w:t xml:space="preserve">21354</w:t>
      </w:r>
    </w:p>
    <w:p>
      <w:r>
        <w:rPr>
          <w:b/>
        </w:rPr>
        <w:t xml:space="preserve">Esimerkki 5.4480</w:t>
      </w:r>
    </w:p>
    <w:p>
      <w:r>
        <w:t xml:space="preserve">Otsikko: Nimi: Takavarikko. Lause 1: Kun hän toipui, hän vannoi, ettei enää koskaan ota liikaa pillereitä. Lause 2: Amanda otti kipulääkettä päänsärkyyn. Lause 3: Näiden lääkkeiden yhdistelmä sai hänet saamaan kohtauksen! Lause 4: Hän päätti ottaa lisää kipulääkkeitä, koska häneen sattui edelleen. Lause 5: Hän oli ottanut kofeiinipillerin aiemmin päivällä.</w:t>
      </w:r>
    </w:p>
    <w:p>
      <w:r>
        <w:rPr>
          <w:b/>
        </w:rPr>
        <w:t xml:space="preserve">Tulos</w:t>
      </w:r>
    </w:p>
    <w:p>
      <w:r>
        <w:t xml:space="preserve">25431</w:t>
      </w:r>
    </w:p>
    <w:p>
      <w:r>
        <w:rPr>
          <w:b/>
        </w:rPr>
        <w:t xml:space="preserve">Esimerkki 5.4481</w:t>
      </w:r>
    </w:p>
    <w:p>
      <w:r>
        <w:t xml:space="preserve">Nimike: Hot Sauce. Lause 1: Hän oli lisännyt tomaattikastikkeen sijasta tulista kastiketta. Lause 2: Oli hyvä, että hän piti mausteisesta ruoasta. Lause 3: Kun hän oli tekemässä kastiketta, hän tarttui väärään pulloon. Lause 4: Sue oli tekemässä spagettikastiketta. Lause 5: Hän ei tajunnut sitä ennen kuin hän otti suupalan.</w:t>
      </w:r>
    </w:p>
    <w:p>
      <w:r>
        <w:rPr>
          <w:b/>
        </w:rPr>
        <w:t xml:space="preserve">Tulos</w:t>
      </w:r>
    </w:p>
    <w:p>
      <w:r>
        <w:t xml:space="preserve">43512</w:t>
      </w:r>
    </w:p>
    <w:p>
      <w:r>
        <w:rPr>
          <w:b/>
        </w:rPr>
        <w:t xml:space="preserve">Esimerkki 5.4482</w:t>
      </w:r>
    </w:p>
    <w:p>
      <w:r>
        <w:t xml:space="preserve">Otsikko: Nimi: Ensimmäinen päivä. Lause 1: Hänellä oli vaikeuksia saada se ulos elimistöstään. Lause 2: Ensimmäinen päivä oli kamala. Lause 3: Häpeä hänen juopottelustaan oli ottanut vallan. Lause 4: Hän makasi sängyssä vapisten ja itkien. Lause 5: Hän hyppäsi ylös oksentamaan kylpyhuoneeseen.</w:t>
      </w:r>
    </w:p>
    <w:p>
      <w:r>
        <w:rPr>
          <w:b/>
        </w:rPr>
        <w:t xml:space="preserve">Tulos</w:t>
      </w:r>
    </w:p>
    <w:p>
      <w:r>
        <w:t xml:space="preserve">24351</w:t>
      </w:r>
    </w:p>
    <w:p>
      <w:r>
        <w:rPr>
          <w:b/>
        </w:rPr>
        <w:t xml:space="preserve">Esimerkki 5.4483</w:t>
      </w:r>
    </w:p>
    <w:p>
      <w:r>
        <w:t xml:space="preserve">Otsikko: Nimi: Koripallo. Lause 1: Jamie käytti aikaa painojen nostamiseen ja terveelliseen syömiseen. Lause 2: Hän oli melko lyhyt ja pienikokoinen kokoonsa nähden. Lause 3: Parantaakseen mahdollisuuksiaan päästä joukkueeseen hän alkoi kasvattaa massaa. Lause 4: Jamie halusi liittyä koripallojoukkueeseen. Lause 5: Jamien kova työ kannatti ja hän pääsi joukkueeseen.</w:t>
      </w:r>
    </w:p>
    <w:p>
      <w:r>
        <w:rPr>
          <w:b/>
        </w:rPr>
        <w:t xml:space="preserve">Tulos</w:t>
      </w:r>
    </w:p>
    <w:p>
      <w:r>
        <w:t xml:space="preserve">42315</w:t>
      </w:r>
    </w:p>
    <w:p>
      <w:r>
        <w:rPr>
          <w:b/>
        </w:rPr>
        <w:t xml:space="preserve">Esimerkki 5.4484</w:t>
      </w:r>
    </w:p>
    <w:p>
      <w:r>
        <w:t xml:space="preserve">Otsikko: Nimi: Rullalautailu. Lause 1: Sain joululahjaksi upouuden rullalautan. Lause 2: Ongelmana oli se, etten osannut käyttää sitä. Lause 3: Kaaduin naamalleni. Lause 4: Päätin vain kokeilla rullalautailua mäkeä alas. Lause 5: Päätin, että tämä rullalauta olisi parempi heittää roskiin.</w:t>
      </w:r>
    </w:p>
    <w:p>
      <w:r>
        <w:rPr>
          <w:b/>
        </w:rPr>
        <w:t xml:space="preserve">Tulos</w:t>
      </w:r>
    </w:p>
    <w:p>
      <w:r>
        <w:t xml:space="preserve">12435</w:t>
      </w:r>
    </w:p>
    <w:p>
      <w:r>
        <w:rPr>
          <w:b/>
        </w:rPr>
        <w:t xml:space="preserve">Esimerkki 5.4485</w:t>
      </w:r>
    </w:p>
    <w:p>
      <w:r>
        <w:t xml:space="preserve">Nimike: Heavy Sleeper. Lause 1: Aamulla hänen perheensä kiusasi häntä, koska hän nukkui läpi yön. Lause 2: Elijah asui Kaliforniassa erään ruhjelinjan varrella. Lause 3: Elias nukkui koko maanjäristyksen läpi. Lause 4: Elijahin koko perhe heräsi. Lause 5: Eräänä yönä koko taloa ravisteli yhtäkkiä maanjäristys.</w:t>
      </w:r>
    </w:p>
    <w:p>
      <w:r>
        <w:rPr>
          <w:b/>
        </w:rPr>
        <w:t xml:space="preserve">Tulos</w:t>
      </w:r>
    </w:p>
    <w:p>
      <w:r>
        <w:t xml:space="preserve">25431</w:t>
      </w:r>
    </w:p>
    <w:p>
      <w:r>
        <w:rPr>
          <w:b/>
        </w:rPr>
        <w:t xml:space="preserve">Esimerkki 5.4486</w:t>
      </w:r>
    </w:p>
    <w:p>
      <w:r>
        <w:t xml:space="preserve">Otsikko: Nimi: Meksikolainen huoltoasema. Lause 1: Mutta se sai mahtavia YELP-arvosteluja verkossa. Lause 2: Se sijaitsi huoltoaseman sisällä, joten olimme hieman hämmentyneitä. Lause 3: Ja voi voi, se oli mahtava meksikolainen kokemus! Lause 4: Joten eräänä päivänä päätimme kokeilla sitä. Lause 5: Näimme aina meksikolaisen ravintolan kylttejä.</w:t>
      </w:r>
    </w:p>
    <w:p>
      <w:r>
        <w:rPr>
          <w:b/>
        </w:rPr>
        <w:t xml:space="preserve">Tulos</w:t>
      </w:r>
    </w:p>
    <w:p>
      <w:r>
        <w:t xml:space="preserve">52143</w:t>
      </w:r>
    </w:p>
    <w:p>
      <w:r>
        <w:rPr>
          <w:b/>
        </w:rPr>
        <w:t xml:space="preserve">Esimerkki 5.4487</w:t>
      </w:r>
    </w:p>
    <w:p>
      <w:r>
        <w:t xml:space="preserve">Otsikko: Nimi: Uusi näppäimistökotelo. Lause 1: Tarvitsin sen iPadiini. Lause 2: Päätin, että haluan uuden näppäimistön. Lause 3: Se oli myös taustavalaistu. Lause 4: Se toimi hienosti. Lause 5: Ostin lisää muita laitteita varten.</w:t>
      </w:r>
    </w:p>
    <w:p>
      <w:r>
        <w:rPr>
          <w:b/>
        </w:rPr>
        <w:t xml:space="preserve">Tulos</w:t>
      </w:r>
    </w:p>
    <w:p>
      <w:r>
        <w:t xml:space="preserve">21435</w:t>
      </w:r>
    </w:p>
    <w:p>
      <w:r>
        <w:rPr>
          <w:b/>
        </w:rPr>
        <w:t xml:space="preserve">Esimerkki 5.4488</w:t>
      </w:r>
    </w:p>
    <w:p>
      <w:r>
        <w:t xml:space="preserve">Otsikko: Nimi: Kiitos sokkotreffeistä. Lause 1: Hän esitteli jokaisen merkin. Lause 2: Olin niin iloinen, että treffit olivat ohi, että annoin kaverille väärän numeron. Lause 3: Koko treffien ajan hän ei tehnyt muuta kuin puhui eri äänistä, joita hän voi tehdä. Lause 4: Hän järjesti minulle sokkotreffit erään työkaverin kanssa. Lause 5: En pidä treffeistä, mutta hyvä ystäväni vaati.</w:t>
      </w:r>
    </w:p>
    <w:p>
      <w:r>
        <w:rPr>
          <w:b/>
        </w:rPr>
        <w:t xml:space="preserve">Tulos</w:t>
      </w:r>
    </w:p>
    <w:p>
      <w:r>
        <w:t xml:space="preserve">54312</w:t>
      </w:r>
    </w:p>
    <w:p>
      <w:r>
        <w:rPr>
          <w:b/>
        </w:rPr>
        <w:t xml:space="preserve">Esimerkki 5.4489</w:t>
      </w:r>
    </w:p>
    <w:p>
      <w:r>
        <w:t xml:space="preserve">Otsikko: Nimi: Too Big To Flush. Lause 1: Leon äiti soitti putkimiehelle ja antoi hänelle viikon kotiarestia. Lause 2: Kilpikonna jäi jumiin viemäriputkeen. Lause 3: Hänestä matelijat olivat vastenmielisiä ja ällöttäviä. Lause 4: Leo sai syntymäpäivälahjaksi lemmikkikilpikonnan. Lause 5: Kun hänen äitinsä ei katsonut, Leo yritti vetää sen vessanpöntöstä alas.</w:t>
      </w:r>
    </w:p>
    <w:p>
      <w:r>
        <w:rPr>
          <w:b/>
        </w:rPr>
        <w:t xml:space="preserve">Tulos</w:t>
      </w:r>
    </w:p>
    <w:p>
      <w:r>
        <w:t xml:space="preserve">43521</w:t>
      </w:r>
    </w:p>
    <w:p>
      <w:r>
        <w:rPr>
          <w:b/>
        </w:rPr>
        <w:t xml:space="preserve">Esimerkki 5.4490</w:t>
      </w:r>
    </w:p>
    <w:p>
      <w:r>
        <w:t xml:space="preserve">Otsikko: Nimi: Maalaus. Lause 1: Hän hankki kankaan ja pystytti sen. Lause 2: Lentäen maalin kanssa kankaan yli hän työskenteli kuin pyörremyrsky. Lause 3: Tutkittuaan sitä jonkin aikaa hän aloitti. Lause 4: Taiteilija halusi tehdä uuden teoksen. Lause 5: Useiden tuntien jälkeen teos oli valmis.</w:t>
      </w:r>
    </w:p>
    <w:p>
      <w:r>
        <w:rPr>
          <w:b/>
        </w:rPr>
        <w:t xml:space="preserve">Tulos</w:t>
      </w:r>
    </w:p>
    <w:p>
      <w:r>
        <w:t xml:space="preserve">41325</w:t>
      </w:r>
    </w:p>
    <w:p>
      <w:r>
        <w:rPr>
          <w:b/>
        </w:rPr>
        <w:t xml:space="preserve">Esimerkki 5.4491</w:t>
      </w:r>
    </w:p>
    <w:p>
      <w:r>
        <w:t xml:space="preserve">Otsikko: Työntekijä. Lause 1: Kate sai uuden työpaikan. Lause 2: Hän nauroi ihmisille ja sanoi kauheita asioita. Lause 3: Kate päätti välttää häntä. Lause 4: Mutta se oli vaikeaa, kun mies istui niin lähellä häntä. Lause 5: Mutta henkilö, joka istui työpöydässä hänen lähellään, oli töykeä.</w:t>
      </w:r>
    </w:p>
    <w:p>
      <w:r>
        <w:rPr>
          <w:b/>
        </w:rPr>
        <w:t xml:space="preserve">Tulos</w:t>
      </w:r>
    </w:p>
    <w:p>
      <w:r>
        <w:t xml:space="preserve">15234</w:t>
      </w:r>
    </w:p>
    <w:p>
      <w:r>
        <w:rPr>
          <w:b/>
        </w:rPr>
        <w:t xml:space="preserve">Esimerkki 5.4492</w:t>
      </w:r>
    </w:p>
    <w:p>
      <w:r>
        <w:t xml:space="preserve">Otsikko: Nimi: Purkin avaaminen. Lause 1: Se näytti hyvältä. Lause 2: Mutta hän ei pystynyt avaamaan sitä. Lause 3: Lopulta tunti myöhemmin hän onnistui. Lause 4: Susy osti papudippiä. Lause 5: Hän halusi maistaa sitä.</w:t>
      </w:r>
    </w:p>
    <w:p>
      <w:r>
        <w:rPr>
          <w:b/>
        </w:rPr>
        <w:t xml:space="preserve">Tulos</w:t>
      </w:r>
    </w:p>
    <w:p>
      <w:r>
        <w:t xml:space="preserve">45123</w:t>
      </w:r>
    </w:p>
    <w:p>
      <w:r>
        <w:rPr>
          <w:b/>
        </w:rPr>
        <w:t xml:space="preserve">Esimerkki 5.4493</w:t>
      </w:r>
    </w:p>
    <w:p>
      <w:r>
        <w:t xml:space="preserve">Otsikko: Alex oppii kirjoittamaan.. Lause 1: Alex on harjoitellut kirjainten kirjoittamista koko kesän. Lause 2: Alex valmistautuu aloittamaan päiväkodin. Lause 3: Alexin äiti palkitsi hänet jäätelöjäätelöllä. Lause 4: Tänään Alexin äiti antoi hänelle kokeen, jolla hän näki, kuinka paljon hän oli oppinut. Lause 5: Alex sai 14 kysymystä 15:stä oikein.</w:t>
      </w:r>
    </w:p>
    <w:p>
      <w:r>
        <w:rPr>
          <w:b/>
        </w:rPr>
        <w:t xml:space="preserve">Tulos</w:t>
      </w:r>
    </w:p>
    <w:p>
      <w:r>
        <w:t xml:space="preserve">21453</w:t>
      </w:r>
    </w:p>
    <w:p>
      <w:r>
        <w:rPr>
          <w:b/>
        </w:rPr>
        <w:t xml:space="preserve">Esimerkki 5.4494</w:t>
      </w:r>
    </w:p>
    <w:p>
      <w:r>
        <w:t xml:space="preserve">Otsikko: Nimi: Meedio. Lause 1: Meedio kertoi hänelle, että hän oli ehdottomasti oikeassa. Lause 2: Hän sanoi, että hänen isänsä vahtii häntä koko ajan. Lause 3: Patsy tunsi olonsa sen jälkeen paremmaksi ja kävi jatkossa säännöllisesti. Lause 4: Patsy halusi tavata meedion sen jälkeen, kun hänen isänsä oli kuollut. Lause 5: Hän tunsi isän aina olevan läsnä, mutta halusi olla varma, että hän oli oikeassa.</w:t>
      </w:r>
    </w:p>
    <w:p>
      <w:r>
        <w:rPr>
          <w:b/>
        </w:rPr>
        <w:t xml:space="preserve">Tulos</w:t>
      </w:r>
    </w:p>
    <w:p>
      <w:r>
        <w:t xml:space="preserve">45123</w:t>
      </w:r>
    </w:p>
    <w:p>
      <w:r>
        <w:rPr>
          <w:b/>
        </w:rPr>
        <w:t xml:space="preserve">Esimerkki 5.4495</w:t>
      </w:r>
    </w:p>
    <w:p>
      <w:r>
        <w:t xml:space="preserve">Otsikko: Nimi: Crystal Lake. Lause 1: Vuonna 2004 vein lapset Crystal Lakeen Newtoniin. Lause 2: Halusimme uida siellä. Lause 3: Kun pääsimme sinne, he halusivat 6 dollaria per henkilö, koska emme olleet asukkaita. Lause 4: Kieltäydyin maksamasta, ja uimme sen sijaan Brightonissa sijaitsevassa uima-altaassa. Lause 5: Asuimme vain lyhyen matkan päässä Brightonissa.</w:t>
      </w:r>
    </w:p>
    <w:p>
      <w:r>
        <w:rPr>
          <w:b/>
        </w:rPr>
        <w:t xml:space="preserve">Tulos</w:t>
      </w:r>
    </w:p>
    <w:p>
      <w:r>
        <w:t xml:space="preserve">12534</w:t>
      </w:r>
    </w:p>
    <w:p>
      <w:r>
        <w:rPr>
          <w:b/>
        </w:rPr>
        <w:t xml:space="preserve">Esimerkki 5.4496</w:t>
      </w:r>
    </w:p>
    <w:p>
      <w:r>
        <w:t xml:space="preserve">Otsikko: Nimi: Golden Whip. Lause 1: Benny heitti kenkänsä ilmaan. Lause 2: Se laskeutui sähkötolppaan. Lause 3: Bennyn isä suuttui. Lause 4: Johto katkesi, jolloin sähköt katkesivat talosta. Lause 5: Hän otti vyön ja piiskasi Bennyä sillä.</w:t>
      </w:r>
    </w:p>
    <w:p>
      <w:r>
        <w:rPr>
          <w:b/>
        </w:rPr>
        <w:t xml:space="preserve">Tulos</w:t>
      </w:r>
    </w:p>
    <w:p>
      <w:r>
        <w:t xml:space="preserve">12435</w:t>
      </w:r>
    </w:p>
    <w:p>
      <w:r>
        <w:rPr>
          <w:b/>
        </w:rPr>
        <w:t xml:space="preserve">Esimerkki 5.4497</w:t>
      </w:r>
    </w:p>
    <w:p>
      <w:r>
        <w:t xml:space="preserve">Otsikko: Nimi: Rasvaiset ranskalaiset. Lause 1: Päätin leipoa ruokani tästä lähtien. Lause 2: Se kesti kauemmin, mutta oli terveellisempää. Lause 3: Rakastin paistetun ruoan valmistamista perheelleni. Lause 4: Sitten luin artikkelin siitä, miten epäterveellistä paistettu ruoka on. Lause 5: Laitoin paistettua kanaa ja ranskalaisia perunoita.</w:t>
      </w:r>
    </w:p>
    <w:p>
      <w:r>
        <w:rPr>
          <w:b/>
        </w:rPr>
        <w:t xml:space="preserve">Tulos</w:t>
      </w:r>
    </w:p>
    <w:p>
      <w:r>
        <w:t xml:space="preserve">35412</w:t>
      </w:r>
    </w:p>
    <w:p>
      <w:r>
        <w:rPr>
          <w:b/>
        </w:rPr>
        <w:t xml:space="preserve">Esimerkki 5.4498</w:t>
      </w:r>
    </w:p>
    <w:p>
      <w:r>
        <w:t xml:space="preserve">Otsikko: Kyle sokeutuu. Lause 1: Hän sai koripallon päähänsä. Lause 2: Hän kaatui maahan. Lause 3: Kun hän nousi ylös, hän ei enää nähnyt. Lause 4: Kylen näkökyvyssä oli aina ollut ongelmia. Lause 5: Eräänä päivänä leikkiessään kavereidensa kanssa...</w:t>
      </w:r>
    </w:p>
    <w:p>
      <w:r>
        <w:rPr>
          <w:b/>
        </w:rPr>
        <w:t xml:space="preserve">Tulos</w:t>
      </w:r>
    </w:p>
    <w:p>
      <w:r>
        <w:t xml:space="preserve">45123</w:t>
      </w:r>
    </w:p>
    <w:p>
      <w:r>
        <w:rPr>
          <w:b/>
        </w:rPr>
        <w:t xml:space="preserve">Esimerkki 5.4499</w:t>
      </w:r>
    </w:p>
    <w:p>
      <w:r>
        <w:t xml:space="preserve">Otsikko: Nimi: Iso hirvi. Lause 1: Huomasin, että metsän laidalla liikkui jotain. Lause 2: Eräänä päivänä olin menossa Mainen kansallispuistoon. Lause 3: Pysäytin auton. Lause 4: Ajoin puiston läpi hidasta vauhtia tähystellen eläimiä. Lause 5: Katsoin ulos ikkunasta ja huomasin ison hirvenhirven.</w:t>
      </w:r>
    </w:p>
    <w:p>
      <w:r>
        <w:rPr>
          <w:b/>
        </w:rPr>
        <w:t xml:space="preserve">Tulos</w:t>
      </w:r>
    </w:p>
    <w:p>
      <w:r>
        <w:t xml:space="preserve">24135</w:t>
      </w:r>
    </w:p>
    <w:p>
      <w:r>
        <w:rPr>
          <w:b/>
        </w:rPr>
        <w:t xml:space="preserve">Esimerkki 5.4500</w:t>
      </w:r>
    </w:p>
    <w:p>
      <w:r>
        <w:t xml:space="preserve">Otsikko: Nimi: Äänestys. Lause 1: Mutta Ida selitti hänelle joitakin keskeisiä asioita. Lause 2: Hän ei ollut koskaan äänestänyt. Lause 3: Idan äiti ei välittänyt politiikasta. Lause 4: Sinä marraskuussa hän ja Ida menivät yhdessä äänestämään! Lause 5: Sitten hänen äitinsä harkitsi uudelleen ja päätti sittenkin äänestää.</w:t>
      </w:r>
    </w:p>
    <w:p>
      <w:r>
        <w:rPr>
          <w:b/>
        </w:rPr>
        <w:t xml:space="preserve">Tulos</w:t>
      </w:r>
    </w:p>
    <w:p>
      <w:r>
        <w:t xml:space="preserve">32154</w:t>
      </w:r>
    </w:p>
    <w:p>
      <w:r>
        <w:rPr>
          <w:b/>
        </w:rPr>
        <w:t xml:space="preserve">Esimerkki 5.4501</w:t>
      </w:r>
    </w:p>
    <w:p>
      <w:r>
        <w:t xml:space="preserve">Otsikko: Nimi: Neighborly Kindness. Lause 1: Billistä tuntui kauhealta tämä. Lause 2: Bill sai tietää, mikä hautaustoimisto hoiti järjestelyt. Lause 3: Bill mietti, mitä hän voisi tehdä osoittaakseen huolta naapuristaan. Lause 4: Bill järjesti nimettömästi kaikkien hautajaiskulujen maksamisen. Lause 5: Bill kuuli, että hänen naapurinsa mies oli kuollut.</w:t>
      </w:r>
    </w:p>
    <w:p>
      <w:r>
        <w:rPr>
          <w:b/>
        </w:rPr>
        <w:t xml:space="preserve">Tulos</w:t>
      </w:r>
    </w:p>
    <w:p>
      <w:r>
        <w:t xml:space="preserve">51324</w:t>
      </w:r>
    </w:p>
    <w:p>
      <w:r>
        <w:rPr>
          <w:b/>
        </w:rPr>
        <w:t xml:space="preserve">Esimerkki 5.4502</w:t>
      </w:r>
    </w:p>
    <w:p>
      <w:r>
        <w:t xml:space="preserve">Otsikko: Kissan kynsi. Lause 1: Yksi sen kynsistä oli pudonnut läheltä jalkaani. Lause 2: Onneksi en loukkaantunut. Lause 3: Hän makaa meidän välissämme. Lause 4: Eräänä aamuna heräsin ja tunsin jotain terävää. Lause 5: Kissamme nukkuu kanssamme öisin.</w:t>
      </w:r>
    </w:p>
    <w:p>
      <w:r>
        <w:rPr>
          <w:b/>
        </w:rPr>
        <w:t xml:space="preserve">Tulos</w:t>
      </w:r>
    </w:p>
    <w:p>
      <w:r>
        <w:t xml:space="preserve">53412</w:t>
      </w:r>
    </w:p>
    <w:p>
      <w:r>
        <w:rPr>
          <w:b/>
        </w:rPr>
        <w:t xml:space="preserve">Esimerkki 5.4503</w:t>
      </w:r>
    </w:p>
    <w:p>
      <w:r>
        <w:t xml:space="preserve">Otsikko: Nimi: Koirakävely. Lause 1: He kävelivät naapurustossa puoli tuntia. Lause 2: Jason lähti ulkoiluttamaan koiraa. Lause 3: Jason puhui rauhoittavasti koiralle, kun hän laittoi sille hihnan. Lause 4: Kun koira näki Jasonin tulevan, se alkoi haukkua innoissaan. Lause 5: Kun he olivat lopettaneet, Jason taputti koiran päätä ja antoi sille herkkua.</w:t>
      </w:r>
    </w:p>
    <w:p>
      <w:r>
        <w:rPr>
          <w:b/>
        </w:rPr>
        <w:t xml:space="preserve">Tulos</w:t>
      </w:r>
    </w:p>
    <w:p>
      <w:r>
        <w:t xml:space="preserve">24315</w:t>
      </w:r>
    </w:p>
    <w:p>
      <w:r>
        <w:rPr>
          <w:b/>
        </w:rPr>
        <w:t xml:space="preserve">Esimerkki 5.4504</w:t>
      </w:r>
    </w:p>
    <w:p>
      <w:r>
        <w:t xml:space="preserve">Otsikko: Nimi: Kanaa ja riisiä. Lause 1: Jen unohti uunissa olevan lautasen, kunnes savuhälytin soi. Lause 2: Jen poltti päivällisen ja joutui tilaamaan pizzaa. Lause 3: Kun Jen oli laittamassa ruokaa, hän sai puhelun. Lause 4: Hän oli valmistamassa erikoisuutensa kanaa ja riisiä. Lause 5: Jen valmisti päivällistä poikaystävälleen.</w:t>
      </w:r>
    </w:p>
    <w:p>
      <w:r>
        <w:rPr>
          <w:b/>
        </w:rPr>
        <w:t xml:space="preserve">Tulos</w:t>
      </w:r>
    </w:p>
    <w:p>
      <w:r>
        <w:t xml:space="preserve">54312</w:t>
      </w:r>
    </w:p>
    <w:p>
      <w:r>
        <w:rPr>
          <w:b/>
        </w:rPr>
        <w:t xml:space="preserve">Esimerkki 5.4505</w:t>
      </w:r>
    </w:p>
    <w:p>
      <w:r>
        <w:t xml:space="preserve">Nimike: Halloweeny. Lause 1: Kukaan ei edes välittänyt hänen puvustaan, vaan vain hänestä. Lause 2: Hän rakastaa pukeutua ja kuulla kohteliaisuuksia asustaan. Lause 3: Kävi ilmi, että puku oli täysin läpinäkyvä. Lause 4: Rashad on todella innostunut Halloweenista. Lause 5: Tänä vuonna hän pukeutui pelottavaksi hot dogiksi, halloweeniksi.</w:t>
      </w:r>
    </w:p>
    <w:p>
      <w:r>
        <w:rPr>
          <w:b/>
        </w:rPr>
        <w:t xml:space="preserve">Tulos</w:t>
      </w:r>
    </w:p>
    <w:p>
      <w:r>
        <w:t xml:space="preserve">42513</w:t>
      </w:r>
    </w:p>
    <w:p>
      <w:r>
        <w:rPr>
          <w:b/>
        </w:rPr>
        <w:t xml:space="preserve">Esimerkki 5.4506</w:t>
      </w:r>
    </w:p>
    <w:p>
      <w:r>
        <w:t xml:space="preserve">Otsikko: Nimi: Broken. Lause 1: Hän latasi pesukoneen niin täyteen kuin se mahtui. Lause 2: Danielin mielestä oli hyvä ajatus pestä sängynsä peitot. Lause 3: Myöhemmin hän meni hakemaan vaatteet pesukoneesta. Lause 4: Hän laittoi saippuaa pesukoneeseen ja sulki kannen. Lause 5: Kuorma oli liian täynnä, ja Daniel rikkoi pesukoneen.</w:t>
      </w:r>
    </w:p>
    <w:p>
      <w:r>
        <w:rPr>
          <w:b/>
        </w:rPr>
        <w:t xml:space="preserve">Tulos</w:t>
      </w:r>
    </w:p>
    <w:p>
      <w:r>
        <w:t xml:space="preserve">21435</w:t>
      </w:r>
    </w:p>
    <w:p>
      <w:r>
        <w:rPr>
          <w:b/>
        </w:rPr>
        <w:t xml:space="preserve">Esimerkki 5.4507</w:t>
      </w:r>
    </w:p>
    <w:p>
      <w:r>
        <w:t xml:space="preserve">Otsikko: Nimi: Strange Visitor. Lause 1: Sanoin puhuvani toimitusjohtajalle, ja hän lähti. Lause 2: Eräänä päivänä mies tuli sisään ja vaati saada puhua johtajan kanssa. Lause 3: Työskentelen liikennelaitoksessa. Lause 4: Menin puhumaan hänelle, mutta hän sanoi puhuvansa ulkona. Lause 5: Hän halusi, että lopetamme keinovalaistuksen käytön metrovaunuissa.</w:t>
      </w:r>
    </w:p>
    <w:p>
      <w:r>
        <w:rPr>
          <w:b/>
        </w:rPr>
        <w:t xml:space="preserve">Tulos</w:t>
      </w:r>
    </w:p>
    <w:p>
      <w:r>
        <w:t xml:space="preserve">32451</w:t>
      </w:r>
    </w:p>
    <w:p>
      <w:r>
        <w:rPr>
          <w:b/>
        </w:rPr>
        <w:t xml:space="preserve">Esimerkki 5.4508</w:t>
      </w:r>
    </w:p>
    <w:p>
      <w:r>
        <w:t xml:space="preserve">Nimike: Vaellusmatka. Lause 1: Kun he palasivat leirintäalueelle, Maxwell tajusi hukanneensa avaimensa. Lause 2: He päättivät patikoida ensimmäisenä yönä parinkymmenen kilometrin mittaisen polun. Lause 3: Hän oli aivan paniikissa tietämättä, kuinka kauas hän oli ne pudottanut. Lause 4: Lauren ja Maxwell lähtivät telttailemaan Yosemiteen. Lause 5: Lauren kurottautui valtavan hymyn kera taskuunsa ja veti avaimet esiin.</w:t>
      </w:r>
    </w:p>
    <w:p>
      <w:r>
        <w:rPr>
          <w:b/>
        </w:rPr>
        <w:t xml:space="preserve">Tulos</w:t>
      </w:r>
    </w:p>
    <w:p>
      <w:r>
        <w:t xml:space="preserve">42135</w:t>
      </w:r>
    </w:p>
    <w:p>
      <w:r>
        <w:rPr>
          <w:b/>
        </w:rPr>
        <w:t xml:space="preserve">Esimerkki 5.4509</w:t>
      </w:r>
    </w:p>
    <w:p>
      <w:r>
        <w:t xml:space="preserve">Otsikko: Tekijä: Kertokaa, miten laulan. Lause 1: Viikon lopussa ystäväni eivät vieläkään olleet hyviä laulajia. Lause 2: Harjoittelimme laulua koko viikon. Lause 3: Muutama viikko sitten minun piti opettaa kaikki ystäväni laulamaan laulua. Lause 4: Se oli laulu siitä, miten hauskaa meillä oli leirillä tänä vuonna. Lause 5: Kaikki ystäväni ovat kuitenkin kamalia laulajia.</w:t>
      </w:r>
    </w:p>
    <w:p>
      <w:r>
        <w:rPr>
          <w:b/>
        </w:rPr>
        <w:t xml:space="preserve">Tulos</w:t>
      </w:r>
    </w:p>
    <w:p>
      <w:r>
        <w:t xml:space="preserve">34521</w:t>
      </w:r>
    </w:p>
    <w:p>
      <w:r>
        <w:rPr>
          <w:b/>
        </w:rPr>
        <w:t xml:space="preserve">Esimerkki 5.4510</w:t>
      </w:r>
    </w:p>
    <w:p>
      <w:r>
        <w:t xml:space="preserve">Otsikko: Syrjintää on kaikkialla. Lause 1: Vaikka minut valittiin viimeisenä, onnistuin voittolaukauksessa. Lause 2: Harris ja Angelo olivat joukkueen johtajia koripallossa. Lause 3: Kun jäljellä oli vain yksi henkilö ja minä, Angelo valitsi kaverin. Lause 4: Odotin kolmen muun ihmisen kanssa, että minut valittaisiin. Lause 5: He valitsivat parhaat pelaajat ensin.</w:t>
      </w:r>
    </w:p>
    <w:p>
      <w:r>
        <w:rPr>
          <w:b/>
        </w:rPr>
        <w:t xml:space="preserve">Tulos</w:t>
      </w:r>
    </w:p>
    <w:p>
      <w:r>
        <w:t xml:space="preserve">25431</w:t>
      </w:r>
    </w:p>
    <w:p>
      <w:r>
        <w:rPr>
          <w:b/>
        </w:rPr>
        <w:t xml:space="preserve">Esimerkki 5.4511</w:t>
      </w:r>
    </w:p>
    <w:p>
      <w:r>
        <w:t xml:space="preserve">Otsikko: Nimi: Luistelu. Lause 1: Hän lähestyi luisteluareenaa ensimmäistä kertaa. Lause 2: Muutaman sekunnin kuluttua hän putosi välittömästi. Lause 3: Ken laittoi luistelukengät jalkaansa. Lause 4: Lopulta joku auttoi hänet ylös. Lause 5: Muut luistelijat kaatuivat, koska hän oli heidän tiellään.</w:t>
      </w:r>
    </w:p>
    <w:p>
      <w:r>
        <w:rPr>
          <w:b/>
        </w:rPr>
        <w:t xml:space="preserve">Tulos</w:t>
      </w:r>
    </w:p>
    <w:p>
      <w:r>
        <w:t xml:space="preserve">31254</w:t>
      </w:r>
    </w:p>
    <w:p>
      <w:r>
        <w:rPr>
          <w:b/>
        </w:rPr>
        <w:t xml:space="preserve">Esimerkki 5.4512</w:t>
      </w:r>
    </w:p>
    <w:p>
      <w:r>
        <w:t xml:space="preserve">Otsikko: Nimi: Sassy. Lause 1: Hän näyttää aina niin onnelliselta, kun hän on siellä. Lause 2: Hän huolehtii siitä, että minäkin näen ne. Lause 3: Vein pomeraniani eläinkauppaan. Lause 4: Se porskuttaa ympäriinsä katsellen leluja. Lause 5: Tosin sen suosikkipysäkki on herkkujen edessä.</w:t>
      </w:r>
    </w:p>
    <w:p>
      <w:r>
        <w:rPr>
          <w:b/>
        </w:rPr>
        <w:t xml:space="preserve">Tulos</w:t>
      </w:r>
    </w:p>
    <w:p>
      <w:r>
        <w:t xml:space="preserve">31452</w:t>
      </w:r>
    </w:p>
    <w:p>
      <w:r>
        <w:rPr>
          <w:b/>
        </w:rPr>
        <w:t xml:space="preserve">Esimerkki 5.4513</w:t>
      </w:r>
    </w:p>
    <w:p>
      <w:r>
        <w:t xml:space="preserve">Otsikko: Binge Watching. Lause 1: Uusi sarja, jota hän on odottanut, julkaistiin juuri suoratoistona. Lause 2: Siitä on jo tunteja, kun Katie on siirtynyt sohvalta. Lause 3: Juuri silloin hänen ystävänsä soitti ja pyysi häntä hengailemaan. Lause 4: Katie kieltäytyi, jotta hän voisi lopettaa ohjelmansa. Lause 5: Hän on perunut kaikki suunnitelmansa, jotta hänellä ei olisi mitään keskeytyksiä.</w:t>
      </w:r>
    </w:p>
    <w:p>
      <w:r>
        <w:rPr>
          <w:b/>
        </w:rPr>
        <w:t xml:space="preserve">Tulos</w:t>
      </w:r>
    </w:p>
    <w:p>
      <w:r>
        <w:t xml:space="preserve">21534</w:t>
      </w:r>
    </w:p>
    <w:p>
      <w:r>
        <w:rPr>
          <w:b/>
        </w:rPr>
        <w:t xml:space="preserve">Esimerkki 5.4514</w:t>
      </w:r>
    </w:p>
    <w:p>
      <w:r>
        <w:t xml:space="preserve">Otsikko: Nimi: Morsiusneidot. Lause 1: Ellenillä oli vaikeuksia valita oikea mekko morsiusneidoilleen. Lause 2: Morsiusneidot pyysivät anteeksi ja pääsivät kompromissiin. Lause 3: He kiistelivät kiivaasti väreistä ja malleista. Lause 4: Ellenin oli istutettava heidät alas ja kerrottava heille, että he pilasivat kaiken. Lause 5: Kukaan heistä ei päässyt yksimielisyyteen siitä, mitä he halusivat pukea päälleen.</w:t>
      </w:r>
    </w:p>
    <w:p>
      <w:r>
        <w:rPr>
          <w:b/>
        </w:rPr>
        <w:t xml:space="preserve">Tulos</w:t>
      </w:r>
    </w:p>
    <w:p>
      <w:r>
        <w:t xml:space="preserve">15342</w:t>
      </w:r>
    </w:p>
    <w:p>
      <w:r>
        <w:rPr>
          <w:b/>
        </w:rPr>
        <w:t xml:space="preserve">Esimerkki 5.4515</w:t>
      </w:r>
    </w:p>
    <w:p>
      <w:r>
        <w:t xml:space="preserve">Otsikko: Torn Pantyhose. Lause 1: Kun hän nousi ylös, sukkahousut repesivät äänekkäästi. Lause 2: Hänen seurustelukumppaninsa vakuutti, ettei se ollut iso juttu. Lause 3: Illallisella hänen sukkahousunsa jäivät kiinni hänen tuoliinsa. Lause 4: Janea nolotti tilanne. Lause 5: Jane oli treffeillä.</w:t>
      </w:r>
    </w:p>
    <w:p>
      <w:r>
        <w:rPr>
          <w:b/>
        </w:rPr>
        <w:t xml:space="preserve">Tulos</w:t>
      </w:r>
    </w:p>
    <w:p>
      <w:r>
        <w:t xml:space="preserve">53142</w:t>
      </w:r>
    </w:p>
    <w:p>
      <w:r>
        <w:rPr>
          <w:b/>
        </w:rPr>
        <w:t xml:space="preserve">Esimerkki 5.4516</w:t>
      </w:r>
    </w:p>
    <w:p>
      <w:r>
        <w:t xml:space="preserve">Otsikko: Nimike: Stingy. Lause 1: Ja hän pelkäsi aina tarvitsevansa sitä hätätilanteessa. Lause 2: Hän ei koskaan lähtenyt lomalle eikä ostanut itselleen mitään. Lause 3: Joel oli hyvin pihi rahojensa kanssa. Lause 4: Hän katui sitä, ettei hän eläkkeelle jäätyään koskaan käyttänyt enemmän rahaa. Lause 5: Mutta hän jatkoi säästämistä.</w:t>
      </w:r>
    </w:p>
    <w:p>
      <w:r>
        <w:rPr>
          <w:b/>
        </w:rPr>
        <w:t xml:space="preserve">Tulos</w:t>
      </w:r>
    </w:p>
    <w:p>
      <w:r>
        <w:t xml:space="preserve">31254</w:t>
      </w:r>
    </w:p>
    <w:p>
      <w:r>
        <w:rPr>
          <w:b/>
        </w:rPr>
        <w:t xml:space="preserve">Esimerkki 5.4517</w:t>
      </w:r>
    </w:p>
    <w:p>
      <w:r>
        <w:t xml:space="preserve">Otsikko: Nimi: Kadonnut koira. Lause 1: Sen nimi oli Spot. Lause 2: Perhe päätti lähteä telttailemaan metsään. Lause 3: He etsivät sitä metsän ääriin asti, mutta eivät löytäneet sitä. Lause 4: Kun he heräsivät seuraavana aamuna, se oli kadonnut. Lause 5: Smithin perheellä oli erityinen koira.</w:t>
      </w:r>
    </w:p>
    <w:p>
      <w:r>
        <w:rPr>
          <w:b/>
        </w:rPr>
        <w:t xml:space="preserve">Tulos</w:t>
      </w:r>
    </w:p>
    <w:p>
      <w:r>
        <w:t xml:space="preserve">51243</w:t>
      </w:r>
    </w:p>
    <w:p>
      <w:r>
        <w:rPr>
          <w:b/>
        </w:rPr>
        <w:t xml:space="preserve">Esimerkki 5.4518</w:t>
      </w:r>
    </w:p>
    <w:p>
      <w:r>
        <w:t xml:space="preserve">Otsikko: Otsikko: Kurpitsan murskaus. Lause 1: Eräänä Halloweenina pari lasta hajotti kurpitsalyhdyn. Lause 2: Äitini oli nähnyt lasten tekevän sen ja ajoi heitä takaa kadulla. Lause 3: Hän sai yhden lapsista kiinni, ja lapsi säikähti ja alkoi itkeä. Lause 4: Sitten hän hymyili ja käski pojan mennä kotiin. Lause 5: Joka halloween äitini veisti taidokkaan jack o' lyhdyn.</w:t>
      </w:r>
    </w:p>
    <w:p>
      <w:r>
        <w:rPr>
          <w:b/>
        </w:rPr>
        <w:t xml:space="preserve">Tulos</w:t>
      </w:r>
    </w:p>
    <w:p>
      <w:r>
        <w:t xml:space="preserve">51234</w:t>
      </w:r>
    </w:p>
    <w:p>
      <w:r>
        <w:rPr>
          <w:b/>
        </w:rPr>
        <w:t xml:space="preserve">Esimerkki 5.4519</w:t>
      </w:r>
    </w:p>
    <w:p>
      <w:r>
        <w:t xml:space="preserve">Otsikko: Nimi: Jasper syö Gyroa. Lause 1: Hän on iloinen siitä, ettei hänellä ole enää niin kova nälkä. Lause 2: Hän päättää pitää tauon ja syödä gyron. Lause 3: Syötyään sen hän tuntee olevansa taas valmis työskentelemään. Lause 4: Jasper ostaa gyron toimistonsa lähellä olevasta ravintolasta. Lause 5: Jasper on tehnyt töitä koko iltapäivän ja on aika nälkäinen.</w:t>
      </w:r>
    </w:p>
    <w:p>
      <w:r>
        <w:rPr>
          <w:b/>
        </w:rPr>
        <w:t xml:space="preserve">Tulos</w:t>
      </w:r>
    </w:p>
    <w:p>
      <w:r>
        <w:t xml:space="preserve">52431</w:t>
      </w:r>
    </w:p>
    <w:p>
      <w:r>
        <w:rPr>
          <w:b/>
        </w:rPr>
        <w:t xml:space="preserve">Esimerkki 5.4520</w:t>
      </w:r>
    </w:p>
    <w:p>
      <w:r>
        <w:t xml:space="preserve">Otsikko: Nimi: Syntymäpäivä pilalla. Lause 1: Hän päätyi syntymäpäivänään jumiin kalliovuorille. Lause 2: Hän halusi viettää kolmastoista syntymäpäivänsä ostoksilla. Lause 3: Brooken isä päätti viedä hänet syntymäpäivänään reppureissaamaan. Lause 4: Brooke täytti tänä kesänä kolmetoista vuotta. Lause 5: Hänen suunnitelmansa menivät pilalle.</w:t>
      </w:r>
    </w:p>
    <w:p>
      <w:r>
        <w:rPr>
          <w:b/>
        </w:rPr>
        <w:t xml:space="preserve">Tulos</w:t>
      </w:r>
    </w:p>
    <w:p>
      <w:r>
        <w:t xml:space="preserve">42531</w:t>
      </w:r>
    </w:p>
    <w:p>
      <w:r>
        <w:rPr>
          <w:b/>
        </w:rPr>
        <w:t xml:space="preserve">Esimerkki 5.4521</w:t>
      </w:r>
    </w:p>
    <w:p>
      <w:r>
        <w:t xml:space="preserve">Otsikko: Nimi: Opi. Lause 1: Vince harjoitteli taktiikkaa ja tuli itsevarmaksi. Lause 2: Vince oli hyvin hiljainen kaveri. Lause 3: Joel näytti hänelle joitakin temppuja, joilla hän saattoi aloittaa keskustelun satunnaisten ihmisten kanssa. Lause 4: Hän oli hyvin arka, kunnes hän tapasi Joelin. Lause 5: Eräänä päivänä hän aloitti uuden työn.</w:t>
      </w:r>
    </w:p>
    <w:p>
      <w:r>
        <w:rPr>
          <w:b/>
        </w:rPr>
        <w:t xml:space="preserve">Tulos</w:t>
      </w:r>
    </w:p>
    <w:p>
      <w:r>
        <w:t xml:space="preserve">25431</w:t>
      </w:r>
    </w:p>
    <w:p>
      <w:r>
        <w:rPr>
          <w:b/>
        </w:rPr>
        <w:t xml:space="preserve">Esimerkki 5.4522</w:t>
      </w:r>
    </w:p>
    <w:p>
      <w:r>
        <w:t xml:space="preserve">Otsikko: Bear. Lause 1: Hän ei nähnyt karhuemoa. Lause 2: Hän etsi huolestuneena karhuemoa. Lause 3: Tom lähti kävelylle. Lause 4: Hänen edessään käveli karhunpoikanen. Lause 5: Hän kääntyi nopeasti ympäri ja käveli kotiin.</w:t>
      </w:r>
    </w:p>
    <w:p>
      <w:r>
        <w:rPr>
          <w:b/>
        </w:rPr>
        <w:t xml:space="preserve">Tulos</w:t>
      </w:r>
    </w:p>
    <w:p>
      <w:r>
        <w:t xml:space="preserve">34215</w:t>
      </w:r>
    </w:p>
    <w:p>
      <w:r>
        <w:rPr>
          <w:b/>
        </w:rPr>
        <w:t xml:space="preserve">Esimerkki 5.4523</w:t>
      </w:r>
    </w:p>
    <w:p>
      <w:r>
        <w:t xml:space="preserve">Otsikko: .. Lause 1: Lääkäri sanoi Matthew'lle, että hänen on lopetettava tupakointi. Lause 2: Lääkäri kuunteli Matthew'n sydämen sykettä ja keuhkoja. Lause 3: Hän varasi ajan lääkärin vastaanotolle myöhemmin samana päivänä. Lause 4: Matthew heitti savukkeet pois eikä ole sen jälkeen polttanut. Lause 5: Matthew'lla oli hyvin paha yskä.</w:t>
      </w:r>
    </w:p>
    <w:p>
      <w:r>
        <w:rPr>
          <w:b/>
        </w:rPr>
        <w:t xml:space="preserve">Tulos</w:t>
      </w:r>
    </w:p>
    <w:p>
      <w:r>
        <w:t xml:space="preserve">53214</w:t>
      </w:r>
    </w:p>
    <w:p>
      <w:r>
        <w:rPr>
          <w:b/>
        </w:rPr>
        <w:t xml:space="preserve">Esimerkki 5.4524</w:t>
      </w:r>
    </w:p>
    <w:p>
      <w:r>
        <w:t xml:space="preserve">Otsikko: Nimi: Boat Racing. Lause 1: Tom käänsi veneensä kerran. Lause 2: Sen jälkeen hän lopetti kilpaurheilun. Lause 3: Tom rakasti nopeita veneitä. Lause 4: Hän innostui kilpaurheilusta. Lause 5: Se oli aika vaarallista.</w:t>
      </w:r>
    </w:p>
    <w:p>
      <w:r>
        <w:rPr>
          <w:b/>
        </w:rPr>
        <w:t xml:space="preserve">Tulos</w:t>
      </w:r>
    </w:p>
    <w:p>
      <w:r>
        <w:t xml:space="preserve">34512</w:t>
      </w:r>
    </w:p>
    <w:p>
      <w:r>
        <w:rPr>
          <w:b/>
        </w:rPr>
        <w:t xml:space="preserve">Esimerkki 5.4525</w:t>
      </w:r>
    </w:p>
    <w:p>
      <w:r>
        <w:t xml:space="preserve">Otsikko: Nimi: Devil's Den. Lause 1: Eräänä päivänä kultti pyysi häntä juomaan outoa ainetta. Lause 2: Hän joi sitä epätoivoisesti, koska halusi saada hyväksyntää. Lause 3: Sneaky Pete liittyi kulttiin. Lause 4: Hän ei ollut paha mies, mutta hänen elämänsä oli vaikeaa. Lause 5: Sneaky Pete joutui sairaalaan kolmeksi viikoksi.</w:t>
      </w:r>
    </w:p>
    <w:p>
      <w:r>
        <w:rPr>
          <w:b/>
        </w:rPr>
        <w:t xml:space="preserve">Tulos</w:t>
      </w:r>
    </w:p>
    <w:p>
      <w:r>
        <w:t xml:space="preserve">34125</w:t>
      </w:r>
    </w:p>
    <w:p>
      <w:r>
        <w:rPr>
          <w:b/>
        </w:rPr>
        <w:t xml:space="preserve">Esimerkki 5.4526</w:t>
      </w:r>
    </w:p>
    <w:p>
      <w:r>
        <w:t xml:space="preserve">Nimike: Päänsärky. Lause 1: Iltapäivään mennessä minulla oli kauhea päänsärky. Lause 2: Join epätoivoisesti valtavan mukillisen limsaa. Lause 3: Päätin lopettaa juomisen kylmästi. Lause 4: Seuraavana aamuna jätin kahvin väliin. Lause 5: Halusin lopettaa kofeiinin juomisen.</w:t>
      </w:r>
    </w:p>
    <w:p>
      <w:r>
        <w:rPr>
          <w:b/>
        </w:rPr>
        <w:t xml:space="preserve">Tulos</w:t>
      </w:r>
    </w:p>
    <w:p>
      <w:r>
        <w:t xml:space="preserve">53412</w:t>
      </w:r>
    </w:p>
    <w:p>
      <w:r>
        <w:rPr>
          <w:b/>
        </w:rPr>
        <w:t xml:space="preserve">Esimerkki 5.4527</w:t>
      </w:r>
    </w:p>
    <w:p>
      <w:r>
        <w:t xml:space="preserve">Otsikko: Nimi: Upea uusi kerma. Lause 1: Hän halusi käyttää sitä kasvoihinsa. Lause 2: Tina halusi todella tämän kalliin voiteen. Lause 3: Tina löysi lopulta jotain puolet halvempaa. Lause 4: Niinpä Tina osti jotain halvempaa. Lause 5: Se oli kuitenkin liian kallis.</w:t>
      </w:r>
    </w:p>
    <w:p>
      <w:r>
        <w:rPr>
          <w:b/>
        </w:rPr>
        <w:t xml:space="preserve">Tulos</w:t>
      </w:r>
    </w:p>
    <w:p>
      <w:r>
        <w:t xml:space="preserve">21543</w:t>
      </w:r>
    </w:p>
    <w:p>
      <w:r>
        <w:rPr>
          <w:b/>
        </w:rPr>
        <w:t xml:space="preserve">Esimerkki 5.4528</w:t>
      </w:r>
    </w:p>
    <w:p>
      <w:r>
        <w:t xml:space="preserve">Otsikko: Jalkapalloluonnos. Lause 1: Tutkimme huippupelaajia. Lause 2: Suuri päivä oli melkein käsillä. Lause 3: Nyt oli tosipaikan tullen aika, ja olimme innoissamme. Lause 4: Odotimme koko kesän, että saisimme tilaisuuden tehdä draftin. Lause 5: Teimme jopa muutamia luonnosvaihtoehtoja.</w:t>
      </w:r>
    </w:p>
    <w:p>
      <w:r>
        <w:rPr>
          <w:b/>
        </w:rPr>
        <w:t xml:space="preserve">Tulos</w:t>
      </w:r>
    </w:p>
    <w:p>
      <w:r>
        <w:t xml:space="preserve">24153</w:t>
      </w:r>
    </w:p>
    <w:p>
      <w:r>
        <w:rPr>
          <w:b/>
        </w:rPr>
        <w:t xml:space="preserve">Esimerkki 5.4529</w:t>
      </w:r>
    </w:p>
    <w:p>
      <w:r>
        <w:t xml:space="preserve">Otsikko: Nimi: Kaupunki. Lause 1: Hän oli matkalla kaupunkiin! Lause 2: Andrea nousi junaan. Lause 3: Hän rakasti hälinää ja vilskettä. Lause 4: Hän kävi museoissa ja teki ostoksia. Lause 5: Hän oli surullinen palatessaan kotiin.</w:t>
      </w:r>
    </w:p>
    <w:p>
      <w:r>
        <w:rPr>
          <w:b/>
        </w:rPr>
        <w:t xml:space="preserve">Tulos</w:t>
      </w:r>
    </w:p>
    <w:p>
      <w:r>
        <w:t xml:space="preserve">21435</w:t>
      </w:r>
    </w:p>
    <w:p>
      <w:r>
        <w:rPr>
          <w:b/>
        </w:rPr>
        <w:t xml:space="preserve">Esimerkki 5.4530</w:t>
      </w:r>
    </w:p>
    <w:p>
      <w:r>
        <w:t xml:space="preserve">Otsikko: Nimi: Undercover. Lause 1: Bo oli edistyksellinen mies. Lause 2: Hän teki tämän ilmoittaakseen FBI:lle kaikista suunnitelmistaan. Lause 3: Bo ei jäänyt kertaakaan kiinni ilmiantajana. Lause 4: Hän soluttautui kerran KKK:hon. Lause 5: Hän kampanjoi koko elämänsä ajan tasa-arvoisten oikeuksien puolesta.</w:t>
      </w:r>
    </w:p>
    <w:p>
      <w:r>
        <w:rPr>
          <w:b/>
        </w:rPr>
        <w:t xml:space="preserve">Tulos</w:t>
      </w:r>
    </w:p>
    <w:p>
      <w:r>
        <w:t xml:space="preserve">15423</w:t>
      </w:r>
    </w:p>
    <w:p>
      <w:r>
        <w:rPr>
          <w:b/>
        </w:rPr>
        <w:t xml:space="preserve">Esimerkki 5.4531</w:t>
      </w:r>
    </w:p>
    <w:p>
      <w:r>
        <w:t xml:space="preserve">Otsikko: Nimi: Bottom of the Ninth. Lause 1: Cardinals oli kaksi juoksua jäljessä Cincinnati Redsiä vastaan. Lause 2: Oli yhdeksännen erän loppupuolisko ja pesät olivat täynnä. Lause 3: Hän löi lyönnin keskikentälle. Lause 4: Kaksi juoksijaa ylitti kotipesän ja voitti pelin Cardinalsille. Lause 5: Yadier Molina astui lyömään.</w:t>
      </w:r>
    </w:p>
    <w:p>
      <w:r>
        <w:rPr>
          <w:b/>
        </w:rPr>
        <w:t xml:space="preserve">Tulos</w:t>
      </w:r>
    </w:p>
    <w:p>
      <w:r>
        <w:t xml:space="preserve">12534</w:t>
      </w:r>
    </w:p>
    <w:p>
      <w:r>
        <w:rPr>
          <w:b/>
        </w:rPr>
        <w:t xml:space="preserve">Esimerkki 5.4532</w:t>
      </w:r>
    </w:p>
    <w:p>
      <w:r>
        <w:t xml:space="preserve">Otsikko: Otsikko: Liian paljon sokeria. Lause 1: Benin perhe varoitti häntä hänen makeanhimostaan. Lause 2: Ben ei kuitenkaan ollut huolissaan. Lause 3: Hänen lääkärinsä kertoi Benille, että hänellä on diabetesriski. Lause 4: Kun Ben meni lääkäriin, hänen lääkärinsä ei näyttänyt iloiselta. Lause 5: Viimeisen viikon ajan hän on ahminut Twinkiesiä ja mehua.</w:t>
      </w:r>
    </w:p>
    <w:p>
      <w:r>
        <w:rPr>
          <w:b/>
        </w:rPr>
        <w:t xml:space="preserve">Tulos</w:t>
      </w:r>
    </w:p>
    <w:p>
      <w:r>
        <w:t xml:space="preserve">12543</w:t>
      </w:r>
    </w:p>
    <w:p>
      <w:r>
        <w:rPr>
          <w:b/>
        </w:rPr>
        <w:t xml:space="preserve">Esimerkki 5.4533</w:t>
      </w:r>
    </w:p>
    <w:p>
      <w:r>
        <w:t xml:space="preserve">Otsikko: Nimi: Tietokoneet ovat pelottavia. Lause 1: Hän sanoi minulle, että tietokoneet ovat pelottavia. Lause 2: Päätin opettaa häntä tekemään jotain hauskaa. Lause 3: Kun hän teki sen, hän ei enää pelännyt tietokoneita. Lause 4: Opetin häntä lataamaan televisio-ohjelmia internetistä. Lause 5: Opetin ystävälleni tietokoneen käyttöä.</w:t>
      </w:r>
    </w:p>
    <w:p>
      <w:r>
        <w:rPr>
          <w:b/>
        </w:rPr>
        <w:t xml:space="preserve">Tulos</w:t>
      </w:r>
    </w:p>
    <w:p>
      <w:r>
        <w:t xml:space="preserve">51243</w:t>
      </w:r>
    </w:p>
    <w:p>
      <w:r>
        <w:rPr>
          <w:b/>
        </w:rPr>
        <w:t xml:space="preserve">Esimerkki 5.4534</w:t>
      </w:r>
    </w:p>
    <w:p>
      <w:r>
        <w:t xml:space="preserve">Otsikko: Nimi: Televisio. Lause 1: Ne olivat kuitenkin loppuunmyytyjä. Lause 2: Dan halusi uuden television. Lause 3: Hän meni kauppaan ostamaan sitä. Lause 4: Hän löysi lopulta haluamansa television. Lause 5: Hän oli käynyt ostoksilla kuukausia.</w:t>
      </w:r>
    </w:p>
    <w:p>
      <w:r>
        <w:rPr>
          <w:b/>
        </w:rPr>
        <w:t xml:space="preserve">Tulos</w:t>
      </w:r>
    </w:p>
    <w:p>
      <w:r>
        <w:t xml:space="preserve">25431</w:t>
      </w:r>
    </w:p>
    <w:p>
      <w:r>
        <w:rPr>
          <w:b/>
        </w:rPr>
        <w:t xml:space="preserve">Esimerkki 5.4535</w:t>
      </w:r>
    </w:p>
    <w:p>
      <w:r>
        <w:t xml:space="preserve">Otsikko: Nimi: Cape. Lause 1: Hänen äitinsä teki hänelle viitan. Lause 2: Hän teeskenteli osaavansa lentää! Lause 3: Poika rakasti supersankareita. Lause 4: Hän juoksi ympäri taloa uudessa viitassaan. Lause 5: Hän puhui koko ajan suosikeistaan.</w:t>
      </w:r>
    </w:p>
    <w:p>
      <w:r>
        <w:rPr>
          <w:b/>
        </w:rPr>
        <w:t xml:space="preserve">Tulos</w:t>
      </w:r>
    </w:p>
    <w:p>
      <w:r>
        <w:t xml:space="preserve">35142</w:t>
      </w:r>
    </w:p>
    <w:p>
      <w:r>
        <w:rPr>
          <w:b/>
        </w:rPr>
        <w:t xml:space="preserve">Esimerkki 5.4536</w:t>
      </w:r>
    </w:p>
    <w:p>
      <w:r>
        <w:t xml:space="preserve">Otsikko: Nimi: Vanhat ystävät. Lause 1: Muistan, kun meillä oli tapana leikkiä. Lause 2: Muistan, kun meillä oli tapana auttaa toisiamme. Lause 3: Ajan kuluessa sain kuitenkin yhä vähemmän ystäviä. Lause 4: Nyt olen surullinen, kun ajattelen heitä. Lause 5: Aina silloin tällöin muistelen vanhoja ystäviäni.</w:t>
      </w:r>
    </w:p>
    <w:p>
      <w:r>
        <w:rPr>
          <w:b/>
        </w:rPr>
        <w:t xml:space="preserve">Tulos</w:t>
      </w:r>
    </w:p>
    <w:p>
      <w:r>
        <w:t xml:space="preserve">51234</w:t>
      </w:r>
    </w:p>
    <w:p>
      <w:r>
        <w:rPr>
          <w:b/>
        </w:rPr>
        <w:t xml:space="preserve">Esimerkki 5.4537</w:t>
      </w:r>
    </w:p>
    <w:p>
      <w:r>
        <w:t xml:space="preserve">Otsikko: Nimi: Sandwich. Lause 1: Hän kertoi ystävälleen parhaasta voileivästä. Lause 2: Tomin ystävä oli samaa mieltä siitä, että se oli mahtava voileipä. Lause 3: Tom rakasti herkullista ruokaa. Lause 4: Tomin ystävä maistoi voileipää, josta Tom piti eniten. Lause 5: Tomin lempiruoka oli voileipä.</w:t>
      </w:r>
    </w:p>
    <w:p>
      <w:r>
        <w:rPr>
          <w:b/>
        </w:rPr>
        <w:t xml:space="preserve">Tulos</w:t>
      </w:r>
    </w:p>
    <w:p>
      <w:r>
        <w:t xml:space="preserve">35142</w:t>
      </w:r>
    </w:p>
    <w:p>
      <w:r>
        <w:rPr>
          <w:b/>
        </w:rPr>
        <w:t xml:space="preserve">Esimerkki 5.4538</w:t>
      </w:r>
    </w:p>
    <w:p>
      <w:r>
        <w:t xml:space="preserve">Otsikko: DVD. Lause 1: Heidän äitinsä sanoi, että heidän pitäisi mennä elokuviin. Lause 2: Se oli liian naarmuuntunut pelattavaksi. Lause 3: Lapsilla oli tylsää. Lause 4: Lapset olivat turhautuneita. Lause 5: He vetivät DVD:n kaapista.</w:t>
      </w:r>
    </w:p>
    <w:p>
      <w:r>
        <w:rPr>
          <w:b/>
        </w:rPr>
        <w:t xml:space="preserve">Tulos</w:t>
      </w:r>
    </w:p>
    <w:p>
      <w:r>
        <w:t xml:space="preserve">31524</w:t>
      </w:r>
    </w:p>
    <w:p>
      <w:r>
        <w:rPr>
          <w:b/>
        </w:rPr>
        <w:t xml:space="preserve">Esimerkki 5.4539</w:t>
      </w:r>
    </w:p>
    <w:p>
      <w:r>
        <w:t xml:space="preserve">Otsikko: .. Lause 1: Hän kasvatti itseluottamustaan keskustellessaan muiden kanssa. Lause 2: Natalie, hänen ystävänsä alkoi esitellä häntä useammille ihmisille. Lause 3: Hän loukkaantui aina tästä ja yritti hillitä keskusteluja. Lause 4: Markin ystävät lakkasivat kiusaamasta häntä ja alkoivat kohdella häntä ystävällisesti. Lause 5: Mark oli introvertti oppilas, ja hänen ystävänsä kutsuivat häntä kirjastokammoiseksi.</w:t>
      </w:r>
    </w:p>
    <w:p>
      <w:r>
        <w:rPr>
          <w:b/>
        </w:rPr>
        <w:t xml:space="preserve">Tulos</w:t>
      </w:r>
    </w:p>
    <w:p>
      <w:r>
        <w:t xml:space="preserve">53214</w:t>
      </w:r>
    </w:p>
    <w:p>
      <w:r>
        <w:rPr>
          <w:b/>
        </w:rPr>
        <w:t xml:space="preserve">Esimerkki 5.4540</w:t>
      </w:r>
    </w:p>
    <w:p>
      <w:r>
        <w:t xml:space="preserve">Otsikko: Nimi: Poke Bowl Regret. Lause 1: Mutta sen sijaan sain lohipoke-bowlin jostain muualta. Lause 2: Olin ulkoilmakeskuksessa. Lause 3: Kun menin takaisin ruoka-autolle, se oli loppu, mitä halusin. Lause 4: Ja siellä oli ruokarekka, josta halusin saada ruokaa. Lause 5: Mutta se oli täysin mautonta ja unohdettavaa.</w:t>
      </w:r>
    </w:p>
    <w:p>
      <w:r>
        <w:rPr>
          <w:b/>
        </w:rPr>
        <w:t xml:space="preserve">Tulos</w:t>
      </w:r>
    </w:p>
    <w:p>
      <w:r>
        <w:t xml:space="preserve">24153</w:t>
      </w:r>
    </w:p>
    <w:p>
      <w:r>
        <w:rPr>
          <w:b/>
        </w:rPr>
        <w:t xml:space="preserve">Esimerkki 5.4541</w:t>
      </w:r>
    </w:p>
    <w:p>
      <w:r>
        <w:t xml:space="preserve">Otsikko: Zachin tentti. Lause 1: Zach hankki tutorin auttamaan häntä tenttiin opiskelussa. Lause 2: Hän ei suoriutunut kokeesta hyvin ensimmäisellä kerralla. Lause 3: Hän tiesi, että hänen olisi loistettava pääsykokeessa. Lause 4: Zachin pisteet seuraavassa pääsykokeessa paranivat huomattavasti. Lause 5: Zach halusi päästä hyvään yliopistoon.</w:t>
      </w:r>
    </w:p>
    <w:p>
      <w:r>
        <w:rPr>
          <w:b/>
        </w:rPr>
        <w:t xml:space="preserve">Tulos</w:t>
      </w:r>
    </w:p>
    <w:p>
      <w:r>
        <w:t xml:space="preserve">53214</w:t>
      </w:r>
    </w:p>
    <w:p>
      <w:r>
        <w:rPr>
          <w:b/>
        </w:rPr>
        <w:t xml:space="preserve">Esimerkki 5.4542</w:t>
      </w:r>
    </w:p>
    <w:p>
      <w:r>
        <w:t xml:space="preserve">Otsikko: Nimi: Tunneltalk. Lause 1: Ed ja Jim juttelivat keskenään metroa odotellessaan. Lause 2: Juna saapui asemalle ja Ed huusi edelleen kuin hullu. Lause 3: Vastapainoksi Ed alkoi huutaa viestiään kovaan ääneen. Lause 4: Jim ei kuullut Ediä ja Ed ymmärsi tämän. Lause 5: Juna oli tulossa, kun Ed alkoi puhua.</w:t>
      </w:r>
    </w:p>
    <w:p>
      <w:r>
        <w:rPr>
          <w:b/>
        </w:rPr>
        <w:t xml:space="preserve">Tulos</w:t>
      </w:r>
    </w:p>
    <w:p>
      <w:r>
        <w:t xml:space="preserve">15432</w:t>
      </w:r>
    </w:p>
    <w:p>
      <w:r>
        <w:rPr>
          <w:b/>
        </w:rPr>
        <w:t xml:space="preserve">Esimerkki 5.4543</w:t>
      </w:r>
    </w:p>
    <w:p>
      <w:r>
        <w:t xml:space="preserve">Otsikko: Nimi: The Walk on the Beach. Lause 1: Ken leikkasi jalkansa. Lause 2: Hän astui terävään simpukkaan. Lause 3: Ken meni lääkäriin. Lause 4: Lääkäri hoiti hänen jalkansa ja antoi hänelle jäykkäkouristusrokotuksen. Lause 5: Ken käveli rannalla.</w:t>
      </w:r>
    </w:p>
    <w:p>
      <w:r>
        <w:rPr>
          <w:b/>
        </w:rPr>
        <w:t xml:space="preserve">Tulos</w:t>
      </w:r>
    </w:p>
    <w:p>
      <w:r>
        <w:t xml:space="preserve">52134</w:t>
      </w:r>
    </w:p>
    <w:p>
      <w:r>
        <w:rPr>
          <w:b/>
        </w:rPr>
        <w:t xml:space="preserve">Esimerkki 5.4544</w:t>
      </w:r>
    </w:p>
    <w:p>
      <w:r>
        <w:t xml:space="preserve">Otsikko: Nimi: Vihannekset. Lause 1: Poika kieltäytyi syömästä vihanneksia. Lause 2: Hänen äitinsä palkitsi hänet. Lause 3: Äiti lopetti pojan palkitsemisen. Lause 4: Poika söi vihannekset. Lause 5: Poika alkoi odottaa palkkioita.</w:t>
      </w:r>
    </w:p>
    <w:p>
      <w:r>
        <w:rPr>
          <w:b/>
        </w:rPr>
        <w:t xml:space="preserve">Tulos</w:t>
      </w:r>
    </w:p>
    <w:p>
      <w:r>
        <w:t xml:space="preserve">42531</w:t>
      </w:r>
    </w:p>
    <w:p>
      <w:r>
        <w:rPr>
          <w:b/>
        </w:rPr>
        <w:t xml:space="preserve">Esimerkki 5.4545</w:t>
      </w:r>
    </w:p>
    <w:p>
      <w:r>
        <w:t xml:space="preserve">Otsikko: Nimi: Farkut. Lause 1: Kun hän käytti niitä ensimmäisen kerran, joku kaatoi maalia niiden päälle. Lause 2: Hän meni ostoskeskuksen trendikkäimpään liikkeeseen. Lause 3: Hän löysi täydelliset housut. Lause 4: Hän käytti niihin 100 dollaria. Lause 5: Taylor oli ostamassa uusia housuja.</w:t>
      </w:r>
    </w:p>
    <w:p>
      <w:r>
        <w:rPr>
          <w:b/>
        </w:rPr>
        <w:t xml:space="preserve">Tulos</w:t>
      </w:r>
    </w:p>
    <w:p>
      <w:r>
        <w:t xml:space="preserve">52341</w:t>
      </w:r>
    </w:p>
    <w:p>
      <w:r>
        <w:rPr>
          <w:b/>
        </w:rPr>
        <w:t xml:space="preserve">Esimerkki 5.4546</w:t>
      </w:r>
    </w:p>
    <w:p>
      <w:r>
        <w:t xml:space="preserve">Otsikko: Nimi: Rain OUt. Lause 1: Hän oli innoissaan leikkimisestä. Lause 2: Peliä jouduttiin lykkäämään. Lause 3: Tomilla oli tulossa iso pesäpallopeli. Lause 4: Tom oli järkyttynyt ja treenasi entistä kovemmin. Lause 5: Pelipäivänä alkoi myrsky.</w:t>
      </w:r>
    </w:p>
    <w:p>
      <w:r>
        <w:rPr>
          <w:b/>
        </w:rPr>
        <w:t xml:space="preserve">Tulos</w:t>
      </w:r>
    </w:p>
    <w:p>
      <w:r>
        <w:t xml:space="preserve">31524</w:t>
      </w:r>
    </w:p>
    <w:p>
      <w:r>
        <w:rPr>
          <w:b/>
        </w:rPr>
        <w:t xml:space="preserve">Esimerkki 5.4547</w:t>
      </w:r>
    </w:p>
    <w:p>
      <w:r>
        <w:t xml:space="preserve">Otsikko: Nimi: Bongo. Lause 1: Hänellä oli räkätauti koko päässään ja nenässään. Lause 2: En pystynyt auttamaan sitä, ja jouduin palauttamaan sen kotiin. Lause 3: Se oli suloinen puoliksi pitbull, puoliksi labra. Lause 4: Otin sen luokseen ja yritin hoitaa sen vaivoja. Lause 5: Bongo oli eräänä päivänä etupihallani.</w:t>
      </w:r>
    </w:p>
    <w:p>
      <w:r>
        <w:rPr>
          <w:b/>
        </w:rPr>
        <w:t xml:space="preserve">Tulos</w:t>
      </w:r>
    </w:p>
    <w:p>
      <w:r>
        <w:t xml:space="preserve">53142</w:t>
      </w:r>
    </w:p>
    <w:p>
      <w:r>
        <w:rPr>
          <w:b/>
        </w:rPr>
        <w:t xml:space="preserve">Esimerkki 5.4548</w:t>
      </w:r>
    </w:p>
    <w:p>
      <w:r>
        <w:t xml:space="preserve">Otsikko: Nimi: Roskien kerääminen. Lause 1: Muutaman kuukauden kuluttua se näytti paljon paremmalta. Lause 2: Tom siivosi alueen kerran viikossa. Lause 3: Tom halusi vaikuttaa asiaan. Lause 4: Hän huomasi, että järven rannalla oli paljon roskia. Lause 5: Hän päätti siivota sitä aina, kun pystyi.</w:t>
      </w:r>
    </w:p>
    <w:p>
      <w:r>
        <w:rPr>
          <w:b/>
        </w:rPr>
        <w:t xml:space="preserve">Tulos</w:t>
      </w:r>
    </w:p>
    <w:p>
      <w:r>
        <w:t xml:space="preserve">34521</w:t>
      </w:r>
    </w:p>
    <w:p>
      <w:r>
        <w:rPr>
          <w:b/>
        </w:rPr>
        <w:t xml:space="preserve">Esimerkki 5.4549</w:t>
      </w:r>
    </w:p>
    <w:p>
      <w:r>
        <w:t xml:space="preserve">Otsikko: Nimi: Kakku. Lause 1: Kate himoitsi kakkua. Lause 2: Mutta kaapeissa ei ollut kakkusekoitusta. Lause 3: Hän etsi kaapeista kakkusekoitusta. Lause 4: Hän päätti tehdä kakun itse. Lause 5: Mutta talossa ei ollut kakkua.</w:t>
      </w:r>
    </w:p>
    <w:p>
      <w:r>
        <w:rPr>
          <w:b/>
        </w:rPr>
        <w:t xml:space="preserve">Tulos</w:t>
      </w:r>
    </w:p>
    <w:p>
      <w:r>
        <w:t xml:space="preserve">15324</w:t>
      </w:r>
    </w:p>
    <w:p>
      <w:r>
        <w:rPr>
          <w:b/>
        </w:rPr>
        <w:t xml:space="preserve">Esimerkki 5.4550</w:t>
      </w:r>
    </w:p>
    <w:p>
      <w:r>
        <w:t xml:space="preserve">Otsikko: Nimi: Pakkaaminen matkaa varten. Lause 1: Hän pakkasi lopulta viisi matkalaukkua. Lause 2: Hän ei edes pystynyt kantamaan kaikkea. Lause 3: Hänen piti todella pakata paljon tavaroita. Lause 4: Sitä oli aivan liikaa. Lause 5: Susie oli lähdössä matkalle ystäviensä kanssa.</w:t>
      </w:r>
    </w:p>
    <w:p>
      <w:r>
        <w:rPr>
          <w:b/>
        </w:rPr>
        <w:t xml:space="preserve">Tulos</w:t>
      </w:r>
    </w:p>
    <w:p>
      <w:r>
        <w:t xml:space="preserve">53142</w:t>
      </w:r>
    </w:p>
    <w:p>
      <w:r>
        <w:rPr>
          <w:b/>
        </w:rPr>
        <w:t xml:space="preserve">Esimerkki 5.4551</w:t>
      </w:r>
    </w:p>
    <w:p>
      <w:r>
        <w:t xml:space="preserve">Otsikko: Nimi: Selkäkipu. Lause 1: Hän kävi lyhyessä avoleikkauksessa, jotta se saatiin korjattua. Lause 2: Tom on aina kärsinyt selkäkivuista. Lause 3: Tomilla oli painunut välilevy hänen alaselässään. Lause 4: He ottivat joitakin kuvia ja löysivät ongelman. Lause 5: Hän päätti mennä lääkärin puheille asian vuoksi.</w:t>
      </w:r>
    </w:p>
    <w:p>
      <w:r>
        <w:rPr>
          <w:b/>
        </w:rPr>
        <w:t xml:space="preserve">Tulos</w:t>
      </w:r>
    </w:p>
    <w:p>
      <w:r>
        <w:t xml:space="preserve">25431</w:t>
      </w:r>
    </w:p>
    <w:p>
      <w:r>
        <w:rPr>
          <w:b/>
        </w:rPr>
        <w:t xml:space="preserve">Esimerkki 5.4552</w:t>
      </w:r>
    </w:p>
    <w:p>
      <w:r>
        <w:t xml:space="preserve">Otsikko: Nimi: Veistäminen. Lause 1: Siinä hän sai 11 tikkiä! Lause 2: Hän joutui kiidättämään miehen sairaalaan. Lause 3: Mutta hänen poikansa käsi liukastui. Lause 4: Hän viilsi itsensä pahasti! Lause 5: Anna ja hänen lapsensa kaiversivat kurpitsoja.</w:t>
      </w:r>
    </w:p>
    <w:p>
      <w:r>
        <w:rPr>
          <w:b/>
        </w:rPr>
        <w:t xml:space="preserve">Tulos</w:t>
      </w:r>
    </w:p>
    <w:p>
      <w:r>
        <w:t xml:space="preserve">53421</w:t>
      </w:r>
    </w:p>
    <w:p>
      <w:r>
        <w:rPr>
          <w:b/>
        </w:rPr>
        <w:t xml:space="preserve">Esimerkki 5.4553</w:t>
      </w:r>
    </w:p>
    <w:p>
      <w:r>
        <w:t xml:space="preserve">Otsikko: Nimi: Auto. Lause 1: Eräänä päivänä Tom ajoi autolla asioille. Lause 2: Tom ja Mary jakoivat auton. Lause 3: Mary oli vihainen Tomille. Lause 4: Mary tarvitsi autoa mennäkseen kouluun, mutta autoa ei ollut saatavilla. Lause 5: Tom osti itselleen auton.</w:t>
      </w:r>
    </w:p>
    <w:p>
      <w:r>
        <w:rPr>
          <w:b/>
        </w:rPr>
        <w:t xml:space="preserve">Tulos</w:t>
      </w:r>
    </w:p>
    <w:p>
      <w:r>
        <w:t xml:space="preserve">21435</w:t>
      </w:r>
    </w:p>
    <w:p>
      <w:r>
        <w:rPr>
          <w:b/>
        </w:rPr>
        <w:t xml:space="preserve">Esimerkki 5.4554</w:t>
      </w:r>
    </w:p>
    <w:p>
      <w:r>
        <w:t xml:space="preserve">Otsikko: Nimi: Väärä kengänkoko. Lause 1: Niinpä hän päätti hankkia uudet kengät. Lause 2: Hänen jalkoihinsa sattui jatkuvasti pahasti. Lause 3: Mutta hän tajusi, että hänellä oli kolme kokoa liian pienet. Lause 4: Tina oli käyttänyt kenkiä, jotka tuntuivat liian ahtailta. Lause 5: Lopulta hän hankki paremmat.</w:t>
      </w:r>
    </w:p>
    <w:p>
      <w:r>
        <w:rPr>
          <w:b/>
        </w:rPr>
        <w:t xml:space="preserve">Tulos</w:t>
      </w:r>
    </w:p>
    <w:p>
      <w:r>
        <w:t xml:space="preserve">42135</w:t>
      </w:r>
    </w:p>
    <w:p>
      <w:r>
        <w:rPr>
          <w:b/>
        </w:rPr>
        <w:t xml:space="preserve">Esimerkki 5.4555</w:t>
      </w:r>
    </w:p>
    <w:p>
      <w:r>
        <w:t xml:space="preserve">Otsikko: Nimi: Meksikolaista ruokaa. Lause 1: Hän etsi netistä joitakin ravintoloita. Lause 2: Hän ei oikein löytänyt yhtään, jolla olisi ollut hyviä arvosteluja. Lause 3: Hän päätyi noudattamaan ystävänsä neuvoja ja oli tyytyväinen. Lause 4: Stephanien teki mieli meksikolaista ruokaa. Lause 5: Stephanie päätti soittaa ystävälleen ja pyytää suositusta.</w:t>
      </w:r>
    </w:p>
    <w:p>
      <w:r>
        <w:rPr>
          <w:b/>
        </w:rPr>
        <w:t xml:space="preserve">Tulos</w:t>
      </w:r>
    </w:p>
    <w:p>
      <w:r>
        <w:t xml:space="preserve">41253</w:t>
      </w:r>
    </w:p>
    <w:p>
      <w:r>
        <w:rPr>
          <w:b/>
        </w:rPr>
        <w:t xml:space="preserve">Esimerkki 5.4556</w:t>
      </w:r>
    </w:p>
    <w:p>
      <w:r>
        <w:t xml:space="preserve">Otsikko: Nimi: Kannettava tietokone. Lause 1: Näyttö pimeni jatkuvasti. Lause 2: Lisärahalla pystyin hankkimaan uuden kannettavan tietokoneen. Lause 3: Minulla oli vanha kannettava tietokone, joka alkoi toimia huonosti. Lause 4: Minulla ei ollut varaa hankkia uutta kannettavaa tietokonetta. Lause 5: Päätin ottaa muutaman lisävuoron töissä.</w:t>
      </w:r>
    </w:p>
    <w:p>
      <w:r>
        <w:rPr>
          <w:b/>
        </w:rPr>
        <w:t xml:space="preserve">Tulos</w:t>
      </w:r>
    </w:p>
    <w:p>
      <w:r>
        <w:t xml:space="preserve">31452</w:t>
      </w:r>
    </w:p>
    <w:p>
      <w:r>
        <w:rPr>
          <w:b/>
        </w:rPr>
        <w:t xml:space="preserve">Esimerkki 5.4557</w:t>
      </w:r>
    </w:p>
    <w:p>
      <w:r>
        <w:t xml:space="preserve">Otsikko: Nimi: Hyvä kauppa kodista. Lause 1: Eräänä päivänä hän näki ulosmitatun kodin. Lause 2: Niinpä hän osti sen heti. Lause 3: Allie halusi ostaa talon. Lause 4: Se oli halpa. Lause 5: Mutta hänellä ei ollut suurta budjettia.</w:t>
      </w:r>
    </w:p>
    <w:p>
      <w:r>
        <w:rPr>
          <w:b/>
        </w:rPr>
        <w:t xml:space="preserve">Tulos</w:t>
      </w:r>
    </w:p>
    <w:p>
      <w:r>
        <w:t xml:space="preserve">35142</w:t>
      </w:r>
    </w:p>
    <w:p>
      <w:r>
        <w:rPr>
          <w:b/>
        </w:rPr>
        <w:t xml:space="preserve">Esimerkki 5.4558</w:t>
      </w:r>
    </w:p>
    <w:p>
      <w:r>
        <w:t xml:space="preserve">Otsikko: Nimi: Box Car Race. Lause 1: Hän rakensi kaiken isänsä avulla. Lause 2: Tim sijoittui lopulta kolmanneksi. Lause 3: Tim oli todella kiinnostunut autoista. Lause 4: Häntä kannustettiin jatkamaan rakentamista ja kilpailemista. Lause 5: Hän päätti osallistua paikalliseen laatikkoautokilpailuun.</w:t>
      </w:r>
    </w:p>
    <w:p>
      <w:r>
        <w:rPr>
          <w:b/>
        </w:rPr>
        <w:t xml:space="preserve">Tulos</w:t>
      </w:r>
    </w:p>
    <w:p>
      <w:r>
        <w:t xml:space="preserve">35124</w:t>
      </w:r>
    </w:p>
    <w:p>
      <w:r>
        <w:rPr>
          <w:b/>
        </w:rPr>
        <w:t xml:space="preserve">Esimerkki 5.4559</w:t>
      </w:r>
    </w:p>
    <w:p>
      <w:r>
        <w:t xml:space="preserve">Otsikko: Nimi: Huoltoasema. Lause 1: He päättivät kävellä huoltoasemalle hakemaan karkkia. Lause 2: Se oli suljettu! Lause 3: He kävivät pitkän kävelymatkan huoltoasemalle. Lause 4: Lapsilla oli nälkä. Lause 5: Lapset kävelivät kotiin tyhjin käsin.</w:t>
      </w:r>
    </w:p>
    <w:p>
      <w:r>
        <w:rPr>
          <w:b/>
        </w:rPr>
        <w:t xml:space="preserve">Tulos</w:t>
      </w:r>
    </w:p>
    <w:p>
      <w:r>
        <w:t xml:space="preserve">41325</w:t>
      </w:r>
    </w:p>
    <w:p>
      <w:r>
        <w:rPr>
          <w:b/>
        </w:rPr>
        <w:t xml:space="preserve">Esimerkki 5.4560</w:t>
      </w:r>
    </w:p>
    <w:p>
      <w:r>
        <w:t xml:space="preserve">Otsikko: Nimi: Vohvelit. Lause 1: Hän kutsui perheensä aamiaispöytään. Lause 2: He kaikki ahmivat ne. Lause 3: Tony teki valtavan annoksen vohveleita. Lause 4: Hän teki siitä mielellään perinteen! Lause 5: He käskivät Tonyn tehdä vohveleita joka lauantaiaamu.</w:t>
      </w:r>
    </w:p>
    <w:p>
      <w:r>
        <w:rPr>
          <w:b/>
        </w:rPr>
        <w:t xml:space="preserve">Tulos</w:t>
      </w:r>
    </w:p>
    <w:p>
      <w:r>
        <w:t xml:space="preserve">31254</w:t>
      </w:r>
    </w:p>
    <w:p>
      <w:r>
        <w:rPr>
          <w:b/>
        </w:rPr>
        <w:t xml:space="preserve">Esimerkki 5.4561</w:t>
      </w:r>
    </w:p>
    <w:p>
      <w:r>
        <w:t xml:space="preserve">Nimike: Unelmien talo. Lause 1: Kun olen heidän talossaan, en halunnut mennä kotiin. Lause 2: Haluan, että talomme on iso ja siinä on uima-allas. Lause 3: Kun olin ala-asteella, haaveilin kauniista isosta talosta. Lause 4: Yksi ystävistäni asuu sellaisessa talossa. Lause 5: Hän kutsui minut yöksi heidän taloonsa, ja olen niin onnellinen.</w:t>
      </w:r>
    </w:p>
    <w:p>
      <w:r>
        <w:rPr>
          <w:b/>
        </w:rPr>
        <w:t xml:space="preserve">Tulos</w:t>
      </w:r>
    </w:p>
    <w:p>
      <w:r>
        <w:t xml:space="preserve">32451</w:t>
      </w:r>
    </w:p>
    <w:p>
      <w:r>
        <w:rPr>
          <w:b/>
        </w:rPr>
        <w:t xml:space="preserve">Esimerkki 5.4562</w:t>
      </w:r>
    </w:p>
    <w:p>
      <w:r>
        <w:t xml:space="preserve">Otsikko: Nimi: Kadonnut koira. Lause 1: Hän soitti omistajalle ja kertoi löytäneensä koiran. Lause 2: Beatrice kuuli vinkumista ulko-ovensa ulkopuolelta. Lause 3: Hän avasi oven nähdäkseen, mitä ulkona oli. Lause 4: Beatrice löysi koiran omistajan puhelinnumeron koiran lapuista. Lause 5: Pieni valkoinen koira istui hänen kynnyksellään.</w:t>
      </w:r>
    </w:p>
    <w:p>
      <w:r>
        <w:rPr>
          <w:b/>
        </w:rPr>
        <w:t xml:space="preserve">Tulos</w:t>
      </w:r>
    </w:p>
    <w:p>
      <w:r>
        <w:t xml:space="preserve">23541</w:t>
      </w:r>
    </w:p>
    <w:p>
      <w:r>
        <w:rPr>
          <w:b/>
        </w:rPr>
        <w:t xml:space="preserve">Esimerkki 5.4563</w:t>
      </w:r>
    </w:p>
    <w:p>
      <w:r>
        <w:t xml:space="preserve">Otsikko: Tim. Lause 1: Ja hänestä tuli hyvin lihava ja itsevarma. Lause 2: Niinpä kaikki pilkkasivat häntä liikuntatunnilla. Lause 3: Pian kaikki alkoivat kunnioittaa häntä. Lause 4: Hän päätti yrittää parhaansa ja treenata enemmän. Lause 5: Tim oli hyvin ylipainoinen.</w:t>
      </w:r>
    </w:p>
    <w:p>
      <w:r>
        <w:rPr>
          <w:b/>
        </w:rPr>
        <w:t xml:space="preserve">Tulos</w:t>
      </w:r>
    </w:p>
    <w:p>
      <w:r>
        <w:t xml:space="preserve">52413</w:t>
      </w:r>
    </w:p>
    <w:p>
      <w:r>
        <w:rPr>
          <w:b/>
        </w:rPr>
        <w:t xml:space="preserve">Esimerkki 5.4564</w:t>
      </w:r>
    </w:p>
    <w:p>
      <w:r>
        <w:t xml:space="preserve">Otsikko: Nimi: Clay House. Lause 1: Se räjäytti savitalonsa katon. Lause 2: Hän käytti yli kolme kuukautta sen tekemiseen. Lause 3: Sitten hän nukkui siinä, kun hän muokkasi perunamaata. Lause 4: Miles teki savimajan Queenslandissa, Australiassa. Lause 5: Muutamaa viikkoa myöhemmin puhalsi kova tuuli.</w:t>
      </w:r>
    </w:p>
    <w:p>
      <w:r>
        <w:rPr>
          <w:b/>
        </w:rPr>
        <w:t xml:space="preserve">Tulos</w:t>
      </w:r>
    </w:p>
    <w:p>
      <w:r>
        <w:t xml:space="preserve">42351</w:t>
      </w:r>
    </w:p>
    <w:p>
      <w:r>
        <w:rPr>
          <w:b/>
        </w:rPr>
        <w:t xml:space="preserve">Esimerkki 5.4565</w:t>
      </w:r>
    </w:p>
    <w:p>
      <w:r>
        <w:t xml:space="preserve">Otsikko: Otsikko: Huolimaton onnettomuus. Lause 1: Sophia rakasti maastopyöräilyä. Lause 2: Eräänä päivänä hän ajoi liian lujaa ja putosi jyrkänteeltä! Lause 3: Sophia toipui, mutta joutui oppimaan läksynsä kantapään kautta. Lause 4: Hän ajoi niin usein, että lopulta hänestä tuli huolimaton. Lause 5: Sophia pyöräili metsän halki ja lensi kukkuloiden yli.</w:t>
      </w:r>
    </w:p>
    <w:p>
      <w:r>
        <w:rPr>
          <w:b/>
        </w:rPr>
        <w:t xml:space="preserve">Tulos</w:t>
      </w:r>
    </w:p>
    <w:p>
      <w:r>
        <w:t xml:space="preserve">14523</w:t>
      </w:r>
    </w:p>
    <w:p>
      <w:r>
        <w:rPr>
          <w:b/>
        </w:rPr>
        <w:t xml:space="preserve">Esimerkki 5.4566</w:t>
      </w:r>
    </w:p>
    <w:p>
      <w:r>
        <w:t xml:space="preserve">Otsikko: Nimi: The Game. Lause 1: Hän katseli filmiä ja nosti painoja koko viikon valmistautuakseen. Lause 2: Larryn joukkue voitti pelin neljällätoista pisteellä. Lause 3: Larry piti jalkapallon pelaamisesta. Lause 4: Hän oli hermostunut peliä edeltävänä iltana, hän ei saanut unta. Lause 5: Ensi viikolla oli tulossa iso peli, ja hän halusi valmistautua.</w:t>
      </w:r>
    </w:p>
    <w:p>
      <w:r>
        <w:rPr>
          <w:b/>
        </w:rPr>
        <w:t xml:space="preserve">Tulos</w:t>
      </w:r>
    </w:p>
    <w:p>
      <w:r>
        <w:t xml:space="preserve">35142</w:t>
      </w:r>
    </w:p>
    <w:p>
      <w:r>
        <w:rPr>
          <w:b/>
        </w:rPr>
        <w:t xml:space="preserve">Esimerkki 5.4567</w:t>
      </w:r>
    </w:p>
    <w:p>
      <w:r>
        <w:t xml:space="preserve">Otsikko: Nimi: Making the Cut. Lause 1: Hän päätyi oppitunneille oppiakseen hoitamaan niitä. Lause 2: Jenny on aina rakastanut koiria ja kissoja. Lause 3: Hän teki kovasti töitä käsityönsä parissa ja oppi nopeasti. Lause 4: Lukion jälkeen hän päätti tehdä jotain eläinten parissa. Lause 5: Kun hän oli tehnyt sitä monta vuotta, hän oli siitä hyvin suosittu.</w:t>
      </w:r>
    </w:p>
    <w:p>
      <w:r>
        <w:rPr>
          <w:b/>
        </w:rPr>
        <w:t xml:space="preserve">Tulos</w:t>
      </w:r>
    </w:p>
    <w:p>
      <w:r>
        <w:t xml:space="preserve">24135</w:t>
      </w:r>
    </w:p>
    <w:p>
      <w:r>
        <w:rPr>
          <w:b/>
        </w:rPr>
        <w:t xml:space="preserve">Esimerkki 5.4568</w:t>
      </w:r>
    </w:p>
    <w:p>
      <w:r>
        <w:t xml:space="preserve">Otsikko: Nimi: The Investigator. Lause 1: Hän kertoi Shawnille, että he yrittäisivät saada hänet pidätetyksi. Lause 2: Tutkija ryhtyi heti töihin. Lause 3: Mies kysyi häneltä kaiken siitä, mitä oli viety. Lause 4: Hänen oli puhuttava tutkijan kanssa. Lause 5: Shawnin talo ryöstettiin.</w:t>
      </w:r>
    </w:p>
    <w:p>
      <w:r>
        <w:rPr>
          <w:b/>
        </w:rPr>
        <w:t xml:space="preserve">Tulos</w:t>
      </w:r>
    </w:p>
    <w:p>
      <w:r>
        <w:t xml:space="preserve">54312</w:t>
      </w:r>
    </w:p>
    <w:p>
      <w:r>
        <w:rPr>
          <w:b/>
        </w:rPr>
        <w:t xml:space="preserve">Esimerkki 5.4569</w:t>
      </w:r>
    </w:p>
    <w:p>
      <w:r>
        <w:t xml:space="preserve">Otsikko: Nimi: Rockyn ensimmäinen leikkaus. Lause 1: Rocky suoritti leikkauksen täydellisesti. Lause 2: Rocky pelkäsi mokansa. Lause 3: Rocky oli suorittamassa ensimmäistä leikkaustaan. Lause 4: Rocky oli lääketieteen opiskelija. Lause 5: Hän oli käynyt läpi harjoittelujakson.</w:t>
      </w:r>
    </w:p>
    <w:p>
      <w:r>
        <w:rPr>
          <w:b/>
        </w:rPr>
        <w:t xml:space="preserve">Tulos</w:t>
      </w:r>
    </w:p>
    <w:p>
      <w:r>
        <w:t xml:space="preserve">45321</w:t>
      </w:r>
    </w:p>
    <w:p>
      <w:r>
        <w:rPr>
          <w:b/>
        </w:rPr>
        <w:t xml:space="preserve">Esimerkki 5.4570</w:t>
      </w:r>
    </w:p>
    <w:p>
      <w:r>
        <w:t xml:space="preserve">Otsikko: Nimi: Lenkkeily. Lause 1: Joey kompastui ja kaatui. Lause 2: Ellie yritti kantaa Joeyn autolleen, mutta hän oli liian painava. Lause 3: Onneksi Cody näki kaukaa, kun Ellie yritti kantaa Joeya. Lause 4: Cody auttoi Ellietä kantamaan Joeyn autoonsa. Lause 5: Ellie lenkkeili Joeyn kanssa puistossa.</w:t>
      </w:r>
    </w:p>
    <w:p>
      <w:r>
        <w:rPr>
          <w:b/>
        </w:rPr>
        <w:t xml:space="preserve">Tulos</w:t>
      </w:r>
    </w:p>
    <w:p>
      <w:r>
        <w:t xml:space="preserve">51234</w:t>
      </w:r>
    </w:p>
    <w:p>
      <w:r>
        <w:rPr>
          <w:b/>
        </w:rPr>
        <w:t xml:space="preserve">Esimerkki 5.4571</w:t>
      </w:r>
    </w:p>
    <w:p>
      <w:r>
        <w:t xml:space="preserve">Otsikko: Ouch. Lause 1: Hän tarvitsi verikokeen. Lause 2: Lopulta Susie sai sen tehtyä ja huusi. Lause 3: Susie inhosi neuloja. Lause 4: Hän halusi tämän olevan ohi. Lause 5: Susie meni lääkäriin.</w:t>
      </w:r>
    </w:p>
    <w:p>
      <w:r>
        <w:rPr>
          <w:b/>
        </w:rPr>
        <w:t xml:space="preserve">Tulos</w:t>
      </w:r>
    </w:p>
    <w:p>
      <w:r>
        <w:t xml:space="preserve">51342</w:t>
      </w:r>
    </w:p>
    <w:p>
      <w:r>
        <w:rPr>
          <w:b/>
        </w:rPr>
        <w:t xml:space="preserve">Esimerkki 5.4572</w:t>
      </w:r>
    </w:p>
    <w:p>
      <w:r>
        <w:t xml:space="preserve">Otsikko: Nimi: Täydellinen päivä. Lause 1: Ulkona oli niin mukavaa, ettei häntä haitannut edes liikenne. Lause 2: Yleensä hän vältti ruuhka-ajan olemalla töissä seitsemään asti illalla. Lause 3: Ulkona oli viileä, tuulinen ja aurinkoinen päivä. Lause 4: Kate istui työpöytänsä ääressä. Lause 5: Mutta tänään hän päätti lähteä töistä aikaisin ja lähteä kotiin.</w:t>
      </w:r>
    </w:p>
    <w:p>
      <w:r>
        <w:rPr>
          <w:b/>
        </w:rPr>
        <w:t xml:space="preserve">Tulos</w:t>
      </w:r>
    </w:p>
    <w:p>
      <w:r>
        <w:t xml:space="preserve">43251</w:t>
      </w:r>
    </w:p>
    <w:p>
      <w:r>
        <w:rPr>
          <w:b/>
        </w:rPr>
        <w:t xml:space="preserve">Esimerkki 5.4573</w:t>
      </w:r>
    </w:p>
    <w:p>
      <w:r>
        <w:t xml:space="preserve">Otsikko: Nimi: This Is Your Gift?. Lause 1: Se on pullo Proactiv-liuosta. Lause 2: Hän hymyilee todella leveästi ja kysyy, pidänkö siitä. Lause 3: Yleensä hän ei pidä, joten olin innoissani avatessani sen. Lause 4: Hän sanoo haluavansa alkaa ottaa minut mukaan perhekuviin. Lause 5: Äitini poikaystävä antoi minulle joululahjan.</w:t>
      </w:r>
    </w:p>
    <w:p>
      <w:r>
        <w:rPr>
          <w:b/>
        </w:rPr>
        <w:t xml:space="preserve">Tulos</w:t>
      </w:r>
    </w:p>
    <w:p>
      <w:r>
        <w:t xml:space="preserve">53124</w:t>
      </w:r>
    </w:p>
    <w:p>
      <w:r>
        <w:rPr>
          <w:b/>
        </w:rPr>
        <w:t xml:space="preserve">Esimerkki 5.4574</w:t>
      </w:r>
    </w:p>
    <w:p>
      <w:r>
        <w:t xml:space="preserve">Otsikko: Nimi: Kadonnut koira. Lause 1: Koira karkasi pensaikkoon. Lause 2: Eräänä päivänä hän ulkoilutti koiraa valtavassa metsässä. Lause 3: Koira ilmestyi lopulta paikalle kantaen suurinta keppiä ikinä. Lause 4: Tim osti uuden koiran. Lause 5: Tim etsi tunnin ajan koiraansa.</w:t>
      </w:r>
    </w:p>
    <w:p>
      <w:r>
        <w:rPr>
          <w:b/>
        </w:rPr>
        <w:t xml:space="preserve">Tulos</w:t>
      </w:r>
    </w:p>
    <w:p>
      <w:r>
        <w:t xml:space="preserve">42153</w:t>
      </w:r>
    </w:p>
    <w:p>
      <w:r>
        <w:rPr>
          <w:b/>
        </w:rPr>
        <w:t xml:space="preserve">Esimerkki 5.4575</w:t>
      </w:r>
    </w:p>
    <w:p>
      <w:r>
        <w:t xml:space="preserve">Otsikko: Nimi: Voileivät. Lause 1: Lee oli pakkaamassa lastensa eväitä. Lause 2: Hän teki voileipiä liukuhihnalta. Lause 3: Pian hän oli saanut valmiiksi monta voileipää. Lause 4: Hän laittoi jokaisen päälle lihaa ja juustoa. Lause 5: Sitten hän lisäsi sinappia.</w:t>
      </w:r>
    </w:p>
    <w:p>
      <w:r>
        <w:rPr>
          <w:b/>
        </w:rPr>
        <w:t xml:space="preserve">Tulos</w:t>
      </w:r>
    </w:p>
    <w:p>
      <w:r>
        <w:t xml:space="preserve">12453</w:t>
      </w:r>
    </w:p>
    <w:p>
      <w:r>
        <w:rPr>
          <w:b/>
        </w:rPr>
        <w:t xml:space="preserve">Esimerkki 5.4576</w:t>
      </w:r>
    </w:p>
    <w:p>
      <w:r>
        <w:t xml:space="preserve">Otsikko: Nimi: Junamatka. Lause 1: Hän oli lentänyt Kaliforniasta kotiimme Pohjois-Carolinaan. Lause 2: Kun minä ja veljeni Joe olimme pieniä, isoisämme vieraili luonamme. Lause 3: Seuraavana aamuna hän vei meidät rautatieasemalle. Lause 4: Isoisä sanoi, että hänellä oli yllätys. Lause 5: Hän vei meidät ensimmäiselle junamatkallemme.</w:t>
      </w:r>
    </w:p>
    <w:p>
      <w:r>
        <w:rPr>
          <w:b/>
        </w:rPr>
        <w:t xml:space="preserve">Tulos</w:t>
      </w:r>
    </w:p>
    <w:p>
      <w:r>
        <w:t xml:space="preserve">21435</w:t>
      </w:r>
    </w:p>
    <w:p>
      <w:r>
        <w:rPr>
          <w:b/>
        </w:rPr>
        <w:t xml:space="preserve">Esimerkki 5.4577</w:t>
      </w:r>
    </w:p>
    <w:p>
      <w:r>
        <w:t xml:space="preserve">Otsikko: Nimi: The Top Hat. Lause 1: Charles oli hyvin innoissaan treffeistään. Lause 2: Hän osti silinterihatun ja puki sen päähänsä. Lause 3: Se tuntui sopivan täydellisesti hänen tyylikkääseen asuunsa. Lause 4: Hän toivoi, että hänen treffikumppaninsa olisi vaikuttunut! Lause 5: Hän halusi pukeutua johonkin erityisen hienoon.</w:t>
      </w:r>
    </w:p>
    <w:p>
      <w:r>
        <w:rPr>
          <w:b/>
        </w:rPr>
        <w:t xml:space="preserve">Tulos</w:t>
      </w:r>
    </w:p>
    <w:p>
      <w:r>
        <w:t xml:space="preserve">15234</w:t>
      </w:r>
    </w:p>
    <w:p>
      <w:r>
        <w:rPr>
          <w:b/>
        </w:rPr>
        <w:t xml:space="preserve">Esimerkki 5.4578</w:t>
      </w:r>
    </w:p>
    <w:p>
      <w:r>
        <w:t xml:space="preserve">Otsikko: Nimi: Täytetty karhu. Lause 1: Pojallani on pieni pehmokarhu. Lause 2: Hän nukkuu sen kanssa öisin. Lause 3: Karhun selässä oli pieni repeämä. Lause 4: Ompelin sen takaisin yhteen. Lause 5: Se menetti osan täytteestään.</w:t>
      </w:r>
    </w:p>
    <w:p>
      <w:r>
        <w:rPr>
          <w:b/>
        </w:rPr>
        <w:t xml:space="preserve">Tulos</w:t>
      </w:r>
    </w:p>
    <w:p>
      <w:r>
        <w:t xml:space="preserve">12354</w:t>
      </w:r>
    </w:p>
    <w:p>
      <w:r>
        <w:rPr>
          <w:b/>
        </w:rPr>
        <w:t xml:space="preserve">Esimerkki 5.4579</w:t>
      </w:r>
    </w:p>
    <w:p>
      <w:r>
        <w:t xml:space="preserve">Otsikko: Nimi: Rikkinäinen kannettava tietokone. Lause 1: Ensimmäisellä viikolla, kun hän oli siellä, hän pudotti sen. Lause 2: Tom ei koskaan kertonut vanhemmilleen. Lause 3: Tom sai vanhemmiltaan uuden kannettavan tietokoneen. Lause 4: Näyttö ja emolevy hajosivat. Lause 5: Se oli lahja, kun Tom lähti opiskelemaan.</w:t>
      </w:r>
    </w:p>
    <w:p>
      <w:r>
        <w:rPr>
          <w:b/>
        </w:rPr>
        <w:t xml:space="preserve">Tulos</w:t>
      </w:r>
    </w:p>
    <w:p>
      <w:r>
        <w:t xml:space="preserve">35142</w:t>
      </w:r>
    </w:p>
    <w:p>
      <w:r>
        <w:rPr>
          <w:b/>
        </w:rPr>
        <w:t xml:space="preserve">Esimerkki 5.4580</w:t>
      </w:r>
    </w:p>
    <w:p>
      <w:r>
        <w:t xml:space="preserve">Otsikko: Jodi saa lahjan. Lause 1: Jodin syntymäpäivä tulee ja hänen poikaystävänsä hankkii hänelle vain lahjakortin. Lause 2: Jodin syntymäpäivän aika oli jo melkein koittanut. Lause 3: Hän oli vihjaillut poikaystävälleen uudesta autosta. Lause 4: Kun he palaavat, pihatiellä on Jodin upouusi auto. Lause 5: Myöhemmin mies vie Jodin illalliselle sinä iltana.</w:t>
      </w:r>
    </w:p>
    <w:p>
      <w:r>
        <w:rPr>
          <w:b/>
        </w:rPr>
        <w:t xml:space="preserve">Tulos</w:t>
      </w:r>
    </w:p>
    <w:p>
      <w:r>
        <w:t xml:space="preserve">23154</w:t>
      </w:r>
    </w:p>
    <w:p>
      <w:r>
        <w:rPr>
          <w:b/>
        </w:rPr>
        <w:t xml:space="preserve">Esimerkki 5.4581</w:t>
      </w:r>
    </w:p>
    <w:p>
      <w:r>
        <w:t xml:space="preserve">Otsikko: Nimi: Kaasupysäkki. Lause 1: Hän osti jonossa ollessaan voileivän. Lause 2: Jason meni sisälle maksamaan bensaa. Lause 3: Jason ei ollut syönyt koko päivänä. Lause 4: Jason pysähtyi moottoritiellä tankkaamaan. Lause 5: Huoltoasemalla, jolle hän pysähtyi, oli sisällä herkkukauppa.</w:t>
      </w:r>
    </w:p>
    <w:p>
      <w:r>
        <w:rPr>
          <w:b/>
        </w:rPr>
        <w:t xml:space="preserve">Tulos</w:t>
      </w:r>
    </w:p>
    <w:p>
      <w:r>
        <w:t xml:space="preserve">45321</w:t>
      </w:r>
    </w:p>
    <w:p>
      <w:r>
        <w:rPr>
          <w:b/>
        </w:rPr>
        <w:t xml:space="preserve">Esimerkki 5.4582</w:t>
      </w:r>
    </w:p>
    <w:p>
      <w:r>
        <w:t xml:space="preserve">Otsikko: Nimi: Polviongelma. Lause 1: Hänen polvensa heikkenivät ikääntyessään. Lause 2: Hänelle vaihdettiin molemmat polvet, ja hänen titaanipolvensa toimivat nyt hyvin. Lause 3: Lääkärit sanoivat, että hän olisi rampa viidenkymmenen ikävuoteen mennessä. Lause 4: Jill sai polvilumpionsa sijoiltaan seitsemänvuotiaana. Lause 5: 68-vuotiaana hänen polvensa lukkiutuivat, eikä hän pystynyt kävelemään.</w:t>
      </w:r>
    </w:p>
    <w:p>
      <w:r>
        <w:rPr>
          <w:b/>
        </w:rPr>
        <w:t xml:space="preserve">Tulos</w:t>
      </w:r>
    </w:p>
    <w:p>
      <w:r>
        <w:t xml:space="preserve">43152</w:t>
      </w:r>
    </w:p>
    <w:p>
      <w:r>
        <w:rPr>
          <w:b/>
        </w:rPr>
        <w:t xml:space="preserve">Esimerkki 5.4583</w:t>
      </w:r>
    </w:p>
    <w:p>
      <w:r>
        <w:t xml:space="preserve">Otsikko: Nimi: Paistoaika: Paistaminen. Lause 1: Julie halusi tehdä pipareita. Lause 2: Julie laittoi keksit uuniin paistumaan. Lause 3: Kun keksit olivat valmiita, Julie ja hänen isänsä koristivat keksit. Lause 4: Hänen isänsä auttoi Julieta sekoittamaan kaikki ainekset keskenään. Lause 5: Julie ja hänen isänsä söivät herkulliset keksit, kun ne olivat jäähtyneet.</w:t>
      </w:r>
    </w:p>
    <w:p>
      <w:r>
        <w:rPr>
          <w:b/>
        </w:rPr>
        <w:t xml:space="preserve">Tulos</w:t>
      </w:r>
    </w:p>
    <w:p>
      <w:r>
        <w:t xml:space="preserve">14235</w:t>
      </w:r>
    </w:p>
    <w:p>
      <w:r>
        <w:rPr>
          <w:b/>
        </w:rPr>
        <w:t xml:space="preserve">Esimerkki 5.4584</w:t>
      </w:r>
    </w:p>
    <w:p>
      <w:r>
        <w:t xml:space="preserve">Otsikko: Larry menettää lompakkonsa. Lause 1: Larry oli ystäviensä kanssa ulkona pesäpallopelissä. Lause 2: Hän kurkottaa lompakkoaan eikä löydä sitä! Lause 3: Hänelle tuli nälkä ja hän päätti hakea Nachoja. Lause 4: Hän kävelee kioskille ja tilaa Nachoja. Lause 5: Hänellä oli hauskaa nauttien pelistä.</w:t>
      </w:r>
    </w:p>
    <w:p>
      <w:r>
        <w:rPr>
          <w:b/>
        </w:rPr>
        <w:t xml:space="preserve">Tulos</w:t>
      </w:r>
    </w:p>
    <w:p>
      <w:r>
        <w:t xml:space="preserve">15342</w:t>
      </w:r>
    </w:p>
    <w:p>
      <w:r>
        <w:rPr>
          <w:b/>
        </w:rPr>
        <w:t xml:space="preserve">Esimerkki 5.4585</w:t>
      </w:r>
    </w:p>
    <w:p>
      <w:r>
        <w:t xml:space="preserve">Otsikko: Nimi: Missä sormus on? Lause 1: Vasta silloin tajusin, etten laittanut sormusta laatikkoon. Lause 2: Autoin asiakasta tänään lähes neljä tuntia. Lause 3: Hän etsi täydellistä kihlasormusta. Lause 4: Autoin häntä valitsemaan kivan laatikon ja kuuntelin, mitä hän aikoi sanoa. Lause 5: Soitin hänelle ja lähetin hänet matkoihinsa, onnellisena siitä, että olin auttanut.</w:t>
      </w:r>
    </w:p>
    <w:p>
      <w:r>
        <w:rPr>
          <w:b/>
        </w:rPr>
        <w:t xml:space="preserve">Tulos</w:t>
      </w:r>
    </w:p>
    <w:p>
      <w:r>
        <w:t xml:space="preserve">23451</w:t>
      </w:r>
    </w:p>
    <w:p>
      <w:r>
        <w:rPr>
          <w:b/>
        </w:rPr>
        <w:t xml:space="preserve">Esimerkki 5.4586</w:t>
      </w:r>
    </w:p>
    <w:p>
      <w:r>
        <w:t xml:space="preserve">Otsikko: Andrew's Neighbor. Lause 1: Andrew jätti limsatölkkinsä talonsa takana olevalle piknikpöydälle. Lause 2: Kun Andrew jätti tölkkinsä, tuuli puhalsi ne naapurin pihalle. Lause 3: Andrew ei sen jälkeen jättänyt tölkkejä piknikpöydälle. Lause 4: Naapuri näki tölkit ja suuttui. Lause 5: Naapuri nuhteli Andrew'ta tölkeistä hänen pihallaan.</w:t>
      </w:r>
    </w:p>
    <w:p>
      <w:r>
        <w:rPr>
          <w:b/>
        </w:rPr>
        <w:t xml:space="preserve">Tulos</w:t>
      </w:r>
    </w:p>
    <w:p>
      <w:r>
        <w:t xml:space="preserve">12453</w:t>
      </w:r>
    </w:p>
    <w:p>
      <w:r>
        <w:rPr>
          <w:b/>
        </w:rPr>
        <w:t xml:space="preserve">Esimerkki 5.4587</w:t>
      </w:r>
    </w:p>
    <w:p>
      <w:r>
        <w:t xml:space="preserve">Otsikko: Tosi-tv-maraton. Lause 1: Se oli mahtavaa. Lause 2: Hän halusi katsoa tosi-tv:tä. Lause 3: Ennen kuin hän huomasi, se oli ohi. Lause 4: Marthalla oli vapaapäivä töistä. Lause 5: Niinpä hän katsoi maratonin.</w:t>
      </w:r>
    </w:p>
    <w:p>
      <w:r>
        <w:rPr>
          <w:b/>
        </w:rPr>
        <w:t xml:space="preserve">Tulos</w:t>
      </w:r>
    </w:p>
    <w:p>
      <w:r>
        <w:t xml:space="preserve">42513</w:t>
      </w:r>
    </w:p>
    <w:p>
      <w:r>
        <w:rPr>
          <w:b/>
        </w:rPr>
        <w:t xml:space="preserve">Esimerkki 5.4588</w:t>
      </w:r>
    </w:p>
    <w:p>
      <w:r>
        <w:t xml:space="preserve">Otsikko: Nimi: Tragedia. Lause 1: Ne kaikki näyttivät kaksoistorneja, joihin lentokoneet olivat iskeneet. Lause 2: Kate oli heräämässä menemään töihin. Lause 3: Olohuoneen televisiosta näytettiin uutisia. Lause 4: Oli vaikea uskoa, että Yhdysvalloissa oli terrorismia. Lause 5: Kate nousi seisomaan ja alkoi itkeä.</w:t>
      </w:r>
    </w:p>
    <w:p>
      <w:r>
        <w:rPr>
          <w:b/>
        </w:rPr>
        <w:t xml:space="preserve">Tulos</w:t>
      </w:r>
    </w:p>
    <w:p>
      <w:r>
        <w:t xml:space="preserve">23154</w:t>
      </w:r>
    </w:p>
    <w:p>
      <w:r>
        <w:rPr>
          <w:b/>
        </w:rPr>
        <w:t xml:space="preserve">Esimerkki 5.4589</w:t>
      </w:r>
    </w:p>
    <w:p>
      <w:r>
        <w:t xml:space="preserve">Otsikko: Nimi: Banaanien metsästys. Lause 1: Jim piti banaaneista. Lause 2: Jim meni kauppaan ostamaan lisää banaaneja, mutta hän ei löytänyt yhtään banaania. Lause 3: Jimin äiti tuli yllätysvierailulle ja toi banaaneja. Lause 4: Jim meni keittiöön, mutta hän ei löytänyt banaaneja. Lause 5: Hänen poikansa Timmy söi viimeisen banaanin aamiaiseksi.</w:t>
      </w:r>
    </w:p>
    <w:p>
      <w:r>
        <w:rPr>
          <w:b/>
        </w:rPr>
        <w:t xml:space="preserve">Tulos</w:t>
      </w:r>
    </w:p>
    <w:p>
      <w:r>
        <w:t xml:space="preserve">14523</w:t>
      </w:r>
    </w:p>
    <w:p>
      <w:r>
        <w:rPr>
          <w:b/>
        </w:rPr>
        <w:t xml:space="preserve">Esimerkki 5.4590</w:t>
      </w:r>
    </w:p>
    <w:p>
      <w:r>
        <w:t xml:space="preserve">Otsikko: Nimi: Kadonneet sytyttimet. Lause 1: Tom menetti siitä lähtien paljon vähemmän sytyttimiä. Lause 2: Hän huomasi, että hän menetti aina sytyttimiä. Lause 3: Tom oli tupakoitsija. Lause 4: Hän osti ketjun, jolla hän kiinnitti sytyttimet vyöhönsä. Lause 5: Jonkin ajan kuluttua hän päätti tehdä asialle jotain.</w:t>
      </w:r>
    </w:p>
    <w:p>
      <w:r>
        <w:rPr>
          <w:b/>
        </w:rPr>
        <w:t xml:space="preserve">Tulos</w:t>
      </w:r>
    </w:p>
    <w:p>
      <w:r>
        <w:t xml:space="preserve">32541</w:t>
      </w:r>
    </w:p>
    <w:p>
      <w:r>
        <w:rPr>
          <w:b/>
        </w:rPr>
        <w:t xml:space="preserve">Esimerkki 5.4591</w:t>
      </w:r>
    </w:p>
    <w:p>
      <w:r>
        <w:t xml:space="preserve">Otsikko: Nimi: Sushi Chef. Lause 1: Eräänä päivänä kokki pyysi häntä auttamaan sushin valmistuksessa. Lause 2: David työskenteli sushiravintolassa. Lause 3: Ja sitten David harjoitteli sushin tekemistä hänen kanssaan joka päivä. Lause 4: Mutta hän ei koskaan ajatellut ryhtyä kokiksi. Lause 5: Useita vuosia myöhemmin David oli tarpeeksi hyvä tullakseen sushikokiksi.</w:t>
      </w:r>
    </w:p>
    <w:p>
      <w:r>
        <w:rPr>
          <w:b/>
        </w:rPr>
        <w:t xml:space="preserve">Tulos</w:t>
      </w:r>
    </w:p>
    <w:p>
      <w:r>
        <w:t xml:space="preserve">24135</w:t>
      </w:r>
    </w:p>
    <w:p>
      <w:r>
        <w:rPr>
          <w:b/>
        </w:rPr>
        <w:t xml:space="preserve">Esimerkki 5.4592</w:t>
      </w:r>
    </w:p>
    <w:p>
      <w:r>
        <w:t xml:space="preserve">Otsikko: Nimi: Nyljetyt polvet. Lause 1: Hän putosi eräänä päivänä ja nylki polvensa. Lause 2: Hän ei antanut naarmujen pidätellä itseään! Lause 3: Harold rakasti pyöräilyä. Lause 4: Hänen äitinsä laittoi niihin laastaria. Lause 5: Pian hän oli taas pyöräilemässä.</w:t>
      </w:r>
    </w:p>
    <w:p>
      <w:r>
        <w:rPr>
          <w:b/>
        </w:rPr>
        <w:t xml:space="preserve">Tulos</w:t>
      </w:r>
    </w:p>
    <w:p>
      <w:r>
        <w:t xml:space="preserve">31452</w:t>
      </w:r>
    </w:p>
    <w:p>
      <w:r>
        <w:rPr>
          <w:b/>
        </w:rPr>
        <w:t xml:space="preserve">Esimerkki 5.4593</w:t>
      </w:r>
    </w:p>
    <w:p>
      <w:r>
        <w:t xml:space="preserve">Otsikko: Nimi: The Tree. Lause 1: Etupihalle istutettiin tammi. Lause 2: Perhe osti uuden talon. Lause 3: Jo muutaman vuoden kuluttua puu oli kasvanut hyvin korkeaksi. Lause 4: Puu kasvoi sinä vuonna vielä viisi metriä. Lause 5: He pitivät siitä, että se muistutti siitä, kuinka kauan he olivat asuneet siinä talossa.</w:t>
      </w:r>
    </w:p>
    <w:p>
      <w:r>
        <w:rPr>
          <w:b/>
        </w:rPr>
        <w:t xml:space="preserve">Tulos</w:t>
      </w:r>
    </w:p>
    <w:p>
      <w:r>
        <w:t xml:space="preserve">21354</w:t>
      </w:r>
    </w:p>
    <w:p>
      <w:r>
        <w:rPr>
          <w:b/>
        </w:rPr>
        <w:t xml:space="preserve">Esimerkki 5.4594</w:t>
      </w:r>
    </w:p>
    <w:p>
      <w:r>
        <w:t xml:space="preserve">Otsikko: Nimi: Koulutarvikkeet. Lause 1: Hän meni kauppaan ostamaan koulutarvikkeita. Lause 2: Kun hän oli lähdössä, kaupasta tuotiin lisää tarvikkeita. Lause 3: Kun hän tuli sinne, suurin osa tarvikkeista oli myyty loppuun. Lause 4: Johanneksen piti pian palata kouluun. Lause 5: Hän osti kaiken tarvitsemansa koulua varten.</w:t>
      </w:r>
    </w:p>
    <w:p>
      <w:r>
        <w:rPr>
          <w:b/>
        </w:rPr>
        <w:t xml:space="preserve">Tulos</w:t>
      </w:r>
    </w:p>
    <w:p>
      <w:r>
        <w:t xml:space="preserve">41325</w:t>
      </w:r>
    </w:p>
    <w:p>
      <w:r>
        <w:rPr>
          <w:b/>
        </w:rPr>
        <w:t xml:space="preserve">Esimerkki 5.4595</w:t>
      </w:r>
    </w:p>
    <w:p>
      <w:r>
        <w:t xml:space="preserve">Otsikko: Nimi: Laulaminen. Lause 1: Siitä oli paljon apua. Lause 2: Lauloin muutaman ihmisen kanssa. Lause 3: Eräs mies kuunteli, kun lauloimme. Lause 4: Hän antoi meille vinkkejä. Lause 5: Olin Chicagossa.</w:t>
      </w:r>
    </w:p>
    <w:p>
      <w:r>
        <w:rPr>
          <w:b/>
        </w:rPr>
        <w:t xml:space="preserve">Tulos</w:t>
      </w:r>
    </w:p>
    <w:p>
      <w:r>
        <w:t xml:space="preserve">52341</w:t>
      </w:r>
    </w:p>
    <w:p>
      <w:r>
        <w:rPr>
          <w:b/>
        </w:rPr>
        <w:t xml:space="preserve">Esimerkki 5.4596</w:t>
      </w:r>
    </w:p>
    <w:p>
      <w:r>
        <w:t xml:space="preserve">Otsikko: Nimi: College tour. Lause 1: Susie valmistautui hakemaan yliopistoon. Lause 2: Susie ei siis tiennyt, mitä tehdä. Lause 3: Hän ei lopulta pitänyt kenestäkään heistä. Lause 4: Hän päätyi hakemaan vain kotinsa lähellä olevaan kouluun. Lause 5: Niinpä hän lähti muutamalle kierrokselle.</w:t>
      </w:r>
    </w:p>
    <w:p>
      <w:r>
        <w:rPr>
          <w:b/>
        </w:rPr>
        <w:t xml:space="preserve">Tulos</w:t>
      </w:r>
    </w:p>
    <w:p>
      <w:r>
        <w:t xml:space="preserve">15324</w:t>
      </w:r>
    </w:p>
    <w:p>
      <w:r>
        <w:rPr>
          <w:b/>
        </w:rPr>
        <w:t xml:space="preserve">Esimerkki 5.4597</w:t>
      </w:r>
    </w:p>
    <w:p>
      <w:r>
        <w:t xml:space="preserve">Otsikko: Grubbs. Lause 1: Grubbs käytti ennennäkemättömiä strategioita vihollistensa hämmentämiseksi. Lause 2: Grubbs Gravy oli FPS-joukkueensa strategiakutsuja. Lause 3: Hän haastoi hallitsevat mestarit 6vs6-ottelussa. Lause 4: Hänen stratansa olivat niin hyviä, että hän sai sopimuksen ammattilaisjoukkueen kanssa. Lause 5: Nyt Grubbs taistelee päivittäin rahasta.</w:t>
      </w:r>
    </w:p>
    <w:p>
      <w:r>
        <w:rPr>
          <w:b/>
        </w:rPr>
        <w:t xml:space="preserve">Tulos</w:t>
      </w:r>
    </w:p>
    <w:p>
      <w:r>
        <w:t xml:space="preserve">23145</w:t>
      </w:r>
    </w:p>
    <w:p>
      <w:r>
        <w:rPr>
          <w:b/>
        </w:rPr>
        <w:t xml:space="preserve">Esimerkki 5.4598</w:t>
      </w:r>
    </w:p>
    <w:p>
      <w:r>
        <w:t xml:space="preserve">Otsikko: Nimi: Kellot. Lause 1: Niiden monimutkaisuus hämmästytti häntä. Lause 2: Hänellä on valtava kokoelma. Lause 3: Hän kasvoi aikuiseksi ja ansaitsi tarpeeksi rahaa kerätäkseen niitä. Lause 4: Hän viettää paljon aikaa niitä ihaillen. Lause 5: Varttuessaan Eric oli innostunut kelloista.</w:t>
      </w:r>
    </w:p>
    <w:p>
      <w:r>
        <w:rPr>
          <w:b/>
        </w:rPr>
        <w:t xml:space="preserve">Tulos</w:t>
      </w:r>
    </w:p>
    <w:p>
      <w:r>
        <w:t xml:space="preserve">51324</w:t>
      </w:r>
    </w:p>
    <w:p>
      <w:r>
        <w:rPr>
          <w:b/>
        </w:rPr>
        <w:t xml:space="preserve">Esimerkki 5.4599</w:t>
      </w:r>
    </w:p>
    <w:p>
      <w:r>
        <w:t xml:space="preserve">Otsikko: Johnnyn työ. Lause 1: Johnny meni vilkkaimpien kauppojen parkkipaikoille. Lause 2: Pizzapaikassa oli myynninedistämistilaisuus. Lause 3: Johnny sai työpaikan uudesta pizzeriasta. Lause 4: Hän jätti lentolehtisiä autojen tuulilaseihin. Lause 5: He halusivat Johnnyn jakavan lentolehtisiä.</w:t>
      </w:r>
    </w:p>
    <w:p>
      <w:r>
        <w:rPr>
          <w:b/>
        </w:rPr>
        <w:t xml:space="preserve">Tulos</w:t>
      </w:r>
    </w:p>
    <w:p>
      <w:r>
        <w:t xml:space="preserve">32514</w:t>
      </w:r>
    </w:p>
    <w:p>
      <w:r>
        <w:rPr>
          <w:b/>
        </w:rPr>
        <w:t xml:space="preserve">Esimerkki 5.4600</w:t>
      </w:r>
    </w:p>
    <w:p>
      <w:r>
        <w:t xml:space="preserve">Otsikko: Nimi: Kirjoituspalkinto. Lause 1: Katie voitti kolmannen sijan kirjoituskilpailussa. Lause 2: Hänen kirjoituksensa oli luokan paras. Lause 3: Hän voitti kahdensadan dollarin palkinnon. Lause 4: Katien professori kilpailutti hänen kirjoituksensa. Lause 5: Katie kirjoitti tutkielmaa englannin kurssille.</w:t>
      </w:r>
    </w:p>
    <w:p>
      <w:r>
        <w:rPr>
          <w:b/>
        </w:rPr>
        <w:t xml:space="preserve">Tulos</w:t>
      </w:r>
    </w:p>
    <w:p>
      <w:r>
        <w:t xml:space="preserve">52413</w:t>
      </w:r>
    </w:p>
    <w:p>
      <w:r>
        <w:rPr>
          <w:b/>
        </w:rPr>
        <w:t xml:space="preserve">Esimerkki 5.4601</w:t>
      </w:r>
    </w:p>
    <w:p>
      <w:r>
        <w:t xml:space="preserve">Otsikko: Nimi: Snake House. Lause 1: Joey rakasti käärmeitä, ja hän halusi käydä matelijatalossa. Lause 2: Joeyn äiti vei hänet eläintarhaan. Lause 3: Joeyn äiti pelkäsi kovasti käärmeitä. Lause 4: Joey oli iloinen, että äiti antoi hänen nähdä käärmeitä. Lause 5: Kun Joey käveli näyttelyyn, hänen äitinsä odotti ulkona.</w:t>
      </w:r>
    </w:p>
    <w:p>
      <w:r>
        <w:rPr>
          <w:b/>
        </w:rPr>
        <w:t xml:space="preserve">Tulos</w:t>
      </w:r>
    </w:p>
    <w:p>
      <w:r>
        <w:t xml:space="preserve">21534</w:t>
      </w:r>
    </w:p>
    <w:p>
      <w:r>
        <w:rPr>
          <w:b/>
        </w:rPr>
        <w:t xml:space="preserve">Esimerkki 5.4602</w:t>
      </w:r>
    </w:p>
    <w:p>
      <w:r>
        <w:t xml:space="preserve">Otsikko: Nimi: Essee. Lause 1: Kate oli koulussa niin väsynyt, että nukahti tunnilla. Lause 2: Katella on huomenna essee. Lause 3: Koska Kate unohti kirjoittaa esseen, hänen on valvottava koko yö. Lause 4: Hän on tiennyt esseestään jo jonkin aikaa. Lause 5: Hän jätti esseensä, mutta sai myös jälki-istuntoa.</w:t>
      </w:r>
    </w:p>
    <w:p>
      <w:r>
        <w:rPr>
          <w:b/>
        </w:rPr>
        <w:t xml:space="preserve">Tulos</w:t>
      </w:r>
    </w:p>
    <w:p>
      <w:r>
        <w:t xml:space="preserve">24315</w:t>
      </w:r>
    </w:p>
    <w:p>
      <w:r>
        <w:rPr>
          <w:b/>
        </w:rPr>
        <w:t xml:space="preserve">Esimerkki 5.4603</w:t>
      </w:r>
    </w:p>
    <w:p>
      <w:r>
        <w:t xml:space="preserve">Otsikko: Nimi: Cheerleading. Lause 1: Hän ei halunnut mennä lääkäriin. Lause 2: Sue putosi cheer-harjoituksissa tempauksesta. Lause 3: Suen äiti sai hänet lopulta suostuteltua lähtemään. Lause 4: Sue oli nyrjäyttänyt nilkkansa. Lause 5: Hänen nilkkansa kuitenkin turposi jatkuvasti.</w:t>
      </w:r>
    </w:p>
    <w:p>
      <w:r>
        <w:rPr>
          <w:b/>
        </w:rPr>
        <w:t xml:space="preserve">Tulos</w:t>
      </w:r>
    </w:p>
    <w:p>
      <w:r>
        <w:t xml:space="preserve">21534</w:t>
      </w:r>
    </w:p>
    <w:p>
      <w:r>
        <w:rPr>
          <w:b/>
        </w:rPr>
        <w:t xml:space="preserve">Esimerkki 5.4604</w:t>
      </w:r>
    </w:p>
    <w:p>
      <w:r>
        <w:t xml:space="preserve">Otsikko: Leaving Early. Lause 1: Cal oli menossa hammaslääkärille. Lause 2: Hän ehti ajoissa tapaamiseen. Lause 3: Hän lähti aikaisemmin kuin olisi muuten lähtenyt. Lause 4: Hän ei ollut käynyt kyseisessä paikassa aiemmin. Lause 5: Calin oli hidastettava vauhtia lukeakseen liikennemerkkejä.</w:t>
      </w:r>
    </w:p>
    <w:p>
      <w:r>
        <w:rPr>
          <w:b/>
        </w:rPr>
        <w:t xml:space="preserve">Tulos</w:t>
      </w:r>
    </w:p>
    <w:p>
      <w:r>
        <w:t xml:space="preserve">14352</w:t>
      </w:r>
    </w:p>
    <w:p>
      <w:r>
        <w:rPr>
          <w:b/>
        </w:rPr>
        <w:t xml:space="preserve">Esimerkki 5.4605</w:t>
      </w:r>
    </w:p>
    <w:p>
      <w:r>
        <w:t xml:space="preserve">Otsikko: Nimi: The Game. Lause 1: Keskiyön julkaisussa joukko ihmisiä jonotti kaupan ulkopuolella. Lause 2: Kaikki odottivat innoissaan uuden pelin ilmestymistä. Lause 3: Kauppa oli valmiina ja pystyi auttamaan jokaista ihmistä. Lause 4: Kaikki poistuivat kaupasta hyvin tyytyväisinä. Lause 5: Heti kun kauppa aukesi, kaikki ryntäsivät sisään.</w:t>
      </w:r>
    </w:p>
    <w:p>
      <w:r>
        <w:rPr>
          <w:b/>
        </w:rPr>
        <w:t xml:space="preserve">Tulos</w:t>
      </w:r>
    </w:p>
    <w:p>
      <w:r>
        <w:t xml:space="preserve">12534</w:t>
      </w:r>
    </w:p>
    <w:p>
      <w:r>
        <w:rPr>
          <w:b/>
        </w:rPr>
        <w:t xml:space="preserve">Esimerkki 5.4606</w:t>
      </w:r>
    </w:p>
    <w:p>
      <w:r>
        <w:t xml:space="preserve">Otsikko: Nimi: Marmorilattiat. Lause 1: Lattioita oli niin vaikea pitää puhtaana! Lause 2: Hän päätti palata puulattioihin, kun hänellä olisi siihen varaa. Lause 3: Ne asennettiin, ja hän katui sitä heti. Lause 4: Vaimo halusi marmorilattiat. Lause 5: Pariskunta oli remontoimassa keittiötään.</w:t>
      </w:r>
    </w:p>
    <w:p>
      <w:r>
        <w:rPr>
          <w:b/>
        </w:rPr>
        <w:t xml:space="preserve">Tulos</w:t>
      </w:r>
    </w:p>
    <w:p>
      <w:r>
        <w:t xml:space="preserve">54312</w:t>
      </w:r>
    </w:p>
    <w:p>
      <w:r>
        <w:rPr>
          <w:b/>
        </w:rPr>
        <w:t xml:space="preserve">Esimerkki 5.4607</w:t>
      </w:r>
    </w:p>
    <w:p>
      <w:r>
        <w:t xml:space="preserve">Otsikko: Nimi: Thumbtack. Lause 1: Hän huusi oppilailleen ja kysyi, kuka oli laittanut sen sinne. Lause 2: Joe istuutui penkille. Lause 3: Hän hyppäsi heti ilmaan. Lause 4: Hän oli istunut peukalotapin päälle! Lause 5: He kaikki tekivät niin kuin eivät tietäisi.</w:t>
      </w:r>
    </w:p>
    <w:p>
      <w:r>
        <w:rPr>
          <w:b/>
        </w:rPr>
        <w:t xml:space="preserve">Tulos</w:t>
      </w:r>
    </w:p>
    <w:p>
      <w:r>
        <w:t xml:space="preserve">23415</w:t>
      </w:r>
    </w:p>
    <w:p>
      <w:r>
        <w:rPr>
          <w:b/>
        </w:rPr>
        <w:t xml:space="preserve">Esimerkki 5.4608</w:t>
      </w:r>
    </w:p>
    <w:p>
      <w:r>
        <w:t xml:space="preserve">Otsikko: Nimi: Huumekoira. Lause 1: Eräänä päivänä poliisi ilmestyi paikalle huumekoiran kanssa. Lause 2: Mietimme, oliko hänellä kissoja huumekaupan peittämiseksi. Lause 3: Hän alkoi jahdata hänen kissaansa. Lause 4: Ihmiset tulivat hänen ikkunaansa ja koputtelivat koko yön. Lause 5: Asunnossamme luulimme, että nainen myi huumeita.</w:t>
      </w:r>
    </w:p>
    <w:p>
      <w:r>
        <w:rPr>
          <w:b/>
        </w:rPr>
        <w:t xml:space="preserve">Tulos</w:t>
      </w:r>
    </w:p>
    <w:p>
      <w:r>
        <w:t xml:space="preserve">54132</w:t>
      </w:r>
    </w:p>
    <w:p>
      <w:r>
        <w:rPr>
          <w:b/>
        </w:rPr>
        <w:t xml:space="preserve">Esimerkki 5.4609</w:t>
      </w:r>
    </w:p>
    <w:p>
      <w:r>
        <w:t xml:space="preserve">Otsikko: Nimi: Kokki. Lause 1: Ihmiset jonottivat kokeakseen sitä. Lause 2: Pöhinä voimistui entisestään. Lause 3: Kokki oli erittäin suosittu kaupungissa. Lause 4: Varhaiset arvostelut olivat ilmiömäisiä. Lause 5: Hän avasi uuden ravintolan, josta oli paljon kohua.</w:t>
      </w:r>
    </w:p>
    <w:p>
      <w:r>
        <w:rPr>
          <w:b/>
        </w:rPr>
        <w:t xml:space="preserve">Tulos</w:t>
      </w:r>
    </w:p>
    <w:p>
      <w:r>
        <w:t xml:space="preserve">35142</w:t>
      </w:r>
    </w:p>
    <w:p>
      <w:r>
        <w:rPr>
          <w:b/>
        </w:rPr>
        <w:t xml:space="preserve">Esimerkki 5.4610</w:t>
      </w:r>
    </w:p>
    <w:p>
      <w:r>
        <w:t xml:space="preserve">Otsikko: Nimi: Buttered Bread. Lause 1: Se osoittautui yhtä herkulliseksi kuin tuoreena! Lause 2: Jaken leipä oli loppu. Lause 3: Hän paahtoi kaksi palaa pakastettua leipää ja teki voileivän. Lause 4: Jake muisti pakastaneensa leivän pakastimessa! Lause 5: Hän halusi kovasti maapähkinävoi-hyytelövoileipää.</w:t>
      </w:r>
    </w:p>
    <w:p>
      <w:r>
        <w:rPr>
          <w:b/>
        </w:rPr>
        <w:t xml:space="preserve">Tulos</w:t>
      </w:r>
    </w:p>
    <w:p>
      <w:r>
        <w:t xml:space="preserve">25431</w:t>
      </w:r>
    </w:p>
    <w:p>
      <w:r>
        <w:rPr>
          <w:b/>
        </w:rPr>
        <w:t xml:space="preserve">Esimerkki 5.4611</w:t>
      </w:r>
    </w:p>
    <w:p>
      <w:r>
        <w:t xml:space="preserve">Otsikko: Nimi: Puistoon meneminen. Lause 1: Jared ja hänen isoisänsä nauttivat kovasti lintujen katselusta. Lause 2: Puistossa ollessaan he näkivät monia lintuja. Lause 3: Jared ja hänen isoisänsä menivät puistoon. Lause 4: He nauttivat kävelystä. Lause 5: He tulivat sinä päivänä kotiin ja olivat molemmat yhtä mieltä siitä, miten hauskaa puistossa oli.</w:t>
      </w:r>
    </w:p>
    <w:p>
      <w:r>
        <w:rPr>
          <w:b/>
        </w:rPr>
        <w:t xml:space="preserve">Tulos</w:t>
      </w:r>
    </w:p>
    <w:p>
      <w:r>
        <w:t xml:space="preserve">34215</w:t>
      </w:r>
    </w:p>
    <w:p>
      <w:r>
        <w:rPr>
          <w:b/>
        </w:rPr>
        <w:t xml:space="preserve">Esimerkki 5.4612</w:t>
      </w:r>
    </w:p>
    <w:p>
      <w:r>
        <w:t xml:space="preserve">Otsikko: Nimi: Sadetakki. Lause 1: Sitten hän jopa tarjoutui saattamaan tytön kotiin - vieläpä kylmässä sateessa! Lause 2: Nina oli unohtanut takkinsa, mutta Tommy antoi hänelle ujosti takkinsa. Lause 3: Mutta sitten eräänä päivänä satoi rankasti! Lause 4: Nina oli 9-vuotias ja piti luokkansa Tommy-pojasta. Lause 5: Hän ei ollut varma, pitikö Tommy hänestä.</w:t>
      </w:r>
    </w:p>
    <w:p>
      <w:r>
        <w:rPr>
          <w:b/>
        </w:rPr>
        <w:t xml:space="preserve">Tulos</w:t>
      </w:r>
    </w:p>
    <w:p>
      <w:r>
        <w:t xml:space="preserve">45321</w:t>
      </w:r>
    </w:p>
    <w:p>
      <w:r>
        <w:rPr>
          <w:b/>
        </w:rPr>
        <w:t xml:space="preserve">Esimerkki 5.4613</w:t>
      </w:r>
    </w:p>
    <w:p>
      <w:r>
        <w:t xml:space="preserve">Otsikko: Nimi: Eve. Lause 1: Hän uskoi, että koko ihmiskunta oli peräisin yhdestä naisesta. Lause 2: Vuonna 1979 DNA paljasti, että jokainen ihminen maapallolla on peräisin yhdestä naisesta. Lause 3: Evoluutio ei sallisi Danin uskomuksia. Lause 4: Dan täytti 21 vuotta vuonna 1967 ja uskoi Raamatun olevan totta. Lause 5: Tiedemiehet pilkkasivat tällaisia uskomuksia Origin of the Species -kirjan vuoksi.</w:t>
      </w:r>
    </w:p>
    <w:p>
      <w:r>
        <w:rPr>
          <w:b/>
        </w:rPr>
        <w:t xml:space="preserve">Tulos</w:t>
      </w:r>
    </w:p>
    <w:p>
      <w:r>
        <w:t xml:space="preserve">41532</w:t>
      </w:r>
    </w:p>
    <w:p>
      <w:r>
        <w:rPr>
          <w:b/>
        </w:rPr>
        <w:t xml:space="preserve">Esimerkki 5.4614</w:t>
      </w:r>
    </w:p>
    <w:p>
      <w:r>
        <w:t xml:space="preserve">Otsikko: Nimi: Kemoterapia. Lause 1: Hän tunsi itsensä niin onnekkaaksi ja kiitolliseksi siitä, että oli elossa! Lause 2: Annalla todettiin kolmannen vaiheen keuhkosyöpä. Lause 3: Hän kävi läpi aggressiivisen kemoterapian ja hoidot. Lause 4: Hänen kasvaimensa kutistuivat pian ja voitiin poistaa. Lause 5: Annan tauti parani.</w:t>
      </w:r>
    </w:p>
    <w:p>
      <w:r>
        <w:rPr>
          <w:b/>
        </w:rPr>
        <w:t xml:space="preserve">Tulos</w:t>
      </w:r>
    </w:p>
    <w:p>
      <w:r>
        <w:t xml:space="preserve">23451</w:t>
      </w:r>
    </w:p>
    <w:p>
      <w:r>
        <w:rPr>
          <w:b/>
        </w:rPr>
        <w:t xml:space="preserve">Esimerkki 5.4615</w:t>
      </w:r>
    </w:p>
    <w:p>
      <w:r>
        <w:t xml:space="preserve">Otsikko: Nimi: Lumipäivä. Lause 1: Hän oli niin innoissaan lumipäivästä. Lause 2: Vietimme poikaystäväni kanssa lomaa vanhempieni luona Tennesseessä. Lause 3: Matkamme aikana alkoi sataa lunta. Lause 4: Teimme yhdessä lumikermavaahtoa. Lause 5: Koska poikaystäväni on kotoisin Kaliforniasta, hän ei ole nähnyt lunta.</w:t>
      </w:r>
    </w:p>
    <w:p>
      <w:r>
        <w:rPr>
          <w:b/>
        </w:rPr>
        <w:t xml:space="preserve">Tulos</w:t>
      </w:r>
    </w:p>
    <w:p>
      <w:r>
        <w:t xml:space="preserve">23541</w:t>
      </w:r>
    </w:p>
    <w:p>
      <w:r>
        <w:rPr>
          <w:b/>
        </w:rPr>
        <w:t xml:space="preserve">Esimerkki 5.4616</w:t>
      </w:r>
    </w:p>
    <w:p>
      <w:r>
        <w:t xml:space="preserve">Otsikko: Nimi: Logan Goes on the Swings. Lause 1: Hän keinuu hyvin korkealla. Lause 2: Hän leikkii hiekalla. Lause 3: Hän kiipeilee ja kiipeilee. Lause 4: Hän juoksee ympäri nurmikkoa. Lause 5: Logan menee puistoon.</w:t>
      </w:r>
    </w:p>
    <w:p>
      <w:r>
        <w:rPr>
          <w:b/>
        </w:rPr>
        <w:t xml:space="preserve">Tulos</w:t>
      </w:r>
    </w:p>
    <w:p>
      <w:r>
        <w:t xml:space="preserve">52431</w:t>
      </w:r>
    </w:p>
    <w:p>
      <w:r>
        <w:rPr>
          <w:b/>
        </w:rPr>
        <w:t xml:space="preserve">Esimerkki 5.4617</w:t>
      </w:r>
    </w:p>
    <w:p>
      <w:r>
        <w:t xml:space="preserve">Otsikko: Otsikko: Karkkikepin hauskanpito. Lause 1: Lucy rakasti karkkikeppejä. Lause 2: Kun hän maistoi niitä, ne olivat mahtavia. Lause 3: Hänellä oli hauskaa. Lause 4: Hän kokosi ainekset. Lause 5: Niinpä hän päätti tehdä omansa.</w:t>
      </w:r>
    </w:p>
    <w:p>
      <w:r>
        <w:rPr>
          <w:b/>
        </w:rPr>
        <w:t xml:space="preserve">Tulos</w:t>
      </w:r>
    </w:p>
    <w:p>
      <w:r>
        <w:t xml:space="preserve">15432</w:t>
      </w:r>
    </w:p>
    <w:p>
      <w:r>
        <w:rPr>
          <w:b/>
        </w:rPr>
        <w:t xml:space="preserve">Esimerkki 5.4618</w:t>
      </w:r>
    </w:p>
    <w:p>
      <w:r>
        <w:t xml:space="preserve">Otsikko: Nimi: Sumuinen. Lause 1: Marion oli helpottunut päästyään perille. Lause 2: Marion näki hädin tuskin, vaikka käytti ajovaloja. Lause 3: Tie oli paksun sumun peitossa. Lause 4: Marion ajoi moottoritiellä varhain aamulla. Lause 5: Hän ajoi erityisen varovasti koko työmatkan ajan.</w:t>
      </w:r>
    </w:p>
    <w:p>
      <w:r>
        <w:rPr>
          <w:b/>
        </w:rPr>
        <w:t xml:space="preserve">Tulos</w:t>
      </w:r>
    </w:p>
    <w:p>
      <w:r>
        <w:t xml:space="preserve">43251</w:t>
      </w:r>
    </w:p>
    <w:p>
      <w:r>
        <w:rPr>
          <w:b/>
        </w:rPr>
        <w:t xml:space="preserve">Esimerkki 5.4619</w:t>
      </w:r>
    </w:p>
    <w:p>
      <w:r>
        <w:t xml:space="preserve">Otsikko: Nimi: The Suit. Lause 1: Ammattimainen pukeutuminen sai Melissan tuntemaan olonsa upeaksi. Lause 2: Hän osti puvun ja käytti sitä seuraavana päivänä. Lause 3: Hän löysi todella klassisen puvun. Lause 4: Melissa halusi päivittää vaatekaappinsa. Lause 5: Hän asteli kadulla uudessa puvussaan.</w:t>
      </w:r>
    </w:p>
    <w:p>
      <w:r>
        <w:rPr>
          <w:b/>
        </w:rPr>
        <w:t xml:space="preserve">Tulos</w:t>
      </w:r>
    </w:p>
    <w:p>
      <w:r>
        <w:t xml:space="preserve">43215</w:t>
      </w:r>
    </w:p>
    <w:p>
      <w:r>
        <w:rPr>
          <w:b/>
        </w:rPr>
        <w:t xml:space="preserve">Esimerkki 5.4620</w:t>
      </w:r>
    </w:p>
    <w:p>
      <w:r>
        <w:t xml:space="preserve">Otsikko: Nimi: Spagetti. Lause 1: Hän maistoi kastiketta ja se oli pilalla. Lause 2: Kaikki sujui hienosti. Lause 3: Yhtäkkiä hän läikytti punapippuria kastikkeeseen. Lause 4: Sue valmisti spagettia perheelleen. Lause 5: Sue ei ehtinyt saada kaikkea ulos ajoissa.</w:t>
      </w:r>
    </w:p>
    <w:p>
      <w:r>
        <w:rPr>
          <w:b/>
        </w:rPr>
        <w:t xml:space="preserve">Tulos</w:t>
      </w:r>
    </w:p>
    <w:p>
      <w:r>
        <w:t xml:space="preserve">42351</w:t>
      </w:r>
    </w:p>
    <w:p>
      <w:r>
        <w:rPr>
          <w:b/>
        </w:rPr>
        <w:t xml:space="preserve">Esimerkki 5.4621</w:t>
      </w:r>
    </w:p>
    <w:p>
      <w:r>
        <w:t xml:space="preserve">Otsikko: Nimi: Spider Bite. Lause 1: Hänen vaimonsa riensi apuun. Lause 2: Mies puki hanskat käteen. Lause 3: Hän huusi järkyttyneenä. Lause 4: Yhdessä sormessa oli hämähäkki. Lause 5: Hämähäkki puri häntä.</w:t>
      </w:r>
    </w:p>
    <w:p>
      <w:r>
        <w:rPr>
          <w:b/>
        </w:rPr>
        <w:t xml:space="preserve">Tulos</w:t>
      </w:r>
    </w:p>
    <w:p>
      <w:r>
        <w:t xml:space="preserve">24531</w:t>
      </w:r>
    </w:p>
    <w:p>
      <w:r>
        <w:rPr>
          <w:b/>
        </w:rPr>
        <w:t xml:space="preserve">Esimerkki 5.4622</w:t>
      </w:r>
    </w:p>
    <w:p>
      <w:r>
        <w:t xml:space="preserve">Otsikko: Nimi: Kukkien kukinta. Lause 1: Aloin aivastella paljon. Lause 2: Olin ulkona rentoutumassa takapihallani. Lause 3: Aivastelin takapihallani kukkivien kukkien takia. Lause 4: Myin ne kaikki kukkakauppaan. Lause 5: Onneksi tiesin keinon päästä eroon kukista.</w:t>
      </w:r>
    </w:p>
    <w:p>
      <w:r>
        <w:rPr>
          <w:b/>
        </w:rPr>
        <w:t xml:space="preserve">Tulos</w:t>
      </w:r>
    </w:p>
    <w:p>
      <w:r>
        <w:t xml:space="preserve">21354</w:t>
      </w:r>
    </w:p>
    <w:p>
      <w:r>
        <w:rPr>
          <w:b/>
        </w:rPr>
        <w:t xml:space="preserve">Esimerkki 5.4623</w:t>
      </w:r>
    </w:p>
    <w:p>
      <w:r>
        <w:t xml:space="preserve">Otsikko: Nimi: Pomo vastassa. Lause 1: Miltonin pomo kohteli häntä paljon paremmin tuon päivän jälkeen. Lause 2: Miltonista oli hiljattain tehty esimies. Lause 3: Hänen pomonsa oli hyvin ilkeä ja haukkui Miltonia paljon. Lause 4: Eräänä päivänä hänen pomonsa tarttui taas yhteen, mutta Milton tiesi, että hän oli väärässä. Lause 5: Milton keräsi rohkeutta ja väitteli hänen kanssaan.</w:t>
      </w:r>
    </w:p>
    <w:p>
      <w:r>
        <w:rPr>
          <w:b/>
        </w:rPr>
        <w:t xml:space="preserve">Tulos</w:t>
      </w:r>
    </w:p>
    <w:p>
      <w:r>
        <w:t xml:space="preserve">23451</w:t>
      </w:r>
    </w:p>
    <w:p>
      <w:r>
        <w:rPr>
          <w:b/>
        </w:rPr>
        <w:t xml:space="preserve">Esimerkki 5.4624</w:t>
      </w:r>
    </w:p>
    <w:p>
      <w:r>
        <w:t xml:space="preserve">Otsikko: Nimi: Larry ostaa hatun. Lause 1: Larry on valmistautunut kylmään säähän. Lause 2: Larry huomaa, että sää kylmenee. Lause 3: Hän päättää, että hän tarvitsee kunnon talvihatun. Lause 4: Larry löytää sellaisen, joka on sekä muodikas että lämmin. Lause 5: Hänellä on hyvä olo nyt, kun hänellä on pipo.</w:t>
      </w:r>
    </w:p>
    <w:p>
      <w:r>
        <w:rPr>
          <w:b/>
        </w:rPr>
        <w:t xml:space="preserve">Tulos</w:t>
      </w:r>
    </w:p>
    <w:p>
      <w:r>
        <w:t xml:space="preserve">23451</w:t>
      </w:r>
    </w:p>
    <w:p>
      <w:r>
        <w:rPr>
          <w:b/>
        </w:rPr>
        <w:t xml:space="preserve">Esimerkki 5.4625</w:t>
      </w:r>
    </w:p>
    <w:p>
      <w:r>
        <w:t xml:space="preserve">Otsikko: Nimi: Book Fix. Lause 1: Hän tarvitsi teippiä sen korjaamiseen. Lause 2: Hänen isänsä korjasi hänen kirjansa. Lause 3: Isabella repi kirjansa. Lause 4: Hän pyysi isältään teippiä. Lause 5: Isabella pystyi taas lukemaan kirjaansa.</w:t>
      </w:r>
    </w:p>
    <w:p>
      <w:r>
        <w:rPr>
          <w:b/>
        </w:rPr>
        <w:t xml:space="preserve">Tulos</w:t>
      </w:r>
    </w:p>
    <w:p>
      <w:r>
        <w:t xml:space="preserve">31425</w:t>
      </w:r>
    </w:p>
    <w:p>
      <w:r>
        <w:rPr>
          <w:b/>
        </w:rPr>
        <w:t xml:space="preserve">Esimerkki 5.4626</w:t>
      </w:r>
    </w:p>
    <w:p>
      <w:r>
        <w:t xml:space="preserve">Otsikko: Nimi: Uudet kengännauhat. Lause 1: Hän hankki värikkäät nauhat, jotka todella pisti silmään. Lause 2: Ne olivat hieman kuluneet ja nauhat olivat rähjäiset. Lause 3: Tom päätti pestä ne ja hankkia uudet nauhat. Lause 4: Tomin kengät näyttivät paljon paremmilta. Lause 5: Tomilla oli suosikkilenkkarit.</w:t>
      </w:r>
    </w:p>
    <w:p>
      <w:r>
        <w:rPr>
          <w:b/>
        </w:rPr>
        <w:t xml:space="preserve">Tulos</w:t>
      </w:r>
    </w:p>
    <w:p>
      <w:r>
        <w:t xml:space="preserve">52314</w:t>
      </w:r>
    </w:p>
    <w:p>
      <w:r>
        <w:rPr>
          <w:b/>
        </w:rPr>
        <w:t xml:space="preserve">Esimerkki 5.4627</w:t>
      </w:r>
    </w:p>
    <w:p>
      <w:r>
        <w:t xml:space="preserve">Otsikko: Nimi: Pysy hänen kanssaan. Lause 1: Mutta hän puhui kukkulasta. Lause 2: Valmentajani käski nuorempia joukkuetovereitani pysymään kanssani patoon asti. Lause 3: Olin juoksemassa maastojuoksun osakilpailuja. Lause 4: Se oli viimeinen vuoteni. Lause 5: Hän täsmensi, ettei tarkoittanut, ettei välitä paskaakaan.</w:t>
      </w:r>
    </w:p>
    <w:p>
      <w:r>
        <w:rPr>
          <w:b/>
        </w:rPr>
        <w:t xml:space="preserve">Tulos</w:t>
      </w:r>
    </w:p>
    <w:p>
      <w:r>
        <w:t xml:space="preserve">43251</w:t>
      </w:r>
    </w:p>
    <w:p>
      <w:r>
        <w:rPr>
          <w:b/>
        </w:rPr>
        <w:t xml:space="preserve">Esimerkki 5.4628</w:t>
      </w:r>
    </w:p>
    <w:p>
      <w:r>
        <w:t xml:space="preserve">Otsikko: Title: Sheet Metal. Lause 1: Joitakin ihmisiä valtasi paniikki. Lause 2: Tilanne parani siitä eteenpäin. Lause 3: Renault lakkasi ostamasta metallia. Lause 4: Metallimarkkinat heidän maassaan heikkenivät. Lause 5: Kauppiaat halusivat innokkaasti myydä osakkeitaan.</w:t>
      </w:r>
    </w:p>
    <w:p>
      <w:r>
        <w:rPr>
          <w:b/>
        </w:rPr>
        <w:t xml:space="preserve">Tulos</w:t>
      </w:r>
    </w:p>
    <w:p>
      <w:r>
        <w:t xml:space="preserve">34512</w:t>
      </w:r>
    </w:p>
    <w:p>
      <w:r>
        <w:rPr>
          <w:b/>
        </w:rPr>
        <w:t xml:space="preserve">Esimerkki 5.4629</w:t>
      </w:r>
    </w:p>
    <w:p>
      <w:r>
        <w:t xml:space="preserve">Otsikko: Nimi: Vacation for One. Lause 1: Hänen ystävänsä olivat kutsuneet hänet rantalomalle, mutta Pearl kieltäytyi. Lause 2: Hänen uusi lomasuunnitelmansa oli ajaa maata pitkin ja käydä kansallispuistoissa. Lause 3: Pearl vietti koko lomansa yksin nähtynä. Lause 4: Hän pelkäsi merivettä niin paljon, että lopetti lomasuunnitelmansa. Lause 5: Pearl pelkäsi valtavasti meren lähelle menemistä.</w:t>
      </w:r>
    </w:p>
    <w:p>
      <w:r>
        <w:rPr>
          <w:b/>
        </w:rPr>
        <w:t xml:space="preserve">Tulos</w:t>
      </w:r>
    </w:p>
    <w:p>
      <w:r>
        <w:t xml:space="preserve">54123</w:t>
      </w:r>
    </w:p>
    <w:p>
      <w:r>
        <w:rPr>
          <w:b/>
        </w:rPr>
        <w:t xml:space="preserve">Esimerkki 5.4630</w:t>
      </w:r>
    </w:p>
    <w:p>
      <w:r>
        <w:t xml:space="preserve">Otsikko: Nimi: Hyvä investointi. Lause 1: Hän oli iloinen siitä, että hän sai siitä rahaa. Lause 2: Stacy oli innoissaan. Lause 3: Hän halusi ostaa lisää. Lause 4: Seuraavana päivänä se nousi kymmenen prosenttia. Lause 5: Stacy osti jonkin yhtiön osakkeita.</w:t>
      </w:r>
    </w:p>
    <w:p>
      <w:r>
        <w:rPr>
          <w:b/>
        </w:rPr>
        <w:t xml:space="preserve">Tulos</w:t>
      </w:r>
    </w:p>
    <w:p>
      <w:r>
        <w:t xml:space="preserve">54213</w:t>
      </w:r>
    </w:p>
    <w:p>
      <w:r>
        <w:rPr>
          <w:b/>
        </w:rPr>
        <w:t xml:space="preserve">Esimerkki 5.4631</w:t>
      </w:r>
    </w:p>
    <w:p>
      <w:r>
        <w:t xml:space="preserve">Otsikko: Nimi: Korealainen draama. Lause 1: Kahdenkymmenen vuoden jälkeen aateliset vihdoin palauttivat maan takaisin heille. Lause 2: Aateliset olivat korruptoituneita Etelä-Koreassa 1300-luvulla. Lause 3: Lopulta kansa sanoi, että nyt riittää, ja vaati uudistuksia. Lause 4: Mutta kesti monta vuotta, ennen kuin he saivat vihdoin koottua tarpeeksi voimia. Lause 5: He varastivat ihmisiltä maata ja verottivat heitä loputtomasti.</w:t>
      </w:r>
    </w:p>
    <w:p>
      <w:r>
        <w:rPr>
          <w:b/>
        </w:rPr>
        <w:t xml:space="preserve">Tulos</w:t>
      </w:r>
    </w:p>
    <w:p>
      <w:r>
        <w:t xml:space="preserve">25341</w:t>
      </w:r>
    </w:p>
    <w:p>
      <w:r>
        <w:rPr>
          <w:b/>
        </w:rPr>
        <w:t xml:space="preserve">Esimerkki 5.4632</w:t>
      </w:r>
    </w:p>
    <w:p>
      <w:r>
        <w:t xml:space="preserve">Otsikko: Nimi: Räätälin työ ei ole koskaan valmis. Lause 1: Lisa työskenteli koko yön asiakkaan tilauksen parissa. Lause 2: Lisa oli räätäli. Lause 3: Seuraavana päivänä puhelin soi. Lause 4: Hänen asiakkaansa halusi kolme pukua ja kolme paria housuja. Lause 5: Hänen asiakkaansa oli lihonut kokonaan takaisin.</w:t>
      </w:r>
    </w:p>
    <w:p>
      <w:r>
        <w:rPr>
          <w:b/>
        </w:rPr>
        <w:t xml:space="preserve">Tulos</w:t>
      </w:r>
    </w:p>
    <w:p>
      <w:r>
        <w:t xml:space="preserve">24135</w:t>
      </w:r>
    </w:p>
    <w:p>
      <w:r>
        <w:rPr>
          <w:b/>
        </w:rPr>
        <w:t xml:space="preserve">Esimerkki 5.4633</w:t>
      </w:r>
    </w:p>
    <w:p>
      <w:r>
        <w:t xml:space="preserve">Otsikko: Nimi: Palkittu. Lause 1: Hänen äitinsä moitti häntä, kun hän sai tietää, ettei hän opiskellut. Lause 2: Jack oli saanut matematiikan kokeesta kympin. Lause 3: Jack alkoi opiskella seuraavaa matematiikan koetta varten äitinsä avustuksella. Lause 4: Jack oli iloisesti yllättynyt, kun hän sai seuraavasta kokeestaan kiitettävän. Lause 5: Herkutteluhetkellä hän meni äitinsä kanssa hakemaan jäätelöä kaikesta vaivannäöstä.</w:t>
      </w:r>
    </w:p>
    <w:p>
      <w:r>
        <w:rPr>
          <w:b/>
        </w:rPr>
        <w:t xml:space="preserve">Tulos</w:t>
      </w:r>
    </w:p>
    <w:p>
      <w:r>
        <w:t xml:space="preserve">21345</w:t>
      </w:r>
    </w:p>
    <w:p>
      <w:r>
        <w:rPr>
          <w:b/>
        </w:rPr>
        <w:t xml:space="preserve">Esimerkki 5.4634</w:t>
      </w:r>
    </w:p>
    <w:p>
      <w:r>
        <w:t xml:space="preserve">Otsikko: Nimi: Matematiikan testi. Lause 1: Lukella on huomenna matematiikan koe. Lause 2: Hän ei kuitenkaan ymmärtänyt lainkaan. Lause 3: Hän reputti lopulta kokeensa. Lause 4: Kouluun päästyään hän yritti opiskella. Lause 5: Hän ei ole opiskellut lainkaan.</w:t>
      </w:r>
    </w:p>
    <w:p>
      <w:r>
        <w:rPr>
          <w:b/>
        </w:rPr>
        <w:t xml:space="preserve">Tulos</w:t>
      </w:r>
    </w:p>
    <w:p>
      <w:r>
        <w:t xml:space="preserve">15423</w:t>
      </w:r>
    </w:p>
    <w:p>
      <w:r>
        <w:rPr>
          <w:b/>
        </w:rPr>
        <w:t xml:space="preserve">Esimerkki 5.4635</w:t>
      </w:r>
    </w:p>
    <w:p>
      <w:r>
        <w:t xml:space="preserve">Otsikko: Lassie. Lause 1: Katsoimme Lassieta joka päivä koulun jälkeen. Lause 2: Me anelimme, että saisimme koiran, mutta vanhempamme eivät pitäneet koirista. Lause 3: Eräänä päivänä serkkuni koira sai pentueen. Lause 4: Me itkimme, koska halusimme todella koiranpennun. Lause 5: Rukoilimme vanhempiamme ostamaan meille tuollaisen koiran.</w:t>
      </w:r>
    </w:p>
    <w:p>
      <w:r>
        <w:rPr>
          <w:b/>
        </w:rPr>
        <w:t xml:space="preserve">Tulos</w:t>
      </w:r>
    </w:p>
    <w:p>
      <w:r>
        <w:t xml:space="preserve">15324</w:t>
      </w:r>
    </w:p>
    <w:p>
      <w:r>
        <w:rPr>
          <w:b/>
        </w:rPr>
        <w:t xml:space="preserve">Esimerkki 5.4636</w:t>
      </w:r>
    </w:p>
    <w:p>
      <w:r>
        <w:t xml:space="preserve">Otsikko: Nimi: Ruskea koira. Lause 1: Se oli vihdoin löytänyt omistajan, joka sai sen tuntemaan itsensä jälleen rakastetuksi. Lause 2: Eräänä päivänä se näki valojen vilkkuvan silmissään. Lause 3: Sillä ei ollut omistajaa eikä toivoa. Lause 4: Olipa kerran pieni koira. Lause 5: Se oli pelokas ja ujo.</w:t>
      </w:r>
    </w:p>
    <w:p>
      <w:r>
        <w:rPr>
          <w:b/>
        </w:rPr>
        <w:t xml:space="preserve">Tulos</w:t>
      </w:r>
    </w:p>
    <w:p>
      <w:r>
        <w:t xml:space="preserve">45321</w:t>
      </w:r>
    </w:p>
    <w:p>
      <w:r>
        <w:rPr>
          <w:b/>
        </w:rPr>
        <w:t xml:space="preserve">Esimerkki 5.4637</w:t>
      </w:r>
    </w:p>
    <w:p>
      <w:r>
        <w:t xml:space="preserve">Otsikko: Nimi: Rocket. Lause 1: Raketti laskeutui katolle. Lause 2: Nathanin äiti otti tikkaat esiin. Lause 3: Nathan sai syntymäpäivälahjaksi leluraketin. Lause 4: Hän laukaisi sen takapihalla. Lause 5: Nathanin äiti kiipesi katolle päästäkseen raketin luo.</w:t>
      </w:r>
    </w:p>
    <w:p>
      <w:r>
        <w:rPr>
          <w:b/>
        </w:rPr>
        <w:t xml:space="preserve">Tulos</w:t>
      </w:r>
    </w:p>
    <w:p>
      <w:r>
        <w:t xml:space="preserve">34125</w:t>
      </w:r>
    </w:p>
    <w:p>
      <w:r>
        <w:rPr>
          <w:b/>
        </w:rPr>
        <w:t xml:space="preserve">Esimerkki 5.4638</w:t>
      </w:r>
    </w:p>
    <w:p>
      <w:r>
        <w:t xml:space="preserve">Otsikko: Nimi: Kilpailu. Lause 1: Oliverin piti arvata, kuinka monta hyytelöpapua oli purkissa. Lause 2: Oliver voitti juhlat arvaamalla täsmälleen oikein! Lause 3: Oliverin koulussa järjestettiin kilpailu, jossa voitettiin pizzajuhlat. Lause 4: Rehtori kuulutti voittajan kaiuttimen kautta. Lause 5: Hän kirjoitti arvauksensa paperilapulle.</w:t>
      </w:r>
    </w:p>
    <w:p>
      <w:r>
        <w:rPr>
          <w:b/>
        </w:rPr>
        <w:t xml:space="preserve">Tulos</w:t>
      </w:r>
    </w:p>
    <w:p>
      <w:r>
        <w:t xml:space="preserve">31542</w:t>
      </w:r>
    </w:p>
    <w:p>
      <w:r>
        <w:rPr>
          <w:b/>
        </w:rPr>
        <w:t xml:space="preserve">Esimerkki 5.4639</w:t>
      </w:r>
    </w:p>
    <w:p>
      <w:r>
        <w:t xml:space="preserve">Otsikko: Nimi: Äiti, ole kiltti! Lause 1: Kun hän tuli sisään, hän sanoi, että pärjäisin ranskaksi paljon paremmin. Lause 2: Olin äidin kanssa hakemassa ihastustani yhteisen ystäväni luota. Lause 3: Kotimatka oli kiusallisinta, mitä olen koskaan tehnyt. Lause 4: Olen melko varma, että kaveri vihaa minua nyt myös. Lause 5: Kaikista asioista, joista olemme puhuneet, hän unohtaa, että mies puhuu ranskaa.</w:t>
      </w:r>
    </w:p>
    <w:p>
      <w:r>
        <w:rPr>
          <w:b/>
        </w:rPr>
        <w:t xml:space="preserve">Tulos</w:t>
      </w:r>
    </w:p>
    <w:p>
      <w:r>
        <w:t xml:space="preserve">21534</w:t>
      </w:r>
    </w:p>
    <w:p>
      <w:r>
        <w:rPr>
          <w:b/>
        </w:rPr>
        <w:t xml:space="preserve">Esimerkki 5.4640</w:t>
      </w:r>
    </w:p>
    <w:p>
      <w:r>
        <w:t xml:space="preserve">Otsikko: Nimi: Äänestys. Lause 1: Nyt en malta odottaa, että voin äänestää Hillary Clintonia seuraavaksi presidentiksi. Lause 2: Olin huolissani, koska kadotin äänioikeusrekisterikorttini. Lause 3: Halusin varmistaa, että minulla on äänioikeus. Lause 4: Tutkin verkossa tarkkaan, mitä tarvitsin äänestämiseen. Lause 5: Sain selville, etten tarvinnut äänioikeusrekisterikorttiani äänestämiseen.</w:t>
      </w:r>
    </w:p>
    <w:p>
      <w:r>
        <w:rPr>
          <w:b/>
        </w:rPr>
        <w:t xml:space="preserve">Tulos</w:t>
      </w:r>
    </w:p>
    <w:p>
      <w:r>
        <w:t xml:space="preserve">32451</w:t>
      </w:r>
    </w:p>
    <w:p>
      <w:r>
        <w:rPr>
          <w:b/>
        </w:rPr>
        <w:t xml:space="preserve">Esimerkki 5.4641</w:t>
      </w:r>
    </w:p>
    <w:p>
      <w:r>
        <w:t xml:space="preserve">Otsikko: Arkeologi. Lause 1: Hän toivoi jonain päivänä olevansa yhtä hyvä kuin mestarinsa, joka oli maineikas. Lause 2: Eräänä päivänä hänen isäntänsä sai ylennyksen ja joutui muuttamaan kauas pois. Lause 3: Hän kertoi hänelle, että hän oli jo kauan sitten valmis tulemaan itse mestariksi. Lause 4: Hän opiskeli ja teki usein ylimääräisiä töitä ilman, että hänelle kerrottiin. Lause 5: Greg oli kokopäiväisesti suuren arkeologin oppipoika koulusta.</w:t>
      </w:r>
    </w:p>
    <w:p>
      <w:r>
        <w:rPr>
          <w:b/>
        </w:rPr>
        <w:t xml:space="preserve">Tulos</w:t>
      </w:r>
    </w:p>
    <w:p>
      <w:r>
        <w:t xml:space="preserve">51423</w:t>
      </w:r>
    </w:p>
    <w:p>
      <w:r>
        <w:rPr>
          <w:b/>
        </w:rPr>
        <w:t xml:space="preserve">Esimerkki 5.4642</w:t>
      </w:r>
    </w:p>
    <w:p>
      <w:r>
        <w:t xml:space="preserve">Otsikko: Nimi: Ian vierailee Dallasissa. Lause 1: Ian halusi vierailla Dallasissa. Lause 2: Hän söi siellä herkullista ruokaa. Lause 3: Hän päätti tehdä matkan sinne. Lause 4: Pitkän ajomatkan jälkeen Ian saapui Dallasiin. Lause 5: Ian oli iloinen siitä, että hän oli käynyt Dallasissa.</w:t>
      </w:r>
    </w:p>
    <w:p>
      <w:r>
        <w:rPr>
          <w:b/>
        </w:rPr>
        <w:t xml:space="preserve">Tulos</w:t>
      </w:r>
    </w:p>
    <w:p>
      <w:r>
        <w:t xml:space="preserve">13425</w:t>
      </w:r>
    </w:p>
    <w:p>
      <w:r>
        <w:rPr>
          <w:b/>
        </w:rPr>
        <w:t xml:space="preserve">Esimerkki 5.4643</w:t>
      </w:r>
    </w:p>
    <w:p>
      <w:r>
        <w:t xml:space="preserve">Otsikko: Karaoke. Lause 1: Kayla meni ulos ystäviensä kanssa. Lause 2: Kayla liittyi heidän seuraansa. Lause 3: Hän oli juonut hieman liikaa. Lause 4: Hänen ystävänsä lauloivat karaokea. Lause 5: Hän lauloi kamalasti.</w:t>
      </w:r>
    </w:p>
    <w:p>
      <w:r>
        <w:rPr>
          <w:b/>
        </w:rPr>
        <w:t xml:space="preserve">Tulos</w:t>
      </w:r>
    </w:p>
    <w:p>
      <w:r>
        <w:t xml:space="preserve">13425</w:t>
      </w:r>
    </w:p>
    <w:p>
      <w:r>
        <w:rPr>
          <w:b/>
        </w:rPr>
        <w:t xml:space="preserve">Esimerkki 5.4644</w:t>
      </w:r>
    </w:p>
    <w:p>
      <w:r>
        <w:t xml:space="preserve">Otsikko: Nimi: Hiljaisuus. Lause 1: Ivan ei pitänyt valittamisesta. Lause 2: Joten jos hänellä oli ongelmia, hän pysyi hiljaa. Lause 3: Mutta hän ei vaivautunut pyytämään keneltäkään apua. Lause 4: Eräänä päivänä Ivanille tuli paha olo. Lause 5: Hän katui, ettei puhunut, kun hän sairastui yhä enemmän.</w:t>
      </w:r>
    </w:p>
    <w:p>
      <w:r>
        <w:rPr>
          <w:b/>
        </w:rPr>
        <w:t xml:space="preserve">Tulos</w:t>
      </w:r>
    </w:p>
    <w:p>
      <w:r>
        <w:t xml:space="preserve">12435</w:t>
      </w:r>
    </w:p>
    <w:p>
      <w:r>
        <w:rPr>
          <w:b/>
        </w:rPr>
        <w:t xml:space="preserve">Esimerkki 5.4645</w:t>
      </w:r>
    </w:p>
    <w:p>
      <w:r>
        <w:t xml:space="preserve">Otsikko: Nimi: Painajaiset. Lause 1: Hän makasi juuri sängyssä ja nukkui syvään. Lause 2: Sen on täytynyt olla vain painajainen. Lause 3: Tyttäreni alkoi toissa yönä huutaa sängyssä. Lause 4: Kuulosti siltä, kuin jotain kamalaa olisi tapahtunut. Lause 5: Hyppäsin sängystä ja juoksin hänen luokseen.</w:t>
      </w:r>
    </w:p>
    <w:p>
      <w:r>
        <w:rPr>
          <w:b/>
        </w:rPr>
        <w:t xml:space="preserve">Tulos</w:t>
      </w:r>
    </w:p>
    <w:p>
      <w:r>
        <w:t xml:space="preserve">35412</w:t>
      </w:r>
    </w:p>
    <w:p>
      <w:r>
        <w:rPr>
          <w:b/>
        </w:rPr>
        <w:t xml:space="preserve">Esimerkki 5.4646</w:t>
      </w:r>
    </w:p>
    <w:p>
      <w:r>
        <w:t xml:space="preserve">Otsikko: Nimi: Harjoitusbudjetti. Lause 1: Dianne ja ystävät treenasivat kolme kertaa viikossa yhdessä. Lause 2: Hän lopetti kuntosalijäsenyytensä säästääkseen rahaa. Lause 3: Hän halusi edelleen nauttia treenaamisesta muiden kanssa. Lause 4: Dianne osti treenidvd:n ja kutsui ystäviä kylään. Lause 5: Dianne oli tuore äiti 8 viikkoa vanhalle pojalle.</w:t>
      </w:r>
    </w:p>
    <w:p>
      <w:r>
        <w:rPr>
          <w:b/>
        </w:rPr>
        <w:t xml:space="preserve">Tulos</w:t>
      </w:r>
    </w:p>
    <w:p>
      <w:r>
        <w:t xml:space="preserve">52341</w:t>
      </w:r>
    </w:p>
    <w:p>
      <w:r>
        <w:rPr>
          <w:b/>
        </w:rPr>
        <w:t xml:space="preserve">Esimerkki 5.4647</w:t>
      </w:r>
    </w:p>
    <w:p>
      <w:r>
        <w:t xml:space="preserve">Otsikko: Nimi: Pojat. Lause 1: John laittoi molemmat pojat aikalisään, mutta hän naureskeli heidän sotkuilleen. Lause 2: John juoksi portaita ylös katsomaan, mitä oli tekeillä. Lause 3: John kuuli kolinaa yläkerran kylpyhuoneesta. Lause 4: Toisella pojista oli hammastahnaa joka puolella. Lause 5: Johnin kaksospojat valmistautuivat nukkumaanmenoon.</w:t>
      </w:r>
    </w:p>
    <w:p>
      <w:r>
        <w:rPr>
          <w:b/>
        </w:rPr>
        <w:t xml:space="preserve">Tulos</w:t>
      </w:r>
    </w:p>
    <w:p>
      <w:r>
        <w:t xml:space="preserve">53241</w:t>
      </w:r>
    </w:p>
    <w:p>
      <w:r>
        <w:rPr>
          <w:b/>
        </w:rPr>
        <w:t xml:space="preserve">Esimerkki 5.4648</w:t>
      </w:r>
    </w:p>
    <w:p>
      <w:r>
        <w:t xml:space="preserve">Nimike: Talon myynti. Lause 1: Larson oli ostanut uuden talon. Lause 2: Hän oli laittamassa vanhaa taloaan myyntiin. Lause 3: Larson ja kiinteistönvälittäjä myivät talon lopulta. Lause 4: Larson tapasi kiinteistönvälittäjän. Lause 5: He sopivat talon myyntihinnasta.</w:t>
      </w:r>
    </w:p>
    <w:p>
      <w:r>
        <w:rPr>
          <w:b/>
        </w:rPr>
        <w:t xml:space="preserve">Tulos</w:t>
      </w:r>
    </w:p>
    <w:p>
      <w:r>
        <w:t xml:space="preserve">12453</w:t>
      </w:r>
    </w:p>
    <w:p>
      <w:r>
        <w:rPr>
          <w:b/>
        </w:rPr>
        <w:t xml:space="preserve">Esimerkki 5.4649</w:t>
      </w:r>
    </w:p>
    <w:p>
      <w:r>
        <w:t xml:space="preserve">Otsikko: Nimi: Matchmaker. Lause 1: Hän maksoi yhdelle komeasti, jotta tämä löytäisi hänelle komean miehen. Lause 2: Cecelia uskoi matchmakerien taikuuteen. Lause 3: Tulitikkutekijä pisti rahat taskuunsa. Lause 4: Mutta komeaa miestä ei koskaan näkynyt. Lause 5: Hän oli vakuuttunut siitä, että he voisivat auttaa häntä löytämään rakkauden.</w:t>
      </w:r>
    </w:p>
    <w:p>
      <w:r>
        <w:rPr>
          <w:b/>
        </w:rPr>
        <w:t xml:space="preserve">Tulos</w:t>
      </w:r>
    </w:p>
    <w:p>
      <w:r>
        <w:t xml:space="preserve">25134</w:t>
      </w:r>
    </w:p>
    <w:p>
      <w:r>
        <w:rPr>
          <w:b/>
        </w:rPr>
        <w:t xml:space="preserve">Esimerkki 5.4650</w:t>
      </w:r>
    </w:p>
    <w:p>
      <w:r>
        <w:t xml:space="preserve">Otsikko: Arviointi. Lause 1: Tottahan toki, nuo arviot olivat paljon halvempia! Lause 2: Miehen arvio kuulosti hieman alhaiselta, joten Tim soitti kahdelle muulle. Lause 3: Tim oli iloinen, ettei häntä ollut huijattu. Lause 4: Tim oli myymässä taloaan. Lause 5: Hän kutsui jonkun arvioimaan sen.</w:t>
      </w:r>
    </w:p>
    <w:p>
      <w:r>
        <w:rPr>
          <w:b/>
        </w:rPr>
        <w:t xml:space="preserve">Tulos</w:t>
      </w:r>
    </w:p>
    <w:p>
      <w:r>
        <w:t xml:space="preserve">45213</w:t>
      </w:r>
    </w:p>
    <w:p>
      <w:r>
        <w:rPr>
          <w:b/>
        </w:rPr>
        <w:t xml:space="preserve">Esimerkki 5.4651</w:t>
      </w:r>
    </w:p>
    <w:p>
      <w:r>
        <w:t xml:space="preserve">Otsikko: Nimi: Puhe. Lause 1: Hän seisoi peilin edessä ja harjoitteli huoneessaan. Lause 2: Silas valmistautui koulussaan pidettävään puheeseen. Lause 3: Silas piti puheen vanhemmilleen. Lause 4: Silas meni kouluun puhepäivänä. Lause 5: Silas piti puheensa muille oppilaille.</w:t>
      </w:r>
    </w:p>
    <w:p>
      <w:r>
        <w:rPr>
          <w:b/>
        </w:rPr>
        <w:t xml:space="preserve">Tulos</w:t>
      </w:r>
    </w:p>
    <w:p>
      <w:r>
        <w:t xml:space="preserve">21345</w:t>
      </w:r>
    </w:p>
    <w:p>
      <w:r>
        <w:rPr>
          <w:b/>
        </w:rPr>
        <w:t xml:space="preserve">Esimerkki 5.4652</w:t>
      </w:r>
    </w:p>
    <w:p>
      <w:r>
        <w:t xml:space="preserve">Otsikko: Nimi: Miekat. Lause 1: Johannes keräsi miekkoja. Lause 2: Johannes rakasti uutta miekkaansa. Lause 3: Mutta ensin hän tarvitsi rahaa. Lause 4: Seuraavaksi hänen kokoelmissaan oli hieno samurai-miekka. Lause 5: John näki, että hänellä oli tarpeeksi rahaa pankkitilillä ja osti miekan.</w:t>
      </w:r>
    </w:p>
    <w:p>
      <w:r>
        <w:rPr>
          <w:b/>
        </w:rPr>
        <w:t xml:space="preserve">Tulos</w:t>
      </w:r>
    </w:p>
    <w:p>
      <w:r>
        <w:t xml:space="preserve">14352</w:t>
      </w:r>
    </w:p>
    <w:p>
      <w:r>
        <w:rPr>
          <w:b/>
        </w:rPr>
        <w:t xml:space="preserve">Esimerkki 5.4653</w:t>
      </w:r>
    </w:p>
    <w:p>
      <w:r>
        <w:t xml:space="preserve">Otsikko: Nimi: Kylie tulee kuuluisaksi. Lause 1: Hän perusti youtube-kanavan. Lause 2: Kylie on aina halunnut olla kuuluisa. Lause 3: Kylie on nuori tyttö. Lause 4: Kuukausien aikana hänen suosionsa kasvoi. Lause 5: Hänestä tuli internet-sensaatio sen jälkeen, kun hänen videonsa lähtivät leviämään.</w:t>
      </w:r>
    </w:p>
    <w:p>
      <w:r>
        <w:rPr>
          <w:b/>
        </w:rPr>
        <w:t xml:space="preserve">Tulos</w:t>
      </w:r>
    </w:p>
    <w:p>
      <w:r>
        <w:t xml:space="preserve">32145</w:t>
      </w:r>
    </w:p>
    <w:p>
      <w:r>
        <w:rPr>
          <w:b/>
        </w:rPr>
        <w:t xml:space="preserve">Esimerkki 5.4654</w:t>
      </w:r>
    </w:p>
    <w:p>
      <w:r>
        <w:t xml:space="preserve">Otsikko: Nimi: Outo pakkomielle. Lause 1: Hän pyysi miestä lopettamaan hengailun. Lause 2: Hän ei aluksi ajatellut asiasta mitään. Lause 3: Jane tunsi, että miehellä oli pakkomielle häneen. Lause 4: Janella oli ystävä, joka oli ihastunut häneen. Lause 5: Lopulta Jane alkoi käyttäytyä oudosti.</w:t>
      </w:r>
    </w:p>
    <w:p>
      <w:r>
        <w:rPr>
          <w:b/>
        </w:rPr>
        <w:t xml:space="preserve">Tulos</w:t>
      </w:r>
    </w:p>
    <w:p>
      <w:r>
        <w:t xml:space="preserve">42531</w:t>
      </w:r>
    </w:p>
    <w:p>
      <w:r>
        <w:rPr>
          <w:b/>
        </w:rPr>
        <w:t xml:space="preserve">Esimerkki 5.4655</w:t>
      </w:r>
    </w:p>
    <w:p>
      <w:r>
        <w:t xml:space="preserve">Otsikko: Bloated. Lause 1: Kun agentti näytti hänelle taloa, hän näki joessa jotain. Lause 2: Bob kauhistui, kun hän tajusi, että se oli paisunut ruumis. Lause 3: Agentti sanoi, että ihmisten hukkuminen ei vaikuttaisi talon arvoon. Lause 4: Bob katseli taloa lähellä Missouri-jokea. Lause 5: He menivät katsomaan tarkemmin.</w:t>
      </w:r>
    </w:p>
    <w:p>
      <w:r>
        <w:rPr>
          <w:b/>
        </w:rPr>
        <w:t xml:space="preserve">Tulos</w:t>
      </w:r>
    </w:p>
    <w:p>
      <w:r>
        <w:t xml:space="preserve">41523</w:t>
      </w:r>
    </w:p>
    <w:p>
      <w:r>
        <w:rPr>
          <w:b/>
        </w:rPr>
        <w:t xml:space="preserve">Esimerkki 5.4656</w:t>
      </w:r>
    </w:p>
    <w:p>
      <w:r>
        <w:t xml:space="preserve">Otsikko: Nimi: Anime Girl. Lause 1: Kukaan ei kuitenkaan ollut koskaan kuullut hahmoista, joiksi hän oli pukeutunut. Lause 2: Kukaan ei tajunnut, että hänen hahmonsa oli tekaistu. Lause 3: Joka halloween hän pukeutui joksikin anime-hahmoksi. Lause 4: Eräänä vuonna hän pukeutui keksimälleen anime-hahmolle. Lause 5: Gina oli suuri animefani.</w:t>
      </w:r>
    </w:p>
    <w:p>
      <w:r>
        <w:rPr>
          <w:b/>
        </w:rPr>
        <w:t xml:space="preserve">Tulos</w:t>
      </w:r>
    </w:p>
    <w:p>
      <w:r>
        <w:t xml:space="preserve">53142</w:t>
      </w:r>
    </w:p>
    <w:p>
      <w:r>
        <w:rPr>
          <w:b/>
        </w:rPr>
        <w:t xml:space="preserve">Esimerkki 5.4657</w:t>
      </w:r>
    </w:p>
    <w:p>
      <w:r>
        <w:t xml:space="preserve">Otsikko: Nimi: Uusi kello. Lause 1: Hänestä se oli ruma. Lause 2: Niinpä hänen oli piilotettava se kaappiinsa. Lause 3: Susie sai uuden kellon syntymäpäivälahjaksi. Lause 4: Mutta hän ei pitänyt siitä. Lause 5: Susien epäonneksi hän ei voinut palauttaa sitä.</w:t>
      </w:r>
    </w:p>
    <w:p>
      <w:r>
        <w:rPr>
          <w:b/>
        </w:rPr>
        <w:t xml:space="preserve">Tulos</w:t>
      </w:r>
    </w:p>
    <w:p>
      <w:r>
        <w:t xml:space="preserve">34152</w:t>
      </w:r>
    </w:p>
    <w:p>
      <w:r>
        <w:rPr>
          <w:b/>
        </w:rPr>
        <w:t xml:space="preserve">Esimerkki 5.4658</w:t>
      </w:r>
    </w:p>
    <w:p>
      <w:r>
        <w:t xml:space="preserve">Otsikko: Nimi: Kampus. Lause 1: Tom tapasi kämppäkaverinsa, joka oli siisti tyyppi. Lause 2: Uusi kämppis saattoi olla ilkeä. Lause 3: Hänellä oli asuntolahuone ja kämppis. Lause 4: Tom oli nyt yliopistossa. Lause 5: Tomia jännitti uuden kämppiksen tapaaminen.</w:t>
      </w:r>
    </w:p>
    <w:p>
      <w:r>
        <w:rPr>
          <w:b/>
        </w:rPr>
        <w:t xml:space="preserve">Tulos</w:t>
      </w:r>
    </w:p>
    <w:p>
      <w:r>
        <w:t xml:space="preserve">43521</w:t>
      </w:r>
    </w:p>
    <w:p>
      <w:r>
        <w:rPr>
          <w:b/>
        </w:rPr>
        <w:t xml:space="preserve">Esimerkki 5.4659</w:t>
      </w:r>
    </w:p>
    <w:p>
      <w:r>
        <w:t xml:space="preserve">Otsikko: Nimi: Paras matka ikinä. Lause 1: Joey löi täysosuman kolikkopeleissä se oli paras matka ikinä. Lause 2: Joey pelasi kolikkopelejä ja Lance kortteja. Lause 3: He päättivät käydä kaikissa nähtävyyksissä. Lause 4: He päätyivät katsomaan useita esityksiä. Lause 5: Joey ja lance suunnittelivat matkaa vegasiin.</w:t>
      </w:r>
    </w:p>
    <w:p>
      <w:r>
        <w:rPr>
          <w:b/>
        </w:rPr>
        <w:t xml:space="preserve">Tulos</w:t>
      </w:r>
    </w:p>
    <w:p>
      <w:r>
        <w:t xml:space="preserve">53421</w:t>
      </w:r>
    </w:p>
    <w:p>
      <w:r>
        <w:rPr>
          <w:b/>
        </w:rPr>
        <w:t xml:space="preserve">Esimerkki 5.4660</w:t>
      </w:r>
    </w:p>
    <w:p>
      <w:r>
        <w:t xml:space="preserve">Otsikko: Tonnikala. Lause 1: Jim oli kalaravintola. Lause 2: Niinpä hän tilasi lohta syötäväksi. Lause 3: Ja Jim söi vastahakoisesti lautasen läpi. Lause 4: Mutta hänen tarjoilijansa toi vahingossa tonnikalaa. Lause 5: Mutta hän oli huolissaan siitä, että hän söi liikaa elohopeaa.</w:t>
      </w:r>
    </w:p>
    <w:p>
      <w:r>
        <w:rPr>
          <w:b/>
        </w:rPr>
        <w:t xml:space="preserve">Tulos</w:t>
      </w:r>
    </w:p>
    <w:p>
      <w:r>
        <w:t xml:space="preserve">15243</w:t>
      </w:r>
    </w:p>
    <w:p>
      <w:r>
        <w:rPr>
          <w:b/>
        </w:rPr>
        <w:t xml:space="preserve">Esimerkki 5.4661</w:t>
      </w:r>
    </w:p>
    <w:p>
      <w:r>
        <w:t xml:space="preserve">Otsikko: Nimi: Äiti. Lause 1: Yllätys, hän sai kaksoset, kauniin pojan ja tytön. Lause 2: Hän sai tietää olevansa raskaana ja oli niin innoissaan. Lause 3: He rakastuivat ja menivät naimisiin. Lause 4: Renee on aina halunnut tulla äidiksi. Lause 5: Eräänä päivänä hän tapasi upean miehen.</w:t>
      </w:r>
    </w:p>
    <w:p>
      <w:r>
        <w:rPr>
          <w:b/>
        </w:rPr>
        <w:t xml:space="preserve">Tulos</w:t>
      </w:r>
    </w:p>
    <w:p>
      <w:r>
        <w:t xml:space="preserve">45321</w:t>
      </w:r>
    </w:p>
    <w:p>
      <w:r>
        <w:rPr>
          <w:b/>
        </w:rPr>
        <w:t xml:space="preserve">Esimerkki 5.4662</w:t>
      </w:r>
    </w:p>
    <w:p>
      <w:r>
        <w:t xml:space="preserve">Nimike: Koukku. Lause 1: Jahtaessaan ystäviään hän kompastui ja kaatui. Lause 2: Hän leikki Peter Pania useiden muiden lasten kanssa. Lause 3: Hänen muovikoukkunsa katkesi kahtia ja hän alkoi itkeä. Lause 4: Hän oli kapteeni Koukku ja hänellä oli täysi puku. Lause 5: Dilbert tykkäsi pelata pelejä ystäviensä kanssa.</w:t>
      </w:r>
    </w:p>
    <w:p>
      <w:r>
        <w:rPr>
          <w:b/>
        </w:rPr>
        <w:t xml:space="preserve">Tulos</w:t>
      </w:r>
    </w:p>
    <w:p>
      <w:r>
        <w:t xml:space="preserve">52413</w:t>
      </w:r>
    </w:p>
    <w:p>
      <w:r>
        <w:rPr>
          <w:b/>
        </w:rPr>
        <w:t xml:space="preserve">Esimerkki 5.4663</w:t>
      </w:r>
    </w:p>
    <w:p>
      <w:r>
        <w:t xml:space="preserve">Otsikko: Nimi: The Mug. Lause 1: Kuumaa kahvia roiskui kaikkialle ja muki hajosi. Lause 2: Ensimmäisellä kerralla kun hän käytti sitä, hän pudotti sen! Lause 3: Sara oli niin järkyttynyt! Lause 4: Sara rakasti kahvinjuontia. Lause 5: Hän osti uuden mukin, joka oli todella kaunis.</w:t>
      </w:r>
    </w:p>
    <w:p>
      <w:r>
        <w:rPr>
          <w:b/>
        </w:rPr>
        <w:t xml:space="preserve">Tulos</w:t>
      </w:r>
    </w:p>
    <w:p>
      <w:r>
        <w:t xml:space="preserve">45213</w:t>
      </w:r>
    </w:p>
    <w:p>
      <w:r>
        <w:rPr>
          <w:b/>
        </w:rPr>
        <w:t xml:space="preserve">Esimerkki 5.4664</w:t>
      </w:r>
    </w:p>
    <w:p>
      <w:r>
        <w:t xml:space="preserve">Otsikko: Nimi: Liitu. Lause 1: Eräänä aamuna hän heräsi innoissaan ja alkoi leikkiä liidulla. Lause 2: Hän etsi sitä kaikkialta, mutta ei löytänyt sitä. Lause 3: Lopulta hänen oli pakko ostaa kaupasta lisää liitua. Lause 4: Mitchell rakasti leikkiä liidulla. Lause 5: Tämä johti siihen, että hän osti paljon liitua.</w:t>
      </w:r>
    </w:p>
    <w:p>
      <w:r>
        <w:rPr>
          <w:b/>
        </w:rPr>
        <w:t xml:space="preserve">Tulos</w:t>
      </w:r>
    </w:p>
    <w:p>
      <w:r>
        <w:t xml:space="preserve">45123</w:t>
      </w:r>
    </w:p>
    <w:p>
      <w:r>
        <w:rPr>
          <w:b/>
        </w:rPr>
        <w:t xml:space="preserve">Esimerkki 5.4665</w:t>
      </w:r>
    </w:p>
    <w:p>
      <w:r>
        <w:t xml:space="preserve">Otsikko: Nimi: Brothers party. Lause 1: Jerold halusi mennä juhliin isoveljensä kanssa. Lause 2: Hänen veljensä antoi hänen mennä. Lause 3: Hän rukoili veljeään. Lause 4: Hänen veljensä sanoi hänelle, ettei hän voi mennä. Lause 5: Jerold vain istui juhlissa hiljaa.</w:t>
      </w:r>
    </w:p>
    <w:p>
      <w:r>
        <w:rPr>
          <w:b/>
        </w:rPr>
        <w:t xml:space="preserve">Tulos</w:t>
      </w:r>
    </w:p>
    <w:p>
      <w:r>
        <w:t xml:space="preserve">14325</w:t>
      </w:r>
    </w:p>
    <w:p>
      <w:r>
        <w:rPr>
          <w:b/>
        </w:rPr>
        <w:t xml:space="preserve">Esimerkki 5.4666</w:t>
      </w:r>
    </w:p>
    <w:p>
      <w:r>
        <w:t xml:space="preserve">Otsikko: Nimi: Pizza. Lause 1: Drake rakasti italialaista ruokaa. Lause 2: Hän lisäsi pepperonia ja juustoa. Lause 3: Pizza oli hänen suosikkinsa. Lause 4: Hän kauli taikinan. Lause 5: Hän rakasti grillata sitä.</w:t>
      </w:r>
    </w:p>
    <w:p>
      <w:r>
        <w:rPr>
          <w:b/>
        </w:rPr>
        <w:t xml:space="preserve">Tulos</w:t>
      </w:r>
    </w:p>
    <w:p>
      <w:r>
        <w:t xml:space="preserve">13425</w:t>
      </w:r>
    </w:p>
    <w:p>
      <w:r>
        <w:rPr>
          <w:b/>
        </w:rPr>
        <w:t xml:space="preserve">Esimerkki 5.4667</w:t>
      </w:r>
    </w:p>
    <w:p>
      <w:r>
        <w:t xml:space="preserve">Otsikko: Nimi: Myrsky. Lause 1: Tiet olivat suljettuina ja ruoka oli vähissä. Lause 2: Aluksi hän iloitsi, koska hänen koulunsa oli suljettu. Lause 3: Ona alkoi itse asiassa toivoa, että lumimyrsky loppuisi pian! Lause 4: Onan kaupungissa oli valtava lumimyrsky. Lause 5: Mutta pian asiat muuttuivat huonommiksi.</w:t>
      </w:r>
    </w:p>
    <w:p>
      <w:r>
        <w:rPr>
          <w:b/>
        </w:rPr>
        <w:t xml:space="preserve">Tulos</w:t>
      </w:r>
    </w:p>
    <w:p>
      <w:r>
        <w:t xml:space="preserve">42513</w:t>
      </w:r>
    </w:p>
    <w:p>
      <w:r>
        <w:rPr>
          <w:b/>
        </w:rPr>
        <w:t xml:space="preserve">Esimerkki 5.4668</w:t>
      </w:r>
    </w:p>
    <w:p>
      <w:r>
        <w:t xml:space="preserve">Otsikko: Otsikko: Jatkuvat tekstiviestit. Lause 1: Tom oli töissä. Lause 2: Hän tekstaili Tomille koko päivän. Lause 3: Hän oli joutunut riitaan tyttöystävänsä kanssa. Lause 4: Tämä aiheutti riidan pahenemisen. Lause 5: Tom ei aina pystynyt vastaamaan.</w:t>
      </w:r>
    </w:p>
    <w:p>
      <w:r>
        <w:rPr>
          <w:b/>
        </w:rPr>
        <w:t xml:space="preserve">Tulos</w:t>
      </w:r>
    </w:p>
    <w:p>
      <w:r>
        <w:t xml:space="preserve">13254</w:t>
      </w:r>
    </w:p>
    <w:p>
      <w:r>
        <w:rPr>
          <w:b/>
        </w:rPr>
        <w:t xml:space="preserve">Esimerkki 5.4669</w:t>
      </w:r>
    </w:p>
    <w:p>
      <w:r>
        <w:t xml:space="preserve">Nimike: Hotellin uima-allas. Lause 1: Asuin kerran hotellissa, jossa oli uima-allas. Lause 2: Minulla oli hauskaa leikkiessäni uima-altaassa, ja sitten me nukuttiin! Lause 3: Me uimme ja leikimme ja istuimme jopa porealtaassa. Lause 4: Päätimme, että olisi tosi hauskaa mennä uimaan. Lause 5: Laura ja minä kutsuimme muutaman ystävän kylään ja menimme altaaseen.</w:t>
      </w:r>
    </w:p>
    <w:p>
      <w:r>
        <w:rPr>
          <w:b/>
        </w:rPr>
        <w:t xml:space="preserve">Tulos</w:t>
      </w:r>
    </w:p>
    <w:p>
      <w:r>
        <w:t xml:space="preserve">14532</w:t>
      </w:r>
    </w:p>
    <w:p>
      <w:r>
        <w:rPr>
          <w:b/>
        </w:rPr>
        <w:t xml:space="preserve">Esimerkki 5.4670</w:t>
      </w:r>
    </w:p>
    <w:p>
      <w:r>
        <w:t xml:space="preserve">Otsikko: Nimi: Epäterve mies. Lause 1: Hän söi paljon pikaruokaa. Lause 2: Hän ei katsonut, mitä söi. Lause 3: Neil ei vaivautunut harrastamaan liikuntaa lainkaan. Lause 4: Neil ei ollut kovin tietoinen terveydestään. Lause 5: Neil sai sydänkohtauksen.</w:t>
      </w:r>
    </w:p>
    <w:p>
      <w:r>
        <w:rPr>
          <w:b/>
        </w:rPr>
        <w:t xml:space="preserve">Tulos</w:t>
      </w:r>
    </w:p>
    <w:p>
      <w:r>
        <w:t xml:space="preserve">42315</w:t>
      </w:r>
    </w:p>
    <w:p>
      <w:r>
        <w:rPr>
          <w:b/>
        </w:rPr>
        <w:t xml:space="preserve">Esimerkki 5.4671</w:t>
      </w:r>
    </w:p>
    <w:p>
      <w:r>
        <w:t xml:space="preserve">Otsikko: Nimi: Hyppääminen. Lause 1: Hän löysi loistavan ohjelman. Lause 2: Hän seurasi sitä ja lopulta hänestä tuli ammattilaispelaaja. Lause 3: Hän luki aiheesta netistä. Lause 4: Hän tiesi, että hänen oli kasvatettava pystysuuntaista harppaustaan. Lause 5: Tom halusi olla koripalloammattilainen.</w:t>
      </w:r>
    </w:p>
    <w:p>
      <w:r>
        <w:rPr>
          <w:b/>
        </w:rPr>
        <w:t xml:space="preserve">Tulos</w:t>
      </w:r>
    </w:p>
    <w:p>
      <w:r>
        <w:t xml:space="preserve">54312</w:t>
      </w:r>
    </w:p>
    <w:p>
      <w:r>
        <w:rPr>
          <w:b/>
        </w:rPr>
        <w:t xml:space="preserve">Esimerkki 5.4672</w:t>
      </w:r>
    </w:p>
    <w:p>
      <w:r>
        <w:t xml:space="preserve">Otsikko: Nimi: Sairaus. Lause 1: Hän pystyi jälleen pelaamaan ja auttoi voittamaan seuraavan pelin. Lause 2: Jay pääsi vihdoin takaisin parempaan kuntoon. Lause 3: Jay sairastuttuaan kuivui. Lause 4: Valmentaja oli huolissaan tämän terveydestä ja jätti hänet penkille. Lause 5: Hän oli pelinrakentajan tähti ja halusi pelata pelissä.</w:t>
      </w:r>
    </w:p>
    <w:p>
      <w:r>
        <w:rPr>
          <w:b/>
        </w:rPr>
        <w:t xml:space="preserve">Tulos</w:t>
      </w:r>
    </w:p>
    <w:p>
      <w:r>
        <w:t xml:space="preserve">35421</w:t>
      </w:r>
    </w:p>
    <w:p>
      <w:r>
        <w:rPr>
          <w:b/>
        </w:rPr>
        <w:t xml:space="preserve">Esimerkki 5.4673</w:t>
      </w:r>
    </w:p>
    <w:p>
      <w:r>
        <w:t xml:space="preserve">Otsikko: Nimi: Luuta, kiitos. Lause 1: Se yritti piiloutua sohvan taakse. Lause 2: Katen talossa oli outo kissa. Lause 3: Hän tarttui luutaan ja lähti jahtaamaan kissaa. Lause 4: Hänen äitinsä pelkäsi kissoja. Lause 5: Katen äiti tuli hyvin vahvaksi ja kaatoi sohvan.</w:t>
      </w:r>
    </w:p>
    <w:p>
      <w:r>
        <w:rPr>
          <w:b/>
        </w:rPr>
        <w:t xml:space="preserve">Tulos</w:t>
      </w:r>
    </w:p>
    <w:p>
      <w:r>
        <w:t xml:space="preserve">24315</w:t>
      </w:r>
    </w:p>
    <w:p>
      <w:r>
        <w:rPr>
          <w:b/>
        </w:rPr>
        <w:t xml:space="preserve">Esimerkki 5.4674</w:t>
      </w:r>
    </w:p>
    <w:p>
      <w:r>
        <w:t xml:space="preserve">Nimike: Riippuliito. Lause 1: Hän oli lomalla ja näki lentolehtisen siitä. Lause 2: Hän lensi ja piti siitä. Lause 3: Tony tuli paikalle hermostuneena ja innoissaan. Lause 4: Tony ei ollut koskaan aikaisemmin ollut harrastanut riippuliitoa. Lause 5: He lähtivät lentoon.</w:t>
      </w:r>
    </w:p>
    <w:p>
      <w:r>
        <w:rPr>
          <w:b/>
        </w:rPr>
        <w:t xml:space="preserve">Tulos</w:t>
      </w:r>
    </w:p>
    <w:p>
      <w:r>
        <w:t xml:space="preserve">41352</w:t>
      </w:r>
    </w:p>
    <w:p>
      <w:r>
        <w:rPr>
          <w:b/>
        </w:rPr>
        <w:t xml:space="preserve">Esimerkki 5.4675</w:t>
      </w:r>
    </w:p>
    <w:p>
      <w:r>
        <w:t xml:space="preserve">Otsikko: Nimi: Vihainen asiakas. Lause 1: Asiakas oli vihainen, koska Jude ei voinut antaa hänelle sellaista. Lause 2: Jude oli burritoravintolan johtaja. Lause 3: Hänellä oli asiakas, joka halusi rahansa takaisin. Lause 4: Hän uhkasi kaikkia työntekijöitä väkivallalla. Lause 5: Poliisi saattoi hänet pian sen jälkeen ulos.</w:t>
      </w:r>
    </w:p>
    <w:p>
      <w:r>
        <w:rPr>
          <w:b/>
        </w:rPr>
        <w:t xml:space="preserve">Tulos</w:t>
      </w:r>
    </w:p>
    <w:p>
      <w:r>
        <w:t xml:space="preserve">23145</w:t>
      </w:r>
    </w:p>
    <w:p>
      <w:r>
        <w:rPr>
          <w:b/>
        </w:rPr>
        <w:t xml:space="preserve">Esimerkki 5.4676</w:t>
      </w:r>
    </w:p>
    <w:p>
      <w:r>
        <w:t xml:space="preserve">Otsikko: Nimi: Runaway Cat. Lause 1: Tom oli kissanvahtina ystävänsä luona. Lause 2: Tomin oli odotettava, että hänen ystävänsä palasi saadakseen sen kiinni. Lause 3: Hän jätti vahingossa oven auki. Lause 4: Kissa juoksi ulos. Lause 5: Tom yritti jahdata sitä, mutta se juoksi yhä kauemmas.</w:t>
      </w:r>
    </w:p>
    <w:p>
      <w:r>
        <w:rPr>
          <w:b/>
        </w:rPr>
        <w:t xml:space="preserve">Tulos</w:t>
      </w:r>
    </w:p>
    <w:p>
      <w:r>
        <w:t xml:space="preserve">13452</w:t>
      </w:r>
    </w:p>
    <w:p>
      <w:r>
        <w:rPr>
          <w:b/>
        </w:rPr>
        <w:t xml:space="preserve">Esimerkki 5.4677</w:t>
      </w:r>
    </w:p>
    <w:p>
      <w:r>
        <w:t xml:space="preserve">Otsikko: Nimi: Tutkimus. Lause 1: Se ei ollut palkan arvoista. Lause 2: Kysely oli mainostettua pidempi. Lause 3: Hän alkoi turhautua. Lause 4: Hän päätyi palauttamaan sen. Lause 5: Kyselyyn kului noin 20 minuuttia.</w:t>
      </w:r>
    </w:p>
    <w:p>
      <w:r>
        <w:rPr>
          <w:b/>
        </w:rPr>
        <w:t xml:space="preserve">Tulos</w:t>
      </w:r>
    </w:p>
    <w:p>
      <w:r>
        <w:t xml:space="preserve">25314</w:t>
      </w:r>
    </w:p>
    <w:p>
      <w:r>
        <w:rPr>
          <w:b/>
        </w:rPr>
        <w:t xml:space="preserve">Esimerkki 5.4678</w:t>
      </w:r>
    </w:p>
    <w:p>
      <w:r>
        <w:t xml:space="preserve">Otsikko: Nimi: The Game is Hard. Lause 1: Viime viikolla hän osti uuden pelin nimeltä Enter the Gungeon. Lause 2: John päätti pelata muita pelejä, koska tämä peli oli liian vaikea. Lause 3: Hän pelasi koko päivän. Lause 4: Hän ei päässyt ensimmäistä tasoa pidemmälle. Lause 5: John pitää videopeleistä.</w:t>
      </w:r>
    </w:p>
    <w:p>
      <w:r>
        <w:rPr>
          <w:b/>
        </w:rPr>
        <w:t xml:space="preserve">Tulos</w:t>
      </w:r>
    </w:p>
    <w:p>
      <w:r>
        <w:t xml:space="preserve">51342</w:t>
      </w:r>
    </w:p>
    <w:p>
      <w:r>
        <w:rPr>
          <w:b/>
        </w:rPr>
        <w:t xml:space="preserve">Esimerkki 5.4679</w:t>
      </w:r>
    </w:p>
    <w:p>
      <w:r>
        <w:t xml:space="preserve">Otsikko: Nimi: Kukko. Lause 1: Hälytykseni sattui olemaan naapurin kukko. Lause 2: Vihasin sitä silloin, mutta eräänä päivänä aloin kaivata sitä. Lause 3: Joka aamu herätyskelloni soi. Lause 4: Minulla ei kuitenkaan ollut tavallista herätyskelloa. Lause 5: Joka aamu samaan aikaan se lauloi.</w:t>
      </w:r>
    </w:p>
    <w:p>
      <w:r>
        <w:rPr>
          <w:b/>
        </w:rPr>
        <w:t xml:space="preserve">Tulos</w:t>
      </w:r>
    </w:p>
    <w:p>
      <w:r>
        <w:t xml:space="preserve">34152</w:t>
      </w:r>
    </w:p>
    <w:p>
      <w:r>
        <w:rPr>
          <w:b/>
        </w:rPr>
        <w:t xml:space="preserve">Esimerkki 5.4680</w:t>
      </w:r>
    </w:p>
    <w:p>
      <w:r>
        <w:t xml:space="preserve">Otsikko: Nimi: Haastattelu. Lause 1: Haastattelu sujui hyvin, ja hänet palkattiin. Lause 2: Hän valmistautui, mutta ei ollut varma, oliko se tarpeeksi. Lause 3: Hän oli todella hermostunut. Lause 4: Lopulta hänelle soitettiin takaisin. Lause 5: Allie haki työpaikkaa pankista.</w:t>
      </w:r>
    </w:p>
    <w:p>
      <w:r>
        <w:rPr>
          <w:b/>
        </w:rPr>
        <w:t xml:space="preserve">Tulos</w:t>
      </w:r>
    </w:p>
    <w:p>
      <w:r>
        <w:t xml:space="preserve">53241</w:t>
      </w:r>
    </w:p>
    <w:p>
      <w:r>
        <w:rPr>
          <w:b/>
        </w:rPr>
        <w:t xml:space="preserve">Esimerkki 5.4681</w:t>
      </w:r>
    </w:p>
    <w:p>
      <w:r>
        <w:t xml:space="preserve">Otsikko: Nimi: Kindergarten Kiss. Lause 1: Kun olin lastentarhassa, sain ensimmäisen suukon. Lause 2: Suutelimme salaa päiväunien aikana. Lause 3: Kysyin häneltä, rakastaako hän minua. Lause 4: Hän sanoi rakastavansa. Lause 5: Hänen nimensä oli Wendy.</w:t>
      </w:r>
    </w:p>
    <w:p>
      <w:r>
        <w:rPr>
          <w:b/>
        </w:rPr>
        <w:t xml:space="preserve">Tulos</w:t>
      </w:r>
    </w:p>
    <w:p>
      <w:r>
        <w:t xml:space="preserve">15234</w:t>
      </w:r>
    </w:p>
    <w:p>
      <w:r>
        <w:rPr>
          <w:b/>
        </w:rPr>
        <w:t xml:space="preserve">Esimerkki 5.4682</w:t>
      </w:r>
    </w:p>
    <w:p>
      <w:r>
        <w:t xml:space="preserve">Otsikko: Nimi: Sweet Work. Lause 1: Colin työskenteli päivystävänä sähköasentajana. Lause 2: Viimeisenä työpäivänään Collin sai erän tuoreita keksejä. Lause 3: Perheen lapset saivat idean tehdä Collinille herkkuja. Lause 4: Hänet kutsuttiin auttamaan pienen perheen talon uudelleenjohdotuksessa. Lause 5: Collin oli hyvin ystävällinen perheelle, kun hän työskenteli heidän talonsa parissa.</w:t>
      </w:r>
    </w:p>
    <w:p>
      <w:r>
        <w:rPr>
          <w:b/>
        </w:rPr>
        <w:t xml:space="preserve">Tulos</w:t>
      </w:r>
    </w:p>
    <w:p>
      <w:r>
        <w:t xml:space="preserve">14532</w:t>
      </w:r>
    </w:p>
    <w:p>
      <w:r>
        <w:rPr>
          <w:b/>
        </w:rPr>
        <w:t xml:space="preserve">Esimerkki 5.4683</w:t>
      </w:r>
    </w:p>
    <w:p>
      <w:r>
        <w:t xml:space="preserve">Otsikko: Nimi: Miken pyörä. Lause 1: Karen halusi, että Mike myisi moottoripyöränsä. Lause 2: Mike kieltäytyi luopumasta rakastamastaan moottoripyörästä. Lause 3: Mike meni naimisiin Karenin kanssa, jolla oli kaksi lasta. Lause 4: Sitten yksi Miken ystävistä kuoli moottoripyöräonnettomuudessa. Lause 5: Mike teki vastuullisesti ja myi moottoripyöränsä.</w:t>
      </w:r>
    </w:p>
    <w:p>
      <w:r>
        <w:rPr>
          <w:b/>
        </w:rPr>
        <w:t xml:space="preserve">Tulos</w:t>
      </w:r>
    </w:p>
    <w:p>
      <w:r>
        <w:t xml:space="preserve">31245</w:t>
      </w:r>
    </w:p>
    <w:p>
      <w:r>
        <w:rPr>
          <w:b/>
        </w:rPr>
        <w:t xml:space="preserve">Esimerkki 5.4684</w:t>
      </w:r>
    </w:p>
    <w:p>
      <w:r>
        <w:t xml:space="preserve">Otsikko: Nimi: Luokkavaalikysely. Lause 1: Hän ei voinut uskoa sitä. Lause 2: Kun äänet oli laskettu, Susie voitti. Lause 3: Hän juoksi heti kotiin kertomaan perheelleen. Lause 4: Susie asettui ehdolle luokan puheenjohtajaksi. Lause 5: Tänään oli äänestys.</w:t>
      </w:r>
    </w:p>
    <w:p>
      <w:r>
        <w:rPr>
          <w:b/>
        </w:rPr>
        <w:t xml:space="preserve">Tulos</w:t>
      </w:r>
    </w:p>
    <w:p>
      <w:r>
        <w:t xml:space="preserve">45213</w:t>
      </w:r>
    </w:p>
    <w:p>
      <w:r>
        <w:rPr>
          <w:b/>
        </w:rPr>
        <w:t xml:space="preserve">Esimerkki 5.4685</w:t>
      </w:r>
    </w:p>
    <w:p>
      <w:r>
        <w:t xml:space="preserve">Otsikko: Nimi: Pankkiryöstö. Lause 1: Rikollinen elämä ei sopinut hänelle. Lause 2: Hänestä tuntui, että kaikki katselivat häntä. Lause 3: Pankkiryöstäjä hikoili hermostuneena kävellessään kohti pankkia. Lause 4: Paniikissa ryöstäjä kääntyi ympäri ja juoksi. Lause 5: Se vaikutti tähän asti hyvältä idealta.</w:t>
      </w:r>
    </w:p>
    <w:p>
      <w:r>
        <w:rPr>
          <w:b/>
        </w:rPr>
        <w:t xml:space="preserve">Tulos</w:t>
      </w:r>
    </w:p>
    <w:p>
      <w:r>
        <w:t xml:space="preserve">32541</w:t>
      </w:r>
    </w:p>
    <w:p>
      <w:r>
        <w:rPr>
          <w:b/>
        </w:rPr>
        <w:t xml:space="preserve">Esimerkki 5.4686</w:t>
      </w:r>
    </w:p>
    <w:p>
      <w:r>
        <w:t xml:space="preserve">Otsikko: Nimi: Halpa mekko. Lause 1: Hän tarttui siihen ja tilasi ne heti. Lause 2: Valitettavasti halvemmat mekot olivat yleensä rumia. Lause 3: Sitten Millie huomasi kauniin mekon, jonka hinta oli halpa. Lause 4: Hän halusi olla säästäväinen morsiusneitojen pukeutumisen suhteen. Lause 5: Millie kävi ostoksilla häitään varten.</w:t>
      </w:r>
    </w:p>
    <w:p>
      <w:r>
        <w:rPr>
          <w:b/>
        </w:rPr>
        <w:t xml:space="preserve">Tulos</w:t>
      </w:r>
    </w:p>
    <w:p>
      <w:r>
        <w:t xml:space="preserve">54231</w:t>
      </w:r>
    </w:p>
    <w:p>
      <w:r>
        <w:rPr>
          <w:b/>
        </w:rPr>
        <w:t xml:space="preserve">Esimerkki 5.4687</w:t>
      </w:r>
    </w:p>
    <w:p>
      <w:r>
        <w:t xml:space="preserve">Otsikko: Nimi: Bussiongelmat. Lause 1: Hän oli lukemassa kirjaa, kun hän kuuli meteliä. Lause 2: Lopulta kuljettaja heitti pojan ulos bussista. Lause 3: Michael ajoi bussilla kotiin koulusta. Lause 4: Kuljettaja ja poika riitelivät, ja poika suuttui yhä enemmän. Lause 5: Hän huomasi edessä olevan lapsen huutavan kuljettajalle.</w:t>
      </w:r>
    </w:p>
    <w:p>
      <w:r>
        <w:rPr>
          <w:b/>
        </w:rPr>
        <w:t xml:space="preserve">Tulos</w:t>
      </w:r>
    </w:p>
    <w:p>
      <w:r>
        <w:t xml:space="preserve">31542</w:t>
      </w:r>
    </w:p>
    <w:p>
      <w:r>
        <w:rPr>
          <w:b/>
        </w:rPr>
        <w:t xml:space="preserve">Esimerkki 5.4688</w:t>
      </w:r>
    </w:p>
    <w:p>
      <w:r>
        <w:t xml:space="preserve">Otsikko: Nimi: Timmyn uusi akvaario. Lause 1: Timmy osti akvaariopakkauksen ja sisustuksen kootakseen oman akvaarionsa. Lause 2: Hän löysi verkkosivuston, jossa näytetään, miten akvaariomaisemat kootaan. Lause 3: Timmy rakastaa uusia projekteja, joten hän etsi netistä jotain uutta. Lause 4: Projekti oli vaikeampi kuin Timmy odotti. Lause 5: Akvaario on nyt vasta puoliksi koottuna hänen olohuoneessaan.</w:t>
      </w:r>
    </w:p>
    <w:p>
      <w:r>
        <w:rPr>
          <w:b/>
        </w:rPr>
        <w:t xml:space="preserve">Tulos</w:t>
      </w:r>
    </w:p>
    <w:p>
      <w:r>
        <w:t xml:space="preserve">32145</w:t>
      </w:r>
    </w:p>
    <w:p>
      <w:r>
        <w:rPr>
          <w:b/>
        </w:rPr>
        <w:t xml:space="preserve">Esimerkki 5.4689</w:t>
      </w:r>
    </w:p>
    <w:p>
      <w:r>
        <w:t xml:space="preserve">Otsikko: Rax. Lause 1: Valitettavasti Jimmy oli kovapäinen eikä kuunnellut. Lause 2: Jimmy sai potkut niskoittelun vuoksi. Lause 3: Kaikki pyysivät häntä tekemään sen. Lause 4: Sen sijaan, että Jimmy olisi tuhonnut kasarmit, hän lähti viidakkoon. Lause 5: Jimmyllä oli vain yksi tehtävä, tuhota kasarmit.</w:t>
      </w:r>
    </w:p>
    <w:p>
      <w:r>
        <w:rPr>
          <w:b/>
        </w:rPr>
        <w:t xml:space="preserve">Tulos</w:t>
      </w:r>
    </w:p>
    <w:p>
      <w:r>
        <w:t xml:space="preserve">53142</w:t>
      </w:r>
    </w:p>
    <w:p>
      <w:r>
        <w:rPr>
          <w:b/>
        </w:rPr>
        <w:t xml:space="preserve">Esimerkki 5.4690</w:t>
      </w:r>
    </w:p>
    <w:p>
      <w:r>
        <w:t xml:space="preserve">Otsikko: Nimi: Jimin sirkat. Lause 1: Jim päätti vetäytyä illaksi, kun hänellä ei ollut töitä. Lause 2: Jim myi sirkkoja järven rannalla kiertäville kalastajille. Lause 3: Jimin sirkat loppuivat eräänä iltapäivänä. Lause 4: Jim huomasi, että sirkoista oli hirveä pula. Lause 5: Jim meni kaupunkiin ostamaan lisää sirkkoja.</w:t>
      </w:r>
    </w:p>
    <w:p>
      <w:r>
        <w:rPr>
          <w:b/>
        </w:rPr>
        <w:t xml:space="preserve">Tulos</w:t>
      </w:r>
    </w:p>
    <w:p>
      <w:r>
        <w:t xml:space="preserve">23541</w:t>
      </w:r>
    </w:p>
    <w:p>
      <w:r>
        <w:rPr>
          <w:b/>
        </w:rPr>
        <w:t xml:space="preserve">Esimerkki 5.4691</w:t>
      </w:r>
    </w:p>
    <w:p>
      <w:r>
        <w:t xml:space="preserve">Otsikko: Nimi: Luannen kihlaus. Lause 1: Luanne on ollut sinkku jo vuosia. Lause 2: Luanne ja tämä mies rakastuivat. Lause 3: Mies kosi äskettäin Luannea, ja Luanne suostui. Lause 4: Hän on seurustellut useiden eri ihmisten kanssa. Lause 5: Hän löysi vihdoin ihannemiehensä.</w:t>
      </w:r>
    </w:p>
    <w:p>
      <w:r>
        <w:rPr>
          <w:b/>
        </w:rPr>
        <w:t xml:space="preserve">Tulos</w:t>
      </w:r>
    </w:p>
    <w:p>
      <w:r>
        <w:t xml:space="preserve">14523</w:t>
      </w:r>
    </w:p>
    <w:p>
      <w:r>
        <w:rPr>
          <w:b/>
        </w:rPr>
        <w:t xml:space="preserve">Esimerkki 5.4692</w:t>
      </w:r>
    </w:p>
    <w:p>
      <w:r>
        <w:t xml:space="preserve">Otsikko: 10 gallonaa vettä. Lause 1: Hän katsoi uutisia ja kuuli, että Havaijiin oli tulossa kaksi hurrikaania. Lause 2: Fran on asunut Havaijilla 18 kuukautta. Lause 3: Mutta nyt Franilla on 10 gallonaa vettä keittiön lattialla. Lause 4: Hän meni heti kauppaan ja osti 10 gallonaa vettä. Lause 5: Onneksi hurrikaanit ohittivat Havaijin, ja Fran koki vain sadetta.</w:t>
      </w:r>
    </w:p>
    <w:p>
      <w:r>
        <w:rPr>
          <w:b/>
        </w:rPr>
        <w:t xml:space="preserve">Tulos</w:t>
      </w:r>
    </w:p>
    <w:p>
      <w:r>
        <w:t xml:space="preserve">21453</w:t>
      </w:r>
    </w:p>
    <w:p>
      <w:r>
        <w:rPr>
          <w:b/>
        </w:rPr>
        <w:t xml:space="preserve">Esimerkki 5.4693</w:t>
      </w:r>
    </w:p>
    <w:p>
      <w:r>
        <w:t xml:space="preserve">Otsikko: Nimi: Sprinklerit. Lause 1: Hän kaivoi sadettimen esiin. Lause 2: Mies näki, että sadetin oli rikki. Lause 3: Sprinkleri oli korjattu. Lause 4: Hän sai kaikki tarvitsemansa osat. Lause 5: Hän juoksi korjaamaan sitä.</w:t>
      </w:r>
    </w:p>
    <w:p>
      <w:r>
        <w:rPr>
          <w:b/>
        </w:rPr>
        <w:t xml:space="preserve">Tulos</w:t>
      </w:r>
    </w:p>
    <w:p>
      <w:r>
        <w:t xml:space="preserve">25413</w:t>
      </w:r>
    </w:p>
    <w:p>
      <w:r>
        <w:rPr>
          <w:b/>
        </w:rPr>
        <w:t xml:space="preserve">Esimerkki 5.4694</w:t>
      </w:r>
    </w:p>
    <w:p>
      <w:r>
        <w:t xml:space="preserve">Otsikko: Nimi: Luonnostelu. Lause 1: Kate katseli muotilehteä. Lause 2: Hän näki kuvan, josta piti, ja päätti piirtää sen. Lause 3: Hän oli tyytyväinen siihen, millainen kuvasta tuli. Lause 4: Hän työskenteli luonnoksensa parissa kaksi tuntia. Lause 5: Hän söi palan kakkua ja ihaili ahkeruuttaan.</w:t>
      </w:r>
    </w:p>
    <w:p>
      <w:r>
        <w:rPr>
          <w:b/>
        </w:rPr>
        <w:t xml:space="preserve">Tulos</w:t>
      </w:r>
    </w:p>
    <w:p>
      <w:r>
        <w:t xml:space="preserve">12435</w:t>
      </w:r>
    </w:p>
    <w:p>
      <w:r>
        <w:rPr>
          <w:b/>
        </w:rPr>
        <w:t xml:space="preserve">Esimerkki 5.4695</w:t>
      </w:r>
    </w:p>
    <w:p>
      <w:r>
        <w:t xml:space="preserve">Otsikko: Nimi: Deli. Lause 1: Toukokuussa menimme vaimoni, poikani ja minä herkutteluravintolaan Brooklinessa, MA:ssa. Lause 2: Olin hyvin surullinen, koska alueella on hyvin vähän herkkukauppoja. Lause 3: Nautimme ruoasta. Lause 4: Tänään sain tietää, että herkkukauppa lopetti toimintansa. Lause 5: Kyseessä oli juutalainen herkkukauppa, joka oli toiminut vuosikymmeniä.</w:t>
      </w:r>
    </w:p>
    <w:p>
      <w:r>
        <w:rPr>
          <w:b/>
        </w:rPr>
        <w:t xml:space="preserve">Tulos</w:t>
      </w:r>
    </w:p>
    <w:p>
      <w:r>
        <w:t xml:space="preserve">15342</w:t>
      </w:r>
    </w:p>
    <w:p>
      <w:r>
        <w:rPr>
          <w:b/>
        </w:rPr>
        <w:t xml:space="preserve">Esimerkki 5.4696</w:t>
      </w:r>
    </w:p>
    <w:p>
      <w:r>
        <w:t xml:space="preserve">Otsikko: Tour de France. Lause 1: Hän harjoitteli monta vuotta saavuttaakseen tavoitteensa. Lause 2: Hän teki koko kiertueen yksin kilpailun ulkopuolella. Lause 3: Seuraavana vuonna hän ilmoittautui mukaan ja voitti. Lause 4: Mae halusi voittaa Tour de Francen. Lause 5: Koska hänen aikansa oli parempi kuin kenenkään muun pyöräilijän, hänellä oli toivoa.</w:t>
      </w:r>
    </w:p>
    <w:p>
      <w:r>
        <w:rPr>
          <w:b/>
        </w:rPr>
        <w:t xml:space="preserve">Tulos</w:t>
      </w:r>
    </w:p>
    <w:p>
      <w:r>
        <w:t xml:space="preserve">41253</w:t>
      </w:r>
    </w:p>
    <w:p>
      <w:r>
        <w:rPr>
          <w:b/>
        </w:rPr>
        <w:t xml:space="preserve">Esimerkki 5.4697</w:t>
      </w:r>
    </w:p>
    <w:p>
      <w:r>
        <w:t xml:space="preserve">Otsikko: Nimi: Uusi rakennus. Lause 1: Sitten tein luettelon niistä osista, joista pidin. Lause 2: Osat ovat matkalla. Lause 3: Tutkin tietokoneen osia kolmen viikon ajan. Lause 4: Laitoin kaikki osat NewEgg-koriin. Lause 5: Sain heiltä sähköpostia sen jälkeen, kun olin tehnyt ostoksen.</w:t>
      </w:r>
    </w:p>
    <w:p>
      <w:r>
        <w:rPr>
          <w:b/>
        </w:rPr>
        <w:t xml:space="preserve">Tulos</w:t>
      </w:r>
    </w:p>
    <w:p>
      <w:r>
        <w:t xml:space="preserve">31452</w:t>
      </w:r>
    </w:p>
    <w:p>
      <w:r>
        <w:rPr>
          <w:b/>
        </w:rPr>
        <w:t xml:space="preserve">Esimerkki 5.4698</w:t>
      </w:r>
    </w:p>
    <w:p>
      <w:r>
        <w:t xml:space="preserve">Otsikko: Nimi: Röyhkeä taistelija. Lause 1: Ron oli kaupungin paras nyrkkeilijä. Lause 2: Ottelu oli tulossa. Lause 3: Hänen vastustajansa oli erittäin hyväkuntoinen. Lause 4: Tämän seurauksena hän voitti vain niukasti. Lause 5: Hän päätti harjoitella vain kevyesti.</w:t>
      </w:r>
    </w:p>
    <w:p>
      <w:r>
        <w:rPr>
          <w:b/>
        </w:rPr>
        <w:t xml:space="preserve">Tulos</w:t>
      </w:r>
    </w:p>
    <w:p>
      <w:r>
        <w:t xml:space="preserve">12534</w:t>
      </w:r>
    </w:p>
    <w:p>
      <w:r>
        <w:rPr>
          <w:b/>
        </w:rPr>
        <w:t xml:space="preserve">Esimerkki 5.4699</w:t>
      </w:r>
    </w:p>
    <w:p>
      <w:r>
        <w:t xml:space="preserve">Otsikko: Nimi: Kadonnut. Lause 1: Bryan ei löytänyt kotiin. Lause 2: Bryan oli eksyksissä ajaessaan. Lause 3: Bryan ajoi jonkin aikaa ympäriinsä. Lause 4: Bryan pääsi lopulta kotiin. Lause 5: Bryan löysi gps:nsä.</w:t>
      </w:r>
    </w:p>
    <w:p>
      <w:r>
        <w:rPr>
          <w:b/>
        </w:rPr>
        <w:t xml:space="preserve">Tulos</w:t>
      </w:r>
    </w:p>
    <w:p>
      <w:r>
        <w:t xml:space="preserve">21354</w:t>
      </w:r>
    </w:p>
    <w:p>
      <w:r>
        <w:rPr>
          <w:b/>
        </w:rPr>
        <w:t xml:space="preserve">Esimerkki 5.4700</w:t>
      </w:r>
    </w:p>
    <w:p>
      <w:r>
        <w:t xml:space="preserve">Otsikko: Nimi: Family Camping. Lause 1: He pelasivat leikkejä ajanvietteeksi pitkällä automatkalla. Lause 2: Leirintäalueelle saavuttaessa oli tärkeintä purkaa auton tavarat. Lause 3: Aikaisin iltapäivällä he olivat kanjonissa ihailemassa syksyn värejä. Lause 4: He olivat menossa kanjoniin perheensä kanssa kolmeksi päiväksi. Lause 5: May ja Tim pakkasivat autoon retkeilyvarusteet.</w:t>
      </w:r>
    </w:p>
    <w:p>
      <w:r>
        <w:rPr>
          <w:b/>
        </w:rPr>
        <w:t xml:space="preserve">Tulos</w:t>
      </w:r>
    </w:p>
    <w:p>
      <w:r>
        <w:t xml:space="preserve">54132</w:t>
      </w:r>
    </w:p>
    <w:p>
      <w:r>
        <w:rPr>
          <w:b/>
        </w:rPr>
        <w:t xml:space="preserve">Esimerkki 5.4701</w:t>
      </w:r>
    </w:p>
    <w:p>
      <w:r>
        <w:t xml:space="preserve">Otsikko: Nimi: Push Your Limits. Lause 1: Hän päätti opiskella ahkerasti kokkikoulussa. Lause 2: Kun tentit alkoivat, Joey sairastui. Lause 3: Hän ponnisti itsensä läpi kokeista, jotta hän voisi valmistua. Lause 4: Joey valmistui ja sai töitä suositusta vegaaniravintolasta. Lause 5: Joey haaveili olevansa kuuluisa kokki.</w:t>
      </w:r>
    </w:p>
    <w:p>
      <w:r>
        <w:rPr>
          <w:b/>
        </w:rPr>
        <w:t xml:space="preserve">Tulos</w:t>
      </w:r>
    </w:p>
    <w:p>
      <w:r>
        <w:t xml:space="preserve">51234</w:t>
      </w:r>
    </w:p>
    <w:p>
      <w:r>
        <w:rPr>
          <w:b/>
        </w:rPr>
        <w:t xml:space="preserve">Esimerkki 5.4702</w:t>
      </w:r>
    </w:p>
    <w:p>
      <w:r>
        <w:t xml:space="preserve">Otsikko: Nimi: Ice Cream Trip. Lause 1: Eräänä päivänä Junin perhe lähti jäätelölle. Lause 2: Kaikki nauroivat. Lause 3: Zachary pudotti vahingossa jäätelönsä. Lause 4: Kaikilla oli hauska päivä. Lause 5: Rouva Jun tilasi hänelle uuden.</w:t>
      </w:r>
    </w:p>
    <w:p>
      <w:r>
        <w:rPr>
          <w:b/>
        </w:rPr>
        <w:t xml:space="preserve">Tulos</w:t>
      </w:r>
    </w:p>
    <w:p>
      <w:r>
        <w:t xml:space="preserve">13254</w:t>
      </w:r>
    </w:p>
    <w:p>
      <w:r>
        <w:rPr>
          <w:b/>
        </w:rPr>
        <w:t xml:space="preserve">Esimerkki 5.4703</w:t>
      </w:r>
    </w:p>
    <w:p>
      <w:r>
        <w:t xml:space="preserve">Otsikko: Nimi: Investointi. Lause 1: Hän myi sijoituksen välittömästi ja oli tyytyväinen. Lause 2: Andy oli hyvin varakas ja sijoitti muihin yrityksiin. Lause 3: Hän teki erittäin hyviä sijoituksia, joten hän oli onnellinen. Lause 4: Hän halusi tienata mahdollisimman paljon rahaa, joten tämä oli hienoa. Lause 5: Eräänä päivänä Andy ei pitänyt tekemästään sijoituksesta.</w:t>
      </w:r>
    </w:p>
    <w:p>
      <w:r>
        <w:rPr>
          <w:b/>
        </w:rPr>
        <w:t xml:space="preserve">Tulos</w:t>
      </w:r>
    </w:p>
    <w:p>
      <w:r>
        <w:t xml:space="preserve">24351</w:t>
      </w:r>
    </w:p>
    <w:p>
      <w:r>
        <w:rPr>
          <w:b/>
        </w:rPr>
        <w:t xml:space="preserve">Esimerkki 5.4704</w:t>
      </w:r>
    </w:p>
    <w:p>
      <w:r>
        <w:t xml:space="preserve">Otsikko: Tony löytää rikkauksia. Lause 1: Hän avaa arkun ja löytää miljoona dollaria. Lause 2: Hänen äitinsä antaa hänelle juuri sen verran rahaa, että hän voi ostaa leipää. Lause 3: Kun hän on ostamassa leipää, hän huomaa roskiksen takana olevan arkun. Lause 4: Tony on köyhä poika. Lause 5: Tony juoksee kotiin kertomaan vanhemmilleen, mitä hän löysi.</w:t>
      </w:r>
    </w:p>
    <w:p>
      <w:r>
        <w:rPr>
          <w:b/>
        </w:rPr>
        <w:t xml:space="preserve">Tulos</w:t>
      </w:r>
    </w:p>
    <w:p>
      <w:r>
        <w:t xml:space="preserve">42315</w:t>
      </w:r>
    </w:p>
    <w:p>
      <w:r>
        <w:rPr>
          <w:b/>
        </w:rPr>
        <w:t xml:space="preserve">Esimerkki 5.4705</w:t>
      </w:r>
    </w:p>
    <w:p>
      <w:r>
        <w:t xml:space="preserve">Otsikko: Nimi: Ketsuppi loppu. Lause 1: Hän tajusi, että ketsuppi oli loppu. Lause 2: Tom päätti mennä kauppaan hakemaan lisää. Lause 3: Hän rakasti ketsuppia. Lause 4: Tom söi pikaruoan tähteitä. Lause 5: Hän lämmitti ruokansa uudelleen ja kasteli sen kastiketta.</w:t>
      </w:r>
    </w:p>
    <w:p>
      <w:r>
        <w:rPr>
          <w:b/>
        </w:rPr>
        <w:t xml:space="preserve">Tulos</w:t>
      </w:r>
    </w:p>
    <w:p>
      <w:r>
        <w:t xml:space="preserve">41325</w:t>
      </w:r>
    </w:p>
    <w:p>
      <w:r>
        <w:rPr>
          <w:b/>
        </w:rPr>
        <w:t xml:space="preserve">Esimerkki 5.4706</w:t>
      </w:r>
    </w:p>
    <w:p>
      <w:r>
        <w:t xml:space="preserve">Otsikko: Nimi: Bad Meat. Lause 1: Tomin oli heitettävä liha pois. Lause 2: Muutaman päivän kuluttua hän muisti ja meni katsomaan sitä. Lause 3: Hän päätti antaa lihan sulaa itsestään. Lause 4: Tom halusi valmistaa kanaa. Lause 5: Valitettavasti Tom unohti sen.</w:t>
      </w:r>
    </w:p>
    <w:p>
      <w:r>
        <w:rPr>
          <w:b/>
        </w:rPr>
        <w:t xml:space="preserve">Tulos</w:t>
      </w:r>
    </w:p>
    <w:p>
      <w:r>
        <w:t xml:space="preserve">43521</w:t>
      </w:r>
    </w:p>
    <w:p>
      <w:r>
        <w:rPr>
          <w:b/>
        </w:rPr>
        <w:t xml:space="preserve">Esimerkki 5.4707</w:t>
      </w:r>
    </w:p>
    <w:p>
      <w:r>
        <w:t xml:space="preserve">Otsikko: ... Lause 1: Ajattelematta hän tönäisi mehiläispesää. Lause 2: Hän katkaisi kaikki oksat, joihin pääsi käsiksi. Lause 3: Nick meni leikkaamaan takapihan puuta. Lause 4: Yhtäkkiä satoja mehiläisiä lensi ulos ja pisti häntä ympäri kehoa! Lause 5: Oksiin oli piilotettu suuri mehiläispesä.</w:t>
      </w:r>
    </w:p>
    <w:p>
      <w:r>
        <w:rPr>
          <w:b/>
        </w:rPr>
        <w:t xml:space="preserve">Tulos</w:t>
      </w:r>
    </w:p>
    <w:p>
      <w:r>
        <w:t xml:space="preserve">32514</w:t>
      </w:r>
    </w:p>
    <w:p>
      <w:r>
        <w:rPr>
          <w:b/>
        </w:rPr>
        <w:t xml:space="preserve">Esimerkki 5.4708</w:t>
      </w:r>
    </w:p>
    <w:p>
      <w:r>
        <w:t xml:space="preserve">Otsikko: Nimi: Toinen päivä. Lause 1: Ensimmäinen oli mennyt todella hyvin. Lause 2: Samilla oli toiset treffit. Lause 3: Nämä treffit olivat menossa huonosti. Lause 4: Sam yritti parhaansa mukaan pelastaa sen, mutta turhaan. Lause 5: Kolmannet treffit jäivät väliin.</w:t>
      </w:r>
    </w:p>
    <w:p>
      <w:r>
        <w:rPr>
          <w:b/>
        </w:rPr>
        <w:t xml:space="preserve">Tulos</w:t>
      </w:r>
    </w:p>
    <w:p>
      <w:r>
        <w:t xml:space="preserve">21345</w:t>
      </w:r>
    </w:p>
    <w:p>
      <w:r>
        <w:rPr>
          <w:b/>
        </w:rPr>
        <w:t xml:space="preserve">Esimerkki 5.4709</w:t>
      </w:r>
    </w:p>
    <w:p>
      <w:r>
        <w:t xml:space="preserve">Otsikko: Taidenäyttely. Lause 1: Valitsin muutaman parhaista maalauksistani ja lähetin ne. Lause 2: Kun olin lukiossa, olin hyvin taiteellinen. Lause 3: Olin hyvin ylpeä itsestäni. Lause 4: Päädyin saamaan kunniamaininnan molemmista töistä. Lause 5: Taideopettajani kertoi minulle tulevasta taidenäyttelystä.</w:t>
      </w:r>
    </w:p>
    <w:p>
      <w:r>
        <w:rPr>
          <w:b/>
        </w:rPr>
        <w:t xml:space="preserve">Tulos</w:t>
      </w:r>
    </w:p>
    <w:p>
      <w:r>
        <w:t xml:space="preserve">25143</w:t>
      </w:r>
    </w:p>
    <w:p>
      <w:r>
        <w:rPr>
          <w:b/>
        </w:rPr>
        <w:t xml:space="preserve">Esimerkki 5.4710</w:t>
      </w:r>
    </w:p>
    <w:p>
      <w:r>
        <w:t xml:space="preserve">Otsikko: Nimi: The Beach. Lause 1: Porter oli viettämässä päivää rannalla. Lause 2: Kun hän oli lopettanut, hän lähti hakemaan jotain autostaan. Lause 3: Kun hän palasi, hiekkalinna oli tuhoutunut. Lause 4: Hän päätti rakentaa hiekkalinnan. Lause 5: Hän vietti monta tuntia rakentaen hiekkalinnaa.</w:t>
      </w:r>
    </w:p>
    <w:p>
      <w:r>
        <w:rPr>
          <w:b/>
        </w:rPr>
        <w:t xml:space="preserve">Tulos</w:t>
      </w:r>
    </w:p>
    <w:p>
      <w:r>
        <w:t xml:space="preserve">14523</w:t>
      </w:r>
    </w:p>
    <w:p>
      <w:r>
        <w:rPr>
          <w:b/>
        </w:rPr>
        <w:t xml:space="preserve">Esimerkki 5.4711</w:t>
      </w:r>
    </w:p>
    <w:p>
      <w:r>
        <w:t xml:space="preserve">Otsikko: Albert harrastaa karatea. Lause 1: Albert alkoi oppia karatea. Lause 2: Eräänä päivänä Albert päätti ottaa karatekursseja. Lause 3: Albert oppi karaten tavat. Lause 4: Albert oli katsonut televisiosta karatea koskevia ohjelmia vuosia. Lause 5: Albert osallistui kursseille ja harjoitteli joka päivä.</w:t>
      </w:r>
    </w:p>
    <w:p>
      <w:r>
        <w:rPr>
          <w:b/>
        </w:rPr>
        <w:t xml:space="preserve">Tulos</w:t>
      </w:r>
    </w:p>
    <w:p>
      <w:r>
        <w:t xml:space="preserve">42513</w:t>
      </w:r>
    </w:p>
    <w:p>
      <w:r>
        <w:rPr>
          <w:b/>
        </w:rPr>
        <w:t xml:space="preserve">Esimerkki 5.4712</w:t>
      </w:r>
    </w:p>
    <w:p>
      <w:r>
        <w:t xml:space="preserve">Nimike: naudanliha. Lause 1: Mies rakasti naudanlihaa. Lause 2: Hän söi hampurilaisen joka päivä. Lause 3: Mies ei suostunut lopettamaan naudanlihan syömistä. Lause 4: Lääkäri kehotti miestä lopettamaan. Lause 5: Hänelle kehittyi korkea kolesteroli.</w:t>
      </w:r>
    </w:p>
    <w:p>
      <w:r>
        <w:rPr>
          <w:b/>
        </w:rPr>
        <w:t xml:space="preserve">Tulos</w:t>
      </w:r>
    </w:p>
    <w:p>
      <w:r>
        <w:t xml:space="preserve">12543</w:t>
      </w:r>
    </w:p>
    <w:p>
      <w:r>
        <w:rPr>
          <w:b/>
        </w:rPr>
        <w:t xml:space="preserve">Esimerkki 5.4713</w:t>
      </w:r>
    </w:p>
    <w:p>
      <w:r>
        <w:t xml:space="preserve">Otsikko: Nimi: Kaulakoru. Lause 1: Hän etsi sitä kaikkialta, mistä vain saattoi löytää sen. Lause 2: Ana yritti kuvata cover-videota Youtubeen. Lause 3: Hän oli ripustanut sen mikrofonitelineeseensä, jotta ei hukuttaisi sitä. Lause 4: Juuri kun Ana alkoi olla epätoivoinen, hän löysi sen. Lause 5: Hän ei löytänyt onnenkaulakoruaan.</w:t>
      </w:r>
    </w:p>
    <w:p>
      <w:r>
        <w:rPr>
          <w:b/>
        </w:rPr>
        <w:t xml:space="preserve">Tulos</w:t>
      </w:r>
    </w:p>
    <w:p>
      <w:r>
        <w:t xml:space="preserve">25143</w:t>
      </w:r>
    </w:p>
    <w:p>
      <w:r>
        <w:rPr>
          <w:b/>
        </w:rPr>
        <w:t xml:space="preserve">Esimerkki 5.4714</w:t>
      </w:r>
    </w:p>
    <w:p>
      <w:r>
        <w:t xml:space="preserve">Otsikko: Nimi: Ärsyttävä koira. Lause 1: Tim piti sen kuitenkin. Lause 2: Se oli uskomattoman ärsyttävä. Lause 3: Se oli täysin kouluttamaton. Lause 4: Tom hankki uuden koiran eläinsuojasta. Lause 5: Mikään, mitä Tim teki, ei rauhoittanut sitä.</w:t>
      </w:r>
    </w:p>
    <w:p>
      <w:r>
        <w:rPr>
          <w:b/>
        </w:rPr>
        <w:t xml:space="preserve">Tulos</w:t>
      </w:r>
    </w:p>
    <w:p>
      <w:r>
        <w:t xml:space="preserve">42531</w:t>
      </w:r>
    </w:p>
    <w:p>
      <w:r>
        <w:rPr>
          <w:b/>
        </w:rPr>
        <w:t xml:space="preserve">Esimerkki 5.4715</w:t>
      </w:r>
    </w:p>
    <w:p>
      <w:r>
        <w:t xml:space="preserve">Otsikko: Nimi: One Hit Knockout. Lause 1: Gary yritti leikkiä häntä lyhyemmän pojan kanssa. Lause 2: Poika kuitenkin löi häntä kasvoihin, ja hän jäi tajuttomaksi. Lause 3: Hän nousi ylös. Lause 4: Poika ärsyyntyi hänen käytöksestään. Lause 5: Gary nauroi, koska poika oli pieni.</w:t>
      </w:r>
    </w:p>
    <w:p>
      <w:r>
        <w:rPr>
          <w:b/>
        </w:rPr>
        <w:t xml:space="preserve">Tulos</w:t>
      </w:r>
    </w:p>
    <w:p>
      <w:r>
        <w:t xml:space="preserve">14352</w:t>
      </w:r>
    </w:p>
    <w:p>
      <w:r>
        <w:rPr>
          <w:b/>
        </w:rPr>
        <w:t xml:space="preserve">Esimerkki 5.4716</w:t>
      </w:r>
    </w:p>
    <w:p>
      <w:r>
        <w:t xml:space="preserve">Otsikko: Nimi: Skootterilla ajaminen. Lause 1: Se ei antanut minun kääntyä jyrkässä mutkassa. Lause 2: Minun oli käytettävä leveää tilaa. Lause 3: Skootterini ei ohjannut kuin auto. Lause 4: Kokeilin kääntymistä jo aiemmin. Lause 5: Se oli hidas käännös.</w:t>
      </w:r>
    </w:p>
    <w:p>
      <w:r>
        <w:rPr>
          <w:b/>
        </w:rPr>
        <w:t xml:space="preserve">Tulos</w:t>
      </w:r>
    </w:p>
    <w:p>
      <w:r>
        <w:t xml:space="preserve">34125</w:t>
      </w:r>
    </w:p>
    <w:p>
      <w:r>
        <w:rPr>
          <w:b/>
        </w:rPr>
        <w:t xml:space="preserve">Esimerkki 5.4717</w:t>
      </w:r>
    </w:p>
    <w:p>
      <w:r>
        <w:t xml:space="preserve">Otsikko: Nimi: Ylinopeus. Lause 1: Eric inhosi bussilla kulkemista kouluun. Lause 2: Mutta joka aamu hän ajoi kouluun. Lause 3: Kun hänen ajokorttinsa oli peruutettu, hänen oli taas kuljettava bussilla. Lause 4: Kuukauden kuluessa hän sai ajokortin takaisin. Lause 5: Niinpä hän päätti opetella ajamaan.</w:t>
      </w:r>
    </w:p>
    <w:p>
      <w:r>
        <w:rPr>
          <w:b/>
        </w:rPr>
        <w:t xml:space="preserve">Tulos</w:t>
      </w:r>
    </w:p>
    <w:p>
      <w:r>
        <w:t xml:space="preserve">15423</w:t>
      </w:r>
    </w:p>
    <w:p>
      <w:r>
        <w:rPr>
          <w:b/>
        </w:rPr>
        <w:t xml:space="preserve">Esimerkki 5.4718</w:t>
      </w:r>
    </w:p>
    <w:p>
      <w:r>
        <w:t xml:space="preserve">Otsikko: Nimi: Postimerkkien keräilijä. Lause 1: Tämä postimerkki oli erityisen erityinen, koska hänen isänsä sai sen prinssiltä. Lause 2: Hänen lempimerkkinsä oli hänen edesmenneen isänsä antama postimerkki. Lause 3: Hän oli kerännyt postimerkkejä lähes koko elämänsä ajan. Lause 4: Gill arvostaa tätä postimerkkiä, vaikka sen rahallinen arvo on suhteellisen pieni. Lause 5: Gillillä oli suuri postimerkkikokoelma.</w:t>
      </w:r>
    </w:p>
    <w:p>
      <w:r>
        <w:rPr>
          <w:b/>
        </w:rPr>
        <w:t xml:space="preserve">Tulos</w:t>
      </w:r>
    </w:p>
    <w:p>
      <w:r>
        <w:t xml:space="preserve">53214</w:t>
      </w:r>
    </w:p>
    <w:p>
      <w:r>
        <w:rPr>
          <w:b/>
        </w:rPr>
        <w:t xml:space="preserve">Esimerkki 5.4719</w:t>
      </w:r>
    </w:p>
    <w:p>
      <w:r>
        <w:t xml:space="preserve">Otsikko: Nimi: Ystävällinen ele. Lause 1: Abby oli niin iloinen siitä, että hänen työkaverinsa auttoi häntä käynnistämään autonsa. Lause 2: Abby tajusi nopeasti, että hänen autonsa akku oli tyhjä. Lause 3: Abbylla oli ongelmia autonsa käynnistymisen kanssa. Lause 4: Abbyn työkaveri antoi hänelle startin, ja hänen autonsa toimi. Lause 5: Abbyn itkettyä kuumeisesti työkaveri tuli apuun.</w:t>
      </w:r>
    </w:p>
    <w:p>
      <w:r>
        <w:rPr>
          <w:b/>
        </w:rPr>
        <w:t xml:space="preserve">Tulos</w:t>
      </w:r>
    </w:p>
    <w:p>
      <w:r>
        <w:t xml:space="preserve">32541</w:t>
      </w:r>
    </w:p>
    <w:p>
      <w:r>
        <w:rPr>
          <w:b/>
        </w:rPr>
        <w:t xml:space="preserve">Esimerkki 5.4720</w:t>
      </w:r>
    </w:p>
    <w:p>
      <w:r>
        <w:t xml:space="preserve">Otsikko: Nimi: Kadonneet avaimet. Lause 1: Hänen oli palattava takaisin eiliseen päivään. Lause 2: Mark jätti aina avaimensa oven vieressä olevalle pöydälle. Lause 3: Kun hänen piti lähteä nopeasti tänä aamuna, ne eivät olleet siellä. Lause 4: Lopulta hän jätti ovensa lukitsematta mennäkseen töihin. Lause 5: Mutta silloinkin hän ei muistanut, mihin hän oli ne laittanut.</w:t>
      </w:r>
    </w:p>
    <w:p>
      <w:r>
        <w:rPr>
          <w:b/>
        </w:rPr>
        <w:t xml:space="preserve">Tulos</w:t>
      </w:r>
    </w:p>
    <w:p>
      <w:r>
        <w:t xml:space="preserve">23154</w:t>
      </w:r>
    </w:p>
    <w:p>
      <w:r>
        <w:rPr>
          <w:b/>
        </w:rPr>
        <w:t xml:space="preserve">Esimerkki 5.4721</w:t>
      </w:r>
    </w:p>
    <w:p>
      <w:r>
        <w:t xml:space="preserve">Otsikko: Nimi: Awkward.. Lause 1: Olin hississä kymmenen muun ihmisen kanssa. Lause 2: Menin hissiin ostoskeskuksen sisällä. Lause 3: Olin ainoa, jonka piti mennä kymmenenteen hissiin. Lause 4: Odotus oli hyvin pitkä. Lause 5: Minun täytyy mennä kymmenenteen kerrokseen.</w:t>
      </w:r>
    </w:p>
    <w:p>
      <w:r>
        <w:rPr>
          <w:b/>
        </w:rPr>
        <w:t xml:space="preserve">Tulos</w:t>
      </w:r>
    </w:p>
    <w:p>
      <w:r>
        <w:t xml:space="preserve">25134</w:t>
      </w:r>
    </w:p>
    <w:p>
      <w:r>
        <w:rPr>
          <w:b/>
        </w:rPr>
        <w:t xml:space="preserve">Esimerkki 5.4722</w:t>
      </w:r>
    </w:p>
    <w:p>
      <w:r>
        <w:t xml:space="preserve">Otsikko: Nimi: Recovery. Lause 1: Sonjan naapuri ei voinut hyvin. Lause 2: Vanha nainen ei ollut syönyt. Lause 3: Sonjan naapuri alkoi voida paremmin. Lause 4: Hän meni katsomaan häntä. Lause 5: Sonya alkoi tuoda hänelle ruokaa syötäväksi.</w:t>
      </w:r>
    </w:p>
    <w:p>
      <w:r>
        <w:rPr>
          <w:b/>
        </w:rPr>
        <w:t xml:space="preserve">Tulos</w:t>
      </w:r>
    </w:p>
    <w:p>
      <w:r>
        <w:t xml:space="preserve">14253</w:t>
      </w:r>
    </w:p>
    <w:p>
      <w:r>
        <w:rPr>
          <w:b/>
        </w:rPr>
        <w:t xml:space="preserve">Esimerkki 5.4723</w:t>
      </w:r>
    </w:p>
    <w:p>
      <w:r>
        <w:t xml:space="preserve">Otsikko: Nimi: Cameron teki ensimmäisen maalinsa. Lause 1: Cameron liittyi paikalliseen alle 12-vuotiaiden lasten jalkapallojoukkueeseen. Lause 2: Cameron dribblasi pallon kaikkien vastustajien pelaajien ohi maaliin. Lause 3: Hän teki kovasti töitä harjoituksissa joka päivä koulun jälkeen. Lause 4: Häntä jännitti edelleen kovasti ensimmäinen peli lauantaina. Lause 5: Hän ampui ja teki ensimmäisen maalinsa, mikä auttoi hänen joukkuettaan voittamaan pelin.</w:t>
      </w:r>
    </w:p>
    <w:p>
      <w:r>
        <w:rPr>
          <w:b/>
        </w:rPr>
        <w:t xml:space="preserve">Tulos</w:t>
      </w:r>
    </w:p>
    <w:p>
      <w:r>
        <w:t xml:space="preserve">13425</w:t>
      </w:r>
    </w:p>
    <w:p>
      <w:r>
        <w:rPr>
          <w:b/>
        </w:rPr>
        <w:t xml:space="preserve">Esimerkki 5.4724</w:t>
      </w:r>
    </w:p>
    <w:p>
      <w:r>
        <w:t xml:space="preserve">Otsikko: Nimi: Bughouse. Lause 1: Seuraavalla kerralla muistutimme häntä ajasta. Lause 2: Pelasimme bughouse-sakkia. Lause 3: Meillä oli tapana pelata shakkia töiden jälkeen. Lause 4: Pelaaja oli melkein myöhässä hakemassa lastaan päiväkodista. Lause 5: Se oli eräänlaista kahden pelaajan shakkia.</w:t>
      </w:r>
    </w:p>
    <w:p>
      <w:r>
        <w:rPr>
          <w:b/>
        </w:rPr>
        <w:t xml:space="preserve">Tulos</w:t>
      </w:r>
    </w:p>
    <w:p>
      <w:r>
        <w:t xml:space="preserve">32541</w:t>
      </w:r>
    </w:p>
    <w:p>
      <w:r>
        <w:rPr>
          <w:b/>
        </w:rPr>
        <w:t xml:space="preserve">Esimerkki 5.4725</w:t>
      </w:r>
    </w:p>
    <w:p>
      <w:r>
        <w:t xml:space="preserve">Otsikko: Nimi: Pasuuna. Lause 1: Peter huutaa aina kämppäkaverilleen, että tämä lopettaisi pasuunan soittamisen. Lause 2: Peter inhoaa pasuunan kuuntelua. Lause 3: Nyt Peterin ei tarvitse kuunnella kämppiksensä harjoittelua. Lause 4: Eräänä päivänä Peter piilotti kämppiksensä pasuunan. Lause 5: Valitettavasti Peterin kämppis soittaa pasuunaa.</w:t>
      </w:r>
    </w:p>
    <w:p>
      <w:r>
        <w:rPr>
          <w:b/>
        </w:rPr>
        <w:t xml:space="preserve">Tulos</w:t>
      </w:r>
    </w:p>
    <w:p>
      <w:r>
        <w:t xml:space="preserve">25143</w:t>
      </w:r>
    </w:p>
    <w:p>
      <w:r>
        <w:rPr>
          <w:b/>
        </w:rPr>
        <w:t xml:space="preserve">Esimerkki 5.4726</w:t>
      </w:r>
    </w:p>
    <w:p>
      <w:r>
        <w:t xml:space="preserve">Otsikko: Otsikko: Liian paljon televisiota. Lause 1: Hän valvoi koko yön televisiota. Lause 2: Tyttö nukahti tunneilla. Lause 3: Tanjan tytär ei koskaan nukkunut öisin. Lause 4: Tanya otti television pois tyttärensä huoneesta. Lause 5: Tanya sai pian puheluita kotiin koulusta.</w:t>
      </w:r>
    </w:p>
    <w:p>
      <w:r>
        <w:rPr>
          <w:b/>
        </w:rPr>
        <w:t xml:space="preserve">Tulos</w:t>
      </w:r>
    </w:p>
    <w:p>
      <w:r>
        <w:t xml:space="preserve">31254</w:t>
      </w:r>
    </w:p>
    <w:p>
      <w:r>
        <w:rPr>
          <w:b/>
        </w:rPr>
        <w:t xml:space="preserve">Esimerkki 5.4727</w:t>
      </w:r>
    </w:p>
    <w:p>
      <w:r>
        <w:t xml:space="preserve">Otsikko: Nimi: Pieni laatikko. Lause 1: Mies kaivoi kovaa savea. Lause 2: Hän hautasi laatikon takaisin sinne, mistä oli sen löytänyt. Lause 3: Se oli pieni laatikko. Lause 4: Hän katsoi, mihin oli osunut. Lause 5: Hän osui lapiollaan johonkin kovaan.</w:t>
      </w:r>
    </w:p>
    <w:p>
      <w:r>
        <w:rPr>
          <w:b/>
        </w:rPr>
        <w:t xml:space="preserve">Tulos</w:t>
      </w:r>
    </w:p>
    <w:p>
      <w:r>
        <w:t xml:space="preserve">15432</w:t>
      </w:r>
    </w:p>
    <w:p>
      <w:r>
        <w:rPr>
          <w:b/>
        </w:rPr>
        <w:t xml:space="preserve">Esimerkki 5.4728</w:t>
      </w:r>
    </w:p>
    <w:p>
      <w:r>
        <w:t xml:space="preserve">Otsikko: Nimi: Jackin testi. Lause 1: Jack teki SAT-kokeensa. Lause 2: Jack siirsi kokeen tekemistä uudelleen. Lause 3: Jack sai paljon paremmat pisteet toisella kerralla, kun hän teki kokeen. Lause 4: Hän opiskeli ahkerasti SAT-kokeeseen. Lause 5: Hänen pistemääränsä oli alhaisempi kuin hän olisi halunnut.</w:t>
      </w:r>
    </w:p>
    <w:p>
      <w:r>
        <w:rPr>
          <w:b/>
        </w:rPr>
        <w:t xml:space="preserve">Tulos</w:t>
      </w:r>
    </w:p>
    <w:p>
      <w:r>
        <w:t xml:space="preserve">15243</w:t>
      </w:r>
    </w:p>
    <w:p>
      <w:r>
        <w:rPr>
          <w:b/>
        </w:rPr>
        <w:t xml:space="preserve">Esimerkki 5.4729</w:t>
      </w:r>
    </w:p>
    <w:p>
      <w:r>
        <w:t xml:space="preserve">Otsikko: Nimi: Konsertti. Lause 1: Alex ja minä halusimme mennä konserttiin, joten ostimme liput. Lause 2: Kun konsertti alkoi, olimme molemmat hyvin innoissamme ja onnellisia. Lause 3: Päädyimme odottamaan tuntikausia. Lause 4: Konsertin päätteeksi korvani soivat yhä äänistä! Lause 5: Emme olleet varmoja kellonajasta, joten saavuimme paikalle hyvin aikaisin.</w:t>
      </w:r>
    </w:p>
    <w:p>
      <w:r>
        <w:rPr>
          <w:b/>
        </w:rPr>
        <w:t xml:space="preserve">Tulos</w:t>
      </w:r>
    </w:p>
    <w:p>
      <w:r>
        <w:t xml:space="preserve">15324</w:t>
      </w:r>
    </w:p>
    <w:p>
      <w:r>
        <w:rPr>
          <w:b/>
        </w:rPr>
        <w:t xml:space="preserve">Esimerkki 5.4730</w:t>
      </w:r>
    </w:p>
    <w:p>
      <w:r>
        <w:t xml:space="preserve">Otsikko: Nimi: Vähän vai paljon. Lause 1: Vaimo sai hänet ostamaan halvan hiiligrillin. Lause 2: Molemmat ovat yhtä mieltä siitä, että liha maistuu paremmalta halpagrillissä. Lause 3: Hän osti pienen grillin noin neljälläkymmenellä dollarilla. Lause 4: Hän maksoi siitä lähes tuhat dollaria. Lause 5: Tomilla on kahdeksanpolttiminen kaasugrilli.</w:t>
      </w:r>
    </w:p>
    <w:p>
      <w:r>
        <w:rPr>
          <w:b/>
        </w:rPr>
        <w:t xml:space="preserve">Tulos</w:t>
      </w:r>
    </w:p>
    <w:p>
      <w:r>
        <w:t xml:space="preserve">54132</w:t>
      </w:r>
    </w:p>
    <w:p>
      <w:r>
        <w:rPr>
          <w:b/>
        </w:rPr>
        <w:t xml:space="preserve">Esimerkki 5.4731</w:t>
      </w:r>
    </w:p>
    <w:p>
      <w:r>
        <w:t xml:space="preserve">Otsikko: Nimi: Kurkkukipu. Lause 1: Hän ei voinut syödä eikä juoda mitään. Lause 2: Lorilla oli kurkkukipu. Lause 3: Hän meni etsimään kurkkukipulääkkeitä. Lause 4: Lori meni apteekkiin. Lause 5: Lori löysi kurkkukipulääkettä.</w:t>
      </w:r>
    </w:p>
    <w:p>
      <w:r>
        <w:rPr>
          <w:b/>
        </w:rPr>
        <w:t xml:space="preserve">Tulos</w:t>
      </w:r>
    </w:p>
    <w:p>
      <w:r>
        <w:t xml:space="preserve">21435</w:t>
      </w:r>
    </w:p>
    <w:p>
      <w:r>
        <w:rPr>
          <w:b/>
        </w:rPr>
        <w:t xml:space="preserve">Esimerkki 5.4732</w:t>
      </w:r>
    </w:p>
    <w:p>
      <w:r>
        <w:t xml:space="preserve">Otsikko: Nimi: Röyhkeät kassat. Lause 1: Hän veloitti minulta täyden hinnan useista myynnissä olleista tuotteista. Lause 2: Päädyimme riitelemään useita minuutteja. Lause 3: Hän ei kuitenkaan uskonut minua. Lause 4: Kassanhoitaja tarkisti tavarani supermarketissa. Lause 5: Yritin muistuttaa häntä siitä, että tuotteet olivat 50 prosentin alennuksessa.</w:t>
      </w:r>
    </w:p>
    <w:p>
      <w:r>
        <w:rPr>
          <w:b/>
        </w:rPr>
        <w:t xml:space="preserve">Tulos</w:t>
      </w:r>
    </w:p>
    <w:p>
      <w:r>
        <w:t xml:space="preserve">41532</w:t>
      </w:r>
    </w:p>
    <w:p>
      <w:r>
        <w:rPr>
          <w:b/>
        </w:rPr>
        <w:t xml:space="preserve">Esimerkki 5.4733</w:t>
      </w:r>
    </w:p>
    <w:p>
      <w:r>
        <w:t xml:space="preserve">Otsikko: Nimi: Valvottu. Lause 1: Yhtäkkiä hän tajusi, että hänen oli vahdittava pikkuveljeään. Lause 2: Blairin toisten onnistuneiden treffien oli määrä olla elokuvailta. Lause 3: Sijoittamalla ne kuin valvontalaitteet, hän esti treffejä menemästä pieleen. Lause 4: Talo oli kokonaan hänen ja hänen tulevan poikaystävänsä. Lause 5: Blairin tekninen taito mahdollisti puhelinten uudelleenkäytön.</w:t>
      </w:r>
    </w:p>
    <w:p>
      <w:r>
        <w:rPr>
          <w:b/>
        </w:rPr>
        <w:t xml:space="preserve">Tulos</w:t>
      </w:r>
    </w:p>
    <w:p>
      <w:r>
        <w:t xml:space="preserve">24153</w:t>
      </w:r>
    </w:p>
    <w:p>
      <w:r>
        <w:rPr>
          <w:b/>
        </w:rPr>
        <w:t xml:space="preserve">Esimerkki 5.4734</w:t>
      </w:r>
    </w:p>
    <w:p>
      <w:r>
        <w:t xml:space="preserve">Otsikko: Nimi: Sethin ananas. Lause 1: Eräänä päivänä Bobby kaatoi Sethin ananaspalan lattialle. Lause 2: Sethin lempihedelmä oli ananas. Lause 3: Hän söi joka päivä lounaansa kanssa suuren ananassiivun. Lause 4: Sethin ystävä Bobby vihasi ananasta. Lause 5: Seth oli surullinen, ettei hän voinut nauttia ananastaan sinä päivänä.</w:t>
      </w:r>
    </w:p>
    <w:p>
      <w:r>
        <w:rPr>
          <w:b/>
        </w:rPr>
        <w:t xml:space="preserve">Tulos</w:t>
      </w:r>
    </w:p>
    <w:p>
      <w:r>
        <w:t xml:space="preserve">23415</w:t>
      </w:r>
    </w:p>
    <w:p>
      <w:r>
        <w:rPr>
          <w:b/>
        </w:rPr>
        <w:t xml:space="preserve">Esimerkki 5.4735</w:t>
      </w:r>
    </w:p>
    <w:p>
      <w:r>
        <w:t xml:space="preserve">Otsikko: Nimi: Tanssikilpailu. Lause 1: Mike kehotti häntä osallistumaan koulun tanssikilpailuun. Lause 2: Hän ilmoittautui mukaan ja harjoitteli joka päivä koulun jälkeen. Lause 3: Michelle on todella hyvä tanssija. Lause 4: Kilpailupäivänä Michelle loukkasi nilkkansa. Lause 5: Hän tanssi kuitenkin ja sijoittui toiseksi.</w:t>
      </w:r>
    </w:p>
    <w:p>
      <w:r>
        <w:rPr>
          <w:b/>
        </w:rPr>
        <w:t xml:space="preserve">Tulos</w:t>
      </w:r>
    </w:p>
    <w:p>
      <w:r>
        <w:t xml:space="preserve">31245</w:t>
      </w:r>
    </w:p>
    <w:p>
      <w:r>
        <w:rPr>
          <w:b/>
        </w:rPr>
        <w:t xml:space="preserve">Esimerkki 5.4736</w:t>
      </w:r>
    </w:p>
    <w:p>
      <w:r>
        <w:t xml:space="preserve">Otsikko: Nimi: Uusi maku. Lause 1: Ostin pussin uteliaisuudesta. Lause 2: Löysin näitä sipsejä, joissa oli kaikki nämä oudot maut. Lause 3: Ensin ajattelin, että ne näyttivät ällöttäviltä. Lause 4: Ne olivat yllättävän hyviä. Lause 5: Ne olivat makean makuisia, kuten mansikka.</w:t>
      </w:r>
    </w:p>
    <w:p>
      <w:r>
        <w:rPr>
          <w:b/>
        </w:rPr>
        <w:t xml:space="preserve">Tulos</w:t>
      </w:r>
    </w:p>
    <w:p>
      <w:r>
        <w:t xml:space="preserve">25314</w:t>
      </w:r>
    </w:p>
    <w:p>
      <w:r>
        <w:rPr>
          <w:b/>
        </w:rPr>
        <w:t xml:space="preserve">Esimerkki 5.4737</w:t>
      </w:r>
    </w:p>
    <w:p>
      <w:r>
        <w:t xml:space="preserve">Otsikko: Nimi: Itkevä pikkulapsi. Lause 1: Hän tuli NJ:stä. Lause 2: 2-vuotias lapsenlapsemme saapui juuri Bostoniin. Lause 3: Hän ei halunnut mennä nukkumaan ja alkoi itkeä. Lause 4: Hän juoksi karkuun, kunnes tilanne rauhoittui. Lause 5: Itku pelästytti kissan.</w:t>
      </w:r>
    </w:p>
    <w:p>
      <w:r>
        <w:rPr>
          <w:b/>
        </w:rPr>
        <w:t xml:space="preserve">Tulos</w:t>
      </w:r>
    </w:p>
    <w:p>
      <w:r>
        <w:t xml:space="preserve">21354</w:t>
      </w:r>
    </w:p>
    <w:p>
      <w:r>
        <w:rPr>
          <w:b/>
        </w:rPr>
        <w:t xml:space="preserve">Esimerkki 5.4738</w:t>
      </w:r>
    </w:p>
    <w:p>
      <w:r>
        <w:t xml:space="preserve">Otsikko: Nimi: Murtunut nilkka. Lause 1: Hän oli hyvin pettynyt joutuessaan seuraamaan kaikkea penkiltä. Lause 2: Heti kun hän palasi kentälle, he vihdoin voittivat jälleen. Lause 3: Hänen joukkueensa hävisi ottelun huonon hengen vuoksi. Lause 4: Joe mursi nilkkansa juuri ennen suurta jalkapallo-ottelua koulussa. Lause 5: Ja he hävisivät kaikki seuraavat ottelut, kunnes hänen nilkkansa parani.</w:t>
      </w:r>
    </w:p>
    <w:p>
      <w:r>
        <w:rPr>
          <w:b/>
        </w:rPr>
        <w:t xml:space="preserve">Tulos</w:t>
      </w:r>
    </w:p>
    <w:p>
      <w:r>
        <w:t xml:space="preserve">41352</w:t>
      </w:r>
    </w:p>
    <w:p>
      <w:r>
        <w:rPr>
          <w:b/>
        </w:rPr>
        <w:t xml:space="preserve">Esimerkki 5.4739</w:t>
      </w:r>
    </w:p>
    <w:p>
      <w:r>
        <w:t xml:space="preserve">Otsikko: Nimi: Serkut. Lause 1: Eräänä päivänä jotkut isommat lapset kiusasivat Timiä. Lause 2: Timin serkku ajoi heidät pois. Lause 3: Tim inhosi serkkujaan. Lause 4: Tim ei enää koskaan inhonnut serkkujaan. Lause 5: He olivat aina kerskailevia.</w:t>
      </w:r>
    </w:p>
    <w:p>
      <w:r>
        <w:rPr>
          <w:b/>
        </w:rPr>
        <w:t xml:space="preserve">Tulos</w:t>
      </w:r>
    </w:p>
    <w:p>
      <w:r>
        <w:t xml:space="preserve">35124</w:t>
      </w:r>
    </w:p>
    <w:p>
      <w:r>
        <w:rPr>
          <w:b/>
        </w:rPr>
        <w:t xml:space="preserve">Esimerkki 5.4740</w:t>
      </w:r>
    </w:p>
    <w:p>
      <w:r>
        <w:t xml:space="preserve">Otsikko: Otsikko: Turvallisuus. Lause 1: Sitten Anna huomasi, että kondomit olivat loppu. Lause 2: Hänen poikaystävänsä sanoi, ettei sillä ollut väliä, mutta Anna pysyi lujana. Lause 3: Hän oli ylpeä itsestään, koska oli toiminut oikein. Lause 4: Myöhemmin hän mietti tapausta. Lause 5: Anna ja hänen poikaystävänsä pelleilivät.</w:t>
      </w:r>
    </w:p>
    <w:p>
      <w:r>
        <w:rPr>
          <w:b/>
        </w:rPr>
        <w:t xml:space="preserve">Tulos</w:t>
      </w:r>
    </w:p>
    <w:p>
      <w:r>
        <w:t xml:space="preserve">51243</w:t>
      </w:r>
    </w:p>
    <w:p>
      <w:r>
        <w:rPr>
          <w:b/>
        </w:rPr>
        <w:t xml:space="preserve">Esimerkki 5.4741</w:t>
      </w:r>
    </w:p>
    <w:p>
      <w:r>
        <w:t xml:space="preserve">Otsikko: Nimi: A Log Cabin. Lause 1: Tilalle rakennettiin uusi Holiday Inn. Lause 2: He telttailivat samassa hirsitalossa, jossa Steve telttaili vanhempiensa kanssa. Lause 3: Kun he saapuivat paikalle, hirsimökki oli purettu. Lause 4: Steve oli pettynyt, mutta hänellä oli silti hauskaa perheensä kanssa. Lause 5: Steve oli viemässä perhettään telttailemaan.</w:t>
      </w:r>
    </w:p>
    <w:p>
      <w:r>
        <w:rPr>
          <w:b/>
        </w:rPr>
        <w:t xml:space="preserve">Tulos</w:t>
      </w:r>
    </w:p>
    <w:p>
      <w:r>
        <w:t xml:space="preserve">52314</w:t>
      </w:r>
    </w:p>
    <w:p>
      <w:r>
        <w:rPr>
          <w:b/>
        </w:rPr>
        <w:t xml:space="preserve">Esimerkki 5.4742</w:t>
      </w:r>
    </w:p>
    <w:p>
      <w:r>
        <w:t xml:space="preserve">Otsikko: Nimi: Pippurisumute. Lause 1: Ja hän käytti nopeasti pippurisumutetta. Lause 2: Kun pitbull karkasi, Zack oli iloinen, että hänellä oli pippurisumutetta. Lause 3: Zack käveli aina koulusta kotiin. Lause 4: Ja hänellä oli mukanaan pippurisumutetta. Lause 5: Eräänä päivänä pitbull lähestyi häntä.</w:t>
      </w:r>
    </w:p>
    <w:p>
      <w:r>
        <w:rPr>
          <w:b/>
        </w:rPr>
        <w:t xml:space="preserve">Tulos</w:t>
      </w:r>
    </w:p>
    <w:p>
      <w:r>
        <w:t xml:space="preserve">34512</w:t>
      </w:r>
    </w:p>
    <w:p>
      <w:r>
        <w:rPr>
          <w:b/>
        </w:rPr>
        <w:t xml:space="preserve">Esimerkki 5.4743</w:t>
      </w:r>
    </w:p>
    <w:p>
      <w:r>
        <w:t xml:space="preserve">Otsikko: Postitoimisto. Lause 1: Lähtevä posti oli jätettävä oven vieressä olevalle korokkeelle. Lause 2: Se jätettiin huomiotta ja jätettiin reunalle. Lause 3: Eräänä päivänä Marion laittoi tärkeän kirjekuoren reunalle. Lause 4: Marionin asunnossa oli postin noutopöytäkirja. Lause 5: Siitä lähtien Marion toi lähtevän postin postitoimistoon.</w:t>
      </w:r>
    </w:p>
    <w:p>
      <w:r>
        <w:rPr>
          <w:b/>
        </w:rPr>
        <w:t xml:space="preserve">Tulos</w:t>
      </w:r>
    </w:p>
    <w:p>
      <w:r>
        <w:t xml:space="preserve">41325</w:t>
      </w:r>
    </w:p>
    <w:p>
      <w:r>
        <w:rPr>
          <w:b/>
        </w:rPr>
        <w:t xml:space="preserve">Esimerkki 5.4744</w:t>
      </w:r>
    </w:p>
    <w:p>
      <w:r>
        <w:t xml:space="preserve">Otsikko: Nimi: Kadonneet lehdet. Lause 1: Se oli naapuri, joka vei ne lippaat. Lause 2: Hän kysyi asiasta postijärjestelmästä. Lause 3: Tom kadotti jatkuvasti lehtitilauksia. Lause 4: Tom päätti valvoa ja pitää silmällä. Lause 5: Valitettavasti he eivät tienneet, mitä oli tapahtumassa.</w:t>
      </w:r>
    </w:p>
    <w:p>
      <w:r>
        <w:rPr>
          <w:b/>
        </w:rPr>
        <w:t xml:space="preserve">Tulos</w:t>
      </w:r>
    </w:p>
    <w:p>
      <w:r>
        <w:t xml:space="preserve">32541</w:t>
      </w:r>
    </w:p>
    <w:p>
      <w:r>
        <w:rPr>
          <w:b/>
        </w:rPr>
        <w:t xml:space="preserve">Esimerkki 5.4745</w:t>
      </w:r>
    </w:p>
    <w:p>
      <w:r>
        <w:t xml:space="preserve">Otsikko: Nimi: Meikki. Lause 1: Corinne väitti, että vaikka hän olisi yhdeksänvuotias, hän voisi näyttää kauniilta. Lause 2: Ja hänen äitinsä pakotti hänet pesemään kasvonsa, kunnes kaikki meikki oli poissa. Lause 3: Vihaisena Corinne palasi huoneeseensa meikkaamaan lisää. Lause 4: Mutta kun hän tuli ulos huoneestaan, hänen äitinsä tuijotti hänen kasvojaan. Lause 5: Corinne meikkasi kasvonsa ketterästi.</w:t>
      </w:r>
    </w:p>
    <w:p>
      <w:r>
        <w:rPr>
          <w:b/>
        </w:rPr>
        <w:t xml:space="preserve">Tulos</w:t>
      </w:r>
    </w:p>
    <w:p>
      <w:r>
        <w:t xml:space="preserve">54123</w:t>
      </w:r>
    </w:p>
    <w:p>
      <w:r>
        <w:rPr>
          <w:b/>
        </w:rPr>
        <w:t xml:space="preserve">Esimerkki 5.4746</w:t>
      </w:r>
    </w:p>
    <w:p>
      <w:r>
        <w:t xml:space="preserve">Otsikko: Nimi: Lahjonta. Lause 1: Poikaystävälläni on 16-vuotias tytär, joka asuu 2 tunnin päässä. Lause 2: Tyttö vei tabletin äitinsä luokse eikä ole sen jälkeen palannut. Lause 3: Hän osti tytölle auton, jotta tämä voisi tulla nauttimaan huoneestaan uuteen taloon. Lause 4: Rohkaistaksemme häntä käymään, laitoimme hänen huoneeseensa television ja tabletin. Lause 5: Se sai hänet vihdoin käymään.</w:t>
      </w:r>
    </w:p>
    <w:p>
      <w:r>
        <w:rPr>
          <w:b/>
        </w:rPr>
        <w:t xml:space="preserve">Tulos</w:t>
      </w:r>
    </w:p>
    <w:p>
      <w:r>
        <w:t xml:space="preserve">13452</w:t>
      </w:r>
    </w:p>
    <w:p>
      <w:r>
        <w:rPr>
          <w:b/>
        </w:rPr>
        <w:t xml:space="preserve">Esimerkki 5.4747</w:t>
      </w:r>
    </w:p>
    <w:p>
      <w:r>
        <w:t xml:space="preserve">Otsikko: Muotijumalat. Lause 1: Näyttelypäivänä hän oli innoissaan nähdessään uudet muodit. Lause 2: Hän lähti Pariisista motivoituneena luomaan ensimmäisen muotimallistonsa. Lause 3: Paul oli nouseva suunnittelija ja odotti innolla. Lause 4: Pariisi on tunnettu muotinäytöksistä. Lause 5: Kun hän saapui Pariisiin, hänellä oli ylimääräistä aikaa nähdä nähtävyyksiä.</w:t>
      </w:r>
    </w:p>
    <w:p>
      <w:r>
        <w:rPr>
          <w:b/>
        </w:rPr>
        <w:t xml:space="preserve">Tulos</w:t>
      </w:r>
    </w:p>
    <w:p>
      <w:r>
        <w:t xml:space="preserve">43512</w:t>
      </w:r>
    </w:p>
    <w:p>
      <w:r>
        <w:rPr>
          <w:b/>
        </w:rPr>
        <w:t xml:space="preserve">Esimerkki 5.4748</w:t>
      </w:r>
    </w:p>
    <w:p>
      <w:r>
        <w:t xml:space="preserve">Otsikko: Nimi: Käyttämätön. Lause 1: Gregillä oli useita ajopelejä. Lause 2: Mutta hänellä ei ollut kilpapyörää. Lause 3: Mutta viikon kuluttua hän ei enää koskaan käyttänyt sitä. Lause 4: Niinpä hän säästi rahansa ja osti kalliin ratin. Lause 5: Aluksi se oli aika hauskaa.</w:t>
      </w:r>
    </w:p>
    <w:p>
      <w:r>
        <w:rPr>
          <w:b/>
        </w:rPr>
        <w:t xml:space="preserve">Tulos</w:t>
      </w:r>
    </w:p>
    <w:p>
      <w:r>
        <w:t xml:space="preserve">12453</w:t>
      </w:r>
    </w:p>
    <w:p>
      <w:r>
        <w:rPr>
          <w:b/>
        </w:rPr>
        <w:t xml:space="preserve">Esimerkki 5.4749</w:t>
      </w:r>
    </w:p>
    <w:p>
      <w:r>
        <w:t xml:space="preserve">Otsikko: Nimi: Yskä. Lause 1: Lääkäri tutki hänet. Lause 2: Hän sanoi Marialle, että hänen pitäisi levätä enemmän. Lause 3: Maria yski paljon. Lause 4: Hän meni tapaamaan lääkäriä. Lause 5: Mary lakkasi lopulta yskimästä niin paljon.</w:t>
      </w:r>
    </w:p>
    <w:p>
      <w:r>
        <w:rPr>
          <w:b/>
        </w:rPr>
        <w:t xml:space="preserve">Tulos</w:t>
      </w:r>
    </w:p>
    <w:p>
      <w:r>
        <w:t xml:space="preserve">34125</w:t>
      </w:r>
    </w:p>
    <w:p>
      <w:r>
        <w:rPr>
          <w:b/>
        </w:rPr>
        <w:t xml:space="preserve">Esimerkki 5.4750</w:t>
      </w:r>
    </w:p>
    <w:p>
      <w:r>
        <w:t xml:space="preserve">Otsikko: Nimi: Unohdettu tapaaminen. Lause 1: Graham oli jättänyt kokonaan väliin tapaamisensa lääkärin kanssa. Lause 2: Onneksi hänen seuraava lääkärinsä oli niin hyvä, että se tuntui olevan sen arvoista. Lause 3: Lääkäri ei enää ottaisi häntä vastaan potilaana. Lause 4: Graham oli järkyttynyt siitä, että hänen piti etsiä uusi hyvä lääkäri. Lause 5: Hänen vastaanoton henkilökunta soitti hänelle ja kertoi, että hän oli rikkonut sääntöjä.</w:t>
      </w:r>
    </w:p>
    <w:p>
      <w:r>
        <w:rPr>
          <w:b/>
        </w:rPr>
        <w:t xml:space="preserve">Tulos</w:t>
      </w:r>
    </w:p>
    <w:p>
      <w:r>
        <w:t xml:space="preserve">15342</w:t>
      </w:r>
    </w:p>
    <w:p>
      <w:r>
        <w:rPr>
          <w:b/>
        </w:rPr>
        <w:t xml:space="preserve">Esimerkki 5.4751</w:t>
      </w:r>
    </w:p>
    <w:p>
      <w:r>
        <w:t xml:space="preserve">Otsikko: Otsikko: Pyöräketjut. Lause 1: Stephanie ajeli pyörällä naapurustossa. Lause 2: Hän ajoi niin lujaa kuin pystyi. Lause 3: Yhtäkkiä hänen pyöränketjunsa lensi irti. Lause 4: Hän ei osannut korjata sitä. Lause 5: Hän joutui kävelemään pyöränsä kanssa kotiin asti.</w:t>
      </w:r>
    </w:p>
    <w:p>
      <w:r>
        <w:rPr>
          <w:b/>
        </w:rPr>
        <w:t xml:space="preserve">Tulos</w:t>
      </w:r>
    </w:p>
    <w:p>
      <w:r>
        <w:t xml:space="preserve">12345</w:t>
      </w:r>
    </w:p>
    <w:p>
      <w:r>
        <w:rPr>
          <w:b/>
        </w:rPr>
        <w:t xml:space="preserve">Esimerkki 5.4752</w:t>
      </w:r>
    </w:p>
    <w:p>
      <w:r>
        <w:t xml:space="preserve">Otsikko: Nimi: Mielisairaalan muistot. Lause 1: Hän oli joutunut mielisairautensa vuoksi moniin sairaalahoitoihin. Lause 2: Hän teki parhaansa pitääkseen huolta itsestään ja ollakseen tietoinen tunteistaan. Lause 3: Nuo sairaalakokemukset olivat tuskallisia, joten hän ei halunnut toistaa niitä. Lause 4: Norma oli sairastanut masennusta, ahdistuneisuutta ja maniaa. Lause 5: Ajan myötä hän oppi välttämään sairaalahoitoa itsehoidon avulla.</w:t>
      </w:r>
    </w:p>
    <w:p>
      <w:r>
        <w:rPr>
          <w:b/>
        </w:rPr>
        <w:t xml:space="preserve">Tulos</w:t>
      </w:r>
    </w:p>
    <w:p>
      <w:r>
        <w:t xml:space="preserve">41325</w:t>
      </w:r>
    </w:p>
    <w:p>
      <w:r>
        <w:rPr>
          <w:b/>
        </w:rPr>
        <w:t xml:space="preserve">Esimerkki 5.4753</w:t>
      </w:r>
    </w:p>
    <w:p>
      <w:r>
        <w:t xml:space="preserve">Otsikko: Nimi: Turtle Dream. Lause 1: Näin viime yönä unta kilpikonnasta. Lause 2: Näin unta, että ostin uuden lemmikkikilpikonnan. Lause 3: Se oli 25-vuotias. Lause 4: Kilpikonnamme kuoli huhtikuussa. Lause 5: Vaimoni sanoi myöhemmin, että hän saattaa ostaa uuden kilpikonnan.</w:t>
      </w:r>
    </w:p>
    <w:p>
      <w:r>
        <w:rPr>
          <w:b/>
        </w:rPr>
        <w:t xml:space="preserve">Tulos</w:t>
      </w:r>
    </w:p>
    <w:p>
      <w:r>
        <w:t xml:space="preserve">43125</w:t>
      </w:r>
    </w:p>
    <w:p>
      <w:r>
        <w:rPr>
          <w:b/>
        </w:rPr>
        <w:t xml:space="preserve">Esimerkki 5.4754</w:t>
      </w:r>
    </w:p>
    <w:p>
      <w:r>
        <w:t xml:space="preserve">Otsikko: Nimi: Sales Bet. Lause 1: Dan löi vetoa työtoverinsa kanssa. Lause 2: Dan aloitti työnsä aikaisin seuraavana päivänä. Lause 3: Hän löi vetoa siitä, että saisi sinä päivänä aikaan enemmän myyntiä kuin työtoverinsa. Lause 4: Dan teki ylimääräisen kilometrin jokaisen puhelun aikana. Lause 5: Päivän päätteeksi Dan oli voittanut vedon!</w:t>
      </w:r>
    </w:p>
    <w:p>
      <w:r>
        <w:rPr>
          <w:b/>
        </w:rPr>
        <w:t xml:space="preserve">Tulos</w:t>
      </w:r>
    </w:p>
    <w:p>
      <w:r>
        <w:t xml:space="preserve">13245</w:t>
      </w:r>
    </w:p>
    <w:p>
      <w:r>
        <w:rPr>
          <w:b/>
        </w:rPr>
        <w:t xml:space="preserve">Esimerkki 5.4755</w:t>
      </w:r>
    </w:p>
    <w:p>
      <w:r>
        <w:t xml:space="preserve">Otsikko: Nimi: The Diner. Lause 1: Betsy oli juhlinut koko yön ja oli nälissään. Lause 2: Hän jätti tarjoilijalle ison tipin, koska se oli niin herkullista. Lause 3: Hän löysi kuppilan, jossa tarjoiltiin rasvaista aamiaista. Lause 4: Hän ahmi kaiken. Lause 5: Hän tilasi pannukakkuja, pekonia ja kahvia.</w:t>
      </w:r>
    </w:p>
    <w:p>
      <w:r>
        <w:rPr>
          <w:b/>
        </w:rPr>
        <w:t xml:space="preserve">Tulos</w:t>
      </w:r>
    </w:p>
    <w:p>
      <w:r>
        <w:t xml:space="preserve">13542</w:t>
      </w:r>
    </w:p>
    <w:p>
      <w:r>
        <w:rPr>
          <w:b/>
        </w:rPr>
        <w:t xml:space="preserve">Esimerkki 5.4756</w:t>
      </w:r>
    </w:p>
    <w:p>
      <w:r>
        <w:t xml:space="preserve">Otsikko: Nimi: Naiset. Lause 1: Hänen kanssaan oli kaksi muutakin naista leirillä! Lause 2: Mutta hän sai iloisen yllätyksen saapuessaan. Lause 3: Hän halusi palvella, mutta pelkäsi olevansa ainoa nainen. Lause 4: Anna liittyi armeijaan epäillen. Lause 5: Anna oli vaikuttunut armeijan kasvavasta monimuotoisuudesta.</w:t>
      </w:r>
    </w:p>
    <w:p>
      <w:r>
        <w:rPr>
          <w:b/>
        </w:rPr>
        <w:t xml:space="preserve">Tulos</w:t>
      </w:r>
    </w:p>
    <w:p>
      <w:r>
        <w:t xml:space="preserve">43215</w:t>
      </w:r>
    </w:p>
    <w:p>
      <w:r>
        <w:rPr>
          <w:b/>
        </w:rPr>
        <w:t xml:space="preserve">Esimerkki 5.4757</w:t>
      </w:r>
    </w:p>
    <w:p>
      <w:r>
        <w:t xml:space="preserve">Otsikko: Nimi: Uusi mekko. Lause 1: Katie ei tiennyt, mitä tehdä. Lause 2: Katie halusi uuden mekon. Lause 3: Kun Katie tarkisti sekkitilinsä, hän oli ylittänyt sen. Lause 4: Hän päätti kuitenkin ostaa mekon. Lause 5: Hänellä ei ollut rahaa siihen.</w:t>
      </w:r>
    </w:p>
    <w:p>
      <w:r>
        <w:rPr>
          <w:b/>
        </w:rPr>
        <w:t xml:space="preserve">Tulos</w:t>
      </w:r>
    </w:p>
    <w:p>
      <w:r>
        <w:t xml:space="preserve">25431</w:t>
      </w:r>
    </w:p>
    <w:p>
      <w:r>
        <w:rPr>
          <w:b/>
        </w:rPr>
        <w:t xml:space="preserve">Esimerkki 5.4758</w:t>
      </w:r>
    </w:p>
    <w:p>
      <w:r>
        <w:t xml:space="preserve">Otsikko: Nimi: Randy saa sydänkohtauksen. Lause 1: Syödessään hän tunsi kipua rinnassaan. Lause 2: Hän tarttui rintaansa ja kaatui lattialle. Lause 3: Hänen lapsensa tulivat katsomaan häntä. Lause 4: Randy oli syömässä lempipihviä. Lause 5: Randy vietiin sairaalaan, jossa hän toipui täysin.</w:t>
      </w:r>
    </w:p>
    <w:p>
      <w:r>
        <w:rPr>
          <w:b/>
        </w:rPr>
        <w:t xml:space="preserve">Tulos</w:t>
      </w:r>
    </w:p>
    <w:p>
      <w:r>
        <w:t xml:space="preserve">41235</w:t>
      </w:r>
    </w:p>
    <w:p>
      <w:r>
        <w:rPr>
          <w:b/>
        </w:rPr>
        <w:t xml:space="preserve">Esimerkki 5.4759</w:t>
      </w:r>
    </w:p>
    <w:p>
      <w:r>
        <w:t xml:space="preserve">Otsikko: Nimi: Wanted: Puppy. Lause 1: Hän meni koirankoppiin pelastamaan koiranpennun. Lause 2: Carmen halusi koiranpennun. Lause 3: Hän halusi vain kiltin koiranpennun. Lause 4: Hänellä ei ollut mielessä mitään tiettyä lajia. Lause 5: Sieltä hän löysi täydellisen koiranpennun nimeltä Max.</w:t>
      </w:r>
    </w:p>
    <w:p>
      <w:r>
        <w:rPr>
          <w:b/>
        </w:rPr>
        <w:t xml:space="preserve">Tulos</w:t>
      </w:r>
    </w:p>
    <w:p>
      <w:r>
        <w:t xml:space="preserve">24315</w:t>
      </w:r>
    </w:p>
    <w:p>
      <w:r>
        <w:rPr>
          <w:b/>
        </w:rPr>
        <w:t xml:space="preserve">Esimerkki 5.4760</w:t>
      </w:r>
    </w:p>
    <w:p>
      <w:r>
        <w:t xml:space="preserve">Otsikko: Nimi: Avain. Lause 1: Tim tajusi, että uuden avaimen hankkiminen tulisi hyvin kalliiksi! Lause 2: Mutta avaimen valmistaja sanoi, ettei hän voinut tehdä Timille kopiota! Lause 3: Auton avaimia, hän sanoi, voi saada vain autokauppiaan kautta. Lause 4: Näin hän ei voisi koskaan lukita avaimia vahingossa autoon. Lause 5: Tim halusi, että hänen äidillään olisi ylimääräinen avain hänen autoonsa.</w:t>
      </w:r>
    </w:p>
    <w:p>
      <w:r>
        <w:rPr>
          <w:b/>
        </w:rPr>
        <w:t xml:space="preserve">Tulos</w:t>
      </w:r>
    </w:p>
    <w:p>
      <w:r>
        <w:t xml:space="preserve">54231</w:t>
      </w:r>
    </w:p>
    <w:p>
      <w:r>
        <w:rPr>
          <w:b/>
        </w:rPr>
        <w:t xml:space="preserve">Esimerkki 5.4761</w:t>
      </w:r>
    </w:p>
    <w:p>
      <w:r>
        <w:t xml:space="preserve">Otsikko: Nimi: Maton tahra. Lause 1: Siitä jäi iso tahra. Lause 2: Sam kokeili sitä. Lause 3: Sam tiputti soodaa matolleen. Lause 4: Ystävä kertoi hänelle, miten tahra saataisiin pois. Lause 5: Yllättäen se toimi.</w:t>
      </w:r>
    </w:p>
    <w:p>
      <w:r>
        <w:rPr>
          <w:b/>
        </w:rPr>
        <w:t xml:space="preserve">Tulos</w:t>
      </w:r>
    </w:p>
    <w:p>
      <w:r>
        <w:t xml:space="preserve">31425</w:t>
      </w:r>
    </w:p>
    <w:p>
      <w:r>
        <w:rPr>
          <w:b/>
        </w:rPr>
        <w:t xml:space="preserve">Esimerkki 5.4762</w:t>
      </w:r>
    </w:p>
    <w:p>
      <w:r>
        <w:t xml:space="preserve">Otsikko: Nimi: Uimari. Lause 1: Hän on aina harkinnut kilpauintia. Lause 2: Stan kokeili paikalliseen joukkueeseen. Lause 3: Hän kävi usein paikallisessa uima-altaassa vetämässä kierroksia. Lause 4: Hän ei ollut tarpeeksi nopea eikä päässyt joukkueeseen. Lause 5: Stan rakasti uintia.</w:t>
      </w:r>
    </w:p>
    <w:p>
      <w:r>
        <w:rPr>
          <w:b/>
        </w:rPr>
        <w:t xml:space="preserve">Tulos</w:t>
      </w:r>
    </w:p>
    <w:p>
      <w:r>
        <w:t xml:space="preserve">53124</w:t>
      </w:r>
    </w:p>
    <w:p>
      <w:r>
        <w:rPr>
          <w:b/>
        </w:rPr>
        <w:t xml:space="preserve">Esimerkki 5.4763</w:t>
      </w:r>
    </w:p>
    <w:p>
      <w:r>
        <w:t xml:space="preserve">Otsikko: Nimi: Vaihto-oppilas. Lause 1: Allie päätti ottaa vastaan ranskalaisen opiskelijan. Lause 2: Kun hänen ystävänsä lähti takaisin Ranskaan, Allie lähti hänen mukaansa. Lause 3: Sitten Allie päätti, että hän haluaisi lähteä Ranskaan opiskelemaan. Lause 4: Ranskalainen opiskelija tuli muutamaksi kuukaudeksi. Lause 5: Tytöistä tuli nopeasti ystäviä.</w:t>
      </w:r>
    </w:p>
    <w:p>
      <w:r>
        <w:rPr>
          <w:b/>
        </w:rPr>
        <w:t xml:space="preserve">Tulos</w:t>
      </w:r>
    </w:p>
    <w:p>
      <w:r>
        <w:t xml:space="preserve">14532</w:t>
      </w:r>
    </w:p>
    <w:p>
      <w:r>
        <w:rPr>
          <w:b/>
        </w:rPr>
        <w:t xml:space="preserve">Esimerkki 5.4764</w:t>
      </w:r>
    </w:p>
    <w:p>
      <w:r>
        <w:t xml:space="preserve">Otsikko: Johnin kissa. Lause 1: Hänen kissansa sai sinä yönä 6 pentua. Lause 2: Johnilla oli kissa, jota hän rakasti yli kaiken. Lause 3: Päivän päätteeksi hän rakasti istua ja lukea kissansa kanssa. Lause 4: Hän pelkäsi, että kissa kuolisi, mutta hän koki yllätyksen. Lause 5: Mutta eräänä päivänä John huomasi kissansa olevan hyvin sairas.</w:t>
      </w:r>
    </w:p>
    <w:p>
      <w:r>
        <w:rPr>
          <w:b/>
        </w:rPr>
        <w:t xml:space="preserve">Tulos</w:t>
      </w:r>
    </w:p>
    <w:p>
      <w:r>
        <w:t xml:space="preserve">23541</w:t>
      </w:r>
    </w:p>
    <w:p>
      <w:r>
        <w:rPr>
          <w:b/>
        </w:rPr>
        <w:t xml:space="preserve">Esimerkki 5.4765</w:t>
      </w:r>
    </w:p>
    <w:p>
      <w:r>
        <w:t xml:space="preserve">Otsikko: Jooga kärsimättömille ihmisille. Lause 1: Hän osti DVD:n ja seurasi sitä muutaman päivän ajan. Lause 2: Koska hän tunsi, ettei pärjännyt kovin hyvin, hän ponnisti. Lause 3: Oliver halusi joogata aamulla. Lause 4: Nyt hän on paljon varovaisempi joogaa harjoittaessaan. Lause 5: Hän loukkasi ranteensa sitä tehdessään ja joutui lopettamaan.</w:t>
      </w:r>
    </w:p>
    <w:p>
      <w:r>
        <w:rPr>
          <w:b/>
        </w:rPr>
        <w:t xml:space="preserve">Tulos</w:t>
      </w:r>
    </w:p>
    <w:p>
      <w:r>
        <w:t xml:space="preserve">31254</w:t>
      </w:r>
    </w:p>
    <w:p>
      <w:r>
        <w:rPr>
          <w:b/>
        </w:rPr>
        <w:t xml:space="preserve">Esimerkki 5.4766</w:t>
      </w:r>
    </w:p>
    <w:p>
      <w:r>
        <w:t xml:space="preserve">Otsikko: Nimi: Keltaiset kukat. Lause 1: Se käski häntä tekemään maalauksen keltaisista kukista. Lause 2: Hän meni pellolle. Lause 3: Ben sai taidetehtävän. Lause 4: Hän laittoi niitä työhönsä. Lause 5: Hän poimi kukkia.</w:t>
      </w:r>
    </w:p>
    <w:p>
      <w:r>
        <w:rPr>
          <w:b/>
        </w:rPr>
        <w:t xml:space="preserve">Tulos</w:t>
      </w:r>
    </w:p>
    <w:p>
      <w:r>
        <w:t xml:space="preserve">31254</w:t>
      </w:r>
    </w:p>
    <w:p>
      <w:r>
        <w:rPr>
          <w:b/>
        </w:rPr>
        <w:t xml:space="preserve">Esimerkki 5.4767</w:t>
      </w:r>
    </w:p>
    <w:p>
      <w:r>
        <w:t xml:space="preserve">Otsikko: Nimi: The Bike Fall. Lause 1: Hänellä oli hauskaa kokeilla pieniä temppuja, kuten ajamista ilman käsiä. Lause 2: Charlotte naarmutti polvensa, mutta oli onneksi kunnossa. Lause 3: Pyörä kaatui ja liukui maahan. Lause 4: Charlotte ajoi pyörällä kotiin koulusta. Lause 5: Yhtäkkiä hän kuitenkin menetti pyörän hallinnan.</w:t>
      </w:r>
    </w:p>
    <w:p>
      <w:r>
        <w:rPr>
          <w:b/>
        </w:rPr>
        <w:t xml:space="preserve">Tulos</w:t>
      </w:r>
    </w:p>
    <w:p>
      <w:r>
        <w:t xml:space="preserve">41532</w:t>
      </w:r>
    </w:p>
    <w:p>
      <w:r>
        <w:rPr>
          <w:b/>
        </w:rPr>
        <w:t xml:space="preserve">Esimerkki 5.4768</w:t>
      </w:r>
    </w:p>
    <w:p>
      <w:r>
        <w:t xml:space="preserve">Otsikko: Nimi: Sademetsä. Lause 1: Hän oli lähdössä matkalle sademetsään. Lause 2: Hän halusi nähdä eläimiä ja kasveja, joita hän ei ollut koskaan ennen nähnyt. Lause 3: Kun hänen lentokoneensa laskeutui maahan, hän oli niin innoissaan. Lause 4: Ken rakasti seikkailuja. Lause 5: Oli aika lähteä tutkimaan!</w:t>
      </w:r>
    </w:p>
    <w:p>
      <w:r>
        <w:rPr>
          <w:b/>
        </w:rPr>
        <w:t xml:space="preserve">Tulos</w:t>
      </w:r>
    </w:p>
    <w:p>
      <w:r>
        <w:t xml:space="preserve">41235</w:t>
      </w:r>
    </w:p>
    <w:p>
      <w:r>
        <w:rPr>
          <w:b/>
        </w:rPr>
        <w:t xml:space="preserve">Esimerkki 5.4769</w:t>
      </w:r>
    </w:p>
    <w:p>
      <w:r>
        <w:t xml:space="preserve">Otsikko: Nimi: Romaani. Lause 1: Mutta hän vannoi, ettei enää koskaan odottaisi niin kauan! Lause 2: Hän tiesi, että oli viivytellyt liian kauan. Lause 3: Karan oli luettava viisi lukua englannin tunnille aamuun mennessä. Lause 4: Hän valvoi lukemista niin kauan kuin mahdollista. Lause 5: Hän luki neljä lukua illalla ja yhden aamulla.</w:t>
      </w:r>
    </w:p>
    <w:p>
      <w:r>
        <w:rPr>
          <w:b/>
        </w:rPr>
        <w:t xml:space="preserve">Tulos</w:t>
      </w:r>
    </w:p>
    <w:p>
      <w:r>
        <w:t xml:space="preserve">32451</w:t>
      </w:r>
    </w:p>
    <w:p>
      <w:r>
        <w:rPr>
          <w:b/>
        </w:rPr>
        <w:t xml:space="preserve">Esimerkki 5.4770</w:t>
      </w:r>
    </w:p>
    <w:p>
      <w:r>
        <w:t xml:space="preserve">Otsikko: Nimi: Kadonnut poika. Lause 1: He etsivät ja etsivät, mutta eivät löytäneet Damienia. Lause 2: Päivät olivat kuluneet, eikä heidän rakkaasta lapsestaan näkynyt jälkeäkään. Lause 3: Damien leikki eräänä päivänä ulkona, kun hänen vanhempansa riitelivät. Lause 4: Kun he lopettivat riitelynsä, he tajusivat, että Damien oli kadonnut. Lause 5: Vanhemmat eivät koskaan löytäneet poikaansa ja saivat kovan opetuksen.</w:t>
      </w:r>
    </w:p>
    <w:p>
      <w:r>
        <w:rPr>
          <w:b/>
        </w:rPr>
        <w:t xml:space="preserve">Tulos</w:t>
      </w:r>
    </w:p>
    <w:p>
      <w:r>
        <w:t xml:space="preserve">34125</w:t>
      </w:r>
    </w:p>
    <w:p>
      <w:r>
        <w:rPr>
          <w:b/>
        </w:rPr>
        <w:t xml:space="preserve">Esimerkki 5.4771</w:t>
      </w:r>
    </w:p>
    <w:p>
      <w:r>
        <w:t xml:space="preserve">Otsikko: Nimi: Diplomaatti. Lause 1: Tämän vuoksi hän oli erittäin kysytty. Lause 2: Hän noudatti periaatteita kaikessa toiminnassaan. Lause 3: Elisabet halusi tulla parhaaksi diplomaatiksi. Lause 4: Eikä hänen tarvinnut koskaan huolehtia työnsaannista. Lause 5: Joten kun hänen piti soveltaa näitä käsitteitä työssään, se oli helppoa.</w:t>
      </w:r>
    </w:p>
    <w:p>
      <w:r>
        <w:rPr>
          <w:b/>
        </w:rPr>
        <w:t xml:space="preserve">Tulos</w:t>
      </w:r>
    </w:p>
    <w:p>
      <w:r>
        <w:t xml:space="preserve">32514</w:t>
      </w:r>
    </w:p>
    <w:p>
      <w:r>
        <w:rPr>
          <w:b/>
        </w:rPr>
        <w:t xml:space="preserve">Esimerkki 5.4772</w:t>
      </w:r>
    </w:p>
    <w:p>
      <w:r>
        <w:t xml:space="preserve">Otsikko: Nimi: Tyttöystävä. Lause 1: Poika soitti tyttöystävälleen. Lause 2: Hän meni tyttöystävänsä luokse. Lause 3: Tyttö oli kutsunut toisen pojan kylään. Lause 4: Poika vakoili tyttöystäväänsä ja poikaa. Lause 5: Tyttöystävä ei vastannut.</w:t>
      </w:r>
    </w:p>
    <w:p>
      <w:r>
        <w:rPr>
          <w:b/>
        </w:rPr>
        <w:t xml:space="preserve">Tulos</w:t>
      </w:r>
    </w:p>
    <w:p>
      <w:r>
        <w:t xml:space="preserve">15234</w:t>
      </w:r>
    </w:p>
    <w:p>
      <w:r>
        <w:rPr>
          <w:b/>
        </w:rPr>
        <w:t xml:space="preserve">Esimerkki 5.4773</w:t>
      </w:r>
    </w:p>
    <w:p>
      <w:r>
        <w:t xml:space="preserve">Otsikko: Apinat. Lause 1: Matkailu oli Tomin lempipuuhaa. Lause 2: Tom ruokki apinoita banaaneilla. Lause 3: Tom halusi matkustaa. Lause 4: Tom näki apinoita. Lause 5: Tom kävi syrjäisellä saarella.</w:t>
      </w:r>
    </w:p>
    <w:p>
      <w:r>
        <w:rPr>
          <w:b/>
        </w:rPr>
        <w:t xml:space="preserve">Tulos</w:t>
      </w:r>
    </w:p>
    <w:p>
      <w:r>
        <w:t xml:space="preserve">31542</w:t>
      </w:r>
    </w:p>
    <w:p>
      <w:r>
        <w:rPr>
          <w:b/>
        </w:rPr>
        <w:t xml:space="preserve">Esimerkki 5.4774</w:t>
      </w:r>
    </w:p>
    <w:p>
      <w:r>
        <w:t xml:space="preserve">Otsikko: Nimi: Lemmikkigeckoni. Lause 1: Menin eläinkauppaan ja näin siellä söpön gekon. Lause 2: Minun piti lainata äidiltäni rahaa, jotta sain ostaa sen. Lause 3: Kysyin myyjältä gekon hintaa. Lause 4: Äidilleni lainaaminen kannatti uuden gekkoystäväni vuoksi. Lause 5: Hän selitti, että se maksoi 100 dollaria.</w:t>
      </w:r>
    </w:p>
    <w:p>
      <w:r>
        <w:rPr>
          <w:b/>
        </w:rPr>
        <w:t xml:space="preserve">Tulos</w:t>
      </w:r>
    </w:p>
    <w:p>
      <w:r>
        <w:t xml:space="preserve">13524</w:t>
      </w:r>
    </w:p>
    <w:p>
      <w:r>
        <w:rPr>
          <w:b/>
        </w:rPr>
        <w:t xml:space="preserve">Esimerkki 5.4775</w:t>
      </w:r>
    </w:p>
    <w:p>
      <w:r>
        <w:t xml:space="preserve">Otsikko: Nimi: Maatilalla. Lause 1: Mutta kun lehmä laidunsi ruohoa hänen vieressään, hän ymmärsi, että se oli valtava! Lause 2: Ja hän ihmetteli, miten ne saattoivat näyttää niin siistiltä televisiossa. Lause 3: Harry meni maatilalle ensimmäisen kerran, kun hän oli viisivuotias. Lause 4: Jokainen maatilan eläin haisi pahasti. Lause 5: Voimakkain kokemus hänelle oli hajuaisti.</w:t>
      </w:r>
    </w:p>
    <w:p>
      <w:r>
        <w:rPr>
          <w:b/>
        </w:rPr>
        <w:t xml:space="preserve">Tulos</w:t>
      </w:r>
    </w:p>
    <w:p>
      <w:r>
        <w:t xml:space="preserve">35421</w:t>
      </w:r>
    </w:p>
    <w:p>
      <w:r>
        <w:rPr>
          <w:b/>
        </w:rPr>
        <w:t xml:space="preserve">Esimerkki 5.4776</w:t>
      </w:r>
    </w:p>
    <w:p>
      <w:r>
        <w:t xml:space="preserve">Otsikko: Ramen. Lause 1: Hän söi ateriansa inhoten. Lause 2: Hän mursi kananmunan ja laittoi sen rameniin. Lause 3: Hän oli hyvin köyhä eikä hänellä ollut rahaa ruokaan. Lause 4: Bridgette teki ramenia. Lause 5: Hän oli syönyt ramenia joka päivä koko viikon ajan.</w:t>
      </w:r>
    </w:p>
    <w:p>
      <w:r>
        <w:rPr>
          <w:b/>
        </w:rPr>
        <w:t xml:space="preserve">Tulos</w:t>
      </w:r>
    </w:p>
    <w:p>
      <w:r>
        <w:t xml:space="preserve">43215</w:t>
      </w:r>
    </w:p>
    <w:p>
      <w:r>
        <w:rPr>
          <w:b/>
        </w:rPr>
        <w:t xml:space="preserve">Esimerkki 5.4777</w:t>
      </w:r>
    </w:p>
    <w:p>
      <w:r>
        <w:t xml:space="preserve">Otsikko: Mary tykkää kahvista. Lause 1: Hänen lääkärinsä sanoi, ettei hän voi enää juoda kahvia. Lause 2: Eilen hän oli sairas. Lause 3: Mary pitää todella kahvista. Lause 4: Mary oli todella surullinen. Lause 5: Hän juo viisi kupillista joka päivä.</w:t>
      </w:r>
    </w:p>
    <w:p>
      <w:r>
        <w:rPr>
          <w:b/>
        </w:rPr>
        <w:t xml:space="preserve">Tulos</w:t>
      </w:r>
    </w:p>
    <w:p>
      <w:r>
        <w:t xml:space="preserve">35214</w:t>
      </w:r>
    </w:p>
    <w:p>
      <w:r>
        <w:rPr>
          <w:b/>
        </w:rPr>
        <w:t xml:space="preserve">Esimerkki 5.4778</w:t>
      </w:r>
    </w:p>
    <w:p>
      <w:r>
        <w:t xml:space="preserve">Otsikko: Nimi: Pestyt farkut. Lause 1: Hän yritti käyttää niitä uudelleen. Lause 2: Kate yritti saada ne takaisin jalkaan. Lause 3: Kate pesi lempifarkkunsa. Lause 4: Valitettavasti hän oli lihonut, eikä se onnistunut. Lause 5: Ne olivat kutistuneet melkoisesti.</w:t>
      </w:r>
    </w:p>
    <w:p>
      <w:r>
        <w:rPr>
          <w:b/>
        </w:rPr>
        <w:t xml:space="preserve">Tulos</w:t>
      </w:r>
    </w:p>
    <w:p>
      <w:r>
        <w:t xml:space="preserve">31524</w:t>
      </w:r>
    </w:p>
    <w:p>
      <w:r>
        <w:rPr>
          <w:b/>
        </w:rPr>
        <w:t xml:space="preserve">Esimerkki 5.4779</w:t>
      </w:r>
    </w:p>
    <w:p>
      <w:r>
        <w:t xml:space="preserve">Otsikko: Nimi: Kanapata. Lause 1: Hän osti kaikki ainekset. Lause 2: Hän löysi kanapadan reseptin. Lause 3: Siitä tuli erinomaista, ja hän piti siitä. Lause 4: Tina päätti laittaa ruokaa poikaystävälleen. Lause 5: Hän noudatti reseptiä täydellisesti.</w:t>
      </w:r>
    </w:p>
    <w:p>
      <w:r>
        <w:rPr>
          <w:b/>
        </w:rPr>
        <w:t xml:space="preserve">Tulos</w:t>
      </w:r>
    </w:p>
    <w:p>
      <w:r>
        <w:t xml:space="preserve">42153</w:t>
      </w:r>
    </w:p>
    <w:p>
      <w:r>
        <w:rPr>
          <w:b/>
        </w:rPr>
        <w:t xml:space="preserve">Esimerkki 5.4780</w:t>
      </w:r>
    </w:p>
    <w:p>
      <w:r>
        <w:t xml:space="preserve">Otsikko: Nimi: Matkatoimisto. Lause 1: Bonnie toimi matkatoimistona pikkukaupungissa. Lause 2: Hän halusi saada lisää asiakkaita, mutta kukaan hänen kaupungistaan ei matkustanut. Lause 3: Bonniella oli enemmän asiakkaita kuin koskaan aikaisemmin. Lause 4: Hän laittoi ympäri kaupunkia esitteitä upeista kohteista. Lause 5: Pian kaupungin asukkaat halusivat innokkaasti lähteä matkalle!</w:t>
      </w:r>
    </w:p>
    <w:p>
      <w:r>
        <w:rPr>
          <w:b/>
        </w:rPr>
        <w:t xml:space="preserve">Tulos</w:t>
      </w:r>
    </w:p>
    <w:p>
      <w:r>
        <w:t xml:space="preserve">12453</w:t>
      </w:r>
    </w:p>
    <w:p>
      <w:r>
        <w:rPr>
          <w:b/>
        </w:rPr>
        <w:t xml:space="preserve">Esimerkki 5.4781</w:t>
      </w:r>
    </w:p>
    <w:p>
      <w:r>
        <w:t xml:space="preserve">Otsikko: Beth tuntee itsensä taas nuoreksi. Lause 1: Beth nautti ulkoilusta ja tunsi itsensä jälleen nuoreksi. Lause 2: Beth on vanha nainen. Lause 3: Hän asuu vanhainkodissa. Lause 4: Hän haluaa päästä ulos vain yhdeksi päiväksi. Lause 5: Hän karkaa ja pääsee huvipuistoon.</w:t>
      </w:r>
    </w:p>
    <w:p>
      <w:r>
        <w:rPr>
          <w:b/>
        </w:rPr>
        <w:t xml:space="preserve">Tulos</w:t>
      </w:r>
    </w:p>
    <w:p>
      <w:r>
        <w:t xml:space="preserve">23451</w:t>
      </w:r>
    </w:p>
    <w:p>
      <w:r>
        <w:rPr>
          <w:b/>
        </w:rPr>
        <w:t xml:space="preserve">Esimerkki 5.4782</w:t>
      </w:r>
    </w:p>
    <w:p>
      <w:r>
        <w:t xml:space="preserve">Otsikko: Nimi: Luokkaklovni. Lause 1: Hän kiusasi usein luokkatovereitaan ja opettajia. Lause 2: Hän imi pientä paperinpalaa ja ampui sen pillin läpi. Lause 3: Eräänä päivänä Bobby sai kouluruokailustaan pillin. Lause 4: Bobby oli ilkeä pikkupoika kolmannella luokalla. Lause 5: Se osui hänen opettajaansa päähän ja Bobby joutui pahoihin vaikeuksiin.</w:t>
      </w:r>
    </w:p>
    <w:p>
      <w:r>
        <w:rPr>
          <w:b/>
        </w:rPr>
        <w:t xml:space="preserve">Tulos</w:t>
      </w:r>
    </w:p>
    <w:p>
      <w:r>
        <w:t xml:space="preserve">41325</w:t>
      </w:r>
    </w:p>
    <w:p>
      <w:r>
        <w:rPr>
          <w:b/>
        </w:rPr>
        <w:t xml:space="preserve">Esimerkki 5.4783</w:t>
      </w:r>
    </w:p>
    <w:p>
      <w:r>
        <w:t xml:space="preserve">Otsikko: Nimi: Pennut. Lause 1: Syntymäpäivänään hänen vanhempansa toivat hänet eläinsuojaan. Lause 2: Hän kerjäsi vanhemmiltaan kuukausia. Lause 3: Hän valitsi koiranpennun, ja he adoptoivat sen. Lause 4: Heather rakasti koiraa, ja ne olivat erottamattomat. Lause 5: Heather halusi koiranpennun.</w:t>
      </w:r>
    </w:p>
    <w:p>
      <w:r>
        <w:rPr>
          <w:b/>
        </w:rPr>
        <w:t xml:space="preserve">Tulos</w:t>
      </w:r>
    </w:p>
    <w:p>
      <w:r>
        <w:t xml:space="preserve">52134</w:t>
      </w:r>
    </w:p>
    <w:p>
      <w:r>
        <w:rPr>
          <w:b/>
        </w:rPr>
        <w:t xml:space="preserve">Esimerkki 5.4784</w:t>
      </w:r>
    </w:p>
    <w:p>
      <w:r>
        <w:t xml:space="preserve">Otsikko: Nimi: Ball. Lause 1: Hän heitti pallon voimalla päähän. Lause 2: Andrew pelasi poikansa kanssa palloa heidän takapihallaan. Lause 3: Andrew tunsi ylpeyttä ennen kuin juoksi hakemaan palloa. Lause 4: Hänen yllätyksekseen pallo meni paljon pidemmälle kuin hän odotti. Lause 5: Poika ihmetteli isänsä voimaa.</w:t>
      </w:r>
    </w:p>
    <w:p>
      <w:r>
        <w:rPr>
          <w:b/>
        </w:rPr>
        <w:t xml:space="preserve">Tulos</w:t>
      </w:r>
    </w:p>
    <w:p>
      <w:r>
        <w:t xml:space="preserve">21453</w:t>
      </w:r>
    </w:p>
    <w:p>
      <w:r>
        <w:rPr>
          <w:b/>
        </w:rPr>
        <w:t xml:space="preserve">Esimerkki 5.4785</w:t>
      </w:r>
    </w:p>
    <w:p>
      <w:r>
        <w:t xml:space="preserve">Otsikko: Nimi: Finger Sandwiches. Lause 1: Jamie valvoi koko yön ja tutki, miten tehdä sormivoileipiä. Lause 2: Hän ei ymmärtänyt, miksei hän voinut tuoda tavallisia voileipiä. Lause 3: Kun hänet valittiin tuomaan niitä kerhon juhliin, hän ei suostunut. Lause 4: Mutta jokainen hänen kerhon jäsenistään halusi sormivoileipiä. Lause 5: Jamie ei koskaan pitänyt sormivoileivistä.</w:t>
      </w:r>
    </w:p>
    <w:p>
      <w:r>
        <w:rPr>
          <w:b/>
        </w:rPr>
        <w:t xml:space="preserve">Tulos</w:t>
      </w:r>
    </w:p>
    <w:p>
      <w:r>
        <w:t xml:space="preserve">53241</w:t>
      </w:r>
    </w:p>
    <w:p>
      <w:r>
        <w:rPr>
          <w:b/>
        </w:rPr>
        <w:t xml:space="preserve">Esimerkki 5.4786</w:t>
      </w:r>
    </w:p>
    <w:p>
      <w:r>
        <w:t xml:space="preserve">Otsikko: Nimi: Date Night. Lause 1: He päättivät illan kävellen kuunvalossa. Lause 2: Sitten he suuntasivat suklaafonduelle. Lause 3: Myöhemmin he menivät pelaamaan biljardia urheilubaariin. Lause 4: He kävivät ensin paikallisessa thaimaalaisessa ravintolassa. Lause 5: Lastenvahti saapui, ja pariskunta lähti ulos pitämään hauskaa.</w:t>
      </w:r>
    </w:p>
    <w:p>
      <w:r>
        <w:rPr>
          <w:b/>
        </w:rPr>
        <w:t xml:space="preserve">Tulos</w:t>
      </w:r>
    </w:p>
    <w:p>
      <w:r>
        <w:t xml:space="preserve">54231</w:t>
      </w:r>
    </w:p>
    <w:p>
      <w:r>
        <w:rPr>
          <w:b/>
        </w:rPr>
        <w:t xml:space="preserve">Esimerkki 5.4787</w:t>
      </w:r>
    </w:p>
    <w:p>
      <w:r>
        <w:t xml:space="preserve">Otsikko: Nimi: Rachel jätetään. Lause 1: Poikaystävä jätti Rachelin. Lause 2: Eräänä päivänä Rachel ja hänen poikaystävänsä olivat treffeillä. Lause 3: Rachel rakasti poikaystäväänsä kovasti. Lause 4: Mies kertoi Rachelille rakastavansa hänen parasta ystäväänsä. Lause 5: Rachelin poikaystävällä oli jotain kerrottavaa Rachelille.</w:t>
      </w:r>
    </w:p>
    <w:p>
      <w:r>
        <w:rPr>
          <w:b/>
        </w:rPr>
        <w:t xml:space="preserve">Tulos</w:t>
      </w:r>
    </w:p>
    <w:p>
      <w:r>
        <w:t xml:space="preserve">32541</w:t>
      </w:r>
    </w:p>
    <w:p>
      <w:r>
        <w:rPr>
          <w:b/>
        </w:rPr>
        <w:t xml:space="preserve">Esimerkki 5.4788</w:t>
      </w:r>
    </w:p>
    <w:p>
      <w:r>
        <w:t xml:space="preserve">Otsikko: Nimi: Kynsilakka. Lause 1: Kate osti pullon sinistä kynsilakkaa. Lause 2: Kun Kate maalasi kynsiään, hänen kissansa kaatoi pullon. Lause 3: Katen matolla on nyt tahra. Lause 4: Hän oli innoissaan uudesta väristä. Lause 5: Sinistä lakkaa meni kaikkialle.</w:t>
      </w:r>
    </w:p>
    <w:p>
      <w:r>
        <w:rPr>
          <w:b/>
        </w:rPr>
        <w:t xml:space="preserve">Tulos</w:t>
      </w:r>
    </w:p>
    <w:p>
      <w:r>
        <w:t xml:space="preserve">14253</w:t>
      </w:r>
    </w:p>
    <w:p>
      <w:r>
        <w:rPr>
          <w:b/>
        </w:rPr>
        <w:t xml:space="preserve">Esimerkki 5.4789</w:t>
      </w:r>
    </w:p>
    <w:p>
      <w:r>
        <w:t xml:space="preserve">Otsikko: Nimi: Taistelu. Lause 1: Sinä päivänä koulun jälkeen Dante kohtasi Timin. Lause 2: Tim perui väitteensä, Dante oli tyytyväinen. Lause 3: Dante ei todellakaan pitänyt Timistä. Lause 4: Tim toisti väitteensä, joten Dante löi häntä. Lause 5: Tim oli ärsyttävä, ja hän oli äskettäin sanonut, että Danten äiti oli lihava.</w:t>
      </w:r>
    </w:p>
    <w:p>
      <w:r>
        <w:rPr>
          <w:b/>
        </w:rPr>
        <w:t xml:space="preserve">Tulos</w:t>
      </w:r>
    </w:p>
    <w:p>
      <w:r>
        <w:t xml:space="preserve">35142</w:t>
      </w:r>
    </w:p>
    <w:p>
      <w:r>
        <w:rPr>
          <w:b/>
        </w:rPr>
        <w:t xml:space="preserve">Esimerkki 5.4790</w:t>
      </w:r>
    </w:p>
    <w:p>
      <w:r>
        <w:t xml:space="preserve">Otsikko: Nimi: Anemia. Lause 1: Danielle oli terve tyttö. Lause 2: Hän meni lääkäriin, joka kyseli paljon kysymyksiä. Lause 3: Mutta eräänä päivänä hän huomasi olevansa erittäin väsynyt. Lause 4: Lääkäri arveli, että hän saattoi olla raskaana, ja määräsi verikokeita. Lause 5: Tulokset osoittivat, että hän ei ollut raskaana, mutta hänellä oli anemia.</w:t>
      </w:r>
    </w:p>
    <w:p>
      <w:r>
        <w:rPr>
          <w:b/>
        </w:rPr>
        <w:t xml:space="preserve">Tulos</w:t>
      </w:r>
    </w:p>
    <w:p>
      <w:r>
        <w:t xml:space="preserve">13245</w:t>
      </w:r>
    </w:p>
    <w:p>
      <w:r>
        <w:rPr>
          <w:b/>
        </w:rPr>
        <w:t xml:space="preserve">Esimerkki 5.4791</w:t>
      </w:r>
    </w:p>
    <w:p>
      <w:r>
        <w:t xml:space="preserve">Otsikko: Nimi: Stereo. Lause 1: Nancy halusi hankkia uudet stereot. Lause 2: Hän päätti valita sellaisen, mutta päätti vertailla hintoja. Lause 3: Hän meni kauppaan ja vertaili vaihtoehtoja. Lause 4: Nancy löysi paremman hinnan stereoista ja meni kyseiseen liikkeeseen. Lause 5: Hän osti uudet stereot halvemmalla ja oli tyytyväinen!</w:t>
      </w:r>
    </w:p>
    <w:p>
      <w:r>
        <w:rPr>
          <w:b/>
        </w:rPr>
        <w:t xml:space="preserve">Tulos</w:t>
      </w:r>
    </w:p>
    <w:p>
      <w:r>
        <w:t xml:space="preserve">13245</w:t>
      </w:r>
    </w:p>
    <w:p>
      <w:r>
        <w:rPr>
          <w:b/>
        </w:rPr>
        <w:t xml:space="preserve">Esimerkki 5.4792</w:t>
      </w:r>
    </w:p>
    <w:p>
      <w:r>
        <w:t xml:space="preserve">Otsikko: Nimi: Term Paper. Lause 1: Penny ei ollut aloittanut tutkielmaa, mutta tiesi, että hänen olisi pitänyt. Lause 2: Penny oli kirjoittautunut paikalliseen collegeen. Lause 3: Penny sai tehtävästä arvosanan F. Lause 4: Hänellä oli historian kurssi, jota hän vihasi. Lause 5: Seuraavana päivänä piti jättää kuuden sivun pituinen tutkielma.</w:t>
      </w:r>
    </w:p>
    <w:p>
      <w:r>
        <w:rPr>
          <w:b/>
        </w:rPr>
        <w:t xml:space="preserve">Tulos</w:t>
      </w:r>
    </w:p>
    <w:p>
      <w:r>
        <w:t xml:space="preserve">24513</w:t>
      </w:r>
    </w:p>
    <w:p>
      <w:r>
        <w:rPr>
          <w:b/>
        </w:rPr>
        <w:t xml:space="preserve">Esimerkki 5.4793</w:t>
      </w:r>
    </w:p>
    <w:p>
      <w:r>
        <w:t xml:space="preserve">Otsikko: Nimi: Imitaatio. Lause 1: Bobby tapasi uuden ihmisen koulussa. Lause 2: Seuraavana päivänä hänellä oli samat vaatteet kuin hänellä. Lause 3: Hän yritti myös käyttäytyä kuin Bobby. Lause 4: Kaveri käyttäytyi ujosti. Lause 5: Lopulta hän kuitenkin viihtyi Bobbyn seurassa.</w:t>
      </w:r>
    </w:p>
    <w:p>
      <w:r>
        <w:rPr>
          <w:b/>
        </w:rPr>
        <w:t xml:space="preserve">Tulos</w:t>
      </w:r>
    </w:p>
    <w:p>
      <w:r>
        <w:t xml:space="preserve">14523</w:t>
      </w:r>
    </w:p>
    <w:p>
      <w:r>
        <w:rPr>
          <w:b/>
        </w:rPr>
        <w:t xml:space="preserve">Esimerkki 5.4794</w:t>
      </w:r>
    </w:p>
    <w:p>
      <w:r>
        <w:t xml:space="preserve">Nimi: Sateinen päivä. Lause 1: Hääpäivänä satoi, ja kaikkia suunnitelmia oli muutettava. Lause 2: Lydiette ja Norm olivat menossa naimisiin. Lause 3: Lydiette valitsi häät ulkona. Lause 4: He suunnittelivat suuria häitä. Lause 5: He olivat palkanneet hääsuunnittelijan huolehtimaan tapahtumasta.</w:t>
      </w:r>
    </w:p>
    <w:p>
      <w:r>
        <w:rPr>
          <w:b/>
        </w:rPr>
        <w:t xml:space="preserve">Tulos</w:t>
      </w:r>
    </w:p>
    <w:p>
      <w:r>
        <w:t xml:space="preserve">24531</w:t>
      </w:r>
    </w:p>
    <w:p>
      <w:r>
        <w:rPr>
          <w:b/>
        </w:rPr>
        <w:t xml:space="preserve">Esimerkki 5.4795</w:t>
      </w:r>
    </w:p>
    <w:p>
      <w:r>
        <w:t xml:space="preserve">Otsikko: Dangerous Bites. Lause 1: Vaikka hän ei halunnut raapia sitä, hän raapaisi sitä. Lause 2: Hänen kasvoihinsa muodostui valtava kuoppa. Lause 3: Mike käytti leikkipuiston keinuja. Lause 4: Hyttynen lensi hänen kasvoilleen ja puri häntä. Lause 5: Mike tunsi sen lopulta.</w:t>
      </w:r>
    </w:p>
    <w:p>
      <w:r>
        <w:rPr>
          <w:b/>
        </w:rPr>
        <w:t xml:space="preserve">Tulos</w:t>
      </w:r>
    </w:p>
    <w:p>
      <w:r>
        <w:t xml:space="preserve">34512</w:t>
      </w:r>
    </w:p>
    <w:p>
      <w:r>
        <w:rPr>
          <w:b/>
        </w:rPr>
        <w:t xml:space="preserve">Esimerkki 5.4796</w:t>
      </w:r>
    </w:p>
    <w:p>
      <w:r>
        <w:t xml:space="preserve">Otsikko: Lause 1: Veljeni tekstasi kaikille, että minulla on sukupuolitauti, ja poisti sitten tekstiviestinsä. Lause 2: Tänään huomasin, että veljeni oli sotkenut puhelintani. Lause 3: En tajunnut, miksi sain niitä. Lause 4: Myöhemmin sain jatkuvasti tekstiviestejä, joissa ilmaistiin myötätuntoa minua kohtaan. Lause 5: Ajattelin, että hän pelasi jotain peliä tai jotain.</w:t>
      </w:r>
    </w:p>
    <w:p>
      <w:r>
        <w:rPr>
          <w:b/>
        </w:rPr>
        <w:t xml:space="preserve">Tulos</w:t>
      </w:r>
    </w:p>
    <w:p>
      <w:r>
        <w:t xml:space="preserve">25431</w:t>
      </w:r>
    </w:p>
    <w:p>
      <w:r>
        <w:rPr>
          <w:b/>
        </w:rPr>
        <w:t xml:space="preserve">Esimerkki 5.4797</w:t>
      </w:r>
    </w:p>
    <w:p>
      <w:r>
        <w:t xml:space="preserve">Otsikko: Nimi: Hengenvaarallinen. Lause 1: Onneksi lihaksikas mies pystyi pysäyttämään hänet ja ottamaan kirveen pois. Lause 2: Etsin hitaasti istumapaikan ja asetuin aloilleni. Lause 3: Juna lähti liikkeelle aamukahdeksan jälkeen. Lause 4: Kaikki pelästyivät ja yrittivät juosta karkuun. Lause 5: Hetkeä myöhemmin pieni lapsi nousi ylös ja otti kirveen esiin.</w:t>
      </w:r>
    </w:p>
    <w:p>
      <w:r>
        <w:rPr>
          <w:b/>
        </w:rPr>
        <w:t xml:space="preserve">Tulos</w:t>
      </w:r>
    </w:p>
    <w:p>
      <w:r>
        <w:t xml:space="preserve">32541</w:t>
      </w:r>
    </w:p>
    <w:p>
      <w:r>
        <w:rPr>
          <w:b/>
        </w:rPr>
        <w:t xml:space="preserve">Esimerkki 5.4798</w:t>
      </w:r>
    </w:p>
    <w:p>
      <w:r>
        <w:t xml:space="preserve">Otsikko: Nimi: Musiikki. Lause 1: Isäntä laittoi musiikkia soimaan. Lause 2: Kaikki alkoivat tanssia. Lause 3: Juhlat olivat menestys! Lause 4: Juhlat olivat kovassa vauhdissa. Lause 5: Laulut saivat kaikki innostumaan!</w:t>
      </w:r>
    </w:p>
    <w:p>
      <w:r>
        <w:rPr>
          <w:b/>
        </w:rPr>
        <w:t xml:space="preserve">Tulos</w:t>
      </w:r>
    </w:p>
    <w:p>
      <w:r>
        <w:t xml:space="preserve">41253</w:t>
      </w:r>
    </w:p>
    <w:p>
      <w:r>
        <w:rPr>
          <w:b/>
        </w:rPr>
        <w:t xml:space="preserve">Esimerkki 5.4799</w:t>
      </w:r>
    </w:p>
    <w:p>
      <w:r>
        <w:t xml:space="preserve">Otsikko: Nimi: Matematiikan koe. Lause 1: Bill hankki myös tukiopettajan ja työskenteli matematiikan tehtävien parissa koko viikon. Lause 2: Bill pääsi kokeesta läpi! Lause 3: Kun koepäivä koitti, Bill tunsi itsensä luottavaiseksi. Lause 4: Bill opiskeli kaksi tuntia joka ilta. Lause 5: Bill oli hermostunut tulevasta matematiikan kokeesta.</w:t>
      </w:r>
    </w:p>
    <w:p>
      <w:r>
        <w:rPr>
          <w:b/>
        </w:rPr>
        <w:t xml:space="preserve">Tulos</w:t>
      </w:r>
    </w:p>
    <w:p>
      <w:r>
        <w:t xml:space="preserve">54132</w:t>
      </w:r>
    </w:p>
    <w:p>
      <w:r>
        <w:rPr>
          <w:b/>
        </w:rPr>
        <w:t xml:space="preserve">Esimerkki 5.4800</w:t>
      </w:r>
    </w:p>
    <w:p>
      <w:r>
        <w:t xml:space="preserve">Otsikko: Nimi: Menossa ostoskeskukseen. Lause 1: Matkalla sinne jouduimme auto-onnettomuuteen. Lause 2: Muutama vuosi sitten minä ja ystäväni menimme ostoskeskukseen. Lause 3: Toisen auton kuljettaja osoittautui siskokseni. Lause 4: Ystäväni oli ajanut perään edessämme olleen auton. Lause 5: Me kaikki nauroimme sille paljon myöhemmin.</w:t>
      </w:r>
    </w:p>
    <w:p>
      <w:r>
        <w:rPr>
          <w:b/>
        </w:rPr>
        <w:t xml:space="preserve">Tulos</w:t>
      </w:r>
    </w:p>
    <w:p>
      <w:r>
        <w:t xml:space="preserve">21435</w:t>
      </w:r>
    </w:p>
    <w:p>
      <w:r>
        <w:rPr>
          <w:b/>
        </w:rPr>
        <w:t xml:space="preserve">Esimerkki 5.4801</w:t>
      </w:r>
    </w:p>
    <w:p>
      <w:r>
        <w:t xml:space="preserve">Otsikko: Nimi: Grass. Lause 1: Hän hakkasi ruohon alas. Lause 2: Hän palautti ruohonleikkurin samana iltana. Lause 3: Ruohonleikkuri sammui jatkuvasti. Lause 4: Mies vuokrasi ruohonleikkurin. Lause 5: Ruoho kasvoi liian korkeaksi.</w:t>
      </w:r>
    </w:p>
    <w:p>
      <w:r>
        <w:rPr>
          <w:b/>
        </w:rPr>
        <w:t xml:space="preserve">Tulos</w:t>
      </w:r>
    </w:p>
    <w:p>
      <w:r>
        <w:t xml:space="preserve">53412</w:t>
      </w:r>
    </w:p>
    <w:p>
      <w:r>
        <w:rPr>
          <w:b/>
        </w:rPr>
        <w:t xml:space="preserve">Esimerkki 5.4802</w:t>
      </w:r>
    </w:p>
    <w:p>
      <w:r>
        <w:t xml:space="preserve">Otsikko: Ken menettää rahansa. Lause 1: Ken on lomalla. Lause 2: Hän lähtee kasinolle pelaamaan. Lause 3: Ken on Las Vegasissa. Lause 4: Hän viettää yönsä pelaamalla pokeria. Lause 5: Hän menettää kaikki rahansa yhdessä yössä.</w:t>
      </w:r>
    </w:p>
    <w:p>
      <w:r>
        <w:rPr>
          <w:b/>
        </w:rPr>
        <w:t xml:space="preserve">Tulos</w:t>
      </w:r>
    </w:p>
    <w:p>
      <w:r>
        <w:t xml:space="preserve">13245</w:t>
      </w:r>
    </w:p>
    <w:p>
      <w:r>
        <w:rPr>
          <w:b/>
        </w:rPr>
        <w:t xml:space="preserve">Esimerkki 5.4803</w:t>
      </w:r>
    </w:p>
    <w:p>
      <w:r>
        <w:t xml:space="preserve">Otsikko: Nimi: The Hair Dresser. Lause 1: Judyn tyttärentytär oli menossa naimisiin. Lause 2: Judy inhosi sitä, miten hänen hiuksensa olivat tulleet. Lause 3: Hän varasi ajan kampaajalle. Lause 4: Hänestä hän näytti kaikissa kuvissa kamalalta. Lause 5: Judy ei koskaan palannut kampaajalle.</w:t>
      </w:r>
    </w:p>
    <w:p>
      <w:r>
        <w:rPr>
          <w:b/>
        </w:rPr>
        <w:t xml:space="preserve">Tulos</w:t>
      </w:r>
    </w:p>
    <w:p>
      <w:r>
        <w:t xml:space="preserve">13245</w:t>
      </w:r>
    </w:p>
    <w:p>
      <w:r>
        <w:rPr>
          <w:b/>
        </w:rPr>
        <w:t xml:space="preserve">Esimerkki 5.4804</w:t>
      </w:r>
    </w:p>
    <w:p>
      <w:r>
        <w:t xml:space="preserve">Otsikko: Nimi: Sweet Kitty. Lause 1: Pidimme sitä jonkin aikaa, ja leikin sen kanssa koulun jälkeen. Lause 2: Toimme sen sisälle, ruokimme sitä ja saimme sen luottamuksen. Lause 3: Äitini ei kuitenkaan kestänyt sen jatkuvaa määkimistä, kun olin poissa. Lause 4: Lopulta hän lähetti sen turvakotiin minun kauhukseni. Lause 5: Löysin kerran jäätyvän kissanpennun taloni ulkopuolelta.</w:t>
      </w:r>
    </w:p>
    <w:p>
      <w:r>
        <w:rPr>
          <w:b/>
        </w:rPr>
        <w:t xml:space="preserve">Tulos</w:t>
      </w:r>
    </w:p>
    <w:p>
      <w:r>
        <w:t xml:space="preserve">52134</w:t>
      </w:r>
    </w:p>
    <w:p>
      <w:r>
        <w:rPr>
          <w:b/>
        </w:rPr>
        <w:t xml:space="preserve">Esimerkki 5.4805</w:t>
      </w:r>
    </w:p>
    <w:p>
      <w:r>
        <w:t xml:space="preserve">Otsikko: Nimi: Super väsynyt. Lause 1: Joten pysyin hereillä. Lause 2: Mutta en pystynyt. Lause 3: Se oli kidutusta. Lause 4: Viime yönä olin superväsynyt. Lause 5: Halusin todella nukkua.</w:t>
      </w:r>
    </w:p>
    <w:p>
      <w:r>
        <w:rPr>
          <w:b/>
        </w:rPr>
        <w:t xml:space="preserve">Tulos</w:t>
      </w:r>
    </w:p>
    <w:p>
      <w:r>
        <w:t xml:space="preserve">45213</w:t>
      </w:r>
    </w:p>
    <w:p>
      <w:r>
        <w:rPr>
          <w:b/>
        </w:rPr>
        <w:t xml:space="preserve">Esimerkki 5.4806</w:t>
      </w:r>
    </w:p>
    <w:p>
      <w:r>
        <w:t xml:space="preserve">Otsikko: Cello. Lause 1: Eräänä päivänä toinen poika oli ottanut hänen paikkansa. Lause 2: Se oli ainoa paikka, johon hänen sellonsa mahtui. Lause 3: Hän ei suostunut siirtymään pois istuimeltaan. Lause 4: Bussikuski pakotti hänet siirtymään. Lause 5: Mindylle oli varattu paikka bussin etuosasta.</w:t>
      </w:r>
    </w:p>
    <w:p>
      <w:r>
        <w:rPr>
          <w:b/>
        </w:rPr>
        <w:t xml:space="preserve">Tulos</w:t>
      </w:r>
    </w:p>
    <w:p>
      <w:r>
        <w:t xml:space="preserve">52134</w:t>
      </w:r>
    </w:p>
    <w:p>
      <w:r>
        <w:rPr>
          <w:b/>
        </w:rPr>
        <w:t xml:space="preserve">Esimerkki 5.4807</w:t>
      </w:r>
    </w:p>
    <w:p>
      <w:r>
        <w:t xml:space="preserve">Otsikko: Nimi: Matka elokuvaan. Lause 1: Rob oli menossa elokuviin. Lause 2: Hän päätti syödä kuppilassa ennen elokuvaa. Lause 3: Rob oli täynnä, kun hän pääsi elokuviin. Lause 4: Hänen piti maksaa vain lippunsa. Lause 5: Hän ei halunnut joutua maksamaan välipaloista elokuvassa.</w:t>
      </w:r>
    </w:p>
    <w:p>
      <w:r>
        <w:rPr>
          <w:b/>
        </w:rPr>
        <w:t xml:space="preserve">Tulos</w:t>
      </w:r>
    </w:p>
    <w:p>
      <w:r>
        <w:t xml:space="preserve">15234</w:t>
      </w:r>
    </w:p>
    <w:p>
      <w:r>
        <w:rPr>
          <w:b/>
        </w:rPr>
        <w:t xml:space="preserve">Esimerkki 5.4808</w:t>
      </w:r>
    </w:p>
    <w:p>
      <w:r>
        <w:t xml:space="preserve">Otsikko: Nimi: Son of a Beach. Lause 1: Nina oli melkein yhdeksännellä kuulla raskaana. Lause 2: Onneksi lääkäri oli paikalla, koska hän synnytti hiekalla. Lause 3: Hän nimesi vastasyntyneen tyttönsä Ciciksi syntymäpaikkansa mukaan. Lause 4: Hän nautti mukavasta aurinkoisesta päivästä rannalla. Lause 5: Hän alkoi tuntea kauheaa kipua.</w:t>
      </w:r>
    </w:p>
    <w:p>
      <w:r>
        <w:rPr>
          <w:b/>
        </w:rPr>
        <w:t xml:space="preserve">Tulos</w:t>
      </w:r>
    </w:p>
    <w:p>
      <w:r>
        <w:t xml:space="preserve">14523</w:t>
      </w:r>
    </w:p>
    <w:p>
      <w:r>
        <w:rPr>
          <w:b/>
        </w:rPr>
        <w:t xml:space="preserve">Esimerkki 5.4809</w:t>
      </w:r>
    </w:p>
    <w:p>
      <w:r>
        <w:t xml:space="preserve">Otsikko: A Change of Tune. Lause 1: Hän piti saksofonimusiikista ja alkoi ottaa saksofonitunteja. Lause 2: Barry vaihtoi pianonsoittoon ja viihtyi paljon paremmin. Lause 3: Hänen opettajansa ehdotti Barrylle, että hän kokeilisi toista soitinta. Lause 4: Barry halusi oppia soittamaan soitinta. Lause 5: Vaikka hän yritti kuinka, hän ei oikein saanut siitä otetta.</w:t>
      </w:r>
    </w:p>
    <w:p>
      <w:r>
        <w:rPr>
          <w:b/>
        </w:rPr>
        <w:t xml:space="preserve">Tulos</w:t>
      </w:r>
    </w:p>
    <w:p>
      <w:r>
        <w:t xml:space="preserve">41532</w:t>
      </w:r>
    </w:p>
    <w:p>
      <w:r>
        <w:rPr>
          <w:b/>
        </w:rPr>
        <w:t xml:space="preserve">Esimerkki 5.4810</w:t>
      </w:r>
    </w:p>
    <w:p>
      <w:r>
        <w:t xml:space="preserve">Otsikko: Nimi: Pisamia. Lause 1: Tom sai lisää itseluottamusta ulkonäköönsä. Lause 2: Kun Tom vanheni, hänen pisamansa katosivat. Lause 3: Tom oli hyvin itsetietoinen pisamiaan kohtaan, kun hän kasvoi. Lause 4: Hän mainitsi usein pisamiaan koskevasta epävarmuudestaan ystävilleen. Lause 5: Tom ei ollut enää epävarma.</w:t>
      </w:r>
    </w:p>
    <w:p>
      <w:r>
        <w:rPr>
          <w:b/>
        </w:rPr>
        <w:t xml:space="preserve">Tulos</w:t>
      </w:r>
    </w:p>
    <w:p>
      <w:r>
        <w:t xml:space="preserve">34215</w:t>
      </w:r>
    </w:p>
    <w:p>
      <w:r>
        <w:rPr>
          <w:b/>
        </w:rPr>
        <w:t xml:space="preserve">Esimerkki 5.4811</w:t>
      </w:r>
    </w:p>
    <w:p>
      <w:r>
        <w:t xml:space="preserve">Otsikko: Nimi: Street Fight. Lause 1: Häntä hakattiin pahasti ja hän loukkaantui. Lause 2: Hän joutui yhteen satunnaisten tuntemattomien kanssa kadulla. Lause 3: Carl hyppäsi suoraan mukaan. Lause 4: Sen jälkeen hän lakkasi joutumasta yhtä moniin tappeluihin. Lause 5: Carl ajautui helposti tappeluihin.</w:t>
      </w:r>
    </w:p>
    <w:p>
      <w:r>
        <w:rPr>
          <w:b/>
        </w:rPr>
        <w:t xml:space="preserve">Tulos</w:t>
      </w:r>
    </w:p>
    <w:p>
      <w:r>
        <w:t xml:space="preserve">52314</w:t>
      </w:r>
    </w:p>
    <w:p>
      <w:r>
        <w:rPr>
          <w:b/>
        </w:rPr>
        <w:t xml:space="preserve">Esimerkki 5.4812</w:t>
      </w:r>
    </w:p>
    <w:p>
      <w:r>
        <w:t xml:space="preserve">Nimike: Terveellinen. Lause 1: Mutta Omarin mielestä se oli mautonta. Lause 2: Ja hän tajusi, että terveellisyys edellyttäisi joskus makeisten välttämistä. Lause 3: Niinpä hän vastahakoisesti pyysi ystäväänsä tekemään terveellisen juustokakun. Lause 4: Mutta hän halusi myös olla terveellinen. Lause 5: Omar halusi juustokakun syntymäpäivänään.</w:t>
      </w:r>
    </w:p>
    <w:p>
      <w:r>
        <w:rPr>
          <w:b/>
        </w:rPr>
        <w:t xml:space="preserve">Tulos</w:t>
      </w:r>
    </w:p>
    <w:p>
      <w:r>
        <w:t xml:space="preserve">54312</w:t>
      </w:r>
    </w:p>
    <w:p>
      <w:r>
        <w:rPr>
          <w:b/>
        </w:rPr>
        <w:t xml:space="preserve">Esimerkki 5.4813</w:t>
      </w:r>
    </w:p>
    <w:p>
      <w:r>
        <w:t xml:space="preserve">Otsikko: Nimi: WInning Hit. Lause 1: Hänellä oli suuri peli. Lause 2: Hän pystyi tekemään juoksun ja voittamaan pelin. Lause 3: Hän löi pitkän lyönnin. Lause 4: Hän oli valmis lyömään. Lause 5: Tom rakasti baseballin pelaamista.</w:t>
      </w:r>
    </w:p>
    <w:p>
      <w:r>
        <w:rPr>
          <w:b/>
        </w:rPr>
        <w:t xml:space="preserve">Tulos</w:t>
      </w:r>
    </w:p>
    <w:p>
      <w:r>
        <w:t xml:space="preserve">51432</w:t>
      </w:r>
    </w:p>
    <w:p>
      <w:r>
        <w:rPr>
          <w:b/>
        </w:rPr>
        <w:t xml:space="preserve">Esimerkki 5.4814</w:t>
      </w:r>
    </w:p>
    <w:p>
      <w:r>
        <w:t xml:space="preserve">Otsikko: Nimi: Harjoitus. Lause 1: Hän tuli nopeasti kuntoon hypättyään köyttä säännöllisesti. Lause 2: Tim halusi tulla kuntoon. Lause 3: Hän kopioi miehen harjoituksen ja muodon. Lause 4: Hän näki miehen hyppäävän köyttä. Lause 5: Hän liittyi uuteen kuntosaliin.</w:t>
      </w:r>
    </w:p>
    <w:p>
      <w:r>
        <w:rPr>
          <w:b/>
        </w:rPr>
        <w:t xml:space="preserve">Tulos</w:t>
      </w:r>
    </w:p>
    <w:p>
      <w:r>
        <w:t xml:space="preserve">25431</w:t>
      </w:r>
    </w:p>
    <w:p>
      <w:r>
        <w:rPr>
          <w:b/>
        </w:rPr>
        <w:t xml:space="preserve">Esimerkki 5.4815</w:t>
      </w:r>
    </w:p>
    <w:p>
      <w:r>
        <w:t xml:space="preserve">Otsikko: Nimi: Myöhästyneet asiakkaat. Lause 1: Sam suostui siihen vastahakoisesti. Lause 2: Sam aikoi sulkea kaupan. Lause 3: He rukoilivat Samia antamaan heille yhden tavaran todella nopeasti. Lause 4: Viime hetkellä jotkut asiakkaat menivät ovelle. Lause 5: Onneksi he juoksivat sisään ja ulos odotettua nopeammin.</w:t>
      </w:r>
    </w:p>
    <w:p>
      <w:r>
        <w:rPr>
          <w:b/>
        </w:rPr>
        <w:t xml:space="preserve">Tulos</w:t>
      </w:r>
    </w:p>
    <w:p>
      <w:r>
        <w:t xml:space="preserve">24315</w:t>
      </w:r>
    </w:p>
    <w:p>
      <w:r>
        <w:rPr>
          <w:b/>
        </w:rPr>
        <w:t xml:space="preserve">Esimerkki 5.4816</w:t>
      </w:r>
    </w:p>
    <w:p>
      <w:r>
        <w:t xml:space="preserve">Otsikko: Nimi: Väärä juoma. Lause 1: Hän kaatoi erehdyksessä juoman, jota hän ei halunnut. Lause 2: Hän oli saanut limsaa. Lause 3: Mona ei ollut kiinnittänyt huomiota kaataessaan juomaansa. Lause 4: Mona tukehtui, kun hän otti kulauksen juomastaan. Lause 5: Mona oli syömässä pikaruokaravintolassa.</w:t>
      </w:r>
    </w:p>
    <w:p>
      <w:r>
        <w:rPr>
          <w:b/>
        </w:rPr>
        <w:t xml:space="preserve">Tulos</w:t>
      </w:r>
    </w:p>
    <w:p>
      <w:r>
        <w:t xml:space="preserve">52314</w:t>
      </w:r>
    </w:p>
    <w:p>
      <w:r>
        <w:rPr>
          <w:b/>
        </w:rPr>
        <w:t xml:space="preserve">Esimerkki 5.4817</w:t>
      </w:r>
    </w:p>
    <w:p>
      <w:r>
        <w:t xml:space="preserve">Otsikko: Nimi: Kännykän laturi. Lause 1: Ostin sen viidellätoista dollarilla. Lause 2: Kännykän laturi lakkasi toimimasta. Lause 3: Löysin erittäin pitkän latauskaapelin. Lause 4: Menin kauppaan hakemaan uuden. Lause 5: Pystyin taas lataamaan puhelimeni.</w:t>
      </w:r>
    </w:p>
    <w:p>
      <w:r>
        <w:rPr>
          <w:b/>
        </w:rPr>
        <w:t xml:space="preserve">Tulos</w:t>
      </w:r>
    </w:p>
    <w:p>
      <w:r>
        <w:t xml:space="preserve">24315</w:t>
      </w:r>
    </w:p>
    <w:p>
      <w:r>
        <w:rPr>
          <w:b/>
        </w:rPr>
        <w:t xml:space="preserve">Esimerkki 5.4818</w:t>
      </w:r>
    </w:p>
    <w:p>
      <w:r>
        <w:t xml:space="preserve">Otsikko: Nimi: Taistelu. Lause 1: Hänen vaimonsa tunsi itsensä niin syylliseksi! Lause 2: Hän ei ollut tarkoittanut satuttaa häntä. Lause 3: Joen poskeen oli tehtävä kolme tikkiä. Lause 4: Joen vaimo löi häntä leikkimielisesti eräänä päivänä. Lause 5: Mutta hänen vihkisormuksensa viilsi hänen kasvonsa auki!</w:t>
      </w:r>
    </w:p>
    <w:p>
      <w:r>
        <w:rPr>
          <w:b/>
        </w:rPr>
        <w:t xml:space="preserve">Tulos</w:t>
      </w:r>
    </w:p>
    <w:p>
      <w:r>
        <w:t xml:space="preserve">42531</w:t>
      </w:r>
    </w:p>
    <w:p>
      <w:r>
        <w:rPr>
          <w:b/>
        </w:rPr>
        <w:t xml:space="preserve">Esimerkki 5.4819</w:t>
      </w:r>
    </w:p>
    <w:p>
      <w:r>
        <w:t xml:space="preserve">Otsikko: Nimi: Vaarallinen vaellus. Lause 1: Hunter rakasti metsäretkiä. Lause 2: Käärme meni lopulta ohi, ja Hunter pääsi karkuun. Lause 3: Hunter varoi ottamasta katsekontaktia. Lause 4: Eräänä päivänä päivittäisellä vaelluksellaan hän näki kalkkarokäärmeen. Lause 5: Hän pysyi paikallaan, sillä käärme oli valmis iskemään.</w:t>
      </w:r>
    </w:p>
    <w:p>
      <w:r>
        <w:rPr>
          <w:b/>
        </w:rPr>
        <w:t xml:space="preserve">Tulos</w:t>
      </w:r>
    </w:p>
    <w:p>
      <w:r>
        <w:t xml:space="preserve">14532</w:t>
      </w:r>
    </w:p>
    <w:p>
      <w:r>
        <w:rPr>
          <w:b/>
        </w:rPr>
        <w:t xml:space="preserve">Esimerkki 5.4820</w:t>
      </w:r>
    </w:p>
    <w:p>
      <w:r>
        <w:t xml:space="preserve">Otsikko: Nimi: Äiti. Lause 1: Kitty katsoi puhelintaan. Lause 2: Äiti itki, koska Kitty ei koskaan puhunut hänelle. Lause 3: Äiti oli lähettänyt hänelle tekstiviestin. Lause 4: Kitty vastasi tekstiviestillä, että hänellä oli kiire. Lause 5: Kitty pyöräytti silmiään, hän oli puhunut äidin kanssa juuri sinä aamuna.</w:t>
      </w:r>
    </w:p>
    <w:p>
      <w:r>
        <w:rPr>
          <w:b/>
        </w:rPr>
        <w:t xml:space="preserve">Tulos</w:t>
      </w:r>
    </w:p>
    <w:p>
      <w:r>
        <w:t xml:space="preserve">13425</w:t>
      </w:r>
    </w:p>
    <w:p>
      <w:r>
        <w:rPr>
          <w:b/>
        </w:rPr>
        <w:t xml:space="preserve">Esimerkki 5.4821</w:t>
      </w:r>
    </w:p>
    <w:p>
      <w:r>
        <w:t xml:space="preserve">Otsikko: Nimi: Illallinen. Lause 1: Pidin enemmän ranch-kastikkeesta. Lause 2: Meillä oli myös Caesar-salaattia. Lause 3: Tämän illan päivällinen oli pennejä tomaattikastikkeella. Lause 4: Vaimoni käytti Caesar-salaattikastiketta. Lause 5: Olimme aterian päätteeksi kylläisiä.</w:t>
      </w:r>
    </w:p>
    <w:p>
      <w:r>
        <w:rPr>
          <w:b/>
        </w:rPr>
        <w:t xml:space="preserve">Tulos</w:t>
      </w:r>
    </w:p>
    <w:p>
      <w:r>
        <w:t xml:space="preserve">32145</w:t>
      </w:r>
    </w:p>
    <w:p>
      <w:r>
        <w:rPr>
          <w:b/>
        </w:rPr>
        <w:t xml:space="preserve">Esimerkki 5.4822</w:t>
      </w:r>
    </w:p>
    <w:p>
      <w:r>
        <w:t xml:space="preserve">Otsikko: Nimi: Rajoita 2. Lause 1: Hän söi puolet ja antoi loput koiralle. Lause 2: Hän teki valintoja, joissa oli vähän kaloreita. Lause 3: Hän alkoi tuntea itsensä hyvin heikoksi. Lause 4: Hän söi edelleen pikaruokaa. Lause 5: Hän valitsi useimmiten lasten aterian.</w:t>
      </w:r>
    </w:p>
    <w:p>
      <w:r>
        <w:rPr>
          <w:b/>
        </w:rPr>
        <w:t xml:space="preserve">Tulos</w:t>
      </w:r>
    </w:p>
    <w:p>
      <w:r>
        <w:t xml:space="preserve">42513</w:t>
      </w:r>
    </w:p>
    <w:p>
      <w:r>
        <w:rPr>
          <w:b/>
        </w:rPr>
        <w:t xml:space="preserve">Esimerkki 5.4823</w:t>
      </w:r>
    </w:p>
    <w:p>
      <w:r>
        <w:t xml:space="preserve">Nimike: Puolikunto. Lause 1: Muutamassa kuukaudessa hän saavutti tavoitteensa! Lause 2: Lauren erosi äskettäin pitkäaikaisesta poikaystävästään. Lause 3: Hän oli juoksija yliopistossa ja päätti treenata puolimaratonille. Lause 4: Hän oli motivoitunut tekemään itsestään paremman ihmisen. Lause 5: Lauren heräsi melkein joka päivä aikaisin käydäkseen lenkillä.</w:t>
      </w:r>
    </w:p>
    <w:p>
      <w:r>
        <w:rPr>
          <w:b/>
        </w:rPr>
        <w:t xml:space="preserve">Tulos</w:t>
      </w:r>
    </w:p>
    <w:p>
      <w:r>
        <w:t xml:space="preserve">24351</w:t>
      </w:r>
    </w:p>
    <w:p>
      <w:r>
        <w:rPr>
          <w:b/>
        </w:rPr>
        <w:t xml:space="preserve">Esimerkki 5.4824</w:t>
      </w:r>
    </w:p>
    <w:p>
      <w:r>
        <w:t xml:space="preserve">Otsikko: Nimi: Vaatteet. Lause 1: Pesin vihdoin pyykit kuukauden jälkeen. Lause 2: Olin niin masentunut, etten halunnut tehdä mitään. Lause 3: En viitsinyt viedä niitä pyykkikoriin. Lause 4: Heitin vaatteet maahan. Lause 5: Se oli alkanut valua yli.</w:t>
      </w:r>
    </w:p>
    <w:p>
      <w:r>
        <w:rPr>
          <w:b/>
        </w:rPr>
        <w:t xml:space="preserve">Tulos</w:t>
      </w:r>
    </w:p>
    <w:p>
      <w:r>
        <w:t xml:space="preserve">43521</w:t>
      </w:r>
    </w:p>
    <w:p>
      <w:r>
        <w:rPr>
          <w:b/>
        </w:rPr>
        <w:t xml:space="preserve">Esimerkki 5.4825</w:t>
      </w:r>
    </w:p>
    <w:p>
      <w:r>
        <w:t xml:space="preserve">Otsikko: Nimi: Quick Seller. Lause 1: Joten hän päätti myydä sen 90 dollarilla. Lause 2: Mies, joka osti sen, päätyi myymään sen edelleen. Lause 3: Joe omisti vanhan kitaran, jota hän ei käyttänyt. Lause 4: Mutta myöhemmin Joe sai tietää, että se maksoi kaksi kertaa enemmän. Lause 5: Ja hän katui, ettei hän tehnyt tutkimusta etukäteen.</w:t>
      </w:r>
    </w:p>
    <w:p>
      <w:r>
        <w:rPr>
          <w:b/>
        </w:rPr>
        <w:t xml:space="preserve">Tulos</w:t>
      </w:r>
    </w:p>
    <w:p>
      <w:r>
        <w:t xml:space="preserve">31452</w:t>
      </w:r>
    </w:p>
    <w:p>
      <w:r>
        <w:rPr>
          <w:b/>
        </w:rPr>
        <w:t xml:space="preserve">Esimerkki 5.4826</w:t>
      </w:r>
    </w:p>
    <w:p>
      <w:r>
        <w:t xml:space="preserve">Otsikko: Nimi: Mielenkiintoinen juoksu. Lause 1: Tartuin köynnökseen. Lause 2: Jouduin ylittämään puron. Lause 3: Yhdellä alueella on paljon polkuja. Lause 4: Minä ja veljeni lähdimme lenkille. Lause 5: Ja minä melkein putosin sisään.</w:t>
      </w:r>
    </w:p>
    <w:p>
      <w:r>
        <w:rPr>
          <w:b/>
        </w:rPr>
        <w:t xml:space="preserve">Tulos</w:t>
      </w:r>
    </w:p>
    <w:p>
      <w:r>
        <w:t xml:space="preserve">43215</w:t>
      </w:r>
    </w:p>
    <w:p>
      <w:r>
        <w:rPr>
          <w:b/>
        </w:rPr>
        <w:t xml:space="preserve">Esimerkki 5.4827</w:t>
      </w:r>
    </w:p>
    <w:p>
      <w:r>
        <w:t xml:space="preserve">Otsikko: Nimi: Soittava puhelin. Lause 1: John oli työpöydällään töissä. Lause 2: Hänen puhelimensa soi ja soi. Lause 3: John näki Jimin nauravan hiljaa, mysteeri ratkesi. Lause 4: Joka kerta, kun hän vastasi puhelimeen, henkilö ei puhunut. Lause 5: Lopulta John nousi seisomaan ja katseli ympärilleen toimistossa.</w:t>
      </w:r>
    </w:p>
    <w:p>
      <w:r>
        <w:rPr>
          <w:b/>
        </w:rPr>
        <w:t xml:space="preserve">Tulos</w:t>
      </w:r>
    </w:p>
    <w:p>
      <w:r>
        <w:t xml:space="preserve">12453</w:t>
      </w:r>
    </w:p>
    <w:p>
      <w:r>
        <w:rPr>
          <w:b/>
        </w:rPr>
        <w:t xml:space="preserve">Esimerkki 5.4828</w:t>
      </w:r>
    </w:p>
    <w:p>
      <w:r>
        <w:t xml:space="preserve">Otsikko: Nimi: Porno. Lause 1: Vuonna 2002 toimistossamme oli budjettipäällikkö. Lause 2: Hän sai välittömästi potkut. Lause 3: Hän oli hiljainen, vakava mies. Lause 4: Hän oli koko päivän tietokoneella. Lause 5: Eräänä päivänä hän tulosti pornografiaa, ja hänen pomonsa näki hänet.</w:t>
      </w:r>
    </w:p>
    <w:p>
      <w:r>
        <w:rPr>
          <w:b/>
        </w:rPr>
        <w:t xml:space="preserve">Tulos</w:t>
      </w:r>
    </w:p>
    <w:p>
      <w:r>
        <w:t xml:space="preserve">13452</w:t>
      </w:r>
    </w:p>
    <w:p>
      <w:r>
        <w:rPr>
          <w:b/>
        </w:rPr>
        <w:t xml:space="preserve">Esimerkki 5.4829</w:t>
      </w:r>
    </w:p>
    <w:p>
      <w:r>
        <w:t xml:space="preserve">Otsikko: Peter's Tales. Lause 1: Lopulta Peter sai tarinan julkaistua arvostetussa lehdessä! Lause 2: Peter halusi kovasti kirjailijaksi. Lause 3: Hän kävi yliopistossa kirjoituskurssin, jota opetti tunnettu kirjailija. Lause 4: Hän luki monia kirjoja kirjoittamisesta viimeistelläkseen taitonsa. Lause 5: Hän työsti ahkerasti useita novelleja.</w:t>
      </w:r>
    </w:p>
    <w:p>
      <w:r>
        <w:rPr>
          <w:b/>
        </w:rPr>
        <w:t xml:space="preserve">Tulos</w:t>
      </w:r>
    </w:p>
    <w:p>
      <w:r>
        <w:t xml:space="preserve">24351</w:t>
      </w:r>
    </w:p>
    <w:p>
      <w:r>
        <w:rPr>
          <w:b/>
        </w:rPr>
        <w:t xml:space="preserve">Esimerkki 5.4830</w:t>
      </w:r>
    </w:p>
    <w:p>
      <w:r>
        <w:t xml:space="preserve">Otsikko: Nimi: Haastattelu. Lause 1: Hän teki niin hyvää työtä, että työnantaja piti hänestä. Lause 2: Hän on innoissaan ja hermostunut haastatteluun menemisestä. Lause 3: Lisalle soitettiin seuraavana päivänä ja hän otti työn vastaan. Lause 4: Lisalla on sovittu työhaastattelu. Lause 5: Haastattelupäivänä hän valmistautui ja meni toimistoon.</w:t>
      </w:r>
    </w:p>
    <w:p>
      <w:r>
        <w:rPr>
          <w:b/>
        </w:rPr>
        <w:t xml:space="preserve">Tulos</w:t>
      </w:r>
    </w:p>
    <w:p>
      <w:r>
        <w:t xml:space="preserve">42513</w:t>
      </w:r>
    </w:p>
    <w:p>
      <w:r>
        <w:rPr>
          <w:b/>
        </w:rPr>
        <w:t xml:space="preserve">Esimerkki 5.4831</w:t>
      </w:r>
    </w:p>
    <w:p>
      <w:r>
        <w:t xml:space="preserve">Otsikko: Nimi: Uusi paita. Lause 1: Se ei istunut kunnolla. Lause 2: Hän tarvitsi sitä kipeästi. Lause 3: Saatuaan sen hän oli kuitenkin pettynyt. Lause 4: Kelleyn oli palautettava se. Lause 5: Kelly kävi ostamassa uuden paidan.</w:t>
      </w:r>
    </w:p>
    <w:p>
      <w:r>
        <w:rPr>
          <w:b/>
        </w:rPr>
        <w:t xml:space="preserve">Tulos</w:t>
      </w:r>
    </w:p>
    <w:p>
      <w:r>
        <w:t xml:space="preserve">52314</w:t>
      </w:r>
    </w:p>
    <w:p>
      <w:r>
        <w:rPr>
          <w:b/>
        </w:rPr>
        <w:t xml:space="preserve">Esimerkki 5.4832</w:t>
      </w:r>
    </w:p>
    <w:p>
      <w:r>
        <w:t xml:space="preserve">Otsikko: Nimi: Baseball-peli. Lause 1: Mutta se ei estänyt minua, olin ykköspesäpelaaja ja pärjäsin hienosti. Lause 2: Ystävä kutsui minut pelaamaan baseballia, ja suostuin ilomielin. Lause 3: Puolivälissä peli oli tasan, ja onnistuin tekemään juoksun. Lause 4: Lopulta onnistuimme voittamaan niukasti 8-7 ja meillä oli hauskaa! Lause 5: Kun tulin paikalle, en tuntenut suurinta osaa ihmisistä.</w:t>
      </w:r>
    </w:p>
    <w:p>
      <w:r>
        <w:rPr>
          <w:b/>
        </w:rPr>
        <w:t xml:space="preserve">Tulos</w:t>
      </w:r>
    </w:p>
    <w:p>
      <w:r>
        <w:t xml:space="preserve">25134</w:t>
      </w:r>
    </w:p>
    <w:p>
      <w:r>
        <w:rPr>
          <w:b/>
        </w:rPr>
        <w:t xml:space="preserve">Esimerkki 5.4833</w:t>
      </w:r>
    </w:p>
    <w:p>
      <w:r>
        <w:t xml:space="preserve">Otsikko: Nimi: Valamiehistö. Lause 1: Sanya määrättiin valamiehistöön ja hänelle kerrottiin, milloin hänen piti saapua oikeuteen. Lause 2: Hänen nimensä huudettiin. Lause 3: Sanyan oli mentävä valamiespalveluun. Lause 4: Hän käveli eteenpäin. Lause 5: Hänet laitettiin huoneeseen muiden ihmisten kanssa.</w:t>
      </w:r>
    </w:p>
    <w:p>
      <w:r>
        <w:rPr>
          <w:b/>
        </w:rPr>
        <w:t xml:space="preserve">Tulos</w:t>
      </w:r>
    </w:p>
    <w:p>
      <w:r>
        <w:t xml:space="preserve">35241</w:t>
      </w:r>
    </w:p>
    <w:p>
      <w:r>
        <w:rPr>
          <w:b/>
        </w:rPr>
        <w:t xml:space="preserve">Esimerkki 5.4834</w:t>
      </w:r>
    </w:p>
    <w:p>
      <w:r>
        <w:t xml:space="preserve">Otsikko: Nimi: Äänentoistolaitteet. Lause 1: Lopulta ostin kondensaattorimikrofonin sijaan dynaamisen mikrofonin. Lause 2: Halusin alkaa tehdä artikkeleistani podcasteja. Lause 3: Tutkin tuntikausia, minkä mikrofonin ostaisin. Lause 4: Se tarvitsi vielä esivahvistimen tietokoneeseen liittämistä varten, mikä viivästytti minua. Lause 5: Ajattelin, että se ei tarvitsisi erillistä virtalähdettä.</w:t>
      </w:r>
    </w:p>
    <w:p>
      <w:r>
        <w:rPr>
          <w:b/>
        </w:rPr>
        <w:t xml:space="preserve">Tulos</w:t>
      </w:r>
    </w:p>
    <w:p>
      <w:r>
        <w:t xml:space="preserve">23154</w:t>
      </w:r>
    </w:p>
    <w:p>
      <w:r>
        <w:rPr>
          <w:b/>
        </w:rPr>
        <w:t xml:space="preserve">Esimerkki 5.4835</w:t>
      </w:r>
    </w:p>
    <w:p>
      <w:r>
        <w:t xml:space="preserve">Otsikko: Nimi: Kellyn auto. Lause 1: Auto törmäsi Kellyn autoon. Lause 2: Kelly oli punaisissa valoissa. Lause 3: Hän näki auton kiitävän häntä kohti. Lause 4: Hän katsoi taustapeiliin. Lause 5: Kellyn auto romuttui.</w:t>
      </w:r>
    </w:p>
    <w:p>
      <w:r>
        <w:rPr>
          <w:b/>
        </w:rPr>
        <w:t xml:space="preserve">Tulos</w:t>
      </w:r>
    </w:p>
    <w:p>
      <w:r>
        <w:t xml:space="preserve">24315</w:t>
      </w:r>
    </w:p>
    <w:p>
      <w:r>
        <w:rPr>
          <w:b/>
        </w:rPr>
        <w:t xml:space="preserve">Esimerkki 5.4836</w:t>
      </w:r>
    </w:p>
    <w:p>
      <w:r>
        <w:t xml:space="preserve">Otsikko: Nimi: Ruoka. Lause 1: Hän meni ruokakauppaan. Lause 2: Se oli tyhjä. Lause 3: Hän osti hedelmiä ja vihanneksia. Lause 4: Chet tarkisti ruokakomeronsa. Lause 5: Hän täytti ruokakomeronsa.</w:t>
      </w:r>
    </w:p>
    <w:p>
      <w:r>
        <w:rPr>
          <w:b/>
        </w:rPr>
        <w:t xml:space="preserve">Tulos</w:t>
      </w:r>
    </w:p>
    <w:p>
      <w:r>
        <w:t xml:space="preserve">42135</w:t>
      </w:r>
    </w:p>
    <w:p>
      <w:r>
        <w:rPr>
          <w:b/>
        </w:rPr>
        <w:t xml:space="preserve">Esimerkki 5.4837</w:t>
      </w:r>
    </w:p>
    <w:p>
      <w:r>
        <w:t xml:space="preserve">Otsikko: Turtle. Lause 1: Hän nosti sen ylös ja antoi sille ruokaa. Lause 2: Eräänä päivänä hän löysi kilpikonnan talonsa ulkopuolelta. Lause 3: West oli aina halunnut lemmikkikilpikonnan. Lause 4: Ainoa ongelma oli, että hänen äitinsä ei suostunut. Lause 5: Nyt kilpikonna asuu Westin kanssa.</w:t>
      </w:r>
    </w:p>
    <w:p>
      <w:r>
        <w:rPr>
          <w:b/>
        </w:rPr>
        <w:t xml:space="preserve">Tulos</w:t>
      </w:r>
    </w:p>
    <w:p>
      <w:r>
        <w:t xml:space="preserve">34215</w:t>
      </w:r>
    </w:p>
    <w:p>
      <w:r>
        <w:rPr>
          <w:b/>
        </w:rPr>
        <w:t xml:space="preserve">Esimerkki 5.4838</w:t>
      </w:r>
    </w:p>
    <w:p>
      <w:r>
        <w:t xml:space="preserve">Otsikko: Nimi: Celebrity. Lause 1: Ja hän oli ylpeä voidessaan asettua heidän puolelleen. Lause 2: Amanda ei tiennyt, kumpaa presidenttiehdokasta äänestää. Lause 3: Ja sen jälkeen hän ei enää luottanut julkkiksiin. Lause 4: Mutta myöhemmin hän tajusi, että julkkikset halusivat vain politiikkaa, joka hyödytti heitä. Lause 5: Niinpä hän kuunteli, mitä hänen suosikkijulkkiksillaan oli sanottavaa.</w:t>
      </w:r>
    </w:p>
    <w:p>
      <w:r>
        <w:rPr>
          <w:b/>
        </w:rPr>
        <w:t xml:space="preserve">Tulos</w:t>
      </w:r>
    </w:p>
    <w:p>
      <w:r>
        <w:t xml:space="preserve">25143</w:t>
      </w:r>
    </w:p>
    <w:p>
      <w:r>
        <w:rPr>
          <w:b/>
        </w:rPr>
        <w:t xml:space="preserve">Esimerkki 5.4839</w:t>
      </w:r>
    </w:p>
    <w:p>
      <w:r>
        <w:t xml:space="preserve">Otsikko: Nimi: Kadonneet kolikot. Lause 1: Hän myönsi käyttäneensä ne kaikki pelihallissa. Lause 2: Tom pakotti Tomin maksamaan ne takaisin. Lause 3: Hän kysyi niistä kämppikseltään. Lause 4: Hän ei löytänyt kolikoitaan mistään. Lause 5: Tom oli menossa pesemään pyykkiä.</w:t>
      </w:r>
    </w:p>
    <w:p>
      <w:r>
        <w:rPr>
          <w:b/>
        </w:rPr>
        <w:t xml:space="preserve">Tulos</w:t>
      </w:r>
    </w:p>
    <w:p>
      <w:r>
        <w:t xml:space="preserve">54312</w:t>
      </w:r>
    </w:p>
    <w:p>
      <w:r>
        <w:rPr>
          <w:b/>
        </w:rPr>
        <w:t xml:space="preserve">Esimerkki 5.4840</w:t>
      </w:r>
    </w:p>
    <w:p>
      <w:r>
        <w:t xml:space="preserve">Nimike: Hattu. Lause 1: Hänen oli ostettava uusi hattu. Lause 2: Pitkän ajan kuluttua hattu muuttui hyvin sotkuiseksi. Lause 3: Perryllä oli erittäin mukava hattu. Lause 4: Lopulta Perry löysi täydellisen hatun. Lause 5: Perry käytti hyvin kauan aikaa täydellisen hatun löytämiseen.</w:t>
      </w:r>
    </w:p>
    <w:p>
      <w:r>
        <w:rPr>
          <w:b/>
        </w:rPr>
        <w:t xml:space="preserve">Tulos</w:t>
      </w:r>
    </w:p>
    <w:p>
      <w:r>
        <w:t xml:space="preserve">32154</w:t>
      </w:r>
    </w:p>
    <w:p>
      <w:r>
        <w:rPr>
          <w:b/>
        </w:rPr>
        <w:t xml:space="preserve">Esimerkki 5.4841</w:t>
      </w:r>
    </w:p>
    <w:p>
      <w:r>
        <w:t xml:space="preserve">Otsikko: Nimi: Lankapallo. Lause 1: Hän pyöritti sitä ympäri taloa ja sotki sen kuin sotkun. Lause 2: Hän katkaisi langan ja siivosi sen. Lause 3: Hänen kissanpentunsa huomasi sen ja alkoi leikkiä. Lause 4: Kun Nancy tuli kotiin, hän oli raivoissaan. Lause 5: Nancylla oli lankapallo neuleprojektia varten.</w:t>
      </w:r>
    </w:p>
    <w:p>
      <w:r>
        <w:rPr>
          <w:b/>
        </w:rPr>
        <w:t xml:space="preserve">Tulos</w:t>
      </w:r>
    </w:p>
    <w:p>
      <w:r>
        <w:t xml:space="preserve">53142</w:t>
      </w:r>
    </w:p>
    <w:p>
      <w:r>
        <w:rPr>
          <w:b/>
        </w:rPr>
        <w:t xml:space="preserve">Esimerkki 5.4842</w:t>
      </w:r>
    </w:p>
    <w:p>
      <w:r>
        <w:t xml:space="preserve">Otsikko: Nimi: Solmu. Lause 1: Max keskittyi yrittämään solmun solmimista. Lause 2: Hän katsoi takaisin järvelle ja haukkoi henkeään. Lause 3: Hän oli solminut solmun onnistuneesti, mutta unohti solmia toisen pään. Lause 4: Vene kellui pois rannasta. Lause 5: Hän onnistui ja meni sitten viimeistelemään hampurilaisia.</w:t>
      </w:r>
    </w:p>
    <w:p>
      <w:r>
        <w:rPr>
          <w:b/>
        </w:rPr>
        <w:t xml:space="preserve">Tulos</w:t>
      </w:r>
    </w:p>
    <w:p>
      <w:r>
        <w:t xml:space="preserve">15243</w:t>
      </w:r>
    </w:p>
    <w:p>
      <w:r>
        <w:rPr>
          <w:b/>
        </w:rPr>
        <w:t xml:space="preserve">Esimerkki 5.4843</w:t>
      </w:r>
    </w:p>
    <w:p>
      <w:r>
        <w:t xml:space="preserve">Otsikko: Nimi: The Lip Injections. Lause 1: Nainen kertoi haluavansa isommat huulet. Lause 2: Farrah katui päätöstään välittömästi. Lause 3: Hän näytti hirviöltä! Lause 4: Farrah kävi plastiikkakirurgilla. Lause 5: Plastiikkakirurgi laittoi aivan liikaa.</w:t>
      </w:r>
    </w:p>
    <w:p>
      <w:r>
        <w:rPr>
          <w:b/>
        </w:rPr>
        <w:t xml:space="preserve">Tulos</w:t>
      </w:r>
    </w:p>
    <w:p>
      <w:r>
        <w:t xml:space="preserve">41532</w:t>
      </w:r>
    </w:p>
    <w:p>
      <w:r>
        <w:rPr>
          <w:b/>
        </w:rPr>
        <w:t xml:space="preserve">Esimerkki 5.4844</w:t>
      </w:r>
    </w:p>
    <w:p>
      <w:r>
        <w:t xml:space="preserve">Otsikko: Nimi: Anna saa uuden kissan. Lause 1: Hänen kissansa oli hiljattain kuollut. Lause 2: Anna ei ollut enää surullinen uuden kissansa seurassa. Lause 3: Anna oli hieman surullinen. Lause 4: Anna itki huoneessaan päiväkausia. Lause 5: Hänen äitinsä piristi Annaa ostamalla hänelle uuden kissan.</w:t>
      </w:r>
    </w:p>
    <w:p>
      <w:r>
        <w:rPr>
          <w:b/>
        </w:rPr>
        <w:t xml:space="preserve">Tulos</w:t>
      </w:r>
    </w:p>
    <w:p>
      <w:r>
        <w:t xml:space="preserve">31452</w:t>
      </w:r>
    </w:p>
    <w:p>
      <w:r>
        <w:rPr>
          <w:b/>
        </w:rPr>
        <w:t xml:space="preserve">Esimerkki 5.4845</w:t>
      </w:r>
    </w:p>
    <w:p>
      <w:r>
        <w:t xml:space="preserve">Otsikko: Nimi: Yksinäiset vanhukset. Lause 1: Siellä ollessaan mummi halusi lähteä ulos. Lause 2: Hänen isoäitinsä mielestä se oli paras päivä kuukausiin. Lause 3: Hän osti mummolleen kupin ja lautasen, joita tämä oli halunnut jo viikkoja. Lause 4: He menivät mummin suosikkiposliinikauppaan. Lause 5: Suzie vieraili mummonsa luona Cornwallissa.</w:t>
      </w:r>
    </w:p>
    <w:p>
      <w:r>
        <w:rPr>
          <w:b/>
        </w:rPr>
        <w:t xml:space="preserve">Tulos</w:t>
      </w:r>
    </w:p>
    <w:p>
      <w:r>
        <w:t xml:space="preserve">51432</w:t>
      </w:r>
    </w:p>
    <w:p>
      <w:r>
        <w:rPr>
          <w:b/>
        </w:rPr>
        <w:t xml:space="preserve">Esimerkki 5.4846</w:t>
      </w:r>
    </w:p>
    <w:p>
      <w:r>
        <w:t xml:space="preserve">Otsikko: Nimi: Yllätys. Lause 1: Se oli niin hauskaa. Lause 2: Kaikki ystäväni olivat kokoontuneet. Lause 3: Tulin eilen kotiin ja sain suuren yllätyksen. Lause 4: Siellä oli ruokaa, juomaa ja lahjoja. Lause 5: He olivat suunnitelleet minulle syntymäpäiväjuhlat.</w:t>
      </w:r>
    </w:p>
    <w:p>
      <w:r>
        <w:rPr>
          <w:b/>
        </w:rPr>
        <w:t xml:space="preserve">Tulos</w:t>
      </w:r>
    </w:p>
    <w:p>
      <w:r>
        <w:t xml:space="preserve">32541</w:t>
      </w:r>
    </w:p>
    <w:p>
      <w:r>
        <w:rPr>
          <w:b/>
        </w:rPr>
        <w:t xml:space="preserve">Esimerkki 5.4847</w:t>
      </w:r>
    </w:p>
    <w:p>
      <w:r>
        <w:t xml:space="preserve">Otsikko: Nimi: Early Nap. Lause 1: Koska istuin etuosassa, opettaja huomasi sen heti. Lause 2: Sain pienen varoituksen, jotta pysyisin hereillä. Lause 3: Tunnin aikana professori kävi materiaalin läpi nopeasti. Lause 4: Tämän seurauksena aloin nukahtaa tunnilla. Lause 5: Hän yritti herättää minua.</w:t>
      </w:r>
    </w:p>
    <w:p>
      <w:r>
        <w:rPr>
          <w:b/>
        </w:rPr>
        <w:t xml:space="preserve">Tulos</w:t>
      </w:r>
    </w:p>
    <w:p>
      <w:r>
        <w:t xml:space="preserve">34152</w:t>
      </w:r>
    </w:p>
    <w:p>
      <w:r>
        <w:rPr>
          <w:b/>
        </w:rPr>
        <w:t xml:space="preserve">Esimerkki 5.4848</w:t>
      </w:r>
    </w:p>
    <w:p>
      <w:r>
        <w:t xml:space="preserve">Otsikko: Otsikko: Maaliskuu. Lause 1: Ulkona oli hyvin kuuma. Lause 2: Miehet pysähtyivät marssimaan avustamaan. Lause 3: Yksi miehistä sai nestehukan. Lause 4: Mies lyyhistyi. Lause 5: Miehet lähtivät marssille.</w:t>
      </w:r>
    </w:p>
    <w:p>
      <w:r>
        <w:rPr>
          <w:b/>
        </w:rPr>
        <w:t xml:space="preserve">Tulos</w:t>
      </w:r>
    </w:p>
    <w:p>
      <w:r>
        <w:t xml:space="preserve">51342</w:t>
      </w:r>
    </w:p>
    <w:p>
      <w:r>
        <w:rPr>
          <w:b/>
        </w:rPr>
        <w:t xml:space="preserve">Esimerkki 5.4849</w:t>
      </w:r>
    </w:p>
    <w:p>
      <w:r>
        <w:t xml:space="preserve">Otsikko: Nimi: Märkä koira. Lause 1: Jordan makasi sohvallaan ja katseli televisiota. Lause 2: Hän yritti ottaa koiransa kiinni ajoissa, mutta oli liian myöhäistä. Lause 3: Hänen koiransa meni ulos vessaan. Lause 4: Nyt märkä koira juoksi talon läpi ja teki valtavan sotkun. Lause 5: Sitten Jordan tajusi, että satoi.</w:t>
      </w:r>
    </w:p>
    <w:p>
      <w:r>
        <w:rPr>
          <w:b/>
        </w:rPr>
        <w:t xml:space="preserve">Tulos</w:t>
      </w:r>
    </w:p>
    <w:p>
      <w:r>
        <w:t xml:space="preserve">13524</w:t>
      </w:r>
    </w:p>
    <w:p>
      <w:r>
        <w:rPr>
          <w:b/>
        </w:rPr>
        <w:t xml:space="preserve">Esimerkki 5.4850</w:t>
      </w:r>
    </w:p>
    <w:p>
      <w:r>
        <w:t xml:space="preserve">Otsikko: Natalie halusi voittaa veljensä koripallopelissä... Lause 1: Natalie halusi voittaa isoveljensä koripallopelissä. Lause 2: Hänestä alkoi tulla parempi pelaaja harjoittelun ansiosta. Lause 3: Hän harjoitteli ahkerasti joka päivä kahden viikon ajan putkeen. Lause 4: Natalien veli kiusasi häntä ja sanoi, ettei hän koskaan voittaisi. Lause 5: Pelipäivänä Natalie oli luottavainen, ja tosiaan hän voitti.</w:t>
      </w:r>
    </w:p>
    <w:p>
      <w:r>
        <w:rPr>
          <w:b/>
        </w:rPr>
        <w:t xml:space="preserve">Tulos</w:t>
      </w:r>
    </w:p>
    <w:p>
      <w:r>
        <w:t xml:space="preserve">13425</w:t>
      </w:r>
    </w:p>
    <w:p>
      <w:r>
        <w:rPr>
          <w:b/>
        </w:rPr>
        <w:t xml:space="preserve">Esimerkki 5.4851</w:t>
      </w:r>
    </w:p>
    <w:p>
      <w:r>
        <w:t xml:space="preserve">Otsikko: Nimi: Unelmien talo. Lause 1: Hän työskenteli erityisen ahkerasti ja jopa piristyi ajan myötä. Lause 2: Hän ei aikonut antaa sen lannistaa itseään. Lause 3: Bobin unelmatalo oli liian kallis, jotta hänellä olisi varaa siihen. Lause 4: Bobin ponnistelujen ja päättäväisyyden ansiosta hän sai unelmatalonsa. Lause 5: Bob sai toisen työpaikan ja pyysi lainavirkailijaa antamaan hänelle mahdollisuuden.</w:t>
      </w:r>
    </w:p>
    <w:p>
      <w:r>
        <w:rPr>
          <w:b/>
        </w:rPr>
        <w:t xml:space="preserve">Tulos</w:t>
      </w:r>
    </w:p>
    <w:p>
      <w:r>
        <w:t xml:space="preserve">32514</w:t>
      </w:r>
    </w:p>
    <w:p>
      <w:r>
        <w:rPr>
          <w:b/>
        </w:rPr>
        <w:t xml:space="preserve">Esimerkki 5.4852</w:t>
      </w:r>
    </w:p>
    <w:p>
      <w:r>
        <w:t xml:space="preserve">Nimike: matto. Lause 1: Hän heitti maton pihalle. Lause 2: Se aiheutti hänen kaatumisensa. Lause 3: Hänen vaimonsa löysi maton seuraavana päivänä. Lause 4: Mies potkaisi mattoa. Lause 5: Se sai hänet vihaiseksi.</w:t>
      </w:r>
    </w:p>
    <w:p>
      <w:r>
        <w:rPr>
          <w:b/>
        </w:rPr>
        <w:t xml:space="preserve">Tulos</w:t>
      </w:r>
    </w:p>
    <w:p>
      <w:r>
        <w:t xml:space="preserve">42513</w:t>
      </w:r>
    </w:p>
    <w:p>
      <w:r>
        <w:rPr>
          <w:b/>
        </w:rPr>
        <w:t xml:space="preserve">Esimerkki 5.4853</w:t>
      </w:r>
    </w:p>
    <w:p>
      <w:r>
        <w:t xml:space="preserve">Otsikko: Nimi: Lisää liikennettä. Lause 1: Auto törmäsi autoni takaosaan. Lause 2: Poliisit eivät tavoittaneet minua, koska tie oli ruuhkainen. Lause 3: Useat autot yrittivät ylittää toisiaan. Lause 4: Liikenne ruuhkautui koko kilometrin matkalta. Lause 5: Lisäksi useat ihmiset riitelivät keskenään.</w:t>
      </w:r>
    </w:p>
    <w:p>
      <w:r>
        <w:rPr>
          <w:b/>
        </w:rPr>
        <w:t xml:space="preserve">Tulos</w:t>
      </w:r>
    </w:p>
    <w:p>
      <w:r>
        <w:t xml:space="preserve">43512</w:t>
      </w:r>
    </w:p>
    <w:p>
      <w:r>
        <w:rPr>
          <w:b/>
        </w:rPr>
        <w:t xml:space="preserve">Esimerkki 5.4854</w:t>
      </w:r>
    </w:p>
    <w:p>
      <w:r>
        <w:t xml:space="preserve">Otsikko: Nimi: Jeanin kirja. Lause 1: Hän luki sen kahdessa päivässä. Lause 2: Se on tieteiskirja. Lause 3: Kirja oli hyvin mielenkiintoinen. Lause 4: Hän osti uuden kirjan viime viikolla. Lause 5: Jean pitää lukemisesta.</w:t>
      </w:r>
    </w:p>
    <w:p>
      <w:r>
        <w:rPr>
          <w:b/>
        </w:rPr>
        <w:t xml:space="preserve">Tulos</w:t>
      </w:r>
    </w:p>
    <w:p>
      <w:r>
        <w:t xml:space="preserve">54213</w:t>
      </w:r>
    </w:p>
    <w:p>
      <w:r>
        <w:rPr>
          <w:b/>
        </w:rPr>
        <w:t xml:space="preserve">Esimerkki 5.4855</w:t>
      </w:r>
    </w:p>
    <w:p>
      <w:r>
        <w:t xml:space="preserve">Otsikko: Nimi: Pilailu. Lause 1: Andy on ainutlaatuinen hahmo. Lause 2: Andy oli niin vihainen, että hän löi reiän seinään. Lause 3: Jim ei tiennyt, että Andylla oli vihaongelmia. Lause 4: Hänen kanssaan ystävystyminen on kuin hankittu maku. Lause 5: Töissä hänen ystävänsä Jim teki hänelle kepposen.</w:t>
      </w:r>
    </w:p>
    <w:p>
      <w:r>
        <w:rPr>
          <w:b/>
        </w:rPr>
        <w:t xml:space="preserve">Tulos</w:t>
      </w:r>
    </w:p>
    <w:p>
      <w:r>
        <w:t xml:space="preserve">14523</w:t>
      </w:r>
    </w:p>
    <w:p>
      <w:r>
        <w:rPr>
          <w:b/>
        </w:rPr>
        <w:t xml:space="preserve">Esimerkki 5.4856</w:t>
      </w:r>
    </w:p>
    <w:p>
      <w:r>
        <w:t xml:space="preserve">Otsikko: Nimi: Etsivä. Lause 1: David haastatteli todistajaa. Lause 2: Hän oli vihdoin saanut rikollisen kiinni! Lause 3: Hän oli päättänyt selvittää rikoksen. Lause 4: Hän oli poliisin etsivä. Lause 5: David työskenteli viikkokausia, kunnes hän sai jutussa läpimurron.</w:t>
      </w:r>
    </w:p>
    <w:p>
      <w:r>
        <w:rPr>
          <w:b/>
        </w:rPr>
        <w:t xml:space="preserve">Tulos</w:t>
      </w:r>
    </w:p>
    <w:p>
      <w:r>
        <w:t xml:space="preserve">14352</w:t>
      </w:r>
    </w:p>
    <w:p>
      <w:r>
        <w:rPr>
          <w:b/>
        </w:rPr>
        <w:t xml:space="preserve">Esimerkki 5.4857</w:t>
      </w:r>
    </w:p>
    <w:p>
      <w:r>
        <w:t xml:space="preserve">Otsikko: Otsikko: Punapää. Lause 1: Hän meni naimisiin sen kanssa, jolla oli pisimmät hiukset. Lause 2: Mario piti todella punatukkaisista naisista. Lause 3: Hänen mielestään heidän hiuksensa olivat erityisen kauniit auringonvalossa. Lause 4: Hän löysi useita naisia, joilla oli upeat punaiset hiukset. Lause 5: Hän matkusti Irlantiin tavatakseen punatukkaisen naisen.</w:t>
      </w:r>
    </w:p>
    <w:p>
      <w:r>
        <w:rPr>
          <w:b/>
        </w:rPr>
        <w:t xml:space="preserve">Tulos</w:t>
      </w:r>
    </w:p>
    <w:p>
      <w:r>
        <w:t xml:space="preserve">23541</w:t>
      </w:r>
    </w:p>
    <w:p>
      <w:r>
        <w:rPr>
          <w:b/>
        </w:rPr>
        <w:t xml:space="preserve">Esimerkki 5.4858</w:t>
      </w:r>
    </w:p>
    <w:p>
      <w:r>
        <w:t xml:space="preserve">Otsikko: Carterin hattu. Lause 1: Hän oli järkyttynyt siitä, ettei löytänyt sitä. Lause 2: Carterilla oli lempihattu. Lause 3: Hän ojensi sen hänelle ja sanoi, että oli juuri puhdistanut sen. Lause 4: Hän etsi sitä kaikkialta talosta. Lause 5: Carter kysyi äidiltään, tiesikö tämä, missä se oli.</w:t>
      </w:r>
    </w:p>
    <w:p>
      <w:r>
        <w:rPr>
          <w:b/>
        </w:rPr>
        <w:t xml:space="preserve">Tulos</w:t>
      </w:r>
    </w:p>
    <w:p>
      <w:r>
        <w:t xml:space="preserve">24153</w:t>
      </w:r>
    </w:p>
    <w:p>
      <w:r>
        <w:rPr>
          <w:b/>
        </w:rPr>
        <w:t xml:space="preserve">Esimerkki 5.4859</w:t>
      </w:r>
    </w:p>
    <w:p>
      <w:r>
        <w:t xml:space="preserve">Otsikko: Nimi: Lapset. Lause 1: Kun eräänä hetkenä he kuulivat askelia. Lause 2: Lapset olivat hereillä paljon yli nukkumaanmenoaikansa. Lause 3: Lapset kääntyivät takaisin ja kiirehtivät takaisin portaita ylös. Lause 4: Oli liian myöhäistä, heidän isänsä odotti heitä siellä. Lause 5: He hiippailivat ympäri taloa.</w:t>
      </w:r>
    </w:p>
    <w:p>
      <w:r>
        <w:rPr>
          <w:b/>
        </w:rPr>
        <w:t xml:space="preserve">Tulos</w:t>
      </w:r>
    </w:p>
    <w:p>
      <w:r>
        <w:t xml:space="preserve">25134</w:t>
      </w:r>
    </w:p>
    <w:p>
      <w:r>
        <w:rPr>
          <w:b/>
        </w:rPr>
        <w:t xml:space="preserve">Esimerkki 5.4860</w:t>
      </w:r>
    </w:p>
    <w:p>
      <w:r>
        <w:t xml:space="preserve">Otsikko: Nimi: Jalkapallo. Lause 1: Harjoituksissa pelinrakentaja mursi kätensä. Lause 2: Onneksi joukkue voitti silti pudotuspelit. Lause 3: Jalkapallojoukkue oli tehnyt kovasti töitä koko kauden. Lause 4: He voittivat aluekilpailut ja olivat matkalla osavaltion pudotuspeleihin. Lause 5: Joukkue joutui käyttämään toista pelinrakentajaa.</w:t>
      </w:r>
    </w:p>
    <w:p>
      <w:r>
        <w:rPr>
          <w:b/>
        </w:rPr>
        <w:t xml:space="preserve">Tulos</w:t>
      </w:r>
    </w:p>
    <w:p>
      <w:r>
        <w:t xml:space="preserve">34152</w:t>
      </w:r>
    </w:p>
    <w:p>
      <w:r>
        <w:rPr>
          <w:b/>
        </w:rPr>
        <w:t xml:space="preserve">Esimerkki 5.4861</w:t>
      </w:r>
    </w:p>
    <w:p>
      <w:r>
        <w:t xml:space="preserve">Otsikko: Nimi: Red Pen. Lause 1: Minulla oli aina tapana kirjoittaa kommenttini punakynällä. Lause 2: Nyt teen kaikki kommenttini ja arvosanani sinisellä kynällä. Lause 3: Huomasin jonkin ajan kuluttua, että oppilaat pitivät punakynää lannistavana. Lause 4: Opiskelijat näyttävät nykyään suhtautuvan neuvoihini myönteisemmin. Lause 5: Opetan lukiossa.</w:t>
      </w:r>
    </w:p>
    <w:p>
      <w:r>
        <w:rPr>
          <w:b/>
        </w:rPr>
        <w:t xml:space="preserve">Tulos</w:t>
      </w:r>
    </w:p>
    <w:p>
      <w:r>
        <w:t xml:space="preserve">51324</w:t>
      </w:r>
    </w:p>
    <w:p>
      <w:r>
        <w:rPr>
          <w:b/>
        </w:rPr>
        <w:t xml:space="preserve">Esimerkki 5.4862</w:t>
      </w:r>
    </w:p>
    <w:p>
      <w:r>
        <w:t xml:space="preserve">Otsikko: Nimi: Backyard Baseball. Lause 1: Hän pelasi baseballia ystäviensä kanssa joka päivä vanhalla tontilla. Lause 2: Hän oli hermostunut pelaamaan naapuruston parasta lyöjää vastaan. Lause 3: Jimmy asui naapurustossa, jossa oli paljon lapsia. Lause 4: Jimmy löi ison lyöjän helposti ulos. Lause 5: Eräänä päivänä Jimmyä pyydettiin syöttämään ensimmäistä kertaa.</w:t>
      </w:r>
    </w:p>
    <w:p>
      <w:r>
        <w:rPr>
          <w:b/>
        </w:rPr>
        <w:t xml:space="preserve">Tulos</w:t>
      </w:r>
    </w:p>
    <w:p>
      <w:r>
        <w:t xml:space="preserve">31524</w:t>
      </w:r>
    </w:p>
    <w:p>
      <w:r>
        <w:rPr>
          <w:b/>
        </w:rPr>
        <w:t xml:space="preserve">Esimerkki 5.4863</w:t>
      </w:r>
    </w:p>
    <w:p>
      <w:r>
        <w:t xml:space="preserve">Otsikko: Nimi: Destruction. Lause 1: Puun latva kaatui talon päälle. Lause 2: Katossa oli suuri reikä, koska se hajosi. Lause 3: Bill ja hänen ystävänsä yrittivät kaataa puun talonsa edestä. Lause 4: He tarttuivat suureen sahaan ja alkoivat katkaista useita oksia. Lause 5: Billin vaimo oli täysin turhautunut.</w:t>
      </w:r>
    </w:p>
    <w:p>
      <w:r>
        <w:rPr>
          <w:b/>
        </w:rPr>
        <w:t xml:space="preserve">Tulos</w:t>
      </w:r>
    </w:p>
    <w:p>
      <w:r>
        <w:t xml:space="preserve">34125</w:t>
      </w:r>
    </w:p>
    <w:p>
      <w:r>
        <w:rPr>
          <w:b/>
        </w:rPr>
        <w:t xml:space="preserve">Esimerkki 5.4864</w:t>
      </w:r>
    </w:p>
    <w:p>
      <w:r>
        <w:t xml:space="preserve">Otsikko: Nimi: Dashed Dreams. Lause 1: Hän oli tarpeeksi hyvä saadakseen stipendin yliopistoon. Lause 2: Nyt Lenny myy työkseen ohjelmistoja. Lause 3: Lenny pelasi jalkapalloa lukiossa. Lause 4: Hänen unelmansa ammattilaisjalkapalloilijasta kariutuivat. Lause 5: Lenny loukkasi polvensa pelatessaan jalkapalloa yliopistossa.</w:t>
      </w:r>
    </w:p>
    <w:p>
      <w:r>
        <w:rPr>
          <w:b/>
        </w:rPr>
        <w:t xml:space="preserve">Tulos</w:t>
      </w:r>
    </w:p>
    <w:p>
      <w:r>
        <w:t xml:space="preserve">31542</w:t>
      </w:r>
    </w:p>
    <w:p>
      <w:r>
        <w:rPr>
          <w:b/>
        </w:rPr>
        <w:t xml:space="preserve">Esimerkki 5.4865</w:t>
      </w:r>
    </w:p>
    <w:p>
      <w:r>
        <w:t xml:space="preserve">Otsikko: Nimi: Vihainen talonmies. Lause 1: Hän ei pitänyt siitä, että hänen piti ottaa vastaan saapuvia toimituksia. Lause 2: Uusi portieerimme Donny oli tyytymätön työhönsä. Lause 3: Yritys vaihtoi Donnyn seuraavana päivänä. Lause 4: Eräänä päivänä hän huusi eräälle asukkaalle toimituksen takia. Lause 5: Hän sanoi tuntevansa itsensä vastaanottovirkailijaksi, ei talonmieheksi.</w:t>
      </w:r>
    </w:p>
    <w:p>
      <w:r>
        <w:rPr>
          <w:b/>
        </w:rPr>
        <w:t xml:space="preserve">Tulos</w:t>
      </w:r>
    </w:p>
    <w:p>
      <w:r>
        <w:t xml:space="preserve">21543</w:t>
      </w:r>
    </w:p>
    <w:p>
      <w:r>
        <w:rPr>
          <w:b/>
        </w:rPr>
        <w:t xml:space="preserve">Esimerkki 5.4866</w:t>
      </w:r>
    </w:p>
    <w:p>
      <w:r>
        <w:t xml:space="preserve">Otsikko: Nimi: Night Pleasures. Lause 1: Luolamiehelle oli järjestetty festivaali. Lause 2: Luolamies nuiji hirveä. Lause 3: Hänen klaaninsa oli innoissaan. Lause 4: Hän kantoi peuran takaisin leiriin. Lause 5: Hänellä oli monia yöllisiä nautintoja.</w:t>
      </w:r>
    </w:p>
    <w:p>
      <w:r>
        <w:rPr>
          <w:b/>
        </w:rPr>
        <w:t xml:space="preserve">Tulos</w:t>
      </w:r>
    </w:p>
    <w:p>
      <w:r>
        <w:t xml:space="preserve">24315</w:t>
      </w:r>
    </w:p>
    <w:p>
      <w:r>
        <w:rPr>
          <w:b/>
        </w:rPr>
        <w:t xml:space="preserve">Esimerkki 5.4867</w:t>
      </w:r>
    </w:p>
    <w:p>
      <w:r>
        <w:t xml:space="preserve">Otsikko: Nimi: Furry chase. Lause 1: Hän näki yhtäkkiä jonkin karvaisen otuksen pyyhkäisevän nopeasti ohitseen. Lause 2: Mutta yhtäkkiä karvainen otus näytti hampaansa ja lähti takaa-ajoon. Lause 3: Jerry oli niin kauhuissaan, että hän juoksi ulos metsästä eikä koskaan palannut. Lause 4: Jerry käveli metsässä yksinään. Lause 5: Niinpä hän kiirehti ja jahtasi sitä metsän läpi.</w:t>
      </w:r>
    </w:p>
    <w:p>
      <w:r>
        <w:rPr>
          <w:b/>
        </w:rPr>
        <w:t xml:space="preserve">Tulos</w:t>
      </w:r>
    </w:p>
    <w:p>
      <w:r>
        <w:t xml:space="preserve">41523</w:t>
      </w:r>
    </w:p>
    <w:p>
      <w:r>
        <w:rPr>
          <w:b/>
        </w:rPr>
        <w:t xml:space="preserve">Esimerkki 5.4868</w:t>
      </w:r>
    </w:p>
    <w:p>
      <w:r>
        <w:t xml:space="preserve">Otsikko: Otsikko: Päällysteet. Lause 1: Will tilasi pizzan, puolet kinkulla ja puolet pekonilla. Lause 2: Molemmat kaverit tekivät makutestin pizzan avulla. Lause 3: Molemmat päättivät, että pekoni on parempi pizzan täytteenä. Lause 4: Will ja hänen kämppiksensä riitelivät pizzasta. Lause 5: He olivat eri mieltä siitä, kumpi täytteenä oli parempi - kinkku vai pekoni.</w:t>
      </w:r>
    </w:p>
    <w:p>
      <w:r>
        <w:rPr>
          <w:b/>
        </w:rPr>
        <w:t xml:space="preserve">Tulos</w:t>
      </w:r>
    </w:p>
    <w:p>
      <w:r>
        <w:t xml:space="preserve">45123</w:t>
      </w:r>
    </w:p>
    <w:p>
      <w:r>
        <w:rPr>
          <w:b/>
        </w:rPr>
        <w:t xml:space="preserve">Esimerkki 5.4869</w:t>
      </w:r>
    </w:p>
    <w:p>
      <w:r>
        <w:t xml:space="preserve">Otsikko: Nimi: Bump. Lause 1: Kunnes aloin tietysti kuulla selvän kolahtavan äänen. Lause 2: Huojentuneena tajusin, että se oli koirani, joka yritti saada kutinaa. Lause 3: Makasin eräänä yönä sängyssä ja yritin nukkua. Lause 4: Sydämeni alkoi hakata ja tuntui kuin se olisi ollut kurkussa. Lause 5: Se oli oikeastaan melko tapahtumarikas.</w:t>
      </w:r>
    </w:p>
    <w:p>
      <w:r>
        <w:rPr>
          <w:b/>
        </w:rPr>
        <w:t xml:space="preserve">Tulos</w:t>
      </w:r>
    </w:p>
    <w:p>
      <w:r>
        <w:t xml:space="preserve">35142</w:t>
      </w:r>
    </w:p>
    <w:p>
      <w:r>
        <w:rPr>
          <w:b/>
        </w:rPr>
        <w:t xml:space="preserve">Esimerkki 5.4870</w:t>
      </w:r>
    </w:p>
    <w:p>
      <w:r>
        <w:t xml:space="preserve">Otsikko: Nimi: Kova asiakas. Lause 1: Billyn työtoveri katui, että hän otti jutun hoitaakseen. Lause 2: Billy pyysi esimiestään siirtämään asiakkaan toiselle työntekijälle. Lause 3: Toinen työntekijä otti Billyn tapauksen hoitaakseen. Lause 4: Billyllä oli asiakas, joka oli hyvin vaikea. Lause 5: Hän vihasi jokaista tapaamista asiakkaan kanssa.</w:t>
      </w:r>
    </w:p>
    <w:p>
      <w:r>
        <w:rPr>
          <w:b/>
        </w:rPr>
        <w:t xml:space="preserve">Tulos</w:t>
      </w:r>
    </w:p>
    <w:p>
      <w:r>
        <w:t xml:space="preserve">45231</w:t>
      </w:r>
    </w:p>
    <w:p>
      <w:r>
        <w:rPr>
          <w:b/>
        </w:rPr>
        <w:t xml:space="preserve">Esimerkki 5.4871</w:t>
      </w:r>
    </w:p>
    <w:p>
      <w:r>
        <w:t xml:space="preserve">Otsikko: Nimi: The Creek. Lause 1: He keräsivät vaatteensa ja kenkänsä ja lähtivät kotiin. Lause 2: He leikkivät tuntikausia, kunnes väsyivät. Lause 3: Oli ollut hieno päivä! Lause 4: He tykkäsivät roiskia purossa. Lause 5: Lapset kävelivät metsään.</w:t>
      </w:r>
    </w:p>
    <w:p>
      <w:r>
        <w:rPr>
          <w:b/>
        </w:rPr>
        <w:t xml:space="preserve">Tulos</w:t>
      </w:r>
    </w:p>
    <w:p>
      <w:r>
        <w:t xml:space="preserve">54213</w:t>
      </w:r>
    </w:p>
    <w:p>
      <w:r>
        <w:rPr>
          <w:b/>
        </w:rPr>
        <w:t xml:space="preserve">Esimerkki 5.4872</w:t>
      </w:r>
    </w:p>
    <w:p>
      <w:r>
        <w:t xml:space="preserve">Otsikko: Nimi: Jäätelö. Lause 1: Hän sanoi ostavansa hänelle jäätelötötterön, jos tämä ei ostaisi. Lause 2: Hän huomasi miehen rakennuksen reunalla. Lause 3: Swarthanger huusi ja käski häntä olemaan hyppäämättä. Lause 4: Swarthanger käveli rauhallisesti Broad St. Lause 5: Mies vaati, että se olisi Rocky Road, ja juoksi alas hakemaan jäätelöä.</w:t>
      </w:r>
    </w:p>
    <w:p>
      <w:r>
        <w:rPr>
          <w:b/>
        </w:rPr>
        <w:t xml:space="preserve">Tulos</w:t>
      </w:r>
    </w:p>
    <w:p>
      <w:r>
        <w:t xml:space="preserve">42315</w:t>
      </w:r>
    </w:p>
    <w:p>
      <w:r>
        <w:rPr>
          <w:b/>
        </w:rPr>
        <w:t xml:space="preserve">Esimerkki 5.4873</w:t>
      </w:r>
    </w:p>
    <w:p>
      <w:r>
        <w:t xml:space="preserve">Otsikko: Nimi: Varas. Lause 1: Mutta onneksi he päästivät hänet menemään pidättämättä häntä. Lause 2: Pian poliisi saapui paikalle ja läksytti Annaa. Lause 3: Mutta johtaja näki hänet. Lause 4: Hän pysäytti Annan hänen lähtiessään ulos. Lause 5: Anna yritti varastaa kaupasta suklaapatukan.</w:t>
      </w:r>
    </w:p>
    <w:p>
      <w:r>
        <w:rPr>
          <w:b/>
        </w:rPr>
        <w:t xml:space="preserve">Tulos</w:t>
      </w:r>
    </w:p>
    <w:p>
      <w:r>
        <w:t xml:space="preserve">53421</w:t>
      </w:r>
    </w:p>
    <w:p>
      <w:r>
        <w:rPr>
          <w:b/>
        </w:rPr>
        <w:t xml:space="preserve">Esimerkki 5.4874</w:t>
      </w:r>
    </w:p>
    <w:p>
      <w:r>
        <w:t xml:space="preserve">Otsikko: Choriko Goes Berserk. Lause 1: Hän valmisti ateriansa kotona ja hänellä oli paljon ystäviä. Lause 2: Choriko oli tervejärkinen ja tervejärkinen yksilö. Lause 3: Hän kävi töissä viitenä päivänä viikossa. Lause 4: Eräänä päivänä koira oksensi Chorikon kengille. Lause 5: Sinä päivänä Choriko sekosi.</w:t>
      </w:r>
    </w:p>
    <w:p>
      <w:r>
        <w:rPr>
          <w:b/>
        </w:rPr>
        <w:t xml:space="preserve">Tulos</w:t>
      </w:r>
    </w:p>
    <w:p>
      <w:r>
        <w:t xml:space="preserve">23145</w:t>
      </w:r>
    </w:p>
    <w:p>
      <w:r>
        <w:rPr>
          <w:b/>
        </w:rPr>
        <w:t xml:space="preserve">Esimerkki 5.4875</w:t>
      </w:r>
    </w:p>
    <w:p>
      <w:r>
        <w:t xml:space="preserve">Otsikko: Nimi: The Diner. Lause 1: He olivat kuuluisia pannukakuistaan ja vohveleistaan. Lause 2: Hän oli syönyt tarpeeksi viidelle ihmiselle! Lause 3: Elisabet oli kyllästynyt. Lause 4: Hän oli syönyt kuppilassa valtavan aamiaisen. Lause 5: Elizabeth meni kotiin ja otti päiväunet.</w:t>
      </w:r>
    </w:p>
    <w:p>
      <w:r>
        <w:rPr>
          <w:b/>
        </w:rPr>
        <w:t xml:space="preserve">Tulos</w:t>
      </w:r>
    </w:p>
    <w:p>
      <w:r>
        <w:t xml:space="preserve">34152</w:t>
      </w:r>
    </w:p>
    <w:p>
      <w:r>
        <w:rPr>
          <w:b/>
        </w:rPr>
        <w:t xml:space="preserve">Esimerkki 5.4876</w:t>
      </w:r>
    </w:p>
    <w:p>
      <w:r>
        <w:t xml:space="preserve">Otsikko: Nimi: Kokous puistossa. Lause 1: Hän lähti tapaamaan ystäväänsä. Lause 2: Hän ei tavannut ystäväänsä. Lause 3: Ana oli tapaamassa ystäväänsä puistossa. Lause 4: Ana soitti ystävälleen. Lause 5: Ana tajusi olevansa väärässä puistossa.</w:t>
      </w:r>
    </w:p>
    <w:p>
      <w:r>
        <w:rPr>
          <w:b/>
        </w:rPr>
        <w:t xml:space="preserve">Tulos</w:t>
      </w:r>
    </w:p>
    <w:p>
      <w:r>
        <w:t xml:space="preserve">32451</w:t>
      </w:r>
    </w:p>
    <w:p>
      <w:r>
        <w:rPr>
          <w:b/>
        </w:rPr>
        <w:t xml:space="preserve">Esimerkki 5.4877</w:t>
      </w:r>
    </w:p>
    <w:p>
      <w:r>
        <w:t xml:space="preserve">Otsikko: Nimi: Joulupukkia ei tavoitettu puhelimitse. Lause 1: He olivat kuulleet, että joulupukin puhelinnumero oli 911. Lause 2: Kaksi pikkupoikaa sai jotenkin päähänsä, että he voisivat soittaa joulupukille. Lause 3: Heidän oli myös opittava, etteivät he saa joulupukkia kiinni puhelimitse. Lause 4: Puheluun vastannut henkilö pyysi saada puhua vanhemman kanssa. Lause 5: Poikien oli opittava, mitä varten numero 911 oikeastaan on.</w:t>
      </w:r>
    </w:p>
    <w:p>
      <w:r>
        <w:rPr>
          <w:b/>
        </w:rPr>
        <w:t xml:space="preserve">Tulos</w:t>
      </w:r>
    </w:p>
    <w:p>
      <w:r>
        <w:t xml:space="preserve">21453</w:t>
      </w:r>
    </w:p>
    <w:p>
      <w:r>
        <w:rPr>
          <w:b/>
        </w:rPr>
        <w:t xml:space="preserve">Esimerkki 5.4878</w:t>
      </w:r>
    </w:p>
    <w:p>
      <w:r>
        <w:t xml:space="preserve">Otsikko: Nimi: Mitali. Lause 1: Hope juoksi ympäriinsä ja huusi. Lause 2: Hän piteli ylpeänä mitaliaan puhuessaan. Lause 3: Hän hyppäsi väkijoukkoon ja juhli fanien kanssa. Lause 4: Televisiokamerat ryntäsivät haastattelemaan häntä. Lause 5: Hän oli juuri voittanut kultamitalin!</w:t>
      </w:r>
    </w:p>
    <w:p>
      <w:r>
        <w:rPr>
          <w:b/>
        </w:rPr>
        <w:t xml:space="preserve">Tulos</w:t>
      </w:r>
    </w:p>
    <w:p>
      <w:r>
        <w:t xml:space="preserve">15342</w:t>
      </w:r>
    </w:p>
    <w:p>
      <w:r>
        <w:rPr>
          <w:b/>
        </w:rPr>
        <w:t xml:space="preserve">Esimerkki 5.4879</w:t>
      </w:r>
    </w:p>
    <w:p>
      <w:r>
        <w:t xml:space="preserve">Otsikko: Nimi: Auton päivitykset. Lause 1: Hänellä on vanha auto, jota hän voi korjata. Lause 2: Se maksoi hänelle paljon rahaa. Lause 3: Jake rakasti autojen korjaamista. Lause 4: Lopulta hänellä oli oma, itse tehty unelma-auto. Lause 5: Hän päivitti sitä jatkuvasti.</w:t>
      </w:r>
    </w:p>
    <w:p>
      <w:r>
        <w:rPr>
          <w:b/>
        </w:rPr>
        <w:t xml:space="preserve">Tulos</w:t>
      </w:r>
    </w:p>
    <w:p>
      <w:r>
        <w:t xml:space="preserve">31524</w:t>
      </w:r>
    </w:p>
    <w:p>
      <w:r>
        <w:rPr>
          <w:b/>
        </w:rPr>
        <w:t xml:space="preserve">Esimerkki 5.4880</w:t>
      </w:r>
    </w:p>
    <w:p>
      <w:r>
        <w:t xml:space="preserve">Otsikko: Otsikko: Sarakkeet. Lause 1: Tedin pomo ei ollut kovin ystävällinen mies. Lause 2: Ted oli arkkitehti suuressa firmassa. Lause 3: Tedin pomo näytti siltä, että hän aikoi huutaa ja tajusi, että se oli nerokasta. Lause 4: Eräänä päivänä Ted ehdotti, että he rakentaisivat rakennuksen, jossa olisi pylväitä. Lause 5: Ted onnistui saamaan ylennyksen.</w:t>
      </w:r>
    </w:p>
    <w:p>
      <w:r>
        <w:rPr>
          <w:b/>
        </w:rPr>
        <w:t xml:space="preserve">Tulos</w:t>
      </w:r>
    </w:p>
    <w:p>
      <w:r>
        <w:t xml:space="preserve">21435</w:t>
      </w:r>
    </w:p>
    <w:p>
      <w:r>
        <w:rPr>
          <w:b/>
        </w:rPr>
        <w:t xml:space="preserve">Esimerkki 5.4881</w:t>
      </w:r>
    </w:p>
    <w:p>
      <w:r>
        <w:t xml:space="preserve">Otsikko: Nimi: Focus. Lause 1: Ja hänen mielialansa oli paljon parempi koko päivän. Lause 2: Kuukausia myöhemmin Henry pystyi keskittymään paljon paremmin. Lause 3: Eikä hän tiennyt, mistä se johtui. Lause 4: Henryn oli vaikea keskittyä mihinkään tehtävään. Lause 5: Hän päätti syödä terveellisemmin ja harrastaa liikuntaa.</w:t>
      </w:r>
    </w:p>
    <w:p>
      <w:r>
        <w:rPr>
          <w:b/>
        </w:rPr>
        <w:t xml:space="preserve">Tulos</w:t>
      </w:r>
    </w:p>
    <w:p>
      <w:r>
        <w:t xml:space="preserve">43512</w:t>
      </w:r>
    </w:p>
    <w:p>
      <w:r>
        <w:rPr>
          <w:b/>
        </w:rPr>
        <w:t xml:space="preserve">Esimerkki 5.4882</w:t>
      </w:r>
    </w:p>
    <w:p>
      <w:r>
        <w:t xml:space="preserve">Otsikko: Nimi: Hampaat. Lause 1: Hän juoksi heti kylpyhuoneeseen pesemään hampaat! Lause 2: Eräänä päivänä hän söi paljon karkkia. Lause 3: Hän harjasi hampaat monta kertaa päivässä. Lause 4: Hän todella välitti hampaistaan. Lause 5: Jamesilla oli kymmenen hammasharjaa.</w:t>
      </w:r>
    </w:p>
    <w:p>
      <w:r>
        <w:rPr>
          <w:b/>
        </w:rPr>
        <w:t xml:space="preserve">Tulos</w:t>
      </w:r>
    </w:p>
    <w:p>
      <w:r>
        <w:t xml:space="preserve">54321</w:t>
      </w:r>
    </w:p>
    <w:p>
      <w:r>
        <w:rPr>
          <w:b/>
        </w:rPr>
        <w:t xml:space="preserve">Esimerkki 5.4883</w:t>
      </w:r>
    </w:p>
    <w:p>
      <w:r>
        <w:t xml:space="preserve">Otsikko: Nimi: Kauneustuotteet. Lause 1: Bette oli kauneustuotesarjan perustaja. Lause 2: Hän suunnitteli koko tuotesarjansa uudelleen ja poisti kaikki eläinkokeet. Lause 3: Hänen tuotteensa myivät hyvin varakkaiden naisten keskuudessa. Lause 4: Eläimiä oli pinottu kolme häkkiä kohti. Lause 5: Mutta kun hän vieraili omissa laboratorioissaan, hän kauhistui.</w:t>
      </w:r>
    </w:p>
    <w:p>
      <w:r>
        <w:rPr>
          <w:b/>
        </w:rPr>
        <w:t xml:space="preserve">Tulos</w:t>
      </w:r>
    </w:p>
    <w:p>
      <w:r>
        <w:t xml:space="preserve">13542</w:t>
      </w:r>
    </w:p>
    <w:p>
      <w:r>
        <w:rPr>
          <w:b/>
        </w:rPr>
        <w:t xml:space="preserve">Esimerkki 5.4884</w:t>
      </w:r>
    </w:p>
    <w:p>
      <w:r>
        <w:t xml:space="preserve">Otsikko: Nimi: Jalkapallo. Lause 1: Me jongleerasimme jalkapalloa yhdessä. Lause 2: Potkaisin häntä jalkojen väliin. Lause 3: En osunut. Lause 4: Ajattelin, että se olisi hauskaa. Lause 5: Ystäväni loukkaantui.</w:t>
      </w:r>
    </w:p>
    <w:p>
      <w:r>
        <w:rPr>
          <w:b/>
        </w:rPr>
        <w:t xml:space="preserve">Tulos</w:t>
      </w:r>
    </w:p>
    <w:p>
      <w:r>
        <w:t xml:space="preserve">52314</w:t>
      </w:r>
    </w:p>
    <w:p>
      <w:r>
        <w:rPr>
          <w:b/>
        </w:rPr>
        <w:t xml:space="preserve">Esimerkki 5.4885</w:t>
      </w:r>
    </w:p>
    <w:p>
      <w:r>
        <w:t xml:space="preserve">Otsikko: Nimi: Puku. Lause 1: Sam oli innoissaan saadessaan pukea päälleen uuden mekkonsa. Lause 2: Se oli täynnä röyhelöitä. Lause 3: Sam oli niin järkyttynyt ja itki, ettei hän voinut pukea sitä. Lause 4: Kun hän puki mekon päälleen, vetoketju aukesi. Lause 5: Se oli täydellisen vaaleanpunaisen sävyinen.</w:t>
      </w:r>
    </w:p>
    <w:p>
      <w:r>
        <w:rPr>
          <w:b/>
        </w:rPr>
        <w:t xml:space="preserve">Tulos</w:t>
      </w:r>
    </w:p>
    <w:p>
      <w:r>
        <w:t xml:space="preserve">15243</w:t>
      </w:r>
    </w:p>
    <w:p>
      <w:r>
        <w:rPr>
          <w:b/>
        </w:rPr>
        <w:t xml:space="preserve">Esimerkki 5.4886</w:t>
      </w:r>
    </w:p>
    <w:p>
      <w:r>
        <w:t xml:space="preserve">Otsikko: Nimi: Tulppaanit. Lause 1: Jasmine ei malttanut odottaa, että saisi ottaa niistä kuvia. Lause 2: Alankomaiden kevät oli hänen lempivuodenaikansa! Lause 3: Alkoi näyttää keväältä. Lause 4: Pian ne kukkisivat! Lause 5: Tulppaanit olivat työntyneet maasta.</w:t>
      </w:r>
    </w:p>
    <w:p>
      <w:r>
        <w:rPr>
          <w:b/>
        </w:rPr>
        <w:t xml:space="preserve">Tulos</w:t>
      </w:r>
    </w:p>
    <w:p>
      <w:r>
        <w:t xml:space="preserve">35412</w:t>
      </w:r>
    </w:p>
    <w:p>
      <w:r>
        <w:rPr>
          <w:b/>
        </w:rPr>
        <w:t xml:space="preserve">Esimerkki 5.4887</w:t>
      </w:r>
    </w:p>
    <w:p>
      <w:r>
        <w:t xml:space="preserve">Otsikko: Nimi: Luottokortin maksaminen. Lause 1: Seuraavalla viikolla hänen luottotietonsa nousivat. Lause 2: Lopulta hän sai tarpeekseen. Lause 3: Susien luottokortilla oli aina saldoa. Lause 4: Hän päätti maksaa sen. Lause 5: Mutta hän lykkäsi sen maksamista.</w:t>
      </w:r>
    </w:p>
    <w:p>
      <w:r>
        <w:rPr>
          <w:b/>
        </w:rPr>
        <w:t xml:space="preserve">Tulos</w:t>
      </w:r>
    </w:p>
    <w:p>
      <w:r>
        <w:t xml:space="preserve">35241</w:t>
      </w:r>
    </w:p>
    <w:p>
      <w:r>
        <w:rPr>
          <w:b/>
        </w:rPr>
        <w:t xml:space="preserve">Esimerkki 5.4888</w:t>
      </w:r>
    </w:p>
    <w:p>
      <w:r>
        <w:t xml:space="preserve">Otsikko: Nimi: The Fish Fry. Lause 1: Hänen vatsansa murisi, joten hän päätti lähteä ulos. Lause 2: Hän huomasi, että puistossa järjestettiin kalanpaistoa. Lause 3: Judy ajoi naapurustonsa läpi. Lause 4: Juhlissa hän huomasi, että kala maksoi viisi dollaria. Lause 5: Koska hänellä ei ollut rahaa, hänen oli lähdettävä.</w:t>
      </w:r>
    </w:p>
    <w:p>
      <w:r>
        <w:rPr>
          <w:b/>
        </w:rPr>
        <w:t xml:space="preserve">Tulos</w:t>
      </w:r>
    </w:p>
    <w:p>
      <w:r>
        <w:t xml:space="preserve">32145</w:t>
      </w:r>
    </w:p>
    <w:p>
      <w:r>
        <w:rPr>
          <w:b/>
        </w:rPr>
        <w:t xml:space="preserve">Esimerkki 5.4889</w:t>
      </w:r>
    </w:p>
    <w:p>
      <w:r>
        <w:t xml:space="preserve">Otsikko: Nimi: Prom Night. Lause 1: Michelle ei tiennyt, mitä tehdä. Lause 2: Hänellä oli lopulta hauskaa, kun hän tanssi ystäviensä kanssa. Lause 3: Hän meni kuitenkin. Lause 4: Michelle odotti innolla tanssiaisiin menoa poikaystävänsä Markin kanssa. Lause 5: Mark perui menonsa kaksi tuntia ennen tanssiaisia, koska hän oli kipeä.</w:t>
      </w:r>
    </w:p>
    <w:p>
      <w:r>
        <w:rPr>
          <w:b/>
        </w:rPr>
        <w:t xml:space="preserve">Tulos</w:t>
      </w:r>
    </w:p>
    <w:p>
      <w:r>
        <w:t xml:space="preserve">45132</w:t>
      </w:r>
    </w:p>
    <w:p>
      <w:r>
        <w:rPr>
          <w:b/>
        </w:rPr>
        <w:t xml:space="preserve">Esimerkki 5.4890</w:t>
      </w:r>
    </w:p>
    <w:p>
      <w:r>
        <w:t xml:space="preserve">Otsikko: Nimi: Candy. Lause 1: He huomasivat, että karkit olivat loppuneet. Lause 2: Joella ja Andrew'lla oli hauska ilta elokuvia katsellen. Lause 3: Niinpä Joe ja Andrew ajoivat kauppaan ja ostivat kasan karkkia. Lause 4: He menivät kotiin ja nauttivat loppuillasta. Lause 5: Mutta hyvin katsellen elokuvia ja syöden popcornia he halusivat karkkia.</w:t>
      </w:r>
    </w:p>
    <w:p>
      <w:r>
        <w:rPr>
          <w:b/>
        </w:rPr>
        <w:t xml:space="preserve">Tulos</w:t>
      </w:r>
    </w:p>
    <w:p>
      <w:r>
        <w:t xml:space="preserve">25134</w:t>
      </w:r>
    </w:p>
    <w:p>
      <w:r>
        <w:rPr>
          <w:b/>
        </w:rPr>
        <w:t xml:space="preserve">Esimerkki 5.4891</w:t>
      </w:r>
    </w:p>
    <w:p>
      <w:r>
        <w:t xml:space="preserve">Nimike: Kuuma rauta. Lause 1: Dan tajusi nopeasti, että haju tuli raudasta. Lause 2: Dan oli vihdoin lopettanut vaatteidensa silittämisen. Lause 3: Dan päätti levätä tuolilla ja laittaa silitysraudan pois. Lause 4: Nopeiden päiväuniensa jälkeen Dan haistoi polttavan hajun. Lause 5: Dania hävetti, että hän oli unohtanut silitysraudan päälle.</w:t>
      </w:r>
    </w:p>
    <w:p>
      <w:r>
        <w:rPr>
          <w:b/>
        </w:rPr>
        <w:t xml:space="preserve">Tulos</w:t>
      </w:r>
    </w:p>
    <w:p>
      <w:r>
        <w:t xml:space="preserve">23415</w:t>
      </w:r>
    </w:p>
    <w:p>
      <w:r>
        <w:rPr>
          <w:b/>
        </w:rPr>
        <w:t xml:space="preserve">Esimerkki 5.4892</w:t>
      </w:r>
    </w:p>
    <w:p>
      <w:r>
        <w:t xml:space="preserve">Otsikko: Nimi: Odottamaton vieras. Lause 1: Hän istuutui tyhjään pöytään. Lause 2: Yhdessä kananugetissa oli purkkaa. Lause 3: Kassanhoitaja palautti hänen tilauksensa. Lause 4: Hän avasi ruokansa. Lause 5: David tilasi pikaruokaravintolasta kananugetteja.</w:t>
      </w:r>
    </w:p>
    <w:p>
      <w:r>
        <w:rPr>
          <w:b/>
        </w:rPr>
        <w:t xml:space="preserve">Tulos</w:t>
      </w:r>
    </w:p>
    <w:p>
      <w:r>
        <w:t xml:space="preserve">51423</w:t>
      </w:r>
    </w:p>
    <w:p>
      <w:r>
        <w:rPr>
          <w:b/>
        </w:rPr>
        <w:t xml:space="preserve">Esimerkki 5.4893</w:t>
      </w:r>
    </w:p>
    <w:p>
      <w:r>
        <w:t xml:space="preserve">Otsikko: Nimi: Uusi temppu. Lause 1: Alex onnistui opettamaan koiransa istumaan. Lause 2: Alex oli yrittänyt opettaa koiransa istumaan. Lause 3: Hän oli ostanut hyviä herkkuja palkkioksi. Lause 4: Hänen koiransa rakasti herkkuja. Lause 5: Alex käytti aikaa koiransa kouluttamiseen.</w:t>
      </w:r>
    </w:p>
    <w:p>
      <w:r>
        <w:rPr>
          <w:b/>
        </w:rPr>
        <w:t xml:space="preserve">Tulos</w:t>
      </w:r>
    </w:p>
    <w:p>
      <w:r>
        <w:t xml:space="preserve">23451</w:t>
      </w:r>
    </w:p>
    <w:p>
      <w:r>
        <w:rPr>
          <w:b/>
        </w:rPr>
        <w:t xml:space="preserve">Esimerkki 5.4894</w:t>
      </w:r>
    </w:p>
    <w:p>
      <w:r>
        <w:t xml:space="preserve">Otsikko: Nimi: Korut. Lause 1: Hän laittoi ne kaikki kerralla! Lause 2: Hän tykkäsi tietää säihkyvänsä kaikkialla, minne hän meni. Lause 3: Hän meni ostoskeskukseen ja osti seitsemän uutta rannekorua. Lause 4: Hän käytti paljon koruja. Lause 5: Paulina rakasti näyttää hienolta.</w:t>
      </w:r>
    </w:p>
    <w:p>
      <w:r>
        <w:rPr>
          <w:b/>
        </w:rPr>
        <w:t xml:space="preserve">Tulos</w:t>
      </w:r>
    </w:p>
    <w:p>
      <w:r>
        <w:t xml:space="preserve">54231</w:t>
      </w:r>
    </w:p>
    <w:p>
      <w:r>
        <w:rPr>
          <w:b/>
        </w:rPr>
        <w:t xml:space="preserve">Esimerkki 5.4895</w:t>
      </w:r>
    </w:p>
    <w:p>
      <w:r>
        <w:t xml:space="preserve">Otsikko: Nimi: Out Muscled. Lause 1: Tom ei uskonut olevansa samaa painoluokkaa. Lause 2: Hän kohtasi häntä paljon isomman kaverin. Lause 3: Tom oli painiturnauksessa. Lause 4: Tom päätti hankkia lisää lihaksia sen jälkeen. Lause 5: Kaveri oli pelkkää lihasta ja voitti Tomin helposti.</w:t>
      </w:r>
    </w:p>
    <w:p>
      <w:r>
        <w:rPr>
          <w:b/>
        </w:rPr>
        <w:t xml:space="preserve">Tulos</w:t>
      </w:r>
    </w:p>
    <w:p>
      <w:r>
        <w:t xml:space="preserve">32154</w:t>
      </w:r>
    </w:p>
    <w:p>
      <w:r>
        <w:rPr>
          <w:b/>
        </w:rPr>
        <w:t xml:space="preserve">Esimerkki 5.4896</w:t>
      </w:r>
    </w:p>
    <w:p>
      <w:r>
        <w:t xml:space="preserve">Otsikko: Nimi: Huijaaminen. Lause 1: Hänellä ei ollut selitystä. Lause 2: Hänet kutsuttiin eteen. Lause 3: Opettaja näki hänet. Lause 4: Poika huijasi kokeessa. Lause 5: Häntä kehotettiin selittämään luokalle.</w:t>
      </w:r>
    </w:p>
    <w:p>
      <w:r>
        <w:rPr>
          <w:b/>
        </w:rPr>
        <w:t xml:space="preserve">Tulos</w:t>
      </w:r>
    </w:p>
    <w:p>
      <w:r>
        <w:t xml:space="preserve">43251</w:t>
      </w:r>
    </w:p>
    <w:p>
      <w:r>
        <w:rPr>
          <w:b/>
        </w:rPr>
        <w:t xml:space="preserve">Esimerkki 5.4897</w:t>
      </w:r>
    </w:p>
    <w:p>
      <w:r>
        <w:t xml:space="preserve">Otsikko: Nimi: Poliisimies. Lause 1: Näytin hänelle ajokorttini ja vakuutukseni. Lause 2: Poliisi pysäytti minut. Lause 3: Hän pyysi nähdä paperini. Lause 4: Hän kiitti minua siitä, että näytin ne hänelle. Lause 5: Hän päästi minut menemään varoituksen kera.</w:t>
      </w:r>
    </w:p>
    <w:p>
      <w:r>
        <w:rPr>
          <w:b/>
        </w:rPr>
        <w:t xml:space="preserve">Tulos</w:t>
      </w:r>
    </w:p>
    <w:p>
      <w:r>
        <w:t xml:space="preserve">23145</w:t>
      </w:r>
    </w:p>
    <w:p>
      <w:r>
        <w:rPr>
          <w:b/>
        </w:rPr>
        <w:t xml:space="preserve">Esimerkki 5.4898</w:t>
      </w:r>
    </w:p>
    <w:p>
      <w:r>
        <w:t xml:space="preserve">Otsikko: Nimi: Elokuvan kiertotie. Lause 1: Kun he saapuivat, heidän elokuvansa oli loppuunmyyty. Lause 2: He päättivät katsoa sen sijaan komedian. Lause 3: He eivät olleet uskoa, miten hauskaa heillä oli komediassa! Lause 4: Will ja hänen ystävänsä menivät elokuvateatteriin. Lause 5: He olivat innoissaan uuden elokuvan ensi-illasta.</w:t>
      </w:r>
    </w:p>
    <w:p>
      <w:r>
        <w:rPr>
          <w:b/>
        </w:rPr>
        <w:t xml:space="preserve">Tulos</w:t>
      </w:r>
    </w:p>
    <w:p>
      <w:r>
        <w:t xml:space="preserve">45123</w:t>
      </w:r>
    </w:p>
    <w:p>
      <w:r>
        <w:rPr>
          <w:b/>
        </w:rPr>
        <w:t xml:space="preserve">Esimerkki 5.4899</w:t>
      </w:r>
    </w:p>
    <w:p>
      <w:r>
        <w:t xml:space="preserve">Otsikko: Nimi: Palomies. Lause 1: Eräänä päivänä syttyi tulipalo, joka piti sammuttaa. Lause 2: Todilla oli niin kiire, että hän unohti ottaa ystävänsä mukaan. Lause 3: Todilla oli paljon ystäviä, joiden kanssa hän työskenteli. Lause 4: Todin tehtävänä oli ajaa isoa paloautoa. Lause 5: Tod riensi paloautolla tulipalon luo.</w:t>
      </w:r>
    </w:p>
    <w:p>
      <w:r>
        <w:rPr>
          <w:b/>
        </w:rPr>
        <w:t xml:space="preserve">Tulos</w:t>
      </w:r>
    </w:p>
    <w:p>
      <w:r>
        <w:t xml:space="preserve">43152</w:t>
      </w:r>
    </w:p>
    <w:p>
      <w:r>
        <w:rPr>
          <w:b/>
        </w:rPr>
        <w:t xml:space="preserve">Esimerkki 5.4900</w:t>
      </w:r>
    </w:p>
    <w:p>
      <w:r>
        <w:t xml:space="preserve">Otsikko: Nimi: Scarecrow. Lause 1: Pihallamme oli niin paljon lehtiä. Lause 2: Me saimme vanhoja vaatteita. Lause 3: Käytimme kurpitsaa päänä. Lause 4: Päätimme tehdä variksenpelättimen. Lause 5: Siitä tuli tosi pelottava.</w:t>
      </w:r>
    </w:p>
    <w:p>
      <w:r>
        <w:rPr>
          <w:b/>
        </w:rPr>
        <w:t xml:space="preserve">Tulos</w:t>
      </w:r>
    </w:p>
    <w:p>
      <w:r>
        <w:t xml:space="preserve">14235</w:t>
      </w:r>
    </w:p>
    <w:p>
      <w:r>
        <w:rPr>
          <w:b/>
        </w:rPr>
        <w:t xml:space="preserve">Esimerkki 5.4901</w:t>
      </w:r>
    </w:p>
    <w:p>
      <w:r>
        <w:t xml:space="preserve">Otsikko: Nimi: Ruoka! Lause 1: Hän katsoi lompakkoonsa ja löysi vain dollarin. Lause 2: Kun hän yritti päättää, hän tajusi, ettei hänellä ollut enää nälkä. Lause 3: Hän meni pikaruokaravintolaan, mutta siellä ei ollut dollarimenua. Lause 4: Hän kävi useammassa ravintolassa, ja lopulta hän löysi yhden, jossa oli dollarimenu. Lause 5: Tylerilla oli nälkä, mutta talossa ei ollut mitään.</w:t>
      </w:r>
    </w:p>
    <w:p>
      <w:r>
        <w:rPr>
          <w:b/>
        </w:rPr>
        <w:t xml:space="preserve">Tulos</w:t>
      </w:r>
    </w:p>
    <w:p>
      <w:r>
        <w:t xml:space="preserve">51342</w:t>
      </w:r>
    </w:p>
    <w:p>
      <w:r>
        <w:rPr>
          <w:b/>
        </w:rPr>
        <w:t xml:space="preserve">Esimerkki 5.4902</w:t>
      </w:r>
    </w:p>
    <w:p>
      <w:r>
        <w:t xml:space="preserve">Otsikko: Nimi: Chicken Pita. Lause 1: Ostin sitruunavalkosipuli-kanapitan ruokarekasta. Lause 2: Vaikka se oli mautonta, se maistui hyvältä pitkän juoksun jälkeen. Lause 3: Juoksin ainakin viisi mailia. Lause 4: Ajattelin myös ruokaa. Lause 5: Ja olin todella väsynyt.</w:t>
      </w:r>
    </w:p>
    <w:p>
      <w:r>
        <w:rPr>
          <w:b/>
        </w:rPr>
        <w:t xml:space="preserve">Tulos</w:t>
      </w:r>
    </w:p>
    <w:p>
      <w:r>
        <w:t xml:space="preserve">35412</w:t>
      </w:r>
    </w:p>
    <w:p>
      <w:r>
        <w:rPr>
          <w:b/>
        </w:rPr>
        <w:t xml:space="preserve">Esimerkki 5.4903</w:t>
      </w:r>
    </w:p>
    <w:p>
      <w:r>
        <w:t xml:space="preserve">Otsikko: Nimi: Kissanpennun valinnat. Lause 1: Lillyn isä vei hänet koirankoppiin kissanpennun takia. Lause 2: Hänen isänsä näki, kuinka surullinen Lilly oli. Lause 3: Hän antoi tytön ottaa molemmat kissanpennut kotiin! Lause 4: Hän ei voinut repiä niitä erilleen. Lause 5: Hän rakastui toiseen, mutta se oli häkissä sisarensa kanssa.</w:t>
      </w:r>
    </w:p>
    <w:p>
      <w:r>
        <w:rPr>
          <w:b/>
        </w:rPr>
        <w:t xml:space="preserve">Tulos</w:t>
      </w:r>
    </w:p>
    <w:p>
      <w:r>
        <w:t xml:space="preserve">15423</w:t>
      </w:r>
    </w:p>
    <w:p>
      <w:r>
        <w:rPr>
          <w:b/>
        </w:rPr>
        <w:t xml:space="preserve">Esimerkki 5.4904</w:t>
      </w:r>
    </w:p>
    <w:p>
      <w:r>
        <w:t xml:space="preserve">Otsikko: Nimi: Ilmainen kuponki. Lause 1: Niinpä hän meni ruokakauppaan lunastaakseen kupongin. Lause 2: Tony löysi postista ilmaisen kupongin pakastepizzaa varten. Lause 3: Tonyn mielestä pizza ei ollut oikeasti ilmainen. Lause 4: Ja kaikki jonossa olleet viipyivät useita minuutteja. Lause 5: Kassalla oli ongelmia kuponkikoodin kanssa.</w:t>
      </w:r>
    </w:p>
    <w:p>
      <w:r>
        <w:rPr>
          <w:b/>
        </w:rPr>
        <w:t xml:space="preserve">Tulos</w:t>
      </w:r>
    </w:p>
    <w:p>
      <w:r>
        <w:t xml:space="preserve">21543</w:t>
      </w:r>
    </w:p>
    <w:p>
      <w:r>
        <w:rPr>
          <w:b/>
        </w:rPr>
        <w:t xml:space="preserve">Esimerkki 5.4905</w:t>
      </w:r>
    </w:p>
    <w:p>
      <w:r>
        <w:t xml:space="preserve">Otsikko: Otsikko: Päättämättömyys. Lause 1: Hän selaili jatkuvasti kanavia. Lause 2: Mutta hän ei löytänyt ohjelmaa, josta olisi pitänyt. Lause 3: Ja 10 minuutin etsinnän jälkeen hän ei luovuttanut. Lause 4: Kevin katsoi televisiota. Lause 5: Tuntia myöhemmin Kevin oli vihainen siitä, kuinka paljon aikaa hän tuhlasi.</w:t>
      </w:r>
    </w:p>
    <w:p>
      <w:r>
        <w:rPr>
          <w:b/>
        </w:rPr>
        <w:t xml:space="preserve">Tulos</w:t>
      </w:r>
    </w:p>
    <w:p>
      <w:r>
        <w:t xml:space="preserve">42135</w:t>
      </w:r>
    </w:p>
    <w:p>
      <w:r>
        <w:rPr>
          <w:b/>
        </w:rPr>
        <w:t xml:space="preserve">Esimerkki 5.4906</w:t>
      </w:r>
    </w:p>
    <w:p>
      <w:r>
        <w:t xml:space="preserve">Otsikko: Nimi: Perheloma. Lause 1: Heillä oli paljon suunnitelmia matkalle. Lause 2: Ensimmäisenä päivänä Joel putosi vesihiihdosta. Lause 3: Joel ja hänen veljensä lähtivät lomalle. Lause 4: Joel mursi jalkansa ja joutui lopettamaan matkan ennenaikaisesti. Lause 5: He päättivät lähteä Floridaan.</w:t>
      </w:r>
    </w:p>
    <w:p>
      <w:r>
        <w:rPr>
          <w:b/>
        </w:rPr>
        <w:t xml:space="preserve">Tulos</w:t>
      </w:r>
    </w:p>
    <w:p>
      <w:r>
        <w:t xml:space="preserve">35124</w:t>
      </w:r>
    </w:p>
    <w:p>
      <w:r>
        <w:rPr>
          <w:b/>
        </w:rPr>
        <w:t xml:space="preserve">Esimerkki 5.4907</w:t>
      </w:r>
    </w:p>
    <w:p>
      <w:r>
        <w:t xml:space="preserve">Otsikko: Nimi: Loose Criminal. Lause 1: Siellä oli poliisi. Lause 2: Jeremy vastasi koputukseen ovella. Lause 3: Jeremyn käskettiin lukita ovet. Lause 4: Konstaapeli sanoi, että he etsivät rikollista alueella. Lause 5: Jeremy pysyi valppaana, kunnes kuuli, että vanki oli otettu kiinni.</w:t>
      </w:r>
    </w:p>
    <w:p>
      <w:r>
        <w:rPr>
          <w:b/>
        </w:rPr>
        <w:t xml:space="preserve">Tulos</w:t>
      </w:r>
    </w:p>
    <w:p>
      <w:r>
        <w:t xml:space="preserve">21435</w:t>
      </w:r>
    </w:p>
    <w:p>
      <w:r>
        <w:rPr>
          <w:b/>
        </w:rPr>
        <w:t xml:space="preserve">Esimerkki 5.4908</w:t>
      </w:r>
    </w:p>
    <w:p>
      <w:r>
        <w:t xml:space="preserve">Otsikko: Pete. Lause 1: Yrjöllä oli koira nimeltä Pete. Lause 2: Yrjölle tuli vedessä jalkakramppi. Lause 3: Pete pelasti Georgen vetämällä hänet takaisin rantaan. Lause 4: Pete seurasi Georgea kaikkialle. Lause 5: Pete seurasi Georgea rannalle.</w:t>
      </w:r>
    </w:p>
    <w:p>
      <w:r>
        <w:rPr>
          <w:b/>
        </w:rPr>
        <w:t xml:space="preserve">Tulos</w:t>
      </w:r>
    </w:p>
    <w:p>
      <w:r>
        <w:t xml:space="preserve">14523</w:t>
      </w:r>
    </w:p>
    <w:p>
      <w:r>
        <w:rPr>
          <w:b/>
        </w:rPr>
        <w:t xml:space="preserve">Esimerkki 5.4909</w:t>
      </w:r>
    </w:p>
    <w:p>
      <w:r>
        <w:t xml:space="preserve">Nimike: Hotelli. Lause 1: Mutta he olivat vain tyytyväisiä, että olivat vihdoin saapuneet. Lause 2: He olivat surullisia, ettei se ollut Las Vegas Stripillä. Lause 3: He jatkoivat ajamista ja olivat poissa Stripiltä. Lause 4: He saapuivat vihdoin perille, mutta se ei ollut Stripillä. Lause 5: Kate ja hänen kaverinsa ajoivat Stripillä etsien hotelliaan.</w:t>
      </w:r>
    </w:p>
    <w:p>
      <w:r>
        <w:rPr>
          <w:b/>
        </w:rPr>
        <w:t xml:space="preserve">Tulos</w:t>
      </w:r>
    </w:p>
    <w:p>
      <w:r>
        <w:t xml:space="preserve">53421</w:t>
      </w:r>
    </w:p>
    <w:p>
      <w:r>
        <w:rPr>
          <w:b/>
        </w:rPr>
        <w:t xml:space="preserve">Esimerkki 5.4910</w:t>
      </w:r>
    </w:p>
    <w:p>
      <w:r>
        <w:t xml:space="preserve">Otsikko: Nimi: Maito. Lause 1: Lehmä potkaisi maitoämpärin yli. Lause 2: Darren lypsää lehmän. Lause 3: Darren ajoi kauppaan. Lause 4: Maito valui ulos ennen kuin Darren ehti ottaa sen kiinni. Lause 5: Darren osti kaupasta litran maitoa.</w:t>
      </w:r>
    </w:p>
    <w:p>
      <w:r>
        <w:rPr>
          <w:b/>
        </w:rPr>
        <w:t xml:space="preserve">Tulos</w:t>
      </w:r>
    </w:p>
    <w:p>
      <w:r>
        <w:t xml:space="preserve">21435</w:t>
      </w:r>
    </w:p>
    <w:p>
      <w:r>
        <w:rPr>
          <w:b/>
        </w:rPr>
        <w:t xml:space="preserve">Esimerkki 5.4911</w:t>
      </w:r>
    </w:p>
    <w:p>
      <w:r>
        <w:t xml:space="preserve">Otsikko: Nimi: Lapsen elatusapu. Lause 1: Ava oli innoissaan saadessaan vihdoin elatusmaksuja lapsilleen. Lause 2: Seuraavaa maksua hän ei saanut liikamaksun vuoksi. Lause 3: Ava toivoi, että hän olisi käyttänyt rahat viisaammin. Lause 4: Ava oli innoissaan siitä, että hän kävi rahoilla vaateostoksilla. Lause 5: Hänen ensimmäinen maksunsa oli kaksi kertaa odotettua suurempi.</w:t>
      </w:r>
    </w:p>
    <w:p>
      <w:r>
        <w:rPr>
          <w:b/>
        </w:rPr>
        <w:t xml:space="preserve">Tulos</w:t>
      </w:r>
    </w:p>
    <w:p>
      <w:r>
        <w:t xml:space="preserve">15423</w:t>
      </w:r>
    </w:p>
    <w:p>
      <w:r>
        <w:rPr>
          <w:b/>
        </w:rPr>
        <w:t xml:space="preserve">Esimerkki 5.4912</w:t>
      </w:r>
    </w:p>
    <w:p>
      <w:r>
        <w:t xml:space="preserve">Otsikko: James Cooks. Lause 1: Pomo antoi Jamesille huomautuksen. Lause 2: Jamesin valmistama ruokalaji oli alikypsennetty. Lause 3: Asiakkaat valittivat henkilökunnalle ruoasta. Lause 4: James työskenteli ravintolassa, jossa oli noutopöytä. Lause 5: James valmisti buffetiin kanaruokaa.</w:t>
      </w:r>
    </w:p>
    <w:p>
      <w:r>
        <w:rPr>
          <w:b/>
        </w:rPr>
        <w:t xml:space="preserve">Tulos</w:t>
      </w:r>
    </w:p>
    <w:p>
      <w:r>
        <w:t xml:space="preserve">45231</w:t>
      </w:r>
    </w:p>
    <w:p>
      <w:r>
        <w:rPr>
          <w:b/>
        </w:rPr>
        <w:t xml:space="preserve">Esimerkki 5.4913</w:t>
      </w:r>
    </w:p>
    <w:p>
      <w:r>
        <w:t xml:space="preserve">Otsikko: Nimi: Varpaankynnet. Lause 1: Ne lensivät huoneen poikki. Lause 2: Hän läimäytti miestä ja työnsi hänet ulos huoneesta. Lause 3: Hänen sisarensa oli ällöttynyt. Lause 4: Yksi löi hänen siskoaan päähän. Lause 5: Joseph leikkasi varpaankynsiään.</w:t>
      </w:r>
    </w:p>
    <w:p>
      <w:r>
        <w:rPr>
          <w:b/>
        </w:rPr>
        <w:t xml:space="preserve">Tulos</w:t>
      </w:r>
    </w:p>
    <w:p>
      <w:r>
        <w:t xml:space="preserve">51432</w:t>
      </w:r>
    </w:p>
    <w:p>
      <w:r>
        <w:rPr>
          <w:b/>
        </w:rPr>
        <w:t xml:space="preserve">Esimerkki 5.4914</w:t>
      </w:r>
    </w:p>
    <w:p>
      <w:r>
        <w:t xml:space="preserve">Otsikko: Nimi: Ravintola. Lause 1: Kuljettaja ei koskaan tuonut elintarvikkeita. Lause 2: Ravintola avasi ovensa täksi päiväksi. Lause 3: Kauppa suljettiin ennen lounasta. Lause 4: He palkkasivat jonkun, johon he saattoivat luottaa. Lause 5: He antoivat kuskille potkut.</w:t>
      </w:r>
    </w:p>
    <w:p>
      <w:r>
        <w:rPr>
          <w:b/>
        </w:rPr>
        <w:t xml:space="preserve">Tulos</w:t>
      </w:r>
    </w:p>
    <w:p>
      <w:r>
        <w:t xml:space="preserve">21354</w:t>
      </w:r>
    </w:p>
    <w:p>
      <w:r>
        <w:rPr>
          <w:b/>
        </w:rPr>
        <w:t xml:space="preserve">Esimerkki 5.4915</w:t>
      </w:r>
    </w:p>
    <w:p>
      <w:r>
        <w:t xml:space="preserve">Otsikko: Lause 1: Hän ei koskaan nouse bussiin, hän vain odottaa. Lause 2: Hän sanoi, että täällä hän tapasi edesmenneen vaimonsa, ja poika itki. Lause 3: Eräs pikkulapsi kysyi häneltä eräänä päivänä, mitä hän tekee. Lause 4: Joukko pieniä lapsia pilkkaa häntä aina siitä, että hän seisoo siinä. Lause 5: Joka päivä sama vanha mies odottaa bussipysäkillä.</w:t>
      </w:r>
    </w:p>
    <w:p>
      <w:r>
        <w:rPr>
          <w:b/>
        </w:rPr>
        <w:t xml:space="preserve">Tulos</w:t>
      </w:r>
    </w:p>
    <w:p>
      <w:r>
        <w:t xml:space="preserve">51432</w:t>
      </w:r>
    </w:p>
    <w:p>
      <w:r>
        <w:rPr>
          <w:b/>
        </w:rPr>
        <w:t xml:space="preserve">Esimerkki 5.4916</w:t>
      </w:r>
    </w:p>
    <w:p>
      <w:r>
        <w:t xml:space="preserve">Otsikko: Joey häviää vedon. Lause 1: Joey hävisi 20 pistettä ja George nöyryytti häntä. Lause 2: Yhtäkkiä George haastoi Joyn vedonlyöntiin. Lause 3: Joey pelasi hauskaa koripalloa. Lause 4: Joey hyväksyi vedon luottavaisesti. Lause 5: Hän pelasi ystävänsä Georgen kanssa.</w:t>
      </w:r>
    </w:p>
    <w:p>
      <w:r>
        <w:rPr>
          <w:b/>
        </w:rPr>
        <w:t xml:space="preserve">Tulos</w:t>
      </w:r>
    </w:p>
    <w:p>
      <w:r>
        <w:t xml:space="preserve">35241</w:t>
      </w:r>
    </w:p>
    <w:p>
      <w:r>
        <w:rPr>
          <w:b/>
        </w:rPr>
        <w:t xml:space="preserve">Esimerkki 5.4917</w:t>
      </w:r>
    </w:p>
    <w:p>
      <w:r>
        <w:t xml:space="preserve">Otsikko: Nimi: Sarjakuva. Lause 1: Allen riensi välittömästi lääkäriin. Lause 2: Lääkäri kertoi hänelle, että television katsominen niin paljon vahingoittaa silmiä. Lause 3: Hän katsoi niin paljon piirrettyjä, että hänen silmiinsä alkoi sattua. Lause 4: Allen katsoi mielellään piirrettyjä. Lause 5: Hän katsoi piirrettyjä melkein joka päivä.</w:t>
      </w:r>
    </w:p>
    <w:p>
      <w:r>
        <w:rPr>
          <w:b/>
        </w:rPr>
        <w:t xml:space="preserve">Tulos</w:t>
      </w:r>
    </w:p>
    <w:p>
      <w:r>
        <w:t xml:space="preserve">45312</w:t>
      </w:r>
    </w:p>
    <w:p>
      <w:r>
        <w:rPr>
          <w:b/>
        </w:rPr>
        <w:t xml:space="preserve">Esimerkki 5.4918</w:t>
      </w:r>
    </w:p>
    <w:p>
      <w:r>
        <w:t xml:space="preserve">Otsikko: Nimi: Fake Title. Lause 1: Ottelua mainostettiin kuukausia. Lause 2: Valitettavasti hänestä tuntui, ettei hän ollutkaan mestari. Lause 3: Tom taisteli kovasti väliaikaisen raskaansarjan vyönsä puolesta. Lause 4: Valitettavasti loukkaantumiset estivät sitä tapahtumasta. Lause 5: Hän halusi otella loukkaantunutta mestaria vastaan, kun tämä palaa.</w:t>
      </w:r>
    </w:p>
    <w:p>
      <w:r>
        <w:rPr>
          <w:b/>
        </w:rPr>
        <w:t xml:space="preserve">Tulos</w:t>
      </w:r>
    </w:p>
    <w:p>
      <w:r>
        <w:t xml:space="preserve">32514</w:t>
      </w:r>
    </w:p>
    <w:p>
      <w:r>
        <w:rPr>
          <w:b/>
        </w:rPr>
        <w:t xml:space="preserve">Esimerkki 5.4919</w:t>
      </w:r>
    </w:p>
    <w:p>
      <w:r>
        <w:t xml:space="preserve">Otsikko: Nimi: Mary Jane. Lause 1: Tom ja Jane tapasivat matematiikan tunnilla. Lause 2: He seurustelivat vuosia, jopa koko yliopiston ajan. Lause 3: Tom aikoi mennä naimisiin Janen kanssa. Lause 4: He tulivat loistavasti toimeen. Lause 5: Tom kosi viiden vuoden kuluttua.</w:t>
      </w:r>
    </w:p>
    <w:p>
      <w:r>
        <w:rPr>
          <w:b/>
        </w:rPr>
        <w:t xml:space="preserve">Tulos</w:t>
      </w:r>
    </w:p>
    <w:p>
      <w:r>
        <w:t xml:space="preserve">14253</w:t>
      </w:r>
    </w:p>
    <w:p>
      <w:r>
        <w:rPr>
          <w:b/>
        </w:rPr>
        <w:t xml:space="preserve">Esimerkki 5.4920</w:t>
      </w:r>
    </w:p>
    <w:p>
      <w:r>
        <w:t xml:space="preserve">Otsikko: Nimi: Pancake Bet. Lause 1: Hän löi vetoa, että hän voisi syödä viisikymmentä pannukakkua paikallisessa buffetkuppilassa. Lause 2: John alkoi syödä hyvin nopeasti lapioidakseen pannukakut alas. Lause 3: John teki parhaansa ja söi niskavauhtia. Lause 4: John löi vetoa kämppäkaverinsa kanssa. Lause 5: Hän antoi periksi 19 pannukakun kohdalla ja hävisi kaksikymmentä taalaa.</w:t>
      </w:r>
    </w:p>
    <w:p>
      <w:r>
        <w:rPr>
          <w:b/>
        </w:rPr>
        <w:t xml:space="preserve">Tulos</w:t>
      </w:r>
    </w:p>
    <w:p>
      <w:r>
        <w:t xml:space="preserve">41235</w:t>
      </w:r>
    </w:p>
    <w:p>
      <w:r>
        <w:rPr>
          <w:b/>
        </w:rPr>
        <w:t xml:space="preserve">Esimerkki 5.4921</w:t>
      </w:r>
    </w:p>
    <w:p>
      <w:r>
        <w:t xml:space="preserve">Otsikko: Nimi: Racket String. Lause 1: Tom oli innokas tenniksen pelaaja. Lause 2: Hän säästi rahaa korjaamalla siitä lähtien mailan jouset itse. Lause 3: Hän osti oman mailanjousen. Lause 4: Hän rikkoi usein jousensa. Lause 5: Häntä harmitti maksaa suuria summia korjaamisesta.</w:t>
      </w:r>
    </w:p>
    <w:p>
      <w:r>
        <w:rPr>
          <w:b/>
        </w:rPr>
        <w:t xml:space="preserve">Tulos</w:t>
      </w:r>
    </w:p>
    <w:p>
      <w:r>
        <w:t xml:space="preserve">14532</w:t>
      </w:r>
    </w:p>
    <w:p>
      <w:r>
        <w:rPr>
          <w:b/>
        </w:rPr>
        <w:t xml:space="preserve">Esimerkki 5.4922</w:t>
      </w:r>
    </w:p>
    <w:p>
      <w:r>
        <w:t xml:space="preserve">Otsikko: Nimi: Rikkinäinen puhelimen näyttö. Lause 1: Hän oli liian kiireinen katsellessaan peliä puhelimellaan. Lause 2: Hän törmäsi tolppaan ja hänen puhelimensa lensi lentoon. Lause 3: Näyttö murtui, kun se osui jalkakäytävään. Lause 4: Hän joutui maksamaan 50 dollaria näytön korjaamisesta. Lause 5: Ed ei kiinnittänyt huomiota siihen, missä hän käveli.</w:t>
      </w:r>
    </w:p>
    <w:p>
      <w:r>
        <w:rPr>
          <w:b/>
        </w:rPr>
        <w:t xml:space="preserve">Tulos</w:t>
      </w:r>
    </w:p>
    <w:p>
      <w:r>
        <w:t xml:space="preserve">51234</w:t>
      </w:r>
    </w:p>
    <w:p>
      <w:r>
        <w:rPr>
          <w:b/>
        </w:rPr>
        <w:t xml:space="preserve">Esimerkki 5.4923</w:t>
      </w:r>
    </w:p>
    <w:p>
      <w:r>
        <w:t xml:space="preserve">Otsikko: Nimi: Monet elintarvikkeet. Lause 1: Hän oli hieman ylikuormittunut, mutta uskoi selviävänsä. Lause 2: Ruokaa valui kaikkialle, mutta onneksi läheiset ihmiset auttoivat häntä. Lause 3: Danielle oli juuri lopettanut ruokaostokset. Lause 4: Hän yritti kantaa kassinsa autolleen. Lause 5: Yhtäkkiä hän kompastui ja menetti tasapainonsa.</w:t>
      </w:r>
    </w:p>
    <w:p>
      <w:r>
        <w:rPr>
          <w:b/>
        </w:rPr>
        <w:t xml:space="preserve">Tulos</w:t>
      </w:r>
    </w:p>
    <w:p>
      <w:r>
        <w:t xml:space="preserve">34152</w:t>
      </w:r>
    </w:p>
    <w:p>
      <w:r>
        <w:rPr>
          <w:b/>
        </w:rPr>
        <w:t xml:space="preserve">Esimerkki 5.4924</w:t>
      </w:r>
    </w:p>
    <w:p>
      <w:r>
        <w:t xml:space="preserve">Otsikko: Nimi: Munasalaattiyllätys. Lause 1: Eräs työtoveri toi kuitenkin kananmunakasta yrityksen ruokapöytään. Lause 2: Abby ei pitänyt munasalaatista lainkaan. Lause 3: Abby oli iloisesti yllättynyt siitä, miten paljon hän piti munasalaatista. Lause 4: Abbyn työtoveri vaati häntä maistamaan munasalaattia. Lause 5: Vaikka Abby epäröi, hän maistoi munasalaattia.</w:t>
      </w:r>
    </w:p>
    <w:p>
      <w:r>
        <w:rPr>
          <w:b/>
        </w:rPr>
        <w:t xml:space="preserve">Tulos</w:t>
      </w:r>
    </w:p>
    <w:p>
      <w:r>
        <w:t xml:space="preserve">21453</w:t>
      </w:r>
    </w:p>
    <w:p>
      <w:r>
        <w:rPr>
          <w:b/>
        </w:rPr>
        <w:t xml:space="preserve">Esimerkki 5.4925</w:t>
      </w:r>
    </w:p>
    <w:p>
      <w:r>
        <w:t xml:space="preserve">Otsikko: Nimi: Huonot ideat. Lause 1: Miehellä oli joitakin ideoita. Lause 2: Mies hylkäsi huonot ideat. Lause 3: Ne olivat vääriä. Lause 4: Tulokset olivat erittäin huonoja. Lause 5: Mies toimi ideoiden mukaan.</w:t>
      </w:r>
    </w:p>
    <w:p>
      <w:r>
        <w:rPr>
          <w:b/>
        </w:rPr>
        <w:t xml:space="preserve">Tulos</w:t>
      </w:r>
    </w:p>
    <w:p>
      <w:r>
        <w:t xml:space="preserve">13542</w:t>
      </w:r>
    </w:p>
    <w:p>
      <w:r>
        <w:rPr>
          <w:b/>
        </w:rPr>
        <w:t xml:space="preserve">Esimerkki 5.4926</w:t>
      </w:r>
    </w:p>
    <w:p>
      <w:r>
        <w:t xml:space="preserve">Otsikko: Nimi: Kid. Lause 1: Kira halusi pojan, mutta hän ja hänen miehensä olivat hedelmättömiä. Lause 2: Heille tarjottiin afrikkalaista poikavauvaa, ja he ottivat sen vastaan. Lause 3: Kira oli aivan haltioissaan! Lause 4: Pian Kira toi poikansa Jain kotiin asumaan. Lause 5: Lopulta he päättivät adoptoida.</w:t>
      </w:r>
    </w:p>
    <w:p>
      <w:r>
        <w:rPr>
          <w:b/>
        </w:rPr>
        <w:t xml:space="preserve">Tulos</w:t>
      </w:r>
    </w:p>
    <w:p>
      <w:r>
        <w:t xml:space="preserve">15243</w:t>
      </w:r>
    </w:p>
    <w:p>
      <w:r>
        <w:rPr>
          <w:b/>
        </w:rPr>
        <w:t xml:space="preserve">Esimerkki 5.4927</w:t>
      </w:r>
    </w:p>
    <w:p>
      <w:r>
        <w:t xml:space="preserve">Otsikko: Nimi: Uusi gelato. Lause 1: Hän halusi tehdä jäätelöä. Lause 2: Kelley halusi perustaa sitä varten yrityksen. Lause 3: Hän kokosi ainekset. Lause 4: Kun hän maistoi sitä, se oli uskomatonta. Lause 5: Kelleyllä oli eräänä päivänä tylsää.</w:t>
      </w:r>
    </w:p>
    <w:p>
      <w:r>
        <w:rPr>
          <w:b/>
        </w:rPr>
        <w:t xml:space="preserve">Tulos</w:t>
      </w:r>
    </w:p>
    <w:p>
      <w:r>
        <w:t xml:space="preserve">51342</w:t>
      </w:r>
    </w:p>
    <w:p>
      <w:r>
        <w:rPr>
          <w:b/>
        </w:rPr>
        <w:t xml:space="preserve">Esimerkki 5.4928</w:t>
      </w:r>
    </w:p>
    <w:p>
      <w:r>
        <w:t xml:space="preserve">Otsikko: Karate. Lause 1: Hän pelkäsi, että mies vihaisi heitä, mutta hän saikin mukavan yllätyksen. Lause 2: Kai ihastui karatetunteihinsa heti! Lause 3: Kai käyttäytyi huonosti tunnilla. Lause 4: Hän kirjoitti Kai'n karatetunneille. Lause 5: Äiti päätti, että Kai tarvitsi energiaa.</w:t>
      </w:r>
    </w:p>
    <w:p>
      <w:r>
        <w:rPr>
          <w:b/>
        </w:rPr>
        <w:t xml:space="preserve">Tulos</w:t>
      </w:r>
    </w:p>
    <w:p>
      <w:r>
        <w:t xml:space="preserve">35412</w:t>
      </w:r>
    </w:p>
    <w:p>
      <w:r>
        <w:rPr>
          <w:b/>
        </w:rPr>
        <w:t xml:space="preserve">Esimerkki 5.4929</w:t>
      </w:r>
    </w:p>
    <w:p>
      <w:r>
        <w:t xml:space="preserve">Otsikko: Nimi: Väärä talo. Lause 1: Tom oli mennyt väärään taloon. Lause 2: Hän ei ollut ennen käynyt ystävänsä talossa. Lause 3: Hän laittoi osoitteen GPS-laitteeseensa. Lause 4: Tom oli hakemassa ystävää. Lause 5: Kun hän koputti, ihmiset siellä eivät tienneet, kuka hän oli.</w:t>
      </w:r>
    </w:p>
    <w:p>
      <w:r>
        <w:rPr>
          <w:b/>
        </w:rPr>
        <w:t xml:space="preserve">Tulos</w:t>
      </w:r>
    </w:p>
    <w:p>
      <w:r>
        <w:t xml:space="preserve">43251</w:t>
      </w:r>
    </w:p>
    <w:p>
      <w:r>
        <w:rPr>
          <w:b/>
        </w:rPr>
        <w:t xml:space="preserve">Esimerkki 5.4930</w:t>
      </w:r>
    </w:p>
    <w:p>
      <w:r>
        <w:t xml:space="preserve">Otsikko: Nimi: Suuri siirto. Lause 1: Sarah muutti Belgiaan ja rakastui kulttuuriin. Lause 2: Mies kutsui Sarahin asumaan luokseen. Lause 3: Sarah oli kiinnostunut muuttamaan Eurooppaan valmistuttuaan. Lause 4: Hänen äitinsä tuki ajatusta. Lause 5: Sarah tapasi netissä söpön miehen, joka asui Belgiassa.</w:t>
      </w:r>
    </w:p>
    <w:p>
      <w:r>
        <w:rPr>
          <w:b/>
        </w:rPr>
        <w:t xml:space="preserve">Tulos</w:t>
      </w:r>
    </w:p>
    <w:p>
      <w:r>
        <w:t xml:space="preserve">34521</w:t>
      </w:r>
    </w:p>
    <w:p>
      <w:r>
        <w:rPr>
          <w:b/>
        </w:rPr>
        <w:t xml:space="preserve">Esimerkki 5.4931</w:t>
      </w:r>
    </w:p>
    <w:p>
      <w:r>
        <w:t xml:space="preserve">Otsikko: Nimi: Loud Blender. Lause 1: Bob ei ollut enää kiinnostunut smoothieista ja myi tehosekoittimen. Lause 2: Ja hän alkoi vihata uuden tehosekoittimensa käyttöä. Lause 3: Niinpä hän osti laadukkaan tehosekoittimen. Lause 4: Bob halusi juoda smoothieita useammin. Lause 5: Mutta se oli niin äänekäs, että hänen oli käytettävä korvatulppia sitä käyttäessään.</w:t>
      </w:r>
    </w:p>
    <w:p>
      <w:r>
        <w:rPr>
          <w:b/>
        </w:rPr>
        <w:t xml:space="preserve">Tulos</w:t>
      </w:r>
    </w:p>
    <w:p>
      <w:r>
        <w:t xml:space="preserve">43521</w:t>
      </w:r>
    </w:p>
    <w:p>
      <w:r>
        <w:rPr>
          <w:b/>
        </w:rPr>
        <w:t xml:space="preserve">Esimerkki 5.4932</w:t>
      </w:r>
    </w:p>
    <w:p>
      <w:r>
        <w:t xml:space="preserve">Otsikko: Carl's Apple. Lause 1: Avoimen ikkunan ulkopuolella iloinen lintu nautti välipalaa. Lause 2: Vain muutama höyhen jäi sen paikalle. Lause 3: Kun se meni syömään sitä, se oli kadonnut! Lause 4: Carlin omena istui pöydällä. Lause 5: Carl aikoi syödä sen välipalaksi.</w:t>
      </w:r>
    </w:p>
    <w:p>
      <w:r>
        <w:rPr>
          <w:b/>
        </w:rPr>
        <w:t xml:space="preserve">Tulos</w:t>
      </w:r>
    </w:p>
    <w:p>
      <w:r>
        <w:t xml:space="preserve">45321</w:t>
      </w:r>
    </w:p>
    <w:p>
      <w:r>
        <w:rPr>
          <w:b/>
        </w:rPr>
        <w:t xml:space="preserve">Esimerkki 5.4933</w:t>
      </w:r>
    </w:p>
    <w:p>
      <w:r>
        <w:t xml:space="preserve">Otsikko: Nimi: Yllätys. Lause 1: Häiden jälkeen hän otti esiin kaksi lippua. Lause 2: Hän oli säästänyt koko vuoden saadakseen ne yllätyksenä. Lause 3: Anna meni naimisiin elämänsä rakkauden kanssa. Lause 4: Ne olivat häämatkalippuja - Havaijille! Lause 5: Hän tienasi hyvin vähän rahaa, mutta Anna ei välittänyt siitä.</w:t>
      </w:r>
    </w:p>
    <w:p>
      <w:r>
        <w:rPr>
          <w:b/>
        </w:rPr>
        <w:t xml:space="preserve">Tulos</w:t>
      </w:r>
    </w:p>
    <w:p>
      <w:r>
        <w:t xml:space="preserve">35124</w:t>
      </w:r>
    </w:p>
    <w:p>
      <w:r>
        <w:rPr>
          <w:b/>
        </w:rPr>
        <w:t xml:space="preserve">Esimerkki 5.4934</w:t>
      </w:r>
    </w:p>
    <w:p>
      <w:r>
        <w:t xml:space="preserve">Otsikko: Nimi: Bubbles. Lause 1: Mikael sukelsi veden alle ja veti simpukan esiin. Lause 2: Melinda tunsi jotain hiekassa jalkojensa alla. Lause 3: Michael ja Melinda uivat järvessä. Lause 4: Michael ja Melinda antoivat simpukalle nimen Bubbles. Lause 5: Simpukka alkoi sylkeä vettä heidän päälleen.</w:t>
      </w:r>
    </w:p>
    <w:p>
      <w:r>
        <w:rPr>
          <w:b/>
        </w:rPr>
        <w:t xml:space="preserve">Tulos</w:t>
      </w:r>
    </w:p>
    <w:p>
      <w:r>
        <w:t xml:space="preserve">32154</w:t>
      </w:r>
    </w:p>
    <w:p>
      <w:r>
        <w:rPr>
          <w:b/>
        </w:rPr>
        <w:t xml:space="preserve">Esimerkki 5.4935</w:t>
      </w:r>
    </w:p>
    <w:p>
      <w:r>
        <w:t xml:space="preserve">Nimi: Hurrikaani. Lause 1: Maria asui Miamissa rannalla. Lause 2: Maria ja hänen perheensä joutuivat evakuoitumaan turvallisemmalle alueelle. Lause 3: Eräänä kesänä hurrikaani suuntasi kohti Floridan rannikkoa. Lause 4: Hurrikaani saapui maahan ja tulvi Marian taloon. Lause 5: Marian perhe teki korjauksia ja muutti takaisin taloonsa.</w:t>
      </w:r>
    </w:p>
    <w:p>
      <w:r>
        <w:rPr>
          <w:b/>
        </w:rPr>
        <w:t xml:space="preserve">Tulos</w:t>
      </w:r>
    </w:p>
    <w:p>
      <w:r>
        <w:t xml:space="preserve">13245</w:t>
      </w:r>
    </w:p>
    <w:p>
      <w:r>
        <w:rPr>
          <w:b/>
        </w:rPr>
        <w:t xml:space="preserve">Esimerkki 5.4936</w:t>
      </w:r>
    </w:p>
    <w:p>
      <w:r>
        <w:t xml:space="preserve">Otsikko: Nimi: Minun tarinani. Lause 1: Tämä tarina teki minusta sen miehen, joka olen nykyään, joka pelkää sairauksia. Lause 2: Hän kertoo minulle tämän tarinan aina, kun sairastun, jotta oloni paranisi. Lause 3: Äitini oli todella huolissaan ja sanoi, että näytin todella keltaiselta. Lause 4: Kun synnyin, minulla oli keltaisuutta, joten sairaalassa minua pidettiin viisi päivää. Lause 5: Hän oli haltioissaan, kun sairaalassa sanottiin vihdoin, että olin terve.</w:t>
      </w:r>
    </w:p>
    <w:p>
      <w:r>
        <w:rPr>
          <w:b/>
        </w:rPr>
        <w:t xml:space="preserve">Tulos</w:t>
      </w:r>
    </w:p>
    <w:p>
      <w:r>
        <w:t xml:space="preserve">43521</w:t>
      </w:r>
    </w:p>
    <w:p>
      <w:r>
        <w:rPr>
          <w:b/>
        </w:rPr>
        <w:t xml:space="preserve">Esimerkki 5.4937</w:t>
      </w:r>
    </w:p>
    <w:p>
      <w:r>
        <w:t xml:space="preserve">Otsikko: Nimi: Päivä postissa. Lause 1: Jono oli hyvin pitkä. Lause 2: Hän oli vihainen, koska oli tuhlannut niin paljon aikaa jonossa. Lause 3: Nathan vietti siellä lopulta koko päivän. Lause 4: Hän meni postiin jättämään paketin. Lause 5: Nathanin piti postittaa paketti isoisälleen.</w:t>
      </w:r>
    </w:p>
    <w:p>
      <w:r>
        <w:rPr>
          <w:b/>
        </w:rPr>
        <w:t xml:space="preserve">Tulos</w:t>
      </w:r>
    </w:p>
    <w:p>
      <w:r>
        <w:t xml:space="preserve">54132</w:t>
      </w:r>
    </w:p>
    <w:p>
      <w:r>
        <w:rPr>
          <w:b/>
        </w:rPr>
        <w:t xml:space="preserve">Esimerkki 5.4938</w:t>
      </w:r>
    </w:p>
    <w:p>
      <w:r>
        <w:t xml:space="preserve">Otsikko: Nimi: Toiminta-ajatus. Lause 1: Tom oli partioimassa. Lause 2: Tom lähetettiin yksin. Lause 3: Hän ei koskaan päässyt takaisin. Lause 4: Kesken matkan tehtävänkuva muuttui. Lause 5: Se oli rutiinitehtävä.</w:t>
      </w:r>
    </w:p>
    <w:p>
      <w:r>
        <w:rPr>
          <w:b/>
        </w:rPr>
        <w:t xml:space="preserve">Tulos</w:t>
      </w:r>
    </w:p>
    <w:p>
      <w:r>
        <w:t xml:space="preserve">15423</w:t>
      </w:r>
    </w:p>
    <w:p>
      <w:r>
        <w:rPr>
          <w:b/>
        </w:rPr>
        <w:t xml:space="preserve">Esimerkki 5.4939</w:t>
      </w:r>
    </w:p>
    <w:p>
      <w:r>
        <w:t xml:space="preserve">Otsikko: Nimi: Tölkit. Lause 1: Nyt kaivelen kaikkia roskiksia kierrätettävien materiaalien perässä. Lause 2: Päätin kerätä tölkit ja kierrättää ne. Lause 3: Kaiken kaikkiaan onnistuin saamaan yli 100 dollaria yhden kuukauden keräyksestä. Lause 4: Halusin säästää rahaa, mutta ajat olivat vaikeat. Lause 5: Olin tyytyväinen ja päätin alkaa kerätä myös pulloja.</w:t>
      </w:r>
    </w:p>
    <w:p>
      <w:r>
        <w:rPr>
          <w:b/>
        </w:rPr>
        <w:t xml:space="preserve">Tulos</w:t>
      </w:r>
    </w:p>
    <w:p>
      <w:r>
        <w:t xml:space="preserve">42351</w:t>
      </w:r>
    </w:p>
    <w:p>
      <w:r>
        <w:rPr>
          <w:b/>
        </w:rPr>
        <w:t xml:space="preserve">Esimerkki 5.4940</w:t>
      </w:r>
    </w:p>
    <w:p>
      <w:r>
        <w:t xml:space="preserve">Otsikko: Nimi: Renkaiden korjaus. Lause 1: Auton rengas puhkesi. Lause 2: Ja hän ohitti autokorjaamon. Lause 3: Hän kuuli erittäin kovan räjähdyksen. Lause 4: Ian käveli koulusta kotiin. Lause 5: Sen jälkeen Ian kuuli soivan äänen, joka ei koskaan hävinnyt.</w:t>
      </w:r>
    </w:p>
    <w:p>
      <w:r>
        <w:rPr>
          <w:b/>
        </w:rPr>
        <w:t xml:space="preserve">Tulos</w:t>
      </w:r>
    </w:p>
    <w:p>
      <w:r>
        <w:t xml:space="preserve">42315</w:t>
      </w:r>
    </w:p>
    <w:p>
      <w:r>
        <w:rPr>
          <w:b/>
        </w:rPr>
        <w:t xml:space="preserve">Esimerkki 5.4941</w:t>
      </w:r>
    </w:p>
    <w:p>
      <w:r>
        <w:t xml:space="preserve">Otsikko: Nimi: Melonta. Lause 1: He laskivat kanootin hiekkarannalle ja työnsivät sitä. Lause 2: Kun he olivat leikkineet väsyneinä, he suuntasivat takaisin rantaan. Lause 3: Tim ja May kantoivat vanhaa kanoottia keskenään. Lause 4: Kun vesi oli polviin asti, he kiipesivät kanoottiin ja alkoivat soutaa. Lause 5: He roiskivat toisiaan vedellä ja soutuivat tuntikausia.</w:t>
      </w:r>
    </w:p>
    <w:p>
      <w:r>
        <w:rPr>
          <w:b/>
        </w:rPr>
        <w:t xml:space="preserve">Tulos</w:t>
      </w:r>
    </w:p>
    <w:p>
      <w:r>
        <w:t xml:space="preserve">31452</w:t>
      </w:r>
    </w:p>
    <w:p>
      <w:r>
        <w:rPr>
          <w:b/>
        </w:rPr>
        <w:t xml:space="preserve">Esimerkki 5.4942</w:t>
      </w:r>
    </w:p>
    <w:p>
      <w:r>
        <w:t xml:space="preserve">Otsikko: Nimi: Passin hankkiminen. Lause 1: Pian hän olisi Euroopassa ja eläisi unelmiaan. Lause 2: Hänestä otettiin kuva ja hän sai passinsa. Lause 3: Hän meni postitoimistoon ja seisoi jonossa. Lause 4: Hän oli innoissaan, mutta hänen oli ensin saatava passinsa. Lause 5: Fran oli voittanut suuren matkan Eurooppaan peliohjelmassa.</w:t>
      </w:r>
    </w:p>
    <w:p>
      <w:r>
        <w:rPr>
          <w:b/>
        </w:rPr>
        <w:t xml:space="preserve">Tulos</w:t>
      </w:r>
    </w:p>
    <w:p>
      <w:r>
        <w:t xml:space="preserve">54321</w:t>
      </w:r>
    </w:p>
    <w:p>
      <w:r>
        <w:rPr>
          <w:b/>
        </w:rPr>
        <w:t xml:space="preserve">Esimerkki 5.4943</w:t>
      </w:r>
    </w:p>
    <w:p>
      <w:r>
        <w:t xml:space="preserve">Otsikko: Nimi: Too Shy to Do Anything. Lause 1: Lopulta kuului lasinsirujen ääniä. Lause 2: Jen heräsi keskellä yötä. Lause 3: Hänen äitinsä tuli hänen huoneeseensa tappelun jälkeen. Lause 4: Jen halusi tehdä jotain, mutta hän oli liian ujo. Lause 5: Hän kuuli vanhempiensa riitelevän.</w:t>
      </w:r>
    </w:p>
    <w:p>
      <w:r>
        <w:rPr>
          <w:b/>
        </w:rPr>
        <w:t xml:space="preserve">Tulos</w:t>
      </w:r>
    </w:p>
    <w:p>
      <w:r>
        <w:t xml:space="preserve">25143</w:t>
      </w:r>
    </w:p>
    <w:p>
      <w:r>
        <w:rPr>
          <w:b/>
        </w:rPr>
        <w:t xml:space="preserve">Esimerkki 5.4944</w:t>
      </w:r>
    </w:p>
    <w:p>
      <w:r>
        <w:t xml:space="preserve">Otsikko: Nimi: Argumentti. Lause 1: Se aiheutti taas riidan! Lause 2: Julie ja hänen miehensä eivät olleet hyvissä väleissä. Lause 3: Sen jälkeen he eivät puhuneet päiväkausiin. Lause 4: Julie kertoi miehelle, että hän halusi miehen muuttavan pois. Lause 5: He olivat riidelleet kauheasti edellisellä viikolla.</w:t>
      </w:r>
    </w:p>
    <w:p>
      <w:r>
        <w:rPr>
          <w:b/>
        </w:rPr>
        <w:t xml:space="preserve">Tulos</w:t>
      </w:r>
    </w:p>
    <w:p>
      <w:r>
        <w:t xml:space="preserve">25341</w:t>
      </w:r>
    </w:p>
    <w:p>
      <w:r>
        <w:rPr>
          <w:b/>
        </w:rPr>
        <w:t xml:space="preserve">Esimerkki 5.4945</w:t>
      </w:r>
    </w:p>
    <w:p>
      <w:r>
        <w:t xml:space="preserve">Otsikko: Nimi: Lightning Storm. Lause 1: Joella näkyi salamanisku. Lause 2: Kerran kaikki piiloutuivat vessoihin. Lause 3: Uima-altaat suljetaan. Lause 4: Joskus vesipuistossamme oli huono sää. Lause 5: Hiekka lensi ympäriinsä.</w:t>
      </w:r>
    </w:p>
    <w:p>
      <w:r>
        <w:rPr>
          <w:b/>
        </w:rPr>
        <w:t xml:space="preserve">Tulos</w:t>
      </w:r>
    </w:p>
    <w:p>
      <w:r>
        <w:t xml:space="preserve">41532</w:t>
      </w:r>
    </w:p>
    <w:p>
      <w:r>
        <w:rPr>
          <w:b/>
        </w:rPr>
        <w:t xml:space="preserve">Esimerkki 5.4946</w:t>
      </w:r>
    </w:p>
    <w:p>
      <w:r>
        <w:t xml:space="preserve">Otsikko: Nimi: Kadonneet avaimet. Lause 1: Jim ei enää koskaan löytänyt avaimiaan. Lause 2: Jim oli menossa töihin. Lause 3: Lopulta hän käytti sen sijaan vara-avaimia. Lause 4: Jim etsi useita minuutteja. Lause 5: Hän ei löytänyt auton avaimia mistään.</w:t>
      </w:r>
    </w:p>
    <w:p>
      <w:r>
        <w:rPr>
          <w:b/>
        </w:rPr>
        <w:t xml:space="preserve">Tulos</w:t>
      </w:r>
    </w:p>
    <w:p>
      <w:r>
        <w:t xml:space="preserve">25431</w:t>
      </w:r>
    </w:p>
    <w:p>
      <w:r>
        <w:rPr>
          <w:b/>
        </w:rPr>
        <w:t xml:space="preserve">Esimerkki 5.4947</w:t>
      </w:r>
    </w:p>
    <w:p>
      <w:r>
        <w:t xml:space="preserve">Nimike: jalkapalloilija. Lause 1: Gabe kävi terapiassa. Lause 2: Gabe paransi lopulta polvensa. Lause 3: Gabe ei pystynyt pelaamaan seuraavia jalkapallo-otteluita. Lause 4: Gabe mursi polvensa. Lause 5: Gabe palasi ajoissa pelaamaan joukkueensa kanssa mestaruudesta.</w:t>
      </w:r>
    </w:p>
    <w:p>
      <w:r>
        <w:rPr>
          <w:b/>
        </w:rPr>
        <w:t xml:space="preserve">Tulos</w:t>
      </w:r>
    </w:p>
    <w:p>
      <w:r>
        <w:t xml:space="preserve">43125</w:t>
      </w:r>
    </w:p>
    <w:p>
      <w:r>
        <w:rPr>
          <w:b/>
        </w:rPr>
        <w:t xml:space="preserve">Esimerkki 5.4948</w:t>
      </w:r>
    </w:p>
    <w:p>
      <w:r>
        <w:t xml:space="preserve">Otsikko: Nimi: Geometrian testi. Lause 1: Suella on aamulla geometrian koe. Lause 2: Onneksi Sue sai apua ja sai kiitettävän arvosanan. Lause 3: Hänen opettajansa odottaa edelleen, että hän tekee kokeen. Lause 4: Hän on ollut viikon poissa flunssan takia. Lause 5: Sue valvoi koko yön opiskellen.</w:t>
      </w:r>
    </w:p>
    <w:p>
      <w:r>
        <w:rPr>
          <w:b/>
        </w:rPr>
        <w:t xml:space="preserve">Tulos</w:t>
      </w:r>
    </w:p>
    <w:p>
      <w:r>
        <w:t xml:space="preserve">14352</w:t>
      </w:r>
    </w:p>
    <w:p>
      <w:r>
        <w:rPr>
          <w:b/>
        </w:rPr>
        <w:t xml:space="preserve">Esimerkki 5.4949</w:t>
      </w:r>
    </w:p>
    <w:p>
      <w:r>
        <w:t xml:space="preserve">Otsikko: Title: Missed Calls. Lause 1: Hän ei kuullut sen soivan missään. Lause 2: Hän ei kuullut tärkeää puhelua. Lause 3: Hän kadotti puhelimensa. Lause 4: Tom löysi sen lopulta. Lause 5: Tom odotti tärkeää puhelua.</w:t>
      </w:r>
    </w:p>
    <w:p>
      <w:r>
        <w:rPr>
          <w:b/>
        </w:rPr>
        <w:t xml:space="preserve">Tulos</w:t>
      </w:r>
    </w:p>
    <w:p>
      <w:r>
        <w:t xml:space="preserve">53142</w:t>
      </w:r>
    </w:p>
    <w:p>
      <w:r>
        <w:rPr>
          <w:b/>
        </w:rPr>
        <w:t xml:space="preserve">Esimerkki 5.4950</w:t>
      </w:r>
    </w:p>
    <w:p>
      <w:r>
        <w:t xml:space="preserve">Otsikko: Nimi: Strange Smile. Lause 1: Hän sanoi, että hänen kämppiksensä hampaat ovat oikeastaan kauniit. Lause 2: Hän ei koskaan näytä hampaitaan. Lause 3: Kysyin tästä veljentyttäreltäni. Lause 4: Yhdellä sisarentyttäreni opiskelukavereista on outo hymy. Lause 5: Hänen mielestään on vain siistiä hymyillä noin.</w:t>
      </w:r>
    </w:p>
    <w:p>
      <w:r>
        <w:rPr>
          <w:b/>
        </w:rPr>
        <w:t xml:space="preserve">Tulos</w:t>
      </w:r>
    </w:p>
    <w:p>
      <w:r>
        <w:t xml:space="preserve">42315</w:t>
      </w:r>
    </w:p>
    <w:p>
      <w:r>
        <w:rPr>
          <w:b/>
        </w:rPr>
        <w:t xml:space="preserve">Esimerkki 5.4951</w:t>
      </w:r>
    </w:p>
    <w:p>
      <w:r>
        <w:t xml:space="preserve">Nimike: Hampurilainen. Lause 1: Hän palasi ulos tarkistamaan hampurilaisen tilan. Lause 2: Hampurilainen oli kadonnut! Lause 3: Kadun varrella oli koira, joka söi hampurilaista. Lause 4: Hän meni sisälle, kun hampurilainen kypsyi. Lause 5: Wendy laittoi hampurilaisen grilliin.</w:t>
      </w:r>
    </w:p>
    <w:p>
      <w:r>
        <w:rPr>
          <w:b/>
        </w:rPr>
        <w:t xml:space="preserve">Tulos</w:t>
      </w:r>
    </w:p>
    <w:p>
      <w:r>
        <w:t xml:space="preserve">54123</w:t>
      </w:r>
    </w:p>
    <w:p>
      <w:r>
        <w:rPr>
          <w:b/>
        </w:rPr>
        <w:t xml:space="preserve">Esimerkki 5.4952</w:t>
      </w:r>
    </w:p>
    <w:p>
      <w:r>
        <w:t xml:space="preserve">Otsikko: Jeremy's Confrontation. Lause 1: Kävellessään kaupungilla hän törmäsi vahingossa toiseen mieheen. Lause 2: Jeremy tunsi itsensä uhatuksi ja löi miestä kerran kasvoihin. Lause 3: Mies kaatui ja välttyi suuremmalta yhteenotolta. Lause 4: Jeremy rakasti kävellä kaupungin läpi. Lause 5: Tämä mies uhkasi tapella Jeremyn kanssa.</w:t>
      </w:r>
    </w:p>
    <w:p>
      <w:r>
        <w:rPr>
          <w:b/>
        </w:rPr>
        <w:t xml:space="preserve">Tulos</w:t>
      </w:r>
    </w:p>
    <w:p>
      <w:r>
        <w:t xml:space="preserve">41523</w:t>
      </w:r>
    </w:p>
    <w:p>
      <w:r>
        <w:rPr>
          <w:b/>
        </w:rPr>
        <w:t xml:space="preserve">Esimerkki 5.4953</w:t>
      </w:r>
    </w:p>
    <w:p>
      <w:r>
        <w:t xml:space="preserve">Otsikko: Nimi: Bad Signs. Lause 1: Yleisön kuurot olivat kauhuissaan. Lause 2: Dave kamppaili pysyäkseen perässä. Lause 3: Dave alkoi hapuilla käännöksissään. Lause 4: Dave palkattiin kääntämään puhe viittomakielelle. Lause 5: Puhuja puhui Daven mielestä hyvin nopeasti.</w:t>
      </w:r>
    </w:p>
    <w:p>
      <w:r>
        <w:rPr>
          <w:b/>
        </w:rPr>
        <w:t xml:space="preserve">Tulos</w:t>
      </w:r>
    </w:p>
    <w:p>
      <w:r>
        <w:t xml:space="preserve">45231</w:t>
      </w:r>
    </w:p>
    <w:p>
      <w:r>
        <w:rPr>
          <w:b/>
        </w:rPr>
        <w:t xml:space="preserve">Esimerkki 5.4954</w:t>
      </w:r>
    </w:p>
    <w:p>
      <w:r>
        <w:t xml:space="preserve">Otsikko: Otsikko: Suuri haaste. Lause 1: Nick halusi olla isoveljeään vahvempi. Lause 2: Hän nosti painoja joka päivä. Lause 3: Hänen veljensä oli hyvin vahva. Lause 4: Hänen veljensä nosti silti enemmän kuin hän. Lause 5: Hän haastoi veljensä penkkipunnerrukseen.</w:t>
      </w:r>
    </w:p>
    <w:p>
      <w:r>
        <w:rPr>
          <w:b/>
        </w:rPr>
        <w:t xml:space="preserve">Tulos</w:t>
      </w:r>
    </w:p>
    <w:p>
      <w:r>
        <w:t xml:space="preserve">13254</w:t>
      </w:r>
    </w:p>
    <w:p>
      <w:r>
        <w:rPr>
          <w:b/>
        </w:rPr>
        <w:t xml:space="preserve">Esimerkki 5.4955</w:t>
      </w:r>
    </w:p>
    <w:p>
      <w:r>
        <w:t xml:space="preserve">Otsikko: Nimi: Poika ja kitara. Lause 1: Joe soittaa nyt kitaraa rock-yhtyeessä. Lause 2: Joe soitti kitaraa kadunkulmilla. Lause 3: Joe peri isoisältään vanhan kitaran. Lause 4: Hän tienasi paljon rahaa soittamalla kitaraa. Lause 5: Hän opetti itse soittamaan sitä.</w:t>
      </w:r>
    </w:p>
    <w:p>
      <w:r>
        <w:rPr>
          <w:b/>
        </w:rPr>
        <w:t xml:space="preserve">Tulos</w:t>
      </w:r>
    </w:p>
    <w:p>
      <w:r>
        <w:t xml:space="preserve">35241</w:t>
      </w:r>
    </w:p>
    <w:p>
      <w:r>
        <w:rPr>
          <w:b/>
        </w:rPr>
        <w:t xml:space="preserve">Esimerkki 5.4956</w:t>
      </w:r>
    </w:p>
    <w:p>
      <w:r>
        <w:t xml:space="preserve">Otsikko: Billyn luuta. Lause 1: Billy kertoi pomolleen, että he tarvitsivat uuden luudan. Lause 2: Harjakset olivat irtoamassa luudasta. Lause 3: Billy lakaisi lattiaa työpaikallaan. Lause 4: Billy heitti vanhan luudan roskiin. Lause 5: Hänen pomonsa osti uuden luudan.</w:t>
      </w:r>
    </w:p>
    <w:p>
      <w:r>
        <w:rPr>
          <w:b/>
        </w:rPr>
        <w:t xml:space="preserve">Tulos</w:t>
      </w:r>
    </w:p>
    <w:p>
      <w:r>
        <w:t xml:space="preserve">32154</w:t>
      </w:r>
    </w:p>
    <w:p>
      <w:r>
        <w:rPr>
          <w:b/>
        </w:rPr>
        <w:t xml:space="preserve">Esimerkki 5.4957</w:t>
      </w:r>
    </w:p>
    <w:p>
      <w:r>
        <w:t xml:space="preserve">Otsikko: Nimi: Vesipallot. Lause 1: Peter muisti, että Sally oli poissa kaupungista koko viikonlopun. Lause 2: Peter oli surullinen siitä, ettei hänellä ollut ketään, johon hän voisi heittää ilmapallojaan. Lause 3: Hän oli innoissaan siitä, että hän voisi heittää niitä Sallylle. Lause 4: Peter oli juuri täyttänyt kymmenkunta vesipalloa. Lause 5: Peter ei löytänyt Sallya, ja hän oli etsinyt kaikkialta.</w:t>
      </w:r>
    </w:p>
    <w:p>
      <w:r>
        <w:rPr>
          <w:b/>
        </w:rPr>
        <w:t xml:space="preserve">Tulos</w:t>
      </w:r>
    </w:p>
    <w:p>
      <w:r>
        <w:t xml:space="preserve">43512</w:t>
      </w:r>
    </w:p>
    <w:p>
      <w:r>
        <w:rPr>
          <w:b/>
        </w:rPr>
        <w:t xml:space="preserve">Esimerkki 5.4958</w:t>
      </w:r>
    </w:p>
    <w:p>
      <w:r>
        <w:t xml:space="preserve">Otsikko: Nimi: Tavoitteen saavuttaminen. Lause 1: Hänestä tuli hyvin perehtynyt kemiaan. Lause 2: Hän myöhästyi kerran viikossa tunnilta tukiopetusta varten. Lause 3: Bridgett oli tehnyt kovasti töitä saadakseen kympin kemiasta. Lause 4: Bridgett sai luokan parhaan arvosanan. Lause 5: Hän opiskeli myös useita iltoja viikossa yksin.</w:t>
      </w:r>
    </w:p>
    <w:p>
      <w:r>
        <w:rPr>
          <w:b/>
        </w:rPr>
        <w:t xml:space="preserve">Tulos</w:t>
      </w:r>
    </w:p>
    <w:p>
      <w:r>
        <w:t xml:space="preserve">32514</w:t>
      </w:r>
    </w:p>
    <w:p>
      <w:r>
        <w:rPr>
          <w:b/>
        </w:rPr>
        <w:t xml:space="preserve">Esimerkki 5.4959</w:t>
      </w:r>
    </w:p>
    <w:p>
      <w:r>
        <w:t xml:space="preserve">Otsikko: Nimi: Dive Bar. Lause 1: Tom tunsi olonsa epämukavaksi siellä. Lause 2: Tom meni ulos juomaan ystäviensä kanssa. Lause 3: He valitsivat pienen paikallisen sukellusbaarin. Lause 4: Jotkut kanta-asiakkaat puhuivat hänestä pahaa. Lause 5: Tom lähti aikaisin kotiin.</w:t>
      </w:r>
    </w:p>
    <w:p>
      <w:r>
        <w:rPr>
          <w:b/>
        </w:rPr>
        <w:t xml:space="preserve">Tulos</w:t>
      </w:r>
    </w:p>
    <w:p>
      <w:r>
        <w:t xml:space="preserve">23145</w:t>
      </w:r>
    </w:p>
    <w:p>
      <w:r>
        <w:rPr>
          <w:b/>
        </w:rPr>
        <w:t xml:space="preserve">Esimerkki 5.4960</w:t>
      </w:r>
    </w:p>
    <w:p>
      <w:r>
        <w:t xml:space="preserve">Otsikko: Nimi: Liian nuori. Lause 1: Tommyn äiti sanoi, että hän oli aivan liian nuori ajamaan autoa. Lause 2: Tommy etsi avaimia kaikkialta. Lause 3: Tommy puhkesi kuumien kyynelten vyöryyn. Lause 4: Pikku-Tommy halusi kovasti ajaa perheen autoa. Lause 5: Lopulta Tommy pyysi äitiään antamaan hänelle auton avaimet.</w:t>
      </w:r>
    </w:p>
    <w:p>
      <w:r>
        <w:rPr>
          <w:b/>
        </w:rPr>
        <w:t xml:space="preserve">Tulos</w:t>
      </w:r>
    </w:p>
    <w:p>
      <w:r>
        <w:t xml:space="preserve">42513</w:t>
      </w:r>
    </w:p>
    <w:p>
      <w:r>
        <w:rPr>
          <w:b/>
        </w:rPr>
        <w:t xml:space="preserve">Esimerkki 5.4961</w:t>
      </w:r>
    </w:p>
    <w:p>
      <w:r>
        <w:t xml:space="preserve">Otsikko: Nimi: Rikkinäinen vetoketju. Lause 1: Yhtäkkiä vetoketju katkesi. Lause 2: Suzy sai uuden makuupussin. Lause 3: Eräänä päivänä hän otti sen pois laukusta. Lause 4: Hän oli hyvin innoissaan sen käyttämisestä. Lause 5: Niinpä hänen oli ostettava uusi.</w:t>
      </w:r>
    </w:p>
    <w:p>
      <w:r>
        <w:rPr>
          <w:b/>
        </w:rPr>
        <w:t xml:space="preserve">Tulos</w:t>
      </w:r>
    </w:p>
    <w:p>
      <w:r>
        <w:t xml:space="preserve">24315</w:t>
      </w:r>
    </w:p>
    <w:p>
      <w:r>
        <w:rPr>
          <w:b/>
        </w:rPr>
        <w:t xml:space="preserve">Esimerkki 5.4962</w:t>
      </w:r>
    </w:p>
    <w:p>
      <w:r>
        <w:t xml:space="preserve">Otsikko: Nimi: Täysi pakastin. Lause 1: Valitettavasti hänen pakastimessaan ei ollut tilaa. Lause 2: Hän meni heti laittamaan kylmää ruokaa pois. Lause 3: Janine oli juuri tullut kotiin ruokakaupasta. Lause 4: Niin nopeasti kuin hän pystyi, hän siivosi tilaa. Lause 5: Lopulta hän sai ruokansa turvallisesti esille.</w:t>
      </w:r>
    </w:p>
    <w:p>
      <w:r>
        <w:rPr>
          <w:b/>
        </w:rPr>
        <w:t xml:space="preserve">Tulos</w:t>
      </w:r>
    </w:p>
    <w:p>
      <w:r>
        <w:t xml:space="preserve">32145</w:t>
      </w:r>
    </w:p>
    <w:p>
      <w:r>
        <w:rPr>
          <w:b/>
        </w:rPr>
        <w:t xml:space="preserve">Esimerkki 5.4963</w:t>
      </w:r>
    </w:p>
    <w:p>
      <w:r>
        <w:t xml:space="preserve">Otsikko: Nimi: Vihreät. Lause 1: Hän söi onnistuneesti terveellisesti ja budjetin rajoissa. Lause 2: Hän totesi, että vihreiden ostaminen oli edullisinta. Lause 3: Tomilla oli tiukka budjetti. Lause 4: Hän hankki vihanneksia. Lause 5: Hänen täytyi käyttää hyvin vähän rahaa ruokaan.</w:t>
      </w:r>
    </w:p>
    <w:p>
      <w:r>
        <w:rPr>
          <w:b/>
        </w:rPr>
        <w:t xml:space="preserve">Tulos</w:t>
      </w:r>
    </w:p>
    <w:p>
      <w:r>
        <w:t xml:space="preserve">35241</w:t>
      </w:r>
    </w:p>
    <w:p>
      <w:r>
        <w:rPr>
          <w:b/>
        </w:rPr>
        <w:t xml:space="preserve">Esimerkki 5.4964</w:t>
      </w:r>
    </w:p>
    <w:p>
      <w:r>
        <w:t xml:space="preserve">Otsikko: Nimi: Tulevat ostot. Lause 1: Ostosten jännitys kohtasi kodin mukavuuden. Lause 2: Melvin päätyi sulkemaan suosikkiverkkokauppansa joksikin aikaa. Lause 3: Melvin alkoi ostaa yhä enemmän ja enemmän siistiä tavaraa verkosta. Lause 4: Hän ylitti kuukausibudjettinsa kahden kuukauden ajan putkeen. Lause 5: Melvin rakasti ostaa tavaroita verkosta.</w:t>
      </w:r>
    </w:p>
    <w:p>
      <w:r>
        <w:rPr>
          <w:b/>
        </w:rPr>
        <w:t xml:space="preserve">Tulos</w:t>
      </w:r>
    </w:p>
    <w:p>
      <w:r>
        <w:t xml:space="preserve">51342</w:t>
      </w:r>
    </w:p>
    <w:p>
      <w:r>
        <w:rPr>
          <w:b/>
        </w:rPr>
        <w:t xml:space="preserve">Esimerkki 5.4965</w:t>
      </w:r>
    </w:p>
    <w:p>
      <w:r>
        <w:t xml:space="preserve">Nimike: Vaelluskengät. Lause 1: Koko perhe lähti patikoimaan Rocky Mountainin kansallispuistoon. Lause 2: Simonin äiti osti hänelle uudet vaelluskengät tulevaa lomaa varten. Lause 3: Kun hän kokeili niitä, hän vakuutti, että ne sopivat hyvin. Lause 4: Noin 30 minuutin kuluttua Simon valitti, että hänen varpaansa oli kipeä. Lause 5: Simon vietti loppuloman ontuen.</w:t>
      </w:r>
    </w:p>
    <w:p>
      <w:r>
        <w:rPr>
          <w:b/>
        </w:rPr>
        <w:t xml:space="preserve">Tulos</w:t>
      </w:r>
    </w:p>
    <w:p>
      <w:r>
        <w:t xml:space="preserve">23145</w:t>
      </w:r>
    </w:p>
    <w:p>
      <w:r>
        <w:rPr>
          <w:b/>
        </w:rPr>
        <w:t xml:space="preserve">Esimerkki 5.4966</w:t>
      </w:r>
    </w:p>
    <w:p>
      <w:r>
        <w:t xml:space="preserve">Otsikko: Nimi: Kalastus. Lause 1: Annoin sen mennä. Lause 2: Minä sain rimpsun kiinni. Lause 3: Käytimme sirkkoja. Lause 4: Menin lammelle taloni takana. Lause 5: Ystäväni ei saanut mitään saalista.</w:t>
      </w:r>
    </w:p>
    <w:p>
      <w:r>
        <w:rPr>
          <w:b/>
        </w:rPr>
        <w:t xml:space="preserve">Tulos</w:t>
      </w:r>
    </w:p>
    <w:p>
      <w:r>
        <w:t xml:space="preserve">43215</w:t>
      </w:r>
    </w:p>
    <w:p>
      <w:r>
        <w:rPr>
          <w:b/>
        </w:rPr>
        <w:t xml:space="preserve">Esimerkki 5.4967</w:t>
      </w:r>
    </w:p>
    <w:p>
      <w:r>
        <w:t xml:space="preserve">Otsikko: Bison. Lause 1: Luokka oppi siitä, miten intiaanit käyttivät biisoneita. Lause 2: He katselivat, kun se käveli ohi ja suuntasi alas mäkeä. Lause 3: Aivan aidan toisella puolella oli valtava biisoni! Lause 4: Luokka katseli, kuinka jättiläiseläin liikkui pellon poikki. Lause 5: He tunsivat olevansa hyvin koulutettuja Amerikan alkuperäiskansojen historiasta.</w:t>
      </w:r>
    </w:p>
    <w:p>
      <w:r>
        <w:rPr>
          <w:b/>
        </w:rPr>
        <w:t xml:space="preserve">Tulos</w:t>
      </w:r>
    </w:p>
    <w:p>
      <w:r>
        <w:t xml:space="preserve">43215</w:t>
      </w:r>
    </w:p>
    <w:p>
      <w:r>
        <w:rPr>
          <w:b/>
        </w:rPr>
        <w:t xml:space="preserve">Esimerkki 5.4968</w:t>
      </w:r>
    </w:p>
    <w:p>
      <w:r>
        <w:t xml:space="preserve">Otsikko: Nimi: Rakkaus. Lause 1: He hymyilivät minulle iloisesti. Lause 2: Lapseni ovat minulle kaikki kaikessa. Lause 3: Kerroin heille tämän muutama viikko sitten. Lause 4: Seuraavana päivänä he toivat minulle aamiaista sänkyyn. Lause 5: Oikeaa rakkautta ei tunne ennen kuin saa lapsen.</w:t>
      </w:r>
    </w:p>
    <w:p>
      <w:r>
        <w:rPr>
          <w:b/>
        </w:rPr>
        <w:t xml:space="preserve">Tulos</w:t>
      </w:r>
    </w:p>
    <w:p>
      <w:r>
        <w:t xml:space="preserve">52314</w:t>
      </w:r>
    </w:p>
    <w:p>
      <w:r>
        <w:rPr>
          <w:b/>
        </w:rPr>
        <w:t xml:space="preserve">Esimerkki 5.4969</w:t>
      </w:r>
    </w:p>
    <w:p>
      <w:r>
        <w:t xml:space="preserve">Otsikko: Nimi: Siteet. Lause 1: Odotus lopputuotteen näkemiseen oli pitkä. Lause 2: Oikomishammaslääkäri laittoi uudet hammasraudat. Lause 3: Lopulta olin kuitenkin iloinen uudesta hymystäni. Lause 4: Minulla oli vinot hampaat, kun olin 12-vuotias. Lause 5: Hammaslääkärini ehdotti minulle hammasrautoja.</w:t>
      </w:r>
    </w:p>
    <w:p>
      <w:r>
        <w:rPr>
          <w:b/>
        </w:rPr>
        <w:t xml:space="preserve">Tulos</w:t>
      </w:r>
    </w:p>
    <w:p>
      <w:r>
        <w:t xml:space="preserve">45213</w:t>
      </w:r>
    </w:p>
    <w:p>
      <w:r>
        <w:rPr>
          <w:b/>
        </w:rPr>
        <w:t xml:space="preserve">Esimerkki 5.4970</w:t>
      </w:r>
    </w:p>
    <w:p>
      <w:r>
        <w:t xml:space="preserve">Otsikko: Nimi: Amy ja hänen rakkautensa. Lause 1: Amy sai tietää, että poika, josta hän piti, oli sinkku ja piti myös hänestä. Lause 2: Amy pyysi poikaa, josta hän piti, poikaystäväkseen. Lause 3: Amy piti luokan pojasta, jolla oli vaaleat hiukset ja siniset silmät. Lause 4: Amy oli ujo eikä tiennyt, miten lähestyä ihastustaan. Lause 5: Amy puhui ihmisille, jotka tunsivat pojan, josta hän piti.</w:t>
      </w:r>
    </w:p>
    <w:p>
      <w:r>
        <w:rPr>
          <w:b/>
        </w:rPr>
        <w:t xml:space="preserve">Tulos</w:t>
      </w:r>
    </w:p>
    <w:p>
      <w:r>
        <w:t xml:space="preserve">34512</w:t>
      </w:r>
    </w:p>
    <w:p>
      <w:r>
        <w:rPr>
          <w:b/>
        </w:rPr>
        <w:t xml:space="preserve">Esimerkki 5.4971</w:t>
      </w:r>
    </w:p>
    <w:p>
      <w:r>
        <w:t xml:space="preserve">Otsikko: Nimi: Hyvä kirja. Lause 1: Sprinklerit syttyivät siellä, missä hän oli. Lause 2: Hän löysi toisen paikan lukea märkää kirjaansa. Lause 3: Hän juoksi pois alueelta kastuessaan. Lause 4: Hän löysi puistosta rauhallisen paikan, jossa lukea. Lause 5: Ed valitsi kirjan kirjakaupasta.</w:t>
      </w:r>
    </w:p>
    <w:p>
      <w:r>
        <w:rPr>
          <w:b/>
        </w:rPr>
        <w:t xml:space="preserve">Tulos</w:t>
      </w:r>
    </w:p>
    <w:p>
      <w:r>
        <w:t xml:space="preserve">54132</w:t>
      </w:r>
    </w:p>
    <w:p>
      <w:r>
        <w:rPr>
          <w:b/>
        </w:rPr>
        <w:t xml:space="preserve">Esimerkki 5.4972</w:t>
      </w:r>
    </w:p>
    <w:p>
      <w:r>
        <w:t xml:space="preserve">Otsikko: Koira, joka ei haukkunut. Lause 1: Koira hyppäsi ylös ja haukkui kahdesti, koska se pelkäsi. Lause 2: Olimme iloisia, kun vihdoin kuulimme pienen koiramme haukkuvan! Lause 3: Olimme hankkineet koiran eläinsuojasta, mutta emme olleet koskaan kuulleet sen haukkuvan. Lause 4: Istuimme eräänä iltapäivänä pihalla koiramme kanssa. Lause 5: Pyörällä ohi ajanut tyttö kääntyi yhtäkkiä meitä kohti.</w:t>
      </w:r>
    </w:p>
    <w:p>
      <w:r>
        <w:rPr>
          <w:b/>
        </w:rPr>
        <w:t xml:space="preserve">Tulos</w:t>
      </w:r>
    </w:p>
    <w:p>
      <w:r>
        <w:t xml:space="preserve">34512</w:t>
      </w:r>
    </w:p>
    <w:p>
      <w:r>
        <w:rPr>
          <w:b/>
        </w:rPr>
        <w:t xml:space="preserve">Esimerkki 5.4973</w:t>
      </w:r>
    </w:p>
    <w:p>
      <w:r>
        <w:t xml:space="preserve">Otsikko: Nimi: Illallinen. Lause 1: Delores kutsui ystäviä kylään. Lause 2: Kun ruoka oli valmista, he kaikki istuivat alas syömään. Lause 3: Delores aikoi tehdä heille illallista. Lause 4: Kaikki oli herkullista! Lause 5: Delores kokkasi koko iltapäivän.</w:t>
      </w:r>
    </w:p>
    <w:p>
      <w:r>
        <w:rPr>
          <w:b/>
        </w:rPr>
        <w:t xml:space="preserve">Tulos</w:t>
      </w:r>
    </w:p>
    <w:p>
      <w:r>
        <w:t xml:space="preserve">13524</w:t>
      </w:r>
    </w:p>
    <w:p>
      <w:r>
        <w:rPr>
          <w:b/>
        </w:rPr>
        <w:t xml:space="preserve">Esimerkki 5.4974</w:t>
      </w:r>
    </w:p>
    <w:p>
      <w:r>
        <w:t xml:space="preserve">Nimike: Kuuma rasva. Lause 1: Rasva alkoi roiskua ympäriinsä. Lause 2: Hän oli hetken aikaa loukkaantunut. Lause 3: Hän päätti tehdä niitä pannulla. Lause 4: Osa siitä joutui Samin silmään. Lause 5: Sam teki hot dogeja.</w:t>
      </w:r>
    </w:p>
    <w:p>
      <w:r>
        <w:rPr>
          <w:b/>
        </w:rPr>
        <w:t xml:space="preserve">Tulos</w:t>
      </w:r>
    </w:p>
    <w:p>
      <w:r>
        <w:t xml:space="preserve">53142</w:t>
      </w:r>
    </w:p>
    <w:p>
      <w:r>
        <w:rPr>
          <w:b/>
        </w:rPr>
        <w:t xml:space="preserve">Esimerkki 5.4975</w:t>
      </w:r>
    </w:p>
    <w:p>
      <w:r>
        <w:t xml:space="preserve">Otsikko: Nimi: Ilmanpuhdistin. Lause 1: Ostimme sellaisen Targetista. Lause 2: Puhelimessa oleva henkilö sanoi, että niitä oli varastossa. Lause 3: Soitin paikalliseen CVS:ään. Lause 4: Kun menimme sinne, heillä ei ollut varastossa. Lause 5: Yritimme ostaa ilmanpuhdistinta.</w:t>
      </w:r>
    </w:p>
    <w:p>
      <w:r>
        <w:rPr>
          <w:b/>
        </w:rPr>
        <w:t xml:space="preserve">Tulos</w:t>
      </w:r>
    </w:p>
    <w:p>
      <w:r>
        <w:t xml:space="preserve">53241</w:t>
      </w:r>
    </w:p>
    <w:p>
      <w:r>
        <w:rPr>
          <w:b/>
        </w:rPr>
        <w:t xml:space="preserve">Esimerkki 5.4976</w:t>
      </w:r>
    </w:p>
    <w:p>
      <w:r>
        <w:t xml:space="preserve">Otsikko: Nimi: Lucky Pass. Lause 1: Adele oli paikallisen supermarketin vakioasiakas. Lause 2: Adele suostui. Lause 3: Hän oli ostoksilla, ja hänellä oli vain muutama tavara. Lause 4: Toinen ostaja, jolla oli täydet ostoskärryt, kysyi, voisiko hän mennä Adelen edelle. Lause 5: Mies palkittiin siitä, että hän oli kymmenestätuhannes asiakas.</w:t>
      </w:r>
    </w:p>
    <w:p>
      <w:r>
        <w:rPr>
          <w:b/>
        </w:rPr>
        <w:t xml:space="preserve">Tulos</w:t>
      </w:r>
    </w:p>
    <w:p>
      <w:r>
        <w:t xml:space="preserve">13425</w:t>
      </w:r>
    </w:p>
    <w:p>
      <w:r>
        <w:rPr>
          <w:b/>
        </w:rPr>
        <w:t xml:space="preserve">Esimerkki 5.4977</w:t>
      </w:r>
    </w:p>
    <w:p>
      <w:r>
        <w:t xml:space="preserve">Nimike: Kuuma sää. Lause 1: Hän meni läheiselle purolle. Lause 2: Tony viilentyi. Lause 3: Hän ui läheisessä purossa. Lause 4: Tony oli pukeutunut lyhyisiin vaatteisiin. Lause 5: Ulkona oli kuuma sää.</w:t>
      </w:r>
    </w:p>
    <w:p>
      <w:r>
        <w:rPr>
          <w:b/>
        </w:rPr>
        <w:t xml:space="preserve">Tulos</w:t>
      </w:r>
    </w:p>
    <w:p>
      <w:r>
        <w:t xml:space="preserve">54132</w:t>
      </w:r>
    </w:p>
    <w:p>
      <w:r>
        <w:rPr>
          <w:b/>
        </w:rPr>
        <w:t xml:space="preserve">Esimerkki 5.4978</w:t>
      </w:r>
    </w:p>
    <w:p>
      <w:r>
        <w:t xml:space="preserve">Otsikko: Charles. Lause 1: Hän ilmoitti Charlesista opettajalle. Lause 2: Charles syytti Nancya siitä, että tämä oli piirtänyt väriliiduilla koulun seinään. Lause 3: Nancy sai Charlesin kiinni koulun seinään piirtämisestä. Lause 4: Opettaja antoi Nancylle palkkion. Lause 5: Opettaja rankaisi epäoikeudenmukaisesti Nancya.</w:t>
      </w:r>
    </w:p>
    <w:p>
      <w:r>
        <w:rPr>
          <w:b/>
        </w:rPr>
        <w:t xml:space="preserve">Tulos</w:t>
      </w:r>
    </w:p>
    <w:p>
      <w:r>
        <w:t xml:space="preserve">25314</w:t>
      </w:r>
    </w:p>
    <w:p>
      <w:r>
        <w:rPr>
          <w:b/>
        </w:rPr>
        <w:t xml:space="preserve">Esimerkki 5.4979</w:t>
      </w:r>
    </w:p>
    <w:p>
      <w:r>
        <w:t xml:space="preserve">Otsikko: Nimi: Ontelot. Lause 1: Kun hän vihdoin meni hammaslääkäriin, hän löysi kolme reikää. Lause 2: Hän vannoi huolehtivansa hampaistaan tulevaisuudessa paremmin. Lause 3: Hammaslääkäri kertoi, että hänen on tultava takaisin paikkauttamaan reiät. Lause 4: Matteus pelkäsi hammaslääkäriin menoa. Lause 5: Hän oli hyvin ahdistunut odottaessaan seuraavaa tapaamista.</w:t>
      </w:r>
    </w:p>
    <w:p>
      <w:r>
        <w:rPr>
          <w:b/>
        </w:rPr>
        <w:t xml:space="preserve">Tulos</w:t>
      </w:r>
    </w:p>
    <w:p>
      <w:r>
        <w:t xml:space="preserve">41352</w:t>
      </w:r>
    </w:p>
    <w:p>
      <w:r>
        <w:rPr>
          <w:b/>
        </w:rPr>
        <w:t xml:space="preserve">Esimerkki 5.4980</w:t>
      </w:r>
    </w:p>
    <w:p>
      <w:r>
        <w:t xml:space="preserve">Otsikko: Nimi: Äänitysstudio. Lause 1: Hän oli vihdoin saanut levytyssopimuksen. Lause 2: Paul sai äänityksensä valmiiksi ja oli hyvin ylpeä. Lause 3: Hän työskenteli koko yön viimeistellen jokaista raitaa. Lause 4: Paul oli hyvin innoissaan. Lause 5: Hän meni äänitysstudioon.</w:t>
      </w:r>
    </w:p>
    <w:p>
      <w:r>
        <w:rPr>
          <w:b/>
        </w:rPr>
        <w:t xml:space="preserve">Tulos</w:t>
      </w:r>
    </w:p>
    <w:p>
      <w:r>
        <w:t xml:space="preserve">41532</w:t>
      </w:r>
    </w:p>
    <w:p>
      <w:r>
        <w:rPr>
          <w:b/>
        </w:rPr>
        <w:t xml:space="preserve">Esimerkki 5.4981</w:t>
      </w:r>
    </w:p>
    <w:p>
      <w:r>
        <w:t xml:space="preserve">Otsikko: Nimi: Pilkku. Lause 1: Hän käytti pilkkuja joka lauseessa. Lause 2: Hän ryntäsi sanakirjan luo. Lause 3: Lopulta Moore pystyi määrittelemään pilkun. Lause 4: Moore rakasti käyttää pilkkuja. Lause 5: Eräänä päivänä hän tajusi, ettei tiennyt määritelmää.</w:t>
      </w:r>
    </w:p>
    <w:p>
      <w:r>
        <w:rPr>
          <w:b/>
        </w:rPr>
        <w:t xml:space="preserve">Tulos</w:t>
      </w:r>
    </w:p>
    <w:p>
      <w:r>
        <w:t xml:space="preserve">41523</w:t>
      </w:r>
    </w:p>
    <w:p>
      <w:r>
        <w:rPr>
          <w:b/>
        </w:rPr>
        <w:t xml:space="preserve">Esimerkki 5.4982</w:t>
      </w:r>
    </w:p>
    <w:p>
      <w:r>
        <w:t xml:space="preserve">Otsikko: Nimi: Reikä katossa. Lause 1: Larry puhdisti asettaan kotonaan. Lause 2: Ase laukesi, kun Larry puhdisti sitä. Lause 3: Ase ampui reiän Larryn kattoon. Lause 4: Larryn vaimo oli raivoissaan vahingosta. Lause 5: Hän oli unohtanut purkaa aseen.</w:t>
      </w:r>
    </w:p>
    <w:p>
      <w:r>
        <w:rPr>
          <w:b/>
        </w:rPr>
        <w:t xml:space="preserve">Tulos</w:t>
      </w:r>
    </w:p>
    <w:p>
      <w:r>
        <w:t xml:space="preserve">15234</w:t>
      </w:r>
    </w:p>
    <w:p>
      <w:r>
        <w:rPr>
          <w:b/>
        </w:rPr>
        <w:t xml:space="preserve">Esimerkki 5.4983</w:t>
      </w:r>
    </w:p>
    <w:p>
      <w:r>
        <w:t xml:space="preserve">Otsikko: Nimi: Lelu. Lause 1: Howardin piti ostaa uusi lelu. Lause 2: Hänen poikansa rakasti sitä. Lause 3: Hän meni pihamyyjäisiin. Lause 4: Hän löysi jotain. Lause 5: Hän etsii jotain pojalleen.</w:t>
      </w:r>
    </w:p>
    <w:p>
      <w:r>
        <w:rPr>
          <w:b/>
        </w:rPr>
        <w:t xml:space="preserve">Tulos</w:t>
      </w:r>
    </w:p>
    <w:p>
      <w:r>
        <w:t xml:space="preserve">15342</w:t>
      </w:r>
    </w:p>
    <w:p>
      <w:r>
        <w:rPr>
          <w:b/>
        </w:rPr>
        <w:t xml:space="preserve">Esimerkki 5.4984</w:t>
      </w:r>
    </w:p>
    <w:p>
      <w:r>
        <w:t xml:space="preserve">Otsikko: Nimi: The Shot. Lause 1: Hän lavasti syötön ja katsoi sitten ylös. Lause 2: Kun sekunti oli jäljellä, hän ampui pallon. Lause 3: Swoosh, hän voitti pelin. Lause 4: Jeremiah sai pallon joukkuetoveriltaan. Lause 5: Peliä oli jäljellä enää muutama sekunti.</w:t>
      </w:r>
    </w:p>
    <w:p>
      <w:r>
        <w:rPr>
          <w:b/>
        </w:rPr>
        <w:t xml:space="preserve">Tulos</w:t>
      </w:r>
    </w:p>
    <w:p>
      <w:r>
        <w:t xml:space="preserve">54123</w:t>
      </w:r>
    </w:p>
    <w:p>
      <w:r>
        <w:rPr>
          <w:b/>
        </w:rPr>
        <w:t xml:space="preserve">Esimerkki 5.4985</w:t>
      </w:r>
    </w:p>
    <w:p>
      <w:r>
        <w:t xml:space="preserve">Otsikko: Nimi: Karhu. Lause 1: Ronald rakasti luontoa. Lause 2: Hän oli patikoimassa, kun hän huomasi karhun. Lause 3: Hän katseli, kun karhu roiskui purossa. Lause 4: Hän otti paljon kuvia kaukaa, jottei häiritsisi karhua. Lause 5: Se oli niin hämmästyttävä otus!</w:t>
      </w:r>
    </w:p>
    <w:p>
      <w:r>
        <w:rPr>
          <w:b/>
        </w:rPr>
        <w:t xml:space="preserve">Tulos</w:t>
      </w:r>
    </w:p>
    <w:p>
      <w:r>
        <w:t xml:space="preserve">12534</w:t>
      </w:r>
    </w:p>
    <w:p>
      <w:r>
        <w:rPr>
          <w:b/>
        </w:rPr>
        <w:t xml:space="preserve">Esimerkki 5.4986</w:t>
      </w:r>
    </w:p>
    <w:p>
      <w:r>
        <w:t xml:space="preserve">Otsikko: Nimi: Lemmikkihamsterini. Lause 1: Yhtäkkiä se juoksi ovesta ulos. Lause 2: Annoin sen juosta ympäri asuntoni. Lause 3: jahtasin nopeaa eläintä pitkin katua. Lause 4: Sain sen lopulta kiinni, kun se pysähtyi juomaan lätäköstä. Lause 5: Ostin eläinkaupasta pienen hamsterin.</w:t>
      </w:r>
    </w:p>
    <w:p>
      <w:r>
        <w:rPr>
          <w:b/>
        </w:rPr>
        <w:t xml:space="preserve">Tulos</w:t>
      </w:r>
    </w:p>
    <w:p>
      <w:r>
        <w:t xml:space="preserve">52134</w:t>
      </w:r>
    </w:p>
    <w:p>
      <w:r>
        <w:rPr>
          <w:b/>
        </w:rPr>
        <w:t xml:space="preserve">Esimerkki 5.4987</w:t>
      </w:r>
    </w:p>
    <w:p>
      <w:r>
        <w:t xml:space="preserve">Otsikko: Nimi: Kesäloma. Lause 1: Hiekassa rentoutuminen auttoi häntä rauhoittamaan mielensä. Lause 2: Hän päätti, että loma auttaisi häntä päättämään kesän. Lause 3: Pian hän oli valmis aloittamaan kiireisen syksyn! Lause 4: Hän varasi nopean matkan rannalle. Lause 5: Nainen oli levoton.</w:t>
      </w:r>
    </w:p>
    <w:p>
      <w:r>
        <w:rPr>
          <w:b/>
        </w:rPr>
        <w:t xml:space="preserve">Tulos</w:t>
      </w:r>
    </w:p>
    <w:p>
      <w:r>
        <w:t xml:space="preserve">52413</w:t>
      </w:r>
    </w:p>
    <w:p>
      <w:r>
        <w:rPr>
          <w:b/>
        </w:rPr>
        <w:t xml:space="preserve">Esimerkki 5.4988</w:t>
      </w:r>
    </w:p>
    <w:p>
      <w:r>
        <w:t xml:space="preserve">Otsikko: Nimi: Suljettu kauppa. Lause 1: Martha omisti eläinkaupan. Lause 2: Hän järjesti adoptiojuhlat samana viikonloppuna. Lause 3: Kaikki hänen eläimensä tarvitsisivat uuden kodin, ennen kuin hän voisi sulkea myymälän. Lause 4: Onneksi kaikki eläimet oli haettu sinä iltana. Lause 5: Hän oli tulossa vanhaksi ja päätti lopettaa.</w:t>
      </w:r>
    </w:p>
    <w:p>
      <w:r>
        <w:rPr>
          <w:b/>
        </w:rPr>
        <w:t xml:space="preserve">Tulos</w:t>
      </w:r>
    </w:p>
    <w:p>
      <w:r>
        <w:t xml:space="preserve">15324</w:t>
      </w:r>
    </w:p>
    <w:p>
      <w:r>
        <w:rPr>
          <w:b/>
        </w:rPr>
        <w:t xml:space="preserve">Esimerkki 5.4989</w:t>
      </w:r>
    </w:p>
    <w:p>
      <w:r>
        <w:t xml:space="preserve">Otsikko: Telling the Truth. Lause 1: Hänellä oli suhde naimisissa olevan miehen kanssa kymmenen vuoden ajan. Lause 2: Kun mies oli lopettanut suhteen, hän pyysi naista olemaan hienotunteinen. Lause 3: Sen sijaan Ann julkaisi kuvia ja tekstejä FB:ssä. Lause 4: Mies pyysi Annia lopettamaan, mutta Ann sanoi puhuvansa totta. Lause 5: Työtoverini Ann toipuu parisuhteen päättymisestä.</w:t>
      </w:r>
    </w:p>
    <w:p>
      <w:r>
        <w:rPr>
          <w:b/>
        </w:rPr>
        <w:t xml:space="preserve">Tulos</w:t>
      </w:r>
    </w:p>
    <w:p>
      <w:r>
        <w:t xml:space="preserve">51234</w:t>
      </w:r>
    </w:p>
    <w:p>
      <w:r>
        <w:rPr>
          <w:b/>
        </w:rPr>
        <w:t xml:space="preserve">Esimerkki 5.4990</w:t>
      </w:r>
    </w:p>
    <w:p>
      <w:r>
        <w:t xml:space="preserve">Otsikko: Jennifer tappaa ötökän. Lause 1: Hän murskaa ötökän kengällään. Lause 2: Hän huomaa ötökän ryömivän lavuaarilla. Lause 3: Jennifer harjaa hiuksiaan. Lause 4: Hän tarttuu kenkään. Lause 5: Hän tappoi ötökän.</w:t>
      </w:r>
    </w:p>
    <w:p>
      <w:r>
        <w:rPr>
          <w:b/>
        </w:rPr>
        <w:t xml:space="preserve">Tulos</w:t>
      </w:r>
    </w:p>
    <w:p>
      <w:r>
        <w:t xml:space="preserve">32415</w:t>
      </w:r>
    </w:p>
    <w:p>
      <w:r>
        <w:rPr>
          <w:b/>
        </w:rPr>
        <w:t xml:space="preserve">Esimerkki 5.4991</w:t>
      </w:r>
    </w:p>
    <w:p>
      <w:r>
        <w:t xml:space="preserve">Otsikko: Nimi: Rikkinäiset jarrut. Lause 1: Hänen jarrunsa eivät toimineet. Lause 2: Hän pystyi pysähtymään tien sivuun. Lause 3: Tim ajoi moottoritiellä. Lause 4: Hän laittoi hätävilkut päälle ja käytti hätäjarrua. Lause 5: Hän yritti hidastaa vauhtia.</w:t>
      </w:r>
    </w:p>
    <w:p>
      <w:r>
        <w:rPr>
          <w:b/>
        </w:rPr>
        <w:t xml:space="preserve">Tulos</w:t>
      </w:r>
    </w:p>
    <w:p>
      <w:r>
        <w:t xml:space="preserve">35142</w:t>
      </w:r>
    </w:p>
    <w:p>
      <w:r>
        <w:rPr>
          <w:b/>
        </w:rPr>
        <w:t xml:space="preserve">Esimerkki 5.4992</w:t>
      </w:r>
    </w:p>
    <w:p>
      <w:r>
        <w:t xml:space="preserve">Otsikko: Nimi: Mausteinen kana ilman mausteita. Lause 1: He laittoivat ruokansa pöytään ja istuutuivat syömään mausteista kanaa ilman mausteita. Lause 2: Siinä vaadittiin tulisia chilipippureita, mutta he suostuivat jättämään ne pois. Lause 3: Pariskunta kuutioi, sekoitti ja paistoi, kunnes tuoksut sekoittuivat. Lause 4: Pariskunta asetti uuden reseptin ainekset tiskille. Lause 5: Maistamisen jälkeen molemmat yskivät, silmät kyynelehtivät ja kurottautuivat veden ääreen.</w:t>
      </w:r>
    </w:p>
    <w:p>
      <w:r>
        <w:rPr>
          <w:b/>
        </w:rPr>
        <w:t xml:space="preserve">Tulos</w:t>
      </w:r>
    </w:p>
    <w:p>
      <w:r>
        <w:t xml:space="preserve">42315</w:t>
      </w:r>
    </w:p>
    <w:p>
      <w:r>
        <w:rPr>
          <w:b/>
        </w:rPr>
        <w:t xml:space="preserve">Esimerkki 5.4993</w:t>
      </w:r>
    </w:p>
    <w:p>
      <w:r>
        <w:t xml:space="preserve">Otsikko: Nimi: Kit. Lause 1: Kun tunti oli kulunut, ampiainen oli pistänyt miestäni. Lause 2: Pakkaus olisi varsin kätevä. Lause 3: Hätäensiapupakkaus oli meillä sinä päivänä hyvässä käytössä. Lause 4: Suljimme sen vetoketjun ja laitoimme sen matkalaukkuun. Lause 5: Kun pääsimme leirintäalueelle, pystytimme teltat.</w:t>
      </w:r>
    </w:p>
    <w:p>
      <w:r>
        <w:rPr>
          <w:b/>
        </w:rPr>
        <w:t xml:space="preserve">Tulos</w:t>
      </w:r>
    </w:p>
    <w:p>
      <w:r>
        <w:t xml:space="preserve">24513</w:t>
      </w:r>
    </w:p>
    <w:p>
      <w:r>
        <w:rPr>
          <w:b/>
        </w:rPr>
        <w:t xml:space="preserve">Esimerkki 5.4994</w:t>
      </w:r>
    </w:p>
    <w:p>
      <w:r>
        <w:t xml:space="preserve">Otsikko: Nimi: Rakkauskolmio. Lause 1: Mia oli ihastunut parhaan ystävänsä veljeen. Lause 2: Mia suostui lähtemään, koska ajatteli, että hänen todellinen ihastuksensa ei koskaan pyytäisi. Lause 3: Tämä poika ei kuitenkaan koskaan huomannut Miaa. Lause 4: Kun koulun tanssit lähestyivät, toinen poika pyysi Miaa mukaan. Lause 5: Hänen ihastuksensa kuitenkin pyysi häntä, ja hänen oli kieltäydyttävä kutsusta.</w:t>
      </w:r>
    </w:p>
    <w:p>
      <w:r>
        <w:rPr>
          <w:b/>
        </w:rPr>
        <w:t xml:space="preserve">Tulos</w:t>
      </w:r>
    </w:p>
    <w:p>
      <w:r>
        <w:t xml:space="preserve">13425</w:t>
      </w:r>
    </w:p>
    <w:p>
      <w:r>
        <w:rPr>
          <w:b/>
        </w:rPr>
        <w:t xml:space="preserve">Esimerkki 5.4995</w:t>
      </w:r>
    </w:p>
    <w:p>
      <w:r>
        <w:t xml:space="preserve">Otsikko: Nimi: Tunnustus. Lause 1: Hän kävi pomonsa toimistossa. Lause 2: Hänen pomonsa tervehti häntä ilahtuneena. Lause 3: Nancy työskenteli ahkerasti monta vuotta. Lause 4: Hän sai haluamansa tunnustuksen. Lause 5: Hän halusi tunnustusta työstään.</w:t>
      </w:r>
    </w:p>
    <w:p>
      <w:r>
        <w:rPr>
          <w:b/>
        </w:rPr>
        <w:t xml:space="preserve">Tulos</w:t>
      </w:r>
    </w:p>
    <w:p>
      <w:r>
        <w:t xml:space="preserve">35124</w:t>
      </w:r>
    </w:p>
    <w:p>
      <w:r>
        <w:rPr>
          <w:b/>
        </w:rPr>
        <w:t xml:space="preserve">Esimerkki 5.4996</w:t>
      </w:r>
    </w:p>
    <w:p>
      <w:r>
        <w:t xml:space="preserve">Otsikko: Nimi: Lyhyt tarina. Lause 1: Sade piti heidät sisätiloissa, joten he kirjoittivat kauhutarinoita. Lause 2: Kolme nuorta teini-ikäistä vietti kesänsä tylsistyneenä kartanossa. Lause 3: Heidän tarinansa päätyivät koko maailman luettaviksi ja rakastettaviksi! Lause 4: Iltaisin he lukivat toisilleen huvikseen. Lause 5: Mutta tarinat olivat niin hyviä, että kaikki kolme julkaistiin!</w:t>
      </w:r>
    </w:p>
    <w:p>
      <w:r>
        <w:rPr>
          <w:b/>
        </w:rPr>
        <w:t xml:space="preserve">Tulos</w:t>
      </w:r>
    </w:p>
    <w:p>
      <w:r>
        <w:t xml:space="preserve">21453</w:t>
      </w:r>
    </w:p>
    <w:p>
      <w:r>
        <w:rPr>
          <w:b/>
        </w:rPr>
        <w:t xml:space="preserve">Esimerkki 5.4997</w:t>
      </w:r>
    </w:p>
    <w:p>
      <w:r>
        <w:t xml:space="preserve">Otsikko: Nimi: Suihku. Lause 1: Pesin hiukseni, käytin sitä hoitoaineena ja pesin sitten vartaloni. Lause 2: Nousin suihkusta ja tuoksuin vesimelonille. Lause 3: Se tuoksui vesimelonilta. Lause 4: Ostin uutta saippuaa suihkua varten. Lause 5: Se oli 3 in 1, joten käytin sitä kaikilla kolmella tavalla.</w:t>
      </w:r>
    </w:p>
    <w:p>
      <w:r>
        <w:rPr>
          <w:b/>
        </w:rPr>
        <w:t xml:space="preserve">Tulos</w:t>
      </w:r>
    </w:p>
    <w:p>
      <w:r>
        <w:t xml:space="preserve">43512</w:t>
      </w:r>
    </w:p>
    <w:p>
      <w:r>
        <w:rPr>
          <w:b/>
        </w:rPr>
        <w:t xml:space="preserve">Esimerkki 5.4998</w:t>
      </w:r>
    </w:p>
    <w:p>
      <w:r>
        <w:t xml:space="preserve">Otsikko: Nimi: Poljettu harrastus. Lause 1: Greg oli vihainen, koska hänen oli aloitettava kaikki alusta. Lause 2: Greg oli ihastunut valtion kolikoihin. Lause 3: Eräänä päivänä varas murtautui hänen taloonsa ja vei hänen kokoelmansa. Lause 4: Kesti kauan, mutta lopulta hän täytti kirjan. Lause 5: Hänen isoäitinsä oli ostanut hänelle kirjan, johon hän laittoi kolikkonsa.</w:t>
      </w:r>
    </w:p>
    <w:p>
      <w:r>
        <w:rPr>
          <w:b/>
        </w:rPr>
        <w:t xml:space="preserve">Tulos</w:t>
      </w:r>
    </w:p>
    <w:p>
      <w:r>
        <w:t xml:space="preserve">25431</w:t>
      </w:r>
    </w:p>
    <w:p>
      <w:r>
        <w:rPr>
          <w:b/>
        </w:rPr>
        <w:t xml:space="preserve">Esimerkki 5.4999</w:t>
      </w:r>
    </w:p>
    <w:p>
      <w:r>
        <w:t xml:space="preserve">Otsikko: Nimi: Uusi nimi. Lause 1: Regina ei pitänyt nimestään lainkaan. Lause 2: Hän täytti kaikki lomakkeet ja sai nimensä muutettua. Lause 3: Hän oli niin onnellinen saadessaan vihdoin nimen Marja-Savu Winchester IV. Lause 4: Joka kerta, kun hän kuuli jonkun sanovan sen, hän melkein nyrpistyi. Lause 5: Hän päätti muuttaa nimensä laillisesti.</w:t>
      </w:r>
    </w:p>
    <w:p>
      <w:r>
        <w:rPr>
          <w:b/>
        </w:rPr>
        <w:t xml:space="preserve">Tulos</w:t>
      </w:r>
    </w:p>
    <w:p>
      <w:r>
        <w:t xml:space="preserve">14523</w:t>
      </w:r>
    </w:p>
    <w:p>
      <w:r>
        <w:rPr>
          <w:b/>
        </w:rPr>
        <w:t xml:space="preserve">Esimerkki 5.5000</w:t>
      </w:r>
    </w:p>
    <w:p>
      <w:r>
        <w:t xml:space="preserve">Otsikko: Nimi: Naurava perhe. Lause 1: Olin valmistautumassa istumaan, kun hän teki sen. Lause 2: En pystynyt kävelemään oikein vähään aikaan, ja he pitivät sitä hauskana. Lause 3: Makasin siinä tuskissani, koska loukkasin häntäluuni aika pahasti. Lause 4: Kun olin lapsi, siskoni veti tuolin alta pois. Lause 5: Koko perhe seisoi ympärillä nauraen minulle.</w:t>
      </w:r>
    </w:p>
    <w:p>
      <w:r>
        <w:rPr>
          <w:b/>
        </w:rPr>
        <w:t xml:space="preserve">Tulos</w:t>
      </w:r>
    </w:p>
    <w:p>
      <w:r>
        <w:t xml:space="preserve">41532</w:t>
      </w:r>
    </w:p>
    <w:p>
      <w:r>
        <w:rPr>
          <w:b/>
        </w:rPr>
        <w:t xml:space="preserve">Esimerkki 5.5001</w:t>
      </w:r>
    </w:p>
    <w:p>
      <w:r>
        <w:t xml:space="preserve">Otsikko: Nimi: Palkkasoturi. Lause 1: Hän ottaisi työn vastaan eniten tarjoavalle, ihmishengistä välittämättä. Lause 2: Hän tappoi ja tappoi, kunnes oli vanha mies. Lause 3: Elämässä oli palkkasoturi, jolla ei ollut tunteita eikä empatiaa. Lause 4: Se oli hänen poikansa, jota hän ei koskaan tavannut eikä saanut tilaisuutta rakastaa. Lause 5: Eräänä päivänä, kun hän makasi leposängyssään kuolemaisillaan, hän näki miehen.</w:t>
      </w:r>
    </w:p>
    <w:p>
      <w:r>
        <w:rPr>
          <w:b/>
        </w:rPr>
        <w:t xml:space="preserve">Tulos</w:t>
      </w:r>
    </w:p>
    <w:p>
      <w:r>
        <w:t xml:space="preserve">31254</w:t>
      </w:r>
    </w:p>
    <w:p>
      <w:r>
        <w:rPr>
          <w:b/>
        </w:rPr>
        <w:t xml:space="preserve">Esimerkki 5.5002</w:t>
      </w:r>
    </w:p>
    <w:p>
      <w:r>
        <w:t xml:space="preserve">Otsikko: Davidin osuma trianin alle. Lause 1: Juna tulee nopeasti. Lause 2: David on lenkillä. Lause 3: Hän ryntää yrittämään vapauttaa sen. Lause 4: Hän näkee koiran, joka on juuttunut junaraiteille. Lause 5: David jää junan alle ja kuolee.</w:t>
      </w:r>
    </w:p>
    <w:p>
      <w:r>
        <w:rPr>
          <w:b/>
        </w:rPr>
        <w:t xml:space="preserve">Tulos</w:t>
      </w:r>
    </w:p>
    <w:p>
      <w:r>
        <w:t xml:space="preserve">24315</w:t>
      </w:r>
    </w:p>
    <w:p>
      <w:r>
        <w:rPr>
          <w:b/>
        </w:rPr>
        <w:t xml:space="preserve">Esimerkki 5.5003</w:t>
      </w:r>
    </w:p>
    <w:p>
      <w:r>
        <w:t xml:space="preserve">Otsikko: Mike on saanut tarpeekseen. Lause 1: Mike on perheväkivallan uhri. Lause 2: Eräänä iltana hänen tyttöystävänsä alkaa lyödä häntä. Lause 3: Mike on huonossa parisuhteessa. Lause 4: Mike nousee ylös ja lähtee. Lause 5: Seuraavana päivänä Mike soittaa tytölle ja kertoo, että se on ohi.</w:t>
      </w:r>
    </w:p>
    <w:p>
      <w:r>
        <w:rPr>
          <w:b/>
        </w:rPr>
        <w:t xml:space="preserve">Tulos</w:t>
      </w:r>
    </w:p>
    <w:p>
      <w:r>
        <w:t xml:space="preserve">31245</w:t>
      </w:r>
    </w:p>
    <w:p>
      <w:r>
        <w:rPr>
          <w:b/>
        </w:rPr>
        <w:t xml:space="preserve">Esimerkki 5.5004</w:t>
      </w:r>
    </w:p>
    <w:p>
      <w:r>
        <w:t xml:space="preserve">Otsikko: Nimi: Laturi. Lause 1: Mutta joka kerta hän pettyi. Lause 2: Annie valitti verkossa tuhansien muiden kärsijöiden kanssa! Lause 3: Johto hapertui aina ja katkesi kuukauden kuluessa. Lause 4: Jokaisen version myötä hän toivoi parempaa laturin johtoa. Lause 5: Annie oli aina ostanut uusia iPod-versioita sitä mukaa, kun niitä julkaistiin.</w:t>
      </w:r>
    </w:p>
    <w:p>
      <w:r>
        <w:rPr>
          <w:b/>
        </w:rPr>
        <w:t xml:space="preserve">Tulos</w:t>
      </w:r>
    </w:p>
    <w:p>
      <w:r>
        <w:t xml:space="preserve">54132</w:t>
      </w:r>
    </w:p>
    <w:p>
      <w:r>
        <w:rPr>
          <w:b/>
        </w:rPr>
        <w:t xml:space="preserve">Esimerkki 5.5005</w:t>
      </w:r>
    </w:p>
    <w:p>
      <w:r>
        <w:t xml:space="preserve">Otsikko: Nimi: Tarvitsen kahvia. Lause 1: Kävelin kahvilaan ja tilasin kahvin. Lause 2: Kun olin juonut kahvin, oloni oli paljon parempi. Lause 3: Pukeuduin ja otin lompakkoni. Lause 4: Heräsin hyvin väsyneenä. Lause 5: Istuin alas ja join kahvini.</w:t>
      </w:r>
    </w:p>
    <w:p>
      <w:r>
        <w:rPr>
          <w:b/>
        </w:rPr>
        <w:t xml:space="preserve">Tulos</w:t>
      </w:r>
    </w:p>
    <w:p>
      <w:r>
        <w:t xml:space="preserve">43152</w:t>
      </w:r>
    </w:p>
    <w:p>
      <w:r>
        <w:rPr>
          <w:b/>
        </w:rPr>
        <w:t xml:space="preserve">Esimerkki 5.5006</w:t>
      </w:r>
    </w:p>
    <w:p>
      <w:r>
        <w:t xml:space="preserve">Otsikko: Nimi: Away. Lause 1: Pian sen jälkeen, kun olin täyttänyt viisitoista, karkasin kotoa. Lause 2: Pääsin puoliväliin kaupunkia ennen kuin minut pysäytettiin. Lause 3: Seriffi itse vei minut takaisin kotiin. Lause 4: Päätin kiivetä ulos makuuhuoneeni ikkunasta ja varastaa auton. Lause 5: Kun pääsimme perille, vanhempani sanoivat hänelle, etteivät he halua minua.</w:t>
      </w:r>
    </w:p>
    <w:p>
      <w:r>
        <w:rPr>
          <w:b/>
        </w:rPr>
        <w:t xml:space="preserve">Tulos</w:t>
      </w:r>
    </w:p>
    <w:p>
      <w:r>
        <w:t xml:space="preserve">14235</w:t>
      </w:r>
    </w:p>
    <w:p>
      <w:r>
        <w:rPr>
          <w:b/>
        </w:rPr>
        <w:t xml:space="preserve">Esimerkki 5.5007</w:t>
      </w:r>
    </w:p>
    <w:p>
      <w:r>
        <w:t xml:space="preserve">Otsikko: Nimi: Pelaajat tarvitsevat myös rakkautta. Lause 1: Heillä oli hyvä suhde, joten mies pyysi tyttöä ulos, ja tyttö suostui. Lause 2: Eräänä päivänä hän oli videopelikaupassa. Lause 3: Billin isoveli sanoi, ettei hän saisi koskaan treffejä. Lause 4: Nätti tyttö tuli hänen viereensä ja kysyi neuvoa pelistä. Lause 5: Hän vietti liikaa aikaa pelaamalla videopelejä.</w:t>
      </w:r>
    </w:p>
    <w:p>
      <w:r>
        <w:rPr>
          <w:b/>
        </w:rPr>
        <w:t xml:space="preserve">Tulos</w:t>
      </w:r>
    </w:p>
    <w:p>
      <w:r>
        <w:t xml:space="preserve">35241</w:t>
      </w:r>
    </w:p>
    <w:p>
      <w:r>
        <w:rPr>
          <w:b/>
        </w:rPr>
        <w:t xml:space="preserve">Esimerkki 5.5008</w:t>
      </w:r>
    </w:p>
    <w:p>
      <w:r>
        <w:t xml:space="preserve">Otsikko: Nimi: Rantayllätys. Lause 1: Nuorin veli laittoi sen taskuunsa. Lause 2: Sitten hän tunsi kutinaa taskussaan. Lause 3: Hän otti simpukankuoren esiin ja löysi sen sisältä ravun. Lause 4: Kaksi veljestä lähti kävelemään rannalle. Lause 5: He poimivat hiekasta simpukankuoren.</w:t>
      </w:r>
    </w:p>
    <w:p>
      <w:r>
        <w:rPr>
          <w:b/>
        </w:rPr>
        <w:t xml:space="preserve">Tulos</w:t>
      </w:r>
    </w:p>
    <w:p>
      <w:r>
        <w:t xml:space="preserve">45123</w:t>
      </w:r>
    </w:p>
    <w:p>
      <w:r>
        <w:rPr>
          <w:b/>
        </w:rPr>
        <w:t xml:space="preserve">Esimerkki 5.5009</w:t>
      </w:r>
    </w:p>
    <w:p>
      <w:r>
        <w:t xml:space="preserve">Otsikko: Marthan salainen mauste. Lause 1: Hän halusi tehdä siitä erityisen erikoisen. Lause 2: Kaikki söivät illallisen ja pitivät siitä. Lause 3: 15 minuuttia syömisen jälkeen kaikki nukahtivat. Lause 4: Martha keitti pataa. Lause 5: Hän laittoi siihen valmistamaansa erikoismaustetta.</w:t>
      </w:r>
    </w:p>
    <w:p>
      <w:r>
        <w:rPr>
          <w:b/>
        </w:rPr>
        <w:t xml:space="preserve">Tulos</w:t>
      </w:r>
    </w:p>
    <w:p>
      <w:r>
        <w:t xml:space="preserve">41523</w:t>
      </w:r>
    </w:p>
    <w:p>
      <w:r>
        <w:rPr>
          <w:b/>
        </w:rPr>
        <w:t xml:space="preserve">Esimerkki 5.5010</w:t>
      </w:r>
    </w:p>
    <w:p>
      <w:r>
        <w:t xml:space="preserve">Otsikko: Lemon. Lause 1: Join lasillisen vettä. Lause 2: Minusta se maistui mauttomalta. Lause 3: Puristin veteen sitruunaa. Lause 4: Avasin jääkaappini. Lause 5: Löysin ovesta sitruunan.</w:t>
      </w:r>
    </w:p>
    <w:p>
      <w:r>
        <w:rPr>
          <w:b/>
        </w:rPr>
        <w:t xml:space="preserve">Tulos</w:t>
      </w:r>
    </w:p>
    <w:p>
      <w:r>
        <w:t xml:space="preserve">12453</w:t>
      </w:r>
    </w:p>
    <w:p>
      <w:r>
        <w:rPr>
          <w:b/>
        </w:rPr>
        <w:t xml:space="preserve">Esimerkki 5.5011</w:t>
      </w:r>
    </w:p>
    <w:p>
      <w:r>
        <w:t xml:space="preserve">Otsikko: Nimi: Koulutanssi. Lause 1: Ed ja hänen ystävänsä menivät yläasteen tansseihin. Lause 2: Ed rakasti tanssia, joten hän oli innoissaan. Lause 3: Ed sulki silmänsä ja uppoutui täysin musiikkiin. Lause 4: Musiikki pauhasi, kun he menivät tanssilattialle. Lause 5: Yhtäkkiä hän tajusi, että musiikki oli pysähtynyt, mutta hän ei ollut!</w:t>
      </w:r>
    </w:p>
    <w:p>
      <w:r>
        <w:rPr>
          <w:b/>
        </w:rPr>
        <w:t xml:space="preserve">Tulos</w:t>
      </w:r>
    </w:p>
    <w:p>
      <w:r>
        <w:t xml:space="preserve">12435</w:t>
      </w:r>
    </w:p>
    <w:p>
      <w:r>
        <w:rPr>
          <w:b/>
        </w:rPr>
        <w:t xml:space="preserve">Esimerkki 5.5012</w:t>
      </w:r>
    </w:p>
    <w:p>
      <w:r>
        <w:t xml:space="preserve">Otsikko: Nimi: The Broken Dish. Lause 1: Hän oli juuri lopettamassa lautaspinon käsittelyä, kun hän kompastui. Lause 2: Candy oli purkamassa astianpesukonetta. Lause 3: Hänen lautasensa lensivät maahan, ja kuului kovaääninen narskahdus. Lause 4: Hänen helpotuksekseen vain yksi lautasista oli murtunut. Lause 5: Silti hän oli surullinen siitä, että hän oli menettänyt yhden lautasista.</w:t>
      </w:r>
    </w:p>
    <w:p>
      <w:r>
        <w:rPr>
          <w:b/>
        </w:rPr>
        <w:t xml:space="preserve">Tulos</w:t>
      </w:r>
    </w:p>
    <w:p>
      <w:r>
        <w:t xml:space="preserve">21345</w:t>
      </w:r>
    </w:p>
    <w:p>
      <w:r>
        <w:rPr>
          <w:b/>
        </w:rPr>
        <w:t xml:space="preserve">Esimerkki 5.5013</w:t>
      </w:r>
    </w:p>
    <w:p>
      <w:r>
        <w:t xml:space="preserve">Otsikko: Nimi: Busted Pipe. Lause 1: Vesiputki oli puhjennut ja vuotanut jo jonkin aikaa. Lause 2: Mitchellit muuttivat uuteen kotiinsa kaksi kuukautta sitten. Lause 3: Eräänä aamuna he huomasivat, että heidän takapihansa oli muuttunut järveksi. Lause 4: He pitivät siitä ja suunnittelivat kukkapuutarhan perustamista takapihalle. Lause 5: Kun he saivat laskun, he ajattelivat halusivat vastata.</w:t>
      </w:r>
    </w:p>
    <w:p>
      <w:r>
        <w:rPr>
          <w:b/>
        </w:rPr>
        <w:t xml:space="preserve">Tulos</w:t>
      </w:r>
    </w:p>
    <w:p>
      <w:r>
        <w:t xml:space="preserve">24315</w:t>
      </w:r>
    </w:p>
    <w:p>
      <w:r>
        <w:rPr>
          <w:b/>
        </w:rPr>
        <w:t xml:space="preserve">Esimerkki 5.5014</w:t>
      </w:r>
    </w:p>
    <w:p>
      <w:r>
        <w:t xml:space="preserve">Otsikko: Nimi: Vihainen lääkäri. Lause 1: Lääkäri tuli useita minuutteja myöhemmin. Lause 2: Hän varoitti häntä laihduttamisen vaaroista. Lause 3: Hän huusi Jillille, koska tämä oli laihtunut muutaman kilon. Lause 4: Hänen elintoimintonsa mitattiin ja hänet lähetettiin pieneen huoneeseen. Lause 5: Jill tuli lääkärin vastaanotolle tarkastukseen.</w:t>
      </w:r>
    </w:p>
    <w:p>
      <w:r>
        <w:rPr>
          <w:b/>
        </w:rPr>
        <w:t xml:space="preserve">Tulos</w:t>
      </w:r>
    </w:p>
    <w:p>
      <w:r>
        <w:t xml:space="preserve">54132</w:t>
      </w:r>
    </w:p>
    <w:p>
      <w:r>
        <w:rPr>
          <w:b/>
        </w:rPr>
        <w:t xml:space="preserve">Esimerkki 5.5015</w:t>
      </w:r>
    </w:p>
    <w:p>
      <w:r>
        <w:t xml:space="preserve">Otsikko: Otsikko: Huumaavat juomat. Lause 1: Sairaalassa tehdyt testit osoittivat, että hänet oli huumattava. Lause 2: Pian hän huomasi, että häntä huimasi kovasti. Lause 3: Hän antoi isännän tehdä hänelle juomat. Lause 4: Alice meni ystäviensä kanssa juhliin tuttavansa asunnolle. Lause 5: Hän ei ollut juonut niin paljon, että olisi humaltunut niin nopeasti.</w:t>
      </w:r>
    </w:p>
    <w:p>
      <w:r>
        <w:rPr>
          <w:b/>
        </w:rPr>
        <w:t xml:space="preserve">Tulos</w:t>
      </w:r>
    </w:p>
    <w:p>
      <w:r>
        <w:t xml:space="preserve">43251</w:t>
      </w:r>
    </w:p>
    <w:p>
      <w:r>
        <w:rPr>
          <w:b/>
        </w:rPr>
        <w:t xml:space="preserve">Esimerkki 5.5016</w:t>
      </w:r>
    </w:p>
    <w:p>
      <w:r>
        <w:t xml:space="preserve">Otsikko: Nimi: Joulu. Lause 1: Hän sanoi, että mies oli keittiössä, joten minun piti mennä nukkumaan. Lause 2: Herätin äitini ja kerroin hänelle. Lause 3: Heräsin keskellä yötä. Lause 4: Hiivin joulukuusen luo. Lause 5: Näin, että joulupukki oli ollut siellä.</w:t>
      </w:r>
    </w:p>
    <w:p>
      <w:r>
        <w:rPr>
          <w:b/>
        </w:rPr>
        <w:t xml:space="preserve">Tulos</w:t>
      </w:r>
    </w:p>
    <w:p>
      <w:r>
        <w:t xml:space="preserve">34521</w:t>
      </w:r>
    </w:p>
    <w:p>
      <w:r>
        <w:rPr>
          <w:b/>
        </w:rPr>
        <w:t xml:space="preserve">Esimerkki 5.5017</w:t>
      </w:r>
    </w:p>
    <w:p>
      <w:r>
        <w:t xml:space="preserve">Otsikko: Nimi: Bad Grade. Lause 1: Nick oli aina saanut hyviä arvosanoja. Lause 2: Nick reputti ensimmäisessä kokeessaan. Lause 3: Kun hän pääsi tunnille, hän muisti kokeensa. Lause 4: Hän yritti vilkaista muistiinpanojaan, mutta oli liian myöhäistä. Lause 5: Eräänä päivänä hän unohti opiskella koetta varten.</w:t>
      </w:r>
    </w:p>
    <w:p>
      <w:r>
        <w:rPr>
          <w:b/>
        </w:rPr>
        <w:t xml:space="preserve">Tulos</w:t>
      </w:r>
    </w:p>
    <w:p>
      <w:r>
        <w:t xml:space="preserve">15342</w:t>
      </w:r>
    </w:p>
    <w:p>
      <w:r>
        <w:rPr>
          <w:b/>
        </w:rPr>
        <w:t xml:space="preserve">Esimerkki 5.5018</w:t>
      </w:r>
    </w:p>
    <w:p>
      <w:r>
        <w:t xml:space="preserve">Otsikko: Nimi: Lasten johtama yritys.. Lause 1: Kun olin pieni, työskentelin koko ajan pienten lasten kanssa. Lause 2: Ei ollut kilpailua, joten tienasimme kunnolla. Lause 3: Käytimme rahat videopelien ja välipalojen ostamiseen. Lause 4: Perustimme oman pienen keksikojun. Lause 5: Myimme keksejä voitolla.</w:t>
      </w:r>
    </w:p>
    <w:p>
      <w:r>
        <w:rPr>
          <w:b/>
        </w:rPr>
        <w:t xml:space="preserve">Tulos</w:t>
      </w:r>
    </w:p>
    <w:p>
      <w:r>
        <w:t xml:space="preserve">14523</w:t>
      </w:r>
    </w:p>
    <w:p>
      <w:r>
        <w:rPr>
          <w:b/>
        </w:rPr>
        <w:t xml:space="preserve">Esimerkki 5.5019</w:t>
      </w:r>
    </w:p>
    <w:p>
      <w:r>
        <w:t xml:space="preserve">Nimike: Harsh Foul. Lause 1: Ian suuttui koko koripallojoukkueessa. Lause 2: Ian purki turhautumistaan kaatamalla vastustajan maahan. Lause 3: Lisäksi vastustajat estivät häntä jatkuvasti. Lause 4: Kukaan hänen joukkueestaan ei halunnut syöttää palloa. Lause 5: Koska hän loukkasi henkilöä, valmentaja poisti hänet pelistä.</w:t>
      </w:r>
    </w:p>
    <w:p>
      <w:r>
        <w:rPr>
          <w:b/>
        </w:rPr>
        <w:t xml:space="preserve">Tulos</w:t>
      </w:r>
    </w:p>
    <w:p>
      <w:r>
        <w:t xml:space="preserve">14325</w:t>
      </w:r>
    </w:p>
    <w:p>
      <w:r>
        <w:rPr>
          <w:b/>
        </w:rPr>
        <w:t xml:space="preserve">Esimerkki 5.5020</w:t>
      </w:r>
    </w:p>
    <w:p>
      <w:r>
        <w:t xml:space="preserve">Otsikko: Nimi: Pelastajien pelastaminen. Lause 1: Frank sattui eräänä päivänä kävelemään palavan talon ohi. Lause 2: Ajattelematta hän ryntäsi sisään ja löysi neljä palomiestä loukussa. Lause 3: Hän onnistui auttamaan heidät kaikki pelastautumaan tulipalosta, ja häntä pidettiin sankarina. Lause 4: Hän kuuli talon sisältä heikkoja huutoja. Lause 5: Hän huomasi paloauton, mutta ympärillä ei ollut miehiä.</w:t>
      </w:r>
    </w:p>
    <w:p>
      <w:r>
        <w:rPr>
          <w:b/>
        </w:rPr>
        <w:t xml:space="preserve">Tulos</w:t>
      </w:r>
    </w:p>
    <w:p>
      <w:r>
        <w:t xml:space="preserve">15423</w:t>
      </w:r>
    </w:p>
    <w:p>
      <w:r>
        <w:rPr>
          <w:b/>
        </w:rPr>
        <w:t xml:space="preserve">Esimerkki 5.5021</w:t>
      </w:r>
    </w:p>
    <w:p>
      <w:r>
        <w:t xml:space="preserve">Otsikko: Nimi: Styroksisotku. Lause 1: Haydenin piti poimia jokainen pieni pala kerrallaan. Lause 2: Hän huomasi tonneittain valkoisia palloja joka puolella. Lause 3: Hän laittoi poikansa lupaamaan, että hän pysyy erossa styroksista. Lause 4: Tutkiessaan niitä hän tajusi, että ne olivat styroksinpaloja. Lause 5: Hayden kulki poikansa huoneen ohi.</w:t>
      </w:r>
    </w:p>
    <w:p>
      <w:r>
        <w:rPr>
          <w:b/>
        </w:rPr>
        <w:t xml:space="preserve">Tulos</w:t>
      </w:r>
    </w:p>
    <w:p>
      <w:r>
        <w:t xml:space="preserve">52413</w:t>
      </w:r>
    </w:p>
    <w:p>
      <w:r>
        <w:rPr>
          <w:b/>
        </w:rPr>
        <w:t xml:space="preserve">Esimerkki 5.5022</w:t>
      </w:r>
    </w:p>
    <w:p>
      <w:r>
        <w:t xml:space="preserve">Otsikko: Nimi: Punainen ja sininen. Lause 1: Jopa huulipunan väri oli punainen. Lause 2: Kaikki hänen vaatteensa olivat punaisia. Lause 3: Linda tykkää käyttää punaista väriä. Lause 4: Linda päätti vaihtaa hieman väriä. Lause 5: Sen sijaan, että hän olisi käyttänyt vain punaista, hän käyttää nyt sinistä väriä.</w:t>
      </w:r>
    </w:p>
    <w:p>
      <w:r>
        <w:rPr>
          <w:b/>
        </w:rPr>
        <w:t xml:space="preserve">Tulos</w:t>
      </w:r>
    </w:p>
    <w:p>
      <w:r>
        <w:t xml:space="preserve">32145</w:t>
      </w:r>
    </w:p>
    <w:p>
      <w:r>
        <w:rPr>
          <w:b/>
        </w:rPr>
        <w:t xml:space="preserve">Esimerkki 5.5023</w:t>
      </w:r>
    </w:p>
    <w:p>
      <w:r>
        <w:t xml:space="preserve">Otsikko: Nimi: Juusto. Lause 1: Hän pyysi kauppiasta pehmeämpää juustoa. Lause 2: Kauppias ehdotti brie-juustoa. Lause 3: Mies puristi juustoa. Lause 4: Mies osti brie-juustoa. Lause 5: Se tuntui liian kiinteältä.</w:t>
      </w:r>
    </w:p>
    <w:p>
      <w:r>
        <w:rPr>
          <w:b/>
        </w:rPr>
        <w:t xml:space="preserve">Tulos</w:t>
      </w:r>
    </w:p>
    <w:p>
      <w:r>
        <w:t xml:space="preserve">35124</w:t>
      </w:r>
    </w:p>
    <w:p>
      <w:r>
        <w:rPr>
          <w:b/>
        </w:rPr>
        <w:t xml:space="preserve">Esimerkki 5.5024</w:t>
      </w:r>
    </w:p>
    <w:p>
      <w:r>
        <w:t xml:space="preserve">Otsikko: Nimi: Sitter. Lause 1: Aya inhosi pikkuveljensä Jo:n vahtimista. Lause 2: Hän alkoi nauttia ajasta, jonka hän oli yksin pikkuveljensä kanssa. Lause 3: Mutta kun Jo kasvoi vanhemmaksi ja älykkäämmäksi, hänen mielensä muuttui. Lause 4: Hän oli viisi vuotta vanhempi, joten hän oli oikea lapsenvahti. Lause 5: Pian hän nautti pikkuveli Jo:n lapsenvahtina vietetyistä tunneista!</w:t>
      </w:r>
    </w:p>
    <w:p>
      <w:r>
        <w:rPr>
          <w:b/>
        </w:rPr>
        <w:t xml:space="preserve">Tulos</w:t>
      </w:r>
    </w:p>
    <w:p>
      <w:r>
        <w:t xml:space="preserve">14325</w:t>
      </w:r>
    </w:p>
    <w:p>
      <w:r>
        <w:rPr>
          <w:b/>
        </w:rPr>
        <w:t xml:space="preserve">Esimerkki 5.5025</w:t>
      </w:r>
    </w:p>
    <w:p>
      <w:r>
        <w:t xml:space="preserve">Otsikko: Nimi: Kova purkki. Lause 1: Lopulta sain sen auki lusikalla. Lause 2: Yritin kaikkea. Lause 3: En saanut sitä auki. Lause 4: Olin hyvin turhautunut. Lause 5: Ostin eilen purkin dippiä.</w:t>
      </w:r>
    </w:p>
    <w:p>
      <w:r>
        <w:rPr>
          <w:b/>
        </w:rPr>
        <w:t xml:space="preserve">Tulos</w:t>
      </w:r>
    </w:p>
    <w:p>
      <w:r>
        <w:t xml:space="preserve">53421</w:t>
      </w:r>
    </w:p>
    <w:p>
      <w:r>
        <w:rPr>
          <w:b/>
        </w:rPr>
        <w:t xml:space="preserve">Esimerkki 5.5026</w:t>
      </w:r>
    </w:p>
    <w:p>
      <w:r>
        <w:t xml:space="preserve">Otsikko: Nimi: Iltapäivän päiväunet.. Lause 1: Olin sen verran virkeä, että pystyin sen jälkeen pelaamaan koripalloa. Lause 2: Minäkin todella tarvitsin sitä, koska olin niin väsynyt. Lause 3: Taidan ottaa päiväunet myös huomenna. Lause 4: Olen todella iloinen, että otin päiväunet, koska ne virkistivät minua. Lause 5: Eilen tunnin jälkeen otin mukavat päiväunet.</w:t>
      </w:r>
    </w:p>
    <w:p>
      <w:r>
        <w:rPr>
          <w:b/>
        </w:rPr>
        <w:t xml:space="preserve">Tulos</w:t>
      </w:r>
    </w:p>
    <w:p>
      <w:r>
        <w:t xml:space="preserve">52413</w:t>
      </w:r>
    </w:p>
    <w:p>
      <w:r>
        <w:rPr>
          <w:b/>
        </w:rPr>
        <w:t xml:space="preserve">Esimerkki 5.5027</w:t>
      </w:r>
    </w:p>
    <w:p>
      <w:r>
        <w:t xml:space="preserve">Otsikko: Nimi: Aamulenkki. Lause 1: Hän aloitti lenkkeilyn aamulla ennen töitä. Lause 2: Tim halusi päästä parempaan kuntoon. Lause 3: Hän huomasi suuren eron ulkonäössään ja olossaan. Lause 4: Tim jatkoi perinnettä kuukausia. Lause 5: Ulkona oli sen verran kylmä, että hän tunsi olonsa mukavaksi sydänliikuntaa harrastaessaan.</w:t>
      </w:r>
    </w:p>
    <w:p>
      <w:r>
        <w:rPr>
          <w:b/>
        </w:rPr>
        <w:t xml:space="preserve">Tulos</w:t>
      </w:r>
    </w:p>
    <w:p>
      <w:r>
        <w:t xml:space="preserve">21543</w:t>
      </w:r>
    </w:p>
    <w:p>
      <w:r>
        <w:rPr>
          <w:b/>
        </w:rPr>
        <w:t xml:space="preserve">Esimerkki 5.5028</w:t>
      </w:r>
    </w:p>
    <w:p>
      <w:r>
        <w:t xml:space="preserve">Otsikko: Nimi: Karitsa. Lause 1: Karitsa näki suden lähestyvän. Lause 2: Koira juoksi suden perään. Lause 3: Karitsa söi ruohoa. Lause 4: Karitsa oli turvassa. Lause 5: Karitsa lähti juoksemaan.</w:t>
      </w:r>
    </w:p>
    <w:p>
      <w:r>
        <w:rPr>
          <w:b/>
        </w:rPr>
        <w:t xml:space="preserve">Tulos</w:t>
      </w:r>
    </w:p>
    <w:p>
      <w:r>
        <w:t xml:space="preserve">31524</w:t>
      </w:r>
    </w:p>
    <w:p>
      <w:r>
        <w:rPr>
          <w:b/>
        </w:rPr>
        <w:t xml:space="preserve">Esimerkki 5.5029</w:t>
      </w:r>
    </w:p>
    <w:p>
      <w:r>
        <w:t xml:space="preserve">Otsikko: Nimi: Kesäloma. Lause 1: Gary ei malttanut odottaa vuosittaista kesälomaansa. Lause 2: Tänä vuonna hän oli lähdössä Kaliforniaan, eikä voinut odottaa. Lause 3: Lisäksi hän ei malttanut odottaa, että pääsisi myös rannalle. Lause 4: Hän oli innoissaan enemmänkin siitä, että hän pääsi käymään Disneylandissa siellä ollessaan. Lause 5: Gary odotti kovasti vuosittaista kesälomamatkaansa.</w:t>
      </w:r>
    </w:p>
    <w:p>
      <w:r>
        <w:rPr>
          <w:b/>
        </w:rPr>
        <w:t xml:space="preserve">Tulos</w:t>
      </w:r>
    </w:p>
    <w:p>
      <w:r>
        <w:t xml:space="preserve">12435</w:t>
      </w:r>
    </w:p>
    <w:p>
      <w:r>
        <w:rPr>
          <w:b/>
        </w:rPr>
        <w:t xml:space="preserve">Esimerkki 5.5030</w:t>
      </w:r>
    </w:p>
    <w:p>
      <w:r>
        <w:t xml:space="preserve">Otsikko: Nimi: Hermostunut. Lause 1: Hänen ystävänsä ehdotti hengitystekniikkaa. Lause 2: Hän pärjäsi haastattelussa erinomaisesti. Lause 3: May kokeili hengitystekniikkaa. Lause 4: Mayllä oli haastattelu. Lause 5: Hän oli hyvin hermostunut.</w:t>
      </w:r>
    </w:p>
    <w:p>
      <w:r>
        <w:rPr>
          <w:b/>
        </w:rPr>
        <w:t xml:space="preserve">Tulos</w:t>
      </w:r>
    </w:p>
    <w:p>
      <w:r>
        <w:t xml:space="preserve">45132</w:t>
      </w:r>
    </w:p>
    <w:p>
      <w:r>
        <w:rPr>
          <w:b/>
        </w:rPr>
        <w:t xml:space="preserve">Esimerkki 5.5031</w:t>
      </w:r>
    </w:p>
    <w:p>
      <w:r>
        <w:t xml:space="preserve">Otsikko: Nimi: Maatila. Lause 1: Sillä oli jopa valtava kauppa! Lause 2: Siellä oli niin paljon eläimiä. Lause 3: Tien päässä oli maatila. Lause 4: Kukaan ei koskaan keksinyt, miksi. Lause 5: Eräänä päivänä kauppa suljettiin.</w:t>
      </w:r>
    </w:p>
    <w:p>
      <w:r>
        <w:rPr>
          <w:b/>
        </w:rPr>
        <w:t xml:space="preserve">Tulos</w:t>
      </w:r>
    </w:p>
    <w:p>
      <w:r>
        <w:t xml:space="preserve">32154</w:t>
      </w:r>
    </w:p>
    <w:p>
      <w:r>
        <w:rPr>
          <w:b/>
        </w:rPr>
        <w:t xml:space="preserve">Esimerkki 5.5032</w:t>
      </w:r>
    </w:p>
    <w:p>
      <w:r>
        <w:t xml:space="preserve">Otsikko: Nimi: Huono ehdotus. Lause 1: Fred päätti siitä lähtien kuunnella ensin itseään. Lause 2: Fred osti auton vastahakoisesti. Lause 3: Ja muutaman viikon kuluttua hän katui sitä syvästi. Lause 4: Fred halusi ostaa uuden auton. Lause 5: Ja hänen ystävänsä suostutteli hänet hankkimaan saman auton, jolla hän ajoi.</w:t>
      </w:r>
    </w:p>
    <w:p>
      <w:r>
        <w:rPr>
          <w:b/>
        </w:rPr>
        <w:t xml:space="preserve">Tulos</w:t>
      </w:r>
    </w:p>
    <w:p>
      <w:r>
        <w:t xml:space="preserve">45231</w:t>
      </w:r>
    </w:p>
    <w:p>
      <w:r>
        <w:rPr>
          <w:b/>
        </w:rPr>
        <w:t xml:space="preserve">Esimerkki 5.5033</w:t>
      </w:r>
    </w:p>
    <w:p>
      <w:r>
        <w:t xml:space="preserve">Otsikko: Nimi: Häät. Lause 1: He saavat haluamansa häät. Lause 2: Häistä tulee pienet. Lause 3: He päättivät mennä naimisiin viinitilalla. Lause 4: Hän on tuntenut sulhasensa kolme vuotta. Lause 5: Tänään serkkuni menee naimisiin.</w:t>
      </w:r>
    </w:p>
    <w:p>
      <w:r>
        <w:rPr>
          <w:b/>
        </w:rPr>
        <w:t xml:space="preserve">Tulos</w:t>
      </w:r>
    </w:p>
    <w:p>
      <w:r>
        <w:t xml:space="preserve">54321</w:t>
      </w:r>
    </w:p>
    <w:p>
      <w:r>
        <w:rPr>
          <w:b/>
        </w:rPr>
        <w:t xml:space="preserve">Esimerkki 5.5034</w:t>
      </w:r>
    </w:p>
    <w:p>
      <w:r>
        <w:t xml:space="preserve">Otsikko: Nimi: Bossypants. Lause 1: Hän päätti pyytää vanhemmiltaan uutta sisarusta. Lause 2: Hän tykkäsi olla johdossa. Lause 3: Hänen vanhempansa päättivät antaa hänen vahtia pikkuserkkuaan. Lause 4: Kevenistä oli aina tuntunut, että hänen olisi pitänyt olla vanhin. Lause 5: Kevin oli siitä lähtien iloinen saadessaan olla nuorin.</w:t>
      </w:r>
    </w:p>
    <w:p>
      <w:r>
        <w:rPr>
          <w:b/>
        </w:rPr>
        <w:t xml:space="preserve">Tulos</w:t>
      </w:r>
    </w:p>
    <w:p>
      <w:r>
        <w:t xml:space="preserve">42135</w:t>
      </w:r>
    </w:p>
    <w:p>
      <w:r>
        <w:rPr>
          <w:b/>
        </w:rPr>
        <w:t xml:space="preserve">Esimerkki 5.5035</w:t>
      </w:r>
    </w:p>
    <w:p>
      <w:r>
        <w:t xml:space="preserve">Otsikko: Nimi: Ensimmäinen puutarha. Lause 1: Viikkojen kuluessa Candice sai tomaatit ja oli erittäin onnellinen. Lause 2: Candice ja hänen naapurinsa valitsivat tomaattikasvit, ruukut ja mullan. Lause 3: Candice palasi kotiin ja istutti tomaatit. Lause 4: Candice halusi istuttaa puutarhan, mutta ei ollut varma, mistä aloittaa. Lause 5: Hänen naapurinsa tuli käymään ja tarjoutui viemään hänet puutarhamyymälään.</w:t>
      </w:r>
    </w:p>
    <w:p>
      <w:r>
        <w:rPr>
          <w:b/>
        </w:rPr>
        <w:t xml:space="preserve">Tulos</w:t>
      </w:r>
    </w:p>
    <w:p>
      <w:r>
        <w:t xml:space="preserve">45231</w:t>
      </w:r>
    </w:p>
    <w:p>
      <w:r>
        <w:rPr>
          <w:b/>
        </w:rPr>
        <w:t xml:space="preserve">Esimerkki 5.5036</w:t>
      </w:r>
    </w:p>
    <w:p>
      <w:r>
        <w:t xml:space="preserve">Otsikko: Nimi: Vakava koulussa. Lause 1: Hän tuli joka päivä puku päällä ja salkku kädessään. Lause 2: Hubertille naurettiin aina koulussa. Lause 3: Hän ei muuttanut rutiinejaan ja näytti mieheltä, joka meni joka tapauksessa töihin. Lause 4: Ihmiset yrittivät sanoa hänelle, että hän näytti liikemieheltä. Lause 5: Mutta Hubert ei välittänyt.</w:t>
      </w:r>
    </w:p>
    <w:p>
      <w:r>
        <w:rPr>
          <w:b/>
        </w:rPr>
        <w:t xml:space="preserve">Tulos</w:t>
      </w:r>
    </w:p>
    <w:p>
      <w:r>
        <w:t xml:space="preserve">21453</w:t>
      </w:r>
    </w:p>
    <w:p>
      <w:r>
        <w:rPr>
          <w:b/>
        </w:rPr>
        <w:t xml:space="preserve">Esimerkki 5.5037</w:t>
      </w:r>
    </w:p>
    <w:p>
      <w:r>
        <w:t xml:space="preserve">Otsikko: Nimi: Pääsiäisaamu. Lause 1: Vanhemmat piilottivat munat ennen kuin lapset heräsivät seuraavana aamuna. Lause 2: Pääsiäinen lähestyy kovaa vauhtia, ja Millerin perhe odottaa sitä innoissaan! Lause 3: Tänä vuonna heillä on uusi koti, jossa on iso piha. Lause 4: Lapset värittivät munia munajahtia varten. Lause 5: Kananmunajahdin jälkeen he pukeutuivat ja suuntasivat kirkkoon.</w:t>
      </w:r>
    </w:p>
    <w:p>
      <w:r>
        <w:rPr>
          <w:b/>
        </w:rPr>
        <w:t xml:space="preserve">Tulos</w:t>
      </w:r>
    </w:p>
    <w:p>
      <w:r>
        <w:t xml:space="preserve">23415</w:t>
      </w:r>
    </w:p>
    <w:p>
      <w:r>
        <w:rPr>
          <w:b/>
        </w:rPr>
        <w:t xml:space="preserve">Esimerkki 5.5038</w:t>
      </w:r>
    </w:p>
    <w:p>
      <w:r>
        <w:t xml:space="preserve">Otsikko: Nimi: Tietokoneet. Lause 1: Hän käytti suurimman osan vapaa-ajastaan tietokoneiden purkamiseen. Lause 2: Valmistuttuaan hän sai useita työtarjouksia. Lause 3: Nyt hän työskentelee tietokoneiden rakentajana suuressa kansainvälisessä yrityksessä. Lause 4: Brie nautti tietokoneiden parissa työskentelystä. Lause 5: Hän meni kouluun tietojenkäsittelytieteiden pariin.</w:t>
      </w:r>
    </w:p>
    <w:p>
      <w:r>
        <w:rPr>
          <w:b/>
        </w:rPr>
        <w:t xml:space="preserve">Tulos</w:t>
      </w:r>
    </w:p>
    <w:p>
      <w:r>
        <w:t xml:space="preserve">41523</w:t>
      </w:r>
    </w:p>
    <w:p>
      <w:r>
        <w:rPr>
          <w:b/>
        </w:rPr>
        <w:t xml:space="preserve">Esimerkki 5.5039</w:t>
      </w:r>
    </w:p>
    <w:p>
      <w:r>
        <w:t xml:space="preserve">Otsikko: Nimi: Scary Story. Lause 1: Hän päätti tutustua pelottavaan kirjaan. Lause 2: Hän näki sinä yönä kaikenlaisia painajaisia! Lause 3: Hän meni kotiin ja luki koko kirjan. Lause 4: Hänen isoäitinsä varoitti häntä, että se saattaa aiheuttaa hänelle painajaisia. Lause 5: Kolton meni isoäitinsä kanssa kirjastoon.</w:t>
      </w:r>
    </w:p>
    <w:p>
      <w:r>
        <w:rPr>
          <w:b/>
        </w:rPr>
        <w:t xml:space="preserve">Tulos</w:t>
      </w:r>
    </w:p>
    <w:p>
      <w:r>
        <w:t xml:space="preserve">51432</w:t>
      </w:r>
    </w:p>
    <w:p>
      <w:r>
        <w:rPr>
          <w:b/>
        </w:rPr>
        <w:t xml:space="preserve">Esimerkki 5.5040</w:t>
      </w:r>
    </w:p>
    <w:p>
      <w:r>
        <w:t xml:space="preserve">Otsikko: Nimi: The Game Show. Lause 1: Hän voitti paljon myös toisella kierroksella! Lause 2: Jessica oli haltioissaan. Lause 3: Vuosien yrittämisen jälkeen hän pääsi vihdoin suosikkipeliohjelmaansa! Lause 4: Hän pääsi ensimmäisen kierroksen läpi. Lause 5: Jessica oli ylpeä siitä, miten hän kilpaili.</w:t>
      </w:r>
    </w:p>
    <w:p>
      <w:r>
        <w:rPr>
          <w:b/>
        </w:rPr>
        <w:t xml:space="preserve">Tulos</w:t>
      </w:r>
    </w:p>
    <w:p>
      <w:r>
        <w:t xml:space="preserve">23415</w:t>
      </w:r>
    </w:p>
    <w:p>
      <w:r>
        <w:rPr>
          <w:b/>
        </w:rPr>
        <w:t xml:space="preserve">Esimerkki 5.5041</w:t>
      </w:r>
    </w:p>
    <w:p>
      <w:r>
        <w:t xml:space="preserve">Otsikko: Nimi: Uusi tyhjiö. Lause 1: Cathy imuroi kotinsa mattoa. Lause 2: Tutkittuaan asiaa Cathy oli iloinen voidessaan ostaa mieleisensä imurin. Lause 3: Cathy päätti ostaa uuden imurin internetistä. Lause 4: Cathy huomasi, että imuri oli lakannut toimimasta. Lause 5: Yhtäkkiä imuri piti kovaa ääntä ja pysähtyi sitten.</w:t>
      </w:r>
    </w:p>
    <w:p>
      <w:r>
        <w:rPr>
          <w:b/>
        </w:rPr>
        <w:t xml:space="preserve">Tulos</w:t>
      </w:r>
    </w:p>
    <w:p>
      <w:r>
        <w:t xml:space="preserve">15432</w:t>
      </w:r>
    </w:p>
    <w:p>
      <w:r>
        <w:rPr>
          <w:b/>
        </w:rPr>
        <w:t xml:space="preserve">Esimerkki 5.5042</w:t>
      </w:r>
    </w:p>
    <w:p>
      <w:r>
        <w:t xml:space="preserve">Otsikko: Nimi: Arvostelu. Lause 1: Palvelu oli kamalaa. Lause 2: Ona kokeili uutta paikallista ravintolaa. Lause 3: Hän tunsi olonsa paljon paremmaksi sen jälkeen! Lause 4: Kotona Ona jätti huonon arvostelun internetiin. Lause 5: Ja ruokakin oli kamalaa!</w:t>
      </w:r>
    </w:p>
    <w:p>
      <w:r>
        <w:rPr>
          <w:b/>
        </w:rPr>
        <w:t xml:space="preserve">Tulos</w:t>
      </w:r>
    </w:p>
    <w:p>
      <w:r>
        <w:t xml:space="preserve">21543</w:t>
      </w:r>
    </w:p>
    <w:p>
      <w:r>
        <w:rPr>
          <w:b/>
        </w:rPr>
        <w:t xml:space="preserve">Esimerkki 5.5043</w:t>
      </w:r>
    </w:p>
    <w:p>
      <w:r>
        <w:t xml:space="preserve">Otsikko: Nimi: Silmälasit. Lause 1: Asiat olivat niin paljon selkeämpiä! Lause 2: Angela valitsi silmälasit ja laittoi ne päähänsä. Lause 3: Hänen silmälääkärinsä sanoi, että hän tarvitsi silmälasit. Lause 4: Angelan oli vaikea lukea. Lause 5: Hän oli innoissaan voidessaan lukea.</w:t>
      </w:r>
    </w:p>
    <w:p>
      <w:r>
        <w:rPr>
          <w:b/>
        </w:rPr>
        <w:t xml:space="preserve">Tulos</w:t>
      </w:r>
    </w:p>
    <w:p>
      <w:r>
        <w:t xml:space="preserve">43215</w:t>
      </w:r>
    </w:p>
    <w:p>
      <w:r>
        <w:rPr>
          <w:b/>
        </w:rPr>
        <w:t xml:space="preserve">Esimerkki 5.5044</w:t>
      </w:r>
    </w:p>
    <w:p>
      <w:r>
        <w:t xml:space="preserve">Otsikko: Nimi: Rikkinäinen auton ikkuna. Lause 1: Hän käveli autolleen. Lause 2: Cole huomasi, että hänen autonsa ikkuna oli rikki. Lause 3: Cole oli lähdössä töihin. Lause 4: Hän täytti ilmoituksen ja ilmoitti siitä vakuutusyhtiölleen. Lause 5: Cole soitti poliisille.</w:t>
      </w:r>
    </w:p>
    <w:p>
      <w:r>
        <w:rPr>
          <w:b/>
        </w:rPr>
        <w:t xml:space="preserve">Tulos</w:t>
      </w:r>
    </w:p>
    <w:p>
      <w:r>
        <w:t xml:space="preserve">31254</w:t>
      </w:r>
    </w:p>
    <w:p>
      <w:r>
        <w:rPr>
          <w:b/>
        </w:rPr>
        <w:t xml:space="preserve">Esimerkki 5.5045</w:t>
      </w:r>
    </w:p>
    <w:p>
      <w:r>
        <w:t xml:space="preserve">Otsikko: Nimi: Aluspaita. Lause 1: Ystäväni tarvitsi aluspaidan. Lause 2: Mutta se maksoi 50 dollaria. Lause 3: Menimme ensimmäiseen näkemäämme kauppaan. Lause 4: Olimme rikkaalla alueella. Lause 5: Siellä oli kolmen kappaleen pakkaus.</w:t>
      </w:r>
    </w:p>
    <w:p>
      <w:r>
        <w:rPr>
          <w:b/>
        </w:rPr>
        <w:t xml:space="preserve">Tulos</w:t>
      </w:r>
    </w:p>
    <w:p>
      <w:r>
        <w:t xml:space="preserve">14352</w:t>
      </w:r>
    </w:p>
    <w:p>
      <w:r>
        <w:rPr>
          <w:b/>
        </w:rPr>
        <w:t xml:space="preserve">Esimerkki 5.5046</w:t>
      </w:r>
    </w:p>
    <w:p>
      <w:r>
        <w:t xml:space="preserve">Otsikko: Nancy Goes Exploring. Lause 1: Hän päätti, että metsä lähellä hänen taloaan olisi hyvä paikka. Lause 2: Hän meni metsään. Lause 3: Nancylla oli tylsää, joten hän päätti lähteä tutkimaan metsää. Lause 4: Hän katseli peuraa pitkään. Lause 5: Jonkin ajan kuluttua hän lähti kotiin, koska hänellä oli nälkä.</w:t>
      </w:r>
    </w:p>
    <w:p>
      <w:r>
        <w:rPr>
          <w:b/>
        </w:rPr>
        <w:t xml:space="preserve">Tulos</w:t>
      </w:r>
    </w:p>
    <w:p>
      <w:r>
        <w:t xml:space="preserve">31245</w:t>
      </w:r>
    </w:p>
    <w:p>
      <w:r>
        <w:rPr>
          <w:b/>
        </w:rPr>
        <w:t xml:space="preserve">Esimerkki 5.5047</w:t>
      </w:r>
    </w:p>
    <w:p>
      <w:r>
        <w:t xml:space="preserve">Otsikko: Nimi: Harjoitukset. Lause 1: Suuren näytelmän päivä koitti. Lause 2: Eric tiesi harjoittelun merkityksen. Lause 3: Hän oli varma repliikeistään ja teki hienoa työtä. Lause 4: Hän astui parrasvaloihin. Lause 5: Hän käytti paljon aikaa vuorosanojensa harjoitteluun.</w:t>
      </w:r>
    </w:p>
    <w:p>
      <w:r>
        <w:rPr>
          <w:b/>
        </w:rPr>
        <w:t xml:space="preserve">Tulos</w:t>
      </w:r>
    </w:p>
    <w:p>
      <w:r>
        <w:t xml:space="preserve">25143</w:t>
      </w:r>
    </w:p>
    <w:p>
      <w:r>
        <w:rPr>
          <w:b/>
        </w:rPr>
        <w:t xml:space="preserve">Esimerkki 5.5048</w:t>
      </w:r>
    </w:p>
    <w:p>
      <w:r>
        <w:t xml:space="preserve">Otsikko: Nimi: South Bound. Lause 1: Andy osti heti lippunsa ja pakkasi laukkunsa. Lause 2: Andy päätti lähteä matkalle Etelä-Floridaan. Lause 3: Andy oli kyllästynyt Wisconsinin kylmään säähän. Lause 4: Lisäksi Andy varasi hotellin läheltä rantaa. Lause 5: Andy ei malttanut odottaa, että pääsisi etelään päin.</w:t>
      </w:r>
    </w:p>
    <w:p>
      <w:r>
        <w:rPr>
          <w:b/>
        </w:rPr>
        <w:t xml:space="preserve">Tulos</w:t>
      </w:r>
    </w:p>
    <w:p>
      <w:r>
        <w:t xml:space="preserve">32145</w:t>
      </w:r>
    </w:p>
    <w:p>
      <w:r>
        <w:rPr>
          <w:b/>
        </w:rPr>
        <w:t xml:space="preserve">Esimerkki 5.5049</w:t>
      </w:r>
    </w:p>
    <w:p>
      <w:r>
        <w:t xml:space="preserve">Otsikko: Nimi: Saarnaaja 2. Lause 1: Hän huusi yhtäkkiä hei. Lause 2: Hän tuijotti minua päänsä sivusta. Lause 3: Saarnaaja-papukaija kipitti tiskiä pitkin. Lause 4: Hyppäsin kovaa, ja kaikki nauroivat. Lause 5: Istuin sohvalla hänen vieressään.</w:t>
      </w:r>
    </w:p>
    <w:p>
      <w:r>
        <w:rPr>
          <w:b/>
        </w:rPr>
        <w:t xml:space="preserve">Tulos</w:t>
      </w:r>
    </w:p>
    <w:p>
      <w:r>
        <w:t xml:space="preserve">32514</w:t>
      </w:r>
    </w:p>
    <w:p>
      <w:r>
        <w:rPr>
          <w:b/>
        </w:rPr>
        <w:t xml:space="preserve">Esimerkki 5.5050</w:t>
      </w:r>
    </w:p>
    <w:p>
      <w:r>
        <w:t xml:space="preserve">Otsikko: Nimi: Etsivä. Lause 1: Hän sanoi olevansa liian nuori eikä muistanut. Lause 2: Adrian juoksi takaisin puhumaan etsivälle. Lause 3: Yhtäkkiä hänen mieleensä palasi kuvia hänen äidistään makaamassa lattialla. Lause 4: Etsivä turhautui ja käveli pois. Lause 5: Adrian puhui etsivälle siitä, mitä hänen äidilleen tapahtui.</w:t>
      </w:r>
    </w:p>
    <w:p>
      <w:r>
        <w:rPr>
          <w:b/>
        </w:rPr>
        <w:t xml:space="preserve">Tulos</w:t>
      </w:r>
    </w:p>
    <w:p>
      <w:r>
        <w:t xml:space="preserve">51432</w:t>
      </w:r>
    </w:p>
    <w:p>
      <w:r>
        <w:rPr>
          <w:b/>
        </w:rPr>
        <w:t xml:space="preserve">Esimerkki 5.5051</w:t>
      </w:r>
    </w:p>
    <w:p>
      <w:r>
        <w:t xml:space="preserve">Otsikko: Nimi: Pyöränsuoja. Lause 1: Se hajosi ja suli kuumuudessa. Lause 2: Ongelma oli täysin ratkaistu, eikä Eli ollut enää huolissaan pyörästä. Lause 3: Eli osti ja asensi nahkaisen pyöränsuojan. Lause 4: Hänen käsiinsä tuli tervan kaltaista ainetta, kun hän ajoi sillä. Lause 5: Elin auton ratti oli ällöttävä.</w:t>
      </w:r>
    </w:p>
    <w:p>
      <w:r>
        <w:rPr>
          <w:b/>
        </w:rPr>
        <w:t xml:space="preserve">Tulos</w:t>
      </w:r>
    </w:p>
    <w:p>
      <w:r>
        <w:t xml:space="preserve">51432</w:t>
      </w:r>
    </w:p>
    <w:p>
      <w:r>
        <w:rPr>
          <w:b/>
        </w:rPr>
        <w:t xml:space="preserve">Esimerkki 5.5052</w:t>
      </w:r>
    </w:p>
    <w:p>
      <w:r>
        <w:t xml:space="preserve">Otsikko: Nimi: Uusien asioiden kokeileminen. Lause 1: John piti siitä todella paljon ja tilasi sitä sen jälkeen koko ajan. Lause 2: Hän tilasi aina mustaa kahvia, kun hän kävi kuppilassa. Lause 3: Hän piti vain tavallisista asioista, myös kahvista. Lause 4: Eräänä päivänä kaunis tarjoilija sai hänet kokeilemaan cappuccinoa. Lause 5: John oli hyvin yksinkertainen mies.</w:t>
      </w:r>
    </w:p>
    <w:p>
      <w:r>
        <w:rPr>
          <w:b/>
        </w:rPr>
        <w:t xml:space="preserve">Tulos</w:t>
      </w:r>
    </w:p>
    <w:p>
      <w:r>
        <w:t xml:space="preserve">53241</w:t>
      </w:r>
    </w:p>
    <w:p>
      <w:r>
        <w:rPr>
          <w:b/>
        </w:rPr>
        <w:t xml:space="preserve">Esimerkki 5.5053</w:t>
      </w:r>
    </w:p>
    <w:p>
      <w:r>
        <w:t xml:space="preserve">Otsikko: Abe hankkii kalastuksen harrastukseksi. Lause 1: Ystävä kutsui hänet yllättäen retkeilemään. Lause 2: Hän sai kalan ja huomasi, että hän todella nautti kalastuksesta. Lause 3: Nyt Abella on oma onki ja hän kalastaa koko ajan. Lause 4: Retken aikana Aben ystävä antoi hänen käyttää onkivapaansa. Lause 5: Abe ei ollut koskaan ollut kovinkaan ulkoilmaihminen.</w:t>
      </w:r>
    </w:p>
    <w:p>
      <w:r>
        <w:rPr>
          <w:b/>
        </w:rPr>
        <w:t xml:space="preserve">Tulos</w:t>
      </w:r>
    </w:p>
    <w:p>
      <w:r>
        <w:t xml:space="preserve">51423</w:t>
      </w:r>
    </w:p>
    <w:p>
      <w:r>
        <w:rPr>
          <w:b/>
        </w:rPr>
        <w:t xml:space="preserve">Esimerkki 5.5054</w:t>
      </w:r>
    </w:p>
    <w:p>
      <w:r>
        <w:t xml:space="preserve">Otsikko: Jamesin työ. Lause 1: Jamesilla on nyt työpaikka. Lause 2: Hänen isänsä sanoi hänelle, että hänen on hankittava työpaikka. Lause 3: James täytti juuri kuusitoista vuotta. Lause 4: Hän täyttää hakemuksen ja saa työpaikan. Lause 5: James päättää mennä Walmartiin täyttämään hakemuksen.</w:t>
      </w:r>
    </w:p>
    <w:p>
      <w:r>
        <w:rPr>
          <w:b/>
        </w:rPr>
        <w:t xml:space="preserve">Tulos</w:t>
      </w:r>
    </w:p>
    <w:p>
      <w:r>
        <w:t xml:space="preserve">32541</w:t>
      </w:r>
    </w:p>
    <w:p>
      <w:r>
        <w:rPr>
          <w:b/>
        </w:rPr>
        <w:t xml:space="preserve">Esimerkki 5.5055</w:t>
      </w:r>
    </w:p>
    <w:p>
      <w:r>
        <w:t xml:space="preserve">Otsikko: Nimi: Scary Water Slide. Lause 1: Hän kertoi Timille, että se oli lyhyt ja hauska. Lause 2: Tim oli vesipuistossa perheensä kanssa. Lause 3: Hänen isoveljensä suostutteli hänet liukumäkeen. Lause 4: Sen jälkeen hän ei enää mennyt liukumäkeen. Lause 5: Tim huomasi, että se oli pitkä ja pelottava.</w:t>
      </w:r>
    </w:p>
    <w:p>
      <w:r>
        <w:rPr>
          <w:b/>
        </w:rPr>
        <w:t xml:space="preserve">Tulos</w:t>
      </w:r>
    </w:p>
    <w:p>
      <w:r>
        <w:t xml:space="preserve">23154</w:t>
      </w:r>
    </w:p>
    <w:p>
      <w:r>
        <w:rPr>
          <w:b/>
        </w:rPr>
        <w:t xml:space="preserve">Esimerkki 5.5056</w:t>
      </w:r>
    </w:p>
    <w:p>
      <w:r>
        <w:t xml:space="preserve">Otsikko: Nimi: Uudet kengät. Lause 1: Rob täytti kaikki listalla olevat tehtävät ja jopa lisäsi niitä. Lause 2: Rob osti mahtavat punaiset kengät ja käytti niitä kotona. Lause 3: Kun hän oli saanut puolet, hänen vanhempansa veivät hänet kenkäkauppaan. Lause 4: Hänen vanhempansa sanoivat hänelle, että hänen oli tehtävä kotityöt ja maksettava puolet. Lause 5: Rob on kymmenvuotias poika ja haluaa todella uudet kengät.</w:t>
      </w:r>
    </w:p>
    <w:p>
      <w:r>
        <w:rPr>
          <w:b/>
        </w:rPr>
        <w:t xml:space="preserve">Tulos</w:t>
      </w:r>
    </w:p>
    <w:p>
      <w:r>
        <w:t xml:space="preserve">54132</w:t>
      </w:r>
    </w:p>
    <w:p>
      <w:r>
        <w:rPr>
          <w:b/>
        </w:rPr>
        <w:t xml:space="preserve">Esimerkki 5.5057</w:t>
      </w:r>
    </w:p>
    <w:p>
      <w:r>
        <w:t xml:space="preserve">Otsikko: Otsikko: Vaatekaapin toimintahäiriö. Lause 1: He kaikki nauroivat sille kuitenkin. Lause 2: He suostuttelivat hänet sukeltamaan. Lause 3: Jane oli uima-altaalla ystäviensä kanssa. Lause 4: Jane sukelsi ja hänen uimapukunsa yläosa irtosi. Lause 5: Jane oli aluksi hieman ujo.</w:t>
      </w:r>
    </w:p>
    <w:p>
      <w:r>
        <w:rPr>
          <w:b/>
        </w:rPr>
        <w:t xml:space="preserve">Tulos</w:t>
      </w:r>
    </w:p>
    <w:p>
      <w:r>
        <w:t xml:space="preserve">32451</w:t>
      </w:r>
    </w:p>
    <w:p>
      <w:r>
        <w:rPr>
          <w:b/>
        </w:rPr>
        <w:t xml:space="preserve">Esimerkki 5.5058</w:t>
      </w:r>
    </w:p>
    <w:p>
      <w:r>
        <w:t xml:space="preserve">Otsikko: Nimi: Tanssikilpailu. Lause 1: Tom osallistui tanssikilpailuun klubilla. Lause 2: Hän oli yllättävän hyvä. Lause 3: Se meni hienosti ja hän voitti. Lause 4: Tom pääsi finaaliin. Lause 5: Hän kokeili jotain uutta, mitä ei ollut tehnyt aiemmin.</w:t>
      </w:r>
    </w:p>
    <w:p>
      <w:r>
        <w:rPr>
          <w:b/>
        </w:rPr>
        <w:t xml:space="preserve">Tulos</w:t>
      </w:r>
    </w:p>
    <w:p>
      <w:r>
        <w:t xml:space="preserve">12453</w:t>
      </w:r>
    </w:p>
    <w:p>
      <w:r>
        <w:rPr>
          <w:b/>
        </w:rPr>
        <w:t xml:space="preserve">Esimerkki 5.5059</w:t>
      </w:r>
    </w:p>
    <w:p>
      <w:r>
        <w:t xml:space="preserve">Otsikko: Nimi: Kokkikokous. Lause 1: Bobilla oli eilen kokkailutilaisuus. Lause 2: Hän tarjoili paljon hyvää ruokaa. Lause 3: Hän kutsui paljon vanhoja ystäviä, joita en ole nähnyt vähään aikaan. Lause 4: Me kaikki juttelimme ja nauroimme koko illan. Lause 5: Se oli todella hauskaa.</w:t>
      </w:r>
    </w:p>
    <w:p>
      <w:r>
        <w:rPr>
          <w:b/>
        </w:rPr>
        <w:t xml:space="preserve">Tulos</w:t>
      </w:r>
    </w:p>
    <w:p>
      <w:r>
        <w:t xml:space="preserve">15324</w:t>
      </w:r>
    </w:p>
    <w:p>
      <w:r>
        <w:rPr>
          <w:b/>
        </w:rPr>
        <w:t xml:space="preserve">Esimerkki 5.5060</w:t>
      </w:r>
    </w:p>
    <w:p>
      <w:r>
        <w:t xml:space="preserve">Otsikko: Nimi: Cut Out of Recess. Lause 1: Jouduin jäämään pois, kun muut viihtyivät. Lause 2: Opettaja huomasi. Lause 3: Sen seurauksena hän ei päästänyt minua välitunnille. Lause 4: Muistamatta vastasin ystävälleni esitettyyn kysymykseen. Lause 5: Opettajamme varoitti meitä puhumasta tunnilla.</w:t>
      </w:r>
    </w:p>
    <w:p>
      <w:r>
        <w:rPr>
          <w:b/>
        </w:rPr>
        <w:t xml:space="preserve">Tulos</w:t>
      </w:r>
    </w:p>
    <w:p>
      <w:r>
        <w:t xml:space="preserve">54231</w:t>
      </w:r>
    </w:p>
    <w:p>
      <w:r>
        <w:rPr>
          <w:b/>
        </w:rPr>
        <w:t xml:space="preserve">Esimerkki 5.5061</w:t>
      </w:r>
    </w:p>
    <w:p>
      <w:r>
        <w:t xml:space="preserve">Otsikko: Nimi: Wish. Lause 1: Löysin taskustani kolikon. Lause 2: Heitin sen sinne, kun toivoin 25 toivomusta. Lause 3: Katsoin alas ja näin, että se oli täynnä pennejä. Lause 4: Sisäänkäynnillä oli valtava vesiputous. Lause 5: Kävelimme sisään meksikolaiseen ravintolaan.</w:t>
      </w:r>
    </w:p>
    <w:p>
      <w:r>
        <w:rPr>
          <w:b/>
        </w:rPr>
        <w:t xml:space="preserve">Tulos</w:t>
      </w:r>
    </w:p>
    <w:p>
      <w:r>
        <w:t xml:space="preserve">54312</w:t>
      </w:r>
    </w:p>
    <w:p>
      <w:r>
        <w:rPr>
          <w:b/>
        </w:rPr>
        <w:t xml:space="preserve">Esimerkki 5.5062</w:t>
      </w:r>
    </w:p>
    <w:p>
      <w:r>
        <w:t xml:space="preserve">Otsikko: Nimi: Graafinen vihko. Lause 1: Niinpä kävelin toimistokauppaan. Lause 2: Niinpä luovuin vihaisena grafiikkavihkon etsimisestä. Lause 3: Mutta nekin olivat loppuunmyytyjä. Lause 4: Mutta ne olivat kaikki loppuunmyytyjä. Lause 5: Kävelin elektroniikkaliikkeeseen etsimään grafiikkavihkoa.</w:t>
      </w:r>
    </w:p>
    <w:p>
      <w:r>
        <w:rPr>
          <w:b/>
        </w:rPr>
        <w:t xml:space="preserve">Tulos</w:t>
      </w:r>
    </w:p>
    <w:p>
      <w:r>
        <w:t xml:space="preserve">54132</w:t>
      </w:r>
    </w:p>
    <w:p>
      <w:r>
        <w:rPr>
          <w:b/>
        </w:rPr>
        <w:t xml:space="preserve">Esimerkki 5.5063</w:t>
      </w:r>
    </w:p>
    <w:p>
      <w:r>
        <w:t xml:space="preserve">Otsikko: Nimi: Ilmainen ruoka. Lause 1: Al työskenteli pikaruokakaupassa. Lause 2: Al sai potkut työpaikastaan. Lause 3: Hän jakoi ruokaa ystävilleen. Lause 4: Työtoveri ilmoitti Alista. Lause 5: Hänen pomonsa sai hänet jopa videolle.</w:t>
      </w:r>
    </w:p>
    <w:p>
      <w:r>
        <w:rPr>
          <w:b/>
        </w:rPr>
        <w:t xml:space="preserve">Tulos</w:t>
      </w:r>
    </w:p>
    <w:p>
      <w:r>
        <w:t xml:space="preserve">13452</w:t>
      </w:r>
    </w:p>
    <w:p>
      <w:r>
        <w:rPr>
          <w:b/>
        </w:rPr>
        <w:t xml:space="preserve">Esimerkki 5.5064</w:t>
      </w:r>
    </w:p>
    <w:p>
      <w:r>
        <w:t xml:space="preserve">Otsikko: Nimi: Pesualtaan korjaaminen. Lause 1: Putkimies korjasi lavuaarin kymmenessä minuutissa. Lause 2: Kylpyhuoneeni lavuaari meni rikki. Lause 3: Päätin lopulta soittaa ammattimaiselle putkimiehelle. Lause 4: Päätin korjata sen itse. Lause 5: Tunnin kuluttua lavuaari näytti pahemmalta kuin ennen.</w:t>
      </w:r>
    </w:p>
    <w:p>
      <w:r>
        <w:rPr>
          <w:b/>
        </w:rPr>
        <w:t xml:space="preserve">Tulos</w:t>
      </w:r>
    </w:p>
    <w:p>
      <w:r>
        <w:t xml:space="preserve">24531</w:t>
      </w:r>
    </w:p>
    <w:p>
      <w:r>
        <w:rPr>
          <w:b/>
        </w:rPr>
        <w:t xml:space="preserve">Esimerkki 5.5065</w:t>
      </w:r>
    </w:p>
    <w:p>
      <w:r>
        <w:t xml:space="preserve">Otsikko: Nimi: Angelan uusi puhelin. Lause 1: Eräänä päivänä Angelan puhelin putosi käsilaukusta ja hajosi. Lause 2: Angela hankki lopulta uuden puhelimen. Lause 3: Hänen puhelintaan ei pystytty korjaamaan. Lause 4: Angelan sydän murtui. Lause 5: Hän nousi autoonsa ja ajoi korjaamolle.</w:t>
      </w:r>
    </w:p>
    <w:p>
      <w:r>
        <w:rPr>
          <w:b/>
        </w:rPr>
        <w:t xml:space="preserve">Tulos</w:t>
      </w:r>
    </w:p>
    <w:p>
      <w:r>
        <w:t xml:space="preserve">14532</w:t>
      </w:r>
    </w:p>
    <w:p>
      <w:r>
        <w:rPr>
          <w:b/>
        </w:rPr>
        <w:t xml:space="preserve">Esimerkki 5.5066</w:t>
      </w:r>
    </w:p>
    <w:p>
      <w:r>
        <w:t xml:space="preserve">Otsikko: Nimi: Perintö. Lause 1: Myöhemmin elämässään hän teki sovinnon tyttärensä kanssa. Lause 2: Hänen isänsä oli hyvin toimeentuleva. Lause 3: Kuollessaan hän jätti tytölle 1 000 000 dollaria. Lause 4: Ystäväni äiti jäi perinnöttömäksi. Lause 5: Hän oli puolalainen, joka meni naimisiin italialaisen kanssa.</w:t>
      </w:r>
    </w:p>
    <w:p>
      <w:r>
        <w:rPr>
          <w:b/>
        </w:rPr>
        <w:t xml:space="preserve">Tulos</w:t>
      </w:r>
    </w:p>
    <w:p>
      <w:r>
        <w:t xml:space="preserve">45213</w:t>
      </w:r>
    </w:p>
    <w:p>
      <w:r>
        <w:rPr>
          <w:b/>
        </w:rPr>
        <w:t xml:space="preserve">Esimerkki 5.5067</w:t>
      </w:r>
    </w:p>
    <w:p>
      <w:r>
        <w:t xml:space="preserve">Otsikko: Nimi: Sid The Psycho. Lause 1: Hän jakoi nämä koodit vain muutamalle työntekijälle. Lause 2: Sid katseli sivusta, mitä he tekisivät koodeilla. Lause 3: Hän loi tehtävän, johon pääsemiseksi tarvittiin pieni osa koodeista. Lause 4: Sid päätti käyttää joukkoistettuja työntekijöitä sosiaalisessa kokeessa. Lause 5: Ei ollut yllättävää, että kukaan työntekijöistä ei jakanut koodeja keskenään.</w:t>
      </w:r>
    </w:p>
    <w:p>
      <w:r>
        <w:rPr>
          <w:b/>
        </w:rPr>
        <w:t xml:space="preserve">Tulos</w:t>
      </w:r>
    </w:p>
    <w:p>
      <w:r>
        <w:t xml:space="preserve">43125</w:t>
      </w:r>
    </w:p>
    <w:p>
      <w:r>
        <w:rPr>
          <w:b/>
        </w:rPr>
        <w:t xml:space="preserve">Esimerkki 5.5068</w:t>
      </w:r>
    </w:p>
    <w:p>
      <w:r>
        <w:t xml:space="preserve">Otsikko: Nimi: Veljeni Steel. Lause 1: Niinpä pyysin häntä asumaan luokseni. Lause 2: Steel kuoli noin kolme vuotta sitten. Lause 3: Steel oli vanha ja hyvin epäterveellinen. Lause 4: Hän joi viiniä joka päivä ja hänen tilansa huononi. Lause 5: Melko pian Steel jäi koko ajan kotiin.</w:t>
      </w:r>
    </w:p>
    <w:p>
      <w:r>
        <w:rPr>
          <w:b/>
        </w:rPr>
        <w:t xml:space="preserve">Tulos</w:t>
      </w:r>
    </w:p>
    <w:p>
      <w:r>
        <w:t xml:space="preserve">31452</w:t>
      </w:r>
    </w:p>
    <w:p>
      <w:r>
        <w:rPr>
          <w:b/>
        </w:rPr>
        <w:t xml:space="preserve">Esimerkki 5.5069</w:t>
      </w:r>
    </w:p>
    <w:p>
      <w:r>
        <w:t xml:space="preserve">Otsikko: Nimi: Uusi alku. Lause 1: Grace oli viime aikoina huolestunut joistakin heidän erimielisyyksistään. Lause 2: Hän pelkäsi olla yksin, mutta hän tiesi, että oli aika lähteä. Lause 3: Hän puhui Tomin kanssa ja huomasi yllättäen, että hän tunsi samoin. Lause 4: Tom ja Grace olivat olleet kihloissa neljä vuotta. Lause 5: He erosivat elinikäisinä ystävinä.</w:t>
      </w:r>
    </w:p>
    <w:p>
      <w:r>
        <w:rPr>
          <w:b/>
        </w:rPr>
        <w:t xml:space="preserve">Tulos</w:t>
      </w:r>
    </w:p>
    <w:p>
      <w:r>
        <w:t xml:space="preserve">41235</w:t>
      </w:r>
    </w:p>
    <w:p>
      <w:r>
        <w:rPr>
          <w:b/>
        </w:rPr>
        <w:t xml:space="preserve">Esimerkki 5.5070</w:t>
      </w:r>
    </w:p>
    <w:p>
      <w:r>
        <w:t xml:space="preserve">Otsikko: Nimi: Isompi ajoneuvo. Lause 1: He käyttivät sen minibussin käsirahana. Lause 2: Charles ja hänen vaimonsa vaihtoivat autonsa. Lause 3: Heillä oli jo kaksi lasta. Lause 4: Charles ja hänen vaimonsa aikoivat saada lapsen. Lause 5: Hän ja hänen vaimonsa päättivät, että he tarvitsivat suuremman auton.</w:t>
      </w:r>
    </w:p>
    <w:p>
      <w:r>
        <w:rPr>
          <w:b/>
        </w:rPr>
        <w:t xml:space="preserve">Tulos</w:t>
      </w:r>
    </w:p>
    <w:p>
      <w:r>
        <w:t xml:space="preserve">43521</w:t>
      </w:r>
    </w:p>
    <w:p>
      <w:r>
        <w:rPr>
          <w:b/>
        </w:rPr>
        <w:t xml:space="preserve">Esimerkki 5.5071</w:t>
      </w:r>
    </w:p>
    <w:p>
      <w:r>
        <w:t xml:space="preserve">Otsikko: Nimi: Uusi hampurilainen. Lause 1: Karen piti kaupunkinsa kuppilasta. Lause 2: Hän piti heidän hampurilaisistaan. Lause 3: Kuppila muutti hampurilaistensa reseptiä. Lause 4: Hän lakkasi käymästä kuppilassa. Lause 5: Karen ei pitänyt uudesta reseptistä.</w:t>
      </w:r>
    </w:p>
    <w:p>
      <w:r>
        <w:rPr>
          <w:b/>
        </w:rPr>
        <w:t xml:space="preserve">Tulos</w:t>
      </w:r>
    </w:p>
    <w:p>
      <w:r>
        <w:t xml:space="preserve">12354</w:t>
      </w:r>
    </w:p>
    <w:p>
      <w:r>
        <w:rPr>
          <w:b/>
        </w:rPr>
        <w:t xml:space="preserve">Esimerkki 5.5072</w:t>
      </w:r>
    </w:p>
    <w:p>
      <w:r>
        <w:t xml:space="preserve">Otsikko: Andres ensimmäinen päivä managerina. Lause 1: Andresin ensimmäinen päivä oli täysin kiireinen. Lause 2: Andres piti uudesta asemastaan johtajana. Lause 3: Andres oli tehnyt töitä yrityksessä jo vuosia. Lause 4: Andres ilmoittautui ensimmäiseen päiväänsä johtajana. Lause 5: Andres oli hiljattain ylennetty johtajaksi.</w:t>
      </w:r>
    </w:p>
    <w:p>
      <w:r>
        <w:rPr>
          <w:b/>
        </w:rPr>
        <w:t xml:space="preserve">Tulos</w:t>
      </w:r>
    </w:p>
    <w:p>
      <w:r>
        <w:t xml:space="preserve">35412</w:t>
      </w:r>
    </w:p>
    <w:p>
      <w:r>
        <w:rPr>
          <w:b/>
        </w:rPr>
        <w:t xml:space="preserve">Esimerkki 5.5073</w:t>
      </w:r>
    </w:p>
    <w:p>
      <w:r>
        <w:t xml:space="preserve">Otsikko: Lester soittaa kitaraa. Lause 1: Lesteristä tuli hitaasti parempi kitaristi. Lause 2: Hän päätti ostaa kitaran ja aloittaa harjoittelun. Lause 3: Hän oli sitoutunut harjoitteluun. Lause 4: Lester haaveili tulevansa kitaristiksi. Lause 5: Lester oli onnellinen päästessään lähemmäksi unelmaansa.</w:t>
      </w:r>
    </w:p>
    <w:p>
      <w:r>
        <w:rPr>
          <w:b/>
        </w:rPr>
        <w:t xml:space="preserve">Tulos</w:t>
      </w:r>
    </w:p>
    <w:p>
      <w:r>
        <w:t xml:space="preserve">42135</w:t>
      </w:r>
    </w:p>
    <w:p>
      <w:r>
        <w:rPr>
          <w:b/>
        </w:rPr>
        <w:t xml:space="preserve">Esimerkki 5.5074</w:t>
      </w:r>
    </w:p>
    <w:p>
      <w:r>
        <w:t xml:space="preserve">Otsikko: Nimi: New Orleansin loma. Lause 1: Ensin he tekivät kierroksen kummituskartanoon. Lause 2: Sitten he menivät rannalle. Lause 3: Eräänä päivänä Ackerin perhe lähti lomalle New Orleansiin. Lause 4: Lopuksi he menivät karaokebaariin. Lause 5: Kaikilla oli hauskaa.</w:t>
      </w:r>
    </w:p>
    <w:p>
      <w:r>
        <w:rPr>
          <w:b/>
        </w:rPr>
        <w:t xml:space="preserve">Tulos</w:t>
      </w:r>
    </w:p>
    <w:p>
      <w:r>
        <w:t xml:space="preserve">31245</w:t>
      </w:r>
    </w:p>
    <w:p>
      <w:r>
        <w:rPr>
          <w:b/>
        </w:rPr>
        <w:t xml:space="preserve">Esimerkki 5.5075</w:t>
      </w:r>
    </w:p>
    <w:p>
      <w:r>
        <w:t xml:space="preserve">Otsikko: Nimi: A Raise. Lause 1: Stan meni pomonsa luo jättämään irtisanomisilmoituksensa. Lause 2: Toinen yritys tarjoutui maksamaan hänelle enemmän, jos hän liittyisi siihen. Lause 3: Stan oli yrityksensä paras työntekijä. Lause 4: Stan jäi yritykseensä. Lause 5: Hänen pomonsa tarjosi hänelle korkeampaa palkkaa ja enemmän etuja.</w:t>
      </w:r>
    </w:p>
    <w:p>
      <w:r>
        <w:rPr>
          <w:b/>
        </w:rPr>
        <w:t xml:space="preserve">Tulos</w:t>
      </w:r>
    </w:p>
    <w:p>
      <w:r>
        <w:t xml:space="preserve">32154</w:t>
      </w:r>
    </w:p>
    <w:p>
      <w:r>
        <w:rPr>
          <w:b/>
        </w:rPr>
        <w:t xml:space="preserve">Esimerkki 5.5076</w:t>
      </w:r>
    </w:p>
    <w:p>
      <w:r>
        <w:t xml:space="preserve">Otsikko: Nimi: Myöhästynyt peliin. Lause 1: Toni odotti ja odotti. Lause 2: Valitettavasti hänen äitinsä ei koskaan odottanut. Lause 3: Toni odotti, että hänen äitinsä ilmestyisi paikalle. Lause 4: Hän ei silti koskaan tullut. Lause 5: Toni meni jalkapallopeliin.</w:t>
      </w:r>
    </w:p>
    <w:p>
      <w:r>
        <w:rPr>
          <w:b/>
        </w:rPr>
        <w:t xml:space="preserve">Tulos</w:t>
      </w:r>
    </w:p>
    <w:p>
      <w:r>
        <w:t xml:space="preserve">53214</w:t>
      </w:r>
    </w:p>
    <w:p>
      <w:r>
        <w:rPr>
          <w:b/>
        </w:rPr>
        <w:t xml:space="preserve">Esimerkki 5.5077</w:t>
      </w:r>
    </w:p>
    <w:p>
      <w:r>
        <w:t xml:space="preserve">Otsikko: Nimi: Kalastusmatka. Lause 1: Jaken tyttöystävä haki hänet laiturilta. Lause 2: Jake lähti kalareissulle ystäviensä kanssa. Lause 3: Hän sairastui matkalla. Lause 4: Hänen ystäviensä oli palattava maihin. Lause 5: Jakea harmitti, että hän jäi matkasta paitsi.</w:t>
      </w:r>
    </w:p>
    <w:p>
      <w:r>
        <w:rPr>
          <w:b/>
        </w:rPr>
        <w:t xml:space="preserve">Tulos</w:t>
      </w:r>
    </w:p>
    <w:p>
      <w:r>
        <w:t xml:space="preserve">23415</w:t>
      </w:r>
    </w:p>
    <w:p>
      <w:r>
        <w:rPr>
          <w:b/>
        </w:rPr>
        <w:t xml:space="preserve">Esimerkki 5.5078</w:t>
      </w:r>
    </w:p>
    <w:p>
      <w:r>
        <w:t xml:space="preserve">Otsikko: Nimi: Uudet alusvaatteet. Lause 1: Hän vaihtoi, eikä kukaan huomannut. Lause 2: Hän yritti tehdä sen mahdollisimman hienovaraisesti. Lause 3: Johnilla oli vatsavaivoja. Lause 4: Johanneksen oli mentävä kauppaan ja ostettava uudet alusvaatteet. Lause 5: Hänelle sattui onnettomuus matkalla töihin.</w:t>
      </w:r>
    </w:p>
    <w:p>
      <w:r>
        <w:rPr>
          <w:b/>
        </w:rPr>
        <w:t xml:space="preserve">Tulos</w:t>
      </w:r>
    </w:p>
    <w:p>
      <w:r>
        <w:t xml:space="preserve">35421</w:t>
      </w:r>
    </w:p>
    <w:p>
      <w:r>
        <w:rPr>
          <w:b/>
        </w:rPr>
        <w:t xml:space="preserve">Esimerkki 5.5079</w:t>
      </w:r>
    </w:p>
    <w:p>
      <w:r>
        <w:t xml:space="preserve">Otsikko: Nimi: The Recital. Lause 1: Hänen varpaankyntensä oli hiljattain pudonnut pois tanssimisen takia. Lause 2: Kat oli harjoitellut viikkoja tansseja varten. Lause 3: Kat jatkoi silti ja tanssi täydellisesti, ja hän sai aplodit seisaaltaan. Lause 4: Hän oli baletin päätanssija. Lause 5: Hänen varpaansa oli kamalassa kunnossa, kolhiintunut ja vuotanut verta.</w:t>
      </w:r>
    </w:p>
    <w:p>
      <w:r>
        <w:rPr>
          <w:b/>
        </w:rPr>
        <w:t xml:space="preserve">Tulos</w:t>
      </w:r>
    </w:p>
    <w:p>
      <w:r>
        <w:t xml:space="preserve">24153</w:t>
      </w:r>
    </w:p>
    <w:p>
      <w:r>
        <w:rPr>
          <w:b/>
        </w:rPr>
        <w:t xml:space="preserve">Esimerkki 5.5080</w:t>
      </w:r>
    </w:p>
    <w:p>
      <w:r>
        <w:t xml:space="preserve">Otsikko: Nimi: Kokki. Lause 1: Ja hän sai satoja tuhansia tilaajia. Lause 2: Hänen uudeksi työkseen tuli Youtube-videoiden tekeminen. Lause 3: Mutta ravintola, jossa hän työskenteli, oli lopettamassa toimintaansa. Lause 4: Kim oli hyvä kokki. Lause 5: Hän päätti perustaa Youtube-kanavan esitelläkseen kaikille reseptejään.</w:t>
      </w:r>
    </w:p>
    <w:p>
      <w:r>
        <w:rPr>
          <w:b/>
        </w:rPr>
        <w:t xml:space="preserve">Tulos</w:t>
      </w:r>
    </w:p>
    <w:p>
      <w:r>
        <w:t xml:space="preserve">43512</w:t>
      </w:r>
    </w:p>
    <w:p>
      <w:r>
        <w:rPr>
          <w:b/>
        </w:rPr>
        <w:t xml:space="preserve">Esimerkki 5.5081</w:t>
      </w:r>
    </w:p>
    <w:p>
      <w:r>
        <w:t xml:space="preserve">Otsikko: Nimi: Tennistunnit. Lause 1: Sadie aloitti tennistunnit. Lause 2: Hän palkkasi tennisammattilaisen. Lause 3: Hän pystyi voittamaan otteluita paljon helpommin. Lause 4: Hänen oli parannettava syöttöään. Lause 5: Sadien syöttö parani.</w:t>
      </w:r>
    </w:p>
    <w:p>
      <w:r>
        <w:rPr>
          <w:b/>
        </w:rPr>
        <w:t xml:space="preserve">Tulos</w:t>
      </w:r>
    </w:p>
    <w:p>
      <w:r>
        <w:t xml:space="preserve">14253</w:t>
      </w:r>
    </w:p>
    <w:p>
      <w:r>
        <w:rPr>
          <w:b/>
        </w:rPr>
        <w:t xml:space="preserve">Esimerkki 5.5082</w:t>
      </w:r>
    </w:p>
    <w:p>
      <w:r>
        <w:t xml:space="preserve">Otsikko: Nimi: Opettaja. Lause 1: Lastentarhanopettajani oli idolini. Lause 2: Vihasin sitä, että mikään kosketti napaani. Lause 3: Siitä lähtien kieltäydyin antamasta minkään sen kosketuksen häiritä minua. Lause 4: Kopioin kaiken, mitä hän teki. Lause 5: Eräänä päivänä eräs aikuinen huomautti, ettei opettajani häirinnyt sitä.</w:t>
      </w:r>
    </w:p>
    <w:p>
      <w:r>
        <w:rPr>
          <w:b/>
        </w:rPr>
        <w:t xml:space="preserve">Tulos</w:t>
      </w:r>
    </w:p>
    <w:p>
      <w:r>
        <w:t xml:space="preserve">14253</w:t>
      </w:r>
    </w:p>
    <w:p>
      <w:r>
        <w:rPr>
          <w:b/>
        </w:rPr>
        <w:t xml:space="preserve">Esimerkki 5.5083</w:t>
      </w:r>
    </w:p>
    <w:p>
      <w:r>
        <w:t xml:space="preserve">Otsikko: Nimi: Ontelot. Lause 1: Dan pelkäsi hammaslääkäriin menoa. Lause 2: Lisäksi Danille kerrottiin, että hänen täytyisi vetää hampaat. Lause 3: Dan oli pettynyt siihen, että hän menettäisi hampaansa. Lause 4: Tämän käynnin aikana Dan sai tietää, että hänellä oli kaksi reikää. Lause 5: Dan näytti aina saavan huonoja uutisia hampaistaan.</w:t>
      </w:r>
    </w:p>
    <w:p>
      <w:r>
        <w:rPr>
          <w:b/>
        </w:rPr>
        <w:t xml:space="preserve">Tulos</w:t>
      </w:r>
    </w:p>
    <w:p>
      <w:r>
        <w:t xml:space="preserve">15423</w:t>
      </w:r>
    </w:p>
    <w:p>
      <w:r>
        <w:rPr>
          <w:b/>
        </w:rPr>
        <w:t xml:space="preserve">Esimerkki 5.5084</w:t>
      </w:r>
    </w:p>
    <w:p>
      <w:r>
        <w:t xml:space="preserve">Otsikko: Nimi: Kadonnut lompakko. Lause 1: Sama löysi lompakkonsa. Lause 2: Sam meni takaisin ravintolaan, jossa hän söi, etsimään sitä. Lause 3: Sam oli syömässä ystäviensä kanssa. Lause 4: Hän tarkisti autonsa, mutta se ei ollut siellä. Lause 5: Kotimatkalla hän huomasi, ettei hänellä ollut lompakkoa.</w:t>
      </w:r>
    </w:p>
    <w:p>
      <w:r>
        <w:rPr>
          <w:b/>
        </w:rPr>
        <w:t xml:space="preserve">Tulos</w:t>
      </w:r>
    </w:p>
    <w:p>
      <w:r>
        <w:t xml:space="preserve">35421</w:t>
      </w:r>
    </w:p>
    <w:p>
      <w:r>
        <w:rPr>
          <w:b/>
        </w:rPr>
        <w:t xml:space="preserve">Esimerkki 5.5085</w:t>
      </w:r>
    </w:p>
    <w:p>
      <w:r>
        <w:t xml:space="preserve">Otsikko: Hurrikaani tulossa. Lause 1: Rannikolle oli syntymässä hurrikaani. Lause 2: Bobilla ei ollut mahdollisuutta evakuoida. Lause 3: Bob kuuli säätiedotuksen radiota kuunnellessaan. Lause 4: Hänellä ei ollut muuta vaihtoehtoa kuin suojautua paikalleen. Lause 5: Onneksi hurrikaani hälveni ja Bob oli turvassa.</w:t>
      </w:r>
    </w:p>
    <w:p>
      <w:r>
        <w:rPr>
          <w:b/>
        </w:rPr>
        <w:t xml:space="preserve">Tulos</w:t>
      </w:r>
    </w:p>
    <w:p>
      <w:r>
        <w:t xml:space="preserve">31245</w:t>
      </w:r>
    </w:p>
    <w:p>
      <w:r>
        <w:rPr>
          <w:b/>
        </w:rPr>
        <w:t xml:space="preserve">Esimerkki 5.5086</w:t>
      </w:r>
    </w:p>
    <w:p>
      <w:r>
        <w:t xml:space="preserve">Otsikko: Nimi: Dead Engine. Lause 1: Janet ajeli ympäri kaupunkia. Lause 2: Hänen autonsa alkoi ylikuumentua. Lause 3: Hinausfirma vei hänen autonsa mekaanikolle. Lause 4: Janet joutui soittamaan hinausauton. Lause 5: Se sammui kokonaan hänen takiaan.</w:t>
      </w:r>
    </w:p>
    <w:p>
      <w:r>
        <w:rPr>
          <w:b/>
        </w:rPr>
        <w:t xml:space="preserve">Tulos</w:t>
      </w:r>
    </w:p>
    <w:p>
      <w:r>
        <w:t xml:space="preserve">12543</w:t>
      </w:r>
    </w:p>
    <w:p>
      <w:r>
        <w:rPr>
          <w:b/>
        </w:rPr>
        <w:t xml:space="preserve">Esimerkki 5.5087</w:t>
      </w:r>
    </w:p>
    <w:p>
      <w:r>
        <w:t xml:space="preserve">Otsikko: Nimi: Uusi pizzeria. Lause 1: Uusi pizzeria avattiin. Lause 2: Se oli mahtava. Lause 3: Sain räätälöidä pizzani. Lause 4: Päätin kokeilla sitä. Lause 5: Päätin mennä takaisin seuraavana päivänä.</w:t>
      </w:r>
    </w:p>
    <w:p>
      <w:r>
        <w:rPr>
          <w:b/>
        </w:rPr>
        <w:t xml:space="preserve">Tulos</w:t>
      </w:r>
    </w:p>
    <w:p>
      <w:r>
        <w:t xml:space="preserve">14235</w:t>
      </w:r>
    </w:p>
    <w:p>
      <w:r>
        <w:rPr>
          <w:b/>
        </w:rPr>
        <w:t xml:space="preserve">Esimerkki 5.5088</w:t>
      </w:r>
    </w:p>
    <w:p>
      <w:r>
        <w:t xml:space="preserve">Otsikko: Nimi: Oikeusjuttu. Lause 1: Hänen koulunsa edellytti, että miesoppilaat pukeutuvat pukuun tunnilla. Lause 2: Hänen isänsä oli ylpeä Alexista, koska hän pääsi oikeustieteelliseen. Lause 3: Alex oli innoissaan siitä, että hänet hyväksyttiin oikeustieteelliseen. Lause 4: Hänen isänsä osti Alexille kaksi hienoa pukua, joita hän saattoi käyttää tunneilla. Lause 5: Alexilla ei ollut yhtään pukua.</w:t>
      </w:r>
    </w:p>
    <w:p>
      <w:r>
        <w:rPr>
          <w:b/>
        </w:rPr>
        <w:t xml:space="preserve">Tulos</w:t>
      </w:r>
    </w:p>
    <w:p>
      <w:r>
        <w:t xml:space="preserve">31524</w:t>
      </w:r>
    </w:p>
    <w:p>
      <w:r>
        <w:rPr>
          <w:b/>
        </w:rPr>
        <w:t xml:space="preserve">Esimerkki 5.5089</w:t>
      </w:r>
    </w:p>
    <w:p>
      <w:r>
        <w:t xml:space="preserve">Otsikko: Nimi: Myöhässä pallopeliin. Lause 1: Hänen isänsä oli myöhässä. Lause 2: Jerry oli menossa tapaamaan isäänsä pallopeliin. Lause 3: Jerryn isä saapui lopulta paikalle. Lause 4: He pääsivät paikoilleen juuri ensimmäisellä syöttövuorolla. Lause 5: Jerry joutui odottamaan parkkipaikalla lippujen kanssa.</w:t>
      </w:r>
    </w:p>
    <w:p>
      <w:r>
        <w:rPr>
          <w:b/>
        </w:rPr>
        <w:t xml:space="preserve">Tulos</w:t>
      </w:r>
    </w:p>
    <w:p>
      <w:r>
        <w:t xml:space="preserve">21534</w:t>
      </w:r>
    </w:p>
    <w:p>
      <w:r>
        <w:rPr>
          <w:b/>
        </w:rPr>
        <w:t xml:space="preserve">Esimerkki 5.5090</w:t>
      </w:r>
    </w:p>
    <w:p>
      <w:r>
        <w:t xml:space="preserve">Otsikko: Nimi: Puhelin. Lause 1: Näyttö pirstoutui putoamisesta. Lause 2: Hänen äitinsä antoi hänen käyttää puhelintaan. Lause 3: Adam halusi pelata Pokemon Go:ta. Lause 4: Adam palautti puhelimen äidilleen syyllisen näköisenä. Lause 5: Kävellessään naapurustossa hän kompastui ja kaatui.</w:t>
      </w:r>
    </w:p>
    <w:p>
      <w:r>
        <w:rPr>
          <w:b/>
        </w:rPr>
        <w:t xml:space="preserve">Tulos</w:t>
      </w:r>
    </w:p>
    <w:p>
      <w:r>
        <w:t xml:space="preserve">32514</w:t>
      </w:r>
    </w:p>
    <w:p>
      <w:r>
        <w:rPr>
          <w:b/>
        </w:rPr>
        <w:t xml:space="preserve">Esimerkki 5.5091</w:t>
      </w:r>
    </w:p>
    <w:p>
      <w:r>
        <w:t xml:space="preserve">Otsikko: NIMI: NICU. Lause 1: Vauva kiidätettiin teho-osastolle. Lause 2: Äiti makasi sängyllään huolestuneena. Lause 3: Hän tiesi, että jokin oli vialla hänen vauvassaan. Lause 4: Hänet testattiin useita kertoja. Lause 5: Hänen apgar-arvonsa oli alhainen ennenaikaisuuden vuoksi.</w:t>
      </w:r>
    </w:p>
    <w:p>
      <w:r>
        <w:rPr>
          <w:b/>
        </w:rPr>
        <w:t xml:space="preserve">Tulos</w:t>
      </w:r>
    </w:p>
    <w:p>
      <w:r>
        <w:t xml:space="preserve">15423</w:t>
      </w:r>
    </w:p>
    <w:p>
      <w:r>
        <w:rPr>
          <w:b/>
        </w:rPr>
        <w:t xml:space="preserve">Esimerkki 5.5092</w:t>
      </w:r>
    </w:p>
    <w:p>
      <w:r>
        <w:t xml:space="preserve">Otsikko: Nimi: Ensimmäinen lento. Lause 1: Ken lopulta piti kokemuksesta. Lause 2: Hänen sydämensä alkoi hakata hieman ennen koneen nousua. Lause 3: Koko lento sujui hyvin sujuvasti. Lause 4: Häntä jännitti hieman hänen ensimmäinen lentonsa. Lause 5: Ken ei ollut koskaan ennen ollut lentokoneessa.</w:t>
      </w:r>
    </w:p>
    <w:p>
      <w:r>
        <w:rPr>
          <w:b/>
        </w:rPr>
        <w:t xml:space="preserve">Tulos</w:t>
      </w:r>
    </w:p>
    <w:p>
      <w:r>
        <w:t xml:space="preserve">54231</w:t>
      </w:r>
    </w:p>
    <w:p>
      <w:r>
        <w:rPr>
          <w:b/>
        </w:rPr>
        <w:t xml:space="preserve">Esimerkki 5.5093</w:t>
      </w:r>
    </w:p>
    <w:p>
      <w:r>
        <w:t xml:space="preserve">Otsikko: Nimi: Cabbage Babe. Lause 1: Joka kerta kun kävin, nostelin lehtiä etsien uutta nukkea. Lause 2: Istutin kaalin siemeniä isoäitini puutarhaan. Lause 3: Ihastuin kaalirouva-hulluuteen jo varhain. Lause 4: Minulla oli useita nukkeja, mutta päätin, että jonain päivänä kasvattaisin. Lause 5: Lopulta luovutin, kun kaali alkoi mädäntyä.</w:t>
      </w:r>
    </w:p>
    <w:p>
      <w:r>
        <w:rPr>
          <w:b/>
        </w:rPr>
        <w:t xml:space="preserve">Tulos</w:t>
      </w:r>
    </w:p>
    <w:p>
      <w:r>
        <w:t xml:space="preserve">34215</w:t>
      </w:r>
    </w:p>
    <w:p>
      <w:r>
        <w:rPr>
          <w:b/>
        </w:rPr>
        <w:t xml:space="preserve">Esimerkki 5.5094</w:t>
      </w:r>
    </w:p>
    <w:p>
      <w:r>
        <w:t xml:space="preserve">Otsikko: Nimi: Vanhat portaat. Lause 1: Bruce tutki hylättyä taloa. Lause 2: Hän oli menossa portaita ylös. Lause 3: Bruce päätti olla menemättä portaita ylös. Lause 4: Käsijohde antoi periksi Brucen otteen alta. Lause 5: Portaat eivät tuntuneet kovin tukevilta.</w:t>
      </w:r>
    </w:p>
    <w:p>
      <w:r>
        <w:rPr>
          <w:b/>
        </w:rPr>
        <w:t xml:space="preserve">Tulos</w:t>
      </w:r>
    </w:p>
    <w:p>
      <w:r>
        <w:t xml:space="preserve">12543</w:t>
      </w:r>
    </w:p>
    <w:p>
      <w:r>
        <w:rPr>
          <w:b/>
        </w:rPr>
        <w:t xml:space="preserve">Esimerkki 5.5095</w:t>
      </w:r>
    </w:p>
    <w:p>
      <w:r>
        <w:t xml:space="preserve">Otsikko: Nimi: Tunneli. Lause 1: Siellä on hapenpuutetta. Lause 2: Joen alla on tunneli. Lause 3: Mietin, miksi. Lause 4: Huomasin sen, kun käytin moottoripyörää. Lause 5: Sen läpi ei saa kävellä.</w:t>
      </w:r>
    </w:p>
    <w:p>
      <w:r>
        <w:rPr>
          <w:b/>
        </w:rPr>
        <w:t xml:space="preserve">Tulos</w:t>
      </w:r>
    </w:p>
    <w:p>
      <w:r>
        <w:t xml:space="preserve">25314</w:t>
      </w:r>
    </w:p>
    <w:p>
      <w:r>
        <w:rPr>
          <w:b/>
        </w:rPr>
        <w:t xml:space="preserve">Esimerkki 5.5096</w:t>
      </w:r>
    </w:p>
    <w:p>
      <w:r>
        <w:t xml:space="preserve">Otsikko: Nimi: Bank Switch. Lause 1: Hän pyysi heiltä apua. Lause 2: He eivät vastanneet. Lause 3: Hän otti rahansa pois. Lause 4: Hän löysi uuden pankin. Lause 5: Devin kyllästyi pankkiinsa.</w:t>
      </w:r>
    </w:p>
    <w:p>
      <w:r>
        <w:rPr>
          <w:b/>
        </w:rPr>
        <w:t xml:space="preserve">Tulos</w:t>
      </w:r>
    </w:p>
    <w:p>
      <w:r>
        <w:t xml:space="preserve">51234</w:t>
      </w:r>
    </w:p>
    <w:p>
      <w:r>
        <w:rPr>
          <w:b/>
        </w:rPr>
        <w:t xml:space="preserve">Esimerkki 5.5097</w:t>
      </w:r>
    </w:p>
    <w:p>
      <w:r>
        <w:t xml:space="preserve">Otsikko: Nimi: Rob ja Roy. Lause 1: Lopulta Roy sai tarpeekseen ja kieltäytyi, kun Rob seuraavan kerran pyysi. Lause 2: Hän selitti yrittävänsä lopettaa eikä halunnut täyttä pakettia. Lause 3: Rob käveli pois murahtaen ja käyttäytyen kuin lapsi. Lause 4: Rob pyysi aina työtovereiltaan savukkeita. Lause 5: Yksi mukava kaveri, Roy, antoi hänelle savukkeen kymmenen päivää peräkkäin.</w:t>
      </w:r>
    </w:p>
    <w:p>
      <w:r>
        <w:rPr>
          <w:b/>
        </w:rPr>
        <w:t xml:space="preserve">Tulos</w:t>
      </w:r>
    </w:p>
    <w:p>
      <w:r>
        <w:t xml:space="preserve">42513</w:t>
      </w:r>
    </w:p>
    <w:p>
      <w:r>
        <w:rPr>
          <w:b/>
        </w:rPr>
        <w:t xml:space="preserve">Esimerkki 5.5098</w:t>
      </w:r>
    </w:p>
    <w:p>
      <w:r>
        <w:t xml:space="preserve">Nimike: Hevonen. Lause 1: Ensimmäisenä harjoituspäivänä hän putosi hevosen selästä. Lause 2: Jane on nyt tunnettu ja kokenut ratsastaja. Lause 3: Hän liittyi ratsastuskerhoon. Lause 4: Jane halusi oppia ratsastamaan. Lause 5: Hän harjoitteli taitojaan kolmen kuukauden ajan.</w:t>
      </w:r>
    </w:p>
    <w:p>
      <w:r>
        <w:rPr>
          <w:b/>
        </w:rPr>
        <w:t xml:space="preserve">Tulos</w:t>
      </w:r>
    </w:p>
    <w:p>
      <w:r>
        <w:t xml:space="preserve">43152</w:t>
      </w:r>
    </w:p>
    <w:p>
      <w:r>
        <w:rPr>
          <w:b/>
        </w:rPr>
        <w:t xml:space="preserve">Esimerkki 5.5099</w:t>
      </w:r>
    </w:p>
    <w:p>
      <w:r>
        <w:t xml:space="preserve">Otsikko: Nimi: Lutikat. Lause 1: Gabby kirjautui hotelliin ja löysi huoneensa. Lause 2: Gabby kiljui ja hyppäsi sängystä. Lause 3: Hän heräsi sinä yönä ja huomasi luteiden puremat jaloissaan. Lause 4: Gabby ryntäsi ulos hotellista, eikä katsonut takaisin. Lause 5: Hän pukeutui nopeasti ja pakkasi matkalaukkunsa.</w:t>
      </w:r>
    </w:p>
    <w:p>
      <w:r>
        <w:rPr>
          <w:b/>
        </w:rPr>
        <w:t xml:space="preserve">Tulos</w:t>
      </w:r>
    </w:p>
    <w:p>
      <w:r>
        <w:t xml:space="preserve">13254</w:t>
      </w:r>
    </w:p>
    <w:p>
      <w:r>
        <w:rPr>
          <w:b/>
        </w:rPr>
        <w:t xml:space="preserve">Esimerkki 5.5100</w:t>
      </w:r>
    </w:p>
    <w:p>
      <w:r>
        <w:t xml:space="preserve">Otsikko: Nimi: Ystävät. Lause 1: Kolmesta pojasta tuli heti ensimmäisenä päivänä parhaat ystävät. Lause 2: Joey kutsui heidät päivälliselle, koska he eivät olleet vielä purkaneet laatikoita. Lause 3: Joey oli innoissaan siitä, että naapuriin oli muuttamassa uusi perhe. Lause 4: Hän vei koripallonsa sinne, kun näki, että siellä oli kaksi poikaa. Lause 5: Kolme lasta meni leikkipuistoon ja pelasi korista tunnin ajan.</w:t>
      </w:r>
    </w:p>
    <w:p>
      <w:r>
        <w:rPr>
          <w:b/>
        </w:rPr>
        <w:t xml:space="preserve">Tulos</w:t>
      </w:r>
    </w:p>
    <w:p>
      <w:r>
        <w:t xml:space="preserve">34521</w:t>
      </w:r>
    </w:p>
    <w:p>
      <w:r>
        <w:rPr>
          <w:b/>
        </w:rPr>
        <w:t xml:space="preserve">Esimerkki 5.5101</w:t>
      </w:r>
    </w:p>
    <w:p>
      <w:r>
        <w:t xml:space="preserve">Otsikko: Nimi: Sanomalehti. Lause 1: Hän halusi sanomalehden kasvavan. Lause 2: Karen pystyi myymään enemmän mainoksia sivustolle. Lause 3: Karen pyöritti sanomalehteä kaupungissa. Lause 4: Ihmiset pitivät sivuston sisällöstä. Lause 5: Karen palkkasi jonkun tekemään sanomalehdelle verkkosivuston.</w:t>
      </w:r>
    </w:p>
    <w:p>
      <w:r>
        <w:rPr>
          <w:b/>
        </w:rPr>
        <w:t xml:space="preserve">Tulos</w:t>
      </w:r>
    </w:p>
    <w:p>
      <w:r>
        <w:t xml:space="preserve">31542</w:t>
      </w:r>
    </w:p>
    <w:p>
      <w:r>
        <w:rPr>
          <w:b/>
        </w:rPr>
        <w:t xml:space="preserve">Esimerkki 5.5102</w:t>
      </w:r>
    </w:p>
    <w:p>
      <w:r>
        <w:t xml:space="preserve">Otsikko: Nimi: Sulanut jäätelö. Lause 1: Larry osti jäätelöä itselleen ja ystävälleen.s. Lause 2: Suuri osa jäätelöstä suli. Lause 3: Hänen ystävänsä arvostivat elettä. Lause 4: Ulkona oli todella kuuma päivä. Lause 5: Larry söi sen minkä pystyi.</w:t>
      </w:r>
    </w:p>
    <w:p>
      <w:r>
        <w:rPr>
          <w:b/>
        </w:rPr>
        <w:t xml:space="preserve">Tulos</w:t>
      </w:r>
    </w:p>
    <w:p>
      <w:r>
        <w:t xml:space="preserve">14253</w:t>
      </w:r>
    </w:p>
    <w:p>
      <w:r>
        <w:rPr>
          <w:b/>
        </w:rPr>
        <w:t xml:space="preserve">Esimerkki 5.5103</w:t>
      </w:r>
    </w:p>
    <w:p>
      <w:r>
        <w:t xml:space="preserve">Otsikko: Nimi: Elokuva. Lause 1: Heillä oli hieno ilta nauraen yhdessä. Lause 2: He valitsivat komedian. Lause 3: Se oli niin hauska! Lause 4: He päättivät mennä katsomaan elokuvaa. Lause 5: Perheellä oli tylsää.</w:t>
      </w:r>
    </w:p>
    <w:p>
      <w:r>
        <w:rPr>
          <w:b/>
        </w:rPr>
        <w:t xml:space="preserve">Tulos</w:t>
      </w:r>
    </w:p>
    <w:p>
      <w:r>
        <w:t xml:space="preserve">54231</w:t>
      </w:r>
    </w:p>
    <w:p>
      <w:r>
        <w:rPr>
          <w:b/>
        </w:rPr>
        <w:t xml:space="preserve">Esimerkki 5.5104</w:t>
      </w:r>
    </w:p>
    <w:p>
      <w:r>
        <w:t xml:space="preserve">Otsikko: Nimi: Kylpyamme. Lause 1: Nyt vesi ammeessani virtaa taas kunnolla. Lause 2: Sen jälkeen puhdistin kylpyammeeni. Lause 3: Katsoin internetistä, miten ongelma korjataan. Lause 4: Noudatin ohjeita ja kaivoin esiin tarpeeksi hiuksia peruukin tekemiseen. Lause 5: Vesi ammeessani ei virrannut kunnolla.</w:t>
      </w:r>
    </w:p>
    <w:p>
      <w:r>
        <w:rPr>
          <w:b/>
        </w:rPr>
        <w:t xml:space="preserve">Tulos</w:t>
      </w:r>
    </w:p>
    <w:p>
      <w:r>
        <w:t xml:space="preserve">53421</w:t>
      </w:r>
    </w:p>
    <w:p>
      <w:r>
        <w:rPr>
          <w:b/>
        </w:rPr>
        <w:t xml:space="preserve">Esimerkki 5.5105</w:t>
      </w:r>
    </w:p>
    <w:p>
      <w:r>
        <w:t xml:space="preserve">Otsikko: Nimi: Viimeiset hetket. Lause 1: Ne olivat hänen viimeiset hetkensä. Lause 2: Kun hän seuraavana päivänä kuoli, Suzy oli aivan poissa tolaltaan. Lause 3: Suzyn isoäiti oli sairas. Lause 4: Niinpä hän meni käymään hänen luonaan sairaalassa. Lause 5: Hän oli kuolemassa syöpään.</w:t>
      </w:r>
    </w:p>
    <w:p>
      <w:r>
        <w:rPr>
          <w:b/>
        </w:rPr>
        <w:t xml:space="preserve">Tulos</w:t>
      </w:r>
    </w:p>
    <w:p>
      <w:r>
        <w:t xml:space="preserve">35412</w:t>
      </w:r>
    </w:p>
    <w:p>
      <w:r>
        <w:rPr>
          <w:b/>
        </w:rPr>
        <w:t xml:space="preserve">Esimerkki 5.5106</w:t>
      </w:r>
    </w:p>
    <w:p>
      <w:r>
        <w:t xml:space="preserve">Otsikko: Nimi: Working For Roc NLP. Lause 1: Päätin tehdä iskun. Lause 2: Eräänä päivänä työskentelin mturkin verkkosivustolla. Lause 3: Näin osuman, jonka teki ROC NLP. Lause 4: Se oli niin hauskaa, ja heidän osumansa oli mahtava tehdä! Lause 5: Etsin hyvää hittiä, jolla voisin tehdä rahaa.</w:t>
      </w:r>
    </w:p>
    <w:p>
      <w:r>
        <w:rPr>
          <w:b/>
        </w:rPr>
        <w:t xml:space="preserve">Tulos</w:t>
      </w:r>
    </w:p>
    <w:p>
      <w:r>
        <w:t xml:space="preserve">25314</w:t>
      </w:r>
    </w:p>
    <w:p>
      <w:r>
        <w:rPr>
          <w:b/>
        </w:rPr>
        <w:t xml:space="preserve">Esimerkki 5.5107</w:t>
      </w:r>
    </w:p>
    <w:p>
      <w:r>
        <w:t xml:space="preserve">Otsikko: Nimi: Fast Food Party. Lause 1: Syntymäpäiväjuhlat ostanut perhe valitti. Lause 2: Martin sai työpaikan pikaruokapaikasta. Lause 3: Martin oli hermostunut eikä tehnyt hyvää työtä. Lause 4: Eräänä päivänä hänen pomonsa pyysi häntä järjestämään syntymäpäiväjuhlat. Lause 5: Martinia ei enää koskaan pyydetty isännöimään syntymäpäiväjuhlia.</w:t>
      </w:r>
    </w:p>
    <w:p>
      <w:r>
        <w:rPr>
          <w:b/>
        </w:rPr>
        <w:t xml:space="preserve">Tulos</w:t>
      </w:r>
    </w:p>
    <w:p>
      <w:r>
        <w:t xml:space="preserve">24315</w:t>
      </w:r>
    </w:p>
    <w:p>
      <w:r>
        <w:rPr>
          <w:b/>
        </w:rPr>
        <w:t xml:space="preserve">Esimerkki 5.5108</w:t>
      </w:r>
    </w:p>
    <w:p>
      <w:r>
        <w:t xml:space="preserve">Otsikko: Nimi: Vihkisormus. Lause 1: Hän unohti ottaa vihkisormuksensa pois. Lause 2: Hänen vaimonsa oli hyvin järkyttynyt. Lause 3: Tim oli tiskaamassa. Lause 4: Sormus lipsahti hänen sormestaan viemäriin. Lause 5: Tim ei saanut sitä takaisin.</w:t>
      </w:r>
    </w:p>
    <w:p>
      <w:r>
        <w:rPr>
          <w:b/>
        </w:rPr>
        <w:t xml:space="preserve">Tulos</w:t>
      </w:r>
    </w:p>
    <w:p>
      <w:r>
        <w:t xml:space="preserve">31452</w:t>
      </w:r>
    </w:p>
    <w:p>
      <w:r>
        <w:rPr>
          <w:b/>
        </w:rPr>
        <w:t xml:space="preserve">Esimerkki 5.5109</w:t>
      </w:r>
    </w:p>
    <w:p>
      <w:r>
        <w:t xml:space="preserve">Otsikko: Nimi: Musta mekko. Lause 1: Se oli Saran budjetin ulkopuolella. Lause 2: Hän päätti kuitenkin pulittaa ja ostaa sen. Lause 3: Hän löysi lopulta täydellisen mekon. Lause 4: Hän oli etsinyt mekkoa monista liikkeistä. Lause 5: Sara tarvitsi mustan mekon tilaisuuteen.</w:t>
      </w:r>
    </w:p>
    <w:p>
      <w:r>
        <w:rPr>
          <w:b/>
        </w:rPr>
        <w:t xml:space="preserve">Tulos</w:t>
      </w:r>
    </w:p>
    <w:p>
      <w:r>
        <w:t xml:space="preserve">54312</w:t>
      </w:r>
    </w:p>
    <w:p>
      <w:r>
        <w:rPr>
          <w:b/>
        </w:rPr>
        <w:t xml:space="preserve">Esimerkki 5.5110</w:t>
      </w:r>
    </w:p>
    <w:p>
      <w:r>
        <w:t xml:space="preserve">Otsikko: Nimi: Poliisit pysäyttivät. Lause 1: Toinen poliisi tuli paikalle ja jutteli ensimmäisen poliisin kanssa. Lause 2: Dave näki valojen vilkkuvan takanaan, joten hän pysäytti autonsa. Lause 3: Poliisi sanoi hänelle, että hän ajoi ylinopeutta. Lause 4: He olivat pysäyttäneet väärän auton, ja Dave oli vapaa lähtemään. Lause 5: Dave tiesi, ettei hän ajanut ylinopeutta, mutta hän oli silti hermostunut.</w:t>
      </w:r>
    </w:p>
    <w:p>
      <w:r>
        <w:rPr>
          <w:b/>
        </w:rPr>
        <w:t xml:space="preserve">Tulos</w:t>
      </w:r>
    </w:p>
    <w:p>
      <w:r>
        <w:t xml:space="preserve">23514</w:t>
      </w:r>
    </w:p>
    <w:p>
      <w:r>
        <w:rPr>
          <w:b/>
        </w:rPr>
        <w:t xml:space="preserve">Esimerkki 5.5111</w:t>
      </w:r>
    </w:p>
    <w:p>
      <w:r>
        <w:t xml:space="preserve">Otsikko: Jim kadottaa lompakkonsa. Lause 1: Hän oli käynyt sinä yönä monissa baareissa. Lause 2: Hän kurottautui lompakkoonsa maksaakseen baarilaskunsa. Lause 3: Jim oli pitämässä hauskaa ystäviensä kanssa. Lause 4: Hän ei löytänyt sitä mistään taskustaan. Lause 5: Jim etsi kaikkialta, mutta ei onnistunut.</w:t>
      </w:r>
    </w:p>
    <w:p>
      <w:r>
        <w:rPr>
          <w:b/>
        </w:rPr>
        <w:t xml:space="preserve">Tulos</w:t>
      </w:r>
    </w:p>
    <w:p>
      <w:r>
        <w:t xml:space="preserve">31245</w:t>
      </w:r>
    </w:p>
    <w:p>
      <w:r>
        <w:rPr>
          <w:b/>
        </w:rPr>
        <w:t xml:space="preserve">Esimerkki 5.5112</w:t>
      </w:r>
    </w:p>
    <w:p>
      <w:r>
        <w:t xml:space="preserve">Otsikko: Nimi: Pursue to win. Lause 1: He puhuivat Hänen rakkaudestaan minua kohtaan, mikä palautti uskoni Hänen rakkauteensa. Lause 2: Konferenssissa heillä oli profeetallisia sanoja, ja yksi niistä koski minua. Lause 3: En tuntenut, että Jumala ei rakastanut minua, ja minusta tuntui, ettei minulla ollut merkitystä. Lause 4: Eräänä päivänä menimme ystäväni kanssa konferenssiin. Lause 5: Kun aloin etsiä Jumalaa, olin todella rikki.</w:t>
      </w:r>
    </w:p>
    <w:p>
      <w:r>
        <w:rPr>
          <w:b/>
        </w:rPr>
        <w:t xml:space="preserve">Tulos</w:t>
      </w:r>
    </w:p>
    <w:p>
      <w:r>
        <w:t xml:space="preserve">53421</w:t>
      </w:r>
    </w:p>
    <w:p>
      <w:r>
        <w:rPr>
          <w:b/>
        </w:rPr>
        <w:t xml:space="preserve">Esimerkki 5.5113</w:t>
      </w:r>
    </w:p>
    <w:p>
      <w:r>
        <w:t xml:space="preserve">Nimike: Sairaala. Lause 1: Hän tarttui avaimiinsa ja laukkuunsa. Lause 2: Hän laski pyyhkeen istuimelle. Lause 3: Hän vuoti sen päälle koko matkan. Lause 4: Hän tiesi, että hänen oli mentävä sairaalaan. Lause 5: Hänellä alkoi käynnistyä synnytys.</w:t>
      </w:r>
    </w:p>
    <w:p>
      <w:r>
        <w:rPr>
          <w:b/>
        </w:rPr>
        <w:t xml:space="preserve">Tulos</w:t>
      </w:r>
    </w:p>
    <w:p>
      <w:r>
        <w:t xml:space="preserve">41235</w:t>
      </w:r>
    </w:p>
    <w:p>
      <w:r>
        <w:rPr>
          <w:b/>
        </w:rPr>
        <w:t xml:space="preserve">Esimerkki 5.5114</w:t>
      </w:r>
    </w:p>
    <w:p>
      <w:r>
        <w:t xml:space="preserve">Otsikko: Nimi: Liian yleinen. Lause 1: Hän haki avioeroa, koska ei enää rakastanut miestä. Lause 2: Toisaalta Colinista tuntui, ettei Jo arvostanut hänen työtään. Lause 3: Colinilla ja Jolla oli ongelmia avioliitossaan. Lause 4: Avioliittoneuvojan luona käytyään Jo tunsi, että oli liian myöhäistä. Lause 5: Jo tunsi, että Colin teki liikaa töitä.</w:t>
      </w:r>
    </w:p>
    <w:p>
      <w:r>
        <w:rPr>
          <w:b/>
        </w:rPr>
        <w:t xml:space="preserve">Tulos</w:t>
      </w:r>
    </w:p>
    <w:p>
      <w:r>
        <w:t xml:space="preserve">35241</w:t>
      </w:r>
    </w:p>
    <w:p>
      <w:r>
        <w:rPr>
          <w:b/>
        </w:rPr>
        <w:t xml:space="preserve">Esimerkki 5.5115</w:t>
      </w:r>
    </w:p>
    <w:p>
      <w:r>
        <w:t xml:space="preserve">Otsikko: Jackson oppii espanjaa. Lause 1: Jackson oli aina halunnut oppia uuden kielen. Lause 2: Hän päätti aloittaa espanjan kurssit. Lause 3: Lopulta hän puhui hyvin espanjaa. Lause 4: Jackson teki kovasti töitä parantaakseen espanjan kielen taitoaan. Lause 5: Jackson oli iloinen siitä, että hän oli oppinut uuden kielen.</w:t>
      </w:r>
    </w:p>
    <w:p>
      <w:r>
        <w:rPr>
          <w:b/>
        </w:rPr>
        <w:t xml:space="preserve">Tulos</w:t>
      </w:r>
    </w:p>
    <w:p>
      <w:r>
        <w:t xml:space="preserve">12435</w:t>
      </w:r>
    </w:p>
    <w:p>
      <w:r>
        <w:rPr>
          <w:b/>
        </w:rPr>
        <w:t xml:space="preserve">Esimerkki 5.5116</w:t>
      </w:r>
    </w:p>
    <w:p>
      <w:r>
        <w:t xml:space="preserve">Nimike: poni. Lause 1: He kävivät ratsastamassa ja vesihiihtämässä. Lause 2: Mutta kun uusi kaveri tuli, he päättivät tehdä pilaa. Lause 3: He menivät samalle tilalle joka vuosi. Lause 4: Kun oli aika nousta hevosten selkään, he toivat esiin ponin. Lause 5: Heidän perinteensä oli mennä aina samalla viikolla, ja he tunsivat kaikki.</w:t>
      </w:r>
    </w:p>
    <w:p>
      <w:r>
        <w:rPr>
          <w:b/>
        </w:rPr>
        <w:t xml:space="preserve">Tulos</w:t>
      </w:r>
    </w:p>
    <w:p>
      <w:r>
        <w:t xml:space="preserve">35124</w:t>
      </w:r>
    </w:p>
    <w:p>
      <w:r>
        <w:rPr>
          <w:b/>
        </w:rPr>
        <w:t xml:space="preserve">Esimerkki 5.5117</w:t>
      </w:r>
    </w:p>
    <w:p>
      <w:r>
        <w:t xml:space="preserve">Otsikko: Nimi: Perhetaistelu. Lause 1: Hän ei voinut uskoa, että hän oli riidellyt koko perheensä kanssa. Lause 2: Kaikki hänen perheessään olivat järkyttyneitä eivätkä halunneet puhua hänelle. Lause 3: Kun hän kertoi perheelleen, kaikki olivat hyvin vihaisia. Lause 4: Kasey oli saanut tietää olevansa raskaana nuorena. Lause 5: Onneksi monet heistä pehmenivät, kun vauva syntyi.</w:t>
      </w:r>
    </w:p>
    <w:p>
      <w:r>
        <w:rPr>
          <w:b/>
        </w:rPr>
        <w:t xml:space="preserve">Tulos</w:t>
      </w:r>
    </w:p>
    <w:p>
      <w:r>
        <w:t xml:space="preserve">43215</w:t>
      </w:r>
    </w:p>
    <w:p>
      <w:r>
        <w:rPr>
          <w:b/>
        </w:rPr>
        <w:t xml:space="preserve">Esimerkki 5.5118</w:t>
      </w:r>
    </w:p>
    <w:p>
      <w:r>
        <w:t xml:space="preserve">Otsikko: Nimi: Bonding. Lause 1: Kun he olivat levänneet, he lähtivät Disneylandiin. Lause 2: Hänen tyttärensä on aina halunnut mennä Disneylandiin, joten he menivät sinne. Lause 3: Heillä oli mahtavaa ja nyt he tekevät sen joka vuosi. Lause 4: Halutessaan viettää enemmän aikaa tyttärensä kanssa Holly suunnitteli matkan. Lause 5: Pitkän lennon jälkeen he asettuivat hotelliin nukkumaan ensin.</w:t>
      </w:r>
    </w:p>
    <w:p>
      <w:r>
        <w:rPr>
          <w:b/>
        </w:rPr>
        <w:t xml:space="preserve">Tulos</w:t>
      </w:r>
    </w:p>
    <w:p>
      <w:r>
        <w:t xml:space="preserve">42513</w:t>
      </w:r>
    </w:p>
    <w:p>
      <w:r>
        <w:rPr>
          <w:b/>
        </w:rPr>
        <w:t xml:space="preserve">Esimerkki 5.5119</w:t>
      </w:r>
    </w:p>
    <w:p>
      <w:r>
        <w:t xml:space="preserve">Otsikko: Nimi: Rakkauden epäonnistuminen 3. Lause 1: Riita kiihtyi niin, että sanoin hänelle, etten halua häntä enää. Lause 2: Meillä oli niin hauskaa yhdessä. Lause 3: Hän heitti pois tavaroita, jotka jätin yli, ja antoi osan entiselle poikaystävälleen. Lause 4: Eräänä päivänä kotimatkalla puhuimme puhelimessa ja riitelimme. Lause 5: Tapasin tytön netissä ja tapasin hänet hänen opiskelija-asuntolassaan.</w:t>
      </w:r>
    </w:p>
    <w:p>
      <w:r>
        <w:rPr>
          <w:b/>
        </w:rPr>
        <w:t xml:space="preserve">Tulos</w:t>
      </w:r>
    </w:p>
    <w:p>
      <w:r>
        <w:t xml:space="preserve">52413</w:t>
      </w:r>
    </w:p>
    <w:p>
      <w:r>
        <w:rPr>
          <w:b/>
        </w:rPr>
        <w:t xml:space="preserve">Esimerkki 5.5120</w:t>
      </w:r>
    </w:p>
    <w:p>
      <w:r>
        <w:t xml:space="preserve">Otsikko: Nimi: Karhut. Lause 1: Eräänä päivänä hän löysi yhden karhun, kun hän lähti telttailemaan. Lause 2: Karhu nukkui hyvin sikeästi. Lause 3: Stephen pelkäsi aina karhuja. Lause 4: Sen jälkeen Stephenin oli pakko juosta pois niin nopeasti kuin mahdollista. Lause 5: Stephen herätti karhun vahingossa.</w:t>
      </w:r>
    </w:p>
    <w:p>
      <w:r>
        <w:rPr>
          <w:b/>
        </w:rPr>
        <w:t xml:space="preserve">Tulos</w:t>
      </w:r>
    </w:p>
    <w:p>
      <w:r>
        <w:t xml:space="preserve">31254</w:t>
      </w:r>
    </w:p>
    <w:p>
      <w:r>
        <w:rPr>
          <w:b/>
        </w:rPr>
        <w:t xml:space="preserve">Esimerkki 5.5121</w:t>
      </w:r>
    </w:p>
    <w:p>
      <w:r>
        <w:t xml:space="preserve">Otsikko: Nimi: Ei myötätuntoa. Lause 1: Hän itki jatkuvasti, koska hänellä oli nälkä. Lause 2: Hän jatkoi itkemistä, mutta oli entistä äänekkäämpi. Lause 3: Tina meni supermarkettiin vauvansa kanssa. Lause 4: Tina ei välittänyt lainkaan ja jatkoi ruokaostosten ostamista. Lause 5: Tina suuttui ja löi lastaan.</w:t>
      </w:r>
    </w:p>
    <w:p>
      <w:r>
        <w:rPr>
          <w:b/>
        </w:rPr>
        <w:t xml:space="preserve">Tulos</w:t>
      </w:r>
    </w:p>
    <w:p>
      <w:r>
        <w:t xml:space="preserve">31524</w:t>
      </w:r>
    </w:p>
    <w:p>
      <w:r>
        <w:rPr>
          <w:b/>
        </w:rPr>
        <w:t xml:space="preserve">Esimerkki 5.5122</w:t>
      </w:r>
    </w:p>
    <w:p>
      <w:r>
        <w:t xml:space="preserve">Otsikko: Nimi: Pomppiva pallo.. Lause 1: Varoitin lapsiani potkaisemasta palloa liian kovaa. Lause 2: Lapset näyttivät yllättyneiltä siitä, mitä tapahtui. Lause 3: Lapset laittoivat rahansa yhteen ostaakseen toisen pallon. Lause 4: Yhtäkkiä pallo lensi aidan yli liikenteeseen. Lause 5: Lapset jatkoivat villiä leikkiä, potkivat ja heittelivät palloa.</w:t>
      </w:r>
    </w:p>
    <w:p>
      <w:r>
        <w:rPr>
          <w:b/>
        </w:rPr>
        <w:t xml:space="preserve">Tulos</w:t>
      </w:r>
    </w:p>
    <w:p>
      <w:r>
        <w:t xml:space="preserve">15423</w:t>
      </w:r>
    </w:p>
    <w:p>
      <w:r>
        <w:rPr>
          <w:b/>
        </w:rPr>
        <w:t xml:space="preserve">Esimerkki 5.5123</w:t>
      </w:r>
    </w:p>
    <w:p>
      <w:r>
        <w:t xml:space="preserve">Otsikko: Nimi: Ryöstely. Lause 1: Bradia lyötiin kasvoihin. Lause 2: Brad oli puistossa ystäviensä kanssa myöhään illalla. Lause 3: He nauroivat ja vitsailivat. Lause 4: Siitä lähtien hän on ollut hermostunut ollessaan ulkona pimeän jälkeen. Lause 5: Joku tuli puistoon ja pidätteli heitä.</w:t>
      </w:r>
    </w:p>
    <w:p>
      <w:r>
        <w:rPr>
          <w:b/>
        </w:rPr>
        <w:t xml:space="preserve">Tulos</w:t>
      </w:r>
    </w:p>
    <w:p>
      <w:r>
        <w:t xml:space="preserve">23514</w:t>
      </w:r>
    </w:p>
    <w:p>
      <w:r>
        <w:rPr>
          <w:b/>
        </w:rPr>
        <w:t xml:space="preserve">Esimerkki 5.5124</w:t>
      </w:r>
    </w:p>
    <w:p>
      <w:r>
        <w:t xml:space="preserve">Otsikko: Nimi: Ongelmia koulussa. Lause 1: Pojan ystävät juoksivat kertomaan opettajalle, mitä oli tapahtunut. Lause 2: Xavier joutui suuriin vaikeuksiin opettajan kanssa. Lause 3: Xavierin maineen korjaaminen kesti viikkoja. Lause 4: Kaksi poikaa huusi, kunnes Xavier tönäisi toista. Lause 5: Xavier oli välitunnilla, kun hän alkoi tapella erään pojan kanssa.</w:t>
      </w:r>
    </w:p>
    <w:p>
      <w:r>
        <w:rPr>
          <w:b/>
        </w:rPr>
        <w:t xml:space="preserve">Tulos</w:t>
      </w:r>
    </w:p>
    <w:p>
      <w:r>
        <w:t xml:space="preserve">54123</w:t>
      </w:r>
    </w:p>
    <w:p>
      <w:r>
        <w:rPr>
          <w:b/>
        </w:rPr>
        <w:t xml:space="preserve">Esimerkki 5.5125</w:t>
      </w:r>
    </w:p>
    <w:p>
      <w:r>
        <w:t xml:space="preserve">Otsikko: Title: Missed The Point. Lause 1: Hän ajatteli kuitenkin kokeilla sitä Suen tavalla. Lause 2: Bob neuvotteli maksavansa kolme dollaria kahden dollarin hot dogista. Lause 3: Bob oli kotoisin Teksasista, ja siellä asiat hoidettiin eri tavalla. Lause 4: Hän sanoi, että täällä New Yorkissa toimitaan niin. Lause 5: Sue kertoi Bobille, että katukauppiaiden kanssa piti aina tinkiä.</w:t>
      </w:r>
    </w:p>
    <w:p>
      <w:r>
        <w:rPr>
          <w:b/>
        </w:rPr>
        <w:t xml:space="preserve">Tulos</w:t>
      </w:r>
    </w:p>
    <w:p>
      <w:r>
        <w:t xml:space="preserve">54312</w:t>
      </w:r>
    </w:p>
    <w:p>
      <w:r>
        <w:rPr>
          <w:b/>
        </w:rPr>
        <w:t xml:space="preserve">Esimerkki 5.5126</w:t>
      </w:r>
    </w:p>
    <w:p>
      <w:r>
        <w:t xml:space="preserve">Otsikko: Nimi: Grass. Lause 1: Etupihan ruoho on kuolemassa. Lause 2: Luulen, että hankimme vaahterapuun. Lause 3: Meidän on istutettava puu, jotta ruoho ei kuole. Lause 4: Siellä on liikaa aurinkoa koko päivän. Lause 5: Nousemme autoon ja lähdemme hakemaan puuta.</w:t>
      </w:r>
    </w:p>
    <w:p>
      <w:r>
        <w:rPr>
          <w:b/>
        </w:rPr>
        <w:t xml:space="preserve">Tulos</w:t>
      </w:r>
    </w:p>
    <w:p>
      <w:r>
        <w:t xml:space="preserve">14325</w:t>
      </w:r>
    </w:p>
    <w:p>
      <w:r>
        <w:rPr>
          <w:b/>
        </w:rPr>
        <w:t xml:space="preserve">Esimerkki 5.5127</w:t>
      </w:r>
    </w:p>
    <w:p>
      <w:r>
        <w:t xml:space="preserve">Otsikko: Nimi: Caught. Lause 1: Jan sulkeutui nopeasti kaappiin ja piiloutui. Lause 2: He suuntasivat suoraan huoneeseensa ja häntä kohti. Lause 3: Hänen veljiensä riehakkaat tempaukset olohuoneessa. Lause 4: Sitten hän kuuli jotain, mikä sai hänet pelkäämään vielä enemmän. Lause 5: Jan vapisi tahtomattaan katsoessaan hämähäkkien pakoyrityksiä.</w:t>
      </w:r>
    </w:p>
    <w:p>
      <w:r>
        <w:rPr>
          <w:b/>
        </w:rPr>
        <w:t xml:space="preserve">Tulos</w:t>
      </w:r>
    </w:p>
    <w:p>
      <w:r>
        <w:t xml:space="preserve">54321</w:t>
      </w:r>
    </w:p>
    <w:p>
      <w:r>
        <w:rPr>
          <w:b/>
        </w:rPr>
        <w:t xml:space="preserve">Esimerkki 5.5128</w:t>
      </w:r>
    </w:p>
    <w:p>
      <w:r>
        <w:t xml:space="preserve">Otsikko: Tekijä: Nauraa kuin vuohi. Lause 1: Yvette kikatti hyvin oudosti. Lause 2: Kun hän nauroi, hän kuulosti aivan vuohelta. Lause 3: Ja lopulta hän käski Yvetteä varomaan nauramistaan, jotta hän saisi pitää työpaikkansa. Lause 4: Mutta kun hän sai tärkeän työn, hänet istutettiin alas. Lause 5: Hänen ystävänsä eivät uskaltaneet kertoa hänelle suojellakseen hänen tunteitaan.</w:t>
      </w:r>
    </w:p>
    <w:p>
      <w:r>
        <w:rPr>
          <w:b/>
        </w:rPr>
        <w:t xml:space="preserve">Tulos</w:t>
      </w:r>
    </w:p>
    <w:p>
      <w:r>
        <w:t xml:space="preserve">12543</w:t>
      </w:r>
    </w:p>
    <w:p>
      <w:r>
        <w:rPr>
          <w:b/>
        </w:rPr>
        <w:t xml:space="preserve">Esimerkki 5.5129</w:t>
      </w:r>
    </w:p>
    <w:p>
      <w:r>
        <w:t xml:space="preserve">Otsikko: Cara löytää kellonsa.. Lause 1: Cara kadotti kellonsa sukukokouksessa. Lause 2: Cara oli niin onnellinen saadessaan kellonsa takaisin. Lause 3: Hän pyysi veljeltään apua kellon löytämisessä. Lause 4: Hänen veljensä toi metallinpaljastimen, koska kello oli metallia. Lause 5: Metallinpaljastin piippasi, piippasi, piippasi.</w:t>
      </w:r>
    </w:p>
    <w:p>
      <w:r>
        <w:rPr>
          <w:b/>
        </w:rPr>
        <w:t xml:space="preserve">Tulos</w:t>
      </w:r>
    </w:p>
    <w:p>
      <w:r>
        <w:t xml:space="preserve">13452</w:t>
      </w:r>
    </w:p>
    <w:p>
      <w:r>
        <w:rPr>
          <w:b/>
        </w:rPr>
        <w:t xml:space="preserve">Esimerkki 5.5130</w:t>
      </w:r>
    </w:p>
    <w:p>
      <w:r>
        <w:t xml:space="preserve">Otsikko: Nimi: Vegas Trip. Lause 1: Ensin hän meni Stripille. Lause 2: Sitten hän meni Bellagioon. Lause 3: Eräänä päivänä Ursula lähti Vegasiin. Lause 4: Hänellä oli hauskaa. Lause 5: Lopuksi hän meni Stratosphereen.</w:t>
      </w:r>
    </w:p>
    <w:p>
      <w:r>
        <w:rPr>
          <w:b/>
        </w:rPr>
        <w:t xml:space="preserve">Tulos</w:t>
      </w:r>
    </w:p>
    <w:p>
      <w:r>
        <w:t xml:space="preserve">31254</w:t>
      </w:r>
    </w:p>
    <w:p>
      <w:r>
        <w:rPr>
          <w:b/>
        </w:rPr>
        <w:t xml:space="preserve">Esimerkki 5.5131</w:t>
      </w:r>
    </w:p>
    <w:p>
      <w:r>
        <w:t xml:space="preserve">Otsikko: Nimi: Onnenpäivä. Lause 1: Lucy sanoi hymyillen, että tämä oli ollut melkoinen onnenpäivä. Lause 2: Myöhemmin koulussa Lucy voitti palkinnon kirjoittamastaan runosta. Lause 3: Lucy heräsi siihen, että hänelle soitettiin, että koulu oli lumen takia myöhässä. Lause 4: Kun hän käveli bussipysäkille, hän löysi jalkakäytävältä 10 dollarin setelin. Lause 5: Nukuttuaan pitkään Lucy nautti runsaan pannukakkuaamiaisen.</w:t>
      </w:r>
    </w:p>
    <w:p>
      <w:r>
        <w:rPr>
          <w:b/>
        </w:rPr>
        <w:t xml:space="preserve">Tulos</w:t>
      </w:r>
    </w:p>
    <w:p>
      <w:r>
        <w:t xml:space="preserve">35421</w:t>
      </w:r>
    </w:p>
    <w:p>
      <w:r>
        <w:rPr>
          <w:b/>
        </w:rPr>
        <w:t xml:space="preserve">Esimerkki 5.5132</w:t>
      </w:r>
    </w:p>
    <w:p>
      <w:r>
        <w:t xml:space="preserve">Otsikko: Nimi: Koira, jolla on leijonan sydän. Lause 1: Hänet haudattiin valtavan vaaleanpunaisen ruusupensaan alle. Lause 2: Asetimme hänen haudalleen ammattimaisesti tehdyn kiven. Lause 3: Kaiverruksessa luki, että hän oli koira, jolla oli leijonan sydän. Lause 4: Koirani kuoli viime vuonna vanhuuteen. Lause 5: Hautasimme sen sen lempikantoriin, joka oli punainen.</w:t>
      </w:r>
    </w:p>
    <w:p>
      <w:r>
        <w:rPr>
          <w:b/>
        </w:rPr>
        <w:t xml:space="preserve">Tulos</w:t>
      </w:r>
    </w:p>
    <w:p>
      <w:r>
        <w:t xml:space="preserve">41523</w:t>
      </w:r>
    </w:p>
    <w:p>
      <w:r>
        <w:rPr>
          <w:b/>
        </w:rPr>
        <w:t xml:space="preserve">Esimerkki 5.5133</w:t>
      </w:r>
    </w:p>
    <w:p>
      <w:r>
        <w:t xml:space="preserve">Otsikko: Nimi: Ylpeä isä. Lause 1: Boston Red Sox varasi hänet ja hän pelasi ala-asteella. Lause 2: Mark halusi nähdä poikansa Davien pelaavan baseballia. Lause 3: Hän saapui puistoon aikaisin katsomaan lyöntiharjoituksia. Lause 4: Davie näki isänsä ja kutsui hänet kentälle ottamaan kuvan. Lause 5: Mark säteili ylpeydestä, kun hänen poikansa seisoi hänen vieressään valokuvassa.</w:t>
      </w:r>
    </w:p>
    <w:p>
      <w:r>
        <w:rPr>
          <w:b/>
        </w:rPr>
        <w:t xml:space="preserve">Tulos</w:t>
      </w:r>
    </w:p>
    <w:p>
      <w:r>
        <w:t xml:space="preserve">21345</w:t>
      </w:r>
    </w:p>
    <w:p>
      <w:r>
        <w:rPr>
          <w:b/>
        </w:rPr>
        <w:t xml:space="preserve">Esimerkki 5.5134</w:t>
      </w:r>
    </w:p>
    <w:p>
      <w:r>
        <w:t xml:space="preserve">Otsikko: Nimi: Naimisissa. Lause 1: Hän hikoili, koska pelkäsi olevansa huono aviomies. Lause 2: Andrew oli hermostunut ja onnellinen. Lause 3: Hän oli menossa naimisiin. Lause 4: Hän sanoi "tahdon" ja suuteli häntä. Lause 5: Hän näki naisen kävelevän alttarille ja hermot olivat poissa.</w:t>
      </w:r>
    </w:p>
    <w:p>
      <w:r>
        <w:rPr>
          <w:b/>
        </w:rPr>
        <w:t xml:space="preserve">Tulos</w:t>
      </w:r>
    </w:p>
    <w:p>
      <w:r>
        <w:t xml:space="preserve">23154</w:t>
      </w:r>
    </w:p>
    <w:p>
      <w:r>
        <w:rPr>
          <w:b/>
        </w:rPr>
        <w:t xml:space="preserve">Esimerkki 5.5135</w:t>
      </w:r>
    </w:p>
    <w:p>
      <w:r>
        <w:t xml:space="preserve">Otsikko: Nimi: Jayn ensimmäinen päivä. Lause 1: Jay helpotti ja alkoi saada uusia ystäviä. Lause 2: Jayn opettaja esitteli hänet muille lapsille. Lause 3: Hän alkoi itkeä, kun hänen äitinsä lähti. Lause 4: Jay oli peloissaan ja hermostunut. Lause 5: Se oli Jayn ensimmäinen koulupäivä.</w:t>
      </w:r>
    </w:p>
    <w:p>
      <w:r>
        <w:rPr>
          <w:b/>
        </w:rPr>
        <w:t xml:space="preserve">Tulos</w:t>
      </w:r>
    </w:p>
    <w:p>
      <w:r>
        <w:t xml:space="preserve">54321</w:t>
      </w:r>
    </w:p>
    <w:p>
      <w:r>
        <w:rPr>
          <w:b/>
        </w:rPr>
        <w:t xml:space="preserve">Esimerkki 5.5136</w:t>
      </w:r>
    </w:p>
    <w:p>
      <w:r>
        <w:t xml:space="preserve">Otsikko: Nimi: Pelottava talo. Lause 1: Hän rakasti kaikkea siinä paitsi sitä yöllä. Lause 2: Henry oli juuri muuttanut uuteen taloon. Lause 3: Jostain syystä talo tuntui pimeässä niin pelottavalta. Lause 4: Lopulta he vahvistivat pelkoa aiheuttavat sähköiset ongelmat. Lause 5: Henry luuli pitkään, että hän oli vain vainoharhainen.</w:t>
      </w:r>
    </w:p>
    <w:p>
      <w:r>
        <w:rPr>
          <w:b/>
        </w:rPr>
        <w:t xml:space="preserve">Tulos</w:t>
      </w:r>
    </w:p>
    <w:p>
      <w:r>
        <w:t xml:space="preserve">21354</w:t>
      </w:r>
    </w:p>
    <w:p>
      <w:r>
        <w:rPr>
          <w:b/>
        </w:rPr>
        <w:t xml:space="preserve">Esimerkki 5.5137</w:t>
      </w:r>
    </w:p>
    <w:p>
      <w:r>
        <w:t xml:space="preserve">Otsikko: Nimi: Vesivahinko. Lause 1: Tom tajusi sen vasta päiviä myöhemmin. Lause 2: Tom asui vanhassa talossa. Lause 3: Vesiputki puhkesi. Lause 4: Sen korjaaminen vei tuhansia dollareita. Lause 5: Hänen koko kellarinsa tulvi.</w:t>
      </w:r>
    </w:p>
    <w:p>
      <w:r>
        <w:rPr>
          <w:b/>
        </w:rPr>
        <w:t xml:space="preserve">Tulos</w:t>
      </w:r>
    </w:p>
    <w:p>
      <w:r>
        <w:t xml:space="preserve">23154</w:t>
      </w:r>
    </w:p>
    <w:p>
      <w:r>
        <w:rPr>
          <w:b/>
        </w:rPr>
        <w:t xml:space="preserve">Esimerkki 5.5138</w:t>
      </w:r>
    </w:p>
    <w:p>
      <w:r>
        <w:t xml:space="preserve">Otsikko: Nimi: Leikkaus. Lause 1: Randyn poika tarvitsi vakavan leikkauksen. Lause 2: He matkustivat Teksasiin sitä varten. Lause 3: Häntä pelotti kovasti. Lause 4: Randy odotti odotushuoneessa. Lause 5: Sairaanhoitaja tuli kertomaan hänelle, että oli ilmennyt joitakin komplikaatioita.</w:t>
      </w:r>
    </w:p>
    <w:p>
      <w:r>
        <w:rPr>
          <w:b/>
        </w:rPr>
        <w:t xml:space="preserve">Tulos</w:t>
      </w:r>
    </w:p>
    <w:p>
      <w:r>
        <w:t xml:space="preserve">12453</w:t>
      </w:r>
    </w:p>
    <w:p>
      <w:r>
        <w:rPr>
          <w:b/>
        </w:rPr>
        <w:t xml:space="preserve">Esimerkki 5.5139</w:t>
      </w:r>
    </w:p>
    <w:p>
      <w:r>
        <w:t xml:space="preserve">Otsikko: Nimi: Syntymäpäivälahja. Lause 1: Kakun leikkaamisen jälkeen hänen tyttärensä sanoi, että hänen oli vietävä hänet lahjansa luo. Lause 2: Uteliaana hän nousi tytön autoon. Lause 3: Tyttö oli yllättänyt hänet MLB-pelillä! Lause 4: Tänään oli AJ:n syntymäpäivä. Lause 5: Hän hymyili korvasta korvaan nähdessään.</w:t>
      </w:r>
    </w:p>
    <w:p>
      <w:r>
        <w:rPr>
          <w:b/>
        </w:rPr>
        <w:t xml:space="preserve">Tulos</w:t>
      </w:r>
    </w:p>
    <w:p>
      <w:r>
        <w:t xml:space="preserve">41253</w:t>
      </w:r>
    </w:p>
    <w:p>
      <w:r>
        <w:rPr>
          <w:b/>
        </w:rPr>
        <w:t xml:space="preserve">Esimerkki 5.5140</w:t>
      </w:r>
    </w:p>
    <w:p>
      <w:r>
        <w:t xml:space="preserve">Otsikko: Nimi: Rikkinäinen hälytys. Lause 1: Shaunin piti pian herätä töihin. Lause 2: Yhtäkkiä hän heräsi ja huomasi olevansa myöhässä. Lause 3: Kävi ilmi, että laite oli mennyt rikki. Lause 4: Hän kiirehti valmistautumaan ja juoksi ovesta ulos. Lause 5: Myöhemmin kotiin päästyään hän tarkisti herätyskellonsa.</w:t>
      </w:r>
    </w:p>
    <w:p>
      <w:r>
        <w:rPr>
          <w:b/>
        </w:rPr>
        <w:t xml:space="preserve">Tulos</w:t>
      </w:r>
    </w:p>
    <w:p>
      <w:r>
        <w:t xml:space="preserve">12453</w:t>
      </w:r>
    </w:p>
    <w:p>
      <w:r>
        <w:rPr>
          <w:b/>
        </w:rPr>
        <w:t xml:space="preserve">Esimerkki 5.5141</w:t>
      </w:r>
    </w:p>
    <w:p>
      <w:r>
        <w:t xml:space="preserve">Otsikko: Nimi: Punainen omena. Lause 1: Neiti Lewis tunsi itsensä arvostetuksi ja tiesi haluavansa jatkaa opettamista. Lause 2: Neiti Lewis oli uusi ensimmäisen luokan opettaja. Lause 3: Sitten eräänä perjantaina pieni oppilas jätti omenan hänen pöydälleen. Lause 4: Neiti Lewis oli turhautunut ja väsynyt. Lause 5: Kahden ensimmäisen viikon aikana oppilaat olivat hyvin vaikeita.</w:t>
      </w:r>
    </w:p>
    <w:p>
      <w:r>
        <w:rPr>
          <w:b/>
        </w:rPr>
        <w:t xml:space="preserve">Tulos</w:t>
      </w:r>
    </w:p>
    <w:p>
      <w:r>
        <w:t xml:space="preserve">25431</w:t>
      </w:r>
    </w:p>
    <w:p>
      <w:r>
        <w:rPr>
          <w:b/>
        </w:rPr>
        <w:t xml:space="preserve">Esimerkki 5.5142</w:t>
      </w:r>
    </w:p>
    <w:p>
      <w:r>
        <w:t xml:space="preserve">Otsikko: Nimi: The Voice. Lause 1: Jennifer lauloi kirkossaan joka sunnuntai. Lause 2: Hän joutui jättämään kuoron väliin sillä viikolla. Lause 3: Jennifer oli iloinen, kun hän pääsi taas laulamaan. Lause 4: Eräänä päivänä Jennifer sairastui kurkkukipuun. Lause 5: Kaikki tiesivät, että hänellä oli kuoron paras ääni.</w:t>
      </w:r>
    </w:p>
    <w:p>
      <w:r>
        <w:rPr>
          <w:b/>
        </w:rPr>
        <w:t xml:space="preserve">Tulos</w:t>
      </w:r>
    </w:p>
    <w:p>
      <w:r>
        <w:t xml:space="preserve">15423</w:t>
      </w:r>
    </w:p>
    <w:p>
      <w:r>
        <w:rPr>
          <w:b/>
        </w:rPr>
        <w:t xml:space="preserve">Esimerkki 5.5143</w:t>
      </w:r>
    </w:p>
    <w:p>
      <w:r>
        <w:t xml:space="preserve">Otsikko: NIMI: TV. Lause 1: Emme tienneet, miten se kytketään, joten kutsuimme toisen ystävän auttamaan. Lause 2: Minä ja kämppikseni ostimme television. Lause 3: Pystyimme vihdoin katsomaan ohjelmia televisiostamme. Lause 4: Toinen ystävämme kertoi meille, että meillä ei ollut oikeaa pistoketta. Lause 5: Menimme takaisin kauppaan hakemaan pistokkeen.</w:t>
      </w:r>
    </w:p>
    <w:p>
      <w:r>
        <w:rPr>
          <w:b/>
        </w:rPr>
        <w:t xml:space="preserve">Tulos</w:t>
      </w:r>
    </w:p>
    <w:p>
      <w:r>
        <w:t xml:space="preserve">21453</w:t>
      </w:r>
    </w:p>
    <w:p>
      <w:r>
        <w:rPr>
          <w:b/>
        </w:rPr>
        <w:t xml:space="preserve">Esimerkki 5.5144</w:t>
      </w:r>
    </w:p>
    <w:p>
      <w:r>
        <w:t xml:space="preserve">Otsikko: Nimi: Ylinopeutta ajava auto. Lause 1: Valitettavasti Joey tykkää ajaa ylinopeutta. Lause 2: Konstaapeli antoi hänelle sakot. Lause 3: Poliisi pysäytti hänet, koska hän ajoi ylinopeutta. Lause 4: Joey tykkää lainata vanhempiensa autoa. Lause 5: Joey ei voi enää lainata vanhempiensa autoa.</w:t>
      </w:r>
    </w:p>
    <w:p>
      <w:r>
        <w:rPr>
          <w:b/>
        </w:rPr>
        <w:t xml:space="preserve">Tulos</w:t>
      </w:r>
    </w:p>
    <w:p>
      <w:r>
        <w:t xml:space="preserve">41325</w:t>
      </w:r>
    </w:p>
    <w:p>
      <w:r>
        <w:rPr>
          <w:b/>
        </w:rPr>
        <w:t xml:space="preserve">Esimerkki 5.5145</w:t>
      </w:r>
    </w:p>
    <w:p>
      <w:r>
        <w:t xml:space="preserve">Otsikko: Nimi: Valinta. Lause 1: Jim oli ostamassa elintarvikkeita. Lause 2: Hänen oli tehtävä valinta. Lause 3: Hän päätyi ostamaan omenoita. Lause 4: Hän mietti asiaa hetken aikaa. Lause 5: Hän näki omenoita ja banaaneja.</w:t>
      </w:r>
    </w:p>
    <w:p>
      <w:r>
        <w:rPr>
          <w:b/>
        </w:rPr>
        <w:t xml:space="preserve">Tulos</w:t>
      </w:r>
    </w:p>
    <w:p>
      <w:r>
        <w:t xml:space="preserve">15243</w:t>
      </w:r>
    </w:p>
    <w:p>
      <w:r>
        <w:rPr>
          <w:b/>
        </w:rPr>
        <w:t xml:space="preserve">Esimerkki 5.5146</w:t>
      </w:r>
    </w:p>
    <w:p>
      <w:r>
        <w:t xml:space="preserve">Otsikko: Nimi: Talonmies. Lause 1: Tom oli koulun vahtimestari. Lause 2: Lapset juttelivat usein hänen kanssaan. Lause 3: Lapset kuuntelivat hänen neuvojaan. Lause 4: Tom antoi heille neuvoja. Lause 5: Lapset paransivat elämäänsä kuuntelemalla hänen viisaita neuvojaan.</w:t>
      </w:r>
    </w:p>
    <w:p>
      <w:r>
        <w:rPr>
          <w:b/>
        </w:rPr>
        <w:t xml:space="preserve">Tulos</w:t>
      </w:r>
    </w:p>
    <w:p>
      <w:r>
        <w:t xml:space="preserve">12435</w:t>
      </w:r>
    </w:p>
    <w:p>
      <w:r>
        <w:rPr>
          <w:b/>
        </w:rPr>
        <w:t xml:space="preserve">Esimerkki 5.5147</w:t>
      </w:r>
    </w:p>
    <w:p>
      <w:r>
        <w:t xml:space="preserve">Otsikko: Nimi: Puhelinsoitto. Lause 1: Hän odottaa puhelua. Lause 2: Hän sai työpaikan. Lause 3: Puhelin soi. Lause 4: Frank vastaa puhelimeen. Lause 5: Frankilla oli työhaastattelu.</w:t>
      </w:r>
    </w:p>
    <w:p>
      <w:r>
        <w:rPr>
          <w:b/>
        </w:rPr>
        <w:t xml:space="preserve">Tulos</w:t>
      </w:r>
    </w:p>
    <w:p>
      <w:r>
        <w:t xml:space="preserve">51342</w:t>
      </w:r>
    </w:p>
    <w:p>
      <w:r>
        <w:rPr>
          <w:b/>
        </w:rPr>
        <w:t xml:space="preserve">Esimerkki 5.5148</w:t>
      </w:r>
    </w:p>
    <w:p>
      <w:r>
        <w:t xml:space="preserve">Otsikko: Nimi: The Biggest Fish. Lause 1: Tänä päivänä hän tunsi nirsoilun nopeasti. Lause 2: Hän kelasi saaliin ja hämmästyi nähdessään valtavan kalan. Lause 3: Tanya oli kalastusmatkalla. Lause 4: Hän paistoi sen illalliseksi sinä iltana ja söi sen ylpeänä. Lause 5: Hän ei yleensä koskaan saanut mitään saalista, mutta nautti siitä huolimatta.</w:t>
      </w:r>
    </w:p>
    <w:p>
      <w:r>
        <w:rPr>
          <w:b/>
        </w:rPr>
        <w:t xml:space="preserve">Tulos</w:t>
      </w:r>
    </w:p>
    <w:p>
      <w:r>
        <w:t xml:space="preserve">35124</w:t>
      </w:r>
    </w:p>
    <w:p>
      <w:r>
        <w:rPr>
          <w:b/>
        </w:rPr>
        <w:t xml:space="preserve">Esimerkki 5.5149</w:t>
      </w:r>
    </w:p>
    <w:p>
      <w:r>
        <w:t xml:space="preserve">Otsikko: Nimi: Minisarja. Lause 1: Verkko oli kehittänyt minisarjan 1980-luvusta. Lause 2: Katsojaluvut olivat valtavat. Lause 3: Kanava tilasi toisen kauden. Lause 4: He katsoivat sitä joka ilta. Lause 5: Tv-katsojat olivat todella kiinnostuneita siitä.</w:t>
      </w:r>
    </w:p>
    <w:p>
      <w:r>
        <w:rPr>
          <w:b/>
        </w:rPr>
        <w:t xml:space="preserve">Tulos</w:t>
      </w:r>
    </w:p>
    <w:p>
      <w:r>
        <w:t xml:space="preserve">15423</w:t>
      </w:r>
    </w:p>
    <w:p>
      <w:r>
        <w:rPr>
          <w:b/>
        </w:rPr>
        <w:t xml:space="preserve">Esimerkki 5.5150</w:t>
      </w:r>
    </w:p>
    <w:p>
      <w:r>
        <w:t xml:space="preserve">Otsikko: Nimi: Runaway Cart. Lause 1: Kärryt alkoivat rullata pois. Lause 2: Hän päästi kärrystä irti avatakseen ovensa. Lause 3: Donna lähti ostoksille kauppaan. Lause 4: Donna sai kärryn kiinni ennen kuin se törmäsi muihin autoihin. Lause 5: Hän vieritti ostoskärryt autoonsa.</w:t>
      </w:r>
    </w:p>
    <w:p>
      <w:r>
        <w:rPr>
          <w:b/>
        </w:rPr>
        <w:t xml:space="preserve">Tulos</w:t>
      </w:r>
    </w:p>
    <w:p>
      <w:r>
        <w:t xml:space="preserve">35214</w:t>
      </w:r>
    </w:p>
    <w:p>
      <w:r>
        <w:rPr>
          <w:b/>
        </w:rPr>
        <w:t xml:space="preserve">Esimerkki 5.5151</w:t>
      </w:r>
    </w:p>
    <w:p>
      <w:r>
        <w:t xml:space="preserve">Otsikko: Nimi: Peapod. Lause 1: Annoimme neutraalia palautetta palvelusta. Lause 2: Kun vaimoni tarkisti tilauksen, hän huomasi, että yksi tuote oli vanhentunut. Lause 3: Tilasimme Peapodin toimitettavaksi tänä tiistaina. Lause 4: Otin yhteyttä asiakaspalveluun ja sain hyvityksen tuotteesta. Lause 5: Toimitus tuli ajallaan.</w:t>
      </w:r>
    </w:p>
    <w:p>
      <w:r>
        <w:rPr>
          <w:b/>
        </w:rPr>
        <w:t xml:space="preserve">Tulos</w:t>
      </w:r>
    </w:p>
    <w:p>
      <w:r>
        <w:t xml:space="preserve">35241</w:t>
      </w:r>
    </w:p>
    <w:p>
      <w:r>
        <w:rPr>
          <w:b/>
        </w:rPr>
        <w:t xml:space="preserve">Esimerkki 5.5152</w:t>
      </w:r>
    </w:p>
    <w:p>
      <w:r>
        <w:t xml:space="preserve">Otsikko: Nimi: Muovipussit. Lause 1: Dylan päätti ottaa mukaan oman uudelleenkäytettävän kassinsa. Lause 2: Dylanin piti ottaa ostoksille mukaan oma kassi tai ostaa paperikassi. Lause 3: Dylanin kaupungissa oli tullut voimaan laki, joka kielsi muovikassit. Lause 4: Hänen mielestään oli hankalaa, mutta hauskaa ottaa oma kassi mukaan kotoa. Lause 5: Dylan tottui lopulta ottamaan kassin mukaan.</w:t>
      </w:r>
    </w:p>
    <w:p>
      <w:r>
        <w:rPr>
          <w:b/>
        </w:rPr>
        <w:t xml:space="preserve">Tulos</w:t>
      </w:r>
    </w:p>
    <w:p>
      <w:r>
        <w:t xml:space="preserve">32145</w:t>
      </w:r>
    </w:p>
    <w:p>
      <w:r>
        <w:rPr>
          <w:b/>
        </w:rPr>
        <w:t xml:space="preserve">Esimerkki 5.5153</w:t>
      </w:r>
    </w:p>
    <w:p>
      <w:r>
        <w:t xml:space="preserve">Otsikko: Lupaan, että olen todella allerginen. Lause 1: Äitini antoi minulle lapun, jossa luki, että voin tuoda omaa vettä. Lause 2: Joka päivä koululounaalla oppilaiden piti ottaa maitoa. Lause 3: Kun olin nuorempi, minulla oli laktoosi-intoleranssi. Lause 4: Tämän seurauksena oksensin kananugetit täyteen. Lause 5: Eräänä päivänä unohdin lapun ja jouduin juomaan maitoa.</w:t>
      </w:r>
    </w:p>
    <w:p>
      <w:r>
        <w:rPr>
          <w:b/>
        </w:rPr>
        <w:t xml:space="preserve">Tulos</w:t>
      </w:r>
    </w:p>
    <w:p>
      <w:r>
        <w:t xml:space="preserve">32154</w:t>
      </w:r>
    </w:p>
    <w:p>
      <w:r>
        <w:rPr>
          <w:b/>
        </w:rPr>
        <w:t xml:space="preserve">Esimerkki 5.5154</w:t>
      </w:r>
    </w:p>
    <w:p>
      <w:r>
        <w:t xml:space="preserve">Nimike: vaellus. Lause 1: Tom soitti Mikelle ja kysyi, haluaisiko hän lähteä patikoimaan. Lause 2: Tom ja Mike lähtivät iltapäivällä patikoimaan. Lause 3: Tom tykkäsi todella vaelluksesta. Lause 4: Mike vastasi myöntävästi. Lause 5: Hän halusi lähteä patikoimaan, mutta tarvitsi kumppanin.</w:t>
      </w:r>
    </w:p>
    <w:p>
      <w:r>
        <w:rPr>
          <w:b/>
        </w:rPr>
        <w:t xml:space="preserve">Tulos</w:t>
      </w:r>
    </w:p>
    <w:p>
      <w:r>
        <w:t xml:space="preserve">35142</w:t>
      </w:r>
    </w:p>
    <w:p>
      <w:r>
        <w:rPr>
          <w:b/>
        </w:rPr>
        <w:t xml:space="preserve">Esimerkki 5.5155</w:t>
      </w:r>
    </w:p>
    <w:p>
      <w:r>
        <w:t xml:space="preserve">Otsikko: Herra ei-korjaa-mitään. Lause 1: Lesterin lavuaari oli jostain syystä rikki. Lause 2: Hän rikkoi sen vielä enemmän. Lause 3: Hänellä ei kuitenkaan ollut kokemusta putkistojen korjaamisesta. Lause 4: Lopulta hän joutui käyttämään paljon rahaa omien virheidensä korjaamiseen. Lause 5: Hän päätti yrittää korjata sen itse sen sijaan, että olisi maksanut putkimiehelle.</w:t>
      </w:r>
    </w:p>
    <w:p>
      <w:r>
        <w:rPr>
          <w:b/>
        </w:rPr>
        <w:t xml:space="preserve">Tulos</w:t>
      </w:r>
    </w:p>
    <w:p>
      <w:r>
        <w:t xml:space="preserve">15324</w:t>
      </w:r>
    </w:p>
    <w:p>
      <w:r>
        <w:rPr>
          <w:b/>
        </w:rPr>
        <w:t xml:space="preserve">Esimerkki 5.5156</w:t>
      </w:r>
    </w:p>
    <w:p>
      <w:r>
        <w:t xml:space="preserve">Otsikko: Nimi: Kylpyhuone. Lause 1: Leslie päätti kutsua ammattilaisen apuun. Lause 2: Leslie oli uusi kodinomistaja. Lause 3: Laatoituksen alla oli paljon hometta. Lause 4: Hän aloitti uuden kylpyhuoneensa korjaustyöt heti. Lause 5: Hän irrotti laatat ensin.</w:t>
      </w:r>
    </w:p>
    <w:p>
      <w:r>
        <w:rPr>
          <w:b/>
        </w:rPr>
        <w:t xml:space="preserve">Tulos</w:t>
      </w:r>
    </w:p>
    <w:p>
      <w:r>
        <w:t xml:space="preserve">24531</w:t>
      </w:r>
    </w:p>
    <w:p>
      <w:r>
        <w:rPr>
          <w:b/>
        </w:rPr>
        <w:t xml:space="preserve">Esimerkki 5.5157</w:t>
      </w:r>
    </w:p>
    <w:p>
      <w:r>
        <w:t xml:space="preserve">Otsikko: Nimi: Ostosmatka. Lause 1: Ellen etsi kuulokkeita. Lause 2: Heidän molempien piti hakea joitakin tavaroita apteekista. Lause 3: Michellen piti löytää uusi kirja. Lause 4: He molemmat löysivät nopeasti tavaransa ja poistuivat pikaisesti kaupasta. Lause 5: Michelle ja Ellen halusivat mennä ostoksille.</w:t>
      </w:r>
    </w:p>
    <w:p>
      <w:r>
        <w:rPr>
          <w:b/>
        </w:rPr>
        <w:t xml:space="preserve">Tulos</w:t>
      </w:r>
    </w:p>
    <w:p>
      <w:r>
        <w:t xml:space="preserve">52314</w:t>
      </w:r>
    </w:p>
    <w:p>
      <w:r>
        <w:rPr>
          <w:b/>
        </w:rPr>
        <w:t xml:space="preserve">Esimerkki 5.5158</w:t>
      </w:r>
    </w:p>
    <w:p>
      <w:r>
        <w:t xml:space="preserve">Otsikko: Nimi: Kadonnut kello. Lause 1: Lisa lopetti lenkkeilynsä. Lause 2: Lisa löysi kellon maasta penkin läheltä. Lause 3: Lisa lenkkeili puistossa. Lause 4: Hän toi kellon löytötavaratoimistoon ennen lähtöä. Lause 5: Hän pysähtyi penkin lähelle pitämään taukoa.</w:t>
      </w:r>
    </w:p>
    <w:p>
      <w:r>
        <w:rPr>
          <w:b/>
        </w:rPr>
        <w:t xml:space="preserve">Tulos</w:t>
      </w:r>
    </w:p>
    <w:p>
      <w:r>
        <w:t xml:space="preserve">35214</w:t>
      </w:r>
    </w:p>
    <w:p>
      <w:r>
        <w:rPr>
          <w:b/>
        </w:rPr>
        <w:t xml:space="preserve">Esimerkki 5.5159</w:t>
      </w:r>
    </w:p>
    <w:p>
      <w:r>
        <w:t xml:space="preserve">Otsikko: Nimi: Masennus. Lause 1: Hänen psykiatrinsa diagnosoi hänellä masennuksen tavattuaan hänet. Lause 2: Hän määräsi hänelle masennuslääkkeen. Lause 3: Maria oli viime aikoina ollut masentunut. Lause 4: Hän päätti mennä psykiatrille. Lause 5: Se sai hänet lopulta voimaan taas paremmin.</w:t>
      </w:r>
    </w:p>
    <w:p>
      <w:r>
        <w:rPr>
          <w:b/>
        </w:rPr>
        <w:t xml:space="preserve">Tulos</w:t>
      </w:r>
    </w:p>
    <w:p>
      <w:r>
        <w:t xml:space="preserve">34125</w:t>
      </w:r>
    </w:p>
    <w:p>
      <w:r>
        <w:rPr>
          <w:b/>
        </w:rPr>
        <w:t xml:space="preserve">Esimerkki 5.5160</w:t>
      </w:r>
    </w:p>
    <w:p>
      <w:r>
        <w:t xml:space="preserve">Otsikko: Nimi: Tietäminen. Lause 1: Minun oli tehtävä valtava päätös. Lause 2: Päätin, etten koskaan lähde, tapahtui mitä tahansa. Lause 3: Olin loukkaantunut ja vihainen, mutta rakastin häntä. Lause 4: Se saattoi vaikuttaa minuun koko loppuelämäni. Lause 5: Hän kertoi minulle kaiken humalassa viikonloppuyönä.</w:t>
      </w:r>
    </w:p>
    <w:p>
      <w:r>
        <w:rPr>
          <w:b/>
        </w:rPr>
        <w:t xml:space="preserve">Tulos</w:t>
      </w:r>
    </w:p>
    <w:p>
      <w:r>
        <w:t xml:space="preserve">15432</w:t>
      </w:r>
    </w:p>
    <w:p>
      <w:r>
        <w:rPr>
          <w:b/>
        </w:rPr>
        <w:t xml:space="preserve">Esimerkki 5.5161</w:t>
      </w:r>
    </w:p>
    <w:p>
      <w:r>
        <w:t xml:space="preserve">Otsikko: Nimi: Lumpy patja... Lause 1: Heatherin piti tehdä enemmän töitä säästääkseen rahaa, jotta hän voisi ostaa. Lause 2: Hän osti lopulta uuden, sen jälkeen hän nukkui niin hyvin. Lause 3: Hänen patjansa oli vanha ja muhkurainen. Lause 4: Aina kun Heather nukkui, hän heräsi väsyneenä. Lause 5: Hän päätti, että hän tarvitsi kipeästi uuden patjan.</w:t>
      </w:r>
    </w:p>
    <w:p>
      <w:r>
        <w:rPr>
          <w:b/>
        </w:rPr>
        <w:t xml:space="preserve">Tulos</w:t>
      </w:r>
    </w:p>
    <w:p>
      <w:r>
        <w:t xml:space="preserve">43512</w:t>
      </w:r>
    </w:p>
    <w:p>
      <w:r>
        <w:rPr>
          <w:b/>
        </w:rPr>
        <w:t xml:space="preserve">Esimerkki 5.5162</w:t>
      </w:r>
    </w:p>
    <w:p>
      <w:r>
        <w:t xml:space="preserve">Otsikko: Nimi: Liian hyvä. Lause 1: Hän piti poikaa parempana kuin kaikkia ikäisiään lapsia. Lause 2: Mary piti poikaansa mahtavana urheilussa. Lause 3: Hän kertoi kaikille, miten mahtava hänen poikansa oli. Lause 4: Kauden ensimmäisessä ottelussa hänen poikansa oli pallonmetsästäjä. Lause 5: Hänen vanhempansa olivat niin iloisia siitä, miten poika esiintyi pelissä.</w:t>
      </w:r>
    </w:p>
    <w:p>
      <w:r>
        <w:rPr>
          <w:b/>
        </w:rPr>
        <w:t xml:space="preserve">Tulos</w:t>
      </w:r>
    </w:p>
    <w:p>
      <w:r>
        <w:t xml:space="preserve">21345</w:t>
      </w:r>
    </w:p>
    <w:p>
      <w:r>
        <w:rPr>
          <w:b/>
        </w:rPr>
        <w:t xml:space="preserve">Esimerkki 5.5163</w:t>
      </w:r>
    </w:p>
    <w:p>
      <w:r>
        <w:t xml:space="preserve">Otsikko: Nimi: Sinä sanot Torpid, minä sanon Torpedo. Lause 1: Hän toi testin kotiin ja näytti sen isälleen. Lause 2: Warren sanoi luulleensa, että torpid on lyhenne sanoista torpedo. Lause 3: Miksi merkitsit määritelmään torpid nopea? Lause 4: Hänen isänsä katsoi testiä ja sanoi sitten: Minulla on kysymys. Lause 5: Warren sai englannin kokeesta C:n. Hän jäi yhden kysymyksen verran B:stä.</w:t>
      </w:r>
    </w:p>
    <w:p>
      <w:r>
        <w:rPr>
          <w:b/>
        </w:rPr>
        <w:t xml:space="preserve">Tulos</w:t>
      </w:r>
    </w:p>
    <w:p>
      <w:r>
        <w:t xml:space="preserve">51432</w:t>
      </w:r>
    </w:p>
    <w:p>
      <w:r>
        <w:rPr>
          <w:b/>
        </w:rPr>
        <w:t xml:space="preserve">Esimerkki 5.5164</w:t>
      </w:r>
    </w:p>
    <w:p>
      <w:r>
        <w:t xml:space="preserve">Nimike: Hot Dogs. Lause 1: Hän päätti sytyttää grillin ja valmistaa yhden. Lause 2: Sarah rakasti syödä hot dogeja. Lause 3: Hän oli järkyttynyt siitä, että hänen hot doginsa olivat pilalla. Lause 4: Kun hän oli laittamassa ruokaa, tuli suuri myrsky ja sammutti hänen nuotionsa. Lause 5: Sarah juoksi sisään niin hyvin kuin pystyi.</w:t>
      </w:r>
    </w:p>
    <w:p>
      <w:r>
        <w:rPr>
          <w:b/>
        </w:rPr>
        <w:t xml:space="preserve">Tulos</w:t>
      </w:r>
    </w:p>
    <w:p>
      <w:r>
        <w:t xml:space="preserve">21453</w:t>
      </w:r>
    </w:p>
    <w:p>
      <w:r>
        <w:rPr>
          <w:b/>
        </w:rPr>
        <w:t xml:space="preserve">Esimerkki 5.5165</w:t>
      </w:r>
    </w:p>
    <w:p>
      <w:r>
        <w:t xml:space="preserve">Otsikko: Nimi: Joshin suuri testi. Lause 1: Tänään oli suuri päivä. Lause 2: Hänellä oli ollut vaikeuksia englannin tunnilla. Lause 3: Josh oli opiskellut erittäin tärkeää koetta varten. Lause 4: Niinpä hän teki kovasti töitä varmistaakseen, että hän läpäisee kokeen. Lause 5: Kaikki hänen kova työnsä kannatti, kun hän sai hyväksytyn arvosanan.</w:t>
      </w:r>
    </w:p>
    <w:p>
      <w:r>
        <w:rPr>
          <w:b/>
        </w:rPr>
        <w:t xml:space="preserve">Tulos</w:t>
      </w:r>
    </w:p>
    <w:p>
      <w:r>
        <w:t xml:space="preserve">13245</w:t>
      </w:r>
    </w:p>
    <w:p>
      <w:r>
        <w:rPr>
          <w:b/>
        </w:rPr>
        <w:t xml:space="preserve">Esimerkki 5.5166</w:t>
      </w:r>
    </w:p>
    <w:p>
      <w:r>
        <w:t xml:space="preserve">Otsikko: . Lause 1: Olen hyvin kalpea heihin verrattuna. Lause 2: Olimme aina hyviä ystäviä. Lause 3: Intiaaniystäväni nimesivät minut "veriappelsiiniksi", ulkopuolelta oranssiksi, sisältä punaiseksi. Lause 4: Eräänä kevätpäivänä paloin pahasti auringossa. Lause 5: Kysyin heiltä, olivatko he todella niin pieniä.</w:t>
      </w:r>
    </w:p>
    <w:p>
      <w:r>
        <w:rPr>
          <w:b/>
        </w:rPr>
        <w:t xml:space="preserve">Tulos</w:t>
      </w:r>
    </w:p>
    <w:p>
      <w:r>
        <w:t xml:space="preserve">52143</w:t>
      </w:r>
    </w:p>
    <w:p>
      <w:r>
        <w:rPr>
          <w:b/>
        </w:rPr>
        <w:t xml:space="preserve">Esimerkki 5.5167</w:t>
      </w:r>
    </w:p>
    <w:p>
      <w:r>
        <w:t xml:space="preserve">Otsikko: Julianin petos. Lause 1: Julian jäi kiinni teosta ja vangittiin. Lause 2: Julianus oli roomalainen sotilas. Lause 3: Hänet määrättiin partioimaan Rooman kaupungissa. Lause 4: Partioidessaan hän löysi kirjan, joka sisälsi Rooman hallituksen salaisuuksia. Lause 5: Julianus myi nämä salaisuudet persialaiselle vakoojalle huomattavaa summaa vastaan.</w:t>
      </w:r>
    </w:p>
    <w:p>
      <w:r>
        <w:rPr>
          <w:b/>
        </w:rPr>
        <w:t xml:space="preserve">Tulos</w:t>
      </w:r>
    </w:p>
    <w:p>
      <w:r>
        <w:t xml:space="preserve">23451</w:t>
      </w:r>
    </w:p>
    <w:p>
      <w:r>
        <w:rPr>
          <w:b/>
        </w:rPr>
        <w:t xml:space="preserve">Esimerkki 5.5168</w:t>
      </w:r>
    </w:p>
    <w:p>
      <w:r>
        <w:t xml:space="preserve">Otsikko: Milo ostaa maapähkinöitä. Lause 1: Milo osti kaupasta pähkinäpurkin. Lause 2: Milo oli iloinen saadessaan ruokaa. Lause 3: Hän söi yhden ja piti siitä! Lause 4: Hän käveli kauppaan ostamaan ruokaa. Lause 5: Milolla oli eräänä iltapäivänä nälkä.</w:t>
      </w:r>
    </w:p>
    <w:p>
      <w:r>
        <w:rPr>
          <w:b/>
        </w:rPr>
        <w:t xml:space="preserve">Tulos</w:t>
      </w:r>
    </w:p>
    <w:p>
      <w:r>
        <w:t xml:space="preserve">54132</w:t>
      </w:r>
    </w:p>
    <w:p>
      <w:r>
        <w:rPr>
          <w:b/>
        </w:rPr>
        <w:t xml:space="preserve">Esimerkki 5.5169</w:t>
      </w:r>
    </w:p>
    <w:p>
      <w:r>
        <w:t xml:space="preserve">Otsikko: Nimi: Suuri uutinen. Lause 1: Betty päätti mennä lääkäriin tarkistuttamaan terveytensä. Lause 2: Hän ihmetteli, mikä saattoi muuttaa hänen mielialaansa niin jyrkästi. Lause 3: Hän oli hermostunut astuessaan vastaanotolle. Lause 4: Lääkärin vastaanotolla lääkäri kertoi Bettylle, että hän on raskaana! Lause 5: Betty tunsi itsensä viime aikoina tavallista väsyneemmäksi.</w:t>
      </w:r>
    </w:p>
    <w:p>
      <w:r>
        <w:rPr>
          <w:b/>
        </w:rPr>
        <w:t xml:space="preserve">Tulos</w:t>
      </w:r>
    </w:p>
    <w:p>
      <w:r>
        <w:t xml:space="preserve">52134</w:t>
      </w:r>
    </w:p>
    <w:p>
      <w:r>
        <w:rPr>
          <w:b/>
        </w:rPr>
        <w:t xml:space="preserve">Esimerkki 5.5170</w:t>
      </w:r>
    </w:p>
    <w:p>
      <w:r>
        <w:t xml:space="preserve">Otsikko: Nimi: Vanhentuneet tavarat. Lause 1: Hän käski muun keittiöhenkilökunnan heittää vanhentuneet tuotteet pois. Lause 2: Paul oli ravintolan keittiömestari. Lause 3: Johtaja tilasi ylimääräisiä vanhentuneita tavaroita. Lause 4: Paul soitti ravintolan johtajalle. Lause 5: Hän huomasi, että useita säilykkeitä oli vanhentuneita.</w:t>
      </w:r>
    </w:p>
    <w:p>
      <w:r>
        <w:rPr>
          <w:b/>
        </w:rPr>
        <w:t xml:space="preserve">Tulos</w:t>
      </w:r>
    </w:p>
    <w:p>
      <w:r>
        <w:t xml:space="preserve">25143</w:t>
      </w:r>
    </w:p>
    <w:p>
      <w:r>
        <w:rPr>
          <w:b/>
        </w:rPr>
        <w:t xml:space="preserve">Esimerkki 5.5171</w:t>
      </w:r>
    </w:p>
    <w:p>
      <w:r>
        <w:t xml:space="preserve">Otsikko: Nimi: Snooze. Lause 1: Katen oli noustava ylös mennäkseen töihin. Lause 2: Hän halusi nukkua enemmän. Lause 3: Mutta herätyskello soi kovaa hänen korvaansa. Lause 4: Hän päätti painaa torkkupainiketta ja nukkua vielä viisi minuuttia. Lause 5: Mutta hän oli hyvin unelias.</w:t>
      </w:r>
    </w:p>
    <w:p>
      <w:r>
        <w:rPr>
          <w:b/>
        </w:rPr>
        <w:t xml:space="preserve">Tulos</w:t>
      </w:r>
    </w:p>
    <w:p>
      <w:r>
        <w:t xml:space="preserve">15234</w:t>
      </w:r>
    </w:p>
    <w:p>
      <w:r>
        <w:rPr>
          <w:b/>
        </w:rPr>
        <w:t xml:space="preserve">Esimerkki 5.5172</w:t>
      </w:r>
    </w:p>
    <w:p>
      <w:r>
        <w:t xml:space="preserve">Otsikko: Nimi: The Mailman. Lause 1: Kun hän viimeksi jakoi postia, hän päätti olla jakamatta sitä kaikkea. Lause 2: Hän heitti monen ihmisen postin pois ja nukkui autossaan. Lause 3: Kelley on työskennellyt postissa kuusi vuotta. Lause 4: Tavallisesti hän työskentelee tiskillä, mutta toisinaan hän joutuu kantamaan postia. Lause 5: Kelleyn pomo sai nopeasti tietää asiasta, ja Kelley sai heti potkut.</w:t>
      </w:r>
    </w:p>
    <w:p>
      <w:r>
        <w:rPr>
          <w:b/>
        </w:rPr>
        <w:t xml:space="preserve">Tulos</w:t>
      </w:r>
    </w:p>
    <w:p>
      <w:r>
        <w:t xml:space="preserve">34125</w:t>
      </w:r>
    </w:p>
    <w:p>
      <w:r>
        <w:rPr>
          <w:b/>
        </w:rPr>
        <w:t xml:space="preserve">Esimerkki 5.5173</w:t>
      </w:r>
    </w:p>
    <w:p>
      <w:r>
        <w:t xml:space="preserve">Otsikko: Nimi: Getting Jumped. Lause 1: Kun hän pääsi autolleen, hänen akkunsa oli tyhjä. Lause 2: Tom pystyi ajamaan kotiin. Lause 3: Hän kyseli, voisiko joku auttaa. Lause 4: Joku suostui auttamaan häntä. Lause 5: Tom oli ostoksilla.</w:t>
      </w:r>
    </w:p>
    <w:p>
      <w:r>
        <w:rPr>
          <w:b/>
        </w:rPr>
        <w:t xml:space="preserve">Tulos</w:t>
      </w:r>
    </w:p>
    <w:p>
      <w:r>
        <w:t xml:space="preserve">51342</w:t>
      </w:r>
    </w:p>
    <w:p>
      <w:r>
        <w:rPr>
          <w:b/>
        </w:rPr>
        <w:t xml:space="preserve">Esimerkki 5.5174</w:t>
      </w:r>
    </w:p>
    <w:p>
      <w:r>
        <w:t xml:space="preserve">Nimike: Kova hyytelö. Lause 1: Kun hän kuitenkin pääsi perille, hän tajusi käyttäneensä liikaa liivatetta! Lause 2: He luulivat, että se oli kuin jättimäinen hyytelökarkki. Lause 3: Jenna halusi tehdä jotain tulevaa potluckia varten. Lause 4: Hän teki hyytelösalaatin henkilökohtaisen reseptin mukaan. Lause 5: Ruokajuhlissa olleet lapset pitivät siitä kuitenkin todella paljon.</w:t>
      </w:r>
    </w:p>
    <w:p>
      <w:r>
        <w:rPr>
          <w:b/>
        </w:rPr>
        <w:t xml:space="preserve">Tulos</w:t>
      </w:r>
    </w:p>
    <w:p>
      <w:r>
        <w:t xml:space="preserve">34152</w:t>
      </w:r>
    </w:p>
    <w:p>
      <w:r>
        <w:rPr>
          <w:b/>
        </w:rPr>
        <w:t xml:space="preserve">Esimerkki 5.5175</w:t>
      </w:r>
    </w:p>
    <w:p>
      <w:r>
        <w:t xml:space="preserve">Otsikko: Nimi: Kirjakauppa. Lause 1: Hän päätti tarkistaa ensin koulun kirjakaupan. Lause 2: Hän huomasi, että ne olivat aivan liian kalliita. Lause 3: Hän ajatteli kokeilla onneaan käytetyssä kirjakaupassa. Lause 4: Mandyn piti hankkia kirjoja koulua varten. Lause 5: Hän sai kirjat puoleen hintaan.</w:t>
      </w:r>
    </w:p>
    <w:p>
      <w:r>
        <w:rPr>
          <w:b/>
        </w:rPr>
        <w:t xml:space="preserve">Tulos</w:t>
      </w:r>
    </w:p>
    <w:p>
      <w:r>
        <w:t xml:space="preserve">41235</w:t>
      </w:r>
    </w:p>
    <w:p>
      <w:r>
        <w:rPr>
          <w:b/>
        </w:rPr>
        <w:t xml:space="preserve">Esimerkki 5.5176</w:t>
      </w:r>
    </w:p>
    <w:p>
      <w:r>
        <w:t xml:space="preserve">Otsikko: BSO. Lause 1: Orkesteri soitti Brahmsia, ja olin hyvin liikuttunut. Lause 2: Menin sinne ystäväni, sellisti, kanssa. Lause 3: Kun olin lukiossa, kävin ensimmäisessä BSO:n konsertissani. Lause 4: Olen 63-vuotias ja käyn edelleen sinfoniakonsertissa. Lause 5: Koulu päästi ihmiset aikaisin ulos konserttiin perjantaina.</w:t>
      </w:r>
    </w:p>
    <w:p>
      <w:r>
        <w:rPr>
          <w:b/>
        </w:rPr>
        <w:t xml:space="preserve">Tulos</w:t>
      </w:r>
    </w:p>
    <w:p>
      <w:r>
        <w:t xml:space="preserve">35214</w:t>
      </w:r>
    </w:p>
    <w:p>
      <w:r>
        <w:rPr>
          <w:b/>
        </w:rPr>
        <w:t xml:space="preserve">Esimerkki 5.5177</w:t>
      </w:r>
    </w:p>
    <w:p>
      <w:r>
        <w:t xml:space="preserve">Otsikko: Nimi: Hyvä kaveri. Lause 1: Mutta kun he eivät saaneet varasta kiinni, he kaikki auttoivat. Lause 2: Robert oli hyvä tyyppi. Lause 3: Joten kun joku varasti hänen kännykkänsä töissä, kaikki olivat närkästyneitä. Lause 4: He tarjosivat Robertille uutta mallia korvaukseksi varastetusta puhelimesta. Lause 5: He kaikki yrittivät selvittää, kuka oli tehnyt sen.</w:t>
      </w:r>
    </w:p>
    <w:p>
      <w:r>
        <w:rPr>
          <w:b/>
        </w:rPr>
        <w:t xml:space="preserve">Tulos</w:t>
      </w:r>
    </w:p>
    <w:p>
      <w:r>
        <w:t xml:space="preserve">23514</w:t>
      </w:r>
    </w:p>
    <w:p>
      <w:r>
        <w:rPr>
          <w:b/>
        </w:rPr>
        <w:t xml:space="preserve">Esimerkki 5.5178</w:t>
      </w:r>
    </w:p>
    <w:p>
      <w:r>
        <w:t xml:space="preserve">Otsikko: Nimi: Protesti ulkona. Lause 1: Suzy protestoi heidän kanssaan muutaman tunnin ajan. Lause 2: Mutta yhtäkkiä hän näki mielenosoituksen aivan ovensa ulkopuolella. Lause 3: Se oli maailman nälänhädän puolesta. Lause 4: Hän päätti, että hän halusi liittyä mukaan. Lause 5: Suzy oli juuri lähdössä tunnilta kotiin.</w:t>
      </w:r>
    </w:p>
    <w:p>
      <w:r>
        <w:rPr>
          <w:b/>
        </w:rPr>
        <w:t xml:space="preserve">Tulos</w:t>
      </w:r>
    </w:p>
    <w:p>
      <w:r>
        <w:t xml:space="preserve">52341</w:t>
      </w:r>
    </w:p>
    <w:p>
      <w:r>
        <w:rPr>
          <w:b/>
        </w:rPr>
        <w:t xml:space="preserve">Esimerkki 5.5179</w:t>
      </w:r>
    </w:p>
    <w:p>
      <w:r>
        <w:t xml:space="preserve">Otsikko: Nimi: Rikkinäinen moottoripyörä. Lause 1: Tarkistimme linjan ja vaihdoimme sen. Lause 2: Tyhjensimme bensiinin säiliöstä ennen sen irrottamista. Lause 3: Kyle tuli auttamaan minua moottoripyörän korjaamisessa. Lause 4: Laitoimme tankin paikalleen ja nyt se on korjattu. Lause 5: Luulin, että polttoaineletku oli rikki siinä.</w:t>
      </w:r>
    </w:p>
    <w:p>
      <w:r>
        <w:rPr>
          <w:b/>
        </w:rPr>
        <w:t xml:space="preserve">Tulos</w:t>
      </w:r>
    </w:p>
    <w:p>
      <w:r>
        <w:t xml:space="preserve">35214</w:t>
      </w:r>
    </w:p>
    <w:p>
      <w:r>
        <w:rPr>
          <w:b/>
        </w:rPr>
        <w:t xml:space="preserve">Esimerkki 5.5180</w:t>
      </w:r>
    </w:p>
    <w:p>
      <w:r>
        <w:t xml:space="preserve">Otsikko: Nimi: Päivä laivalla. Lause 1: Thompsonit nauttivat auringosta ja kalastivat veneellä. Lause 2: He purjehtivat veneellään useita kilometrejä merelle. Lause 3: Thompsonit ottivat koiransa Ralphin mukaansa päiväksi veneellä. Lause 4: Myöhemmin Thompsonit ja Ralph purjehtivat kotiin valmistamaan kalansa. Lause 5: Ralph nautti auringosta ja lokkien haukkumisesta.</w:t>
      </w:r>
    </w:p>
    <w:p>
      <w:r>
        <w:rPr>
          <w:b/>
        </w:rPr>
        <w:t xml:space="preserve">Tulos</w:t>
      </w:r>
    </w:p>
    <w:p>
      <w:r>
        <w:t xml:space="preserve">32154</w:t>
      </w:r>
    </w:p>
    <w:p>
      <w:r>
        <w:rPr>
          <w:b/>
        </w:rPr>
        <w:t xml:space="preserve">Esimerkki 5.5181</w:t>
      </w:r>
    </w:p>
    <w:p>
      <w:r>
        <w:t xml:space="preserve">Otsikko: Nimi: Bad Dog. Lause 1: Hän päästi koiran karkuun eikä puhunut sille enää koskaan. Lause 2: Niinpä hän tietysti suostui. Lause 3: Koira oli hyvin kaunis, ja hän ajatteli, että se voisi saada hänet tämän hyvälle puolelle. Lause 4: Jerryä pyydettiin vahtimaan naapurinsa koiraa. Lause 5: Muutamassa minuutissa hänen kotinsa tuhoutui.</w:t>
      </w:r>
    </w:p>
    <w:p>
      <w:r>
        <w:rPr>
          <w:b/>
        </w:rPr>
        <w:t xml:space="preserve">Tulos</w:t>
      </w:r>
    </w:p>
    <w:p>
      <w:r>
        <w:t xml:space="preserve">43251</w:t>
      </w:r>
    </w:p>
    <w:p>
      <w:r>
        <w:rPr>
          <w:b/>
        </w:rPr>
        <w:t xml:space="preserve">Esimerkki 5.5182</w:t>
      </w:r>
    </w:p>
    <w:p>
      <w:r>
        <w:t xml:space="preserve">Otsikko: Nimi: Ompelijatar. Lause 1: Hän työskenteli huolellisesti, ja pian mekko oli valmis! Lause 2: Morgan seisoi kärsivällisesti. Lause 3: Ompelija oli alan paras. Lause 4: Hänellä oli uusi mekko, jota muutettiin. Lause 5: Morgan pyörähti ympäri ja hymyili peilikuvalleen.</w:t>
      </w:r>
    </w:p>
    <w:p>
      <w:r>
        <w:rPr>
          <w:b/>
        </w:rPr>
        <w:t xml:space="preserve">Tulos</w:t>
      </w:r>
    </w:p>
    <w:p>
      <w:r>
        <w:t xml:space="preserve">24315</w:t>
      </w:r>
    </w:p>
    <w:p>
      <w:r>
        <w:rPr>
          <w:b/>
        </w:rPr>
        <w:t xml:space="preserve">Esimerkki 5.5183</w:t>
      </w:r>
    </w:p>
    <w:p>
      <w:r>
        <w:t xml:space="preserve">Otsikko: Brooklyn. Lause 1: Hän kiitti naista, mutta sanoi rakastavansa kylmää. Lause 2: Hän näki miehen juoksevan pellolla. Lause 3: Hän juoksi ulos ja tarjosi miehelle huovan. Lause 4: Brooklyn katsoi ulos ikkunasta. Lause 5: Mies oli paljain nahoin, mutta ulkona satoi lunta.</w:t>
      </w:r>
    </w:p>
    <w:p>
      <w:r>
        <w:rPr>
          <w:b/>
        </w:rPr>
        <w:t xml:space="preserve">Tulos</w:t>
      </w:r>
    </w:p>
    <w:p>
      <w:r>
        <w:t xml:space="preserve">42531</w:t>
      </w:r>
    </w:p>
    <w:p>
      <w:r>
        <w:rPr>
          <w:b/>
        </w:rPr>
        <w:t xml:space="preserve">Esimerkki 5.5184</w:t>
      </w:r>
    </w:p>
    <w:p>
      <w:r>
        <w:t xml:space="preserve">Otsikko: Nimi: Funny Bone. Lause 1: Yksi hänen ystävistään melkein itki kivusta. Lause 2: Wes oli ottamassa kyynärpäähänsä tatuointia tänään. Lause 3: Hän käveli sisään rohkealla naamalla. Lause 4: Hän tietää, miten pahasti sen pitäisi sattua. Lause 5: Ennen kuin se oli ohi, pieni kyynel valui hänen kasvoillaan.</w:t>
      </w:r>
    </w:p>
    <w:p>
      <w:r>
        <w:rPr>
          <w:b/>
        </w:rPr>
        <w:t xml:space="preserve">Tulos</w:t>
      </w:r>
    </w:p>
    <w:p>
      <w:r>
        <w:t xml:space="preserve">24135</w:t>
      </w:r>
    </w:p>
    <w:p>
      <w:r>
        <w:rPr>
          <w:b/>
        </w:rPr>
        <w:t xml:space="preserve">Esimerkki 5.5185</w:t>
      </w:r>
    </w:p>
    <w:p>
      <w:r>
        <w:t xml:space="preserve">Otsikko: Nimi: Painonpudotus. Lause 1: Helen halusi todella laihtua. Lause 2: Hän pyysi ystäväänsä Monicaa auttamaan häntä tavoitteen saavuttamisessa. Lause 3: Helen laihtui 35 kiloa Monican avulla. Lause 4: Helen ja Monica treenasivat joka aamu yhdessä. Lause 5: Monica muistutti Heleniä jatkuvasti hänen tavoitteestaan ja auttoi häntä motivoitumaan.</w:t>
      </w:r>
    </w:p>
    <w:p>
      <w:r>
        <w:rPr>
          <w:b/>
        </w:rPr>
        <w:t xml:space="preserve">Tulos</w:t>
      </w:r>
    </w:p>
    <w:p>
      <w:r>
        <w:t xml:space="preserve">12453</w:t>
      </w:r>
    </w:p>
    <w:p>
      <w:r>
        <w:rPr>
          <w:b/>
        </w:rPr>
        <w:t xml:space="preserve">Esimerkki 5.5186</w:t>
      </w:r>
    </w:p>
    <w:p>
      <w:r>
        <w:t xml:space="preserve">Otsikko: Nimi: Time Trials. Lause 1: Se alkoi vain samanaikaisista pikakirjoituksista. Lause 2: He halusivat nähdä, kuka pystyy kirjoittamaan kokonaisen tarinan nopeimmin. Lause 3: Del voitti ikuisesti, kun hän kirjoitti kokonaisen, yhden lauseen mittaisen tarinan. Lause 4: Del ja hänen ystävänsä järjestivät pikakirjoituskilpailuja. Lause 5: Mutta sitten he alkoivat tehdä aikakokeita.</w:t>
      </w:r>
    </w:p>
    <w:p>
      <w:r>
        <w:rPr>
          <w:b/>
        </w:rPr>
        <w:t xml:space="preserve">Tulos</w:t>
      </w:r>
    </w:p>
    <w:p>
      <w:r>
        <w:t xml:space="preserve">41523</w:t>
      </w:r>
    </w:p>
    <w:p>
      <w:r>
        <w:rPr>
          <w:b/>
        </w:rPr>
        <w:t xml:space="preserve">Esimerkki 5.5187</w:t>
      </w:r>
    </w:p>
    <w:p>
      <w:r>
        <w:t xml:space="preserve">Otsikko: Nimi: Kuorsaava mies. Lause 1: Catherine ei pitänyt kuorsaavista miehistä. Lause 2: Hän ei tiennyt, mitä tehdä, sillä hän rakasti miestä niin paljon. Lause 3: Silti hänen uusi poikaystävänsä kuorsasi joka yö. Lause 4: Lopulta hän puhui miehelle peloistaan huolimatta. Lause 5: Ja hän suostui konsultoimaan jotakuta, joka auttaisi häntä kuorsaamisen kanssa.</w:t>
      </w:r>
    </w:p>
    <w:p>
      <w:r>
        <w:rPr>
          <w:b/>
        </w:rPr>
        <w:t xml:space="preserve">Tulos</w:t>
      </w:r>
    </w:p>
    <w:p>
      <w:r>
        <w:t xml:space="preserve">13245</w:t>
      </w:r>
    </w:p>
    <w:p>
      <w:r>
        <w:rPr>
          <w:b/>
        </w:rPr>
        <w:t xml:space="preserve">Esimerkki 5.5188</w:t>
      </w:r>
    </w:p>
    <w:p>
      <w:r>
        <w:t xml:space="preserve">Otsikko: Nimi: Missasit hyvän hinnan. Lause 1: Kelleyn olisi pitänyt myydä aikaisemmin. Lause 2: Hinta nousi. Lause 3: Se laski seuraavana päivänä. Lause 4: Mutta hän ei myynyt. Lause 5: Kelley osti osakkeita.</w:t>
      </w:r>
    </w:p>
    <w:p>
      <w:r>
        <w:rPr>
          <w:b/>
        </w:rPr>
        <w:t xml:space="preserve">Tulos</w:t>
      </w:r>
    </w:p>
    <w:p>
      <w:r>
        <w:t xml:space="preserve">52431</w:t>
      </w:r>
    </w:p>
    <w:p>
      <w:r>
        <w:rPr>
          <w:b/>
        </w:rPr>
        <w:t xml:space="preserve">Esimerkki 5.5189</w:t>
      </w:r>
    </w:p>
    <w:p>
      <w:r>
        <w:t xml:space="preserve">Otsikko: Otsikko: Hammaslääketieteellinen. Lause 1: Elokuun 13. päivänä tyttärentyttäremme sai ensimmäisen hammaslääkärin puhdistuksen. Lause 2: Hän on kaksivuotias. Lause 3: Tyttärentyttäremme istui äitinsä sylissä. Lause 4: Hänellä ei ollut reikiä ja hän oli hyvin iloinen. Lause 5: Hammaslääkäri oli mukava nainen.</w:t>
      </w:r>
    </w:p>
    <w:p>
      <w:r>
        <w:rPr>
          <w:b/>
        </w:rPr>
        <w:t xml:space="preserve">Tulos</w:t>
      </w:r>
    </w:p>
    <w:p>
      <w:r>
        <w:t xml:space="preserve">12534</w:t>
      </w:r>
    </w:p>
    <w:p>
      <w:r>
        <w:rPr>
          <w:b/>
        </w:rPr>
        <w:t xml:space="preserve">Esimerkki 5.5190</w:t>
      </w:r>
    </w:p>
    <w:p>
      <w:r>
        <w:t xml:space="preserve">Otsikko: Nimi: Kadonnut kaukosäädin. Lause 1: Sam halusi katsoa televisiota. Lause 2: Hän ei löytänyt kaukosäädintä, jolla hän olisi voinut laittaa sen päälle. Lause 3: Lopulta hän etsi keittiöstä ja löysi sen tiskipöydältä. Lause 4: Hän etsi monesta paikasta. Lause 5: Sam ei tiennyt, miten se oli joutunut sinne, mutta oli iloinen, että löysi sen.</w:t>
      </w:r>
    </w:p>
    <w:p>
      <w:r>
        <w:rPr>
          <w:b/>
        </w:rPr>
        <w:t xml:space="preserve">Tulos</w:t>
      </w:r>
    </w:p>
    <w:p>
      <w:r>
        <w:t xml:space="preserve">12435</w:t>
      </w:r>
    </w:p>
    <w:p>
      <w:r>
        <w:rPr>
          <w:b/>
        </w:rPr>
        <w:t xml:space="preserve">Esimerkki 5.5191</w:t>
      </w:r>
    </w:p>
    <w:p>
      <w:r>
        <w:t xml:space="preserve">Otsikko: Mister Mean. Lause 1: Simon ei pitänyt kenestäkään, eikä kukaan pitänyt hänestäkään. Lause 2: Hän oli ilkeä ja tykkäsi satuttaa pieniä eläimiä. Lause 3: Simon oli niin liikuttunut, että hän laittoi sammakon maahan ja lähti. Lause 4: Eräänä päivänä eräs nuori poika meni hänen luokseen sammakon kanssa. Lause 5: Simon otti sammakon ja aikoi satuttaa sitä, kun poika huusi.</w:t>
      </w:r>
    </w:p>
    <w:p>
      <w:r>
        <w:rPr>
          <w:b/>
        </w:rPr>
        <w:t xml:space="preserve">Tulos</w:t>
      </w:r>
    </w:p>
    <w:p>
      <w:r>
        <w:t xml:space="preserve">12453</w:t>
      </w:r>
    </w:p>
    <w:p>
      <w:r>
        <w:rPr>
          <w:b/>
        </w:rPr>
        <w:t xml:space="preserve">Esimerkki 5.5192</w:t>
      </w:r>
    </w:p>
    <w:p>
      <w:r>
        <w:t xml:space="preserve">Otsikko: Fred saa potkut. Lause 1: Hän on hölmöläinen lähetyksessä. Lause 2: Fred työskentelee radiotyössään. Lause 3: Fredille kerrotaan, että hänen käytöstään ei voida hyväksyä. Lause 4: Fred saa potkut työpaikastaan. Lause 5: Lähetyksen jälkeen hänen pomonsa haluaa puhua Fredin kanssa.</w:t>
      </w:r>
    </w:p>
    <w:p>
      <w:r>
        <w:rPr>
          <w:b/>
        </w:rPr>
        <w:t xml:space="preserve">Tulos</w:t>
      </w:r>
    </w:p>
    <w:p>
      <w:r>
        <w:t xml:space="preserve">21534</w:t>
      </w:r>
    </w:p>
    <w:p>
      <w:r>
        <w:rPr>
          <w:b/>
        </w:rPr>
        <w:t xml:space="preserve">Esimerkki 5.5193</w:t>
      </w:r>
    </w:p>
    <w:p>
      <w:r>
        <w:t xml:space="preserve">Otsikko: Otsikko: Haljennut tuulilasi. Lause 1: Yrjölle annettiin sakko tuulilasin tukkeutumisesta. Lause 2: George ajoi tietä pitkin. Lause 3: Hän lykkäsi tuulilasin korjaamista. Lause 4: Georgen tuulilasissa oli halkeama. Lause 5: Poliisi pysäytti hänet.</w:t>
      </w:r>
    </w:p>
    <w:p>
      <w:r>
        <w:rPr>
          <w:b/>
        </w:rPr>
        <w:t xml:space="preserve">Tulos</w:t>
      </w:r>
    </w:p>
    <w:p>
      <w:r>
        <w:t xml:space="preserve">43251</w:t>
      </w:r>
    </w:p>
    <w:p>
      <w:r>
        <w:rPr>
          <w:b/>
        </w:rPr>
        <w:t xml:space="preserve">Esimerkki 5.5194</w:t>
      </w:r>
    </w:p>
    <w:p>
      <w:r>
        <w:t xml:space="preserve">Otsikko: Nimi: Pulled Muscle. Lause 1: Sam venäytti lihaksensa yrittäessään tehdä niin. Lause 2: Hän joutui nostamaan painavaa laatikkoa yksin. Lause 3: Hän sai potkut työpaikaltaan, koska oli ollut poissa päiviä. Lause 4: Sam oli töissä. Lause 5: Hän joutui fysioterapiaan parantuakseen.</w:t>
      </w:r>
    </w:p>
    <w:p>
      <w:r>
        <w:rPr>
          <w:b/>
        </w:rPr>
        <w:t xml:space="preserve">Tulos</w:t>
      </w:r>
    </w:p>
    <w:p>
      <w:r>
        <w:t xml:space="preserve">42153</w:t>
      </w:r>
    </w:p>
    <w:p>
      <w:r>
        <w:rPr>
          <w:b/>
        </w:rPr>
        <w:t xml:space="preserve">Esimerkki 5.5195</w:t>
      </w:r>
    </w:p>
    <w:p>
      <w:r>
        <w:t xml:space="preserve">Otsikko: Nimi: Ampumisessa haavoittunut lapsi. Lause 1: Häneen osui yksi lentävistä luodeista. Lause 2: Ammuskelu alkoi, kun joku alkoi ampua autosta. Lause 3: Lapsi haavoittui vakavasti ja on tällä hetkellä sairaalahoidossa. Lause 4: Lapsi oli erillisessä ajoneuvossa matkalla kotiin. Lause 5: 6-vuotias poika haavoittui ammuskelussa.</w:t>
      </w:r>
    </w:p>
    <w:p>
      <w:r>
        <w:rPr>
          <w:b/>
        </w:rPr>
        <w:t xml:space="preserve">Tulos</w:t>
      </w:r>
    </w:p>
    <w:p>
      <w:r>
        <w:t xml:space="preserve">52413</w:t>
      </w:r>
    </w:p>
    <w:p>
      <w:r>
        <w:rPr>
          <w:b/>
        </w:rPr>
        <w:t xml:space="preserve">Esimerkki 5.5196</w:t>
      </w:r>
    </w:p>
    <w:p>
      <w:r>
        <w:t xml:space="preserve">Otsikko: Nimi: Bad Date. Lause 1: Hänen kasvonsa alkoivat turvota ja hän sai ihottumaa. Lause 2: Hän pyysi Eddietä viemään hänet kotiin, mutta Eddie kieltäytyi ensin. Lause 3: Sally meni ensitreffeille Eddien kanssa. Lause 4: Illallisella Sally söi ilmeisesti jotain, jolle hän oli allerginen. Lause 5: Eddie vei Sallyn lopulta kotiin, mutta Sally ei halunnut enää koskaan nähdä häntä.</w:t>
      </w:r>
    </w:p>
    <w:p>
      <w:r>
        <w:rPr>
          <w:b/>
        </w:rPr>
        <w:t xml:space="preserve">Tulos</w:t>
      </w:r>
    </w:p>
    <w:p>
      <w:r>
        <w:t xml:space="preserve">34125</w:t>
      </w:r>
    </w:p>
    <w:p>
      <w:r>
        <w:rPr>
          <w:b/>
        </w:rPr>
        <w:t xml:space="preserve">Esimerkki 5.5197</w:t>
      </w:r>
    </w:p>
    <w:p>
      <w:r>
        <w:t xml:space="preserve">Otsikko: Otsikko: Hammasraudat. Lause 1: Tim pystyi vihdoin hymyilemään täysillä sen jälkeen. Lause 2: Häneltä kesti jonkin aikaa, mutta hän sai vihdoin hammasraudat. Lause 3: Hänen vanhemmillaan ei ollut varaa hammasrautoihin, kun hän oli lapsi. Lause 4: Tim säästi rahaa niitä varten aikuisena. Lause 5: Timillä oli aina vinot hampaat.</w:t>
      </w:r>
    </w:p>
    <w:p>
      <w:r>
        <w:rPr>
          <w:b/>
        </w:rPr>
        <w:t xml:space="preserve">Tulos</w:t>
      </w:r>
    </w:p>
    <w:p>
      <w:r>
        <w:t xml:space="preserve">53421</w:t>
      </w:r>
    </w:p>
    <w:p>
      <w:r>
        <w:rPr>
          <w:b/>
        </w:rPr>
        <w:t xml:space="preserve">Esimerkki 5.5198</w:t>
      </w:r>
    </w:p>
    <w:p>
      <w:r>
        <w:t xml:space="preserve">Otsikko: Nimi: Uloskirjautuminen. Lause 1: Tomilta kesti kauan korjata kaikki. Lause 2: Tom käytti julkista tietokonetta. Lause 3: Joku muu sai kaikki hänen tietonsa. Lause 4: He vaihtoivat hänen salasanansa ja sekoittivat hänen elämänsä. Lause 5: Hän unohti kirjautua ulos lähtiessään.</w:t>
      </w:r>
    </w:p>
    <w:p>
      <w:r>
        <w:rPr>
          <w:b/>
        </w:rPr>
        <w:t xml:space="preserve">Tulos</w:t>
      </w:r>
    </w:p>
    <w:p>
      <w:r>
        <w:t xml:space="preserve">25341</w:t>
      </w:r>
    </w:p>
    <w:p>
      <w:r>
        <w:rPr>
          <w:b/>
        </w:rPr>
        <w:t xml:space="preserve">Esimerkki 5.5199</w:t>
      </w:r>
    </w:p>
    <w:p>
      <w:r>
        <w:t xml:space="preserve">Otsikko: Nimi: Long Distance. Lause 1: He pystyivät vihdoin muuttamaan yhteen. Lause 2: Se oli paljon pahempi henkilökohtaisesti. Lause 3: Jane jätettiin pian sen jälkeen. Lause 4: Janella oli poikaystävä, jonka hän tapasi netissä. Lause 5: Heillä oli kaukosuhde yli vuoden ajan.</w:t>
      </w:r>
    </w:p>
    <w:p>
      <w:r>
        <w:rPr>
          <w:b/>
        </w:rPr>
        <w:t xml:space="preserve">Tulos</w:t>
      </w:r>
    </w:p>
    <w:p>
      <w:r>
        <w:t xml:space="preserve">45123</w:t>
      </w:r>
    </w:p>
    <w:p>
      <w:r>
        <w:rPr>
          <w:b/>
        </w:rPr>
        <w:t xml:space="preserve">Esimerkki 5.5200</w:t>
      </w:r>
    </w:p>
    <w:p>
      <w:r>
        <w:t xml:space="preserve">Otsikko: Nimi: Myöhässä lennolta. Lause 1: Jeffin oli varattava myöhempi lento. Lause 2: Hän jäi jumiin ruuhkaan. Lause 3: Jeffillä oli aikataulun mukainen lento. Lause 4: Hän ei päässyt lennolleen. Lause 5: Jeff pääsi lentokentälle myöhässä.</w:t>
      </w:r>
    </w:p>
    <w:p>
      <w:r>
        <w:rPr>
          <w:b/>
        </w:rPr>
        <w:t xml:space="preserve">Tulos</w:t>
      </w:r>
    </w:p>
    <w:p>
      <w:r>
        <w:t xml:space="preserve">32541</w:t>
      </w:r>
    </w:p>
    <w:p>
      <w:r>
        <w:rPr>
          <w:b/>
        </w:rPr>
        <w:t xml:space="preserve">Esimerkki 5.5201</w:t>
      </w:r>
    </w:p>
    <w:p>
      <w:r>
        <w:t xml:space="preserve">Otsikko: Nimi: Naapuruston ilotulitus. Lause 1: Rebecca asui Moen takana olevassa talossa. Lause 2: Moe jätti Rebeccan huomiotta, koska hän ei pitänyt Rebeccasta. Lause 3: Rebecca hermostui, kun Moe ampui ilotulitteita pihaltaan. Lause 4: Hän meni Moen talolle vastustaakseen häntä. Lause 5: Hän sanoi Moelle, ettei hän halunnut talonsa palavan.</w:t>
      </w:r>
    </w:p>
    <w:p>
      <w:r>
        <w:rPr>
          <w:b/>
        </w:rPr>
        <w:t xml:space="preserve">Tulos</w:t>
      </w:r>
    </w:p>
    <w:p>
      <w:r>
        <w:t xml:space="preserve">13452</w:t>
      </w:r>
    </w:p>
    <w:p>
      <w:r>
        <w:rPr>
          <w:b/>
        </w:rPr>
        <w:t xml:space="preserve">Esimerkki 5.5202</w:t>
      </w:r>
    </w:p>
    <w:p>
      <w:r>
        <w:t xml:space="preserve">Otsikko: Nimi: The Yard. Lause 1: Äiti ja vauva menivät pihalle. Lause 2: Äiti nosti vauvan ylös. Lause 3: Vauva ryömi äidin luo. Lause 4: Vauva ryömi ruohikossa. Lause 5: Vauva ei pitänyt ruohosta.</w:t>
      </w:r>
    </w:p>
    <w:p>
      <w:r>
        <w:rPr>
          <w:b/>
        </w:rPr>
        <w:t xml:space="preserve">Tulos</w:t>
      </w:r>
    </w:p>
    <w:p>
      <w:r>
        <w:t xml:space="preserve">14532</w:t>
      </w:r>
    </w:p>
    <w:p>
      <w:r>
        <w:rPr>
          <w:b/>
        </w:rPr>
        <w:t xml:space="preserve">Esimerkki 5.5203</w:t>
      </w:r>
    </w:p>
    <w:p>
      <w:r>
        <w:t xml:space="preserve">Otsikko: Nimi: Huono sijoitus. Lause 1: Ken menetti rahat ja sai opetuksen. Lause 2: Hän löysi satunnaisen yrityksen, josta piti. Lause 3: Vuoden sisällä yritys meni konkurssiin. Lause 4: Ken sijoitti rahaa osakemarkkinoille. Lause 5: Hän sijoitti paljon rahojaan.</w:t>
      </w:r>
    </w:p>
    <w:p>
      <w:r>
        <w:rPr>
          <w:b/>
        </w:rPr>
        <w:t xml:space="preserve">Tulos</w:t>
      </w:r>
    </w:p>
    <w:p>
      <w:r>
        <w:t xml:space="preserve">42531</w:t>
      </w:r>
    </w:p>
    <w:p>
      <w:r>
        <w:rPr>
          <w:b/>
        </w:rPr>
        <w:t xml:space="preserve">Esimerkki 5.5204</w:t>
      </w:r>
    </w:p>
    <w:p>
      <w:r>
        <w:t xml:space="preserve">Otsikko: Nimi: Parempi ympäristö. Lause 1: Tom tiesi, ettei hän voinut enää hengailla heidän kanssaan. Lause 2: Tom halusi lopettaa juomisen. Lause 3: Hän lakkasi hitaasti käymästä heidän kanssaan ulkona. Lause 4: Se auttoi häntä suuresti lopettamaan. Lause 5: Kaikki hänen ystävänsä joivat usein.</w:t>
      </w:r>
    </w:p>
    <w:p>
      <w:r>
        <w:rPr>
          <w:b/>
        </w:rPr>
        <w:t xml:space="preserve">Tulos</w:t>
      </w:r>
    </w:p>
    <w:p>
      <w:r>
        <w:t xml:space="preserve">25134</w:t>
      </w:r>
    </w:p>
    <w:p>
      <w:r>
        <w:rPr>
          <w:b/>
        </w:rPr>
        <w:t xml:space="preserve">Esimerkki 5.5205</w:t>
      </w:r>
    </w:p>
    <w:p>
      <w:r>
        <w:t xml:space="preserve">Otsikko: Nimi: Kukat. Lause 1: Tomin tyttöystävä rakasti kukkia. Lause 2: Tom halusi viedä hänet johonkin erityiseen paikkaan treffeille. Lause 3: Tom vei hänet puistoon, jossa oli tuhansia upeita kukkia. Lause 4: Tyttö kiitti Tomia. Lause 5: Hänen tyttöystävänsä piti yllätyksestä ja kukista.</w:t>
      </w:r>
    </w:p>
    <w:p>
      <w:r>
        <w:rPr>
          <w:b/>
        </w:rPr>
        <w:t xml:space="preserve">Tulos</w:t>
      </w:r>
    </w:p>
    <w:p>
      <w:r>
        <w:t xml:space="preserve">12354</w:t>
      </w:r>
    </w:p>
    <w:p>
      <w:r>
        <w:rPr>
          <w:b/>
        </w:rPr>
        <w:t xml:space="preserve">Esimerkki 5.5206</w:t>
      </w:r>
    </w:p>
    <w:p>
      <w:r>
        <w:t xml:space="preserve">Otsikko: Nimi: Katapultti. Lause 1: Se lennätti kumipalloa. Lause 2: Minun piti osua kohteeseen. Lause 3: Siinä oli jouset. Lause 4: Minun piti rakentaa katapultti lukiota varten. Lause 5: Se oli puinen runko.</w:t>
      </w:r>
    </w:p>
    <w:p>
      <w:r>
        <w:rPr>
          <w:b/>
        </w:rPr>
        <w:t xml:space="preserve">Tulos</w:t>
      </w:r>
    </w:p>
    <w:p>
      <w:r>
        <w:t xml:space="preserve">45312</w:t>
      </w:r>
    </w:p>
    <w:p>
      <w:r>
        <w:rPr>
          <w:b/>
        </w:rPr>
        <w:t xml:space="preserve">Esimerkki 5.5207</w:t>
      </w:r>
    </w:p>
    <w:p>
      <w:r>
        <w:t xml:space="preserve">Otsikko: Nimi: Väsynyt häviämiseen. Lause 1: Trance vaihdettiin tähän joukkueeseen viime vuonna ja hän kokeili sitä. Lause 2: Koko urallaan hän ei koskaan päässyt mestaruuteen. Lause 3: Hän pomppi joukkueesta toiseen etsien voittajaa. Lause 4: Tänä vuonna hänen joukkueensa meni mestaruuteen ja voitti sen myös. Lause 5: Trance oli ammattipalloilija.</w:t>
      </w:r>
    </w:p>
    <w:p>
      <w:r>
        <w:rPr>
          <w:b/>
        </w:rPr>
        <w:t xml:space="preserve">Tulos</w:t>
      </w:r>
    </w:p>
    <w:p>
      <w:r>
        <w:t xml:space="preserve">52314</w:t>
      </w:r>
    </w:p>
    <w:p>
      <w:r>
        <w:rPr>
          <w:b/>
        </w:rPr>
        <w:t xml:space="preserve">Esimerkki 5.5208</w:t>
      </w:r>
    </w:p>
    <w:p>
      <w:r>
        <w:t xml:space="preserve">Otsikko: Nimi: Uusi auto. Lause 1: Tutkittuaan asiaa hän löysi resursseja, jotka auttoivat häntä tehtävässä. Lause 2: Hänellä ei ollut paljon kokemusta uusien ajoneuvojen ostamisesta. Lause 3: Internet oli hyvä apu, samoin kuin Kelly Blue Book. Lause 4: Tehtyään tutkimusta hän osti mieleisensä auton. Lause 5: Georgina oli kiinnostunut uuden auton ostamisesta.</w:t>
      </w:r>
    </w:p>
    <w:p>
      <w:r>
        <w:rPr>
          <w:b/>
        </w:rPr>
        <w:t xml:space="preserve">Tulos</w:t>
      </w:r>
    </w:p>
    <w:p>
      <w:r>
        <w:t xml:space="preserve">52134</w:t>
      </w:r>
    </w:p>
    <w:p>
      <w:r>
        <w:rPr>
          <w:b/>
        </w:rPr>
        <w:t xml:space="preserve">Esimerkki 5.5209</w:t>
      </w:r>
    </w:p>
    <w:p>
      <w:r>
        <w:t xml:space="preserve">Otsikko: Nimi: Ei taas yksi karhu. Lause 1: Sen jälkeen on kulunut kolme viikkoa, enkä ole nähnyt enää yhtään karhua. Lause 2: Minua jännittää, kun karhut tulevat mökkini ympärille tuolla tavalla hakemaan ruokaa. Lause 3: Siivosin koko päivän toivoen, ettei karhuja enää näkyisi. Lause 4: Joten päätin tänään siivota mökin ympärillä. Lause 5: Näin karhun mökkini ulkopuolella eilen illalla syömässä hirvenlihaa.</w:t>
      </w:r>
    </w:p>
    <w:p>
      <w:r>
        <w:rPr>
          <w:b/>
        </w:rPr>
        <w:t xml:space="preserve">Tulos</w:t>
      </w:r>
    </w:p>
    <w:p>
      <w:r>
        <w:t xml:space="preserve">52431</w:t>
      </w:r>
    </w:p>
    <w:p>
      <w:r>
        <w:rPr>
          <w:b/>
        </w:rPr>
        <w:t xml:space="preserve">Esimerkki 5.5210</w:t>
      </w:r>
    </w:p>
    <w:p>
      <w:r>
        <w:t xml:space="preserve">Otsikko: Nimi: Kosto. Lause 1: Kahden naapurin välisessä riidassa Frank ja Earl kieltäytyivät perääntymästä. Lause 2: Earl sytytti Frankin auton tuleen aggressiivisesti. Lause 3: Siitä lähtien Frank alistui Frankin terroriin. Lause 4: Frank sekosi ja soitti poliisit. Lause 5: Poliisilla ei ollut todisteita ja he päästivät Earlin vapaaksi.</w:t>
      </w:r>
    </w:p>
    <w:p>
      <w:r>
        <w:rPr>
          <w:b/>
        </w:rPr>
        <w:t xml:space="preserve">Tulos</w:t>
      </w:r>
    </w:p>
    <w:p>
      <w:r>
        <w:t xml:space="preserve">12453</w:t>
      </w:r>
    </w:p>
    <w:p>
      <w:r>
        <w:rPr>
          <w:b/>
        </w:rPr>
        <w:t xml:space="preserve">Esimerkki 5.5211</w:t>
      </w:r>
    </w:p>
    <w:p>
      <w:r>
        <w:t xml:space="preserve">Otsikko: Nimi: Dump Buddy. Lause 1: Hän halusi ottaa koiransa mukaansa kaatopaikalle. Lause 2: Hän ajoi kaupungin poikki kuorman kanssa. Lause 3: He saapuivat kaatopaikalle. Lause 4: Hän odotti kärsivällisesti, kun mies työskenteli. Lause 5: Hän laittoi tytön kuorma-auton takaosaan.</w:t>
      </w:r>
    </w:p>
    <w:p>
      <w:r>
        <w:rPr>
          <w:b/>
        </w:rPr>
        <w:t xml:space="preserve">Tulos</w:t>
      </w:r>
    </w:p>
    <w:p>
      <w:r>
        <w:t xml:space="preserve">15234</w:t>
      </w:r>
    </w:p>
    <w:p>
      <w:r>
        <w:rPr>
          <w:b/>
        </w:rPr>
        <w:t xml:space="preserve">Esimerkki 5.5212</w:t>
      </w:r>
    </w:p>
    <w:p>
      <w:r>
        <w:t xml:space="preserve">Otsikko: Nimi: Voileivät. Lause 1: Leipää ei ollut, joten hän käytti sen sijaan ylimääräistä salaattia. Lause 2: Majoneesia ei ollut, joten hän käytti caesar-kastiketta. Lause 3: Kinkkua ei ollut, joten hän käytti myös sitä varten ylimääräistä salaattia. Lause 4: Kenny halusi tehdä voileipiä lounaaksi. Lause 5: Lopulta Kenny joutui myöntämään, ettei hän ollut tehnyt voileipiä.</w:t>
      </w:r>
    </w:p>
    <w:p>
      <w:r>
        <w:rPr>
          <w:b/>
        </w:rPr>
        <w:t xml:space="preserve">Tulos</w:t>
      </w:r>
    </w:p>
    <w:p>
      <w:r>
        <w:t xml:space="preserve">41325</w:t>
      </w:r>
    </w:p>
    <w:p>
      <w:r>
        <w:rPr>
          <w:b/>
        </w:rPr>
        <w:t xml:space="preserve">Esimerkki 5.5213</w:t>
      </w:r>
    </w:p>
    <w:p>
      <w:r>
        <w:t xml:space="preserve">Otsikko: Kellyn asu. Lause 1: Kelly käytti maanantaina koulussa pilkkuhousuja ja raidallista paitaa. Lause 2: Kellyä nolotti, että joku oli pilkannut häntä. Lause 3: Kelly pyysi äitiään auttamaan häntä asujen sovittamisessa tästä lähtien. Lause 4: Nyt Kellyn asusteet sopivat aina yhteen. Lause 5: Yksi lapsista pilkkasi hänen asuaan.</w:t>
      </w:r>
    </w:p>
    <w:p>
      <w:r>
        <w:rPr>
          <w:b/>
        </w:rPr>
        <w:t xml:space="preserve">Tulos</w:t>
      </w:r>
    </w:p>
    <w:p>
      <w:r>
        <w:t xml:space="preserve">15234</w:t>
      </w:r>
    </w:p>
    <w:p>
      <w:r>
        <w:rPr>
          <w:b/>
        </w:rPr>
        <w:t xml:space="preserve">Esimerkki 5.5214</w:t>
      </w:r>
    </w:p>
    <w:p>
      <w:r>
        <w:t xml:space="preserve">Otsikko: Nimi: Vesi moottorissa. Lause 1: Cody yritti kulkea tulvivan kadun läpi. Lause 2: Cody ajoi autollaan läpi sateen. Lause 3: Katu tulvi. Lause 4: Vettä pääsi hänen moottoriinsa. Lause 5: Auto pysähtyi, ja Codyn oli hylättävä auto.</w:t>
      </w:r>
    </w:p>
    <w:p>
      <w:r>
        <w:rPr>
          <w:b/>
        </w:rPr>
        <w:t xml:space="preserve">Tulos</w:t>
      </w:r>
    </w:p>
    <w:p>
      <w:r>
        <w:t xml:space="preserve">23145</w:t>
      </w:r>
    </w:p>
    <w:p>
      <w:r>
        <w:rPr>
          <w:b/>
        </w:rPr>
        <w:t xml:space="preserve">Esimerkki 5.5215</w:t>
      </w:r>
    </w:p>
    <w:p>
      <w:r>
        <w:t xml:space="preserve">Otsikko: Nimi: Ryöstäjä. Lause 1: Hän varmisti, että hän löysi aseensa ja lähimmän puhelimen. Lause 2: Hätäisesti John lukitsi kaikki ovensa. Lause 3: Lopulta John soitti poliisille varmistaakseen, että ryöstäjä oli saatu kiinni. Lause 4: John piileskeli talossaan suurimman osan päivästä peläten lähteä pois. Lause 5: Poliisi etsi aseistautunutta epäiltyä, joka oli ryöstänyt naapurit.</w:t>
      </w:r>
    </w:p>
    <w:p>
      <w:r>
        <w:rPr>
          <w:b/>
        </w:rPr>
        <w:t xml:space="preserve">Tulos</w:t>
      </w:r>
    </w:p>
    <w:p>
      <w:r>
        <w:t xml:space="preserve">52143</w:t>
      </w:r>
    </w:p>
    <w:p>
      <w:r>
        <w:rPr>
          <w:b/>
        </w:rPr>
        <w:t xml:space="preserve">Esimerkki 5.5216</w:t>
      </w:r>
    </w:p>
    <w:p>
      <w:r>
        <w:t xml:space="preserve">Otsikko: Nimi: Kissanpennun herkut. Lause 1: Kissanpentumme on koukussa kissan herkkuihin. Lause 2: Kun heräämme, se löntystelee jalkojemme juureen ja määkimällä hakee niitä. Lause 3: Kun se on hieman hereillä, meidän on heitettävä ne. Lause 4: Se saa herkut kiinni ilmassa kuin baseball-pelaaja. Lause 5: Se alkaa visertää ja hyppiä, sitten se kyyristyy ja odottaa.</w:t>
      </w:r>
    </w:p>
    <w:p>
      <w:r>
        <w:rPr>
          <w:b/>
        </w:rPr>
        <w:t xml:space="preserve">Tulos</w:t>
      </w:r>
    </w:p>
    <w:p>
      <w:r>
        <w:t xml:space="preserve">12354</w:t>
      </w:r>
    </w:p>
    <w:p>
      <w:r>
        <w:rPr>
          <w:b/>
        </w:rPr>
        <w:t xml:space="preserve">Esimerkki 5.5217</w:t>
      </w:r>
    </w:p>
    <w:p>
      <w:r>
        <w:t xml:space="preserve">Otsikko: Nimi: The Move. Lause 1: Se oli pieni. Lause 2: Hän vuokrasi asunnon keskustasta. Lause 3: Idaly muutti kaupunkiin kyllästyneenä arkiseen elämäänsä. Lause 4: Hän ei välittänyt. Lause 5: Hän odotti innolla uutta elämäänsä.</w:t>
      </w:r>
    </w:p>
    <w:p>
      <w:r>
        <w:rPr>
          <w:b/>
        </w:rPr>
        <w:t xml:space="preserve">Tulos</w:t>
      </w:r>
    </w:p>
    <w:p>
      <w:r>
        <w:t xml:space="preserve">32145</w:t>
      </w:r>
    </w:p>
    <w:p>
      <w:r>
        <w:rPr>
          <w:b/>
        </w:rPr>
        <w:t xml:space="preserve">Esimerkki 5.5218</w:t>
      </w:r>
    </w:p>
    <w:p>
      <w:r>
        <w:t xml:space="preserve">Otsikko: Nimi: Going Camping. Lause 1: Kaksi pojista ajoi perävaunua vetävässä lava-autossa. Lause 2: Blair ja viisi poikaa matkustivat pakettiautossa. Lause 3: Kahden tunnin ajomatkan jälkeen he saapuivat leirintäalueelle. Lause 4: Blair ja hänen partioporukkansa olivat lähdössä telttailemaan. Lause 5: He lastasivat asuntovaunuun kaikki ruokansa ja tarvikkeensa.</w:t>
      </w:r>
    </w:p>
    <w:p>
      <w:r>
        <w:rPr>
          <w:b/>
        </w:rPr>
        <w:t xml:space="preserve">Tulos</w:t>
      </w:r>
    </w:p>
    <w:p>
      <w:r>
        <w:t xml:space="preserve">45213</w:t>
      </w:r>
    </w:p>
    <w:p>
      <w:r>
        <w:rPr>
          <w:b/>
        </w:rPr>
        <w:t xml:space="preserve">Esimerkki 5.5219</w:t>
      </w:r>
    </w:p>
    <w:p>
      <w:r>
        <w:t xml:space="preserve">Otsikko: Nimi: Lanis Pet. Lause 1: Lanin äiti ei pitänyt Earlista, koska hän oli niin iso. Lause 2: Hänen nimensä oli Earl. Lause 3: Kunnes eräänä päivänä Earl pelotteli tunkeilijan pois. Lause 4: Sen jälkeen Lanin äiti päätti, että Earl oli hyvä lemmikki. Lause 5: Lanilla oli lemmikkipossu.</w:t>
      </w:r>
    </w:p>
    <w:p>
      <w:r>
        <w:rPr>
          <w:b/>
        </w:rPr>
        <w:t xml:space="preserve">Tulos</w:t>
      </w:r>
    </w:p>
    <w:p>
      <w:r>
        <w:t xml:space="preserve">52134</w:t>
      </w:r>
    </w:p>
    <w:p>
      <w:r>
        <w:rPr>
          <w:b/>
        </w:rPr>
        <w:t xml:space="preserve">Esimerkki 5.5220</w:t>
      </w:r>
    </w:p>
    <w:p>
      <w:r>
        <w:t xml:space="preserve">Otsikko: Nimi: Polvi. Lause 1: Tomilla oli kipuja kävellessään. Lause 2: Tom sai kipulääkitystä. Lause 3: Tom loukkasi polvensa. Lause 4: Tom meni lääkäriin. Lause 5: Lääkkeen ottaminen lievitti Tomin polvikipua.</w:t>
      </w:r>
    </w:p>
    <w:p>
      <w:r>
        <w:rPr>
          <w:b/>
        </w:rPr>
        <w:t xml:space="preserve">Tulos</w:t>
      </w:r>
    </w:p>
    <w:p>
      <w:r>
        <w:t xml:space="preserve">31425</w:t>
      </w:r>
    </w:p>
    <w:p>
      <w:r>
        <w:rPr>
          <w:b/>
        </w:rPr>
        <w:t xml:space="preserve">Esimerkki 5.5221</w:t>
      </w:r>
    </w:p>
    <w:p>
      <w:r>
        <w:t xml:space="preserve">Otsikko: Title: En pystynyt kiinnittämään huomiota. Lause 1: Ted ei tiennyt, mitä tehdä. Lause 2: Hänen piti opiskella. Lause 3: Niinpä hän otti kahvia, ja se auttoi. Lause 4: Mutta hänen oli mahdotonta edes kiinnittää huomiota! Lause 5: Tedillä oli valtava koe seuraavana päivänä.</w:t>
      </w:r>
    </w:p>
    <w:p>
      <w:r>
        <w:rPr>
          <w:b/>
        </w:rPr>
        <w:t xml:space="preserve">Tulos</w:t>
      </w:r>
    </w:p>
    <w:p>
      <w:r>
        <w:t xml:space="preserve">54123</w:t>
      </w:r>
    </w:p>
    <w:p>
      <w:r>
        <w:rPr>
          <w:b/>
        </w:rPr>
        <w:t xml:space="preserve">Esimerkki 5.5222</w:t>
      </w:r>
    </w:p>
    <w:p>
      <w:r>
        <w:t xml:space="preserve">Otsikko: Nimi: Liukastuminen liukumäessä. Lause 1: Ian oli varovaisempi kuunnellessaan äitiään. Lause 2: Ian kiipesi liukumäkeen. Lause 3: Hän kaatui taaksepäin ja löi päänsä. Lause 4: Ian leikki leikkikentällä. Lause 5: Hänen äitinsä oli kehottanut häntä olemaan varovainen liukumäessä.</w:t>
      </w:r>
    </w:p>
    <w:p>
      <w:r>
        <w:rPr>
          <w:b/>
        </w:rPr>
        <w:t xml:space="preserve">Tulos</w:t>
      </w:r>
    </w:p>
    <w:p>
      <w:r>
        <w:t xml:space="preserve">45231</w:t>
      </w:r>
    </w:p>
    <w:p>
      <w:r>
        <w:rPr>
          <w:b/>
        </w:rPr>
        <w:t xml:space="preserve">Esimerkki 5.5223</w:t>
      </w:r>
    </w:p>
    <w:p>
      <w:r>
        <w:t xml:space="preserve">Otsikko: Nimi: Lucys Fear. Lause 1: Lucy pelkäsi hämähäkkejä. Lause 2: Hän pelkäsi niitä niin paljon, että huusi nähdessään ne. Lause 3: Eräänä päivänä hän näki makuuhuoneessaan hämähäkin kävelevän seinällä. Lause 4: Lucy tappoi hämähäkin, ja Lucy oli niin kiitollinen. Lause 5: Hän huusi kauhusta ja hänen isänsä juoksi huoneeseen.</w:t>
      </w:r>
    </w:p>
    <w:p>
      <w:r>
        <w:rPr>
          <w:b/>
        </w:rPr>
        <w:t xml:space="preserve">Tulos</w:t>
      </w:r>
    </w:p>
    <w:p>
      <w:r>
        <w:t xml:space="preserve">12354</w:t>
      </w:r>
    </w:p>
    <w:p>
      <w:r>
        <w:rPr>
          <w:b/>
        </w:rPr>
        <w:t xml:space="preserve">Esimerkki 5.5224</w:t>
      </w:r>
    </w:p>
    <w:p>
      <w:r>
        <w:t xml:space="preserve">Otsikko: Meganin matematiikka. Lause 1: Megan oli huolissaan tulevista matematiikan kokeistaan. Lause 2: Kun tulokset tulivat, hän oli läpäissyt ne. Lause 3: Hän teki kovasti töitä kokeeseen asti. Lause 4: Hänen äitinsä toi Meganille ison harjoituskirjan, jotta hän pääsisi paremmin eteenpäin. Lause 5: Hän oli erittäin hyvä taiteessa ja draamassa, mutta ei kovin hyvä matematiikassa.</w:t>
      </w:r>
    </w:p>
    <w:p>
      <w:r>
        <w:rPr>
          <w:b/>
        </w:rPr>
        <w:t xml:space="preserve">Tulos</w:t>
      </w:r>
    </w:p>
    <w:p>
      <w:r>
        <w:t xml:space="preserve">15432</w:t>
      </w:r>
    </w:p>
    <w:p>
      <w:r>
        <w:rPr>
          <w:b/>
        </w:rPr>
        <w:t xml:space="preserve">Esimerkki 5.5225</w:t>
      </w:r>
    </w:p>
    <w:p>
      <w:r>
        <w:t xml:space="preserve">Otsikko: Nimi: Huijaaja. Lause 1: Koska hän ei koskaan pelannut samojen ihmisten kanssa, kukaan ei huomannut sitä. Lause 2: Hän pelasi joka ilta pokeria ja piilotti kortit hihaansa. Lause 3: Hän kertoi omistajalle, ja Jose sai lopullisesti potkut. Lause 4: Jose oli epärehellinen mies, joka piti huijaamisesta. Lause 5: Mutta paikallinen tarjoilija oli tietoinen hänen tempuistaan.</w:t>
      </w:r>
    </w:p>
    <w:p>
      <w:r>
        <w:rPr>
          <w:b/>
        </w:rPr>
        <w:t xml:space="preserve">Tulos</w:t>
      </w:r>
    </w:p>
    <w:p>
      <w:r>
        <w:t xml:space="preserve">42153</w:t>
      </w:r>
    </w:p>
    <w:p>
      <w:r>
        <w:rPr>
          <w:b/>
        </w:rPr>
        <w:t xml:space="preserve">Esimerkki 5.5226</w:t>
      </w:r>
    </w:p>
    <w:p>
      <w:r>
        <w:t xml:space="preserve">Otsikko: Nimi: Sun. Lause 1: Eräänä päivänä oli pilvistä ja hän oli surullinen. Lause 2: Seuraavana päivänä oli aurinkoista, ja Ellis oli iloinen. Lause 3: Hän rakasti leikkiä ulkona ystäviensä kanssa. Lause 4: Ellis rakasti aurinkoa. Lause 5: Sitten hän leikki sisällä koko päivän.</w:t>
      </w:r>
    </w:p>
    <w:p>
      <w:r>
        <w:rPr>
          <w:b/>
        </w:rPr>
        <w:t xml:space="preserve">Tulos</w:t>
      </w:r>
    </w:p>
    <w:p>
      <w:r>
        <w:t xml:space="preserve">43152</w:t>
      </w:r>
    </w:p>
    <w:p>
      <w:r>
        <w:rPr>
          <w:b/>
        </w:rPr>
        <w:t xml:space="preserve">Esimerkki 5.5227</w:t>
      </w:r>
    </w:p>
    <w:p>
      <w:r>
        <w:t xml:space="preserve">Otsikko: Nimi: Tuoksu. Lause 1: Hän käytti salakavalia menetelmiä livahtaakseen pois. Lause 2: Vartijat asettivat koirat hänen jäljilleen. Lause 3: Muutamassa tunnissa Niles jäi kiinni ja vangittiin - jälleen. Lause 4: Mutta hän ei laskenut jäljityskoirien varaan! Lause 5: Niles pakeni vankilasta.</w:t>
      </w:r>
    </w:p>
    <w:p>
      <w:r>
        <w:rPr>
          <w:b/>
        </w:rPr>
        <w:t xml:space="preserve">Tulos</w:t>
      </w:r>
    </w:p>
    <w:p>
      <w:r>
        <w:t xml:space="preserve">51423</w:t>
      </w:r>
    </w:p>
    <w:p>
      <w:r>
        <w:rPr>
          <w:b/>
        </w:rPr>
        <w:t xml:space="preserve">Esimerkki 5.5228</w:t>
      </w:r>
    </w:p>
    <w:p>
      <w:r>
        <w:t xml:space="preserve">Otsikko: Salaatti. Lause 1: June rakasti tehdä salaattia. Lause 2: June oppi olemaan varovaisempi. Lause 3: Hän osti kaikki salaatin ainekset. Lause 4: Onneksi hän pystyi pelastamaan osan. Lause 5: Kun hän pesi salaattia, hän kaatoi sokeria lavuaariin.</w:t>
      </w:r>
    </w:p>
    <w:p>
      <w:r>
        <w:rPr>
          <w:b/>
        </w:rPr>
        <w:t xml:space="preserve">Tulos</w:t>
      </w:r>
    </w:p>
    <w:p>
      <w:r>
        <w:t xml:space="preserve">13542</w:t>
      </w:r>
    </w:p>
    <w:p>
      <w:r>
        <w:rPr>
          <w:b/>
        </w:rPr>
        <w:t xml:space="preserve">Esimerkki 5.5229</w:t>
      </w:r>
    </w:p>
    <w:p>
      <w:r>
        <w:t xml:space="preserve">Otsikko: Nimi: The Movie Date. Lause 1: He valitsivat takapenkit. Lause 2: He suutelivat niin paljon, että suurin osa elokuvasta jäi näkemättä! Lause 3: Lisa ja James päättivät mennä elokuviin. Lause 4: James haki hänet klo 18.00. Lause 5: He saivat popcornia ja limsaa.</w:t>
      </w:r>
    </w:p>
    <w:p>
      <w:r>
        <w:rPr>
          <w:b/>
        </w:rPr>
        <w:t xml:space="preserve">Tulos</w:t>
      </w:r>
    </w:p>
    <w:p>
      <w:r>
        <w:t xml:space="preserve">34512</w:t>
      </w:r>
    </w:p>
    <w:p>
      <w:r>
        <w:rPr>
          <w:b/>
        </w:rPr>
        <w:t xml:space="preserve">Esimerkki 5.5230</w:t>
      </w:r>
    </w:p>
    <w:p>
      <w:r>
        <w:t xml:space="preserve">Otsikko: Nimi: The Song Lataa. Lause 1: Hän halusi ladata sen, joten hän tarkisti tavallisen lähteensä. Lause 2: Sitä ei ollut siellä, joten hän etsi kopion internetistä. Lause 3: Julie oli hiljattain rakastunut uuteen kappaleeseen. Lause 4: Onneksi hän lopulta löysi yhden hämärän latauksen. Lause 5: Siitä lähtien hänellä oli mahtava kappale puhelimessaan.</w:t>
      </w:r>
    </w:p>
    <w:p>
      <w:r>
        <w:rPr>
          <w:b/>
        </w:rPr>
        <w:t xml:space="preserve">Tulos</w:t>
      </w:r>
    </w:p>
    <w:p>
      <w:r>
        <w:t xml:space="preserve">31245</w:t>
      </w:r>
    </w:p>
    <w:p>
      <w:r>
        <w:rPr>
          <w:b/>
        </w:rPr>
        <w:t xml:space="preserve">Esimerkki 5.5231</w:t>
      </w:r>
    </w:p>
    <w:p>
      <w:r>
        <w:t xml:space="preserve">Otsikko: Nimi: The Flight Deal. Lause 1: Tarjolla oli yksi huomattavasti edullisempi lento, jolla oli pitkä välilasku. Lause 2: Gina aikoi varata lennon äitinsä luo. Lause 3: Gina päätti, että hän ei pahastuisi kokeilemasta. Lause 4: Ginan iloksi lento sujui hyvin, ja hän säästi valtavasti rahaa. Lause 5: Hän luuli, että hänellä oli halvin vaihtoehto, kun hän huomasi jotain.</w:t>
      </w:r>
    </w:p>
    <w:p>
      <w:r>
        <w:rPr>
          <w:b/>
        </w:rPr>
        <w:t xml:space="preserve">Tulos</w:t>
      </w:r>
    </w:p>
    <w:p>
      <w:r>
        <w:t xml:space="preserve">25134</w:t>
      </w:r>
    </w:p>
    <w:p>
      <w:r>
        <w:rPr>
          <w:b/>
        </w:rPr>
        <w:t xml:space="preserve">Esimerkki 5.5232</w:t>
      </w:r>
    </w:p>
    <w:p>
      <w:r>
        <w:t xml:space="preserve">Otsikko: Nimi: Työpöytä. Lause 1: Minun oli siirrettävä työpöytäni. Lause 2: Laitoin tietokoneen lattialle. Lause 3: Laitoin tietokoneen takaisin työpöydälle. Lause 4: Siirsimme veljeni kanssa työpöydän toiselle seinälle. Lause 5: Tietokoneeni oli pöydälläni.</w:t>
      </w:r>
    </w:p>
    <w:p>
      <w:r>
        <w:rPr>
          <w:b/>
        </w:rPr>
        <w:t xml:space="preserve">Tulos</w:t>
      </w:r>
    </w:p>
    <w:p>
      <w:r>
        <w:t xml:space="preserve">51243</w:t>
      </w:r>
    </w:p>
    <w:p>
      <w:r>
        <w:rPr>
          <w:b/>
        </w:rPr>
        <w:t xml:space="preserve">Esimerkki 5.5233</w:t>
      </w:r>
    </w:p>
    <w:p>
      <w:r>
        <w:t xml:space="preserve">Otsikko: Nimi: Elokuvan valitseminen. Lause 1: Tom ja hänen vaimonsa katsoivat Netflixiä. Lause 2: Kumpikaan ei ollut samaa mieltä mistään. Lause 3: He jatkoivat kaikkien vaihtoehtojen selaamista. Lause 4: Jonkin ajan kuluttua he päättivät sen sijaan mennä nukkumaan. Lause 5: He yrittivät valita elokuvaa.</w:t>
      </w:r>
    </w:p>
    <w:p>
      <w:r>
        <w:rPr>
          <w:b/>
        </w:rPr>
        <w:t xml:space="preserve">Tulos</w:t>
      </w:r>
    </w:p>
    <w:p>
      <w:r>
        <w:t xml:space="preserve">15234</w:t>
      </w:r>
    </w:p>
    <w:p>
      <w:r>
        <w:rPr>
          <w:b/>
        </w:rPr>
        <w:t xml:space="preserve">Esimerkki 5.5234</w:t>
      </w:r>
    </w:p>
    <w:p>
      <w:r>
        <w:t xml:space="preserve">Otsikko: Nimi: Joe menee pesäpallopeliin. Lause 1: Joe on aina halunnut nähdä pesäpallo-ottelun. Lause 2: Joe ja hänen isänsä menevät pesäpallopeliin. Lause 3: Heillä on mahtava päivä yhdessä pelissä. Lause 4: Eräänä vuonna hänen isänsä ostaa baseball-liput syntymäpäivälahjaksi. Lause 5: Joe on onnellinen siitä, että hän vihdoin näki pesäpallo-ottelun.</w:t>
      </w:r>
    </w:p>
    <w:p>
      <w:r>
        <w:rPr>
          <w:b/>
        </w:rPr>
        <w:t xml:space="preserve">Tulos</w:t>
      </w:r>
    </w:p>
    <w:p>
      <w:r>
        <w:t xml:space="preserve">14235</w:t>
      </w:r>
    </w:p>
    <w:p>
      <w:r>
        <w:rPr>
          <w:b/>
        </w:rPr>
        <w:t xml:space="preserve">Esimerkki 5.5235</w:t>
      </w:r>
    </w:p>
    <w:p>
      <w:r>
        <w:t xml:space="preserve">Otsikko: Nimi: Wasn't Wasn't Big Enough. Lause 1: Hän oli yllättynyt, kun se oli melkein täynnä. Lause 2: Gusilla oli vielä lastattavana tuoleja ja pöytiä, jotka eivät mahtuneet. Lause 3: Hän oli harmissaan siitä, että hän oli aliarvioinut, kuinka ison säiliön hän tarvitsi. Lause 4: Hän oli halunnut vain 15-metrisen, mutta hän sai 17-metrisen. Lause 5: Gus piti vuokraamaansa kuorma-autoa liian suurena.</w:t>
      </w:r>
    </w:p>
    <w:p>
      <w:r>
        <w:rPr>
          <w:b/>
        </w:rPr>
        <w:t xml:space="preserve">Tulos</w:t>
      </w:r>
    </w:p>
    <w:p>
      <w:r>
        <w:t xml:space="preserve">54123</w:t>
      </w:r>
    </w:p>
    <w:p>
      <w:r>
        <w:rPr>
          <w:b/>
        </w:rPr>
        <w:t xml:space="preserve">Esimerkki 5.5236</w:t>
      </w:r>
    </w:p>
    <w:p>
      <w:r>
        <w:t xml:space="preserve">Otsikko: Nimi: Dank. Lause 1: Hänellä oli vastakkaisia mielipiteitä ilman syytä. Lause 2: Hän raivostui kenelle tahansa tai mille tahansa. Lause 3: Dank Memes tykkäsi tehdä kauheita viestejä internetissä. Lause 4: Lopulta joku löysi Dankin henkilötiedot. Lause 5: Näin Dank ei enää tehnyt huonoja viestejä.</w:t>
      </w:r>
    </w:p>
    <w:p>
      <w:r>
        <w:rPr>
          <w:b/>
        </w:rPr>
        <w:t xml:space="preserve">Tulos</w:t>
      </w:r>
    </w:p>
    <w:p>
      <w:r>
        <w:t xml:space="preserve">32145</w:t>
      </w:r>
    </w:p>
    <w:p>
      <w:r>
        <w:rPr>
          <w:b/>
        </w:rPr>
        <w:t xml:space="preserve">Esimerkki 5.5237</w:t>
      </w:r>
    </w:p>
    <w:p>
      <w:r>
        <w:t xml:space="preserve">Otsikko: Nimi: Long Hours. Lause 1: Tim tarvitsi todella lisää rahaa. Lause 2: Lopulta hän pääsi lähelle sitä, että hänelle maksettiin yliaikaa. Lause 3: Timin työtunteja leikattiin takaisin, ja häntä varoitettiin siitä. Lause 4: Hän alkoi ottaa töissä ylimääräisiä vuoroja. Lause 5: Hänen pomonsa ei pitänyt siitä.</w:t>
      </w:r>
    </w:p>
    <w:p>
      <w:r>
        <w:rPr>
          <w:b/>
        </w:rPr>
        <w:t xml:space="preserve">Tulos</w:t>
      </w:r>
    </w:p>
    <w:p>
      <w:r>
        <w:t xml:space="preserve">14253</w:t>
      </w:r>
    </w:p>
    <w:p>
      <w:r>
        <w:rPr>
          <w:b/>
        </w:rPr>
        <w:t xml:space="preserve">Esimerkki 5.5238</w:t>
      </w:r>
    </w:p>
    <w:p>
      <w:r>
        <w:t xml:space="preserve">Otsikko: Nimi: The Deep End. Lause 1: Mies kaivoi tuntikausia, kunnes se oli tarpeeksi syvä. Lause 2: Hän vuorasi altaan ja täytti sen vedellä. Lause 3: Mies halusi rakentaa uima-altaan, jonka pää oli hyvin syvä ja syvällä. Lause 4: Allas oli niin syvä, ettei hän nähnyt pohjaa. Lause 5: Hän vuokrasi raskaita kaivutyökaluja altaan tekemistä varten.</w:t>
      </w:r>
    </w:p>
    <w:p>
      <w:r>
        <w:rPr>
          <w:b/>
        </w:rPr>
        <w:t xml:space="preserve">Tulos</w:t>
      </w:r>
    </w:p>
    <w:p>
      <w:r>
        <w:t xml:space="preserve">35124</w:t>
      </w:r>
    </w:p>
    <w:p>
      <w:r>
        <w:rPr>
          <w:b/>
        </w:rPr>
        <w:t xml:space="preserve">Esimerkki 5.5239</w:t>
      </w:r>
    </w:p>
    <w:p>
      <w:r>
        <w:t xml:space="preserve">Otsikko: Nimi: Vartijat. Lause 1: Turistit olivat levottomia. Lause 2: He päättivät palata hotellilleen. Lause 3: He näkivät paljon aseistettuja vartijoita. Lause 4: He ihmettelivät, olivatko he turvattomassa paikassa. Lause 5: Vartijat olivat tehneet heidät liian hermostuneiksi.</w:t>
      </w:r>
    </w:p>
    <w:p>
      <w:r>
        <w:rPr>
          <w:b/>
        </w:rPr>
        <w:t xml:space="preserve">Tulos</w:t>
      </w:r>
    </w:p>
    <w:p>
      <w:r>
        <w:t xml:space="preserve">13425</w:t>
      </w:r>
    </w:p>
    <w:p>
      <w:r>
        <w:rPr>
          <w:b/>
        </w:rPr>
        <w:t xml:space="preserve">Esimerkki 5.5240</w:t>
      </w:r>
    </w:p>
    <w:p>
      <w:r>
        <w:t xml:space="preserve">Otsikko: Nimi: Poltetut pannut. Lause 1: Kaikki kananmunat tulivat palaneina ulos. Lause 2: Hänen äitinsä ei enää koskaan anna hänen kokata. Lause 3: Hän päätyi siihen, ettei hän käyttänyt voita eikä öljyä ruoanlaitossa. Lause 4: Maria päätti tehdä perheelleen munia aamiaiseksi. Lause 5: Pannut menivät lopulta pilalle ja ruoka heitettiin roskiin.</w:t>
      </w:r>
    </w:p>
    <w:p>
      <w:r>
        <w:rPr>
          <w:b/>
        </w:rPr>
        <w:t xml:space="preserve">Tulos</w:t>
      </w:r>
    </w:p>
    <w:p>
      <w:r>
        <w:t xml:space="preserve">43152</w:t>
      </w:r>
    </w:p>
    <w:p>
      <w:r>
        <w:rPr>
          <w:b/>
        </w:rPr>
        <w:t xml:space="preserve">Esimerkki 5.5241</w:t>
      </w:r>
    </w:p>
    <w:p>
      <w:r>
        <w:t xml:space="preserve">Otsikko: Michaelin matka. Lause 1: Michael keräsi jatkuvasti rahaa rahaa varten. Lause 2: Hän hankki kaksi työpaikkaa auttaakseen unelmansa tukemisessa. Lause 3: Tuntikausien työn jälkeen hän sai vihdoin rahansa. Lause 4: Michael päätti, että hän halusi matkustaa Aasian halki. Lause 5: Hän lopetti työnsä ja lähti matkalleen onnellisempana kuin koskaan.</w:t>
      </w:r>
    </w:p>
    <w:p>
      <w:r>
        <w:rPr>
          <w:b/>
        </w:rPr>
        <w:t xml:space="preserve">Tulos</w:t>
      </w:r>
    </w:p>
    <w:p>
      <w:r>
        <w:t xml:space="preserve">41235</w:t>
      </w:r>
    </w:p>
    <w:p>
      <w:r>
        <w:rPr>
          <w:b/>
        </w:rPr>
        <w:t xml:space="preserve">Esimerkki 5.5242</w:t>
      </w:r>
    </w:p>
    <w:p>
      <w:r>
        <w:t xml:space="preserve">Otsikko: Nimi: Tarina. Lause 1: Johnny rakasti käydä isoisänsä luona. Lause 2: He istuivat kuistilla. Lause 3: Isoäiti keitti heille jääteetä. Lause 4: Isoisällä oli aina tarina kerrottavana. Lause 5: Isoisä aloitti tarinansa.</w:t>
      </w:r>
    </w:p>
    <w:p>
      <w:r>
        <w:rPr>
          <w:b/>
        </w:rPr>
        <w:t xml:space="preserve">Tulos</w:t>
      </w:r>
    </w:p>
    <w:p>
      <w:r>
        <w:t xml:space="preserve">14235</w:t>
      </w:r>
    </w:p>
    <w:p>
      <w:r>
        <w:rPr>
          <w:b/>
        </w:rPr>
        <w:t xml:space="preserve">Esimerkki 5.5243</w:t>
      </w:r>
    </w:p>
    <w:p>
      <w:r>
        <w:t xml:space="preserve">Otsikko: Nimi: Kuolema. Lause 1: Istuimme kaikki hänen ympärillään ja puhuimme. Lause 2: Olin isoäitini vierellä, kun hän kuoli. Lause 3: Hänen monitorinsa pysähtyi pian sen jälkeen. Lause 4: Katsoin häntä ja tajusin, ettei hän hengittänyt. Lause 5: Hän nukkui hiljaa sairaalassa.</w:t>
      </w:r>
    </w:p>
    <w:p>
      <w:r>
        <w:rPr>
          <w:b/>
        </w:rPr>
        <w:t xml:space="preserve">Tulos</w:t>
      </w:r>
    </w:p>
    <w:p>
      <w:r>
        <w:t xml:space="preserve">25143</w:t>
      </w:r>
    </w:p>
    <w:p>
      <w:r>
        <w:rPr>
          <w:b/>
        </w:rPr>
        <w:t xml:space="preserve">Esimerkki 5.5244</w:t>
      </w:r>
    </w:p>
    <w:p>
      <w:r>
        <w:t xml:space="preserve">Otsikko: Nimi: The Con. Lause 1: Nainen antoi Shaunille lopulta tuhat dollaria. Lause 2: Mies vakuutti naisen olevan hänen lapsenlapsensa. Lause 3: Hän törmäsi vanhempaan naiseen ruokakaupassa. Lause 4: Shaun pidätettiin ja hän joutui vankilaan. Lause 5: Shaun oli huijari.</w:t>
      </w:r>
    </w:p>
    <w:p>
      <w:r>
        <w:rPr>
          <w:b/>
        </w:rPr>
        <w:t xml:space="preserve">Tulos</w:t>
      </w:r>
    </w:p>
    <w:p>
      <w:r>
        <w:t xml:space="preserve">53214</w:t>
      </w:r>
    </w:p>
    <w:p>
      <w:r>
        <w:rPr>
          <w:b/>
        </w:rPr>
        <w:t xml:space="preserve">Esimerkki 5.5245</w:t>
      </w:r>
    </w:p>
    <w:p>
      <w:r>
        <w:t xml:space="preserve">Otsikko: Nimi: Lievä häiriö. Lause 1: Elena lauloi lavalla. Lause 2: Yksi yleisön jäsenistä hyppäsi lavalle pelastamaan Elenaa. Lause 3: Suuri kärpänen liikkui alueella. Lause 4: Hän alkoi vitsailla. Lause 5: Se laskeutui Elenan suuhun.</w:t>
      </w:r>
    </w:p>
    <w:p>
      <w:r>
        <w:rPr>
          <w:b/>
        </w:rPr>
        <w:t xml:space="preserve">Tulos</w:t>
      </w:r>
    </w:p>
    <w:p>
      <w:r>
        <w:t xml:space="preserve">13542</w:t>
      </w:r>
    </w:p>
    <w:p>
      <w:r>
        <w:rPr>
          <w:b/>
        </w:rPr>
        <w:t xml:space="preserve">Esimerkki 5.5246</w:t>
      </w:r>
    </w:p>
    <w:p>
      <w:r>
        <w:t xml:space="preserve">Otsikko: William kadottaa puhelimensa. Lause 1: William oli eräänä päivänä ulkona illallisella. Lause 2: William oli niin surullinen, että kadotti puhelimensa. Lause 3: Kun oli aika lähteä, William ei löytänyt puhelintaan. Lause 4: He olivat syömässä Pizza Hutissa. Lause 5: Hän oli kaveriporukan kanssa.</w:t>
      </w:r>
    </w:p>
    <w:p>
      <w:r>
        <w:rPr>
          <w:b/>
        </w:rPr>
        <w:t xml:space="preserve">Tulos</w:t>
      </w:r>
    </w:p>
    <w:p>
      <w:r>
        <w:t xml:space="preserve">15432</w:t>
      </w:r>
    </w:p>
    <w:p>
      <w:r>
        <w:rPr>
          <w:b/>
        </w:rPr>
        <w:t xml:space="preserve">Esimerkki 5.5247</w:t>
      </w:r>
    </w:p>
    <w:p>
      <w:r>
        <w:t xml:space="preserve">Otsikko: Tommy's sweetie sickness. Lause 1: Lääkäri kielsi häntä syömästä enää koskaan niin paljon makeisia. Lause 2: Hänen äitinsä vei hänet lääkäriin. Lause 3: Tommy söi paljon makeisia syntymäpäiväjuhlissaan. Lause 4: Sinä iltana Tommy tunsi itsensä hyvin sairaaksi. Lause 5: Nykyään Tommy syö hedelmiä, kun hän käy syntymäpäiväjuhlissa.</w:t>
      </w:r>
    </w:p>
    <w:p>
      <w:r>
        <w:rPr>
          <w:b/>
        </w:rPr>
        <w:t xml:space="preserve">Tulos</w:t>
      </w:r>
    </w:p>
    <w:p>
      <w:r>
        <w:t xml:space="preserve">34215</w:t>
      </w:r>
    </w:p>
    <w:p>
      <w:r>
        <w:rPr>
          <w:b/>
        </w:rPr>
        <w:t xml:space="preserve">Esimerkki 5.5248</w:t>
      </w:r>
    </w:p>
    <w:p>
      <w:r>
        <w:t xml:space="preserve">Otsikko: Nimi: Kirjan loppu. Lause 1: Hänen vanhempansa häiritsivät häntä jatkuvasti. Lause 2: Lopulta hän piiloutui kaappiin ja kirjoitti tekstin loppuun. Lause 3: Eräänä päivänä hän lähestyi Vihan viinirypäleiden loppua. Lause 4: Timmy rakasti sitä tunnetta, joka syntyi hyvän kirjan loppuun lukemisesta. Lause 5: Hän yritti aina kokea sen rauhallisessa, suhteellisen hiljaisessa tilassa.</w:t>
      </w:r>
    </w:p>
    <w:p>
      <w:r>
        <w:rPr>
          <w:b/>
        </w:rPr>
        <w:t xml:space="preserve">Tulos</w:t>
      </w:r>
    </w:p>
    <w:p>
      <w:r>
        <w:t xml:space="preserve">45312</w:t>
      </w:r>
    </w:p>
    <w:p>
      <w:r>
        <w:rPr>
          <w:b/>
        </w:rPr>
        <w:t xml:space="preserve">Esimerkki 5.5249</w:t>
      </w:r>
    </w:p>
    <w:p>
      <w:r>
        <w:t xml:space="preserve">Otsikko: Nimi: Manly. Lause 1: Hän päätti olla miehekkäämpi kasvattamalla itselleen siistin parran. Lause 2: John kävi tutustumassa Harley Davidson -myyjään. Lause 3: John päätti olla miehekkäämpi. Lause 4: John ei voinut uskoa pyörien hintoja. Lause 5: John kyseli moottoripyörän ostamisesta.</w:t>
      </w:r>
    </w:p>
    <w:p>
      <w:r>
        <w:rPr>
          <w:b/>
        </w:rPr>
        <w:t xml:space="preserve">Tulos</w:t>
      </w:r>
    </w:p>
    <w:p>
      <w:r>
        <w:t xml:space="preserve">35241</w:t>
      </w:r>
    </w:p>
    <w:p>
      <w:r>
        <w:rPr>
          <w:b/>
        </w:rPr>
        <w:t xml:space="preserve">Esimerkki 5.5250</w:t>
      </w:r>
    </w:p>
    <w:p>
      <w:r>
        <w:t xml:space="preserve">Otsikko: Nature Heals. Lause 1: Tämä kokemus osoitti luonnon parantavan voiman. Lause 2: Vaikeat tapahtumat olivat jättäneet minut stressaantuneeksi enkä kyennyt rentoutumaan. Lause 3: Ajatukseni sitoutuivat muotoihin, jotka loivat lempeästi häiritseviä kuvia. Lause 4: Päätin kokeilla pilvimeditaatiota rauhoittaakseni ajatusteni kiihtyvyyttä. Lause 5: Puhaltavien pilvien katseleminen ylöspäin vaikutti välittömästi suotuisasti.</w:t>
      </w:r>
    </w:p>
    <w:p>
      <w:r>
        <w:rPr>
          <w:b/>
        </w:rPr>
        <w:t xml:space="preserve">Tulos</w:t>
      </w:r>
    </w:p>
    <w:p>
      <w:r>
        <w:t xml:space="preserve">24531</w:t>
      </w:r>
    </w:p>
    <w:p>
      <w:r>
        <w:rPr>
          <w:b/>
        </w:rPr>
        <w:t xml:space="preserve">Esimerkki 5.5251</w:t>
      </w:r>
    </w:p>
    <w:p>
      <w:r>
        <w:t xml:space="preserve">Otsikko: Nimi: Kalkkunapäivä. Lause 1: Hän osti kalkkunan ja laittoi sen takapihalleen. Lause 2: Ralph päätti, että hän halusi tuoreen kalkkunan kiitospäivän päivälliselle. Lause 3: Kalkkuna tappeli Ralphin kanssa ja rikkoi tämän silmälasit. Lause 4: Ralfin perhe söi kiitospäivän päivälliseksi kinkkua. Lause 5: Päivää ennen kiitospäivää Ralph meni pihalle tappamaan kalkkunan.</w:t>
      </w:r>
    </w:p>
    <w:p>
      <w:r>
        <w:rPr>
          <w:b/>
        </w:rPr>
        <w:t xml:space="preserve">Tulos</w:t>
      </w:r>
    </w:p>
    <w:p>
      <w:r>
        <w:t xml:space="preserve">21534</w:t>
      </w:r>
    </w:p>
    <w:p>
      <w:r>
        <w:rPr>
          <w:b/>
        </w:rPr>
        <w:t xml:space="preserve">Esimerkki 5.5252</w:t>
      </w:r>
    </w:p>
    <w:p>
      <w:r>
        <w:t xml:space="preserve">Otsikko: Nimi: Johtaja. Lause 1: Mies päätti palvella johtajaa. Lause 2: Mies tappoi johtajan. Lause 3: Johtaja johti miehen harhaan. Lause 4: Mies otti johtajan roolin. Lause 5: Mies lakkasi uskomasta johtajaa.</w:t>
      </w:r>
    </w:p>
    <w:p>
      <w:r>
        <w:rPr>
          <w:b/>
        </w:rPr>
        <w:t xml:space="preserve">Tulos</w:t>
      </w:r>
    </w:p>
    <w:p>
      <w:r>
        <w:t xml:space="preserve">13524</w:t>
      </w:r>
    </w:p>
    <w:p>
      <w:r>
        <w:rPr>
          <w:b/>
        </w:rPr>
        <w:t xml:space="preserve">Esimerkki 5.5253</w:t>
      </w:r>
    </w:p>
    <w:p>
      <w:r>
        <w:t xml:space="preserve">Otsikko: Nimi: Pelokas kämppis. Lause 1: Sam ja Wally olivat kämppiksiä yliopistossa. Lause 2: Sam juoksi ulos asuntolasta huutaen pelosta. Lause 3: Sam vihasi pelottavia elokuvia. Lause 4: Wally rakasti kauhuelokuvia ja kaikkea pelottavaa. Lause 5: Wally pukeutui Halloweenina tappajaksi.</w:t>
      </w:r>
    </w:p>
    <w:p>
      <w:r>
        <w:rPr>
          <w:b/>
        </w:rPr>
        <w:t xml:space="preserve">Tulos</w:t>
      </w:r>
    </w:p>
    <w:p>
      <w:r>
        <w:t xml:space="preserve">13452</w:t>
      </w:r>
    </w:p>
    <w:p>
      <w:r>
        <w:rPr>
          <w:b/>
        </w:rPr>
        <w:t xml:space="preserve">Esimerkki 5.5254</w:t>
      </w:r>
    </w:p>
    <w:p>
      <w:r>
        <w:t xml:space="preserve">Otsikko: Nimi: Tulen sytyttäminen. Lause 1: Morganilla ei ollut keinoa tehdä tulta. Lause 2: Yö lähestyi ja teki kaiken kylmäksi. Lause 3: Se teki ihanasti hienon liekin! Lause 4: Hän keksi idean. Lause 5: Hän käytti peräpuikosta saatua glyseriiniä kemialliseen reaktioon.</w:t>
      </w:r>
    </w:p>
    <w:p>
      <w:r>
        <w:rPr>
          <w:b/>
        </w:rPr>
        <w:t xml:space="preserve">Tulos</w:t>
      </w:r>
    </w:p>
    <w:p>
      <w:r>
        <w:t xml:space="preserve">12453</w:t>
      </w:r>
    </w:p>
    <w:p>
      <w:r>
        <w:rPr>
          <w:b/>
        </w:rPr>
        <w:t xml:space="preserve">Esimerkki 5.5255</w:t>
      </w:r>
    </w:p>
    <w:p>
      <w:r>
        <w:t xml:space="preserve">Otsikko: Nimi: Kadonnut kirja. Lause 1: Tony oli lomalla perheensä kanssa. Lause 2: Myöhemmin hotellissa hän halusi lukea lisää. Lause 3: Lentokoneessa hän luki suosikki fantasiaromaaniaan. Lause 4: Pian hän tajusi, että oli jättänyt kirjansa lentokoneeseen. Lause 5: Tällä kertaa hän ei löytänyt sitä ja etsi kaikkialta.</w:t>
      </w:r>
    </w:p>
    <w:p>
      <w:r>
        <w:rPr>
          <w:b/>
        </w:rPr>
        <w:t xml:space="preserve">Tulos</w:t>
      </w:r>
    </w:p>
    <w:p>
      <w:r>
        <w:t xml:space="preserve">13254</w:t>
      </w:r>
    </w:p>
    <w:p>
      <w:r>
        <w:rPr>
          <w:b/>
        </w:rPr>
        <w:t xml:space="preserve">Esimerkki 5.5256</w:t>
      </w:r>
    </w:p>
    <w:p>
      <w:r>
        <w:t xml:space="preserve">Otsikko: Nimi: Game Show. Lause 1: Alex oli peliohjelmassa. Lause 2: Vaikka hän tiesi vastaukset, hän jäi pahasti jälkeen. Lause 3: Häntä hävetti nolata itsensä näin. Lause 4: Ohjelman lopussa hän oli viimeisellä sijalla. Lause 5: Hän oli niin innoissaan, että unohti koko ajan soittaa.</w:t>
      </w:r>
    </w:p>
    <w:p>
      <w:r>
        <w:rPr>
          <w:b/>
        </w:rPr>
        <w:t xml:space="preserve">Tulos</w:t>
      </w:r>
    </w:p>
    <w:p>
      <w:r>
        <w:t xml:space="preserve">15243</w:t>
      </w:r>
    </w:p>
    <w:p>
      <w:r>
        <w:rPr>
          <w:b/>
        </w:rPr>
        <w:t xml:space="preserve">Esimerkki 5.5257</w:t>
      </w:r>
    </w:p>
    <w:p>
      <w:r>
        <w:t xml:space="preserve">Otsikko: Nimi: The Orchard. Lause 1: Sitten he kävelivät omenatarhassa ja maistelivat omenoita. Lause 2: Isä ja poika lähtivät retkelle paikalliseen hedelmätarhaan. Lause 3: He kävelivät persikkatarhaan ja maistelivat persikoita. Lause 4: He menivät hedelmätarhan kauppaan ja ostivat piiraita myöhempää käyttöä varten. Lause 5: Heillä oli todella hieno päivä ja he eivät malttaneet odottaa, että pääsisivät takaisin!</w:t>
      </w:r>
    </w:p>
    <w:p>
      <w:r>
        <w:rPr>
          <w:b/>
        </w:rPr>
        <w:t xml:space="preserve">Tulos</w:t>
      </w:r>
    </w:p>
    <w:p>
      <w:r>
        <w:t xml:space="preserve">23145</w:t>
      </w:r>
    </w:p>
    <w:p>
      <w:r>
        <w:rPr>
          <w:b/>
        </w:rPr>
        <w:t xml:space="preserve">Esimerkki 5.5258</w:t>
      </w:r>
    </w:p>
    <w:p>
      <w:r>
        <w:t xml:space="preserve">Otsikko: Nimi: Adoptio. Lause 1: Hän tutki aina parhaat rodut, ruoat ja lelut. Lause 2: Hän päätti adoptoida ison, pörröisen Maine Coon -kissan! Lause 3: Marsha oli halunnut kissan koko elämänsä ajan. Lause 4: Eräänä päivänä Marsha meni vihdoin eläinsuojaan valitsemaan kissan. Lause 5: Marsha oli innoissaan saadessaan uuden parhaan ystävän ikuisiksi ajoiksi.</w:t>
      </w:r>
    </w:p>
    <w:p>
      <w:r>
        <w:rPr>
          <w:b/>
        </w:rPr>
        <w:t xml:space="preserve">Tulos</w:t>
      </w:r>
    </w:p>
    <w:p>
      <w:r>
        <w:t xml:space="preserve">31425</w:t>
      </w:r>
    </w:p>
    <w:p>
      <w:r>
        <w:rPr>
          <w:b/>
        </w:rPr>
        <w:t xml:space="preserve">Esimerkki 5.5259</w:t>
      </w:r>
    </w:p>
    <w:p>
      <w:r>
        <w:t xml:space="preserve">Otsikko: Nimi: Perunamuusi. Lause 1: Hän tiesi, että hänen perheensä rakasti perunamuusia. Lause 2: Julie oli tekemässä päivällistä. Lause 3: Hänen lapsensa olivat niin iloisia, kun he istuivat alas päivälliselle. Lause 4: Hän soseutti perunat ja lisäsi voita. Lause 5: Perunat olivat herkullisia!</w:t>
      </w:r>
    </w:p>
    <w:p>
      <w:r>
        <w:rPr>
          <w:b/>
        </w:rPr>
        <w:t xml:space="preserve">Tulos</w:t>
      </w:r>
    </w:p>
    <w:p>
      <w:r>
        <w:t xml:space="preserve">21435</w:t>
      </w:r>
    </w:p>
    <w:p>
      <w:r>
        <w:rPr>
          <w:b/>
        </w:rPr>
        <w:t xml:space="preserve">Esimerkki 5.5260</w:t>
      </w:r>
    </w:p>
    <w:p>
      <w:r>
        <w:t xml:space="preserve">Otsikko: Natalie unohti ruokkia kalansa. Lause 1: Natalie rukoili äitiään hankkimaan pienen akvaarion makuuhuoneeseensa. Lause 2: Natalien äiti sanoi hänelle, että akvaario oli hänen vastuullaan. Lause 3: Koska Natalie unohti ruokkia kalat, akvaariossa ollut sammakko kuoli. Lause 4: Natalien odotettiin muistavan ruokkia niitä, mutta hänkin unohti. Lause 5: Hänen äitinsä osti hänelle akvaarion, kaksi sammakkoa ja yhden beetakalan.</w:t>
      </w:r>
    </w:p>
    <w:p>
      <w:r>
        <w:rPr>
          <w:b/>
        </w:rPr>
        <w:t xml:space="preserve">Tulos</w:t>
      </w:r>
    </w:p>
    <w:p>
      <w:r>
        <w:t xml:space="preserve">15243</w:t>
      </w:r>
    </w:p>
    <w:p>
      <w:r>
        <w:rPr>
          <w:b/>
        </w:rPr>
        <w:t xml:space="preserve">Esimerkki 5.5261</w:t>
      </w:r>
    </w:p>
    <w:p>
      <w:r>
        <w:t xml:space="preserve">Otsikko: Trishan huolimattomuuden seuraukset. Lause 1: Trisha oli huolimaton ja läikytti soodaa. Lause 2: Lattia oli tahriintunut siitä, että se oli ollut pitkään märkä. Lause 3: Trishan äiti varoitti häntä läikyttämästä mitään kovapuulattialle. Lause 4: Hän yritti mopata sitä, mutta ei tehnyt kovin perusteellista työtä. Lause 5: Tänä viikonloppuna Trishalle opetetaan, miten puulattia viimeistellään.</w:t>
      </w:r>
    </w:p>
    <w:p>
      <w:r>
        <w:rPr>
          <w:b/>
        </w:rPr>
        <w:t xml:space="preserve">Tulos</w:t>
      </w:r>
    </w:p>
    <w:p>
      <w:r>
        <w:t xml:space="preserve">31425</w:t>
      </w:r>
    </w:p>
    <w:p>
      <w:r>
        <w:rPr>
          <w:b/>
        </w:rPr>
        <w:t xml:space="preserve">Esimerkki 5.5262</w:t>
      </w:r>
    </w:p>
    <w:p>
      <w:r>
        <w:t xml:space="preserve">Otsikko: Kirjan nimi: Kirjan tuli. Lause 1: Sarah luki eräänä iltana kirjaa. Lause 2: Sarah asetti kirjansa olohuoneen pöydälle. Lause 3: Kirja syttyi tuleen, koska se oli lähellä palavaa kynttilää. Lause 4: Sarah joutui sammuttamaan palon vesiämpärillä. Lause 5: Sarah päätti pitää tauon lukemisesta.</w:t>
      </w:r>
    </w:p>
    <w:p>
      <w:r>
        <w:rPr>
          <w:b/>
        </w:rPr>
        <w:t xml:space="preserve">Tulos</w:t>
      </w:r>
    </w:p>
    <w:p>
      <w:r>
        <w:t xml:space="preserve">15234</w:t>
      </w:r>
    </w:p>
    <w:p>
      <w:r>
        <w:rPr>
          <w:b/>
        </w:rPr>
        <w:t xml:space="preserve">Esimerkki 5.5263</w:t>
      </w:r>
    </w:p>
    <w:p>
      <w:r>
        <w:t xml:space="preserve">Otsikko: NicNik. Lause 1: Adoptoin hänet heti, ja siitä lähtien hän on ollut paras kaverini. Lause 2: Paikallinen pelastuslaitos järjesti puistossa adoptiotapahtuman. Lause 3: Kolme kesää sitten päätin, että haluan adoptoida koiran. Lause 4: Erityisesti halusin adoptoida pienen mustan koiran. Lause 5: Kun olin tapahtumassa, löysin suloisimman pienen mustan pennun.</w:t>
      </w:r>
    </w:p>
    <w:p>
      <w:r>
        <w:rPr>
          <w:b/>
        </w:rPr>
        <w:t xml:space="preserve">Tulos</w:t>
      </w:r>
    </w:p>
    <w:p>
      <w:r>
        <w:t xml:space="preserve">34251</w:t>
      </w:r>
    </w:p>
    <w:p>
      <w:r>
        <w:rPr>
          <w:b/>
        </w:rPr>
        <w:t xml:space="preserve">Esimerkki 5.5264</w:t>
      </w:r>
    </w:p>
    <w:p>
      <w:r>
        <w:t xml:space="preserve">Otsikko: Nimi: Light Show. Lause 1: He rukoilivat, että he saisivat tehdä sen uudelleen seuraavana vuonna. Lause 2: Soitimme joulumusiikkia ja joimme kaakaota. Lause 3: Lapset nauttivat polaaripikajunan kyydistä joka hetki. Lause 4: Emme ole vielä päättäneet, mitä aiomme tehdä, mutta siitä tulee yllätys. Lause 5: Ajoimme ympäri kaupunkia katsellen valoja.</w:t>
      </w:r>
    </w:p>
    <w:p>
      <w:r>
        <w:rPr>
          <w:b/>
        </w:rPr>
        <w:t xml:space="preserve">Tulos</w:t>
      </w:r>
    </w:p>
    <w:p>
      <w:r>
        <w:t xml:space="preserve">52314</w:t>
      </w:r>
    </w:p>
    <w:p>
      <w:r>
        <w:rPr>
          <w:b/>
        </w:rPr>
        <w:t xml:space="preserve">Esimerkki 5.5265</w:t>
      </w:r>
    </w:p>
    <w:p>
      <w:r>
        <w:t xml:space="preserve">Otsikko: Nimi: Love Birds. Lause 1: Tony ja Tisa olivat seurustelleet seitsemän vuotta. Lause 2: Elokuvan aikana Tony kosi Tisaa. Lause 3: He menivät treffeille elokuviin. Lause 4: Koko elokuvateatteri hurrasi. Lause 5: Tisa sanoi kyllä.</w:t>
      </w:r>
    </w:p>
    <w:p>
      <w:r>
        <w:rPr>
          <w:b/>
        </w:rPr>
        <w:t xml:space="preserve">Tulos</w:t>
      </w:r>
    </w:p>
    <w:p>
      <w:r>
        <w:t xml:space="preserve">13254</w:t>
      </w:r>
    </w:p>
    <w:p>
      <w:r>
        <w:rPr>
          <w:b/>
        </w:rPr>
        <w:t xml:space="preserve">Esimerkki 5.5266</w:t>
      </w:r>
    </w:p>
    <w:p>
      <w:r>
        <w:t xml:space="preserve">Otsikko: Nimi: Kissanpentu. Lause 1: Hän kylvetti kissanpennun ja antoi sille maitoa. Lause 2: Kissanpentu oli pieni ja sen turkki oli likainen. Lause 3: Joe löysi kissanpennun kujalta. Lause 4: Hän oli niin onnellinen, kun löysi kissan. Lause 5: Se kasvoi pian isoksi ja oli Joelle uskollinen.</w:t>
      </w:r>
    </w:p>
    <w:p>
      <w:r>
        <w:rPr>
          <w:b/>
        </w:rPr>
        <w:t xml:space="preserve">Tulos</w:t>
      </w:r>
    </w:p>
    <w:p>
      <w:r>
        <w:t xml:space="preserve">32154</w:t>
      </w:r>
    </w:p>
    <w:p>
      <w:r>
        <w:rPr>
          <w:b/>
        </w:rPr>
        <w:t xml:space="preserve">Esimerkki 5.5267</w:t>
      </w:r>
    </w:p>
    <w:p>
      <w:r>
        <w:t xml:space="preserve">Otsikko: Nimi: Kalastusmatka. Lause 1: Sue ja hänen isänsä lähtivät kalastamaan isänsä veneellä. Lause 2: Hänen kätensä olivat hyvin väsyneet, mutta hän oli silti iloinen, että lähti kalaan. Lause 3: Hänen isänsä yritti käynnistää moottoria, mutta se ei käynnistynyt. Lause 4: Onneksi hänellä oli airoja, ja Sue auttoi häntä soutamaan takaisin rantaan. Lause 5: Kun he olivat saaneet muutaman kalan, he päättivät palata kotiin.</w:t>
      </w:r>
    </w:p>
    <w:p>
      <w:r>
        <w:rPr>
          <w:b/>
        </w:rPr>
        <w:t xml:space="preserve">Tulos</w:t>
      </w:r>
    </w:p>
    <w:p>
      <w:r>
        <w:t xml:space="preserve">15342</w:t>
      </w:r>
    </w:p>
    <w:p>
      <w:r>
        <w:rPr>
          <w:b/>
        </w:rPr>
        <w:t xml:space="preserve">Esimerkki 5.5268</w:t>
      </w:r>
    </w:p>
    <w:p>
      <w:r>
        <w:t xml:space="preserve">Otsikko: Nimi: Laatikko. Lause 1: Hänen opettajansa näytti hänelle, miten laatikko tehdään. Lause 2: Jack insinöörikurssille. Lause 3: Jack oppi monia asioita. Lause 4: Jack toivoi oppivansa, miten puuta työstetään. Lause 5: Nyt hänellä on oma käsintehty laatikko.</w:t>
      </w:r>
    </w:p>
    <w:p>
      <w:r>
        <w:rPr>
          <w:b/>
        </w:rPr>
        <w:t xml:space="preserve">Tulos</w:t>
      </w:r>
    </w:p>
    <w:p>
      <w:r>
        <w:t xml:space="preserve">23415</w:t>
      </w:r>
    </w:p>
    <w:p>
      <w:r>
        <w:rPr>
          <w:b/>
        </w:rPr>
        <w:t xml:space="preserve">Esimerkki 5.5269</w:t>
      </w:r>
    </w:p>
    <w:p>
      <w:r>
        <w:t xml:space="preserve">Otsikko: Nimi: Mango. Lause 1: Leikkasin yhden ja se oli sisältä musta. Lause 2: Koska se oli niin kallis, en halunnut tuhlata sitä. Lause 3: Kaupassa oli myynnissä mangoja. Lause 4: Ne olivat hyvin kalliita, mutta ostin ne silti. Lause 5: Söin ne ja sain lopulta vatsakivun.</w:t>
      </w:r>
    </w:p>
    <w:p>
      <w:r>
        <w:rPr>
          <w:b/>
        </w:rPr>
        <w:t xml:space="preserve">Tulos</w:t>
      </w:r>
    </w:p>
    <w:p>
      <w:r>
        <w:t xml:space="preserve">34125</w:t>
      </w:r>
    </w:p>
    <w:p>
      <w:r>
        <w:rPr>
          <w:b/>
        </w:rPr>
        <w:t xml:space="preserve">Esimerkki 5.5270</w:t>
      </w:r>
    </w:p>
    <w:p>
      <w:r>
        <w:t xml:space="preserve">Otsikko: Jännitys jälleen kerran. Lause 1: Farmijoukkueesta alkoi löytyä lahjakkuuksia. Lause 2: Joukkue alkoi jälleen voittaa. Lause 3: Tyytymättömyyden vuoksi front office uudistettiin. Lause 4: Pesäpallojoukkue on kamppaillut viidentoista vuoden ajan. Lause 5: He myivät arvokkaita palasia rakentaakseen joukkueen uudelleen.</w:t>
      </w:r>
    </w:p>
    <w:p>
      <w:r>
        <w:rPr>
          <w:b/>
        </w:rPr>
        <w:t xml:space="preserve">Tulos</w:t>
      </w:r>
    </w:p>
    <w:p>
      <w:r>
        <w:t xml:space="preserve">45312</w:t>
      </w:r>
    </w:p>
    <w:p>
      <w:r>
        <w:rPr>
          <w:b/>
        </w:rPr>
        <w:t xml:space="preserve">Esimerkki 5.5271</w:t>
      </w:r>
    </w:p>
    <w:p>
      <w:r>
        <w:t xml:space="preserve">Otsikko: Nimi: Putting the Cat Down. Lause 1: Hän asui ennen MA:ssa. Lause 2: Hän kirjoitti muistokirjoituksen FB:ssä. Lause 3: Tyttäreni yläaste- ja lukioaikainen ystävä asuu Kaliforniassa. Lause 4: Hän tuli käymään viime viikolla. Lause 5: Hänen äitinsä joutui lopettamaan heidän 17-vuotiaan kissansa.</w:t>
      </w:r>
    </w:p>
    <w:p>
      <w:r>
        <w:rPr>
          <w:b/>
        </w:rPr>
        <w:t xml:space="preserve">Tulos</w:t>
      </w:r>
    </w:p>
    <w:p>
      <w:r>
        <w:t xml:space="preserve">31452</w:t>
      </w:r>
    </w:p>
    <w:p>
      <w:r>
        <w:rPr>
          <w:b/>
        </w:rPr>
        <w:t xml:space="preserve">Esimerkki 5.5272</w:t>
      </w:r>
    </w:p>
    <w:p>
      <w:r>
        <w:t xml:space="preserve">Otsikko: Nimi: Konkurssi. Lause 1: Hän kertoi hänelle, ettei hän voi ilmoittautua tulevalle lukukaudelle. Lause 2: Chrisillä todettiin pieni flunssa. Lause 3: Lääkäri suositteli, että hän ottaisi hieman aikaa levätä. Lause 4: Viikkoa myöhemmin meni umpeen määräaika, jonka kuluessa hän sai ilmoittautua kursseille. Lause 5: Chris yritti selittää tilannettaan opinto-ohjaajalle.</w:t>
      </w:r>
    </w:p>
    <w:p>
      <w:r>
        <w:rPr>
          <w:b/>
        </w:rPr>
        <w:t xml:space="preserve">Tulos</w:t>
      </w:r>
    </w:p>
    <w:p>
      <w:r>
        <w:t xml:space="preserve">23451</w:t>
      </w:r>
    </w:p>
    <w:p>
      <w:r>
        <w:rPr>
          <w:b/>
        </w:rPr>
        <w:t xml:space="preserve">Esimerkki 5.5273</w:t>
      </w:r>
    </w:p>
    <w:p>
      <w:r>
        <w:t xml:space="preserve">Otsikko: Nimi: Smush. Lause 1: Cromush ei enää koskaan nostanut kirvestään. Lause 2: Puiden hakkaamisessa häntä ei voitettu. Lause 3: Kun Cromush pääsi perille, hänen näkönsä sai hänet valitettavasti itkemään. Lause 4: Eräänä päivänä hänet määrättiin kaatamaan ikivanha tammi. Lause 5: Cromush Ragnarock oli metsuri.</w:t>
      </w:r>
    </w:p>
    <w:p>
      <w:r>
        <w:rPr>
          <w:b/>
        </w:rPr>
        <w:t xml:space="preserve">Tulos</w:t>
      </w:r>
    </w:p>
    <w:p>
      <w:r>
        <w:t xml:space="preserve">52431</w:t>
      </w:r>
    </w:p>
    <w:p>
      <w:r>
        <w:rPr>
          <w:b/>
        </w:rPr>
        <w:t xml:space="preserve">Esimerkki 5.5274</w:t>
      </w:r>
    </w:p>
    <w:p>
      <w:r>
        <w:t xml:space="preserve">Otsikko: Nimi: Surullinen mies. Lause 1: Jimin isoisä oli alakuloinen. Lause 2: Jim alkoi käydä isoisänsä luona useita kertoja viikossa. Lause 3: Hänen perheensä päätti laittaa isoisän vanhainkotiin. Lause 4: Jimin isoisä oli ollut sairas. Lause 5: Jimin isoisä alkoi voida paremmin.</w:t>
      </w:r>
    </w:p>
    <w:p>
      <w:r>
        <w:rPr>
          <w:b/>
        </w:rPr>
        <w:t xml:space="preserve">Tulos</w:t>
      </w:r>
    </w:p>
    <w:p>
      <w:r>
        <w:t xml:space="preserve">43125</w:t>
      </w:r>
    </w:p>
    <w:p>
      <w:r>
        <w:rPr>
          <w:b/>
        </w:rPr>
        <w:t xml:space="preserve">Esimerkki 5.5275</w:t>
      </w:r>
    </w:p>
    <w:p>
      <w:r>
        <w:t xml:space="preserve">Otsikko: Nimi: Jettison. Lause 1: Se alkoi vajota taivaalle. Lause 2: Ne heittivät paljon pois. Lause 3: Lentokoneessa oli liikaa lastia. Lause 4: He huusivat apua. Lause 5: Maavalvonta käski heitä heittämään paketteja pois.</w:t>
      </w:r>
    </w:p>
    <w:p>
      <w:r>
        <w:rPr>
          <w:b/>
        </w:rPr>
        <w:t xml:space="preserve">Tulos</w:t>
      </w:r>
    </w:p>
    <w:p>
      <w:r>
        <w:t xml:space="preserve">31452</w:t>
      </w:r>
    </w:p>
    <w:p>
      <w:r>
        <w:rPr>
          <w:b/>
        </w:rPr>
        <w:t xml:space="preserve">Esimerkki 5.5276</w:t>
      </w:r>
    </w:p>
    <w:p>
      <w:r>
        <w:t xml:space="preserve">Otsikko: Nimi: Menettely. Lause 1: Nainen huokaili, kun mies tarttui hänen päähänsä kuin ruuvipenkkiin. Lause 2: Avustajat antoivat hänelle leluja puristettavaksi. Lause 3: Hän kuuli luiden murtuvan ja melkein pyörtyi. Lause 4: Se ei sattunut, mutta painetta oli vaikea kestää. Lause 5: Kun hammaslääkäri veti hänen hammastaan, hän yritti olla hiljaa.</w:t>
      </w:r>
    </w:p>
    <w:p>
      <w:r>
        <w:rPr>
          <w:b/>
        </w:rPr>
        <w:t xml:space="preserve">Tulos</w:t>
      </w:r>
    </w:p>
    <w:p>
      <w:r>
        <w:t xml:space="preserve">54123</w:t>
      </w:r>
    </w:p>
    <w:p>
      <w:r>
        <w:rPr>
          <w:b/>
        </w:rPr>
        <w:t xml:space="preserve">Esimerkki 5.5277</w:t>
      </w:r>
    </w:p>
    <w:p>
      <w:r>
        <w:t xml:space="preserve">Otsikko: Nimi: Syntymäpäivä. Lause 1: Mike suunnitteli syntymäpäiväjuhlia ystävälleen, mutta tarvitsi apua. Lause 2: He antoivat hänelle ideoita, ja hän piti niistä! Lause 3: Hän kysyi ystäviltään, mitä heidän mielestään hänen pitäisi tehdä. Lause 4: Kun kokosimme kaiken yhteen, juhlista tuli suuri hitti! Lause 5: Hän kutsui minut kauppaan ostamaan tarvikkeita, joten menimme sinne.</w:t>
      </w:r>
    </w:p>
    <w:p>
      <w:r>
        <w:rPr>
          <w:b/>
        </w:rPr>
        <w:t xml:space="preserve">Tulos</w:t>
      </w:r>
    </w:p>
    <w:p>
      <w:r>
        <w:t xml:space="preserve">13254</w:t>
      </w:r>
    </w:p>
    <w:p>
      <w:r>
        <w:rPr>
          <w:b/>
        </w:rPr>
        <w:t xml:space="preserve">Esimerkki 5.5278</w:t>
      </w:r>
    </w:p>
    <w:p>
      <w:r>
        <w:t xml:space="preserve">Otsikko: Nimi: Dugong. Lause 1: Lars ei enää koskaan nähnyt dugongia. Lause 2: Hän hyppäsi veneestä ja ui sen luokse. Lause 3: Hän näki dugongin. Lause 4: Se oli hyvin arka ja ui pois. Lause 5: Lars oli veneellä Filippiineillä.</w:t>
      </w:r>
    </w:p>
    <w:p>
      <w:r>
        <w:rPr>
          <w:b/>
        </w:rPr>
        <w:t xml:space="preserve">Tulos</w:t>
      </w:r>
    </w:p>
    <w:p>
      <w:r>
        <w:t xml:space="preserve">53241</w:t>
      </w:r>
    </w:p>
    <w:p>
      <w:r>
        <w:rPr>
          <w:b/>
        </w:rPr>
        <w:t xml:space="preserve">Esimerkki 5.5279</w:t>
      </w:r>
    </w:p>
    <w:p>
      <w:r>
        <w:t xml:space="preserve">Otsikko: Nimi: Keksit. Lause 1: Kun oli hänen vuoronsa saada kuva, mies nauroi. Lause 2: Mies sanoi, että hän oli lounaan murujen peitossa. Lause 3: Koulukuvapäivänä 4. luokalla hän oli juuri syönyt lounaan. Lause 4: Keksit oli parhaan ystäväni lempinimi. Lause 5: Hän kutsui tyttöä kekseiksi koko loppuistunnon ajan, ja se jäi mieleen.</w:t>
      </w:r>
    </w:p>
    <w:p>
      <w:r>
        <w:rPr>
          <w:b/>
        </w:rPr>
        <w:t xml:space="preserve">Tulos</w:t>
      </w:r>
    </w:p>
    <w:p>
      <w:r>
        <w:t xml:space="preserve">43125</w:t>
      </w:r>
    </w:p>
    <w:p>
      <w:r>
        <w:rPr>
          <w:b/>
        </w:rPr>
        <w:t xml:space="preserve">Esimerkki 5.5280</w:t>
      </w:r>
    </w:p>
    <w:p>
      <w:r>
        <w:t xml:space="preserve">Otsikko: Nimi: The Secret. Lause 1: Hän mietti, miten hän voisi tuoda asian esille naiselle. Lause 2: Gillian jätti huomioimatta hänen tunteensa ystävänsä tunteiden vuoksi. Lause 3: Gillian tiesi salaisuuden ystävänsä poikaystävästä. Lause 4: Hän ei pitänyt tällaisista tilanteista. Lause 5: Se ei ollut hyvä.</w:t>
      </w:r>
    </w:p>
    <w:p>
      <w:r>
        <w:rPr>
          <w:b/>
        </w:rPr>
        <w:t xml:space="preserve">Tulos</w:t>
      </w:r>
    </w:p>
    <w:p>
      <w:r>
        <w:t xml:space="preserve">35142</w:t>
      </w:r>
    </w:p>
    <w:p>
      <w:r>
        <w:rPr>
          <w:b/>
        </w:rPr>
        <w:t xml:space="preserve">Esimerkki 5.5281</w:t>
      </w:r>
    </w:p>
    <w:p>
      <w:r>
        <w:t xml:space="preserve">Otsikko: Nimi: Petos. Lause 1: Allie oli kauhuissaan. Lause 2: Allie oli ollut Fredin kanssa jo jonkin aikaa. Lause 3: Hän ei koskaan katsonut taakseen. Lause 4: Mutta eräänä päivänä hän näki Allien suutelevan jotakuta toista. Lause 5: Hän päätti jättää miehen.</w:t>
      </w:r>
    </w:p>
    <w:p>
      <w:r>
        <w:rPr>
          <w:b/>
        </w:rPr>
        <w:t xml:space="preserve">Tulos</w:t>
      </w:r>
    </w:p>
    <w:p>
      <w:r>
        <w:t xml:space="preserve">24153</w:t>
      </w:r>
    </w:p>
    <w:p>
      <w:r>
        <w:rPr>
          <w:b/>
        </w:rPr>
        <w:t xml:space="preserve">Esimerkki 5.5282</w:t>
      </w:r>
    </w:p>
    <w:p>
      <w:r>
        <w:t xml:space="preserve">Otsikko: Torn Hose. Lause 1: Hänen sukkahousunsa jäivät kiinni naulaan. Lause 2: Jane oli ulkona ystäviensä kanssa. Lause 3: Niissä on iso repeämä edessä. Lause 4: Kukaan ei huomannut eroa. Lause 5: Jane päätti ottaa sukkahousut pois.</w:t>
      </w:r>
    </w:p>
    <w:p>
      <w:r>
        <w:rPr>
          <w:b/>
        </w:rPr>
        <w:t xml:space="preserve">Tulos</w:t>
      </w:r>
    </w:p>
    <w:p>
      <w:r>
        <w:t xml:space="preserve">21354</w:t>
      </w:r>
    </w:p>
    <w:p>
      <w:r>
        <w:rPr>
          <w:b/>
        </w:rPr>
        <w:t xml:space="preserve">Esimerkki 5.5283</w:t>
      </w:r>
    </w:p>
    <w:p>
      <w:r>
        <w:t xml:space="preserve">Otsikko: Nimi: Pelottava TV. Lause 1: Will kuuli työhuoneestaan tyttärensä itkun. Lause 2: Nyt Will jättää aina mainokset väliin, kun hänen lapsensa katsoo televisiota. Lause 3: Will poistui olohuoneesta, kun hänen tyttärensä katsoi piirrettyjä. Lause 4: Will lohdutti pientä tytärtään. Lause 5: Will astui uudelleen olohuoneeseen nähdäkseen televisiosta kauhuelokuvan trailerin.</w:t>
      </w:r>
    </w:p>
    <w:p>
      <w:r>
        <w:rPr>
          <w:b/>
        </w:rPr>
        <w:t xml:space="preserve">Tulos</w:t>
      </w:r>
    </w:p>
    <w:p>
      <w:r>
        <w:t xml:space="preserve">31542</w:t>
      </w:r>
    </w:p>
    <w:p>
      <w:r>
        <w:rPr>
          <w:b/>
        </w:rPr>
        <w:t xml:space="preserve">Esimerkki 5.5284</w:t>
      </w:r>
    </w:p>
    <w:p>
      <w:r>
        <w:t xml:space="preserve">Otsikko: Nimi: Mehiläisten pelko. Lause 1: Ja kaukana mehiläisistä hän vihdoin tiesi, mitä turvallisuudentunne tarkoittaa. Lause 2: Hän löysi lohtua vain syömällä mehiläisten tekemää hunajaa. Lause 3: Hän kulki päivänsä peläten joutuvansa mehiläisen piston kohteeksi. Lause 4: Kunnes eräänä päivänä hän myi kaiken rakentaakseen uuden elämän. Lause 5: Maya oli mehiläishoitaja, joka pelkäsi mehiläisiä.</w:t>
      </w:r>
    </w:p>
    <w:p>
      <w:r>
        <w:rPr>
          <w:b/>
        </w:rPr>
        <w:t xml:space="preserve">Tulos</w:t>
      </w:r>
    </w:p>
    <w:p>
      <w:r>
        <w:t xml:space="preserve">53241</w:t>
      </w:r>
    </w:p>
    <w:p>
      <w:r>
        <w:rPr>
          <w:b/>
        </w:rPr>
        <w:t xml:space="preserve">Esimerkki 5.5285</w:t>
      </w:r>
    </w:p>
    <w:p>
      <w:r>
        <w:t xml:space="preserve">Otsikko: Nimi: Ilmaisia näytteitä.. Lause 1: Ihmettelen, miksi ihmiset eivät vain syö ilmaisia näytteitä ja lopeta ostamista. Lause 2: Pizzasta kanaan. Lause 3: Ilmaisia näytteitä on kaikenlaisia. Lause 4: Voit saada melkein mitä vain haluat. Lause 5: Rakastan kävellä ruokakeskuksessa.</w:t>
      </w:r>
    </w:p>
    <w:p>
      <w:r>
        <w:rPr>
          <w:b/>
        </w:rPr>
        <w:t xml:space="preserve">Tulos</w:t>
      </w:r>
    </w:p>
    <w:p>
      <w:r>
        <w:t xml:space="preserve">53421</w:t>
      </w:r>
    </w:p>
    <w:p>
      <w:r>
        <w:rPr>
          <w:b/>
        </w:rPr>
        <w:t xml:space="preserve">Esimerkki 5.5286</w:t>
      </w:r>
    </w:p>
    <w:p>
      <w:r>
        <w:t xml:space="preserve">Otsikko: Nimi: French Braid. Lause 1: Hänen äitinsä lupasi tehdä parhaansa. Lause 2: Sally halusi hiuksensa ranskalaiseen letitykseen tanssiaisia varten. Lause 3: Hän väänsi ja kiharsi Sallyn hiukset taitavasti ja taidokkaasti. Lause 4: Hänen hiuksensa olivat aivan kauniit ja täydelliset! Lause 5: Kun hän oli valmis, Sally haukkoi henkeään peilikuvansa edessä.</w:t>
      </w:r>
    </w:p>
    <w:p>
      <w:r>
        <w:rPr>
          <w:b/>
        </w:rPr>
        <w:t xml:space="preserve">Tulos</w:t>
      </w:r>
    </w:p>
    <w:p>
      <w:r>
        <w:t xml:space="preserve">21354</w:t>
      </w:r>
    </w:p>
    <w:p>
      <w:r>
        <w:rPr>
          <w:b/>
        </w:rPr>
        <w:t xml:space="preserve">Esimerkki 5.5287</w:t>
      </w:r>
    </w:p>
    <w:p>
      <w:r>
        <w:t xml:space="preserve">Otsikko: Nimi: Ylijäämät. Lause 1: Odotan, että aterian syömisen jälkeen tulee päivä, jolloin menen syömään tähteitä. Lause 2: Mutta en tykkää syödä samaa ateriaa peräkkäin. Lause 3: Perheeni on yleensä syönyt ne kaikki välipäivänä. Lause 4: Tämä on aiheuttanut ongelman. Lause 5: Rakastan syödä hyvien aterioiden tähteitä.</w:t>
      </w:r>
    </w:p>
    <w:p>
      <w:r>
        <w:rPr>
          <w:b/>
        </w:rPr>
        <w:t xml:space="preserve">Tulos</w:t>
      </w:r>
    </w:p>
    <w:p>
      <w:r>
        <w:t xml:space="preserve">52413</w:t>
      </w:r>
    </w:p>
    <w:p>
      <w:r>
        <w:rPr>
          <w:b/>
        </w:rPr>
        <w:t xml:space="preserve">Esimerkki 5.5288</w:t>
      </w:r>
    </w:p>
    <w:p>
      <w:r>
        <w:t xml:space="preserve">Otsikko: Nimi: Joen autot. Lause 1: Nyt hänen silmänsä alkoivat huonontua, ja hänen oli vaikea nähdä. Lause 2: Tästä huolimatta hän päätti opettaa pojanpojalleen autoja. Lause 3: Hänen ei ollut enää turvallista ajaa, joten hän tuli hyvin surulliseksi. Lause 4: Nuorempana hän työskenteli mekaanikkona ja rakasti autoja. Lause 5: Joe oli kahdeksankymmentäviisi vuotta vanha ja isoisä.</w:t>
      </w:r>
    </w:p>
    <w:p>
      <w:r>
        <w:rPr>
          <w:b/>
        </w:rPr>
        <w:t xml:space="preserve">Tulos</w:t>
      </w:r>
    </w:p>
    <w:p>
      <w:r>
        <w:t xml:space="preserve">54132</w:t>
      </w:r>
    </w:p>
    <w:p>
      <w:r>
        <w:rPr>
          <w:b/>
        </w:rPr>
        <w:t xml:space="preserve">Esimerkki 5.5289</w:t>
      </w:r>
    </w:p>
    <w:p>
      <w:r>
        <w:t xml:space="preserve">Otsikko: Nimi: Shut Down. Lause 1: Hän hymyili kömpelösti ja käveli pois miehen luota. Lause 2: Tyttö ei viitsinyt edes teeskennellä välittävänsä. Lause 3: Hän oli hermostunut ja järjetön. Lause 4: Hän keräsi tarpeeksi rohkeutta puhuakseen tytölle. Lause 5: Tim näki kirjakaupassa söpön tytön.</w:t>
      </w:r>
    </w:p>
    <w:p>
      <w:r>
        <w:rPr>
          <w:b/>
        </w:rPr>
        <w:t xml:space="preserve">Tulos</w:t>
      </w:r>
    </w:p>
    <w:p>
      <w:r>
        <w:t xml:space="preserve">54321</w:t>
      </w:r>
    </w:p>
    <w:p>
      <w:r>
        <w:rPr>
          <w:b/>
        </w:rPr>
        <w:t xml:space="preserve">Esimerkki 5.5290</w:t>
      </w:r>
    </w:p>
    <w:p>
      <w:r>
        <w:t xml:space="preserve">Otsikko: Nimi: Syntymäpäivä? Lause 1: Marialla ei ollut tarpeeksi rahaa syödäkseen. Lause 2: Tietenkin he haluavat maksaa sen. Lause 3: He kaikki halusivat viedä hänet syömään juhliakseen. Lause 4: Hän kertoi uusille ystävilleen, että hänellä oli syntymäpäivä. Lause 5: Maija sai ilmaisen ateriansa!</w:t>
      </w:r>
    </w:p>
    <w:p>
      <w:r>
        <w:rPr>
          <w:b/>
        </w:rPr>
        <w:t xml:space="preserve">Tulos</w:t>
      </w:r>
    </w:p>
    <w:p>
      <w:r>
        <w:t xml:space="preserve">14325</w:t>
      </w:r>
    </w:p>
    <w:p>
      <w:r>
        <w:rPr>
          <w:b/>
        </w:rPr>
        <w:t xml:space="preserve">Esimerkki 5.5291</w:t>
      </w:r>
    </w:p>
    <w:p>
      <w:r>
        <w:t xml:space="preserve">Otsikko: Nimi: Riitaisa työntekijä. Lause 1: Charles ja hänen työkaverinsa vaihtoivat vuoroja, jotta Charles voisi työskennellä Reginan kanssa. Lause 2: Työtoveri halusi pitää tauon, ja Regina alkoi riidellä. Lause 3: Charles valitti työtoverilleen, että Regina oli yhteistyöhaluton. Lause 4: Mutta työkaverin mielestä Reginan kanssa oli helppo työskennellä. Lause 5: Hän lähetti sähköpostia Charlesille ja pomolle ja sanoi, että Regina oli riitaisa.</w:t>
      </w:r>
    </w:p>
    <w:p>
      <w:r>
        <w:rPr>
          <w:b/>
        </w:rPr>
        <w:t xml:space="preserve">Tulos</w:t>
      </w:r>
    </w:p>
    <w:p>
      <w:r>
        <w:t xml:space="preserve">34125</w:t>
      </w:r>
    </w:p>
    <w:p>
      <w:r>
        <w:rPr>
          <w:b/>
        </w:rPr>
        <w:t xml:space="preserve">Esimerkki 5.5292</w:t>
      </w:r>
    </w:p>
    <w:p>
      <w:r>
        <w:t xml:space="preserve">Otsikko: vaalit. Lause 1: Ilmeisesti joku oli muuttanut puoluekantaani. Lause 2: Kun olin päässyt töistä, menin äänestämään osoittamaani paikkaan. Lause 3: Pääsin jonon eteen, ja minulle sanottiin, etten voi äänestää. Lause 4: Poistuin äänestyspaikalta hämmentyneenä ja järkyttyneenä. Lause 5: Olin rekisteröitynyt äänestämään jo kuukausi sitten.</w:t>
      </w:r>
    </w:p>
    <w:p>
      <w:r>
        <w:rPr>
          <w:b/>
        </w:rPr>
        <w:t xml:space="preserve">Tulos</w:t>
      </w:r>
    </w:p>
    <w:p>
      <w:r>
        <w:t xml:space="preserve">25314</w:t>
      </w:r>
    </w:p>
    <w:p>
      <w:r>
        <w:rPr>
          <w:b/>
        </w:rPr>
        <w:t xml:space="preserve">Esimerkki 5.5293</w:t>
      </w:r>
    </w:p>
    <w:p>
      <w:r>
        <w:t xml:space="preserve">Otsikko: Nimi: Unelmat. Lause 1: Hän heräsi kylmään hikeen. Lause 2: Hän avasi päiväkirjansa. Lause 3: Hän nukahti uudelleen. Lause 4: Spencer näki pahaa unta. Lause 5: Hän kirjoitti unen muistiin.</w:t>
      </w:r>
    </w:p>
    <w:p>
      <w:r>
        <w:rPr>
          <w:b/>
        </w:rPr>
        <w:t xml:space="preserve">Tulos</w:t>
      </w:r>
    </w:p>
    <w:p>
      <w:r>
        <w:t xml:space="preserve">41253</w:t>
      </w:r>
    </w:p>
    <w:p>
      <w:r>
        <w:rPr>
          <w:b/>
        </w:rPr>
        <w:t xml:space="preserve">Esimerkki 5.5294</w:t>
      </w:r>
    </w:p>
    <w:p>
      <w:r>
        <w:t xml:space="preserve">Otsikko: Rachelle. Lause 1: Rachelle laulaa mieluummin kuin soittaa soitinta. Lause 2: X-sukupolveen kuuluva Rachelle rakastaa 80-luvun musiikkia. Lause 3: Hän ei soita mitään instrumenttia. Lause 4: Oikeastaan hän rakastaa melkein kaikenlaista musiikkia. Lause 5: Hän on hyvin suosittu henkilö, ja kaikki rakastavat häntä.</w:t>
      </w:r>
    </w:p>
    <w:p>
      <w:r>
        <w:rPr>
          <w:b/>
        </w:rPr>
        <w:t xml:space="preserve">Tulos</w:t>
      </w:r>
    </w:p>
    <w:p>
      <w:r>
        <w:t xml:space="preserve">24315</w:t>
      </w:r>
    </w:p>
    <w:p>
      <w:r>
        <w:rPr>
          <w:b/>
        </w:rPr>
        <w:t xml:space="preserve">Esimerkki 5.5295</w:t>
      </w:r>
    </w:p>
    <w:p>
      <w:r>
        <w:t xml:space="preserve">Otsikko: Nimi: Tanssi töiden jälkeen. Lause 1: Joka ilta töiden jälkeen hän tuli kotiin tanssimaan. Lause 2: Hän ei tajunnut, miten hyvää hänelle teki kuntoilu. Lause 3: Ja hän kertoi kaikille töissä, miten tanssiminen teki hyvää hänen terveydelleen. Lause 4: Sheena rakasti tanssia. Lause 5: Mutta muutaman kuukauden kuluttua hän oli laihtunut viisitoista kiloa.</w:t>
      </w:r>
    </w:p>
    <w:p>
      <w:r>
        <w:rPr>
          <w:b/>
        </w:rPr>
        <w:t xml:space="preserve">Tulos</w:t>
      </w:r>
    </w:p>
    <w:p>
      <w:r>
        <w:t xml:space="preserve">41253</w:t>
      </w:r>
    </w:p>
    <w:p>
      <w:r>
        <w:rPr>
          <w:b/>
        </w:rPr>
        <w:t xml:space="preserve">Esimerkki 5.5296</w:t>
      </w:r>
    </w:p>
    <w:p>
      <w:r>
        <w:t xml:space="preserve">Otsikko: Nimi: Kampanja. Lause 1: Hän ilmoittautui ehdokkaaksi. Lause 2: Hän halusi muuttaa sitä. Lause 3: Hän voitti äänestyksen! Lause 4: Spencer ei pitänyt kaupunginjohtajasta. Lause 5: Vaalikausi oli tulossa.</w:t>
      </w:r>
    </w:p>
    <w:p>
      <w:r>
        <w:rPr>
          <w:b/>
        </w:rPr>
        <w:t xml:space="preserve">Tulos</w:t>
      </w:r>
    </w:p>
    <w:p>
      <w:r>
        <w:t xml:space="preserve">45213</w:t>
      </w:r>
    </w:p>
    <w:p>
      <w:r>
        <w:rPr>
          <w:b/>
        </w:rPr>
        <w:t xml:space="preserve">Esimerkki 5.5297</w:t>
      </w:r>
    </w:p>
    <w:p>
      <w:r>
        <w:t xml:space="preserve">Nimike: Hitman. Lause 1: Se oli hänen äitinsä. Lause 2: Hänen isänsä oli tilannut palkkamurhan. Lause 3: Hän katsoi aseen tähtäimen läpi. Lause 4: Paul oli mafian palkkamurhaaja. Lause 5: Hän sai tehtäväkseen tappaa naisen.</w:t>
      </w:r>
    </w:p>
    <w:p>
      <w:r>
        <w:rPr>
          <w:b/>
        </w:rPr>
        <w:t xml:space="preserve">Tulos</w:t>
      </w:r>
    </w:p>
    <w:p>
      <w:r>
        <w:t xml:space="preserve">45312</w:t>
      </w:r>
    </w:p>
    <w:p>
      <w:r>
        <w:rPr>
          <w:b/>
        </w:rPr>
        <w:t xml:space="preserve">Esimerkki 5.5298</w:t>
      </w:r>
    </w:p>
    <w:p>
      <w:r>
        <w:t xml:space="preserve">Otsikko: Nimi: Messed Up Transmission. Lause 1: Hänen oli vaihdettava se uudelleen. Lause 2: Tomilla oli manuaalivaihteinen auto. Lause 3: Lopulta hänen vaihteistonsa meni sekaisin. Lause 4: Hän jauhoi jatkuvasti vaihteita. Lause 5: Hän ei ollut kovin hyvä siinä.</w:t>
      </w:r>
    </w:p>
    <w:p>
      <w:r>
        <w:rPr>
          <w:b/>
        </w:rPr>
        <w:t xml:space="preserve">Tulos</w:t>
      </w:r>
    </w:p>
    <w:p>
      <w:r>
        <w:t xml:space="preserve">25431</w:t>
      </w:r>
    </w:p>
    <w:p>
      <w:r>
        <w:rPr>
          <w:b/>
        </w:rPr>
        <w:t xml:space="preserve">Esimerkki 5.5299</w:t>
      </w:r>
    </w:p>
    <w:p>
      <w:r>
        <w:t xml:space="preserve">Otsikko: Nimi: Puhuja. Lause 1: Andrea yritti keksiä, miten sen saisi hiljennettyä. Lause 2: Huoneessa kuului kova ääni. Lause 3: Kaiuttimesta kuului rockmusiikkia. Lause 4: Kaikki peittivät korvansa ja poistuivat huoneesta. Lause 5: Hän ei saanut sitä hiljaisemmaksi.</w:t>
      </w:r>
    </w:p>
    <w:p>
      <w:r>
        <w:rPr>
          <w:b/>
        </w:rPr>
        <w:t xml:space="preserve">Tulos</w:t>
      </w:r>
    </w:p>
    <w:p>
      <w:r>
        <w:t xml:space="preserve">23154</w:t>
      </w:r>
    </w:p>
    <w:p>
      <w:r>
        <w:rPr>
          <w:b/>
        </w:rPr>
        <w:t xml:space="preserve">Esimerkki 5.5300</w:t>
      </w:r>
    </w:p>
    <w:p>
      <w:r>
        <w:t xml:space="preserve">Otsikko: Nimi: Myöhässä hakemaan. Lause 1: Kelsi myöhästyi lopulta puoli tuntia. Lause 2: Kelsin piti hakea lapsensa koulusta. Lause 3: Hän nousi autoonsa ja lähti ajamaan. Lause 4: Hänen lapsensa eivät olleet tyytyväisiä. Lause 5: Valitettavasti oli paljon liikennettä.</w:t>
      </w:r>
    </w:p>
    <w:p>
      <w:r>
        <w:rPr>
          <w:b/>
        </w:rPr>
        <w:t xml:space="preserve">Tulos</w:t>
      </w:r>
    </w:p>
    <w:p>
      <w:r>
        <w:t xml:space="preserve">23514</w:t>
      </w:r>
    </w:p>
    <w:p>
      <w:r>
        <w:rPr>
          <w:b/>
        </w:rPr>
        <w:t xml:space="preserve">Esimerkki 5.5301</w:t>
      </w:r>
    </w:p>
    <w:p>
      <w:r>
        <w:t xml:space="preserve">Otsikko: Nimi: Matka Ranskaan. Lause 1: Oli ystävänpäivä. Lause 2: Tom päätti viedä Lucyn Ranskaan. Lause 3: Heillä kahdella ei ollut koskaan ollut hauskempaa. Lause 4: Hän ajatteli, että se olisi romanttista. Lause 5: Sitä se varmasti olikin.</w:t>
      </w:r>
    </w:p>
    <w:p>
      <w:r>
        <w:rPr>
          <w:b/>
        </w:rPr>
        <w:t xml:space="preserve">Tulos</w:t>
      </w:r>
    </w:p>
    <w:p>
      <w:r>
        <w:t xml:space="preserve">12453</w:t>
      </w:r>
    </w:p>
    <w:p>
      <w:r>
        <w:rPr>
          <w:b/>
        </w:rPr>
        <w:t xml:space="preserve">Esimerkki 5.5302</w:t>
      </w:r>
    </w:p>
    <w:p>
      <w:r>
        <w:t xml:space="preserve">Otsikko: Nimi: Nukkumisongelmat. Lause 1: Olin hyvin ärsyyntynyt häneen, koska minun piti herätä viideltä. Lause 2: Kello 4 aamulla kissani herätti minut puremalla varpaitani. Lause 3: Menin eri huoneeseen, jonne hän ei päässyt. Lause 4: Nukuin autuaasti, kunnes herätyskelloni soi tuntia myöhemmin. Lause 5: Viime yönä menin nukkumaan vasta kello 1 yöllä.</w:t>
      </w:r>
    </w:p>
    <w:p>
      <w:r>
        <w:rPr>
          <w:b/>
        </w:rPr>
        <w:t xml:space="preserve">Tulos</w:t>
      </w:r>
    </w:p>
    <w:p>
      <w:r>
        <w:t xml:space="preserve">52134</w:t>
      </w:r>
    </w:p>
    <w:p>
      <w:r>
        <w:rPr>
          <w:b/>
        </w:rPr>
        <w:t xml:space="preserve">Esimerkki 5.5303</w:t>
      </w:r>
    </w:p>
    <w:p>
      <w:r>
        <w:t xml:space="preserve">Otsikko: Nimi: Ravintola. Lause 1: Istuimme alas ja hämmästelimme hintoja. Lause 2: Nautimme ateriasta, mutta se oli silti hyvin kallis. Lause 3: Kävimme retkellä mukavassa ravintolassa. Lause 4: Päätimme tilata ja jakaa ruokaa ryhmälle. Lause 5: Saimme kanaa, alkupaloja ja jälkiruokaa.</w:t>
      </w:r>
    </w:p>
    <w:p>
      <w:r>
        <w:rPr>
          <w:b/>
        </w:rPr>
        <w:t xml:space="preserve">Tulos</w:t>
      </w:r>
    </w:p>
    <w:p>
      <w:r>
        <w:t xml:space="preserve">31452</w:t>
      </w:r>
    </w:p>
    <w:p>
      <w:r>
        <w:rPr>
          <w:b/>
        </w:rPr>
        <w:t xml:space="preserve">Esimerkki 5.5304</w:t>
      </w:r>
    </w:p>
    <w:p>
      <w:r>
        <w:t xml:space="preserve">Otsikko: Nimi: Pilvinen päivä. Lause 1: Lentäjä perui lennon, ja he lähtivät sen sijaan junamatkalle. Lause 2: Heidän matkansa päivänä oli liian pilvistä nähdä mitään. Lause 3: Bradilla ja Jillillä oli junamatkalla hieno näkymä vuorille. Lause 4: Brad ja Jill tekivät matkan Alaskaan. Lause 5: He varasivat kiertomatkan nähdäkseen vuoret.</w:t>
      </w:r>
    </w:p>
    <w:p>
      <w:r>
        <w:rPr>
          <w:b/>
        </w:rPr>
        <w:t xml:space="preserve">Tulos</w:t>
      </w:r>
    </w:p>
    <w:p>
      <w:r>
        <w:t xml:space="preserve">45213</w:t>
      </w:r>
    </w:p>
    <w:p>
      <w:r>
        <w:rPr>
          <w:b/>
        </w:rPr>
        <w:t xml:space="preserve">Esimerkki 5.5305</w:t>
      </w:r>
    </w:p>
    <w:p>
      <w:r>
        <w:t xml:space="preserve">Otsikko: Nimi: Salaatti. Lause 1: Pian se oli valmis. Lause 2: Hän lisäsi kaikenlaisia lisukkeita. Lause 3: Jamie rakasti päivällisen tekemistä. Lause 4: Hän päätti tehdä ison salaatin. Lause 5: Hän laittoi sen perheen eteen, ja he söivät sitä.</w:t>
      </w:r>
    </w:p>
    <w:p>
      <w:r>
        <w:rPr>
          <w:b/>
        </w:rPr>
        <w:t xml:space="preserve">Tulos</w:t>
      </w:r>
    </w:p>
    <w:p>
      <w:r>
        <w:t xml:space="preserve">34215</w:t>
      </w:r>
    </w:p>
    <w:p>
      <w:r>
        <w:rPr>
          <w:b/>
        </w:rPr>
        <w:t xml:space="preserve">Esimerkki 5.5306</w:t>
      </w:r>
    </w:p>
    <w:p>
      <w:r>
        <w:t xml:space="preserve">Otsikko: Nimi: Rakennuslainsäädäntö. Lause 1: Se sijaitsi historiallisella alueella. Lause 2: Seurakuntani halusi rakentaa liikuntasalin. Lause 3: Käytävät eivät kaikki olleet samassa linjassa. Lause 4: Laissa sanottiin, että seuraavaan rakennukseen on oltava tietty etäisyys. Lause 5: Se näytti silti hyvältä ulkoapäin.</w:t>
      </w:r>
    </w:p>
    <w:p>
      <w:r>
        <w:rPr>
          <w:b/>
        </w:rPr>
        <w:t xml:space="preserve">Tulos</w:t>
      </w:r>
    </w:p>
    <w:p>
      <w:r>
        <w:t xml:space="preserve">21435</w:t>
      </w:r>
    </w:p>
    <w:p>
      <w:r>
        <w:rPr>
          <w:b/>
        </w:rPr>
        <w:t xml:space="preserve">Esimerkki 5.5307</w:t>
      </w:r>
    </w:p>
    <w:p>
      <w:r>
        <w:t xml:space="preserve">Otsikko: Nimi: The Bet. Lause 1: Kevin hyväksyi vedon ja kuivasi astiat mahdollisimman nopeasti. Lause 2: Kevinin tehtävänä oli kuivata astiat sen jälkeen, kun Laura oli pessyt ne. Lause 3: Kevin ja hänen isosiskonsa Laura tiskasivat. Lause 4: Kevin suuttui odottaessaan Lauran pesevän viimeisen lautasen. Lause 5: Laura löi vetoa nuoremman veljensä kanssa siitä, että hän olisi valmis ennen Lauraa.</w:t>
      </w:r>
    </w:p>
    <w:p>
      <w:r>
        <w:rPr>
          <w:b/>
        </w:rPr>
        <w:t xml:space="preserve">Tulos</w:t>
      </w:r>
    </w:p>
    <w:p>
      <w:r>
        <w:t xml:space="preserve">32514</w:t>
      </w:r>
    </w:p>
    <w:p>
      <w:r>
        <w:rPr>
          <w:b/>
        </w:rPr>
        <w:t xml:space="preserve">Esimerkki 5.5308</w:t>
      </w:r>
    </w:p>
    <w:p>
      <w:r>
        <w:t xml:space="preserve">Otsikko: Nimi: Mekko. Lause 1: Sarahin äiti suunnitteli ja ompeli hänelle täydellisen mekon. Lause 2: Sarah tarvitsi mekon tansseihin. Lause 3: Hänen äidillään oli tarpeeksi rahaa kankaaseen. Lause 4: Sarah valitsi kauniin kankaan. Lause 5: Hänellä ei kuitenkaan ollut tarpeeksi rahaa uuteen mekkoon.</w:t>
      </w:r>
    </w:p>
    <w:p>
      <w:r>
        <w:rPr>
          <w:b/>
        </w:rPr>
        <w:t xml:space="preserve">Tulos</w:t>
      </w:r>
    </w:p>
    <w:p>
      <w:r>
        <w:t xml:space="preserve">25341</w:t>
      </w:r>
    </w:p>
    <w:p>
      <w:r>
        <w:rPr>
          <w:b/>
        </w:rPr>
        <w:t xml:space="preserve">Esimerkki 5.5309</w:t>
      </w:r>
    </w:p>
    <w:p>
      <w:r>
        <w:t xml:space="preserve">Nimike: uusi kuivausrumpu. Lause 1: Vuokranantaja tilasi uuden kuivausrummun, ja se toimitettiin seuraavana päivänä. Lause 2: Hän huomasi, että vaatteet eivät kuivuneet, koska lämmitin oli rikki. Lause 3: Hän kertoi vuokranantajalle kuivausrummun rikkoutumisesta. Lause 4: Tom otti vaatteensa kuivausrummusta. Lause 5: Hän ripusti vaatteensa kuivumaan.</w:t>
      </w:r>
    </w:p>
    <w:p>
      <w:r>
        <w:rPr>
          <w:b/>
        </w:rPr>
        <w:t xml:space="preserve">Tulos</w:t>
      </w:r>
    </w:p>
    <w:p>
      <w:r>
        <w:t xml:space="preserve">42531</w:t>
      </w:r>
    </w:p>
    <w:p>
      <w:r>
        <w:rPr>
          <w:b/>
        </w:rPr>
        <w:t xml:space="preserve">Esimerkki 5.5310</w:t>
      </w:r>
    </w:p>
    <w:p>
      <w:r>
        <w:t xml:space="preserve">Otsikko: Nimi: Bethany's Mother's Day Accident. Lause 1: Sen jälkeen voimakas puuska vei Bethanyn kädessä olleet ruusut pois. Lause 2: Bethany halusi tehdä jotain erityistä äidilleen. Lause 3: Oli äitienpäivä. Lause 4: Bethany pystyi pelastamaan ruusut poimimalla ne maasta. Lause 5: Hän osti äidilleen valtavan ruusukimpun.</w:t>
      </w:r>
    </w:p>
    <w:p>
      <w:r>
        <w:rPr>
          <w:b/>
        </w:rPr>
        <w:t xml:space="preserve">Tulos</w:t>
      </w:r>
    </w:p>
    <w:p>
      <w:r>
        <w:t xml:space="preserve">32514</w:t>
      </w:r>
    </w:p>
    <w:p>
      <w:r>
        <w:rPr>
          <w:b/>
        </w:rPr>
        <w:t xml:space="preserve">Esimerkki 5.5311</w:t>
      </w:r>
    </w:p>
    <w:p>
      <w:r>
        <w:t xml:space="preserve">Otsikko: Nimi: Herkkä ilmapussi. Lause 1: Turvatyyny melkein mursi hänen nenänsä. Lause 2: Sam ajoi tietä pitkin. Lause 3: Tärähdys sai hänen turvatyynynsä laukeamaan. Lause 4: Sam haastoi autoyhtiön oikeuteen sairauskuluista. Lause 5: Hän törmäsi kovaan kuoppaan.</w:t>
      </w:r>
    </w:p>
    <w:p>
      <w:r>
        <w:rPr>
          <w:b/>
        </w:rPr>
        <w:t xml:space="preserve">Tulos</w:t>
      </w:r>
    </w:p>
    <w:p>
      <w:r>
        <w:t xml:space="preserve">25314</w:t>
      </w:r>
    </w:p>
    <w:p>
      <w:r>
        <w:rPr>
          <w:b/>
        </w:rPr>
        <w:t xml:space="preserve">Esimerkki 5.5312</w:t>
      </w:r>
    </w:p>
    <w:p>
      <w:r>
        <w:t xml:space="preserve">Otsikko: Nimi: Kävele. Lause 1: Hetken kuluttua he palaavat yhdessä. Lause 2: He kulkevat yhdessä polkua pitkin. Lause 3: He vain nauttivat metsän rauhasta. Lause 4: James johdattaa hevosensa pienen puron luo. Lause 5: James on kävelyllä hevosensa kanssa.</w:t>
      </w:r>
    </w:p>
    <w:p>
      <w:r>
        <w:rPr>
          <w:b/>
        </w:rPr>
        <w:t xml:space="preserve">Tulos</w:t>
      </w:r>
    </w:p>
    <w:p>
      <w:r>
        <w:t xml:space="preserve">52431</w:t>
      </w:r>
    </w:p>
    <w:p>
      <w:r>
        <w:rPr>
          <w:b/>
        </w:rPr>
        <w:t xml:space="preserve">Esimerkki 5.5313</w:t>
      </w:r>
    </w:p>
    <w:p>
      <w:r>
        <w:t xml:space="preserve">Otsikko: Kicked. Lause 1: Onneksi vamma ei ollut vakava. Lause 2: Hänet kiidätettiin sairaalaan röntgenkuvausta varten. Lause 3: Aya heitettiin hevosen selästä eräänä iltapäivänä. Lause 4: Paniikissaan hän potkaisi Ayaa rintaan! Lause 5: Ukkonen oli säikäyttänyt hevosen.</w:t>
      </w:r>
    </w:p>
    <w:p>
      <w:r>
        <w:rPr>
          <w:b/>
        </w:rPr>
        <w:t xml:space="preserve">Tulos</w:t>
      </w:r>
    </w:p>
    <w:p>
      <w:r>
        <w:t xml:space="preserve">35421</w:t>
      </w:r>
    </w:p>
    <w:p>
      <w:r>
        <w:rPr>
          <w:b/>
        </w:rPr>
        <w:t xml:space="preserve">Esimerkki 5.5314</w:t>
      </w:r>
    </w:p>
    <w:p>
      <w:r>
        <w:t xml:space="preserve">Otsikko: Nimi: Koira. Lause 1: Sen omistaja huusi sille. Lause 2: Koira meni ulos eteen. Lause 3: Koira piti jalkakäytävästä. Lause 4: Koira pysähtyi. Lause 5: Koira meni kohti katua.</w:t>
      </w:r>
    </w:p>
    <w:p>
      <w:r>
        <w:rPr>
          <w:b/>
        </w:rPr>
        <w:t xml:space="preserve">Tulos</w:t>
      </w:r>
    </w:p>
    <w:p>
      <w:r>
        <w:t xml:space="preserve">25341</w:t>
      </w:r>
    </w:p>
    <w:p>
      <w:r>
        <w:rPr>
          <w:b/>
        </w:rPr>
        <w:t xml:space="preserve">Esimerkki 5.5315</w:t>
      </w:r>
    </w:p>
    <w:p>
      <w:r>
        <w:t xml:space="preserve">Otsikko: Nimi: A Mini Sun.. Lause 1: Laite toimi. Lause 2: He kokosivat kaikki materiaalit. Lause 3: He työskentelivät suunnittelun parissa. Lause 4: Amerikkalaiset tiedemiehet ovat työskennelleet pommin parissa. Lause 5: Vihdoin koitti päivä, jolloin sitä voitiin testata.</w:t>
      </w:r>
    </w:p>
    <w:p>
      <w:r>
        <w:rPr>
          <w:b/>
        </w:rPr>
        <w:t xml:space="preserve">Tulos</w:t>
      </w:r>
    </w:p>
    <w:p>
      <w:r>
        <w:t xml:space="preserve">43251</w:t>
      </w:r>
    </w:p>
    <w:p>
      <w:r>
        <w:rPr>
          <w:b/>
        </w:rPr>
        <w:t xml:space="preserve">Esimerkki 5.5316</w:t>
      </w:r>
    </w:p>
    <w:p>
      <w:r>
        <w:t xml:space="preserve">Otsikko: Science Fair. Lause 1: Hänen kissansa löysi julisteen. Lause 2: Simon teki julisteen tiedemessuja varten. Lause 3: Kissa pureskeli julisteen kulmat. Lause 4: Simon esitteli pureskellun julisteen tiedemessuilla. Lause 5: Hän jätti sen autotalliin kuivumaan.</w:t>
      </w:r>
    </w:p>
    <w:p>
      <w:r>
        <w:rPr>
          <w:b/>
        </w:rPr>
        <w:t xml:space="preserve">Tulos</w:t>
      </w:r>
    </w:p>
    <w:p>
      <w:r>
        <w:t xml:space="preserve">25134</w:t>
      </w:r>
    </w:p>
    <w:p>
      <w:r>
        <w:rPr>
          <w:b/>
        </w:rPr>
        <w:t xml:space="preserve">Esimerkki 5.5317</w:t>
      </w:r>
    </w:p>
    <w:p>
      <w:r>
        <w:t xml:space="preserve">Otsikko: Nimi: Trilleri. Lause 1: Vakuuttuneena hän palasi lukemisen pariin ja tunsi itsensä hölmöksi. Lause 2: Olive oli lukemassa jännityskirjaa, kun hän kuuli ulkoa ääntä. Lause 3: Hän hyppäsi ylös sohvalta ja meni ovelle. Lause 4: Hän huusi, mutta kukaan ei vastannut. Lause 5: Hän katsoi kurkistusluukusta, mutta ei nähnyt ketään.</w:t>
      </w:r>
    </w:p>
    <w:p>
      <w:r>
        <w:rPr>
          <w:b/>
        </w:rPr>
        <w:t xml:space="preserve">Tulos</w:t>
      </w:r>
    </w:p>
    <w:p>
      <w:r>
        <w:t xml:space="preserve">23541</w:t>
      </w:r>
    </w:p>
    <w:p>
      <w:r>
        <w:rPr>
          <w:b/>
        </w:rPr>
        <w:t xml:space="preserve">Esimerkki 5.5318</w:t>
      </w:r>
    </w:p>
    <w:p>
      <w:r>
        <w:t xml:space="preserve">Otsikko: Nimi: Huumekauppias. Lause 1: Niinpä hän löysi vanhoja tuttuja, jotka myivät huumeita. Lause 2: Toby tarvitsi rahaa. Lause 3: Hän sai heiltä huumeita. Lause 4: Hän tienasi paljon rahaa myymällä huumeita. Lause 5: Mutta hän jäi kiinni ja joutui vankilaan.</w:t>
      </w:r>
    </w:p>
    <w:p>
      <w:r>
        <w:rPr>
          <w:b/>
        </w:rPr>
        <w:t xml:space="preserve">Tulos</w:t>
      </w:r>
    </w:p>
    <w:p>
      <w:r>
        <w:t xml:space="preserve">21345</w:t>
      </w:r>
    </w:p>
    <w:p>
      <w:r>
        <w:rPr>
          <w:b/>
        </w:rPr>
        <w:t xml:space="preserve">Esimerkki 5.5319</w:t>
      </w:r>
    </w:p>
    <w:p>
      <w:r>
        <w:t xml:space="preserve">Otsikko: Nimi: Kadonnut investointi. Lause 1: Tom menetti kaikki sijoittamansa rahat. Lause 2: Hän pyysi Tomilta sijoitusrahoja. Lause 3: Tomilla oli ystävä, joka perusti yrityksen. Lause 4: Kuukauden sisällä hänen ystävänsä yritys meni konkurssiin. Lause 5: Tom suostui vastahakoisesti.</w:t>
      </w:r>
    </w:p>
    <w:p>
      <w:r>
        <w:rPr>
          <w:b/>
        </w:rPr>
        <w:t xml:space="preserve">Tulos</w:t>
      </w:r>
    </w:p>
    <w:p>
      <w:r>
        <w:t xml:space="preserve">32541</w:t>
      </w:r>
    </w:p>
    <w:p>
      <w:r>
        <w:rPr>
          <w:b/>
        </w:rPr>
        <w:t xml:space="preserve">Esimerkki 5.5320</w:t>
      </w:r>
    </w:p>
    <w:p>
      <w:r>
        <w:t xml:space="preserve">Otsikko: Nimi: Quiet Corner. Lause 1: Sitten hänen ystävänsä alkoivat saapua. Lause 2: Kate oli tehnyt kellarista mukavan rauhallisen paikan. Lause 3: Kate päätti työskennellä rauhassa nurkassa, kunnes hän lähti. Lause 4: Mutta hänen veljensä pystytti Nintendonsa. Lause 5: Katella ei ollut enää rauhallista paikkaa hengailla.</w:t>
      </w:r>
    </w:p>
    <w:p>
      <w:r>
        <w:rPr>
          <w:b/>
        </w:rPr>
        <w:t xml:space="preserve">Tulos</w:t>
      </w:r>
    </w:p>
    <w:p>
      <w:r>
        <w:t xml:space="preserve">24315</w:t>
      </w:r>
    </w:p>
    <w:p>
      <w:r>
        <w:rPr>
          <w:b/>
        </w:rPr>
        <w:t xml:space="preserve">Esimerkki 5.5321</w:t>
      </w:r>
    </w:p>
    <w:p>
      <w:r>
        <w:t xml:space="preserve">Otsikko: Nimi: Caterpillar. Lause 1: Hän teki sen aluksi vastahakoisesti. Lause 2: Katen mielestä ne olivat ällöttäviä. Lause 3: Mutta hetken kuluttua hän tajusi, että ne olivat aika söpöjä. Lause 4: Katen luokka oli saanut lemmikkitoukkia. Lause 5: Mutta niiden tarkkailu ja hoitaminen kuului hänen luokkaansa.</w:t>
      </w:r>
    </w:p>
    <w:p>
      <w:r>
        <w:rPr>
          <w:b/>
        </w:rPr>
        <w:t xml:space="preserve">Tulos</w:t>
      </w:r>
    </w:p>
    <w:p>
      <w:r>
        <w:t xml:space="preserve">42513</w:t>
      </w:r>
    </w:p>
    <w:p>
      <w:r>
        <w:rPr>
          <w:b/>
        </w:rPr>
        <w:t xml:space="preserve">Esimerkki 5.5322</w:t>
      </w:r>
    </w:p>
    <w:p>
      <w:r>
        <w:t xml:space="preserve">Otsikko: Nimi: Kadonnut lompakko. Lause 1: Tim oli uimahallissa. Lause 2: Hän jätti lompakkonsa tuolille. Lause 3: Hän ei koskaan löytänyt sitä. Lause 4: Kun hän meni takaisin, lompakko oli kadonnut. Lause 5: Tim yritti etsiä sitä kaikkialta.</w:t>
      </w:r>
    </w:p>
    <w:p>
      <w:r>
        <w:rPr>
          <w:b/>
        </w:rPr>
        <w:t xml:space="preserve">Tulos</w:t>
      </w:r>
    </w:p>
    <w:p>
      <w:r>
        <w:t xml:space="preserve">12453</w:t>
      </w:r>
    </w:p>
    <w:p>
      <w:r>
        <w:rPr>
          <w:b/>
        </w:rPr>
        <w:t xml:space="preserve">Esimerkki 5.5323</w:t>
      </w:r>
    </w:p>
    <w:p>
      <w:r>
        <w:t xml:space="preserve">Otsikko: Nimi: Koiran ulkoiluttaja. Lause 1: Hän pystyi käsittelemään kaikkia koiria helposti, mutta tänä päivänä hänellä oli kuopus. Lause 2: Macon oli kokopäiväinen koiran ulkoiluttaja, joka rakasti koiria ja rakasti työtään. Lause 3: Hän ulkoilutti 5 koiraa kerrallaan ja kävi puistossa joka päivä. Lause 4: Koira puri joitakin lapsia ja Macon sai potkut eikä voinut enää työskennellä. Lause 5: Kuopus oli vahva ja se karkasi, kun Macon yritti pitää koiran kurissa.</w:t>
      </w:r>
    </w:p>
    <w:p>
      <w:r>
        <w:rPr>
          <w:b/>
        </w:rPr>
        <w:t xml:space="preserve">Tulos</w:t>
      </w:r>
    </w:p>
    <w:p>
      <w:r>
        <w:t xml:space="preserve">23154</w:t>
      </w:r>
    </w:p>
    <w:p>
      <w:r>
        <w:rPr>
          <w:b/>
        </w:rPr>
        <w:t xml:space="preserve">Esimerkki 5.5324</w:t>
      </w:r>
    </w:p>
    <w:p>
      <w:r>
        <w:t xml:space="preserve">Otsikko: Nimi: Myöhään yöllä. Lause 1: Leenard nukkui myöhään yöllä. Lause 2: Hän jäi koulubussin viereen ja oli myöhässä. Lause 3: Hän kävi kylvyssä eikä syönyt aamiaista. Lause 4: Hänen oli saatava valmiiksi heidän projektinsa dokumentointi. Lause 5: Hän heräsi seitsemän aikaan aamulla.</w:t>
      </w:r>
    </w:p>
    <w:p>
      <w:r>
        <w:rPr>
          <w:b/>
        </w:rPr>
        <w:t xml:space="preserve">Tulos</w:t>
      </w:r>
    </w:p>
    <w:p>
      <w:r>
        <w:t xml:space="preserve">14532</w:t>
      </w:r>
    </w:p>
    <w:p>
      <w:r>
        <w:rPr>
          <w:b/>
        </w:rPr>
        <w:t xml:space="preserve">Esimerkki 5.5325</w:t>
      </w:r>
    </w:p>
    <w:p>
      <w:r>
        <w:t xml:space="preserve">Otsikko: Nimi: Ikkunan läpi. Lause 1: Jalkapallo putosi kuitenkin naapurin ikkunaan. Lause 2: He vaihtoivat potkuja useita minuutteja. Lause 3: Vince yritti juosta, mutta naapuri sai hänet kiinni. Lause 4: Vince yritti tehdä voimapotkun. Lause 5: Vince kilpaili Vinnyä vastaan jalkapallo-ottelussa.</w:t>
      </w:r>
    </w:p>
    <w:p>
      <w:r>
        <w:rPr>
          <w:b/>
        </w:rPr>
        <w:t xml:space="preserve">Tulos</w:t>
      </w:r>
    </w:p>
    <w:p>
      <w:r>
        <w:t xml:space="preserve">52413</w:t>
      </w:r>
    </w:p>
    <w:p>
      <w:r>
        <w:rPr>
          <w:b/>
        </w:rPr>
        <w:t xml:space="preserve">Esimerkki 5.5326</w:t>
      </w:r>
    </w:p>
    <w:p>
      <w:r>
        <w:t xml:space="preserve">Otsikko: Nimi: Cookies with Grandma. Lause 1: Isoäiti teki aina parhaat keksit. Lause 2: Silti hän antoi minun nuolla lusikkaa. Lause 3: Tein kauhean sotkun ja levitin kananmunaa ympäri keittiötä. Lause 4: Kerran, kun olin pieni, hän antoi minun sekoittaa taikinaa. Lause 5: Kun yritin siivota sitä, päädyin läikyttämään jauhotkin.</w:t>
      </w:r>
    </w:p>
    <w:p>
      <w:r>
        <w:rPr>
          <w:b/>
        </w:rPr>
        <w:t xml:space="preserve">Tulos</w:t>
      </w:r>
    </w:p>
    <w:p>
      <w:r>
        <w:t xml:space="preserve">14352</w:t>
      </w:r>
    </w:p>
    <w:p>
      <w:r>
        <w:rPr>
          <w:b/>
        </w:rPr>
        <w:t xml:space="preserve">Esimerkki 5.5327</w:t>
      </w:r>
    </w:p>
    <w:p>
      <w:r>
        <w:t xml:space="preserve">Otsikko: Nimi: Uusi kirja. Lause 1: Se tuli suoraan luokseni. Lause 2: En malttanut odottaa sen lukemista. Lause 3: Menin eilen ovelleni. Lause 4: Olin aika iloinen siitä. Lause 5: Näin, että siellä oli uusi kirja.</w:t>
      </w:r>
    </w:p>
    <w:p>
      <w:r>
        <w:rPr>
          <w:b/>
        </w:rPr>
        <w:t xml:space="preserve">Tulos</w:t>
      </w:r>
    </w:p>
    <w:p>
      <w:r>
        <w:t xml:space="preserve">35142</w:t>
      </w:r>
    </w:p>
    <w:p>
      <w:r>
        <w:rPr>
          <w:b/>
        </w:rPr>
        <w:t xml:space="preserve">Esimerkki 5.5328</w:t>
      </w:r>
    </w:p>
    <w:p>
      <w:r>
        <w:t xml:space="preserve">Otsikko: Nimi: Maljakko. Lause 1: Shawn alkoi lakaista rikkinäisiä palasia. Lause 2: Heitti ne roskiinsa. Lause 3: Shawn kaipasi maljakkoaan. Lause 4: Hän poimi rikkinäiset palat. Lause 5: Shawn rikkoi vahingossa maljakkonsa.</w:t>
      </w:r>
    </w:p>
    <w:p>
      <w:r>
        <w:rPr>
          <w:b/>
        </w:rPr>
        <w:t xml:space="preserve">Tulos</w:t>
      </w:r>
    </w:p>
    <w:p>
      <w:r>
        <w:t xml:space="preserve">51423</w:t>
      </w:r>
    </w:p>
    <w:p>
      <w:r>
        <w:rPr>
          <w:b/>
        </w:rPr>
        <w:t xml:space="preserve">Esimerkki 5.5329</w:t>
      </w:r>
    </w:p>
    <w:p>
      <w:r>
        <w:t xml:space="preserve">Otsikko: Nimi: Vihan herättäminen. Lause 1: Kaikki sanoivat Estellelle, että hänen pitäisi oppia olemaan vihainen. Lause 2: Hänen ystävänsä keksivät Estellen avuksi kaikenlaista, mikä suututti häntä. Lause 3: Kaikki hänen ystävänsä olivat niin peloissaan, että he juoksivat Estelleä karkuun. Lause 4: Monien tuntien jälkeen Estelle lopulta sekosi ja rikkoi kattilan lattialle. Lause 5: Mutta Estelle oli pehmeä persoona eikä koskaan huutanut.</w:t>
      </w:r>
    </w:p>
    <w:p>
      <w:r>
        <w:rPr>
          <w:b/>
        </w:rPr>
        <w:t xml:space="preserve">Tulos</w:t>
      </w:r>
    </w:p>
    <w:p>
      <w:r>
        <w:t xml:space="preserve">15243</w:t>
      </w:r>
    </w:p>
    <w:p>
      <w:r>
        <w:rPr>
          <w:b/>
        </w:rPr>
        <w:t xml:space="preserve">Esimerkki 5.5330</w:t>
      </w:r>
    </w:p>
    <w:p>
      <w:r>
        <w:t xml:space="preserve">Otsikko: Kool-Aid. Lause 1: Michellelle huudettiin ja sanottiin, että hän oli kotiarestissa. Lause 2: Michelle laittoi Kool-Aidia viinilasiin. Lause 3: Michelle antoi äitinsä maistaa Kool-Aidia, ja molemmat nauroivat. Lause 4: Michelle alkoi siemailla Kool-Aidia äitinsä nähden. Lause 5: Michelle alkoi nauraa, ja hänen äitinsä luuli Michelleä humalaiseksi.</w:t>
      </w:r>
    </w:p>
    <w:p>
      <w:r>
        <w:rPr>
          <w:b/>
        </w:rPr>
        <w:t xml:space="preserve">Tulos</w:t>
      </w:r>
    </w:p>
    <w:p>
      <w:r>
        <w:t xml:space="preserve">24153</w:t>
      </w:r>
    </w:p>
    <w:p>
      <w:r>
        <w:rPr>
          <w:b/>
        </w:rPr>
        <w:t xml:space="preserve">Esimerkki 5.5331</w:t>
      </w:r>
    </w:p>
    <w:p>
      <w:r>
        <w:t xml:space="preserve">Otsikko: Disney World. Lause 1: Hän oli halunnut mennä sinne lapsesta asti! Lause 2: Hän palasi kotiin ja alkoi suunnitella seuraavaa matkaa! Lause 3: Hän ajoi kaikilla laitteilla ja näki kaikki hahmot. Lause 4: Se oli Lindseyn ensimmäinen matka Disney Worldiin. Lause 5: Hän otti viisisataa valokuvaa!</w:t>
      </w:r>
    </w:p>
    <w:p>
      <w:r>
        <w:rPr>
          <w:b/>
        </w:rPr>
        <w:t xml:space="preserve">Tulos</w:t>
      </w:r>
    </w:p>
    <w:p>
      <w:r>
        <w:t xml:space="preserve">41352</w:t>
      </w:r>
    </w:p>
    <w:p>
      <w:r>
        <w:rPr>
          <w:b/>
        </w:rPr>
        <w:t xml:space="preserve">Esimerkki 5.5332</w:t>
      </w:r>
    </w:p>
    <w:p>
      <w:r>
        <w:t xml:space="preserve">Otsikko: Jalkapallokäänne: The Football Reversal. Lause 1: Joe ja Teresa muuttivat mielensä ja juhlivat iltaa! Lause 2: Heidän joukkueensa rokotti toisen puoliajan täysin! Lause 3: Joe ja Teresa olivat surullisia ja harkitsivat illan päättämistä. Lause 4: Joe ja Teresa olivat baarissa katsomassa joukkueensa jalkapallopeliä. Lause 5: Heidän joukkueensa pelasi kauheasti koko ensimmäisen puoliajan.</w:t>
      </w:r>
    </w:p>
    <w:p>
      <w:r>
        <w:rPr>
          <w:b/>
        </w:rPr>
        <w:t xml:space="preserve">Tulos</w:t>
      </w:r>
    </w:p>
    <w:p>
      <w:r>
        <w:t xml:space="preserve">45321</w:t>
      </w:r>
    </w:p>
    <w:p>
      <w:r>
        <w:rPr>
          <w:b/>
        </w:rPr>
        <w:t xml:space="preserve">Esimerkki 5.5333</w:t>
      </w:r>
    </w:p>
    <w:p>
      <w:r>
        <w:t xml:space="preserve">Otsikko: Carlos Spills Coffee. Lause 1: Carlos haluaa kupin kahvia aamiaiseksi. Lause 2: Hän kaataa kupin itselleen. Lause 3: Valitettavasti hän kaataa sen pöydälle. Lause 4: Hän haluaa silti kahvia. Lause 5: Carlos käyttää muutaman minuutin siivoamiseen.</w:t>
      </w:r>
    </w:p>
    <w:p>
      <w:r>
        <w:rPr>
          <w:b/>
        </w:rPr>
        <w:t xml:space="preserve">Tulos</w:t>
      </w:r>
    </w:p>
    <w:p>
      <w:r>
        <w:t xml:space="preserve">12354</w:t>
      </w:r>
    </w:p>
    <w:p>
      <w:r>
        <w:rPr>
          <w:b/>
        </w:rPr>
        <w:t xml:space="preserve">Esimerkki 5.5334</w:t>
      </w:r>
    </w:p>
    <w:p>
      <w:r>
        <w:t xml:space="preserve">Otsikko: Nimi: Pitkät hiukset. Lause 1: Miespuolisilla työntekijöillä ei voinut olla pitkiä hiuksia. Lause 2: Aatami oli kasvattamassa hiuksiaan. Lause 3: Aatamin oli leikattava hiuksensa työtä varten. Lause 4: Kaupassa oli pukeutumiskoodi. Lause 5: Hän sai uuden työpaikan ruokakaupasta.</w:t>
      </w:r>
    </w:p>
    <w:p>
      <w:r>
        <w:rPr>
          <w:b/>
        </w:rPr>
        <w:t xml:space="preserve">Tulos</w:t>
      </w:r>
    </w:p>
    <w:p>
      <w:r>
        <w:t xml:space="preserve">25413</w:t>
      </w:r>
    </w:p>
    <w:p>
      <w:r>
        <w:rPr>
          <w:b/>
        </w:rPr>
        <w:t xml:space="preserve">Esimerkki 5.5335</w:t>
      </w:r>
    </w:p>
    <w:p>
      <w:r>
        <w:t xml:space="preserve">Otsikko: Nimi: Gary's Grid Paper. Lause 1: Hän käytti kaksi tuntia monien kaavioiden laatimiseen. Lause 2: Gary osti ruudukkopaperia töitä varten. Lause 3: Hänen piti tehdä kaavioita yrityksensä rahaliikenteestä. Lause 4: Hän sai ylennyksen hyvästä työstään. Lause 5: Pomo katsoi hänen kaavioitaan ja oli vaikuttunut.</w:t>
      </w:r>
    </w:p>
    <w:p>
      <w:r>
        <w:rPr>
          <w:b/>
        </w:rPr>
        <w:t xml:space="preserve">Tulos</w:t>
      </w:r>
    </w:p>
    <w:p>
      <w:r>
        <w:t xml:space="preserve">23154</w:t>
      </w:r>
    </w:p>
    <w:p>
      <w:r>
        <w:rPr>
          <w:b/>
        </w:rPr>
        <w:t xml:space="preserve">Esimerkki 5.5336</w:t>
      </w:r>
    </w:p>
    <w:p>
      <w:r>
        <w:t xml:space="preserve">Otsikko: kiireinen päivä. Lause 1: Hänen oli siivottava kotinsa perusteellisesti. Lause 2: Mutta Ron oli väsynyt ja nukkui ja makasi sängyssä koko päivän. Lause 3: käydä ruokaostoksilla ja korjata autonsa. Lause 4: Se oli Ronin vapaapäivä, ja hänellä oli paljon tekemistä. Lause 5: Hänen piti pestä vaatteensa ja peittonsa.</w:t>
      </w:r>
    </w:p>
    <w:p>
      <w:r>
        <w:rPr>
          <w:b/>
        </w:rPr>
        <w:t xml:space="preserve">Tulos</w:t>
      </w:r>
    </w:p>
    <w:p>
      <w:r>
        <w:t xml:space="preserve">41532</w:t>
      </w:r>
    </w:p>
    <w:p>
      <w:r>
        <w:rPr>
          <w:b/>
        </w:rPr>
        <w:t xml:space="preserve">Esimerkki 5.5337</w:t>
      </w:r>
    </w:p>
    <w:p>
      <w:r>
        <w:t xml:space="preserve">Otsikko: Nimi: Raivotautinen koira. Lause 1: Molemmat jähmettyivät pelosta. Lause 2: Valtava koira juoksi heitä kohti kadulla. Lause 3: Ilkeä koira juoksi karkuun. Lause 4: Beth huusi: "Mene pois!" Lause 5: Beth ulkoilutti koiraansa naapurustossa.</w:t>
      </w:r>
    </w:p>
    <w:p>
      <w:r>
        <w:rPr>
          <w:b/>
        </w:rPr>
        <w:t xml:space="preserve">Tulos</w:t>
      </w:r>
    </w:p>
    <w:p>
      <w:r>
        <w:t xml:space="preserve">52143</w:t>
      </w:r>
    </w:p>
    <w:p>
      <w:r>
        <w:rPr>
          <w:b/>
        </w:rPr>
        <w:t xml:space="preserve">Esimerkki 5.5338</w:t>
      </w:r>
    </w:p>
    <w:p>
      <w:r>
        <w:t xml:space="preserve">Otsikko: Nimi: Angela ja kuplat. Lause 1: Seuraavana päivänä Angelan äiti antoi hänen leikkiä kuplilla. Lause 2: Angela oli hyvin surullinen. Lause 3: Angela oli hyvin kiitollinen ja iloinen saadessaan leikkiä kuplilla. Lause 4: Angelan äiti kertoi Angelalle, ettei hän saanut leikkiä kuplilla tänään. Lause 5: Angela halusi leikkiä kuplien kanssa.</w:t>
      </w:r>
    </w:p>
    <w:p>
      <w:r>
        <w:rPr>
          <w:b/>
        </w:rPr>
        <w:t xml:space="preserve">Tulos</w:t>
      </w:r>
    </w:p>
    <w:p>
      <w:r>
        <w:t xml:space="preserve">54213</w:t>
      </w:r>
    </w:p>
    <w:p>
      <w:r>
        <w:rPr>
          <w:b/>
        </w:rPr>
        <w:t xml:space="preserve">Esimerkki 5.5339</w:t>
      </w:r>
    </w:p>
    <w:p>
      <w:r>
        <w:t xml:space="preserve">Otsikko: Nimi: Bad Shampoo. Lause 1: Kate osti uuden shampoon. Lause 2: Eikä tuntenut oloaan kovin puhtaaksi. Lause 3: Kate joutui lopulta heittämään sen pois. Lause 4: Valitettavasti se sai hänen hiuksensa näyttämään todella pahalta. Lause 5: Hän piti sen tuoksusta.</w:t>
      </w:r>
    </w:p>
    <w:p>
      <w:r>
        <w:rPr>
          <w:b/>
        </w:rPr>
        <w:t xml:space="preserve">Tulos</w:t>
      </w:r>
    </w:p>
    <w:p>
      <w:r>
        <w:t xml:space="preserve">15423</w:t>
      </w:r>
    </w:p>
    <w:p>
      <w:r>
        <w:rPr>
          <w:b/>
        </w:rPr>
        <w:t xml:space="preserve">Esimerkki 5.5340</w:t>
      </w:r>
    </w:p>
    <w:p>
      <w:r>
        <w:t xml:space="preserve">Otsikko: Nimi: Scary Movie. Lause 1: Kia aneli vanhemmiltaan lupaa katsoa pelottavan elokuvan. Lause 2: Kia tunsi itsensä hyvin aikuiseksi ja kypsäksi! Lause 3: He suostuivat vastahakoisesti. Lause 4: Kia toivoi, ettei olisi sittenkään katsonut elokuvaa! Lause 5: Mutta sinä yönä hän näki useita kauhistuttavia painajaisia.</w:t>
      </w:r>
    </w:p>
    <w:p>
      <w:r>
        <w:rPr>
          <w:b/>
        </w:rPr>
        <w:t xml:space="preserve">Tulos</w:t>
      </w:r>
    </w:p>
    <w:p>
      <w:r>
        <w:t xml:space="preserve">13254</w:t>
      </w:r>
    </w:p>
    <w:p>
      <w:r>
        <w:rPr>
          <w:b/>
        </w:rPr>
        <w:t xml:space="preserve">Esimerkki 5.5341</w:t>
      </w:r>
    </w:p>
    <w:p>
      <w:r>
        <w:t xml:space="preserve">Otsikko: Mack. Lause 1: Se oli ruskea ja näköinen. Lause 2: Täytetty koira näytti venyttelevän. Lause 3: Hän halasi sitä lähelle vartaloaan. Lause 4: Se oli sama, jota hän oli anellut. Lause 5: Se oli sittenkin ihana joulu.</w:t>
      </w:r>
    </w:p>
    <w:p>
      <w:r>
        <w:rPr>
          <w:b/>
        </w:rPr>
        <w:t xml:space="preserve">Tulos</w:t>
      </w:r>
    </w:p>
    <w:p>
      <w:r>
        <w:t xml:space="preserve">21345</w:t>
      </w:r>
    </w:p>
    <w:p>
      <w:r>
        <w:rPr>
          <w:b/>
        </w:rPr>
        <w:t xml:space="preserve">Esimerkki 5.5342</w:t>
      </w:r>
    </w:p>
    <w:p>
      <w:r>
        <w:t xml:space="preserve">Otsikko: Nimi: Kalorien laskeminen. Lause 1: Hän yritti laskea kaloreita, mutta se oli vaikeaa. Lause 2: Ystävä kertoi hänelle sovelluksesta, joka auttaisi. Lause 3: Tim latasi sen ja se toimi hienosti. Lause 4: Hän pystyi laskemaan kaloreita paljon helpommin. Lause 5: Tim yritti laihtua.</w:t>
      </w:r>
    </w:p>
    <w:p>
      <w:r>
        <w:rPr>
          <w:b/>
        </w:rPr>
        <w:t xml:space="preserve">Tulos</w:t>
      </w:r>
    </w:p>
    <w:p>
      <w:r>
        <w:t xml:space="preserve">51234</w:t>
      </w:r>
    </w:p>
    <w:p>
      <w:r>
        <w:rPr>
          <w:b/>
        </w:rPr>
        <w:t xml:space="preserve">Esimerkki 5.5343</w:t>
      </w:r>
    </w:p>
    <w:p>
      <w:r>
        <w:t xml:space="preserve">Otsikko: Nimi: Rikkinäinen levy. Lause 1: Olen ollut opettajana yhdeksän vuotta. Lause 2: Se siitä ennätyksestä. Lause 3: Tuo henkilö olin minä. Lause 4: Tänään se ennätys rikottiin, kun joku oksensi neljä kertaa. Lause 5: Kukaan ei ole koskaan oksentanut luokassani.</w:t>
      </w:r>
    </w:p>
    <w:p>
      <w:r>
        <w:rPr>
          <w:b/>
        </w:rPr>
        <w:t xml:space="preserve">Tulos</w:t>
      </w:r>
    </w:p>
    <w:p>
      <w:r>
        <w:t xml:space="preserve">15432</w:t>
      </w:r>
    </w:p>
    <w:p>
      <w:r>
        <w:rPr>
          <w:b/>
        </w:rPr>
        <w:t xml:space="preserve">Esimerkki 5.5344</w:t>
      </w:r>
    </w:p>
    <w:p>
      <w:r>
        <w:t xml:space="preserve">Otsikko: Yorickin keltainen huuto. Lause 1: Hän kiljaisi, kun valot sammutettiin, mikä järkytti hänen ystäviään. Lause 2: Hän meni ystäviensä kanssa luolaan. Lause 3: Hänen ulkoiset tunteensa heijastivat harvoin hänen todellisia tunteitaan. Lause 4: Yorick oli varsin pelokas, mutta salasi sen ystäviltään. Lause 5: Hän pelkäsi erityisesti pimeitä luolia.</w:t>
      </w:r>
    </w:p>
    <w:p>
      <w:r>
        <w:rPr>
          <w:b/>
        </w:rPr>
        <w:t xml:space="preserve">Tulos</w:t>
      </w:r>
    </w:p>
    <w:p>
      <w:r>
        <w:t xml:space="preserve">43251</w:t>
      </w:r>
    </w:p>
    <w:p>
      <w:r>
        <w:rPr>
          <w:b/>
        </w:rPr>
        <w:t xml:space="preserve">Esimerkki 5.5345</w:t>
      </w:r>
    </w:p>
    <w:p>
      <w:r>
        <w:t xml:space="preserve">Otsikko: Nimi: The Restoration. Lause 1: Kun hänen poikansa täytti 16 vuotta, Daavid antoi hänelle avaimet. Lause 2: He käyttivät kuukausia sen jokaisen sentin kunnostamiseen. Lause 3: Poika törmäsi puuhun sinä yönä. Lause 4: David ja hänen poikansa ostivat vanhan Mustangin. Lause 5: David oli raivoissaan!</w:t>
      </w:r>
    </w:p>
    <w:p>
      <w:r>
        <w:rPr>
          <w:b/>
        </w:rPr>
        <w:t xml:space="preserve">Tulos</w:t>
      </w:r>
    </w:p>
    <w:p>
      <w:r>
        <w:t xml:space="preserve">42135</w:t>
      </w:r>
    </w:p>
    <w:p>
      <w:r>
        <w:rPr>
          <w:b/>
        </w:rPr>
        <w:t xml:space="preserve">Esimerkki 5.5346</w:t>
      </w:r>
    </w:p>
    <w:p>
      <w:r>
        <w:t xml:space="preserve">Otsikko: Otsikko: Vaikea valinta. Lause 1: Hän halusi löytää työtä energia-alalta. Lause 2: Vaikka tämä oli vastoin hänen henkilökohtaisia näkemyksiään, hän tarvitsi rahaa. Lause 3: Tämä johtui siitä, että hän välitti ympäristöstä. Lause 4: Tomilla oli vaikeuksia löytää työtä. Lause 5: Monien haastattelujen jälkeen Tomille tarjottiin työtä öljyteollisuudessa.</w:t>
      </w:r>
    </w:p>
    <w:p>
      <w:r>
        <w:rPr>
          <w:b/>
        </w:rPr>
        <w:t xml:space="preserve">Tulos</w:t>
      </w:r>
    </w:p>
    <w:p>
      <w:r>
        <w:t xml:space="preserve">41352</w:t>
      </w:r>
    </w:p>
    <w:p>
      <w:r>
        <w:rPr>
          <w:b/>
        </w:rPr>
        <w:t xml:space="preserve">Esimerkki 5.5347</w:t>
      </w:r>
    </w:p>
    <w:p>
      <w:r>
        <w:t xml:space="preserve">Otsikko: Nimi: Raise. Lause 1: Henkilöstöhallinnon nainen suositteli, että Dan puhuisi toimitusjohtajan kanssa. Lause 2: Dan sai palkankorotuksen! Lause 3: Dan tunsi ansaitsevansa palkankorotuksen. Lause 4: Dan marssi toimitusjohtajan toimistoon ja selitti, miksi hän ansaitsi palkankorotuksen. Lause 5: Dan puhui asiasta henkilöstöpäällikön kanssa.</w:t>
      </w:r>
    </w:p>
    <w:p>
      <w:r>
        <w:rPr>
          <w:b/>
        </w:rPr>
        <w:t xml:space="preserve">Tulos</w:t>
      </w:r>
    </w:p>
    <w:p>
      <w:r>
        <w:t xml:space="preserve">35142</w:t>
      </w:r>
    </w:p>
    <w:p>
      <w:r>
        <w:rPr>
          <w:b/>
        </w:rPr>
        <w:t xml:space="preserve">Esimerkki 5.5348</w:t>
      </w:r>
    </w:p>
    <w:p>
      <w:r>
        <w:t xml:space="preserve">Otsikko: Wrong Burger. Lause 1: Marvin työskenteli ravintolan keittiössä. Lause 2: Marvin tarkisti lipun kahdesti ennen sen lähettämistä. Lause 3: Hän oli tekemässä juustohampurilaista asiakkaalle. Lause 4: Lipun mukaan sen piti olla tavallinen hampurilainen. Lause 5: Marvin laittoi juustohampurilaisen sivuun ja alkoi tehdä oikeaa tilausta.</w:t>
      </w:r>
    </w:p>
    <w:p>
      <w:r>
        <w:rPr>
          <w:b/>
        </w:rPr>
        <w:t xml:space="preserve">Tulos</w:t>
      </w:r>
    </w:p>
    <w:p>
      <w:r>
        <w:t xml:space="preserve">13245</w:t>
      </w:r>
    </w:p>
    <w:p>
      <w:r>
        <w:rPr>
          <w:b/>
        </w:rPr>
        <w:t xml:space="preserve">Esimerkki 5.5349</w:t>
      </w:r>
    </w:p>
    <w:p>
      <w:r>
        <w:t xml:space="preserve">Otsikko: Nimi: Sparky's Cat Gameboy. Lause 1: Sparky oli hyvin järkyttynyt menettäessään ystävänsä. Lause 2: Eräänä yönä Gameboy meni ulos ja katosi. Lause 3: Gameboy on iso oranssi kissa. Lause 4: Sparky rakasti Gameboyta kovasti. Lause 5: Sparkyn isä vei Sparkyn eläinsuojaan, ja siellä oli Gameboy.</w:t>
      </w:r>
    </w:p>
    <w:p>
      <w:r>
        <w:rPr>
          <w:b/>
        </w:rPr>
        <w:t xml:space="preserve">Tulos</w:t>
      </w:r>
    </w:p>
    <w:p>
      <w:r>
        <w:t xml:space="preserve">34215</w:t>
      </w:r>
    </w:p>
    <w:p>
      <w:r>
        <w:rPr>
          <w:b/>
        </w:rPr>
        <w:t xml:space="preserve">Esimerkki 5.5350</w:t>
      </w:r>
    </w:p>
    <w:p>
      <w:r>
        <w:t xml:space="preserve">Otsikko: Nimi: Juna. Lause 1: Tulin myöhään töihin. Lause 2: Odotin jonkin aikaa. Lause 3: Juna pysäytti minut. Lause 4: Juna meni lopulta ohi. Lause 5: Olin matkalla töihin.</w:t>
      </w:r>
    </w:p>
    <w:p>
      <w:r>
        <w:rPr>
          <w:b/>
        </w:rPr>
        <w:t xml:space="preserve">Tulos</w:t>
      </w:r>
    </w:p>
    <w:p>
      <w:r>
        <w:t xml:space="preserve">53241</w:t>
      </w:r>
    </w:p>
    <w:p>
      <w:r>
        <w:rPr>
          <w:b/>
        </w:rPr>
        <w:t xml:space="preserve">Esimerkki 5.5351</w:t>
      </w:r>
    </w:p>
    <w:p>
      <w:r>
        <w:t xml:space="preserve">Otsikko: Bili Lights. Lause 1: He päättivät käyttää bili-valoja keltaisuuden vähentämiseksi. Lause 2: Sairaanhoitaja kertoi, että hänellä oli vain synnytyksen jälkeinen masennus. Lause 3: Äiti ja vauva vietiin sairaalaan. Lause 4: Hänen äitinsä itki nähdessään maskin hänen kasvoillaan. Lause 5: He olisivat siellä viikon.</w:t>
      </w:r>
    </w:p>
    <w:p>
      <w:r>
        <w:rPr>
          <w:b/>
        </w:rPr>
        <w:t xml:space="preserve">Tulos</w:t>
      </w:r>
    </w:p>
    <w:p>
      <w:r>
        <w:t xml:space="preserve">35142</w:t>
      </w:r>
    </w:p>
    <w:p>
      <w:r>
        <w:rPr>
          <w:b/>
        </w:rPr>
        <w:t xml:space="preserve">Esimerkki 5.5352</w:t>
      </w:r>
    </w:p>
    <w:p>
      <w:r>
        <w:t xml:space="preserve">Nimike: Ruoanvalmistus. Lause 1: Niinpä Tinan oli jäätävä kotiin. Lause 2: Tinan piti laittaa ruokaa. Lause 3: Oli liian paha lähteä ulos. Lause 4: Hän ei ollut siitä iloinen. Lause 5: Oli sateinen ilta.</w:t>
      </w:r>
    </w:p>
    <w:p>
      <w:r>
        <w:rPr>
          <w:b/>
        </w:rPr>
        <w:t xml:space="preserve">Tulos</w:t>
      </w:r>
    </w:p>
    <w:p>
      <w:r>
        <w:t xml:space="preserve">53124</w:t>
      </w:r>
    </w:p>
    <w:p>
      <w:r>
        <w:rPr>
          <w:b/>
        </w:rPr>
        <w:t xml:space="preserve">Esimerkki 5.5353</w:t>
      </w:r>
    </w:p>
    <w:p>
      <w:r>
        <w:t xml:space="preserve">Otsikko: Nimi: Kirkko. Lause 1: Eräänä sunnuntaina Bannon perhe meni yhdessä kirkkoon. Lause 2: Pienet lapset kyllästyivät. Lause 3: Herra Banno sai heidät kuitenkin kiinni. Lause 4: He lupasivat olla tekemättä sitä enää. Lause 5: He livahtivat ulos kesken saarnan.</w:t>
      </w:r>
    </w:p>
    <w:p>
      <w:r>
        <w:rPr>
          <w:b/>
        </w:rPr>
        <w:t xml:space="preserve">Tulos</w:t>
      </w:r>
    </w:p>
    <w:p>
      <w:r>
        <w:t xml:space="preserve">12534</w:t>
      </w:r>
    </w:p>
    <w:p>
      <w:r>
        <w:rPr>
          <w:b/>
        </w:rPr>
        <w:t xml:space="preserve">Esimerkki 5.5354</w:t>
      </w:r>
    </w:p>
    <w:p>
      <w:r>
        <w:t xml:space="preserve">Otsikko: Nimi: Kasinomatka. Lause 1: En voinut mennä. Lause 2: Olin hieman kateellinen. Lause 3: Hänellä oli hauska ilta. Lause 4: John meni eilen illalla kasinolle. Lause 5: Hänkin voitti vähän rahaa.</w:t>
      </w:r>
    </w:p>
    <w:p>
      <w:r>
        <w:rPr>
          <w:b/>
        </w:rPr>
        <w:t xml:space="preserve">Tulos</w:t>
      </w:r>
    </w:p>
    <w:p>
      <w:r>
        <w:t xml:space="preserve">42135</w:t>
      </w:r>
    </w:p>
    <w:p>
      <w:r>
        <w:rPr>
          <w:b/>
        </w:rPr>
        <w:t xml:space="preserve">Esimerkki 5.5355</w:t>
      </w:r>
    </w:p>
    <w:p>
      <w:r>
        <w:t xml:space="preserve">Otsikko: Nimi: Caught in the Action. Lause 1: Heti ulos päästyään hän huomasi eilen käyttämämme paidan. Lause 2: Vaikka yritin valehdella, hän ei uskonut minua. Lause 3: Ken unohti käydä eilen kylvyssä eikä vaihtanut vaatteitaan. Lause 4: Hän kysyi, miksi minulla on samat vaatteet päällä ja olenko käynyt kylvyssä. Lause 5: Koska hän odotti äitiään, hän seisoi ulkona sohvalla.</w:t>
      </w:r>
    </w:p>
    <w:p>
      <w:r>
        <w:rPr>
          <w:b/>
        </w:rPr>
        <w:t xml:space="preserve">Tulos</w:t>
      </w:r>
    </w:p>
    <w:p>
      <w:r>
        <w:t xml:space="preserve">35142</w:t>
      </w:r>
    </w:p>
    <w:p>
      <w:r>
        <w:rPr>
          <w:b/>
        </w:rPr>
        <w:t xml:space="preserve">Esimerkki 5.5356</w:t>
      </w:r>
    </w:p>
    <w:p>
      <w:r>
        <w:t xml:space="preserve">Otsikko: Nimi: Varastettu laukku. Lause 1: Kim ei koskaan saanut laukkua takaisin. Lause 2: Hän tajusi laukkunsa kadonneen. Lause 3: Joku mainitsi nähneensä jonkun toisen lähtevän laukun kanssa. Lause 4: Kim yritti etsiä laukkua, mutta sitä ei löytynyt mistään. Lause 5: Kim oli eräänä iltana klubilla.</w:t>
      </w:r>
    </w:p>
    <w:p>
      <w:r>
        <w:rPr>
          <w:b/>
        </w:rPr>
        <w:t xml:space="preserve">Tulos</w:t>
      </w:r>
    </w:p>
    <w:p>
      <w:r>
        <w:t xml:space="preserve">52431</w:t>
      </w:r>
    </w:p>
    <w:p>
      <w:r>
        <w:rPr>
          <w:b/>
        </w:rPr>
        <w:t xml:space="preserve">Esimerkki 5.5357</w:t>
      </w:r>
    </w:p>
    <w:p>
      <w:r>
        <w:t xml:space="preserve">Otsikko: Nimi: Dustinin TV. Lause 1: Kun Dustinin syntymäpäivä koitti, hänen vanhempansa hankkivat hänelle television! Lause 2: Dustin halusi uuden television, ja hänen syntymäpäivänsä oli pian tulossa. Lause 3: Vanhemmat eivät antaneet hänen ostaa sellaista, joten Dustin oli järkyttynyt. Lause 4: Dustin suostui odottamaan syntymäpäiväänsä ennen kuin ostaisi television. Lause 5: Hän alkoi miettiä, hankkivatko he hänelle sellaisen syntymäpäiväksi.</w:t>
      </w:r>
    </w:p>
    <w:p>
      <w:r>
        <w:rPr>
          <w:b/>
        </w:rPr>
        <w:t xml:space="preserve">Tulos</w:t>
      </w:r>
    </w:p>
    <w:p>
      <w:r>
        <w:t xml:space="preserve">23541</w:t>
      </w:r>
    </w:p>
    <w:p>
      <w:r>
        <w:rPr>
          <w:b/>
        </w:rPr>
        <w:t xml:space="preserve">Esimerkki 5.5358</w:t>
      </w:r>
    </w:p>
    <w:p>
      <w:r>
        <w:t xml:space="preserve">Otsikko: Nimi: Karhun näkeminen. Lause 1: Hän kuitenkin säikähti kovasti. Lause 2: Alicia lähti automatkalle. Lause 3: He päättivät tehdä varikkopysähdyksen. Lause 4: Hän näki karhun. Lause 5: Karhu katsoi häntä, ja Alicia juoksi heti pois.</w:t>
      </w:r>
    </w:p>
    <w:p>
      <w:r>
        <w:rPr>
          <w:b/>
        </w:rPr>
        <w:t xml:space="preserve">Tulos</w:t>
      </w:r>
    </w:p>
    <w:p>
      <w:r>
        <w:t xml:space="preserve">23145</w:t>
      </w:r>
    </w:p>
    <w:p>
      <w:r>
        <w:rPr>
          <w:b/>
        </w:rPr>
        <w:t xml:space="preserve">Esimerkki 5.5359</w:t>
      </w:r>
    </w:p>
    <w:p>
      <w:r>
        <w:t xml:space="preserve">Otsikko: Nimi: Arkkia. Lause 1: Ne olivat valmiit ennen kuin hänen tyttöystävänsä tuli . Lause 2: Silloin hän huomasi, että hänen koiransa pissasi hänen lakanoilleen. Lause 3: Joe oli kutsunut tyttöystävänsä kylään. Lause 4: Joe suuttui ja laittoi lakanat pesuun. Lause 5: Niinpä hän siivosi talon.</w:t>
      </w:r>
    </w:p>
    <w:p>
      <w:r>
        <w:rPr>
          <w:b/>
        </w:rPr>
        <w:t xml:space="preserve">Tulos</w:t>
      </w:r>
    </w:p>
    <w:p>
      <w:r>
        <w:t xml:space="preserve">35241</w:t>
      </w:r>
    </w:p>
    <w:p>
      <w:r>
        <w:rPr>
          <w:b/>
        </w:rPr>
        <w:t xml:space="preserve">Esimerkki 5.5360</w:t>
      </w:r>
    </w:p>
    <w:p>
      <w:r>
        <w:t xml:space="preserve">Otsikko: Nimi: Puku. Lause 1: Hän halusi pukeutua siivekkääseen lentopukuun ja sukeltaa kuin lintu! Lause 2: Sitten hän vihdoin sukelsi kuin lintu - ja rakasti sitä! Lause 3: Hänen vanhempansa olivat tietysti kauhuissaan, mutta Jim oli järkkymätön. Lause 4: Jim oli aina halunnut lentää, mutta hän ei halunnut lentäjäksi. Lause 5: 18-vuotiaana hän vuokrasi siipipuvun ja otti opetusta sen käytöstä.</w:t>
      </w:r>
    </w:p>
    <w:p>
      <w:r>
        <w:rPr>
          <w:b/>
        </w:rPr>
        <w:t xml:space="preserve">Tulos</w:t>
      </w:r>
    </w:p>
    <w:p>
      <w:r>
        <w:t xml:space="preserve">41352</w:t>
      </w:r>
    </w:p>
    <w:p>
      <w:r>
        <w:rPr>
          <w:b/>
        </w:rPr>
        <w:t xml:space="preserve">Esimerkki 5.5361</w:t>
      </w:r>
    </w:p>
    <w:p>
      <w:r>
        <w:t xml:space="preserve">Otsikko: Nimi: The Commute. Lause 1: Hän aloitti välittömästi talonetsinnän. Lause 2: Hän päätti muuttaa lähemmäs työpaikkaansa. Lause 3: Mies oli kyllästynyt ajamaan niin paljon joka päivä. Lause 4: Hän oli valmis olemaan viettämättä niin paljon aikaa autossaan! Lause 5: Hänen työmatkansa kesti noin kaksi tuntia joka suuntaan.</w:t>
      </w:r>
    </w:p>
    <w:p>
      <w:r>
        <w:rPr>
          <w:b/>
        </w:rPr>
        <w:t xml:space="preserve">Tulos</w:t>
      </w:r>
    </w:p>
    <w:p>
      <w:r>
        <w:t xml:space="preserve">35214</w:t>
      </w:r>
    </w:p>
    <w:p>
      <w:r>
        <w:rPr>
          <w:b/>
        </w:rPr>
        <w:t xml:space="preserve">Esimerkki 5.5362</w:t>
      </w:r>
    </w:p>
    <w:p>
      <w:r>
        <w:t xml:space="preserve">Otsikko: Nimi: Saastuneet rantaviivat. Lause 1: Valitettavasti rannikolla tapahtui aiemmin tänä vuonna öljyvahinko. Lause 2: Rannat suljettiin tänä kesänä. Lause 3: Robertsit päättivät lopettaa rannoilla käymisen perhematkoillaan. Lause 4: Robertsit kävivät joka kesä Persianlahden rannikon rannoilla. Lause 5: He rakastivat rantaa ja pitivät siellä paljon hauskaa vuosien varrella.</w:t>
      </w:r>
    </w:p>
    <w:p>
      <w:r>
        <w:rPr>
          <w:b/>
        </w:rPr>
        <w:t xml:space="preserve">Tulos</w:t>
      </w:r>
    </w:p>
    <w:p>
      <w:r>
        <w:t xml:space="preserve">45123</w:t>
      </w:r>
    </w:p>
    <w:p>
      <w:r>
        <w:rPr>
          <w:b/>
        </w:rPr>
        <w:t xml:space="preserve">Esimerkki 5.5363</w:t>
      </w:r>
    </w:p>
    <w:p>
      <w:r>
        <w:t xml:space="preserve">Otsikko: Giraffe Thief. Lause 1: Äiti kirahvi kuitenkin vei kameran Alician käsistä. Lause 2: Alicia päätti ottaa kuvan kirahvivauvasta. Lause 3: Alicia oli kuitenkin innoissaan kirahvinäyttelystä. Lause 4: Alicia rakasti eläintarhassa käymistä. Lause 5: Alician mielestä oli hauskaa, että kirahvi varasti hänen kameransa.</w:t>
      </w:r>
    </w:p>
    <w:p>
      <w:r>
        <w:rPr>
          <w:b/>
        </w:rPr>
        <w:t xml:space="preserve">Tulos</w:t>
      </w:r>
    </w:p>
    <w:p>
      <w:r>
        <w:t xml:space="preserve">43215</w:t>
      </w:r>
    </w:p>
    <w:p>
      <w:r>
        <w:rPr>
          <w:b/>
        </w:rPr>
        <w:t xml:space="preserve">Esimerkki 5.5364</w:t>
      </w:r>
    </w:p>
    <w:p>
      <w:r>
        <w:t xml:space="preserve">Otsikko: Nimi: Levät. Lause 1: Susie oli tiedemies. Lause 2: Hän tutkii lammen limaa. Lause 3: Hän oli viikkoja hyvin sairas, mutta lopulta hän toipui. Lause 4: Susie sai sormeensa tartunnan harvinaisesta levästä. Lause 5: Eräänä päivänä hän viilsi hanskansa läpi työskennellessään.</w:t>
      </w:r>
    </w:p>
    <w:p>
      <w:r>
        <w:rPr>
          <w:b/>
        </w:rPr>
        <w:t xml:space="preserve">Tulos</w:t>
      </w:r>
    </w:p>
    <w:p>
      <w:r>
        <w:t xml:space="preserve">12543</w:t>
      </w:r>
    </w:p>
    <w:p>
      <w:r>
        <w:rPr>
          <w:b/>
        </w:rPr>
        <w:t xml:space="preserve">Esimerkki 5.5365</w:t>
      </w:r>
    </w:p>
    <w:p>
      <w:r>
        <w:t xml:space="preserve">Otsikko: Nimi: Wandan hiukset. Lause 1: Hän alkoi huomata saavansa harmaita hiuksia. Lause 2: Wanda oli onnellinen, kun ei nähnyt harmaita hiuksiaan. Lause 3: Harmaat hiukset häiritsivät Wandaa. Lause 4: Wanda päätti alkaa värjätä hiuksiaan. Lause 5: Wanda oli tulossa parikymppiseksi.</w:t>
      </w:r>
    </w:p>
    <w:p>
      <w:r>
        <w:rPr>
          <w:b/>
        </w:rPr>
        <w:t xml:space="preserve">Tulos</w:t>
      </w:r>
    </w:p>
    <w:p>
      <w:r>
        <w:t xml:space="preserve">51342</w:t>
      </w:r>
    </w:p>
    <w:p>
      <w:r>
        <w:rPr>
          <w:b/>
        </w:rPr>
        <w:t xml:space="preserve">Esimerkki 5.5366</w:t>
      </w:r>
    </w:p>
    <w:p>
      <w:r>
        <w:t xml:space="preserve">Otsikko: Nimi: Big Brother. Lause 1: Eräänä päivänä Barryn oli otettava Ted mukaan ystävänsä luokse. Lause 2: Barry ei pitänyt siitä, että Ted aina kyseli häneltä kysymyksiä. Lause 3: Kotiin mentyään Barryn äiti antoi hänelle viikon kotiarestia. Lause 4: Barry inhosi sitä, kun hänen pikkuveljensä Ted seurasi häntä. Lause 5: Barry päätti jättää Tedin ystävänsä luokse yöksi.</w:t>
      </w:r>
    </w:p>
    <w:p>
      <w:r>
        <w:rPr>
          <w:b/>
        </w:rPr>
        <w:t xml:space="preserve">Tulos</w:t>
      </w:r>
    </w:p>
    <w:p>
      <w:r>
        <w:t xml:space="preserve">42153</w:t>
      </w:r>
    </w:p>
    <w:p>
      <w:r>
        <w:rPr>
          <w:b/>
        </w:rPr>
        <w:t xml:space="preserve">Esimerkki 5.5367</w:t>
      </w:r>
    </w:p>
    <w:p>
      <w:r>
        <w:t xml:space="preserve">Otsikko: Nimi: Rikkinäinen kasvi. Lause 1: Seuraavana aamuna hän halusi kastella sen. Lause 2: Helen osti kaupasta kauniin kasvin. Lause 3: Se oli hänen kissansa. Lause 4: Hän laittoi sen kotiin ikkunaan. Lause 5: Hän löysi sen rikkinäisenä lattialta.</w:t>
      </w:r>
    </w:p>
    <w:p>
      <w:r>
        <w:rPr>
          <w:b/>
        </w:rPr>
        <w:t xml:space="preserve">Tulos</w:t>
      </w:r>
    </w:p>
    <w:p>
      <w:r>
        <w:t xml:space="preserve">24153</w:t>
      </w:r>
    </w:p>
    <w:p>
      <w:r>
        <w:rPr>
          <w:b/>
        </w:rPr>
        <w:t xml:space="preserve">Esimerkki 5.5368</w:t>
      </w:r>
    </w:p>
    <w:p>
      <w:r>
        <w:t xml:space="preserve">Otsikko: Nimi: Säästöpossu. Lause 1: Tom täytti säästöpossun. Lause 2: Tom rikkoi sen ostaakseen lempilelunsa. Lause 3: Tom halusi täyttää säästöpossunsa ja ostaa lelun. Lause 4: Tom oli nuori poika, jolla oli säästöpossu. Lause 5: Tom laittoi säästöpossuun säännöllisesti kolikoita.</w:t>
      </w:r>
    </w:p>
    <w:p>
      <w:r>
        <w:rPr>
          <w:b/>
        </w:rPr>
        <w:t xml:space="preserve">Tulos</w:t>
      </w:r>
    </w:p>
    <w:p>
      <w:r>
        <w:t xml:space="preserve">43512</w:t>
      </w:r>
    </w:p>
    <w:p>
      <w:r>
        <w:rPr>
          <w:b/>
        </w:rPr>
        <w:t xml:space="preserve">Esimerkki 5.5369</w:t>
      </w:r>
    </w:p>
    <w:p>
      <w:r>
        <w:t xml:space="preserve">Otsikko: . Lause 1: Laitoin uudet paristot taskulamppuun ja käynnistin sen. Lause 2: Samalla ostin tarvitsemiani paristoja 6 kappaletta. Lause 3: Taskulamppuni paristot loppuivat. Lause 4: Nappasin lompakkoni ja avaimeni ja ajoin lähikauppaan. Lause 5: Ajoin takaisin kotiin paristojen kanssa.</w:t>
      </w:r>
    </w:p>
    <w:p>
      <w:r>
        <w:rPr>
          <w:b/>
        </w:rPr>
        <w:t xml:space="preserve">Tulos</w:t>
      </w:r>
    </w:p>
    <w:p>
      <w:r>
        <w:t xml:space="preserve">34251</w:t>
      </w:r>
    </w:p>
    <w:p>
      <w:r>
        <w:rPr>
          <w:b/>
        </w:rPr>
        <w:t xml:space="preserve">Esimerkki 5.5370</w:t>
      </w:r>
    </w:p>
    <w:p>
      <w:r>
        <w:t xml:space="preserve">Otsikko: Nimi: Lahjoitukset. Lause 1: Kassanhoitaja vaikutti melko innokkaalta. Lause 2: Larry ei koskaan lahjoittanut hyväntekeväisyyteen. Lause 3: Hän tunsi olonsa hyväksi hetken aikaa sen jälkeen. Lause 4: Larry taipui ja suostui. Lause 5: Ostoksilla häneltä kysyttiin, haluaisiko hän.</w:t>
      </w:r>
    </w:p>
    <w:p>
      <w:r>
        <w:rPr>
          <w:b/>
        </w:rPr>
        <w:t xml:space="preserve">Tulos</w:t>
      </w:r>
    </w:p>
    <w:p>
      <w:r>
        <w:t xml:space="preserve">25143</w:t>
      </w:r>
    </w:p>
    <w:p>
      <w:r>
        <w:rPr>
          <w:b/>
        </w:rPr>
        <w:t xml:space="preserve">Esimerkki 5.5371</w:t>
      </w:r>
    </w:p>
    <w:p>
      <w:r>
        <w:t xml:space="preserve">Otsikko: Nimi: Peili. Lause 1: Hän mietti, oliko tämä uusi talo hyvä päätös. Lause 2: Greg ajatteli, että hänellä olisi nyt huonoa onnea. Lause 3: Se putosi ja hajosi. Lause 4: Greg oli muuttamassa uuteen taloon. Lause 5: Hän oli siirtämässä painavaa peiliä.</w:t>
      </w:r>
    </w:p>
    <w:p>
      <w:r>
        <w:rPr>
          <w:b/>
        </w:rPr>
        <w:t xml:space="preserve">Tulos</w:t>
      </w:r>
    </w:p>
    <w:p>
      <w:r>
        <w:t xml:space="preserve">45321</w:t>
      </w:r>
    </w:p>
    <w:p>
      <w:r>
        <w:rPr>
          <w:b/>
        </w:rPr>
        <w:t xml:space="preserve">Esimerkki 5.5372</w:t>
      </w:r>
    </w:p>
    <w:p>
      <w:r>
        <w:t xml:space="preserve">Otsikko: Nimi: Uudet huonekalut. Lause 1: Dave päätti vaihtaa kotinsa huonekalut. Lause 2: Hän käytti paljon aikaa netissä uusien huonekalujen etsimiseen. Lause 3: Hän rakasti vanhoja huonekalujaan, mutta ne ovat olleet hänellä jo monta vuotta. Lause 4: Muutamassa päivässä hänen uudet huonekalunsa saapuivat, ja hän piti niistä todella paljon. Lause 5: Hän aikoo lahjoittaa vanhat huonekalunsa turvakotiin.</w:t>
      </w:r>
    </w:p>
    <w:p>
      <w:r>
        <w:rPr>
          <w:b/>
        </w:rPr>
        <w:t xml:space="preserve">Tulos</w:t>
      </w:r>
    </w:p>
    <w:p>
      <w:r>
        <w:t xml:space="preserve">13524</w:t>
      </w:r>
    </w:p>
    <w:p>
      <w:r>
        <w:rPr>
          <w:b/>
        </w:rPr>
        <w:t xml:space="preserve">Esimerkki 5.5373</w:t>
      </w:r>
    </w:p>
    <w:p>
      <w:r>
        <w:t xml:space="preserve">Otsikko: Blender. Lause 1: Jogurttia ja mansikoita roiskuu kaikkialle! Lause 2: Hän laittoi ainekset tehosekoittimeen. Lause 3: Sybil tajusi, että hän unohti laittaa kannen tehosekoittimeen. Lause 4: Sybil laittoi tehosekoittimen päälle. Lause 5: Sybil päätti tehdä mansikkajogurttismoothien.</w:t>
      </w:r>
    </w:p>
    <w:p>
      <w:r>
        <w:rPr>
          <w:b/>
        </w:rPr>
        <w:t xml:space="preserve">Tulos</w:t>
      </w:r>
    </w:p>
    <w:p>
      <w:r>
        <w:t xml:space="preserve">52413</w:t>
      </w:r>
    </w:p>
    <w:p>
      <w:r>
        <w:rPr>
          <w:b/>
        </w:rPr>
        <w:t xml:space="preserve">Esimerkki 5.5374</w:t>
      </w:r>
    </w:p>
    <w:p>
      <w:r>
        <w:t xml:space="preserve">Otsikko: Nimi: Selleri. Lause 1: Hän ahmi sinä iltana pizzaa ja lihoi viisi kiloa. Lause 2: Hän söi sitä aamiaiseksi ja lounaaksi. Lause 3: Hän päätti syödä vain selleriä. Lause 4: Illallisaikaan hän oli nälkäinen ja hyvin äreä. Lause 5: Kelsey halusi laihtua.</w:t>
      </w:r>
    </w:p>
    <w:p>
      <w:r>
        <w:rPr>
          <w:b/>
        </w:rPr>
        <w:t xml:space="preserve">Tulos</w:t>
      </w:r>
    </w:p>
    <w:p>
      <w:r>
        <w:t xml:space="preserve">53241</w:t>
      </w:r>
    </w:p>
    <w:p>
      <w:r>
        <w:rPr>
          <w:b/>
        </w:rPr>
        <w:t xml:space="preserve">Esimerkki 5.5375</w:t>
      </w:r>
    </w:p>
    <w:p>
      <w:r>
        <w:t xml:space="preserve">Otsikko: Nimi: Alaskan risteily. Lause 1: Hän piti siitä ja toivoo, että joku lähtee hänen kanssaan ensi kerralla. Lause 2: Hän meni yksin ja näki monia kauniita paikkoja. Lause 3: Hän säästi rahaa risteilyä varten. Lause 4: Kukaan ei halunnut lähteä hänen mukaansa. Lause 5: Tim rakasti ajatusta Alaskasta.</w:t>
      </w:r>
    </w:p>
    <w:p>
      <w:r>
        <w:rPr>
          <w:b/>
        </w:rPr>
        <w:t xml:space="preserve">Tulos</w:t>
      </w:r>
    </w:p>
    <w:p>
      <w:r>
        <w:t xml:space="preserve">53421</w:t>
      </w:r>
    </w:p>
    <w:p>
      <w:r>
        <w:rPr>
          <w:b/>
        </w:rPr>
        <w:t xml:space="preserve">Esimerkki 5.5376</w:t>
      </w:r>
    </w:p>
    <w:p>
      <w:r>
        <w:t xml:space="preserve">Otsikko: Nimi: Ensimmäinen askel. Lause 1: Hän ei ollut varma. Lause 2: Sitten hän laski sen alas! Lause 3: Mutta hän nosti kuitenkin jalkansa. Lause 4: Charlotte-vauva katsoi alas lattiaan. Lause 5: Charlotte-vauva oli ottanut ensimmäisen askeleensa!</w:t>
      </w:r>
    </w:p>
    <w:p>
      <w:r>
        <w:rPr>
          <w:b/>
        </w:rPr>
        <w:t xml:space="preserve">Tulos</w:t>
      </w:r>
    </w:p>
    <w:p>
      <w:r>
        <w:t xml:space="preserve">41325</w:t>
      </w:r>
    </w:p>
    <w:p>
      <w:r>
        <w:rPr>
          <w:b/>
        </w:rPr>
        <w:t xml:space="preserve">Esimerkki 5.5377</w:t>
      </w:r>
    </w:p>
    <w:p>
      <w:r>
        <w:t xml:space="preserve">Otsikko: Nimi: Aikajana. Lause 1: He olivat eri mieltä. Lause 2: Heistä tuli kuuluisia. Lause 3: Heillä oli kuitenkin samanlaiset aikajanat. Lause 4: He tekivät yhden pääaikajanan tapahtumista. Lause 5: Historioitsijat keskustelivat historiasta.</w:t>
      </w:r>
    </w:p>
    <w:p>
      <w:r>
        <w:rPr>
          <w:b/>
        </w:rPr>
        <w:t xml:space="preserve">Tulos</w:t>
      </w:r>
    </w:p>
    <w:p>
      <w:r>
        <w:t xml:space="preserve">51342</w:t>
      </w:r>
    </w:p>
    <w:p>
      <w:r>
        <w:rPr>
          <w:b/>
        </w:rPr>
        <w:t xml:space="preserve">Esimerkki 5.5378</w:t>
      </w:r>
    </w:p>
    <w:p>
      <w:r>
        <w:t xml:space="preserve">Otsikko: Nimi: Vahingoittunut levy. Lause 1: Jamesilla oli peli ja hän antoi Miken lainata sitä. Lause 2: Jamesin ystävällä Mikellä ei ollut varaa uuteen videopeliin. Lause 3: James ei enää koskaan antanut kenenkään lainata pelejään. Lause 4: Eikä Mike pystynyt antamaan Jamesille korvaavaa peliä. Lause 5: Mutta levy oli pahasti naarmuuntunut, kun Mike palautti sen.</w:t>
      </w:r>
    </w:p>
    <w:p>
      <w:r>
        <w:rPr>
          <w:b/>
        </w:rPr>
        <w:t xml:space="preserve">Tulos</w:t>
      </w:r>
    </w:p>
    <w:p>
      <w:r>
        <w:t xml:space="preserve">21543</w:t>
      </w:r>
    </w:p>
    <w:p>
      <w:r>
        <w:rPr>
          <w:b/>
        </w:rPr>
        <w:t xml:space="preserve">Esimerkki 5.5379</w:t>
      </w:r>
    </w:p>
    <w:p>
      <w:r>
        <w:t xml:space="preserve">Otsikko: Nimi: Egg. Lause 1: Hän söisi vähintään viisi päivässä. Lause 2: Eräänä päivänä hän huomasi, että kananmunat olivat loppu. Lause 3: Hän etsi kaikkialta lisää munia. Lause 4: Lopulta hän ryntäsi kauppaan ja osti lisää munia. Lause 5: Ronald rakasti syödä munia joka päivä.</w:t>
      </w:r>
    </w:p>
    <w:p>
      <w:r>
        <w:rPr>
          <w:b/>
        </w:rPr>
        <w:t xml:space="preserve">Tulos</w:t>
      </w:r>
    </w:p>
    <w:p>
      <w:r>
        <w:t xml:space="preserve">51234</w:t>
      </w:r>
    </w:p>
    <w:p>
      <w:r>
        <w:rPr>
          <w:b/>
        </w:rPr>
        <w:t xml:space="preserve">Esimerkki 5.5380</w:t>
      </w:r>
    </w:p>
    <w:p>
      <w:r>
        <w:t xml:space="preserve">Otsikko: Nimi: Fusion. Lause 1: He eivät pääse yksimielisyyteen siitä, minkälaista ruokaa häissä tarjoillaan. Lause 2: Eliza ja Tanner menevät naimisiin. Lause 3: He päättävät tarjoilla tapaksia ja dim sum -fuusio-ruokaa. Lause 4: He palkkaavat kuuluisan pitopalvelun, joka esittää loistoidean. Lause 5: Mies on kiinalainen ja nainen espanjalainen.</w:t>
      </w:r>
    </w:p>
    <w:p>
      <w:r>
        <w:rPr>
          <w:b/>
        </w:rPr>
        <w:t xml:space="preserve">Tulos</w:t>
      </w:r>
    </w:p>
    <w:p>
      <w:r>
        <w:t xml:space="preserve">25143</w:t>
      </w:r>
    </w:p>
    <w:p>
      <w:r>
        <w:rPr>
          <w:b/>
        </w:rPr>
        <w:t xml:space="preserve">Esimerkki 5.5381</w:t>
      </w:r>
    </w:p>
    <w:p>
      <w:r>
        <w:t xml:space="preserve">Otsikko: Nimi: Pankkikortti. Lause 1: Kelseyllä oli uusi pankkitili. Lause 2: Hän piti siitä, että hän pystyi nostamaan käteistä milloin tahansa. Lause 3: Hän tunsi olevansa oikea aikuinen! Lause 4: Kelsey tunsi hallitsevansa rahojaan. Lause 5: Sen mukana tuli pankkikortti.</w:t>
      </w:r>
    </w:p>
    <w:p>
      <w:r>
        <w:rPr>
          <w:b/>
        </w:rPr>
        <w:t xml:space="preserve">Tulos</w:t>
      </w:r>
    </w:p>
    <w:p>
      <w:r>
        <w:t xml:space="preserve">15234</w:t>
      </w:r>
    </w:p>
    <w:p>
      <w:r>
        <w:rPr>
          <w:b/>
        </w:rPr>
        <w:t xml:space="preserve">Esimerkki 5.5382</w:t>
      </w:r>
    </w:p>
    <w:p>
      <w:r>
        <w:t xml:space="preserve">Otsikko: Nimi: Selän hankaus. Lause 1: Mies tarjoutui tekemään tälle vastapalveluksia, jos tämä jatkaisi sitä. Lause 2: Hän oli kuitenkin alkanut ärsyyntyä ja väsyä tähän. Lause 3: Maria suostui tähän eikä ollut enää vihainen. Lause 4: Eräänä päivänä hän otti miehen vihaisesti asiasta puheeksi. Lause 5: Mary hieroi Joelle selkää joka ilta töiden jälkeen.</w:t>
      </w:r>
    </w:p>
    <w:p>
      <w:r>
        <w:rPr>
          <w:b/>
        </w:rPr>
        <w:t xml:space="preserve">Tulos</w:t>
      </w:r>
    </w:p>
    <w:p>
      <w:r>
        <w:t xml:space="preserve">52413</w:t>
      </w:r>
    </w:p>
    <w:p>
      <w:r>
        <w:rPr>
          <w:b/>
        </w:rPr>
        <w:t xml:space="preserve">Esimerkki 5.5383</w:t>
      </w:r>
    </w:p>
    <w:p>
      <w:r>
        <w:t xml:space="preserve">Otsikko: Nimi: Laulaja. Lause 1: Hänelle tarjottiin levytyssopimusta nimekkäältä studiolta. Lause 2: Hänen äänitallenteensa löysi tiensä nettiin ja siitä tuli valtava hitti. Lause 3: Gina on aina halunnut laulajaksi. Lause 4: Hän jopa otti laulutunteja laulajalta. Lause 5: Kun hän oli saanut äänensä täydelliseksi, hän lähetti nauhojaan studioille.</w:t>
      </w:r>
    </w:p>
    <w:p>
      <w:r>
        <w:rPr>
          <w:b/>
        </w:rPr>
        <w:t xml:space="preserve">Tulos</w:t>
      </w:r>
    </w:p>
    <w:p>
      <w:r>
        <w:t xml:space="preserve">34521</w:t>
      </w:r>
    </w:p>
    <w:p>
      <w:r>
        <w:rPr>
          <w:b/>
        </w:rPr>
        <w:t xml:space="preserve">Esimerkki 5.5384</w:t>
      </w:r>
    </w:p>
    <w:p>
      <w:r>
        <w:t xml:space="preserve">Otsikko: Nimi: Joe pelaa koripalloa. Lause 1: Hän pukeutuu urheiluvaatteisiin ja ajaa koripallokentälle. Lause 2: Hän on iloinen siitä, että hän pelaa koripalloa. Lause 3: Joe päättää, että hän haluaa pelata koripalloa. Lause 4: Joella on hieno päivä koripalloa pelatessaan. Lause 5: Kentällä hän tapaa joukon ihmisiä, joiden kanssa hän voi pelata.</w:t>
      </w:r>
    </w:p>
    <w:p>
      <w:r>
        <w:rPr>
          <w:b/>
        </w:rPr>
        <w:t xml:space="preserve">Tulos</w:t>
      </w:r>
    </w:p>
    <w:p>
      <w:r>
        <w:t xml:space="preserve">31542</w:t>
      </w:r>
    </w:p>
    <w:p>
      <w:r>
        <w:rPr>
          <w:b/>
        </w:rPr>
        <w:t xml:space="preserve">Esimerkki 5.5385</w:t>
      </w:r>
    </w:p>
    <w:p>
      <w:r>
        <w:t xml:space="preserve">Otsikko: Fred syö salaattia. Lause 1: Fred tajuaa, että hänen ruokavalionsa on epäterveellinen. Lause 2: Hän pitää salaattia hyväksyttävänä lounaana. Lause 3: Hän päättää alkaa syödä enemmän kasviksia. Lause 4: Fred on iloinen voidessaan syödä terveellisempää ruokaa. Lause 5: Lounaalla Fred syö salaattia.</w:t>
      </w:r>
    </w:p>
    <w:p>
      <w:r>
        <w:rPr>
          <w:b/>
        </w:rPr>
        <w:t xml:space="preserve">Tulos</w:t>
      </w:r>
    </w:p>
    <w:p>
      <w:r>
        <w:t xml:space="preserve">13524</w:t>
      </w:r>
    </w:p>
    <w:p>
      <w:r>
        <w:rPr>
          <w:b/>
        </w:rPr>
        <w:t xml:space="preserve">Esimerkki 5.5386</w:t>
      </w:r>
    </w:p>
    <w:p>
      <w:r>
        <w:t xml:space="preserve">Otsikko: Nimi: Pikkuoravat. Lause 1: Se oli liito-orava. Lause 2: Sitten hän tajusi, ettei se ollut orava. Lause 3: Hän näki oravan. Lause 4: Harry oli kävelyllä. Lause 5: Harry käveli pois, koska hän ei pitänyt liito-oravista.</w:t>
      </w:r>
    </w:p>
    <w:p>
      <w:r>
        <w:rPr>
          <w:b/>
        </w:rPr>
        <w:t xml:space="preserve">Tulos</w:t>
      </w:r>
    </w:p>
    <w:p>
      <w:r>
        <w:t xml:space="preserve">43215</w:t>
      </w:r>
    </w:p>
    <w:p>
      <w:r>
        <w:rPr>
          <w:b/>
        </w:rPr>
        <w:t xml:space="preserve">Esimerkki 5.5387</w:t>
      </w:r>
    </w:p>
    <w:p>
      <w:r>
        <w:t xml:space="preserve">Otsikko: Nimi: Tulva. Lause 1: Oli keskiyö, kun ulkona alkoi sataa kaatamalla. Lause 2: Lopulta meidän oli palkattava matonpesijä. Lause 3: Kun heräsimme seuraavana aamuna, löysimme vettä kellarista. Lause 4: Mieheni juoksi hakemaan tuulettimia, kun minä pysäytin veden pyyhkeillä. Lause 5: Mieheni ja minä jäimme sänkyyn, emmekä ajatelleet sadetta kahta kertaa.</w:t>
      </w:r>
    </w:p>
    <w:p>
      <w:r>
        <w:rPr>
          <w:b/>
        </w:rPr>
        <w:t xml:space="preserve">Tulos</w:t>
      </w:r>
    </w:p>
    <w:p>
      <w:r>
        <w:t xml:space="preserve">15342</w:t>
      </w:r>
    </w:p>
    <w:p>
      <w:r>
        <w:rPr>
          <w:b/>
        </w:rPr>
        <w:t xml:space="preserve">Esimerkki 5.5388</w:t>
      </w:r>
    </w:p>
    <w:p>
      <w:r>
        <w:t xml:space="preserve">Otsikko: Nimi: Leikkikenttä. Lause 1: Niinpä hän päätti käydä vanhalla leikkipuistolla, jossa hänellä oli tapana käydä. Lause 2: Ja Will kaipasi lapsuutta entistä enemmän. Lause 3: Will kaipasi lapsuuttaan. Lause 4: Eikä hän tunnistanut yhtään mitään. Lause 5: Mutta kun hän pääsi sinne, hän järkyttyi.</w:t>
      </w:r>
    </w:p>
    <w:p>
      <w:r>
        <w:rPr>
          <w:b/>
        </w:rPr>
        <w:t xml:space="preserve">Tulos</w:t>
      </w:r>
    </w:p>
    <w:p>
      <w:r>
        <w:t xml:space="preserve">31542</w:t>
      </w:r>
    </w:p>
    <w:p>
      <w:r>
        <w:rPr>
          <w:b/>
        </w:rPr>
        <w:t xml:space="preserve">Esimerkki 5.5389</w:t>
      </w:r>
    </w:p>
    <w:p>
      <w:r>
        <w:t xml:space="preserve">Otsikko: Nimi: The Move. Lause 1: Hän on haaveillut tästä siirrosta pikkutytöstä lähtien. Lause 2: Priya muutti ensimmäistä kertaa suurkaupunkiin. Lause 3: Jännitys valui hänen hymystään. Lause 4: Hän mietti, oliko se sen arvoista. Lause 5: Hän avasi oven ja näki vanhan, pienen, ylihintaisen asuntonsa.</w:t>
      </w:r>
    </w:p>
    <w:p>
      <w:r>
        <w:rPr>
          <w:b/>
        </w:rPr>
        <w:t xml:space="preserve">Tulos</w:t>
      </w:r>
    </w:p>
    <w:p>
      <w:r>
        <w:t xml:space="preserve">21354</w:t>
      </w:r>
    </w:p>
    <w:p>
      <w:r>
        <w:rPr>
          <w:b/>
        </w:rPr>
        <w:t xml:space="preserve">Esimerkki 5.5390</w:t>
      </w:r>
    </w:p>
    <w:p>
      <w:r>
        <w:t xml:space="preserve">Otsikko: Nimi: Sidelines. Lause 1: Kia päätti ensi kerralla istua kauempana takana! Lause 2: Se osui Kiaa poskeen ja aiheutti ison mustelman. Lause 3: Hän istui katsomossa kannustamassa Kiaa. Lause 4: Kia meni poikansa jalkapallopeliin. Lause 5: Mutta sitten jalkapallo lensi katsomoon!</w:t>
      </w:r>
    </w:p>
    <w:p>
      <w:r>
        <w:rPr>
          <w:b/>
        </w:rPr>
        <w:t xml:space="preserve">Tulos</w:t>
      </w:r>
    </w:p>
    <w:p>
      <w:r>
        <w:t xml:space="preserve">43521</w:t>
      </w:r>
    </w:p>
    <w:p>
      <w:r>
        <w:rPr>
          <w:b/>
        </w:rPr>
        <w:t xml:space="preserve">Esimerkki 5.5391</w:t>
      </w:r>
    </w:p>
    <w:p>
      <w:r>
        <w:t xml:space="preserve">Otsikko: Nimi: Tomin akateeminen kymmenottelu. Lause 1: Illan iltana Tom pukeutui hienosti. Lause 2: Tom menestyi hyvin koulussa. Lause 3: Hän onnistui hyvin vastaamalla kaikkiin hänelle esitettyihin kysymyksiin. Lause 4: Hänet kutsuttiin mukaan akateemiseen kymmenotteluun. Lause 5: Hän voitti kokonaiskilpailun toisen sijan.</w:t>
      </w:r>
    </w:p>
    <w:p>
      <w:r>
        <w:rPr>
          <w:b/>
        </w:rPr>
        <w:t xml:space="preserve">Tulos</w:t>
      </w:r>
    </w:p>
    <w:p>
      <w:r>
        <w:t xml:space="preserve">24135</w:t>
      </w:r>
    </w:p>
    <w:p>
      <w:r>
        <w:rPr>
          <w:b/>
        </w:rPr>
        <w:t xml:space="preserve">Esimerkki 5.5392</w:t>
      </w:r>
    </w:p>
    <w:p>
      <w:r>
        <w:t xml:space="preserve">Otsikko: Nimi: Erittäin yllättynyt. Lause 1: Hänen vanhempansa käyttivät yli 20 tuhatta hänen lahjaansa. Lause 2: Kim oli 18-vuotias. Lause 3: Hän oli kunniaoppilas ja valmistuisi pian lukiosta. Lause 4: Saavutuksistaan hän saisi hyvän valmistujaislahjan. Lause 5: Kimille ostettiin uusi auto, ja Kim oli hyvin yllättynyt.</w:t>
      </w:r>
    </w:p>
    <w:p>
      <w:r>
        <w:rPr>
          <w:b/>
        </w:rPr>
        <w:t xml:space="preserve">Tulos</w:t>
      </w:r>
    </w:p>
    <w:p>
      <w:r>
        <w:t xml:space="preserve">23415</w:t>
      </w:r>
    </w:p>
    <w:p>
      <w:r>
        <w:rPr>
          <w:b/>
        </w:rPr>
        <w:t xml:space="preserve">Esimerkki 5.5393</w:t>
      </w:r>
    </w:p>
    <w:p>
      <w:r>
        <w:t xml:space="preserve">Otsikko: Nimi: Little Fish. Lause 1: Don pyysi äidiltään lemmikkikalaa. Lause 2: Hän meni akvaariokauppaan ja valitsi kultakalan. Lause 3: Hän osti sille kala-astian ja ruokaa. Lause 4: Äiti sanoi, että hänen oli ostettava kala omilla rahoillaan. Lause 5: Hän vei sen kotiin ja pystytti miniakvaarion.</w:t>
      </w:r>
    </w:p>
    <w:p>
      <w:r>
        <w:rPr>
          <w:b/>
        </w:rPr>
        <w:t xml:space="preserve">Tulos</w:t>
      </w:r>
    </w:p>
    <w:p>
      <w:r>
        <w:t xml:space="preserve">14235</w:t>
      </w:r>
    </w:p>
    <w:p>
      <w:r>
        <w:rPr>
          <w:b/>
        </w:rPr>
        <w:t xml:space="preserve">Esimerkki 5.5394</w:t>
      </w:r>
    </w:p>
    <w:p>
      <w:r>
        <w:t xml:space="preserve">Otsikko: Nimi: The Breakup. Lause 1: Vince päätti, ettei halua enää seurustella Vincen kanssa. Lause 2: Rachel oli murtunut! Lause 3: Hän jätti Rachelin. Lause 4: Vince ja Rachel riitelivät rajusti. Lause 5: Rachel ei voinut uskoa, että mies jätti hänet!</w:t>
      </w:r>
    </w:p>
    <w:p>
      <w:r>
        <w:rPr>
          <w:b/>
        </w:rPr>
        <w:t xml:space="preserve">Tulos</w:t>
      </w:r>
    </w:p>
    <w:p>
      <w:r>
        <w:t xml:space="preserve">41325</w:t>
      </w:r>
    </w:p>
    <w:p>
      <w:r>
        <w:rPr>
          <w:b/>
        </w:rPr>
        <w:t xml:space="preserve">Esimerkki 5.5395</w:t>
      </w:r>
    </w:p>
    <w:p>
      <w:r>
        <w:t xml:space="preserve">Otsikko: Nimi: Uusi pentu. Lause 1: Samille kerrottiin, että hänen koiransa oli palannut. Lause 2: Samin koira karkasi eräänä päivänä. Lause 3: Lopulta he löysivät toisen, joka näytti aivan samalta. Lause 4: Sam ei koskaan saanut totuutta selville. Lause 5: Hänen vanhempansa yrittivät kaikkensa löytääkseen sen.</w:t>
      </w:r>
    </w:p>
    <w:p>
      <w:r>
        <w:rPr>
          <w:b/>
        </w:rPr>
        <w:t xml:space="preserve">Tulos</w:t>
      </w:r>
    </w:p>
    <w:p>
      <w:r>
        <w:t xml:space="preserve">25314</w:t>
      </w:r>
    </w:p>
    <w:p>
      <w:r>
        <w:rPr>
          <w:b/>
        </w:rPr>
        <w:t xml:space="preserve">Esimerkki 5.5396</w:t>
      </w:r>
    </w:p>
    <w:p>
      <w:r>
        <w:t xml:space="preserve">Otsikko: ipo. Lause 1: Allie oli pienen yrityksen toimitusjohtaja. Lause 2: Hän oli hermostunut siitä, miten se kävisi kaupaksi. Lause 3: Niinpä yhtiö järjesti listautumisannin. Lause 4: Mutta onneksi hän tienasi heti 100 prosenttia. Lause 5: Hän päätti viedä sen pörssiin.</w:t>
      </w:r>
    </w:p>
    <w:p>
      <w:r>
        <w:rPr>
          <w:b/>
        </w:rPr>
        <w:t xml:space="preserve">Tulos</w:t>
      </w:r>
    </w:p>
    <w:p>
      <w:r>
        <w:t xml:space="preserve">15324</w:t>
      </w:r>
    </w:p>
    <w:p>
      <w:r>
        <w:rPr>
          <w:b/>
        </w:rPr>
        <w:t xml:space="preserve">Esimerkki 5.5397</w:t>
      </w:r>
    </w:p>
    <w:p>
      <w:r>
        <w:t xml:space="preserve">Otsikko: Nimi: Kirjavaras. Lause 1: Hän haki kirjastokortin väärällä nimellä. Lause 2: Hän teki näin monta kertaa ja hankki monta kirjastokorttia. Lause 3: Kun kirjojen eräpäivä koitti, Ed kieltäytyi palauttamasta niitä. Lause 4: Ed käytti monia korttejaan ottaakseen satoja kirjoja. Lause 5: Ed meni kirjastoon ja teeskenteli olevansa joku muu.</w:t>
      </w:r>
    </w:p>
    <w:p>
      <w:r>
        <w:rPr>
          <w:b/>
        </w:rPr>
        <w:t xml:space="preserve">Tulos</w:t>
      </w:r>
    </w:p>
    <w:p>
      <w:r>
        <w:t xml:space="preserve">51243</w:t>
      </w:r>
    </w:p>
    <w:p>
      <w:r>
        <w:rPr>
          <w:b/>
        </w:rPr>
        <w:t xml:space="preserve">Esimerkki 5.5398</w:t>
      </w:r>
    </w:p>
    <w:p>
      <w:r>
        <w:t xml:space="preserve">Otsikko: Nimi: Adoptioprosessi. Lause 1: Hän lähti Kiinaan. Lause 2: Hän sai lopulta kaksi lasta. Lause 3: Hän ei olisi voinut olla onnellisempi. Lause 4: Onneksi hän sai luvan. Lause 5: Lucy halusi adoptoida lapsia.</w:t>
      </w:r>
    </w:p>
    <w:p>
      <w:r>
        <w:rPr>
          <w:b/>
        </w:rPr>
        <w:t xml:space="preserve">Tulos</w:t>
      </w:r>
    </w:p>
    <w:p>
      <w:r>
        <w:t xml:space="preserve">51423</w:t>
      </w:r>
    </w:p>
    <w:p>
      <w:r>
        <w:rPr>
          <w:b/>
        </w:rPr>
        <w:t xml:space="preserve">Esimerkki 5.5399</w:t>
      </w:r>
    </w:p>
    <w:p>
      <w:r>
        <w:t xml:space="preserve">Otsikko: Nimi: Metalliyhtye. Lause 1: Hän halusi perustaa metalliyhtyeen. Lause 2: Nelson soitti soolokitaraa. Lause 3: Hän löysi toisen kitaristin, mutta hän ei löytänyt basistia. Lause 4: Hänen bändinsä oli nyt valmis, ja he alkoivat varata keikkoja. Lause 5: Nelson päätti soittaa bassoa lead-kitaran sijaan.</w:t>
      </w:r>
    </w:p>
    <w:p>
      <w:r>
        <w:rPr>
          <w:b/>
        </w:rPr>
        <w:t xml:space="preserve">Tulos</w:t>
      </w:r>
    </w:p>
    <w:p>
      <w:r>
        <w:t xml:space="preserve">21354</w:t>
      </w:r>
    </w:p>
    <w:p>
      <w:r>
        <w:rPr>
          <w:b/>
        </w:rPr>
        <w:t xml:space="preserve">Esimerkki 5.5400</w:t>
      </w:r>
    </w:p>
    <w:p>
      <w:r>
        <w:t xml:space="preserve">Otsikko: Nimi: Viini. Lause 1: Heistä kahdesta tuli hyviä ystäviä. Lause 2: Nainen teki hänelle kiitokseksi illallisen. Lause 3: Se sai naisen tuntemaan olonsa hyväksi. Lause 4: Mies toi kohteliaisuudeksi viiniä. Lause 5: Mies hieroi naisen jalkoja.</w:t>
      </w:r>
    </w:p>
    <w:p>
      <w:r>
        <w:rPr>
          <w:b/>
        </w:rPr>
        <w:t xml:space="preserve">Tulos</w:t>
      </w:r>
    </w:p>
    <w:p>
      <w:r>
        <w:t xml:space="preserve">53241</w:t>
      </w:r>
    </w:p>
    <w:p>
      <w:r>
        <w:rPr>
          <w:b/>
        </w:rPr>
        <w:t xml:space="preserve">Esimerkki 5.5401</w:t>
      </w:r>
    </w:p>
    <w:p>
      <w:r>
        <w:t xml:space="preserve">Otsikko: Otsikko: Rauhaa etsimässä. Lause 1: Nina haaveili koko elämänsä ajan maailmanrauhasta. Lause 2: Hän antoi panoksensa yhteisölleen ja sitten maalleen. Lause 3: Hän tiesi, ettei voinut muuttaa maailmaa, mutta teki pieniä muutoksia. Lause 4: Hän keksi niin paljon hyviä ideoita, että häntä onniteltiin. Lause 5: Hän oli ylpeä, kun hän sai työstään Nobel-palkinnon.</w:t>
      </w:r>
    </w:p>
    <w:p>
      <w:r>
        <w:rPr>
          <w:b/>
        </w:rPr>
        <w:t xml:space="preserve">Tulos</w:t>
      </w:r>
    </w:p>
    <w:p>
      <w:r>
        <w:t xml:space="preserve">13245</w:t>
      </w:r>
    </w:p>
    <w:p>
      <w:r>
        <w:rPr>
          <w:b/>
        </w:rPr>
        <w:t xml:space="preserve">Esimerkki 5.5402</w:t>
      </w:r>
    </w:p>
    <w:p>
      <w:r>
        <w:t xml:space="preserve">Otsikko: Nimi: Ostokset. Lause 1: Lydia meni ostamaan vaatteita. Lause 2: Mies muistutti Lydiaa siitä, että hän oli myös ainoa, jolla oli työpaikka. Lause 3: Hän kertoi miehelleen haluavansa erota. Lause 4: Hän toi mukanaan monia tavaroita. Lause 5: Hänen miehensä sanoi, ettei heillä ollut varaa noihin tavaroihin.</w:t>
      </w:r>
    </w:p>
    <w:p>
      <w:r>
        <w:rPr>
          <w:b/>
        </w:rPr>
        <w:t xml:space="preserve">Tulos</w:t>
      </w:r>
    </w:p>
    <w:p>
      <w:r>
        <w:t xml:space="preserve">14532</w:t>
      </w:r>
    </w:p>
    <w:p>
      <w:r>
        <w:rPr>
          <w:b/>
        </w:rPr>
        <w:t xml:space="preserve">Esimerkki 5.5403</w:t>
      </w:r>
    </w:p>
    <w:p>
      <w:r>
        <w:t xml:space="preserve">Otsikko: Nimi: Elokuvan välipalat. Lause 1: He olivat menossa katsomaan elokuvaa. Lause 2: He päättivät jättää välipalat väliin ja söivät valtavan illallisen sen jälkeen. Lause 3: Adam ja hänen tyttöystävänsä olivat treffeillä. Lause 4: Elokuvateatterin välipalat olivat kalliita. Lause 5: He myöhästyivät illalliselta ja päättivät hakea välipaloja.</w:t>
      </w:r>
    </w:p>
    <w:p>
      <w:r>
        <w:rPr>
          <w:b/>
        </w:rPr>
        <w:t xml:space="preserve">Tulos</w:t>
      </w:r>
    </w:p>
    <w:p>
      <w:r>
        <w:t xml:space="preserve">31542</w:t>
      </w:r>
    </w:p>
    <w:p>
      <w:r>
        <w:rPr>
          <w:b/>
        </w:rPr>
        <w:t xml:space="preserve">Esimerkki 5.5404</w:t>
      </w:r>
    </w:p>
    <w:p>
      <w:r>
        <w:t xml:space="preserve">Otsikko: Nimi: Kalastus. Lause 1: Hän toi mukanaan matoja, vavan ja tuolin. Lause 2: Hän istui siellä koko päivän, mutta ei saanut mitään saalista. Lause 3: Jenny piti tuoreesta kalasta. Lause 4: Hän päätti lähteä kalastamaan saadakseen omansa. Lause 5: Hän pakkasi tavaransa ja lähti pettyneenä kotiin.</w:t>
      </w:r>
    </w:p>
    <w:p>
      <w:r>
        <w:rPr>
          <w:b/>
        </w:rPr>
        <w:t xml:space="preserve">Tulos</w:t>
      </w:r>
    </w:p>
    <w:p>
      <w:r>
        <w:t xml:space="preserve">34125</w:t>
      </w:r>
    </w:p>
    <w:p>
      <w:r>
        <w:rPr>
          <w:b/>
        </w:rPr>
        <w:t xml:space="preserve">Esimerkki 5.5405</w:t>
      </w:r>
    </w:p>
    <w:p>
      <w:r>
        <w:t xml:space="preserve">Otsikko: Nimi: Dropped Call. Lause 1: Puhelin lakkasi toimimasta, koska se oli läpimärkä. Lause 2: Katyn oli ostettava uusi puhelin kastuneen puhelimen tilalle. Lause 3: Hänen puhelimensa ei vieläkään toiminut. Lause 4: Katy pudotti puhelimensa vessanpönttöön. Lause 5: Hän laittoi sen riisikulhoon kuivumaan.</w:t>
      </w:r>
    </w:p>
    <w:p>
      <w:r>
        <w:rPr>
          <w:b/>
        </w:rPr>
        <w:t xml:space="preserve">Tulos</w:t>
      </w:r>
    </w:p>
    <w:p>
      <w:r>
        <w:t xml:space="preserve">41532</w:t>
      </w:r>
    </w:p>
    <w:p>
      <w:r>
        <w:rPr>
          <w:b/>
        </w:rPr>
        <w:t xml:space="preserve">Esimerkki 5.5406</w:t>
      </w:r>
    </w:p>
    <w:p>
      <w:r>
        <w:t xml:space="preserve">Otsikko: Dale ja Stacey. Lause 1: Stacey kertoo Dalelle pitävänsä sittenkin heavy metallista. Lause 2: Dale on niin iloinen siitä, että myös Stacey pitää heavy metalista. Lause 3: Kuunneltuaan niitä Stacey päättää, että hänkin pitää heavy metalista. Lause 4: Dale todella pitää heavy metallista, mutta Stacey ei. Lause 5: Dale ostaa Staceylle heavy metal -levyjä kuunneltavaksi.</w:t>
      </w:r>
    </w:p>
    <w:p>
      <w:r>
        <w:rPr>
          <w:b/>
        </w:rPr>
        <w:t xml:space="preserve">Tulos</w:t>
      </w:r>
    </w:p>
    <w:p>
      <w:r>
        <w:t xml:space="preserve">45312</w:t>
      </w:r>
    </w:p>
    <w:p>
      <w:r>
        <w:rPr>
          <w:b/>
        </w:rPr>
        <w:t xml:space="preserve">Esimerkki 5.5407</w:t>
      </w:r>
    </w:p>
    <w:p>
      <w:r>
        <w:t xml:space="preserve">Otsikko: Nimi: Saran päivähoito. Lause 1: Sara päätti perustaa lasten päivähoidon kotiinsa. Lause 2: Nyt Saralla on työpaikka ja hänen taaperoaan hoidetaan. Lause 3: Saran piti löytää työpaikka. Lause 4: Hän huomasi, ettei hänellä ollut varaa päivähoitoon. Lause 5: Hänen täytyi löytää päivähoitopaikka taaperolleen.</w:t>
      </w:r>
    </w:p>
    <w:p>
      <w:r>
        <w:rPr>
          <w:b/>
        </w:rPr>
        <w:t xml:space="preserve">Tulos</w:t>
      </w:r>
    </w:p>
    <w:p>
      <w:r>
        <w:t xml:space="preserve">35412</w:t>
      </w:r>
    </w:p>
    <w:p>
      <w:r>
        <w:rPr>
          <w:b/>
        </w:rPr>
        <w:t xml:space="preserve">Esimerkki 5.5408</w:t>
      </w:r>
    </w:p>
    <w:p>
      <w:r>
        <w:t xml:space="preserve">Otsikko: Väliaikainen huoltajuus. Lause 1: Sisarentyttärelläni on kahden lapsen, 10 ja 2, väliaikainen huoltajuus, Lause 2: Sisarentyttäreni ja hänen äitinsä yrittivät huolehtia lapsista. Lause 3: Veljentytär oli vastuuton ja jätti lapset yksin. Lause 4: Hänellä on lapset toistaiseksi edelleen. Lause 5: Hän ei pystynyt huolehtimaan lapsista ja peruutti huoltajuusvaatimuksensa.</w:t>
      </w:r>
    </w:p>
    <w:p>
      <w:r>
        <w:rPr>
          <w:b/>
        </w:rPr>
        <w:t xml:space="preserve">Tulos</w:t>
      </w:r>
    </w:p>
    <w:p>
      <w:r>
        <w:t xml:space="preserve">13254</w:t>
      </w:r>
    </w:p>
    <w:p>
      <w:r>
        <w:rPr>
          <w:b/>
        </w:rPr>
        <w:t xml:space="preserve">Esimerkki 5.5409</w:t>
      </w:r>
    </w:p>
    <w:p>
      <w:r>
        <w:t xml:space="preserve">Otsikko: Nimi: Kaulakoru. Lause 1: Penny rakasti koruja. Lause 2: Hän osti uuden kaulakorun syntymäpäivälahjaksi. Lause 3: He kaikki kysyivät, mistä he voisivat ostaa sellaisen. Lause 4: Kaikki hänen ystävänsä kehuivat sitä, kun hän lähti ulos sinä iltana. Lause 5: Pennyn koru sai kaikki muutkin haluamaan käyttää koruja.</w:t>
      </w:r>
    </w:p>
    <w:p>
      <w:r>
        <w:rPr>
          <w:b/>
        </w:rPr>
        <w:t xml:space="preserve">Tulos</w:t>
      </w:r>
    </w:p>
    <w:p>
      <w:r>
        <w:t xml:space="preserve">12435</w:t>
      </w:r>
    </w:p>
    <w:p>
      <w:r>
        <w:rPr>
          <w:b/>
        </w:rPr>
        <w:t xml:space="preserve">Esimerkki 5.5410</w:t>
      </w:r>
    </w:p>
    <w:p>
      <w:r>
        <w:t xml:space="preserve">Otsikko: Nimi: Sleeping In. Lause 1: Kun hän nukkui, sähköt katkesivat. Lause 2: Jerry myöhästyi laiskuutensa vuoksi pahasti töistä. Lause 3: Kymmenen minuuttia myöhemmin hän painoi taas torkkunappia. Lause 4: Jerry painoi torkkupainiketta, kun hänen herätyksensä soi. Lause 5: Hän kääntyi takaisin selälleen ja meni nukkumaan.</w:t>
      </w:r>
    </w:p>
    <w:p>
      <w:r>
        <w:rPr>
          <w:b/>
        </w:rPr>
        <w:t xml:space="preserve">Tulos</w:t>
      </w:r>
    </w:p>
    <w:p>
      <w:r>
        <w:t xml:space="preserve">45312</w:t>
      </w:r>
    </w:p>
    <w:p>
      <w:r>
        <w:rPr>
          <w:b/>
        </w:rPr>
        <w:t xml:space="preserve">Esimerkki 5.5411</w:t>
      </w:r>
    </w:p>
    <w:p>
      <w:r>
        <w:t xml:space="preserve">Otsikko: Nimi: Luken huono päivä. Lause 1: Luke oli koulussa. Lause 2: Lukella oli juuri huono päivä. Lause 3: Luke läikytti sitten ruokansa lounaalla. Lause 4: Luke reputti kokeen myöhemmin samana päivänä. Lause 5: Luke repi housunsa luokassa.</w:t>
      </w:r>
    </w:p>
    <w:p>
      <w:r>
        <w:rPr>
          <w:b/>
        </w:rPr>
        <w:t xml:space="preserve">Tulos</w:t>
      </w:r>
    </w:p>
    <w:p>
      <w:r>
        <w:t xml:space="preserve">15342</w:t>
      </w:r>
    </w:p>
    <w:p>
      <w:r>
        <w:rPr>
          <w:b/>
        </w:rPr>
        <w:t xml:space="preserve">Esimerkki 5.5412</w:t>
      </w:r>
    </w:p>
    <w:p>
      <w:r>
        <w:t xml:space="preserve">Otsikko: Nimi: Kengät. Lause 1: Tim oli lukionsa koripallojoukkueessa. Lause 2: Hänen kenkänsä olivat vanhat ja vaikuttivat hänen suoritukseensa kentällä. Lause 3: Tim käytti uusia kenkiä johtaakseen joukkueensa mestariksi. Lause 4: Hän pyysi äitiään ostamaan hänelle uudet kengät. Lause 5: Hänen äitinsä osti Timille uudet kengät.</w:t>
      </w:r>
    </w:p>
    <w:p>
      <w:r>
        <w:rPr>
          <w:b/>
        </w:rPr>
        <w:t xml:space="preserve">Tulos</w:t>
      </w:r>
    </w:p>
    <w:p>
      <w:r>
        <w:t xml:space="preserve">12453</w:t>
      </w:r>
    </w:p>
    <w:p>
      <w:r>
        <w:rPr>
          <w:b/>
        </w:rPr>
        <w:t xml:space="preserve">Esimerkki 5.5413</w:t>
      </w:r>
    </w:p>
    <w:p>
      <w:r>
        <w:t xml:space="preserve">Otsikko: Nimi: Huolimaton ystävä. Lause 1: Frank joutui törmäykseen toisen ajoneuvon kanssa Jessen auton kanssa. Lause 2: Jesse ei enää antanut ystäviensä lainata autoaan. Lause 3: Frank ei suostunut maksamaan auton vaurioita. Lause 4: Frank lainasi Jessen autoa tehdäkseen asioita. Lause 5: Jesse ajatteli, että Frank oli ollut huolimaton.</w:t>
      </w:r>
    </w:p>
    <w:p>
      <w:r>
        <w:rPr>
          <w:b/>
        </w:rPr>
        <w:t xml:space="preserve">Tulos</w:t>
      </w:r>
    </w:p>
    <w:p>
      <w:r>
        <w:t xml:space="preserve">41532</w:t>
      </w:r>
    </w:p>
    <w:p>
      <w:r>
        <w:rPr>
          <w:b/>
        </w:rPr>
        <w:t xml:space="preserve">Esimerkki 5.5414</w:t>
      </w:r>
    </w:p>
    <w:p>
      <w:r>
        <w:t xml:space="preserve">Otsikko: Nimi: Dubby. Lause 1: Olen ihastunut suuresti Dubbyyn. Lause 2: Luulin olevani rakastunut häneen. Lause 3: Hän oli kiinnostunut minusta, mutta olin liian peloissani. Lause 4: Nyt mieheni on melkein samanlainen kuin hän. Lause 5: Hän oli rokkari, jolla oli pitkät vaaleat hiukset ja moottoripyörätakki.</w:t>
      </w:r>
    </w:p>
    <w:p>
      <w:r>
        <w:rPr>
          <w:b/>
        </w:rPr>
        <w:t xml:space="preserve">Tulos</w:t>
      </w:r>
    </w:p>
    <w:p>
      <w:r>
        <w:t xml:space="preserve">15234</w:t>
      </w:r>
    </w:p>
    <w:p>
      <w:r>
        <w:rPr>
          <w:b/>
        </w:rPr>
        <w:t xml:space="preserve">Esimerkki 5.5415</w:t>
      </w:r>
    </w:p>
    <w:p>
      <w:r>
        <w:t xml:space="preserve">Nimike: pizza. Lause 1: Muutaman oluen juomisen jälkeen kaikilla oli nälkä. Lause 2: Hän tarttui puhelimeen ja tilasi pizzaa. Lause 3: Niinpä Andrew päätti tilata pizzaa. Lause 4: Andrew kutsui ystävänsä drinkille. Lause 5: Pizza saapui ja kaikki hänen ystävänsä söivät pizzan.</w:t>
      </w:r>
    </w:p>
    <w:p>
      <w:r>
        <w:rPr>
          <w:b/>
        </w:rPr>
        <w:t xml:space="preserve">Tulos</w:t>
      </w:r>
    </w:p>
    <w:p>
      <w:r>
        <w:t xml:space="preserve">41325</w:t>
      </w:r>
    </w:p>
    <w:p>
      <w:r>
        <w:rPr>
          <w:b/>
        </w:rPr>
        <w:t xml:space="preserve">Esimerkki 5.5416</w:t>
      </w:r>
    </w:p>
    <w:p>
      <w:r>
        <w:t xml:space="preserve">Otsikko: Nimi: Opettajan lemmikki. Lause 1: Mutta eräänä päivänä Susie jätti tehtävänsä päivän myöhässä. Lause 2: Se ei haitannut, koska opettaja antoi hänelle silti kiitettävän. Lause 3: Susie oli opettajan lemmikki. Lause 4: Kaikki rakastivat häntä. Lause 5: Susie hymyili ja osasi saada tahtonsa läpi.</w:t>
      </w:r>
    </w:p>
    <w:p>
      <w:r>
        <w:rPr>
          <w:b/>
        </w:rPr>
        <w:t xml:space="preserve">Tulos</w:t>
      </w:r>
    </w:p>
    <w:p>
      <w:r>
        <w:t xml:space="preserve">34125</w:t>
      </w:r>
    </w:p>
    <w:p>
      <w:r>
        <w:rPr>
          <w:b/>
        </w:rPr>
        <w:t xml:space="preserve">Esimerkki 5.5417</w:t>
      </w:r>
    </w:p>
    <w:p>
      <w:r>
        <w:t xml:space="preserve">Otsikko: Leaves. Lause 1: Niinpä hän meni ulos ja haravoi ne kaikki. Lause 2: Beth halusi kovasti leikkiä lehdissä. Lause 3: Hän juoksi ulos ja hyppäsi lehdissä. Lause 4: Niinpä hän kysyi isältään, saisiko hän. Lause 5: Hän rakasti leikkiä lehdissä niin paljon.</w:t>
      </w:r>
    </w:p>
    <w:p>
      <w:r>
        <w:rPr>
          <w:b/>
        </w:rPr>
        <w:t xml:space="preserve">Tulos</w:t>
      </w:r>
    </w:p>
    <w:p>
      <w:r>
        <w:t xml:space="preserve">24135</w:t>
      </w:r>
    </w:p>
    <w:p>
      <w:r>
        <w:rPr>
          <w:b/>
        </w:rPr>
        <w:t xml:space="preserve">Esimerkki 5.5418</w:t>
      </w:r>
    </w:p>
    <w:p>
      <w:r>
        <w:t xml:space="preserve">Otsikko: Nimi: Even at One. Lause 1: Cubs ja Indians pelasivat viime yönä World Seriesin toisen ottelun. Lause 2: Indians johti ottelua 1-0. Lause 3: Cubs voitti 5-1, ja ottelusarja on nyt tasan yksi peli. Lause 4: Jake Arrieta heitti no-hitterin kuudenteen vuoropariin mentäessä. Lause 5: Cubs teki viime yönä juoksun aikaisin ässänsä ollessa kentällä.</w:t>
      </w:r>
    </w:p>
    <w:p>
      <w:r>
        <w:rPr>
          <w:b/>
        </w:rPr>
        <w:t xml:space="preserve">Tulos</w:t>
      </w:r>
    </w:p>
    <w:p>
      <w:r>
        <w:t xml:space="preserve">12543</w:t>
      </w:r>
    </w:p>
    <w:p>
      <w:r>
        <w:rPr>
          <w:b/>
        </w:rPr>
        <w:t xml:space="preserve">Esimerkki 5.5419</w:t>
      </w:r>
    </w:p>
    <w:p>
      <w:r>
        <w:t xml:space="preserve">Otsikko: A Lot More. Lause 1: Kate aikoi ajaa autollaan pois kaupungista. Lause 2: Hän tajusi, etteivät he sittenkään saisi ajaa hänen autoaan. Lause 3: Mutta auto tarvitsi paljon muutakin kuin virityksen. Lause 4: Hän vei auton korjaamolle viritystä varten. Lause 5: Se vaatisi lähes 500 dollarin työn.</w:t>
      </w:r>
    </w:p>
    <w:p>
      <w:r>
        <w:rPr>
          <w:b/>
        </w:rPr>
        <w:t xml:space="preserve">Tulos</w:t>
      </w:r>
    </w:p>
    <w:p>
      <w:r>
        <w:t xml:space="preserve">14352</w:t>
      </w:r>
    </w:p>
    <w:p>
      <w:r>
        <w:rPr>
          <w:b/>
        </w:rPr>
        <w:t xml:space="preserve">Esimerkki 5.5420</w:t>
      </w:r>
    </w:p>
    <w:p>
      <w:r>
        <w:t xml:space="preserve">Otsikko: Nimi: Spelling Bee Champ. Lause 1: Konfederaatti väläytti morsekoodilla sanan kirjoitusasun. Lause 2: Hän ei saanut sitä oikein. Lause 3: Oikeinkirjoituskilpailun finaalissa oli jäljellä kaksi oppilasta. Lause 4: Toinen oppilas katseli yleisön joukosta konfederaattinsa perään. Lause 5: Ensimmäinen oppilas lähestyi mikrofonia tavatakseen sanan.</w:t>
      </w:r>
    </w:p>
    <w:p>
      <w:r>
        <w:rPr>
          <w:b/>
        </w:rPr>
        <w:t xml:space="preserve">Tulos</w:t>
      </w:r>
    </w:p>
    <w:p>
      <w:r>
        <w:t xml:space="preserve">35241</w:t>
      </w:r>
    </w:p>
    <w:p>
      <w:r>
        <w:rPr>
          <w:b/>
        </w:rPr>
        <w:t xml:space="preserve">Esimerkki 5.5421</w:t>
      </w:r>
    </w:p>
    <w:p>
      <w:r>
        <w:t xml:space="preserve">Otsikko: Nimi: Puhelin. Lause 1: Rita oli juuri torkahtamassa. Lause 2: Se oli puhelinmyyjä! Lause 3: Sitten puhelin soi ja herätti hänet. Lause 4: Hän oli niin ärsyyntynyt! Lause 5: Hän huusi, ettei soitettaisi takaisin.</w:t>
      </w:r>
    </w:p>
    <w:p>
      <w:r>
        <w:rPr>
          <w:b/>
        </w:rPr>
        <w:t xml:space="preserve">Tulos</w:t>
      </w:r>
    </w:p>
    <w:p>
      <w:r>
        <w:t xml:space="preserve">13254</w:t>
      </w:r>
    </w:p>
    <w:p>
      <w:r>
        <w:rPr>
          <w:b/>
        </w:rPr>
        <w:t xml:space="preserve">Esimerkki 5.5422</w:t>
      </w:r>
    </w:p>
    <w:p>
      <w:r>
        <w:t xml:space="preserve">Otsikko: Nimi: Pieni laatikko. Lause 1: Bob pakkasi laatikon lähettääkseen sen jollekulle, mutta hänellä oli ongelma. Lause 2: Bob pakkasi kaikki tavarat uuteen laatikkoon ja kaikki mahtui täydellisesti. Lause 3: Laatikko oli liian pieni kaikelle sille tavaralle, jonka hän halusi laittaa sinne! Lause 4: Bob etsi ympärilleen isompaa laatikkoa. Lause 5: Hän huomasi, että yksi täydelliseltä näyttävä oli saapunut juuri sinä päivänä.</w:t>
      </w:r>
    </w:p>
    <w:p>
      <w:r>
        <w:rPr>
          <w:b/>
        </w:rPr>
        <w:t xml:space="preserve">Tulos</w:t>
      </w:r>
    </w:p>
    <w:p>
      <w:r>
        <w:t xml:space="preserve">13452</w:t>
      </w:r>
    </w:p>
    <w:p>
      <w:r>
        <w:rPr>
          <w:b/>
        </w:rPr>
        <w:t xml:space="preserve">Esimerkki 5.5423</w:t>
      </w:r>
    </w:p>
    <w:p>
      <w:r>
        <w:t xml:space="preserve">Otsikko: Nimi: Rough River. Lause 1: Hänen oli pakko luovuttaa ja mennä maihin. Lause 2: Tom kaatui jatkuvasti. Lause 3: He yrittivät ryhtyä johonkin, mikä ei ollut heidän kykyjensä mukaista. Lause 4: Tom lähti ystäviensä kanssa koskenlaskuun. Lause 5: Kaatumiset olivat kovempia kuin he odottivat.</w:t>
      </w:r>
    </w:p>
    <w:p>
      <w:r>
        <w:rPr>
          <w:b/>
        </w:rPr>
        <w:t xml:space="preserve">Tulos</w:t>
      </w:r>
    </w:p>
    <w:p>
      <w:r>
        <w:t xml:space="preserve">43521</w:t>
      </w:r>
    </w:p>
    <w:p>
      <w:r>
        <w:rPr>
          <w:b/>
        </w:rPr>
        <w:t xml:space="preserve">Esimerkki 5.5424</w:t>
      </w:r>
    </w:p>
    <w:p>
      <w:r>
        <w:t xml:space="preserve">Otsikko: Nimi: Puhelin. Lause 1: Hänen isänsä sanoi, ettei hän osta hänelle uutta puhelinta. Lause 2: Hän oli rikkonut edellisen puhelimensa. Lause 3: Gibson kerjäsi monta päivää. Lause 4: Monien kuukausien jälkeen hänen isänsä vihdoin osti hänelle uuden puhelimen. Lause 5: Gibson halusi uuden kännykän.</w:t>
      </w:r>
    </w:p>
    <w:p>
      <w:r>
        <w:rPr>
          <w:b/>
        </w:rPr>
        <w:t xml:space="preserve">Tulos</w:t>
      </w:r>
    </w:p>
    <w:p>
      <w:r>
        <w:t xml:space="preserve">52134</w:t>
      </w:r>
    </w:p>
    <w:p>
      <w:r>
        <w:rPr>
          <w:b/>
        </w:rPr>
        <w:t xml:space="preserve">Esimerkki 5.5425</w:t>
      </w:r>
    </w:p>
    <w:p>
      <w:r>
        <w:t xml:space="preserve">Otsikko: Rachel. Lause 1: Hän haaveili usein siitä päivästä, jolloin hän saisi ajaa autoa. Lause 2: Hänen vanhempansa ostivat hänelle lahjaksi oman auton. Lause 3: Hän oli hyvin iloinen kuullessaan, että hän läpäisi kokeensa. Lause 4: Rachel ei malttanut odottaa, että hän täytti 16 vuotta. Lause 5: Hänen 16-vuotissyntymäpäivänään hänen vanhempansa veivät hänet ajokortin hankkimiseen.</w:t>
      </w:r>
    </w:p>
    <w:p>
      <w:r>
        <w:rPr>
          <w:b/>
        </w:rPr>
        <w:t xml:space="preserve">Tulos</w:t>
      </w:r>
    </w:p>
    <w:p>
      <w:r>
        <w:t xml:space="preserve">41532</w:t>
      </w:r>
    </w:p>
    <w:p>
      <w:r>
        <w:rPr>
          <w:b/>
        </w:rPr>
        <w:t xml:space="preserve">Esimerkki 5.5426</w:t>
      </w:r>
    </w:p>
    <w:p>
      <w:r>
        <w:t xml:space="preserve">Otsikko: Nimi: Acrobat. Lause 1: Sirkustirehtöörin ääni kaikui koko sirkusteltassa. Lause 2: Ming kasvatti tasaisesti tarpeeksi vauhtia ja päästi sitten irti. Lause 3: Hänen parinsa tarttui hänen ranteisiinsa yleisön pauhatessa. Lause 4: Ming heilui polvistaan ylösalaisin korkealla yleisön yläpuolella. Lause 5: Hän kuperkeikkasi ilmassa kädet ojennettuina.</w:t>
      </w:r>
    </w:p>
    <w:p>
      <w:r>
        <w:rPr>
          <w:b/>
        </w:rPr>
        <w:t xml:space="preserve">Tulos</w:t>
      </w:r>
    </w:p>
    <w:p>
      <w:r>
        <w:t xml:space="preserve">41253</w:t>
      </w:r>
    </w:p>
    <w:p>
      <w:r>
        <w:rPr>
          <w:b/>
        </w:rPr>
        <w:t xml:space="preserve">Esimerkki 5.5427</w:t>
      </w:r>
    </w:p>
    <w:p>
      <w:r>
        <w:t xml:space="preserve">Otsikko: Nimi: College Helper. Lause 1: Sisarentyttäreni on toisen vuoden opiskelija. Lause 2: Hän tarjoutui vapaaehtoiseksi auttamaan ihmisiä muutossa. Lause 3: Sisarentyttäreni sanoi tuntevansa itsensä hyödyttömäksi. Lause 4: Eräänä päivänä hän lähestyi erästä fuksia ja kysyi, tarvitsisiko tämä apua. Lause 5: Fuksi sanoi ei, kiitos.</w:t>
      </w:r>
    </w:p>
    <w:p>
      <w:r>
        <w:rPr>
          <w:b/>
        </w:rPr>
        <w:t xml:space="preserve">Tulos</w:t>
      </w:r>
    </w:p>
    <w:p>
      <w:r>
        <w:t xml:space="preserve">12453</w:t>
      </w:r>
    </w:p>
    <w:p>
      <w:r>
        <w:rPr>
          <w:b/>
        </w:rPr>
        <w:t xml:space="preserve">Esimerkki 5.5428</w:t>
      </w:r>
    </w:p>
    <w:p>
      <w:r>
        <w:t xml:space="preserve">Otsikko: Nimi: Rodeo. Lause 1: Kaikki lähtivät tyytyväisinä. Lause 2: Spanish Fork järjesti rodeon. Lause 3: Paikalliset kutsuivat muita ihmisiä. Lause 4: Esitys kesti tunnin. Lause 5: Paljon ihmisiä tuli paikalle.</w:t>
      </w:r>
    </w:p>
    <w:p>
      <w:r>
        <w:rPr>
          <w:b/>
        </w:rPr>
        <w:t xml:space="preserve">Tulos</w:t>
      </w:r>
    </w:p>
    <w:p>
      <w:r>
        <w:t xml:space="preserve">25341</w:t>
      </w:r>
    </w:p>
    <w:p>
      <w:r>
        <w:rPr>
          <w:b/>
        </w:rPr>
        <w:t xml:space="preserve">Esimerkki 5.5429</w:t>
      </w:r>
    </w:p>
    <w:p>
      <w:r>
        <w:t xml:space="preserve">Otsikko: Nimi: Vaikea. Lause 1: Kipulääkkeet vaikeuttivat hänen työtään. Lause 2: Hän yritti istua pöydän ääreen tuloksetta. Lause 3: Hän oli iloinen siitä, että hänen paranemisensa alkoi edistyä. Lause 4: Hän työskenteli hitaasti ja torkkui välillä. Lause 5: Hän päätyi makaamaan sänkyyn kannettavan tietokoneensa kanssa.</w:t>
      </w:r>
    </w:p>
    <w:p>
      <w:r>
        <w:rPr>
          <w:b/>
        </w:rPr>
        <w:t xml:space="preserve">Tulos</w:t>
      </w:r>
    </w:p>
    <w:p>
      <w:r>
        <w:t xml:space="preserve">12543</w:t>
      </w:r>
    </w:p>
    <w:p>
      <w:r>
        <w:rPr>
          <w:b/>
        </w:rPr>
        <w:t xml:space="preserve">Esimerkki 5.5430</w:t>
      </w:r>
    </w:p>
    <w:p>
      <w:r>
        <w:t xml:space="preserve">Otsikko: Otsikko: Tieliikenneraivo. Lause 1: Susie ajoi tänään töihin. Lause 2: Susie alkoi huutaa hänelle. Lause 3: Siellä oli naistunti, joka oli katkaissut hänen tiensä. Lause 4: Mutta sitten hän tajusi, että se oli turhaa, ja keskittyi vain tiehen. Lause 5: Susie suuttui niin pahasti.</w:t>
      </w:r>
    </w:p>
    <w:p>
      <w:r>
        <w:rPr>
          <w:b/>
        </w:rPr>
        <w:t xml:space="preserve">Tulos</w:t>
      </w:r>
    </w:p>
    <w:p>
      <w:r>
        <w:t xml:space="preserve">13524</w:t>
      </w:r>
    </w:p>
    <w:p>
      <w:r>
        <w:rPr>
          <w:b/>
        </w:rPr>
        <w:t xml:space="preserve">Esimerkki 5.5431</w:t>
      </w:r>
    </w:p>
    <w:p>
      <w:r>
        <w:t xml:space="preserve">Otsikko: Nimi: Arpajaiset. Lause 1: Simon tunsi itsensä hyvin onnekkaaksi voitettuaan. Lause 2: Simon maksoi lipusta kymmenen dollaria. Lause 3: Simonin seurakunta järjesti arpajaiset. Lause 4: Seurakunta arpoi Simonin arvan. Lause 5: Simon sai lahjakortin rautakauppaan.</w:t>
      </w:r>
    </w:p>
    <w:p>
      <w:r>
        <w:rPr>
          <w:b/>
        </w:rPr>
        <w:t xml:space="preserve">Tulos</w:t>
      </w:r>
    </w:p>
    <w:p>
      <w:r>
        <w:t xml:space="preserve">32451</w:t>
      </w:r>
    </w:p>
    <w:p>
      <w:r>
        <w:rPr>
          <w:b/>
        </w:rPr>
        <w:t xml:space="preserve">Esimerkki 5.5432</w:t>
      </w:r>
    </w:p>
    <w:p>
      <w:r>
        <w:t xml:space="preserve">Otsikko: Title: Running out the Clock. Lause 1: Aika kului ja Ashleyn joukkue varmisti voiton. Lause 2: Se oli Ashleyn jalkapallo-ottelun viimeinen neljännes. Lause 3: Heidän oli pidettävä vastustaja maalittomana vain kaksi minuuttia. Lause 4: Ashley ja hänen joukkuetoverinsa tekivät sarjan pitkiä syöttöjä. Lause 5: Hänen joukkueensa johti yhdellä maalilla.</w:t>
      </w:r>
    </w:p>
    <w:p>
      <w:r>
        <w:rPr>
          <w:b/>
        </w:rPr>
        <w:t xml:space="preserve">Tulos</w:t>
      </w:r>
    </w:p>
    <w:p>
      <w:r>
        <w:t xml:space="preserve">25341</w:t>
      </w:r>
    </w:p>
    <w:p>
      <w:r>
        <w:rPr>
          <w:b/>
        </w:rPr>
        <w:t xml:space="preserve">Esimerkki 5.5433</w:t>
      </w:r>
    </w:p>
    <w:p>
      <w:r>
        <w:t xml:space="preserve">Otsikko: Nimi: Tee-ball Hat. Lause 1: Valmentaja kertoi minulle virheestäni. Lause 2: Pääsin pelissä ykköspesälle. Lause 3: Matkalla kakkospesälle hukkasin hattuni. Lause 4: Pelasin tee-ballia, kun olin viisivuotias. Lause 5: Käännyin ympäri poimiakseni hattuni.</w:t>
      </w:r>
    </w:p>
    <w:p>
      <w:r>
        <w:rPr>
          <w:b/>
        </w:rPr>
        <w:t xml:space="preserve">Tulos</w:t>
      </w:r>
    </w:p>
    <w:p>
      <w:r>
        <w:t xml:space="preserve">42351</w:t>
      </w:r>
    </w:p>
    <w:p>
      <w:r>
        <w:rPr>
          <w:b/>
        </w:rPr>
        <w:t xml:space="preserve">Esimerkki 5.5434</w:t>
      </w:r>
    </w:p>
    <w:p>
      <w:r>
        <w:t xml:space="preserve">Otsikko: Nimi: Paha isä. Lause 1: Hän tunnusti tappaneensa vauvan vahingossa ja hautasi hänet. Tuomio 2: Paha isä sai syytteen ja istuu nyt elinkautista vankeutta. Lause 3: Mies vei kiukkuisen 4 kuukauden ikäisen vauvansa ajelulle. Lause 4: Poliisit eivät uskoneet miestä ja pidättivät hänet. Lause 5: Myöhemmin samana päivänä mies soitti poliisille väittäen, että joku vei hänen vauvansa.</w:t>
      </w:r>
    </w:p>
    <w:p>
      <w:r>
        <w:rPr>
          <w:b/>
        </w:rPr>
        <w:t xml:space="preserve">Tulos</w:t>
      </w:r>
    </w:p>
    <w:p>
      <w:r>
        <w:t xml:space="preserve">35412</w:t>
      </w:r>
    </w:p>
    <w:p>
      <w:r>
        <w:rPr>
          <w:b/>
        </w:rPr>
        <w:t xml:space="preserve">Esimerkki 5.5435</w:t>
      </w:r>
    </w:p>
    <w:p>
      <w:r>
        <w:t xml:space="preserve">Otsikko: Nimi: Vaakakenttä. Lause 1: Sue ei enää koskaan uskaltautunut pellon läpi. Lause 2: Hän näki polun varrella enemmän käärmeitä kuin osasi laskea. Lause 3: Sue oikaisi pellon läpi. Lause 4: Andy ja Sue juoksivat kotiin koulusta eräänä kuumana iltapäivänä. Lause 5: Kun hän tuli vanhan puun luokse, hän näki oksalla roikkuvan käärmeen.</w:t>
      </w:r>
    </w:p>
    <w:p>
      <w:r>
        <w:rPr>
          <w:b/>
        </w:rPr>
        <w:t xml:space="preserve">Tulos</w:t>
      </w:r>
    </w:p>
    <w:p>
      <w:r>
        <w:t xml:space="preserve">43521</w:t>
      </w:r>
    </w:p>
    <w:p>
      <w:r>
        <w:rPr>
          <w:b/>
        </w:rPr>
        <w:t xml:space="preserve">Esimerkki 5.5436</w:t>
      </w:r>
    </w:p>
    <w:p>
      <w:r>
        <w:t xml:space="preserve">Otsikko: Nimi: Uusi hiusväri. Lause 1: Hän meni kampaajalleen ja valitsi uuden värin. Lause 2: Hän oli hyvin tyytyväinen uuteen väriinsä. Lause 3: Hän valitsi brunette-värin. Lause 4: Megan oli aina ollut blondi. Lause 5: Hän päätti tehdä hiuksilleen jotain erilaista.</w:t>
      </w:r>
    </w:p>
    <w:p>
      <w:r>
        <w:rPr>
          <w:b/>
        </w:rPr>
        <w:t xml:space="preserve">Tulos</w:t>
      </w:r>
    </w:p>
    <w:p>
      <w:r>
        <w:t xml:space="preserve">45132</w:t>
      </w:r>
    </w:p>
    <w:p>
      <w:r>
        <w:rPr>
          <w:b/>
        </w:rPr>
        <w:t xml:space="preserve">Esimerkki 5.5437</w:t>
      </w:r>
    </w:p>
    <w:p>
      <w:r>
        <w:t xml:space="preserve">Otsikko: Nimi: Luontoyllätys. Lause 1: Odotettuaan monta tuntia hän sai vihdoin kuvan karhusta! Lause 2: Eräänä päivänä hän leiriytyi keskellä metsää koko yön. Lause 3: Mike tykkäsi kävellä puistoon. Lause 4: Siellä hän otti kuvia eri eläimistä. Lause 5: Hän halusi aina ottaa kuvan karhusta, mutta ei koskaan löytänyt sellaista.</w:t>
      </w:r>
    </w:p>
    <w:p>
      <w:r>
        <w:rPr>
          <w:b/>
        </w:rPr>
        <w:t xml:space="preserve">Tulos</w:t>
      </w:r>
    </w:p>
    <w:p>
      <w:r>
        <w:t xml:space="preserve">34521</w:t>
      </w:r>
    </w:p>
    <w:p>
      <w:r>
        <w:rPr>
          <w:b/>
        </w:rPr>
        <w:t xml:space="preserve">Esimerkki 5.5438</w:t>
      </w:r>
    </w:p>
    <w:p>
      <w:r>
        <w:t xml:space="preserve">Otsikko: Nimi: Menossa töihin. Lause 1: Olin hyvin järkyttynyt, koska unohdin laittaa herätyskellon päälle. Lause 2: Minun piti kiirehtiä suihkussa, jotta ehdin ajoissa töihin. Lause 3: Kun pääsin töihin, kaikki näkivät, että kiirehdin suihkussa. Lause 4: Joka päivä herään töihin klo 7 aamulla. Lause 5: Eilen heräsin vasta kahdeksalta aamulla.</w:t>
      </w:r>
    </w:p>
    <w:p>
      <w:r>
        <w:rPr>
          <w:b/>
        </w:rPr>
        <w:t xml:space="preserve">Tulos</w:t>
      </w:r>
    </w:p>
    <w:p>
      <w:r>
        <w:t xml:space="preserve">45123</w:t>
      </w:r>
    </w:p>
    <w:p>
      <w:r>
        <w:rPr>
          <w:b/>
        </w:rPr>
        <w:t xml:space="preserve">Esimerkki 5.5439</w:t>
      </w:r>
    </w:p>
    <w:p>
      <w:r>
        <w:t xml:space="preserve">Otsikko: Nimi: The Flat. Lause 1: Timmy ajoi polkupyörällä Markin talolle. Lause 2: Pojat paikkasivat Timmyn renkaan. Lause 3: Puolimatkassa Timmyn rengas puhkesi. Lause 4: Timmy ja Mark menivät kauppaan ostamaan rengaslaastaria. Lause 5: Timmy joutui kävelemään loppumatkan pyörällään.</w:t>
      </w:r>
    </w:p>
    <w:p>
      <w:r>
        <w:rPr>
          <w:b/>
        </w:rPr>
        <w:t xml:space="preserve">Tulos</w:t>
      </w:r>
    </w:p>
    <w:p>
      <w:r>
        <w:t xml:space="preserve">13542</w:t>
      </w:r>
    </w:p>
    <w:p>
      <w:r>
        <w:rPr>
          <w:b/>
        </w:rPr>
        <w:t xml:space="preserve">Esimerkki 5.5440</w:t>
      </w:r>
    </w:p>
    <w:p>
      <w:r>
        <w:t xml:space="preserve">Otsikko: Joosuan vuohi. Lause 1: Joosua ajatteli, että vuohen pitäminen olisi hauskaa. Lause 2: Hän osti vuohen ja vei sen kotiin. Lause 3: Joosua oppi, että vuohen hoitaminen on kovaa työtä. Lause 4: Vuohi söi monia kasveja Joosuan pihalla. Lause 5: Joshua näki vuohen messuilla.</w:t>
      </w:r>
    </w:p>
    <w:p>
      <w:r>
        <w:rPr>
          <w:b/>
        </w:rPr>
        <w:t xml:space="preserve">Tulos</w:t>
      </w:r>
    </w:p>
    <w:p>
      <w:r>
        <w:t xml:space="preserve">51243</w:t>
      </w:r>
    </w:p>
    <w:p>
      <w:r>
        <w:rPr>
          <w:b/>
        </w:rPr>
        <w:t xml:space="preserve">Esimerkki 5.5441</w:t>
      </w:r>
    </w:p>
    <w:p>
      <w:r>
        <w:t xml:space="preserve">Otsikko: Nimi: Kudos. Lause 1: Hän käytti koko laatikollisen nenäliinoja. Lause 2: Timillä ja Jessicalla oli pitkäaikainen suhde. Lause 3: Hänen oli mentävä kauppaan ostamaan lisää. Lause 4: Eräänä päivänä Jessica lopetti suhteen. Lause 5: Tim itki ja itki tuntikausia.</w:t>
      </w:r>
    </w:p>
    <w:p>
      <w:r>
        <w:rPr>
          <w:b/>
        </w:rPr>
        <w:t xml:space="preserve">Tulos</w:t>
      </w:r>
    </w:p>
    <w:p>
      <w:r>
        <w:t xml:space="preserve">24513</w:t>
      </w:r>
    </w:p>
    <w:p>
      <w:r>
        <w:rPr>
          <w:b/>
        </w:rPr>
        <w:t xml:space="preserve">Esimerkki 5.5442</w:t>
      </w:r>
    </w:p>
    <w:p>
      <w:r>
        <w:t xml:space="preserve">Otsikko: Nimi: Käärmeet pihalla. Lause 1: Halusin lukea kirjaa. Lause 2: Menin ulos takapihalle. Lause 3: Näin takapihallani kolme valtavaa käärmettä. Lause 4: Huusin viisi minuuttia. Lause 5: Sen jälkeen en enää koskaan mennyt takapihalleni.</w:t>
      </w:r>
    </w:p>
    <w:p>
      <w:r>
        <w:rPr>
          <w:b/>
        </w:rPr>
        <w:t xml:space="preserve">Tulos</w:t>
      </w:r>
    </w:p>
    <w:p>
      <w:r>
        <w:t xml:space="preserve">21345</w:t>
      </w:r>
    </w:p>
    <w:p>
      <w:r>
        <w:rPr>
          <w:b/>
        </w:rPr>
        <w:t xml:space="preserve">Esimerkki 5.5443</w:t>
      </w:r>
    </w:p>
    <w:p>
      <w:r>
        <w:t xml:space="preserve">Otsikko: Nimi: Koripallopeli. Lause 1: Matt ei osunut verkkoon ja hävisi pelin. Lause 2: Hän sai pallon useita kertoja. Lause 3: Kun oli hänen vuoronsa heittää, hän hermostui. Lause 4: Hänen joukkueellaan oli tänään suurin peli. Lause 5: Matt oli koripalloilija.</w:t>
      </w:r>
    </w:p>
    <w:p>
      <w:r>
        <w:rPr>
          <w:b/>
        </w:rPr>
        <w:t xml:space="preserve">Tulos</w:t>
      </w:r>
    </w:p>
    <w:p>
      <w:r>
        <w:t xml:space="preserve">54231</w:t>
      </w:r>
    </w:p>
    <w:p>
      <w:r>
        <w:rPr>
          <w:b/>
        </w:rPr>
        <w:t xml:space="preserve">Esimerkki 5.5444</w:t>
      </w:r>
    </w:p>
    <w:p>
      <w:r>
        <w:t xml:space="preserve">Otsikko: Nimi: Toner. Lause 1: Stanilla ei ollut varaa ostaa merkkitoneria. Lause 2: Stanin tulostin vilkutti hänelle virheilmoitusta. Lause 3: Se kertoi, että hänen väriaineensa oli vähissä. Lause 4: Hän osti tulostimeensa ebaysta kolmannen osapuolen väriainetta. Lause 5: Stan oli tyytyväinen, että se toimi aivan kuten merkkitoneri!</w:t>
      </w:r>
    </w:p>
    <w:p>
      <w:r>
        <w:rPr>
          <w:b/>
        </w:rPr>
        <w:t xml:space="preserve">Tulos</w:t>
      </w:r>
    </w:p>
    <w:p>
      <w:r>
        <w:t xml:space="preserve">23145</w:t>
      </w:r>
    </w:p>
    <w:p>
      <w:r>
        <w:rPr>
          <w:b/>
        </w:rPr>
        <w:t xml:space="preserve">Esimerkki 5.5445</w:t>
      </w:r>
    </w:p>
    <w:p>
      <w:r>
        <w:t xml:space="preserve">Otsikko: Nimi: Sotkuinen kaappi. Lause 1: Hänellä oli vaikeuksia kaivaa sotkusta. Lause 2: Hän päätti, että hän oli saanut tarpeekseen sotkusta. Lause 3: Tabitha yritti pukeutua kouluun. Lause 4: Häneltä kesti koko illan, mutta pian se oli täysin puhdas. Lause 5: Kun hän tuli koulusta kotiin, hän ryhtyi heti siivoamaan.</w:t>
      </w:r>
    </w:p>
    <w:p>
      <w:r>
        <w:rPr>
          <w:b/>
        </w:rPr>
        <w:t xml:space="preserve">Tulos</w:t>
      </w:r>
    </w:p>
    <w:p>
      <w:r>
        <w:t xml:space="preserve">31254</w:t>
      </w:r>
    </w:p>
    <w:p>
      <w:r>
        <w:rPr>
          <w:b/>
        </w:rPr>
        <w:t xml:space="preserve">Esimerkki 5.5446</w:t>
      </w:r>
    </w:p>
    <w:p>
      <w:r>
        <w:t xml:space="preserve">Otsikko: Nimi: Kuivuus. Lause 1: Kevin päätyi myymään maata rakennuttajalle välttääkseen konkurssin. Lause 2: Kun Kevin otti maan haltuunsa, alkoi pitkä kuivuus. Lause 3: Hänen peltonsa kuivuivat ja hän pystyi kasvattamaan mitä tahansa. Lause 4: Kevin ei tiennyt, miten hän selviäisi toisesta kuivasta kaudesta. Lause 5: Kevinin perhe omisti maatilan sukupolvien ajan.</w:t>
      </w:r>
    </w:p>
    <w:p>
      <w:r>
        <w:rPr>
          <w:b/>
        </w:rPr>
        <w:t xml:space="preserve">Tulos</w:t>
      </w:r>
    </w:p>
    <w:p>
      <w:r>
        <w:t xml:space="preserve">52341</w:t>
      </w:r>
    </w:p>
    <w:p>
      <w:r>
        <w:rPr>
          <w:b/>
        </w:rPr>
        <w:t xml:space="preserve">Esimerkki 5.5447</w:t>
      </w:r>
    </w:p>
    <w:p>
      <w:r>
        <w:t xml:space="preserve">Otsikko: Nimi: Appelsiinisooda. Lause 1: Isäni pumppasi bensaa, ja äitini ja veljeni menivät sisälle. Lause 2: Join koko annoksen loppuun ja olin loppupäivän kipeä. Lause 3: Oli kuuma, joten pysähdyimme huoltoasemalle kylmille juomille. Lause 4: Minut jätettiin ulos juomaan pitkä pullo appelsiinilimua yksin. Lause 5: Kun olin kaksivuotias, olin kesällä automatkalla perheeni kanssa.</w:t>
      </w:r>
    </w:p>
    <w:p>
      <w:r>
        <w:rPr>
          <w:b/>
        </w:rPr>
        <w:t xml:space="preserve">Tulos</w:t>
      </w:r>
    </w:p>
    <w:p>
      <w:r>
        <w:t xml:space="preserve">53142</w:t>
      </w:r>
    </w:p>
    <w:p>
      <w:r>
        <w:rPr>
          <w:b/>
        </w:rPr>
        <w:t xml:space="preserve">Esimerkki 5.5448</w:t>
      </w:r>
    </w:p>
    <w:p>
      <w:r>
        <w:t xml:space="preserve">Otsikko: Nimi: Crash. Lause 1: Hänen vieressään oleva auto ajoi yhtäkkiä vilkuttamatta. Lause 2: Koska oli märkää, Alex ei voinut pysähtyä ajoissa. Lause 3: Alex ajoi moottoripyörällään. Lause 4: Alex laski pyörän alas, kuten hänelle oli opetettu, ja antoi sen törmätä autoon. Lause 5: Asfaltti oli märkä, koska oli juuri satanut.</w:t>
      </w:r>
    </w:p>
    <w:p>
      <w:r>
        <w:rPr>
          <w:b/>
        </w:rPr>
        <w:t xml:space="preserve">Tulos</w:t>
      </w:r>
    </w:p>
    <w:p>
      <w:r>
        <w:t xml:space="preserve">35124</w:t>
      </w:r>
    </w:p>
    <w:p>
      <w:r>
        <w:rPr>
          <w:b/>
        </w:rPr>
        <w:t xml:space="preserve">Esimerkki 5.5449</w:t>
      </w:r>
    </w:p>
    <w:p>
      <w:r>
        <w:t xml:space="preserve">Otsikko: Kengät. Lause 1: Mary osti viimeisen parin Mary Janes -kenkiä paikallisesta kenkäkaupasta. Lause 2: Liv, joka halusi pari itselleen, kysyi Marylta, mistä hän oli ostanut ne. Lause 3: Liv tarjosi Marylle tuplasti enemmän kuin mitä hän maksoi kengistä, mutta Mary kieltäytyi. Lause 4: Kotimatkalla naamioitunut henkilö ryösti Marylta kengät. Lause 5: Mary kertoi, ettei niitä enää ollut, hän sai viimeisen parin.</w:t>
      </w:r>
    </w:p>
    <w:p>
      <w:r>
        <w:rPr>
          <w:b/>
        </w:rPr>
        <w:t xml:space="preserve">Tulos</w:t>
      </w:r>
    </w:p>
    <w:p>
      <w:r>
        <w:t xml:space="preserve">12534</w:t>
      </w:r>
    </w:p>
    <w:p>
      <w:r>
        <w:rPr>
          <w:b/>
        </w:rPr>
        <w:t xml:space="preserve">Esimerkki 5.5450</w:t>
      </w:r>
    </w:p>
    <w:p>
      <w:r>
        <w:t xml:space="preserve">Otsikko: Rush. Lause 1: Hän onnistui löytämään hyvän työn etsittyään sitä vähän aikaa. Lause 2: Valitettavasti Dan ei päässyt sinä päivänä tavoitteeseensa. Lause 3: Valitettavasti työt etenivät äärimmäisen nopeasti. Lause 4: Mutta hän päätti kuitenkin jatkaa. Lause 5: Danin piti tienata rahaa Mturkilla.</w:t>
      </w:r>
    </w:p>
    <w:p>
      <w:r>
        <w:rPr>
          <w:b/>
        </w:rPr>
        <w:t xml:space="preserve">Tulos</w:t>
      </w:r>
    </w:p>
    <w:p>
      <w:r>
        <w:t xml:space="preserve">51342</w:t>
      </w:r>
    </w:p>
    <w:p>
      <w:r>
        <w:rPr>
          <w:b/>
        </w:rPr>
        <w:t xml:space="preserve">Esimerkki 5.5451</w:t>
      </w:r>
    </w:p>
    <w:p>
      <w:r>
        <w:t xml:space="preserve">Otsikko: Nimi: Uni. Lause 1: Mikään asento ei tuntunut mukavalta. Lause 2: Ennen kuin hän tajusi sitä, hän nukkui. Lause 3: Shane ei saanut unta. Lause 4: Hän heittelehti ja kääntyi, mutta siitä ei ollut mitään hyötyä. Lause 5: Lopulta Shane yritti laskea taaksepäin kahdestasadasta.</w:t>
      </w:r>
    </w:p>
    <w:p>
      <w:r>
        <w:rPr>
          <w:b/>
        </w:rPr>
        <w:t xml:space="preserve">Tulos</w:t>
      </w:r>
    </w:p>
    <w:p>
      <w:r>
        <w:t xml:space="preserve">34152</w:t>
      </w:r>
    </w:p>
    <w:p>
      <w:r>
        <w:rPr>
          <w:b/>
        </w:rPr>
        <w:t xml:space="preserve">Esimerkki 5.5452</w:t>
      </w:r>
    </w:p>
    <w:p>
      <w:r>
        <w:t xml:space="preserve">Otsikko: Billin raportti. Lause 1: Opettaja kutsuu oppilaat yksi toisensa jälkeen. Lause 2: Hän lopettaa puheensa hermostuneena. Lause 3: Billy oli hyvin hermostunut pitämään raporttinsa luokan edessä. Lause 4: On Billyn vuoro. Lause 5: Hän on hyvin helpottunut nyt, kun hän on valmis.</w:t>
      </w:r>
    </w:p>
    <w:p>
      <w:r>
        <w:rPr>
          <w:b/>
        </w:rPr>
        <w:t xml:space="preserve">Tulos</w:t>
      </w:r>
    </w:p>
    <w:p>
      <w:r>
        <w:t xml:space="preserve">31425</w:t>
      </w:r>
    </w:p>
    <w:p>
      <w:r>
        <w:rPr>
          <w:b/>
        </w:rPr>
        <w:t xml:space="preserve">Esimerkki 5.5453</w:t>
      </w:r>
    </w:p>
    <w:p>
      <w:r>
        <w:t xml:space="preserve">Otsikko: Otsikko: Sairauden tunne. Lause 1: Hän yritti voimalla selvitä siitä. Lause 2: Irene alkoi voida pahoin töissä. Lause 3: Hän käski Ireneä menemään kotiin. Lause 4: Hän tunsi olonsa paremmaksi levättyään paljon. Lause 5: Hänen pomonsa huomasi, että hänellä oli vaikeaa.</w:t>
      </w:r>
    </w:p>
    <w:p>
      <w:r>
        <w:rPr>
          <w:b/>
        </w:rPr>
        <w:t xml:space="preserve">Tulos</w:t>
      </w:r>
    </w:p>
    <w:p>
      <w:r>
        <w:t xml:space="preserve">21534</w:t>
      </w:r>
    </w:p>
    <w:p>
      <w:r>
        <w:rPr>
          <w:b/>
        </w:rPr>
        <w:t xml:space="preserve">Esimerkki 5.5454</w:t>
      </w:r>
    </w:p>
    <w:p>
      <w:r>
        <w:t xml:space="preserve">Otsikko: Nimi: Tulostin. Lause 1: Hän meni tulostimensa luo ja aloitti prosessin. Lause 2: Hän kiirehti kauppaan ostamaan lisää tulostinta varten. Lause 3: Hän huomasi kauhukseen, että tulostimesta oli loppunut muste. Lause 4: Francinen oli tulostettava tärkeitä asiakirjoja. Lause 5: Hän pystyi sitten tulostamaan asiakirjat ongelmitta.</w:t>
      </w:r>
    </w:p>
    <w:p>
      <w:r>
        <w:rPr>
          <w:b/>
        </w:rPr>
        <w:t xml:space="preserve">Tulos</w:t>
      </w:r>
    </w:p>
    <w:p>
      <w:r>
        <w:t xml:space="preserve">41325</w:t>
      </w:r>
    </w:p>
    <w:p>
      <w:r>
        <w:rPr>
          <w:b/>
        </w:rPr>
        <w:t xml:space="preserve">Esimerkki 5.5455</w:t>
      </w:r>
    </w:p>
    <w:p>
      <w:r>
        <w:t xml:space="preserve">Otsikko: Nimi: Todisteet. Lause 1: Kumppani kaatui maahan ja oli kuollut. Lause 2: Samin liikekumppani varasti häneltä. Lause 3: Yhteistyökumppani kiisti, ja tämä sai Samin suuttumaan. Lause 4: Raivon vallassa hän heitti paksun kirjan osakkaan päähän. Lause 5: Sam keräsi kirjan ja ruumiin ja heitti ne roskikseen.</w:t>
      </w:r>
    </w:p>
    <w:p>
      <w:r>
        <w:rPr>
          <w:b/>
        </w:rPr>
        <w:t xml:space="preserve">Tulos</w:t>
      </w:r>
    </w:p>
    <w:p>
      <w:r>
        <w:t xml:space="preserve">23415</w:t>
      </w:r>
    </w:p>
    <w:p>
      <w:r>
        <w:rPr>
          <w:b/>
        </w:rPr>
        <w:t xml:space="preserve">Esimerkki 5.5456</w:t>
      </w:r>
    </w:p>
    <w:p>
      <w:r>
        <w:t xml:space="preserve">Otsikko: Nimi: Uusi keittiövalo. Lause 1: Hän asensi uuden valaisimen ja se toimii täydellisesti. Lause 2: Valaisimesta oli katkennut johto. Lause 3: Hän purki sen tarkastusta varten. Lause 4: Hän meni Lowesiin ja osti uuden valaisimen. Lause 5: Conner sytytti keittiönsä valon, eikä se syttynyt.</w:t>
      </w:r>
    </w:p>
    <w:p>
      <w:r>
        <w:rPr>
          <w:b/>
        </w:rPr>
        <w:t xml:space="preserve">Tulos</w:t>
      </w:r>
    </w:p>
    <w:p>
      <w:r>
        <w:t xml:space="preserve">53241</w:t>
      </w:r>
    </w:p>
    <w:p>
      <w:r>
        <w:rPr>
          <w:b/>
        </w:rPr>
        <w:t xml:space="preserve">Esimerkki 5.5457</w:t>
      </w:r>
    </w:p>
    <w:p>
      <w:r>
        <w:t xml:space="preserve">Otsikko: Dale saa potkut. Lause 1: Dalen piti käydä vessassa ja unohti puhelimensa pöydälle. Lause 2: Hänen tyttöystävänsä tutki Dalen puhelinta ja päätti jättää hänet siihen. Lause 3: Heillä oli treffit perjantai-illaksi. Lause 4: Dale oli seurustellut tyttöystävänsä kanssa kaksi viikkoa. Lause 5: Illallisella he söivät hienossa ravintolassa.</w:t>
      </w:r>
    </w:p>
    <w:p>
      <w:r>
        <w:rPr>
          <w:b/>
        </w:rPr>
        <w:t xml:space="preserve">Tulos</w:t>
      </w:r>
    </w:p>
    <w:p>
      <w:r>
        <w:t xml:space="preserve">43512</w:t>
      </w:r>
    </w:p>
    <w:p>
      <w:r>
        <w:rPr>
          <w:b/>
        </w:rPr>
        <w:t xml:space="preserve">Esimerkki 5.5458</w:t>
      </w:r>
    </w:p>
    <w:p>
      <w:r>
        <w:t xml:space="preserve">Otsikko: Se on helppoa. Lause 1: Hän sai luokan parhaat pisteet. Lause 2: Häntä pyydettiin myös liittymään opiskeluryhmään, joka kokoontuu edellisenä iltana. Lause 3: Jackson lensi kysymysten läpi. Lause 4: Jacksonia jännitti geometrian koe. Lause 5: Hän opiskeli päiviä etukäteen koetta varten.</w:t>
      </w:r>
    </w:p>
    <w:p>
      <w:r>
        <w:rPr>
          <w:b/>
        </w:rPr>
        <w:t xml:space="preserve">Tulos</w:t>
      </w:r>
    </w:p>
    <w:p>
      <w:r>
        <w:t xml:space="preserve">45231</w:t>
      </w:r>
    </w:p>
    <w:p>
      <w:r>
        <w:rPr>
          <w:b/>
        </w:rPr>
        <w:t xml:space="preserve">Esimerkki 5.5459</w:t>
      </w:r>
    </w:p>
    <w:p>
      <w:r>
        <w:t xml:space="preserve">Otsikko: Nimi: Syntymäpäiväyllätys. Lause 1: Vaalea koiranpennun karvapussi juoksi innoissaan Kimiä kohti autotallista. Lause 2: Jerry halusi yllättää tyttärensä Kimin uudella koiranpennulla. Lause 3: Kim nosti autotallin oven kauko-ohjatulla autotallin ovenavaajalla. Lause 4: Syntymäpäivänään Jerry pyysi Kimiä hakemaan hänelle jotain autotallista. Lause 5: Tämä oli paras synttäriyllätys, jonka Kim oli koskaan saanut.</w:t>
      </w:r>
    </w:p>
    <w:p>
      <w:r>
        <w:rPr>
          <w:b/>
        </w:rPr>
        <w:t xml:space="preserve">Tulos</w:t>
      </w:r>
    </w:p>
    <w:p>
      <w:r>
        <w:t xml:space="preserve">24315</w:t>
      </w:r>
    </w:p>
    <w:p>
      <w:r>
        <w:rPr>
          <w:b/>
        </w:rPr>
        <w:t xml:space="preserve">Esimerkki 5.5460</w:t>
      </w:r>
    </w:p>
    <w:p>
      <w:r>
        <w:t xml:space="preserve">Otsikko: Nimi: Puhelin. Lause 1: Kun sain rahat, juoksin kauppaan. Lause 2: Minun oli tehtävä viisi ylimääräistä työvuoroa, jotta minulla olisi varaa siihen. Lause 3: Olin niin onnellinen, kun pidin uutta puhelinta käsissäni. Lause 4: Löysin haluamani puhelimen. Lause 5: Tarvitsin upouuden puhelimen.</w:t>
      </w:r>
    </w:p>
    <w:p>
      <w:r>
        <w:rPr>
          <w:b/>
        </w:rPr>
        <w:t xml:space="preserve">Tulos</w:t>
      </w:r>
    </w:p>
    <w:p>
      <w:r>
        <w:t xml:space="preserve">54213</w:t>
      </w:r>
    </w:p>
    <w:p>
      <w:r>
        <w:rPr>
          <w:b/>
        </w:rPr>
        <w:t xml:space="preserve">Esimerkki 5.5461</w:t>
      </w:r>
    </w:p>
    <w:p>
      <w:r>
        <w:t xml:space="preserve">Otsikko: Nimi: Varastettu tuoksu. Lause 1: Mustapukuinen mies juoksi ulos kaupasta laukku mukanaan. Lause 2: Laukussa oli kymmenkunta tuoksua. Lause 3: Yhtäkkiä jokin oli kuitenkin pielessä. Lause 4: Lucy oli tänään töissä kaupassa. Lause 5: Kaikki sujui hienosti.</w:t>
      </w:r>
    </w:p>
    <w:p>
      <w:r>
        <w:rPr>
          <w:b/>
        </w:rPr>
        <w:t xml:space="preserve">Tulos</w:t>
      </w:r>
    </w:p>
    <w:p>
      <w:r>
        <w:t xml:space="preserve">45312</w:t>
      </w:r>
    </w:p>
    <w:p>
      <w:r>
        <w:rPr>
          <w:b/>
        </w:rPr>
        <w:t xml:space="preserve">Esimerkki 5.5462</w:t>
      </w:r>
    </w:p>
    <w:p>
      <w:r>
        <w:t xml:space="preserve">Otsikko: Addy. Lause 1: Valitettavasti adderall oli liikaa hänen sydämelleen, ja hän kuoli. Lause 2: Hän oli tulostaulukon kärjessä. Lause 3: Ihmiset olivat kateellisia hänelle. Lause 4: Status One oli erittäin hyvä Black Mage -pelaaja videopelissä. Lause 5: Hänen salaisuutensa oli tietysti adderall.</w:t>
      </w:r>
    </w:p>
    <w:p>
      <w:r>
        <w:rPr>
          <w:b/>
        </w:rPr>
        <w:t xml:space="preserve">Tulos</w:t>
      </w:r>
    </w:p>
    <w:p>
      <w:r>
        <w:t xml:space="preserve">42351</w:t>
      </w:r>
    </w:p>
    <w:p>
      <w:r>
        <w:rPr>
          <w:b/>
        </w:rPr>
        <w:t xml:space="preserve">Esimerkki 5.5463</w:t>
      </w:r>
    </w:p>
    <w:p>
      <w:r>
        <w:t xml:space="preserve">Nimi: Nousuvesi. Lause 1: Kun hän oli lopettamassa, vuorovesi oli korkealla. Lause 2: Hän oli rakentamassa hiekkalinnaa. Lause 3: Timin hiekkalinna huuhtoutui pian pois. Lause 4: Se oli taidokas ja vei häneltä kauan aikaa. Lause 5: Tim oli rannalla.</w:t>
      </w:r>
    </w:p>
    <w:p>
      <w:r>
        <w:rPr>
          <w:b/>
        </w:rPr>
        <w:t xml:space="preserve">Tulos</w:t>
      </w:r>
    </w:p>
    <w:p>
      <w:r>
        <w:t xml:space="preserve">52413</w:t>
      </w:r>
    </w:p>
    <w:p>
      <w:r>
        <w:rPr>
          <w:b/>
        </w:rPr>
        <w:t xml:space="preserve">Esimerkki 5.5464</w:t>
      </w:r>
    </w:p>
    <w:p>
      <w:r>
        <w:t xml:space="preserve">Otsikko: Nimi: Black out. Lause 1: Abby päätti katsoa paikallisuutiset ja mennä sitten nukkumaan. Lause 2: Kun Abby oli katsomassa uutisia, sähköt katkesivat. Lause 3: Abby ei ollut tyytyväinen siihen, että kaupungissa oli sähkökatko. Lause 4: Abby katsoi ulos ikkunasta ja huomasi, että koko kaupunki oli pimeänä. Lause 5: Abby oli juuri tullut kotiin pitkän työpäivän jälkeen.</w:t>
      </w:r>
    </w:p>
    <w:p>
      <w:r>
        <w:rPr>
          <w:b/>
        </w:rPr>
        <w:t xml:space="preserve">Tulos</w:t>
      </w:r>
    </w:p>
    <w:p>
      <w:r>
        <w:t xml:space="preserve">51243</w:t>
      </w:r>
    </w:p>
    <w:p>
      <w:r>
        <w:rPr>
          <w:b/>
        </w:rPr>
        <w:t xml:space="preserve">Esimerkki 5.5465</w:t>
      </w:r>
    </w:p>
    <w:p>
      <w:r>
        <w:t xml:space="preserve">Otsikko: Nimi: Housut. Lause 1: Minulla oli pitkät housut. Lause 2: Menin sisälle taloon. Lause 3: Aloin hikoilla kovasti. Lause 4: Ulkona oli hyvin kuuma. Lause 5: Vaihdoin shortsit jalkaan.</w:t>
      </w:r>
    </w:p>
    <w:p>
      <w:r>
        <w:rPr>
          <w:b/>
        </w:rPr>
        <w:t xml:space="preserve">Tulos</w:t>
      </w:r>
    </w:p>
    <w:p>
      <w:r>
        <w:t xml:space="preserve">14325</w:t>
      </w:r>
    </w:p>
    <w:p>
      <w:r>
        <w:rPr>
          <w:b/>
        </w:rPr>
        <w:t xml:space="preserve">Esimerkki 5.5466</w:t>
      </w:r>
    </w:p>
    <w:p>
      <w:r>
        <w:t xml:space="preserve">Otsikko: Nimi: Pam the Mom. Lause 1: Pam on erittäin tyytyväinen voidessaan olla lasten kanssa kotona osa-aikaisesti. Lause 2: Pam työskentelee vähemmän ja viettää enemmän aikaa lastensa kanssa. Lause 3: Lastenhoitokulut ovat olleet erittäin kalliita. Lause 4: Säästääkseen lastenhoitokuluissa Pam siirtyy osa-aikatyöhön. Lause 5: Pamilla ja hänen miehellään on kolme lasta.</w:t>
      </w:r>
    </w:p>
    <w:p>
      <w:r>
        <w:rPr>
          <w:b/>
        </w:rPr>
        <w:t xml:space="preserve">Tulos</w:t>
      </w:r>
    </w:p>
    <w:p>
      <w:r>
        <w:t xml:space="preserve">53421</w:t>
      </w:r>
    </w:p>
    <w:p>
      <w:r>
        <w:rPr>
          <w:b/>
        </w:rPr>
        <w:t xml:space="preserve">Esimerkki 5.5467</w:t>
      </w:r>
    </w:p>
    <w:p>
      <w:r>
        <w:t xml:space="preserve">Otsikko: Tohtori. Lause 1: Hän palkkasi tilalle nuoren uuden lääkärin. Lause 2: Tohtori Smith oli ollut pikkukaupungin ainoa lääkäri jo vuosia. Lause 3: Eräänä päivänä tohtori Smith päätti jäädä eläkkeelle. Lause 4: Hän hoiti kaikkia sairastuneita. Lause 5: Kaupunkilaiset olivat kauhuissaan ja boikotoivat vastaanotolle.</w:t>
      </w:r>
    </w:p>
    <w:p>
      <w:r>
        <w:rPr>
          <w:b/>
        </w:rPr>
        <w:t xml:space="preserve">Tulos</w:t>
      </w:r>
    </w:p>
    <w:p>
      <w:r>
        <w:t xml:space="preserve">24315</w:t>
      </w:r>
    </w:p>
    <w:p>
      <w:r>
        <w:rPr>
          <w:b/>
        </w:rPr>
        <w:t xml:space="preserve">Esimerkki 5.5468</w:t>
      </w:r>
    </w:p>
    <w:p>
      <w:r>
        <w:t xml:space="preserve">Otsikko: Ludo. Lause 1: Eräänä päivänä lapsi jätti portin auki, ja Ludo pääsi ulos pihalta. Lause 2: Ludo löydettiin ja vietiin takaisin kotiin. Lause 3: Ludon omistaja lähti etsimään sitä koirankoppiin. Lause 4: Ludo eksyi, mutta löysi miehen, joka vei sen koirankoppiin. Lause 5: Ludo vaelsi kaduilla ja teki koirien juttuja.</w:t>
      </w:r>
    </w:p>
    <w:p>
      <w:r>
        <w:rPr>
          <w:b/>
        </w:rPr>
        <w:t xml:space="preserve">Tulos</w:t>
      </w:r>
    </w:p>
    <w:p>
      <w:r>
        <w:t xml:space="preserve">15432</w:t>
      </w:r>
    </w:p>
    <w:p>
      <w:r>
        <w:rPr>
          <w:b/>
        </w:rPr>
        <w:t xml:space="preserve">Esimerkki 5.5469</w:t>
      </w:r>
    </w:p>
    <w:p>
      <w:r>
        <w:t xml:space="preserve">Otsikko: Kävele ulos. Lause 1: Johto sulki myymälän tältä päivältä. Lause 2: Seuraavana päivänä tuli uusia työntekijöitä. Lause 3: Vanhat työntekijät saivat potkut. Lause 4: He järjestivät ulosmarssin. Lause 5: Työntekijät olivat vihaisia johdolle.</w:t>
      </w:r>
    </w:p>
    <w:p>
      <w:r>
        <w:rPr>
          <w:b/>
        </w:rPr>
        <w:t xml:space="preserve">Tulos</w:t>
      </w:r>
    </w:p>
    <w:p>
      <w:r>
        <w:t xml:space="preserve">54123</w:t>
      </w:r>
    </w:p>
    <w:p>
      <w:r>
        <w:rPr>
          <w:b/>
        </w:rPr>
        <w:t xml:space="preserve">Esimerkki 5.5470</w:t>
      </w:r>
    </w:p>
    <w:p>
      <w:r>
        <w:t xml:space="preserve">Otsikko: Nimi: Hyvin käytetyt rahat. Lause 1: Hänen soittimensa on vain muutamassa orkesterissa ympäri maailmaa. Lause 2: Hän harjoitteli koko ajan ja oli kilometrien päässä ikäisistään. Lause 3: Hän jopa opiskeli instrumenttia pääaineenaan yliopistossa ja sai maisterin tutkinnon. Lause 4: Nyt hän työskentelee puhelinmyynnissä eikä käytä tutkintoaan lainkaan. Lause 5: Doug oli aina hyvin tosissaan marssisoittokunnan suhteen.</w:t>
      </w:r>
    </w:p>
    <w:p>
      <w:r>
        <w:rPr>
          <w:b/>
        </w:rPr>
        <w:t xml:space="preserve">Tulos</w:t>
      </w:r>
    </w:p>
    <w:p>
      <w:r>
        <w:t xml:space="preserve">52314</w:t>
      </w:r>
    </w:p>
    <w:p>
      <w:r>
        <w:rPr>
          <w:b/>
        </w:rPr>
        <w:t xml:space="preserve">Esimerkki 5.5471</w:t>
      </w:r>
    </w:p>
    <w:p>
      <w:r>
        <w:t xml:space="preserve">Otsikko: Nimi: Uusi tietokone. Lause 1: Tasha oli säästänyt koko lukuvuoden ostaakseen uuden tietokoneen. Lause 2: Hän vietti koko yön järjestellen tiedostojaan. Lause 3: Hän meni kotiin ja purki tietokoneen. Lause 4: Hän oli niin innoissaan saadessaan sen käyttöön! Lause 5: Lopulta, juuri kun opetus oli alkamassa, hän osti tietokoneen.</w:t>
      </w:r>
    </w:p>
    <w:p>
      <w:r>
        <w:rPr>
          <w:b/>
        </w:rPr>
        <w:t xml:space="preserve">Tulos</w:t>
      </w:r>
    </w:p>
    <w:p>
      <w:r>
        <w:t xml:space="preserve">15432</w:t>
      </w:r>
    </w:p>
    <w:p>
      <w:r>
        <w:rPr>
          <w:b/>
        </w:rPr>
        <w:t xml:space="preserve">Esimerkki 5.5472</w:t>
      </w:r>
    </w:p>
    <w:p>
      <w:r>
        <w:t xml:space="preserve">Otsikko: Nimi: Spring River. Lause 1: Joka kesä menimme telttailemaan Spring Riverille. Lause 2: Kävelimme vessaan ja astuimme käärmeiden pesään. Lause 3: Olimme onnekkaita, ettei meitä purtu. Lause 4: Eräänä kesänä Amber ilmestyi leirintäalueelle. Lause 5: Ne juoksivat kaikkialle ja säikäyttivät meidät pahasti.</w:t>
      </w:r>
    </w:p>
    <w:p>
      <w:r>
        <w:rPr>
          <w:b/>
        </w:rPr>
        <w:t xml:space="preserve">Tulos</w:t>
      </w:r>
    </w:p>
    <w:p>
      <w:r>
        <w:t xml:space="preserve">14253</w:t>
      </w:r>
    </w:p>
    <w:p>
      <w:r>
        <w:rPr>
          <w:b/>
        </w:rPr>
        <w:t xml:space="preserve">Esimerkki 5.5473</w:t>
      </w:r>
    </w:p>
    <w:p>
      <w:r>
        <w:t xml:space="preserve">Otsikko: Nimi: Ruuhka. Lause 1: Liikenne oli erittäin huono, mikä viivästytti hänen työmatkaansa. Lause 2: Hän ei ollut tyytyväinen. Lause 3: Poikani ystävä asuu Allstonissa, mutta on töissä keskustassa. Lause 4: Vuokrasopimukset päättyvät silloin, ja tuhannet opiskelijat muuttavat sisään ja ulos. Lause 5: Allston, MA on täysin ruuhkautunut 1. syyskuuta.</w:t>
      </w:r>
    </w:p>
    <w:p>
      <w:r>
        <w:rPr>
          <w:b/>
        </w:rPr>
        <w:t xml:space="preserve">Tulos</w:t>
      </w:r>
    </w:p>
    <w:p>
      <w:r>
        <w:t xml:space="preserve">54312</w:t>
      </w:r>
    </w:p>
    <w:p>
      <w:r>
        <w:rPr>
          <w:b/>
        </w:rPr>
        <w:t xml:space="preserve">Esimerkki 5.5474</w:t>
      </w:r>
    </w:p>
    <w:p>
      <w:r>
        <w:t xml:space="preserve">Otsikko: Nimi: Marian musiikki. Lause 1: Hänen kämppäkaverinsa pyysivät häntä yhtenä päivänä hiljentämään musiikkia. Lause 2: Se todella häiritsee hänen kämppiksiään. Lause 3: Mary sanoi, että hän hiljentäisi musiikkiaan. Lause 4: Mary kuuntelee musiikkiaan aivan liian kovalla. Lause 5: Vaikka hän ei halunnutkaan, Mary hiljensi musiikkiaan.</w:t>
      </w:r>
    </w:p>
    <w:p>
      <w:r>
        <w:rPr>
          <w:b/>
        </w:rPr>
        <w:t xml:space="preserve">Tulos</w:t>
      </w:r>
    </w:p>
    <w:p>
      <w:r>
        <w:t xml:space="preserve">42135</w:t>
      </w:r>
    </w:p>
    <w:p>
      <w:r>
        <w:rPr>
          <w:b/>
        </w:rPr>
        <w:t xml:space="preserve">Esimerkki 5.5475</w:t>
      </w:r>
    </w:p>
    <w:p>
      <w:r>
        <w:t xml:space="preserve">Otsikko: Cup. Lause 1: Se aiheutti valtavan sotkun. Lause 2: Hän laski kupin pöydän reunalle. Lause 3: Mies jäi sinä päivänä ilman kahvia. Lause 4: Mies laittoi kuumaa kahvia kuppiin. Lause 5: Hän kaatoi kahvin vahingossa pois.</w:t>
      </w:r>
    </w:p>
    <w:p>
      <w:r>
        <w:rPr>
          <w:b/>
        </w:rPr>
        <w:t xml:space="preserve">Tulos</w:t>
      </w:r>
    </w:p>
    <w:p>
      <w:r>
        <w:t xml:space="preserve">42513</w:t>
      </w:r>
    </w:p>
    <w:p>
      <w:r>
        <w:rPr>
          <w:b/>
        </w:rPr>
        <w:t xml:space="preserve">Esimerkki 5.5476</w:t>
      </w:r>
    </w:p>
    <w:p>
      <w:r>
        <w:t xml:space="preserve">Nimike: uusi ravintola. Lause 1: Joe ajoi uuteen ravintolaan ja tilasi aterian. Lause 2: Joella oli nälkä. Lause 3: Joe nautti ruoasta eikä ollut enää nälkäinen. Lause 4: Hän halusi kokeilla uutta paikkaa. Lause 5: Hän sai tietää uudesta paikasta lähellään.</w:t>
      </w:r>
    </w:p>
    <w:p>
      <w:r>
        <w:rPr>
          <w:b/>
        </w:rPr>
        <w:t xml:space="preserve">Tulos</w:t>
      </w:r>
    </w:p>
    <w:p>
      <w:r>
        <w:t xml:space="preserve">24513</w:t>
      </w:r>
    </w:p>
    <w:p>
      <w:r>
        <w:rPr>
          <w:b/>
        </w:rPr>
        <w:t xml:space="preserve">Esimerkki 5.5477</w:t>
      </w:r>
    </w:p>
    <w:p>
      <w:r>
        <w:t xml:space="preserve">Otsikko: Nimi: Ensimmäinen koulupäivä. Lause 1: Hän tajusi, että hän pärjäisi hienosti! Lause 2: Hän saattoi miehen luokkaan. Lause 3: Molly oli hyvin hermostunut poikansa ensimmäisestä päiväkotipäivästä. Lause 4: Ennen kuin Molly ehti hyvästellä hänet, poika juoksi muiden lasten luokse. Lause 5: Hän oli ujo poika, jolla oli vaikeuksia tavata uusia ihmisiä.</w:t>
      </w:r>
    </w:p>
    <w:p>
      <w:r>
        <w:rPr>
          <w:b/>
        </w:rPr>
        <w:t xml:space="preserve">Tulos</w:t>
      </w:r>
    </w:p>
    <w:p>
      <w:r>
        <w:t xml:space="preserve">35241</w:t>
      </w:r>
    </w:p>
    <w:p>
      <w:r>
        <w:rPr>
          <w:b/>
        </w:rPr>
        <w:t xml:space="preserve">Esimerkki 5.5478</w:t>
      </w:r>
    </w:p>
    <w:p>
      <w:r>
        <w:t xml:space="preserve">Otsikko: Nimi: Juokseminen puistossa. Lause 1: Mutta hän ei myöskään halunnut lakata syömästä ruokaa, josta hän piti. Lause 2: Francis ei pitänyt pussistaan. Lause 3: Sen sijaan hän päätti juosta puistossa joka päivä. Lause 4: Hän tunsi itsensä vahvemmaksi ja sai enemmän henkeä. Lause 5: Mutta ilman ruokavalion muuttamista hän ei laihtunut kiloakaan.</w:t>
      </w:r>
    </w:p>
    <w:p>
      <w:r>
        <w:rPr>
          <w:b/>
        </w:rPr>
        <w:t xml:space="preserve">Tulos</w:t>
      </w:r>
    </w:p>
    <w:p>
      <w:r>
        <w:t xml:space="preserve">21345</w:t>
      </w:r>
    </w:p>
    <w:p>
      <w:r>
        <w:rPr>
          <w:b/>
        </w:rPr>
        <w:t xml:space="preserve">Esimerkki 5.5479</w:t>
      </w:r>
    </w:p>
    <w:p>
      <w:r>
        <w:t xml:space="preserve">Otsikko: Otsikko: Yksityisyyden puute. Lause 1: Lopulta Facebook kertoi hänelle, kenelle hänen pitäisi kirjoittaa. Lause 2: Häneltä kesti kolme päivää löytää ulospääsy, mutta se onnistui. Lause 3: Hän ei pitänyt tunkeilusta ja halusi pois. Lause 4: Melinda rekisteröi tilin Facebookiin. Lause 5: Hän piti siitä aluksi ja jakoi ajatuksiaan ihmisten kanssa.</w:t>
      </w:r>
    </w:p>
    <w:p>
      <w:r>
        <w:rPr>
          <w:b/>
        </w:rPr>
        <w:t xml:space="preserve">Tulos</w:t>
      </w:r>
    </w:p>
    <w:p>
      <w:r>
        <w:t xml:space="preserve">45132</w:t>
      </w:r>
    </w:p>
    <w:p>
      <w:r>
        <w:rPr>
          <w:b/>
        </w:rPr>
        <w:t xml:space="preserve">Esimerkki 5.5480</w:t>
      </w:r>
    </w:p>
    <w:p>
      <w:r>
        <w:t xml:space="preserve">Otsikko: DD. Lause 1: Hän pystyi ajamaan turvallisesti kotiin. Lause 2: Jamie oli baarissa ystäviensä kanssa. Lause 3: Kaikki hänen ystävänsä olivat juomassa. Lause 4: Jamie päätti ajaa ystävänsä kotiin. Lause 5: Jamie ei juonut.</w:t>
      </w:r>
    </w:p>
    <w:p>
      <w:r>
        <w:rPr>
          <w:b/>
        </w:rPr>
        <w:t xml:space="preserve">Tulos</w:t>
      </w:r>
    </w:p>
    <w:p>
      <w:r>
        <w:t xml:space="preserve">23451</w:t>
      </w:r>
    </w:p>
    <w:p>
      <w:r>
        <w:rPr>
          <w:b/>
        </w:rPr>
        <w:t xml:space="preserve">Esimerkki 5.5481</w:t>
      </w:r>
    </w:p>
    <w:p>
      <w:r>
        <w:t xml:space="preserve">Otsikko: Xboxilla. Lause 1: Mutta poika pelasi verkossa ystäviensä kanssa. Lause 2: Se oli ainoa televisio, jota hän saattoi käyttää talossa. Lause 3: Mutta hänen veljenpoikansa pelasi Xboxilla televisiossa. Lause 4: Kate halusi katsoa tv-ohjelmaa. Lause 5: Kate päätti odottaa, kunnes hän lopettaa pelaamisen.</w:t>
      </w:r>
    </w:p>
    <w:p>
      <w:r>
        <w:rPr>
          <w:b/>
        </w:rPr>
        <w:t xml:space="preserve">Tulos</w:t>
      </w:r>
    </w:p>
    <w:p>
      <w:r>
        <w:t xml:space="preserve">43215</w:t>
      </w:r>
    </w:p>
    <w:p>
      <w:r>
        <w:rPr>
          <w:b/>
        </w:rPr>
        <w:t xml:space="preserve">Esimerkki 5.5482</w:t>
      </w:r>
    </w:p>
    <w:p>
      <w:r>
        <w:t xml:space="preserve">Otsikko: KElly the priest. Lause 1: Hän oli poissa, ja jotkut uskoivat, että hän oli harkinnut asiaa uudelleen. Lause 2: Hän eli elämäänsä synnillisesti välittämättä mistään. Lause 3: Hän tosiaan harkitsi asiaa ja päätti juhlia sen sijaan. Lause 4: Kellyn oli määrä tulla vihityksi papiksi edellisenä iltana. Lause 5: Täysin päinvastainen muodonmuutos kuin Kellyn oli tarkoitus olla.</w:t>
      </w:r>
    </w:p>
    <w:p>
      <w:r>
        <w:rPr>
          <w:b/>
        </w:rPr>
        <w:t xml:space="preserve">Tulos</w:t>
      </w:r>
    </w:p>
    <w:p>
      <w:r>
        <w:t xml:space="preserve">41325</w:t>
      </w:r>
    </w:p>
    <w:p>
      <w:r>
        <w:rPr>
          <w:b/>
        </w:rPr>
        <w:t xml:space="preserve">Esimerkki 5.5483</w:t>
      </w:r>
    </w:p>
    <w:p>
      <w:r>
        <w:t xml:space="preserve">Otsikko: Marla ja kulkuri. Lause 1: Hän kohtasi koiran metsän reunalla. Lause 2: Hän rauhoitti sen ja piti sitä piilossa, kunnes ihmiset unohtivat sen. Lause 3: Kaupungissa oli kulkukoira, joka oli purrut joitakin lapsia. Lause 4: Nuori Marla tiesi, että hän voisi hurmata sen, jos hänellä olisi siihen mahdollisuus. Lause 5: Ihmiset muodostivat joukon metsästämään sitä.</w:t>
      </w:r>
    </w:p>
    <w:p>
      <w:r>
        <w:rPr>
          <w:b/>
        </w:rPr>
        <w:t xml:space="preserve">Tulos</w:t>
      </w:r>
    </w:p>
    <w:p>
      <w:r>
        <w:t xml:space="preserve">35412</w:t>
      </w:r>
    </w:p>
    <w:p>
      <w:r>
        <w:rPr>
          <w:b/>
        </w:rPr>
        <w:t xml:space="preserve">Esimerkki 5.5484</w:t>
      </w:r>
    </w:p>
    <w:p>
      <w:r>
        <w:t xml:space="preserve">Otsikko: Franklin voittaa pelin. Lause 1: Pallo menee Franklinille ja hän heittää. Lause 2: Franklin oli keskellä lukion koripallopeliä. Lause 3: Hänen joukkueensa oli jäljessä vain korin verran. Lause 4: Pelikellossa oli enää sekunteja jäljellä. Lause 5: Kori meni sisään ja Franklin voitti pelin joukkueelleen.</w:t>
      </w:r>
    </w:p>
    <w:p>
      <w:r>
        <w:rPr>
          <w:b/>
        </w:rPr>
        <w:t xml:space="preserve">Tulos</w:t>
      </w:r>
    </w:p>
    <w:p>
      <w:r>
        <w:t xml:space="preserve">23415</w:t>
      </w:r>
    </w:p>
    <w:p>
      <w:r>
        <w:rPr>
          <w:b/>
        </w:rPr>
        <w:t xml:space="preserve">Esimerkki 5.5485</w:t>
      </w:r>
    </w:p>
    <w:p>
      <w:r>
        <w:t xml:space="preserve">Otsikko: Nimi: The Bad Orange. Lause 1: Sitten hän huomasi, että appelsiini oli homeinen ja muhkea. Lause 2: Silti hän teki fiksusti ja heitti sen pois. Lause 3: Dennis oli töissä ja kaipasi terveellistä välipalaa. Lause 4: Hän oli niin nälkäinen, että hänellä oli houkutus syödä se. Lause 5: Hän tarttui laukkuunsa pakattuun appelsiiniin.</w:t>
      </w:r>
    </w:p>
    <w:p>
      <w:r>
        <w:rPr>
          <w:b/>
        </w:rPr>
        <w:t xml:space="preserve">Tulos</w:t>
      </w:r>
    </w:p>
    <w:p>
      <w:r>
        <w:t xml:space="preserve">35142</w:t>
      </w:r>
    </w:p>
    <w:p>
      <w:r>
        <w:rPr>
          <w:b/>
        </w:rPr>
        <w:t xml:space="preserve">Esimerkki 5.5486</w:t>
      </w:r>
    </w:p>
    <w:p>
      <w:r>
        <w:t xml:space="preserve">Otsikko: Nimi: The Hit. Lause 1: Löin lentopallon oikeaan kenttään. Lause 2: Pelasin pesäpalloa pikkuliigassa. Lause 3: Pallo osui kenttäpelaajaa päähän. Lause 4: Myöhemmin sain selville, että hän oli niin vihainen, että halusi tapella kanssani. Lause 5: Minusta tuntui pahalta.</w:t>
      </w:r>
    </w:p>
    <w:p>
      <w:r>
        <w:rPr>
          <w:b/>
        </w:rPr>
        <w:t xml:space="preserve">Tulos</w:t>
      </w:r>
    </w:p>
    <w:p>
      <w:r>
        <w:t xml:space="preserve">21354</w:t>
      </w:r>
    </w:p>
    <w:p>
      <w:r>
        <w:rPr>
          <w:b/>
        </w:rPr>
        <w:t xml:space="preserve">Esimerkki 5.5487</w:t>
      </w:r>
    </w:p>
    <w:p>
      <w:r>
        <w:t xml:space="preserve">Otsikko: Nimi: The Rides. Lause 1: Lopulta he alkoivat juosta katua pitkin. Lause 2: Kukaan ei voinut tulla hakemaan heitä! Lause 3: He kutsuivat kaikki ystävänsä ajamaan heitä. Lause 4: He olisivat uupuneita, kun he pääsisivät perille! Lause 5: Lapset myöhästyivät bussista ja myöhästyivät koulusta.</w:t>
      </w:r>
    </w:p>
    <w:p>
      <w:r>
        <w:rPr>
          <w:b/>
        </w:rPr>
        <w:t xml:space="preserve">Tulos</w:t>
      </w:r>
    </w:p>
    <w:p>
      <w:r>
        <w:t xml:space="preserve">53214</w:t>
      </w:r>
    </w:p>
    <w:p>
      <w:r>
        <w:rPr>
          <w:b/>
        </w:rPr>
        <w:t xml:space="preserve">Esimerkki 5.5488</w:t>
      </w:r>
    </w:p>
    <w:p>
      <w:r>
        <w:t xml:space="preserve">Otsikko: Nimi: Aja pois! Lause 1: Hän heräsi erittäin hermostuneena. Lause 2: Muutaman lyhyen tunnin kuluttua hän käveli pois ajokortin kanssa! Lause 3: Tänään oli Marthan päivä, jolloin hän oppi saamaan ajokortin! Lause 4: Hän saapui kokeeseen ahdistuneena mutta luottavaisena. Lause 5: Hän oli harjoitellut vanhempiensa kanssa useita kuukausia.</w:t>
      </w:r>
    </w:p>
    <w:p>
      <w:r>
        <w:rPr>
          <w:b/>
        </w:rPr>
        <w:t xml:space="preserve">Tulos</w:t>
      </w:r>
    </w:p>
    <w:p>
      <w:r>
        <w:t xml:space="preserve">31542</w:t>
      </w:r>
    </w:p>
    <w:p>
      <w:r>
        <w:rPr>
          <w:b/>
        </w:rPr>
        <w:t xml:space="preserve">Esimerkki 5.5489</w:t>
      </w:r>
    </w:p>
    <w:p>
      <w:r>
        <w:t xml:space="preserve">Otsikko: Reconnecting. Lause 1: Eräänä päivänä hän selasi Facebookia. Lause 2: Tom päätti lisätä hänet. Lause 3: He alkoivat jutella ja olla taas ystäviä. Lause 4: Hänen vanha ystävänsä tuli ehdotukseksi. Lause 5: Tom ei ollut puhunut vanhalle ystävälleen vuosiin.</w:t>
      </w:r>
    </w:p>
    <w:p>
      <w:r>
        <w:rPr>
          <w:b/>
        </w:rPr>
        <w:t xml:space="preserve">Tulos</w:t>
      </w:r>
    </w:p>
    <w:p>
      <w:r>
        <w:t xml:space="preserve">51423</w:t>
      </w:r>
    </w:p>
    <w:p>
      <w:r>
        <w:rPr>
          <w:b/>
        </w:rPr>
        <w:t xml:space="preserve">Esimerkki 5.5490</w:t>
      </w:r>
    </w:p>
    <w:p>
      <w:r>
        <w:t xml:space="preserve">Otsikko: Nimi: Mehiläiset. Lause 1: Mehiläiset eivät ole pistäneet minua. Lause 2: En pidä mehiläisistä kovin paljon. Lause 3: Ulkona oli mehiläisiä. Lause 4: Mehiläiset jättivät minut rauhaan. Lause 5: Menin ulos katsomaan postia.</w:t>
      </w:r>
    </w:p>
    <w:p>
      <w:r>
        <w:rPr>
          <w:b/>
        </w:rPr>
        <w:t xml:space="preserve">Tulos</w:t>
      </w:r>
    </w:p>
    <w:p>
      <w:r>
        <w:t xml:space="preserve">32541</w:t>
      </w:r>
    </w:p>
    <w:p>
      <w:r>
        <w:rPr>
          <w:b/>
        </w:rPr>
        <w:t xml:space="preserve">Esimerkki 5.5491</w:t>
      </w:r>
    </w:p>
    <w:p>
      <w:r>
        <w:t xml:space="preserve">Otsikko: Nimi: Syntymäpäivälahjat. Lause 1: He istuivat piirissä katsomassa, kun Terra avasi lahjat. Lause 2: Terra ja hänen ystävänsä nauroivat sattumalle. Lause 3: Terra sai kolmelta ystävältään kolme samanlaista jalkapalloa. Lause 4: Terra vietti syntymäpäiväjuhlia puistossa. Lause 5: Hänen ystävänsä toivat lahjoja.</w:t>
      </w:r>
    </w:p>
    <w:p>
      <w:r>
        <w:rPr>
          <w:b/>
        </w:rPr>
        <w:t xml:space="preserve">Tulos</w:t>
      </w:r>
    </w:p>
    <w:p>
      <w:r>
        <w:t xml:space="preserve">45132</w:t>
      </w:r>
    </w:p>
    <w:p>
      <w:r>
        <w:rPr>
          <w:b/>
        </w:rPr>
        <w:t xml:space="preserve">Esimerkki 5.5492</w:t>
      </w:r>
    </w:p>
    <w:p>
      <w:r>
        <w:t xml:space="preserve">Otsikko: Nimi: Olympialaiset. Lause 1: Olympialaiset sujuivat hyvin. Lause 2: He voittivat sopimuksen. Lause 3: He palkkasivat hyvän johtajan valvomaan toimintaa. Lause 4: Argentiina teki tarjouksen olympialaisista. Lause 5: He lupasivat puhdistaa kaupunkinsa.</w:t>
      </w:r>
    </w:p>
    <w:p>
      <w:r>
        <w:rPr>
          <w:b/>
        </w:rPr>
        <w:t xml:space="preserve">Tulos</w:t>
      </w:r>
    </w:p>
    <w:p>
      <w:r>
        <w:t xml:space="preserve">45231</w:t>
      </w:r>
    </w:p>
    <w:p>
      <w:r>
        <w:rPr>
          <w:b/>
        </w:rPr>
        <w:t xml:space="preserve">Esimerkki 5.5493</w:t>
      </w:r>
    </w:p>
    <w:p>
      <w:r>
        <w:t xml:space="preserve">Otsikko: Nimi: Daddy's Getting Kidnapped. Lause 1: Katsoin sivulle, ja siellä oli Jack matkustajan istuimella. Lause 2: Matkalla poikani kanssa kotiin näimme auton, joka näytti Jackin autolta. Lause 3: Hänen autoaan ajoi vaaleatukkainen nainen. Lause 4: Kävi ilmi, että se oli hänen uusi tyttöystävänsä. Lause 5: Kun pysähdyimme, poikani sanoi, että isä oli siepattu.</w:t>
      </w:r>
    </w:p>
    <w:p>
      <w:r>
        <w:rPr>
          <w:b/>
        </w:rPr>
        <w:t xml:space="preserve">Tulos</w:t>
      </w:r>
    </w:p>
    <w:p>
      <w:r>
        <w:t xml:space="preserve">25134</w:t>
      </w:r>
    </w:p>
    <w:p>
      <w:r>
        <w:rPr>
          <w:b/>
        </w:rPr>
        <w:t xml:space="preserve">Esimerkki 5.5494</w:t>
      </w:r>
    </w:p>
    <w:p>
      <w:r>
        <w:t xml:space="preserve">Otsikko: Nimi: Päivä rannalla. Lause 1: Hän ui vähän vedessä ja tuli sitten rantaan. Lause 2: Chris vietti päivän rannalla. Lause 3: Hän laskeutui peiton päälle ja nukahti. Lause 4: Chris heräsi auringonpolttamana. Lause 5: Chris levitti peiton hiekalle.</w:t>
      </w:r>
    </w:p>
    <w:p>
      <w:r>
        <w:rPr>
          <w:b/>
        </w:rPr>
        <w:t xml:space="preserve">Tulos</w:t>
      </w:r>
    </w:p>
    <w:p>
      <w:r>
        <w:t xml:space="preserve">21534</w:t>
      </w:r>
    </w:p>
    <w:p>
      <w:r>
        <w:rPr>
          <w:b/>
        </w:rPr>
        <w:t xml:space="preserve">Esimerkki 5.5495</w:t>
      </w:r>
    </w:p>
    <w:p>
      <w:r>
        <w:t xml:space="preserve">Otsikko: Nimi: The Bee Sting. Lause 1: Hän laittoi kätensä kukkiin ja tunsi terävän pistoksen. Lause 2: Hän lopetti puutarhanhoidon ja jäädytti kätensä. Lause 3: Hänen kätensä turposi ja sattui. Lause 4: Madeline oli tekemässä puutarhatöitä. Lause 5: Mehiläinen oli pistänyt häntä!</w:t>
      </w:r>
    </w:p>
    <w:p>
      <w:r>
        <w:rPr>
          <w:b/>
        </w:rPr>
        <w:t xml:space="preserve">Tulos</w:t>
      </w:r>
    </w:p>
    <w:p>
      <w:r>
        <w:t xml:space="preserve">41532</w:t>
      </w:r>
    </w:p>
    <w:p>
      <w:r>
        <w:rPr>
          <w:b/>
        </w:rPr>
        <w:t xml:space="preserve">Esimerkki 5.5496</w:t>
      </w:r>
    </w:p>
    <w:p>
      <w:r>
        <w:t xml:space="preserve">Otsikko: Nimi: Alligaattori. Lause 1: Sen nähtiin väijyvän naapurustossa. Lause 2: Viikon kuluttua alligaattori saatiin vihdoin kiinni. Lause 3: Metsänvartija asetti ansoja ja partioi usein. Lause 4: Puistonvartija oli innokas löytämään havaitun alligaattorin. Lause 5: Metsänvartija vapautti sen syrjäisemmällä alueella.</w:t>
      </w:r>
    </w:p>
    <w:p>
      <w:r>
        <w:rPr>
          <w:b/>
        </w:rPr>
        <w:t xml:space="preserve">Tulos</w:t>
      </w:r>
    </w:p>
    <w:p>
      <w:r>
        <w:t xml:space="preserve">41325</w:t>
      </w:r>
    </w:p>
    <w:p>
      <w:r>
        <w:rPr>
          <w:b/>
        </w:rPr>
        <w:t xml:space="preserve">Esimerkki 5.5497</w:t>
      </w:r>
    </w:p>
    <w:p>
      <w:r>
        <w:t xml:space="preserve">Otsikko: Nimi: Spagettipaita. Lause 1: Siitä syystä hänen vanhempansa antoivat hänelle erityisen paidan. Lause 2: He kokeilivat sitä spagetilla sinä iltana. Lause 3: Näin hän ei pilaisi vaatteitaan, kun hän söi pastaa. Lause 4: Abbey oli todella sotkuinen syödessään. Lause 5: Onneksi paita toimi hienosti, ja siitä lähtien se oli suuri hitti.</w:t>
      </w:r>
    </w:p>
    <w:p>
      <w:r>
        <w:rPr>
          <w:b/>
        </w:rPr>
        <w:t xml:space="preserve">Tulos</w:t>
      </w:r>
    </w:p>
    <w:p>
      <w:r>
        <w:t xml:space="preserve">41325</w:t>
      </w:r>
    </w:p>
    <w:p>
      <w:r>
        <w:rPr>
          <w:b/>
        </w:rPr>
        <w:t xml:space="preserve">Esimerkki 5.5498</w:t>
      </w:r>
    </w:p>
    <w:p>
      <w:r>
        <w:t xml:space="preserve">Otsikko: Nimi: Bug Holes. Lause 1: En ole koskaan kiinnittänyt niihin paljon huomiota. Lause 2: Tiivistin molemmat reiät heti seuraavana päivänä. Lause 3: Asunnossani oli kaksi pientä reikää. Lause 4: Molemmat olivat oviaukkojen vieressä. Lause 5: Eräänä päivänä torakanpoikanen tuli sisään toisesta reiästä.</w:t>
      </w:r>
    </w:p>
    <w:p>
      <w:r>
        <w:rPr>
          <w:b/>
        </w:rPr>
        <w:t xml:space="preserve">Tulos</w:t>
      </w:r>
    </w:p>
    <w:p>
      <w:r>
        <w:t xml:space="preserve">34152</w:t>
      </w:r>
    </w:p>
    <w:p>
      <w:r>
        <w:rPr>
          <w:b/>
        </w:rPr>
        <w:t xml:space="preserve">Esimerkki 5.5499</w:t>
      </w:r>
    </w:p>
    <w:p>
      <w:r>
        <w:t xml:space="preserve">Otsikko: Nimi: The Loud Noise. Lause 1: Annan naapuri kävi katsomassa Annaa. Lause 2: Anna pudotti painavan laatikon lattialle. Lause 3: Anna seisoi tikkailla ottaakseen tavaroita kaapista. Lause 4: Se piti todella kovaa ääntä. Lause 5: Anna oli siivoamassa asuntoaan.</w:t>
      </w:r>
    </w:p>
    <w:p>
      <w:r>
        <w:rPr>
          <w:b/>
        </w:rPr>
        <w:t xml:space="preserve">Tulos</w:t>
      </w:r>
    </w:p>
    <w:p>
      <w:r>
        <w:t xml:space="preserve">53241</w:t>
      </w:r>
    </w:p>
    <w:p>
      <w:r>
        <w:rPr>
          <w:b/>
        </w:rPr>
        <w:t xml:space="preserve">Esimerkki 5.5500</w:t>
      </w:r>
    </w:p>
    <w:p>
      <w:r>
        <w:t xml:space="preserve">Otsikko: Nimi: Onnistunut varas. Lause 1: John osallistui kirjoituskilpailuun. Lause 2: Mutta John oli oikeasti varastanut sanat vanhasta kantrilaulusta. Lause 3: Tuomari antoi Johnille ensimmäisen palkinnon! Lause 4: Hän jätti runon, jonka hän sanoi olevan omaperäinen. Lause 5: Hän sai kilpailun tuomarilta sähköpostia.</w:t>
      </w:r>
    </w:p>
    <w:p>
      <w:r>
        <w:rPr>
          <w:b/>
        </w:rPr>
        <w:t xml:space="preserve">Tulos</w:t>
      </w:r>
    </w:p>
    <w:p>
      <w:r>
        <w:t xml:space="preserve">14253</w:t>
      </w:r>
    </w:p>
    <w:p>
      <w:r>
        <w:rPr>
          <w:b/>
        </w:rPr>
        <w:t xml:space="preserve">Esimerkki 5.5501</w:t>
      </w:r>
    </w:p>
    <w:p>
      <w:r>
        <w:t xml:space="preserve">Otsikko: Nimi: Prom Approach. Lause 1: Rob kysyi häntä, ja Katie suostui! Lause 2: Rob käytti kolmekymmentä minuuttia harjoitellakseen puhettaan Katiea varten. Lause 3: Robert oli aina hermostunut puhuessaan tyttöjen kanssa. Lause 4: Rob päätti, että hän halusi pyytää Katieta tanssiaisiin. Lause 5: Rob lähestyi lopulta Katieta sydän kurkussa.</w:t>
      </w:r>
    </w:p>
    <w:p>
      <w:r>
        <w:rPr>
          <w:b/>
        </w:rPr>
        <w:t xml:space="preserve">Tulos</w:t>
      </w:r>
    </w:p>
    <w:p>
      <w:r>
        <w:t xml:space="preserve">34251</w:t>
      </w:r>
    </w:p>
    <w:p>
      <w:r>
        <w:rPr>
          <w:b/>
        </w:rPr>
        <w:t xml:space="preserve">Esimerkki 5.5502</w:t>
      </w:r>
    </w:p>
    <w:p>
      <w:r>
        <w:t xml:space="preserve">Otsikko: Hiukset jäivät jumiin. Lause 1: Useat telineet jäivät kiinni koneeseen. Lause 2: Tivolin työntekijä valmisti hattaraa. Lause 3: Elena käveli häntä kohti ostaakseen hattaraa. Lause 4: Hän joutui vetämään sen irti, mutta se vahingoitti joitakin päitä. Lause 5: Tuuli puhalsi hänen hiuksiinsa.</w:t>
      </w:r>
    </w:p>
    <w:p>
      <w:r>
        <w:rPr>
          <w:b/>
        </w:rPr>
        <w:t xml:space="preserve">Tulos</w:t>
      </w:r>
    </w:p>
    <w:p>
      <w:r>
        <w:t xml:space="preserve">23514</w:t>
      </w:r>
    </w:p>
    <w:p>
      <w:r>
        <w:rPr>
          <w:b/>
        </w:rPr>
        <w:t xml:space="preserve">Esimerkki 5.5503</w:t>
      </w:r>
    </w:p>
    <w:p>
      <w:r>
        <w:t xml:space="preserve">Otsikko: Nimi: Taas myöhässä. Lause 1: Se oli tyhjä, kun hän saapui. Lause 2: Sam oli menossa häihin. Lause 3: Hän oli myöhässä. Lause 4: Sam pääsi vihdoin kirkkoon. Lause 5: Sam oli myöhässä enemmän kuin hän luulikaan.</w:t>
      </w:r>
    </w:p>
    <w:p>
      <w:r>
        <w:rPr>
          <w:b/>
        </w:rPr>
        <w:t xml:space="preserve">Tulos</w:t>
      </w:r>
    </w:p>
    <w:p>
      <w:r>
        <w:t xml:space="preserve">23415</w:t>
      </w:r>
    </w:p>
    <w:p>
      <w:r>
        <w:rPr>
          <w:b/>
        </w:rPr>
        <w:t xml:space="preserve">Esimerkki 5.5504</w:t>
      </w:r>
    </w:p>
    <w:p>
      <w:r>
        <w:t xml:space="preserve">Otsikko: Nimi: Uusi musiikki. Lause 1: Päätin mennä konserttiin, kun suosikkiartistini soitti. Lause 2: Kaikki se musiikki, jota minulla oli kokoelmassani, oli tylsää. Lause 3: Livenä kuultava ääni antoi kaipaamaani virkistävää tunnelmaa. Lause 4: Tarvitsin todella uutta musiikkia kuunneltavaksi. Lause 5: Tarvitsin inspiraatiota.</w:t>
      </w:r>
    </w:p>
    <w:p>
      <w:r>
        <w:rPr>
          <w:b/>
        </w:rPr>
        <w:t xml:space="preserve">Tulos</w:t>
      </w:r>
    </w:p>
    <w:p>
      <w:r>
        <w:t xml:space="preserve">42513</w:t>
      </w:r>
    </w:p>
    <w:p>
      <w:r>
        <w:rPr>
          <w:b/>
        </w:rPr>
        <w:t xml:space="preserve">Esimerkki 5.5505</w:t>
      </w:r>
    </w:p>
    <w:p>
      <w:r>
        <w:t xml:space="preserve">Otsikko: Koulu. Lause 1: Hän yrittää teeskennellä olevansa sairas, mutta hänet pakotetaan silti lähtemään. Lause 2: Sue saa pian ystäviä matematiikkakerhosta koulun jälkeen. Lause 3: Sitten Sue tykkää mennä kouluun tapaamaan ystäviään. Lause 4: Sue muutti äskettäin ja joutuu aloittamaan uudessa koulussa. Lause 5: Sue on hermostunut ja kertoo vanhemmilleen, ettei halua mennä.</w:t>
      </w:r>
    </w:p>
    <w:p>
      <w:r>
        <w:rPr>
          <w:b/>
        </w:rPr>
        <w:t xml:space="preserve">Tulos</w:t>
      </w:r>
    </w:p>
    <w:p>
      <w:r>
        <w:t xml:space="preserve">45123</w:t>
      </w:r>
    </w:p>
    <w:p>
      <w:r>
        <w:rPr>
          <w:b/>
        </w:rPr>
        <w:t xml:space="preserve">Esimerkki 5.5506</w:t>
      </w:r>
    </w:p>
    <w:p>
      <w:r>
        <w:t xml:space="preserve">Otsikko: Nimi: Model Dreams. Lause 1: Kate halusi olla malli. Lause 2: Hän haki ja hänelle soitettiin takaisin. Lause 3: Siellä hän tajusi, että kyseessä oli huijaus. Lause 4: Kate lopetti sen jälkeen yrittämisen malliksi. Lause 5: Hän näki ilmoituksen, jossa etsittiin.</w:t>
      </w:r>
    </w:p>
    <w:p>
      <w:r>
        <w:rPr>
          <w:b/>
        </w:rPr>
        <w:t xml:space="preserve">Tulos</w:t>
      </w:r>
    </w:p>
    <w:p>
      <w:r>
        <w:t xml:space="preserve">15234</w:t>
      </w:r>
    </w:p>
    <w:p>
      <w:r>
        <w:rPr>
          <w:b/>
        </w:rPr>
        <w:t xml:space="preserve">Esimerkki 5.5507</w:t>
      </w:r>
    </w:p>
    <w:p>
      <w:r>
        <w:t xml:space="preserve">Otsikko: Teknologia. Lause 1: Hän soitti videon, ja heimolaiset juoksivat. Lause 2: Clemson sai idean ja otti esiin Iphonensa. Lause 3: Hän vaelsi koskemattoman heimon luo. Lause 4: He lähtivät takaa-ajoon ja ampuivat nuolia varoitukseksi. Lause 5: Clemson oli vaeltamassa Amazonin sademetsässä.</w:t>
      </w:r>
    </w:p>
    <w:p>
      <w:r>
        <w:rPr>
          <w:b/>
        </w:rPr>
        <w:t xml:space="preserve">Tulos</w:t>
      </w:r>
    </w:p>
    <w:p>
      <w:r>
        <w:t xml:space="preserve">53421</w:t>
      </w:r>
    </w:p>
    <w:p>
      <w:r>
        <w:rPr>
          <w:b/>
        </w:rPr>
        <w:t xml:space="preserve">Esimerkki 5.5508</w:t>
      </w:r>
    </w:p>
    <w:p>
      <w:r>
        <w:t xml:space="preserve">Otsikko: Nimi: Savuinen grillaus. Lause 1: Todd sammutti vastentahtoisesti grillin liekin. Lause 2: Pian hänen naapurinsa tulivat ulos valittamaan hajusta. Lause 3: Hänen grillinsä oli halpa ja tuotti paljon savua. Lause 4: Hän päätti, että hänen oli odotettava, kunnes hänellä olisi parempi grilli. Lause 5: Todd yritti eräänä päivänä grillata hampurilaisia.</w:t>
      </w:r>
    </w:p>
    <w:p>
      <w:r>
        <w:rPr>
          <w:b/>
        </w:rPr>
        <w:t xml:space="preserve">Tulos</w:t>
      </w:r>
    </w:p>
    <w:p>
      <w:r>
        <w:t xml:space="preserve">53214</w:t>
      </w:r>
    </w:p>
    <w:p>
      <w:r>
        <w:rPr>
          <w:b/>
        </w:rPr>
        <w:t xml:space="preserve">Esimerkki 5.5509</w:t>
      </w:r>
    </w:p>
    <w:p>
      <w:r>
        <w:t xml:space="preserve">Otsikko: Nimi: Pihvi. Lause 1: Se oli hänen erikoisuutensa. Lause 2: John päätti grillata pihvin. Lause 3: Hän oli pettynyt uuteen makuun. Lause 4: John joutui paistamaan pihvinsä. Lause 5: Kun hän oli grillaamassa, alkoi sataa.</w:t>
      </w:r>
    </w:p>
    <w:p>
      <w:r>
        <w:rPr>
          <w:b/>
        </w:rPr>
        <w:t xml:space="preserve">Tulos</w:t>
      </w:r>
    </w:p>
    <w:p>
      <w:r>
        <w:t xml:space="preserve">21543</w:t>
      </w:r>
    </w:p>
    <w:p>
      <w:r>
        <w:rPr>
          <w:b/>
        </w:rPr>
        <w:t xml:space="preserve">Esimerkki 5.5510</w:t>
      </w:r>
    </w:p>
    <w:p>
      <w:r>
        <w:t xml:space="preserve">Otsikko: Nimi: Elokuvat. Lause 1: He menivät elokuviin. Lause 2: He suutelivat elokuvan aikana. Lause 3: Mies pyysi häntä treffeille. Lause 4: Hän hyväksyi tarjouksen. Lause 5: Nainen flirttaili miehen kanssa.</w:t>
      </w:r>
    </w:p>
    <w:p>
      <w:r>
        <w:rPr>
          <w:b/>
        </w:rPr>
        <w:t xml:space="preserve">Tulos</w:t>
      </w:r>
    </w:p>
    <w:p>
      <w:r>
        <w:t xml:space="preserve">53412</w:t>
      </w:r>
    </w:p>
    <w:p>
      <w:r>
        <w:rPr>
          <w:b/>
        </w:rPr>
        <w:t xml:space="preserve">Esimerkki 5.5511</w:t>
      </w:r>
    </w:p>
    <w:p>
      <w:r>
        <w:t xml:space="preserve">Otsikko: Brock saa uuden lemmikin. Lause 1: Brock valitsi uudeksi lemmikikseen käärmeen ja vei sen kotiin. Lause 2: Brock sai hyviä arvosanoja koulussa. Lause 3: Brockille sanottiin, että jos hän saa hyviä arvosanoja, hän voi saada uuden lemmikin. Lause 4: Brockille sanottiin, että hän voisi saada minkä tahansa lemmikin. Lause 5: Kuten oli luvattu, hänen vanhempansa veivät hänet hakemaan uuden lemmikin.</w:t>
      </w:r>
    </w:p>
    <w:p>
      <w:r>
        <w:rPr>
          <w:b/>
        </w:rPr>
        <w:t xml:space="preserve">Tulos</w:t>
      </w:r>
    </w:p>
    <w:p>
      <w:r>
        <w:t xml:space="preserve">32541</w:t>
      </w:r>
    </w:p>
    <w:p>
      <w:r>
        <w:rPr>
          <w:b/>
        </w:rPr>
        <w:t xml:space="preserve">Esimerkki 5.5512</w:t>
      </w:r>
    </w:p>
    <w:p>
      <w:r>
        <w:t xml:space="preserve">Otsikko: Nimi: Stick. Lause 1: Hän oli löytänyt sen Ohiosta, mutta toi sen New Yorkiin. Lause 2: Longilla oli hyvin pitkä keppi. Lause 3: Se merkitsi hänelle paljon, koska hän löysi sen parhaan ystävänsä kanssa. Lause 4: Eräänä päivänä hänen äitinsä heitti sen pois. Lause 5: Long hyppäsi roskikseen saadakseen keppinsä takaisin.</w:t>
      </w:r>
    </w:p>
    <w:p>
      <w:r>
        <w:rPr>
          <w:b/>
        </w:rPr>
        <w:t xml:space="preserve">Tulos</w:t>
      </w:r>
    </w:p>
    <w:p>
      <w:r>
        <w:t xml:space="preserve">21345</w:t>
      </w:r>
    </w:p>
    <w:p>
      <w:r>
        <w:rPr>
          <w:b/>
        </w:rPr>
        <w:t xml:space="preserve">Esimerkki 5.5513</w:t>
      </w:r>
    </w:p>
    <w:p>
      <w:r>
        <w:t xml:space="preserve">Otsikko: Nimi: Pamelan päiväkirja. Lause 1: Eräänä päivänä Pamela yllätti äitinsä lukemasta päiväkirjaa. Lause 2: Hän kirjoitti salaisuuksistaan, peloistaan ja muista ajatuksistaan. Lause 3: Pamela oli vihainen ja tunsi itsensä petetyksi. Lause 4: Pamelan äiti pyysi lopulta anteeksi ja he sopivat. Lause 5: Pamelalla oli päiväkirja, johon hän kirjoitti joka päivä.</w:t>
      </w:r>
    </w:p>
    <w:p>
      <w:r>
        <w:rPr>
          <w:b/>
        </w:rPr>
        <w:t xml:space="preserve">Tulos</w:t>
      </w:r>
    </w:p>
    <w:p>
      <w:r>
        <w:t xml:space="preserve">52134</w:t>
      </w:r>
    </w:p>
    <w:p>
      <w:r>
        <w:rPr>
          <w:b/>
        </w:rPr>
        <w:t xml:space="preserve">Esimerkki 5.5514</w:t>
      </w:r>
    </w:p>
    <w:p>
      <w:r>
        <w:t xml:space="preserve">Otsikko: Nimi: Kahvi. Lause 1: Hän pesi shortsit käsin. Lause 2: Kahvi poistettiin housuista. Lause 3: Levi läikytti kahvia shortseihinsa. Lause 4: Hän laittoi shortsit lavuaariin. Lause 5: Hän riisui shortsinsa.</w:t>
      </w:r>
    </w:p>
    <w:p>
      <w:r>
        <w:rPr>
          <w:b/>
        </w:rPr>
        <w:t xml:space="preserve">Tulos</w:t>
      </w:r>
    </w:p>
    <w:p>
      <w:r>
        <w:t xml:space="preserve">35412</w:t>
      </w:r>
    </w:p>
    <w:p>
      <w:r>
        <w:rPr>
          <w:b/>
        </w:rPr>
        <w:t xml:space="preserve">Esimerkki 5.5515</w:t>
      </w:r>
    </w:p>
    <w:p>
      <w:r>
        <w:t xml:space="preserve">Otsikko: Osinkojen uudelleensijoittaminen. Lause 1: Susiella oli paljon osakkeita, joita hän halusi ostaa. Lause 2: Vuosia myöhemmin hän huomasi olevansa varakas. Lause 3: Nyt hän saattoi jäädä eläkkeelle. Lause 4: Kaikki säästäminen oli tuottanut tulosta. Lause 5: Hän varmisti, että hän sijoitti osingot uudelleen.</w:t>
      </w:r>
    </w:p>
    <w:p>
      <w:r>
        <w:rPr>
          <w:b/>
        </w:rPr>
        <w:t xml:space="preserve">Tulos</w:t>
      </w:r>
    </w:p>
    <w:p>
      <w:r>
        <w:t xml:space="preserve">15243</w:t>
      </w:r>
    </w:p>
    <w:p>
      <w:r>
        <w:rPr>
          <w:b/>
        </w:rPr>
        <w:t xml:space="preserve">Esimerkki 5.5516</w:t>
      </w:r>
    </w:p>
    <w:p>
      <w:r>
        <w:t xml:space="preserve">Otsikko: Otsikko: Piereskely julkisesti. Lause 1: Vieras tuli ohi ja seisoi vieressäni. Lause 2: Sitten hän sattumanvaraisesti pieraisi ja lähti. Lause 3: En tiennyt, olisinko hämmentynyt vai inhoissani. Lause 4: En tiennyt, miksi hän seisoi vieressäni. Lause 5: Ajattelin vain omia asioitani seisoen kadulla.</w:t>
      </w:r>
    </w:p>
    <w:p>
      <w:r>
        <w:rPr>
          <w:b/>
        </w:rPr>
        <w:t xml:space="preserve">Tulos</w:t>
      </w:r>
    </w:p>
    <w:p>
      <w:r>
        <w:t xml:space="preserve">51423</w:t>
      </w:r>
    </w:p>
    <w:p>
      <w:r>
        <w:rPr>
          <w:b/>
        </w:rPr>
        <w:t xml:space="preserve">Esimerkki 5.5517</w:t>
      </w:r>
    </w:p>
    <w:p>
      <w:r>
        <w:t xml:space="preserve">Otsikko: Nimi: Kanaliemi. Lause 1: Debra nautti suuresti monimutkaisista keitoista, joita hän nyt pystyi valmistamaan. Lause 2: Debra söi ennen koko ajan ramen-keittopaketteja. Lause 3: Hänen seurustelukumppaninsa esitteli hänelle ramen-nuudelien käytön parempien keittojen valmistamiseksi. Lause 4: Hän alkoi seurustella ruoan tuntijan kanssa. Lause 5: Debra teki edelleen joskus yksinkertaista keittoa, kun hän tunsi itsensä laiskaksi.</w:t>
      </w:r>
    </w:p>
    <w:p>
      <w:r>
        <w:rPr>
          <w:b/>
        </w:rPr>
        <w:t xml:space="preserve">Tulos</w:t>
      </w:r>
    </w:p>
    <w:p>
      <w:r>
        <w:t xml:space="preserve">24315</w:t>
      </w:r>
    </w:p>
    <w:p>
      <w:r>
        <w:rPr>
          <w:b/>
        </w:rPr>
        <w:t xml:space="preserve">Esimerkki 5.5518</w:t>
      </w:r>
    </w:p>
    <w:p>
      <w:r>
        <w:t xml:space="preserve">Otsikko: Nimi: Painonpudotus. Lause 1: Hänen oli siis vältettävä syömästä liikaa ruokaa. Lause 2: Kevin halusi laihtua. Lause 3: Hän päätti häiritä itseään videopeleillä ja muilla aktiviteeteilla. Lause 4: Ja hän suunnitteli tarkkaan, kuinka paljon ruokaa hän söisi. Lause 5: Kuukauden kuluttua Kevinin suunnitelma toimi.</w:t>
      </w:r>
    </w:p>
    <w:p>
      <w:r>
        <w:rPr>
          <w:b/>
        </w:rPr>
        <w:t xml:space="preserve">Tulos</w:t>
      </w:r>
    </w:p>
    <w:p>
      <w:r>
        <w:t xml:space="preserve">21345</w:t>
      </w:r>
    </w:p>
    <w:p>
      <w:r>
        <w:rPr>
          <w:b/>
        </w:rPr>
        <w:t xml:space="preserve">Esimerkki 5.5519</w:t>
      </w:r>
    </w:p>
    <w:p>
      <w:r>
        <w:t xml:space="preserve">Nimike: Pää jumissa metallikaiteessa. Lause 1: Hän ei halunnut kuunnella, vaan yritti puristaa päänsä metallikaiteen läpi. Lause 2: Debra osoitti "Älä koske" -kylttejä ja kehotti häntä olemaan yrittämättä. Lause 3: Koska hänen päänsä jäi jumiin, vartijoiden oli soitettava palokunta. Lause 4: Debra vei poikansa Timin museoon. Lause 5: Tim oli ihmeissään dinosaurusnäyttelystä ja halusi koskettaa niitä.</w:t>
      </w:r>
    </w:p>
    <w:p>
      <w:r>
        <w:rPr>
          <w:b/>
        </w:rPr>
        <w:t xml:space="preserve">Tulos</w:t>
      </w:r>
    </w:p>
    <w:p>
      <w:r>
        <w:t xml:space="preserve">45213</w:t>
      </w:r>
    </w:p>
    <w:p>
      <w:r>
        <w:rPr>
          <w:b/>
        </w:rPr>
        <w:t xml:space="preserve">Esimerkki 5.5520</w:t>
      </w:r>
    </w:p>
    <w:p>
      <w:r>
        <w:t xml:space="preserve">Otsikko: Nimi: Sateinen päivä. Lause 1: Alkoi sataa vähän. Lause 2: Oli enimmäkseen kevyttä ja raikasta. Lause 3: Tom oli lenkillä. Lause 4: Hän nautti viileästä sumusateesta. Lause 5: Tom päätti jatkaa lenkkeilyä.</w:t>
      </w:r>
    </w:p>
    <w:p>
      <w:r>
        <w:rPr>
          <w:b/>
        </w:rPr>
        <w:t xml:space="preserve">Tulos</w:t>
      </w:r>
    </w:p>
    <w:p>
      <w:r>
        <w:t xml:space="preserve">31254</w:t>
      </w:r>
    </w:p>
    <w:p>
      <w:r>
        <w:rPr>
          <w:b/>
        </w:rPr>
        <w:t xml:space="preserve">Esimerkki 5.5521</w:t>
      </w:r>
    </w:p>
    <w:p>
      <w:r>
        <w:t xml:space="preserve">Otsikko: Nimi: Lasagne. Lause 1: Frank meni italialaiseen ravintolaan. Lause 2: Se oli herkullista. Lause 3: Hän sai lasagnea. Lause 4: Frank söi sen loppuun. Lause 5: Frank söi sen.</w:t>
      </w:r>
    </w:p>
    <w:p>
      <w:r>
        <w:rPr>
          <w:b/>
        </w:rPr>
        <w:t xml:space="preserve">Tulos</w:t>
      </w:r>
    </w:p>
    <w:p>
      <w:r>
        <w:t xml:space="preserve">13542</w:t>
      </w:r>
    </w:p>
    <w:p>
      <w:r>
        <w:rPr>
          <w:b/>
        </w:rPr>
        <w:t xml:space="preserve">Esimerkki 5.5522</w:t>
      </w:r>
    </w:p>
    <w:p>
      <w:r>
        <w:t xml:space="preserve">Otsikko: Nimi: Garage Sale. Lause 1: Hän osti sen mielellään vain 10 dollarilla. Lause 2: Mutta hänen haluamaansa mallia ei enää myyty. Lause 3: Hän etsi käytettyjä. Lause 4: Ja löysi yhden autotallin alennusmyynnistä. Lause 5: Jim halusi ostaa tietokoneeseensa ratin.</w:t>
      </w:r>
    </w:p>
    <w:p>
      <w:r>
        <w:rPr>
          <w:b/>
        </w:rPr>
        <w:t xml:space="preserve">Tulos</w:t>
      </w:r>
    </w:p>
    <w:p>
      <w:r>
        <w:t xml:space="preserve">52341</w:t>
      </w:r>
    </w:p>
    <w:p>
      <w:r>
        <w:rPr>
          <w:b/>
        </w:rPr>
        <w:t xml:space="preserve">Esimerkki 5.5523</w:t>
      </w:r>
    </w:p>
    <w:p>
      <w:r>
        <w:t xml:space="preserve">Otsikko: Nimi: Autopesula. Lause 1: Autopesula teki hienoa työtä. Lause 2: Kun ostin bensaa, ostin myös autopesulan. Lause 3: Tankattuani ajoin autopesulaan. Lause 4: Nyt autoni on taas säihkyvän puhdas. Lause 5: Autoni oli todella likainen.</w:t>
      </w:r>
    </w:p>
    <w:p>
      <w:r>
        <w:rPr>
          <w:b/>
        </w:rPr>
        <w:t xml:space="preserve">Tulos</w:t>
      </w:r>
    </w:p>
    <w:p>
      <w:r>
        <w:t xml:space="preserve">23514</w:t>
      </w:r>
    </w:p>
    <w:p>
      <w:r>
        <w:rPr>
          <w:b/>
        </w:rPr>
        <w:t xml:space="preserve">Esimerkki 5.5524</w:t>
      </w:r>
    </w:p>
    <w:p>
      <w:r>
        <w:t xml:space="preserve">Otsikko: Nimi: Ursulan ja Janen ystävyys. Lause 1: Ursula nauroi Janen hassulle naamalle. Lause 2: Ursula oli surullinen, että hänen kissansa oli kuollut. Lause 3: Ursula oli iloinen, että Janen kaltainen ystävä piristi häntä. Lause 4: Hänen ystävänsä Jane yritti piristää häntä hauskalla naamallaan. Lause 5: Hän itki paljon.</w:t>
      </w:r>
    </w:p>
    <w:p>
      <w:r>
        <w:rPr>
          <w:b/>
        </w:rPr>
        <w:t xml:space="preserve">Tulos</w:t>
      </w:r>
    </w:p>
    <w:p>
      <w:r>
        <w:t xml:space="preserve">25413</w:t>
      </w:r>
    </w:p>
    <w:p>
      <w:r>
        <w:rPr>
          <w:b/>
        </w:rPr>
        <w:t xml:space="preserve">Esimerkki 5.5525</w:t>
      </w:r>
    </w:p>
    <w:p>
      <w:r>
        <w:t xml:space="preserve">Otsikko: Nimi: Televisio. Lause 1: Al tyytyi katsomaan näytettävää komediaelokuvaa. Lause 2: Hän on selaillut kanavia viimeiset viisitoista minuuttia. Lause 3: Al ja hänen vaimonsa ovat katselleet televisiota tylsistymisensä lievittämiseksi. Lause 4: Ärsyyntyneenä Alin vaimo käski häntä valitsemaan jotain. Lause 5: He katselivat vastahakoisesti kiinnostumatta loppuillan.</w:t>
      </w:r>
    </w:p>
    <w:p>
      <w:r>
        <w:rPr>
          <w:b/>
        </w:rPr>
        <w:t xml:space="preserve">Tulos</w:t>
      </w:r>
    </w:p>
    <w:p>
      <w:r>
        <w:t xml:space="preserve">32415</w:t>
      </w:r>
    </w:p>
    <w:p>
      <w:r>
        <w:rPr>
          <w:b/>
        </w:rPr>
        <w:t xml:space="preserve">Esimerkki 5.5526</w:t>
      </w:r>
    </w:p>
    <w:p>
      <w:r>
        <w:t xml:space="preserve">Otsikko: Nimi: Muutoksen syy. Lause 1: Leikkaus sai hänet kohtelemaan poikaansa kuin hän olisi vihannut tätä. Lause 2: Leikkaus sujui hyvin, mutta Anita näytti tulevan kotiin järkyttyneenä. Lause 3: Anita oli mukava ihminen, joka rakasti poikaansa. Lause 4: Hänen asenteensa poikaansa kohtaan muuttui eikä koskaan muuttunut takaisin. Lause 5: Jossain vaiheessa hän joutui pieneen leikkaukseen.</w:t>
      </w:r>
    </w:p>
    <w:p>
      <w:r>
        <w:rPr>
          <w:b/>
        </w:rPr>
        <w:t xml:space="preserve">Tulos</w:t>
      </w:r>
    </w:p>
    <w:p>
      <w:r>
        <w:t xml:space="preserve">35241</w:t>
      </w:r>
    </w:p>
    <w:p>
      <w:r>
        <w:rPr>
          <w:b/>
        </w:rPr>
        <w:t xml:space="preserve">Esimerkki 5.5527</w:t>
      </w:r>
    </w:p>
    <w:p>
      <w:r>
        <w:t xml:space="preserve">Nimi: Kova kuin kivi. Lause 1: Kun Dean otti palan voileipää, hän huusi. Lause 2: Kassanhoitaja antoi hänelle tilauksen. Lause 3: Hän huomasi, että kana oli ylikypsää. Lause 4: Yksi hänen etuhampaistaan irtosi. Lause 5: Dean tilasi ravintolasta kanavoileivän.</w:t>
      </w:r>
    </w:p>
    <w:p>
      <w:r>
        <w:rPr>
          <w:b/>
        </w:rPr>
        <w:t xml:space="preserve">Tulos</w:t>
      </w:r>
    </w:p>
    <w:p>
      <w:r>
        <w:t xml:space="preserve">52143</w:t>
      </w:r>
    </w:p>
    <w:p>
      <w:r>
        <w:rPr>
          <w:b/>
        </w:rPr>
        <w:t xml:space="preserve">Esimerkki 5.5528</w:t>
      </w:r>
    </w:p>
    <w:p>
      <w:r>
        <w:t xml:space="preserve">Otsikko: Nimi: Vaaleanpunaiset sukat. Lause 1: Löysin pari kauniita vaaleanpunaisia sukkia. Lause 2: Rakastuin niihin heti. Lause 3: Ne oli suunniteltu 1980-luvun retrotyyliin. Lause 4: Ostin sukkia useita pareja. Lause 5: Käytin niitä joka päivä.</w:t>
      </w:r>
    </w:p>
    <w:p>
      <w:r>
        <w:rPr>
          <w:b/>
        </w:rPr>
        <w:t xml:space="preserve">Tulos</w:t>
      </w:r>
    </w:p>
    <w:p>
      <w:r>
        <w:t xml:space="preserve">13245</w:t>
      </w:r>
    </w:p>
    <w:p>
      <w:r>
        <w:rPr>
          <w:b/>
        </w:rPr>
        <w:t xml:space="preserve">Esimerkki 5.5529</w:t>
      </w:r>
    </w:p>
    <w:p>
      <w:r>
        <w:t xml:space="preserve">Otsikko: Nimi: Mätä puu. Lause 1: Tiukasti kiinni pitäen hän huusi sisarelleen, että tämä toisi tikkaat. Lause 2: Hänen jalkojensa alla oleva oksa keinui ja heilui. Lause 3: Turvallisesti alas päästyään hän näki rungossa sieniä, jotka varoittivat lahosta puusta. Lause 4: Hän tarttui yläpuolella olevaan oksaan juuri kun alempi oksa antoi periksi. Lause 5: Joe kiipesi korkealle omenapuuhun, kun hän kuuli pahaenteisen kolahduksen.</w:t>
      </w:r>
    </w:p>
    <w:p>
      <w:r>
        <w:rPr>
          <w:b/>
        </w:rPr>
        <w:t xml:space="preserve">Tulos</w:t>
      </w:r>
    </w:p>
    <w:p>
      <w:r>
        <w:t xml:space="preserve">52413</w:t>
      </w:r>
    </w:p>
    <w:p>
      <w:r>
        <w:rPr>
          <w:b/>
        </w:rPr>
        <w:t xml:space="preserve">Esimerkki 5.5530</w:t>
      </w:r>
    </w:p>
    <w:p>
      <w:r>
        <w:t xml:space="preserve">Otsikko: Nimi: Väripaletti. Lause 1: Kävin paikallisessa kaupassa. Lause 2: Valitsin lopulta värin, joka oli vähän siltä väliltä. Lause 3: Etsin väripaletteja, jotta voisin maalata huoneen. Lause 4: Valitsin useita sinisen sävyjä. Lause 5: Poimin lopulta myös vihreää.</w:t>
      </w:r>
    </w:p>
    <w:p>
      <w:r>
        <w:rPr>
          <w:b/>
        </w:rPr>
        <w:t xml:space="preserve">Tulos</w:t>
      </w:r>
    </w:p>
    <w:p>
      <w:r>
        <w:t xml:space="preserve">13452</w:t>
      </w:r>
    </w:p>
    <w:p>
      <w:r>
        <w:rPr>
          <w:b/>
        </w:rPr>
        <w:t xml:space="preserve">Esimerkki 5.5531</w:t>
      </w:r>
    </w:p>
    <w:p>
      <w:r>
        <w:t xml:space="preserve">Otsikko: Nimi: Välitön syyllisyys. Lause 1: Hänen äitinsä kertoi, ettei hän liikuttanut mitään. Lause 2: Ben yritti etsiä läksyjään talon sisältä. Lause 3: Ben päätyi kostoksi heittämään pois osan meikeistään. Lause 4: Hän ei löytänyt niitä ja suuttui. Lause 5: Hän kuitenkin automaattisesti syytti Beniä.</w:t>
      </w:r>
    </w:p>
    <w:p>
      <w:r>
        <w:rPr>
          <w:b/>
        </w:rPr>
        <w:t xml:space="preserve">Tulos</w:t>
      </w:r>
    </w:p>
    <w:p>
      <w:r>
        <w:t xml:space="preserve">24153</w:t>
      </w:r>
    </w:p>
    <w:p>
      <w:r>
        <w:rPr>
          <w:b/>
        </w:rPr>
        <w:t xml:space="preserve">Esimerkki 5.5532</w:t>
      </w:r>
    </w:p>
    <w:p>
      <w:r>
        <w:t xml:space="preserve">Otsikko: Kyle the pitcher. Lause 1: Hän kunnostautui lukion ja yliopiston baseball-joukkueissa. Lause 2: Kyle on aina halunnut olla baseballin valioliigan syöttäjä. Lause 3: Hän harjoitteli pesäpallon heittämistä joka iltapäivä pihallaan. Lause 4: Nyt Kyle on menestyvä MLB-kannattaja Chicago Cubsissa. Lause 5: Sitten hänet jopa värvättiin junioriliigaan.</w:t>
      </w:r>
    </w:p>
    <w:p>
      <w:r>
        <w:rPr>
          <w:b/>
        </w:rPr>
        <w:t xml:space="preserve">Tulos</w:t>
      </w:r>
    </w:p>
    <w:p>
      <w:r>
        <w:t xml:space="preserve">23154</w:t>
      </w:r>
    </w:p>
    <w:p>
      <w:r>
        <w:rPr>
          <w:b/>
        </w:rPr>
        <w:t xml:space="preserve">Esimerkki 5.5533</w:t>
      </w:r>
    </w:p>
    <w:p>
      <w:r>
        <w:t xml:space="preserve">Otsikko: Nimi: Viholliset liittoutuvat. Lause 1: He löysivät hänen poikaystävänsä talon ja tuhosivat sen. Lause 2: Kuukautta myöhemmin Ben näki poikaystävänsä pettävän häntä. Lause 3: Ben ja Elena lopettivat ystävyytensä komplikaatioiden vuoksi. Lause 4: Vaikka he eivät olleet hyvissä väleissä, he sopivat työskentelevänsä yhdessä. Lause 5: Sen sijaan, että hän olisi lähestynyt poikaystäväänsä, hän soitti hänelle.</w:t>
      </w:r>
    </w:p>
    <w:p>
      <w:r>
        <w:rPr>
          <w:b/>
        </w:rPr>
        <w:t xml:space="preserve">Tulos</w:t>
      </w:r>
    </w:p>
    <w:p>
      <w:r>
        <w:t xml:space="preserve">32541</w:t>
      </w:r>
    </w:p>
    <w:p>
      <w:r>
        <w:rPr>
          <w:b/>
        </w:rPr>
        <w:t xml:space="preserve">Esimerkki 5.5534</w:t>
      </w:r>
    </w:p>
    <w:p>
      <w:r>
        <w:t xml:space="preserve">Otsikko: Nimi: Älä luota säämies. Lause 1: Elaine vannoi, ettei enää koskaan luota säämiehiin. Lause 2: Elaine näki uutisista, että päivästä tulisi aurinkoinen. Lause 3: Tunnin sisällä ulkona oltuaan alkoi sataa lunta. Lause 4: Hänellä ei ollut mitään, mikä olisi pitänyt hänet lämpimänä. Lause 5: Niinpä hän puki päälleen shortsit ja toppatakin ennen kuin lähti kotiin.</w:t>
      </w:r>
    </w:p>
    <w:p>
      <w:r>
        <w:rPr>
          <w:b/>
        </w:rPr>
        <w:t xml:space="preserve">Tulos</w:t>
      </w:r>
    </w:p>
    <w:p>
      <w:r>
        <w:t xml:space="preserve">25341</w:t>
      </w:r>
    </w:p>
    <w:p>
      <w:r>
        <w:rPr>
          <w:b/>
        </w:rPr>
        <w:t xml:space="preserve">Esimerkki 5.5535</w:t>
      </w:r>
    </w:p>
    <w:p>
      <w:r>
        <w:t xml:space="preserve">Otsikko: Nimi: Äiti puistossa. Lause 1: Joten hän ei tietenkään tehnyt sitä. Lause 2: Sillä äidillä oli epärealistisia odotuksia. Lause 3: Mutta pikkutyttö oli alle 2-vuotias. Lause 4: Hänen äitinsä pyysi häntä lopettamaan. Lause 5: Pieni tyttö puistossa heitteli jatkuvasti tavaroita.</w:t>
      </w:r>
    </w:p>
    <w:p>
      <w:r>
        <w:rPr>
          <w:b/>
        </w:rPr>
        <w:t xml:space="preserve">Tulos</w:t>
      </w:r>
    </w:p>
    <w:p>
      <w:r>
        <w:t xml:space="preserve">54312</w:t>
      </w:r>
    </w:p>
    <w:p>
      <w:r>
        <w:rPr>
          <w:b/>
        </w:rPr>
        <w:t xml:space="preserve">Esimerkki 5.5536</w:t>
      </w:r>
    </w:p>
    <w:p>
      <w:r>
        <w:t xml:space="preserve">Otsikko: Nimi: Kokeessa pärjääminen. Lause 1: Fred oli innoissaan. Lause 2: Mutta yhtäkkiä hän pärjäsi hyvin. Lause 3: Fred oli niin hermostunut koettaan varten. Lause 4: Se ei ollutkaan niin vaikea kuin hän luuli. Lause 5: Hän pelkäsi, ettei pärjäisi hyvin.</w:t>
      </w:r>
    </w:p>
    <w:p>
      <w:r>
        <w:rPr>
          <w:b/>
        </w:rPr>
        <w:t xml:space="preserve">Tulos</w:t>
      </w:r>
    </w:p>
    <w:p>
      <w:r>
        <w:t xml:space="preserve">35241</w:t>
      </w:r>
    </w:p>
    <w:p>
      <w:r>
        <w:rPr>
          <w:b/>
        </w:rPr>
        <w:t xml:space="preserve">Esimerkki 5.5537</w:t>
      </w:r>
    </w:p>
    <w:p>
      <w:r>
        <w:t xml:space="preserve">Nimike: Talopalo. Lause 1: Alice selvisi hädin tuskin hengissä. Lause 2: Koko talo tuhoutui tulipalossa. Lause 3: Hän astui pois pannulta käydäkseen vessassa. Lause 4: Liisa oli keittämässä jotain liedellä. Lause 5: Kun hän ei katsonut, pannu syttyi tuleen!</w:t>
      </w:r>
    </w:p>
    <w:p>
      <w:r>
        <w:rPr>
          <w:b/>
        </w:rPr>
        <w:t xml:space="preserve">Tulos</w:t>
      </w:r>
    </w:p>
    <w:p>
      <w:r>
        <w:t xml:space="preserve">43521</w:t>
      </w:r>
    </w:p>
    <w:p>
      <w:r>
        <w:rPr>
          <w:b/>
        </w:rPr>
        <w:t xml:space="preserve">Esimerkki 5.5538</w:t>
      </w:r>
    </w:p>
    <w:p>
      <w:r>
        <w:t xml:space="preserve">Otsikko: Nimi: Esikoulu. Lause 1: Frank ja Holden leikkivät sen jälkeen joka päivä! Lause 2: Hänen perheensä oli juuri muuttanut uuteen kaupunkiin, eikä hän tuntenut aluetta. Lause 3: Holdenia jännitti ensimmäinen esikoulupäivä. Lause 4: Häntä jännitti myös ystävien saaminen. Lause 5: Välitunnilla Holden tapasi vaalean pojan nimeltä Frank.</w:t>
      </w:r>
    </w:p>
    <w:p>
      <w:r>
        <w:rPr>
          <w:b/>
        </w:rPr>
        <w:t xml:space="preserve">Tulos</w:t>
      </w:r>
    </w:p>
    <w:p>
      <w:r>
        <w:t xml:space="preserve">32451</w:t>
      </w:r>
    </w:p>
    <w:p>
      <w:r>
        <w:rPr>
          <w:b/>
        </w:rPr>
        <w:t xml:space="preserve">Esimerkki 5.5539</w:t>
      </w:r>
    </w:p>
    <w:p>
      <w:r>
        <w:t xml:space="preserve">Otsikko: jiro. Lause 1: Niinpä jiro päätti antaa pojalle hänen tuomansa ruoan. Lause 2: Kotimatkallaan hän näki lapsen istuvan ruohikolla. Lause 3: Lapsi vaikutti nälkäiseltä. Lause 4: Sitten jiro palasi takaisin minikauppaan ostamaan taas. Lause 5: Jiro meni minimarketiin ostamaan välipaloja.</w:t>
      </w:r>
    </w:p>
    <w:p>
      <w:r>
        <w:rPr>
          <w:b/>
        </w:rPr>
        <w:t xml:space="preserve">Tulos</w:t>
      </w:r>
    </w:p>
    <w:p>
      <w:r>
        <w:t xml:space="preserve">52314</w:t>
      </w:r>
    </w:p>
    <w:p>
      <w:r>
        <w:rPr>
          <w:b/>
        </w:rPr>
        <w:t xml:space="preserve">Esimerkki 5.5540</w:t>
      </w:r>
    </w:p>
    <w:p>
      <w:r>
        <w:t xml:space="preserve">Otsikko: Nimi: Käytetty auto. Lause 1: Auto tarvitsi selvästi uuden vaihteiston ja muita osia. Lause 2: Mutta kun hän vei sen koeajolle, hän koki yllätyksen. Lause 3: Kia oli ostamassa käytettyä autoa. Lause 4: Kia päätti, että auto ei ollut tarpeeksi hyvä. Lause 5: Hän löysi lehdestä lupaavan auton.</w:t>
      </w:r>
    </w:p>
    <w:p>
      <w:r>
        <w:rPr>
          <w:b/>
        </w:rPr>
        <w:t xml:space="preserve">Tulos</w:t>
      </w:r>
    </w:p>
    <w:p>
      <w:r>
        <w:t xml:space="preserve">35214</w:t>
      </w:r>
    </w:p>
    <w:p>
      <w:r>
        <w:rPr>
          <w:b/>
        </w:rPr>
        <w:t xml:space="preserve">Esimerkki 5.5541</w:t>
      </w:r>
    </w:p>
    <w:p>
      <w:r>
        <w:t xml:space="preserve">Otsikko: Nimi: Aloita harjoittelu. Lause 1: Siirtäessäni sohvaa taloon meinasin pyörtyä. Lause 2: Hän pyysi minua auttamaan häntä muutossa. Lause 3: Siskoni muuttaa uuteen asuntoon. Lause 4: Hänellä oli otsaa nauraa minulle ennen kuin antoi minulle vettä. Lause 5: Silloin tajusin, miten pahasti huonokuntoinen olen.</w:t>
      </w:r>
    </w:p>
    <w:p>
      <w:r>
        <w:rPr>
          <w:b/>
        </w:rPr>
        <w:t xml:space="preserve">Tulos</w:t>
      </w:r>
    </w:p>
    <w:p>
      <w:r>
        <w:t xml:space="preserve">32514</w:t>
      </w:r>
    </w:p>
    <w:p>
      <w:r>
        <w:rPr>
          <w:b/>
        </w:rPr>
        <w:t xml:space="preserve">Esimerkki 5.5542</w:t>
      </w:r>
    </w:p>
    <w:p>
      <w:r>
        <w:t xml:space="preserve">Otsikko: Nimi: The Drive. Lause 1: Bill ajoi Yhdysvaltojen halki. Lause 2: Bill pysähtyi huoltoasemalle pyytääkseen apua. Lause 3: Bill sai viileän juoman, ohjeet ja lähti taas tien päälle! Lause 4: Jossain keskilännessä Bill tajusi olevansa eksyksissä. Lause 5: Bill yritti pyytää apua puhelimestaan, mutta oli silti aivan eksyksissä.</w:t>
      </w:r>
    </w:p>
    <w:p>
      <w:r>
        <w:rPr>
          <w:b/>
        </w:rPr>
        <w:t xml:space="preserve">Tulos</w:t>
      </w:r>
    </w:p>
    <w:p>
      <w:r>
        <w:t xml:space="preserve">14523</w:t>
      </w:r>
    </w:p>
    <w:p>
      <w:r>
        <w:rPr>
          <w:b/>
        </w:rPr>
        <w:t xml:space="preserve">Esimerkki 5.5543</w:t>
      </w:r>
    </w:p>
    <w:p>
      <w:r>
        <w:t xml:space="preserve">Otsikko: Nimi: Unelma. Lause 1: Tom osti kynän ja paperia vuoteensa viereen. Lause 2: Tom alkoi herättyään kirjoittaa muistiinpanoja unistaan. Lause 3: Tom halusi muistaa unensa paremmin. Lause 4: Tom oli tyytyväinen siihen, että hän pystyi muistamaan unensa paremmin. Lause 5: Hänen ystävänsä ehdotti, että hän kirjoittaisi ne ylös herättyään.</w:t>
      </w:r>
    </w:p>
    <w:p>
      <w:r>
        <w:rPr>
          <w:b/>
        </w:rPr>
        <w:t xml:space="preserve">Tulos</w:t>
      </w:r>
    </w:p>
    <w:p>
      <w:r>
        <w:t xml:space="preserve">35124</w:t>
      </w:r>
    </w:p>
    <w:p>
      <w:r>
        <w:rPr>
          <w:b/>
        </w:rPr>
        <w:t xml:space="preserve">Esimerkki 5.5544</w:t>
      </w:r>
    </w:p>
    <w:p>
      <w:r>
        <w:t xml:space="preserve">Otsikko: Nimi: Monkey Bars. Lause 1: He tekivät sitä niin paljon, että heidän käsiinsä alkoi sattua. Lause 2: He kävivät niillä edestakaisin. Lause 3: He olivat helpottuneita, kun välitunti oli ohi ja heidän kätensä saivat levätä. Lause 4: Apinatangot olivat heidän suosikkinsa. Lause 5: Lapset rakastivat leikkiä leikkikentällä.</w:t>
      </w:r>
    </w:p>
    <w:p>
      <w:r>
        <w:rPr>
          <w:b/>
        </w:rPr>
        <w:t xml:space="preserve">Tulos</w:t>
      </w:r>
    </w:p>
    <w:p>
      <w:r>
        <w:t xml:space="preserve">54213</w:t>
      </w:r>
    </w:p>
    <w:p>
      <w:r>
        <w:rPr>
          <w:b/>
        </w:rPr>
        <w:t xml:space="preserve">Esimerkki 5.5545</w:t>
      </w:r>
    </w:p>
    <w:p>
      <w:r>
        <w:t xml:space="preserve">Otsikko: Nimi: Uudet silmälasit. Lause 1: Juuri ennen hänen seuraavaa tapaamistaan toinen kuulokkeista hajosi. Lause 2: Hän pelkäsi, etteivät lasit kestäisi seuraavaan tapaamiseen asti. Lause 3: Sue oli päättänyt olla hankkimatta uusia silmälaseja silmätarkastuksessa. Lause 4: Seuraavalla viikolla toinenkin meni rikki! Lause 5: Onneksi hänellä oli toinenkin pari, jos ne eivät kestäisi.</w:t>
      </w:r>
    </w:p>
    <w:p>
      <w:r>
        <w:rPr>
          <w:b/>
        </w:rPr>
        <w:t xml:space="preserve">Tulos</w:t>
      </w:r>
    </w:p>
    <w:p>
      <w:r>
        <w:t xml:space="preserve">31425</w:t>
      </w:r>
    </w:p>
    <w:p>
      <w:r>
        <w:rPr>
          <w:b/>
        </w:rPr>
        <w:t xml:space="preserve">Esimerkki 5.5546</w:t>
      </w:r>
    </w:p>
    <w:p>
      <w:r>
        <w:t xml:space="preserve">Otsikko: Nimi: Roskakori. Lause 1: Se kärrättiin kaatopaikalle. Lause 2: Hänellä on iso roskakori, johon heittää tavaroita. Lause 3: Dana oli siivoamassa kotiaan. Lause 4: Hän täytti sen kaikella hänen talonsa roinalla. Lause 5: Dana oli onnellinen päästessään eroon roinasta!</w:t>
      </w:r>
    </w:p>
    <w:p>
      <w:r>
        <w:rPr>
          <w:b/>
        </w:rPr>
        <w:t xml:space="preserve">Tulos</w:t>
      </w:r>
    </w:p>
    <w:p>
      <w:r>
        <w:t xml:space="preserve">32415</w:t>
      </w:r>
    </w:p>
    <w:p>
      <w:r>
        <w:rPr>
          <w:b/>
        </w:rPr>
        <w:t xml:space="preserve">Esimerkki 5.5547</w:t>
      </w:r>
    </w:p>
    <w:p>
      <w:r>
        <w:t xml:space="preserve">Otsikko: Nimi: Tehtävä. Lause 1: Tom lähetettiin Irakiin. Lause 2: Hän oli poissa neljä kuukautta. Lause 3: Hän sanoi vaimolleen palaavansa myöhemmin. Lause 4: Palattuaan hän ei puhunut kokemuksistaan. Lause 5: Hän oli hallituksen huippusalaisessa tehtävässä.</w:t>
      </w:r>
    </w:p>
    <w:p>
      <w:r>
        <w:rPr>
          <w:b/>
        </w:rPr>
        <w:t xml:space="preserve">Tulos</w:t>
      </w:r>
    </w:p>
    <w:p>
      <w:r>
        <w:t xml:space="preserve">15324</w:t>
      </w:r>
    </w:p>
    <w:p>
      <w:r>
        <w:rPr>
          <w:b/>
        </w:rPr>
        <w:t xml:space="preserve">Esimerkki 5.5548</w:t>
      </w:r>
    </w:p>
    <w:p>
      <w:r>
        <w:t xml:space="preserve">Otsikko: Nimi: Rose lähtee Saksaan. Lause 1: Niinpä hän ryhtyi töihin ja yritti hankkia rahaa. Lause 2: Rose päätti eräänä päivänä käydä Saksassa. Lause 3: Hänellä ei kuitenkaan ollut varaa lähteä sinne ilman apua. Lause 4: Tänä vuonna he viettävät kesää Saksassa. Lause 5: Rose keräsi puolet rahoista itse ja pyysi vanhempiensa apua.</w:t>
      </w:r>
    </w:p>
    <w:p>
      <w:r>
        <w:rPr>
          <w:b/>
        </w:rPr>
        <w:t xml:space="preserve">Tulos</w:t>
      </w:r>
    </w:p>
    <w:p>
      <w:r>
        <w:t xml:space="preserve">23154</w:t>
      </w:r>
    </w:p>
    <w:p>
      <w:r>
        <w:rPr>
          <w:b/>
        </w:rPr>
        <w:t xml:space="preserve">Esimerkki 5.5549</w:t>
      </w:r>
    </w:p>
    <w:p>
      <w:r>
        <w:t xml:space="preserve">Otsikko: Nimi: Uusi paita. Lause 1: Hänellä ei ollut tarpeeksi rahaa käydä ostoksilla. Lause 2: Brad halusi uuden paidan. Lause 3: Hän sai vihdoin säästettyä tarpeeksi. Lause 4: Brad oli iloinen, että hän oli oppinut säästämään. Lause 5: Hän päätti hankkia töitä auttaakseen.</w:t>
      </w:r>
    </w:p>
    <w:p>
      <w:r>
        <w:rPr>
          <w:b/>
        </w:rPr>
        <w:t xml:space="preserve">Tulos</w:t>
      </w:r>
    </w:p>
    <w:p>
      <w:r>
        <w:t xml:space="preserve">21534</w:t>
      </w:r>
    </w:p>
    <w:p>
      <w:r>
        <w:rPr>
          <w:b/>
        </w:rPr>
        <w:t xml:space="preserve">Esimerkki 5.5550</w:t>
      </w:r>
    </w:p>
    <w:p>
      <w:r>
        <w:t xml:space="preserve">Otsikko: Nimi: The Watch. Lause 1: Hänen isoisänsä oli juuri kuollut. Lause 2: TJ oli hyvin surullinen. Lause 3: Hänen isoisänsä oli jättänyt TJ:lle kellonsa. Lause 4: TJ:n vanhemmat tiesivät, että TJ:n olo oli huono. Lause 5: He tiesivät yhden asian, joka voisi piristää TJ:tä.</w:t>
      </w:r>
    </w:p>
    <w:p>
      <w:r>
        <w:rPr>
          <w:b/>
        </w:rPr>
        <w:t xml:space="preserve">Tulos</w:t>
      </w:r>
    </w:p>
    <w:p>
      <w:r>
        <w:t xml:space="preserve">21453</w:t>
      </w:r>
    </w:p>
    <w:p>
      <w:r>
        <w:rPr>
          <w:b/>
        </w:rPr>
        <w:t xml:space="preserve">Esimerkki 5.5551</w:t>
      </w:r>
    </w:p>
    <w:p>
      <w:r>
        <w:t xml:space="preserve">Otsikko: Nimi: Uusi maalaus. Lause 1: Hän meni hyväntekeväisyyteen. Lause 2: Tim halusi taidetta asuntoonsa. Lause 3: Hän sai siitä useita kehuja. Lause 4: Siellä oli useita halpoja teoksia. Lause 5: Tim valitsi sattumanvaraisesti yhden, josta hän piti.</w:t>
      </w:r>
    </w:p>
    <w:p>
      <w:r>
        <w:rPr>
          <w:b/>
        </w:rPr>
        <w:t xml:space="preserve">Tulos</w:t>
      </w:r>
    </w:p>
    <w:p>
      <w:r>
        <w:t xml:space="preserve">21453</w:t>
      </w:r>
    </w:p>
    <w:p>
      <w:r>
        <w:rPr>
          <w:b/>
        </w:rPr>
        <w:t xml:space="preserve">Esimerkki 5.5552</w:t>
      </w:r>
    </w:p>
    <w:p>
      <w:r>
        <w:t xml:space="preserve">Otsikko: Nimi: Kuurot. Lause 1: Hän tuli ovelleni selittämään. Lause 2: Soitin naapurille ja pyysin häntä katsomaan. Lause 3: Mies oli dementoitunut ja kuuro, eikä kuullut, kun puhuin hänelle. Lause 4: Entinen poliisi meni ulos puhumaan miehelle. Lause 5: Nähtyämme pelottavan miehen kadulla menimme sisälle.</w:t>
      </w:r>
    </w:p>
    <w:p>
      <w:r>
        <w:rPr>
          <w:b/>
        </w:rPr>
        <w:t xml:space="preserve">Tulos</w:t>
      </w:r>
    </w:p>
    <w:p>
      <w:r>
        <w:t xml:space="preserve">52413</w:t>
      </w:r>
    </w:p>
    <w:p>
      <w:r>
        <w:rPr>
          <w:b/>
        </w:rPr>
        <w:t xml:space="preserve">Esimerkki 5.5553</w:t>
      </w:r>
    </w:p>
    <w:p>
      <w:r>
        <w:t xml:space="preserve">Otsikko: Nimi: Suggestion voima. Lause 1: Hampurilaiset näyttivät erittäin maukkailta. Lause 2: Menin tänään lounaalle ja tilasin ison hampurilaisen. Lause 3: Olin tekemässä mTurk-hittiä valokuvakuvista. Lause 4: Se maistui oikein hyvältä. Lause 5: Näin 200 kuvaa hampurilaisista.</w:t>
      </w:r>
    </w:p>
    <w:p>
      <w:r>
        <w:rPr>
          <w:b/>
        </w:rPr>
        <w:t xml:space="preserve">Tulos</w:t>
      </w:r>
    </w:p>
    <w:p>
      <w:r>
        <w:t xml:space="preserve">35124</w:t>
      </w:r>
    </w:p>
    <w:p>
      <w:r>
        <w:rPr>
          <w:b/>
        </w:rPr>
        <w:t xml:space="preserve">Esimerkki 5.5554</w:t>
      </w:r>
    </w:p>
    <w:p>
      <w:r>
        <w:t xml:space="preserve">Otsikko: Nimi: Pimeys. Lause 1: Hän nousi sängystä ja katsoi ulos ikkunasta. Lause 2: Hän hymyili nähdessään, että yöllä oli satanut lunta. Lause 3: Pilvet olivat harmaita ja roikkuivat matalalla. Lause 4: Pimeys läpäisi makuuhuoneen. Lause 5: Kaikki oli muuttunut hiljaiseksi ja hiljaiseksi.</w:t>
      </w:r>
    </w:p>
    <w:p>
      <w:r>
        <w:rPr>
          <w:b/>
        </w:rPr>
        <w:t xml:space="preserve">Tulos</w:t>
      </w:r>
    </w:p>
    <w:p>
      <w:r>
        <w:t xml:space="preserve">45132</w:t>
      </w:r>
    </w:p>
    <w:p>
      <w:r>
        <w:rPr>
          <w:b/>
        </w:rPr>
        <w:t xml:space="preserve">Esimerkki 5.5555</w:t>
      </w:r>
    </w:p>
    <w:p>
      <w:r>
        <w:t xml:space="preserve">Otsikko: Bob. Lause 1: Hän ei ollut varma, oliko hänen tyttärensä tulossa tänään. Lause 2: Ystäväni Bob oli tänään penkillä. Lause 3: Bob vilkutti hyvästiksi ja lähti kotiin. Lause 4: Hän on alkanut unohtua. Lause 5: Hän ilmestyi paikalle puoli tuntia myöhemmin.</w:t>
      </w:r>
    </w:p>
    <w:p>
      <w:r>
        <w:rPr>
          <w:b/>
        </w:rPr>
        <w:t xml:space="preserve">Tulos</w:t>
      </w:r>
    </w:p>
    <w:p>
      <w:r>
        <w:t xml:space="preserve">24153</w:t>
      </w:r>
    </w:p>
    <w:p>
      <w:r>
        <w:rPr>
          <w:b/>
        </w:rPr>
        <w:t xml:space="preserve">Esimerkki 5.5556</w:t>
      </w:r>
    </w:p>
    <w:p>
      <w:r>
        <w:t xml:space="preserve">Otsikko: Nimi: The Business. Lause 1: Hän halusi perustaa oman yrityksen. Lause 2: Frank oli yrittäjä. Lause 3: Hän perusti toimiston ja painatti käyntikortteja. Lause 4: Hän päätti, että konsulttiyritys olisi oikea tapa toimia. Lause 5: Sitten hän tajusi, ettei hänellä ollut asiakkaita!</w:t>
      </w:r>
    </w:p>
    <w:p>
      <w:r>
        <w:rPr>
          <w:b/>
        </w:rPr>
        <w:t xml:space="preserve">Tulos</w:t>
      </w:r>
    </w:p>
    <w:p>
      <w:r>
        <w:t xml:space="preserve">21435</w:t>
      </w:r>
    </w:p>
    <w:p>
      <w:r>
        <w:rPr>
          <w:b/>
        </w:rPr>
        <w:t xml:space="preserve">Esimerkki 5.5557</w:t>
      </w:r>
    </w:p>
    <w:p>
      <w:r>
        <w:t xml:space="preserve">Otsikko: Nimi: Underneath. Lause 1: Carrie ei ollut tarkkana ja kompastui omiin jalkoihinsa. Lause 2: Itkien Carrie oli vähällä päättää jättää kirjat taakseen. Lause 3: Hänen koiransa oli tuhonnut hänen reppunsa ja asettanut hänet kärsimään. Lause 4: Carrie oli uupunut kannettuaan kirjojaan koko päivän. Lause 5: Hänen ystävänsä polvistui iloisesti alas ja auttoi Carriea hänen murheissaan.</w:t>
      </w:r>
    </w:p>
    <w:p>
      <w:r>
        <w:rPr>
          <w:b/>
        </w:rPr>
        <w:t xml:space="preserve">Tulos</w:t>
      </w:r>
    </w:p>
    <w:p>
      <w:r>
        <w:t xml:space="preserve">43125</w:t>
      </w:r>
    </w:p>
    <w:p>
      <w:r>
        <w:rPr>
          <w:b/>
        </w:rPr>
        <w:t xml:space="preserve">Esimerkki 5.5558</w:t>
      </w:r>
    </w:p>
    <w:p>
      <w:r>
        <w:t xml:space="preserve">Otsikko: Nimi: Pizza. Lause 1: Linda ei malttanut odottaa, että saisi syödä koko pizzan! Lause 2: Mies ojensi hänelle ison, kuuman laatikon. Lause 3: Hän oli juuri tilannut pizzan kotiinsa. Lause 4: Tuntia myöhemmin lähetti saapui paikalle. Lause 5: Linda sulki puhelimen.</w:t>
      </w:r>
    </w:p>
    <w:p>
      <w:r>
        <w:rPr>
          <w:b/>
        </w:rPr>
        <w:t xml:space="preserve">Tulos</w:t>
      </w:r>
    </w:p>
    <w:p>
      <w:r>
        <w:t xml:space="preserve">53421</w:t>
      </w:r>
    </w:p>
    <w:p>
      <w:r>
        <w:rPr>
          <w:b/>
        </w:rPr>
        <w:t xml:space="preserve">Esimerkki 5.5559</w:t>
      </w:r>
    </w:p>
    <w:p>
      <w:r>
        <w:t xml:space="preserve">Otsikko: Nimi: Six Flags. Lause 1: Hän ei ole koskaan pitänyt vuoristoradoista. Lause 2: Poikani kävi viime viikonloppuna Six Flagsissa. Lause 3: Hän kävi monissa laitteissa. Lause 4: Hän sanoi, ettei se ollutkaan niin kamalaa. Lause 5: Päivän päätteeksi hän ajoi Supermanin vuoristoradalla.</w:t>
      </w:r>
    </w:p>
    <w:p>
      <w:r>
        <w:rPr>
          <w:b/>
        </w:rPr>
        <w:t xml:space="preserve">Tulos</w:t>
      </w:r>
    </w:p>
    <w:p>
      <w:r>
        <w:t xml:space="preserve">21354</w:t>
      </w:r>
    </w:p>
    <w:p>
      <w:r>
        <w:rPr>
          <w:b/>
        </w:rPr>
        <w:t xml:space="preserve">Esimerkki 5.5560</w:t>
      </w:r>
    </w:p>
    <w:p>
      <w:r>
        <w:t xml:space="preserve">Otsikko: Otsikko: Huono tapahtumaketju. Lause 1: Nelson käveli kouluun. Lause 2: Hänen vasen kätensä oli sijoiltaan käsivarresta. Lause 3: Vanha rouva huomasi ja yritti auttaa häntä. Lause 4: Lisäksi hänen puhelimensa putosi viemäriin. Lause 5: Hän ei huomannut jalkakäytävällä olevaa halkeamaa ja kaatui.</w:t>
      </w:r>
    </w:p>
    <w:p>
      <w:r>
        <w:rPr>
          <w:b/>
        </w:rPr>
        <w:t xml:space="preserve">Tulos</w:t>
      </w:r>
    </w:p>
    <w:p>
      <w:r>
        <w:t xml:space="preserve">15243</w:t>
      </w:r>
    </w:p>
    <w:p>
      <w:r>
        <w:rPr>
          <w:b/>
        </w:rPr>
        <w:t xml:space="preserve">Esimerkki 5.5561</w:t>
      </w:r>
    </w:p>
    <w:p>
      <w:r>
        <w:t xml:space="preserve">Otsikko: Nimi: The Traffic Delay. Lause 1: Maggie yritti ehtiä töihin. Lause 2: Hän myöhästyi töistä kokonaisen tunnin. Lause 3: Pian hän tajusi, että hänellä oli pitkä matka edessä. Lause 4: Aluksi hän oletti, että se menisi nopeasti ohi. Lause 5: Hän oli jo lähellä, kun liikenne yhtäkkiä ruuhkautui.</w:t>
      </w:r>
    </w:p>
    <w:p>
      <w:r>
        <w:rPr>
          <w:b/>
        </w:rPr>
        <w:t xml:space="preserve">Tulos</w:t>
      </w:r>
    </w:p>
    <w:p>
      <w:r>
        <w:t xml:space="preserve">15432</w:t>
      </w:r>
    </w:p>
    <w:p>
      <w:r>
        <w:rPr>
          <w:b/>
        </w:rPr>
        <w:t xml:space="preserve">Esimerkki 5.5562</w:t>
      </w:r>
    </w:p>
    <w:p>
      <w:r>
        <w:t xml:space="preserve">Otsikko: Nimi: Uusi kokki. Lause 1: Tom sai työpaikan ravintolasta. Lause 2: Tom otti paikan vastaan suurella kunnialla. Lause 3: Se oli suurin vastuu, joka hänellä oli työpaikassa. Lause 4: Hän piti huolen siitä, ettei kukaan katunut päätöstään. Lause 5: Hänestä piti tulla uusi keittiömestari.</w:t>
      </w:r>
    </w:p>
    <w:p>
      <w:r>
        <w:rPr>
          <w:b/>
        </w:rPr>
        <w:t xml:space="preserve">Tulos</w:t>
      </w:r>
    </w:p>
    <w:p>
      <w:r>
        <w:t xml:space="preserve">15324</w:t>
      </w:r>
    </w:p>
    <w:p>
      <w:r>
        <w:rPr>
          <w:b/>
        </w:rPr>
        <w:t xml:space="preserve">Esimerkki 5.5563</w:t>
      </w:r>
    </w:p>
    <w:p>
      <w:r>
        <w:t xml:space="preserve">Otsikko: Nimi: Uusi tietokone. Lause 1: Hän meni kauppaan ostamaan sellaisen. Lause 2: Miehen tietokone hajosi eräänä päivänä. Lause 3: Hän oli todella järkyttynyt. Lause 4: Hän säästi rahansa uuteen hienoon tietokoneeseen. Lause 5: Hän sai hienon tietokoneen.</w:t>
      </w:r>
    </w:p>
    <w:p>
      <w:r>
        <w:rPr>
          <w:b/>
        </w:rPr>
        <w:t xml:space="preserve">Tulos</w:t>
      </w:r>
    </w:p>
    <w:p>
      <w:r>
        <w:t xml:space="preserve">23415</w:t>
      </w:r>
    </w:p>
    <w:p>
      <w:r>
        <w:rPr>
          <w:b/>
        </w:rPr>
        <w:t xml:space="preserve">Esimerkki 5.5564</w:t>
      </w:r>
    </w:p>
    <w:p>
      <w:r>
        <w:t xml:space="preserve">Otsikko: Nimi: Läheiset ystävät. Lause 1: Eräänä päivänä hän muutti kouluun. Lause 2: Olin surullinen siitä, ettemme näkisi toisiamme. Lause 3: Onneksi pystyin ostamaan puhelimen, jotta voisimme puhua joka päivä. Lause 4: Minulla oli kerran todella läheinen ystävä, jonka kanssa kävin koulua. Lause 5: Me pidimme aina huolta toisistamme.</w:t>
      </w:r>
    </w:p>
    <w:p>
      <w:r>
        <w:rPr>
          <w:b/>
        </w:rPr>
        <w:t xml:space="preserve">Tulos</w:t>
      </w:r>
    </w:p>
    <w:p>
      <w:r>
        <w:t xml:space="preserve">45123</w:t>
      </w:r>
    </w:p>
    <w:p>
      <w:r>
        <w:rPr>
          <w:b/>
        </w:rPr>
        <w:t xml:space="preserve">Esimerkki 5.5565</w:t>
      </w:r>
    </w:p>
    <w:p>
      <w:r>
        <w:t xml:space="preserve">Otsikko: Nimi: Wild Rosebush. Lause 1: Se oli vaaleanpunaisten kukkien peitossa. Lause 2: Villi ruusupensas kasvoi metsässä. Lause 3: He odottivat aina innolla tätä vuodenaikaa. Lause 4: Se kukki keväällä vain lyhyen aikaa. Lause 5: Se oli valtava, yli kaksi metriä korkea.</w:t>
      </w:r>
    </w:p>
    <w:p>
      <w:r>
        <w:rPr>
          <w:b/>
        </w:rPr>
        <w:t xml:space="preserve">Tulos</w:t>
      </w:r>
    </w:p>
    <w:p>
      <w:r>
        <w:t xml:space="preserve">25143</w:t>
      </w:r>
    </w:p>
    <w:p>
      <w:r>
        <w:rPr>
          <w:b/>
        </w:rPr>
        <w:t xml:space="preserve">Esimerkki 5.5566</w:t>
      </w:r>
    </w:p>
    <w:p>
      <w:r>
        <w:t xml:space="preserve">Otsikko: Nimi: Dwaynen lemmikki. Lause 1: Eräänä päivänä Dwayne päätti, että hän oli yksinäinen ja haluaisi lemmikin. Lause 2: Hän lähti sinä päivänä kotiin uuden ystävän kanssa. Lause 3: Kaupassa Dwayne näki pienen ruskean koiranpennun ja rakastui siihen. Lause 4: Dwayne mietti koko aamun, millaisen lemmikin hän haluaisi. Lause 5: Hän päätti, että hän ehkä haluaisi koiran, ja niin hän meni eläinkauppaan.</w:t>
      </w:r>
    </w:p>
    <w:p>
      <w:r>
        <w:rPr>
          <w:b/>
        </w:rPr>
        <w:t xml:space="preserve">Tulos</w:t>
      </w:r>
    </w:p>
    <w:p>
      <w:r>
        <w:t xml:space="preserve">14532</w:t>
      </w:r>
    </w:p>
    <w:p>
      <w:r>
        <w:rPr>
          <w:b/>
        </w:rPr>
        <w:t xml:space="preserve">Esimerkki 5.5567</w:t>
      </w:r>
    </w:p>
    <w:p>
      <w:r>
        <w:t xml:space="preserve">Otsikko: Nimi: Myöhästynyt. Lause 1: Dan vei kirjan kirjastoon ja maksoi siitä huimat 5 dollaria. Lause 2: Dan etsi kirjaa kaikkialta kotoaan. Lause 3: Dan sai ilmoituksen paikallisesta kirjastosta. Lause 4: Ilmoituksessa sanottiin, että Danilla oli myöhässä oleva kirja ja että hän sai sakkoja. Lause 5: Dan löysi sen lopulta.</w:t>
      </w:r>
    </w:p>
    <w:p>
      <w:r>
        <w:rPr>
          <w:b/>
        </w:rPr>
        <w:t xml:space="preserve">Tulos</w:t>
      </w:r>
    </w:p>
    <w:p>
      <w:r>
        <w:t xml:space="preserve">34251</w:t>
      </w:r>
    </w:p>
    <w:p>
      <w:r>
        <w:rPr>
          <w:b/>
        </w:rPr>
        <w:t xml:space="preserve">Esimerkki 5.5568</w:t>
      </w:r>
    </w:p>
    <w:p>
      <w:r>
        <w:t xml:space="preserve">Otsikko: Nimi: Poliitikko. Lause 1: Arthurin mielestä se oli vilpitön anteeksipyyntö, mutta Dianan mielestä se oli tekaistu. Lause 2: Poliitikko pyysi itkuisena anteeksi suorassa televisiolähetyksessä. Lause 3: Arthur ja hänen vaimonsa Diana katsoivat uutisia. Lause 4: Korkean profiilin poliitikko jäi kiinni lahjusten ottamisesta. Lause 5: Pariskunta päätyi kiistelemään siitä, oliko poliitikko aito vai ei.</w:t>
      </w:r>
    </w:p>
    <w:p>
      <w:r>
        <w:rPr>
          <w:b/>
        </w:rPr>
        <w:t xml:space="preserve">Tulos</w:t>
      </w:r>
    </w:p>
    <w:p>
      <w:r>
        <w:t xml:space="preserve">34215</w:t>
      </w:r>
    </w:p>
    <w:p>
      <w:r>
        <w:rPr>
          <w:b/>
        </w:rPr>
        <w:t xml:space="preserve">Esimerkki 5.5569</w:t>
      </w:r>
    </w:p>
    <w:p>
      <w:r>
        <w:t xml:space="preserve">Nimike: Avulias muukalainen. Lause 1: Sasha alkoi juosta karkuun. Lause 2: Ja kun hän oli noussut bussista, mies seurasi häntä. Lause 3: Sasha matkusti julkisella bussilla. Lause 4: Mutta mies antoi Sasalle hänen pudottamansa bussikortin. Lause 5: Mutta mies tuijotti häntä koko ajan.</w:t>
      </w:r>
    </w:p>
    <w:p>
      <w:r>
        <w:rPr>
          <w:b/>
        </w:rPr>
        <w:t xml:space="preserve">Tulos</w:t>
      </w:r>
    </w:p>
    <w:p>
      <w:r>
        <w:t xml:space="preserve">35214</w:t>
      </w:r>
    </w:p>
    <w:p>
      <w:r>
        <w:rPr>
          <w:b/>
        </w:rPr>
        <w:t xml:space="preserve">Esimerkki 5.5570</w:t>
      </w:r>
    </w:p>
    <w:p>
      <w:r>
        <w:t xml:space="preserve">Otsikko: Nimi: Sleepy. Lause 1: Sanoin hänelle, että hän voi nukkua koko huomisen päivän. Lause 2: Sitten hänen oli noustava aikaisin, jotta auto saataisiin huoltoon. Lause 3: Hän on valvonut katsomassa olympialaisia. Lause 4: Vaimoni on ollut väsynyt tällä viikolla. Lause 5: Hän halusi nukkua tänään, mutta hänen siskonsa tarvitsi apua.</w:t>
      </w:r>
    </w:p>
    <w:p>
      <w:r>
        <w:rPr>
          <w:b/>
        </w:rPr>
        <w:t xml:space="preserve">Tulos</w:t>
      </w:r>
    </w:p>
    <w:p>
      <w:r>
        <w:t xml:space="preserve">43251</w:t>
      </w:r>
    </w:p>
    <w:p>
      <w:r>
        <w:rPr>
          <w:b/>
        </w:rPr>
        <w:t xml:space="preserve">Esimerkki 5.5571</w:t>
      </w:r>
    </w:p>
    <w:p>
      <w:r>
        <w:t xml:space="preserve">Otsikko: Nimi: Käsineet. Lause 1: Hän neuloi minulle kauniit käsineet. Lause 2: Hän lähetti ne minulle viime viikolla. Lause 3: Rakastan kauniita käsineitäni. Lause 4: Äitini tykkää neuloa. Lause 5: Olin yllättynyt saadessani lahjan heinäkuussa!</w:t>
      </w:r>
    </w:p>
    <w:p>
      <w:r>
        <w:rPr>
          <w:b/>
        </w:rPr>
        <w:t xml:space="preserve">Tulos</w:t>
      </w:r>
    </w:p>
    <w:p>
      <w:r>
        <w:t xml:space="preserve">41253</w:t>
      </w:r>
    </w:p>
    <w:p>
      <w:r>
        <w:rPr>
          <w:b/>
        </w:rPr>
        <w:t xml:space="preserve">Esimerkki 5.5572</w:t>
      </w:r>
    </w:p>
    <w:p>
      <w:r>
        <w:t xml:space="preserve">Nimike: ulkona. Lause 1: Mies katsoi ulos. Lause 2: Alkoi sataa. Lause 3: Mies juoksi kotiin. Lause 4: Oli aurinkoista. Lause 5: Mies päätti mennä töihin.</w:t>
      </w:r>
    </w:p>
    <w:p>
      <w:r>
        <w:rPr>
          <w:b/>
        </w:rPr>
        <w:t xml:space="preserve">Tulos</w:t>
      </w:r>
    </w:p>
    <w:p>
      <w:r>
        <w:t xml:space="preserve">14523</w:t>
      </w:r>
    </w:p>
    <w:p>
      <w:r>
        <w:rPr>
          <w:b/>
        </w:rPr>
        <w:t xml:space="preserve">Esimerkki 5.5573</w:t>
      </w:r>
    </w:p>
    <w:p>
      <w:r>
        <w:t xml:space="preserve">Nimike: Avulias. Lause 1: Luke opiskeli kirjastossa koetta varten. Lause 2: Hänen ystävänsä löysi Luken sieltä. Lause 3: Hänen ystävänsä kopioi muistiinpanot kotiin vietäväksi. Lause 4: Luke antoi ystävälleen muistiinpanoja opiskelua varten. Lause 5: Hän pyysi Lukelta apua tenttiin.</w:t>
      </w:r>
    </w:p>
    <w:p>
      <w:r>
        <w:rPr>
          <w:b/>
        </w:rPr>
        <w:t xml:space="preserve">Tulos</w:t>
      </w:r>
    </w:p>
    <w:p>
      <w:r>
        <w:t xml:space="preserve">12543</w:t>
      </w:r>
    </w:p>
    <w:p>
      <w:r>
        <w:rPr>
          <w:b/>
        </w:rPr>
        <w:t xml:space="preserve">Esimerkki 5.5574</w:t>
      </w:r>
    </w:p>
    <w:p>
      <w:r>
        <w:t xml:space="preserve">Otsikko: Nimi: Laatta. Lause 1: Hän sai muistolaatan, mutta ei rahalahjaa. Lause 2: Hän oli ollut siellä 18 vuotta. Lause 3: Sanoin vaimolleni, että ne ovat halpoja. Lause 4: Vaimoni jäi eläkkeelle viime viikolla. Lause 5: Yhtiö vei hänet lounaalle.</w:t>
      </w:r>
    </w:p>
    <w:p>
      <w:r>
        <w:rPr>
          <w:b/>
        </w:rPr>
        <w:t xml:space="preserve">Tulos</w:t>
      </w:r>
    </w:p>
    <w:p>
      <w:r>
        <w:t xml:space="preserve">42513</w:t>
      </w:r>
    </w:p>
    <w:p>
      <w:r>
        <w:rPr>
          <w:b/>
        </w:rPr>
        <w:t xml:space="preserve">Esimerkki 5.5575</w:t>
      </w:r>
    </w:p>
    <w:p>
      <w:r>
        <w:t xml:space="preserve">Otsikko: Nimi: Kiusaajat. Lause 1: He muodostivat piirin hänen ympärilleen. Lause 2: Hänen ystävänsä näkivät kiusaajien huutavan hänelle. Lause 3: He huusivat kiusaajille takaisin. Lause 4: Leslie joutui lukuisten solvausten ja julmuuksien kohteeksi. Lause 5: Leslie tunsi itsensä rakastetuksi ja suojelluksi.</w:t>
      </w:r>
    </w:p>
    <w:p>
      <w:r>
        <w:rPr>
          <w:b/>
        </w:rPr>
        <w:t xml:space="preserve">Tulos</w:t>
      </w:r>
    </w:p>
    <w:p>
      <w:r>
        <w:t xml:space="preserve">42135</w:t>
      </w:r>
    </w:p>
    <w:p>
      <w:r>
        <w:rPr>
          <w:b/>
        </w:rPr>
        <w:t xml:space="preserve">Esimerkki 5.5576</w:t>
      </w:r>
    </w:p>
    <w:p>
      <w:r>
        <w:t xml:space="preserve">Otsikko: Nimi: Vuokra-auto. Lause 1: He saivat vuokra-auton lentokentältä. Lause 2: Greg vei perheensä lomalle. Lause 3: Greg oli hyvin hermostunut siitä, että vuokraamo veloittaisi häneltä paljon. Lause 4: Kun he ajoivat, puoliperävaunu väisti ja törmäsi heihin! Lause 5: Hänen vakuutusyhtiönsä sanoi hoitavansa asian.</w:t>
      </w:r>
    </w:p>
    <w:p>
      <w:r>
        <w:rPr>
          <w:b/>
        </w:rPr>
        <w:t xml:space="preserve">Tulos</w:t>
      </w:r>
    </w:p>
    <w:p>
      <w:r>
        <w:t xml:space="preserve">21435</w:t>
      </w:r>
    </w:p>
    <w:p>
      <w:r>
        <w:rPr>
          <w:b/>
        </w:rPr>
        <w:t xml:space="preserve">Esimerkki 5.5577</w:t>
      </w:r>
    </w:p>
    <w:p>
      <w:r>
        <w:t xml:space="preserve">Otsikko: Nimi: Keraaminen aika. Lause 1: Pari puhui treffi-ideoista. Lause 2: Toinen heistä ehdotti, että he maalaisivat jotain. Lause 3: He tekivät yhdessä lautasen. Lause 4: He kävivät paikallisessa uunissa. Lause 5: He hakivat sen seuraavana päivänä.</w:t>
      </w:r>
    </w:p>
    <w:p>
      <w:r>
        <w:rPr>
          <w:b/>
        </w:rPr>
        <w:t xml:space="preserve">Tulos</w:t>
      </w:r>
    </w:p>
    <w:p>
      <w:r>
        <w:t xml:space="preserve">12435</w:t>
      </w:r>
    </w:p>
    <w:p>
      <w:r>
        <w:rPr>
          <w:b/>
        </w:rPr>
        <w:t xml:space="preserve">Esimerkki 5.5578</w:t>
      </w:r>
    </w:p>
    <w:p>
      <w:r>
        <w:t xml:space="preserve">Otsikko: Nimi: Hai. Lause 1: Yhtäkkiä he näkivät hain evän työntyvän esiin! Lause 2: Kaikki huusivat ja osoittivat. Lause 3: Perhe oli purjeveneessään. Lause 4: He nauttivat rauhallisista vesistä. Lause 5: Se ui hitaasti pois ja katosi.</w:t>
      </w:r>
    </w:p>
    <w:p>
      <w:r>
        <w:rPr>
          <w:b/>
        </w:rPr>
        <w:t xml:space="preserve">Tulos</w:t>
      </w:r>
    </w:p>
    <w:p>
      <w:r>
        <w:t xml:space="preserve">34125</w:t>
      </w:r>
    </w:p>
    <w:p>
      <w:r>
        <w:rPr>
          <w:b/>
        </w:rPr>
        <w:t xml:space="preserve">Esimerkki 5.5579</w:t>
      </w:r>
    </w:p>
    <w:p>
      <w:r>
        <w:t xml:space="preserve">Otsikko: .. Lause 1: He pelasivat tuntikausia ja pitivät taukoja uidakseen meressä. Lause 2: Jenna ja Mark olivat innoissaan saadessaan viedä poikansa Bartin rannalle. Lause 3: Päivän päätteeksi Bart oli ylpeä voitettuaan boccian. Lause 4: Mark selitti Bartille säännöt ja näytti, miten pelata. Lause 5: Mark toi mukanaan perheensä perintökappaleen bocce-pallosetin.</w:t>
      </w:r>
    </w:p>
    <w:p>
      <w:r>
        <w:rPr>
          <w:b/>
        </w:rPr>
        <w:t xml:space="preserve">Tulos</w:t>
      </w:r>
    </w:p>
    <w:p>
      <w:r>
        <w:t xml:space="preserve">25413</w:t>
      </w:r>
    </w:p>
    <w:p>
      <w:r>
        <w:rPr>
          <w:b/>
        </w:rPr>
        <w:t xml:space="preserve">Esimerkki 5.5580</w:t>
      </w:r>
    </w:p>
    <w:p>
      <w:r>
        <w:t xml:space="preserve">Otsikko: Nimi: Suklaa. Lause 1: Hän päätti ottaa vain yhden suklaan. Lause 2: Tämä jatkui tietysti, kunnes hän oli syönyt koko rasian loppuun. Lause 3: Kerry ei ollut enää dieetillä. Lause 4: Kerry sai suklaarasian lahjaksi, mutta oli dieetillä. Lause 5: Kun hän oli syönyt sen yhden suklaan, hän päätti ottaa vielä yhden.</w:t>
      </w:r>
    </w:p>
    <w:p>
      <w:r>
        <w:rPr>
          <w:b/>
        </w:rPr>
        <w:t xml:space="preserve">Tulos</w:t>
      </w:r>
    </w:p>
    <w:p>
      <w:r>
        <w:t xml:space="preserve">41523</w:t>
      </w:r>
    </w:p>
    <w:p>
      <w:r>
        <w:rPr>
          <w:b/>
        </w:rPr>
        <w:t xml:space="preserve">Esimerkki 5.5581</w:t>
      </w:r>
    </w:p>
    <w:p>
      <w:r>
        <w:t xml:space="preserve">Otsikko: Lenny voittaa isosti. Lause 1: Lennyn silmät loistivat ilosta, kun hän voitti jättipotin. Lause 2: Hän päätti laittaa sen kolikkopeliin ja vetää. Lause 3: Hänellä oli viimeinen kolikko jäljellä. Lause 4: Lennyllä ei ollut onnea kolikkopeleissä. Lause 5: Hän ajatteli, että tänään ei vain ollut hänen päivänsä.</w:t>
      </w:r>
    </w:p>
    <w:p>
      <w:r>
        <w:rPr>
          <w:b/>
        </w:rPr>
        <w:t xml:space="preserve">Tulos</w:t>
      </w:r>
    </w:p>
    <w:p>
      <w:r>
        <w:t xml:space="preserve">45321</w:t>
      </w:r>
    </w:p>
    <w:p>
      <w:r>
        <w:rPr>
          <w:b/>
        </w:rPr>
        <w:t xml:space="preserve">Esimerkki 5.5582</w:t>
      </w:r>
    </w:p>
    <w:p>
      <w:r>
        <w:t xml:space="preserve">Otsikko: Nimi: Uudet puut. Lause 1: Kävin tällä kertaa oikeassa taimitarhassa ostamassa korvaavat puut. Lause 2: Viisi niistä kuoli sinä kesänä. Lause 3: Viime vuonna istutin 10 puuta pihani takaosaan. Lause 4: Nuo samat viisi kuolivat taas tänä keväänä. Lause 5: Korvasin ne uusilla puilla samasta kaupasta.</w:t>
      </w:r>
    </w:p>
    <w:p>
      <w:r>
        <w:rPr>
          <w:b/>
        </w:rPr>
        <w:t xml:space="preserve">Tulos</w:t>
      </w:r>
    </w:p>
    <w:p>
      <w:r>
        <w:t xml:space="preserve">32541</w:t>
      </w:r>
    </w:p>
    <w:p>
      <w:r>
        <w:rPr>
          <w:b/>
        </w:rPr>
        <w:t xml:space="preserve">Esimerkki 5.5583</w:t>
      </w:r>
    </w:p>
    <w:p>
      <w:r>
        <w:t xml:space="preserve">Otsikko: Nimi: Valmis. Lause 1: Hän siloitti rypyt ja astui taaksepäin. Lause 2: Hän oli juuri saanut sidonnan valmiiksi, mikä viimeisteli peiton. Lause 3: Annie tunsi suunnatonta tyytyväisyyttä nähdessään valmiin peiton. Lause 4: Hän kantoi peiton huoneeseensa ja asetti sen sängylle. Lause 5: Annie veti langan läpi peiton viimeisessä tikissä.</w:t>
      </w:r>
    </w:p>
    <w:p>
      <w:r>
        <w:rPr>
          <w:b/>
        </w:rPr>
        <w:t xml:space="preserve">Tulos</w:t>
      </w:r>
    </w:p>
    <w:p>
      <w:r>
        <w:t xml:space="preserve">52413</w:t>
      </w:r>
    </w:p>
    <w:p>
      <w:r>
        <w:rPr>
          <w:b/>
        </w:rPr>
        <w:t xml:space="preserve">Esimerkki 5.5584</w:t>
      </w:r>
    </w:p>
    <w:p>
      <w:r>
        <w:t xml:space="preserve">Nimike: Horror Story. Lause 1: Jen oli yksin kotona katsomassa kauhuelokuvaa. Lause 2: Hän ei pystynyt lopettamaan elokuvaa. Lause 3: Yhtäkkiä hän kuuli jotain kahinaa. Lause 4: Hän säikähti kovasti. Lause 5: Hän istui mukavasti syömässä välipaloja.</w:t>
      </w:r>
    </w:p>
    <w:p>
      <w:r>
        <w:rPr>
          <w:b/>
        </w:rPr>
        <w:t xml:space="preserve">Tulos</w:t>
      </w:r>
    </w:p>
    <w:p>
      <w:r>
        <w:t xml:space="preserve">15342</w:t>
      </w:r>
    </w:p>
    <w:p>
      <w:r>
        <w:rPr>
          <w:b/>
        </w:rPr>
        <w:t xml:space="preserve">Esimerkki 5.5585</w:t>
      </w:r>
    </w:p>
    <w:p>
      <w:r>
        <w:t xml:space="preserve">Otsikko: Nimi: Danny Skates. Lause 1: Naapuri kielsi häntä luistelemasta autonsa lähellä. Lause 2: Danny kimposi auton päältä. Lause 3: Danny jätti miehen huomiotta. Lause 4: Danny puki luistimet jalkaansa. Lause 5: Danny luisteli suoraan miehen autoon.</w:t>
      </w:r>
    </w:p>
    <w:p>
      <w:r>
        <w:rPr>
          <w:b/>
        </w:rPr>
        <w:t xml:space="preserve">Tulos</w:t>
      </w:r>
    </w:p>
    <w:p>
      <w:r>
        <w:t xml:space="preserve">41352</w:t>
      </w:r>
    </w:p>
    <w:p>
      <w:r>
        <w:rPr>
          <w:b/>
        </w:rPr>
        <w:t xml:space="preserve">Esimerkki 5.5586</w:t>
      </w:r>
    </w:p>
    <w:p>
      <w:r>
        <w:t xml:space="preserve">Otsikko: Nimi: Banaanipiirakka. Lause 1: Alfred jätti piirakan autoon sinä päivänä, kun hän toi sen töihin. Lause 2: Alfred rakasti banaanipiirasta. Lause 3: Hän kertoi kaikille, miten mahtavaa hänen banaanipiirakkansa on. Lause 4: Hän halusi tuoda piirakkaa töihin jakamaan sen työtovereidensa kanssa. Lause 5: Kuumuus pilasi piirakan, eikä hän voinut jakaa piirakkaansa.</w:t>
      </w:r>
    </w:p>
    <w:p>
      <w:r>
        <w:rPr>
          <w:b/>
        </w:rPr>
        <w:t xml:space="preserve">Tulos</w:t>
      </w:r>
    </w:p>
    <w:p>
      <w:r>
        <w:t xml:space="preserve">24315</w:t>
      </w:r>
    </w:p>
    <w:p>
      <w:r>
        <w:rPr>
          <w:b/>
        </w:rPr>
        <w:t xml:space="preserve">Esimerkki 5.5587</w:t>
      </w:r>
    </w:p>
    <w:p>
      <w:r>
        <w:t xml:space="preserve">Otsikko: Nimi: Uusi työpaikka. Lause 1: Hän etsi netistä uutta työtä. Lause 2: Hän haki jatkuvasti eri paikkoihin, mutta tuloksetta. Lause 3: Tom ei koskaan saanut uutta työtä. Lause 4: Tom ei todellakaan pitänyt työstään. Lause 5: Useiden haastattelujen jälkeen Tomille ei tarjottu mitään työpaikkaa.</w:t>
      </w:r>
    </w:p>
    <w:p>
      <w:r>
        <w:rPr>
          <w:b/>
        </w:rPr>
        <w:t xml:space="preserve">Tulos</w:t>
      </w:r>
    </w:p>
    <w:p>
      <w:r>
        <w:t xml:space="preserve">41523</w:t>
      </w:r>
    </w:p>
    <w:p>
      <w:r>
        <w:rPr>
          <w:b/>
        </w:rPr>
        <w:t xml:space="preserve">Esimerkki 5.5588</w:t>
      </w:r>
    </w:p>
    <w:p>
      <w:r>
        <w:t xml:space="preserve">Otsikko: Texas. Lause 1: Kokosin tavarani ja päätin muuttaa Teksasiin. Lause 2: Olin niin onneton St Louisissa. Lause 3: Pääsin vihdoin Teksasiin ja nautin todella uudesta muutosta. Lause 4: Päätin tehdä valtavan muuton. Lause 5: Olin vain minä ja kissani avomatkalla.</w:t>
      </w:r>
    </w:p>
    <w:p>
      <w:r>
        <w:rPr>
          <w:b/>
        </w:rPr>
        <w:t xml:space="preserve">Tulos</w:t>
      </w:r>
    </w:p>
    <w:p>
      <w:r>
        <w:t xml:space="preserve">24153</w:t>
      </w:r>
    </w:p>
    <w:p>
      <w:r>
        <w:rPr>
          <w:b/>
        </w:rPr>
        <w:t xml:space="preserve">Esimerkki 5.5589</w:t>
      </w:r>
    </w:p>
    <w:p>
      <w:r>
        <w:t xml:space="preserve">Otsikko: Nimi: Eläkkeelle jääminen. Lause 1: Tom sai erittäin ystävälliset jäähyväiset. Lause 2: Hän päätti vihdoin jäädä eläkkeelle. Lause 3: Kaikki työpaikalla olivat surullisia hänen lähdöstään. Lause 4: He järjestivät hänelle läksiäiset. Lause 5: Tom oli työskennellyt työssään vuosikymmeniä.</w:t>
      </w:r>
    </w:p>
    <w:p>
      <w:r>
        <w:rPr>
          <w:b/>
        </w:rPr>
        <w:t xml:space="preserve">Tulos</w:t>
      </w:r>
    </w:p>
    <w:p>
      <w:r>
        <w:t xml:space="preserve">52341</w:t>
      </w:r>
    </w:p>
    <w:p>
      <w:r>
        <w:rPr>
          <w:b/>
        </w:rPr>
        <w:t xml:space="preserve">Esimerkki 5.5590</w:t>
      </w:r>
    </w:p>
    <w:p>
      <w:r>
        <w:t xml:space="preserve">Otsikko: Nimi: Eläintarha. Lause 1: Kun vierailin Quitossa, päätin, että haluan mennä eläintarhaan. Lause 2: Onneksi he tarjoutuivat viemään minut kotiin, ja pääsin turvallisesti takaisin. Lause 3: Eläintarha oli tunnin matkan päässä kaupungista, ja sinne oli hankala päästä. Lause 4: Tapasin pari englantia puhuvaa ihmistä, ja he ajoivat minut sinne. Lause 5: Tajusin, etten ajatellut, miten pääsisin kotiin.</w:t>
      </w:r>
    </w:p>
    <w:p>
      <w:r>
        <w:rPr>
          <w:b/>
        </w:rPr>
        <w:t xml:space="preserve">Tulos</w:t>
      </w:r>
    </w:p>
    <w:p>
      <w:r>
        <w:t xml:space="preserve">13542</w:t>
      </w:r>
    </w:p>
    <w:p>
      <w:r>
        <w:rPr>
          <w:b/>
        </w:rPr>
        <w:t xml:space="preserve">Esimerkki 5.5591</w:t>
      </w:r>
    </w:p>
    <w:p>
      <w:r>
        <w:t xml:space="preserve">Otsikko: Nimi: Halpa mökki. Lause 1: Kaikkialla, missä kävin, oli ylihintaista. Lause 2: Löysin mökin, joka oli erittäin halpa. Lause 3: Luulin, etten koskaan löytäisi majapaikkaa. Lause 4: Minun piti vain leikata nurmikko, ja voisin asua siellä ilmaiseksi. Lause 5: Etsin halpaa asuinpaikkaa.</w:t>
      </w:r>
    </w:p>
    <w:p>
      <w:r>
        <w:rPr>
          <w:b/>
        </w:rPr>
        <w:t xml:space="preserve">Tulos</w:t>
      </w:r>
    </w:p>
    <w:p>
      <w:r>
        <w:t xml:space="preserve">51324</w:t>
      </w:r>
    </w:p>
    <w:p>
      <w:r>
        <w:rPr>
          <w:b/>
        </w:rPr>
        <w:t xml:space="preserve">Esimerkki 5.5592</w:t>
      </w:r>
    </w:p>
    <w:p>
      <w:r>
        <w:t xml:space="preserve">Otsikko: Nimi: Internet Dating. Lause 1: Rachel ja Darren aloittivat suhteen, joka muuttui häiksi. Lause 2: Hän sai ja vastasi moniin viesteihin miehiltä, jotka halusivat seurustella hänen kanssaan. Lause 3: Internet-deittailu toimi ehdottomasti Rachelin kohdalla! Lause 4: Rachel liittyi internet-deittisivustolle. Lause 5: Hän tunsi erityistä vetoa Darren-nimiseen mieheen.</w:t>
      </w:r>
    </w:p>
    <w:p>
      <w:r>
        <w:rPr>
          <w:b/>
        </w:rPr>
        <w:t xml:space="preserve">Tulos</w:t>
      </w:r>
    </w:p>
    <w:p>
      <w:r>
        <w:t xml:space="preserve">42513</w:t>
      </w:r>
    </w:p>
    <w:p>
      <w:r>
        <w:rPr>
          <w:b/>
        </w:rPr>
        <w:t xml:space="preserve">Esimerkki 5.5593</w:t>
      </w:r>
    </w:p>
    <w:p>
      <w:r>
        <w:t xml:space="preserve">Otsikko: Nimi: Hidas. Lause 1: Sitten pääsin työsivulleni, ja se tapahtui taas. Lause 2: Internetini alkoi käyttäytyä oudosti tänä aamuna. Lause 3: Yritin kirjautua sisään ja näyttö jähmettyi. Lause 4: Yritin käynnistää tietokoneen uudelleen. Lause 5: Sen jälkeen se toimi paremmin.</w:t>
      </w:r>
    </w:p>
    <w:p>
      <w:r>
        <w:rPr>
          <w:b/>
        </w:rPr>
        <w:t xml:space="preserve">Tulos</w:t>
      </w:r>
    </w:p>
    <w:p>
      <w:r>
        <w:t xml:space="preserve">23145</w:t>
      </w:r>
    </w:p>
    <w:p>
      <w:r>
        <w:rPr>
          <w:b/>
        </w:rPr>
        <w:t xml:space="preserve">Esimerkki 5.5594</w:t>
      </w:r>
    </w:p>
    <w:p>
      <w:r>
        <w:t xml:space="preserve">Otsikko: Nimi: Funny Accent. Lause 1: Hänen ystävänsä mielestä se oli hulvatonta. Lause 2: Opettaja käski häntä lopettamaan tämän esityksen. Lause 3: Cam halusi ravistella arkirutiinejaan. Lause 4: Kun hän meni kouluun, hän alkoi puhua skotlantilaisella aksentilla. Lause 5: Cam kieltäytyi ja väitti, että tämä oli hänen normaali äänensä.</w:t>
      </w:r>
    </w:p>
    <w:p>
      <w:r>
        <w:rPr>
          <w:b/>
        </w:rPr>
        <w:t xml:space="preserve">Tulos</w:t>
      </w:r>
    </w:p>
    <w:p>
      <w:r>
        <w:t xml:space="preserve">34125</w:t>
      </w:r>
    </w:p>
    <w:p>
      <w:r>
        <w:rPr>
          <w:b/>
        </w:rPr>
        <w:t xml:space="preserve">Esimerkki 5.5595</w:t>
      </w:r>
    </w:p>
    <w:p>
      <w:r>
        <w:t xml:space="preserve">Otsikko: Nimi: Grumpy. Lause 1: Eräänä päivänä pieni tyttö ylitti hänen nurmikkonsa, ja hän huusi tälle. Lause 2: Tyttö ei pelännyt ja lähestyi Albertia kauniin punaisen ruusun kanssa. Lause 3: Hän otti ruusun vastaan hiljaa ja nyökkäsi. Lause 4: Nyt hän pitää aina siitä, kun pieni tyttö ylittää hänen nurmikkonsa. Lause 5: Albert oli sulkeutunut, joka ei pitänyt ihmisistä.</w:t>
      </w:r>
    </w:p>
    <w:p>
      <w:r>
        <w:rPr>
          <w:b/>
        </w:rPr>
        <w:t xml:space="preserve">Tulos</w:t>
      </w:r>
    </w:p>
    <w:p>
      <w:r>
        <w:t xml:space="preserve">51234</w:t>
      </w:r>
    </w:p>
    <w:p>
      <w:r>
        <w:rPr>
          <w:b/>
        </w:rPr>
        <w:t xml:space="preserve">Esimerkki 5.5596</w:t>
      </w:r>
    </w:p>
    <w:p>
      <w:r>
        <w:t xml:space="preserve">Otsikko: Nimi: Sydän. Lause 1: Hänen äitinsä oli innoissaan. Lause 2: Emelia teki äidilleen askartelun. Lause 3: Maalaus ripustettiin heti seinälle. Lause 4: Se oli maalaus, jossa oli paljon sydämiä. Lause 5: Emelia antoi sen hänelle ystävänpäiväksi.</w:t>
      </w:r>
    </w:p>
    <w:p>
      <w:r>
        <w:rPr>
          <w:b/>
        </w:rPr>
        <w:t xml:space="preserve">Tulos</w:t>
      </w:r>
    </w:p>
    <w:p>
      <w:r>
        <w:t xml:space="preserve">24513</w:t>
      </w:r>
    </w:p>
    <w:p>
      <w:r>
        <w:rPr>
          <w:b/>
        </w:rPr>
        <w:t xml:space="preserve">Esimerkki 5.5597</w:t>
      </w:r>
    </w:p>
    <w:p>
      <w:r>
        <w:t xml:space="preserve">Otsikko: Nimi: Bubbles. Lause 1: Löysimme kuplia, jotka olivat syötäviä. Lause 2: Hän näytti pitävän viinirypäleen makuisista kuplista. Lause 3: Hämmentyneenä ostin pullon. Lause 4: Puhalsimme kuplia, ja koira napsahti niihin. Lause 5: Veimme sen takapihalle.</w:t>
      </w:r>
    </w:p>
    <w:p>
      <w:r>
        <w:rPr>
          <w:b/>
        </w:rPr>
        <w:t xml:space="preserve">Tulos</w:t>
      </w:r>
    </w:p>
    <w:p>
      <w:r>
        <w:t xml:space="preserve">13542</w:t>
      </w:r>
    </w:p>
    <w:p>
      <w:r>
        <w:rPr>
          <w:b/>
        </w:rPr>
        <w:t xml:space="preserve">Esimerkki 5.5598</w:t>
      </w:r>
    </w:p>
    <w:p>
      <w:r>
        <w:t xml:space="preserve">Otsikko: Nimi: Vaalipetos. Lause 1: Häntä moitittiin ja läksytettiin perusteellisesti. Lause 2: Jane halusi olla luokan puheenjohtaja. Lause 3: Hän tiesi, ettei hänellä ollut tarpeeksi suosiota äänten saamiseksi. Lause 4: Jane päätti täyttää vaaliuurnan. Lause 5: Jane paljastui helposti.</w:t>
      </w:r>
    </w:p>
    <w:p>
      <w:r>
        <w:rPr>
          <w:b/>
        </w:rPr>
        <w:t xml:space="preserve">Tulos</w:t>
      </w:r>
    </w:p>
    <w:p>
      <w:r>
        <w:t xml:space="preserve">23451</w:t>
      </w:r>
    </w:p>
    <w:p>
      <w:r>
        <w:rPr>
          <w:b/>
        </w:rPr>
        <w:t xml:space="preserve">Esimerkki 5.5599</w:t>
      </w:r>
    </w:p>
    <w:p>
      <w:r>
        <w:t xml:space="preserve">Otsikko: Nimi: Par Three Course. Lause 1: Kerran minä ja pari ystävääni menimme par three -golfkentälle. Lause 2: Käytin toisen ystäväni putteria. Lause 3: Tulos oli tasan. Lause 4: Voitin kierroksen lopulta kahdella lyönnillä. Lause 5: Käytin ystäväni wedgeä.</w:t>
      </w:r>
    </w:p>
    <w:p>
      <w:r>
        <w:rPr>
          <w:b/>
        </w:rPr>
        <w:t xml:space="preserve">Tulos</w:t>
      </w:r>
    </w:p>
    <w:p>
      <w:r>
        <w:t xml:space="preserve">15234</w:t>
      </w:r>
    </w:p>
    <w:p>
      <w:r>
        <w:rPr>
          <w:b/>
        </w:rPr>
        <w:t xml:space="preserve">Esimerkki 5.5600</w:t>
      </w:r>
    </w:p>
    <w:p>
      <w:r>
        <w:t xml:space="preserve">Otsikko: Nimi: Kahvila. Lause 1: Hän oli aina halunnut avata kahvilan. Lause 2: Hän oli innoissaan siitä, mitä hänen yrityksensä saisi aikaan. Lause 3: Meg oli aloittamassa uutta liiketoimintaa. Lause 4: Päivää ennen avaamista hän sai kaiken siistiksi ja valmiiksi. Lause 5: Kun ovet avattiin, asiakkaat odottivat!</w:t>
      </w:r>
    </w:p>
    <w:p>
      <w:r>
        <w:rPr>
          <w:b/>
        </w:rPr>
        <w:t xml:space="preserve">Tulos</w:t>
      </w:r>
    </w:p>
    <w:p>
      <w:r>
        <w:t xml:space="preserve">31452</w:t>
      </w:r>
    </w:p>
    <w:p>
      <w:r>
        <w:rPr>
          <w:b/>
        </w:rPr>
        <w:t xml:space="preserve">Esimerkki 5.5601</w:t>
      </w:r>
    </w:p>
    <w:p>
      <w:r>
        <w:t xml:space="preserve">Otsikko: Nimi: Raskaana olevat teinit. Lause 1: Nancyn oli työskenneltävä koulun päiväkodissa luokkahyvityksen saamiseksi. Lause 2: Siitä lähtien hän ei enää koskaan pilkannut ihmisiä sillä tavalla. Lause 3: Useimmat lapset pilkkasivat teiniäitejä koko ajan. Lause 4: Hän oli yllättynyt huomatessaan, että kaikki heistä olivat todella mukavia. Lause 5: Nancy oli varma, että tyttöjen täytyi olla töykeitä ja siveettömiä.</w:t>
      </w:r>
    </w:p>
    <w:p>
      <w:r>
        <w:rPr>
          <w:b/>
        </w:rPr>
        <w:t xml:space="preserve">Tulos</w:t>
      </w:r>
    </w:p>
    <w:p>
      <w:r>
        <w:t xml:space="preserve">13542</w:t>
      </w:r>
    </w:p>
    <w:p>
      <w:r>
        <w:rPr>
          <w:b/>
        </w:rPr>
        <w:t xml:space="preserve">Esimerkki 5.5602</w:t>
      </w:r>
    </w:p>
    <w:p>
      <w:r>
        <w:t xml:space="preserve">Otsikko: Nimi: Hallinnon muutos. Lause 1: Maa protestoi julmuutta vastaan. Lause 2: Uusi kenraali oli julma. Lause 3: Vanha hallinto otti jälleen vallan. Lause 4: Maa vaihtoi sotilashallintoa. Lause 5: Jotkut ihmiset hirtettiin.</w:t>
      </w:r>
    </w:p>
    <w:p>
      <w:r>
        <w:rPr>
          <w:b/>
        </w:rPr>
        <w:t xml:space="preserve">Tulos</w:t>
      </w:r>
    </w:p>
    <w:p>
      <w:r>
        <w:t xml:space="preserve">42513</w:t>
      </w:r>
    </w:p>
    <w:p>
      <w:r>
        <w:rPr>
          <w:b/>
        </w:rPr>
        <w:t xml:space="preserve">Esimerkki 5.5603</w:t>
      </w:r>
    </w:p>
    <w:p>
      <w:r>
        <w:t xml:space="preserve">Otsikko: Nimi: Tanssirutiini. Lause 1: Hän ei ollut kiinnittänyt tunnilla huomiota. Lause 2: Seuraavana vuonna Jamien piti osata rutiini ennen esiintymistä. Lause 3: Jamie osallistui tanssikurssille. Lause 4: Hänen opettajansa oli järkyttynyt. Lause 5: Jamie unohti esityskonserttia varten paljon rutiinistaan.</w:t>
      </w:r>
    </w:p>
    <w:p>
      <w:r>
        <w:rPr>
          <w:b/>
        </w:rPr>
        <w:t xml:space="preserve">Tulos</w:t>
      </w:r>
    </w:p>
    <w:p>
      <w:r>
        <w:t xml:space="preserve">31542</w:t>
      </w:r>
    </w:p>
    <w:p>
      <w:r>
        <w:rPr>
          <w:b/>
        </w:rPr>
        <w:t xml:space="preserve">Esimerkki 5.5604</w:t>
      </w:r>
    </w:p>
    <w:p>
      <w:r>
        <w:t xml:space="preserve">Otsikko: Nimi: Vihainen kissa. Lause 1: Tom huomasi kulkukissan. Lause 2: Tom jätti sen rauhaan. Lause 3: Tom yritti mennä silittämään sitä. Lause 4: Kissa raapi häntä. Lause 5: Hän ajatteli, että se saattoi olla ystävällinen.</w:t>
      </w:r>
    </w:p>
    <w:p>
      <w:r>
        <w:rPr>
          <w:b/>
        </w:rPr>
        <w:t xml:space="preserve">Tulos</w:t>
      </w:r>
    </w:p>
    <w:p>
      <w:r>
        <w:t xml:space="preserve">15342</w:t>
      </w:r>
    </w:p>
    <w:p>
      <w:r>
        <w:rPr>
          <w:b/>
        </w:rPr>
        <w:t xml:space="preserve">Esimerkki 5.5605</w:t>
      </w:r>
    </w:p>
    <w:p>
      <w:r>
        <w:t xml:space="preserve">Otsikko: Otsikko: Garbanzopavut. Lause 1: Hän teki kaiken oikein, mutta garbanzopapuja hän ei osannut valmistaa. Lause 2: Hän löysi eräänä päivänä vanhasta kirjasta hummuksen reseptin. Lause 3: Lopulta Betty luovutti, koska hänen pavunsa olivat aina aivan liian kovia. Lause 4: Hän teki kaiken alusta asti. Lause 5: Betty rakasti kokkaamista.</w:t>
      </w:r>
    </w:p>
    <w:p>
      <w:r>
        <w:rPr>
          <w:b/>
        </w:rPr>
        <w:t xml:space="preserve">Tulos</w:t>
      </w:r>
    </w:p>
    <w:p>
      <w:r>
        <w:t xml:space="preserve">54213</w:t>
      </w:r>
    </w:p>
    <w:p>
      <w:r>
        <w:rPr>
          <w:b/>
        </w:rPr>
        <w:t xml:space="preserve">Esimerkki 5.5606</w:t>
      </w:r>
    </w:p>
    <w:p>
      <w:r>
        <w:t xml:space="preserve">Otsikko: Nimi: Bugged Baby. Lause 1: Marian vauva itki jatkuvasti. Lause 2: Kun vika poistettiin, Marian vauva lakkasi heti itkemästä. Lause 3: Tulehdusta ei ollut, mutta vauvan korvaan oli tarttunut ötökkä. Lause 4: Maria oli huolissaan siitä, että hänen vauvallaan saattaa olla korvatulehdus. Lause 5: Maria vei vauvan lastenlääkärille.</w:t>
      </w:r>
    </w:p>
    <w:p>
      <w:r>
        <w:rPr>
          <w:b/>
        </w:rPr>
        <w:t xml:space="preserve">Tulos</w:t>
      </w:r>
    </w:p>
    <w:p>
      <w:r>
        <w:t xml:space="preserve">14532</w:t>
      </w:r>
    </w:p>
    <w:p>
      <w:r>
        <w:rPr>
          <w:b/>
        </w:rPr>
        <w:t xml:space="preserve">Esimerkki 5.5607</w:t>
      </w:r>
    </w:p>
    <w:p>
      <w:r>
        <w:t xml:space="preserve">Otsikko: Joutsen. Lause 1: Hänen mielestään ne olivat hyvin kauniita. Lause 2: Sen jälkeen Kathleen saattoi matkustaa ja nähdä joutsenina. Lause 3: Kathleen rakasti joutsenia. Lause 4: Hän säästi rahansa ja nousi lentokoneeseen. Lause 5: Eräänä päivänä hän päätti, että hän näkisi joutsenen oikeassa elämässä.</w:t>
      </w:r>
    </w:p>
    <w:p>
      <w:r>
        <w:rPr>
          <w:b/>
        </w:rPr>
        <w:t xml:space="preserve">Tulos</w:t>
      </w:r>
    </w:p>
    <w:p>
      <w:r>
        <w:t xml:space="preserve">31542</w:t>
      </w:r>
    </w:p>
    <w:p>
      <w:r>
        <w:rPr>
          <w:b/>
        </w:rPr>
        <w:t xml:space="preserve">Esimerkki 5.5608</w:t>
      </w:r>
    </w:p>
    <w:p>
      <w:r>
        <w:t xml:space="preserve">Otsikko: Nimi: Paras kaava. Lause 1: Hän teki verkossa tutkimusta eri kaavoista. Lause 2: Kate halusi parhaan äidinmaidonkorvikkeen vastasyntyneelle vauvalleen. Lause 3: Hän sai sen viikkoa myöhemmin. Lause 4: Hän tilasi sen verkossa. Lause 5: Hän löysi yhden, joka oli paras.</w:t>
      </w:r>
    </w:p>
    <w:p>
      <w:r>
        <w:rPr>
          <w:b/>
        </w:rPr>
        <w:t xml:space="preserve">Tulos</w:t>
      </w:r>
    </w:p>
    <w:p>
      <w:r>
        <w:t xml:space="preserve">21543</w:t>
      </w:r>
    </w:p>
    <w:p>
      <w:r>
        <w:rPr>
          <w:b/>
        </w:rPr>
        <w:t xml:space="preserve">Esimerkki 5.5609</w:t>
      </w:r>
    </w:p>
    <w:p>
      <w:r>
        <w:t xml:space="preserve">Otsikko: Palkinto: Paras koira. Lause 1: Danisha tunsi koiransa tärisevän myös. Lause 2: Hän oli käpertynyt sängyssään. Lause 3: Hän tajusi, että vaikka Danisha oli peloissaan, se rauhoitti häntä. Lause 4: Hänen koiransa työnsi oven auki ja makasi hänen kanssaan. Lause 5: Pieni Danisha pelkäsi kovasti ukkosta.</w:t>
      </w:r>
    </w:p>
    <w:p>
      <w:r>
        <w:rPr>
          <w:b/>
        </w:rPr>
        <w:t xml:space="preserve">Tulos</w:t>
      </w:r>
    </w:p>
    <w:p>
      <w:r>
        <w:t xml:space="preserve">52413</w:t>
      </w:r>
    </w:p>
    <w:p>
      <w:r>
        <w:rPr>
          <w:b/>
        </w:rPr>
        <w:t xml:space="preserve">Esimerkki 5.5610</w:t>
      </w:r>
    </w:p>
    <w:p>
      <w:r>
        <w:t xml:space="preserve">Otsikko: A. Lause 1: Mika vihasi työtään, mutta hänellä ei ollut valinnanvaraa koulutuksensa vuoksi. Lause 2: Hän nauroi, Micah oli saanut tarpeekseen, joten hän lopetti työnsä ja lähti kotiin. Lause 3: Hänen oli mentävä joka aamu kuudelta aamulla tarjoilemaan kahvia. Lause 4: Eräänä päivänä hänellä oli huono päivä, ja eräs kanta-asiakas huomasi sen. Lause 5: Hän oli baristana Starbucksissa ja vihasi asiakaskuntaa.</w:t>
      </w:r>
    </w:p>
    <w:p>
      <w:r>
        <w:rPr>
          <w:b/>
        </w:rPr>
        <w:t xml:space="preserve">Tulos</w:t>
      </w:r>
    </w:p>
    <w:p>
      <w:r>
        <w:t xml:space="preserve">13542</w:t>
      </w:r>
    </w:p>
    <w:p>
      <w:r>
        <w:rPr>
          <w:b/>
        </w:rPr>
        <w:t xml:space="preserve">Esimerkki 5.5611</w:t>
      </w:r>
    </w:p>
    <w:p>
      <w:r>
        <w:t xml:space="preserve">Otsikko: Quentin löytää kenkänsä. Lause 1: Quentin ryntää ulos talosta. Lause 2: Lopulta hän löytää toisen kenkänsä. Lause 3: Hän löytää kuitenkin vain toisen kengistään. Lause 4: Hän etsii ympäri huonetta. Lause 5: Quentin on lähdössä talosta.</w:t>
      </w:r>
    </w:p>
    <w:p>
      <w:r>
        <w:rPr>
          <w:b/>
        </w:rPr>
        <w:t xml:space="preserve">Tulos</w:t>
      </w:r>
    </w:p>
    <w:p>
      <w:r>
        <w:t xml:space="preserve">53421</w:t>
      </w:r>
    </w:p>
    <w:p>
      <w:r>
        <w:rPr>
          <w:b/>
        </w:rPr>
        <w:t xml:space="preserve">Esimerkki 5.5612</w:t>
      </w:r>
    </w:p>
    <w:p>
      <w:r>
        <w:t xml:space="preserve">Otsikko: Nimi: Not Me. Lause 1: Seuraava syöttö osui toista lyöjää päähän ja tyrmäsi hänet. Lause 2: Kolmas lyöjä kieltäytyi lyömästä. Lause 3: Nolan Ryan oli lukiossa toisen vuoden syöttäjä. Lause 4: Eräs valioliigan kykyjenetsijä oli kuullut hänestä ja oli paikalla pelissä. Lause 5: Ensimmäinen syöttö oli villi ja katkaisi lyöjän vasemman käden.</w:t>
      </w:r>
    </w:p>
    <w:p>
      <w:r>
        <w:rPr>
          <w:b/>
        </w:rPr>
        <w:t xml:space="preserve">Tulos</w:t>
      </w:r>
    </w:p>
    <w:p>
      <w:r>
        <w:t xml:space="preserve">34512</w:t>
      </w:r>
    </w:p>
    <w:p>
      <w:r>
        <w:rPr>
          <w:b/>
        </w:rPr>
        <w:t xml:space="preserve">Esimerkki 5.5613</w:t>
      </w:r>
    </w:p>
    <w:p>
      <w:r>
        <w:t xml:space="preserve">Otsikko: Nimi: Nälkä. Lause 1: Heillä oli hauskaa - mutta Kanalla oli nälkä. Lause 2: Sieltä hän osti - ja ahmi - grillatun juustovoileivän! Lause 3: Kana ja hänen äitinsä olivat telttailemassa. Lause 4: Lopulta hän luovutti ja käveli leirikauppaan. Lause 5: Hän toivoi voivansa valmistaa s'mores- tai nakkeja!</w:t>
      </w:r>
    </w:p>
    <w:p>
      <w:r>
        <w:rPr>
          <w:b/>
        </w:rPr>
        <w:t xml:space="preserve">Tulos</w:t>
      </w:r>
    </w:p>
    <w:p>
      <w:r>
        <w:t xml:space="preserve">31542</w:t>
      </w:r>
    </w:p>
    <w:p>
      <w:r>
        <w:rPr>
          <w:b/>
        </w:rPr>
        <w:t xml:space="preserve">Esimerkki 5.5614</w:t>
      </w:r>
    </w:p>
    <w:p>
      <w:r>
        <w:t xml:space="preserve">Otsikko: Nimi: Out Camping. Lause 1: Teltta hajosi, kun kokosimme sitä. Lause 2: Lähdin telttailemaan ystävieni kanssa. Lause 3: Niinpä päätimme nukkua suuren puun alla. Lause 4: Aloimme koota telttaa. Lause 5: Olimme kaikki huolissamme siitä, missä nukkuisimme.</w:t>
      </w:r>
    </w:p>
    <w:p>
      <w:r>
        <w:rPr>
          <w:b/>
        </w:rPr>
        <w:t xml:space="preserve">Tulos</w:t>
      </w:r>
    </w:p>
    <w:p>
      <w:r>
        <w:t xml:space="preserve">24153</w:t>
      </w:r>
    </w:p>
    <w:p>
      <w:r>
        <w:rPr>
          <w:b/>
        </w:rPr>
        <w:t xml:space="preserve">Esimerkki 5.5615</w:t>
      </w:r>
    </w:p>
    <w:p>
      <w:r>
        <w:t xml:space="preserve">Otsikko: Nimi: Palohälytys. Lause 1: Se aiheutti paljon savua. Lause 2: Sarahin savuhälytin laukesi. Lause 3: Hänen oli otettava paristo pois. Lause 4: Sarah oli tekemässä päivällistä. Lause 5: Hän piti siitä, että ruoka oli hyvin kypsennettyä.</w:t>
      </w:r>
    </w:p>
    <w:p>
      <w:r>
        <w:rPr>
          <w:b/>
        </w:rPr>
        <w:t xml:space="preserve">Tulos</w:t>
      </w:r>
    </w:p>
    <w:p>
      <w:r>
        <w:t xml:space="preserve">45123</w:t>
      </w:r>
    </w:p>
    <w:p>
      <w:r>
        <w:rPr>
          <w:b/>
        </w:rPr>
        <w:t xml:space="preserve">Esimerkki 5.5616</w:t>
      </w:r>
    </w:p>
    <w:p>
      <w:r>
        <w:t xml:space="preserve">Otsikko: Nimi: Työnhaku. Lause 1: Hän löysi vihdoin töitä pikaruokaravintolasta. Lause 2: Toby oli työtön. Lause 3: Hän lähetti ansioluettelonsa moniin yrityksiin. Lause 4: Hän alkoi etsiä työtä. Lause 5: Kahden kuukauden jälkeen hän oli edelleen työtön.</w:t>
      </w:r>
    </w:p>
    <w:p>
      <w:r>
        <w:rPr>
          <w:b/>
        </w:rPr>
        <w:t xml:space="preserve">Tulos</w:t>
      </w:r>
    </w:p>
    <w:p>
      <w:r>
        <w:t xml:space="preserve">24351</w:t>
      </w:r>
    </w:p>
    <w:p>
      <w:r>
        <w:rPr>
          <w:b/>
        </w:rPr>
        <w:t xml:space="preserve">Esimerkki 5.5617</w:t>
      </w:r>
    </w:p>
    <w:p>
      <w:r>
        <w:t xml:space="preserve">Otsikko: Strange Cat. Lause 1: He tiesivät, että heidän kauhistunut äitinsä olisi järkyttynyt. Lause 2: Kate ja hänen veljensä yrittivät saada sitä kiinni. Lause 3: Juuri silloin heidän äitinsä näki kissan. Lause 4: Heidän äitinsä alkoi huutaa ja juosta ympäri taloa. Lause 5: Katen talossa oli kissa.</w:t>
      </w:r>
    </w:p>
    <w:p>
      <w:r>
        <w:rPr>
          <w:b/>
        </w:rPr>
        <w:t xml:space="preserve">Tulos</w:t>
      </w:r>
    </w:p>
    <w:p>
      <w:r>
        <w:t xml:space="preserve">52134</w:t>
      </w:r>
    </w:p>
    <w:p>
      <w:r>
        <w:rPr>
          <w:b/>
        </w:rPr>
        <w:t xml:space="preserve">Esimerkki 5.5618</w:t>
      </w:r>
    </w:p>
    <w:p>
      <w:r>
        <w:t xml:space="preserve">Otsikko: Nimi: Precious. Lause 1: Halasin häntä onnellisena takaisin. Lause 2: Hän rakasti kaikkia tapaamiaan ihmisiä. Lause 3: Hän juoksi luokseni ja halasi minua tiukasti. Lause 4: Hänen hiuksensa tuoksuivat mansikoilta. Lause 5: Tyttö oli hyvin suloinen.</w:t>
      </w:r>
    </w:p>
    <w:p>
      <w:r>
        <w:rPr>
          <w:b/>
        </w:rPr>
        <w:t xml:space="preserve">Tulos</w:t>
      </w:r>
    </w:p>
    <w:p>
      <w:r>
        <w:t xml:space="preserve">52341</w:t>
      </w:r>
    </w:p>
    <w:p>
      <w:r>
        <w:rPr>
          <w:b/>
        </w:rPr>
        <w:t xml:space="preserve">Esimerkki 5.5619</w:t>
      </w:r>
    </w:p>
    <w:p>
      <w:r>
        <w:t xml:space="preserve">Otsikko: Nimi: Lukuaika. Lause 1: Huomasin kuitenkin, että mikään aika ei mene hukkaan, jos on päättäväinen. Lause 2: Viikon aikana luin viisi kirjaa ja kehitin ajatteluani ja asenteitani. Lause 3: Vuodepotilaana oleminen maha-suolikanavan tulehduksen takia oli jotain, mitä en koskaan valitsisi! Lause 4: En ollut tajunnut, miten aktiivinen mieli voi olla, kun keho on liikkumatta. Lause 5: Sänkyni viereen pinosin kaikki lukulistallani olevat kirjat ja kaivoin ne esiin.</w:t>
      </w:r>
    </w:p>
    <w:p>
      <w:r>
        <w:rPr>
          <w:b/>
        </w:rPr>
        <w:t xml:space="preserve">Tulos</w:t>
      </w:r>
    </w:p>
    <w:p>
      <w:r>
        <w:t xml:space="preserve">31542</w:t>
      </w:r>
    </w:p>
    <w:p>
      <w:r>
        <w:rPr>
          <w:b/>
        </w:rPr>
        <w:t xml:space="preserve">Esimerkki 5.5620</w:t>
      </w:r>
    </w:p>
    <w:p>
      <w:r>
        <w:t xml:space="preserve">Otsikko: Nimi: Uusi äiti. Lause 1: Silti stressi oli hänelle liikaa. Lause 2: Kun hän sai sen, hän oli täysin helpottunut. Lause 3: Hän rakasti olla äiti. Lause 4: Kara sai juuri tyttövauvan. Lause 5: Hän päätti palkata apua.</w:t>
      </w:r>
    </w:p>
    <w:p>
      <w:r>
        <w:rPr>
          <w:b/>
        </w:rPr>
        <w:t xml:space="preserve">Tulos</w:t>
      </w:r>
    </w:p>
    <w:p>
      <w:r>
        <w:t xml:space="preserve">43152</w:t>
      </w:r>
    </w:p>
    <w:p>
      <w:r>
        <w:rPr>
          <w:b/>
        </w:rPr>
        <w:t xml:space="preserve">Esimerkki 5.5621</w:t>
      </w:r>
    </w:p>
    <w:p>
      <w:r>
        <w:t xml:space="preserve">Otsikko: Nimi: Savu. Lause 1: Jane näki Tomin seisovan parkkipaikalla. Lause 2: Hän on aina pitänyt Tomia söpönä. Lause 3: Kun Jane lähestyi häntä, Tom kaivoi esiin savukkeen ja tarjosi sitä hänelle. Lause 4: Jane nyrpisti otsaa ja kieltäytyi kohteliaasti. Lause 5: He ottivat kontaktin ja Tom vilkutti Janea.</w:t>
      </w:r>
    </w:p>
    <w:p>
      <w:r>
        <w:rPr>
          <w:b/>
        </w:rPr>
        <w:t xml:space="preserve">Tulos</w:t>
      </w:r>
    </w:p>
    <w:p>
      <w:r>
        <w:t xml:space="preserve">12534</w:t>
      </w:r>
    </w:p>
    <w:p>
      <w:r>
        <w:rPr>
          <w:b/>
        </w:rPr>
        <w:t xml:space="preserve">Esimerkki 5.5622</w:t>
      </w:r>
    </w:p>
    <w:p>
      <w:r>
        <w:t xml:space="preserve">Otsikko: Nimi: Aamiainen. Lause 1: Kia oli niin iloinen kuullessaan sen! Lause 2: Nyt hänen ei tarvinnut tuhlata aikaa lasten ruokkimiseen ennen koulua! Lause 3: Onneksi lasten koulu aloitti uuden ohjelman, joka tarjosi lapsille aamiaista! Lause 4: Hänen lapsensa viivyttelivät aina ja maksoivat hänen aikaansa. Lause 5: Kia oli aina myöhässä aamulla.</w:t>
      </w:r>
    </w:p>
    <w:p>
      <w:r>
        <w:rPr>
          <w:b/>
        </w:rPr>
        <w:t xml:space="preserve">Tulos</w:t>
      </w:r>
    </w:p>
    <w:p>
      <w:r>
        <w:t xml:space="preserve">54312</w:t>
      </w:r>
    </w:p>
    <w:p>
      <w:r>
        <w:rPr>
          <w:b/>
        </w:rPr>
        <w:t xml:space="preserve">Esimerkki 5.5623</w:t>
      </w:r>
    </w:p>
    <w:p>
      <w:r>
        <w:t xml:space="preserve">Otsikko: Nimi: Softball. Lause 1: Juniorivuonna minun oli pelattava ilman Tabbya. Lause 2: Joukkue ei ollut sama ilman häntä. Lause 3: Se oli ensimmäinen kesä hänen kuolemansa jälkeen. Lause 4: Puhuimme siitä, miten paljon kaipasimme hänen hymyään. Lause 5: Me kaikki tiesimme rakastavamme häntä.</w:t>
      </w:r>
    </w:p>
    <w:p>
      <w:r>
        <w:rPr>
          <w:b/>
        </w:rPr>
        <w:t xml:space="preserve">Tulos</w:t>
      </w:r>
    </w:p>
    <w:p>
      <w:r>
        <w:t xml:space="preserve">13245</w:t>
      </w:r>
    </w:p>
    <w:p>
      <w:r>
        <w:rPr>
          <w:b/>
        </w:rPr>
        <w:t xml:space="preserve">Esimerkki 5.5624</w:t>
      </w:r>
    </w:p>
    <w:p>
      <w:r>
        <w:t xml:space="preserve">Otsikko: Nimi: Tuskallinen törmäys. Lause 1: Hän otti surffilaudan autosta. Lause 2: Hän surffasi pari minuuttia, kunnes aalto iski häneen. Lause 3: Kyle kaatui ja hänen jalkansa jäi kiveen. Lause 4: Pelastusrengas joutui sukeltamaan veteen pelastaakseen hänet hukkumiselta. Lause 5: Kyle matkusti rannalle.</w:t>
      </w:r>
    </w:p>
    <w:p>
      <w:r>
        <w:rPr>
          <w:b/>
        </w:rPr>
        <w:t xml:space="preserve">Tulos</w:t>
      </w:r>
    </w:p>
    <w:p>
      <w:r>
        <w:t xml:space="preserve">51234</w:t>
      </w:r>
    </w:p>
    <w:p>
      <w:r>
        <w:rPr>
          <w:b/>
        </w:rPr>
        <w:t xml:space="preserve">Esimerkki 5.5625</w:t>
      </w:r>
    </w:p>
    <w:p>
      <w:r>
        <w:t xml:space="preserve">Otsikko: Nimi: Iltapuhelu. Lause 1: Hänen autonsa oli rikki. Lause 2: Hänen ystävänsä Brian soitti. Lause 3: Linda luki illalla kirjaa. Lause 4: Hän tarvitsi kyydin kotiin. Lause 5: Hänen puhelimensa alkoi soida.</w:t>
      </w:r>
    </w:p>
    <w:p>
      <w:r>
        <w:rPr>
          <w:b/>
        </w:rPr>
        <w:t xml:space="preserve">Tulos</w:t>
      </w:r>
    </w:p>
    <w:p>
      <w:r>
        <w:t xml:space="preserve">35214</w:t>
      </w:r>
    </w:p>
    <w:p>
      <w:r>
        <w:rPr>
          <w:b/>
        </w:rPr>
        <w:t xml:space="preserve">Esimerkki 5.5626</w:t>
      </w:r>
    </w:p>
    <w:p>
      <w:r>
        <w:t xml:space="preserve">Otsikko: Batman. Lause 1: Rintaosa oli erityisen valtava hänellä. Lause 2: Se vaikeutti hänen liikkumistaan. Lause 3: Sen vuoksi hänellä oli vaikeuksia kantaa kepponen- tai keppostelupussiansa. Lause 4: Hän tilasi puvun, joka näytti todella hienolta. Lause 5: Caleb pukeutui Batmaniksi halloweenina.</w:t>
      </w:r>
    </w:p>
    <w:p>
      <w:r>
        <w:rPr>
          <w:b/>
        </w:rPr>
        <w:t xml:space="preserve">Tulos</w:t>
      </w:r>
    </w:p>
    <w:p>
      <w:r>
        <w:t xml:space="preserve">54123</w:t>
      </w:r>
    </w:p>
    <w:p>
      <w:r>
        <w:rPr>
          <w:b/>
        </w:rPr>
        <w:t xml:space="preserve">Esimerkki 5.5627</w:t>
      </w:r>
    </w:p>
    <w:p>
      <w:r>
        <w:t xml:space="preserve">Otsikko: Strategia. Lause 1: Hän aikoi harhauttaa työntekijän pois vivusta. Lause 2: Stuart oli havainnut, että työntekijä astui ajoittain pienelle vivulle. Lause 3: Suunnitelma oli valmis toteutettavaksi, ja Stuart seisoi pelilinjalla. Lause 4: Hän teki sen vain silloin, kun hyvin suuret miehet yrittivät peliä. Lause 5: Päivän suunnittelun jälkeen Stuart palasi vahvan miehen leikkiin.</w:t>
      </w:r>
    </w:p>
    <w:p>
      <w:r>
        <w:rPr>
          <w:b/>
        </w:rPr>
        <w:t xml:space="preserve">Tulos</w:t>
      </w:r>
    </w:p>
    <w:p>
      <w:r>
        <w:t xml:space="preserve">52413</w:t>
      </w:r>
    </w:p>
    <w:p>
      <w:r>
        <w:rPr>
          <w:b/>
        </w:rPr>
        <w:t xml:space="preserve">Esimerkki 5.5628</w:t>
      </w:r>
    </w:p>
    <w:p>
      <w:r>
        <w:t xml:space="preserve">Otsikko: Nimi: Pisamoituminen auringossa. Lause 1: Hän työskenteli koko päivän auringossa, joten kuukauden kuluttua se paheni. Lause 2: Ja hän joutui odottamaan talvea, kunnes hänen ihonsa haalistui taas valkoiseksi. Lause 3: Thomas ei pitänyt siitä, että hän sai niin helposti pisamia. Lause 4: Viisi minuuttia auringossa ja hän näytti mansikalta. Lause 5: Kukaan ei tunnistanut häntä missään.</w:t>
      </w:r>
    </w:p>
    <w:p>
      <w:r>
        <w:rPr>
          <w:b/>
        </w:rPr>
        <w:t xml:space="preserve">Tulos</w:t>
      </w:r>
    </w:p>
    <w:p>
      <w:r>
        <w:t xml:space="preserve">34152</w:t>
      </w:r>
    </w:p>
    <w:p>
      <w:r>
        <w:rPr>
          <w:b/>
        </w:rPr>
        <w:t xml:space="preserve">Esimerkki 5.5629</w:t>
      </w:r>
    </w:p>
    <w:p>
      <w:r>
        <w:t xml:space="preserve">Otsikko: Nimi: The KIte. Lause 1: Hän oppi lentämään leijaa. Lause 2: Pikkutyttö rakasti leijaa. Lause 3: Se oli sininen ja keltainen. Lause 4: Lopulta hän osallistui lentokilpailuun. Lause 5: Hän otti leijan mukaansa kaikkialle.</w:t>
      </w:r>
    </w:p>
    <w:p>
      <w:r>
        <w:rPr>
          <w:b/>
        </w:rPr>
        <w:t xml:space="preserve">Tulos</w:t>
      </w:r>
    </w:p>
    <w:p>
      <w:r>
        <w:t xml:space="preserve">23514</w:t>
      </w:r>
    </w:p>
    <w:p>
      <w:r>
        <w:rPr>
          <w:b/>
        </w:rPr>
        <w:t xml:space="preserve">Esimerkki 5.5630</w:t>
      </w:r>
    </w:p>
    <w:p>
      <w:r>
        <w:t xml:space="preserve">Otsikko: Nimi: Toimii oudosti. Lause 1: Mutta hän ei enää löytänyt kotiaan. Lause 2: Hän ei tajunnut sitä ennen kuin hänen sihteerinsä kertoi hänelle. Lause 3: Gerard tuli sinä aamuna töihin alusvaatteisillaan. Lause 4: Nolostuneena hän palasi kotiin vaihtamaan vaatteet. Lause 5: Hän oli yllättynyt, kun lääkäri myöhemmin sanoi, että hän oli menettämässä muistinsa.</w:t>
      </w:r>
    </w:p>
    <w:p>
      <w:r>
        <w:rPr>
          <w:b/>
        </w:rPr>
        <w:t xml:space="preserve">Tulos</w:t>
      </w:r>
    </w:p>
    <w:p>
      <w:r>
        <w:t xml:space="preserve">32415</w:t>
      </w:r>
    </w:p>
    <w:p>
      <w:r>
        <w:rPr>
          <w:b/>
        </w:rPr>
        <w:t xml:space="preserve">Esimerkki 5.5631</w:t>
      </w:r>
    </w:p>
    <w:p>
      <w:r>
        <w:t xml:space="preserve">Otsikko: Marcus adoptoi kissanpennun. Lause 1: Marcus oli hyvin onnellinen adoptoituaan kissanpennun. Lause 2: Hän oli aina pitänyt kissanpennuista, mutta ei koskaan saanut omaa. Lause 3: Eräänä päivänä hän päätti adoptoida kissanpennun. Lause 4: Marcus päätti, että hän halusi hankkia lemmikin. Lause 5: Hän vei kissanpennun kotiin ja kaatoi sille kulhollisen maitoa.</w:t>
      </w:r>
    </w:p>
    <w:p>
      <w:r>
        <w:rPr>
          <w:b/>
        </w:rPr>
        <w:t xml:space="preserve">Tulos</w:t>
      </w:r>
    </w:p>
    <w:p>
      <w:r>
        <w:t xml:space="preserve">42351</w:t>
      </w:r>
    </w:p>
    <w:p>
      <w:r>
        <w:rPr>
          <w:b/>
        </w:rPr>
        <w:t xml:space="preserve">Esimerkki 5.5632</w:t>
      </w:r>
    </w:p>
    <w:p>
      <w:r>
        <w:t xml:space="preserve">Otsikko: Battlestar Galactica. Lause 1: Vaimo antoi hänelle vitsinä sarjan DVD-levyt heidän häihinsä. Lause 2: John ja hänen vaimonsa katsoivat DVD:t yhdessä. Lause 3: John tykkää katsoa televisiota. Lause 4: Hänen suosikkiohjelmansa on Battlestar Galactica. Lause 5: John oli haltioissaan vaimonsa lahjasta.</w:t>
      </w:r>
    </w:p>
    <w:p>
      <w:r>
        <w:rPr>
          <w:b/>
        </w:rPr>
        <w:t xml:space="preserve">Tulos</w:t>
      </w:r>
    </w:p>
    <w:p>
      <w:r>
        <w:t xml:space="preserve">34152</w:t>
      </w:r>
    </w:p>
    <w:p>
      <w:r>
        <w:rPr>
          <w:b/>
        </w:rPr>
        <w:t xml:space="preserve">Esimerkki 5.5633</w:t>
      </w:r>
    </w:p>
    <w:p>
      <w:r>
        <w:t xml:space="preserve">Otsikko: Nimi: Lemmikkieläinohjelma. Lause 1: Pian ilmoitin sen koiranäyttelyyn. Lause 2: Koirani ei tehnyt yhtään niistä tempuista, jotka olin sille opettanut. Lause 3: Niinpä vaihdoin sen kilpailun voittaneeseen koiraan. Lause 4: Halusin kouluttaa sen tekemään temppuja. Lause 5: Ostin uuden koiran.</w:t>
      </w:r>
    </w:p>
    <w:p>
      <w:r>
        <w:rPr>
          <w:b/>
        </w:rPr>
        <w:t xml:space="preserve">Tulos</w:t>
      </w:r>
    </w:p>
    <w:p>
      <w:r>
        <w:t xml:space="preserve">54123</w:t>
      </w:r>
    </w:p>
    <w:p>
      <w:r>
        <w:rPr>
          <w:b/>
        </w:rPr>
        <w:t xml:space="preserve">Esimerkki 5.5634</w:t>
      </w:r>
    </w:p>
    <w:p>
      <w:r>
        <w:t xml:space="preserve">Otsikko: Nimi: Judo-ottelu. Lause 1: Hän oli olympialaisissa. Lause 2: Sally oli harjoitellut tätä varten lähes koko elämänsä. Lause 3: Sally voitti mitalin ja itki ilon kyyneleitä. Lause 4: Hän painoi vastustajansa matolle ottelun aikana. Lause 5: Sally kilpaili judossa.</w:t>
      </w:r>
    </w:p>
    <w:p>
      <w:r>
        <w:rPr>
          <w:b/>
        </w:rPr>
        <w:t xml:space="preserve">Tulos</w:t>
      </w:r>
    </w:p>
    <w:p>
      <w:r>
        <w:t xml:space="preserve">21543</w:t>
      </w:r>
    </w:p>
    <w:p>
      <w:r>
        <w:rPr>
          <w:b/>
        </w:rPr>
        <w:t xml:space="preserve">Esimerkki 5.5635</w:t>
      </w:r>
    </w:p>
    <w:p>
      <w:r>
        <w:t xml:space="preserve">Otsikko: Nimi: Jäätelöauto. Lause 1: En ollut nähnyt sellaista vuosiin. Lause 2: Kun olimme ulkona, näimme jäätelöauton. Lause 3: Hyppäsin ilosta. Lause 4: Kävin pelaamassa tennistä monien ystävien kanssa. Lause 5: Juoksin heti tilaamaan jotain.</w:t>
      </w:r>
    </w:p>
    <w:p>
      <w:r>
        <w:rPr>
          <w:b/>
        </w:rPr>
        <w:t xml:space="preserve">Tulos</w:t>
      </w:r>
    </w:p>
    <w:p>
      <w:r>
        <w:t xml:space="preserve">42315</w:t>
      </w:r>
    </w:p>
    <w:p>
      <w:r>
        <w:rPr>
          <w:b/>
        </w:rPr>
        <w:t xml:space="preserve">Esimerkki 5.5636</w:t>
      </w:r>
    </w:p>
    <w:p>
      <w:r>
        <w:t xml:space="preserve">Nimike: Hiukset. Lause 1: Tom halusi parantaa kierrosaikojaan ja nopeuttaan. Lause 2: Tom paransi uintinopeuttaan ja kierrosaikojaan. Lause 3: Tom oli kilpauimari. Lause 4: Tom ajeli karvoituksensa. Lause 5: Tom päätti ajaa karvoituksensa.</w:t>
      </w:r>
    </w:p>
    <w:p>
      <w:r>
        <w:rPr>
          <w:b/>
        </w:rPr>
        <w:t xml:space="preserve">Tulos</w:t>
      </w:r>
    </w:p>
    <w:p>
      <w:r>
        <w:t xml:space="preserve">31542</w:t>
      </w:r>
    </w:p>
    <w:p>
      <w:r>
        <w:rPr>
          <w:b/>
        </w:rPr>
        <w:t xml:space="preserve">Esimerkki 5.5637</w:t>
      </w:r>
    </w:p>
    <w:p>
      <w:r>
        <w:t xml:space="preserve">Otsikko: Nimi: Hiljainen aika. Lause 1: Abby päätti nauttia lounaansa puistossa. Lause 2: Kun Abby kuitenkin saapui sinne, hän huomasi käynnissä olevan konsertin. Lause 3: Abbyllä oli hauskaa puistokonsertissa lounaansa kanssa. Lause 4: Abby oli työskennellyt koko päivän äänekkäiden 12. luokkalaisten kanssa. Lause 5: Abby päätti jäädä nauttimaan konsertista lounaansa kanssa.</w:t>
      </w:r>
    </w:p>
    <w:p>
      <w:r>
        <w:rPr>
          <w:b/>
        </w:rPr>
        <w:t xml:space="preserve">Tulos</w:t>
      </w:r>
    </w:p>
    <w:p>
      <w:r>
        <w:t xml:space="preserve">41253</w:t>
      </w:r>
    </w:p>
    <w:p>
      <w:r>
        <w:rPr>
          <w:b/>
        </w:rPr>
        <w:t xml:space="preserve">Esimerkki 5.5638</w:t>
      </w:r>
    </w:p>
    <w:p>
      <w:r>
        <w:t xml:space="preserve">Otsikko: Nimi: Uudet rattaat. Lause 1: Kayla odotti toista lasta. Lause 2: Hänen isoäitinsä lähetti hänelle eräänä päivänä lahjan. Lause 3: Lahja oli valtavat upouudet rattaat. Lause 4: Lastenrattaiden ansiosta Kaylan oli paljon helpompi matkustaa. Lause 5: Hän soitti isoäidilleen ja kiitti häntä.</w:t>
      </w:r>
    </w:p>
    <w:p>
      <w:r>
        <w:rPr>
          <w:b/>
        </w:rPr>
        <w:t xml:space="preserve">Tulos</w:t>
      </w:r>
    </w:p>
    <w:p>
      <w:r>
        <w:t xml:space="preserve">12345</w:t>
      </w:r>
    </w:p>
    <w:p>
      <w:r>
        <w:rPr>
          <w:b/>
        </w:rPr>
        <w:t xml:space="preserve">Esimerkki 5.5639</w:t>
      </w:r>
    </w:p>
    <w:p>
      <w:r>
        <w:t xml:space="preserve">Otsikko: Nimi: Kun luonto kutsuu. Lause 1: Tomin oli käytävä vessassa. Lause 2: Kukaan ei muistanut ottaa mukaan vessapaperia. Lause 3: Hän onnistui löytämään paikan. Lause 4: Tom oli retkeilemässä. Lause 5: Valitettavasti hän joutui käyttämään lehtiä puhdistautuakseen.</w:t>
      </w:r>
    </w:p>
    <w:p>
      <w:r>
        <w:rPr>
          <w:b/>
        </w:rPr>
        <w:t xml:space="preserve">Tulos</w:t>
      </w:r>
    </w:p>
    <w:p>
      <w:r>
        <w:t xml:space="preserve">42135</w:t>
      </w:r>
    </w:p>
    <w:p>
      <w:r>
        <w:rPr>
          <w:b/>
        </w:rPr>
        <w:t xml:space="preserve">Esimerkki 5.5640</w:t>
      </w:r>
    </w:p>
    <w:p>
      <w:r>
        <w:t xml:space="preserve">Otsikko: Seth voittaa isosti. Lause 1: Seth voittaa suuren palkinnon kolikkopelistä. Lause 2: Hän kokeilee kätensä kolikkopelissä. Lause 3: Hän päättää mennä kasinolle. Lause 4: Hän laittaa rahansa pelikoneeseen ja pelaa. Lause 5: Seth on lomalla Las Vegasissa.</w:t>
      </w:r>
    </w:p>
    <w:p>
      <w:r>
        <w:rPr>
          <w:b/>
        </w:rPr>
        <w:t xml:space="preserve">Tulos</w:t>
      </w:r>
    </w:p>
    <w:p>
      <w:r>
        <w:t xml:space="preserve">53241</w:t>
      </w:r>
    </w:p>
    <w:p>
      <w:r>
        <w:rPr>
          <w:b/>
        </w:rPr>
        <w:t xml:space="preserve">Esimerkki 5.5641</w:t>
      </w:r>
    </w:p>
    <w:p>
      <w:r>
        <w:t xml:space="preserve">Otsikko: Nimi: Backgammon. Lause 1: Tate oli tyytyväinen, kun hän löysi internetistä backgammon-kerhon. Lause 2: Kun Tate muutti pikkukaupunkiin, hän perusti backgammon-kerhon. Lause 3: Tate nautti backgammonin pelaamisesta. Lause 4: Kukaan muu Taten pikkukaupungissa ei pelannut backgammonia. Lause 5: Taten backgammon-kerho oli epäonnistunut.</w:t>
      </w:r>
    </w:p>
    <w:p>
      <w:r>
        <w:rPr>
          <w:b/>
        </w:rPr>
        <w:t xml:space="preserve">Tulos</w:t>
      </w:r>
    </w:p>
    <w:p>
      <w:r>
        <w:t xml:space="preserve">32451</w:t>
      </w:r>
    </w:p>
    <w:p>
      <w:r>
        <w:rPr>
          <w:b/>
        </w:rPr>
        <w:t xml:space="preserve">Esimerkki 5.5642</w:t>
      </w:r>
    </w:p>
    <w:p>
      <w:r>
        <w:t xml:space="preserve">Otsikko: Nimi: Koira. Lause 1: Olimme hyvin turhautuneita. Lause 2: Lopulta luovuimme pennun löytämisestä. Lause 3: Tarkistimme joitakin paikallisia yhteystietoja. Lause 4: Kaikki heistä osoittautuivat huijareiksi. Lause 5: Halusimme hankkia koiranpennun.</w:t>
      </w:r>
    </w:p>
    <w:p>
      <w:r>
        <w:rPr>
          <w:b/>
        </w:rPr>
        <w:t xml:space="preserve">Tulos</w:t>
      </w:r>
    </w:p>
    <w:p>
      <w:r>
        <w:t xml:space="preserve">53412</w:t>
      </w:r>
    </w:p>
    <w:p>
      <w:r>
        <w:rPr>
          <w:b/>
        </w:rPr>
        <w:t xml:space="preserve">Esimerkki 5.5643</w:t>
      </w:r>
    </w:p>
    <w:p>
      <w:r>
        <w:t xml:space="preserve">Otsikko: Nimi: Crash Truck. Lause 1: Greg ajoi kaatopaikka-autoaan tuulisella tiellä. Lause 2: Kuorma-auto törmäsi kovaa puuhun. Lause 3: Kuorma-auto lensi ulos tieltä. Lause 4: Gregiltä murtui käsi kolarissa. Lause 5: Hän otti yhden mutkan liian lujaa.</w:t>
      </w:r>
    </w:p>
    <w:p>
      <w:r>
        <w:rPr>
          <w:b/>
        </w:rPr>
        <w:t xml:space="preserve">Tulos</w:t>
      </w:r>
    </w:p>
    <w:p>
      <w:r>
        <w:t xml:space="preserve">15324</w:t>
      </w:r>
    </w:p>
    <w:p>
      <w:r>
        <w:rPr>
          <w:b/>
        </w:rPr>
        <w:t xml:space="preserve">Esimerkki 5.5644</w:t>
      </w:r>
    </w:p>
    <w:p>
      <w:r>
        <w:t xml:space="preserve">Otsikko: Nimi: Lippu. Lause 1: Siinä hän asetti sen nurmikolleen. Lause 2: Hän maksoi siitä ja toi sen kotiin. Lause 3: Anna halusi lipun nurmikolleen. Lause 4: Hän meni lippukauppaan. Lause 5: Siellä hän valitsi kukkakuvioisen lipun.</w:t>
      </w:r>
    </w:p>
    <w:p>
      <w:r>
        <w:rPr>
          <w:b/>
        </w:rPr>
        <w:t xml:space="preserve">Tulos</w:t>
      </w:r>
    </w:p>
    <w:p>
      <w:r>
        <w:t xml:space="preserve">34521</w:t>
      </w:r>
    </w:p>
    <w:p>
      <w:r>
        <w:rPr>
          <w:b/>
        </w:rPr>
        <w:t xml:space="preserve">Esimerkki 5.5645</w:t>
      </w:r>
    </w:p>
    <w:p>
      <w:r>
        <w:t xml:space="preserve">Otsikko: Nimi: Musical Need. Lause 1: Kate päätti laittaa sen sijaan kuulokkeet päähänsä. Lause 2: Aluksi kaikki neljä tyttöä halusivat kuulla jotain erilaista. Lause 3: Kate ja hänen ystävänsä eivät päässeet yksimielisyyteen musiikista automatkalla. Lause 4: Mutta Kate ei silti ollut samaa mieltä heidän valinnastaan. Lause 5: Lopulta kolme muuta sopivat musiikista.</w:t>
      </w:r>
    </w:p>
    <w:p>
      <w:r>
        <w:rPr>
          <w:b/>
        </w:rPr>
        <w:t xml:space="preserve">Tulos</w:t>
      </w:r>
    </w:p>
    <w:p>
      <w:r>
        <w:t xml:space="preserve">32541</w:t>
      </w:r>
    </w:p>
    <w:p>
      <w:r>
        <w:rPr>
          <w:b/>
        </w:rPr>
        <w:t xml:space="preserve">Esimerkki 5.5646</w:t>
      </w:r>
    </w:p>
    <w:p>
      <w:r>
        <w:t xml:space="preserve">Otsikko: Nimi: Uusi pentu. Lause 1: Viikkoa myöhemmin Mark yllätti tyttärensä pennulla. Lause 2: Tyttö anelee Markilta koiranpentua joka ikinen päivä. Lause 3: Hän lupaa huolehtia koirasta joka päivä. Lause 4: Mark kertoo tytölle, että koira on suuri vastuu. Lause 5: Markin tytär on halunnut koiran.</w:t>
      </w:r>
    </w:p>
    <w:p>
      <w:r>
        <w:rPr>
          <w:b/>
        </w:rPr>
        <w:t xml:space="preserve">Tulos</w:t>
      </w:r>
    </w:p>
    <w:p>
      <w:r>
        <w:t xml:space="preserve">52431</w:t>
      </w:r>
    </w:p>
    <w:p>
      <w:r>
        <w:rPr>
          <w:b/>
        </w:rPr>
        <w:t xml:space="preserve">Esimerkki 5.5647</w:t>
      </w:r>
    </w:p>
    <w:p>
      <w:r>
        <w:t xml:space="preserve">Otsikko: Nimi: Hylkääminen. Lause 1: Mies kysyi, lähtisikö nainen ulos hänen kanssaan. Lause 2: Hän käveli tytön kaapin luo ja hymyili. Lause 3: Hän halusi pyytää tyttöä ulos. Lause 4: Tyttö tuijotti häntä kylmästi. Lause 5: Tyttö pyöräytti silmiään ja käveli pois.</w:t>
      </w:r>
    </w:p>
    <w:p>
      <w:r>
        <w:rPr>
          <w:b/>
        </w:rPr>
        <w:t xml:space="preserve">Tulos</w:t>
      </w:r>
    </w:p>
    <w:p>
      <w:r>
        <w:t xml:space="preserve">32415</w:t>
      </w:r>
    </w:p>
    <w:p>
      <w:r>
        <w:rPr>
          <w:b/>
        </w:rPr>
        <w:t xml:space="preserve">Esimerkki 5.5648</w:t>
      </w:r>
    </w:p>
    <w:p>
      <w:r>
        <w:t xml:space="preserve">Otsikko: Nimi: Henkilökohtainen arvokkuus. Lause 1: Hän oli vihainen ja häpeissään työtovereidensa edessä. Lause 2: Mies tuijotti häntä, seisoi liian lähellä ja esitti henkilökohtaisia kommentteja. Lause 3: Lea pelkäsi työskennellä Danin kanssa, koska tämä ahdisteli häntä seksuaalisesti. Lause 4: Lea yritti olla välittämättä asiasta, mutta eräänä päivänä mies meni liian pitkälle ja kouri häntä. Lause 5: Vaatimalla, että hänet jätettäisiin rauhaan, Lea teki lopulta valituksen henkilöstöhallintoon.</w:t>
      </w:r>
    </w:p>
    <w:p>
      <w:r>
        <w:rPr>
          <w:b/>
        </w:rPr>
        <w:t xml:space="preserve">Tulos</w:t>
      </w:r>
    </w:p>
    <w:p>
      <w:r>
        <w:t xml:space="preserve">32415</w:t>
      </w:r>
    </w:p>
    <w:p>
      <w:r>
        <w:rPr>
          <w:b/>
        </w:rPr>
        <w:t xml:space="preserve">Esimerkki 5.5649</w:t>
      </w:r>
    </w:p>
    <w:p>
      <w:r>
        <w:t xml:space="preserve">Otsikko: Title: Dropped Remote. Lause 1: Kia pudotti eräänä päivänä vahingossa television kaukosäätimen. Lause 2: He toivat hänelle kaukosäätimen ja veloittivat häneltä 40 dollaria! Lause 3: Se hajosi lattialla! Lause 4: Kia ei pystynyt korjaamaan sitä. Lause 5: Hänen oli soitettava kaapeliyhtiölle saadakseen uuden kaukosäätimen.</w:t>
      </w:r>
    </w:p>
    <w:p>
      <w:r>
        <w:rPr>
          <w:b/>
        </w:rPr>
        <w:t xml:space="preserve">Tulos</w:t>
      </w:r>
    </w:p>
    <w:p>
      <w:r>
        <w:t xml:space="preserve">13452</w:t>
      </w:r>
    </w:p>
    <w:p>
      <w:r>
        <w:rPr>
          <w:b/>
        </w:rPr>
        <w:t xml:space="preserve">Esimerkki 5.5650</w:t>
      </w:r>
    </w:p>
    <w:p>
      <w:r>
        <w:t xml:space="preserve">Otsikko: Nimi: Draama. Lause 1: Lisa lähetettiin kouluterapeutille. Lause 2: Eräänä päivänä hän sai kolmosen matematiikan kokeesta. Lause 3: Lisa oli aina dramaattinen. Lause 4: Ja hän huusi opettajalleen ja uhkasi tappaa itsensä. Lause 5: Mutta useiden kuukausien jälkeen hän ei parantunut.</w:t>
      </w:r>
    </w:p>
    <w:p>
      <w:r>
        <w:rPr>
          <w:b/>
        </w:rPr>
        <w:t xml:space="preserve">Tulos</w:t>
      </w:r>
    </w:p>
    <w:p>
      <w:r>
        <w:t xml:space="preserve">32415</w:t>
      </w:r>
    </w:p>
    <w:p>
      <w:r>
        <w:rPr>
          <w:b/>
        </w:rPr>
        <w:t xml:space="preserve">Esimerkki 5.5651</w:t>
      </w:r>
    </w:p>
    <w:p>
      <w:r>
        <w:t xml:space="preserve">Otsikko: Nimi: Tuopin loppuun juominen. Lause 1: Hän löysi tuopillisen jäätelöä. Lause 2: Se näytti hyvältä. Lause 3: Tina oli hyvin nälkäinen. Lause 4: Kun hän oli valmis, hän halusi toisen jäätelön. Lause 5: Niinpä hän meni jääkaapille ahmimaan.</w:t>
      </w:r>
    </w:p>
    <w:p>
      <w:r>
        <w:rPr>
          <w:b/>
        </w:rPr>
        <w:t xml:space="preserve">Tulos</w:t>
      </w:r>
    </w:p>
    <w:p>
      <w:r>
        <w:t xml:space="preserve">35124</w:t>
      </w:r>
    </w:p>
    <w:p>
      <w:r>
        <w:rPr>
          <w:b/>
        </w:rPr>
        <w:t xml:space="preserve">Esimerkki 5.5652</w:t>
      </w:r>
    </w:p>
    <w:p>
      <w:r>
        <w:t xml:space="preserve">Otsikko: Nimi: Huono ehdotus. Lause 1: Todd oli polvillaan kosimassa Sarahia. Lause 2: Todd vastasi puheluihin, mikä pilasi kosinnan. Lause 3: Todd oli niin vihainen, että hän otti sormuksen takaisin ja käveli pois. Lause 4: Sarah oli valmis hyväksymään ja sanomaan kyllä. Lause 5: Yhtäkkiä Sarah sai puheluita perheeltään.</w:t>
      </w:r>
    </w:p>
    <w:p>
      <w:r>
        <w:rPr>
          <w:b/>
        </w:rPr>
        <w:t xml:space="preserve">Tulos</w:t>
      </w:r>
    </w:p>
    <w:p>
      <w:r>
        <w:t xml:space="preserve">14523</w:t>
      </w:r>
    </w:p>
    <w:p>
      <w:r>
        <w:rPr>
          <w:b/>
        </w:rPr>
        <w:t xml:space="preserve">Esimerkki 5.5653</w:t>
      </w:r>
    </w:p>
    <w:p>
      <w:r>
        <w:t xml:space="preserve">Otsikko: Nimi: Pentu. Lause 1: Hän pysäytti autonsa ja meni tutkimaan asiaa. Lause 2: Pentu hyppäsi ylös ja heilutti häntäänsä Jennylle. Lause 3: Jenny halasi pentua, vei sen kotiin ja adoptoi sen. Lause 4: Hän näki tien vieressä laatikon, jonka sisällä oli koiranpentu. Lause 5: Jenny ajoi eräänä aamuna autollaan töihin.</w:t>
      </w:r>
    </w:p>
    <w:p>
      <w:r>
        <w:rPr>
          <w:b/>
        </w:rPr>
        <w:t xml:space="preserve">Tulos</w:t>
      </w:r>
    </w:p>
    <w:p>
      <w:r>
        <w:t xml:space="preserve">54123</w:t>
      </w:r>
    </w:p>
    <w:p>
      <w:r>
        <w:rPr>
          <w:b/>
        </w:rPr>
        <w:t xml:space="preserve">Esimerkki 5.5654</w:t>
      </w:r>
    </w:p>
    <w:p>
      <w:r>
        <w:t xml:space="preserve">Otsikko: Robert. Lause 1: Robert oli koditon mies. Lause 2: Robert meni grillijuhliin juoden olutta. Lause 3: Hän ei enää saa mennä grillijuhliin. Lause 4: Hän asui puistossa. Lause 5: Eräänä päivänä turvakoti järjesti puistossa grillijuhlat entisille alkoholisteille.</w:t>
      </w:r>
    </w:p>
    <w:p>
      <w:r>
        <w:rPr>
          <w:b/>
        </w:rPr>
        <w:t xml:space="preserve">Tulos</w:t>
      </w:r>
    </w:p>
    <w:p>
      <w:r>
        <w:t xml:space="preserve">14523</w:t>
      </w:r>
    </w:p>
    <w:p>
      <w:r>
        <w:rPr>
          <w:b/>
        </w:rPr>
        <w:t xml:space="preserve">Esimerkki 5.5655</w:t>
      </w:r>
    </w:p>
    <w:p>
      <w:r>
        <w:t xml:space="preserve">Otsikko: Nimi: Pokeri. Lause 1: Hän menetti kaikki ansaitsemansa rahat. Lause 2: Binji pelasi pokeria kasinolla. Lause 3: Hän kompuroi pettyneenä kotiin. Lause 4: Hän vei sen ruletin pyörille. Lause 5: Hän voitti suuren summan rahaa.</w:t>
      </w:r>
    </w:p>
    <w:p>
      <w:r>
        <w:rPr>
          <w:b/>
        </w:rPr>
        <w:t xml:space="preserve">Tulos</w:t>
      </w:r>
    </w:p>
    <w:p>
      <w:r>
        <w:t xml:space="preserve">25413</w:t>
      </w:r>
    </w:p>
    <w:p>
      <w:r>
        <w:rPr>
          <w:b/>
        </w:rPr>
        <w:t xml:space="preserve">Esimerkki 5.5656</w:t>
      </w:r>
    </w:p>
    <w:p>
      <w:r>
        <w:t xml:space="preserve">Otsikko: Nimi: Kaivo. Lause 1: Kiinteistöllä oli kaivo. Lause 2: Vesi oli puhdasta. Lause 3: Hän joi vettä. Lause 4: Maanviljelijä osti uuden kiinteistön. Lause 5: Hän tarkasti kaivon.</w:t>
      </w:r>
    </w:p>
    <w:p>
      <w:r>
        <w:rPr>
          <w:b/>
        </w:rPr>
        <w:t xml:space="preserve">Tulos</w:t>
      </w:r>
    </w:p>
    <w:p>
      <w:r>
        <w:t xml:space="preserve">41523</w:t>
      </w:r>
    </w:p>
    <w:p>
      <w:r>
        <w:rPr>
          <w:b/>
        </w:rPr>
        <w:t xml:space="preserve">Esimerkki 5.5657</w:t>
      </w:r>
    </w:p>
    <w:p>
      <w:r>
        <w:t xml:space="preserve">Otsikko: Nimi: The Apartment Damage. Lause 1: Zola oli vuokrannut ensimmäisen asuntonsa. Lause 2: Hän pelkäsi kertoa vuokranantajalle, mutta hänen oli pakko olla rehellinen. Lause 3: Asumisensa aikana hänelle oli kertynyt paljon vahinkoja. Lause 4: Hän oli iloinen, ettei yrittänyt pitää asiaa salassa. Lause 5: Mies oli melko ymmärtäväinen, ja he laativat maksusuunnitelman.</w:t>
      </w:r>
    </w:p>
    <w:p>
      <w:r>
        <w:rPr>
          <w:b/>
        </w:rPr>
        <w:t xml:space="preserve">Tulos</w:t>
      </w:r>
    </w:p>
    <w:p>
      <w:r>
        <w:t xml:space="preserve">13254</w:t>
      </w:r>
    </w:p>
    <w:p>
      <w:r>
        <w:rPr>
          <w:b/>
        </w:rPr>
        <w:t xml:space="preserve">Esimerkki 5.5658</w:t>
      </w:r>
    </w:p>
    <w:p>
      <w:r>
        <w:t xml:space="preserve">Otsikko: Nimi: Coloradon matka. Lause 1: Ensin hän meni Pikes Peakille. Lause 2: Sitten hän kävi Garden of the Godsissa. Lause 3: Eräänä päivänä Savannah lähti Coloradoon. Lause 4: Lopuksi hän kävi Cheyenne Mountainin eläintarhassa. Lause 5: Hänellä oli hauskaa.</w:t>
      </w:r>
    </w:p>
    <w:p>
      <w:r>
        <w:rPr>
          <w:b/>
        </w:rPr>
        <w:t xml:space="preserve">Tulos</w:t>
      </w:r>
    </w:p>
    <w:p>
      <w:r>
        <w:t xml:space="preserve">31245</w:t>
      </w:r>
    </w:p>
    <w:p>
      <w:r>
        <w:rPr>
          <w:b/>
        </w:rPr>
        <w:t xml:space="preserve">Esimerkki 5.5659</w:t>
      </w:r>
    </w:p>
    <w:p>
      <w:r>
        <w:t xml:space="preserve">Otsikko: Nimi: Hallitsijakuningas. Lause 1: Hän tienasi paljon rahaa tämän suunnitelman avulla. Lause 2: Hän päätti leikata ne sentin lyhyemmiksi säästääkseen rahaa. Lause 3: Rikkautensa kunniaksi hän otti vapaapäivän ja lähti rannalle. Lause 4: Mies ei tienannut tarpeeksi rahaa myymällä hallitsijoita. Lause 5: Uudet 11 tuuman viivottimet olivat suuri hitti.</w:t>
      </w:r>
    </w:p>
    <w:p>
      <w:r>
        <w:rPr>
          <w:b/>
        </w:rPr>
        <w:t xml:space="preserve">Tulos</w:t>
      </w:r>
    </w:p>
    <w:p>
      <w:r>
        <w:t xml:space="preserve">42513</w:t>
      </w:r>
    </w:p>
    <w:p>
      <w:r>
        <w:rPr>
          <w:b/>
        </w:rPr>
        <w:t xml:space="preserve">Esimerkki 5.5660</w:t>
      </w:r>
    </w:p>
    <w:p>
      <w:r>
        <w:t xml:space="preserve">Otsikko: Nimi: Kun perhevierailu ei ole. Lause 1: Miley rakastaa kaikkea, mitä Disney tekee. Lause 2: Hän rakastaa erityisesti Disney Worldissä käymistä. Lause 3: Ensimmäisellä kerralla, kun hän vei lapsensa mukanaan, hän valehteli heille. Lause 4: Hänen lapsensa olivat iloisia ja yllättyneitä, kun he pääsivät sen sijaan Disney Worldiin. Lause 5: Hän sanoi heille, että he menevät mummolaan.</w:t>
      </w:r>
    </w:p>
    <w:p>
      <w:r>
        <w:rPr>
          <w:b/>
        </w:rPr>
        <w:t xml:space="preserve">Tulos</w:t>
      </w:r>
    </w:p>
    <w:p>
      <w:r>
        <w:t xml:space="preserve">12354</w:t>
      </w:r>
    </w:p>
    <w:p>
      <w:r>
        <w:rPr>
          <w:b/>
        </w:rPr>
        <w:t xml:space="preserve">Esimerkki 5.5661</w:t>
      </w:r>
    </w:p>
    <w:p>
      <w:r>
        <w:t xml:space="preserve">Nimike: Loukkaantunut pää. Lause 1: Hänen ystävänsä juoksi hakemaan apua. Lause 2: Hän istui takaisin alas. Lause 3: Hänen päästään vuoti verta. Lause 4: Hän löi päänsä johonkin. Lause 5: Tyttö nousi ylös.</w:t>
      </w:r>
    </w:p>
    <w:p>
      <w:r>
        <w:rPr>
          <w:b/>
        </w:rPr>
        <w:t xml:space="preserve">Tulos</w:t>
      </w:r>
    </w:p>
    <w:p>
      <w:r>
        <w:t xml:space="preserve">54231</w:t>
      </w:r>
    </w:p>
    <w:p>
      <w:r>
        <w:rPr>
          <w:b/>
        </w:rPr>
        <w:t xml:space="preserve">Esimerkki 5.5662</w:t>
      </w:r>
    </w:p>
    <w:p>
      <w:r>
        <w:t xml:space="preserve">Otsikko: Nimi: Kovaääniset naapurit. Lause 1: Rene halusi valittaa. Lause 2: Rene alkoi suuttua naapureilleen. Lause 3: Hän soitti heille. Lause 4: He sanoivat olevansa pahoillaan. Lause 5: He olivat aivan liian äänekkäitä.</w:t>
      </w:r>
    </w:p>
    <w:p>
      <w:r>
        <w:rPr>
          <w:b/>
        </w:rPr>
        <w:t xml:space="preserve">Tulos</w:t>
      </w:r>
    </w:p>
    <w:p>
      <w:r>
        <w:t xml:space="preserve">25134</w:t>
      </w:r>
    </w:p>
    <w:p>
      <w:r>
        <w:rPr>
          <w:b/>
        </w:rPr>
        <w:t xml:space="preserve">Esimerkki 5.5663</w:t>
      </w:r>
    </w:p>
    <w:p>
      <w:r>
        <w:t xml:space="preserve">Otsikko: Jets. Lause 1: Vein kuvan kotiin ja säilytin sitä vuosia. Lause 2: Eräänä päivänä hän vei meidät katsomaan suihkukoneita, joiden parissa hän työskenteli. Lause 3: Istuin lentäjän istuimelle, ja hän otti kuvan. Lause 4: Minusta se oli aina ollut tosi siistiä. Lause 5: Isäni työskenteli hävittäjissä.</w:t>
      </w:r>
    </w:p>
    <w:p>
      <w:r>
        <w:rPr>
          <w:b/>
        </w:rPr>
        <w:t xml:space="preserve">Tulos</w:t>
      </w:r>
    </w:p>
    <w:p>
      <w:r>
        <w:t xml:space="preserve">54231</w:t>
      </w:r>
    </w:p>
    <w:p>
      <w:r>
        <w:rPr>
          <w:b/>
        </w:rPr>
        <w:t xml:space="preserve">Esimerkki 5.5664</w:t>
      </w:r>
    </w:p>
    <w:p>
      <w:r>
        <w:t xml:space="preserve">Otsikko: Beth kuoli. Lause 1: Hän oli juuri saanut ajokortin ja halusi kerskua sillä. Lause 2: Hänellä oli kiire, kun hän yritti laittaa cd-levyä stereoihin. Lause 3: Matkalla hän päätti kuunnella musiikkia. Lause 4: Hän ohitti punaiset valot ja ajoi suoraan päin toista autoa tappaen tämän. Lause 5: Beth oli innoissaan päästäkseen ostoskeskukseen perjantaina.</w:t>
      </w:r>
    </w:p>
    <w:p>
      <w:r>
        <w:rPr>
          <w:b/>
        </w:rPr>
        <w:t xml:space="preserve">Tulos</w:t>
      </w:r>
    </w:p>
    <w:p>
      <w:r>
        <w:t xml:space="preserve">51324</w:t>
      </w:r>
    </w:p>
    <w:p>
      <w:r>
        <w:rPr>
          <w:b/>
        </w:rPr>
        <w:t xml:space="preserve">Esimerkki 5.5665</w:t>
      </w:r>
    </w:p>
    <w:p>
      <w:r>
        <w:t xml:space="preserve">Otsikko: Nimi: Pisara. Lause 1: Hän epäröi hetken. Lause 2: Hänen leikkiessään tippa putosi katosta hänen päähänsä. Lause 3: Hän meni saksofonikilpailuun. Lause 4: Mutta hän lopetti soittamisensa. Lause 5: Ben oli saksofonin soittaja.</w:t>
      </w:r>
    </w:p>
    <w:p>
      <w:r>
        <w:rPr>
          <w:b/>
        </w:rPr>
        <w:t xml:space="preserve">Tulos</w:t>
      </w:r>
    </w:p>
    <w:p>
      <w:r>
        <w:t xml:space="preserve">53214</w:t>
      </w:r>
    </w:p>
    <w:p>
      <w:r>
        <w:rPr>
          <w:b/>
        </w:rPr>
        <w:t xml:space="preserve">Esimerkki 5.5666</w:t>
      </w:r>
    </w:p>
    <w:p>
      <w:r>
        <w:t xml:space="preserve">Nimi: Hän lopetti. Lause 1: Se oli vain nähdäkseen miehen, johon hän oli ihastunut. Lause 2: Kun mies ei ollut paikalla, hän kyseli hänestä. Lause 3: Kate kävi säännöllisesti tietyssä taco-paikassa. Lause 4: Vain saadakseen tietää, että mies oli lopettanut viikkoa aiemmin. Lause 5: Hän oli varma, ettei näkisi häntä enää koskaan.</w:t>
      </w:r>
    </w:p>
    <w:p>
      <w:r>
        <w:rPr>
          <w:b/>
        </w:rPr>
        <w:t xml:space="preserve">Tulos</w:t>
      </w:r>
    </w:p>
    <w:p>
      <w:r>
        <w:t xml:space="preserve">31245</w:t>
      </w:r>
    </w:p>
    <w:p>
      <w:r>
        <w:rPr>
          <w:b/>
        </w:rPr>
        <w:t xml:space="preserve">Esimerkki 5.5667</w:t>
      </w:r>
    </w:p>
    <w:p>
      <w:r>
        <w:t xml:space="preserve">Otsikko: Nimi: Automyyjä. Lause 1: Rob oli käytettyjen autojen myyjä. Lause 2: Rob teki kaupat nuorelle miehelle. Lause 3: Nuoren miehen ystävät tulivat Robin luokse ostamaan autojaan. Lause 4: Nuori mies kertoi kaikille ystävilleen Robilta saamistaan palveluista. Lause 5: Hän oli hyvin rehellinen kaupassaan.</w:t>
      </w:r>
    </w:p>
    <w:p>
      <w:r>
        <w:rPr>
          <w:b/>
        </w:rPr>
        <w:t xml:space="preserve">Tulos</w:t>
      </w:r>
    </w:p>
    <w:p>
      <w:r>
        <w:t xml:space="preserve">15243</w:t>
      </w:r>
    </w:p>
    <w:p>
      <w:r>
        <w:rPr>
          <w:b/>
        </w:rPr>
        <w:t xml:space="preserve">Esimerkki 5.5668</w:t>
      </w:r>
    </w:p>
    <w:p>
      <w:r>
        <w:t xml:space="preserve">Otsikko: Nimi: Jerry. Lause 1: Eräänä päivänä puistossa Jerryn tyttöystävä jätti hänet. Lause 2: Jerry yritti kertoa Jerrylle, mutta joka kerta Jerry pelästyi eikä koskaan kertonut. Lause 3: Hän oli yllättynyt ja tunsi itsensä jopa loukkaantuneeksi ja haavoittuvaksi. Lause 4: Jerry halusi erota tyttöystävästään, mutta häntä pelotti. Lause 5: Jerry ei koskaan päässyt yli tyttöystävänsä erosta.</w:t>
      </w:r>
    </w:p>
    <w:p>
      <w:r>
        <w:rPr>
          <w:b/>
        </w:rPr>
        <w:t xml:space="preserve">Tulos</w:t>
      </w:r>
    </w:p>
    <w:p>
      <w:r>
        <w:t xml:space="preserve">42135</w:t>
      </w:r>
    </w:p>
    <w:p>
      <w:r>
        <w:rPr>
          <w:b/>
        </w:rPr>
        <w:t xml:space="preserve">Esimerkki 5.5669</w:t>
      </w:r>
    </w:p>
    <w:p>
      <w:r>
        <w:t xml:space="preserve">Otsikko: Nimi: Ei koskaan liian vanha. Lause 1: Donna oli yli 40-vuotias. Lause 2: Hän ei koskaan nauttinut urheilusta. Lause 3: Hän ei uskonut voivansa oppia mitään uusia taitoja. Lause 4: Eräällä lomalla hän vietti viikon opetellen vesihiihtoa. Lause 5: Donna nautti hiihtämisestä monta vuotta.</w:t>
      </w:r>
    </w:p>
    <w:p>
      <w:r>
        <w:rPr>
          <w:b/>
        </w:rPr>
        <w:t xml:space="preserve">Tulos</w:t>
      </w:r>
    </w:p>
    <w:p>
      <w:r>
        <w:t xml:space="preserve">12345</w:t>
      </w:r>
    </w:p>
    <w:p>
      <w:r>
        <w:rPr>
          <w:b/>
        </w:rPr>
        <w:t xml:space="preserve">Esimerkki 5.5670</w:t>
      </w:r>
    </w:p>
    <w:p>
      <w:r>
        <w:t xml:space="preserve">Otsikko: Tim's Day Off. Lause 1: Tim nauttii rentoutumisesta vapaapäivänään. Lause 2: Tim on hyvin stressaantunut ja tyytymätön tilanteeseen. Lause 3: Hänen poikansa ja miniänsä riitelevät koko ajan. Lause 4: Timin poika tulee vierailulle vapaapäivänään. Lause 5: Timin vaimo rauhoittelee molemmat ja he lähtevät pian sen jälkeen.</w:t>
      </w:r>
    </w:p>
    <w:p>
      <w:r>
        <w:rPr>
          <w:b/>
        </w:rPr>
        <w:t xml:space="preserve">Tulos</w:t>
      </w:r>
    </w:p>
    <w:p>
      <w:r>
        <w:t xml:space="preserve">14325</w:t>
      </w:r>
    </w:p>
    <w:p>
      <w:r>
        <w:rPr>
          <w:b/>
        </w:rPr>
        <w:t xml:space="preserve">Esimerkki 5.5671</w:t>
      </w:r>
    </w:p>
    <w:p>
      <w:r>
        <w:t xml:space="preserve">Otsikko: Judy osuu jänikseen. Lause 1: Judy osuu tiellä jänikseen. Lause 2: Judy ajaa kotiin. Lause 3: Jänis on kuollut. Lause 4: Judy ajaa kotiin. Lause 5: Hän nousee ulos katsomaan sitä.</w:t>
      </w:r>
    </w:p>
    <w:p>
      <w:r>
        <w:rPr>
          <w:b/>
        </w:rPr>
        <w:t xml:space="preserve">Tulos</w:t>
      </w:r>
    </w:p>
    <w:p>
      <w:r>
        <w:t xml:space="preserve">41532</w:t>
      </w:r>
    </w:p>
    <w:p>
      <w:r>
        <w:rPr>
          <w:b/>
        </w:rPr>
        <w:t xml:space="preserve">Esimerkki 5.5672</w:t>
      </w:r>
    </w:p>
    <w:p>
      <w:r>
        <w:t xml:space="preserve">Otsikko: Haastattelu: Myöhässä haastattelusta. Lause 1: Tajusin olevani tunnin myöhässä. Lause 2: Kun astuin sisään, sain likaisen katseen. Lause 3: Pomo ei ollut innoissaan. Lause 4: Minun piti olla siellä kymmeneltä aamulla. Lause 5: Viime viikolla minulla oli haastattelu.</w:t>
      </w:r>
    </w:p>
    <w:p>
      <w:r>
        <w:rPr>
          <w:b/>
        </w:rPr>
        <w:t xml:space="preserve">Tulos</w:t>
      </w:r>
    </w:p>
    <w:p>
      <w:r>
        <w:t xml:space="preserve">54213</w:t>
      </w:r>
    </w:p>
    <w:p>
      <w:r>
        <w:rPr>
          <w:b/>
        </w:rPr>
        <w:t xml:space="preserve">Esimerkki 5.5673</w:t>
      </w:r>
    </w:p>
    <w:p>
      <w:r>
        <w:t xml:space="preserve">Otsikko: Nimi: Ostosmatka. Lause 1: Hänellä ei ole mitään päällepantavaa. Lause 2: Kelsey menee ostoskeskukseen ostamaan asun. Lause 3: Kelseyllä on upeat treffit söpössä uudessa asussaan. Lause 4: Kelseyllä on treffit tänä iltana. Lause 5: Hän löysi vihdoin täydellisen asun treffeille.</w:t>
      </w:r>
    </w:p>
    <w:p>
      <w:r>
        <w:rPr>
          <w:b/>
        </w:rPr>
        <w:t xml:space="preserve">Tulos</w:t>
      </w:r>
    </w:p>
    <w:p>
      <w:r>
        <w:t xml:space="preserve">41253</w:t>
      </w:r>
    </w:p>
    <w:p>
      <w:r>
        <w:rPr>
          <w:b/>
        </w:rPr>
        <w:t xml:space="preserve">Esimerkki 5.5674</w:t>
      </w:r>
    </w:p>
    <w:p>
      <w:r>
        <w:t xml:space="preserve">Otsikko: Lemon. Lause 1: Mark oli ostanut uuden auton. Lause 2: Autoliike antoi hänen vaihtaa auton. Lause 3: Mark toi auton takaisin autoliikkeeseen. Lause 4: Autolla oli vielä takuu. Lause 5: Viikon kuluessa autossa ilmeni moottoriongelmia.</w:t>
      </w:r>
    </w:p>
    <w:p>
      <w:r>
        <w:rPr>
          <w:b/>
        </w:rPr>
        <w:t xml:space="preserve">Tulos</w:t>
      </w:r>
    </w:p>
    <w:p>
      <w:r>
        <w:t xml:space="preserve">15432</w:t>
      </w:r>
    </w:p>
    <w:p>
      <w:r>
        <w:rPr>
          <w:b/>
        </w:rPr>
        <w:t xml:space="preserve">Esimerkki 5.5675</w:t>
      </w:r>
    </w:p>
    <w:p>
      <w:r>
        <w:t xml:space="preserve">Otsikko: Otsikko: Täydellinen hiuspäivä. Lause 1: Sitten menin cvs:lle. Lause 2: Sitten käytin sitä ja se oli mahtavaa. Lause 3: Kun olin siellä, ostin hiusjuttuja. Lause 4: Hiukseni olivat ihan sekaisin. Lause 5: Minulla oli huono päivä.</w:t>
      </w:r>
    </w:p>
    <w:p>
      <w:r>
        <w:rPr>
          <w:b/>
        </w:rPr>
        <w:t xml:space="preserve">Tulos</w:t>
      </w:r>
    </w:p>
    <w:p>
      <w:r>
        <w:t xml:space="preserve">54132</w:t>
      </w:r>
    </w:p>
    <w:p>
      <w:r>
        <w:rPr>
          <w:b/>
        </w:rPr>
        <w:t xml:space="preserve">Esimerkki 5.5676</w:t>
      </w:r>
    </w:p>
    <w:p>
      <w:r>
        <w:t xml:space="preserve">Nimike: Talohälytys. Lause 1: Lopulta hän nollasi hälyttimen ja meni takaisin nukkumaan. Lause 2: Tom heräsi keskellä yötä. Lause 3: Hänen kotihälyttimensä soi. Lause 4: Hän ei löytänyt mitään. Lause 5: Tom tarkisti nopeasti, mikä oli vikana.</w:t>
      </w:r>
    </w:p>
    <w:p>
      <w:r>
        <w:rPr>
          <w:b/>
        </w:rPr>
        <w:t xml:space="preserve">Tulos</w:t>
      </w:r>
    </w:p>
    <w:p>
      <w:r>
        <w:t xml:space="preserve">23541</w:t>
      </w:r>
    </w:p>
    <w:p>
      <w:r>
        <w:rPr>
          <w:b/>
        </w:rPr>
        <w:t xml:space="preserve">Esimerkki 5.5677</w:t>
      </w:r>
    </w:p>
    <w:p>
      <w:r>
        <w:t xml:space="preserve">Otsikko: Nimi: Kellot. Lause 1: Jim Bob käyttäytyi hautajaisissa surullisesti. Lause 2: Hän näki muutamia kalliita kelloja. Lause 3: Sen jälkeen hän kävi isoisänsä luona tutkimassa tämän tavaroita. Lause 4: Jim Bob otti kellot ja juoksi pois ennen kuin kukaan huomasi. Lause 5: Jim Bobin isoisä oli juuri kuollut.</w:t>
      </w:r>
    </w:p>
    <w:p>
      <w:r>
        <w:rPr>
          <w:b/>
        </w:rPr>
        <w:t xml:space="preserve">Tulos</w:t>
      </w:r>
    </w:p>
    <w:p>
      <w:r>
        <w:t xml:space="preserve">51324</w:t>
      </w:r>
    </w:p>
    <w:p>
      <w:r>
        <w:rPr>
          <w:b/>
        </w:rPr>
        <w:t xml:space="preserve">Esimerkki 5.5678</w:t>
      </w:r>
    </w:p>
    <w:p>
      <w:r>
        <w:t xml:space="preserve">Otsikko: Nimi: Transmission. Lause 1: Minun piti hinata se jälleenmyyjälle. Lause 2: Päädyin viemään sen korjaamolle, joka tarjosi tuhat euroa vähemmän. Lause 3: He sanoivat, että korjaus maksaisi kolme tuhatta dollaria. Lause 4: Soitin ympäriinsä muihin korjaamoihin. Lause 5: 10 vuotta vanhasta autostani meni vaihteisto rikki.</w:t>
      </w:r>
    </w:p>
    <w:p>
      <w:r>
        <w:rPr>
          <w:b/>
        </w:rPr>
        <w:t xml:space="preserve">Tulos</w:t>
      </w:r>
    </w:p>
    <w:p>
      <w:r>
        <w:t xml:space="preserve">51342</w:t>
      </w:r>
    </w:p>
    <w:p>
      <w:r>
        <w:rPr>
          <w:b/>
        </w:rPr>
        <w:t xml:space="preserve">Esimerkki 5.5679</w:t>
      </w:r>
    </w:p>
    <w:p>
      <w:r>
        <w:t xml:space="preserve">Otsikko: Nimi: Nappi. Lause 1: Nappi putosi jatkuvasti. Lause 2: Hän pyysi äidiltään apua. Lause 3: Miehen housuista putosi nappi. Lause 4: Hänen äitinsä korjasi hänen housunsa. Lause 5: Hän yritti ommella sitä takaisin kiinni.</w:t>
      </w:r>
    </w:p>
    <w:p>
      <w:r>
        <w:rPr>
          <w:b/>
        </w:rPr>
        <w:t xml:space="preserve">Tulos</w:t>
      </w:r>
    </w:p>
    <w:p>
      <w:r>
        <w:t xml:space="preserve">35124</w:t>
      </w:r>
    </w:p>
    <w:p>
      <w:r>
        <w:rPr>
          <w:b/>
        </w:rPr>
        <w:t xml:space="preserve">Esimerkki 5.5680</w:t>
      </w:r>
    </w:p>
    <w:p>
      <w:r>
        <w:t xml:space="preserve">Otsikko: Nimi: Ilotulitusvaara. Lause 1: Tom oli heinäkuun neljännen päivän piknikillä. Lause 2: Tom pelkäsi ja pysyi kauempana. Lause 3: He olivat sytyttämässä ilotulitteita. Lause 4: Tom oli liian lähellä. Lause 5: Yksi ilotulitus ampui suoraan häntä kohti ja poltti hänen paitansa.</w:t>
      </w:r>
    </w:p>
    <w:p>
      <w:r>
        <w:rPr>
          <w:b/>
        </w:rPr>
        <w:t xml:space="preserve">Tulos</w:t>
      </w:r>
    </w:p>
    <w:p>
      <w:r>
        <w:t xml:space="preserve">13452</w:t>
      </w:r>
    </w:p>
    <w:p>
      <w:r>
        <w:rPr>
          <w:b/>
        </w:rPr>
        <w:t xml:space="preserve">Esimerkki 5.5681</w:t>
      </w:r>
    </w:p>
    <w:p>
      <w:r>
        <w:t xml:space="preserve">Otsikko: Nimi: Piknik-kauhu. Lause 1: Hän oli valmistanut useita voileipiä ja kannullisen limonadia. Lause 2: Ennen kuin he ehtivät syödä, suuri ääni säikäytti heidät. Lause 3: Brad ja hänen perheensä juoksivat karkuun ja jättivät ruoan karhulle. Lause 4: Brad oli piknikillä perheensä kanssa. Lause 5: Karhu oli hiipinyt heidän taakseen ja haisteli ruokaa.</w:t>
      </w:r>
    </w:p>
    <w:p>
      <w:r>
        <w:rPr>
          <w:b/>
        </w:rPr>
        <w:t xml:space="preserve">Tulos</w:t>
      </w:r>
    </w:p>
    <w:p>
      <w:r>
        <w:t xml:space="preserve">41253</w:t>
      </w:r>
    </w:p>
    <w:p>
      <w:r>
        <w:rPr>
          <w:b/>
        </w:rPr>
        <w:t xml:space="preserve">Esimerkki 5.5682</w:t>
      </w:r>
    </w:p>
    <w:p>
      <w:r>
        <w:t xml:space="preserve">Otsikko: Syömällä maitotuotteita vahingossa. Lause 1: Aloitin uuden ruokavalion viime viikolla. Lause 2: En tiennyt, että siinä oli maitotuotteita. Lause 3: Tajusin, että maidottomuudesta tulee vaikeampaa kuin luulin. Lause 4: Mutta kun join kuumaa kaakaota, jouduin sylkemään sen ulos. Lause 5: Minun ei pitänyt syödä maitotuotteita.</w:t>
      </w:r>
    </w:p>
    <w:p>
      <w:r>
        <w:rPr>
          <w:b/>
        </w:rPr>
        <w:t xml:space="preserve">Tulos</w:t>
      </w:r>
    </w:p>
    <w:p>
      <w:r>
        <w:t xml:space="preserve">15423</w:t>
      </w:r>
    </w:p>
    <w:p>
      <w:r>
        <w:rPr>
          <w:b/>
        </w:rPr>
        <w:t xml:space="preserve">Esimerkki 5.5683</w:t>
      </w:r>
    </w:p>
    <w:p>
      <w:r>
        <w:t xml:space="preserve">Otsikko: Marian työ. Lause 1: Maria etsi katsomansa elokuvan esitysaikoja. Lause 2: Marian piti tänään kirjoittaa arvostelu uudesta elokuvasta. Lause 3: Kun Maria oli pukeutunut, hän päätti, että hänen oli tehtävä töitä. Lause 4: Maria istui kannettavan tietokoneensa ääreen ja katsoi aikatauluaan. Lause 5: Maria löysi esitysajan kello 20.30 sinä päivänä.</w:t>
      </w:r>
    </w:p>
    <w:p>
      <w:r>
        <w:rPr>
          <w:b/>
        </w:rPr>
        <w:t xml:space="preserve">Tulos</w:t>
      </w:r>
    </w:p>
    <w:p>
      <w:r>
        <w:t xml:space="preserve">34215</w:t>
      </w:r>
    </w:p>
    <w:p>
      <w:r>
        <w:rPr>
          <w:b/>
        </w:rPr>
        <w:t xml:space="preserve">Esimerkki 5.5684</w:t>
      </w:r>
    </w:p>
    <w:p>
      <w:r>
        <w:t xml:space="preserve">Otsikko: Nimi: Valtava lasku. Lause 1: Hän huomasi yhden setelin, joka oli jäänyt häneltä huomaamatta. Lause 2: Suuren laskun vuoksi hänellä ei olisi tarpeeksi rahaa maksaa. Lause 3: Onneksi yhtiö oli valmis tekemään hänen kanssaan yhteistyötä laskun suhteen. Lause 4: Se oli vesilasku, jossa oli paljon suurempi summa kuin hän odotti. Lause 5: Nina lajitteli laskujaan.</w:t>
      </w:r>
    </w:p>
    <w:p>
      <w:r>
        <w:rPr>
          <w:b/>
        </w:rPr>
        <w:t xml:space="preserve">Tulos</w:t>
      </w:r>
    </w:p>
    <w:p>
      <w:r>
        <w:t xml:space="preserve">51423</w:t>
      </w:r>
    </w:p>
    <w:p>
      <w:r>
        <w:rPr>
          <w:b/>
        </w:rPr>
        <w:t xml:space="preserve">Esimerkki 5.5685</w:t>
      </w:r>
    </w:p>
    <w:p>
      <w:r>
        <w:t xml:space="preserve">Otsikko: Nimi: Uskonto. Lause 1: Perheeni suhtautui tähän tylysti ja tunsi, että loukkasin heitä suoraan. Lause 2: Tämä tarkoitti sitä, että luovuin uskonnosta, enkä hyväksynyt Jumalaa. Lause 3: Heiltä kesti jonkin aikaa hyväksyä tämä, mutta he ymmärsivät sen. Lause 4: Ajan myötä moraalini ja arvoni muuttuivat, ja sopeuduin niihin. Lause 5: Synnyin katolisena perheeseen, jossa oli tiukat uskonnolliset arvot.</w:t>
      </w:r>
    </w:p>
    <w:p>
      <w:r>
        <w:rPr>
          <w:b/>
        </w:rPr>
        <w:t xml:space="preserve">Tulos</w:t>
      </w:r>
    </w:p>
    <w:p>
      <w:r>
        <w:t xml:space="preserve">54213</w:t>
      </w:r>
    </w:p>
    <w:p>
      <w:r>
        <w:rPr>
          <w:b/>
        </w:rPr>
        <w:t xml:space="preserve">Esimerkki 5.5686</w:t>
      </w:r>
    </w:p>
    <w:p>
      <w:r>
        <w:t xml:space="preserve">Otsikko: Teksasiin muutto. Lause 1: Hän ei halunnut lähteä Kaliforniasta. Lause 2: Lucy oli muuttamassa miehensä kanssa Teksasiin. Lause 3: Lucy oli surullinen. Lause 4: Matkan tekeminen oli hänelle hyvin vaikeaa. Lause 5: Hänen miehensä joutui taas komennukselle.</w:t>
      </w:r>
    </w:p>
    <w:p>
      <w:r>
        <w:rPr>
          <w:b/>
        </w:rPr>
        <w:t xml:space="preserve">Tulos</w:t>
      </w:r>
    </w:p>
    <w:p>
      <w:r>
        <w:t xml:space="preserve">25314</w:t>
      </w:r>
    </w:p>
    <w:p>
      <w:r>
        <w:rPr>
          <w:b/>
        </w:rPr>
        <w:t xml:space="preserve">Esimerkki 5.5687</w:t>
      </w:r>
    </w:p>
    <w:p>
      <w:r>
        <w:t xml:space="preserve">Otsikko: Nimi: Elokuva. Lause 1: Hän soitti ystävälleen ja kysyi, haluaisiko tämä mennä katsomaan elokuvaa. Lause 2: Bob meni elokuvaan yksin. Lause 3: Hänen ystävänsä oli siellä joukon kanssa, joten Bob päätti lähteä. Lause 4: Bob pitää elokuvista. Lause 5: Hänen ystävänsä mutisi jotain siitä, että hänen piti pestä pyykkiä.</w:t>
      </w:r>
    </w:p>
    <w:p>
      <w:r>
        <w:rPr>
          <w:b/>
        </w:rPr>
        <w:t xml:space="preserve">Tulos</w:t>
      </w:r>
    </w:p>
    <w:p>
      <w:r>
        <w:t xml:space="preserve">41523</w:t>
      </w:r>
    </w:p>
    <w:p>
      <w:r>
        <w:rPr>
          <w:b/>
        </w:rPr>
        <w:t xml:space="preserve">Esimerkki 5.5688</w:t>
      </w:r>
    </w:p>
    <w:p>
      <w:r>
        <w:t xml:space="preserve">Otsikko: Nimi: The Gutter. Lause 1: Pian katuoja näytti puhtaammalta. Lause 2: He alkoivat kerätä sitä ja laittaa sen roskikseen. Lause 3: Lapset kävelivät katua pitkin. Lause 4: He olivat iloisia siitä, että olivat tehneet oman osuutensa. Lause 5: He näkivät kourussa lojuvan roskia.</w:t>
      </w:r>
    </w:p>
    <w:p>
      <w:r>
        <w:rPr>
          <w:b/>
        </w:rPr>
        <w:t xml:space="preserve">Tulos</w:t>
      </w:r>
    </w:p>
    <w:p>
      <w:r>
        <w:t xml:space="preserve">35214</w:t>
      </w:r>
    </w:p>
    <w:p>
      <w:r>
        <w:rPr>
          <w:b/>
        </w:rPr>
        <w:t xml:space="preserve">Esimerkki 5.5689</w:t>
      </w:r>
    </w:p>
    <w:p>
      <w:r>
        <w:t xml:space="preserve">Otsikko: Nimi: Weird Assist. Lause 1: Vastustajajoukkue juoksi kentän toiselle puolelle. Lause 2: Kun he heittivät pallon, se kimposi takakentälle. Lause 3: Se lensi kohti yhtä joukkuetoveriani. Lause 4: Hän teki pisteen. Lause 5: Hän heitti pallon ennen kuin yksikään puolustaja tuli lähelle.</w:t>
      </w:r>
    </w:p>
    <w:p>
      <w:r>
        <w:rPr>
          <w:b/>
        </w:rPr>
        <w:t xml:space="preserve">Tulos</w:t>
      </w:r>
    </w:p>
    <w:p>
      <w:r>
        <w:t xml:space="preserve">12354</w:t>
      </w:r>
    </w:p>
    <w:p>
      <w:r>
        <w:rPr>
          <w:b/>
        </w:rPr>
        <w:t xml:space="preserve">Esimerkki 5.5690</w:t>
      </w:r>
    </w:p>
    <w:p>
      <w:r>
        <w:t xml:space="preserve">Otsikko: Nimi: Kaikki olivat samaa mieltä. Lause 1: Alex tiesi ratkaisun ongelmaan. Lause 2: Alex oli samaa mieltä heidän kanssaan. Lause 3: Ihmiset pitivät Alexia fiksuna. Lause 4: Hän kertoi ihmisille ratkaisun. Lause 5: Alex jatkoi saavutuksiaan.</w:t>
      </w:r>
    </w:p>
    <w:p>
      <w:r>
        <w:rPr>
          <w:b/>
        </w:rPr>
        <w:t xml:space="preserve">Tulos</w:t>
      </w:r>
    </w:p>
    <w:p>
      <w:r>
        <w:t xml:space="preserve">14325</w:t>
      </w:r>
    </w:p>
    <w:p>
      <w:r>
        <w:rPr>
          <w:b/>
        </w:rPr>
        <w:t xml:space="preserve">Esimerkki 5.5691</w:t>
      </w:r>
    </w:p>
    <w:p>
      <w:r>
        <w:t xml:space="preserve">Otsikko: Nimi: Nukkuva koira. Lause 1: Se vain makasi siinä odottamassa vatsahierontaa. Lause 2: Hetken kuluttua se kaatui selälleen. Lause 3: Se käpertyi palloksi, jotta se voisi nukkua. Lause 4: Koira makasi sen vieressä haukottelemassa. Lause 5: Se oli selvästi väsynyt koko päivän leikkimisestä.</w:t>
      </w:r>
    </w:p>
    <w:p>
      <w:r>
        <w:rPr>
          <w:b/>
        </w:rPr>
        <w:t xml:space="preserve">Tulos</w:t>
      </w:r>
    </w:p>
    <w:p>
      <w:r>
        <w:t xml:space="preserve">45321</w:t>
      </w:r>
    </w:p>
    <w:p>
      <w:r>
        <w:rPr>
          <w:b/>
        </w:rPr>
        <w:t xml:space="preserve">Esimerkki 5.5692</w:t>
      </w:r>
    </w:p>
    <w:p>
      <w:r>
        <w:t xml:space="preserve">Otsikko: Nimi: Onnettomuus. Lause 1: Kesti melkein kaksi tuntia kulkea kolme mailia seuraavaan uloskäytävään. Lause 2: Yhtäkkiä liikenne valtatiellä pysähtyi. Lause 3: Myöhemmin he saivat tietää, että onnettomuus oli sulkenut I 80:n useiksi tunneiksi. Lause 4: Smithin perhe oli lähdössä automatkalle. Lause 5: He näkivät useiden hälytysajoneuvojen ajavan ohi kaistalla.</w:t>
      </w:r>
    </w:p>
    <w:p>
      <w:r>
        <w:rPr>
          <w:b/>
        </w:rPr>
        <w:t xml:space="preserve">Tulos</w:t>
      </w:r>
    </w:p>
    <w:p>
      <w:r>
        <w:t xml:space="preserve">42513</w:t>
      </w:r>
    </w:p>
    <w:p>
      <w:r>
        <w:rPr>
          <w:b/>
        </w:rPr>
        <w:t xml:space="preserve">Esimerkki 5.5693</w:t>
      </w:r>
    </w:p>
    <w:p>
      <w:r>
        <w:t xml:space="preserve">Otsikko: Nimi: Punainen ilmapallo. Lause 1: Hän rakasti sitä kovasti ja otti sen mukaansa kaikkialle. Lause 2: Jenny sai syntymäpäivälahjaksi ison punaisen räikeän ilmapallon. Lause 3: Ilmapallo puhkesi ja lintu loukkaantui. Lause 4: Eräänä päivänä lintu lensi ohi suoraan Jennyn ilmapalloon. Lause 5: Jenny menetti ilmapallonsa, mutta huolehti sen sijaan linnusta.</w:t>
      </w:r>
    </w:p>
    <w:p>
      <w:r>
        <w:rPr>
          <w:b/>
        </w:rPr>
        <w:t xml:space="preserve">Tulos</w:t>
      </w:r>
    </w:p>
    <w:p>
      <w:r>
        <w:t xml:space="preserve">21435</w:t>
      </w:r>
    </w:p>
    <w:p>
      <w:r>
        <w:rPr>
          <w:b/>
        </w:rPr>
        <w:t xml:space="preserve">Esimerkki 5.5694</w:t>
      </w:r>
    </w:p>
    <w:p>
      <w:r>
        <w:t xml:space="preserve">Otsikko: Nimi: Puhjennut akku. Lause 1: Susie meni nukkumaan puhelimensa latautuessa. Lause 2: Susie oli aivan kauhuissaan siitä. Lause 3: Hän katsoi tyynynsä alle, ja puhelin oli kärähtänyt. Lause 4: Mutta hän heräsi savun hajuun. Lause 5: Hän laittoi sen tyynynsä alle.</w:t>
      </w:r>
    </w:p>
    <w:p>
      <w:r>
        <w:rPr>
          <w:b/>
        </w:rPr>
        <w:t xml:space="preserve">Tulos</w:t>
      </w:r>
    </w:p>
    <w:p>
      <w:r>
        <w:t xml:space="preserve">15432</w:t>
      </w:r>
    </w:p>
    <w:p>
      <w:r>
        <w:rPr>
          <w:b/>
        </w:rPr>
        <w:t xml:space="preserve">Esimerkki 5.5695</w:t>
      </w:r>
    </w:p>
    <w:p>
      <w:r>
        <w:t xml:space="preserve">Otsikko: Nimi: Koiran hihna. Lause 1: Sen jälkeen se ei enää koskaan rikkoutunut. Lause 2: Minulla ei ollut rahaa uuteen. Lause 3: Päätin teipata sen takaisin yhteen. Lause 4: Hankin koiralleni uuden hihnan. Lause 5: Hihna katkesi yhdessä päivässä.</w:t>
      </w:r>
    </w:p>
    <w:p>
      <w:r>
        <w:rPr>
          <w:b/>
        </w:rPr>
        <w:t xml:space="preserve">Tulos</w:t>
      </w:r>
    </w:p>
    <w:p>
      <w:r>
        <w:t xml:space="preserve">45231</w:t>
      </w:r>
    </w:p>
    <w:p>
      <w:r>
        <w:rPr>
          <w:b/>
        </w:rPr>
        <w:t xml:space="preserve">Esimerkki 5.5696</w:t>
      </w:r>
    </w:p>
    <w:p>
      <w:r>
        <w:t xml:space="preserve">Otsikko: Nimi: Pitkät hiukset. Lause 1: Leikkasin eräänä päivänä kaikki hiukseni. Lause 2: Ne olivat lyhyet kuin pikselileikkaus. Lause 3: Menin mummolaan. Lause 4: Hän haukkui minut ja sanoi, että pitkät hiukset ovat hyve. Lause 5: Hän suuttui kovasti, koska hiukseni olivat poissa.</w:t>
      </w:r>
    </w:p>
    <w:p>
      <w:r>
        <w:rPr>
          <w:b/>
        </w:rPr>
        <w:t xml:space="preserve">Tulos</w:t>
      </w:r>
    </w:p>
    <w:p>
      <w:r>
        <w:t xml:space="preserve">12354</w:t>
      </w:r>
    </w:p>
    <w:p>
      <w:r>
        <w:rPr>
          <w:b/>
        </w:rPr>
        <w:t xml:space="preserve">Esimerkki 5.5697</w:t>
      </w:r>
    </w:p>
    <w:p>
      <w:r>
        <w:t xml:space="preserve">Otsikko: Nimi: Lilly rakastaa purukumia. Lause 1: Eräänä yönä hän nukahti pala suussaan. Lause 2: Lilly ei enää pidä purukumista niin paljon. Lause 3: Kun hän heräsi, se oli juuttunut hänen hiuksiinsa ja sitä oli vaikea saada pois. Lause 4: Hän pureskelee sitä käytännössä koko ajan. Lause 5: Lilly rakastaa purukumin pureskelua.</w:t>
      </w:r>
    </w:p>
    <w:p>
      <w:r>
        <w:rPr>
          <w:b/>
        </w:rPr>
        <w:t xml:space="preserve">Tulos</w:t>
      </w:r>
    </w:p>
    <w:p>
      <w:r>
        <w:t xml:space="preserve">54132</w:t>
      </w:r>
    </w:p>
    <w:p>
      <w:r>
        <w:rPr>
          <w:b/>
        </w:rPr>
        <w:t xml:space="preserve">Esimerkki 5.5698</w:t>
      </w:r>
    </w:p>
    <w:p>
      <w:r>
        <w:t xml:space="preserve">Otsikko: Nimi: Tupakoitsija. Lause 1: Vuotta myöhemmin Sue sai lapsen. Lause 2: Tyttäreni opiskelukaveri Sharyn tupakoi paljon. Lause 3: Sue sanoi Sharynille, että hän ei saisi nähdä vauvaa, jos hän polttaisi. Lause 4: Sharyn lopetti tupakoinnin. Lause 5: Sharynin sisko Sue meni naimisiin pian valmistumisen jälkeen.</w:t>
      </w:r>
    </w:p>
    <w:p>
      <w:r>
        <w:rPr>
          <w:b/>
        </w:rPr>
        <w:t xml:space="preserve">Tulos</w:t>
      </w:r>
    </w:p>
    <w:p>
      <w:r>
        <w:t xml:space="preserve">25134</w:t>
      </w:r>
    </w:p>
    <w:p>
      <w:r>
        <w:rPr>
          <w:b/>
        </w:rPr>
        <w:t xml:space="preserve">Esimerkki 5.5699</w:t>
      </w:r>
    </w:p>
    <w:p>
      <w:r>
        <w:t xml:space="preserve">Otsikko: Nimi: Six Packin saaminen. Lause 1: Hän ajatteli, että kuntoilu auttaisi. Lause 2: Tim ei saanut paljon tyttöjä. Lause 3: Se ei auttanut häntä saamaan tyttöjä. Lause 4: Tim päätti hankkia sixpackin. Lause 5: Sen saaminen kesti kuukausia.</w:t>
      </w:r>
    </w:p>
    <w:p>
      <w:r>
        <w:rPr>
          <w:b/>
        </w:rPr>
        <w:t xml:space="preserve">Tulos</w:t>
      </w:r>
    </w:p>
    <w:p>
      <w:r>
        <w:t xml:space="preserve">21453</w:t>
      </w:r>
    </w:p>
    <w:p>
      <w:r>
        <w:rPr>
          <w:b/>
        </w:rPr>
        <w:t xml:space="preserve">Esimerkki 5.5700</w:t>
      </w:r>
    </w:p>
    <w:p>
      <w:r>
        <w:t xml:space="preserve">Otsikko: Koira. Lause 1: Se voitti ensimmäisen palkinnon ensimmäisessä näyttelyssään! Lause 2: Hän päätti hankkia koiran lemmikiksi. Lause 3: Se oli niin kaunis, että hän päätti tehdä siitä näyttelykoiran. Lause 4: Uusi koira teki Marjan niin ylpeäksi. Lause 5: Mary oli aina rakastanut koiria.</w:t>
      </w:r>
    </w:p>
    <w:p>
      <w:r>
        <w:rPr>
          <w:b/>
        </w:rPr>
        <w:t xml:space="preserve">Tulos</w:t>
      </w:r>
    </w:p>
    <w:p>
      <w:r>
        <w:t xml:space="preserve">52314</w:t>
      </w:r>
    </w:p>
    <w:p>
      <w:r>
        <w:rPr>
          <w:b/>
        </w:rPr>
        <w:t xml:space="preserve">Esimerkki 5.5701</w:t>
      </w:r>
    </w:p>
    <w:p>
      <w:r>
        <w:t xml:space="preserve">Otsikko: Nimi: Puukaiverrus. Lause 1: Hän halusi hankkia tyttöystävälleen lahjan. Lause 2: Tom löysi sen roskiksesta viikkoja myöhemmin. Lause 3: Tomilla ei ollut paljon rahaa. Lause 4: Hän päätti veistää Tomille pienen figuurin. Lause 5: Hänen tyttöystävänsä ei ollut kovin vaikuttunut siitä.</w:t>
      </w:r>
    </w:p>
    <w:p>
      <w:r>
        <w:rPr>
          <w:b/>
        </w:rPr>
        <w:t xml:space="preserve">Tulos</w:t>
      </w:r>
    </w:p>
    <w:p>
      <w:r>
        <w:t xml:space="preserve">31452</w:t>
      </w:r>
    </w:p>
    <w:p>
      <w:r>
        <w:rPr>
          <w:b/>
        </w:rPr>
        <w:t xml:space="preserve">Esimerkki 5.5702</w:t>
      </w:r>
    </w:p>
    <w:p>
      <w:r>
        <w:t xml:space="preserve">Otsikko: Bill. Lause 1: Bill löi viisikymmentä taalaa vetoa Nicksin puolesta. Lause 2: Peli-ilta ei ollut Billille hyvä. Lause 3: Bill nautti ystävällisistä vedonlyönneistä kavereidensa kanssa. Lause 4: Bill ja Mark löivät vetoa NBA-pelistä. Lause 5: Bill hävisi viisikymmentä taalaa!</w:t>
      </w:r>
    </w:p>
    <w:p>
      <w:r>
        <w:rPr>
          <w:b/>
        </w:rPr>
        <w:t xml:space="preserve">Tulos</w:t>
      </w:r>
    </w:p>
    <w:p>
      <w:r>
        <w:t xml:space="preserve">34125</w:t>
      </w:r>
    </w:p>
    <w:p>
      <w:r>
        <w:rPr>
          <w:b/>
        </w:rPr>
        <w:t xml:space="preserve">Esimerkki 5.5703</w:t>
      </w:r>
    </w:p>
    <w:p>
      <w:r>
        <w:t xml:space="preserve">Otsikko: Nimi: Painonpudotus. Lause 1: Niinpä hän suostutteli veljensä hankkimaan kuntosalipassit. Lause 2: Carl ei ollut enää lihava tai epäterveellinen. Lause 3: Carl oli todella lihava ja epäterveellinen. Lause 4: He molemmat aloittivat treenirutiinit. Lause 5: He treenasivat vuoden ajan.</w:t>
      </w:r>
    </w:p>
    <w:p>
      <w:r>
        <w:rPr>
          <w:b/>
        </w:rPr>
        <w:t xml:space="preserve">Tulos</w:t>
      </w:r>
    </w:p>
    <w:p>
      <w:r>
        <w:t xml:space="preserve">31452</w:t>
      </w:r>
    </w:p>
    <w:p>
      <w:r>
        <w:rPr>
          <w:b/>
        </w:rPr>
        <w:t xml:space="preserve">Esimerkki 5.5704</w:t>
      </w:r>
    </w:p>
    <w:p>
      <w:r>
        <w:t xml:space="preserve">Otsikko: Nimi: Bad Haircut. Lause 1: Hän kuitenkin ilmoitti minulle, että jokaiseen hiustenleikkaukseen kuuluu ilmainen hattu. Lause 2: Kun hän oli valmis, hän antoi minulle peilin. Lause 3: Tapasin tänään uuden parturin. Lause 4: Hän oli hermostunut leikatessaan hiuksiani. Lause 5: Pääni näytti kamalalta.</w:t>
      </w:r>
    </w:p>
    <w:p>
      <w:r>
        <w:rPr>
          <w:b/>
        </w:rPr>
        <w:t xml:space="preserve">Tulos</w:t>
      </w:r>
    </w:p>
    <w:p>
      <w:r>
        <w:t xml:space="preserve">34251</w:t>
      </w:r>
    </w:p>
    <w:p>
      <w:r>
        <w:rPr>
          <w:b/>
        </w:rPr>
        <w:t xml:space="preserve">Esimerkki 5.5705</w:t>
      </w:r>
    </w:p>
    <w:p>
      <w:r>
        <w:t xml:space="preserve">Nimike: Hevoskilpailu. Lause 1: Neljä ystävää ratsasti yhdessä kilparadalle. Lause 2: Hän kysyi ystäviltään, haluaisivatko he lähteä hänen mukaansa. Lause 3: He kaikki nauttivat kisoista ja viettivät mukavan päivän yhdessä. Lause 4: Kolme hänen ystävistään sanoi, että he voisivat lähteä. Lause 5: Yolanda halusi mennä hevoskilpailuihin.</w:t>
      </w:r>
    </w:p>
    <w:p>
      <w:r>
        <w:rPr>
          <w:b/>
        </w:rPr>
        <w:t xml:space="preserve">Tulos</w:t>
      </w:r>
    </w:p>
    <w:p>
      <w:r>
        <w:t xml:space="preserve">52413</w:t>
      </w:r>
    </w:p>
    <w:p>
      <w:r>
        <w:rPr>
          <w:b/>
        </w:rPr>
        <w:t xml:space="preserve">Esimerkki 5.5706</w:t>
      </w:r>
    </w:p>
    <w:p>
      <w:r>
        <w:t xml:space="preserve">Otsikko: Nimi: Nukke. Lause 1: Hän pudotti nuken vahingossa mutalammikkoon. Lause 2: Angela itki, koska hänen nukkensa oli likainen. Lause 3: Angela omisti hyvin kauniin nuken. Lause 4: Eräänä päivänä Angela leikki ulkona nukkensa kanssa. Lause 5: Angela oli onnellinen, kun hänen äitinsä oli siivonnut nuken uudenveroiseksi.</w:t>
      </w:r>
    </w:p>
    <w:p>
      <w:r>
        <w:rPr>
          <w:b/>
        </w:rPr>
        <w:t xml:space="preserve">Tulos</w:t>
      </w:r>
    </w:p>
    <w:p>
      <w:r>
        <w:t xml:space="preserve">34125</w:t>
      </w:r>
    </w:p>
    <w:p>
      <w:r>
        <w:rPr>
          <w:b/>
        </w:rPr>
        <w:t xml:space="preserve">Esimerkki 5.5707</w:t>
      </w:r>
    </w:p>
    <w:p>
      <w:r>
        <w:t xml:space="preserve">Otsikko: Nimi: Hedelmäpuut. Lause 1: Vierailija korvasi puut omenapuilla. Lause 2: Oli kaupunki, joka oli kuuluisa persikkapuista. Lause 3: Eräänä päivänä vierailija päätti kaataa persikkapuut. Lause 4: Asukkaat rakastivat persikkapuita. Lause 5: Asukkaat tajusivat, että he rakastivat myös omenapuita.</w:t>
      </w:r>
    </w:p>
    <w:p>
      <w:r>
        <w:rPr>
          <w:b/>
        </w:rPr>
        <w:t xml:space="preserve">Tulos</w:t>
      </w:r>
    </w:p>
    <w:p>
      <w:r>
        <w:t xml:space="preserve">24315</w:t>
      </w:r>
    </w:p>
    <w:p>
      <w:r>
        <w:rPr>
          <w:b/>
        </w:rPr>
        <w:t xml:space="preserve">Esimerkki 5.5708</w:t>
      </w:r>
    </w:p>
    <w:p>
      <w:r>
        <w:t xml:space="preserve">Otsikko: onnettomuus. Lause 1: Se putosi jokeen. Lause 2: Toinen ystävä tunsi olevansa vastuussa. Lause 3: He kaatoivat autonsa. Lause 4: Ystävät ajoivat liian lujaa. Lause 5: Yksi ystävä loukkaantui.</w:t>
      </w:r>
    </w:p>
    <w:p>
      <w:r>
        <w:rPr>
          <w:b/>
        </w:rPr>
        <w:t xml:space="preserve">Tulos</w:t>
      </w:r>
    </w:p>
    <w:p>
      <w:r>
        <w:t xml:space="preserve">43152</w:t>
      </w:r>
    </w:p>
    <w:p>
      <w:r>
        <w:rPr>
          <w:b/>
        </w:rPr>
        <w:t xml:space="preserve">Esimerkki 5.5709</w:t>
      </w:r>
    </w:p>
    <w:p>
      <w:r>
        <w:t xml:space="preserve">Otsikko: Heather haluaa kiinalaista ruokaa.. Lause 1: Hän päätti, että hänellä on himo ja hän haluaa kiinalaista ruokaa. Lause 2: Heather on töissä ja hänellä on nälkä. Lause 3: Hän lähtee töistä juuri illallisaikaan ja ajaa ravintolaan. Lause 4: Koska hän on töissä, hänen on odotettava, kunnes hänen työvuoronsa päättyy. Lause 5: Hän kävelee sisään, istuu alas ja tilaa lopulta kiinalaista ruokaa syödäkseen.</w:t>
      </w:r>
    </w:p>
    <w:p>
      <w:r>
        <w:rPr>
          <w:b/>
        </w:rPr>
        <w:t xml:space="preserve">Tulos</w:t>
      </w:r>
    </w:p>
    <w:p>
      <w:r>
        <w:t xml:space="preserve">21435</w:t>
      </w:r>
    </w:p>
    <w:p>
      <w:r>
        <w:rPr>
          <w:b/>
        </w:rPr>
        <w:t xml:space="preserve">Esimerkki 5.5710</w:t>
      </w:r>
    </w:p>
    <w:p>
      <w:r>
        <w:t xml:space="preserve">Otsikko: Nimi: Barbie-varas. Lause 1: Hänen siskonsa tuli kotiin ja joutui paniikkiin, koska hän ei löytänyt Barbieaan. Lause 2: John tunsi pahaa oloa ja palautti barbin siskolleen. Lause 3: John oli nuori ja tykkäsi piilottaa isosiskonsa barbit. Lause 4: Hän piilotti sen sänkynsä alle. Lause 5: Hän meni sisaren huoneeseen, kun tämä ei ollut kotona, ja otti tämän lempibarbien.</w:t>
      </w:r>
    </w:p>
    <w:p>
      <w:r>
        <w:rPr>
          <w:b/>
        </w:rPr>
        <w:t xml:space="preserve">Tulos</w:t>
      </w:r>
    </w:p>
    <w:p>
      <w:r>
        <w:t xml:space="preserve">35412</w:t>
      </w:r>
    </w:p>
    <w:p>
      <w:r>
        <w:rPr>
          <w:b/>
        </w:rPr>
        <w:t xml:space="preserve">Esimerkki 5.5711</w:t>
      </w:r>
    </w:p>
    <w:p>
      <w:r>
        <w:t xml:space="preserve">Otsikko: Nimi: The Bad Haircut. Lause 1: Hän ei halunnut olla epäkohtelias, joten hän esitti pitävänsä siitä ja maksoi. Lause 2: Hän meni halpaan parturiin, jota hän ei ollut ennen kokeillut. Lause 3: Greg tarvitsi uuden hiustenleikkauksen töitä varten. Lause 4: Kotona hän ajeli kaikki hiuksensa pois. Lause 5: Kun parturi oli valmis, Greg inhosi uusia hiuksiaan.</w:t>
      </w:r>
    </w:p>
    <w:p>
      <w:r>
        <w:rPr>
          <w:b/>
        </w:rPr>
        <w:t xml:space="preserve">Tulos</w:t>
      </w:r>
    </w:p>
    <w:p>
      <w:r>
        <w:t xml:space="preserve">32514</w:t>
      </w:r>
    </w:p>
    <w:p>
      <w:r>
        <w:rPr>
          <w:b/>
        </w:rPr>
        <w:t xml:space="preserve">Esimerkki 5.5712</w:t>
      </w:r>
    </w:p>
    <w:p>
      <w:r>
        <w:t xml:space="preserve">Otsikko: Otsikko: Kuivat hiukset. Lause 1: Kun heräsin aamulla, hiukseni olivat kuitenkin kuivat. Lause 2: En tekisi sitä enää koskaan. Lause 3: Rakastin sitä, miltä ne näyttivät. Lause 4: Olin melko järkyttynyt. Lause 5: Eilen valkaisin hiukseni.</w:t>
      </w:r>
    </w:p>
    <w:p>
      <w:r>
        <w:rPr>
          <w:b/>
        </w:rPr>
        <w:t xml:space="preserve">Tulos</w:t>
      </w:r>
    </w:p>
    <w:p>
      <w:r>
        <w:t xml:space="preserve">53142</w:t>
      </w:r>
    </w:p>
    <w:p>
      <w:r>
        <w:rPr>
          <w:b/>
        </w:rPr>
        <w:t xml:space="preserve">Esimerkki 5.5713</w:t>
      </w:r>
    </w:p>
    <w:p>
      <w:r>
        <w:t xml:space="preserve">Otsikko: Nimi: Marian poikaystävä tulee kotiin. Lause 1: Marian poikaystävä ajoi pihatielle. Lause 2: Marian poikaystävä nauroi hänelle ja avasi oven. Lause 3: Hän nousi autostaan ja käveli Marian luokse. Lause 4: Maria selitti, että hän oli lukinnut avaimet taloon. Lause 5: Poikaystävä kysyi, miksi Maria istui ulkona.</w:t>
      </w:r>
    </w:p>
    <w:p>
      <w:r>
        <w:rPr>
          <w:b/>
        </w:rPr>
        <w:t xml:space="preserve">Tulos</w:t>
      </w:r>
    </w:p>
    <w:p>
      <w:r>
        <w:t xml:space="preserve">13542</w:t>
      </w:r>
    </w:p>
    <w:p>
      <w:r>
        <w:rPr>
          <w:b/>
        </w:rPr>
        <w:t xml:space="preserve">Esimerkki 5.5714</w:t>
      </w:r>
    </w:p>
    <w:p>
      <w:r>
        <w:t xml:space="preserve">Otsikko: Nimi: Sight. Lause 1: Mutta syvyysnäköön herääminen oli hänen elämänsä paras tunne! Lause 2: 14-vuotiaana lääkärit sanoivat voivansa antaa hänen sokealle silmälleen näön. Lause 3: Leikkaus ymmärrettävästi pelotti häntä. Lause 4: Maryn silmää varten oli saatu sopiva kudosluovutus. Lause 5: Mary syntyi sokeana toisesta silmästä.</w:t>
      </w:r>
    </w:p>
    <w:p>
      <w:r>
        <w:rPr>
          <w:b/>
        </w:rPr>
        <w:t xml:space="preserve">Tulos</w:t>
      </w:r>
    </w:p>
    <w:p>
      <w:r>
        <w:t xml:space="preserve">52431</w:t>
      </w:r>
    </w:p>
    <w:p>
      <w:r>
        <w:rPr>
          <w:b/>
        </w:rPr>
        <w:t xml:space="preserve">Esimerkki 5.5715</w:t>
      </w:r>
    </w:p>
    <w:p>
      <w:r>
        <w:t xml:space="preserve">Otsikko: Nimi: Jalkapallo. Lause 1: Olimme rivissä aloitusta varten. Lause 2: Pelasimme koulun pihalla jalkapalloa. Lause 3: Ystäväni meni jalkojeni alta ja teki touchdownin. Lause 4: Aidan koskettaminen merkitsi touchdownia. Lause 5: En odottanut sitä.</w:t>
      </w:r>
    </w:p>
    <w:p>
      <w:r>
        <w:rPr>
          <w:b/>
        </w:rPr>
        <w:t xml:space="preserve">Tulos</w:t>
      </w:r>
    </w:p>
    <w:p>
      <w:r>
        <w:t xml:space="preserve">34215</w:t>
      </w:r>
    </w:p>
    <w:p>
      <w:r>
        <w:rPr>
          <w:b/>
        </w:rPr>
        <w:t xml:space="preserve">Esimerkki 5.5716</w:t>
      </w:r>
    </w:p>
    <w:p>
      <w:r>
        <w:t xml:space="preserve">Otsikko: Nimi: The Dare. Lause 1: He pitivät siitä, että he haastoivat toisiaan tekemään asioita. Lause 2: Jack ja Jill olivat hyvin kilpailuhenkisiä. Lause 3: Jack ei voinut uskoa, että Jill oli tehnyt sen! Lause 4: Hän ei halunnut hävitä, joten hän nieli sen kokonaan. Lause 5: Jack haastoi Jillin syömään madon.</w:t>
      </w:r>
    </w:p>
    <w:p>
      <w:r>
        <w:rPr>
          <w:b/>
        </w:rPr>
        <w:t xml:space="preserve">Tulos</w:t>
      </w:r>
    </w:p>
    <w:p>
      <w:r>
        <w:t xml:space="preserve">21543</w:t>
      </w:r>
    </w:p>
    <w:p>
      <w:r>
        <w:rPr>
          <w:b/>
        </w:rPr>
        <w:t xml:space="preserve">Esimerkki 5.5717</w:t>
      </w:r>
    </w:p>
    <w:p>
      <w:r>
        <w:t xml:space="preserve">Otsikko: Otsikko: Haku. Lause 1: Hän siivosi koko talon. Lause 2: Avaimia ei löytynyt. Lause 3: Mies etsi avaimia. Lause 4: Hän ei löytänyt niitä. Lause 5: Hän löysi avaimet ulko-oven lukosta.</w:t>
      </w:r>
    </w:p>
    <w:p>
      <w:r>
        <w:rPr>
          <w:b/>
        </w:rPr>
        <w:t xml:space="preserve">Tulos</w:t>
      </w:r>
    </w:p>
    <w:p>
      <w:r>
        <w:t xml:space="preserve">34125</w:t>
      </w:r>
    </w:p>
    <w:p>
      <w:r>
        <w:rPr>
          <w:b/>
        </w:rPr>
        <w:t xml:space="preserve">Esimerkki 5.5718</w:t>
      </w:r>
    </w:p>
    <w:p>
      <w:r>
        <w:t xml:space="preserve">Otsikko: Nimi: Danin huono onni. Lause 1: Kun hän katsoi, minkä päälle hän ajoi. Lause 2: Se oli naula ja hänen renkaansa oli tyhjä! Lause 3: Dan oli matkalla töistä kotiin. Lause 4: Hän pysäytti autonsa ja nousi ulos. Lause 5: Hän kuuli kovan kolahduksen, kun hän ajoi jonkin päälle.</w:t>
      </w:r>
    </w:p>
    <w:p>
      <w:r>
        <w:rPr>
          <w:b/>
        </w:rPr>
        <w:t xml:space="preserve">Tulos</w:t>
      </w:r>
    </w:p>
    <w:p>
      <w:r>
        <w:t xml:space="preserve">35412</w:t>
      </w:r>
    </w:p>
    <w:p>
      <w:r>
        <w:rPr>
          <w:b/>
        </w:rPr>
        <w:t xml:space="preserve">Esimerkki 5.5719</w:t>
      </w:r>
    </w:p>
    <w:p>
      <w:r>
        <w:t xml:space="preserve">Otsikko: Sue ja Kathy. Lause 1: Sue ei enää koskaan puhunut Kathyn kanssa. Lause 2: Sue sai tietää, että Kathy puhui hänestä. Lause 3: Sue ja Kathy riitelivät. Lause 4: Kathy aloitti huhut Suesta. Lause 5: Kathy ei pitänyt Suesta.</w:t>
      </w:r>
    </w:p>
    <w:p>
      <w:r>
        <w:rPr>
          <w:b/>
        </w:rPr>
        <w:t xml:space="preserve">Tulos</w:t>
      </w:r>
    </w:p>
    <w:p>
      <w:r>
        <w:t xml:space="preserve">54231</w:t>
      </w:r>
    </w:p>
    <w:p>
      <w:r>
        <w:rPr>
          <w:b/>
        </w:rPr>
        <w:t xml:space="preserve">Esimerkki 5.5720</w:t>
      </w:r>
    </w:p>
    <w:p>
      <w:r>
        <w:t xml:space="preserve">Otsikko: Vastaanottaja: Väärä vastaanottaja. Lause 1: Se oli upouusi kenkäpari. Lause 2: Hänellä oli paketti, joka kuului Janelle. Lause 3: Sen sijaan, että olisi antanut sen Janelle, naapuri otti kengät. Lause 4: Lähetti koputti naapurin ovelle. Lause 5: Koska tilaus oli toimitettu, Jane ei voinut saada rahojaan takaisin.</w:t>
      </w:r>
    </w:p>
    <w:p>
      <w:r>
        <w:rPr>
          <w:b/>
        </w:rPr>
        <w:t xml:space="preserve">Tulos</w:t>
      </w:r>
    </w:p>
    <w:p>
      <w:r>
        <w:t xml:space="preserve">42135</w:t>
      </w:r>
    </w:p>
    <w:p>
      <w:r>
        <w:rPr>
          <w:b/>
        </w:rPr>
        <w:t xml:space="preserve">Esimerkki 5.5721</w:t>
      </w:r>
    </w:p>
    <w:p>
      <w:r>
        <w:t xml:space="preserve">Otsikko: Nimi: Kadonnut koiranpentu. Lause 1: Alana sai joululahjaksi uuden koiranpennun. Lause 2: Sitten hän löysi sen seuraavana päivänä. Lause 3: Eräänä päivänä hän kadotti sen. Lause 4: Hän leikki pennun kanssa joka päivä. Lause 5: Hän laittoi lentolehtisiä.</w:t>
      </w:r>
    </w:p>
    <w:p>
      <w:r>
        <w:rPr>
          <w:b/>
        </w:rPr>
        <w:t xml:space="preserve">Tulos</w:t>
      </w:r>
    </w:p>
    <w:p>
      <w:r>
        <w:t xml:space="preserve">14352</w:t>
      </w:r>
    </w:p>
    <w:p>
      <w:r>
        <w:rPr>
          <w:b/>
        </w:rPr>
        <w:t xml:space="preserve">Esimerkki 5.5722</w:t>
      </w:r>
    </w:p>
    <w:p>
      <w:r>
        <w:t xml:space="preserve">Otsikko: Martini. Lause 1: Mies ravisteli martinipikaria. Lause 2: Se kuulosti siltä, että se tarvitsi jäätä. Lause 3: Hän maistoi sitä. Lause 4: Hän lisäsi jäitä. Lause 5: Se maistui vesitetylle.</w:t>
      </w:r>
    </w:p>
    <w:p>
      <w:r>
        <w:rPr>
          <w:b/>
        </w:rPr>
        <w:t xml:space="preserve">Tulos</w:t>
      </w:r>
    </w:p>
    <w:p>
      <w:r>
        <w:t xml:space="preserve">12435</w:t>
      </w:r>
    </w:p>
    <w:p>
      <w:r>
        <w:rPr>
          <w:b/>
        </w:rPr>
        <w:t xml:space="preserve">Esimerkki 5.5723</w:t>
      </w:r>
    </w:p>
    <w:p>
      <w:r>
        <w:t xml:space="preserve">Otsikko: Nimi: Joulukuusi. Lause 1: Kimin lempijoulu on joulu. Lause 2: Kun se oli pystytetty ja koristeltu, hänen miehensä rakasti sitä eikä ollut vihainen. Lause 3: Kim päätti kuitenkin hankkia uuden kuusen. Lause 4: Kim halusi ostaa tänä vuonna uuden kuusen, mutta hänen miehensä kieltäytyi. Lause 5: Hänen miehensä ei pitänyt joulusta.</w:t>
      </w:r>
    </w:p>
    <w:p>
      <w:r>
        <w:rPr>
          <w:b/>
        </w:rPr>
        <w:t xml:space="preserve">Tulos</w:t>
      </w:r>
    </w:p>
    <w:p>
      <w:r>
        <w:t xml:space="preserve">14532</w:t>
      </w:r>
    </w:p>
    <w:p>
      <w:r>
        <w:rPr>
          <w:b/>
        </w:rPr>
        <w:t xml:space="preserve">Esimerkki 5.5724</w:t>
      </w:r>
    </w:p>
    <w:p>
      <w:r>
        <w:t xml:space="preserve">Otsikko: Nimi: Varastettu pyörä. Lause 1: Hän jätti pyörän lukitsematta kaupan eteen. Lause 2: Devan vei uuden pyöränsä keskustaan. Lause 3: Kun hän tuli ulos kaupasta, hänen pyöränsä oli kadonnut. Lause 4: Devan katseli ympärilleen kuumeisesti. Lause 5: Hän ilmoitti pyöränsä varastetuksi poliisille.</w:t>
      </w:r>
    </w:p>
    <w:p>
      <w:r>
        <w:rPr>
          <w:b/>
        </w:rPr>
        <w:t xml:space="preserve">Tulos</w:t>
      </w:r>
    </w:p>
    <w:p>
      <w:r>
        <w:t xml:space="preserve">21345</w:t>
      </w:r>
    </w:p>
    <w:p>
      <w:r>
        <w:rPr>
          <w:b/>
        </w:rPr>
        <w:t xml:space="preserve">Esimerkki 5.5725</w:t>
      </w:r>
    </w:p>
    <w:p>
      <w:r>
        <w:t xml:space="preserve">Otsikko: Nimi: Kasinolla. Lause 1: Hän pelkäsi tuhlaavansa liikaa rahaa. Lause 2: Tom pystyi pitämään hauskaa eikä käyttänyt liikaa rahaa. Lause 3: Tom meni kasinolle ensimmäistä kertaa. Lause 4: Kun Tomilta loppui rahat, hän lopetti pelaamisen. Lause 5: Hän antoi itselleen tietyn budjetin.</w:t>
      </w:r>
    </w:p>
    <w:p>
      <w:r>
        <w:rPr>
          <w:b/>
        </w:rPr>
        <w:t xml:space="preserve">Tulos</w:t>
      </w:r>
    </w:p>
    <w:p>
      <w:r>
        <w:t xml:space="preserve">31542</w:t>
      </w:r>
    </w:p>
    <w:p>
      <w:r>
        <w:rPr>
          <w:b/>
        </w:rPr>
        <w:t xml:space="preserve">Esimerkki 5.5726</w:t>
      </w:r>
    </w:p>
    <w:p>
      <w:r>
        <w:t xml:space="preserve">Otsikko: Nimi: Lisan uusi kissa. Lause 1: Lisa oli yksinäinen ja päätti tarvita ystävän. Lause 2: Lisasta ja Lilystä tuli hyviä ystäviä, hän on todella iloinen, että hankki kissan. Lause 3: Lisa pääsi turvakotiin ja päätti lopulta valita calico-kissan. Lause 4: Hän vei kissan kotiin ja päätti antaa sille nimen lily. Lause 5: Hän päätti mennä eläinsuojaan ja adoptoida kissan.</w:t>
      </w:r>
    </w:p>
    <w:p>
      <w:r>
        <w:rPr>
          <w:b/>
        </w:rPr>
        <w:t xml:space="preserve">Tulos</w:t>
      </w:r>
    </w:p>
    <w:p>
      <w:r>
        <w:t xml:space="preserve">15342</w:t>
      </w:r>
    </w:p>
    <w:p>
      <w:r>
        <w:rPr>
          <w:b/>
        </w:rPr>
        <w:t xml:space="preserve">Esimerkki 5.5727</w:t>
      </w:r>
    </w:p>
    <w:p>
      <w:r>
        <w:t xml:space="preserve">Otsikko: Nimi: Suurlähetystö. Lause 1: Hän oli huolissaan, koska hän puhui hyvin vähän ranskaa. Lause 2: Tom palkattiin töihin Ranskan suurlähetystöön. Lause 3: Työn aloittamista edeltävällä viikolla hän opiskeli niin paljon kuin pystyi. Lause 4: Ensimmäisenä päivänä hän yritti puhua ranskaa työtovereidensa kanssa. Lause 5: Hän yllättyi huomatessaan, ettei kukaan heistä puhunut ranskaa lainkaan.</w:t>
      </w:r>
    </w:p>
    <w:p>
      <w:r>
        <w:rPr>
          <w:b/>
        </w:rPr>
        <w:t xml:space="preserve">Tulos</w:t>
      </w:r>
    </w:p>
    <w:p>
      <w:r>
        <w:t xml:space="preserve">21345</w:t>
      </w:r>
    </w:p>
    <w:p>
      <w:r>
        <w:rPr>
          <w:b/>
        </w:rPr>
        <w:t xml:space="preserve">Esimerkki 5.5728</w:t>
      </w:r>
    </w:p>
    <w:p>
      <w:r>
        <w:t xml:space="preserve">Otsikko: Title: Chance. Lause 1: Oli Amyn ensimmäinen päivä paikallisessa pizzeriassa. Lause 2: Kaikkien järkytykseksi Amy pärjäsi erittäin hyvin! Lause 3: He olivat vaikuttuneita. Lause 4: Mutta sitten he antoivat Amylle mahdollisuuden tehdä supreme-pizzan. Lause 5: Kukaan ei tiennyt, miten hyvin Amy pärjäisi.</w:t>
      </w:r>
    </w:p>
    <w:p>
      <w:r>
        <w:rPr>
          <w:b/>
        </w:rPr>
        <w:t xml:space="preserve">Tulos</w:t>
      </w:r>
    </w:p>
    <w:p>
      <w:r>
        <w:t xml:space="preserve">15423</w:t>
      </w:r>
    </w:p>
    <w:p>
      <w:r>
        <w:rPr>
          <w:b/>
        </w:rPr>
        <w:t xml:space="preserve">Esimerkki 5.5729</w:t>
      </w:r>
    </w:p>
    <w:p>
      <w:r>
        <w:t xml:space="preserve">Otsikko: Nimi: Taidekilpailu. Lause 1: Yrjö kävi pankissaan tekemässä maksutapahtuman. Lause 2: George rakasti taidetta ja päätti osallistua kilpailuun. Lause 3: Yllätyksekseen hän voitti ja sai tehdä seinämaalauksen. Lause 4: Se, joka voitti, sai maalata seinämaalauksen pankkiin. Lause 5: Hän näki suuren mainoksen pankin järjestämästä taidekilpailusta.</w:t>
      </w:r>
    </w:p>
    <w:p>
      <w:r>
        <w:rPr>
          <w:b/>
        </w:rPr>
        <w:t xml:space="preserve">Tulos</w:t>
      </w:r>
    </w:p>
    <w:p>
      <w:r>
        <w:t xml:space="preserve">15423</w:t>
      </w:r>
    </w:p>
    <w:p>
      <w:r>
        <w:rPr>
          <w:b/>
        </w:rPr>
        <w:t xml:space="preserve">Esimerkki 5.5730</w:t>
      </w:r>
    </w:p>
    <w:p>
      <w:r>
        <w:t xml:space="preserve">Otsikko: Linda. Lause 1: Hän sai toisen muutaman vuoden kuluttua, ja hän on hyvin onnellinen. Lause 2: Hän liioitteli kompensoidakseen suruaan. Lause 3: Työtoverimme Linda oli naimisissa. Lause 4: Hänelle sanottiin, ettei hän voisi koskaan saada lapsia. Lause 5: Eräänä päivänä hän tuli raskaaksi ja sai normaalin lapsen.</w:t>
      </w:r>
    </w:p>
    <w:p>
      <w:r>
        <w:rPr>
          <w:b/>
        </w:rPr>
        <w:t xml:space="preserve">Tulos</w:t>
      </w:r>
    </w:p>
    <w:p>
      <w:r>
        <w:t xml:space="preserve">34251</w:t>
      </w:r>
    </w:p>
    <w:p>
      <w:r>
        <w:rPr>
          <w:b/>
        </w:rPr>
        <w:t xml:space="preserve">Esimerkki 5.5731</w:t>
      </w:r>
    </w:p>
    <w:p>
      <w:r>
        <w:t xml:space="preserve">Otsikko: Nimi: Puku. Lause 1: Hän oli halunnut hienon Halloween-asun koulun juhliin. Lause 2: Tommy käytti koulussa ylpeänä käsintehtyä asuaan. Lause 3: Hän päätti ottaa pahvinpaloja ja tehdä omansa. Lause 4: Tommyn perhe oli melko köyhä. Lause 5: Tommy tiesi, ettei hänen perheellään ollut varaa asuun.</w:t>
      </w:r>
    </w:p>
    <w:p>
      <w:r>
        <w:rPr>
          <w:b/>
        </w:rPr>
        <w:t xml:space="preserve">Tulos</w:t>
      </w:r>
    </w:p>
    <w:p>
      <w:r>
        <w:t xml:space="preserve">41532</w:t>
      </w:r>
    </w:p>
    <w:p>
      <w:r>
        <w:rPr>
          <w:b/>
        </w:rPr>
        <w:t xml:space="preserve">Esimerkki 5.5732</w:t>
      </w:r>
    </w:p>
    <w:p>
      <w:r>
        <w:t xml:space="preserve">Otsikko: Nimi: Huonon onnen ketju. Lause 1: Koska professorini oli pahalla tuulella, hän huusi minulle. Lause 2: Koska bussi oli myöhässä, myöhästyin tunnilta. Lause 3: Taloudellinen tuki sanoi minulle, etten voi tehdä mitään. Lause 4: Hän antoi minulle myös nolla arvosanaa tämän päivän tehtävistä. Lause 5: Myöhemmin samana päivänä sain tietää, että jätin kurssini kesken.</w:t>
      </w:r>
    </w:p>
    <w:p>
      <w:r>
        <w:rPr>
          <w:b/>
        </w:rPr>
        <w:t xml:space="preserve">Tulos</w:t>
      </w:r>
    </w:p>
    <w:p>
      <w:r>
        <w:t xml:space="preserve">21453</w:t>
      </w:r>
    </w:p>
    <w:p>
      <w:r>
        <w:rPr>
          <w:b/>
        </w:rPr>
        <w:t xml:space="preserve">Esimerkki 5.5733</w:t>
      </w:r>
    </w:p>
    <w:p>
      <w:r>
        <w:t xml:space="preserve">Otsikko: Nimi: The Plane. Lause 1: Mies kokosi salkkunsa ja takkinsa. Lause 2: Pieni lapsi istui hänen viereensä ja alkoi heitellä leluja. Lause 3: Hän nousi koneeseen ja istuutui. Lause 4: Mies ei malttanut odottaa, että pääsisi pois koneesta! Lause 5: Hän odotti tapahtumarikasta lentoa.</w:t>
      </w:r>
    </w:p>
    <w:p>
      <w:r>
        <w:rPr>
          <w:b/>
        </w:rPr>
        <w:t xml:space="preserve">Tulos</w:t>
      </w:r>
    </w:p>
    <w:p>
      <w:r>
        <w:t xml:space="preserve">13524</w:t>
      </w:r>
    </w:p>
    <w:p>
      <w:r>
        <w:rPr>
          <w:b/>
        </w:rPr>
        <w:t xml:space="preserve">Esimerkki 5.5734</w:t>
      </w:r>
    </w:p>
    <w:p>
      <w:r>
        <w:t xml:space="preserve">Otsikko: Nimi: Koripallopeli. Lause 1: Tänä iltana oli tärkeä peli, ja hän oli valmis. Lause 2: Tyrone teki lopulta yli 30 pistettä, ja hänen joukkueensa voitti. Lause 3: Tyrone ja hänen joukkuetoverinsa pelasivat hienosti. Lause 4: Tyrone oli aina ollut hyvä koripallossa. Lause 5: Hän harjoitteli aina kovasti suuria pelejä varten.</w:t>
      </w:r>
    </w:p>
    <w:p>
      <w:r>
        <w:rPr>
          <w:b/>
        </w:rPr>
        <w:t xml:space="preserve">Tulos</w:t>
      </w:r>
    </w:p>
    <w:p>
      <w:r>
        <w:t xml:space="preserve">45132</w:t>
      </w:r>
    </w:p>
    <w:p>
      <w:r>
        <w:rPr>
          <w:b/>
        </w:rPr>
        <w:t xml:space="preserve">Esimerkki 5.5735</w:t>
      </w:r>
    </w:p>
    <w:p>
      <w:r>
        <w:t xml:space="preserve">Otsikko: Nimi: Kuorma-auton loppu. Lause 1: David päätti ostaa uuden kuorma-auton. Lause 2: Se oli enemmän kuin David uskoi kuorma-auton olevan arvokas. Lause 3: David sai arvion korjauskustannuksista. Lause 4: Davidilla oli vanha kuorma-auto. Lause 5: Se alkoi tuottaa hänelle ongelmia.</w:t>
      </w:r>
    </w:p>
    <w:p>
      <w:r>
        <w:rPr>
          <w:b/>
        </w:rPr>
        <w:t xml:space="preserve">Tulos</w:t>
      </w:r>
    </w:p>
    <w:p>
      <w:r>
        <w:t xml:space="preserve">45321</w:t>
      </w:r>
    </w:p>
    <w:p>
      <w:r>
        <w:rPr>
          <w:b/>
        </w:rPr>
        <w:t xml:space="preserve">Esimerkki 5.5736</w:t>
      </w:r>
    </w:p>
    <w:p>
      <w:r>
        <w:t xml:space="preserve">Nimi: Miten Shelly mursi varpaansa. Lause 1: Shelly on pelannut puhelimellaan paljon Pokemon Go:ta. Lause 2: Nyt hän joutuu pitämään pientä kipsiä, kunnes se paranee. Lause 3: Hän kävelee ympäri naapurustoa pyydystääkseen niitä. Lause 4: Kun hän laskeutui, hän väänsi jalkansa ja mursi varpaansa. Lause 5: Hän ei huomioi hyvin ja kompastui jalkakäytävällä.</w:t>
      </w:r>
    </w:p>
    <w:p>
      <w:r>
        <w:rPr>
          <w:b/>
        </w:rPr>
        <w:t xml:space="preserve">Tulos</w:t>
      </w:r>
    </w:p>
    <w:p>
      <w:r>
        <w:t xml:space="preserve">13542</w:t>
      </w:r>
    </w:p>
    <w:p>
      <w:r>
        <w:rPr>
          <w:b/>
        </w:rPr>
        <w:t xml:space="preserve">Esimerkki 5.5737</w:t>
      </w:r>
    </w:p>
    <w:p>
      <w:r>
        <w:t xml:space="preserve">Otsikko: Nimi: Rotta asunnossa. Lause 1: Kyle ilmoitti vuokranantajalleen. Lause 2: Kyle löysi uuden asunnon. Lause 3: Kyle vuokrasi asunnon. Lause 4: Kylen vuokranantaja ei koskaan hoitanut torakkaongelmaa. Lause 5: Hän oli nähnyt asunnossaan paljon torakoita.</w:t>
      </w:r>
    </w:p>
    <w:p>
      <w:r>
        <w:rPr>
          <w:b/>
        </w:rPr>
        <w:t xml:space="preserve">Tulos</w:t>
      </w:r>
    </w:p>
    <w:p>
      <w:r>
        <w:t xml:space="preserve">35142</w:t>
      </w:r>
    </w:p>
    <w:p>
      <w:r>
        <w:rPr>
          <w:b/>
        </w:rPr>
        <w:t xml:space="preserve">Esimerkki 5.5738</w:t>
      </w:r>
    </w:p>
    <w:p>
      <w:r>
        <w:t xml:space="preserve">Nimike: Kinkkuvoileipä. Lause 1: Jack teki kinkkuvoileivän. Lause 2: Hän laski voileivän alas. Lause 3: Kun hän aikoi syödä sitä, ovelle koputettiin. Lause 4: Hän katsoi ympärilleen ja näki koiransa syömässä voileipäänsä. Lause 5: Kun hän tuli takaisin, hänen voileipänsä oli kadonnut.</w:t>
      </w:r>
    </w:p>
    <w:p>
      <w:r>
        <w:rPr>
          <w:b/>
        </w:rPr>
        <w:t xml:space="preserve">Tulos</w:t>
      </w:r>
    </w:p>
    <w:p>
      <w:r>
        <w:t xml:space="preserve">13254</w:t>
      </w:r>
    </w:p>
    <w:p>
      <w:r>
        <w:rPr>
          <w:b/>
        </w:rPr>
        <w:t xml:space="preserve">Esimerkki 5.5739</w:t>
      </w:r>
    </w:p>
    <w:p>
      <w:r>
        <w:t xml:space="preserve">Otsikko: Nimi: Painot. Lause 1: Kipu voimistui. Lause 2: Hän venäytti selkälihaksensa. Lause 3: Mies nosti painoja. Lause 4: Lääkäri kertoi hänelle, että hänellä oli ylirasitusvamma. Lause 5: Hän yritti jatkaa nostamista.</w:t>
      </w:r>
    </w:p>
    <w:p>
      <w:r>
        <w:rPr>
          <w:b/>
        </w:rPr>
        <w:t xml:space="preserve">Tulos</w:t>
      </w:r>
    </w:p>
    <w:p>
      <w:r>
        <w:t xml:space="preserve">32514</w:t>
      </w:r>
    </w:p>
    <w:p>
      <w:r>
        <w:rPr>
          <w:b/>
        </w:rPr>
        <w:t xml:space="preserve">Esimerkki 5.5740</w:t>
      </w:r>
    </w:p>
    <w:p>
      <w:r>
        <w:t xml:space="preserve">Otsikko: Paavo Punainen Jogurtti. Lause 1: Hän piti aina sinisestä jogurtista, punainen ei kelpaa! Lause 2: Rainey ei huomannut, että äidin siisti Paavo Pesusieni-jogurtti oli punaista eikä sinistä. Lause 3: Nopeasti ajatellen hän nappasi laatikosta Paavo-tarroja. Lause 4: Äiti ei tajunnut, että hänellä oli vain punaista jogurttia jäljellä välipala-aikaan asti. Lause 5: Rainey oli kovasti mieltynyt jogurttiputken väriin.</w:t>
      </w:r>
    </w:p>
    <w:p>
      <w:r>
        <w:rPr>
          <w:b/>
        </w:rPr>
        <w:t xml:space="preserve">Tulos</w:t>
      </w:r>
    </w:p>
    <w:p>
      <w:r>
        <w:t xml:space="preserve">51432</w:t>
      </w:r>
    </w:p>
    <w:p>
      <w:r>
        <w:rPr>
          <w:b/>
        </w:rPr>
        <w:t xml:space="preserve">Esimerkki 5.5741</w:t>
      </w:r>
    </w:p>
    <w:p>
      <w:r>
        <w:t xml:space="preserve">Otsikko: Nimi: Kylpyhuoneen uudistaminen: Remodeling the Restroom. Lause 1: Kun tila oli selvä, se maalattiin, laatoitettiin ja tiivistettiin. Lause 2: Carla ja hänen ystävänsä Tim repivät vanhan kylpyhuoneen pois. Lause 3: Carla teki suunnitelman alakerran kylpyhuoneen uudistamiseksi. Lause 4: Valmistuttuaan Carla oli hyvin tyytyväinen uuteen kylpyhuoneeseensa. Lause 5: Hän meni tarvikekauppaan hakemaan maalia, kaakeleita ja työkaluja.</w:t>
      </w:r>
    </w:p>
    <w:p>
      <w:r>
        <w:rPr>
          <w:b/>
        </w:rPr>
        <w:t xml:space="preserve">Tulos</w:t>
      </w:r>
    </w:p>
    <w:p>
      <w:r>
        <w:t xml:space="preserve">35214</w:t>
      </w:r>
    </w:p>
    <w:p>
      <w:r>
        <w:rPr>
          <w:b/>
        </w:rPr>
        <w:t xml:space="preserve">Esimerkki 5.5742</w:t>
      </w:r>
    </w:p>
    <w:p>
      <w:r>
        <w:t xml:space="preserve">Otsikko: Nimi: The Big Test. Lause 1: Hän oli liian hermostunut opiskellakseen kunnolla. Lause 2: Sen sijaan hän vain murehti ja surffaili internetissä. Lause 3: Tomilla oli suuri koe tulossa. Lause 4: Hän oli todella hermostunut siitä. Lause 5: Tom reputti lopulta kokeen.</w:t>
      </w:r>
    </w:p>
    <w:p>
      <w:r>
        <w:rPr>
          <w:b/>
        </w:rPr>
        <w:t xml:space="preserve">Tulos</w:t>
      </w:r>
    </w:p>
    <w:p>
      <w:r>
        <w:t xml:space="preserve">34125</w:t>
      </w:r>
    </w:p>
    <w:p>
      <w:r>
        <w:rPr>
          <w:b/>
        </w:rPr>
        <w:t xml:space="preserve">Esimerkki 5.5743</w:t>
      </w:r>
    </w:p>
    <w:p>
      <w:r>
        <w:t xml:space="preserve">Otsikko: Nimi: Jeffyn kissanruoka. Lause 1: Kun omistaja tuli kotiin, hän täytti Jeffyn ruokakupin uudelleen. Lause 2: Jeffy on nyt onnellinen kissa. Lause 3: Jeffy oli nälkäinen koko päivän. Lause 4: Kun hän oli poissa, koira söi kaiken Jeffyn ruoan. Lause 5: Eräänä päivänä Jeffyn omistaja lähti töihin.</w:t>
      </w:r>
    </w:p>
    <w:p>
      <w:r>
        <w:rPr>
          <w:b/>
        </w:rPr>
        <w:t xml:space="preserve">Tulos</w:t>
      </w:r>
    </w:p>
    <w:p>
      <w:r>
        <w:t xml:space="preserve">54312</w:t>
      </w:r>
    </w:p>
    <w:p>
      <w:r>
        <w:rPr>
          <w:b/>
        </w:rPr>
        <w:t xml:space="preserve">Esimerkki 5.5744</w:t>
      </w:r>
    </w:p>
    <w:p>
      <w:r>
        <w:t xml:space="preserve">Nimike: tunteet. Lause 1: Mies pyysi toista neuvonantajaa. Lause 2: Mies oli liian herkkä. Lause 3: Hän kävi neuvonantajan luona. Lause 4: Neuvoja antoi hänelle neuvoja. Lause 5: Mies ei pitänyt neuvoista.</w:t>
      </w:r>
    </w:p>
    <w:p>
      <w:r>
        <w:rPr>
          <w:b/>
        </w:rPr>
        <w:t xml:space="preserve">Tulos</w:t>
      </w:r>
    </w:p>
    <w:p>
      <w:r>
        <w:t xml:space="preserve">23451</w:t>
      </w:r>
    </w:p>
    <w:p>
      <w:r>
        <w:rPr>
          <w:b/>
        </w:rPr>
        <w:t xml:space="preserve">Esimerkki 5.5745</w:t>
      </w:r>
    </w:p>
    <w:p>
      <w:r>
        <w:t xml:space="preserve">Otsikko: Nimi: Hermot. Lause 1: Hän jatkoi suunnitelmien mukaan, ja kaikki pitivät hänen maljastaan. Lause 2: Hän oli hyvin hermostunut ja melkein halusi perääntyä. Lause 3: Hänen piti pian pitää maljapuhe. Lause 4: Brandon oli veljensä häissä. Lause 5: Onneksi hänen vaimonsa antoi hänelle hieman rohkaisevia puheita.</w:t>
      </w:r>
    </w:p>
    <w:p>
      <w:r>
        <w:rPr>
          <w:b/>
        </w:rPr>
        <w:t xml:space="preserve">Tulos</w:t>
      </w:r>
    </w:p>
    <w:p>
      <w:r>
        <w:t xml:space="preserve">43251</w:t>
      </w:r>
    </w:p>
    <w:p>
      <w:r>
        <w:rPr>
          <w:b/>
        </w:rPr>
        <w:t xml:space="preserve">Esimerkki 5.5746</w:t>
      </w:r>
    </w:p>
    <w:p>
      <w:r>
        <w:t xml:space="preserve">Otsikko: Otsikko: Liian paljon hiuslakkaa. Lause 1: Hän sai sen nousemaan melkein metrin päähän hänen päästään. Lause 2: Ed sai hiuksensa nousemaan yhä korkeammalle ja korkeammalle. Lause 3: Ed joutui maksamaan uuden tuulettimen ja kunnon hiustenleikkuun. Lause 4: Hänestä ihmisten reaktiot siihen olivat hyvin hauskoja. Lause 5: Se jäi kiinni kattotuulettimeen ja tukki siivet.</w:t>
      </w:r>
    </w:p>
    <w:p>
      <w:r>
        <w:rPr>
          <w:b/>
        </w:rPr>
        <w:t xml:space="preserve">Tulos</w:t>
      </w:r>
    </w:p>
    <w:p>
      <w:r>
        <w:t xml:space="preserve">24153</w:t>
      </w:r>
    </w:p>
    <w:p>
      <w:r>
        <w:rPr>
          <w:b/>
        </w:rPr>
        <w:t xml:space="preserve">Esimerkki 5.5747</w:t>
      </w:r>
    </w:p>
    <w:p>
      <w:r>
        <w:t xml:space="preserve">Otsikko: Nimi: Sateinen sää. Lause 1: Sään piti olla kirkas ja kiiltävä. Lause 2: Vasta kuukausia myöhemmin hän pääsi lähtemään. Lause 3: Tom joutui perumaan kaikki suunnitelmansa. Lause 4: Tom oli suunnitellut piknikiä yli viikon ajan. Lause 5: Valitettavasti piknikin vapaapäivänä vyöryi myrsky.</w:t>
      </w:r>
    </w:p>
    <w:p>
      <w:r>
        <w:rPr>
          <w:b/>
        </w:rPr>
        <w:t xml:space="preserve">Tulos</w:t>
      </w:r>
    </w:p>
    <w:p>
      <w:r>
        <w:t xml:space="preserve">41532</w:t>
      </w:r>
    </w:p>
    <w:p>
      <w:r>
        <w:rPr>
          <w:b/>
        </w:rPr>
        <w:t xml:space="preserve">Esimerkki 5.5748</w:t>
      </w:r>
    </w:p>
    <w:p>
      <w:r>
        <w:t xml:space="preserve">Otsikko: Nimi: Bestman tarvitaan. Lause 1: Hänen elämänsä sujui hienosti. Lause 2: Vain yksi asia puuttui. Lause 3: Hän tarvitsi bestmanin. Lause 4: Hän löysi kauan kadoksissa olleen parhaan ystävänsä Facebookin kautta ja pyysi häntä. Lause 5: Lawrence aikoi mennä naimisiin.</w:t>
      </w:r>
    </w:p>
    <w:p>
      <w:r>
        <w:rPr>
          <w:b/>
        </w:rPr>
        <w:t xml:space="preserve">Tulos</w:t>
      </w:r>
    </w:p>
    <w:p>
      <w:r>
        <w:t xml:space="preserve">51234</w:t>
      </w:r>
    </w:p>
    <w:p>
      <w:r>
        <w:rPr>
          <w:b/>
        </w:rPr>
        <w:t xml:space="preserve">Esimerkki 5.5749</w:t>
      </w:r>
    </w:p>
    <w:p>
      <w:r>
        <w:t xml:space="preserve">Otsikko: Nimi: Lemmikkieläimet. Lause 1: Tawna piti kaikkia niitä tyhminä ja vähätteli niitä jatkuvasti. Lause 2: Ihmiset ehdottivat, että hänen pitäisi ehkä etsiä toinen työpaikka. Lause 3: Tawna hylkäsi ajatuksen tuoreilla tekosyillä ja valituksilla. Lause 4: Hän vihasi eläimiä ja ihmisiä. Lause 5: Tawna vihasi työskentelyä eläinlääkäriklinikalla.</w:t>
      </w:r>
    </w:p>
    <w:p>
      <w:r>
        <w:rPr>
          <w:b/>
        </w:rPr>
        <w:t xml:space="preserve">Tulos</w:t>
      </w:r>
    </w:p>
    <w:p>
      <w:r>
        <w:t xml:space="preserve">54123</w:t>
      </w:r>
    </w:p>
    <w:p>
      <w:r>
        <w:rPr>
          <w:b/>
        </w:rPr>
        <w:t xml:space="preserve">Esimerkki 5.5750</w:t>
      </w:r>
    </w:p>
    <w:p>
      <w:r>
        <w:t xml:space="preserve">Otsikko: Billin riita. Lause 1: Bill käveli eräänä päivänä koulusta kotiin, kun hän näki toisen oppilaan. Lause 2: Oppilas pyysi anteeksi ja sanoi luulleensa Billiä joksikin muuksi. Lause 3: Bill selitti hänelle, ettei hän edes tiennyt, kuka hän oli. Lause 4: Hän kysyi Billiltä, miksi tämä varasti hänen lounasrahansa. Lause 5: Opiskelija ylitti kadun ja kohtasi Billin.</w:t>
      </w:r>
    </w:p>
    <w:p>
      <w:r>
        <w:rPr>
          <w:b/>
        </w:rPr>
        <w:t xml:space="preserve">Tulos</w:t>
      </w:r>
    </w:p>
    <w:p>
      <w:r>
        <w:t xml:space="preserve">15432</w:t>
      </w:r>
    </w:p>
    <w:p>
      <w:r>
        <w:rPr>
          <w:b/>
        </w:rPr>
        <w:t xml:space="preserve">Esimerkki 5.5751</w:t>
      </w:r>
    </w:p>
    <w:p>
      <w:r>
        <w:t xml:space="preserve">Otsikko: Nimi: Juoppo. Lause 1: Hän yritti kompuroida kotiin, mutta eksyi. Lause 2: Hän heräsi myöhään töistä ja oli kipeä ja krapulassa. Lause 3: Sumu käpertyi jalkakäytävälle ja nukahti. Lause 4: Foggy oli juonut baarissa. Lause 5: Hän oli juonut yhden drinkin liikaa.</w:t>
      </w:r>
    </w:p>
    <w:p>
      <w:r>
        <w:rPr>
          <w:b/>
        </w:rPr>
        <w:t xml:space="preserve">Tulos</w:t>
      </w:r>
    </w:p>
    <w:p>
      <w:r>
        <w:t xml:space="preserve">45132</w:t>
      </w:r>
    </w:p>
    <w:p>
      <w:r>
        <w:rPr>
          <w:b/>
        </w:rPr>
        <w:t xml:space="preserve">Esimerkki 5.5752</w:t>
      </w:r>
    </w:p>
    <w:p>
      <w:r>
        <w:t xml:space="preserve">Otsikko: Nimi: Baby Shower. Lause 1: Hän osti uuden mekon, jota hän voi käyttää juhlissa. Lause 2: Angelique päätti järjestää vauvakutsut odotetulle tyttövauvalle. Lause 3: Hän hankki koristeita ja tilasi kakun tilaisuutta varten. Lause 4: Hän osti kutsut ja kutsui kaikki ystävänsä. Lause 5: Juhlapäivänä hänen ystävänsä ja perheensä antoivat hänelle monia lahjoja.</w:t>
      </w:r>
    </w:p>
    <w:p>
      <w:r>
        <w:rPr>
          <w:b/>
        </w:rPr>
        <w:t xml:space="preserve">Tulos</w:t>
      </w:r>
    </w:p>
    <w:p>
      <w:r>
        <w:t xml:space="preserve">24315</w:t>
      </w:r>
    </w:p>
    <w:p>
      <w:r>
        <w:rPr>
          <w:b/>
        </w:rPr>
        <w:t xml:space="preserve">Esimerkki 5.5753</w:t>
      </w:r>
    </w:p>
    <w:p>
      <w:r>
        <w:t xml:space="preserve">Otsikko: Nimi: Viimeinen valittu. Lause 1: Chris oli aina viimeinen, joka valittiin liikuntatunnilla. Lause 2: Mutta kävi ilmi, että hän oli todella hyvä upottamaan palloja. Lause 3: Chris kirosi kykyään, sillä hän todella vihasi koripalloa. Lause 4: Hänet valittiin ensimmäisenä koripallojoukkueeseen. Lause 5: Häntä ei haitannut, koska hän ei pitänyt urheilusta.</w:t>
      </w:r>
    </w:p>
    <w:p>
      <w:r>
        <w:rPr>
          <w:b/>
        </w:rPr>
        <w:t xml:space="preserve">Tulos</w:t>
      </w:r>
    </w:p>
    <w:p>
      <w:r>
        <w:t xml:space="preserve">15243</w:t>
      </w:r>
    </w:p>
    <w:p>
      <w:r>
        <w:rPr>
          <w:b/>
        </w:rPr>
        <w:t xml:space="preserve">Esimerkki 5.5754</w:t>
      </w:r>
    </w:p>
    <w:p>
      <w:r>
        <w:t xml:space="preserve">Otsikko: Nimi: Party Down!. Lause 1: Hän päätti järjestää "pienet" juhlat ja kutsui useita ystäviä. Lause 2: Jimin vanhemmat antoivat hänelle puoli vuotta kotiarestia. Lause 3: Juhlailtana paikalle saapui odotettua enemmän ihmisiä. Lause 4: Jim ei pystynyt hallitsemaan väkijoukkoa, ja talo tuhoutui. Lause 5: Jimin vanhemmat olivat lähdössä viikonlopuksi pois kaupungista.</w:t>
      </w:r>
    </w:p>
    <w:p>
      <w:r>
        <w:rPr>
          <w:b/>
        </w:rPr>
        <w:t xml:space="preserve">Tulos</w:t>
      </w:r>
    </w:p>
    <w:p>
      <w:r>
        <w:t xml:space="preserve">51342</w:t>
      </w:r>
    </w:p>
    <w:p>
      <w:r>
        <w:rPr>
          <w:b/>
        </w:rPr>
        <w:t xml:space="preserve">Esimerkki 5.5755</w:t>
      </w:r>
    </w:p>
    <w:p>
      <w:r>
        <w:t xml:space="preserve">Otsikko: Nimi: Putkimies. Lause 1: Hän suositteli Mariota kaikille ystävilleen. Lause 2: Hän kiristi pultit ja korjasi viemärin. Lause 3: Mario työskenteli kylpyhuoneen putkien parissa. Lause 4: Sandra oli onnellinen, kun sai taas toimivan lavuaarin! Lause 5: Hän oli putkimies.</w:t>
      </w:r>
    </w:p>
    <w:p>
      <w:r>
        <w:rPr>
          <w:b/>
        </w:rPr>
        <w:t xml:space="preserve">Tulos</w:t>
      </w:r>
    </w:p>
    <w:p>
      <w:r>
        <w:t xml:space="preserve">35241</w:t>
      </w:r>
    </w:p>
    <w:p>
      <w:r>
        <w:rPr>
          <w:b/>
        </w:rPr>
        <w:t xml:space="preserve">Esimerkki 5.5756</w:t>
      </w:r>
    </w:p>
    <w:p>
      <w:r>
        <w:t xml:space="preserve">Otsikko: Nimi: Piirakkakilpailu. Lause 1: Kun oli aika kilpailla, hän iski kasvonsa piirakkaan. Lause 2: Lapset pitivät piirakansyöntikilpailun. Lause 3: Hän ahmi niin paljon kuin pystyi. Lause 4: Tyttö päätti, että hän voittaisi, vaikka mitä tapahtuisi. Lause 5: Hän voitti ylivoimaisesti!</w:t>
      </w:r>
    </w:p>
    <w:p>
      <w:r>
        <w:rPr>
          <w:b/>
        </w:rPr>
        <w:t xml:space="preserve">Tulos</w:t>
      </w:r>
    </w:p>
    <w:p>
      <w:r>
        <w:t xml:space="preserve">24135</w:t>
      </w:r>
    </w:p>
    <w:p>
      <w:r>
        <w:rPr>
          <w:b/>
        </w:rPr>
        <w:t xml:space="preserve">Esimerkki 5.5757</w:t>
      </w:r>
    </w:p>
    <w:p>
      <w:r>
        <w:t xml:space="preserve">Otsikko: Nimi: Taco torstai. Lause 1: Sandra ja hänen ystävänsä rakastivat tacoja. Lause 2: Taco torstai on luotu! Lause 3: Hänen ystävänsä mainitsi hänelle ovelasti, että myös torstai alkoi T:llä. Lause 4: Sandra julisti, että oli pakko olla jokin keino saada enemmän tacoja joka viikko. Lause 5: Viikoittaiset taco-tiistaihetket eivät tarjonneet tarpeeksi tacoja heidän elämäänsä.</w:t>
      </w:r>
    </w:p>
    <w:p>
      <w:r>
        <w:rPr>
          <w:b/>
        </w:rPr>
        <w:t xml:space="preserve">Tulos</w:t>
      </w:r>
    </w:p>
    <w:p>
      <w:r>
        <w:t xml:space="preserve">15432</w:t>
      </w:r>
    </w:p>
    <w:p>
      <w:r>
        <w:rPr>
          <w:b/>
        </w:rPr>
        <w:t xml:space="preserve">Esimerkki 5.5758</w:t>
      </w:r>
    </w:p>
    <w:p>
      <w:r>
        <w:t xml:space="preserve">Otsikko: Nimi: Autismi. Lause 1: Äskettäin lääkäri sanoi, että kaikki hänen tilansa vastaavat autismia. Lause 2: Connerilla on paljon käyttäytymisongelmia. Lause 3: Hän on käynyt monilla terapeuteilla. Lause 4: He diagnosoivat hänelle ADHD:n, ahdistuneisuuden ja masennuksen. Lause 5: Mutta nyt hänellä on monia muitakin ongelmia.</w:t>
      </w:r>
    </w:p>
    <w:p>
      <w:r>
        <w:rPr>
          <w:b/>
        </w:rPr>
        <w:t xml:space="preserve">Tulos</w:t>
      </w:r>
    </w:p>
    <w:p>
      <w:r>
        <w:t xml:space="preserve">23451</w:t>
      </w:r>
    </w:p>
    <w:p>
      <w:r>
        <w:rPr>
          <w:b/>
        </w:rPr>
        <w:t xml:space="preserve">Esimerkki 5.5759</w:t>
      </w:r>
    </w:p>
    <w:p>
      <w:r>
        <w:t xml:space="preserve">Otsikko: Nimi: Broken Upon Purchase. Lause 1: Olen saanut rahani takaisin. Lause 2: Kassanhoitaja tutki puhelimessa. Lause 3: Ostin kaupasta uuden puhelimen. Lause 4: Kassanhoitaja antoi puhelimen minulle. Lause 5: Kun laitoin sen päälle, se ei toiminut.</w:t>
      </w:r>
    </w:p>
    <w:p>
      <w:r>
        <w:rPr>
          <w:b/>
        </w:rPr>
        <w:t xml:space="preserve">Tulos</w:t>
      </w:r>
    </w:p>
    <w:p>
      <w:r>
        <w:t xml:space="preserve">34521</w:t>
      </w:r>
    </w:p>
    <w:p>
      <w:r>
        <w:rPr>
          <w:b/>
        </w:rPr>
        <w:t xml:space="preserve">Esimerkki 5.5760</w:t>
      </w:r>
    </w:p>
    <w:p>
      <w:r>
        <w:t xml:space="preserve">Nimike: mattokoira. Lause 1: He ajoivat autoa ja luulivat nähneensä koiran tienvarressa. Lause 2: Mutta kun he tulivat lähemmäs, he tajusivat totuuden. Lause 3: Se oli sen sijaan vanha rullattu matto, joka makasi siellä. Lause 4: Se näytti kyljellään makaavalta kultaiselta noutajalta. Lause 5: He pysäyttivät auton ja peruuttivat nähdäkseen, oliko se kunnossa.</w:t>
      </w:r>
    </w:p>
    <w:p>
      <w:r>
        <w:rPr>
          <w:b/>
        </w:rPr>
        <w:t xml:space="preserve">Tulos</w:t>
      </w:r>
    </w:p>
    <w:p>
      <w:r>
        <w:t xml:space="preserve">15423</w:t>
      </w:r>
    </w:p>
    <w:p>
      <w:r>
        <w:rPr>
          <w:b/>
        </w:rPr>
        <w:t xml:space="preserve">Esimerkki 5.5761</w:t>
      </w:r>
    </w:p>
    <w:p>
      <w:r>
        <w:t xml:space="preserve">Otsikko: Nimi: Itku. Lause 1: Hän halusi auttaa. Lause 2: Poika ei halunnut hänen apuaan. Lause 3: Nainen näki pojan itkevän. Lause 4: Pojan äiti tuli juosten paikalle. Lause 5: Poika itki.</w:t>
      </w:r>
    </w:p>
    <w:p>
      <w:r>
        <w:rPr>
          <w:b/>
        </w:rPr>
        <w:t xml:space="preserve">Tulos</w:t>
      </w:r>
    </w:p>
    <w:p>
      <w:r>
        <w:t xml:space="preserve">53124</w:t>
      </w:r>
    </w:p>
    <w:p>
      <w:r>
        <w:rPr>
          <w:b/>
        </w:rPr>
        <w:t xml:space="preserve">Esimerkki 5.5762</w:t>
      </w:r>
    </w:p>
    <w:p>
      <w:r>
        <w:t xml:space="preserve">Otsikko: Pokemon walk. Lause 1: Steffi ja hänen ystävänsä lähtivät pokemon-kävelylle. Lause 2: Steffi raahautui ulos lammesta ja vannoi olevansa varovaisempi. Lause 3: He menivät paikalliseen puistoon. Lause 4: Steffi putosi lampeen, koska hän katsoi näyttöä. Lause 5: Kukaan ei huomannut sitä, koska kaikki katsoivat ruutuunsa.</w:t>
      </w:r>
    </w:p>
    <w:p>
      <w:r>
        <w:rPr>
          <w:b/>
        </w:rPr>
        <w:t xml:space="preserve">Tulos</w:t>
      </w:r>
    </w:p>
    <w:p>
      <w:r>
        <w:t xml:space="preserve">13452</w:t>
      </w:r>
    </w:p>
    <w:p>
      <w:r>
        <w:rPr>
          <w:b/>
        </w:rPr>
        <w:t xml:space="preserve">Esimerkki 5.5763</w:t>
      </w:r>
    </w:p>
    <w:p>
      <w:r>
        <w:t xml:space="preserve">Otsikko: Bill voittaa pelin. Lause 1: Bill voitti pelin laukauksellaan. Lause 2: Se menee sisään. Lause 3: Hän ampuu pallon. Lause 4: Bill pelaa koripallopeliä. Lause 5: Pallo syötetään hänelle.</w:t>
      </w:r>
    </w:p>
    <w:p>
      <w:r>
        <w:rPr>
          <w:b/>
        </w:rPr>
        <w:t xml:space="preserve">Tulos</w:t>
      </w:r>
    </w:p>
    <w:p>
      <w:r>
        <w:t xml:space="preserve">45321</w:t>
      </w:r>
    </w:p>
    <w:p>
      <w:r>
        <w:rPr>
          <w:b/>
        </w:rPr>
        <w:t xml:space="preserve">Esimerkki 5.5764</w:t>
      </w:r>
    </w:p>
    <w:p>
      <w:r>
        <w:t xml:space="preserve">Otsikko: Nimi: Pleasantly Surprised. Lause 1: Johannes on hyvin masentunut. Lause 2: John kutsuu koko perheen lomalle. Lause 3: John on yllättynyt, kun paikalle saapuu enemmän ihmisiä kuin hän luuli. Lause 4: Yli puolet perheestä sanoo, ettei pääse paikalle. Lause 5: John rakastaa kiitospäivää.</w:t>
      </w:r>
    </w:p>
    <w:p>
      <w:r>
        <w:rPr>
          <w:b/>
        </w:rPr>
        <w:t xml:space="preserve">Tulos</w:t>
      </w:r>
    </w:p>
    <w:p>
      <w:r>
        <w:t xml:space="preserve">52413</w:t>
      </w:r>
    </w:p>
    <w:p>
      <w:r>
        <w:rPr>
          <w:b/>
        </w:rPr>
        <w:t xml:space="preserve">Esimerkki 5.5765</w:t>
      </w:r>
    </w:p>
    <w:p>
      <w:r>
        <w:t xml:space="preserve">Otsikko: Nimi: Konsertti. Lause 1: Se oli mahtavaa! Lause 2: He tanssivat ja lauloivat koko illan. Lause 3: Hän tapasi kaikki ystävänsä ja meni innoissaan sisään. Lause 4: Hänen lempibändinsä oli kaupungissa! Lause 5: Jamie oli menossa ensimmäiseen konserttiinsa.</w:t>
      </w:r>
    </w:p>
    <w:p>
      <w:r>
        <w:rPr>
          <w:b/>
        </w:rPr>
        <w:t xml:space="preserve">Tulos</w:t>
      </w:r>
    </w:p>
    <w:p>
      <w:r>
        <w:t xml:space="preserve">54321</w:t>
      </w:r>
    </w:p>
    <w:p>
      <w:r>
        <w:rPr>
          <w:b/>
        </w:rPr>
        <w:t xml:space="preserve">Esimerkki 5.5766</w:t>
      </w:r>
    </w:p>
    <w:p>
      <w:r>
        <w:t xml:space="preserve">Otsikko: Nimi: Tennarit. Lause 1: Daniel löysi upeat uudet lenkkarit. Lause 2: Sitten Daniel pystyi ostamaan suosikkilenkkarinsa. Lause 3: Kuuden vuoden jälkeen hän oli vihdoin säästänyt tarpeeksi. Lause 4: Danielilla ei myöskään ollut paljon rahaa. Lause 5: Ainoa ongelma oli, että ne olivat hyvin kalliit.</w:t>
      </w:r>
    </w:p>
    <w:p>
      <w:r>
        <w:rPr>
          <w:b/>
        </w:rPr>
        <w:t xml:space="preserve">Tulos</w:t>
      </w:r>
    </w:p>
    <w:p>
      <w:r>
        <w:t xml:space="preserve">15432</w:t>
      </w:r>
    </w:p>
    <w:p>
      <w:r>
        <w:rPr>
          <w:b/>
        </w:rPr>
        <w:t xml:space="preserve">Esimerkki 5.5767</w:t>
      </w:r>
    </w:p>
    <w:p>
      <w:r>
        <w:t xml:space="preserve">Otsikko: Nimi: Kylmä ruoka. Lause 1: Odotus kesti kauan. Lause 2: Tom meni ostamaan pikaruokaa. Lause 3: Kylmempi kuin sen olisi pitänyt olla. Lause 4: Kun hän tuli kotiin syömään sitä, ruoka oli aivan kylmää. Lause 5: Tom soitti valittaakseen ja saadakseen ilmaista ruokaa.</w:t>
      </w:r>
    </w:p>
    <w:p>
      <w:r>
        <w:rPr>
          <w:b/>
        </w:rPr>
        <w:t xml:space="preserve">Tulos</w:t>
      </w:r>
    </w:p>
    <w:p>
      <w:r>
        <w:t xml:space="preserve">21435</w:t>
      </w:r>
    </w:p>
    <w:p>
      <w:r>
        <w:rPr>
          <w:b/>
        </w:rPr>
        <w:t xml:space="preserve">Esimerkki 5.5768</w:t>
      </w:r>
    </w:p>
    <w:p>
      <w:r>
        <w:t xml:space="preserve">Otsikko: Nimi: Dressing. Lause 1: Lopulta kokosin asuja jokaiselle lapselle. Lause 2: Unohdin pestä pyykit. Lause 3: Yritin löytää tarpeeksi vaatteita kaikille. Lause 4: Kaikki olivat turhautuneita minuun. Lause 5: Vietin loppupäivän vaatteiden pesemisessä.</w:t>
      </w:r>
    </w:p>
    <w:p>
      <w:r>
        <w:rPr>
          <w:b/>
        </w:rPr>
        <w:t xml:space="preserve">Tulos</w:t>
      </w:r>
    </w:p>
    <w:p>
      <w:r>
        <w:t xml:space="preserve">24315</w:t>
      </w:r>
    </w:p>
    <w:p>
      <w:r>
        <w:rPr>
          <w:b/>
        </w:rPr>
        <w:t xml:space="preserve">Esimerkki 5.5769</w:t>
      </w:r>
    </w:p>
    <w:p>
      <w:r>
        <w:t xml:space="preserve">Otsikko: Nimi: Sairas keittoon. Lause 1: Mia oli eräänä iltana huonovointinen. Lause 2: Sen sijaan hän makasi sängyssä, kun hänen miehensä ja lapsensa söivät pizzaa. Lause 3: Yhtäkkiä hänen miehensä yllätti hänet kuumalla keittokulholla. Lause 4: Mian piti laittaa ruokaa, mutta hän oli liian sairas. Lause 5: Hän oli niin onnellinen, ja keitto tosiaan paransi hänen oloaan.</w:t>
      </w:r>
    </w:p>
    <w:p>
      <w:r>
        <w:rPr>
          <w:b/>
        </w:rPr>
        <w:t xml:space="preserve">Tulos</w:t>
      </w:r>
    </w:p>
    <w:p>
      <w:r>
        <w:t xml:space="preserve">14235</w:t>
      </w:r>
    </w:p>
    <w:p>
      <w:r>
        <w:rPr>
          <w:b/>
        </w:rPr>
        <w:t xml:space="preserve">Esimerkki 5.5770</w:t>
      </w:r>
    </w:p>
    <w:p>
      <w:r>
        <w:t xml:space="preserve">Otsikko: Nimi: Camp Out. Lause 1: He juoksivat ulos teltasta. Lause 2: He kuulivat koirien alkavan haukkua naapurissa. Lause 3: Stan ja pojat pelästyivät. Lause 4: Stan ja hänen ystävänsä nukkuivat talon sisällä. Lause 5: Stan ja hänen ystävänsä telttailivat takapihalla.</w:t>
      </w:r>
    </w:p>
    <w:p>
      <w:r>
        <w:rPr>
          <w:b/>
        </w:rPr>
        <w:t xml:space="preserve">Tulos</w:t>
      </w:r>
    </w:p>
    <w:p>
      <w:r>
        <w:t xml:space="preserve">52314</w:t>
      </w:r>
    </w:p>
    <w:p>
      <w:r>
        <w:rPr>
          <w:b/>
        </w:rPr>
        <w:t xml:space="preserve">Esimerkki 5.5771</w:t>
      </w:r>
    </w:p>
    <w:p>
      <w:r>
        <w:t xml:space="preserve">Otsikko: Nimi: Lisää keittoa minulle! Lause 1: Minun ainesosani oli chilijauhe. Lause 2: Kukin perheenjäsen saa päättää, minkä ainesosan haluaa lisätä. Lause 3: Suunnitelmani saada lisää keittoa itselleni onnistui! Lause 4: Perheessäni on perinne, jossa kaikki auttavat keiton tekemisessä. Lause 5: Veljeni ei pidä chilijauheesta.</w:t>
      </w:r>
    </w:p>
    <w:p>
      <w:r>
        <w:rPr>
          <w:b/>
        </w:rPr>
        <w:t xml:space="preserve">Tulos</w:t>
      </w:r>
    </w:p>
    <w:p>
      <w:r>
        <w:t xml:space="preserve">42153</w:t>
      </w:r>
    </w:p>
    <w:p>
      <w:r>
        <w:rPr>
          <w:b/>
        </w:rPr>
        <w:t xml:space="preserve">Esimerkki 5.5772</w:t>
      </w:r>
    </w:p>
    <w:p>
      <w:r>
        <w:t xml:space="preserve">Otsikko: Nimi: Koiran purema. Lause 1: Naapurimme tulevat hyvin toimeen keskenään. Lause 2: Poliisille soitettiin, ja tyttöä hoidettiin sairaalassa. Lause 3: Oli kuitenkin yksi naapuri, josta kukaan ei pitänyt. Lause 4: Hänellä oli iso koira ja hän antoi sen juosta ympäriinsä. Lause 5: Eräänä päivänä hänen koiransa puri yhtä lapsista.</w:t>
      </w:r>
    </w:p>
    <w:p>
      <w:r>
        <w:rPr>
          <w:b/>
        </w:rPr>
        <w:t xml:space="preserve">Tulos</w:t>
      </w:r>
    </w:p>
    <w:p>
      <w:r>
        <w:t xml:space="preserve">13452</w:t>
      </w:r>
    </w:p>
    <w:p>
      <w:r>
        <w:rPr>
          <w:b/>
        </w:rPr>
        <w:t xml:space="preserve">Esimerkki 5.5773</w:t>
      </w:r>
    </w:p>
    <w:p>
      <w:r>
        <w:t xml:space="preserve">Otsikko: Janice vierailee Italiassa. Lause 1: Kun hän pääsee sinne, hän syö herkullista ruokaa. Lause 2: Hän lähtee Italiaan. Lause 3: Hän on surullinen, kun hän lentää takaisin kotiin. Lause 4: Hän on kuitenkin iloinen lomastaan. Lause 5: Janice päättää pitää ison loman.</w:t>
      </w:r>
    </w:p>
    <w:p>
      <w:r>
        <w:rPr>
          <w:b/>
        </w:rPr>
        <w:t xml:space="preserve">Tulos</w:t>
      </w:r>
    </w:p>
    <w:p>
      <w:r>
        <w:t xml:space="preserve">52134</w:t>
      </w:r>
    </w:p>
    <w:p>
      <w:r>
        <w:rPr>
          <w:b/>
        </w:rPr>
        <w:t xml:space="preserve">Esimerkki 5.5774</w:t>
      </w:r>
    </w:p>
    <w:p>
      <w:r>
        <w:t xml:space="preserve">Otsikko: Nimi: Black Tie. Lause 1: Hänen ystävänsä Kevin antoi hänelle yhden ylimääräisistä. Lause 2: Rane kutsuttiin viulunsoittajaksi paikalliseen orkesteriin. Lause 3: Hän tajusi, ettei hänellä ollut mustaa solmiota. Lause 4: Hän kysyi ystäviltään Facebookissa, voisiko hän lainata sellaisen. Lause 5: Rane soitti orkesterille sinä iltana ja sai seisovia aplodeja.</w:t>
      </w:r>
    </w:p>
    <w:p>
      <w:r>
        <w:rPr>
          <w:b/>
        </w:rPr>
        <w:t xml:space="preserve">Tulos</w:t>
      </w:r>
    </w:p>
    <w:p>
      <w:r>
        <w:t xml:space="preserve">23415</w:t>
      </w:r>
    </w:p>
    <w:p>
      <w:r>
        <w:rPr>
          <w:b/>
        </w:rPr>
        <w:t xml:space="preserve">Esimerkki 5.5775</w:t>
      </w:r>
    </w:p>
    <w:p>
      <w:r>
        <w:t xml:space="preserve">Otsikko: Nimi: Johtaja. Lause 1: Linja ei liikkunut lainkaan. Lause 2: Annoin heille postitoimiston johtamiseen tarvittavan johtajuuden. Lause 3: Työntekijät sanoivat, ettei heillä ollut johtajaa käytettävissä. Lause 4: Olin postitoimistossa jonottamassa. Lause 5: Päätin hakeutua postitoimiston johtajaksi.</w:t>
      </w:r>
    </w:p>
    <w:p>
      <w:r>
        <w:rPr>
          <w:b/>
        </w:rPr>
        <w:t xml:space="preserve">Tulos</w:t>
      </w:r>
    </w:p>
    <w:p>
      <w:r>
        <w:t xml:space="preserve">41352</w:t>
      </w:r>
    </w:p>
    <w:p>
      <w:r>
        <w:rPr>
          <w:b/>
        </w:rPr>
        <w:t xml:space="preserve">Esimerkki 5.5776</w:t>
      </w:r>
    </w:p>
    <w:p>
      <w:r>
        <w:t xml:space="preserve">Otsikko: Nimi: Olympia Party. Lause 1: Toin dippiä. Lause 2: Meillä oli grilliruokaa. Lause 3: Katsoimme olympialaisten avajaisia. Lause 4: Menin ystäväni luokse. Lause 5: Lähdin pois, kun se oli ohi.</w:t>
      </w:r>
    </w:p>
    <w:p>
      <w:r>
        <w:rPr>
          <w:b/>
        </w:rPr>
        <w:t xml:space="preserve">Tulos</w:t>
      </w:r>
    </w:p>
    <w:p>
      <w:r>
        <w:t xml:space="preserve">43215</w:t>
      </w:r>
    </w:p>
    <w:p>
      <w:r>
        <w:rPr>
          <w:b/>
        </w:rPr>
        <w:t xml:space="preserve">Esimerkki 5.5777</w:t>
      </w:r>
    </w:p>
    <w:p>
      <w:r>
        <w:t xml:space="preserve">Otsikko: Nimi: Adult Store. Lause 1: Hän halusi tehdä jotain erilaista. Lause 2: Tuotteet olivat liian pervoja, ja lähdimme pois. Lause 3: Minulla oli tyttöystävä yliopistossa vuonna 1973. Lause 4: Me erosimme vuonna 1974. Lause 5: Menimme aikuisliikkeeseen.</w:t>
      </w:r>
    </w:p>
    <w:p>
      <w:r>
        <w:rPr>
          <w:b/>
        </w:rPr>
        <w:t xml:space="preserve">Tulos</w:t>
      </w:r>
    </w:p>
    <w:p>
      <w:r>
        <w:t xml:space="preserve">31524</w:t>
      </w:r>
    </w:p>
    <w:p>
      <w:r>
        <w:rPr>
          <w:b/>
        </w:rPr>
        <w:t xml:space="preserve">Esimerkki 5.5778</w:t>
      </w:r>
    </w:p>
    <w:p>
      <w:r>
        <w:t xml:space="preserve">Otsikko: Nimi: Blue Line. Lause 1: Kävimme Itä-Bostonin autotalossa. Lause 2: Otimme selfieitä metrovaunujen ohjaamoissa. Lause 3: Eräänä päivänä vein kaksi muuta toimistotyöntekijää retkelle. Lause 4: Sain ajaa autoa pihalla. Lause 5: Työskentelin aikoinaan Bostonin liikennelaitoksessa.</w:t>
      </w:r>
    </w:p>
    <w:p>
      <w:r>
        <w:rPr>
          <w:b/>
        </w:rPr>
        <w:t xml:space="preserve">Tulos</w:t>
      </w:r>
    </w:p>
    <w:p>
      <w:r>
        <w:t xml:space="preserve">53124</w:t>
      </w:r>
    </w:p>
    <w:p>
      <w:r>
        <w:rPr>
          <w:b/>
        </w:rPr>
        <w:t xml:space="preserve">Esimerkki 5.5779</w:t>
      </w:r>
    </w:p>
    <w:p>
      <w:r>
        <w:t xml:space="preserve">Otsikko: Nimi: Maailmanennätys. Lause 1: Mies päätti rikkoa maailmanennätyksen. Lause 2: Hän teki tehtävänsä. Lause 3: Hän otti yhteyttä levy-yhtiöön. Lause 4: Hän voitti maailmanennätyksen! Lause 5: Hän päätti kävellä liukuportaita pitkin päiviä.</w:t>
      </w:r>
    </w:p>
    <w:p>
      <w:r>
        <w:rPr>
          <w:b/>
        </w:rPr>
        <w:t xml:space="preserve">Tulos</w:t>
      </w:r>
    </w:p>
    <w:p>
      <w:r>
        <w:t xml:space="preserve">13524</w:t>
      </w:r>
    </w:p>
    <w:p>
      <w:r>
        <w:rPr>
          <w:b/>
        </w:rPr>
        <w:t xml:space="preserve">Esimerkki 5.5780</w:t>
      </w:r>
    </w:p>
    <w:p>
      <w:r>
        <w:t xml:space="preserve">Otsikko: Nimi: Arvojen kunnioittaminen. Lause 1: Daphne kieltäytyi makaamasta miesten kanssa ilman avioliittoa. Lause 2: Hän ajatteli, ettei koskaan löytäisi rakkautta haluamallaan tavalla. Lause 3: He menivät naimisiin, ja vasta sitten he jakoivat fyysistä läheisyyttä. Lause 4: Mutta eräänä päivänä hän löysi miehen, jolla oli samat arvot. Lause 5: Aina kun hän sai uuden poikaystävän, mies jätti hänet tästä syystä.</w:t>
      </w:r>
    </w:p>
    <w:p>
      <w:r>
        <w:rPr>
          <w:b/>
        </w:rPr>
        <w:t xml:space="preserve">Tulos</w:t>
      </w:r>
    </w:p>
    <w:p>
      <w:r>
        <w:t xml:space="preserve">15243</w:t>
      </w:r>
    </w:p>
    <w:p>
      <w:r>
        <w:rPr>
          <w:b/>
        </w:rPr>
        <w:t xml:space="preserve">Esimerkki 5.5781</w:t>
      </w:r>
    </w:p>
    <w:p>
      <w:r>
        <w:t xml:space="preserve">Otsikko: Nimi: Sleepy. Lause 1: Kaikkien mielestä hän oli söpöin lapsi sinä halloweenina. Lause 2: Tyttäreni päätti, että hän halusi olla kääpiö halloweenina. Lause 3: Koska hän ei löytänyt sopivaa asua, hän päätyi kääpiöön. Lause 4: Hän sanoi haluavansa pukeutua Sleepyksi. Lause 5: Hän etsi kaikkialta täydellistä asua.</w:t>
      </w:r>
    </w:p>
    <w:p>
      <w:r>
        <w:rPr>
          <w:b/>
        </w:rPr>
        <w:t xml:space="preserve">Tulos</w:t>
      </w:r>
    </w:p>
    <w:p>
      <w:r>
        <w:t xml:space="preserve">25431</w:t>
      </w:r>
    </w:p>
    <w:p>
      <w:r>
        <w:rPr>
          <w:b/>
        </w:rPr>
        <w:t xml:space="preserve">Esimerkki 5.5782</w:t>
      </w:r>
    </w:p>
    <w:p>
      <w:r>
        <w:t xml:space="preserve">Otsikko: Nimi: Nurmikko. Lause 1: Tom meni kauppaan hakemaan lisää bensaa. Lause 2: Hän otti ruohonleikkurin esiin ja alkoi leikata. Lause 3: Hän leikkasi nurmikon loppuun. Lause 4: Ruohonleikkurista loppui bensa. Lause 5: Tomilla oli iso nurmikko, jossa oli korkeaa ruohoa.</w:t>
      </w:r>
    </w:p>
    <w:p>
      <w:r>
        <w:rPr>
          <w:b/>
        </w:rPr>
        <w:t xml:space="preserve">Tulos</w:t>
      </w:r>
    </w:p>
    <w:p>
      <w:r>
        <w:t xml:space="preserve">52413</w:t>
      </w:r>
    </w:p>
    <w:p>
      <w:r>
        <w:rPr>
          <w:b/>
        </w:rPr>
        <w:t xml:space="preserve">Esimerkki 5.5783</w:t>
      </w:r>
    </w:p>
    <w:p>
      <w:r>
        <w:t xml:space="preserve">Otsikko: Nimi: Takaisin. Lause 1: Hän lähetti minulle viestin ja pyysi minua ulos. Lause 2: Olin katkera lapsuutemme erosta. Lause 3: Suostuin lähtemään ulos hänen kanssaan. Lause 4: Hän sai selville, että minäkin olin. Lause 5: Hän oli eroamassa.</w:t>
      </w:r>
    </w:p>
    <w:p>
      <w:r>
        <w:rPr>
          <w:b/>
        </w:rPr>
        <w:t xml:space="preserve">Tulos</w:t>
      </w:r>
    </w:p>
    <w:p>
      <w:r>
        <w:t xml:space="preserve">54123</w:t>
      </w:r>
    </w:p>
    <w:p>
      <w:r>
        <w:rPr>
          <w:b/>
        </w:rPr>
        <w:t xml:space="preserve">Esimerkki 5.5784</w:t>
      </w:r>
    </w:p>
    <w:p>
      <w:r>
        <w:t xml:space="preserve">Otsikko: Joey. Lause 1: Vuonna 2000 vierailimme ystäviemme luona Buffalossa. Lause 2: Hän oli hyvin ujo eikä halunnut nähdä meitä. Lause 3: Hän laittoi kätensä silmiensä eteen toivoen voivansa piiloutua. Lause 4: Kaikki nauroivat Joeylle. Lause 5: Joey oli noin kymmenen kuukauden ikäinen.</w:t>
      </w:r>
    </w:p>
    <w:p>
      <w:r>
        <w:rPr>
          <w:b/>
        </w:rPr>
        <w:t xml:space="preserve">Tulos</w:t>
      </w:r>
    </w:p>
    <w:p>
      <w:r>
        <w:t xml:space="preserve">15234</w:t>
      </w:r>
    </w:p>
    <w:p>
      <w:r>
        <w:rPr>
          <w:b/>
        </w:rPr>
        <w:t xml:space="preserve">Esimerkki 5.5785</w:t>
      </w:r>
    </w:p>
    <w:p>
      <w:r>
        <w:t xml:space="preserve">Otsikko: Nimi: Crowded Beach. Lause 1: Sovimme molemmat, että lähdemme, joten menimme autooni ja palasimme kotiin. Lause 2: Menimme tyttöystäväni kanssa rannalle. Lause 3: Hän kysyi minulta, mitä ajattelin, ja minä kysyin häneltä, mitä hän ajatteli. Lause 4: Me pohdimme, jäisimmekö vai lähtisimmekö. Lause 5: Rannalla oli hyvin, hyvin paljon väkeä.</w:t>
      </w:r>
    </w:p>
    <w:p>
      <w:r>
        <w:rPr>
          <w:b/>
        </w:rPr>
        <w:t xml:space="preserve">Tulos</w:t>
      </w:r>
    </w:p>
    <w:p>
      <w:r>
        <w:t xml:space="preserve">25431</w:t>
      </w:r>
    </w:p>
    <w:p>
      <w:r>
        <w:rPr>
          <w:b/>
        </w:rPr>
        <w:t xml:space="preserve">Esimerkki 5.5786</w:t>
      </w:r>
    </w:p>
    <w:p>
      <w:r>
        <w:t xml:space="preserve">Nimi: All you can eat. Lause 1: Hän alkoi syödä. Lause 2: Andrew meni all you eat -paikkaan. Lause 3: Niinpä Andrew sai paljon ruokaa itselleen. Lause 4: Useita lautasia myöhemmin Andrew oli syönyt loppuun. Lause 5: Hänen vatsansa oli turvonnut.</w:t>
      </w:r>
    </w:p>
    <w:p>
      <w:r>
        <w:rPr>
          <w:b/>
        </w:rPr>
        <w:t xml:space="preserve">Tulos</w:t>
      </w:r>
    </w:p>
    <w:p>
      <w:r>
        <w:t xml:space="preserve">23145</w:t>
      </w:r>
    </w:p>
    <w:p>
      <w:r>
        <w:rPr>
          <w:b/>
        </w:rPr>
        <w:t xml:space="preserve">Esimerkki 5.5787</w:t>
      </w:r>
    </w:p>
    <w:p>
      <w:r>
        <w:t xml:space="preserve">Otsikko: Nimi: Rotan nappaaminen. Lause 1: Cory asetti ansan ja sai rotan kiinni. Lause 2: Hän vapautti sen läheiselle pellolle. Lause 3: Hän osti humaanin eläinansan. Lause 4: Vaikka hän vihasi rottia, hän ei jaksanut tappaa sitä. Lause 5: Cory Evans löysi rotan kylpyhuoneensa kaapista.</w:t>
      </w:r>
    </w:p>
    <w:p>
      <w:r>
        <w:rPr>
          <w:b/>
        </w:rPr>
        <w:t xml:space="preserve">Tulos</w:t>
      </w:r>
    </w:p>
    <w:p>
      <w:r>
        <w:t xml:space="preserve">54312</w:t>
      </w:r>
    </w:p>
    <w:p>
      <w:r>
        <w:rPr>
          <w:b/>
        </w:rPr>
        <w:t xml:space="preserve">Esimerkki 5.5788</w:t>
      </w:r>
    </w:p>
    <w:p>
      <w:r>
        <w:t xml:space="preserve">Otsikko: Nimi: Kirjan järjestys. Lause 1: He eivät malttaneet odottaa, että saisivat tilata uudelleen! Lause 2: Seuraavassa kuussa heidän opettajansa lähetti kotiin uuden kirjatilauksen. Lause 3: Lapset olivat innoissaan. Lause 4: He menivät kotiin ja lukivat koko yön. Lause 5: Heidän tilaamansa kirjat olivat saapuneet!</w:t>
      </w:r>
    </w:p>
    <w:p>
      <w:r>
        <w:rPr>
          <w:b/>
        </w:rPr>
        <w:t xml:space="preserve">Tulos</w:t>
      </w:r>
    </w:p>
    <w:p>
      <w:r>
        <w:t xml:space="preserve">35421</w:t>
      </w:r>
    </w:p>
    <w:p>
      <w:r>
        <w:rPr>
          <w:b/>
        </w:rPr>
        <w:t xml:space="preserve">Esimerkki 5.5789</w:t>
      </w:r>
    </w:p>
    <w:p>
      <w:r>
        <w:t xml:space="preserve">Otsikko: Nimi: The Caper. Lause 1: Charles oli tienannut vuoden ajan lähes minimipalkkaa. Lause 2: Hän otti bussin Vegas Stripille ja löysi paskapöydän. Lause 3: Yhtäkkiä hän päätti lähteä Las Vegasiin pelaamaan. Lause 4: Hänen laskunsa kasaantuivat, eikä hän tiennyt, mitä tehdä. Lause 5: Hän voitti yhdessä yössä kaksikymmentätuhatta dollaria ja lähti hyppien kotiin.</w:t>
      </w:r>
    </w:p>
    <w:p>
      <w:r>
        <w:rPr>
          <w:b/>
        </w:rPr>
        <w:t xml:space="preserve">Tulos</w:t>
      </w:r>
    </w:p>
    <w:p>
      <w:r>
        <w:t xml:space="preserve">14325</w:t>
      </w:r>
    </w:p>
    <w:p>
      <w:r>
        <w:rPr>
          <w:b/>
        </w:rPr>
        <w:t xml:space="preserve">Esimerkki 5.5790</w:t>
      </w:r>
    </w:p>
    <w:p>
      <w:r>
        <w:t xml:space="preserve">Otsikko: Nimi: Bridgett osallistuu loma-ajan raamattukouluun. Lause 1: Bridgett osallistui viikon mittaiseen loma-ajan raamattukouluun Gabbyn kanssa. Lause 2: Molemmilla tytöillä oli mukava viikko loma-ajan raamattukoulussa. Lause 3: Hän nautti erityisesti viikosta Vacation Bible Schoolissa. Lause 4: Gabby tykkäsi käydä kirkossa. Lause 5: Gabby piti siitä niin paljon, että hän pyysi Bridgetiä mukaan tänä vuonna.</w:t>
      </w:r>
    </w:p>
    <w:p>
      <w:r>
        <w:rPr>
          <w:b/>
        </w:rPr>
        <w:t xml:space="preserve">Tulos</w:t>
      </w:r>
    </w:p>
    <w:p>
      <w:r>
        <w:t xml:space="preserve">43512</w:t>
      </w:r>
    </w:p>
    <w:p>
      <w:r>
        <w:rPr>
          <w:b/>
        </w:rPr>
        <w:t xml:space="preserve">Esimerkki 5.5791</w:t>
      </w:r>
    </w:p>
    <w:p>
      <w:r>
        <w:t xml:space="preserve">Otsikko: Title: Decay. Lause 1: Johanneksella oli raivoisa hammassärky. Lause 2: John käski häntä tekemään mitä tahansa, jotta kipu loppuisi. Lause 3: Hammaslääkäri sanoi hänelle, että hän voisi poistaa kuolevan hampaan. Lause 4: Hammaslääkäri veti hampaan suoraan Johnin päästä. Lause 5: Hän soitti hammaslääkärille ja pyysi hätätapaamista.</w:t>
      </w:r>
    </w:p>
    <w:p>
      <w:r>
        <w:rPr>
          <w:b/>
        </w:rPr>
        <w:t xml:space="preserve">Tulos</w:t>
      </w:r>
    </w:p>
    <w:p>
      <w:r>
        <w:t xml:space="preserve">15324</w:t>
      </w:r>
    </w:p>
    <w:p>
      <w:r>
        <w:rPr>
          <w:b/>
        </w:rPr>
        <w:t xml:space="preserve">Esimerkki 5.5792</w:t>
      </w:r>
    </w:p>
    <w:p>
      <w:r>
        <w:t xml:space="preserve">Otsikko: Nimi: Popcorn-suu. Lause 1: Yritin saada sen ulos. Lause 2: En kuitenkaan saanut sitä ulos kielelläni. Lause 3: Hampaissani oli popcornin pala kiinni. Lause 4: Olen syönyt popcornia teatterissa. Lause 5: En pystynyt nauttimaan elokuvasta lainkaan.</w:t>
      </w:r>
    </w:p>
    <w:p>
      <w:r>
        <w:rPr>
          <w:b/>
        </w:rPr>
        <w:t xml:space="preserve">Tulos</w:t>
      </w:r>
    </w:p>
    <w:p>
      <w:r>
        <w:t xml:space="preserve">45312</w:t>
      </w:r>
    </w:p>
    <w:p>
      <w:r>
        <w:rPr>
          <w:b/>
        </w:rPr>
        <w:t xml:space="preserve">Esimerkki 5.5793</w:t>
      </w:r>
    </w:p>
    <w:p>
      <w:r>
        <w:t xml:space="preserve">Otsikko: Nimi: Pizza. Lause 1: Josh oli laittanut pizzan uuniin. Lause 2: Hänen pizzansa oli uunissa palamassa. Lause 3: Hän unohti pizzan. Lause 4: Yhtäkkiä hän haistoi savun. Lause 5: Kun pizza oli kypsymässä, joku koputti oveen.</w:t>
      </w:r>
    </w:p>
    <w:p>
      <w:r>
        <w:rPr>
          <w:b/>
        </w:rPr>
        <w:t xml:space="preserve">Tulos</w:t>
      </w:r>
    </w:p>
    <w:p>
      <w:r>
        <w:t xml:space="preserve">15342</w:t>
      </w:r>
    </w:p>
    <w:p>
      <w:r>
        <w:rPr>
          <w:b/>
        </w:rPr>
        <w:t xml:space="preserve">Esimerkki 5.5794</w:t>
      </w:r>
    </w:p>
    <w:p>
      <w:r>
        <w:t xml:space="preserve">Otsikko: Nimi: Mud Pit. Lause 1: Hän pääsi lopulta ulos. Lause 2: Muta sai hänet tarttumaan. Lause 3: Spencer meni ulos sateeseen. Lause 4: Hän laittoi saappaat jalkaansa. Lause 5: Hän astui pihalleen.</w:t>
      </w:r>
    </w:p>
    <w:p>
      <w:r>
        <w:rPr>
          <w:b/>
        </w:rPr>
        <w:t xml:space="preserve">Tulos</w:t>
      </w:r>
    </w:p>
    <w:p>
      <w:r>
        <w:t xml:space="preserve">34521</w:t>
      </w:r>
    </w:p>
    <w:p>
      <w:r>
        <w:rPr>
          <w:b/>
        </w:rPr>
        <w:t xml:space="preserve">Esimerkki 5.5795</w:t>
      </w:r>
    </w:p>
    <w:p>
      <w:r>
        <w:t xml:space="preserve">Otsikko: Nimi: Painonpudotus. Lause 1: Jane oli pahasti ylipainoinen. Lause 2: Hän lihoi jatkuvasti ja kuoli sydänkohtaukseen. Lause 3: Hänellä alkoi olla vakavia lääketieteellisiä ongelmia. Lause 4: Valitettavasti Janella ei ollut itsehillintää. Lause 5: Hänen lääkärinsä sanoi hänelle, että hänen oli laihdutettava.</w:t>
      </w:r>
    </w:p>
    <w:p>
      <w:r>
        <w:rPr>
          <w:b/>
        </w:rPr>
        <w:t xml:space="preserve">Tulos</w:t>
      </w:r>
    </w:p>
    <w:p>
      <w:r>
        <w:t xml:space="preserve">15342</w:t>
      </w:r>
    </w:p>
    <w:p>
      <w:r>
        <w:rPr>
          <w:b/>
        </w:rPr>
        <w:t xml:space="preserve">Esimerkki 5.5796</w:t>
      </w:r>
    </w:p>
    <w:p>
      <w:r>
        <w:t xml:space="preserve">Otsikko: Nimi: Hullu ruokavalio. Lause 1: Ruokavalio koostui vain vihanneksista ja vedestä. Lause 2: Jillin mielestä se ei kuulostanut terveelliseltä ja kommentoi sitä. Lause 3: Jill oli koulussa ystäviensä kanssa. Lause 4: Onneksi hänen ystävänsä luotti häneen ja päätti olla noudattamatta dieettiä. Lause 5: Yksi heistä mainitsi, että hän oli uudella dieetillä.</w:t>
      </w:r>
    </w:p>
    <w:p>
      <w:r>
        <w:rPr>
          <w:b/>
        </w:rPr>
        <w:t xml:space="preserve">Tulos</w:t>
      </w:r>
    </w:p>
    <w:p>
      <w:r>
        <w:t xml:space="preserve">35124</w:t>
      </w:r>
    </w:p>
    <w:p>
      <w:r>
        <w:rPr>
          <w:b/>
        </w:rPr>
        <w:t xml:space="preserve">Esimerkki 5.5797</w:t>
      </w:r>
    </w:p>
    <w:p>
      <w:r>
        <w:t xml:space="preserve">Otsikko: Nimi: Popkulttuuri. Lause 1: Hän otti raskaan alumiinimailan ja hakkasi miehen auton ajovalot. Lause 2: Carrie oli aidosti yllättynyt, kun hänet pidätettiin. Lause 3: Kun hän lopetti, poliisit saapuivat. Lause 4: Carrien mies petti häntä, ja hän oli hyvin vihainen. Lause 5: Hän jatkoi tuulilasiin ja ruumiiseen.</w:t>
      </w:r>
    </w:p>
    <w:p>
      <w:r>
        <w:rPr>
          <w:b/>
        </w:rPr>
        <w:t xml:space="preserve">Tulos</w:t>
      </w:r>
    </w:p>
    <w:p>
      <w:r>
        <w:t xml:space="preserve">41532</w:t>
      </w:r>
    </w:p>
    <w:p>
      <w:r>
        <w:rPr>
          <w:b/>
        </w:rPr>
        <w:t xml:space="preserve">Esimerkki 5.5798</w:t>
      </w:r>
    </w:p>
    <w:p>
      <w:r>
        <w:t xml:space="preserve">Otsikko: Nimi: Poliisin vierailu. Lause 1: Chelsea oli iloinen, että poliisit olivat auttaneet niin paljon. Lause 2: Hän oli kiitollinen, kun konstaapeli otti hänet syrjään vakavaa keskustelua varten. Lause 3: Tyttö oli muuttumassa väkivaltaiseksi, joten hän soitti poliisille. Lause 4: Pian hänen tyttärensä oli jostain syystä valmis pyytämään anteeksi. Lause 5: Chelsea riiteli teini-ikäisen tyttärensä kanssa.</w:t>
      </w:r>
    </w:p>
    <w:p>
      <w:r>
        <w:rPr>
          <w:b/>
        </w:rPr>
        <w:t xml:space="preserve">Tulos</w:t>
      </w:r>
    </w:p>
    <w:p>
      <w:r>
        <w:t xml:space="preserve">53241</w:t>
      </w:r>
    </w:p>
    <w:p>
      <w:r>
        <w:rPr>
          <w:b/>
        </w:rPr>
        <w:t xml:space="preserve">Esimerkki 5.5799</w:t>
      </w:r>
    </w:p>
    <w:p>
      <w:r>
        <w:t xml:space="preserve">Otsikko: Allenin perhe lähtee lomalle. Lause 1: Costa Ricassa he uivat ja surffaavat. Lause 2: Heillä on hauskaa. Lause 3: Allenin perhe on onnellinen, että he lähtivät lomalle. Lause 4: He päättävät lähteä Costa Ricaan yhdessä. Lause 5: Allenin perhe ei ole käynyt lomalla vuosiin.</w:t>
      </w:r>
    </w:p>
    <w:p>
      <w:r>
        <w:rPr>
          <w:b/>
        </w:rPr>
        <w:t xml:space="preserve">Tulos</w:t>
      </w:r>
    </w:p>
    <w:p>
      <w:r>
        <w:t xml:space="preserve">54123</w:t>
      </w:r>
    </w:p>
    <w:p>
      <w:r>
        <w:rPr>
          <w:b/>
        </w:rPr>
        <w:t xml:space="preserve">Esimerkki 5.5800</w:t>
      </w:r>
    </w:p>
    <w:p>
      <w:r>
        <w:t xml:space="preserve">Otsikko: Nimi: The Casserole. Lause 1: Perhe kokoontui pöydän ääreen syömään. Lause 2: He pyysivät häntä tekemään sitä uudelleen ensi viikolla. Lause 3: Hän teki pataa päivälliseksi. Lause 4: Pataruoka oli mahtavaa! Lause 5: Tammy oli loistava kokki.</w:t>
      </w:r>
    </w:p>
    <w:p>
      <w:r>
        <w:rPr>
          <w:b/>
        </w:rPr>
        <w:t xml:space="preserve">Tulos</w:t>
      </w:r>
    </w:p>
    <w:p>
      <w:r>
        <w:t xml:space="preserve">53142</w:t>
      </w:r>
    </w:p>
    <w:p>
      <w:r>
        <w:rPr>
          <w:b/>
        </w:rPr>
        <w:t xml:space="preserve">Esimerkki 5.5801</w:t>
      </w:r>
    </w:p>
    <w:p>
      <w:r>
        <w:t xml:space="preserve">Otsikko: Nimi: Yellow Jacket. Lause 1: Stephenillä oli päällään keltainen lempitakki. Lause 2: Ihmiset alkoivat katsoa häntä hassusti. Lause 3: Se tuntui hänestä todella hyvältä. Lause 4: Hän sai töissä paljon kehuja. Lause 5: Stephen piti sitä joka päivä.</w:t>
      </w:r>
    </w:p>
    <w:p>
      <w:r>
        <w:rPr>
          <w:b/>
        </w:rPr>
        <w:t xml:space="preserve">Tulos</w:t>
      </w:r>
    </w:p>
    <w:p>
      <w:r>
        <w:t xml:space="preserve">14352</w:t>
      </w:r>
    </w:p>
    <w:p>
      <w:r>
        <w:rPr>
          <w:b/>
        </w:rPr>
        <w:t xml:space="preserve">Esimerkki 5.5802</w:t>
      </w:r>
    </w:p>
    <w:p>
      <w:r>
        <w:t xml:space="preserve">Otsikko: Nimi: Bugs. Lause 1: Hän poimi sen takaisin, ennen kuin se pääsi karkuun. Lause 2: Veljelläni oli ötökkäkokoelma. Lause 3: Hän otti yhden esiin näyttääkseen sitä minulle. Lause 4: Hänen huoneessaan oli paljon erilaisia ötököitä. Lause 5: Se hyppäsi hänen käsistään.</w:t>
      </w:r>
    </w:p>
    <w:p>
      <w:r>
        <w:rPr>
          <w:b/>
        </w:rPr>
        <w:t xml:space="preserve">Tulos</w:t>
      </w:r>
    </w:p>
    <w:p>
      <w:r>
        <w:t xml:space="preserve">24351</w:t>
      </w:r>
    </w:p>
    <w:p>
      <w:r>
        <w:rPr>
          <w:b/>
        </w:rPr>
        <w:t xml:space="preserve">Esimerkki 5.5803</w:t>
      </w:r>
    </w:p>
    <w:p>
      <w:r>
        <w:t xml:space="preserve">Otsikko: Nimi: Facebook-viesti. Lause 1: John luki viestin. Lause 2: Hän sai Facebook-viestin ystävältään. Lause 3: Sitten hän vastasi viestiin. Lause 4: John työskenteli tietokoneellaan. Lause 5: Sitten hän jatkoi työtään.</w:t>
      </w:r>
    </w:p>
    <w:p>
      <w:r>
        <w:rPr>
          <w:b/>
        </w:rPr>
        <w:t xml:space="preserve">Tulos</w:t>
      </w:r>
    </w:p>
    <w:p>
      <w:r>
        <w:t xml:space="preserve">42135</w:t>
      </w:r>
    </w:p>
    <w:p>
      <w:r>
        <w:rPr>
          <w:b/>
        </w:rPr>
        <w:t xml:space="preserve">Esimerkki 5.5804</w:t>
      </w:r>
    </w:p>
    <w:p>
      <w:r>
        <w:t xml:space="preserve">Otsikko: Nimi: Kilpailun voittaja. Lause 1: Mies kirjoitti runon. Lause 2: Hän voitti kilpailun. Lause 3: Lehti osti sen, koska se oli kilpailun voittaja. Lause 4: Hän yritti myydä runon lehdelle. Lause 5: Hän osallistui kilpailuun.</w:t>
      </w:r>
    </w:p>
    <w:p>
      <w:r>
        <w:rPr>
          <w:b/>
        </w:rPr>
        <w:t xml:space="preserve">Tulos</w:t>
      </w:r>
    </w:p>
    <w:p>
      <w:r>
        <w:t xml:space="preserve">15243</w:t>
      </w:r>
    </w:p>
    <w:p>
      <w:r>
        <w:rPr>
          <w:b/>
        </w:rPr>
        <w:t xml:space="preserve">Esimerkki 5.5805</w:t>
      </w:r>
    </w:p>
    <w:p>
      <w:r>
        <w:t xml:space="preserve">Otsikko: Nimi: Kepponen. Lause 1: Tobias ja Timothy rakastivat leikkiä vanhemmilleen ja ystävilleen. Lause 2: Heidät tunnettiin keppostelijoina, ja ihmiset ärsyyntyivät heistä usein. Lause 3: Kun hän palasi takaisin, he yrittivät pelotella häntä, mutta hän ampui heidät sen sijaan. Lause 4: Eräänä päivänä he päättivät pilailla kadun varrella asuvalle vanhukselle. Lause 5: He piiloutuivat hänen taloonsa, kun he näkivät hänen lähtevän yöksi.</w:t>
      </w:r>
    </w:p>
    <w:p>
      <w:r>
        <w:rPr>
          <w:b/>
        </w:rPr>
        <w:t xml:space="preserve">Tulos</w:t>
      </w:r>
    </w:p>
    <w:p>
      <w:r>
        <w:t xml:space="preserve">12453</w:t>
      </w:r>
    </w:p>
    <w:p>
      <w:r>
        <w:rPr>
          <w:b/>
        </w:rPr>
        <w:t xml:space="preserve">Esimerkki 5.5806</w:t>
      </w:r>
    </w:p>
    <w:p>
      <w:r>
        <w:t xml:space="preserve">Otsikko: Nimi: Humalainen baari-ilta. Lause 1: Jim meni baariin ystäviensä kanssa. Lause 2: Hän menetti ajantajun ja avaruuden. Lause 3: Hänen ystävänsä varmistivat, että hän pääsi turvallisesti kotiin. Lause 4: Hän oli juonut liikaa. Lause 5: Onneksi hän ei nolannut itseään liikaa.</w:t>
      </w:r>
    </w:p>
    <w:p>
      <w:r>
        <w:rPr>
          <w:b/>
        </w:rPr>
        <w:t xml:space="preserve">Tulos</w:t>
      </w:r>
    </w:p>
    <w:p>
      <w:r>
        <w:t xml:space="preserve">14253</w:t>
      </w:r>
    </w:p>
    <w:p>
      <w:r>
        <w:rPr>
          <w:b/>
        </w:rPr>
        <w:t xml:space="preserve">Esimerkki 5.5807</w:t>
      </w:r>
    </w:p>
    <w:p>
      <w:r>
        <w:t xml:space="preserve">Otsikko: Vaatteiden luovuttaminen. Lause 1: Hänen serkkunsa rakasti hänen vaatteitaan. Lause 2: Carl kasvoi ulos vaatteistaan. Lause 3: Niinpä Carl vei laatikollisen vaatteita serkkunsa kotiin. Lause 4: Hänen serkkunsa oli iloinen Carlin vaatteista. Lause 5: Carlin pikkuserkku tarvitsi vaatteita.</w:t>
      </w:r>
    </w:p>
    <w:p>
      <w:r>
        <w:rPr>
          <w:b/>
        </w:rPr>
        <w:t xml:space="preserve">Tulos</w:t>
      </w:r>
    </w:p>
    <w:p>
      <w:r>
        <w:t xml:space="preserve">25134</w:t>
      </w:r>
    </w:p>
    <w:p>
      <w:r>
        <w:rPr>
          <w:b/>
        </w:rPr>
        <w:t xml:space="preserve">Esimerkki 5.5808</w:t>
      </w:r>
    </w:p>
    <w:p>
      <w:r>
        <w:t xml:space="preserve">Otsikko: Arrow. Lause 1: Nuolta ei voinut vetää ulos. Lause 2: Ben rakasti ampua nuolia. Lause 3: Hän meni ulos ampumaan maalia. Lause 4: Hän osui läheiseen puuhun. Lause 5: Hän ei osunut maaliin.</w:t>
      </w:r>
    </w:p>
    <w:p>
      <w:r>
        <w:rPr>
          <w:b/>
        </w:rPr>
        <w:t xml:space="preserve">Tulos</w:t>
      </w:r>
    </w:p>
    <w:p>
      <w:r>
        <w:t xml:space="preserve">23541</w:t>
      </w:r>
    </w:p>
    <w:p>
      <w:r>
        <w:rPr>
          <w:b/>
        </w:rPr>
        <w:t xml:space="preserve">Esimerkki 5.5809</w:t>
      </w:r>
    </w:p>
    <w:p>
      <w:r>
        <w:t xml:space="preserve">Otsikko: Nimi: Rufus ja kanat. Lause 1: Hän löysi ystävän, joka otti kanat. Lause 2: Rufus ei voinut pitää kanoja uuden kotinsa lähellä. Lause 3: Rufus kasvatti tontillaan kymmenkunta kanaa. Lause 4: Ystävä haki linnut seuraavana päivänä. Lause 5: Hän sai uuden työpaikan ja joutui muuttamaan.</w:t>
      </w:r>
    </w:p>
    <w:p>
      <w:r>
        <w:rPr>
          <w:b/>
        </w:rPr>
        <w:t xml:space="preserve">Tulos</w:t>
      </w:r>
    </w:p>
    <w:p>
      <w:r>
        <w:t xml:space="preserve">35214</w:t>
      </w:r>
    </w:p>
    <w:p>
      <w:r>
        <w:rPr>
          <w:b/>
        </w:rPr>
        <w:t xml:space="preserve">Esimerkki 5.5810</w:t>
      </w:r>
    </w:p>
    <w:p>
      <w:r>
        <w:t xml:space="preserve">Otsikko: Nimi: Trekking. Lause 1: He nousivat hitaasti, totuttautuen ohuempaan ilmaan. Lause 2: Lopulta kaikki oli valmista, ja he lensivät Tansaniaan ja palkkasivat oppaan. Lause 3: Sitten he syleilivät toisiaan ylpeinä ja tyytyväisinä toistensa menestyksestä. Lause 4: Anna ja hänen isänsä suunnittelivat vuoden ajan Kilimanjarolle kiipeämistä. Lause 5: Lopulta he pääsivät huipulle ja katselivat ulos ihmeissään.</w:t>
      </w:r>
    </w:p>
    <w:p>
      <w:r>
        <w:rPr>
          <w:b/>
        </w:rPr>
        <w:t xml:space="preserve">Tulos</w:t>
      </w:r>
    </w:p>
    <w:p>
      <w:r>
        <w:t xml:space="preserve">42153</w:t>
      </w:r>
    </w:p>
    <w:p>
      <w:r>
        <w:rPr>
          <w:b/>
        </w:rPr>
        <w:t xml:space="preserve">Esimerkki 5.5811</w:t>
      </w:r>
    </w:p>
    <w:p>
      <w:r>
        <w:t xml:space="preserve">Otsikko: Nimi: Sänky. Lause 1: Scott kiirehti kauppaan ostamaan pienemmän sängyn. Lause 2: Se oli niin iso, että viisi ihmistä mahtui siihen. Lause 3: Scottilla oli erittäin suuri sänky. Lause 4: Sen jälkeen Scott viihtyi paljon paremmin. Lause 5: Eräänä päivänä hän tajusi, että hän voisi ostaa pienemmän sängyn.</w:t>
      </w:r>
    </w:p>
    <w:p>
      <w:r>
        <w:rPr>
          <w:b/>
        </w:rPr>
        <w:t xml:space="preserve">Tulos</w:t>
      </w:r>
    </w:p>
    <w:p>
      <w:r>
        <w:t xml:space="preserve">32514</w:t>
      </w:r>
    </w:p>
    <w:p>
      <w:r>
        <w:rPr>
          <w:b/>
        </w:rPr>
        <w:t xml:space="preserve">Esimerkki 5.5812</w:t>
      </w:r>
    </w:p>
    <w:p>
      <w:r>
        <w:t xml:space="preserve">Otsikko: Nimi: Avioero. Lause 1: Nainen kertoi miehelle, että hän pidättää miehen, jos tämä ei lähde. Lause 2: Mies sanoi, että nainen oli aivan kuin hänen entinen vaimonsa. Lause 3: Nainen päätti, että se oli viimeinen pisara ja heitti miehen ulos. Lause 4: Aluksi mies kieltäytyi. Lause 5: Nainen pyysi eroa.</w:t>
      </w:r>
    </w:p>
    <w:p>
      <w:r>
        <w:rPr>
          <w:b/>
        </w:rPr>
        <w:t xml:space="preserve">Tulos</w:t>
      </w:r>
    </w:p>
    <w:p>
      <w:r>
        <w:t xml:space="preserve">54123</w:t>
      </w:r>
    </w:p>
    <w:p>
      <w:r>
        <w:rPr>
          <w:b/>
        </w:rPr>
        <w:t xml:space="preserve">Esimerkki 5.5813</w:t>
      </w:r>
    </w:p>
    <w:p>
      <w:r>
        <w:t xml:space="preserve">Otsikko: Nimi: Myöhäinen rantaretki. Lause 1: En kuitenkaan keksinyt, mihin pysäköidä. Lause 2: Kun löysin parkkipaikan, minulla ei ollut vaihtorahaa mittaria varten. Lause 3: Vein tyttöystäväni rantaretkelle. Lause 4: Ajoin kotiin pettyneenä siitä, että iltani ei mennyt suunnitelmien mukaan. Lause 5: Halusin viettää hauskaa aikaa nauraen rannalla.</w:t>
      </w:r>
    </w:p>
    <w:p>
      <w:r>
        <w:rPr>
          <w:b/>
        </w:rPr>
        <w:t xml:space="preserve">Tulos</w:t>
      </w:r>
    </w:p>
    <w:p>
      <w:r>
        <w:t xml:space="preserve">35124</w:t>
      </w:r>
    </w:p>
    <w:p>
      <w:r>
        <w:rPr>
          <w:b/>
        </w:rPr>
        <w:t xml:space="preserve">Esimerkki 5.5814</w:t>
      </w:r>
    </w:p>
    <w:p>
      <w:r>
        <w:t xml:space="preserve">Otsikko: Nimi: Ride. Lause 1: Vaimoni vei automme eilen huoltoon. Lause 2: Hänen työtoverinsa antoi hänelle ystävällisesti kyydin huoltoasemalle. Lause 3: Hän ei ole tottunut MBTA:han, mutta pärjäsi. Lause 4: Hän aikoi mennä autoa hakemaan bussilla. Lause 5: Hänen piti mennä töihin joukkoliikenteellä.</w:t>
      </w:r>
    </w:p>
    <w:p>
      <w:r>
        <w:rPr>
          <w:b/>
        </w:rPr>
        <w:t xml:space="preserve">Tulos</w:t>
      </w:r>
    </w:p>
    <w:p>
      <w:r>
        <w:t xml:space="preserve">15342</w:t>
      </w:r>
    </w:p>
    <w:p>
      <w:r>
        <w:rPr>
          <w:b/>
        </w:rPr>
        <w:t xml:space="preserve">Esimerkki 5.5815</w:t>
      </w:r>
    </w:p>
    <w:p>
      <w:r>
        <w:t xml:space="preserve">Otsikko: Nimi: Hyvä terveellinen ruokavalio. Lause 1: Hän meni lääkäriin, ja lääkäri kysyi hänen ruokavaliostaan. Lause 2: Kävi ilmi, että Stevenin ruokavalio on huono ja häneltä puuttuu hedelmiä ja vihanneksia. Lause 3: Hän söi paljon hedelmiä ja vihanneksia kuukauden ajan ja hän tunsi olonsa paremmaksi. Lause 4: Stevenillä on paha päänsärky, joka on kestänyt tuntikausia. Lause 5: Steven lupasi lääkärille, että hän syö paremmin.</w:t>
      </w:r>
    </w:p>
    <w:p>
      <w:r>
        <w:rPr>
          <w:b/>
        </w:rPr>
        <w:t xml:space="preserve">Tulos</w:t>
      </w:r>
    </w:p>
    <w:p>
      <w:r>
        <w:t xml:space="preserve">41253</w:t>
      </w:r>
    </w:p>
    <w:p>
      <w:r>
        <w:rPr>
          <w:b/>
        </w:rPr>
        <w:t xml:space="preserve">Esimerkki 5.5816</w:t>
      </w:r>
    </w:p>
    <w:p>
      <w:r>
        <w:t xml:space="preserve">Otsikko: Nimi: Gluteenin palauttaminen. Lause 1: Sitten hän tajusi, ettei voi syödä gluteenia. Lause 2: Sitten hän otti sen uudelleen käyttöön. Lause 3: Tina oli ollut gluteeniton kaksi viikkoa. Lause 4: Hän alkoi voida pahoin. Lause 5: Se oli vain testi.</w:t>
      </w:r>
    </w:p>
    <w:p>
      <w:r>
        <w:rPr>
          <w:b/>
        </w:rPr>
        <w:t xml:space="preserve">Tulos</w:t>
      </w:r>
    </w:p>
    <w:p>
      <w:r>
        <w:t xml:space="preserve">35241</w:t>
      </w:r>
    </w:p>
    <w:p>
      <w:r>
        <w:rPr>
          <w:b/>
        </w:rPr>
        <w:t xml:space="preserve">Esimerkki 5.5817</w:t>
      </w:r>
    </w:p>
    <w:p>
      <w:r>
        <w:t xml:space="preserve">Otsikko: Nimi: Kelli tarvitsee lapsenvahdin. Lause 1: Kelli meni töihin. Lause 2: Kelli kysyi siskoltaan, voisiko tämä vahtia hänen poikaansa. Lause 3: Hänen lapsenvahtinsa ei pystynyt vahtimaan hänen poikaansa. Lause 4: Kelli vei poikansa siskonsa luokse. Lause 5: Kelli kutsuttiin töihin.</w:t>
      </w:r>
    </w:p>
    <w:p>
      <w:r>
        <w:rPr>
          <w:b/>
        </w:rPr>
        <w:t xml:space="preserve">Tulos</w:t>
      </w:r>
    </w:p>
    <w:p>
      <w:r>
        <w:t xml:space="preserve">53241</w:t>
      </w:r>
    </w:p>
    <w:p>
      <w:r>
        <w:rPr>
          <w:b/>
        </w:rPr>
        <w:t xml:space="preserve">Esimerkki 5.5818</w:t>
      </w:r>
    </w:p>
    <w:p>
      <w:r>
        <w:t xml:space="preserve">Otsikko: Nimi: Denim. Lause 1: Eräänä päivänä hän yritti löytää farkkuhousunsa. Lause 2: Hän etsi tuntikausia. Lause 3: Jessica piti paljon farkkuhousuista. Lause 4: Itse asiassa hän rakasti sitä enemmän kuin samettia. Lause 5: Lopulta hän löysi ne pesukoneesta.</w:t>
      </w:r>
    </w:p>
    <w:p>
      <w:r>
        <w:rPr>
          <w:b/>
        </w:rPr>
        <w:t xml:space="preserve">Tulos</w:t>
      </w:r>
    </w:p>
    <w:p>
      <w:r>
        <w:t xml:space="preserve">34125</w:t>
      </w:r>
    </w:p>
    <w:p>
      <w:r>
        <w:rPr>
          <w:b/>
        </w:rPr>
        <w:t xml:space="preserve">Esimerkki 5.5819</w:t>
      </w:r>
    </w:p>
    <w:p>
      <w:r>
        <w:t xml:space="preserve">Otsikko: Hidastakaa vauhtia. Lause 1: Johnny oli kilpa-autoilija. Lause 2: Nyt hän yrittää ajaa todella kovaa pyörätuolillaan. Lause 3: Hän pääsi Indyyn asti, jossa hän kolaroi ja paloi. Lause 4: Hän rakasti ajaa todella kovaa. Lause 5: Tultuaan mestariksi paikallisella radalla hän asetti tavoitteensa korkeammalle.</w:t>
      </w:r>
    </w:p>
    <w:p>
      <w:r>
        <w:rPr>
          <w:b/>
        </w:rPr>
        <w:t xml:space="preserve">Tulos</w:t>
      </w:r>
    </w:p>
    <w:p>
      <w:r>
        <w:t xml:space="preserve">14532</w:t>
      </w:r>
    </w:p>
    <w:p>
      <w:r>
        <w:rPr>
          <w:b/>
        </w:rPr>
        <w:t xml:space="preserve">Esimerkki 5.5820</w:t>
      </w:r>
    </w:p>
    <w:p>
      <w:r>
        <w:t xml:space="preserve">Otsikko: Nimi: Kesäkuun piirakat. Lause 1: June hävisi kilpailun, koska hänen piirakkansa eivät olleet kovin hyviä. Lause 2: June koki, että hänen piirakkansa olivat muita parempia. Lause 3: He kieltäytyivät lahjuksesta, koska he halusivat pelata reilusti. Lause 4: Maakuntamessuilla järjestettiin piirakansyöntikilpailu. Lause 5: Hän yritti lahjoa tuomareita voittaakseen kilpailun.</w:t>
      </w:r>
    </w:p>
    <w:p>
      <w:r>
        <w:rPr>
          <w:b/>
        </w:rPr>
        <w:t xml:space="preserve">Tulos</w:t>
      </w:r>
    </w:p>
    <w:p>
      <w:r>
        <w:t xml:space="preserve">42531</w:t>
      </w:r>
    </w:p>
    <w:p>
      <w:r>
        <w:rPr>
          <w:b/>
        </w:rPr>
        <w:t xml:space="preserve">Esimerkki 5.5821</w:t>
      </w:r>
    </w:p>
    <w:p>
      <w:r>
        <w:t xml:space="preserve">Otsikko: Nimi: Ylennys. Lause 1: Ahmad huomasi, että työpaikalla oli ilmoitettu uudesta ryhmänjohtajan virasta . Lause 2: Hänen esimiehensä mielestä hän oli liian mukava tehtävään. Lause 3: Ahmad voitti tarjouskilpailun ja hänet ylennettiin välittömästi. Lause 4: Kahden viikon kuluessa Ahmadin linja oli tehtaan ykkönen. Lause 5: Hän meni henkilöstöhallintoon ja jätti tarjouksen työpaikasta.</w:t>
      </w:r>
    </w:p>
    <w:p>
      <w:r>
        <w:rPr>
          <w:b/>
        </w:rPr>
        <w:t xml:space="preserve">Tulos</w:t>
      </w:r>
    </w:p>
    <w:p>
      <w:r>
        <w:t xml:space="preserve">15234</w:t>
      </w:r>
    </w:p>
    <w:p>
      <w:r>
        <w:rPr>
          <w:b/>
        </w:rPr>
        <w:t xml:space="preserve">Esimerkki 5.5822</w:t>
      </w:r>
    </w:p>
    <w:p>
      <w:r>
        <w:t xml:space="preserve">Otsikko: Tylsää. Lause 1: Vietin koko päivän tarkastusten parissa. Lause 2: Minulla oli koko kuukausi aikaa saada ne valmiiksi, mutta olin hyvin kiireinen. Lause 3: Ensi kerralla teen niitä vain vähän kerrallaan. Lause 4: Niiden piti tulla tänään. Lause 5: Minulla oli tänään yhdeksän tilintarkastusta tehtävänä töissä.</w:t>
      </w:r>
    </w:p>
    <w:p>
      <w:r>
        <w:rPr>
          <w:b/>
        </w:rPr>
        <w:t xml:space="preserve">Tulos</w:t>
      </w:r>
    </w:p>
    <w:p>
      <w:r>
        <w:t xml:space="preserve">54213</w:t>
      </w:r>
    </w:p>
    <w:p>
      <w:r>
        <w:rPr>
          <w:b/>
        </w:rPr>
        <w:t xml:space="preserve">Esimerkki 5.5823</w:t>
      </w:r>
    </w:p>
    <w:p>
      <w:r>
        <w:t xml:space="preserve">Otsikko: Stolen. Lause 1: Kun väkijoukko väheni ja pystyin liikkumaan, tarkistin käsilaukkuni. Lause 2: Siitä lähtien olen ollut hyvin varovainen tavaroideni kanssa. Lause 3: Käsilaukkuni oli hyvin pieni ja vartaloni sivulla. Lause 4: Päivänä olin hyvin ruuhkaisessa metrossa. Lause 5: Pettymyksekseni puhelimeni ja luottokorttini eivät enää olleet siellä.</w:t>
      </w:r>
    </w:p>
    <w:p>
      <w:r>
        <w:rPr>
          <w:b/>
        </w:rPr>
        <w:t xml:space="preserve">Tulos</w:t>
      </w:r>
    </w:p>
    <w:p>
      <w:r>
        <w:t xml:space="preserve">43152</w:t>
      </w:r>
    </w:p>
    <w:p>
      <w:r>
        <w:rPr>
          <w:b/>
        </w:rPr>
        <w:t xml:space="preserve">Esimerkki 5.5824</w:t>
      </w:r>
    </w:p>
    <w:p>
      <w:r>
        <w:t xml:space="preserve">Otsikko: Jenkki. Lause 1: Hän yritti vetää narun löysää, mutta päätyi lopulta irrottamaan sen. Lause 2: Bob tarvitsi vielä muutaman sentin narua saadakseen sen valmiiksi. Lause 3: Bob levitti jatkojohdon ulos pihatöiden tekemistä varten. Lause 4: Hän kytki pensasleikkurinsa ja ryhtyi töihin. Lause 5: Hän työskenteli kohti pihan reunaa.</w:t>
      </w:r>
    </w:p>
    <w:p>
      <w:r>
        <w:rPr>
          <w:b/>
        </w:rPr>
        <w:t xml:space="preserve">Tulos</w:t>
      </w:r>
    </w:p>
    <w:p>
      <w:r>
        <w:t xml:space="preserve">34521</w:t>
      </w:r>
    </w:p>
    <w:p>
      <w:r>
        <w:rPr>
          <w:b/>
        </w:rPr>
        <w:t xml:space="preserve">Esimerkki 5.5825</w:t>
      </w:r>
    </w:p>
    <w:p>
      <w:r>
        <w:t xml:space="preserve">Nimike: päivämäärä. Lause 1: Hän meni tapaamispaikalle. Lause 2: Hänen seuralaisensa ei koskaan tullut paikalle. Lause 3: Hän valmistautui treffeille. Lause 4: Hän oli innoissaan lähdöstä. Lause 5: Mies sopi treffit.</w:t>
      </w:r>
    </w:p>
    <w:p>
      <w:r>
        <w:rPr>
          <w:b/>
        </w:rPr>
        <w:t xml:space="preserve">Tulos</w:t>
      </w:r>
    </w:p>
    <w:p>
      <w:r>
        <w:t xml:space="preserve">54312</w:t>
      </w:r>
    </w:p>
    <w:p>
      <w:r>
        <w:rPr>
          <w:b/>
        </w:rPr>
        <w:t xml:space="preserve">Esimerkki 5.5826</w:t>
      </w:r>
    </w:p>
    <w:p>
      <w:r>
        <w:t xml:space="preserve">Otsikko: Nimi: Kadonnut lääketiede. Lause 1: Kerran hänellä oli vieraita. Lause 2: Tomilla oli invalidisoiva sairaus. Lause 3: Hänen täytyi ottaa lääkkeitä joka päivä. Lause 4: Hän ei pystynyt saamaan enempää ja tunsi olonsa kauheaksi jonkin aikaa. Lause 5: Joku vei Tomin lääkkeet.</w:t>
      </w:r>
    </w:p>
    <w:p>
      <w:r>
        <w:rPr>
          <w:b/>
        </w:rPr>
        <w:t xml:space="preserve">Tulos</w:t>
      </w:r>
    </w:p>
    <w:p>
      <w:r>
        <w:t xml:space="preserve">23154</w:t>
      </w:r>
    </w:p>
    <w:p>
      <w:r>
        <w:rPr>
          <w:b/>
        </w:rPr>
        <w:t xml:space="preserve">Esimerkki 5.5827</w:t>
      </w:r>
    </w:p>
    <w:p>
      <w:r>
        <w:t xml:space="preserve">Otsikko: Nimi: Uusi työpaikka. Lause 1: Kahden päivän kuluttua Susan otti työn vastaan. Lause 2: Seuraavalla viikolla Susan sai puhelun palkkaavalta johtajalta. Lause 3: Palkkaava johtaja tarjosi Susanille työtä ja hyvää palkkaa. Lause 4: Susanilla meni aikaa miettiä asiaa. Lause 5: Susan haki uutta työpaikkaa verkossa.</w:t>
      </w:r>
    </w:p>
    <w:p>
      <w:r>
        <w:rPr>
          <w:b/>
        </w:rPr>
        <w:t xml:space="preserve">Tulos</w:t>
      </w:r>
    </w:p>
    <w:p>
      <w:r>
        <w:t xml:space="preserve">52341</w:t>
      </w:r>
    </w:p>
    <w:p>
      <w:r>
        <w:rPr>
          <w:b/>
        </w:rPr>
        <w:t xml:space="preserve">Esimerkki 5.5828</w:t>
      </w:r>
    </w:p>
    <w:p>
      <w:r>
        <w:t xml:space="preserve">Otsikko: Love Me, Love My Dog. Lause 1: Bob pyysi uutta tyttöystäväänsä Sheilaa lähtemään eräänä viikonloppuna telttailemaan. Lause 2: Sheila oli aluksi innoissaan, kun viikonloppu alkoi. Lause 3: Hän sanoo tarvitsevansa naisen, joka todella pitää myös hänen koirastaan. Lause 4: Bob erosi Sheilasta muutamaa viikkoa myöhemmin. Lause 5: Pian hän kuitenkin huomasi, ettei pitänyt telttailusta Bobin ison koiran kanssa.</w:t>
      </w:r>
    </w:p>
    <w:p>
      <w:r>
        <w:rPr>
          <w:b/>
        </w:rPr>
        <w:t xml:space="preserve">Tulos</w:t>
      </w:r>
    </w:p>
    <w:p>
      <w:r>
        <w:t xml:space="preserve">12543</w:t>
      </w:r>
    </w:p>
    <w:p>
      <w:r>
        <w:rPr>
          <w:b/>
        </w:rPr>
        <w:t xml:space="preserve">Esimerkki 5.5829</w:t>
      </w:r>
    </w:p>
    <w:p>
      <w:r>
        <w:t xml:space="preserve">Otsikko: Nimi: Rikkinäinen hissi. Lause 1: Nousin hissillä kolmanteen kerrokseen lounastauon jälkeen. Lause 2: Huomasin nopeasti, että hissi ei toiminut kunnolla. Lause 3: Kun pääsin ylös, tunsin, että voisin kuolla! Lause 4: Painoin nappia, mutta ovi ei mennyt kiinni. Lause 5: Minun oli käveltävä kolme kerrosta portaita ylös päästäkseni takaisin töihin.</w:t>
      </w:r>
    </w:p>
    <w:p>
      <w:r>
        <w:rPr>
          <w:b/>
        </w:rPr>
        <w:t xml:space="preserve">Tulos</w:t>
      </w:r>
    </w:p>
    <w:p>
      <w:r>
        <w:t xml:space="preserve">14253</w:t>
      </w:r>
    </w:p>
    <w:p>
      <w:r>
        <w:rPr>
          <w:b/>
        </w:rPr>
        <w:t xml:space="preserve">Esimerkki 5.5830</w:t>
      </w:r>
    </w:p>
    <w:p>
      <w:r>
        <w:t xml:space="preserve">Nimike: Hot dog. Lause 1: Joe keitti hot dogeja ja söi niitä. Lause 2: Hän meni kotiin ja valmisteli grillinsä. Lause 3: Hän osti paketin nakkeja ja hodarileipää. Lause 4: Niinpä Joe meni kauppaan. Lause 5: Joe halusi valmistaa hodareita, mutta hänellä ei ollut nakkeja eikä hodarileipää.</w:t>
      </w:r>
    </w:p>
    <w:p>
      <w:r>
        <w:rPr>
          <w:b/>
        </w:rPr>
        <w:t xml:space="preserve">Tulos</w:t>
      </w:r>
    </w:p>
    <w:p>
      <w:r>
        <w:t xml:space="preserve">54321</w:t>
      </w:r>
    </w:p>
    <w:p>
      <w:r>
        <w:rPr>
          <w:b/>
        </w:rPr>
        <w:t xml:space="preserve">Esimerkki 5.5831</w:t>
      </w:r>
    </w:p>
    <w:p>
      <w:r>
        <w:t xml:space="preserve">Nimike: Metsästys. Lause 1: Useimmat tytöt eivät pitäneet metsästyksestä, mutta hän on aina pitänyt siitä. Lause 2: Kun mies kuoli, hän jätti kaikki metsästysvälineensä tytön käyttöön. Lause 3: Siitä lähtien, kun hän oli pieni tyttö, hänellä oli tapana lähteä hänen kanssaan metsästämään. Lause 4: Danielle tykkää käydä metsällä isoisänsä kanssa. Lause 5: Danielle rakasti ennen kaikkea viettää aikaa isoisänsä kanssa.</w:t>
      </w:r>
    </w:p>
    <w:p>
      <w:r>
        <w:rPr>
          <w:b/>
        </w:rPr>
        <w:t xml:space="preserve">Tulos</w:t>
      </w:r>
    </w:p>
    <w:p>
      <w:r>
        <w:t xml:space="preserve">43152</w:t>
      </w:r>
    </w:p>
    <w:p>
      <w:r>
        <w:rPr>
          <w:b/>
        </w:rPr>
        <w:t xml:space="preserve">Esimerkki 5.5832</w:t>
      </w:r>
    </w:p>
    <w:p>
      <w:r>
        <w:t xml:space="preserve">Otsikko: Nimi: Kylmä. Lause 1: Ina oli iloinen lämpimästä kyydistä. Lause 2: Yksi opettajista huomasi Inan ohuen takin. Lause 3: Sitten hän tarjosi Inalle kyydin kotiinsa. Lause 4: Ina käveli kouluun ja takaisin joka päivä. Lause 5: Mutta eräänä päivänä hän unohti lämpimän takkinsa, ja tuli lunta.</w:t>
      </w:r>
    </w:p>
    <w:p>
      <w:r>
        <w:rPr>
          <w:b/>
        </w:rPr>
        <w:t xml:space="preserve">Tulos</w:t>
      </w:r>
    </w:p>
    <w:p>
      <w:r>
        <w:t xml:space="preserve">45231</w:t>
      </w:r>
    </w:p>
    <w:p>
      <w:r>
        <w:rPr>
          <w:b/>
        </w:rPr>
        <w:t xml:space="preserve">Esimerkki 5.5833</w:t>
      </w:r>
    </w:p>
    <w:p>
      <w:r>
        <w:t xml:space="preserve">Otsikko: Nimi: B-Ball Summer. Lause 1: Ben halusi tulla suureksi koripalloilijaksi. Lause 2: Ben kävi kesän ajan joka päivä salilla harjoittelemassa. Lause 3: Ben pääsi joukkueeseen aloittavaksi point guardiksi! Lause 4: Ben yritti päästä koulunsa joukkueeseen seuraavana vuonna. Lause 5: Ben teki harjoituksia ja harjoitteli vapaaheittojaan.</w:t>
      </w:r>
    </w:p>
    <w:p>
      <w:r>
        <w:rPr>
          <w:b/>
        </w:rPr>
        <w:t xml:space="preserve">Tulos</w:t>
      </w:r>
    </w:p>
    <w:p>
      <w:r>
        <w:t xml:space="preserve">12543</w:t>
      </w:r>
    </w:p>
    <w:p>
      <w:r>
        <w:rPr>
          <w:b/>
        </w:rPr>
        <w:t xml:space="preserve">Esimerkki 5.5834</w:t>
      </w:r>
    </w:p>
    <w:p>
      <w:r>
        <w:t xml:space="preserve">Nimike: raskaus. Lause 1: Hän halusi niin kovasti lasta. Lause 2: Hän kävi koko ajan lääkärissä, mutta kaikki sanoivat hänelle samaa. Lause 3: Ja tosiaan hän rentoutui, ja nyt hän on kuudennella kuulla raskaana. Lause 4: Hänelle sanottiin, että hänen pitäisi vain rentoutua, ja se tapahtuisi. Lause 5: Rachael oli yrittänyt niin kauan tulla raskaaksi.</w:t>
      </w:r>
    </w:p>
    <w:p>
      <w:r>
        <w:rPr>
          <w:b/>
        </w:rPr>
        <w:t xml:space="preserve">Tulos</w:t>
      </w:r>
    </w:p>
    <w:p>
      <w:r>
        <w:t xml:space="preserve">51243</w:t>
      </w:r>
    </w:p>
    <w:p>
      <w:r>
        <w:rPr>
          <w:b/>
        </w:rPr>
        <w:t xml:space="preserve">Esimerkki 5.5835</w:t>
      </w:r>
    </w:p>
    <w:p>
      <w:r>
        <w:t xml:space="preserve">Otsikko: Nimi: Ensimmäiset treffit. Lause 1: Tom yritti parhaansa mukaan tehdä kaikesta täydellistä. Lause 2: Tom ei koskaan saanut toisia treffejä. Lause 3: Hän oli todella hermostunut. Lause 4: Valitettavasti tyttö ei ollut kovin kiinnostunut hänestä. Lause 5: Tom pyysi ihastustaan treffeille.</w:t>
      </w:r>
    </w:p>
    <w:p>
      <w:r>
        <w:rPr>
          <w:b/>
        </w:rPr>
        <w:t xml:space="preserve">Tulos</w:t>
      </w:r>
    </w:p>
    <w:p>
      <w:r>
        <w:t xml:space="preserve">53142</w:t>
      </w:r>
    </w:p>
    <w:p>
      <w:r>
        <w:rPr>
          <w:b/>
        </w:rPr>
        <w:t xml:space="preserve">Esimerkki 5.5836</w:t>
      </w:r>
    </w:p>
    <w:p>
      <w:r>
        <w:t xml:space="preserve">Otsikko: Nimi: Paras ja huonoin päivä. Lause 1: Jalkapallojoukkueeni voitti kauden viimeisen ottelun, joten olemme voittamattomia. Lause 2: Kun olin 9-vuotias, minulla oli mielestäni paras päivä ikinä. Lause 3: Sitten tajusin, että se oli itse asiassa kaikkien aikojen huonoin päivä. Lause 4: Kun pääsin kotiin, sain tietää, että veljeni oli kuollut pelin aikana. Lause 5: Menimme juhlimaan pizzalla ja jäätelöllä.</w:t>
      </w:r>
    </w:p>
    <w:p>
      <w:r>
        <w:rPr>
          <w:b/>
        </w:rPr>
        <w:t xml:space="preserve">Tulos</w:t>
      </w:r>
    </w:p>
    <w:p>
      <w:r>
        <w:t xml:space="preserve">21543</w:t>
      </w:r>
    </w:p>
    <w:p>
      <w:r>
        <w:rPr>
          <w:b/>
        </w:rPr>
        <w:t xml:space="preserve">Esimerkki 5.5837</w:t>
      </w:r>
    </w:p>
    <w:p>
      <w:r>
        <w:t xml:space="preserve">Otsikko: Can. Lause 1: Hän alkoi avata vihannestölkkejään. Lause 2: Mutta sitten jokin pala katkesi ja tölkinavaaja hajosi! Lause 3: Hänen oli käytettävä terävää veistä ja vasaraa avatakseen tölkit! Lause 4: Anna oli valmis tekemään päivällistä. Lause 5: Anna joutui improvisoimaan.</w:t>
      </w:r>
    </w:p>
    <w:p>
      <w:r>
        <w:rPr>
          <w:b/>
        </w:rPr>
        <w:t xml:space="preserve">Tulos</w:t>
      </w:r>
    </w:p>
    <w:p>
      <w:r>
        <w:t xml:space="preserve">41253</w:t>
      </w:r>
    </w:p>
    <w:p>
      <w:r>
        <w:rPr>
          <w:b/>
        </w:rPr>
        <w:t xml:space="preserve">Esimerkki 5.5838</w:t>
      </w:r>
    </w:p>
    <w:p>
      <w:r>
        <w:t xml:space="preserve">Otsikko: Nimi: Sirkus. Lause 1: Kaikki leijonat ja norsut, puhumattakaan esiintyjistä. Lause 2: Hänen vanhempansa olivat viemässä häntä sirkukseen. Lause 3: Sonyalla oli mahtavaa aikaa sinä päivänä perheensä kanssa. Lause 4: He saivat heidät ja hän oli hämmästynyt. Lause 5: Sonya oli hyvin onnellinen.</w:t>
      </w:r>
    </w:p>
    <w:p>
      <w:r>
        <w:rPr>
          <w:b/>
        </w:rPr>
        <w:t xml:space="preserve">Tulos</w:t>
      </w:r>
    </w:p>
    <w:p>
      <w:r>
        <w:t xml:space="preserve">52413</w:t>
      </w:r>
    </w:p>
    <w:p>
      <w:r>
        <w:rPr>
          <w:b/>
        </w:rPr>
        <w:t xml:space="preserve">Esimerkki 5.5839</w:t>
      </w:r>
    </w:p>
    <w:p>
      <w:r>
        <w:t xml:space="preserve">Otsikko: Nimi: Mikroaaltouuni. Lause 1: Hän yritti mikrossa lämmittää lounasruokansa. Lause 2: Rod päätti tilata lounaaksi sen sijaan pizzan. Lause 3: Hän tajusi, että mikroaaltouuni oli rikki. Lause 4: Rod oli lounastauollaan. Lause 5: Hän oli tuonut kotiinsa tähteitä.</w:t>
      </w:r>
    </w:p>
    <w:p>
      <w:r>
        <w:rPr>
          <w:b/>
        </w:rPr>
        <w:t xml:space="preserve">Tulos</w:t>
      </w:r>
    </w:p>
    <w:p>
      <w:r>
        <w:t xml:space="preserve">45132</w:t>
      </w:r>
    </w:p>
    <w:p>
      <w:r>
        <w:rPr>
          <w:b/>
        </w:rPr>
        <w:t xml:space="preserve">Esimerkki 5.5840</w:t>
      </w:r>
    </w:p>
    <w:p>
      <w:r>
        <w:t xml:space="preserve">Otsikko: Kisu löytää kodin. Lause 1: Olipa kerran pieni harmaa kissa. Lause 2: Sillä ei ollut ystäviä eikä perhettä. Lause 3: Se oli eksyksissä maailmassa. Lause 4: Eräänä päivänä pieni tyttö huomasi sen. Lause 5: Pikkutyttö otti sen kotiinsa ja teki siitä perheenjäsenen.</w:t>
      </w:r>
    </w:p>
    <w:p>
      <w:r>
        <w:rPr>
          <w:b/>
        </w:rPr>
        <w:t xml:space="preserve">Tulos</w:t>
      </w:r>
    </w:p>
    <w:p>
      <w:r>
        <w:t xml:space="preserve">13245</w:t>
      </w:r>
    </w:p>
    <w:p>
      <w:r>
        <w:rPr>
          <w:b/>
        </w:rPr>
        <w:t xml:space="preserve">Esimerkki 5.5841</w:t>
      </w:r>
    </w:p>
    <w:p>
      <w:r>
        <w:t xml:space="preserve">Otsikko: Nimi: Vandaalit. Lause 1: Derrick suostutteli heidät rikkomaan postilaatikoita mailoilla. Lause 2: Poliisit kutsuttiin paikalle, ja kaikki pojat joutuivat viettämään yön vankilassa. Lause 3: Derrick ja hänen ystävänsä olivat lukion viimeisiä luokkalaisia. Lause 4: He kiersivät yöllä naapurustossa ja tuhosivat postilaatikoita. Lause 5: He halusivat eräänä päivänä koulun jälkeen vähän sekoilla.</w:t>
      </w:r>
    </w:p>
    <w:p>
      <w:r>
        <w:rPr>
          <w:b/>
        </w:rPr>
        <w:t xml:space="preserve">Tulos</w:t>
      </w:r>
    </w:p>
    <w:p>
      <w:r>
        <w:t xml:space="preserve">35142</w:t>
      </w:r>
    </w:p>
    <w:p>
      <w:r>
        <w:rPr>
          <w:b/>
        </w:rPr>
        <w:t xml:space="preserve">Esimerkki 5.5842</w:t>
      </w:r>
    </w:p>
    <w:p>
      <w:r>
        <w:t xml:space="preserve">Otsikko: Nimi: Vaimo. Lause 1: Larry oli hyvin muistamaton ihminen. Lause 2: Hän unohti aina merkkipäivänsä, eikä tämä vuosi ollut poikkeus. Lause 3: Larry korvasi sen viemällä hänet myöhemmin elokuviin. Lause 4: Hänen vaimonsa odotti siellä päivällinen valmiina, kun hän tuli kotiin. Lause 5: Hän oli hyvin vihainen siitä, että mies oli unohtanut.</w:t>
      </w:r>
    </w:p>
    <w:p>
      <w:r>
        <w:rPr>
          <w:b/>
        </w:rPr>
        <w:t xml:space="preserve">Tulos</w:t>
      </w:r>
    </w:p>
    <w:p>
      <w:r>
        <w:t xml:space="preserve">12453</w:t>
      </w:r>
    </w:p>
    <w:p>
      <w:r>
        <w:rPr>
          <w:b/>
        </w:rPr>
        <w:t xml:space="preserve">Esimerkki 5.5843</w:t>
      </w:r>
    </w:p>
    <w:p>
      <w:r>
        <w:t xml:space="preserve">Otsikko: Nimi: Jamesin autotalli Yllätys. Lause 1: Hän nousi ylös katsomaan ikkunasta, ja totta tosiaan, se oli. Lause 2: James sulki oven ja vangitsi karhun sisälle, kunnes metsänvartijat tulivat. Lause 3: Karhu oli onnistunut nostamaan autotallin oven. Lause 4: James heräsi noin kello 3 aamulla ääniin autotallissa. Lause 5: Hän asuu erämaassa, joten hän pelkäsi, että se oli karhu.</w:t>
      </w:r>
    </w:p>
    <w:p>
      <w:r>
        <w:rPr>
          <w:b/>
        </w:rPr>
        <w:t xml:space="preserve">Tulos</w:t>
      </w:r>
    </w:p>
    <w:p>
      <w:r>
        <w:t xml:space="preserve">45132</w:t>
      </w:r>
    </w:p>
    <w:p>
      <w:r>
        <w:rPr>
          <w:b/>
        </w:rPr>
        <w:t xml:space="preserve">Esimerkki 5.5844</w:t>
      </w:r>
    </w:p>
    <w:p>
      <w:r>
        <w:t xml:space="preserve">Otsikko: Nimi: The Magic Show. Lause 1: Marvin ei enää pitänyt taikuutta kiinnostavana. Lause 2: Marvin meni taikashow'hun. Lause 3: Marvin pystyi ymmärtämään, miten taikuri teki ohjelmanumeronsa. Lause 4: Taikuri mokasi rutiininsa. Lause 5: Marvin ei enää käynyt muissa taikashow'ssa.</w:t>
      </w:r>
    </w:p>
    <w:p>
      <w:r>
        <w:rPr>
          <w:b/>
        </w:rPr>
        <w:t xml:space="preserve">Tulos</w:t>
      </w:r>
    </w:p>
    <w:p>
      <w:r>
        <w:t xml:space="preserve">24315</w:t>
      </w:r>
    </w:p>
    <w:p>
      <w:r>
        <w:rPr>
          <w:b/>
        </w:rPr>
        <w:t xml:space="preserve">Esimerkki 5.5845</w:t>
      </w:r>
    </w:p>
    <w:p>
      <w:r>
        <w:t xml:space="preserve">Otsikko: Albert. Lause 1: Silloin hän sai vaimoltaan puhelun, jossa kerrottiin, että hänen poikansa oli sairas. Lause 2: Hän huokaisi tietäen, että hänen oli pysäytettävä rekka yöksi. Lause 3: Bert Johnson oli kilometrien päässä kotoa, kun alkoi sataa lunta. Lause 4: Bert tiesi, ettei mikään voinut estää häntä jatkamasta matkaa. Lause 5: Bert pääsi kotiin ennätysajassa.</w:t>
      </w:r>
    </w:p>
    <w:p>
      <w:r>
        <w:rPr>
          <w:b/>
        </w:rPr>
        <w:t xml:space="preserve">Tulos</w:t>
      </w:r>
    </w:p>
    <w:p>
      <w:r>
        <w:t xml:space="preserve">32145</w:t>
      </w:r>
    </w:p>
    <w:p>
      <w:r>
        <w:rPr>
          <w:b/>
        </w:rPr>
        <w:t xml:space="preserve">Esimerkki 5.5846</w:t>
      </w:r>
    </w:p>
    <w:p>
      <w:r>
        <w:t xml:space="preserve">Otsikko: Nimi: Pieni poistumisstrategia. Lause 1: Tim on nyt poissa bändistä, ja he ovat raivoissaan. Lause 2: Hän päätti lähteä bändistä ryminällä, koska hän vihasi kaikkia. Lause 3: Hän maksoi kameratytöille, jotta nämä sanoisivat selviä asioita bändikavereistaan. Lause 4: Hän nauhoitti tytöt ja julkaisi sen Facebookissa. Lause 5: Jeff ei pitänyt bändistä, jossa hän oli.</w:t>
      </w:r>
    </w:p>
    <w:p>
      <w:r>
        <w:rPr>
          <w:b/>
        </w:rPr>
        <w:t xml:space="preserve">Tulos</w:t>
      </w:r>
    </w:p>
    <w:p>
      <w:r>
        <w:t xml:space="preserve">52341</w:t>
      </w:r>
    </w:p>
    <w:p>
      <w:r>
        <w:rPr>
          <w:b/>
        </w:rPr>
        <w:t xml:space="preserve">Esimerkki 5.5847</w:t>
      </w:r>
    </w:p>
    <w:p>
      <w:r>
        <w:t xml:space="preserve">Otsikko: Nimi: Uskollisen koiran viimeinen teko. Lause 1: Kannoin koiran autolle. Lause 2: Uskollinen koira säästi minut eläinlääkärikuluilta menehtymällä autoon. Lause 3: Soitin eläinlääkärille ja varasin ajan koiran lopettamiseksi. Lause 4: Näytti siltä, että vanha koira oli kuolemassa. Lause 5: Eräänä aamuna heräsin ja koirani oli hyvin sairas.</w:t>
      </w:r>
    </w:p>
    <w:p>
      <w:r>
        <w:rPr>
          <w:b/>
        </w:rPr>
        <w:t xml:space="preserve">Tulos</w:t>
      </w:r>
    </w:p>
    <w:p>
      <w:r>
        <w:t xml:space="preserve">54312</w:t>
      </w:r>
    </w:p>
    <w:p>
      <w:r>
        <w:rPr>
          <w:b/>
        </w:rPr>
        <w:t xml:space="preserve">Esimerkki 5.5848</w:t>
      </w:r>
    </w:p>
    <w:p>
      <w:r>
        <w:t xml:space="preserve">Otsikko: Nimi: Sukellusvene. Lause 1: Troy työskenteli laivastossa sukellusveneessä. Lause 2: Sitten hän kuuli kovan äänen yläpuoleltaan. Lause 3: Koska kyseessä oli sukellusvene, haju viipyi huoneessa. Lause 4: Hänen punkkakaverinsa oli saanut kaasua. Lause 5: Hän lopetti työnsä kaikuluotaimella ja meni punkkaansa.</w:t>
      </w:r>
    </w:p>
    <w:p>
      <w:r>
        <w:rPr>
          <w:b/>
        </w:rPr>
        <w:t xml:space="preserve">Tulos</w:t>
      </w:r>
    </w:p>
    <w:p>
      <w:r>
        <w:t xml:space="preserve">15243</w:t>
      </w:r>
    </w:p>
    <w:p>
      <w:r>
        <w:rPr>
          <w:b/>
        </w:rPr>
        <w:t xml:space="preserve">Esimerkki 5.5849</w:t>
      </w:r>
    </w:p>
    <w:p>
      <w:r>
        <w:t xml:space="preserve">Otsikko: ADHD. Lause 1: Hänelle annettiin reseptilääkkeitä. Lause 2: Jimillä oli vaikeuksia keskittyä tunnilla. Lause 3: Jim reputti lopulta koulussa. Lause 4: Mutta se teki hänestä vain hyvin ahdistuneen ja masentuneen. Lause 5: Ja hänen lääkärinsä diagnosoi hänelle ADHD:n.</w:t>
      </w:r>
    </w:p>
    <w:p>
      <w:r>
        <w:rPr>
          <w:b/>
        </w:rPr>
        <w:t xml:space="preserve">Tulos</w:t>
      </w:r>
    </w:p>
    <w:p>
      <w:r>
        <w:t xml:space="preserve">25143</w:t>
      </w:r>
    </w:p>
    <w:p>
      <w:r>
        <w:rPr>
          <w:b/>
        </w:rPr>
        <w:t xml:space="preserve">Esimerkki 5.5850</w:t>
      </w:r>
    </w:p>
    <w:p>
      <w:r>
        <w:t xml:space="preserve">Otsikko: Koulu. Lause 1: Tunti sopi hyvin hänen aikatauluunsa, joten hän otti sen. Lause 2: Puhuin hänen kanssaan ja löysin hänelle uuden luokan, jonka hän voisi myös ottaa. Lause 3: Hän kertoi minulle, että hän ei ollut ottanut montaakaan kurssia, joten hän oli huolissaan. Lause 4: Kun koulu alkoi, hän kertoi minulle, että hän oli hyvin tyytyväinen luokkaan. Lause 5: Laura oli hyvin hermostunut koulun aloittamisesta ensi viikolla.</w:t>
      </w:r>
    </w:p>
    <w:p>
      <w:r>
        <w:rPr>
          <w:b/>
        </w:rPr>
        <w:t xml:space="preserve">Tulos</w:t>
      </w:r>
    </w:p>
    <w:p>
      <w:r>
        <w:t xml:space="preserve">53214</w:t>
      </w:r>
    </w:p>
    <w:p>
      <w:r>
        <w:rPr>
          <w:b/>
        </w:rPr>
        <w:t xml:space="preserve">Esimerkki 5.5851</w:t>
      </w:r>
    </w:p>
    <w:p>
      <w:r>
        <w:t xml:space="preserve">Otsikko: Nimi: Excellence. Lause 1: Tom halusi elämässä parasta. Lause 2: Hän alkoi tutkia menestyneitä ihmisiä. Lause 3: Tom tiesi, että tämä vaati huippuosaamista. Lause 4: Hän alkoi pitää itseään korkeimpien vaatimusten mukaisena. Lause 5: Timistä tuli erinomainen monilla elämänsä osa-alueilla.</w:t>
      </w:r>
    </w:p>
    <w:p>
      <w:r>
        <w:rPr>
          <w:b/>
        </w:rPr>
        <w:t xml:space="preserve">Tulos</w:t>
      </w:r>
    </w:p>
    <w:p>
      <w:r>
        <w:t xml:space="preserve">13245</w:t>
      </w:r>
    </w:p>
    <w:p>
      <w:r>
        <w:rPr>
          <w:b/>
        </w:rPr>
        <w:t xml:space="preserve">Esimerkki 5.5852</w:t>
      </w:r>
    </w:p>
    <w:p>
      <w:r>
        <w:t xml:space="preserve">Otsikko: Nimi: Pyykkipäivä. Lause 1: Neil käveli paikalliseen pesulaansa. Lause 2: Edellisestä pyykinpesukerrasta oli kulunut kaksi viikkoa. Lause 3: Neil odotti innolla tuoreita vaatteita, kun hän asettui huoneeseensa. Lause 4: Hänen mukanaan oli ylivuotava pyykkikori. Lause 5: Vasta silloin hän huomasi koneen "Out of Order" -kyltin.</w:t>
      </w:r>
    </w:p>
    <w:p>
      <w:r>
        <w:rPr>
          <w:b/>
        </w:rPr>
        <w:t xml:space="preserve">Tulos</w:t>
      </w:r>
    </w:p>
    <w:p>
      <w:r>
        <w:t xml:space="preserve">14235</w:t>
      </w:r>
    </w:p>
    <w:p>
      <w:r>
        <w:rPr>
          <w:b/>
        </w:rPr>
        <w:t xml:space="preserve">Esimerkki 5.5853</w:t>
      </w:r>
    </w:p>
    <w:p>
      <w:r>
        <w:t xml:space="preserve">Otsikko: Nimi: Steve ja hänen kissansa. Lause 1: Steve rakastaa niitä kovasti ja olisi hyvin surullinen, jos joku niistä kuolisi. Lause 2: Hän joutui ruokkimaan niitä pulloruokinnalla, koska ne olivat hyvin nuoria. Lause 3: Hän on hoitanut näitä kissoja yli kaksi vuotta. Lause 4: Steve aikoo huolehtia niistä loppuelämänsä ajan. Lause 5: Steve pelasti neljä kissanpentua asuntonsa takana olevalta kujalta.</w:t>
      </w:r>
    </w:p>
    <w:p>
      <w:r>
        <w:rPr>
          <w:b/>
        </w:rPr>
        <w:t xml:space="preserve">Tulos</w:t>
      </w:r>
    </w:p>
    <w:p>
      <w:r>
        <w:t xml:space="preserve">52314</w:t>
      </w:r>
    </w:p>
    <w:p>
      <w:r>
        <w:rPr>
          <w:b/>
        </w:rPr>
        <w:t xml:space="preserve">Esimerkki 5.5854</w:t>
      </w:r>
    </w:p>
    <w:p>
      <w:r>
        <w:t xml:space="preserve">Otsikko: Tekijä: Kattilamestari. Lause 1: Ajoimme kaakelikauppaan ja valitsimme 2 erilaista kaakelia. Lause 2: Jouduimme lainaamaan ystävältämme laattaleikkuria pieniä leikkauksia varten. Lause 3: David ja minä päätimme laatoittaa kylpyhuoneemme lattian. Lause 4: Huomenna aloitamme laatoituksen, toivottavasti se ei ole liian vinossa. Lause 5: Sitten menimme Home Depotiin hakemaan laastia ja sementtiä.</w:t>
      </w:r>
    </w:p>
    <w:p>
      <w:r>
        <w:rPr>
          <w:b/>
        </w:rPr>
        <w:t xml:space="preserve">Tulos</w:t>
      </w:r>
    </w:p>
    <w:p>
      <w:r>
        <w:t xml:space="preserve">31524</w:t>
      </w:r>
    </w:p>
    <w:p>
      <w:r>
        <w:rPr>
          <w:b/>
        </w:rPr>
        <w:t xml:space="preserve">Esimerkki 5.5855</w:t>
      </w:r>
    </w:p>
    <w:p>
      <w:r>
        <w:t xml:space="preserve">Otsikko: Francisco vs. Lause 1: Francisco kukistui niin helposti, ettei hän enää koskaan ottellut. Lause 2: Eräänä päivänä hän halusi otella koulunsa pienintä poikaa vastaan. Lause 3: Hän haastoi yhden pojan tappelemaan koulun jälkeen joka päivä. Lause 4: Pieni poika hyväksyi vastahakoisesti hänen haasteensa. Lause 5: Francisco luuli olevansa koulun paras nyrkkeilijä.</w:t>
      </w:r>
    </w:p>
    <w:p>
      <w:r>
        <w:rPr>
          <w:b/>
        </w:rPr>
        <w:t xml:space="preserve">Tulos</w:t>
      </w:r>
    </w:p>
    <w:p>
      <w:r>
        <w:t xml:space="preserve">53241</w:t>
      </w:r>
    </w:p>
    <w:p>
      <w:r>
        <w:rPr>
          <w:b/>
        </w:rPr>
        <w:t xml:space="preserve">Esimerkki 5.5856</w:t>
      </w:r>
    </w:p>
    <w:p>
      <w:r>
        <w:t xml:space="preserve">Otsikko: Nimi: Jalkapallo. Lause 1: Hän oli innoissaan, kun hän pääsi joukkueeseen. Lause 2: Kun kokeilut tulivat, Sarah oli valmis. Lause 3: Hänen isänsä päätti auttaa häntä harjoituksissa. Lause 4: Sarah halusi pelata jalkapalloa. Lause 5: Hän ei ollut varma, olisiko hän hyvä vai ei.</w:t>
      </w:r>
    </w:p>
    <w:p>
      <w:r>
        <w:rPr>
          <w:b/>
        </w:rPr>
        <w:t xml:space="preserve">Tulos</w:t>
      </w:r>
    </w:p>
    <w:p>
      <w:r>
        <w:t xml:space="preserve">45321</w:t>
      </w:r>
    </w:p>
    <w:p>
      <w:r>
        <w:rPr>
          <w:b/>
        </w:rPr>
        <w:t xml:space="preserve">Esimerkki 5.5857</w:t>
      </w:r>
    </w:p>
    <w:p>
      <w:r>
        <w:t xml:space="preserve">Otsikko: Nimi: Tuote. Lause 1: Sitten hän sai idean istuttaa puutarha. Lause 2: Valitettavasti vihanneksia ei ollut oikein varaa ostaa. Lause 3: Anna rakasti tuoreita vihanneksia, mutta hänellä oli tiukka budjetti. Lause 4: Muutamassa kuukaudessa hänellä oli omat kotikasvatetut tuotteet. Lause 5: Se oli ilmaista - ja se oli herkullista!</w:t>
      </w:r>
    </w:p>
    <w:p>
      <w:r>
        <w:rPr>
          <w:b/>
        </w:rPr>
        <w:t xml:space="preserve">Tulos</w:t>
      </w:r>
    </w:p>
    <w:p>
      <w:r>
        <w:t xml:space="preserve">32145</w:t>
      </w:r>
    </w:p>
    <w:p>
      <w:r>
        <w:rPr>
          <w:b/>
        </w:rPr>
        <w:t xml:space="preserve">Esimerkki 5.5858</w:t>
      </w:r>
    </w:p>
    <w:p>
      <w:r>
        <w:t xml:space="preserve">Otsikko: Nimi: Kadonnut aarre. Lause 1: Tom arveli voivansa korvata melkein kaiken muun. Lause 2: Tomin talo syttyi tuleen. Lause 3: Hän yritti saada joitakin tavaroita ulos. Lause 4: Nuo kuvat olivat kuitenkin henkilökohtaisia aarteita. Lause 5: Yksi oli laatikko täynnä vanhoja kuvia.</w:t>
      </w:r>
    </w:p>
    <w:p>
      <w:r>
        <w:rPr>
          <w:b/>
        </w:rPr>
        <w:t xml:space="preserve">Tulos</w:t>
      </w:r>
    </w:p>
    <w:p>
      <w:r>
        <w:t xml:space="preserve">23514</w:t>
      </w:r>
    </w:p>
    <w:p>
      <w:r>
        <w:rPr>
          <w:b/>
        </w:rPr>
        <w:t xml:space="preserve">Esimerkki 5.5859</w:t>
      </w:r>
    </w:p>
    <w:p>
      <w:r>
        <w:t xml:space="preserve">Otsikko: Kenny ui delfiinien kanssa. Lause 1: Kenny viettää elämänsä parasta aikaa. Lause 2: Kenny haluaa uida. Lause 3: Hän ui delfiinien kanssa. Lause 4: Hän menee mereen. Lause 5: Kenny on lomalla.</w:t>
      </w:r>
    </w:p>
    <w:p>
      <w:r>
        <w:rPr>
          <w:b/>
        </w:rPr>
        <w:t xml:space="preserve">Tulos</w:t>
      </w:r>
    </w:p>
    <w:p>
      <w:r>
        <w:t xml:space="preserve">52431</w:t>
      </w:r>
    </w:p>
    <w:p>
      <w:r>
        <w:rPr>
          <w:b/>
        </w:rPr>
        <w:t xml:space="preserve">Esimerkki 5.5860</w:t>
      </w:r>
    </w:p>
    <w:p>
      <w:r>
        <w:t xml:space="preserve">Otsikko: Nimi: Migreeni vai ura. Lause 1: Minun on kai valittava hyvän olon tai työn välillä. Lause 2: Hän sanoi, että kovat äänet tai kirkkaat valot voivat pahentaa sitä. Lause 3: Hän diagnosoi minulla migreenin. Lause 4: Kävin tänään lääkärissä saadakseni selville, mikä minua vaivaa. Lause 5: Olen heavy metal -yhtyeen rumpali.</w:t>
      </w:r>
    </w:p>
    <w:p>
      <w:r>
        <w:rPr>
          <w:b/>
        </w:rPr>
        <w:t xml:space="preserve">Tulos</w:t>
      </w:r>
    </w:p>
    <w:p>
      <w:r>
        <w:t xml:space="preserve">43251</w:t>
      </w:r>
    </w:p>
    <w:p>
      <w:r>
        <w:rPr>
          <w:b/>
        </w:rPr>
        <w:t xml:space="preserve">Esimerkki 5.5861</w:t>
      </w:r>
    </w:p>
    <w:p>
      <w:r>
        <w:t xml:space="preserve">Otsikko: Van the Cat. Lause 1: Van-kissa miautti kovaa aamulla. Lause 2: Sen omistaja ruokki Vanin. Lause 3: Se herätti omistajansa. Lause 4: Van aikoi herättää omistajansa myös seuraavana päivänä. Lause 5: Van söi ruoan.</w:t>
      </w:r>
    </w:p>
    <w:p>
      <w:r>
        <w:rPr>
          <w:b/>
        </w:rPr>
        <w:t xml:space="preserve">Tulos</w:t>
      </w:r>
    </w:p>
    <w:p>
      <w:r>
        <w:t xml:space="preserve">13254</w:t>
      </w:r>
    </w:p>
    <w:p>
      <w:r>
        <w:rPr>
          <w:b/>
        </w:rPr>
        <w:t xml:space="preserve">Esimerkki 5.5862</w:t>
      </w:r>
    </w:p>
    <w:p>
      <w:r>
        <w:t xml:space="preserve">Otsikko: Nimi: Yllätysjuhlat. Lause 1: Jane oli ystäviensä kanssa ulkona syömässä. Lause 2: Jane oli yllättynyt ja superonnellinen. Lause 3: Oli hänen syntymäpäivänsä. Lause 4: He kaikki menivät sen jälkeen takaisin ystävänsä luokse. Lause 5: He olivat järjestäneet Janelle yllätysjuhlat.</w:t>
      </w:r>
    </w:p>
    <w:p>
      <w:r>
        <w:rPr>
          <w:b/>
        </w:rPr>
        <w:t xml:space="preserve">Tulos</w:t>
      </w:r>
    </w:p>
    <w:p>
      <w:r>
        <w:t xml:space="preserve">13452</w:t>
      </w:r>
    </w:p>
    <w:p>
      <w:r>
        <w:rPr>
          <w:b/>
        </w:rPr>
        <w:t xml:space="preserve">Esimerkki 5.5863</w:t>
      </w:r>
    </w:p>
    <w:p>
      <w:r>
        <w:t xml:space="preserve">Otsikko: Härkäpapu. Lause 1: Hän söi sitä kerran ja tunsi itsensä hyvin sairaaksi. Lause 2: Sharon inhosi muhennosta kovasti. Lause 3: Hän maistoi sitä ja rakastui muhennokseen. Lause 4: Sen jälkeen hän ei enää koskaan syönyt muhennosta. Lause 5: Eräänä päivänä hän meni ystävänsä luokse, jolla oli muhennosta.</w:t>
      </w:r>
    </w:p>
    <w:p>
      <w:r>
        <w:rPr>
          <w:b/>
        </w:rPr>
        <w:t xml:space="preserve">Tulos</w:t>
      </w:r>
    </w:p>
    <w:p>
      <w:r>
        <w:t xml:space="preserve">21453</w:t>
      </w:r>
    </w:p>
    <w:p>
      <w:r>
        <w:rPr>
          <w:b/>
        </w:rPr>
        <w:t xml:space="preserve">Esimerkki 5.5864</w:t>
      </w:r>
    </w:p>
    <w:p>
      <w:r>
        <w:t xml:space="preserve">Otsikko: Nimi: Uusi ravintola. Lause 1: Illallinen oli uskomaton. Lause 2: Kathy pyysi ystäväänsä mukaansa. Lause 3: Hän kuuli, että hiljattain avattiin uusi italialainen ravintola. Lause 4: Kathy tykkäsi syödä hauskoissa, uusissa paikoissa. Lause 5: He varasivat pöydän ja lähtivät.</w:t>
      </w:r>
    </w:p>
    <w:p>
      <w:r>
        <w:rPr>
          <w:b/>
        </w:rPr>
        <w:t xml:space="preserve">Tulos</w:t>
      </w:r>
    </w:p>
    <w:p>
      <w:r>
        <w:t xml:space="preserve">43251</w:t>
      </w:r>
    </w:p>
    <w:p>
      <w:r>
        <w:rPr>
          <w:b/>
        </w:rPr>
        <w:t xml:space="preserve">Esimerkki 5.5865</w:t>
      </w:r>
    </w:p>
    <w:p>
      <w:r>
        <w:t xml:space="preserve">Otsikko: Nimi: Meikkitunnit. Lause 1: Denise päätti katsoa YouTubesta opetusohjelmia saadakseen apua. Lause 2: Löydettyään opetusohjelman Denise yritti käyttää uusia taitojaan. Lause 3: Denise päätti tilata kanavan, jotta voisi oppia lisää. Lause 4: Denise kuitenkin tajusi, että hän tarvitsisi lisää meikkaustunteja. Lause 5: Denise halusi oppia meikkaamaan itse.</w:t>
      </w:r>
    </w:p>
    <w:p>
      <w:r>
        <w:rPr>
          <w:b/>
        </w:rPr>
        <w:t xml:space="preserve">Tulos</w:t>
      </w:r>
    </w:p>
    <w:p>
      <w:r>
        <w:t xml:space="preserve">51243</w:t>
      </w:r>
    </w:p>
    <w:p>
      <w:r>
        <w:rPr>
          <w:b/>
        </w:rPr>
        <w:t xml:space="preserve">Esimerkki 5.5866</w:t>
      </w:r>
    </w:p>
    <w:p>
      <w:r>
        <w:t xml:space="preserve">Otsikko: Nimi: Ilman varoitusta. Lause 1: Tuona aikana hän ei antanut mitään viitteitä siitä, että olisi ollut vihainen postauksesta. Lause 2: Hän odotti viikkoja ennen kuin päätti, mikä rangaistus olisi. Lause 3: Hän odotti, kunnes postaaja viihtyi ja postasi usein. Lause 4: Ilman varoitusta hän bannasi postaajan ja tämän IP-osoitteen. Lause 5: Moderaattori päätti, että hän rankaisee postausta kirjoittajaa postauksesta.</w:t>
      </w:r>
    </w:p>
    <w:p>
      <w:r>
        <w:rPr>
          <w:b/>
        </w:rPr>
        <w:t xml:space="preserve">Tulos</w:t>
      </w:r>
    </w:p>
    <w:p>
      <w:r>
        <w:t xml:space="preserve">52134</w:t>
      </w:r>
    </w:p>
    <w:p>
      <w:r>
        <w:rPr>
          <w:b/>
        </w:rPr>
        <w:t xml:space="preserve">Esimerkki 5.5867</w:t>
      </w:r>
    </w:p>
    <w:p>
      <w:r>
        <w:t xml:space="preserve">Otsikko: Nimi: Uusi puku. Lause 1: Nick tarvitsi uuden puvun työhaastattelua varten. Lause 2: Hän meni kauppaan ja katseli tonneittain pukuja. Lause 3: Hän ei ollut varma, minkä värisen puvun hän valitsisi. Lause 4: Hän luki netistä, että siniset puvut sopivat parhaiten työhaastatteluun. Lause 5: Nick osti tummansinisen puvun ja näytti siinä upealta.</w:t>
      </w:r>
    </w:p>
    <w:p>
      <w:r>
        <w:rPr>
          <w:b/>
        </w:rPr>
        <w:t xml:space="preserve">Tulos</w:t>
      </w:r>
    </w:p>
    <w:p>
      <w:r>
        <w:t xml:space="preserve">12345</w:t>
      </w:r>
    </w:p>
    <w:p>
      <w:r>
        <w:rPr>
          <w:b/>
        </w:rPr>
        <w:t xml:space="preserve">Esimerkki 5.5868</w:t>
      </w:r>
    </w:p>
    <w:p>
      <w:r>
        <w:t xml:space="preserve">Otsikko: Special Olympics. Lause 1: Ben käytti pyörätuolia liikkumiseen. Lause 2: Joka kerta sen jälkeen Ben katsoi erityisolympialaisia. Lause 3: Ben oli erilainen kuin useimmat lapset. Lause 4: Benillä oli suuria unelmia ja hän halusi olla kuin muut lapset. Lause 5: Eräänä päivänä Ben katsoi erityisolympialaisia ja hämmästyi.</w:t>
      </w:r>
    </w:p>
    <w:p>
      <w:r>
        <w:rPr>
          <w:b/>
        </w:rPr>
        <w:t xml:space="preserve">Tulos</w:t>
      </w:r>
    </w:p>
    <w:p>
      <w:r>
        <w:t xml:space="preserve">31452</w:t>
      </w:r>
    </w:p>
    <w:p>
      <w:r>
        <w:rPr>
          <w:b/>
        </w:rPr>
        <w:t xml:space="preserve">Esimerkki 5.5869</w:t>
      </w:r>
    </w:p>
    <w:p>
      <w:r>
        <w:t xml:space="preserve">Otsikko: Nimi: Paloharjoitus. Lause 1: Oli Olivian ensimmäinen kouluviikko. Lause 2: Koulussa oli paloharjoitus. Lause 3: Olivia oli hämmentynyt ja itki. Lause 4: Olivian opettaja vei heidät ulos. Lause 5: Opettajan oli rauhoitettava Oliviaa.</w:t>
      </w:r>
    </w:p>
    <w:p>
      <w:r>
        <w:rPr>
          <w:b/>
        </w:rPr>
        <w:t xml:space="preserve">Tulos</w:t>
      </w:r>
    </w:p>
    <w:p>
      <w:r>
        <w:t xml:space="preserve">12435</w:t>
      </w:r>
    </w:p>
    <w:p>
      <w:r>
        <w:rPr>
          <w:b/>
        </w:rPr>
        <w:t xml:space="preserve">Esimerkki 5.5870</w:t>
      </w:r>
    </w:p>
    <w:p>
      <w:r>
        <w:t xml:space="preserve">Otsikko: Nimi: Kadonnut koiranpentu. Lause 1: Ne juoksivat metsässä ja jahtasivat toisiaan. Lause 2: Danny itki kävellessään takaisin kotiinsa. Lause 3: Danny rakasti leikkiä koiranpentunsa kanssa metsässä talonsa takana. Lause 4: Kun Danny palasi, hänen koiranpentunsa odotti häntä ovella! Lause 5: Eräänä päivänä Danny ei löytänyt pentuaan metsästä.</w:t>
      </w:r>
    </w:p>
    <w:p>
      <w:r>
        <w:rPr>
          <w:b/>
        </w:rPr>
        <w:t xml:space="preserve">Tulos</w:t>
      </w:r>
    </w:p>
    <w:p>
      <w:r>
        <w:t xml:space="preserve">31524</w:t>
      </w:r>
    </w:p>
    <w:p>
      <w:r>
        <w:rPr>
          <w:b/>
        </w:rPr>
        <w:t xml:space="preserve">Esimerkki 5.5871</w:t>
      </w:r>
    </w:p>
    <w:p>
      <w:r>
        <w:t xml:space="preserve">Otsikko: Kirjan älykkyys ei merkitse kaikkea. Lause 1: Hän ei kuitenkaan ollut kovin sosiaalisesti taitava. Lause 2: Hänellä oli filosofian tohtorin tutkinto. Lause 3: Hänestä tuntui pahalta, ettei hänellä ollut mitään annettavaa miehelle. Lause 4: David oli hyvin älykäs. Lause 5: Hän pyysi kerran anteeksi ryöstäjältään.</w:t>
      </w:r>
    </w:p>
    <w:p>
      <w:r>
        <w:rPr>
          <w:b/>
        </w:rPr>
        <w:t xml:space="preserve">Tulos</w:t>
      </w:r>
    </w:p>
    <w:p>
      <w:r>
        <w:t xml:space="preserve">42153</w:t>
      </w:r>
    </w:p>
    <w:p>
      <w:r>
        <w:rPr>
          <w:b/>
        </w:rPr>
        <w:t xml:space="preserve">Esimerkki 5.5872</w:t>
      </w:r>
    </w:p>
    <w:p>
      <w:r>
        <w:t xml:space="preserve">Otsikko: Bob. Lause 1: Hän omistaa vuohitilan maakunnassa. Lause 2: Joka syksy käymme Bobin tilalla. Lause 3: Bob on perheen ystävä. Lause 4: Ruokimme vuohet ja lypsämme ne. Lause 5: Maalla on hyvin kaunista.</w:t>
      </w:r>
    </w:p>
    <w:p>
      <w:r>
        <w:rPr>
          <w:b/>
        </w:rPr>
        <w:t xml:space="preserve">Tulos</w:t>
      </w:r>
    </w:p>
    <w:p>
      <w:r>
        <w:t xml:space="preserve">31245</w:t>
      </w:r>
    </w:p>
    <w:p>
      <w:r>
        <w:rPr>
          <w:b/>
        </w:rPr>
        <w:t xml:space="preserve">Esimerkki 5.5873</w:t>
      </w:r>
    </w:p>
    <w:p>
      <w:r>
        <w:t xml:space="preserve">Otsikko: Otsikko: Röntgentutkimuksen tulokset. Lause 1: Dan oli surullinen siitä, että hänen jalkansa oli murtunut kaatumisen seurauksena. Lause 2: Röntgentutkimuksen jälkeen Dan sai tietää, että hänen jalkansa oli murtunut. Lause 3: Dan kaatui hiljattain ja loukkasi jalkansa pahasti. Lause 4: Danin lääkäri päätti ottaa röntgenkuvan loukkaantuneesta jalasta. Lause 5: Dan vietiin paikalliseen sairaalaan hoitoon.</w:t>
      </w:r>
    </w:p>
    <w:p>
      <w:r>
        <w:rPr>
          <w:b/>
        </w:rPr>
        <w:t xml:space="preserve">Tulos</w:t>
      </w:r>
    </w:p>
    <w:p>
      <w:r>
        <w:t xml:space="preserve">35421</w:t>
      </w:r>
    </w:p>
    <w:p>
      <w:r>
        <w:rPr>
          <w:b/>
        </w:rPr>
        <w:t xml:space="preserve">Esimerkki 5.5874</w:t>
      </w:r>
    </w:p>
    <w:p>
      <w:r>
        <w:t xml:space="preserve">Otsikko: Otsikko: Joonalla oli frisbee. Lause 1: Joshua leikki koiransa Joonan kanssa. Lause 2: Hän heitti koiralle frisbeetä. Lause 3: He leikkivät frisbeetä auringonlaskuun asti. Lause 4: Hänen koiransa rakasti leikkiä. Lause 5: Joosua vei sen puistoon.</w:t>
      </w:r>
    </w:p>
    <w:p>
      <w:r>
        <w:rPr>
          <w:b/>
        </w:rPr>
        <w:t xml:space="preserve">Tulos</w:t>
      </w:r>
    </w:p>
    <w:p>
      <w:r>
        <w:t xml:space="preserve">14523</w:t>
      </w:r>
    </w:p>
    <w:p>
      <w:r>
        <w:rPr>
          <w:b/>
        </w:rPr>
        <w:t xml:space="preserve">Esimerkki 5.5875</w:t>
      </w:r>
    </w:p>
    <w:p>
      <w:r>
        <w:t xml:space="preserve">Otsikko: Nimi: Painonpudotus. Lause 1: Tom oli liian heikko tekemään sitä. Lause 2: Tom oli sairaalloisen lihava. Lause 3: Hänen lääkärinsä sanoi, että hänen oli laihdutettava. Lause 4: Hänellä alkoi olla terveysongelmia. Lause 5: Hän kuoli aikaisemmin kuin hänen olisi pitänyt.</w:t>
      </w:r>
    </w:p>
    <w:p>
      <w:r>
        <w:rPr>
          <w:b/>
        </w:rPr>
        <w:t xml:space="preserve">Tulos</w:t>
      </w:r>
    </w:p>
    <w:p>
      <w:r>
        <w:t xml:space="preserve">24315</w:t>
      </w:r>
    </w:p>
    <w:p>
      <w:r>
        <w:rPr>
          <w:b/>
        </w:rPr>
        <w:t xml:space="preserve">Esimerkki 5.5876</w:t>
      </w:r>
    </w:p>
    <w:p>
      <w:r>
        <w:t xml:space="preserve">Otsikko: Nimi: Kaivos. Lause 1: Vanha kaivos oli ainoa asia, joka piti kaupungin pinnalla. Lause 2: Ilman kaivosta Terry ei voinut elättää perhettään. Lause 3: Elämä oli rankkaa, mutta Terry tiesi sisimmässään, että kaivosta tarvittiin. Lause 4: Hän vihasi sitä, mutta tarvitsi sitä samaan aikaan. Lause 5: Terry teki kaivoksessa kovasti töitä joka päivä.</w:t>
      </w:r>
    </w:p>
    <w:p>
      <w:r>
        <w:rPr>
          <w:b/>
        </w:rPr>
        <w:t xml:space="preserve">Tulos</w:t>
      </w:r>
    </w:p>
    <w:p>
      <w:r>
        <w:t xml:space="preserve">54123</w:t>
      </w:r>
    </w:p>
    <w:p>
      <w:r>
        <w:rPr>
          <w:b/>
        </w:rPr>
        <w:t xml:space="preserve">Esimerkki 5.5877</w:t>
      </w:r>
    </w:p>
    <w:p>
      <w:r>
        <w:t xml:space="preserve">Otsikko: Nimi: Intohimo. Lause 1: Nyt Travisilla on oma meikkisarja miehille ja naisille. Lause 2: Travis harjoitteli ja harjoitteli vanhetessaan. Lause 3: Travis on rakastanut meikkaamista pikkupojasta lähtien. Lause 4: Hänen äitinsä opetti hänelle, miten hän meikkasi. Lause 5: Travisista tuli kuuluisa meikkiguru verkossa.</w:t>
      </w:r>
    </w:p>
    <w:p>
      <w:r>
        <w:rPr>
          <w:b/>
        </w:rPr>
        <w:t xml:space="preserve">Tulos</w:t>
      </w:r>
    </w:p>
    <w:p>
      <w:r>
        <w:t xml:space="preserve">34251</w:t>
      </w:r>
    </w:p>
    <w:p>
      <w:r>
        <w:rPr>
          <w:b/>
        </w:rPr>
        <w:t xml:space="preserve">Esimerkki 5.5878</w:t>
      </w:r>
    </w:p>
    <w:p>
      <w:r>
        <w:t xml:space="preserve">Otsikko: Sparky. Lause 1: Sparky istutti sen isoäitinsä kasvimaalle. Lause 2: Sparky sai yritykseltä mukavan laatikon täynnä vihannesten siemeniä. Lause 3: Sparkyn opettaja lähetti siemenfirmaan kuvan kaalista. Lause 4: Eräänä päivänä Kipinän opettaja antoi hänelle kaalikasvin. Lause 5: Kaalikasvi kasvoi hyvin suureksi.</w:t>
      </w:r>
    </w:p>
    <w:p>
      <w:r>
        <w:rPr>
          <w:b/>
        </w:rPr>
        <w:t xml:space="preserve">Tulos</w:t>
      </w:r>
    </w:p>
    <w:p>
      <w:r>
        <w:t xml:space="preserve">41532</w:t>
      </w:r>
    </w:p>
    <w:p>
      <w:r>
        <w:rPr>
          <w:b/>
        </w:rPr>
        <w:t xml:space="preserve">Esimerkki 5.5879</w:t>
      </w:r>
    </w:p>
    <w:p>
      <w:r>
        <w:t xml:space="preserve">Otsikko: Nimi: Cupcakes. Lause 1: Janicen lempijälkiruoka on kuppikakkuja. Lause 2: Monien eri reseptien jälkeen hän löysi terveellisiä reseptejä, joista hän piti. Lause 3: Viikon aikana Janice päättää tehdä terveellisempiä kuppikakkuja. Lause 4: Sitten Janice päätti tutkia terveellisiä kuppikakkureseptejä. Lause 5: Hän voisi syödä niitä koko päivän, paitsi että ne eivät ole kovin terveellisiä.</w:t>
      </w:r>
    </w:p>
    <w:p>
      <w:r>
        <w:rPr>
          <w:b/>
        </w:rPr>
        <w:t xml:space="preserve">Tulos</w:t>
      </w:r>
    </w:p>
    <w:p>
      <w:r>
        <w:t xml:space="preserve">15342</w:t>
      </w:r>
    </w:p>
    <w:p>
      <w:r>
        <w:rPr>
          <w:b/>
        </w:rPr>
        <w:t xml:space="preserve">Esimerkki 5.5880</w:t>
      </w:r>
    </w:p>
    <w:p>
      <w:r>
        <w:t xml:space="preserve">Otsikko: Nimi: Auto-ongelmat. Lause 1: Hinausauton oli vietävä Jaken auto romuttamolle. Lause 2: Jaken auto oli romuna. Lause 3: Hänen autonsa oli niin romuna, että se sammui. Lause 4: Risteyksen liikennevalot lakkasivat toimimasta. Lause 5: Joku ajoi suoraan Jaken auton kylkeen.</w:t>
      </w:r>
    </w:p>
    <w:p>
      <w:r>
        <w:rPr>
          <w:b/>
        </w:rPr>
        <w:t xml:space="preserve">Tulos</w:t>
      </w:r>
    </w:p>
    <w:p>
      <w:r>
        <w:t xml:space="preserve">45312</w:t>
      </w:r>
    </w:p>
    <w:p>
      <w:r>
        <w:rPr>
          <w:b/>
        </w:rPr>
        <w:t xml:space="preserve">Esimerkki 5.5881</w:t>
      </w:r>
    </w:p>
    <w:p>
      <w:r>
        <w:t xml:space="preserve">Nimike: Loma. Lause 1: Yui ja Midori ovat lomalla. Lause 2: Heille oli mukavaa, kun he eivät joutuneet huolehtimaan kokeista. Lause 3: He viettivät viime kuukaudet opiskelemalla tenttejä varten. Lause 4: He nauttivat keväistä yhdessä. Lause 5: He molemmat odottivat innolla rentoutumista kuumissa lähteissä.</w:t>
      </w:r>
    </w:p>
    <w:p>
      <w:r>
        <w:rPr>
          <w:b/>
        </w:rPr>
        <w:t xml:space="preserve">Tulos</w:t>
      </w:r>
    </w:p>
    <w:p>
      <w:r>
        <w:t xml:space="preserve">13542</w:t>
      </w:r>
    </w:p>
    <w:p>
      <w:r>
        <w:rPr>
          <w:b/>
        </w:rPr>
        <w:t xml:space="preserve">Esimerkki 5.5882</w:t>
      </w:r>
    </w:p>
    <w:p>
      <w:r>
        <w:t xml:space="preserve">Otsikko: Nimi: Taistelu. Lause 1: Sheila on hyvin älykäs, mutta kova lapsi. Lause 2: Sheilan opettaja keskusteli hänen kanssaan toisten lyömisestä. Lause 3: Sheila löi lasta päähän. Lause 4: Eräänä päivänä toinen lapsi vei Sheilan maidon. Lause 5: Kaksivuotias tyttärentyttäremme Sheila on päivähoidossa.</w:t>
      </w:r>
    </w:p>
    <w:p>
      <w:r>
        <w:rPr>
          <w:b/>
        </w:rPr>
        <w:t xml:space="preserve">Tulos</w:t>
      </w:r>
    </w:p>
    <w:p>
      <w:r>
        <w:t xml:space="preserve">51432</w:t>
      </w:r>
    </w:p>
    <w:p>
      <w:r>
        <w:rPr>
          <w:b/>
        </w:rPr>
        <w:t xml:space="preserve">Esimerkki 5.5883</w:t>
      </w:r>
    </w:p>
    <w:p>
      <w:r>
        <w:t xml:space="preserve">Otsikko: Bunting. Lause 1: Bobin valmentaja antoi merkin itsemurhapunnerrusta varten. Lause 2: Hän tuli viimeisessä vuoroparissa tasatilanteessa levypallolle, kun pesät olivat täynnä. Lause 3: Bob pelasi lauantaina pesäpallo-ottelussa. Lause 4: Hän huitaisi sen sijaan pois ja löi itsensä ulos. Lause 5: Bob ei ole enää baseball-joukkueessa.</w:t>
      </w:r>
    </w:p>
    <w:p>
      <w:r>
        <w:rPr>
          <w:b/>
        </w:rPr>
        <w:t xml:space="preserve">Tulos</w:t>
      </w:r>
    </w:p>
    <w:p>
      <w:r>
        <w:t xml:space="preserve">32145</w:t>
      </w:r>
    </w:p>
    <w:p>
      <w:r>
        <w:rPr>
          <w:b/>
        </w:rPr>
        <w:t xml:space="preserve">Esimerkki 5.5884</w:t>
      </w:r>
    </w:p>
    <w:p>
      <w:r>
        <w:t xml:space="preserve">Otsikko: Nimi: Näyttelijäntyön koulu. Lause 1: Abby kiinnostui äskettäin näyttelemisestä. Lause 2: Abby oli hermostunut, mutta innostunut oppimaan lisää näyttelemisestä. Lause 3: Abby päätti liittyä paikalliseen näyttelijäkouluun. Lause 4: Abby ei malttanut odottaa, että pääsisi huomenna toiselle näyttelijäkoulupäivälle. Lause 5: Ensimmäisen päivän jälkeen Abby oppi rakastavansa näyttelemistä entistä enemmän.</w:t>
      </w:r>
    </w:p>
    <w:p>
      <w:r>
        <w:rPr>
          <w:b/>
        </w:rPr>
        <w:t xml:space="preserve">Tulos</w:t>
      </w:r>
    </w:p>
    <w:p>
      <w:r>
        <w:t xml:space="preserve">13254</w:t>
      </w:r>
    </w:p>
    <w:p>
      <w:r>
        <w:rPr>
          <w:b/>
        </w:rPr>
        <w:t xml:space="preserve">Esimerkki 5.5885</w:t>
      </w:r>
    </w:p>
    <w:p>
      <w:r>
        <w:t xml:space="preserve">Otsikko: Nimi: Fast Ride.. Lause 1: Coreyn ystävä ohitti Coreyn pyörällään. Lause 2: Häneltä loppui energia kesken mäen puolivälissä. Lause 3: Corey innostui ajamaan kovempaa. Lause 4: Corey ajoi pyörällään mäkeä ylös. Lause 5: Corey ohitti ystävänsä viidentoista minuutin kuluttua.</w:t>
      </w:r>
    </w:p>
    <w:p>
      <w:r>
        <w:rPr>
          <w:b/>
        </w:rPr>
        <w:t xml:space="preserve">Tulos</w:t>
      </w:r>
    </w:p>
    <w:p>
      <w:r>
        <w:t xml:space="preserve">42135</w:t>
      </w:r>
    </w:p>
    <w:p>
      <w:r>
        <w:rPr>
          <w:b/>
        </w:rPr>
        <w:t xml:space="preserve">Esimerkki 5.5886</w:t>
      </w:r>
    </w:p>
    <w:p>
      <w:r>
        <w:t xml:space="preserve">Otsikko: Nimi: Olympialaiset. Lause 1: Maryann alkaa suunnitella harjoituksiaan. Lause 2: Hän on aika innoissaan päästessään taas kuntoon. Lause 3: Hän päätti, että hän haluaa päästä takaisin urheilukuntoon. Lause 4: Katsominen on saanut hänet kaipaamaan urheilua. Lause 5: Maryann on katsonut olympialaisia koko viikon.</w:t>
      </w:r>
    </w:p>
    <w:p>
      <w:r>
        <w:rPr>
          <w:b/>
        </w:rPr>
        <w:t xml:space="preserve">Tulos</w:t>
      </w:r>
    </w:p>
    <w:p>
      <w:r>
        <w:t xml:space="preserve">54312</w:t>
      </w:r>
    </w:p>
    <w:p>
      <w:r>
        <w:rPr>
          <w:b/>
        </w:rPr>
        <w:t xml:space="preserve">Esimerkki 5.5887</w:t>
      </w:r>
    </w:p>
    <w:p>
      <w:r>
        <w:t xml:space="preserve">Otsikko: Nimi: Pelottava puhe. Lause 1: Onneksi hän pärjäsi hyvin. Lause 2: Lucy pelkäsi, että hän mokaisi. Lause 3: Lucyn piti pitää puhe luokalleen. Lause 4: Kun hän nousi lavalle, hän tärisi. Lause 5: Hän oli hyvin hermostunut.</w:t>
      </w:r>
    </w:p>
    <w:p>
      <w:r>
        <w:rPr>
          <w:b/>
        </w:rPr>
        <w:t xml:space="preserve">Tulos</w:t>
      </w:r>
    </w:p>
    <w:p>
      <w:r>
        <w:t xml:space="preserve">35241</w:t>
      </w:r>
    </w:p>
    <w:p>
      <w:r>
        <w:rPr>
          <w:b/>
        </w:rPr>
        <w:t xml:space="preserve">Esimerkki 5.5888</w:t>
      </w:r>
    </w:p>
    <w:p>
      <w:r>
        <w:t xml:space="preserve">Otsikko: Nimi: Nuppi. Lause 1: Hän kamppaili sen kanssa jonkin aikaa. Lause 2: Ovi tuntui juuttuvan hänen käteensä. Lause 3: Yhtäkkiä nuppi lukittui. Lause 4: Hänen oli irrotettava se kokonaan. Lause 5: Hän yritti avata kaapin ovea.</w:t>
      </w:r>
    </w:p>
    <w:p>
      <w:r>
        <w:rPr>
          <w:b/>
        </w:rPr>
        <w:t xml:space="preserve">Tulos</w:t>
      </w:r>
    </w:p>
    <w:p>
      <w:r>
        <w:t xml:space="preserve">52134</w:t>
      </w:r>
    </w:p>
    <w:p>
      <w:r>
        <w:rPr>
          <w:b/>
        </w:rPr>
        <w:t xml:space="preserve">Esimerkki 5.5889</w:t>
      </w:r>
    </w:p>
    <w:p>
      <w:r>
        <w:t xml:space="preserve">Otsikko: Nimi: Vanha paita. Lause 1: Se on ihan täynnä maalia. Lause 2: Hän sanoi, ettei se ole ongelma. Lause 3: Isäni maalasi huoneeni. Lause 4: Hänellä oli vanha paita päällä. Lause 5: Hän säilytti vanhaa paitaansa likaisia tehtäviä varten.</w:t>
      </w:r>
    </w:p>
    <w:p>
      <w:r>
        <w:rPr>
          <w:b/>
        </w:rPr>
        <w:t xml:space="preserve">Tulos</w:t>
      </w:r>
    </w:p>
    <w:p>
      <w:r>
        <w:t xml:space="preserve">34125</w:t>
      </w:r>
    </w:p>
    <w:p>
      <w:r>
        <w:rPr>
          <w:b/>
        </w:rPr>
        <w:t xml:space="preserve">Esimerkki 5.5890</w:t>
      </w:r>
    </w:p>
    <w:p>
      <w:r>
        <w:t xml:space="preserve">Otsikko: Nimi: Cougar. Lause 1: Nousin ulos vaihtaakseni sen. Lause 2: Katsoin ylös ja näin jotain, joka näytti puumalta. Lause 3: Se seisoi metsässä ja tuijotti minua. Lause 4: Ajoin yöllä tietä pitkin. Lause 5: Renkaani puhkesi yhtäkkiä.</w:t>
      </w:r>
    </w:p>
    <w:p>
      <w:r>
        <w:rPr>
          <w:b/>
        </w:rPr>
        <w:t xml:space="preserve">Tulos</w:t>
      </w:r>
    </w:p>
    <w:p>
      <w:r>
        <w:t xml:space="preserve">45123</w:t>
      </w:r>
    </w:p>
    <w:p>
      <w:r>
        <w:rPr>
          <w:b/>
        </w:rPr>
        <w:t xml:space="preserve">Esimerkki 5.5891</w:t>
      </w:r>
    </w:p>
    <w:p>
      <w:r>
        <w:t xml:space="preserve">Otsikko: Nimi: Koiran ulkoiluttaja. Lause 1: Hetken kuluttua he vaihtoivat numeroita ja lupasivat tavata. Lause 2: Yhtäkkiä koirien vyöry juoksi hänen ohitseen ja kaatoi hänet. Lause 3: Abbey käveli eräänä päivänä puiston läpi. Lause 4: Koiran hihnaa pitelevä mies auttoi hänet seisomaan. Lause 5: Mies esittäytyi koiran ulkoiluttajaksi ja aloitti mukavan keskustelun.</w:t>
      </w:r>
    </w:p>
    <w:p>
      <w:r>
        <w:rPr>
          <w:b/>
        </w:rPr>
        <w:t xml:space="preserve">Tulos</w:t>
      </w:r>
    </w:p>
    <w:p>
      <w:r>
        <w:t xml:space="preserve">32451</w:t>
      </w:r>
    </w:p>
    <w:p>
      <w:r>
        <w:rPr>
          <w:b/>
        </w:rPr>
        <w:t xml:space="preserve">Esimerkki 5.5892</w:t>
      </w:r>
    </w:p>
    <w:p>
      <w:r>
        <w:t xml:space="preserve">Otsikko: Nimi: Järvimyrsky. Lause 1: Will oli järvellä perheensä kanssa. Lause 2: Heidän muoviset vesilelunsa alkoivat lentää pois. Lause 3: Will ja hänen serkkunsa saivat kaikki lelut kiinni. Lause 4: Yhtäkkiä vyöryi valtava myrsky. Lause 5: Onneksi he eivät menettäneet mitään myrskyssä.</w:t>
      </w:r>
    </w:p>
    <w:p>
      <w:r>
        <w:rPr>
          <w:b/>
        </w:rPr>
        <w:t xml:space="preserve">Tulos</w:t>
      </w:r>
    </w:p>
    <w:p>
      <w:r>
        <w:t xml:space="preserve">14235</w:t>
      </w:r>
    </w:p>
    <w:p>
      <w:r>
        <w:rPr>
          <w:b/>
        </w:rPr>
        <w:t xml:space="preserve">Esimerkki 5.5893</w:t>
      </w:r>
    </w:p>
    <w:p>
      <w:r>
        <w:t xml:space="preserve">Otsikko: Nimi: Loves to Dance. Lause 1: Hän meni lattialle, sulki silmänsä ja alkoi liikkua. Lause 2: Kun he saapuivat paikalle, tanssi oli täydessä vauhdissa. Lause 3: Ollie odotti innolla koulun tansseja ystäviensä kanssa. Lause 4: Hän rakasti tanssia, vaikka ei ollutkaan erityisen hyvä. Lause 5: Vähän myöhemmin hän tajusi, että musiikki oli loppunut, mutta hän ei ollut!</w:t>
      </w:r>
    </w:p>
    <w:p>
      <w:r>
        <w:rPr>
          <w:b/>
        </w:rPr>
        <w:t xml:space="preserve">Tulos</w:t>
      </w:r>
    </w:p>
    <w:p>
      <w:r>
        <w:t xml:space="preserve">34215</w:t>
      </w:r>
    </w:p>
    <w:p>
      <w:r>
        <w:rPr>
          <w:b/>
        </w:rPr>
        <w:t xml:space="preserve">Esimerkki 5.5894</w:t>
      </w:r>
    </w:p>
    <w:p>
      <w:r>
        <w:t xml:space="preserve">Otsikko: Vakuutus: Kiitos vakuutuksesta. Lause 1: Minulla oli upouusi kannettava tietokone. Lause 2: Joku varasti tietokoneeni. Lause 3: Menin vessaan, tulin takaisin ja tietokoneeni oli poissa. Lause 4: Onneksi vakuutukseni takaa minulle korvaavan tietokoneen. Lause 5: Menin kirjastoon käyttämään julkista wi-fiä.</w:t>
      </w:r>
    </w:p>
    <w:p>
      <w:r>
        <w:rPr>
          <w:b/>
        </w:rPr>
        <w:t xml:space="preserve">Tulos</w:t>
      </w:r>
    </w:p>
    <w:p>
      <w:r>
        <w:t xml:space="preserve">15324</w:t>
      </w:r>
    </w:p>
    <w:p>
      <w:r>
        <w:rPr>
          <w:b/>
        </w:rPr>
        <w:t xml:space="preserve">Esimerkki 5.5895</w:t>
      </w:r>
    </w:p>
    <w:p>
      <w:r>
        <w:t xml:space="preserve">Otsikko: Nimi: Roska. Lause 1: Kun hän käveli, pussi repesi ja valui kaikkialle! Lause 2: Hän potkaisi pusseja ennen kuin nosti ne ylös. Lause 3: Hänen äitinsä pyysi häntä tekemään sen, mutta hän oli äreä. Lause 4: Neilin vihainen potku aiheutti hänelle paljon enemmän työtä! Lause 5: Neilin askareena oli viedä roskat ulos.</w:t>
      </w:r>
    </w:p>
    <w:p>
      <w:r>
        <w:rPr>
          <w:b/>
        </w:rPr>
        <w:t xml:space="preserve">Tulos</w:t>
      </w:r>
    </w:p>
    <w:p>
      <w:r>
        <w:t xml:space="preserve">53214</w:t>
      </w:r>
    </w:p>
    <w:p>
      <w:r>
        <w:rPr>
          <w:b/>
        </w:rPr>
        <w:t xml:space="preserve">Esimerkki 5.5896</w:t>
      </w:r>
    </w:p>
    <w:p>
      <w:r>
        <w:t xml:space="preserve">Otsikko: Nimi: Ehdotus. Lause 1: Vain viikkoja myöhemmin he menivät naimisiin! Lause 2: Gloria sanoi heti kyllä, koska tiesi, että Jack oli myös hänen sielunkumppaninsa. Lause 3: Jack tiesi, että Gloria oli täydellinen nainen hänelle. Lause 4: Hän meni koruliikkeeseen ja osti timanttisormuksen. Lause 5: Heidän seuraavilla treffeillään Jack polvistui ja kosi.</w:t>
      </w:r>
    </w:p>
    <w:p>
      <w:r>
        <w:rPr>
          <w:b/>
        </w:rPr>
        <w:t xml:space="preserve">Tulos</w:t>
      </w:r>
    </w:p>
    <w:p>
      <w:r>
        <w:t xml:space="preserve">34521</w:t>
      </w:r>
    </w:p>
    <w:p>
      <w:r>
        <w:rPr>
          <w:b/>
        </w:rPr>
        <w:t xml:space="preserve">Esimerkki 5.5897</w:t>
      </w:r>
    </w:p>
    <w:p>
      <w:r>
        <w:t xml:space="preserve">Otsikko: Nimi: Ilmeinen mutta totuudenmukainen. Lause 1: Carly yritti lopettaa jännityksen ja tunnusti Jeffille. Lause 2: Jeff kiusasi Carlya jatkuvasti, koska tämä jätti hänet huomiotta. Lause 3: Lopulta hän törmäsi Carlyyn koulussa. Lause 4: Hän sanoi, että Jeffin hampaat ovat syy siihen, miksi hän ei pidä hänestä. Lause 5: Epäkohteliaasta kommentista huolimatta Jeff ymmärsi ja käveli pois.</w:t>
      </w:r>
    </w:p>
    <w:p>
      <w:r>
        <w:rPr>
          <w:b/>
        </w:rPr>
        <w:t xml:space="preserve">Tulos</w:t>
      </w:r>
    </w:p>
    <w:p>
      <w:r>
        <w:t xml:space="preserve">23145</w:t>
      </w:r>
    </w:p>
    <w:p>
      <w:r>
        <w:rPr>
          <w:b/>
        </w:rPr>
        <w:t xml:space="preserve">Esimerkki 5.5898</w:t>
      </w:r>
    </w:p>
    <w:p>
      <w:r>
        <w:t xml:space="preserve">Otsikko: Nimi: Syyllisyys. Lause 1: Seuraavana päivänä Rick palasi talolle ja pyysi omistajalta anteeksi. Lause 2: Välttääkseen kiusaamisen Rick antoi periksi ja pilaili erään naapurinsa kanssa. Lause 3: Joku haastoi Rickin soittamaan tuntemattoman ovikelloa ja pakenemaan. Lause 4: Hänellä oli siitä huono omatunto koko loppuillan. Lause 5: Rick oli pyöräilemässä naapurustossa ystäviensä kanssa.</w:t>
      </w:r>
    </w:p>
    <w:p>
      <w:r>
        <w:rPr>
          <w:b/>
        </w:rPr>
        <w:t xml:space="preserve">Tulos</w:t>
      </w:r>
    </w:p>
    <w:p>
      <w:r>
        <w:t xml:space="preserve">53241</w:t>
      </w:r>
    </w:p>
    <w:p>
      <w:r>
        <w:rPr>
          <w:b/>
        </w:rPr>
        <w:t xml:space="preserve">Esimerkki 5.5899</w:t>
      </w:r>
    </w:p>
    <w:p>
      <w:r>
        <w:t xml:space="preserve">Nimi: kasvaa. Lause 1: Puu alkoi kasvaa. Lause 2: Eräänä päivänä toinen puu kaatui. Lause 3: Se tarvitsi enemmän aurinkoa. Lause 4: Puu kasvoi sitten nopeasti. Lause 5: Se oli toisen puun varjossa.</w:t>
      </w:r>
    </w:p>
    <w:p>
      <w:r>
        <w:rPr>
          <w:b/>
        </w:rPr>
        <w:t xml:space="preserve">Tulos</w:t>
      </w:r>
    </w:p>
    <w:p>
      <w:r>
        <w:t xml:space="preserve">15324</w:t>
      </w:r>
    </w:p>
    <w:p>
      <w:r>
        <w:rPr>
          <w:b/>
        </w:rPr>
        <w:t xml:space="preserve">Esimerkki 5.5900</w:t>
      </w:r>
    </w:p>
    <w:p>
      <w:r>
        <w:t xml:space="preserve">Otsikko: Nimi: Huono pedikyyri. Lause 1: Puhumattakaan siitä, että maali alkoi lohkeilla aikaisin. Lause 2: Hän ei halunnut mennä takaisin. Lause 3: Se oli aika ruma. Lause 4: Se oli pettymys. Lause 5: Lisa sai pedikyyrin.</w:t>
      </w:r>
    </w:p>
    <w:p>
      <w:r>
        <w:rPr>
          <w:b/>
        </w:rPr>
        <w:t xml:space="preserve">Tulos</w:t>
      </w:r>
    </w:p>
    <w:p>
      <w:r>
        <w:t xml:space="preserve">53142</w:t>
      </w:r>
    </w:p>
    <w:p>
      <w:r>
        <w:rPr>
          <w:b/>
        </w:rPr>
        <w:t xml:space="preserve">Esimerkki 5.5901</w:t>
      </w:r>
    </w:p>
    <w:p>
      <w:r>
        <w:t xml:space="preserve">Otsikko: Nimi: Dirty Sheets. Lause 1: Tomin oli vietävä ne pesulaan. Lause 2: Hajun tilalle tuli miellyttävämpi haju. Lause 3: Tom huomasi, että hänen sänkynsä alkoi haista. Lause 4: Peitteet olivat liian suuret hänen pesukoneeseensa. Lause 5: He pystyivät puhdistamaan ne hänelle kohtuulliseen hintaan.</w:t>
      </w:r>
    </w:p>
    <w:p>
      <w:r>
        <w:rPr>
          <w:b/>
        </w:rPr>
        <w:t xml:space="preserve">Tulos</w:t>
      </w:r>
    </w:p>
    <w:p>
      <w:r>
        <w:t xml:space="preserve">34152</w:t>
      </w:r>
    </w:p>
    <w:p>
      <w:r>
        <w:rPr>
          <w:b/>
        </w:rPr>
        <w:t xml:space="preserve">Esimerkki 5.5902</w:t>
      </w:r>
    </w:p>
    <w:p>
      <w:r>
        <w:t xml:space="preserve">Otsikko: Nimi: Palosammutin. Lause 1: Hän laittoi työn pöydälleen. Lause 2: Hän katseli liekkien tanssia. Lause 3: Hän sytytti työpöytänsä tuleen. Lause 4: Hän sammutti sen ennen kuin se kasvoi liian suureksi. Lause 5: Ted tarkisti työn.</w:t>
      </w:r>
    </w:p>
    <w:p>
      <w:r>
        <w:rPr>
          <w:b/>
        </w:rPr>
        <w:t xml:space="preserve">Tulos</w:t>
      </w:r>
    </w:p>
    <w:p>
      <w:r>
        <w:t xml:space="preserve">51324</w:t>
      </w:r>
    </w:p>
    <w:p>
      <w:r>
        <w:rPr>
          <w:b/>
        </w:rPr>
        <w:t xml:space="preserve">Esimerkki 5.5903</w:t>
      </w:r>
    </w:p>
    <w:p>
      <w:r>
        <w:t xml:space="preserve">Otsikko: Nimi: Piknik. Lause 1: Hän on käynyt siellä pikkutytöstä lähtien. Lause 2: Hänen tyttöystävänsä yllätti hänet piknikillä. Lause 3: Hänellä oli oma salainen paikka. Lause 4: Hän saapui tapaamaan tyttöystäväänsä sinne. Lause 5: Vintra meni järvelle kalastamaan.</w:t>
      </w:r>
    </w:p>
    <w:p>
      <w:r>
        <w:rPr>
          <w:b/>
        </w:rPr>
        <w:t xml:space="preserve">Tulos</w:t>
      </w:r>
    </w:p>
    <w:p>
      <w:r>
        <w:t xml:space="preserve">51342</w:t>
      </w:r>
    </w:p>
    <w:p>
      <w:r>
        <w:rPr>
          <w:b/>
        </w:rPr>
        <w:t xml:space="preserve">Esimerkki 5.5904</w:t>
      </w:r>
    </w:p>
    <w:p>
      <w:r>
        <w:t xml:space="preserve">Otsikko: Nimi: Uusi talo. Lause 1: Kaikki odottivat muuttopäivää. Lause 2: Perhe oli pakkaamassa laatikoita. Lause 3: He olivat muuttamassa uuteen taloon! Lause 4: He olivat innoissaan siitä, että heillä oli myös iso piha! Lause 5: Siitä tulisi paljon suurempi kuin heidän asunnostaan.</w:t>
      </w:r>
    </w:p>
    <w:p>
      <w:r>
        <w:rPr>
          <w:b/>
        </w:rPr>
        <w:t xml:space="preserve">Tulos</w:t>
      </w:r>
    </w:p>
    <w:p>
      <w:r>
        <w:t xml:space="preserve">23541</w:t>
      </w:r>
    </w:p>
    <w:p>
      <w:r>
        <w:rPr>
          <w:b/>
        </w:rPr>
        <w:t xml:space="preserve">Esimerkki 5.5905</w:t>
      </w:r>
    </w:p>
    <w:p>
      <w:r>
        <w:t xml:space="preserve">Otsikko: Nimi: Varas. Lause 1: Kun Lily katsoo sängyn alle, hän näkee kissansa pensselin kanssa! Lause 2: Lily tykkäsi maalata makuuhuoneensa ikkunan lähellä. Lause 3: Hän etsii koko talosta sen löytämisen toivossa. Lause 4: Hän jätti pensselinsä aina kuppiin ikkunalaudalle. Lause 5: Eräänä päivänä Lily huomaa, että joku on vienyt hänen pensselinsä.</w:t>
      </w:r>
    </w:p>
    <w:p>
      <w:r>
        <w:rPr>
          <w:b/>
        </w:rPr>
        <w:t xml:space="preserve">Tulos</w:t>
      </w:r>
    </w:p>
    <w:p>
      <w:r>
        <w:t xml:space="preserve">24531</w:t>
      </w:r>
    </w:p>
    <w:p>
      <w:r>
        <w:rPr>
          <w:b/>
        </w:rPr>
        <w:t xml:space="preserve">Esimerkki 5.5906</w:t>
      </w:r>
    </w:p>
    <w:p>
      <w:r>
        <w:t xml:space="preserve">Otsikko: Nimi: Pilattu joulu. Lause 1: Tom oli kotona joulunpyhinä. Lause 2: Valitettavasti hänen isoäitinsä oli hyvin sairas. Lause 3: Hän joutui sairaalaan joulua edeltävänä päivänä. Lause 4: Hän kuoli kahdenkymmenenneljän tunnin kuluessa. Lause 5: Useat perheenjäsenet olivat kaupungissa.</w:t>
      </w:r>
    </w:p>
    <w:p>
      <w:r>
        <w:rPr>
          <w:b/>
        </w:rPr>
        <w:t xml:space="preserve">Tulos</w:t>
      </w:r>
    </w:p>
    <w:p>
      <w:r>
        <w:t xml:space="preserve">15234</w:t>
      </w:r>
    </w:p>
    <w:p>
      <w:r>
        <w:rPr>
          <w:b/>
        </w:rPr>
        <w:t xml:space="preserve">Esimerkki 5.5907</w:t>
      </w:r>
    </w:p>
    <w:p>
      <w:r>
        <w:t xml:space="preserve">Otsikko: Otsikko: Brad jätetään. Lause 1: Hän koputti ovelle kukkien kanssa. Lause 2: Brad oli seurustellut hänen kanssaan vuosia. Lause 3: Brad oli niin rakastunut tyttöystäväänsä. Lause 4: Eräänä päivänä Brad oli tulossa hänen luokseen. Lause 5: Tyttö avasi oven ja sanoi Bradille, että se on ohi.</w:t>
      </w:r>
    </w:p>
    <w:p>
      <w:r>
        <w:rPr>
          <w:b/>
        </w:rPr>
        <w:t xml:space="preserve">Tulos</w:t>
      </w:r>
    </w:p>
    <w:p>
      <w:r>
        <w:t xml:space="preserve">32415</w:t>
      </w:r>
    </w:p>
    <w:p>
      <w:r>
        <w:rPr>
          <w:b/>
        </w:rPr>
        <w:t xml:space="preserve">Esimerkki 5.5908</w:t>
      </w:r>
    </w:p>
    <w:p>
      <w:r>
        <w:t xml:space="preserve">Otsikko: Nimi: Auton korjaus. Lause 1: Hän vei autonsa mekaanikolle. Lause 2: Ty varasi ajan mekaanikolta. Lause 3: Mekaanikko korjasi Tyn auton kolmella sadalla dollarilla. Lause 4: Tyn auto piti hassua ääntä. Lause 5: Mekaanikko katsoi Tyn autoa.</w:t>
      </w:r>
    </w:p>
    <w:p>
      <w:r>
        <w:rPr>
          <w:b/>
        </w:rPr>
        <w:t xml:space="preserve">Tulos</w:t>
      </w:r>
    </w:p>
    <w:p>
      <w:r>
        <w:t xml:space="preserve">42153</w:t>
      </w:r>
    </w:p>
    <w:p>
      <w:r>
        <w:rPr>
          <w:b/>
        </w:rPr>
        <w:t xml:space="preserve">Esimerkki 5.5909</w:t>
      </w:r>
    </w:p>
    <w:p>
      <w:r>
        <w:t xml:space="preserve">Otsikko: Nimi: Systemaattinen väärinkäyttö. Lause 1: Hän inhosi sitä, että he ostivat savukkeita lääkkeiden sijasta lapsilleen. Lause 2: Wendy tunsi, että hän oli yhä enemmän ja enemmän irtautunut. Lause 3: Heidän lapsillaan saattoi olla ötökänpurema tai pienin kuume. Lause 4: Monet ihmiset tulivat sisään vähäpätöisten valitusten takia. Lause 5: Wendy työskenteli Saint Thomas Moren sairaalan päivystyksessä.</w:t>
      </w:r>
    </w:p>
    <w:p>
      <w:r>
        <w:rPr>
          <w:b/>
        </w:rPr>
        <w:t xml:space="preserve">Tulos</w:t>
      </w:r>
    </w:p>
    <w:p>
      <w:r>
        <w:t xml:space="preserve">54321</w:t>
      </w:r>
    </w:p>
    <w:p>
      <w:r>
        <w:rPr>
          <w:b/>
        </w:rPr>
        <w:t xml:space="preserve">Esimerkki 5.5910</w:t>
      </w:r>
    </w:p>
    <w:p>
      <w:r>
        <w:t xml:space="preserve">Otsikko: Nimi: Uusi matkapuhelin. Lause 1: Tom osti uuden matkapuhelimen. Lause 2: Hän myi vanhan puhelimensa verkossa. Lause 3: Valitettavasti hän unohti poistaa tietonsa. Lause 4: Tomia nolotti perusteellisesti yksityiset. Lause 5: Joku löysi hänen kuvansa ja laittoi ne nettiin.</w:t>
      </w:r>
    </w:p>
    <w:p>
      <w:r>
        <w:rPr>
          <w:b/>
        </w:rPr>
        <w:t xml:space="preserve">Tulos</w:t>
      </w:r>
    </w:p>
    <w:p>
      <w:r>
        <w:t xml:space="preserve">12354</w:t>
      </w:r>
    </w:p>
    <w:p>
      <w:r>
        <w:rPr>
          <w:b/>
        </w:rPr>
        <w:t xml:space="preserve">Esimerkki 5.5911</w:t>
      </w:r>
    </w:p>
    <w:p>
      <w:r>
        <w:t xml:space="preserve">Otsikko: Nimi: Esi-isä. Lause 1: Hänen vanhempansa kuitenkin kertoivat hänelle, että hänet oli adoptoitu. Lause 2: Tommy ei näyttänyt lainkaan vanhemmiltaan. Lause 3: Tommy oli vihdoin rauhassa ja kiitollinen. Lause 4: Niinpä hän kysyi, olivatko he hänen oikeat vanhempansa. Lause 5: He antoivat hänelle kuvakirjan, jossa oli hänen oikeiden vanhempiensa kuva.</w:t>
      </w:r>
    </w:p>
    <w:p>
      <w:r>
        <w:rPr>
          <w:b/>
        </w:rPr>
        <w:t xml:space="preserve">Tulos</w:t>
      </w:r>
    </w:p>
    <w:p>
      <w:r>
        <w:t xml:space="preserve">24153</w:t>
      </w:r>
    </w:p>
    <w:p>
      <w:r>
        <w:rPr>
          <w:b/>
        </w:rPr>
        <w:t xml:space="preserve">Esimerkki 5.5912</w:t>
      </w:r>
    </w:p>
    <w:p>
      <w:r>
        <w:t xml:space="preserve">Otsikko: San Francisco Trip. Lause 1: Lopulta hän meni Alcatrazin saarelle. Lause 2: Ensin hän ajoi Golden Gate -sillan yli. Lause 3: Hänellä oli hauskaa. Lause 4: Eräänä päivänä Callie lähti San Franciscoon. Lause 5: Sitten hän meni Fisherman's Wharfiin.</w:t>
      </w:r>
    </w:p>
    <w:p>
      <w:r>
        <w:rPr>
          <w:b/>
        </w:rPr>
        <w:t xml:space="preserve">Tulos</w:t>
      </w:r>
    </w:p>
    <w:p>
      <w:r>
        <w:t xml:space="preserve">42513</w:t>
      </w:r>
    </w:p>
    <w:p>
      <w:r>
        <w:rPr>
          <w:b/>
        </w:rPr>
        <w:t xml:space="preserve">Esimerkki 5.5913</w:t>
      </w:r>
    </w:p>
    <w:p>
      <w:r>
        <w:t xml:space="preserve">Otsikko: Nimi: Puvun sovitus.. Lause 1: Suzien oli tarkoitus olla morsiusneito ystävänsä häissä. Lause 2: Yhtäkkiä hän tunsi terävän pistoksen. Lause 3: Suzie päätti, että hän oli saanut tarpeekseen tältä päivältä. Lause 4: Hän oli saamassa pukunsa sovitettua eräänä päivänä. Lause 5: Ompelija pyysi anteeksi sitä, että oli pistänyt häntä neulalla.</w:t>
      </w:r>
    </w:p>
    <w:p>
      <w:r>
        <w:rPr>
          <w:b/>
        </w:rPr>
        <w:t xml:space="preserve">Tulos</w:t>
      </w:r>
    </w:p>
    <w:p>
      <w:r>
        <w:t xml:space="preserve">14253</w:t>
      </w:r>
    </w:p>
    <w:p>
      <w:r>
        <w:rPr>
          <w:b/>
        </w:rPr>
        <w:t xml:space="preserve">Esimerkki 5.5914</w:t>
      </w:r>
    </w:p>
    <w:p>
      <w:r>
        <w:t xml:space="preserve">Otsikko: Nimi: Polttopuut. Lause 1: Ei ollut yhtään tarpeeksi isoa puuta kaadettavaksi. Lause 2: Sam alkoi epätoivoissaan hakata puhelinkoppeja. Lause 3: Hän meni ulos kirveen kanssa hakemaan polttopuita. Lause 4: Ulkona oli hirveän kylmä sää. Lause 5: Sam tunsi painetta pitää talonsa lämpimänä perheelleen.</w:t>
      </w:r>
    </w:p>
    <w:p>
      <w:r>
        <w:rPr>
          <w:b/>
        </w:rPr>
        <w:t xml:space="preserve">Tulos</w:t>
      </w:r>
    </w:p>
    <w:p>
      <w:r>
        <w:t xml:space="preserve">45312</w:t>
      </w:r>
    </w:p>
    <w:p>
      <w:r>
        <w:rPr>
          <w:b/>
        </w:rPr>
        <w:t xml:space="preserve">Esimerkki 5.5915</w:t>
      </w:r>
    </w:p>
    <w:p>
      <w:r>
        <w:t xml:space="preserve">Otsikko: Nimi: Pihvi... Lause 1: Luulin, että söisimme hampurilaisia. Lause 2: En pidä pihveistä ja olin pettynyt. Lause 3: Kävi kuitenkin ilmi, että isäni laittoi pihviä. Lause 4: Koko perheeni piti grillijuhlat. Lause 5: Olin innoissani grillijuhlista.</w:t>
      </w:r>
    </w:p>
    <w:p>
      <w:r>
        <w:rPr>
          <w:b/>
        </w:rPr>
        <w:t xml:space="preserve">Tulos</w:t>
      </w:r>
    </w:p>
    <w:p>
      <w:r>
        <w:t xml:space="preserve">45132</w:t>
      </w:r>
    </w:p>
    <w:p>
      <w:r>
        <w:rPr>
          <w:b/>
        </w:rPr>
        <w:t xml:space="preserve">Esimerkki 5.5916</w:t>
      </w:r>
    </w:p>
    <w:p>
      <w:r>
        <w:t xml:space="preserve">Otsikko: Nimi: Bon Voyage. Lause 1: Laiva oli jo lähtenyt satamasta. Lause 2: He juoksivat laituria pitkin huutaen. Lause 3: He menettivät ajantajun ja alkoivat juosta. Lause 4: He päättivät viettää aikaa tykkejä katsellen. Lause 5: Laivaväki oli käskenyt palata ajoissa.</w:t>
      </w:r>
    </w:p>
    <w:p>
      <w:r>
        <w:rPr>
          <w:b/>
        </w:rPr>
        <w:t xml:space="preserve">Tulos</w:t>
      </w:r>
    </w:p>
    <w:p>
      <w:r>
        <w:t xml:space="preserve">45321</w:t>
      </w:r>
    </w:p>
    <w:p>
      <w:r>
        <w:rPr>
          <w:b/>
        </w:rPr>
        <w:t xml:space="preserve">Esimerkki 5.5917</w:t>
      </w:r>
    </w:p>
    <w:p>
      <w:r>
        <w:t xml:space="preserve">Otsikko: Nimi: Sika. Lause 1: Kimin isoisä lähetti joululahjapaketin. Lause 2: Kim avasi kaikki isän lähettämät lahjat. Lause 3: Hän oli iloisesti yllättynyt löytäessään vaaleanpunaisen possutakin. Lause 4: Hän pelkäsi, että se olisi vaatteita. Lause 5: Viimeinen oli pehmeä.</w:t>
      </w:r>
    </w:p>
    <w:p>
      <w:r>
        <w:rPr>
          <w:b/>
        </w:rPr>
        <w:t xml:space="preserve">Tulos</w:t>
      </w:r>
    </w:p>
    <w:p>
      <w:r>
        <w:t xml:space="preserve">12543</w:t>
      </w:r>
    </w:p>
    <w:p>
      <w:r>
        <w:rPr>
          <w:b/>
        </w:rPr>
        <w:t xml:space="preserve">Esimerkki 5.5918</w:t>
      </w:r>
    </w:p>
    <w:p>
      <w:r>
        <w:t xml:space="preserve">Otsikko: Nimi: Elokuvien pelko. Lause 1: Siitä lähtien Jane kieltäytyi käyttämästä enää koskaan videonauhaa. Lause 2: Jopa katsoessaan DVD:tä hän kytkee puhelimensa varmuuden vuoksi pois päältä. Lause 3: Viimeisin kauhuelokuva, jonka Jane näki, oli The Ring. Lause 4: Vaikka hän tiesi, ettei se ollut totta, se sai hänet voimaan paremmin. Lause 5: Jane ei pitänyt kauhuelokuvista.</w:t>
      </w:r>
    </w:p>
    <w:p>
      <w:r>
        <w:rPr>
          <w:b/>
        </w:rPr>
        <w:t xml:space="preserve">Tulos</w:t>
      </w:r>
    </w:p>
    <w:p>
      <w:r>
        <w:t xml:space="preserve">53124</w:t>
      </w:r>
    </w:p>
    <w:p>
      <w:r>
        <w:rPr>
          <w:b/>
        </w:rPr>
        <w:t xml:space="preserve">Esimerkki 5.5919</w:t>
      </w:r>
    </w:p>
    <w:p>
      <w:r>
        <w:t xml:space="preserve">Otsikko: Nimi: Kynsi. Lause 1: Hän palasi seuraavana päivänä kampaamoon viilaamaan kynttä. Lause 2: Lisa oli juuri käynyt kampaamossa kynsiensä laittajana. Lause 3: Lisa leikkasi veitsellä osan kynsistä. Lause 4: Lisa käytti veistä. Lause 5: Hän meni kotiin laittamaan illallista perheelleen.</w:t>
      </w:r>
    </w:p>
    <w:p>
      <w:r>
        <w:rPr>
          <w:b/>
        </w:rPr>
        <w:t xml:space="preserve">Tulos</w:t>
      </w:r>
    </w:p>
    <w:p>
      <w:r>
        <w:t xml:space="preserve">25431</w:t>
      </w:r>
    </w:p>
    <w:p>
      <w:r>
        <w:rPr>
          <w:b/>
        </w:rPr>
        <w:t xml:space="preserve">Esimerkki 5.5920</w:t>
      </w:r>
    </w:p>
    <w:p>
      <w:r>
        <w:t xml:space="preserve">Otsikko: Nimi: Loma ystävien kanssa. Lause 1: Sen sijaan se oli kuuma ja kurja ja melko tylsä. Lause 2: Hän luuli, että se olisi superhauskaa ja jännittävää. Lause 3: He viettivät 10 päivää Louisianassa keskellä kesää. Lause 4: Damon lähti lomalle osavaltion ulkopuolelle ystävänsä ja tämän perheen kanssa. Lause 5: Damon oli niin iloinen päästessään takaisin kotiin, kun loma oli ohi.</w:t>
      </w:r>
    </w:p>
    <w:p>
      <w:r>
        <w:rPr>
          <w:b/>
        </w:rPr>
        <w:t xml:space="preserve">Tulos</w:t>
      </w:r>
    </w:p>
    <w:p>
      <w:r>
        <w:t xml:space="preserve">43215</w:t>
      </w:r>
    </w:p>
    <w:p>
      <w:r>
        <w:rPr>
          <w:b/>
        </w:rPr>
        <w:t xml:space="preserve">Esimerkki 5.5921</w:t>
      </w:r>
    </w:p>
    <w:p>
      <w:r>
        <w:t xml:space="preserve">Nimike: Talo. Lause 1: Ally etsi uutta kotia. Lause 2: Ally suostui katsomaan. Lause 3: Partioidessaan naapurustossa yksi asukkaista juoksi ulos kodistaan. Lause 4: Asunnon omistaja pyysi Allya katsomaan kotiaan. Lause 5: Ally ihastui kotiin ja tarjoutui ostamaan sen.</w:t>
      </w:r>
    </w:p>
    <w:p>
      <w:r>
        <w:rPr>
          <w:b/>
        </w:rPr>
        <w:t xml:space="preserve">Tulos</w:t>
      </w:r>
    </w:p>
    <w:p>
      <w:r>
        <w:t xml:space="preserve">13425</w:t>
      </w:r>
    </w:p>
    <w:p>
      <w:r>
        <w:rPr>
          <w:b/>
        </w:rPr>
        <w:t xml:space="preserve">Esimerkki 5.5922</w:t>
      </w:r>
    </w:p>
    <w:p>
      <w:r>
        <w:t xml:space="preserve">Otsikko: Titteli: Kadun sitä tatuointia. Lause 1: Niinpä hän lähti hakemaan tatuointia. Lause 2: Niinpä hän päätti, ettei aio tehdä sitä loppuun. Lause 3: Tina halusi tatuoinnin. Lause 4: Niinpä hän lähti ulos puoliksi tatuoituna. Lause 5: Mutta valitettavasti se oli hyvin kivulias.</w:t>
      </w:r>
    </w:p>
    <w:p>
      <w:r>
        <w:rPr>
          <w:b/>
        </w:rPr>
        <w:t xml:space="preserve">Tulos</w:t>
      </w:r>
    </w:p>
    <w:p>
      <w:r>
        <w:t xml:space="preserve">31524</w:t>
      </w:r>
    </w:p>
    <w:p>
      <w:r>
        <w:rPr>
          <w:b/>
        </w:rPr>
        <w:t xml:space="preserve">Esimerkki 5.5923</w:t>
      </w:r>
    </w:p>
    <w:p>
      <w:r>
        <w:t xml:space="preserve">Otsikko: Nimi: Touchdown. Lause 1: Brettin joukkue teki touchdownin ja voitti. Lause 2: Brett heitti pallon. Lause 3: Hän astui taaksepäin ja juoksi oikealle. Lause 4: Peli oli tasan kymmenen vastaan kymmenen. Lause 5: Brett heitti pallon vastaanottajalle.</w:t>
      </w:r>
    </w:p>
    <w:p>
      <w:r>
        <w:rPr>
          <w:b/>
        </w:rPr>
        <w:t xml:space="preserve">Tulos</w:t>
      </w:r>
    </w:p>
    <w:p>
      <w:r>
        <w:t xml:space="preserve">42351</w:t>
      </w:r>
    </w:p>
    <w:p>
      <w:r>
        <w:rPr>
          <w:b/>
        </w:rPr>
        <w:t xml:space="preserve">Esimerkki 5.5924</w:t>
      </w:r>
    </w:p>
    <w:p>
      <w:r>
        <w:t xml:space="preserve">Otsikko: Otsikko: Maapähkinä. Lause 1: Lukutaidottomuutensa vuoksi hän alkoi ottaa lukutunteja. Lause 2: Hän ei osannut lukea, mutta piti saarnoista. Lause 3: Peanut Larry itki, kun hän osasi lukea vain norjaa. Lause 4: Hänen opettajansa oli kuitenkin norjalainen. Lause 5: Peanut Larry kävi kirkossa.</w:t>
      </w:r>
    </w:p>
    <w:p>
      <w:r>
        <w:rPr>
          <w:b/>
        </w:rPr>
        <w:t xml:space="preserve">Tulos</w:t>
      </w:r>
    </w:p>
    <w:p>
      <w:r>
        <w:t xml:space="preserve">52143</w:t>
      </w:r>
    </w:p>
    <w:p>
      <w:r>
        <w:rPr>
          <w:b/>
        </w:rPr>
        <w:t xml:space="preserve">Esimerkki 5.5925</w:t>
      </w:r>
    </w:p>
    <w:p>
      <w:r>
        <w:t xml:space="preserve">Nimike: kitara. Lause 1: Kunnes päätin lopettaa ja etsiä toisen harrastuksen. Lause 2: Yritin pyytää veljeäni opettamaan, mutta en vieläkään osaa. Lause 3: Pyysin ystävääni opettamaan minua soittamaan sitä, mutta en vieläkään osaa. Lause 4: Mutta ennen kuin ostan oman kitaran, minun on opittava soittamaan sitä. Lause 5: Haaveilin kerran omasta kitarasta.</w:t>
      </w:r>
    </w:p>
    <w:p>
      <w:r>
        <w:rPr>
          <w:b/>
        </w:rPr>
        <w:t xml:space="preserve">Tulos</w:t>
      </w:r>
    </w:p>
    <w:p>
      <w:r>
        <w:t xml:space="preserve">54321</w:t>
      </w:r>
    </w:p>
    <w:p>
      <w:r>
        <w:rPr>
          <w:b/>
        </w:rPr>
        <w:t xml:space="preserve">Esimerkki 5.5926</w:t>
      </w:r>
    </w:p>
    <w:p>
      <w:r>
        <w:t xml:space="preserve">Otsikko: Nimi: Pakettiauto. Lause 1: Hän ajoi pakettiautollaan ympäriinsä ylpeänä. Lause 2: Hänen ystävänsä pilkkasivat häntä, mutta hän ei välittänyt. Lause 3: Hän rakasti kaikkea sitä tilaa, joka hänellä oli! Lause 4: Hän valitsi pakettiauton. Lause 5: Earl oli ostamassa uutta ajoneuvoa.</w:t>
      </w:r>
    </w:p>
    <w:p>
      <w:r>
        <w:rPr>
          <w:b/>
        </w:rPr>
        <w:t xml:space="preserve">Tulos</w:t>
      </w:r>
    </w:p>
    <w:p>
      <w:r>
        <w:t xml:space="preserve">54231</w:t>
      </w:r>
    </w:p>
    <w:p>
      <w:r>
        <w:rPr>
          <w:b/>
        </w:rPr>
        <w:t xml:space="preserve">Esimerkki 5.5927</w:t>
      </w:r>
    </w:p>
    <w:p>
      <w:r>
        <w:t xml:space="preserve">Otsikko: Nimi: Ei enää kakkua. Lause 1: Hän tuli aina myöhässä juuri sen takia. Lause 2: He pitivät huolen siitä, että kaikki kakku saatiin ajoissa pois. Lause 3: Jane vihasi toimiston syntymäpäiväjuhlia. Lause 4: Joku muu huomasi trendin. Lause 5: Hän piti vain kakun syömisestä.</w:t>
      </w:r>
    </w:p>
    <w:p>
      <w:r>
        <w:rPr>
          <w:b/>
        </w:rPr>
        <w:t xml:space="preserve">Tulos</w:t>
      </w:r>
    </w:p>
    <w:p>
      <w:r>
        <w:t xml:space="preserve">35142</w:t>
      </w:r>
    </w:p>
    <w:p>
      <w:r>
        <w:rPr>
          <w:b/>
        </w:rPr>
        <w:t xml:space="preserve">Esimerkki 5.5928</w:t>
      </w:r>
    </w:p>
    <w:p>
      <w:r>
        <w:t xml:space="preserve">Otsikko: Nimi: Miljardööri. Lause 1: Hän tutki, miten nykyiset miljardöörit saivat omaisuutensa. Lause 2: Flora halusi epätoivoisesti olla miljardööri. Lause 3: Tuntikausia kestäneen tutkimuksen jälkeen hänen tunteensa olivat muuttuneet. Lause 4: Hän istui tuolissaan miettien, mitä hän oli saanut selville. Lause 5: Hän tajusi, että miljardööriksi ryhtyminen oli hänelle liikaa työtä.</w:t>
      </w:r>
    </w:p>
    <w:p>
      <w:r>
        <w:rPr>
          <w:b/>
        </w:rPr>
        <w:t xml:space="preserve">Tulos</w:t>
      </w:r>
    </w:p>
    <w:p>
      <w:r>
        <w:t xml:space="preserve">21345</w:t>
      </w:r>
    </w:p>
    <w:p>
      <w:r>
        <w:rPr>
          <w:b/>
        </w:rPr>
        <w:t xml:space="preserve">Esimerkki 5.5929</w:t>
      </w:r>
    </w:p>
    <w:p>
      <w:r>
        <w:t xml:space="preserve">Otsikko: Se en ole minä, se olet sinä. Lause 1: Sitten löysin craigslist-viestin, jossa hän etsi miestä. Lause 2: No, minulla ja poikaystävälläni oli jonkin aikaa ongelmia. Lause 3: Tiedäthän, kun eroaa, sanotaan että se johtuu minusta, ei sinusta. Lause 4: Sitten tiesin, että ongelma oli hänessä, ei minussa. Lause 5: Käänsin itseni ylösalaisin yrittäessäni miellyttää häntä turhaan.</w:t>
      </w:r>
    </w:p>
    <w:p>
      <w:r>
        <w:rPr>
          <w:b/>
        </w:rPr>
        <w:t xml:space="preserve">Tulos</w:t>
      </w:r>
    </w:p>
    <w:p>
      <w:r>
        <w:t xml:space="preserve">32514</w:t>
      </w:r>
    </w:p>
    <w:p>
      <w:r>
        <w:rPr>
          <w:b/>
        </w:rPr>
        <w:t xml:space="preserve">Esimerkki 5.5930</w:t>
      </w:r>
    </w:p>
    <w:p>
      <w:r>
        <w:t xml:space="preserve">Otsikko: Nail. Lause 1: Hän paransi hygieniaansa. Lause 2: Tom halusi parantaa hygieniaansa. Lause 3: Hän tajusi, että hänen oli leikattava kyntensä. Lause 4: Hän leikkasi kyntensä. Lause 5: Hän huomasi, että hänen kynsiinsä oli tarttunut likaa.</w:t>
      </w:r>
    </w:p>
    <w:p>
      <w:r>
        <w:rPr>
          <w:b/>
        </w:rPr>
        <w:t xml:space="preserve">Tulos</w:t>
      </w:r>
    </w:p>
    <w:p>
      <w:r>
        <w:t xml:space="preserve">25341</w:t>
      </w:r>
    </w:p>
    <w:p>
      <w:r>
        <w:rPr>
          <w:b/>
        </w:rPr>
        <w:t xml:space="preserve">Esimerkki 5.5931</w:t>
      </w:r>
    </w:p>
    <w:p>
      <w:r>
        <w:t xml:space="preserve">Otsikko: Nimi: Vanha talo. Lause 1: Se oli hyvin vanha talo, eikä hän ollut varma siitä. Lause 2: Hän oli jättämässä kaikki ystävänsä taakseen, ja se sai hänet surulliseksi. Lause 3: Tutkittuaan taloa jonkin aikaa Jenny oli sitä mieltä, että vanha talo oli mukava. Lause 4: Jenny näki, missä he asuisivat, kun he kiersivät pihatietä. Lause 5: Jennyn perhe oli muuttamassa, eikä hän pitänyt siitä.</w:t>
      </w:r>
    </w:p>
    <w:p>
      <w:r>
        <w:rPr>
          <w:b/>
        </w:rPr>
        <w:t xml:space="preserve">Tulos</w:t>
      </w:r>
    </w:p>
    <w:p>
      <w:r>
        <w:t xml:space="preserve">52413</w:t>
      </w:r>
    </w:p>
    <w:p>
      <w:r>
        <w:rPr>
          <w:b/>
        </w:rPr>
        <w:t xml:space="preserve">Esimerkki 5.5932</w:t>
      </w:r>
    </w:p>
    <w:p>
      <w:r>
        <w:t xml:space="preserve">Otsikko: Nimi: Lost in the Desert. Lause 1: Tom oli retkeilemässä autiomaassa. Lause 2: Tom oli eksyksissä melkein päivän. Lause 3: Hän yritti palata takaisin, mutta päätyi jonnekin uuteen paikkaan. Lause 4: Pelastusryhmät löysivät hänet lopulta suhteellisen turvallisesti. Lause 5: Hän kääntyi väärään suuntaan eikä tunnistanut ympäristöään.</w:t>
      </w:r>
    </w:p>
    <w:p>
      <w:r>
        <w:rPr>
          <w:b/>
        </w:rPr>
        <w:t xml:space="preserve">Tulos</w:t>
      </w:r>
    </w:p>
    <w:p>
      <w:r>
        <w:t xml:space="preserve">15324</w:t>
      </w:r>
    </w:p>
    <w:p>
      <w:r>
        <w:rPr>
          <w:b/>
        </w:rPr>
        <w:t xml:space="preserve">Esimerkki 5.5933</w:t>
      </w:r>
    </w:p>
    <w:p>
      <w:r>
        <w:t xml:space="preserve">Otsikko: Nimi: Pehmeä uusi vauva. Lause 1: Hän pyysi miehen peseytymään ja antoi sitten miehen pitää vauvaa sylissä. Lause 2: Jody oli iloinen nähdessään, että hänen lapsensa olivat jo nyt läheisiä. Lause 3: Jody oli tuomassa kotiin uusinta vauvaansa sairaalasta. Lause 4: Hänen lempiasiansa oli se, miten pehmeä vauva oli. Lause 5: Hänen kymmenvuotiaansa oli innokkain tapaamaan vauvaa.</w:t>
      </w:r>
    </w:p>
    <w:p>
      <w:r>
        <w:rPr>
          <w:b/>
        </w:rPr>
        <w:t xml:space="preserve">Tulos</w:t>
      </w:r>
    </w:p>
    <w:p>
      <w:r>
        <w:t xml:space="preserve">35142</w:t>
      </w:r>
    </w:p>
    <w:p>
      <w:r>
        <w:rPr>
          <w:b/>
        </w:rPr>
        <w:t xml:space="preserve">Esimerkki 5.5934</w:t>
      </w:r>
    </w:p>
    <w:p>
      <w:r>
        <w:t xml:space="preserve">Otsikko: Nimi: Myrsky. Lause 1: Lopulta hän oli saanut valmiiksi kokonaisen kirjan keskiajasta. Lause 2: Hän piirsi ritareita, lohikäärmeitä ja linnoja. Lause 3: Jimmy ei voinut mennä ulos leikkimään ukkosen takia. Lause 4: Hän ei myöskään voinut pelata videopelejä, koska sähköt olivat poikki. Lause 5: Koska hänellä ei ollut muuta tekemistä, hän päätti piirtää.</w:t>
      </w:r>
    </w:p>
    <w:p>
      <w:r>
        <w:rPr>
          <w:b/>
        </w:rPr>
        <w:t xml:space="preserve">Tulos</w:t>
      </w:r>
    </w:p>
    <w:p>
      <w:r>
        <w:t xml:space="preserve">34521</w:t>
      </w:r>
    </w:p>
    <w:p>
      <w:r>
        <w:rPr>
          <w:b/>
        </w:rPr>
        <w:t xml:space="preserve">Esimerkki 5.5935</w:t>
      </w:r>
    </w:p>
    <w:p>
      <w:r>
        <w:t xml:space="preserve">Otsikko: Nimi: The Park. Lause 1: Kun he heräsivät, he pyysivät päästä takaisin. Lause 2: Randy vei lapsensa puistoon. Lause 3: He viettivät tunnin keinuissa ja liukumäessä. Lause 4: Pian he olivat uupuneita! Lause 5: He menivät kotiin ja ottivat päiväunet.</w:t>
      </w:r>
    </w:p>
    <w:p>
      <w:r>
        <w:rPr>
          <w:b/>
        </w:rPr>
        <w:t xml:space="preserve">Tulos</w:t>
      </w:r>
    </w:p>
    <w:p>
      <w:r>
        <w:t xml:space="preserve">23451</w:t>
      </w:r>
    </w:p>
    <w:p>
      <w:r>
        <w:rPr>
          <w:b/>
        </w:rPr>
        <w:t xml:space="preserve">Esimerkki 5.5936</w:t>
      </w:r>
    </w:p>
    <w:p>
      <w:r>
        <w:t xml:space="preserve">Nimike: Happy Day. Lause 1: Gary odotti jännittyneenä, mutta myös innoissaan, että saisi kuulla vauvan sukupuolen. Lause 2: Ultraäänitutkimuksessa Gary sai tietää, että he saivat kaksi tytärtä. Lause 3: Gary ja hänen vaimonsa odottivat kaksosia. Lause 4: Gary oli täynnä iloa siitä, että hänestä tulisi kahden tytön isä. Lause 5: Gary ja hänen vaimonsa aikoivat tänään saada tietää vauvojen sukupuolen.</w:t>
      </w:r>
    </w:p>
    <w:p>
      <w:r>
        <w:rPr>
          <w:b/>
        </w:rPr>
        <w:t xml:space="preserve">Tulos</w:t>
      </w:r>
    </w:p>
    <w:p>
      <w:r>
        <w:t xml:space="preserve">35124</w:t>
      </w:r>
    </w:p>
    <w:p>
      <w:r>
        <w:rPr>
          <w:b/>
        </w:rPr>
        <w:t xml:space="preserve">Esimerkki 5.5937</w:t>
      </w:r>
    </w:p>
    <w:p>
      <w:r>
        <w:t xml:space="preserve">Otsikko: Nimi: Melonta kanootissa. Lause 1: Hän meloi aina kanootissaan. Lause 2: Hän toivoi, että tällaiset päivät eivät koskaan loppuisi. Lause 3: Oli laiska kesäpäivä. Lause 4: Se oli niin mukavaa ja rentouttavaa. Lause 5: Jane rakasti tällaisia päiviä.</w:t>
      </w:r>
    </w:p>
    <w:p>
      <w:r>
        <w:rPr>
          <w:b/>
        </w:rPr>
        <w:t xml:space="preserve">Tulos</w:t>
      </w:r>
    </w:p>
    <w:p>
      <w:r>
        <w:t xml:space="preserve">35142</w:t>
      </w:r>
    </w:p>
    <w:p>
      <w:r>
        <w:rPr>
          <w:b/>
        </w:rPr>
        <w:t xml:space="preserve">Esimerkki 5.5938</w:t>
      </w:r>
    </w:p>
    <w:p>
      <w:r>
        <w:t xml:space="preserve">Otsikko: Nimi: Oikeus. Lause 1: Hän rakasti oppilaitaan ja nautti siitä, että kannusti heitä tekemään parhaansa. Lause 2: Joskus hänen oppilaansa aiheuttivat tuhoa tai kiusasivat toisiaan. Lause 3: Lily oli lastentarhanopettaja. Lause 4: Lily rankaisi heitä ottamalla heiltä lelut pois, kunnes he pyytäisivät anteeksi. Lause 5: Se toimi usein, ja luokkahuoneessa vallitsi jälleen harmonia.</w:t>
      </w:r>
    </w:p>
    <w:p>
      <w:r>
        <w:rPr>
          <w:b/>
        </w:rPr>
        <w:t xml:space="preserve">Tulos</w:t>
      </w:r>
    </w:p>
    <w:p>
      <w:r>
        <w:t xml:space="preserve">31245</w:t>
      </w:r>
    </w:p>
    <w:p>
      <w:r>
        <w:rPr>
          <w:b/>
        </w:rPr>
        <w:t xml:space="preserve">Esimerkki 5.5939</w:t>
      </w:r>
    </w:p>
    <w:p>
      <w:r>
        <w:t xml:space="preserve">Otsikko: Sinkku ei enää. Lause 1: Karen tapasi miehen, johon hän rakastui. Lause 2: Hän halusi asua kaupungissa, jossa voisi juhlia. Lause 3: He ostivat kodin ja perustivat perheen. Lause 4: Karen muutti Floridaan yliopiston jälkeen. Lause 5: Hän oli nuori ja sinkku ja nautti elämästä.</w:t>
      </w:r>
    </w:p>
    <w:p>
      <w:r>
        <w:rPr>
          <w:b/>
        </w:rPr>
        <w:t xml:space="preserve">Tulos</w:t>
      </w:r>
    </w:p>
    <w:p>
      <w:r>
        <w:t xml:space="preserve">42513</w:t>
      </w:r>
    </w:p>
    <w:p>
      <w:r>
        <w:rPr>
          <w:b/>
        </w:rPr>
        <w:t xml:space="preserve">Esimerkki 5.5940</w:t>
      </w:r>
    </w:p>
    <w:p>
      <w:r>
        <w:t xml:space="preserve">Otsikko: Nimi: Maailmankatsomus. Lause 1: Mutta kun hän oli viisivuotias, se oli yhtä suuri kuin hänen talonsa. Lause 2: Kun Emma syntyi, maailma hänen ympärillään tuntui äärettömältä. Lause 3: Hän kasvoi aikuiseksi ja näki, kuinka laaja todellinen maailma oli. Lause 4: Hän toivoi, että lähtiessään hän taas syleilisi äärettömyyttä. Lause 5: Mutta lopulta hän päätyi yhteen ainoaan huoneeseen kuolemaan.</w:t>
      </w:r>
    </w:p>
    <w:p>
      <w:r>
        <w:rPr>
          <w:b/>
        </w:rPr>
        <w:t xml:space="preserve">Tulos</w:t>
      </w:r>
    </w:p>
    <w:p>
      <w:r>
        <w:t xml:space="preserve">21354</w:t>
      </w:r>
    </w:p>
    <w:p>
      <w:r>
        <w:rPr>
          <w:b/>
        </w:rPr>
        <w:t xml:space="preserve">Esimerkki 5.5941</w:t>
      </w:r>
    </w:p>
    <w:p>
      <w:r>
        <w:t xml:space="preserve">Otsikko: Nimi: Gone in One Day. Lause 1: Hänen sisaruksensa söivät kuitenkin loput. Lause 2: Ginan äiti toi donitsilaatikon työpaikaltaan. Lause 3: Gina otti yhden laatikosta. Lause 4: Hän laittoi sen keittiöön. Lause 5: Kun äiti tarkisti laatikon, hän oli yllättynyt.</w:t>
      </w:r>
    </w:p>
    <w:p>
      <w:r>
        <w:rPr>
          <w:b/>
        </w:rPr>
        <w:t xml:space="preserve">Tulos</w:t>
      </w:r>
    </w:p>
    <w:p>
      <w:r>
        <w:t xml:space="preserve">24315</w:t>
      </w:r>
    </w:p>
    <w:p>
      <w:r>
        <w:rPr>
          <w:b/>
        </w:rPr>
        <w:t xml:space="preserve">Esimerkki 5.5942</w:t>
      </w:r>
    </w:p>
    <w:p>
      <w:r>
        <w:t xml:space="preserve">Otsikko: Binge Watching. Lause 1: Chuck päätti olla liittymättä Netflixiin. Lause 2: Chuckille tarjottiin ilmaista kuukauden Netflixiä. Lause 3: Mutta hän oli myös hyvin tuottamaton koko kuukauden ajan. Lause 4: Chuck kokeili sitä, kunhan se oli ilmaista. Lause 5: Hän katseli tonneja televisio-ohjelmia ja elokuvia!</w:t>
      </w:r>
    </w:p>
    <w:p>
      <w:r>
        <w:rPr>
          <w:b/>
        </w:rPr>
        <w:t xml:space="preserve">Tulos</w:t>
      </w:r>
    </w:p>
    <w:p>
      <w:r>
        <w:t xml:space="preserve">24531</w:t>
      </w:r>
    </w:p>
    <w:p>
      <w:r>
        <w:rPr>
          <w:b/>
        </w:rPr>
        <w:t xml:space="preserve">Esimerkki 5.5943</w:t>
      </w:r>
    </w:p>
    <w:p>
      <w:r>
        <w:t xml:space="preserve">Otsikko: Nimi: Kouluelämä. Lause 1: Kunnes eräänä päivänä joku päättää istua kanssani lounaalla. Lause 2: Minulla ei koskaan ollut paljon ystäviä, kun kasvoin, ja nyt kun olen lukiossa. Lause 3: En ole koskaan ollut kovin sosiaalinen, mikä ei auta yhtään. Lause 4: Alan aistia hyväksynnän tunnetta, kun hymy valtaa minut. Lause 5: Alamme puhua kiinnostuksen kohteistamme ja sellaisista.</w:t>
      </w:r>
    </w:p>
    <w:p>
      <w:r>
        <w:rPr>
          <w:b/>
        </w:rPr>
        <w:t xml:space="preserve">Tulos</w:t>
      </w:r>
    </w:p>
    <w:p>
      <w:r>
        <w:t xml:space="preserve">23154</w:t>
      </w:r>
    </w:p>
    <w:p>
      <w:r>
        <w:rPr>
          <w:b/>
        </w:rPr>
        <w:t xml:space="preserve">Esimerkki 5.5944</w:t>
      </w:r>
    </w:p>
    <w:p>
      <w:r>
        <w:t xml:space="preserve">Otsikko: Arvosanat. Lause 1: Parker tiesi, että hyvä koulumenestys oli tärkeää. Lause 2: Parker sai myös koulun parhaat arvosanat. Lause 3: Lopulta hänen vanhempansa tulivat hyvin onnellisiksi. Lause 4: Hänestä tuli koulunsa fiksuin. Lause 5: Hän opiskeli joka ikinen päivä.</w:t>
      </w:r>
    </w:p>
    <w:p>
      <w:r>
        <w:rPr>
          <w:b/>
        </w:rPr>
        <w:t xml:space="preserve">Tulos</w:t>
      </w:r>
    </w:p>
    <w:p>
      <w:r>
        <w:t xml:space="preserve">15423</w:t>
      </w:r>
    </w:p>
    <w:p>
      <w:r>
        <w:rPr>
          <w:b/>
        </w:rPr>
        <w:t xml:space="preserve">Esimerkki 5.5945</w:t>
      </w:r>
    </w:p>
    <w:p>
      <w:r>
        <w:t xml:space="preserve">Otsikko: Nimi: Dead Little Turtle. Lause 1: Halusimme pitää sen, joten annoimme sille lehtiä ja teimme sille elinympäristön. Lause 2: Eräänä päivänä kävelimme ulos ja näimme verisiä jälkiä ja päättömän kilpikonnan. Lause 3: Kerran äitini ja minä löysimme laatikkokilpikonnan ja panimme sen laatikkoon. Lause 4: Naapurin koira oli repinyt sen palasiksi. Lause 5: Se jäi terassillemme muutamaksi päiväksi ennen kuin tragedia iski.</w:t>
      </w:r>
    </w:p>
    <w:p>
      <w:r>
        <w:rPr>
          <w:b/>
        </w:rPr>
        <w:t xml:space="preserve">Tulos</w:t>
      </w:r>
    </w:p>
    <w:p>
      <w:r>
        <w:t xml:space="preserve">31524</w:t>
      </w:r>
    </w:p>
    <w:p>
      <w:r>
        <w:rPr>
          <w:b/>
        </w:rPr>
        <w:t xml:space="preserve">Esimerkki 5.5946</w:t>
      </w:r>
    </w:p>
    <w:p>
      <w:r>
        <w:t xml:space="preserve">Otsikko: Nimi: Surullinen tilanne. Lause 1: Vähitellen Jenna alkoi juoda joka ilta. Lause 2: Jenna ei pitänyt seurustelusta. Lause 3: Tämä johti siihen, että hänestä tuli alkoholisti. Lause 4: Kun hän jäi kotiin, hän joi viiniä. Lause 5: Hän jäi paljon mieluummin kotiin.</w:t>
      </w:r>
    </w:p>
    <w:p>
      <w:r>
        <w:rPr>
          <w:b/>
        </w:rPr>
        <w:t xml:space="preserve">Tulos</w:t>
      </w:r>
    </w:p>
    <w:p>
      <w:r>
        <w:t xml:space="preserve">25413</w:t>
      </w:r>
    </w:p>
    <w:p>
      <w:r>
        <w:rPr>
          <w:b/>
        </w:rPr>
        <w:t xml:space="preserve">Esimerkki 5.5947</w:t>
      </w:r>
    </w:p>
    <w:p>
      <w:r>
        <w:t xml:space="preserve">Otsikko: Liam oppii rakastamaan tanssia. Lause 1: Yllätyksekseen Liam nautti kovasti tanssikonsertista. Lause 2: Hän luuli sen olevan ällöttävän tylsää. Lause 3: Liam pelkäsi mennä isosiskonsa tanssikonserttiin. Lause 4: Hän odottaa innolla seuraavaa tilaisuutta osallistua tanssikonserttiin. Lause 5: Hän oppi arvostamaan tanssia taidemuotona aivan uudella tavalla.</w:t>
      </w:r>
    </w:p>
    <w:p>
      <w:r>
        <w:rPr>
          <w:b/>
        </w:rPr>
        <w:t xml:space="preserve">Tulos</w:t>
      </w:r>
    </w:p>
    <w:p>
      <w:r>
        <w:t xml:space="preserve">32154</w:t>
      </w:r>
    </w:p>
    <w:p>
      <w:r>
        <w:rPr>
          <w:b/>
        </w:rPr>
        <w:t xml:space="preserve">Esimerkki 5.5948</w:t>
      </w:r>
    </w:p>
    <w:p>
      <w:r>
        <w:t xml:space="preserve">Otsikko: Michael hajoaa. Lause 1: Hän tietää, että moottori on rikki, ja kutsuu apua. Lause 2: Hän avaa konepellin ja savu lentää hänen kasvoihinsa. Lause 3: Hän päättää pysähtyä ja katsoa, mikä on vialla. Lause 4: Hänen autonsa alkaa pitää kovaa ääntä. Lause 5: Michael oli menossa konserttiin.</w:t>
      </w:r>
    </w:p>
    <w:p>
      <w:r>
        <w:rPr>
          <w:b/>
        </w:rPr>
        <w:t xml:space="preserve">Tulos</w:t>
      </w:r>
    </w:p>
    <w:p>
      <w:r>
        <w:t xml:space="preserve">54321</w:t>
      </w:r>
    </w:p>
    <w:p>
      <w:r>
        <w:rPr>
          <w:b/>
        </w:rPr>
        <w:t xml:space="preserve">Esimerkki 5.5949</w:t>
      </w:r>
    </w:p>
    <w:p>
      <w:r>
        <w:t xml:space="preserve">Nimi: Kateellinen. Lause 1: He todella halusivat samanlaisen. Lause 2: Ystäväni olivat niin kateellisia. Lause 3: En halunnut heidän olevan kateellisia minulle. Lause 4: Niinpä annoin heidän lainata autoa aina kun he halusivat. Lause 5: Sain upouuden auton.</w:t>
      </w:r>
    </w:p>
    <w:p>
      <w:r>
        <w:rPr>
          <w:b/>
        </w:rPr>
        <w:t xml:space="preserve">Tulos</w:t>
      </w:r>
    </w:p>
    <w:p>
      <w:r>
        <w:t xml:space="preserve">52134</w:t>
      </w:r>
    </w:p>
    <w:p>
      <w:r>
        <w:rPr>
          <w:b/>
        </w:rPr>
        <w:t xml:space="preserve">Esimerkki 5.5950</w:t>
      </w:r>
    </w:p>
    <w:p>
      <w:r>
        <w:t xml:space="preserve">Otsikko: Nimi: Uusi korva. Lause 1: Karin syntyi ilman oikeaa korvaa eikä koskaan tuntenut oloaan normaaliksi. Lause 2: Pian Karinilla oli uusi korva ja hän leikki iloisesti ystäviensä kanssa. Lause 3: Yritys teki Karinin vasemmasta korvasta muotin ja aloitti tulostamisen. Lause 4: Toivoen saavansa apua, Karinin vanhemmat kertoivat Karinin tarinan paikallislehdelle. Lause 5: 3D-yritys otti yhteyttä hänen vanhempiinsa ja ehdotti mahdollista ratkaisua.</w:t>
      </w:r>
    </w:p>
    <w:p>
      <w:r>
        <w:rPr>
          <w:b/>
        </w:rPr>
        <w:t xml:space="preserve">Tulos</w:t>
      </w:r>
    </w:p>
    <w:p>
      <w:r>
        <w:t xml:space="preserve">14532</w:t>
      </w:r>
    </w:p>
    <w:p>
      <w:r>
        <w:rPr>
          <w:b/>
        </w:rPr>
        <w:t xml:space="preserve">Esimerkki 5.5951</w:t>
      </w:r>
    </w:p>
    <w:p>
      <w:r>
        <w:t xml:space="preserve">Otsikko: Nimi: Magneetti. Lause 1: Kyle löysi magneetin sänkynsä alta. Lause 2: Kyle ei välittänyt hänestä, vaan raahasi magneetin television yli. Lause 3: Hän alkoi leikkiä sillä ympäri taloa. Lause 4: Hänen äitinsä määräsi häntä olemaan leikkimättä sillä television ympärillä. Lause 5: Häntä hävetti, kun magneetti vääristi television kuvaa.</w:t>
      </w:r>
    </w:p>
    <w:p>
      <w:r>
        <w:rPr>
          <w:b/>
        </w:rPr>
        <w:t xml:space="preserve">Tulos</w:t>
      </w:r>
    </w:p>
    <w:p>
      <w:r>
        <w:t xml:space="preserve">13425</w:t>
      </w:r>
    </w:p>
    <w:p>
      <w:r>
        <w:rPr>
          <w:b/>
        </w:rPr>
        <w:t xml:space="preserve">Esimerkki 5.5952</w:t>
      </w:r>
    </w:p>
    <w:p>
      <w:r>
        <w:t xml:space="preserve">Otsikko: Nimi: Painonnousu. Lause 1: Hän käytti sitä tekosyynä olla treenaamatta. Lause 2: Hän loukkaantui ja menetti liikuntakykynsä. Lause 3: Hän söi tylsyyttään. Lause 4: Lopulta Tom tajusi, että hän oli lihonut paljon. Lause 5: Tom joutui onnettomuuteen.</w:t>
      </w:r>
    </w:p>
    <w:p>
      <w:r>
        <w:rPr>
          <w:b/>
        </w:rPr>
        <w:t xml:space="preserve">Tulos</w:t>
      </w:r>
    </w:p>
    <w:p>
      <w:r>
        <w:t xml:space="preserve">52134</w:t>
      </w:r>
    </w:p>
    <w:p>
      <w:r>
        <w:rPr>
          <w:b/>
        </w:rPr>
        <w:t xml:space="preserve">Esimerkki 5.5953</w:t>
      </w:r>
    </w:p>
    <w:p>
      <w:r>
        <w:t xml:space="preserve">Otsikko: Nimi: Menossa naimisiin. Lause 1: Vein hänet hienoon ravintolaan. Lause 2: Hän suostui, ja nyt menemme naimisiin! Lause 3: Kosin tyttöystävääni eilen illalla. Lause 4: Kosin häntä puistonpenkillä, jossa tapasimme. Lause 5: Myöhemmin menimme kävelylle puistoon.</w:t>
      </w:r>
    </w:p>
    <w:p>
      <w:r>
        <w:rPr>
          <w:b/>
        </w:rPr>
        <w:t xml:space="preserve">Tulos</w:t>
      </w:r>
    </w:p>
    <w:p>
      <w:r>
        <w:t xml:space="preserve">31542</w:t>
      </w:r>
    </w:p>
    <w:p>
      <w:r>
        <w:rPr>
          <w:b/>
        </w:rPr>
        <w:t xml:space="preserve">Esimerkki 5.5954</w:t>
      </w:r>
    </w:p>
    <w:p>
      <w:r>
        <w:t xml:space="preserve">Otsikko: Nimi: Selain. Lause 1: Tom latasi uuden selaimen. Lause 2: Tom tykkäsi selata internetiä. Lause 3: Tomin piti ladata uusi selain nähdäkseen sivuston. Lause 4: Sivusto ilmoitti, että hänen selaimensa ei pysty katsomaan sisältöä. Lause 5: Tom vieraili uudella sivustolla.</w:t>
      </w:r>
    </w:p>
    <w:p>
      <w:r>
        <w:rPr>
          <w:b/>
        </w:rPr>
        <w:t xml:space="preserve">Tulos</w:t>
      </w:r>
    </w:p>
    <w:p>
      <w:r>
        <w:t xml:space="preserve">25431</w:t>
      </w:r>
    </w:p>
    <w:p>
      <w:r>
        <w:rPr>
          <w:b/>
        </w:rPr>
        <w:t xml:space="preserve">Esimerkki 5.5955</w:t>
      </w:r>
    </w:p>
    <w:p>
      <w:r>
        <w:t xml:space="preserve">Otsikko: Nimi: Deaf Kid. Lause 1: Hän nousi käydäkseen vessassa. Lause 2: Tim yritti kertoa hänelle ongelmasta, mutta häntä ei kuultu. Lause 3: Poika, joka vei hänen tuolinsa, oli kuuro. Lause 4: Tim oli tietokoneluokassa. Lause 5: Kun hän palasi, joku otti hänen paikkansa.</w:t>
      </w:r>
    </w:p>
    <w:p>
      <w:r>
        <w:rPr>
          <w:b/>
        </w:rPr>
        <w:t xml:space="preserve">Tulos</w:t>
      </w:r>
    </w:p>
    <w:p>
      <w:r>
        <w:t xml:space="preserve">41523</w:t>
      </w:r>
    </w:p>
    <w:p>
      <w:r>
        <w:rPr>
          <w:b/>
        </w:rPr>
        <w:t xml:space="preserve">Esimerkki 5.5956</w:t>
      </w:r>
    </w:p>
    <w:p>
      <w:r>
        <w:t xml:space="preserve">Otsikko: Nimi: Karma konflikti. Lause 1: Jamie oli hyvä automyyjä. Lause 2: Tämän vuoksi Jamie oli ristiriidassa mielessään. Lause 3: Hän myi usein ihmisille autoja, joita he eivät oikeasti tarvinneet. Lause 4: Hän nautti autoista saaduista rahoista, mutta tunsi sääliä ihmisten puolesta. Lause 5: Jamie alkoi pian myydä vähemmän autoja mutta tarjota parempaa palvelua.</w:t>
      </w:r>
    </w:p>
    <w:p>
      <w:r>
        <w:rPr>
          <w:b/>
        </w:rPr>
        <w:t xml:space="preserve">Tulos</w:t>
      </w:r>
    </w:p>
    <w:p>
      <w:r>
        <w:t xml:space="preserve">13245</w:t>
      </w:r>
    </w:p>
    <w:p>
      <w:r>
        <w:rPr>
          <w:b/>
        </w:rPr>
        <w:t xml:space="preserve">Esimerkki 5.5957</w:t>
      </w:r>
    </w:p>
    <w:p>
      <w:r>
        <w:t xml:space="preserve">Otsikko: Nimi: Isoisä, ei! Lause 1: Hän sanoi, että hänen on mentävä, ja alkoi avata housujaan. Lause 2: Isoisälläni on Alzheimer, mutta hän tykkää käydä rautakaupassa. Lause 3: Selailimme hyllyjä, kun hän huomasi vessat. Lause 4: Minun piti taistella hänen kanssaan saadakseni hänet ulos kaupasta. Lause 5: Joskus kävelen sinne pitääkseni hänet poissa vaikeuksista.</w:t>
      </w:r>
    </w:p>
    <w:p>
      <w:r>
        <w:rPr>
          <w:b/>
        </w:rPr>
        <w:t xml:space="preserve">Tulos</w:t>
      </w:r>
    </w:p>
    <w:p>
      <w:r>
        <w:t xml:space="preserve">25314</w:t>
      </w:r>
    </w:p>
    <w:p>
      <w:r>
        <w:rPr>
          <w:b/>
        </w:rPr>
        <w:t xml:space="preserve">Esimerkki 5.5958</w:t>
      </w:r>
    </w:p>
    <w:p>
      <w:r>
        <w:t xml:space="preserve">Otsikko: Nimi: Urheilija. Lause 1: En mennyt kouluun seuratakseni tätä unelmaa. Lause 2: Minusta on vihdoin tullut olympiaurheilija. Lause 3: Olen harjoitellut koko elämäni yhtä lajia varten. Lause 4: Joka neljäs vuosi minulla on mahdollisuus näyttää kaikille, miksi tein sen. Lause 5: Päiväni koostuivat treenisessiosta treenisession jälkeen.</w:t>
      </w:r>
    </w:p>
    <w:p>
      <w:r>
        <w:rPr>
          <w:b/>
        </w:rPr>
        <w:t xml:space="preserve">Tulos</w:t>
      </w:r>
    </w:p>
    <w:p>
      <w:r>
        <w:t xml:space="preserve">35142</w:t>
      </w:r>
    </w:p>
    <w:p>
      <w:r>
        <w:rPr>
          <w:b/>
        </w:rPr>
        <w:t xml:space="preserve">Esimerkki 5.5959</w:t>
      </w:r>
    </w:p>
    <w:p>
      <w:r>
        <w:t xml:space="preserve">Otsikko: Nimi: The Poker Game. Lause 1: Hän pelasi surkeasti ja hävisi jokaisen käden. Lause 2: Carl tajusi, ettei peli ollut häntä varten, eikä enää pelannut. Lause 3: Carl pelasi pokeria ystäviensä kanssa. Lause 4: Hän ei ollut koskaan ennen pelannut. Lause 5: Hän jäi pelistä pois hyvin nopeasti.</w:t>
      </w:r>
    </w:p>
    <w:p>
      <w:r>
        <w:rPr>
          <w:b/>
        </w:rPr>
        <w:t xml:space="preserve">Tulos</w:t>
      </w:r>
    </w:p>
    <w:p>
      <w:r>
        <w:t xml:space="preserve">34152</w:t>
      </w:r>
    </w:p>
    <w:p>
      <w:r>
        <w:rPr>
          <w:b/>
        </w:rPr>
        <w:t xml:space="preserve">Esimerkki 5.5960</w:t>
      </w:r>
    </w:p>
    <w:p>
      <w:r>
        <w:t xml:space="preserve">Otsikko: Nimi: Työn edut. Lause 1: Hän työskenteli monen korkean profiilin räppärin kanssa. Lause 2: Vaikka Todd tunsi, että häntä aliarvioitiin, hänen oli otettava se vastaan. Lause 3: Eräs taiteilija, jonka kanssa Todd työskenteli, ei pitänyt hänen taidoistaan. Lause 4: Todd oli musiikkituottaja. Lause 5: Hän määräsi Toddin keittämään kahvia joka päivä, kun hänen miehensä otti ohjat käsiinsä.</w:t>
      </w:r>
    </w:p>
    <w:p>
      <w:r>
        <w:rPr>
          <w:b/>
        </w:rPr>
        <w:t xml:space="preserve">Tulos</w:t>
      </w:r>
    </w:p>
    <w:p>
      <w:r>
        <w:t xml:space="preserve">41352</w:t>
      </w:r>
    </w:p>
    <w:p>
      <w:r>
        <w:rPr>
          <w:b/>
        </w:rPr>
        <w:t xml:space="preserve">Esimerkki 5.5961</w:t>
      </w:r>
    </w:p>
    <w:p>
      <w:r>
        <w:t xml:space="preserve">Otsikko: Nimi: Pasta. Lause 1: Kun hän syötti sitä perheelleen, kaikki olivat haltioissaan. Lause 2: Aaron oli loistava kokki. Lause 3: Hän teki itse pastaa ja kastikkeen. Lause 4: Se oli heidän uusi suosikkireseptinsä! Lause 5: Hän oli erikoistunut italialaisiin ruokiin.</w:t>
      </w:r>
    </w:p>
    <w:p>
      <w:r>
        <w:rPr>
          <w:b/>
        </w:rPr>
        <w:t xml:space="preserve">Tulos</w:t>
      </w:r>
    </w:p>
    <w:p>
      <w:r>
        <w:t xml:space="preserve">25314</w:t>
      </w:r>
    </w:p>
    <w:p>
      <w:r>
        <w:rPr>
          <w:b/>
        </w:rPr>
        <w:t xml:space="preserve">Esimerkki 5.5962</w:t>
      </w:r>
    </w:p>
    <w:p>
      <w:r>
        <w:t xml:space="preserve">Otsikko: Nimi: Pizza Dinner. Lause 1: Hänellä ei ollut aikaa laittaa ruokaa perheelleen. Lause 2: Annen lapset olivat innoissaan siitä, että hän oli saanut pizzaa. Lause 3: Hän haki pizzan ja ajoi kotiin. Lause 4: Kotimatkalla Anne tilasi pizzaa. Lause 5: Anne oli myöhässä töistä.</w:t>
      </w:r>
    </w:p>
    <w:p>
      <w:r>
        <w:rPr>
          <w:b/>
        </w:rPr>
        <w:t xml:space="preserve">Tulos</w:t>
      </w:r>
    </w:p>
    <w:p>
      <w:r>
        <w:t xml:space="preserve">51432</w:t>
      </w:r>
    </w:p>
    <w:p>
      <w:r>
        <w:rPr>
          <w:b/>
        </w:rPr>
        <w:t xml:space="preserve">Esimerkki 5.5963</w:t>
      </w:r>
    </w:p>
    <w:p>
      <w:r>
        <w:t xml:space="preserve">Otsikko: Nimi: Matka isovanhempien taloon. Lause 1: Matka sinne kestää noin tunnin ajamalla autolla. Lause 2: Lapset leikkivät niin paljon ja niin kauan, että he olivat hyvin väsyneitä. Lause 3: Perillä lapset leikkivät serkkujensa kanssa koko iltapäivän. Lause 4: Tänään perheemme teki retken isovanhempien luo. Lause 5: Kotimatkalla kaikki lapset nukahtivat autoon.</w:t>
      </w:r>
    </w:p>
    <w:p>
      <w:r>
        <w:rPr>
          <w:b/>
        </w:rPr>
        <w:t xml:space="preserve">Tulos</w:t>
      </w:r>
    </w:p>
    <w:p>
      <w:r>
        <w:t xml:space="preserve">41325</w:t>
      </w:r>
    </w:p>
    <w:p>
      <w:r>
        <w:rPr>
          <w:b/>
        </w:rPr>
        <w:t xml:space="preserve">Esimerkki 5.5964</w:t>
      </w:r>
    </w:p>
    <w:p>
      <w:r>
        <w:t xml:space="preserve">Otsikko: Nimi: Vain kissa. Lause 1: Vaimoni kutsui häntä turhaksi. Lause 2: Kissa näki itsensä peilistä ja tuijotti itseään. Lause 3: Vaimoni laittoi eilen vaatteet pois. Lause 4: Makuuhuoneemme kaapissa on peiliovi. Lause 5: Se on yleensä vaatteiden peitossa.</w:t>
      </w:r>
    </w:p>
    <w:p>
      <w:r>
        <w:rPr>
          <w:b/>
        </w:rPr>
        <w:t xml:space="preserve">Tulos</w:t>
      </w:r>
    </w:p>
    <w:p>
      <w:r>
        <w:t xml:space="preserve">45321</w:t>
      </w:r>
    </w:p>
    <w:p>
      <w:r>
        <w:rPr>
          <w:b/>
        </w:rPr>
        <w:t xml:space="preserve">Esimerkki 5.5965</w:t>
      </w:r>
    </w:p>
    <w:p>
      <w:r>
        <w:t xml:space="preserve">Otsikko: Nimi: Date Night. Lause 1: Samana iltana hänen äitinsä sanoo, että hänen on vahdittava veljeään. Lause 2: Bee ehdottaa sen sijaan Adamille illallista. Lause 3: Bee ei ole koskaan ollut treffeillä. Lause 4: Kun Roy pyytää häntä lounaalle, Bee on innoissaan. Lause 5: Bee, hänen veljensä ja Adam katsovat elokuvan ja syövät pizzaa.</w:t>
      </w:r>
    </w:p>
    <w:p>
      <w:r>
        <w:rPr>
          <w:b/>
        </w:rPr>
        <w:t xml:space="preserve">Tulos</w:t>
      </w:r>
    </w:p>
    <w:p>
      <w:r>
        <w:t xml:space="preserve">34125</w:t>
      </w:r>
    </w:p>
    <w:p>
      <w:r>
        <w:rPr>
          <w:b/>
        </w:rPr>
        <w:t xml:space="preserve">Esimerkki 5.5966</w:t>
      </w:r>
    </w:p>
    <w:p>
      <w:r>
        <w:t xml:space="preserve">Otsikko: Nimi: Mitä pomo haluaa. Lause 1: Hän käveli kahvilaan. Lause 2: Kun hän palasi takaisin, pomo sanoi muuttaneensa mielensä ja haluavansa teetä. Lause 3: Ronald pyysi sihteeriä hakemaan hänelle aamukahvia. Lause 4: Hän tilasi pomolleen kupin kahvia. Lause 5: Koska heidän kahvinkeittimensä töissä oli rikki, hän lähti ulos.</w:t>
      </w:r>
    </w:p>
    <w:p>
      <w:r>
        <w:rPr>
          <w:b/>
        </w:rPr>
        <w:t xml:space="preserve">Tulos</w:t>
      </w:r>
    </w:p>
    <w:p>
      <w:r>
        <w:t xml:space="preserve">35142</w:t>
      </w:r>
    </w:p>
    <w:p>
      <w:r>
        <w:rPr>
          <w:b/>
        </w:rPr>
        <w:t xml:space="preserve">Esimerkki 5.5967</w:t>
      </w:r>
    </w:p>
    <w:p>
      <w:r>
        <w:t xml:space="preserve">Otsikko: Nimi: Sisarentyttäreni. Lause 1: Häät olivat kauniit. Lause 2: Sisarentyttäreni meni naimisiin kesäkuussa. Lause 3: Hänen häänsä olivat Detroitissa. Lause 4: Ne olivat hyvin kuumana päivänä. Lause 5: Matkustimme Georgiasta asti Detroitiin.</w:t>
      </w:r>
    </w:p>
    <w:p>
      <w:r>
        <w:rPr>
          <w:b/>
        </w:rPr>
        <w:t xml:space="preserve">Tulos</w:t>
      </w:r>
    </w:p>
    <w:p>
      <w:r>
        <w:t xml:space="preserve">23541</w:t>
      </w:r>
    </w:p>
    <w:p>
      <w:r>
        <w:rPr>
          <w:b/>
        </w:rPr>
        <w:t xml:space="preserve">Esimerkki 5.5968</w:t>
      </w:r>
    </w:p>
    <w:p>
      <w:r>
        <w:t xml:space="preserve">Otsikko: Nimi: Sukelluskilpailu. Lause 1: Kun hänen olkapäänsä olivat päässeet putkesta, hänen lanteensa jäivät kuitenkin jumiin. Lause 2: Onneksi hänen ystävänsä käänsivät putken ja Diane oikealle puolelle ylöspäin. Lause 3: Hänen edessään vedessä oli pyöreä musta sisäputki. Lause 4: Uima-allas oli täynnä ihmisiä, kun Diane päätti tehdä tempun. Lause 5: Diane ponnahti altaan reunalta suoraan putken läpi.</w:t>
      </w:r>
    </w:p>
    <w:p>
      <w:r>
        <w:rPr>
          <w:b/>
        </w:rPr>
        <w:t xml:space="preserve">Tulos</w:t>
      </w:r>
    </w:p>
    <w:p>
      <w:r>
        <w:t xml:space="preserve">43512</w:t>
      </w:r>
    </w:p>
    <w:p>
      <w:r>
        <w:rPr>
          <w:b/>
        </w:rPr>
        <w:t xml:space="preserve">Esimerkki 5.5969</w:t>
      </w:r>
    </w:p>
    <w:p>
      <w:r>
        <w:t xml:space="preserve">Otsikko: Nimi: Dollari. Lause 1: Joe oli leikannut ja pessyt pyykkiä ja ulkoiluttanut koiraa. Lause 2: Joe päätti olla tekemättä enää kotitöitä. Lause 3: Hän luuli, että häntä oli huijattu. Lause 4: Hän oli sanonut, että Joe saisi viikkorahaa, jos hän tekisi kotitöitä. Lause 5: Joen äiti ojensi hänelle dollarin.</w:t>
      </w:r>
    </w:p>
    <w:p>
      <w:r>
        <w:rPr>
          <w:b/>
        </w:rPr>
        <w:t xml:space="preserve">Tulos</w:t>
      </w:r>
    </w:p>
    <w:p>
      <w:r>
        <w:t xml:space="preserve">54132</w:t>
      </w:r>
    </w:p>
    <w:p>
      <w:r>
        <w:rPr>
          <w:b/>
        </w:rPr>
        <w:t xml:space="preserve">Esimerkki 5.5970</w:t>
      </w:r>
    </w:p>
    <w:p>
      <w:r>
        <w:t xml:space="preserve">Otsikko: Nimi: Little Fugitive. Lause 1: Kun olin kolmevuotias, joku soitti poliisit perääni. Lause 2: En ole sen jälkeen joutunut tekemisiin lain kanssa. Lause 3: Onneksi poliisi piti koko juttua naurettavana. Lause 4: En ollut edes nähnyt häntä sinä päivänä. Lause 5: Hän sanoi, että potkaisin hänen poikaansa.</w:t>
      </w:r>
    </w:p>
    <w:p>
      <w:r>
        <w:rPr>
          <w:b/>
        </w:rPr>
        <w:t xml:space="preserve">Tulos</w:t>
      </w:r>
    </w:p>
    <w:p>
      <w:r>
        <w:t xml:space="preserve">15432</w:t>
      </w:r>
    </w:p>
    <w:p>
      <w:r>
        <w:rPr>
          <w:b/>
        </w:rPr>
        <w:t xml:space="preserve">Esimerkki 5.5971</w:t>
      </w:r>
    </w:p>
    <w:p>
      <w:r>
        <w:t xml:space="preserve">Otsikko: Nimi: Rikkinäinen mikrofoni. Lause 1: Se oli hänelle noloa. Lause 2: Hän oli täysin nöyryytetty. Lause 3: Valitettavasti hänen mikrofoninsa oli rikki. Lause 4: Hän joutui lopulta odottamaan uutta mikrofonia kymmenen minuuttia. Lause 5: Kelleyn on mentävä ulos pitämään puhe.</w:t>
      </w:r>
    </w:p>
    <w:p>
      <w:r>
        <w:rPr>
          <w:b/>
        </w:rPr>
        <w:t xml:space="preserve">Tulos</w:t>
      </w:r>
    </w:p>
    <w:p>
      <w:r>
        <w:t xml:space="preserve">53241</w:t>
      </w:r>
    </w:p>
    <w:p>
      <w:r>
        <w:rPr>
          <w:b/>
        </w:rPr>
        <w:t xml:space="preserve">Esimerkki 5.5972</w:t>
      </w:r>
    </w:p>
    <w:p>
      <w:r>
        <w:t xml:space="preserve">Otsikko: Nimi: Speedy. Lause 1: Nyt tiedän aina, missä kilpikonnani on. Lause 2: Kilpikonnani eksyy helposti, jos en pidä sitä silmällä. Lause 3: Minulla on lemmikkikilpikonna. Lause 4: Ratkaistakseni tämän ongelman sidoin siihen ilmapallon. Lause 5: Annan kilpikonnani mielelläni kävellä ympäri asuntoani.</w:t>
      </w:r>
    </w:p>
    <w:p>
      <w:r>
        <w:rPr>
          <w:b/>
        </w:rPr>
        <w:t xml:space="preserve">Tulos</w:t>
      </w:r>
    </w:p>
    <w:p>
      <w:r>
        <w:t xml:space="preserve">35241</w:t>
      </w:r>
    </w:p>
    <w:p>
      <w:r>
        <w:rPr>
          <w:b/>
        </w:rPr>
        <w:t xml:space="preserve">Esimerkki 5.5973</w:t>
      </w:r>
    </w:p>
    <w:p>
      <w:r>
        <w:t xml:space="preserve">Otsikko: Nimi: Argumentointi. Lause 1: Kate ja hänen ystävänsä olivat matkalla Vegasiin. Lause 2: Kaksikymmentä minuuttia myöhemmin he riitelivät täysillä. Lause 3: Kate alkoi riidellä ystäviensä kanssa. Lause 4: Mutta he olivat tehneet kolme pysähdystä neljässä tunnissa. Lause 5: Hän halusi vain muutaman minuutin keskustella pysähdyksistä.</w:t>
      </w:r>
    </w:p>
    <w:p>
      <w:r>
        <w:rPr>
          <w:b/>
        </w:rPr>
        <w:t xml:space="preserve">Tulos</w:t>
      </w:r>
    </w:p>
    <w:p>
      <w:r>
        <w:t xml:space="preserve">14352</w:t>
      </w:r>
    </w:p>
    <w:p>
      <w:r>
        <w:rPr>
          <w:b/>
        </w:rPr>
        <w:t xml:space="preserve">Esimerkki 5.5974</w:t>
      </w:r>
    </w:p>
    <w:p>
      <w:r>
        <w:t xml:space="preserve">Otsikko: Nimi: Kilpikonnat. Lause 1: Vanhempani käskivät minun laittaa ne pois. Lause 2: Kävin yhtenä päivänä järvellä. Lause 3: Otin pari kilpikonnaa käteeni ja pidin niitä sylissäni. Lause 4: Niinpä laskin kilpikonnat alas. Lause 5: Kun olin siellä, näin paljon kilpikonnia.</w:t>
      </w:r>
    </w:p>
    <w:p>
      <w:r>
        <w:rPr>
          <w:b/>
        </w:rPr>
        <w:t xml:space="preserve">Tulos</w:t>
      </w:r>
    </w:p>
    <w:p>
      <w:r>
        <w:t xml:space="preserve">25314</w:t>
      </w:r>
    </w:p>
    <w:p>
      <w:r>
        <w:rPr>
          <w:b/>
        </w:rPr>
        <w:t xml:space="preserve">Esimerkki 5.5975</w:t>
      </w:r>
    </w:p>
    <w:p>
      <w:r>
        <w:t xml:space="preserve">Otsikko: Nimi: Pyyhkeet. Lause 1: Tom oli muuttamassa uuteen asuntoon. Lause 2: Hän meni kauppaan. Lause 3: Hän osti pyyhkeitä. Lause 4: Yksi niistä tavaroista oli pyyhkeet. Lause 5: Hän tiesi, että hänen piti ostaa joitakin tarvitsemiaan tavaroita.</w:t>
      </w:r>
    </w:p>
    <w:p>
      <w:r>
        <w:rPr>
          <w:b/>
        </w:rPr>
        <w:t xml:space="preserve">Tulos</w:t>
      </w:r>
    </w:p>
    <w:p>
      <w:r>
        <w:t xml:space="preserve">15423</w:t>
      </w:r>
    </w:p>
    <w:p>
      <w:r>
        <w:rPr>
          <w:b/>
        </w:rPr>
        <w:t xml:space="preserve">Esimerkki 5.5976</w:t>
      </w:r>
    </w:p>
    <w:p>
      <w:r>
        <w:t xml:space="preserve">Otsikko: Gophers. Lause 1: Se oli pehmeän pallon kokoinen. Lause 2: Se oli lahja puutarhaan. Lause 3: Laite ravisteli maata tunnin välein. Lause 4: Sen sanottiin pelottelevan aroja pois. Lause 5: Meillä oli ollut ongelmia pesukarhujen kanssa.</w:t>
      </w:r>
    </w:p>
    <w:p>
      <w:r>
        <w:rPr>
          <w:b/>
        </w:rPr>
        <w:t xml:space="preserve">Tulos</w:t>
      </w:r>
    </w:p>
    <w:p>
      <w:r>
        <w:t xml:space="preserve">43152</w:t>
      </w:r>
    </w:p>
    <w:p>
      <w:r>
        <w:rPr>
          <w:b/>
        </w:rPr>
        <w:t xml:space="preserve">Esimerkki 5.5977</w:t>
      </w:r>
    </w:p>
    <w:p>
      <w:r>
        <w:t xml:space="preserve">Otsikko: Nimi: Vanha kalastuslaituri. Lause 1: June oli kutsuttu kalastusretkelle. Lause 2: Kalapaikka oli vanhalla laiturilla. Lause 3: Hän suostui lähtemään ystävänsä kanssa. Lause 4: Hänen ystävänsä oli hypännyt veteen pelastaen Junen. Lause 5: June liukastui laiturilta.</w:t>
      </w:r>
    </w:p>
    <w:p>
      <w:r>
        <w:rPr>
          <w:b/>
        </w:rPr>
        <w:t xml:space="preserve">Tulos</w:t>
      </w:r>
    </w:p>
    <w:p>
      <w:r>
        <w:t xml:space="preserve">13254</w:t>
      </w:r>
    </w:p>
    <w:p>
      <w:r>
        <w:rPr>
          <w:b/>
        </w:rPr>
        <w:t xml:space="preserve">Esimerkki 5.5978</w:t>
      </w:r>
    </w:p>
    <w:p>
      <w:r>
        <w:t xml:space="preserve">Otsikko: Nimi: Yskä. Lause 1: Häneltä kysyttiin, haluaako hän yskänlääkettä. Lause 2: Hän sanoi kyllä ja laittoi sen suuhunsa. Lause 3: Heidän oli soitettava hätänumeroon, koska hän tukehtui yskänlääkkeeseen. Lause 4: Liisa yski koulussa pahasti. Lause 5: Hän yski niin paljon, että keskeytti tunnin.</w:t>
      </w:r>
    </w:p>
    <w:p>
      <w:r>
        <w:rPr>
          <w:b/>
        </w:rPr>
        <w:t xml:space="preserve">Tulos</w:t>
      </w:r>
    </w:p>
    <w:p>
      <w:r>
        <w:t xml:space="preserve">45123</w:t>
      </w:r>
    </w:p>
    <w:p>
      <w:r>
        <w:rPr>
          <w:b/>
        </w:rPr>
        <w:t xml:space="preserve">Esimerkki 5.5979</w:t>
      </w:r>
    </w:p>
    <w:p>
      <w:r>
        <w:t xml:space="preserve">Otsikko: Nimi: Rikos. Lause 1: Hän on viettänyt suurimman osan elämästään kiipeämällä ylös rikollisesta alamaailmasta. Lause 2: Nyt kun hän oli rikollinen yliherra, hän ohjasi kätyreitään. Lause 3: Lo Pan oli vihdoin tyytyväinen. Lause 4: Valitettavasti Lo Panin omatunto oli saanut hänet valtaansa jo kauan sitten. Lause 5: Hänen käskynsä kätyreille saivat heidät ja syndikaatin jäämään kiinni.</w:t>
      </w:r>
    </w:p>
    <w:p>
      <w:r>
        <w:rPr>
          <w:b/>
        </w:rPr>
        <w:t xml:space="preserve">Tulos</w:t>
      </w:r>
    </w:p>
    <w:p>
      <w:r>
        <w:t xml:space="preserve">31245</w:t>
      </w:r>
    </w:p>
    <w:p>
      <w:r>
        <w:rPr>
          <w:b/>
        </w:rPr>
        <w:t xml:space="preserve">Esimerkki 5.5980</w:t>
      </w:r>
    </w:p>
    <w:p>
      <w:r>
        <w:t xml:space="preserve">Otsikko: Nimi: Mitä he tekivät hänen pizzalleen? Lause 1: Glynis ei koskaan antanut tippiä tilatessaan toimitusruokaa. Lause 2: Hän soitti ja valitti. Lause 3: Muutama ilta myöhemmin hän tilasi samasta paikasta. Lause 4: Hän söi kaksi viipaletta pizzaa ja alkoi voida pahoin. Lause 5: Eräänä päivänä lähetti pyöritteli silmiään antaessaan hänen tilaustaan.</w:t>
      </w:r>
    </w:p>
    <w:p>
      <w:r>
        <w:rPr>
          <w:b/>
        </w:rPr>
        <w:t xml:space="preserve">Tulos</w:t>
      </w:r>
    </w:p>
    <w:p>
      <w:r>
        <w:t xml:space="preserve">15234</w:t>
      </w:r>
    </w:p>
    <w:p>
      <w:r>
        <w:rPr>
          <w:b/>
        </w:rPr>
        <w:t xml:space="preserve">Esimerkki 5.5981</w:t>
      </w:r>
    </w:p>
    <w:p>
      <w:r>
        <w:t xml:space="preserve">Otsikko: Nimi: Vapaaehtoistyö. Lause 1: Hän työskenteli ahkerasti koko päivän tarjoillen ruokaa. Lause 2: Jacob auttoi aina mielellään. Lause 3: Jacob tunsi olonsa uupuneeksi mutta hyväksi päivän päätteeksi. Lause 4: Hän suuntasi sinnepäin auttaakseen. Lause 5: Hän näki, että paikallinen soppakeittiö tarvitsi apua.</w:t>
      </w:r>
    </w:p>
    <w:p>
      <w:r>
        <w:rPr>
          <w:b/>
        </w:rPr>
        <w:t xml:space="preserve">Tulos</w:t>
      </w:r>
    </w:p>
    <w:p>
      <w:r>
        <w:t xml:space="preserve">25413</w:t>
      </w:r>
    </w:p>
    <w:p>
      <w:r>
        <w:rPr>
          <w:b/>
        </w:rPr>
        <w:t xml:space="preserve">Esimerkki 5.5982</w:t>
      </w:r>
    </w:p>
    <w:p>
      <w:r>
        <w:t xml:space="preserve">Otsikko: Nimi: Ferris Wheels. Lause 1: He eivät tienneet, että hän pelkäsi hirveästi korkeita paikkoja. Lause 2: He kiusasivat häntä armottomasti, kunnes hän suostui lähtemään. Lause 3: Josh ei halunnut mennä maailmanpyörään ystäviensä kanssa. Lause 4: Hän oksensi ystäviensä päälle. Lause 5: Josh alkoi voida pahoin pyörän korkeimmalla kohdalla.</w:t>
      </w:r>
    </w:p>
    <w:p>
      <w:r>
        <w:rPr>
          <w:b/>
        </w:rPr>
        <w:t xml:space="preserve">Tulos</w:t>
      </w:r>
    </w:p>
    <w:p>
      <w:r>
        <w:t xml:space="preserve">31254</w:t>
      </w:r>
    </w:p>
    <w:p>
      <w:r>
        <w:rPr>
          <w:b/>
        </w:rPr>
        <w:t xml:space="preserve">Esimerkki 5.5983</w:t>
      </w:r>
    </w:p>
    <w:p>
      <w:r>
        <w:t xml:space="preserve">Otsikko: Charlotte. Lause 1: Charlotte oli vasta vauva. Lause 2: Eikö ollutkin hauskaa? Lause 3: Mutta hän otti isänsä kännykän. Lause 4: Hän laittoi vahingossa FaceTimedin tädilleen! Lause 5: Hän tönäisi sitä.</w:t>
      </w:r>
    </w:p>
    <w:p>
      <w:r>
        <w:rPr>
          <w:b/>
        </w:rPr>
        <w:t xml:space="preserve">Tulos</w:t>
      </w:r>
    </w:p>
    <w:p>
      <w:r>
        <w:t xml:space="preserve">13542</w:t>
      </w:r>
    </w:p>
    <w:p>
      <w:r>
        <w:rPr>
          <w:b/>
        </w:rPr>
        <w:t xml:space="preserve">Esimerkki 5.5984</w:t>
      </w:r>
    </w:p>
    <w:p>
      <w:r>
        <w:t xml:space="preserve">Otsikko: Nimi: Spagettikastike. Lause 1: Ruoanlaittoa tehdessään hänen huomionsa herpaantui. Lause 2: Kaikkien mielestä kastike maistui hyvältä ylimääräisestä valkosipulista huolimatta. Lause 3: Sally keitti spagettia. Lause 4: Kun hän oli lisäämässä mausteita, hän kaatoi joukkoon liikaa valkosipulia. Lause 5: Hän teki kastikkeen alusta asti.</w:t>
      </w:r>
    </w:p>
    <w:p>
      <w:r>
        <w:rPr>
          <w:b/>
        </w:rPr>
        <w:t xml:space="preserve">Tulos</w:t>
      </w:r>
    </w:p>
    <w:p>
      <w:r>
        <w:t xml:space="preserve">35142</w:t>
      </w:r>
    </w:p>
    <w:p>
      <w:r>
        <w:rPr>
          <w:b/>
        </w:rPr>
        <w:t xml:space="preserve">Esimerkki 5.5985</w:t>
      </w:r>
    </w:p>
    <w:p>
      <w:r>
        <w:t xml:space="preserve">Otsikko: Jackson. Lause 1: Nyt hän on köyhä. Lause 2: Eräänä päivänä hänellä oli kurkkukipu. Lause 3: Hänen äänensä muuttui lopullisesti. Lause 4: Limbo Jackson oli viihdetaiteilija. Lause 5: Hänellä oli vakuutus äänelleen.</w:t>
      </w:r>
    </w:p>
    <w:p>
      <w:r>
        <w:rPr>
          <w:b/>
        </w:rPr>
        <w:t xml:space="preserve">Tulos</w:t>
      </w:r>
    </w:p>
    <w:p>
      <w:r>
        <w:t xml:space="preserve">45231</w:t>
      </w:r>
    </w:p>
    <w:p>
      <w:r>
        <w:rPr>
          <w:b/>
        </w:rPr>
        <w:t xml:space="preserve">Esimerkki 5.5986</w:t>
      </w:r>
    </w:p>
    <w:p>
      <w:r>
        <w:t xml:space="preserve">Otsikko: Nimi: Tutor. Lause 1: Keith voitti ja sai rehtorin tunnustuksen työstään. Lause 2: Keith oli fiksu oppilas ja rakasti vapaaehtoistyötä. Lause 3: Hän käytti monia tunteja muiden vaikeuksissa olevien oppilaiden opettamiseen. Lause 4: Keithin opettajat tunnustivat, miten paljon hän auttoi muita. Lause 5: He ehdottivat Keithiä koko koulun palkinnon saajaksi.</w:t>
      </w:r>
    </w:p>
    <w:p>
      <w:r>
        <w:rPr>
          <w:b/>
        </w:rPr>
        <w:t xml:space="preserve">Tulos</w:t>
      </w:r>
    </w:p>
    <w:p>
      <w:r>
        <w:t xml:space="preserve">23451</w:t>
      </w:r>
    </w:p>
    <w:p>
      <w:r>
        <w:rPr>
          <w:b/>
        </w:rPr>
        <w:t xml:space="preserve">Esimerkki 5.5987</w:t>
      </w:r>
    </w:p>
    <w:p>
      <w:r>
        <w:t xml:space="preserve">Nimike: Heidi saa silmälasit. Lause 1: Heidi näyttää kauniilta silmälasien kanssa. Lause 2: Heidi ei näe hyvin. Lause 3: Heidi on huolissaan siitä, miltä hän näyttää. Lause 4: Hänen on hankittava silmälasit. Lause 5: Heidi saa valita vaaleanpunaiset silmälasit.</w:t>
      </w:r>
    </w:p>
    <w:p>
      <w:r>
        <w:rPr>
          <w:b/>
        </w:rPr>
        <w:t xml:space="preserve">Tulos</w:t>
      </w:r>
    </w:p>
    <w:p>
      <w:r>
        <w:t xml:space="preserve">24351</w:t>
      </w:r>
    </w:p>
    <w:p>
      <w:r>
        <w:rPr>
          <w:b/>
        </w:rPr>
        <w:t xml:space="preserve">Esimerkki 5.5988</w:t>
      </w:r>
    </w:p>
    <w:p>
      <w:r>
        <w:t xml:space="preserve">Otsikko: Nimi: Chess Tonight. Lause 1: Pelasin ystävälleni Joelle tänään neljä peliä pikashakkia. Lause 2: Voitin ensimmäisen pelin, mutta hävisin toisen. Lause 3: Joe päätti lopettaa mieluummin, kuin että hänen shakkiluokituksensa laskisi. Lause 4: Tauon jälkeen voitin kaksi seuraavaa peliä. Lause 5: Olin iloinen, että lopetin, kun olin vielä voitolla.</w:t>
      </w:r>
    </w:p>
    <w:p>
      <w:r>
        <w:rPr>
          <w:b/>
        </w:rPr>
        <w:t xml:space="preserve">Tulos</w:t>
      </w:r>
    </w:p>
    <w:p>
      <w:r>
        <w:t xml:space="preserve">12435</w:t>
      </w:r>
    </w:p>
    <w:p>
      <w:r>
        <w:rPr>
          <w:b/>
        </w:rPr>
        <w:t xml:space="preserve">Esimerkki 5.5989</w:t>
      </w:r>
    </w:p>
    <w:p>
      <w:r>
        <w:t xml:space="preserve">Otsikko: Nimi: Left Store. Lause 1: Hän alkoi kouluttaa itseään käyttämään vain oikeaa kättään. Lause 2: Hän alkoi kertoa ihmisille syntyneensä oikeakätisenä. Lause 3: Jim oli kyllästynyt olemaan vasenkätinen. Lause 4: Joka päivä hän oppi käyttämään oikeaa kättään hieman paremmin. Lause 5: Lopulta hän pystyi tekemään melkein mitä tahansa oikealla kädellään.</w:t>
      </w:r>
    </w:p>
    <w:p>
      <w:r>
        <w:rPr>
          <w:b/>
        </w:rPr>
        <w:t xml:space="preserve">Tulos</w:t>
      </w:r>
    </w:p>
    <w:p>
      <w:r>
        <w:t xml:space="preserve">31452</w:t>
      </w:r>
    </w:p>
    <w:p>
      <w:r>
        <w:rPr>
          <w:b/>
        </w:rPr>
        <w:t xml:space="preserve">Esimerkki 5.5990</w:t>
      </w:r>
    </w:p>
    <w:p>
      <w:r>
        <w:t xml:space="preserve">Otsikko: Nimi: Kuorma-auto. Lause 1: Hän nousi ulos autostaan. Lause 2: Mies silitteli Marian koiraa. Lause 3: Maryn koira alkoi jahdata kuorma-autoa. Lause 4: Mies kuorma-autossa lopetti ajamisen. Lause 5: Mary näki kuorma-auton ulkona.</w:t>
      </w:r>
    </w:p>
    <w:p>
      <w:r>
        <w:rPr>
          <w:b/>
        </w:rPr>
        <w:t xml:space="preserve">Tulos</w:t>
      </w:r>
    </w:p>
    <w:p>
      <w:r>
        <w:t xml:space="preserve">53412</w:t>
      </w:r>
    </w:p>
    <w:p>
      <w:r>
        <w:rPr>
          <w:b/>
        </w:rPr>
        <w:t xml:space="preserve">Esimerkki 5.5991</w:t>
      </w:r>
    </w:p>
    <w:p>
      <w:r>
        <w:t xml:space="preserve">Otsikko: Nimi: Maapähkinäallergia. Lause 1: Tom oli ravintolassa. Lause 2: Tom tilasi ruokansa huoletta. Lause 3: Hänelle vakuutettiin, ettei se olisi ongelma. Lause 4: Hän kertoi heille maapähkinäallergiastaan. Lause 5: Henkilökunta oli oikeassa siinä, ettei hänellä ollut ongelmia.</w:t>
      </w:r>
    </w:p>
    <w:p>
      <w:r>
        <w:rPr>
          <w:b/>
        </w:rPr>
        <w:t xml:space="preserve">Tulos</w:t>
      </w:r>
    </w:p>
    <w:p>
      <w:r>
        <w:t xml:space="preserve">14325</w:t>
      </w:r>
    </w:p>
    <w:p>
      <w:r>
        <w:rPr>
          <w:b/>
        </w:rPr>
        <w:t xml:space="preserve">Esimerkki 5.5992</w:t>
      </w:r>
    </w:p>
    <w:p>
      <w:r>
        <w:t xml:space="preserve">Otsikko: Nimi: Uusi koira. Lause 1: Ystäväni erosi juuri. Lause 2: Nyt hän on hyvin yksinäinen. Lause 3: Hän oli seurustellut miehen kanssa kymmenen vuotta. Lause 4: Sanoin, että pentu on uskollisempi kuin ihminen. Lause 5: Viime viikolla hän osti beaglenpennun.</w:t>
      </w:r>
    </w:p>
    <w:p>
      <w:r>
        <w:rPr>
          <w:b/>
        </w:rPr>
        <w:t xml:space="preserve">Tulos</w:t>
      </w:r>
    </w:p>
    <w:p>
      <w:r>
        <w:t xml:space="preserve">13254</w:t>
      </w:r>
    </w:p>
    <w:p>
      <w:r>
        <w:rPr>
          <w:b/>
        </w:rPr>
        <w:t xml:space="preserve">Esimerkki 5.5993</w:t>
      </w:r>
    </w:p>
    <w:p>
      <w:r>
        <w:t xml:space="preserve">Otsikko: Nimi: Ikkunaostokset. Lause 1: Cathy nautti itse asiassa päivästä, jonka hän vietti ostoskeskuksessa ikkunaostoksilla. Lause 2: Cathy päätti, että kävely ostoskeskuksessa voisi auttaa. Lause 3: Cathy jätti luottokorttinsa tarkoituksella kotiin ennen lähtöä. Lause 4: Kun hän käveli ostoskeskuksessa, hän sai ideoita vaatekaappinsa virkistämiseksi. Lause 5: Cathy oli masentunut taloudellisesta tilanteestaan.</w:t>
      </w:r>
    </w:p>
    <w:p>
      <w:r>
        <w:rPr>
          <w:b/>
        </w:rPr>
        <w:t xml:space="preserve">Tulos</w:t>
      </w:r>
    </w:p>
    <w:p>
      <w:r>
        <w:t xml:space="preserve">52341</w:t>
      </w:r>
    </w:p>
    <w:p>
      <w:r>
        <w:rPr>
          <w:b/>
        </w:rPr>
        <w:t xml:space="preserve">Esimerkki 5.5994</w:t>
      </w:r>
    </w:p>
    <w:p>
      <w:r>
        <w:t xml:space="preserve">Otsikko: Nimi: Hammaslääkärikäynti. Lause 1: Layla antoi periksi ja meni sittenkin hammaslääkäriin. Lause 2: Kun he pääsivät hammaslääkärille, Layla ei suostunut poistumaan autosta. Lause 3: Layla pelkäsi hammaslääkäreitä. Lause 4: Hänen äitinsä sanoi, että jos hän menee sisälle, hän saisi sen jälkeen jäätelöä. Lause 5: Hänen äitinsä vei hänet hammaslääkärille puhdistukseen.</w:t>
      </w:r>
    </w:p>
    <w:p>
      <w:r>
        <w:rPr>
          <w:b/>
        </w:rPr>
        <w:t xml:space="preserve">Tulos</w:t>
      </w:r>
    </w:p>
    <w:p>
      <w:r>
        <w:t xml:space="preserve">35241</w:t>
      </w:r>
    </w:p>
    <w:p>
      <w:r>
        <w:rPr>
          <w:b/>
        </w:rPr>
        <w:t xml:space="preserve">Esimerkki 5.5995</w:t>
      </w:r>
    </w:p>
    <w:p>
      <w:r>
        <w:t xml:space="preserve">Otsikko: Barry ostoskeskuksessa. Lause 1: He viettivät puolet ajastaan pelaten pelejä pelihallissa. Lause 2: Sitten pojat shoppailivat kenkiä ja videopelejä. Lause 3: Ennen kuin he lähtivät, Barry ja hänen ystävänsä söivät ruokalassa. Lause 4: Barry ja hänen ystävänsä viettivät päivän ostoskeskuksessa. Lause 5: Pojat ajoivat pois ostoskeskuksesta päivän päätteeksi.</w:t>
      </w:r>
    </w:p>
    <w:p>
      <w:r>
        <w:rPr>
          <w:b/>
        </w:rPr>
        <w:t xml:space="preserve">Tulos</w:t>
      </w:r>
    </w:p>
    <w:p>
      <w:r>
        <w:t xml:space="preserve">41235</w:t>
      </w:r>
    </w:p>
    <w:p>
      <w:r>
        <w:rPr>
          <w:b/>
        </w:rPr>
        <w:t xml:space="preserve">Esimerkki 5.5996</w:t>
      </w:r>
    </w:p>
    <w:p>
      <w:r>
        <w:t xml:space="preserve">Otsikko: Nimi: Trouble. Lause 1: Poliisi oli tullut kuulustelemaan Williä siitä yöstä. Lause 2: He hajottivat postilaatikon pilan vuoksi. Lause 3: Will ja hänen lukiokaverinsa pelleilivät eräänä yönä. Lause 4: Useita päiviä myöhemmin Will sai puhelun koulusta. Lause 5: Will ei ole koskaan sen jälkeen tehnyt niin tyhmää.</w:t>
      </w:r>
    </w:p>
    <w:p>
      <w:r>
        <w:rPr>
          <w:b/>
        </w:rPr>
        <w:t xml:space="preserve">Tulos</w:t>
      </w:r>
    </w:p>
    <w:p>
      <w:r>
        <w:t xml:space="preserve">32415</w:t>
      </w:r>
    </w:p>
    <w:p>
      <w:r>
        <w:rPr>
          <w:b/>
        </w:rPr>
        <w:t xml:space="preserve">Esimerkki 5.5997</w:t>
      </w:r>
    </w:p>
    <w:p>
      <w:r>
        <w:t xml:space="preserve">Otsikko: Nimi: Valmistuminen. Lause 1: Tom oli motivoitunut jatkamaan opintojaan. Lause 2: Hän aikoi kävellä kunnialla. Lause 3: Hän sai suuren suosionosoituksen, kun hän sai tutkintotodistuksensa. Lause 4: Kaikki hänen perheensä ja ystävänsä aikoivat olla paikalla. Lause 5: Tom oli innoissaan valmistumisestaan.</w:t>
      </w:r>
    </w:p>
    <w:p>
      <w:r>
        <w:rPr>
          <w:b/>
        </w:rPr>
        <w:t xml:space="preserve">Tulos</w:t>
      </w:r>
    </w:p>
    <w:p>
      <w:r>
        <w:t xml:space="preserve">54231</w:t>
      </w:r>
    </w:p>
    <w:p>
      <w:r>
        <w:rPr>
          <w:b/>
        </w:rPr>
        <w:t xml:space="preserve">Esimerkki 5.5998</w:t>
      </w:r>
    </w:p>
    <w:p>
      <w:r>
        <w:t xml:space="preserve">Otsikko: Nimi: Tehtävä. Lause 1: Mies haki työtä. Lause 2: Hän soitti yritykseen. Lause 3: He suostuivat tarkistamaan hänen hakemuksensa. Lause 4: Hän sai työpaikan. Lause 5: Hän ei kuullut mitään takaisin.</w:t>
      </w:r>
    </w:p>
    <w:p>
      <w:r>
        <w:rPr>
          <w:b/>
        </w:rPr>
        <w:t xml:space="preserve">Tulos</w:t>
      </w:r>
    </w:p>
    <w:p>
      <w:r>
        <w:t xml:space="preserve">15234</w:t>
      </w:r>
    </w:p>
    <w:p>
      <w:r>
        <w:rPr>
          <w:b/>
        </w:rPr>
        <w:t xml:space="preserve">Esimerkki 5.5999</w:t>
      </w:r>
    </w:p>
    <w:p>
      <w:r>
        <w:t xml:space="preserve">Otsikko: Nimi: Syntymäpäiväjuhlat. Lause 1: Alliella oli syntymäpäiväjuhlat. Lause 2: Hän päätti olla kutsumatta Tinaa. Lause 3: Tina suuttui kovasti. Lause 4: Häntä ei huvittanut. Lause 5: Joten kun Allie piti juhlat, Tina oli yksin.</w:t>
      </w:r>
    </w:p>
    <w:p>
      <w:r>
        <w:rPr>
          <w:b/>
        </w:rPr>
        <w:t xml:space="preserve">Tulos</w:t>
      </w:r>
    </w:p>
    <w:p>
      <w:r>
        <w:t xml:space="preserve">12354</w:t>
      </w:r>
    </w:p>
    <w:p>
      <w:r>
        <w:rPr>
          <w:b/>
        </w:rPr>
        <w:t xml:space="preserve">Esimerkki 5.6000</w:t>
      </w:r>
    </w:p>
    <w:p>
      <w:r>
        <w:t xml:space="preserve">Otsikko: Nimi: Shakki. Lause 1: Mutta sitten hän alkoi olla liian varma itsestään. Lause 2: Hän lipsahti ja teki vääriä siirtoja. Lause 3: Kia pelasi shakkia isänsä kanssa. Lause 4: Hänen isänsä voitti seuraavat kolme peliä! Lause 5: Hän oli voittanut kaksi peliä peräkkäin.</w:t>
      </w:r>
    </w:p>
    <w:p>
      <w:r>
        <w:rPr>
          <w:b/>
        </w:rPr>
        <w:t xml:space="preserve">Tulos</w:t>
      </w:r>
    </w:p>
    <w:p>
      <w:r>
        <w:t xml:space="preserve">35124</w:t>
      </w:r>
    </w:p>
    <w:p>
      <w:r>
        <w:rPr>
          <w:b/>
        </w:rPr>
        <w:t xml:space="preserve">Esimerkki 5.6001</w:t>
      </w:r>
    </w:p>
    <w:p>
      <w:r>
        <w:t xml:space="preserve">Otsikko: Nimi: Fast. Lause 1: Omistaja nousi autoon. Lause 2: Auto oli maalattu punaiseksi. Lause 3: Hän kiihdytti moottoria todella kovaa. Lause 4: Näin auton ulkona. Lause 5: Hän lähti äärimmäisen nopeasti.</w:t>
      </w:r>
    </w:p>
    <w:p>
      <w:r>
        <w:rPr>
          <w:b/>
        </w:rPr>
        <w:t xml:space="preserve">Tulos</w:t>
      </w:r>
    </w:p>
    <w:p>
      <w:r>
        <w:t xml:space="preserve">42135</w:t>
      </w:r>
    </w:p>
    <w:p>
      <w:r>
        <w:rPr>
          <w:b/>
        </w:rPr>
        <w:t xml:space="preserve">Esimerkki 5.6002</w:t>
      </w:r>
    </w:p>
    <w:p>
      <w:r>
        <w:t xml:space="preserve">Otsikko: Nimi: Kalan pyydystäminen: Catching a Fish. Lause 1: Sitten heitin koukun veteen. Lause 2: Tunsin, kuinka jokin puri koukkuuni. Lause 3: Ensin laitoin syötin koukkuun. Lause 4: Kelasin kalan rantaan. Lause 5: Odotin ja tarkkailin kaloja.</w:t>
      </w:r>
    </w:p>
    <w:p>
      <w:r>
        <w:rPr>
          <w:b/>
        </w:rPr>
        <w:t xml:space="preserve">Tulos</w:t>
      </w:r>
    </w:p>
    <w:p>
      <w:r>
        <w:t xml:space="preserve">31524</w:t>
      </w:r>
    </w:p>
    <w:p>
      <w:r>
        <w:rPr>
          <w:b/>
        </w:rPr>
        <w:t xml:space="preserve">Esimerkki 5.6003</w:t>
      </w:r>
    </w:p>
    <w:p>
      <w:r>
        <w:t xml:space="preserve">Otsikko: Nimi: Tärkeitä päivämääriä. Lause 1: Suen esimies sanoi, että hänen piti olla vapaalla, mutta hän unohti sen. Lause 2: Sue tunki sen käsilaukkuunsa. Lause 3: Suen pomo jakoi uuden työaikataulun. Lause 4: Sue alkoi työskennellä ja esimies kutsui hänet luokseen. Lause 5: Kun Sue pääsi töihin, hän kirjautui sisään tavalliseen tapaan.</w:t>
      </w:r>
    </w:p>
    <w:p>
      <w:r>
        <w:rPr>
          <w:b/>
        </w:rPr>
        <w:t xml:space="preserve">Tulos</w:t>
      </w:r>
    </w:p>
    <w:p>
      <w:r>
        <w:t xml:space="preserve">32541</w:t>
      </w:r>
    </w:p>
    <w:p>
      <w:r>
        <w:rPr>
          <w:b/>
        </w:rPr>
        <w:t xml:space="preserve">Esimerkki 5.6004</w:t>
      </w:r>
    </w:p>
    <w:p>
      <w:r>
        <w:t xml:space="preserve">Otsikko: Nimi: Kadonnut ystävyys. Lause 1: Tom sai tietää ja lakkasi olemasta ystävä. Lause 2: Hänellä oli tyttöystävä. Lause 3: Tomilla oli paras ystävä. Lause 4: Tom oli ihastunut häneen. Lause 5: Hän yritti iskeä Tomia eräänä päivänä.</w:t>
      </w:r>
    </w:p>
    <w:p>
      <w:r>
        <w:rPr>
          <w:b/>
        </w:rPr>
        <w:t xml:space="preserve">Tulos</w:t>
      </w:r>
    </w:p>
    <w:p>
      <w:r>
        <w:t xml:space="preserve">32451</w:t>
      </w:r>
    </w:p>
    <w:p>
      <w:r>
        <w:rPr>
          <w:b/>
        </w:rPr>
        <w:t xml:space="preserve">Esimerkki 5.6005</w:t>
      </w:r>
    </w:p>
    <w:p>
      <w:r>
        <w:t xml:space="preserve">Otsikko: Nimi: Broken Fan. Lause 1: Se oli heilunut jo jonkin aikaa. Lause 2: Jimillä oli tuuletin. Lause 3: Se katkaisi lopulta yhden siiven. Lause 4: Jim joutui lopulta vaihtamaan sen. Lause 5: Eräänä yönä se oli normaalia pahempi.</w:t>
      </w:r>
    </w:p>
    <w:p>
      <w:r>
        <w:rPr>
          <w:b/>
        </w:rPr>
        <w:t xml:space="preserve">Tulos</w:t>
      </w:r>
    </w:p>
    <w:p>
      <w:r>
        <w:t xml:space="preserve">21534</w:t>
      </w:r>
    </w:p>
    <w:p>
      <w:r>
        <w:rPr>
          <w:b/>
        </w:rPr>
        <w:t xml:space="preserve">Esimerkki 5.6006</w:t>
      </w:r>
    </w:p>
    <w:p>
      <w:r>
        <w:t xml:space="preserve">Otsikko: Nimi: Karatekurssi. Lause 1: Jim oli hyvin ylpeä. Lause 2: Niin olivat myös hänen vanhempansa. Lause 3: Eräänä päivänä sensei myönsi hänelle mustan vyön. Lause 4: Hän päätti jonain päivänä ryhtyä senseiksi. Lause 5: Jim oli viime aikoina osoittanut poikkeuksellista taitoa karatessa.</w:t>
      </w:r>
    </w:p>
    <w:p>
      <w:r>
        <w:rPr>
          <w:b/>
        </w:rPr>
        <w:t xml:space="preserve">Tulos</w:t>
      </w:r>
    </w:p>
    <w:p>
      <w:r>
        <w:t xml:space="preserve">53124</w:t>
      </w:r>
    </w:p>
    <w:p>
      <w:r>
        <w:rPr>
          <w:b/>
        </w:rPr>
        <w:t xml:space="preserve">Esimerkki 5.6007</w:t>
      </w:r>
    </w:p>
    <w:p>
      <w:r>
        <w:t xml:space="preserve">Otsikko: Nimi: Ensimmäinen juoma. Lause 1: Hän meni ystävänsä luokse juhlimaan. Lause 2: Hän joi liikaa ja sammui sohvalle. Lause 3: Hän heräsi krapulassa ja vannoi, ettei enää koskaan juo. Lause 4: Jamesin syntymäpäivä on tänään. Lause 5: Hän päätti juoda ensimmäistä kertaa elämässään.</w:t>
      </w:r>
    </w:p>
    <w:p>
      <w:r>
        <w:rPr>
          <w:b/>
        </w:rPr>
        <w:t xml:space="preserve">Tulos</w:t>
      </w:r>
    </w:p>
    <w:p>
      <w:r>
        <w:t xml:space="preserve">45123</w:t>
      </w:r>
    </w:p>
    <w:p>
      <w:r>
        <w:rPr>
          <w:b/>
        </w:rPr>
        <w:t xml:space="preserve">Esimerkki 5.6008</w:t>
      </w:r>
    </w:p>
    <w:p>
      <w:r>
        <w:t xml:space="preserve">Otsikko: Nimi: Mainos. Lause 1: Viestissä selitettiin Bipperille, että hänen koneensa oli ylihinnoiteltu. Lause 2: Bipper päätti tehdä vanhalle koneelleen mainoksen. Lause 3: Bipper huokaisi ennen kuin hän muutti mainoksensa hintaa alhaisemmaksi. Lause 4: Seuraavana aamuna Bipper huomasi, että joku vastasi hänen ilmoitukseensa. Lause 5: Hän käytti muutaman minuutin kirjoittaakseen ilmoitustaan ja laittoi sen nettiin.</w:t>
      </w:r>
    </w:p>
    <w:p>
      <w:r>
        <w:rPr>
          <w:b/>
        </w:rPr>
        <w:t xml:space="preserve">Tulos</w:t>
      </w:r>
    </w:p>
    <w:p>
      <w:r>
        <w:t xml:space="preserve">25413</w:t>
      </w:r>
    </w:p>
    <w:p>
      <w:r>
        <w:rPr>
          <w:b/>
        </w:rPr>
        <w:t xml:space="preserve">Esimerkki 5.6009</w:t>
      </w:r>
    </w:p>
    <w:p>
      <w:r>
        <w:t xml:space="preserve">Otsikko: Tekijä: Liian stressaantunut huomatakseen. Lause 1: Kun hän meni kotiin, hän tajusi, että se oli ollut yksi hänen asiakkaistaan. Lause 2: Hän tuskin katsoi miestä ja kiitti häntä. Lause 3: Reagan liittyi ystäviensä seuraan töiden jälkeen oluelle. Lause 4: Baarissa mies tuli hänen luokseen ja kehui hänen pukuaan. Lause 5: Päivä oli ollut stressaava, ja hän tarvitsi rentoutumista.</w:t>
      </w:r>
    </w:p>
    <w:p>
      <w:r>
        <w:rPr>
          <w:b/>
        </w:rPr>
        <w:t xml:space="preserve">Tulos</w:t>
      </w:r>
    </w:p>
    <w:p>
      <w:r>
        <w:t xml:space="preserve">35421</w:t>
      </w:r>
    </w:p>
    <w:p>
      <w:r>
        <w:rPr>
          <w:b/>
        </w:rPr>
        <w:t xml:space="preserve">Esimerkki 5.6010</w:t>
      </w:r>
    </w:p>
    <w:p>
      <w:r>
        <w:t xml:space="preserve">Otsikko: Nimi: Trouble At Home. Lause 1: Kotiin kävellessään hän pyysi ystävältään nähdä todistuksensa. Lause 2: Joe sai todistuksensa takaisin, eikä se ollut hyvä. Lause 3: Hän tiesi, että hänen äitinsä pyytäisi nähdä sen, kun hän tulisi kotiin. Lause 4: Kun hän katsoi sitä, hän päätti itse muuttaa joitakin arvosanojaan. Lause 5: Kotiin tullessaan hänen äitinsä näki todistuksen ja sanoi, että hänelle oli lähetetty sellainen.</w:t>
      </w:r>
    </w:p>
    <w:p>
      <w:r>
        <w:rPr>
          <w:b/>
        </w:rPr>
        <w:t xml:space="preserve">Tulos</w:t>
      </w:r>
    </w:p>
    <w:p>
      <w:r>
        <w:t xml:space="preserve">23145</w:t>
      </w:r>
    </w:p>
    <w:p>
      <w:r>
        <w:rPr>
          <w:b/>
        </w:rPr>
        <w:t xml:space="preserve">Esimerkki 5.6011</w:t>
      </w:r>
    </w:p>
    <w:p>
      <w:r>
        <w:t xml:space="preserve">Otsikko: Mary ei ole kotona. Lause 1: Hän ajoi Maryn pihatielle. Lause 2: He olivat suunnitelleet menevänsä ostoskeskukseen. Lause 3: Eräänä päivänä Jill oli menossa Maryn talolle. Lause 4: Jill oli hieman myöhässä Maryn talolle. Lause 5: Oveen koputettiin, mutta kukaan ei vastannut!</w:t>
      </w:r>
    </w:p>
    <w:p>
      <w:r>
        <w:rPr>
          <w:b/>
        </w:rPr>
        <w:t xml:space="preserve">Tulos</w:t>
      </w:r>
    </w:p>
    <w:p>
      <w:r>
        <w:t xml:space="preserve">32415</w:t>
      </w:r>
    </w:p>
    <w:p>
      <w:r>
        <w:rPr>
          <w:b/>
        </w:rPr>
        <w:t xml:space="preserve">Esimerkki 5.6012</w:t>
      </w:r>
    </w:p>
    <w:p>
      <w:r>
        <w:t xml:space="preserve">Otsikko: Nimi: Kurpitsa. Lause 1: Cindy istutti suuren puutarhan. Lause 2: Se painoi 500 kiloa! Lause 3: Cindy esitteli kurpitsojaan kaikille maanviljelijäystävilleen. Lause 4: Hän sai yhden kasvamaan ja kasvamaan, kunnes se oli valtava. Lause 5: Hänen suurin satonsa olivat kurpitsat.</w:t>
      </w:r>
    </w:p>
    <w:p>
      <w:r>
        <w:rPr>
          <w:b/>
        </w:rPr>
        <w:t xml:space="preserve">Tulos</w:t>
      </w:r>
    </w:p>
    <w:p>
      <w:r>
        <w:t xml:space="preserve">15423</w:t>
      </w:r>
    </w:p>
    <w:p>
      <w:r>
        <w:rPr>
          <w:b/>
        </w:rPr>
        <w:t xml:space="preserve">Esimerkki 5.6013</w:t>
      </w:r>
    </w:p>
    <w:p>
      <w:r>
        <w:t xml:space="preserve">Otsikko: Nimi: Melkein tappelu. Lause 1: Onneksi Ken sai puhuttua miehen pois tappelusta, ja mies lähti. Lause 2: Ken ei tuntenut miestä, mutta Tony tunsi. Lause 3: Hänen ystävänsä Tony oli myös huoltoasemalla. Lause 4: Ken oli huoltoasemalla tankkaamassa autoaan. Lause 5: Kun he olivat tankkaamassa, toinen mies yritti aloittaa tappelun.</w:t>
      </w:r>
    </w:p>
    <w:p>
      <w:r>
        <w:rPr>
          <w:b/>
        </w:rPr>
        <w:t xml:space="preserve">Tulos</w:t>
      </w:r>
    </w:p>
    <w:p>
      <w:r>
        <w:t xml:space="preserve">43521</w:t>
      </w:r>
    </w:p>
    <w:p>
      <w:r>
        <w:rPr>
          <w:b/>
        </w:rPr>
        <w:t xml:space="preserve">Esimerkki 5.6014</w:t>
      </w:r>
    </w:p>
    <w:p>
      <w:r>
        <w:t xml:space="preserve">Otsikko: Nimi: A Scratch Off Win. Lause 1: Lily oli huoltoasemalla ostamassa välipalaa. Lause 2: Siitä lähtien hän osti yhden arvan joka kuukausi. Lause 3: Hänen ilokseen hän voitti lipullaan viisikymmentä dollaria. Lause 4: Hän päätti, ettei se ollut liian suuri riski, ja osti sen. Lause 5: Hän huomasi, että raaputusarpa oli myynnissä viidenkymmenen sentin hintaan.</w:t>
      </w:r>
    </w:p>
    <w:p>
      <w:r>
        <w:rPr>
          <w:b/>
        </w:rPr>
        <w:t xml:space="preserve">Tulos</w:t>
      </w:r>
    </w:p>
    <w:p>
      <w:r>
        <w:t xml:space="preserve">15432</w:t>
      </w:r>
    </w:p>
    <w:p>
      <w:r>
        <w:rPr>
          <w:b/>
        </w:rPr>
        <w:t xml:space="preserve">Esimerkki 5.6015</w:t>
      </w:r>
    </w:p>
    <w:p>
      <w:r>
        <w:t xml:space="preserve">Otsikko: Karnevaali. Lause 1: Yhdessä he pelasivat erilaisia pelejä. Lause 2: Koska he olivat niin väsyneitä, he päättivät lähteä aikaisin kotiin. Lause 3: Ei kestänyt kauan, ennen kuin he olivat väsyneitä kaikesta toiminnasta. Lause 4: Carl lähti ystävänsä kanssa tivoliin. Lause 5: Paluumatkalla he iloitsivat hauskasta ajasta, josta he nauttivat.</w:t>
      </w:r>
    </w:p>
    <w:p>
      <w:r>
        <w:rPr>
          <w:b/>
        </w:rPr>
        <w:t xml:space="preserve">Tulos</w:t>
      </w:r>
    </w:p>
    <w:p>
      <w:r>
        <w:t xml:space="preserve">41325</w:t>
      </w:r>
    </w:p>
    <w:p>
      <w:r>
        <w:rPr>
          <w:b/>
        </w:rPr>
        <w:t xml:space="preserve">Esimerkki 5.6016</w:t>
      </w:r>
    </w:p>
    <w:p>
      <w:r>
        <w:t xml:space="preserve">Otsikko: Otsikko: Vaurioituneet hiukset. Lause 1: Niinpä hänen oli leikattava ne pois. Lause 2: Hän yritti kaikkensa korjatakseen sen. Lause 3: Mutta mikään ei auttanut. Lause 4: Se oli liian kuiva. Lause 5: Lisalla oli vaurioituneet hiukset.</w:t>
      </w:r>
    </w:p>
    <w:p>
      <w:r>
        <w:rPr>
          <w:b/>
        </w:rPr>
        <w:t xml:space="preserve">Tulos</w:t>
      </w:r>
    </w:p>
    <w:p>
      <w:r>
        <w:t xml:space="preserve">52341</w:t>
      </w:r>
    </w:p>
    <w:p>
      <w:r>
        <w:rPr>
          <w:b/>
        </w:rPr>
        <w:t xml:space="preserve">Esimerkki 5.6017</w:t>
      </w:r>
    </w:p>
    <w:p>
      <w:r>
        <w:t xml:space="preserve">Otsikko: Nimi: Epäoikeudenmukainen palkankorotus. Lause 1: Hän oli siirtymässä uuteen yritykseen saadakseen korkeampaa palkkaa. Lause 2: Fred tunsi itsensä huijatuksi ja ryntäsi pois. Lause 3: Juuri kun hänellä oli viimeinen työpäivä, rautavalimo nosti palkkaa. Lause 4: Fred työskenteli viisi vuotta rautavalimossa. Lause 5: Fred päätyi työskentelemään hieman pienemmällä palkalla kuin mitä hänen vanha työpaikkansa maksoi.</w:t>
      </w:r>
    </w:p>
    <w:p>
      <w:r>
        <w:rPr>
          <w:b/>
        </w:rPr>
        <w:t xml:space="preserve">Tulos</w:t>
      </w:r>
    </w:p>
    <w:p>
      <w:r>
        <w:t xml:space="preserve">41325</w:t>
      </w:r>
    </w:p>
    <w:p>
      <w:r>
        <w:rPr>
          <w:b/>
        </w:rPr>
        <w:t xml:space="preserve">Esimerkki 5.6018</w:t>
      </w:r>
    </w:p>
    <w:p>
      <w:r>
        <w:t xml:space="preserve">Otsikko: Nimi: Ei Päivämäärä. Lause 1: Joey pyysi tuntematonta ihmistä treffeille. Lause 2: Joey lähti kotiin hylätyn oloisena. Lause 3: Tuntematon kieltäytyi treffeistä. Lause 4: Hän meni nukkumaan hävinneenä. Lause 5: Hän söi kokonaisen jäätelöpurkin.</w:t>
      </w:r>
    </w:p>
    <w:p>
      <w:r>
        <w:rPr>
          <w:b/>
        </w:rPr>
        <w:t xml:space="preserve">Tulos</w:t>
      </w:r>
    </w:p>
    <w:p>
      <w:r>
        <w:t xml:space="preserve">13254</w:t>
      </w:r>
    </w:p>
    <w:p>
      <w:r>
        <w:rPr>
          <w:b/>
        </w:rPr>
        <w:t xml:space="preserve">Esimerkki 5.6019</w:t>
      </w:r>
    </w:p>
    <w:p>
      <w:r>
        <w:t xml:space="preserve">Otsikko: Nimi: Kengät. Lause 1: Kerroin kaikille koulussa upouusista kengistäni. Lause 2: Minulla oli uudet, puhtaat kengät. Lause 3: Kenkieni päälle astuttiin tahallaan. Lause 4: Kaikki ystäväni tulivat katsomaan kenkiäni. Lause 5: Nyt kenkäni ovat likaiset.</w:t>
      </w:r>
    </w:p>
    <w:p>
      <w:r>
        <w:rPr>
          <w:b/>
        </w:rPr>
        <w:t xml:space="preserve">Tulos</w:t>
      </w:r>
    </w:p>
    <w:p>
      <w:r>
        <w:t xml:space="preserve">21435</w:t>
      </w:r>
    </w:p>
    <w:p>
      <w:r>
        <w:rPr>
          <w:b/>
        </w:rPr>
        <w:t xml:space="preserve">Esimerkki 5.6020</w:t>
      </w:r>
    </w:p>
    <w:p>
      <w:r>
        <w:t xml:space="preserve">Otsikko: Nimi: Koira. Lause 1: Aluksi hänellä oli vaikeuksia hoitaa sitä. Lause 2: Mutta ajan myötä hän oppi, mitä tehdä. Lause 3: Ana adoptoi koiranpennun. Lause 4: Joskus hän jopa unohti viedä sen ulos! Lause 5: Pian Anna ja hänen koiranpentunsa olivat parhaita ystäviä.</w:t>
      </w:r>
    </w:p>
    <w:p>
      <w:r>
        <w:rPr>
          <w:b/>
        </w:rPr>
        <w:t xml:space="preserve">Tulos</w:t>
      </w:r>
    </w:p>
    <w:p>
      <w:r>
        <w:t xml:space="preserve">31425</w:t>
      </w:r>
    </w:p>
    <w:p>
      <w:r>
        <w:rPr>
          <w:b/>
        </w:rPr>
        <w:t xml:space="preserve">Esimerkki 5.6021</w:t>
      </w:r>
    </w:p>
    <w:p>
      <w:r>
        <w:t xml:space="preserve">Otsikko: Nimi: Ripped Jeans. Lause 1: Hänen farkkunsa olivat repeytyneet hyllyssä. Lause 2: Calebin vaimo korjasi farkut. Lause 3: Hän pystyi käyttämään niitä jälleen seuraavalla viikolla. Lause 4: Caleb käveli kaupassa. Lause 5: Hänen farkkunsa jäivät kiinni hyllyn reunaan.</w:t>
      </w:r>
    </w:p>
    <w:p>
      <w:r>
        <w:rPr>
          <w:b/>
        </w:rPr>
        <w:t xml:space="preserve">Tulos</w:t>
      </w:r>
    </w:p>
    <w:p>
      <w:r>
        <w:t xml:space="preserve">45123</w:t>
      </w:r>
    </w:p>
    <w:p>
      <w:r>
        <w:rPr>
          <w:b/>
        </w:rPr>
        <w:t xml:space="preserve">Esimerkki 5.6022</w:t>
      </w:r>
    </w:p>
    <w:p>
      <w:r>
        <w:t xml:space="preserve">Otsikko: Nimi: Lippu. Lause 1: Kun kaupunki äänesti konfederaation lippujen kieltämisestä, he äänestivät myös. Lause 2: Kävi ilmi, että suuri osa kaupungista oli heidän kanssaan samaa mieltä. Lause 3: Lou ja hänen perheensä asuivat Amerikan etelässä, ja ylpeinä! Lause 4: Äänestys ei mennyt läpi, ja lippu pysyi laillisena. Lause 5: He olivat aina pitäneet konfederaation lippua kuistillaan.</w:t>
      </w:r>
    </w:p>
    <w:p>
      <w:r>
        <w:rPr>
          <w:b/>
        </w:rPr>
        <w:t xml:space="preserve">Tulos</w:t>
      </w:r>
    </w:p>
    <w:p>
      <w:r>
        <w:t xml:space="preserve">35124</w:t>
      </w:r>
    </w:p>
    <w:p>
      <w:r>
        <w:rPr>
          <w:b/>
        </w:rPr>
        <w:t xml:space="preserve">Esimerkki 5.6023</w:t>
      </w:r>
    </w:p>
    <w:p>
      <w:r>
        <w:t xml:space="preserve">Otsikko: Nimi: Uusi hummeripaikka. Lause 1: Minun oli pakko kääntyä ympäri. Lause 2: Olin utelias menemään ja kokeilemaan sitä. Lause 3: Siellä oli uusi hummeripaikka, joka oli juuri avattu. Lause 4: Jono oli uskomattoman pitkä. Lause 5: Ajoin sinne katsomaan, mistä oli kyse.</w:t>
      </w:r>
    </w:p>
    <w:p>
      <w:r>
        <w:rPr>
          <w:b/>
        </w:rPr>
        <w:t xml:space="preserve">Tulos</w:t>
      </w:r>
    </w:p>
    <w:p>
      <w:r>
        <w:t xml:space="preserve">32541</w:t>
      </w:r>
    </w:p>
    <w:p>
      <w:r>
        <w:rPr>
          <w:b/>
        </w:rPr>
        <w:t xml:space="preserve">Esimerkki 5.6024</w:t>
      </w:r>
    </w:p>
    <w:p>
      <w:r>
        <w:t xml:space="preserve">Otsikko: Cooperilla on kissanpentuja. Lause 1: Cooper adoptoi kissan nimeltä Gail. Lause 2: Cooperille selvisi lopulta, että Gail oli raskaana. Lause 3: Cooper rakasti lemmikkikissaansa Gailia. Lause 4: Eräänä päivänä Cooper huomasi, että Gail oli lihonut. Lause 5: Hän vei Gailin eläinlääkäriin.</w:t>
      </w:r>
    </w:p>
    <w:p>
      <w:r>
        <w:rPr>
          <w:b/>
        </w:rPr>
        <w:t xml:space="preserve">Tulos</w:t>
      </w:r>
    </w:p>
    <w:p>
      <w:r>
        <w:t xml:space="preserve">13452</w:t>
      </w:r>
    </w:p>
    <w:p>
      <w:r>
        <w:rPr>
          <w:b/>
        </w:rPr>
        <w:t xml:space="preserve">Esimerkki 5.6025</w:t>
      </w:r>
    </w:p>
    <w:p>
      <w:r>
        <w:t xml:space="preserve">Otsikko: Shawn menee vankilaan. Lause 1: Hän ottaa puhelimen näytöltä ja juoksee. Lause 2: Shawn haluaa iPhonen. Lause 3: Niinpä hän hiipii omenakauppaan. Lause 4: Poliisi saa hänet lopulta kiinni ja vie hänet vankilaan. Lause 5: Hän tekee mitä tahansa saadakseen iPhonen.</w:t>
      </w:r>
    </w:p>
    <w:p>
      <w:r>
        <w:rPr>
          <w:b/>
        </w:rPr>
        <w:t xml:space="preserve">Tulos</w:t>
      </w:r>
    </w:p>
    <w:p>
      <w:r>
        <w:t xml:space="preserve">25314</w:t>
      </w:r>
    </w:p>
    <w:p>
      <w:r>
        <w:rPr>
          <w:b/>
        </w:rPr>
        <w:t xml:space="preserve">Esimerkki 5.6026</w:t>
      </w:r>
    </w:p>
    <w:p>
      <w:r>
        <w:t xml:space="preserve">Otsikko: Kenny loukkaantuu. Lause 1: Hän yrittää tappaa käärmeen. Lause 2: Hän huomaa käärmeen maassa. Lause 3: Hän epäonnistuu ja laskeutuu käsivarteensa. Lause 4: Kenny kävelee kotiin. Lause 5: Kenny mursi kätensä ja käärme pääsi karkuun.</w:t>
      </w:r>
    </w:p>
    <w:p>
      <w:r>
        <w:rPr>
          <w:b/>
        </w:rPr>
        <w:t xml:space="preserve">Tulos</w:t>
      </w:r>
    </w:p>
    <w:p>
      <w:r>
        <w:t xml:space="preserve">42135</w:t>
      </w:r>
    </w:p>
    <w:p>
      <w:r>
        <w:rPr>
          <w:b/>
        </w:rPr>
        <w:t xml:space="preserve">Esimerkki 5.6027</w:t>
      </w:r>
    </w:p>
    <w:p>
      <w:r>
        <w:t xml:space="preserve">Otsikko: Nimi: Tietoja. Lause 1: Hän uskoi tietoja. Lause 2: Hän soitti numeroon saadakseen tietoja. Lause 3: Mies muutti Brooklyniin. Lause 4: Hän vahvisti tiedon toisesta lähteestä. Lause 5: Tieto ei kuulostanut oikealta.</w:t>
      </w:r>
    </w:p>
    <w:p>
      <w:r>
        <w:rPr>
          <w:b/>
        </w:rPr>
        <w:t xml:space="preserve">Tulos</w:t>
      </w:r>
    </w:p>
    <w:p>
      <w:r>
        <w:t xml:space="preserve">32541</w:t>
      </w:r>
    </w:p>
    <w:p>
      <w:r>
        <w:rPr>
          <w:b/>
        </w:rPr>
        <w:t xml:space="preserve">Esimerkki 5.6028</w:t>
      </w:r>
    </w:p>
    <w:p>
      <w:r>
        <w:t xml:space="preserve">Otsikko: Nimi: Karhun kohtaaminen. Lause 1: Hän huomasi, että roskiksessa oli karhu. Lause 2: Sam oli viemässä roskia ulos. Lause 3: Karhu ei huomannut Samia. Lause 4: Sam piti kovaa ääntä pelottaakseen karhun pois. Lause 5: Karhu juoksi pois ja Sam meni takaisin sisälle odottamaan.</w:t>
      </w:r>
    </w:p>
    <w:p>
      <w:r>
        <w:rPr>
          <w:b/>
        </w:rPr>
        <w:t xml:space="preserve">Tulos</w:t>
      </w:r>
    </w:p>
    <w:p>
      <w:r>
        <w:t xml:space="preserve">21345</w:t>
      </w:r>
    </w:p>
    <w:p>
      <w:r>
        <w:rPr>
          <w:b/>
        </w:rPr>
        <w:t xml:space="preserve">Esimerkki 5.6029</w:t>
      </w:r>
    </w:p>
    <w:p>
      <w:r>
        <w:t xml:space="preserve">Otsikko: Nimi: Lost my Place. Lause 1: Yhtäkkiä hänen poikansa syöksyi huoneen poikki. Lause 2: Kaikki pakottivat hänet jonon perälle. Lause 3: Lippujono oli hurjan pitkä. Lause 4: Annie oli elokuvateatterissa poikansa kanssa. Lause 5: Hänen oli pakko lähteä perään ja menettää paikkansa jonossa.</w:t>
      </w:r>
    </w:p>
    <w:p>
      <w:r>
        <w:rPr>
          <w:b/>
        </w:rPr>
        <w:t xml:space="preserve">Tulos</w:t>
      </w:r>
    </w:p>
    <w:p>
      <w:r>
        <w:t xml:space="preserve">43152</w:t>
      </w:r>
    </w:p>
    <w:p>
      <w:r>
        <w:rPr>
          <w:b/>
        </w:rPr>
        <w:t xml:space="preserve">Esimerkki 5.6030</w:t>
      </w:r>
    </w:p>
    <w:p>
      <w:r>
        <w:t xml:space="preserve">Otsikko: Nimi: Sunnuntaiaamu. Lause 1: Puhuimme tunnin ajan elämästä. Lause 2: Heräsin ja tein pannukakkuja. Lause 3: Nukuin myöhään, koska pystyin. Lause 4: Sen jälkeen istuin hetken aikaa perheeni kanssa. Lause 5: Aloin pestä pyykkiä ja soitin ystävälleni.</w:t>
      </w:r>
    </w:p>
    <w:p>
      <w:r>
        <w:rPr>
          <w:b/>
        </w:rPr>
        <w:t xml:space="preserve">Tulos</w:t>
      </w:r>
    </w:p>
    <w:p>
      <w:r>
        <w:t xml:space="preserve">32514</w:t>
      </w:r>
    </w:p>
    <w:p>
      <w:r>
        <w:rPr>
          <w:b/>
        </w:rPr>
        <w:t xml:space="preserve">Esimerkki 5.6031</w:t>
      </w:r>
    </w:p>
    <w:p>
      <w:r>
        <w:t xml:space="preserve">Otsikko: Nimi: Cold Pizza. Lause 1: Se ei saapunut yli kahteen tuntiin. Lause 2: Carl tilasi pizzan. Lause 3: Kun se vihdoin saapui, se oli kylmä. Lause 4: Hän sai korvaavan pizzan ajoissa. Lause 5: Carl soitti valittaakseen.</w:t>
      </w:r>
    </w:p>
    <w:p>
      <w:r>
        <w:rPr>
          <w:b/>
        </w:rPr>
        <w:t xml:space="preserve">Tulos</w:t>
      </w:r>
    </w:p>
    <w:p>
      <w:r>
        <w:t xml:space="preserve">21354</w:t>
      </w:r>
    </w:p>
    <w:p>
      <w:r>
        <w:rPr>
          <w:b/>
        </w:rPr>
        <w:t xml:space="preserve">Esimerkki 5.6032</w:t>
      </w:r>
    </w:p>
    <w:p>
      <w:r>
        <w:t xml:space="preserve">Otsikko: Nimi: Tyrkyttävä myyjä. Lause 1: Barbra ei pitänyt kaikesta painostuksesta eikä valinnut taloa. Lause 2: Hänen kiinteistönvälittäjänsä oli hieman päällekäyvä saadessaan hänet ostamaan yhden taloista. Lause 3: Barbra on päättänyt, että hän ei käytä tätä kiinteistönvälittäjää enää koskaan. Lause 4: Barbara on ostamassa taloa. Lause 5: Hänellä on jo muutama talo mielessään, ja hänen on tehtävä päätös.</w:t>
      </w:r>
    </w:p>
    <w:p>
      <w:r>
        <w:rPr>
          <w:b/>
        </w:rPr>
        <w:t xml:space="preserve">Tulos</w:t>
      </w:r>
    </w:p>
    <w:p>
      <w:r>
        <w:t xml:space="preserve">45213</w:t>
      </w:r>
    </w:p>
    <w:p>
      <w:r>
        <w:rPr>
          <w:b/>
        </w:rPr>
        <w:t xml:space="preserve">Esimerkki 5.6033</w:t>
      </w:r>
    </w:p>
    <w:p>
      <w:r>
        <w:t xml:space="preserve">Otsikko: Nimi: Matkustaminen Kiinaan. Lause 1: Niinpä hän kirjoitti Alissalle ja pyysi tätä käymään luonaan. Lause 2: Siellä ollessaan hän tapasi naisen ja meni tämän kanssa naimisiin. Lause 3: Alissan serkku kävi Kiinassa kymmenen vuotta sitten. Lause 4: Siitä lähtien hän on tuntenut olonsa hyvin yksinäiseksi eri kulttuurissa. Lause 5: Alissa käytti lomansa matkustaakseen kesällä Kiinaan.</w:t>
      </w:r>
    </w:p>
    <w:p>
      <w:r>
        <w:rPr>
          <w:b/>
        </w:rPr>
        <w:t xml:space="preserve">Tulos</w:t>
      </w:r>
    </w:p>
    <w:p>
      <w:r>
        <w:t xml:space="preserve">32415</w:t>
      </w:r>
    </w:p>
    <w:p>
      <w:r>
        <w:rPr>
          <w:b/>
        </w:rPr>
        <w:t xml:space="preserve">Esimerkki 5.6034</w:t>
      </w:r>
    </w:p>
    <w:p>
      <w:r>
        <w:t xml:space="preserve">Otsikko: Nimi: Kyle jää pois. Lause 1: Kyle lopettaa koulunkäynnin. Lause 2: Kylen koulunkäynti on vaikeaa. Lause 3: Kyle masentuu. Lause 4: Kyle jättää koulun kesken. Lause 5: Kyle reputtaa enemmän kuin kaksi kurssia.</w:t>
      </w:r>
    </w:p>
    <w:p>
      <w:r>
        <w:rPr>
          <w:b/>
        </w:rPr>
        <w:t xml:space="preserve">Tulos</w:t>
      </w:r>
    </w:p>
    <w:p>
      <w:r>
        <w:t xml:space="preserve">25314</w:t>
      </w:r>
    </w:p>
    <w:p>
      <w:r>
        <w:rPr>
          <w:b/>
        </w:rPr>
        <w:t xml:space="preserve">Esimerkki 5.6035</w:t>
      </w:r>
    </w:p>
    <w:p>
      <w:r>
        <w:t xml:space="preserve">Otsikko: Louise. Lause 1: He ottivat bussin 227. Lause 2: Louise sanoi, että hänellä on mökkikuume ja että hänen on päästävä ulos. Lause 3: 80-vuotias naapurini Louise istui tänään penkillä. Lause 4: Hän ja hänen poikansa John olivat menossa bussilla Harvard Squareen. Lause 5: Vilkutin hänelle hyvästiksi.</w:t>
      </w:r>
    </w:p>
    <w:p>
      <w:r>
        <w:rPr>
          <w:b/>
        </w:rPr>
        <w:t xml:space="preserve">Tulos</w:t>
      </w:r>
    </w:p>
    <w:p>
      <w:r>
        <w:t xml:space="preserve">34215</w:t>
      </w:r>
    </w:p>
    <w:p>
      <w:r>
        <w:rPr>
          <w:b/>
        </w:rPr>
        <w:t xml:space="preserve">Esimerkki 5.6036</w:t>
      </w:r>
    </w:p>
    <w:p>
      <w:r>
        <w:t xml:space="preserve">Otsikko: Nimi: Smithit menevät luonnonmarkkinoille... Lause 1: Herra ja rouva Smith kannustivat lapsiaan tekemään terveellisiä valintoja. Lause 2: Lapset poimivat monia ainutlaatuisia hedelmiä ja vihanneksia maisteltavaksi. Lause 3: He tekivät erikoismatkan luonnonkauppaan. Lause 4: Smithit ja heidän kaksi lastaan ajoivat kaupungin toiselle puolelle asti. Lause 5: Sillä viikolla perhe söi hyvin terveellisesti.</w:t>
      </w:r>
    </w:p>
    <w:p>
      <w:r>
        <w:rPr>
          <w:b/>
        </w:rPr>
        <w:t xml:space="preserve">Tulos</w:t>
      </w:r>
    </w:p>
    <w:p>
      <w:r>
        <w:t xml:space="preserve">43125</w:t>
      </w:r>
    </w:p>
    <w:p>
      <w:r>
        <w:rPr>
          <w:b/>
        </w:rPr>
        <w:t xml:space="preserve">Esimerkki 5.6037</w:t>
      </w:r>
    </w:p>
    <w:p>
      <w:r>
        <w:t xml:space="preserve">Otsikko: Nimi: Antilooppi. Lause 1: Hän otti paljon kuvia. Lause 2: Kaikki katsoivat häntä. Lause 3: Hän huomasi järvellä olevan saaren. Lause 4: Hän lähti veneellä katsomaan sitä. Lause 5: Hän löysi sieltä paljon antilooppeja.</w:t>
      </w:r>
    </w:p>
    <w:p>
      <w:r>
        <w:rPr>
          <w:b/>
        </w:rPr>
        <w:t xml:space="preserve">Tulos</w:t>
      </w:r>
    </w:p>
    <w:p>
      <w:r>
        <w:t xml:space="preserve">34521</w:t>
      </w:r>
    </w:p>
    <w:p>
      <w:r>
        <w:rPr>
          <w:b/>
        </w:rPr>
        <w:t xml:space="preserve">Esimerkki 5.6038</w:t>
      </w:r>
    </w:p>
    <w:p>
      <w:r>
        <w:t xml:space="preserve">Nimike: Hiusten leikkaus. Lause 1: Seuraavana aamuna hänen hiuksensa olivat hyvin kiharat kihartimien takia. Lause 2: Samantha päätti, että hän jättäisi kihartimet päälle yöksi. Lause 3: Hänen äitinsä suositteli, että hän jättäisi kihartimet pitkäksi aikaa. Lause 4: Hän löysi äitinsä vanhat kihartimet ja laittoi ne hiuksiinsa. Lause 5: Samantha halusi kokeilla uutta kampausta.</w:t>
      </w:r>
    </w:p>
    <w:p>
      <w:r>
        <w:rPr>
          <w:b/>
        </w:rPr>
        <w:t xml:space="preserve">Tulos</w:t>
      </w:r>
    </w:p>
    <w:p>
      <w:r>
        <w:t xml:space="preserve">54321</w:t>
      </w:r>
    </w:p>
    <w:p>
      <w:r>
        <w:rPr>
          <w:b/>
        </w:rPr>
        <w:t xml:space="preserve">Esimerkki 5.6039</w:t>
      </w:r>
    </w:p>
    <w:p>
      <w:r>
        <w:t xml:space="preserve">Otsikko: Nimi: Double Dare. Lause 1: Hänen jalkansa parantuminen kestää kuukausia. Lause 2: Hän riisuu kenkänsä saadakseen paremman otteen kivistä. Lause 3: Hänen ystävänsä usuttavat häntä ylittämään joen pimeässä ilman taskulamppua. Lause 4: Rory ja hänen ystävänsä ovat myöhään illalla metsässä. Lause 5: Rory herää sairaalassa, hänen äitinsä ja isänsä ovat huoneessa.</w:t>
      </w:r>
    </w:p>
    <w:p>
      <w:r>
        <w:rPr>
          <w:b/>
        </w:rPr>
        <w:t xml:space="preserve">Tulos</w:t>
      </w:r>
    </w:p>
    <w:p>
      <w:r>
        <w:t xml:space="preserve">43251</w:t>
      </w:r>
    </w:p>
    <w:p>
      <w:r>
        <w:rPr>
          <w:b/>
        </w:rPr>
        <w:t xml:space="preserve">Esimerkki 5.6040</w:t>
      </w:r>
    </w:p>
    <w:p>
      <w:r>
        <w:t xml:space="preserve">Otsikko: Bailey saa ötökän. Lause 1: Hänen on vaikea saada niitä kiinni. Lause 2: Hän on surullinen ötökän puolesta ja päästää sen vapaaksi. Lause 3: Bailey on pyydystämässä ötököitä. Lause 4: Hän laittaa sen purkkiin. Lause 5: Lopulta hän saa yhden kiinni.</w:t>
      </w:r>
    </w:p>
    <w:p>
      <w:r>
        <w:rPr>
          <w:b/>
        </w:rPr>
        <w:t xml:space="preserve">Tulos</w:t>
      </w:r>
    </w:p>
    <w:p>
      <w:r>
        <w:t xml:space="preserve">31542</w:t>
      </w:r>
    </w:p>
    <w:p>
      <w:r>
        <w:rPr>
          <w:b/>
        </w:rPr>
        <w:t xml:space="preserve">Esimerkki 5.6041</w:t>
      </w:r>
    </w:p>
    <w:p>
      <w:r>
        <w:t xml:space="preserve">Otsikko: Nimi: Torkkupainike. Lause 1: Ensimmäisenä päivänä, kun se yritti herättää hänet, Tom painoi pysäytysnappia. Lause 2: Tom osti uuden herätyskellon. Lause 3: Torkkupainike oli pienempi kuin pysäytyspainike. Lause 4: Tom tajusi, että hänen oli hankittava toinen herätyskello. Lause 5: Hän nukahti heti takaisin.</w:t>
      </w:r>
    </w:p>
    <w:p>
      <w:r>
        <w:rPr>
          <w:b/>
        </w:rPr>
        <w:t xml:space="preserve">Tulos</w:t>
      </w:r>
    </w:p>
    <w:p>
      <w:r>
        <w:t xml:space="preserve">23154</w:t>
      </w:r>
    </w:p>
    <w:p>
      <w:r>
        <w:rPr>
          <w:b/>
        </w:rPr>
        <w:t xml:space="preserve">Esimerkki 5.6042</w:t>
      </w:r>
    </w:p>
    <w:p>
      <w:r>
        <w:t xml:space="preserve">Otsikko: Nimi: Banaanit. Lause 1: Hän lähti pian sen jälkeen. Lause 2: Barryn äiti käski hänen mennä ruokakauppaan. Lause 3: Hän päätti vain napata banaaneja ja lähteä kotiin. Lause 4: Kaupassa hän tajusi, ettei ollut kysynyt, mitä ostaa. Lause 5: Kun hän palasi, hänen äitinsä oli kiitollinen.</w:t>
      </w:r>
    </w:p>
    <w:p>
      <w:r>
        <w:rPr>
          <w:b/>
        </w:rPr>
        <w:t xml:space="preserve">Tulos</w:t>
      </w:r>
    </w:p>
    <w:p>
      <w:r>
        <w:t xml:space="preserve">21435</w:t>
      </w:r>
    </w:p>
    <w:p>
      <w:r>
        <w:rPr>
          <w:b/>
        </w:rPr>
        <w:t xml:space="preserve">Esimerkki 5.6043</w:t>
      </w:r>
    </w:p>
    <w:p>
      <w:r>
        <w:t xml:space="preserve">Otsikko: Luottokortti. Lause 1: Jim käytti luottokortillaan tuhansia dollareita. Lause 2: Jim kävi ostoksilla ja käytti luottokorttia usein. Lause 3: Jim päätti hankkia luottokortin. Lause 4: Jim katkaisi luottokorttinsa. Lause 5: Jim tajusi, että hän oli velkaantunut luottokorttikulutuksistaan.</w:t>
      </w:r>
    </w:p>
    <w:p>
      <w:r>
        <w:rPr>
          <w:b/>
        </w:rPr>
        <w:t xml:space="preserve">Tulos</w:t>
      </w:r>
    </w:p>
    <w:p>
      <w:r>
        <w:t xml:space="preserve">32154</w:t>
      </w:r>
    </w:p>
    <w:p>
      <w:r>
        <w:rPr>
          <w:b/>
        </w:rPr>
        <w:t xml:space="preserve">Esimerkki 5.6044</w:t>
      </w:r>
    </w:p>
    <w:p>
      <w:r>
        <w:t xml:space="preserve">Otsikko: Nimi: Murtunut jalka. Lause 1: Jim oli puistossa leikkimässä ystäviensä kanssa. Lause 2: Kun hän oli menossa liukumäkeä alas, hän liukastui ja kaatui. Lause 3: Hän päätti näyttää ja juosta yhtä liukumäkeä alas. Lause 4: Hän laskeutui jalkaansa outoon kohtaan ja mursi sen. Lause 5: Jim päätti, että keuliminen ei ollut enää sen arvoista.</w:t>
      </w:r>
    </w:p>
    <w:p>
      <w:r>
        <w:rPr>
          <w:b/>
        </w:rPr>
        <w:t xml:space="preserve">Tulos</w:t>
      </w:r>
    </w:p>
    <w:p>
      <w:r>
        <w:t xml:space="preserve">13245</w:t>
      </w:r>
    </w:p>
    <w:p>
      <w:r>
        <w:rPr>
          <w:b/>
        </w:rPr>
        <w:t xml:space="preserve">Esimerkki 5.6045</w:t>
      </w:r>
    </w:p>
    <w:p>
      <w:r>
        <w:t xml:space="preserve">Otsikko: Pride. Lause 1: Pienetkin asiat olivat hänelle tärkeitä. Lause 2: Tom on nyt yhtä yksinäinen kuin ylpeä. Lause 3: Hän menetti ystävänsä Monopoli-pelin takia. Lause 4: Hän vihasi häviämistä missään. Lause 5: Tom oli ylpeä kaveri.</w:t>
      </w:r>
    </w:p>
    <w:p>
      <w:r>
        <w:rPr>
          <w:b/>
        </w:rPr>
        <w:t xml:space="preserve">Tulos</w:t>
      </w:r>
    </w:p>
    <w:p>
      <w:r>
        <w:t xml:space="preserve">54132</w:t>
      </w:r>
    </w:p>
    <w:p>
      <w:r>
        <w:rPr>
          <w:b/>
        </w:rPr>
        <w:t xml:space="preserve">Esimerkki 5.6046</w:t>
      </w:r>
    </w:p>
    <w:p>
      <w:r>
        <w:t xml:space="preserve">Otsikko: Nimi: Vaihtokauppa. Lause 1: Eräässä kaupassa mies tarjoutui raaputtamaan nimensä rannekoruun. Lause 2: Will tunsi sitten painostusta ostaa rannekoru. Lause 3: Hän antoi periksi ja osti rannekorun mieheltä. Lause 4: Will oli saarella lomalla ja käveli kaupoissa. Lause 5: Will kieltäytyi, mutta mies raapusti kuitenkin hänen nimensä sisään.</w:t>
      </w:r>
    </w:p>
    <w:p>
      <w:r>
        <w:rPr>
          <w:b/>
        </w:rPr>
        <w:t xml:space="preserve">Tulos</w:t>
      </w:r>
    </w:p>
    <w:p>
      <w:r>
        <w:t xml:space="preserve">41523</w:t>
      </w:r>
    </w:p>
    <w:p>
      <w:r>
        <w:rPr>
          <w:b/>
        </w:rPr>
        <w:t xml:space="preserve">Esimerkki 5.6047</w:t>
      </w:r>
    </w:p>
    <w:p>
      <w:r>
        <w:t xml:space="preserve">Otsikko: Jordan's Jog. Lause 1: Jordan lopetti lenkkinsä. Lause 2: Hän kävi kaupassa ostamassa uudet housut. Lause 3: Jordan lenkkeili puistossa. Lause 4: Hän kompastui polun kuoppaan. Lause 5: Jordan kaatui ja teki reiän housuihinsa.</w:t>
      </w:r>
    </w:p>
    <w:p>
      <w:r>
        <w:rPr>
          <w:b/>
        </w:rPr>
        <w:t xml:space="preserve">Tulos</w:t>
      </w:r>
    </w:p>
    <w:p>
      <w:r>
        <w:t xml:space="preserve">34512</w:t>
      </w:r>
    </w:p>
    <w:p>
      <w:r>
        <w:rPr>
          <w:b/>
        </w:rPr>
        <w:t xml:space="preserve">Esimerkki 5.6048</w:t>
      </w:r>
    </w:p>
    <w:p>
      <w:r>
        <w:t xml:space="preserve">Otsikko: Nimi: The Broken Stroller. Lause 1: Hänen piti saada miehen rattaat pieniä portaita ylös. Lause 2: Onneksi hän pystyi ompelemaan sen takaisin paikalleen kotona. Lause 3: Hän oli järkyttynyt nähdessään, että rattaiden kangas oli revennyt auki. Lause 4: Tabitha käveli poikansa kanssa kaupungin läpi. Lause 5: Hän yritti nostaa poikaa varovasti, mutta rattaat raapivat maata.</w:t>
      </w:r>
    </w:p>
    <w:p>
      <w:r>
        <w:rPr>
          <w:b/>
        </w:rPr>
        <w:t xml:space="preserve">Tulos</w:t>
      </w:r>
    </w:p>
    <w:p>
      <w:r>
        <w:t xml:space="preserve">41532</w:t>
      </w:r>
    </w:p>
    <w:p>
      <w:r>
        <w:rPr>
          <w:b/>
        </w:rPr>
        <w:t xml:space="preserve">Esimerkki 5.6049</w:t>
      </w:r>
    </w:p>
    <w:p>
      <w:r>
        <w:t xml:space="preserve">Otsikko: Nimi: Sademyrsky. Lause 1: Lapset juoksivat kuumeisesti sisälle. Lause 2: Jättimäinen pilvi puhkesi. Lause 3: Kaikki lapset olivat ulkona leikkimässä välitunnilla. Lause 4: Sadepisarat suihkuttivat lapsia. Lause 5: He olivat turvassa myrskyltä.</w:t>
      </w:r>
    </w:p>
    <w:p>
      <w:r>
        <w:rPr>
          <w:b/>
        </w:rPr>
        <w:t xml:space="preserve">Tulos</w:t>
      </w:r>
    </w:p>
    <w:p>
      <w:r>
        <w:t xml:space="preserve">32415</w:t>
      </w:r>
    </w:p>
    <w:p>
      <w:r>
        <w:rPr>
          <w:b/>
        </w:rPr>
        <w:t xml:space="preserve">Esimerkki 5.6050</w:t>
      </w:r>
    </w:p>
    <w:p>
      <w:r>
        <w:t xml:space="preserve">Otsikko: Lauren ostaa auton. Lause 1: Laurenin on ostettava uusi auto. Lause 2: Lauren päättää, että hän on säästänyt tarpeeksi rahaa. Lause 3: Lauren ostaa uuden auton eikä katso taakseen. Lause 4: Hänen vanha autonsa hajoaa jatkuvasti. Lause 5: Laurenin ystävä myy uudemman autonsa.</w:t>
      </w:r>
    </w:p>
    <w:p>
      <w:r>
        <w:rPr>
          <w:b/>
        </w:rPr>
        <w:t xml:space="preserve">Tulos</w:t>
      </w:r>
    </w:p>
    <w:p>
      <w:r>
        <w:t xml:space="preserve">14253</w:t>
      </w:r>
    </w:p>
    <w:p>
      <w:r>
        <w:rPr>
          <w:b/>
        </w:rPr>
        <w:t xml:space="preserve">Esimerkki 5.6051</w:t>
      </w:r>
    </w:p>
    <w:p>
      <w:r>
        <w:t xml:space="preserve">Otsikko: Nimi: Arm. Lause 1: Joshuan käsivarteen sattui kovasti. Lause 2: Lääkäri otti röntgenkuvat. Lause 3: Lopulta lääkäri totesi, että hänen kätensä oli murtunut. Lause 4: Monien kuukausien jälkeen Joshuan käsivarsi oli kunnossa. Lause 5: Hän päätti mennä sairaalaan.</w:t>
      </w:r>
    </w:p>
    <w:p>
      <w:r>
        <w:rPr>
          <w:b/>
        </w:rPr>
        <w:t xml:space="preserve">Tulos</w:t>
      </w:r>
    </w:p>
    <w:p>
      <w:r>
        <w:t xml:space="preserve">15234</w:t>
      </w:r>
    </w:p>
    <w:p>
      <w:r>
        <w:rPr>
          <w:b/>
        </w:rPr>
        <w:t xml:space="preserve">Esimerkki 5.6052</w:t>
      </w:r>
    </w:p>
    <w:p>
      <w:r>
        <w:t xml:space="preserve">Otsikko: Nimi: Hedelmäkulho. Lause 1: Sinun on leikattava vesimeloni auki. Lause 2: Sisälle laitetaan kaikki värikkäät hedelmät. Lause 3: Kun se on valmis, se näyttää niin kauniilta. Lause 4: Se oli hitti juhlissa, joissa kävin. Lause 5: Löysin tämän reseptin hauskaan hedelmäkulhoon.</w:t>
      </w:r>
    </w:p>
    <w:p>
      <w:r>
        <w:rPr>
          <w:b/>
        </w:rPr>
        <w:t xml:space="preserve">Tulos</w:t>
      </w:r>
    </w:p>
    <w:p>
      <w:r>
        <w:t xml:space="preserve">51234</w:t>
      </w:r>
    </w:p>
    <w:p>
      <w:r>
        <w:rPr>
          <w:b/>
        </w:rPr>
        <w:t xml:space="preserve">Esimerkki 5.6053</w:t>
      </w:r>
    </w:p>
    <w:p>
      <w:r>
        <w:t xml:space="preserve">Otsikko: Nimi: Sade. Lause 1: Tim myöhästyi koulusta. Lause 2: Tim oli peruskoulun oppilas. Lause 3: Eräänä aamuna oli monsuunisade. Lause 4: Hänen äitinsä hoito tulvi ja kuoli. Lause 5: Hänen äitinsä ajoi hänet aamuisin kouluun.</w:t>
      </w:r>
    </w:p>
    <w:p>
      <w:r>
        <w:rPr>
          <w:b/>
        </w:rPr>
        <w:t xml:space="preserve">Tulos</w:t>
      </w:r>
    </w:p>
    <w:p>
      <w:r>
        <w:t xml:space="preserve">25341</w:t>
      </w:r>
    </w:p>
    <w:p>
      <w:r>
        <w:rPr>
          <w:b/>
        </w:rPr>
        <w:t xml:space="preserve">Esimerkki 5.6054</w:t>
      </w:r>
    </w:p>
    <w:p>
      <w:r>
        <w:t xml:space="preserve">Otsikko: Nimi: The Watch. Lause 1: Se oli asetettu soimaan joka ilta kello 21.00. Lause 2: Lopulta isä otti paristot pois. Lause 3: Poika oli surullinen, kun hänen kellonsa ei enää toiminut. Lause 4: Hänen isänsä ärsyyntyi, kun hän kuuli sen. Lause 5: Pojalla oli uusi kello.</w:t>
      </w:r>
    </w:p>
    <w:p>
      <w:r>
        <w:rPr>
          <w:b/>
        </w:rPr>
        <w:t xml:space="preserve">Tulos</w:t>
      </w:r>
    </w:p>
    <w:p>
      <w:r>
        <w:t xml:space="preserve">51423</w:t>
      </w:r>
    </w:p>
    <w:p>
      <w:r>
        <w:rPr>
          <w:b/>
        </w:rPr>
        <w:t xml:space="preserve">Esimerkki 5.6055</w:t>
      </w:r>
    </w:p>
    <w:p>
      <w:r>
        <w:t xml:space="preserve">Otsikko: Nimi: Best Man. Lause 1: Hänellä oli vain yksi ongelma. Lause 2: Larry oli menossa naimisiin kahden viikon kuluttua. Lause 3: Hänellä ei ollut bestmania! Lause 4: He saivat toisensa kiinni ja Larry pyysi häntä bestmaniksi. Lause 5: Eräänä päivänä hän näki töissä vanhan parhaan ystävänsä opiskeluajoilta.</w:t>
      </w:r>
    </w:p>
    <w:p>
      <w:r>
        <w:rPr>
          <w:b/>
        </w:rPr>
        <w:t xml:space="preserve">Tulos</w:t>
      </w:r>
    </w:p>
    <w:p>
      <w:r>
        <w:t xml:space="preserve">21354</w:t>
      </w:r>
    </w:p>
    <w:p>
      <w:r>
        <w:rPr>
          <w:b/>
        </w:rPr>
        <w:t xml:space="preserve">Esimerkki 5.6056</w:t>
      </w:r>
    </w:p>
    <w:p>
      <w:r>
        <w:t xml:space="preserve">Otsikko: Nimi: Ticket Hogger. Lause 1: Hän ei välittänyt läsnäolostani ja jatkoi pelaamista. Lause 2: Etsin pelihallista mielenkiintoista peliä pelattavaksi. Lause 3: Koska joku muu käytti konetta, odotin häntä. Lause 4: Kone oli epäkunnossa, koska hän otti kaikki liput. Lause 5: Löysin tikkapelin, joka vaikutti mielenkiintoiselta.</w:t>
      </w:r>
    </w:p>
    <w:p>
      <w:r>
        <w:rPr>
          <w:b/>
        </w:rPr>
        <w:t xml:space="preserve">Tulos</w:t>
      </w:r>
    </w:p>
    <w:p>
      <w:r>
        <w:t xml:space="preserve">25314</w:t>
      </w:r>
    </w:p>
    <w:p>
      <w:r>
        <w:rPr>
          <w:b/>
        </w:rPr>
        <w:t xml:space="preserve">Esimerkki 5.6057</w:t>
      </w:r>
    </w:p>
    <w:p>
      <w:r>
        <w:t xml:space="preserve">Otsikko: Prinsessa. Lause 1: Leikkiaikana hän vaihtoi prinsessamekkoon. Lause 2: Olivia halusi pukeutua kouluun prinsessamekkoonsa. Lause 3: Hänen äitinsä oli vihainen hänelle, koska hän ei totellut. Lause 4: Hänen äitinsä kieltäytyi antamasta hänelle lupaa pukea mekkoa. Lause 5: Olivia piilotti prinsessamekon reppuunsa.</w:t>
      </w:r>
    </w:p>
    <w:p>
      <w:r>
        <w:rPr>
          <w:b/>
        </w:rPr>
        <w:t xml:space="preserve">Tulos</w:t>
      </w:r>
    </w:p>
    <w:p>
      <w:r>
        <w:t xml:space="preserve">24513</w:t>
      </w:r>
    </w:p>
    <w:p>
      <w:r>
        <w:rPr>
          <w:b/>
        </w:rPr>
        <w:t xml:space="preserve">Esimerkki 5.6058</w:t>
      </w:r>
    </w:p>
    <w:p>
      <w:r>
        <w:t xml:space="preserve">Otsikko: Nimi: Pyykinpesu. Lause 1: Taidan mennä pesulaan seuraavan kerran, kun pesen pyykkiä. Lause 2: Käytin pyykinpesukonetta koko päivän. Lause 3: Minun piti pestä pyykkiä toissa päivänä. Lause 4: Minulla oli ainakin viisi pyykkikuormaa tehtävänä. Lause 5: Kämppäkaverini olivat hyvin vihaisia minulle.</w:t>
      </w:r>
    </w:p>
    <w:p>
      <w:r>
        <w:rPr>
          <w:b/>
        </w:rPr>
        <w:t xml:space="preserve">Tulos</w:t>
      </w:r>
    </w:p>
    <w:p>
      <w:r>
        <w:t xml:space="preserve">34521</w:t>
      </w:r>
    </w:p>
    <w:p>
      <w:r>
        <w:rPr>
          <w:b/>
        </w:rPr>
        <w:t xml:space="preserve">Esimerkki 5.6059</w:t>
      </w:r>
    </w:p>
    <w:p>
      <w:r>
        <w:t xml:space="preserve">Otsikko: Nimi: Piparkakkutalo. Lause 1: Tammy oli innoissaan joulusta. Lause 2: Kaikkien Tammyn ystävien mielestä se näytti hienolta. Lause 3: Se oli täysin yksityiskohtainen. Lause 4: Hän rakasti koristelua. Lause 5: Hän aloitti juhlat jo varhain tekemällä piparkakkutalon.</w:t>
      </w:r>
    </w:p>
    <w:p>
      <w:r>
        <w:rPr>
          <w:b/>
        </w:rPr>
        <w:t xml:space="preserve">Tulos</w:t>
      </w:r>
    </w:p>
    <w:p>
      <w:r>
        <w:t xml:space="preserve">14532</w:t>
      </w:r>
    </w:p>
    <w:p>
      <w:r>
        <w:rPr>
          <w:b/>
        </w:rPr>
        <w:t xml:space="preserve">Esimerkki 5.6060</w:t>
      </w:r>
    </w:p>
    <w:p>
      <w:r>
        <w:t xml:space="preserve">Otsikko: Nimi: Runoilijat. Lause 1: Kaikki kaupungin runoilijat tulivat paikalle. Lause 2: Jotkut runoilijat saivat tilaustöitä. Lause 3: Kahvila järjesti runoslamin. Lause 4: Siellä oli valtava yleisö. Lause 5: Runoilijat verkostoituivat keskenään.</w:t>
      </w:r>
    </w:p>
    <w:p>
      <w:r>
        <w:rPr>
          <w:b/>
        </w:rPr>
        <w:t xml:space="preserve">Tulos</w:t>
      </w:r>
    </w:p>
    <w:p>
      <w:r>
        <w:t xml:space="preserve">31452</w:t>
      </w:r>
    </w:p>
    <w:p>
      <w:r>
        <w:rPr>
          <w:b/>
        </w:rPr>
        <w:t xml:space="preserve">Esimerkki 5.6061</w:t>
      </w:r>
    </w:p>
    <w:p>
      <w:r>
        <w:t xml:space="preserve">Otsikko: Nimi: Kadonnut lippu. Lause 1: Ennen pitkää lautta oli lähtenyt ilman häntä. Lause 2: Onneksi hän pystyi vaihtamaan lippunsa ja nousemaan myöhemmälle lautalle. Lause 3: Georgen oli tarkoitus matkustaa lautalla eräänä päivänä. Lause 4: Kun hän meni lauttaan, hän huomasi, että hänen lippunsa oli kadonnut. Lause 5: Hän etsi lippua kaikkialta.</w:t>
      </w:r>
    </w:p>
    <w:p>
      <w:r>
        <w:rPr>
          <w:b/>
        </w:rPr>
        <w:t xml:space="preserve">Tulos</w:t>
      </w:r>
    </w:p>
    <w:p>
      <w:r>
        <w:t xml:space="preserve">34512</w:t>
      </w:r>
    </w:p>
    <w:p>
      <w:r>
        <w:rPr>
          <w:b/>
        </w:rPr>
        <w:t xml:space="preserve">Esimerkki 5.6062</w:t>
      </w:r>
    </w:p>
    <w:p>
      <w:r>
        <w:t xml:space="preserve">Otsikko: Nimi: Tanssiaiset. Lause 1: Hän on aina pitänyt itseään nuhjuisena ja kömpelönä, jolla on vajaapurenta. Lause 2: Hän selitti, miten hän hävisi vedon ja joutui olemaan hänen seuralaisensa. Lause 3: Kun hän meni tapaamaan häntä tansseihin, hänen sydämensä jähmettyi paikoilleen. Lause 4: Hän ei voinut uskoa, että söpöin kaveri oli pyytänyt häntä ulos. Lause 5: Adeline oli innoissaan viimeisen vuoden tanssiaisista sinä iltana.</w:t>
      </w:r>
    </w:p>
    <w:p>
      <w:r>
        <w:rPr>
          <w:b/>
        </w:rPr>
        <w:t xml:space="preserve">Tulos</w:t>
      </w:r>
    </w:p>
    <w:p>
      <w:r>
        <w:t xml:space="preserve">54132</w:t>
      </w:r>
    </w:p>
    <w:p>
      <w:r>
        <w:rPr>
          <w:b/>
        </w:rPr>
        <w:t xml:space="preserve">Esimerkki 5.6063</w:t>
      </w:r>
    </w:p>
    <w:p>
      <w:r>
        <w:t xml:space="preserve">Otsikko: Kissan lopettaminen. Lause 1: Mutta se alkoi sairastua. Lause 2: Allie oli niin surullinen, ettei voinut lopettaa itkemistä. Lause 3: Heidän oli lopetettava kissa. Lause 4: Hän tunsi olevansa niin kiintynyt kissaan. Lause 5: Alliella oli kissa, joka hänellä oli ollut muutaman vuoden.</w:t>
      </w:r>
    </w:p>
    <w:p>
      <w:r>
        <w:rPr>
          <w:b/>
        </w:rPr>
        <w:t xml:space="preserve">Tulos</w:t>
      </w:r>
    </w:p>
    <w:p>
      <w:r>
        <w:t xml:space="preserve">51324</w:t>
      </w:r>
    </w:p>
    <w:p>
      <w:r>
        <w:rPr>
          <w:b/>
        </w:rPr>
        <w:t xml:space="preserve">Esimerkki 5.6064</w:t>
      </w:r>
    </w:p>
    <w:p>
      <w:r>
        <w:t xml:space="preserve">Otsikko: Otsikko: Täydellinen viivyttely. Lause 1: Tina teki sitten kovasti töitä nuo kaksi tuntia. Lause 2: Ainoa ongelma oli, ettei hän ollut vielä aloittanut sitä. Lause 3: Tina ei voinut uskoa sitä. Lause 4: Hänen ilokseen hän sai lopulta hyvän arvosanan. Lause 5: Tiinan oli määrä kirjoittaa työ kahden tunnin kuluttua.</w:t>
      </w:r>
    </w:p>
    <w:p>
      <w:r>
        <w:rPr>
          <w:b/>
        </w:rPr>
        <w:t xml:space="preserve">Tulos</w:t>
      </w:r>
    </w:p>
    <w:p>
      <w:r>
        <w:t xml:space="preserve">52143</w:t>
      </w:r>
    </w:p>
    <w:p>
      <w:r>
        <w:rPr>
          <w:b/>
        </w:rPr>
        <w:t xml:space="preserve">Esimerkki 5.6065</w:t>
      </w:r>
    </w:p>
    <w:p>
      <w:r>
        <w:t xml:space="preserve">Otsikko: Nimi: Uusi pyörä. Lause 1: Hän lähti pyöräilemään. Lause 2: Kate osti uuden pyörän. Lause 3: Hän putosi pyörän selästä ja vahingoitti sitä samalla. Lause 4: Kate ajoi alas valtavaa mäkeä. Lause 5: Kate menetti pyöränsä hallinnan.</w:t>
      </w:r>
    </w:p>
    <w:p>
      <w:r>
        <w:rPr>
          <w:b/>
        </w:rPr>
        <w:t xml:space="preserve">Tulos</w:t>
      </w:r>
    </w:p>
    <w:p>
      <w:r>
        <w:t xml:space="preserve">21453</w:t>
      </w:r>
    </w:p>
    <w:p>
      <w:r>
        <w:rPr>
          <w:b/>
        </w:rPr>
        <w:t xml:space="preserve">Esimerkki 5.6066</w:t>
      </w:r>
    </w:p>
    <w:p>
      <w:r>
        <w:t xml:space="preserve">Otsikko: Nimi: The Tackle Box. Lause 1: Hän palasi kalastustarvikelaatikon kanssa. Lause 2: Jerry vei veneen takaisin laituriin. Lause 3: Jerry oli menossa kalaan. Lause 4: Hän vei veneen keskelle järveä. Lause 5: Hän tajusi unohtaneensa pyydyslaatikon.</w:t>
      </w:r>
    </w:p>
    <w:p>
      <w:r>
        <w:rPr>
          <w:b/>
        </w:rPr>
        <w:t xml:space="preserve">Tulos</w:t>
      </w:r>
    </w:p>
    <w:p>
      <w:r>
        <w:t xml:space="preserve">34521</w:t>
      </w:r>
    </w:p>
    <w:p>
      <w:r>
        <w:rPr>
          <w:b/>
        </w:rPr>
        <w:t xml:space="preserve">Esimerkki 5.6067</w:t>
      </w:r>
    </w:p>
    <w:p>
      <w:r>
        <w:t xml:space="preserve">Otsikko: Nimi: Hoito. Lause 1: Carlylla todettiin sairaus. Lause 2: Hän aloitti hoidon. Lause 3: He sanoivat, että kyseessä oli syöpä. Lause 4: Hän alkoi huolestua. Lause 5: Hänelle sanottiin, että hän tulisi kuntoon.</w:t>
      </w:r>
    </w:p>
    <w:p>
      <w:r>
        <w:rPr>
          <w:b/>
        </w:rPr>
        <w:t xml:space="preserve">Tulos</w:t>
      </w:r>
    </w:p>
    <w:p>
      <w:r>
        <w:t xml:space="preserve">13452</w:t>
      </w:r>
    </w:p>
    <w:p>
      <w:r>
        <w:rPr>
          <w:b/>
        </w:rPr>
        <w:t xml:space="preserve">Esimerkki 5.6068</w:t>
      </w:r>
    </w:p>
    <w:p>
      <w:r>
        <w:t xml:space="preserve">Otsikko: Tom! Lause 1: Aluksi Amanda ei välittänyt, mutta häntä alkoi ärsyttää. Lause 2: Eräänä päivänä Tom ei lakannut hokemasta nimeään, kun Amanda nukkui päiväunia. Lause 3: Tomilla oli outo tapa huutaa omaa nimeään satunnaisesti. Lause 4: Vaikka Tom oli surullinen, hän lakkasi huutamasta satunnaisesti omaa nimeään Amandan lähellä. Lause 5: Hän nousi ylös ja huusi Tomille, koska tämä oli herättänyt hänet.</w:t>
      </w:r>
    </w:p>
    <w:p>
      <w:r>
        <w:rPr>
          <w:b/>
        </w:rPr>
        <w:t xml:space="preserve">Tulos</w:t>
      </w:r>
    </w:p>
    <w:p>
      <w:r>
        <w:t xml:space="preserve">31254</w:t>
      </w:r>
    </w:p>
    <w:p>
      <w:r>
        <w:rPr>
          <w:b/>
        </w:rPr>
        <w:t xml:space="preserve">Esimerkki 5.6069</w:t>
      </w:r>
    </w:p>
    <w:p>
      <w:r>
        <w:t xml:space="preserve">Otsikko: Nimi: Kasino. Lause 1: Menin eilen illalla kasinolle pelaamaan ilmaista bonusta, jonka he antoivat minulle. Lause 2: Olen niin vihainen itselleni. Lause 3: Minulta puuttuu nyt joitakin laskuja. Lause 4: En tee sitä enää koskaan. Lause 5: Päädyin käyttämään paljon rahaa.</w:t>
      </w:r>
    </w:p>
    <w:p>
      <w:r>
        <w:rPr>
          <w:b/>
        </w:rPr>
        <w:t xml:space="preserve">Tulos</w:t>
      </w:r>
    </w:p>
    <w:p>
      <w:r>
        <w:t xml:space="preserve">21534</w:t>
      </w:r>
    </w:p>
    <w:p>
      <w:r>
        <w:rPr>
          <w:b/>
        </w:rPr>
        <w:t xml:space="preserve">Esimerkki 5.6070</w:t>
      </w:r>
    </w:p>
    <w:p>
      <w:r>
        <w:t xml:space="preserve">Otsikko: Nimi: Uusi kannettava tietokone. Lause 1: Se oli vaaleanpunainen ja nopea. Lause 2: Rakastuin heti, kun se saapui. Lause 3: Katsoin netissä valintojeni hintoja ja tietoja. Lause 4: Halusin hankkia uuden kannettavan tietokoneen. Lause 5: Valitsin mieheni kanssa uuden kannettavan tietokoneen.</w:t>
      </w:r>
    </w:p>
    <w:p>
      <w:r>
        <w:rPr>
          <w:b/>
        </w:rPr>
        <w:t xml:space="preserve">Tulos</w:t>
      </w:r>
    </w:p>
    <w:p>
      <w:r>
        <w:t xml:space="preserve">43512</w:t>
      </w:r>
    </w:p>
    <w:p>
      <w:r>
        <w:rPr>
          <w:b/>
        </w:rPr>
        <w:t xml:space="preserve">Esimerkki 5.6071</w:t>
      </w:r>
    </w:p>
    <w:p>
      <w:r>
        <w:t xml:space="preserve">Otsikko: Nimi: Flood Times. Lause 1: Joki nousi yhä korkeammalle. Lause 2: Vesi ei pystynyt huuhtoutumaan tarpeeksi nopeasti. Lause 3: Sateet eivät olleet loppuneet viikkoihin. Lause 4: Vettä oli niin paljon, että lopulta kaupunkia ei voinut nähdä. Lause 5: Läheisen kaupungin asukkaat joutuivat jättämään kotinsa.</w:t>
      </w:r>
    </w:p>
    <w:p>
      <w:r>
        <w:rPr>
          <w:b/>
        </w:rPr>
        <w:t xml:space="preserve">Tulos</w:t>
      </w:r>
    </w:p>
    <w:p>
      <w:r>
        <w:t xml:space="preserve">32154</w:t>
      </w:r>
    </w:p>
    <w:p>
      <w:r>
        <w:rPr>
          <w:b/>
        </w:rPr>
        <w:t xml:space="preserve">Esimerkki 5.6072</w:t>
      </w:r>
    </w:p>
    <w:p>
      <w:r>
        <w:t xml:space="preserve">Otsikko: Nimi: Top cake.. Lause 1: Hillary pääsi finaaliin ystäviensä ja perheensä edessä. Lause 2: Hänen lopullinen kakkunsa vakuutti tuomarit ja hän voitti ensimmäisen sijan. Lause 3: Hän todella halusi voittaa kilpailun. Lause 4: Hän opiskeli kilpailua vuosia ennen osallistumistaan. Lause 5: Hilary osallistui leivontakilpailuun.</w:t>
      </w:r>
    </w:p>
    <w:p>
      <w:r>
        <w:rPr>
          <w:b/>
        </w:rPr>
        <w:t xml:space="preserve">Tulos</w:t>
      </w:r>
    </w:p>
    <w:p>
      <w:r>
        <w:t xml:space="preserve">54312</w:t>
      </w:r>
    </w:p>
    <w:p>
      <w:r>
        <w:rPr>
          <w:b/>
        </w:rPr>
        <w:t xml:space="preserve">Esimerkki 5.6073</w:t>
      </w:r>
    </w:p>
    <w:p>
      <w:r>
        <w:t xml:space="preserve">Otsikko: Nimi: Raskaustesti. Lause 1: Mies lohdutti häntä ja lupasi, että he tulisivat pian raskaaksi. Lause 2: He yrittivät saada lasta, ja nainen toivoi yllättävänsä miehen, kun tämä lähti. Lause 3: Junen mies valmistautui lähtemään työmatkalle. Lause 4: Sinä aamuna hän teki raskaustestin. Lause 5: Hänen surukseensa testi oli negatiivinen, ja hän kertoi siitä miehelleen.</w:t>
      </w:r>
    </w:p>
    <w:p>
      <w:r>
        <w:rPr>
          <w:b/>
        </w:rPr>
        <w:t xml:space="preserve">Tulos</w:t>
      </w:r>
    </w:p>
    <w:p>
      <w:r>
        <w:t xml:space="preserve">32451</w:t>
      </w:r>
    </w:p>
    <w:p>
      <w:r>
        <w:rPr>
          <w:b/>
        </w:rPr>
        <w:t xml:space="preserve">Esimerkki 5.6074</w:t>
      </w:r>
    </w:p>
    <w:p>
      <w:r>
        <w:t xml:space="preserve">Otsikko: Nimi: Uusi koira. Lause 1: Nyt se käyttäytyy ja kuuntelee käskyjä. Lause 2: Koira ei tehnyt muuta kuin itki. Lause 3: Smithit saivat uuden koiran. Lause 4: Koira oppi vihdoin jotain. Lause 5: Smithit joutuivat laittamaan koiran koulutukseen.</w:t>
      </w:r>
    </w:p>
    <w:p>
      <w:r>
        <w:rPr>
          <w:b/>
        </w:rPr>
        <w:t xml:space="preserve">Tulos</w:t>
      </w:r>
    </w:p>
    <w:p>
      <w:r>
        <w:t xml:space="preserve">32541</w:t>
      </w:r>
    </w:p>
    <w:p>
      <w:r>
        <w:rPr>
          <w:b/>
        </w:rPr>
        <w:t xml:space="preserve">Esimerkki 5.6075</w:t>
      </w:r>
    </w:p>
    <w:p>
      <w:r>
        <w:t xml:space="preserve">Otsikko: Nimi: Sormet. Lause 1: Yritin laittaa niihin jäätä. Lause 2: Sormeni turposivat niveltulehduksesta. Lause 3: En tiennyt, miten toimisin. Lause 4: Lopulta se laski, joten pystyin kirjoittamaan. Lause 5: Otin myös alevea.</w:t>
      </w:r>
    </w:p>
    <w:p>
      <w:r>
        <w:rPr>
          <w:b/>
        </w:rPr>
        <w:t xml:space="preserve">Tulos</w:t>
      </w:r>
    </w:p>
    <w:p>
      <w:r>
        <w:t xml:space="preserve">23154</w:t>
      </w:r>
    </w:p>
    <w:p>
      <w:r>
        <w:rPr>
          <w:b/>
        </w:rPr>
        <w:t xml:space="preserve">Esimerkki 5.6076</w:t>
      </w:r>
    </w:p>
    <w:p>
      <w:r>
        <w:t xml:space="preserve">Otsikko: Nimi: The Tire Machine. Lause 1: Dan ei saanut potkuja ja oli siitä lähtien varovaisempi. Lause 2: Hän työskentelee ahkerasti koko päivän vaihtaen ihmisten renkaita. Lause 3: Dan työskentelee rengasliikkeessä. Lause 4: Työskennellessään hän rikkoi vahingossa seitsemänsadan dollarin arvoisen koneen. Lause 5: Hän luuli saavansa potkut tämän takia.</w:t>
      </w:r>
    </w:p>
    <w:p>
      <w:r>
        <w:rPr>
          <w:b/>
        </w:rPr>
        <w:t xml:space="preserve">Tulos</w:t>
      </w:r>
    </w:p>
    <w:p>
      <w:r>
        <w:t xml:space="preserve">32451</w:t>
      </w:r>
    </w:p>
    <w:p>
      <w:r>
        <w:rPr>
          <w:b/>
        </w:rPr>
        <w:t xml:space="preserve">Esimerkki 5.6077</w:t>
      </w:r>
    </w:p>
    <w:p>
      <w:r>
        <w:t xml:space="preserve">Otsikko: Nimi: Kadonnut talo. Lause 1: Tomin talo vietiin pois. Lause 2: Hän yritti selvittää erilaisia maksuvaihtoehtoja. Lause 3: Pankki uhkasi viedä heidän talonsa. Lause 4: Tom oli myöhässä maksujensa kanssa. Lause 5: Valitettavasti hän ei pystynyt keksimään sitä.</w:t>
      </w:r>
    </w:p>
    <w:p>
      <w:r>
        <w:rPr>
          <w:b/>
        </w:rPr>
        <w:t xml:space="preserve">Tulos</w:t>
      </w:r>
    </w:p>
    <w:p>
      <w:r>
        <w:t xml:space="preserve">43251</w:t>
      </w:r>
    </w:p>
    <w:p>
      <w:r>
        <w:rPr>
          <w:b/>
        </w:rPr>
        <w:t xml:space="preserve">Esimerkki 5.6078</w:t>
      </w:r>
    </w:p>
    <w:p>
      <w:r>
        <w:t xml:space="preserve">Nimike: Hän maksaa. Lause 1: Hän oli yhä epätoivoisempi. Lause 2: Nainen kuitenkin soitti poliisille. Lause 3: Niinpä hän hyökkäsi naisen kimppuun tämän käsilaukun takia. Lause 4: Ja Guillermo otettiin kiinni. Lause 5: Guillermo oli toistuva varas.</w:t>
      </w:r>
    </w:p>
    <w:p>
      <w:r>
        <w:rPr>
          <w:b/>
        </w:rPr>
        <w:t xml:space="preserve">Tulos</w:t>
      </w:r>
    </w:p>
    <w:p>
      <w:r>
        <w:t xml:space="preserve">51324</w:t>
      </w:r>
    </w:p>
    <w:p>
      <w:r>
        <w:rPr>
          <w:b/>
        </w:rPr>
        <w:t xml:space="preserve">Esimerkki 5.6079</w:t>
      </w:r>
    </w:p>
    <w:p>
      <w:r>
        <w:t xml:space="preserve">Otsikko: Nimi: Märkä terassi. Lause 1: Erica käveli terassilla uima-altaan lähellä. Lause 2: Kaikki nauroivat Ericalle. Lause 3: Erica liukastui veteen. Lause 4: Terassi oli märkä. Lause 5: Hän putosi altaaseen.</w:t>
      </w:r>
    </w:p>
    <w:p>
      <w:r>
        <w:rPr>
          <w:b/>
        </w:rPr>
        <w:t xml:space="preserve">Tulos</w:t>
      </w:r>
    </w:p>
    <w:p>
      <w:r>
        <w:t xml:space="preserve">14352</w:t>
      </w:r>
    </w:p>
    <w:p>
      <w:r>
        <w:rPr>
          <w:b/>
        </w:rPr>
        <w:t xml:space="preserve">Esimerkki 5.6080</w:t>
      </w:r>
    </w:p>
    <w:p>
      <w:r>
        <w:t xml:space="preserve">Otsikko: Nimi: Vesihiihto. Lause 1: Hän ja hänen ystävänsä pysähtyivät rannalle ja pysäköivät. Lause 2: Anna huomasi, että se oli yhtä hauskaa kuin miltä se näytti! Lause 3: Anna näki ihmisiä vesihiihtämässä järvellä. Lause 4: Siellä he maksoivat tunnin vesihiihtämisestä. Lause 5: Se näytti niin hauskalta!</w:t>
      </w:r>
    </w:p>
    <w:p>
      <w:r>
        <w:rPr>
          <w:b/>
        </w:rPr>
        <w:t xml:space="preserve">Tulos</w:t>
      </w:r>
    </w:p>
    <w:p>
      <w:r>
        <w:t xml:space="preserve">35142</w:t>
      </w:r>
    </w:p>
    <w:p>
      <w:r>
        <w:rPr>
          <w:b/>
        </w:rPr>
        <w:t xml:space="preserve">Esimerkki 5.6081</w:t>
      </w:r>
    </w:p>
    <w:p>
      <w:r>
        <w:t xml:space="preserve">Otsikko: Nimi: Revityt farkut. Lause 1: Hän käytti niitä niin usein kuin mahdollista. Lause 2: Tom paikkaili niitä jatkuvasti. Lause 3: Tomilla oli suosikkifarkut. Lause 4: Jonkin ajan kuluttua ne näyttivät siisteiltä punkhousuilta. Lause 5: Niissä oli paljon reikiä.</w:t>
      </w:r>
    </w:p>
    <w:p>
      <w:r>
        <w:rPr>
          <w:b/>
        </w:rPr>
        <w:t xml:space="preserve">Tulos</w:t>
      </w:r>
    </w:p>
    <w:p>
      <w:r>
        <w:t xml:space="preserve">31524</w:t>
      </w:r>
    </w:p>
    <w:p>
      <w:r>
        <w:rPr>
          <w:b/>
        </w:rPr>
        <w:t xml:space="preserve">Esimerkki 5.6082</w:t>
      </w:r>
    </w:p>
    <w:p>
      <w:r>
        <w:t xml:space="preserve">Otsikko: Nimi: Lopputentti. Lause 1: Hän opiskeli monta tuntia. Lause 2: Hän tarvitsi C:n loppukokeesta läpäistäkseen kurssin. Lause 3: Kun hän istui alas tenttiä varten, hänen mielensä tyhjeni. Lause 4: Hän reputti kokeen ja luokan. Lause 5: Juliella oli vaikeuksia laskennassa.</w:t>
      </w:r>
    </w:p>
    <w:p>
      <w:r>
        <w:rPr>
          <w:b/>
        </w:rPr>
        <w:t xml:space="preserve">Tulos</w:t>
      </w:r>
    </w:p>
    <w:p>
      <w:r>
        <w:t xml:space="preserve">52134</w:t>
      </w:r>
    </w:p>
    <w:p>
      <w:r>
        <w:rPr>
          <w:b/>
        </w:rPr>
        <w:t xml:space="preserve">Esimerkki 5.6083</w:t>
      </w:r>
    </w:p>
    <w:p>
      <w:r>
        <w:t xml:space="preserve">Otsikko: Nimi: Palkinnon voittaminen. Lause 1: Sam päätti osallistua tacon syömiskilpailuun. Lause 2: Sam halusi aina voittaa. Lause 3: Sam oli innoissaan viikkoja sen jälkeen. Lause 4: Yllättäen hän todella voitti. Lause 5: Hän ei saanut siihen tilaisuutta ennen kuin vasta parikymppisenä.</w:t>
      </w:r>
    </w:p>
    <w:p>
      <w:r>
        <w:rPr>
          <w:b/>
        </w:rPr>
        <w:t xml:space="preserve">Tulos</w:t>
      </w:r>
    </w:p>
    <w:p>
      <w:r>
        <w:t xml:space="preserve">25143</w:t>
      </w:r>
    </w:p>
    <w:p>
      <w:r>
        <w:rPr>
          <w:b/>
        </w:rPr>
        <w:t xml:space="preserve">Esimerkki 5.6084</w:t>
      </w:r>
    </w:p>
    <w:p>
      <w:r>
        <w:t xml:space="preserve">Otsikko: Nimi: Lahjoitus. Lause 1: Sitten ystävä ehdotti, että hän lahjoittaisi pitkät hiuksensa hyväntekeväisyysohjelmaan. Lause 2: Nala tiesi, että hän näyttäisi paljon aikuisemmalta, jos hän leikkauttaisi hiuksensa. Lause 3: Mutta hän ei ollut koskaan ennen leikannut hiuksiaan ja oli huolissaan. Lause 4: Nala päätti lahjoittaa hiuksensa syöpää sairastaville lapsille tarkoitettuun peruukkiavustusjärjestöön. Lause 5: Leikkaus tuntui paremmalta - ja hän näytti upealta lyhyemmissä hiuksissaan!</w:t>
      </w:r>
    </w:p>
    <w:p>
      <w:r>
        <w:rPr>
          <w:b/>
        </w:rPr>
        <w:t xml:space="preserve">Tulos</w:t>
      </w:r>
    </w:p>
    <w:p>
      <w:r>
        <w:t xml:space="preserve">23145</w:t>
      </w:r>
    </w:p>
    <w:p>
      <w:r>
        <w:rPr>
          <w:b/>
        </w:rPr>
        <w:t xml:space="preserve">Esimerkki 5.6085</w:t>
      </w:r>
    </w:p>
    <w:p>
      <w:r>
        <w:t xml:space="preserve">Otsikko: Bill ja Damone. Lause 1: Minulla on koira, jonka nimi on Bill. Lause 2: Mutta viime aikoina kurkkuni on ollut vähän kipeä. Lause 3: Billin on laulettava yöllä uneen. Lause 4: Niinpä laitoin tänä iltana Billille Vic Damonen levyn soimaan. Lause 5: Bill kuunteli Damonea noin 10 minuuttia ja nukahti sitten nopeasti.</w:t>
      </w:r>
    </w:p>
    <w:p>
      <w:r>
        <w:rPr>
          <w:b/>
        </w:rPr>
        <w:t xml:space="preserve">Tulos</w:t>
      </w:r>
    </w:p>
    <w:p>
      <w:r>
        <w:t xml:space="preserve">13245</w:t>
      </w:r>
    </w:p>
    <w:p>
      <w:r>
        <w:rPr>
          <w:b/>
        </w:rPr>
        <w:t xml:space="preserve">Esimerkki 5.6086</w:t>
      </w:r>
    </w:p>
    <w:p>
      <w:r>
        <w:t xml:space="preserve">Otsikko: Nimi: Kotitehtävien tarkistaminen. Lause 1: Kacy tarkisti oppilaansa kotitehtäviä. Lause 2: Hän käski oppilasta tekemään työt loppuun. Lause 3: Kacy antoi paperin takaisin oppilaalle. Lause 4: Oppilas palautti työn seuraavana päivänä. Lause 5: Yksi oppilas oli unohtanut tehdä arkin kääntöpuolen.</w:t>
      </w:r>
    </w:p>
    <w:p>
      <w:r>
        <w:rPr>
          <w:b/>
        </w:rPr>
        <w:t xml:space="preserve">Tulos</w:t>
      </w:r>
    </w:p>
    <w:p>
      <w:r>
        <w:t xml:space="preserve">15324</w:t>
      </w:r>
    </w:p>
    <w:p>
      <w:r>
        <w:rPr>
          <w:b/>
        </w:rPr>
        <w:t xml:space="preserve">Esimerkki 5.6087</w:t>
      </w:r>
    </w:p>
    <w:p>
      <w:r>
        <w:t xml:space="preserve">Otsikko: Nimi: Pakeneva lintu. Lause 1: Hän ei koskaan leikannut linnun siipiä estääkseen sitä lentämästä. Lause 2: Eräänä päivänä hän siivosi linnun häkkiä, ja se lensi ulos. Lause 3: Sitten avasin hänen ovensa ja kävelin hänen asuntoonsa. Lause 4: Kun avasin oven, lintu lensi pois. Lause 5: Tristalla oli lemmikkilintu.</w:t>
      </w:r>
    </w:p>
    <w:p>
      <w:r>
        <w:rPr>
          <w:b/>
        </w:rPr>
        <w:t xml:space="preserve">Tulos</w:t>
      </w:r>
    </w:p>
    <w:p>
      <w:r>
        <w:t xml:space="preserve">51234</w:t>
      </w:r>
    </w:p>
    <w:p>
      <w:r>
        <w:rPr>
          <w:b/>
        </w:rPr>
        <w:t xml:space="preserve">Esimerkki 5.6088</w:t>
      </w:r>
    </w:p>
    <w:p>
      <w:r>
        <w:t xml:space="preserve">Otsikko: Nimi: Uusi puhelin. Lause 1: Kun hän tuli kotiin, laatikko oli hänen ovellaan. Lause 2: Hänen uusi puhelimensa oli jo särkynyt. Lause 3: Hän repäisi ja avasi sen löytääkseen pettymyksen. Lause 4: Hän oli tilannut uuden version puhelimestaan. Lause 5: Jim ei malttanut odottaa, että saisi uuden puhelimensa.</w:t>
      </w:r>
    </w:p>
    <w:p>
      <w:r>
        <w:rPr>
          <w:b/>
        </w:rPr>
        <w:t xml:space="preserve">Tulos</w:t>
      </w:r>
    </w:p>
    <w:p>
      <w:r>
        <w:t xml:space="preserve">54132</w:t>
      </w:r>
    </w:p>
    <w:p>
      <w:r>
        <w:rPr>
          <w:b/>
        </w:rPr>
        <w:t xml:space="preserve">Esimerkki 5.6089</w:t>
      </w:r>
    </w:p>
    <w:p>
      <w:r>
        <w:t xml:space="preserve">Otsikko: Nimi: Nopea kuljettaja. Lause 1: Mutta vain siksi, että hän ajatteli nopean ajamisen olevan hauskaa. Lause 2: Ja hän kiihdytti naapuruston läpi. Lause 3: Mutta ajettuaan koiran päälle hän lopetti ylinopeuden lopullisesti. Lause 4: Tim halusi oppia ajamaan. Lause 5: Kun hän sai syntymäpäivälahjaksi uuden auton, hän sekosi.</w:t>
      </w:r>
    </w:p>
    <w:p>
      <w:r>
        <w:rPr>
          <w:b/>
        </w:rPr>
        <w:t xml:space="preserve">Tulos</w:t>
      </w:r>
    </w:p>
    <w:p>
      <w:r>
        <w:t xml:space="preserve">41523</w:t>
      </w:r>
    </w:p>
    <w:p>
      <w:r>
        <w:rPr>
          <w:b/>
        </w:rPr>
        <w:t xml:space="preserve">Esimerkki 5.6090</w:t>
      </w:r>
    </w:p>
    <w:p>
      <w:r>
        <w:t xml:space="preserve">Otsikko: Nimi: Hopealusikat. Lause 1: Jules löysi pienestä antiikkiliikkeestä kauniin hopealusikan. Lause 2: Hänen oli löydettävä jotain ennen kotiinlähtöä. Lause 3: Jules keräsi hopealusikoita kaikkialta maailmasta. Lause 4: Hän oli lomalla ja halusi käydä ostoksilla. Lause 5: Jules etsi kokoelmiinsa uutta lusikkaa Espanjasta.</w:t>
      </w:r>
    </w:p>
    <w:p>
      <w:r>
        <w:rPr>
          <w:b/>
        </w:rPr>
        <w:t xml:space="preserve">Tulos</w:t>
      </w:r>
    </w:p>
    <w:p>
      <w:r>
        <w:t xml:space="preserve">34521</w:t>
      </w:r>
    </w:p>
    <w:p>
      <w:r>
        <w:rPr>
          <w:b/>
        </w:rPr>
        <w:t xml:space="preserve">Esimerkki 5.6091</w:t>
      </w:r>
    </w:p>
    <w:p>
      <w:r>
        <w:t xml:space="preserve">Otsikko: Kalifornian auringonnousu. Lause 1: Hengitän kaunista paikkaa ja nautin rantaan lyövistä aalloista. Lause 2: Istuin rannalla kauniina kalifornialaisena aamuna. Lause 3: Sade alkoi, mikä muistutti minua siitä, että oli aika mennä töihin. Lause 4: Palasin rannalle töiden jälkeen ja tajusin, että minulla oli aina mahdollisuus valita. Lause 5: Juuttuneena laatikkoon koko päivän odottamaan vapauttani, saatoin silti nähdä toivoa.</w:t>
      </w:r>
    </w:p>
    <w:p>
      <w:r>
        <w:rPr>
          <w:b/>
        </w:rPr>
        <w:t xml:space="preserve">Tulos</w:t>
      </w:r>
    </w:p>
    <w:p>
      <w:r>
        <w:t xml:space="preserve">21354</w:t>
      </w:r>
    </w:p>
    <w:p>
      <w:r>
        <w:rPr>
          <w:b/>
        </w:rPr>
        <w:t xml:space="preserve">Esimerkki 5.6092</w:t>
      </w:r>
    </w:p>
    <w:p>
      <w:r>
        <w:t xml:space="preserve">Otsikko: Tekijä: Anteeksi tappelu. Lause 1: Ryntäsin ulos huoneesta. Lause 2: Hän sanoi, että minun oli ruma. Lause 3: Sitten tulin takaisin ja pyysin anteeksi, että olin niin töykeä. Lause 4: Sanoin hänelle, että hänen kuvansa oli kamala. Lause 5: Minä ja ystäväni piirsimme kuvia.</w:t>
      </w:r>
    </w:p>
    <w:p>
      <w:r>
        <w:rPr>
          <w:b/>
        </w:rPr>
        <w:t xml:space="preserve">Tulos</w:t>
      </w:r>
    </w:p>
    <w:p>
      <w:r>
        <w:t xml:space="preserve">54213</w:t>
      </w:r>
    </w:p>
    <w:p>
      <w:r>
        <w:rPr>
          <w:b/>
        </w:rPr>
        <w:t xml:space="preserve">Esimerkki 5.6093</w:t>
      </w:r>
    </w:p>
    <w:p>
      <w:r>
        <w:t xml:space="preserve">Otsikko: Nimi: Kuollut. Lause 1: Ystävä myönsi ottaneensa sen. Lause 2: Hänen ystävänsä otti hänen lompakkonsa. Lause 3: Miehen vaimo tiesi lompakon kadonneen. Lause 4: Hän kysyi ystävältä asiasta. Lause 5: Mies kuoli äkillisesti.</w:t>
      </w:r>
    </w:p>
    <w:p>
      <w:r>
        <w:rPr>
          <w:b/>
        </w:rPr>
        <w:t xml:space="preserve">Tulos</w:t>
      </w:r>
    </w:p>
    <w:p>
      <w:r>
        <w:t xml:space="preserve">52341</w:t>
      </w:r>
    </w:p>
    <w:p>
      <w:r>
        <w:rPr>
          <w:b/>
        </w:rPr>
        <w:t xml:space="preserve">Esimerkki 5.6094</w:t>
      </w:r>
    </w:p>
    <w:p>
      <w:r>
        <w:t xml:space="preserve">Otsikko: Nimi: Munat. Lause 1: Niinpä vein Lauran kauppaan, jotta hän voisi ostaa munia. Lause 2: Laura halusi munia aamiaiseksi! Lause 3: Meillä ei ollut munia talossa, joten Laura oli järkyttynyt. Lause 4: Laura tuli kotiin ja nautti munia aamiaiseksi! Lause 5: Tarjosin mennä ostamaan niitä, mutta hän sanoi, että ostaisin vääriä munia.</w:t>
      </w:r>
    </w:p>
    <w:p>
      <w:r>
        <w:rPr>
          <w:b/>
        </w:rPr>
        <w:t xml:space="preserve">Tulos</w:t>
      </w:r>
    </w:p>
    <w:p>
      <w:r>
        <w:t xml:space="preserve">23514</w:t>
      </w:r>
    </w:p>
    <w:p>
      <w:r>
        <w:rPr>
          <w:b/>
        </w:rPr>
        <w:t xml:space="preserve">Esimerkki 5.6095</w:t>
      </w:r>
    </w:p>
    <w:p>
      <w:r>
        <w:t xml:space="preserve">Otsikko: Nimi: Väärä pizza. Lause 1: Hän sai uuden pizzan kotiinsa toimitettuna. Lause 2: Kun hänen pizzansa saapui, hän sai sen sijaan anjovispizzan. Lause 3: Jimmy valitti virheellisestä tilauksestaan puhelimitse. Lause 4: Jimmy oli liian laiska valmistamaan päivällistä. Lause 5: Hän päätti tilata kotiinsa sienipizzan.</w:t>
      </w:r>
    </w:p>
    <w:p>
      <w:r>
        <w:rPr>
          <w:b/>
        </w:rPr>
        <w:t xml:space="preserve">Tulos</w:t>
      </w:r>
    </w:p>
    <w:p>
      <w:r>
        <w:t xml:space="preserve">45231</w:t>
      </w:r>
    </w:p>
    <w:p>
      <w:r>
        <w:rPr>
          <w:b/>
        </w:rPr>
        <w:t xml:space="preserve">Esimerkki 5.6096</w:t>
      </w:r>
    </w:p>
    <w:p>
      <w:r>
        <w:t xml:space="preserve">Otsikko: Nimi: Veitset lavuaarissa. Lause 1: Josh ei tajunnut, että veitsi oli lavuaarissa. Lause 2: Josh viilsi kätensä veitseen. Lause 3: Josh pyysi vaimoaan olemaan laittamatta veitsiä lavuaariin. Lause 4: Josh aikoi tiskata. Lause 5: Hänen vaimonsa oli jättänyt veitsen lavuaariin.</w:t>
      </w:r>
    </w:p>
    <w:p>
      <w:r>
        <w:rPr>
          <w:b/>
        </w:rPr>
        <w:t xml:space="preserve">Tulos</w:t>
      </w:r>
    </w:p>
    <w:p>
      <w:r>
        <w:t xml:space="preserve">45123</w:t>
      </w:r>
    </w:p>
    <w:p>
      <w:r>
        <w:rPr>
          <w:b/>
        </w:rPr>
        <w:t xml:space="preserve">Esimerkki 5.6097</w:t>
      </w:r>
    </w:p>
    <w:p>
      <w:r>
        <w:t xml:space="preserve">Otsikko: Teknologian hukuttama. Lause 1: Hän jätti sen hyllyynsä kuudeksi kuukaudeksi. Lause 2: Pamela osti tabletin. Lause 3: Kun hän muisti, että hänellä oli se, hän katsoi netistä, kuka sitä käyttää. Lause 4: Tunnin kuluttua hän pystyi vihdoin lataamaan pelejä ja oli iloinen. Lause 5: Koska hän ei osannut ladata sovelluksia, hän ei käyttänyt sitä.</w:t>
      </w:r>
    </w:p>
    <w:p>
      <w:r>
        <w:rPr>
          <w:b/>
        </w:rPr>
        <w:t xml:space="preserve">Tulos</w:t>
      </w:r>
    </w:p>
    <w:p>
      <w:r>
        <w:t xml:space="preserve">25134</w:t>
      </w:r>
    </w:p>
    <w:p>
      <w:r>
        <w:rPr>
          <w:b/>
        </w:rPr>
        <w:t xml:space="preserve">Esimerkki 5.6098</w:t>
      </w:r>
    </w:p>
    <w:p>
      <w:r>
        <w:t xml:space="preserve">Otsikko: Nimi: Valhe. Lause 1: Hän valehteli heille. Lause 2: Häntä hävetti kertoa totuus ystävilleen. Lause 3: Hän oli siitä hyvin ylpeä. Lause 4: Martin osti uuden auton. Lause 5: Kun hän peruutti autotallista, hän murskasi takavalon.</w:t>
      </w:r>
    </w:p>
    <w:p>
      <w:r>
        <w:rPr>
          <w:b/>
        </w:rPr>
        <w:t xml:space="preserve">Tulos</w:t>
      </w:r>
    </w:p>
    <w:p>
      <w:r>
        <w:t xml:space="preserve">43521</w:t>
      </w:r>
    </w:p>
    <w:p>
      <w:r>
        <w:rPr>
          <w:b/>
        </w:rPr>
        <w:t xml:space="preserve">Esimerkki 5.6099</w:t>
      </w:r>
    </w:p>
    <w:p>
      <w:r>
        <w:t xml:space="preserve">Otsikko: Nimi: Kadonnut kissa. Lause 1: Tom päätti hankkia sen sijaan koiran. Lause 2: Viikon sisällä se oli kadonnut. Lause 3: Tom hankki uuden kissan. Lause 4: Tom etsi sitä vähän aikaa, mutta ei löytänyt sitä. Lause 5: Lopulta kissa palasi ja Tom antoi sen pois.</w:t>
      </w:r>
    </w:p>
    <w:p>
      <w:r>
        <w:rPr>
          <w:b/>
        </w:rPr>
        <w:t xml:space="preserve">Tulos</w:t>
      </w:r>
    </w:p>
    <w:p>
      <w:r>
        <w:t xml:space="preserve">32415</w:t>
      </w:r>
    </w:p>
    <w:p>
      <w:r>
        <w:rPr>
          <w:b/>
        </w:rPr>
        <w:t xml:space="preserve">Esimerkki 5.6100</w:t>
      </w:r>
    </w:p>
    <w:p>
      <w:r>
        <w:t xml:space="preserve">Otsikko: Kipu. Lause 1: Läheiset kutsuivat häntä isäksi. Lause 2: Hänen isänsä vei hänet sairaalaan ja hoiti hänet. Lause 3: Eräänä päivänä hän kiirehti polkupyörällä yliopistolle. Lause 4: Mathew on opiskelija. Lause 5: Hänen polkupyöränsä liukastui ja hän loukkaantui.</w:t>
      </w:r>
    </w:p>
    <w:p>
      <w:r>
        <w:rPr>
          <w:b/>
        </w:rPr>
        <w:t xml:space="preserve">Tulos</w:t>
      </w:r>
    </w:p>
    <w:p>
      <w:r>
        <w:t xml:space="preserve">43512</w:t>
      </w:r>
    </w:p>
    <w:p>
      <w:r>
        <w:rPr>
          <w:b/>
        </w:rPr>
        <w:t xml:space="preserve">Esimerkki 5.6101</w:t>
      </w:r>
    </w:p>
    <w:p>
      <w:r>
        <w:t xml:space="preserve">Otsikko: hiiri. Lause 1: Hän löysi kivan hiiren. Lause 2: Hän osti kivan hiiren. Lause 3: Ralph tarvitsi uuden tietokonehiiren. Lause 4: Niinpä hän meni tietokonekauppaan. Lause 5: Ralph ei enää tarvinnut hiirtä.</w:t>
      </w:r>
    </w:p>
    <w:p>
      <w:r>
        <w:rPr>
          <w:b/>
        </w:rPr>
        <w:t xml:space="preserve">Tulos</w:t>
      </w:r>
    </w:p>
    <w:p>
      <w:r>
        <w:t xml:space="preserve">34125</w:t>
      </w:r>
    </w:p>
    <w:p>
      <w:r>
        <w:rPr>
          <w:b/>
        </w:rPr>
        <w:t xml:space="preserve">Esimerkki 5.6102</w:t>
      </w:r>
    </w:p>
    <w:p>
      <w:r>
        <w:t xml:space="preserve">Otsikko: Nimi: Kyyhkyn kakka. Lause 1: Kuten useimmat ihmiset, Jeff ei koskaan miettinyt kahdesti puiden alla kävelemistä. Lause 2: Jeff myöhästyi tunnin töistä, koska hänen piti mennä kotiin vaihtamaan vaatteet. Lause 3: Tästä lähtien hän luultavasti kävelee lintujen täyttämien puiden ympärillä. Lause 4: Yhtäkkiä hänen paidalleen laskeutui iso kasa linnunkakkaa. Lause 5: Kun hän viime maanantaina lähti töihin, hän käveli lintujen täyttämän puun alla.</w:t>
      </w:r>
    </w:p>
    <w:p>
      <w:r>
        <w:rPr>
          <w:b/>
        </w:rPr>
        <w:t xml:space="preserve">Tulos</w:t>
      </w:r>
    </w:p>
    <w:p>
      <w:r>
        <w:t xml:space="preserve">15423</w:t>
      </w:r>
    </w:p>
    <w:p>
      <w:r>
        <w:rPr>
          <w:b/>
        </w:rPr>
        <w:t xml:space="preserve">Esimerkki 5.6103</w:t>
      </w:r>
    </w:p>
    <w:p>
      <w:r>
        <w:t xml:space="preserve">Otsikko: Nimi: Kyle saa auton. Lause 1: Hän on pyytänyt minulta kyytiä viimeiset kaksi viikkoa. Lause 2: Hän pystyi rahoittamaan vuoden 2015 Dodge Dartin 1 000 dollarilla kuukaudessa. Lause 3: Tänään vein hänet autoliikkeeseen. Lause 4: Kylevin on ostettava uusi auto. Lause 5: Hänen nykyinen autonsa hajoaa aina matkalla töihin.</w:t>
      </w:r>
    </w:p>
    <w:p>
      <w:r>
        <w:rPr>
          <w:b/>
        </w:rPr>
        <w:t xml:space="preserve">Tulos</w:t>
      </w:r>
    </w:p>
    <w:p>
      <w:r>
        <w:t xml:space="preserve">45132</w:t>
      </w:r>
    </w:p>
    <w:p>
      <w:r>
        <w:rPr>
          <w:b/>
        </w:rPr>
        <w:t xml:space="preserve">Esimerkki 5.6104</w:t>
      </w:r>
    </w:p>
    <w:p>
      <w:r>
        <w:t xml:space="preserve">Otsikko: Nimi: Hauska setä. Lause 1: Fred-sedän kanssa oli todella hauskaa. Lause 2: Hän antoi kaikkien naapuruston lasten leikkiä autossaan. Lause 3: He tunsivat itsensä aikuisiksi, kun ajoivat hänen autoaan. Lause 4: Fred-sedän piti juosta sen perässä pelastaakseen lapset. Lause 5: Mutta kun Fred Fred eräänä päivänä unohti avaimet, auto lähti liikkeelle.</w:t>
      </w:r>
    </w:p>
    <w:p>
      <w:r>
        <w:rPr>
          <w:b/>
        </w:rPr>
        <w:t xml:space="preserve">Tulos</w:t>
      </w:r>
    </w:p>
    <w:p>
      <w:r>
        <w:t xml:space="preserve">12354</w:t>
      </w:r>
    </w:p>
    <w:p>
      <w:r>
        <w:rPr>
          <w:b/>
        </w:rPr>
        <w:t xml:space="preserve">Esimerkki 5.6105</w:t>
      </w:r>
    </w:p>
    <w:p>
      <w:r>
        <w:t xml:space="preserve">Otsikko: Nimi: Näytä ja kerro. Lause 1: Hän tajusi heti, että hänen koiransa oli täydellinen esittelykappale. Lause 2: Shelby valmistautui tulevaa näyttelyä varten. Lause 3: Yhtäkkiä hänen koiransa juoksi leikkimään hänen kanssaan. Lause 4: Hän ei osannut päättää, mikä olisi täydellinen esitys. Lause 5: Hänellä oli kotona muutama esine ja hän pohdiskeli niiden välillä.</w:t>
      </w:r>
    </w:p>
    <w:p>
      <w:r>
        <w:rPr>
          <w:b/>
        </w:rPr>
        <w:t xml:space="preserve">Tulos</w:t>
      </w:r>
    </w:p>
    <w:p>
      <w:r>
        <w:t xml:space="preserve">24531</w:t>
      </w:r>
    </w:p>
    <w:p>
      <w:r>
        <w:rPr>
          <w:b/>
        </w:rPr>
        <w:t xml:space="preserve">Esimerkki 5.6106</w:t>
      </w:r>
    </w:p>
    <w:p>
      <w:r>
        <w:t xml:space="preserve">Otsikko: Beth ja hänen nukkensa. Lause 1: Eräänä päivänä Bethin ollessa koulussa hänen lemmikkikoiransa Skippy löysi Kimin. Lause 2: Beth oli murtunut löydettyään pureskellun nukkensa. Lause 3: Bethillä oli suuri kokoelma nukkeja makuuhuoneessaan. Lause 4: Skippy puri yhden Kimin käsivarren irti. Lause 5: Bethillä oli suosikkinukke, jota hän kutsui Kimiksi.</w:t>
      </w:r>
    </w:p>
    <w:p>
      <w:r>
        <w:rPr>
          <w:b/>
        </w:rPr>
        <w:t xml:space="preserve">Tulos</w:t>
      </w:r>
    </w:p>
    <w:p>
      <w:r>
        <w:t xml:space="preserve">35142</w:t>
      </w:r>
    </w:p>
    <w:p>
      <w:r>
        <w:rPr>
          <w:b/>
        </w:rPr>
        <w:t xml:space="preserve">Esimerkki 5.6107</w:t>
      </w:r>
    </w:p>
    <w:p>
      <w:r>
        <w:t xml:space="preserve">Otsikko: Nimi: Halvempi puhelin. Lause 1: Hän ei koskaan ajatellut hankkivansa iPhonea. Lause 2: Suzy sai uuden puhelimen. Lause 3: Suzy piti puhelimesta. Lause 4: Joten hänellä oli siihen varaa. Lause 5: Mutta se oli halvempi kuin tavallinen.</w:t>
      </w:r>
    </w:p>
    <w:p>
      <w:r>
        <w:rPr>
          <w:b/>
        </w:rPr>
        <w:t xml:space="preserve">Tulos</w:t>
      </w:r>
    </w:p>
    <w:p>
      <w:r>
        <w:t xml:space="preserve">21543</w:t>
      </w:r>
    </w:p>
    <w:p>
      <w:r>
        <w:rPr>
          <w:b/>
        </w:rPr>
        <w:t xml:space="preserve">Esimerkki 5.6108</w:t>
      </w:r>
    </w:p>
    <w:p>
      <w:r>
        <w:t xml:space="preserve">Nimi: muukalainen. Lause 1: Huusin, kunnes joku huomasi meidät, joten muukalainen juoksi pois. Lause 2: Luulin, että se oli turvallista, kunnes eräänä yönä minulle tapahtui jotain. Lause 3: Muukalainen tuli lähelleni ja yritti tarttua käteeni. Lause 4: Tulen aina myöhään illalla kotiin. Lause 5: Siitä illasta lähtien en enää koskaan kävele yksin myöhään illalla.</w:t>
      </w:r>
    </w:p>
    <w:p>
      <w:r>
        <w:rPr>
          <w:b/>
        </w:rPr>
        <w:t xml:space="preserve">Tulos</w:t>
      </w:r>
    </w:p>
    <w:p>
      <w:r>
        <w:t xml:space="preserve">42315</w:t>
      </w:r>
    </w:p>
    <w:p>
      <w:r>
        <w:rPr>
          <w:b/>
        </w:rPr>
        <w:t xml:space="preserve">Esimerkki 5.6109</w:t>
      </w:r>
    </w:p>
    <w:p>
      <w:r>
        <w:t xml:space="preserve">Nimike: tuhopoltto. Lause 1: Johannes oli pyromaani. Lause 2: John pidätettiin ja hän joutui terapiaan. Lause 3: Hän poltti monia asioita roskista puihin. Lause 4: John jäi kiinni talon polttamisesta. Lause 5: Tällä kertaa hän päätti kokeilla talon polttamista.</w:t>
      </w:r>
    </w:p>
    <w:p>
      <w:r>
        <w:rPr>
          <w:b/>
        </w:rPr>
        <w:t xml:space="preserve">Tulos</w:t>
      </w:r>
    </w:p>
    <w:p>
      <w:r>
        <w:t xml:space="preserve">13542</w:t>
      </w:r>
    </w:p>
    <w:p>
      <w:r>
        <w:rPr>
          <w:b/>
        </w:rPr>
        <w:t xml:space="preserve">Esimerkki 5.6110</w:t>
      </w:r>
    </w:p>
    <w:p>
      <w:r>
        <w:t xml:space="preserve">Otsikko: Nimi: Tyttö. Lause 1: Adam sai tietää, että hän ja hänen vaimonsa saavat lapsen. Lause 2: Mutta hän ajatteli silti, että poika olisi parempi, kunnes hän tapasi tyttärensä. Lause 3: Kun hän sai tietää, että lapsi oli tyttö, hän peitti pettymyksensä. Lause 4: Sitten hän päätti, että hän oli hyvin ylpeä siitä, että hänellä oli pieni tyttö! Lause 5: Hän toivoi poikaa.</w:t>
      </w:r>
    </w:p>
    <w:p>
      <w:r>
        <w:rPr>
          <w:b/>
        </w:rPr>
        <w:t xml:space="preserve">Tulos</w:t>
      </w:r>
    </w:p>
    <w:p>
      <w:r>
        <w:t xml:space="preserve">15324</w:t>
      </w:r>
    </w:p>
    <w:p>
      <w:r>
        <w:rPr>
          <w:b/>
        </w:rPr>
        <w:t xml:space="preserve">Esimerkki 5.6111</w:t>
      </w:r>
    </w:p>
    <w:p>
      <w:r>
        <w:t xml:space="preserve">Otsikko: Nimi: Loistava ääni. Lause 1: Amelia rakasti laulaa huvikseen. Lause 2: Mutta koska Amelialla oli upea ääni, hänen ystävänsä painostivat häntä kilpailemaan. Lause 3: Hän lauloi parhaansa mukaan. Lause 4: Hän osallistui televisiossa esitettyyn laulukilpailuun. Lause 5: Mutta hänen klippinsä näytettiin kaikille pätkimisenä.</w:t>
      </w:r>
    </w:p>
    <w:p>
      <w:r>
        <w:rPr>
          <w:b/>
        </w:rPr>
        <w:t xml:space="preserve">Tulos</w:t>
      </w:r>
    </w:p>
    <w:p>
      <w:r>
        <w:t xml:space="preserve">12435</w:t>
      </w:r>
    </w:p>
    <w:p>
      <w:r>
        <w:rPr>
          <w:b/>
        </w:rPr>
        <w:t xml:space="preserve">Esimerkki 5.6112</w:t>
      </w:r>
    </w:p>
    <w:p>
      <w:r>
        <w:t xml:space="preserve">Otsikko: Nimi: Backyard Tennis. Lause 1: Rick oli iloinen siitä, että hän sai harjoitella tennistä milloin halusi. Lause 2: Ja hän loi suuren betonialustan, jolla pelata. Lause 3: Niinpä hän rakensi takapihalleen vanerista suuren seinän. Lause 4: Mutta hän ei pitänyt siitä, että hänen piti ajaa paikalliselle tenniskentälle. Lause 5: Rick toivoi voivansa pelata tennistä joka päivä.</w:t>
      </w:r>
    </w:p>
    <w:p>
      <w:r>
        <w:rPr>
          <w:b/>
        </w:rPr>
        <w:t xml:space="preserve">Tulos</w:t>
      </w:r>
    </w:p>
    <w:p>
      <w:r>
        <w:t xml:space="preserve">54321</w:t>
      </w:r>
    </w:p>
    <w:p>
      <w:r>
        <w:rPr>
          <w:b/>
        </w:rPr>
        <w:t xml:space="preserve">Esimerkki 5.6113</w:t>
      </w:r>
    </w:p>
    <w:p>
      <w:r>
        <w:t xml:space="preserve">Otsikko: Nimi: Opas. Lause 1: Hän palkkasi oppaan kiertämään häntä. Lause 2: Kian mielestä hänen rahansa oli käytetty hyvin. Lause 3: Kotiin päästyään Kia kirjoitti hänelle hyvän arvostelun Internetiin. Lause 4: Kia oli kiertomatkalla Nepalissa. Lause 5: Opas näytti hänelle paljon mielenkiintoisia paikkoja.</w:t>
      </w:r>
    </w:p>
    <w:p>
      <w:r>
        <w:rPr>
          <w:b/>
        </w:rPr>
        <w:t xml:space="preserve">Tulos</w:t>
      </w:r>
    </w:p>
    <w:p>
      <w:r>
        <w:t xml:space="preserve">41523</w:t>
      </w:r>
    </w:p>
    <w:p>
      <w:r>
        <w:rPr>
          <w:b/>
        </w:rPr>
        <w:t xml:space="preserve">Esimerkki 5.6114</w:t>
      </w:r>
    </w:p>
    <w:p>
      <w:r>
        <w:t xml:space="preserve">Otsikko: Taylor. Lause 1: Billistä tuli pian itse hyvin taitava räätäli. Lause 2: Hän oppi paljon räätäliltä, jolle hän työskenteli. Lause 3: Hän tajusi, että hänellä oli mahdollisuuksia perustaa oma räätäliliike. Lause 4: Bill rakasti räätälin oppipoikana työskentelyä. Lause 5: Bill avasi oman liikkeen ja on nyt menestyvä itsenäinen räätäliyrittäjä.</w:t>
      </w:r>
    </w:p>
    <w:p>
      <w:r>
        <w:rPr>
          <w:b/>
        </w:rPr>
        <w:t xml:space="preserve">Tulos</w:t>
      </w:r>
    </w:p>
    <w:p>
      <w:r>
        <w:t xml:space="preserve">42135</w:t>
      </w:r>
    </w:p>
    <w:p>
      <w:r>
        <w:rPr>
          <w:b/>
        </w:rPr>
        <w:t xml:space="preserve">Esimerkki 5.6115</w:t>
      </w:r>
    </w:p>
    <w:p>
      <w:r>
        <w:t xml:space="preserve">Otsikko: Nimi: Kaula. Lause 1: Heräsin itkien. Lause 2: En löytänyt puhelintani mistään. Lause 3: Unessa hänen kaulansa oli murtunut. Lause 4: Olin kauhuissani ja aloin itkeä. Lause 5: Yritin löytää puhelimeni soittaakseni apua.</w:t>
      </w:r>
    </w:p>
    <w:p>
      <w:r>
        <w:rPr>
          <w:b/>
        </w:rPr>
        <w:t xml:space="preserve">Tulos</w:t>
      </w:r>
    </w:p>
    <w:p>
      <w:r>
        <w:t xml:space="preserve">34521</w:t>
      </w:r>
    </w:p>
    <w:p>
      <w:r>
        <w:rPr>
          <w:b/>
        </w:rPr>
        <w:t xml:space="preserve">Esimerkki 5.6116</w:t>
      </w:r>
    </w:p>
    <w:p>
      <w:r>
        <w:t xml:space="preserve">Otsikko: Nimi: Ladattu ase. Lause 1: Tom näytti hänelle aseensa. Lause 2: He olivat kännissä hengailemassa. Lause 3: Onneksi kukaan ei loukkaantunut. Lause 4: Tomilla oli ystävä luonaan. Lause 5: Hän sanoi, ettei se ollut ladattu, mutta se laukesi vahingossa.</w:t>
      </w:r>
    </w:p>
    <w:p>
      <w:r>
        <w:rPr>
          <w:b/>
        </w:rPr>
        <w:t xml:space="preserve">Tulos</w:t>
      </w:r>
    </w:p>
    <w:p>
      <w:r>
        <w:t xml:space="preserve">42153</w:t>
      </w:r>
    </w:p>
    <w:p>
      <w:r>
        <w:rPr>
          <w:b/>
        </w:rPr>
        <w:t xml:space="preserve">Esimerkki 5.6117</w:t>
      </w:r>
    </w:p>
    <w:p>
      <w:r>
        <w:t xml:space="preserve">Otsikko: Nimi: Hirvi. Lause 1: Paul itki tuntikausia. Lause 2: Se oli hirvi, jolla oli suuret ruskeat silmät. Lause 3: Eräänä päivänä hän jätti sen leikkipuistoon! Lause 4: Paulilla oli lempipehmolelu. Lause 5: Hän kantoi sitä mukanaan kaikkialle.</w:t>
      </w:r>
    </w:p>
    <w:p>
      <w:r>
        <w:rPr>
          <w:b/>
        </w:rPr>
        <w:t xml:space="preserve">Tulos</w:t>
      </w:r>
    </w:p>
    <w:p>
      <w:r>
        <w:t xml:space="preserve">42531</w:t>
      </w:r>
    </w:p>
    <w:p>
      <w:r>
        <w:rPr>
          <w:b/>
        </w:rPr>
        <w:t xml:space="preserve">Esimerkki 5.6118</w:t>
      </w:r>
    </w:p>
    <w:p>
      <w:r>
        <w:t xml:space="preserve">Otsikko: Nimi: The Popped Necklace. Lause 1: Hän keskusteli siitä, pitäisikö hänellä olla mukanaan lempikaulakoru. Lause 2: Olivia oli valmistautumassa hienoihin juhliin. Lause 3: Yhtäkkiä kaulakoru katkesi lukosta. Lause 4: Olivia yritti korjata sitä, mutta se meni selittämättömästi pilalle. Lause 5: Hän heitti sen pois ja päätti ostaa uuden.</w:t>
      </w:r>
    </w:p>
    <w:p>
      <w:r>
        <w:rPr>
          <w:b/>
        </w:rPr>
        <w:t xml:space="preserve">Tulos</w:t>
      </w:r>
    </w:p>
    <w:p>
      <w:r>
        <w:t xml:space="preserve">21345</w:t>
      </w:r>
    </w:p>
    <w:p>
      <w:r>
        <w:rPr>
          <w:b/>
        </w:rPr>
        <w:t xml:space="preserve">Esimerkki 5.6119</w:t>
      </w:r>
    </w:p>
    <w:p>
      <w:r>
        <w:t xml:space="preserve">Otsikko: Nimi: Unohdetaan tuli. Lause 1: Margo tajusi, että se oli hänen ruokansa! Lause 2: Hän unohti sammuttaa hellan käydessään Tedin luona. Lause 3: Margo oli laittamassa ruokaa, kun Ted koputti hänen ovelleen. Lause 4: Margo juoksi keittiöön ja sammutti tulen. Lause 5: Margo ja Ted haistoivat pian jotain outoa.</w:t>
      </w:r>
    </w:p>
    <w:p>
      <w:r>
        <w:rPr>
          <w:b/>
        </w:rPr>
        <w:t xml:space="preserve">Tulos</w:t>
      </w:r>
    </w:p>
    <w:p>
      <w:r>
        <w:t xml:space="preserve">32514</w:t>
      </w:r>
    </w:p>
    <w:p>
      <w:r>
        <w:rPr>
          <w:b/>
        </w:rPr>
        <w:t xml:space="preserve">Esimerkki 5.6120</w:t>
      </w:r>
    </w:p>
    <w:p>
      <w:r>
        <w:t xml:space="preserve">Nimike: Henry Karhun puisto. Lause 1: Eräänä päivänä se tarjosi lelukupongin leluaseiden vaihtoon. Lause 2: Se myy väkivallattomia leluja. Lause 3: Hän toi kaksi valtavaa jätesäkkiä täynnä leluaseita. Lause 4: Henry Bear's Park on lelukauppa Cambridgessa. Lause 5: 8-vuotias poikani vaihtoi aseet.</w:t>
      </w:r>
    </w:p>
    <w:p>
      <w:r>
        <w:rPr>
          <w:b/>
        </w:rPr>
        <w:t xml:space="preserve">Tulos</w:t>
      </w:r>
    </w:p>
    <w:p>
      <w:r>
        <w:t xml:space="preserve">42153</w:t>
      </w:r>
    </w:p>
    <w:p>
      <w:r>
        <w:rPr>
          <w:b/>
        </w:rPr>
        <w:t xml:space="preserve">Esimerkki 5.6121</w:t>
      </w:r>
    </w:p>
    <w:p>
      <w:r>
        <w:t xml:space="preserve">Otsikko: Nimi: Elokuvissa käyminen. Lause 1: Olin niin myöhässä, etten saanut popcornia. Lause 2: Elokuva oli hyvä, mutta en saanut popcornia. Lause 3: Aina kun menen elokuviin, saan popcornia. Lause 4: En enää koskaan myöhästy elokuvasta. Lause 5: Viimeksi kun menin elokuviin, tulin sinne vähän liian myöhään.</w:t>
      </w:r>
    </w:p>
    <w:p>
      <w:r>
        <w:rPr>
          <w:b/>
        </w:rPr>
        <w:t xml:space="preserve">Tulos</w:t>
      </w:r>
    </w:p>
    <w:p>
      <w:r>
        <w:t xml:space="preserve">35124</w:t>
      </w:r>
    </w:p>
    <w:p>
      <w:r>
        <w:rPr>
          <w:b/>
        </w:rPr>
        <w:t xml:space="preserve">Esimerkki 5.6122</w:t>
      </w:r>
    </w:p>
    <w:p>
      <w:r>
        <w:t xml:space="preserve">Otsikko: Nimi: Ruma mekko. Lause 1: Tina ei enää koskaan käyttänyt mekkoa. Lause 2: Koulun muut tytöt olivat eri mieltä. Lause 3: Hänestä se näytti hyvin kauniilta. Lause 4: Tina piti uudesta mekostaan. Lause 5: Häntä pilkattiin sen takia paljon.</w:t>
      </w:r>
    </w:p>
    <w:p>
      <w:r>
        <w:rPr>
          <w:b/>
        </w:rPr>
        <w:t xml:space="preserve">Tulos</w:t>
      </w:r>
    </w:p>
    <w:p>
      <w:r>
        <w:t xml:space="preserve">43251</w:t>
      </w:r>
    </w:p>
    <w:p>
      <w:r>
        <w:rPr>
          <w:b/>
        </w:rPr>
        <w:t xml:space="preserve">Esimerkki 5.6123</w:t>
      </w:r>
    </w:p>
    <w:p>
      <w:r>
        <w:t xml:space="preserve">Otsikko: Nimi: Eläinlääkäri. Lause 1: Luna ei ole kovin kiltti kissa. Lause 2: Eläinlääkäri alkoi kuunnella lemmikinomistajia paremmin. Lause 3: Eläinlääkäri ei kuunnellut varoituksiamme, ja häntä purtiin useita kertoja. Lause 4: Hän meni eläinlääkärille tarkastukseen lauantaina. Lause 5: Eläinlääkärin oli mentävä sairaalaan tikkejä varten.</w:t>
      </w:r>
    </w:p>
    <w:p>
      <w:r>
        <w:rPr>
          <w:b/>
        </w:rPr>
        <w:t xml:space="preserve">Tulos</w:t>
      </w:r>
    </w:p>
    <w:p>
      <w:r>
        <w:t xml:space="preserve">14352</w:t>
      </w:r>
    </w:p>
    <w:p>
      <w:r>
        <w:rPr>
          <w:b/>
        </w:rPr>
        <w:t xml:space="preserve">Esimerkki 5.6124</w:t>
      </w:r>
    </w:p>
    <w:p>
      <w:r>
        <w:t xml:space="preserve">Otsikko: Nimi: Trikoo. Lause 1: Hän löysi sellaisen, joka oli mukava ja söpö. Lause 2: Hän vei sen kotiin ja sovitti sitä uudelleen. Lause 3: Hän oli niin innoissaan päästäkseen tunnille! Lause 4: Hän sovitti monia eri trikoita. Lause 5: Lexi oli aloittamassa voimistelua.</w:t>
      </w:r>
    </w:p>
    <w:p>
      <w:r>
        <w:rPr>
          <w:b/>
        </w:rPr>
        <w:t xml:space="preserve">Tulos</w:t>
      </w:r>
    </w:p>
    <w:p>
      <w:r>
        <w:t xml:space="preserve">54123</w:t>
      </w:r>
    </w:p>
    <w:p>
      <w:r>
        <w:rPr>
          <w:b/>
        </w:rPr>
        <w:t xml:space="preserve">Esimerkki 5.6125</w:t>
      </w:r>
    </w:p>
    <w:p>
      <w:r>
        <w:t xml:space="preserve">Otsikko: Nimi: Tylsistyminen. Lause 1: Kaikki hänen ystävänsä olivat kiireisiä. Lause 2: Deanna päätti mennä yksin harrastukseen. Lause 3: Hän meni elokuviin yksin eikä tuntenut enää tylsää. Lause 4: Deanna oli hyvin tylsistynyt. Lause 5: Hän päätti pyytää ystäviään viettämään aikaa kanssaan.</w:t>
      </w:r>
    </w:p>
    <w:p>
      <w:r>
        <w:rPr>
          <w:b/>
        </w:rPr>
        <w:t xml:space="preserve">Tulos</w:t>
      </w:r>
    </w:p>
    <w:p>
      <w:r>
        <w:t xml:space="preserve">45123</w:t>
      </w:r>
    </w:p>
    <w:p>
      <w:r>
        <w:rPr>
          <w:b/>
        </w:rPr>
        <w:t xml:space="preserve">Esimerkki 5.6126</w:t>
      </w:r>
    </w:p>
    <w:p>
      <w:r>
        <w:t xml:space="preserve">Otsikko: Nimi: Täytetty. Lause 1: Pienen torkahduksen jälkeen Cal kömpeli keittiöön. Lause 2: Hän ahmi itselleen koukuttavia paistettuja nuudeleita ja sianlihaa. Lause 3: Hän söi niin paljon, että vaipui tyytyväiseen hiilihydraattikoomaan. Lause 4: Cal tilasi kotimatkalla kiinalaista ruokaa. Lause 5: Hän ei voinut olla syömättä vielä yhtä palaa makeahappoporsasta.</w:t>
      </w:r>
    </w:p>
    <w:p>
      <w:r>
        <w:rPr>
          <w:b/>
        </w:rPr>
        <w:t xml:space="preserve">Tulos</w:t>
      </w:r>
    </w:p>
    <w:p>
      <w:r>
        <w:t xml:space="preserve">42315</w:t>
      </w:r>
    </w:p>
    <w:p>
      <w:r>
        <w:rPr>
          <w:b/>
        </w:rPr>
        <w:t xml:space="preserve">Esimerkki 5.6127</w:t>
      </w:r>
    </w:p>
    <w:p>
      <w:r>
        <w:t xml:space="preserve">Otsikko: Jennifer kokeilee hampurilaista. Lause 1: Jennifer tilasi deluxe-pekonihampurilaisen. Lause 2: Jennifer oli tiukalla dieetillä. Lause 3: Hän päätti huijata ruokavaliotaan. Lause 4: Hänen ystävillään oli syntymäpäiväjuhlat. Lause 5: Hän oli laihtunut jo 40 kiloa.</w:t>
      </w:r>
    </w:p>
    <w:p>
      <w:r>
        <w:rPr>
          <w:b/>
        </w:rPr>
        <w:t xml:space="preserve">Tulos</w:t>
      </w:r>
    </w:p>
    <w:p>
      <w:r>
        <w:t xml:space="preserve">25431</w:t>
      </w:r>
    </w:p>
    <w:p>
      <w:r>
        <w:rPr>
          <w:b/>
        </w:rPr>
        <w:t xml:space="preserve">Esimerkki 5.6128</w:t>
      </w:r>
    </w:p>
    <w:p>
      <w:r>
        <w:t xml:space="preserve">Nimike: Piileskely. Lause 1: Josh alkoi etsiä Chadia. Lause 2: Josh laski, kun Chad piileskeli. Lause 3: Hän katsoi vajan taakse, mutta Chad ei ollut siellä. Lause 4: Hän katsoi kuistin alle ja löysi Chadin. Lause 5: Hän katsoi aidan takaa, mutta Chad ei ollut siellä.</w:t>
      </w:r>
    </w:p>
    <w:p>
      <w:r>
        <w:rPr>
          <w:b/>
        </w:rPr>
        <w:t xml:space="preserve">Tulos</w:t>
      </w:r>
    </w:p>
    <w:p>
      <w:r>
        <w:t xml:space="preserve">21354</w:t>
      </w:r>
    </w:p>
    <w:p>
      <w:r>
        <w:rPr>
          <w:b/>
        </w:rPr>
        <w:t xml:space="preserve">Esimerkki 5.6129</w:t>
      </w:r>
    </w:p>
    <w:p>
      <w:r>
        <w:t xml:space="preserve">Otsikko: Nimi: Koulutanssi.. Lause 1: Christianin koulussa oli tanssit. Lause 2: Christian hyväksyi Christianin tarjouksen, ja he menivät tansseihin yhdessä. Lause 3: Hän seisoi käytävällä, kun Amanda tuli hänen luokseen. Lause 4: Hän halusi mennä, mutta ei tiennyt, keneltä kysyä. Lause 5: Amanda kysyi Amandalta, haluaisiko hän lähteä hänen kanssaan tansseihin.</w:t>
      </w:r>
    </w:p>
    <w:p>
      <w:r>
        <w:rPr>
          <w:b/>
        </w:rPr>
        <w:t xml:space="preserve">Tulos</w:t>
      </w:r>
    </w:p>
    <w:p>
      <w:r>
        <w:t xml:space="preserve">14352</w:t>
      </w:r>
    </w:p>
    <w:p>
      <w:r>
        <w:rPr>
          <w:b/>
        </w:rPr>
        <w:t xml:space="preserve">Esimerkki 5.6130</w:t>
      </w:r>
    </w:p>
    <w:p>
      <w:r>
        <w:t xml:space="preserve">Otsikko: Nimi: Jäätelöauto. Lause 1: Hän sai nähdä, kun auto ajoi pois. Lause 2: Tim leikki pihalla. Lause 3: Tim juoksi sisälle yrittämään saada rahaa. Lause 4: Hän kuuli jäätelöauton äänen. Lause 5: Hän ei saanut sitä ajoissa.</w:t>
      </w:r>
    </w:p>
    <w:p>
      <w:r>
        <w:rPr>
          <w:b/>
        </w:rPr>
        <w:t xml:space="preserve">Tulos</w:t>
      </w:r>
    </w:p>
    <w:p>
      <w:r>
        <w:t xml:space="preserve">24351</w:t>
      </w:r>
    </w:p>
    <w:p>
      <w:r>
        <w:rPr>
          <w:b/>
        </w:rPr>
        <w:t xml:space="preserve">Esimerkki 5.6131</w:t>
      </w:r>
    </w:p>
    <w:p>
      <w:r>
        <w:t xml:space="preserve">Otsikko: Nimi: Romanttinen komedia. Lause 1: Hän vain pyöräytti silmiään ja käveli sanomatta sanaakaan pois Abelin luota. Lause 2: Abel tykkäsi kerätä sarjakuvia. Lause 3: Abel käveli tytön luokse ja kysyi, pitikö tämä Hämähäkkimiehestä. Lause 4: Eräänä päivänä hän näki sarjakuvakaupassa viehättävän tytön. Lause 5: Abel päätteli, että viehättävä tyttö ei pitänyt Hämähäkkimiehestä.</w:t>
      </w:r>
    </w:p>
    <w:p>
      <w:r>
        <w:rPr>
          <w:b/>
        </w:rPr>
        <w:t xml:space="preserve">Tulos</w:t>
      </w:r>
    </w:p>
    <w:p>
      <w:r>
        <w:t xml:space="preserve">24315</w:t>
      </w:r>
    </w:p>
    <w:p>
      <w:r>
        <w:rPr>
          <w:b/>
        </w:rPr>
        <w:t xml:space="preserve">Esimerkki 5.6132</w:t>
      </w:r>
    </w:p>
    <w:p>
      <w:r>
        <w:t xml:space="preserve">Otsikko: Nimi: Rahanhallinta. Lause 1: Jake antoi usein lainoja ja avustuksia ystävilleen ja perheelleen. Lause 2: Jake oli ollut köyhä, kunnes hän peri suuren summan rahaa. Lause 3: Hän alkoi nopeasti tuhlailla perintöään umpimähkään. Lause 4: Jakesta tuli jälleen köyhä huonojen taloudellisten valintojensa vuoksi. Lause 5: Jaken uusi omaisuus katosi pian.</w:t>
      </w:r>
    </w:p>
    <w:p>
      <w:r>
        <w:rPr>
          <w:b/>
        </w:rPr>
        <w:t xml:space="preserve">Tulos</w:t>
      </w:r>
    </w:p>
    <w:p>
      <w:r>
        <w:t xml:space="preserve">23154</w:t>
      </w:r>
    </w:p>
    <w:p>
      <w:r>
        <w:rPr>
          <w:b/>
        </w:rPr>
        <w:t xml:space="preserve">Esimerkki 5.6133</w:t>
      </w:r>
    </w:p>
    <w:p>
      <w:r>
        <w:t xml:space="preserve">Otsikko: Nimi: Perunalastujen ostaminen. Lause 1: Kaupasta oli loppu lempimerkkini perunalastut. Lause 2: Olen todella iloinen, että kävin toisessa kaupassa. Lause 3: Kävin eilen illalla kaupassa ostamassa perunalastuja. Lause 4: Onneksi heillä oli haluamiani sipsejä. Lause 5: Minun piti ajaa kaupungin toiselle puolelle toiseen ruokakauppaan.</w:t>
      </w:r>
    </w:p>
    <w:p>
      <w:r>
        <w:rPr>
          <w:b/>
        </w:rPr>
        <w:t xml:space="preserve">Tulos</w:t>
      </w:r>
    </w:p>
    <w:p>
      <w:r>
        <w:t xml:space="preserve">31542</w:t>
      </w:r>
    </w:p>
    <w:p>
      <w:r>
        <w:rPr>
          <w:b/>
        </w:rPr>
        <w:t xml:space="preserve">Esimerkki 5.6134</w:t>
      </w:r>
    </w:p>
    <w:p>
      <w:r>
        <w:t xml:space="preserve">Otsikko: Nimi: Uusi pentu. Lause 1: Emma ja hänen uusi koiranpentunsa olivat hyvin onnellisia yhdessä. Lause 2: Emma halusi todella koiran. Lause 3: Hän meni turvakotiin ja valitsi ruskean, pörröisen pennun. Lause 4: Hän katseli koirien kuvia joka päivä. Lause 5: Lopulta hänen vanhempansa suostuivat hankkimaan koiran.</w:t>
      </w:r>
    </w:p>
    <w:p>
      <w:r>
        <w:rPr>
          <w:b/>
        </w:rPr>
        <w:t xml:space="preserve">Tulos</w:t>
      </w:r>
    </w:p>
    <w:p>
      <w:r>
        <w:t xml:space="preserve">24531</w:t>
      </w:r>
    </w:p>
    <w:p>
      <w:r>
        <w:rPr>
          <w:b/>
        </w:rPr>
        <w:t xml:space="preserve">Esimerkki 5.6135</w:t>
      </w:r>
    </w:p>
    <w:p>
      <w:r>
        <w:t xml:space="preserve">Nimike: Kuumaa hiekkaa. Lause 1: Hän koki sandaalien käyttämisen hiekassa yhtä epämiellyttäväksi. Lause 2: Alfred inhosi sitä, miten kuuma rantahiekka oli. Lause 3: Hän yritti kerätä pääomaa tuodakseen sen markkinoille, mutta epäonnistui. Lause 4: Alfred keksi kuumuutta kestävän voiteen jaloilleen. Lause 5: Hän oli päättänyt keksiä ratkaisun.</w:t>
      </w:r>
    </w:p>
    <w:p>
      <w:r>
        <w:rPr>
          <w:b/>
        </w:rPr>
        <w:t xml:space="preserve">Tulos</w:t>
      </w:r>
    </w:p>
    <w:p>
      <w:r>
        <w:t xml:space="preserve">21543</w:t>
      </w:r>
    </w:p>
    <w:p>
      <w:r>
        <w:rPr>
          <w:b/>
        </w:rPr>
        <w:t xml:space="preserve">Esimerkki 5.6136</w:t>
      </w:r>
    </w:p>
    <w:p>
      <w:r>
        <w:t xml:space="preserve">Otsikko: Benin uhkapeli. Lause 1: Hänellä ei ollut lapsia eikä vaimoa, johon hän olisi voinut käyttää rahat. Lause 2: Ben sai yritykseltään bonuksen. Lause 3: Hän menetti kaikki bonusrahansa hevoskilpailuihin. Lause 4: Hän ei tiennyt, mitä tehdä niillä. Lause 5: Niinpä hän panosti kaikki bonusrahansa hevoskilpailuihin.</w:t>
      </w:r>
    </w:p>
    <w:p>
      <w:r>
        <w:rPr>
          <w:b/>
        </w:rPr>
        <w:t xml:space="preserve">Tulos</w:t>
      </w:r>
    </w:p>
    <w:p>
      <w:r>
        <w:t xml:space="preserve">24153</w:t>
      </w:r>
    </w:p>
    <w:p>
      <w:r>
        <w:rPr>
          <w:b/>
        </w:rPr>
        <w:t xml:space="preserve">Esimerkki 5.6137</w:t>
      </w:r>
    </w:p>
    <w:p>
      <w:r>
        <w:t xml:space="preserve">Otsikko: Nimi: Kesätyö. Lause 1: Aluksi hän ei pitänyt pitkistä työpäivistä. Lause 2: Mutta kun hän tottui siihen, hän alkoi pitää siitä. Lause 3: Anna sai kesätyön jäätelöbaarista. Lause 4: Se oli hänen ensimmäinen työpaikkansa. Lause 5: Pian Anna viihtyi työssä!</w:t>
      </w:r>
    </w:p>
    <w:p>
      <w:r>
        <w:rPr>
          <w:b/>
        </w:rPr>
        <w:t xml:space="preserve">Tulos</w:t>
      </w:r>
    </w:p>
    <w:p>
      <w:r>
        <w:t xml:space="preserve">34125</w:t>
      </w:r>
    </w:p>
    <w:p>
      <w:r>
        <w:rPr>
          <w:b/>
        </w:rPr>
        <w:t xml:space="preserve">Esimerkki 5.6138</w:t>
      </w:r>
    </w:p>
    <w:p>
      <w:r>
        <w:t xml:space="preserve">Otsikko: Nimi: Paha haju. Lause 1: Roskakoria ei ollut tyhjennetty kokonaiseen viikkoon. Lause 2: Hän ei koskaan ajatellut asiaa, ennen kuin eräänä päivänä. Lause 3: Hän ei saanut selville, mikä se on. Lause 4: Hän tuli töistä kotiin ja huomasi kamalan hajun. Lause 5: Joan asui roskiksen vieressä.</w:t>
      </w:r>
    </w:p>
    <w:p>
      <w:r>
        <w:rPr>
          <w:b/>
        </w:rPr>
        <w:t xml:space="preserve">Tulos</w:t>
      </w:r>
    </w:p>
    <w:p>
      <w:r>
        <w:t xml:space="preserve">52431</w:t>
      </w:r>
    </w:p>
    <w:p>
      <w:r>
        <w:rPr>
          <w:b/>
        </w:rPr>
        <w:t xml:space="preserve">Esimerkki 5.6139</w:t>
      </w:r>
    </w:p>
    <w:p>
      <w:r>
        <w:t xml:space="preserve">Otsikko: Nimi: Jennyn matka. Lause 1: Hänellä oli säästössä kaksi viikkoa lomaa ja hän päätti lähteä käymään Jennyn luona. Lause 2: Kun Jenny kertoi tästä ystävälleen, tämä tarjoutui hakemaan hänet. Lause 3: Jenny ei uskonut, että hänen autonsa kestäisi pitkän matkan. Lause 4: Kaikki onnistui, ja heillä oli hieno yhteinen loma. Lause 5: Jenny ei ollut nähnyt ystäväänsä aikoihin.</w:t>
      </w:r>
    </w:p>
    <w:p>
      <w:r>
        <w:rPr>
          <w:b/>
        </w:rPr>
        <w:t xml:space="preserve">Tulos</w:t>
      </w:r>
    </w:p>
    <w:p>
      <w:r>
        <w:t xml:space="preserve">51324</w:t>
      </w:r>
    </w:p>
    <w:p>
      <w:r>
        <w:rPr>
          <w:b/>
        </w:rPr>
        <w:t xml:space="preserve">Esimerkki 5.6140</w:t>
      </w:r>
    </w:p>
    <w:p>
      <w:r>
        <w:t xml:space="preserve">Otsikko: Otsikko: Huoltajuus. Lause 1: Phil taisteli tyttärensä huoltajuudesta. Lause 2: Phil oli järkyttynyt ja vei äidin oikeuteen. Lause 3: Phil ja hänen tyttärensä olivat onnellisia. Lause 4: He kävivät oikeutta ja Phil sai tapaamisoikeuden. Lause 5: Äiti ei antanut Philin tavata tytärtään.</w:t>
      </w:r>
    </w:p>
    <w:p>
      <w:r>
        <w:rPr>
          <w:b/>
        </w:rPr>
        <w:t xml:space="preserve">Tulos</w:t>
      </w:r>
    </w:p>
    <w:p>
      <w:r>
        <w:t xml:space="preserve">15243</w:t>
      </w:r>
    </w:p>
    <w:p>
      <w:r>
        <w:rPr>
          <w:b/>
        </w:rPr>
        <w:t xml:space="preserve">Esimerkki 5.6141</w:t>
      </w:r>
    </w:p>
    <w:p>
      <w:r>
        <w:t xml:space="preserve">Otsikko: Nimi: Puhelinsoitto. Lause 1: Äiti kuuli puhelimen soivan. Lause 2: Hän vastasi nopeasti puheluun. Lause 3: Se oli hänen vähiten suosikkipuhelunsa! Lause 4: Hän riensi koululle ja toi tytön kotiin. Lause 5: Koulusta kerrottiin, että hänen tyttärensä oli sairas.</w:t>
      </w:r>
    </w:p>
    <w:p>
      <w:r>
        <w:rPr>
          <w:b/>
        </w:rPr>
        <w:t xml:space="preserve">Tulos</w:t>
      </w:r>
    </w:p>
    <w:p>
      <w:r>
        <w:t xml:space="preserve">12543</w:t>
      </w:r>
    </w:p>
    <w:p>
      <w:r>
        <w:rPr>
          <w:b/>
        </w:rPr>
        <w:t xml:space="preserve">Esimerkki 5.6142</w:t>
      </w:r>
    </w:p>
    <w:p>
      <w:r>
        <w:t xml:space="preserve">Otsikko: Nimi: Amber tönäisee varpaansa: Amber tönäisee varpaansa. Lause 1: Kun Amber käveli, hän tönäisi varpaansa rosoiseen kiveen. Lause 2: Amber oli vaeltamassa vuoristometsän läpi. Lause 3: Amber oli kömpelö ja hajamielinen. Lause 4: Amberin varvas alkoi vuotaa verta kengän läpi. Lause 5: Amber istui kivelle ja odotti, että verenvuoto loppuisi.</w:t>
      </w:r>
    </w:p>
    <w:p>
      <w:r>
        <w:rPr>
          <w:b/>
        </w:rPr>
        <w:t xml:space="preserve">Tulos</w:t>
      </w:r>
    </w:p>
    <w:p>
      <w:r>
        <w:t xml:space="preserve">23145</w:t>
      </w:r>
    </w:p>
    <w:p>
      <w:r>
        <w:rPr>
          <w:b/>
        </w:rPr>
        <w:t xml:space="preserve">Esimerkki 5.6143</w:t>
      </w:r>
    </w:p>
    <w:p>
      <w:r>
        <w:t xml:space="preserve">Otsikko: Nimi: Early to School. Lause 1: Kun hän saapui, siellä ei ollut ketään. Lause 2: Oli koulun loma, ja hän oli unohtanut sen. Lause 3: Devlin heräsi kouluun maanantaina. Lause 4: Itse asiassa hän oli koko päivän etuajassa kouluun. Lause 5: Hän pukeutui ja lähti peläten myöhästyvänsä.</w:t>
      </w:r>
    </w:p>
    <w:p>
      <w:r>
        <w:rPr>
          <w:b/>
        </w:rPr>
        <w:t xml:space="preserve">Tulos</w:t>
      </w:r>
    </w:p>
    <w:p>
      <w:r>
        <w:t xml:space="preserve">35124</w:t>
      </w:r>
    </w:p>
    <w:p>
      <w:r>
        <w:rPr>
          <w:b/>
        </w:rPr>
        <w:t xml:space="preserve">Esimerkki 5.6144</w:t>
      </w:r>
    </w:p>
    <w:p>
      <w:r>
        <w:t xml:space="preserve">Otsikko: Nimi: Rattijuoppo. Lause 1: Finn tapasi ystävänsä eräänä iltana juomilla. Lause 2: Hän oli juonut muutaman oluen ja tunsi jo olevansa poissa tolaltaan. Lause 3: Ajaessaan hän melkein törmäsi puuhun ja vannoi, ettei enää juo. Lause 4: Koska ketään ei ollut, hän päätti kuitenkin ajaa itse. Lause 5: Hän pyysi jotakuta tarpeeksi selvin päin hakemaan hänet kotiin.</w:t>
      </w:r>
    </w:p>
    <w:p>
      <w:r>
        <w:rPr>
          <w:b/>
        </w:rPr>
        <w:t xml:space="preserve">Tulos</w:t>
      </w:r>
    </w:p>
    <w:p>
      <w:r>
        <w:t xml:space="preserve">12543</w:t>
      </w:r>
    </w:p>
    <w:p>
      <w:r>
        <w:rPr>
          <w:b/>
        </w:rPr>
        <w:t xml:space="preserve">Esimerkki 5.6145</w:t>
      </w:r>
    </w:p>
    <w:p>
      <w:r>
        <w:t xml:space="preserve">Otsikko: Nimi: Vaatteet. Lause 1: Niinpä Kim päätti perustaa vaateyrityksen. Lause 2: Kimillä oli intohimo muotia kohtaan. Lause 3: Mutta lopulta hänen paitojensa kysyntä kasvoi. Lause 4: Yritys kasvoi ja menestyi. Lause 5: Aluksi hän myi paitoja vain ystäville ja perheelle.</w:t>
      </w:r>
    </w:p>
    <w:p>
      <w:r>
        <w:rPr>
          <w:b/>
        </w:rPr>
        <w:t xml:space="preserve">Tulos</w:t>
      </w:r>
    </w:p>
    <w:p>
      <w:r>
        <w:t xml:space="preserve">21534</w:t>
      </w:r>
    </w:p>
    <w:p>
      <w:r>
        <w:rPr>
          <w:b/>
        </w:rPr>
        <w:t xml:space="preserve">Esimerkki 5.6146</w:t>
      </w:r>
    </w:p>
    <w:p>
      <w:r>
        <w:t xml:space="preserve">Otsikko: Abe. Lause 1: Aben odotettiin tulevan kotiin sinä iltana, mutta hän ei koskaan palannut kotiin. Lause 2: 18-vuotissyntymäpäivänään hän kertoi äidilleen menevänsä tapaamaan ystävää. Lause 3: Abe oli 18-vuotias poika, joka tykkäsi käydä paljon ulkona. Lause 4: Aben äiti odotti 24 tuntia ennen kuin otti yhteyttä poliisiin. Lause 5: Valitettavasti poliisit löysivät myöhemmin Aben ruumiin järvestä lähellä hänen kotiaan.</w:t>
      </w:r>
    </w:p>
    <w:p>
      <w:r>
        <w:rPr>
          <w:b/>
        </w:rPr>
        <w:t xml:space="preserve">Tulos</w:t>
      </w:r>
    </w:p>
    <w:p>
      <w:r>
        <w:t xml:space="preserve">32145</w:t>
      </w:r>
    </w:p>
    <w:p>
      <w:r>
        <w:rPr>
          <w:b/>
        </w:rPr>
        <w:t xml:space="preserve">Esimerkki 5.6147</w:t>
      </w:r>
    </w:p>
    <w:p>
      <w:r>
        <w:t xml:space="preserve">Otsikko: Nimi: Crush. Lause 1: Jordyn aloitti juuri yläasteen. Lause 2: Hän oli hermostunut mutta innoissaan. Lause 3: Tämä poika oli hänen uusi ihastuksensa. Lause 4: He tulivat toimeen ja heistä tuli ystäviä. Lause 5: Hän tapasi pojan bussissa ensimmäisenä päivänä.</w:t>
      </w:r>
    </w:p>
    <w:p>
      <w:r>
        <w:rPr>
          <w:b/>
        </w:rPr>
        <w:t xml:space="preserve">Tulos</w:t>
      </w:r>
    </w:p>
    <w:p>
      <w:r>
        <w:t xml:space="preserve">12543</w:t>
      </w:r>
    </w:p>
    <w:p>
      <w:r>
        <w:rPr>
          <w:b/>
        </w:rPr>
        <w:t xml:space="preserve">Esimerkki 5.6148</w:t>
      </w:r>
    </w:p>
    <w:p>
      <w:r>
        <w:t xml:space="preserve">Otsikko: Nimi: Kuuma kuppi kahvia. Lause 1: Christine oli avustaja, jolla oli uskomaton vartalo ja asu. Lause 2: Jill katseli, kun hän sai Christinen kantamaan kupin kahvia miehelleen. Lause 3: Hän oli järkyttynyt, kun mies tuskin huomasi tyrmäävää naista. Lause 4: Tasokkaassa liikkeessä oli yli 70 tuolia ja se palveli julkkiksia. Lause 5: Jill otti miehensä mukaan matkalleen kauneushoitolaan.</w:t>
      </w:r>
    </w:p>
    <w:p>
      <w:r>
        <w:rPr>
          <w:b/>
        </w:rPr>
        <w:t xml:space="preserve">Tulos</w:t>
      </w:r>
    </w:p>
    <w:p>
      <w:r>
        <w:t xml:space="preserve">54123</w:t>
      </w:r>
    </w:p>
    <w:p>
      <w:r>
        <w:rPr>
          <w:b/>
        </w:rPr>
        <w:t xml:space="preserve">Esimerkki 5.6149</w:t>
      </w:r>
    </w:p>
    <w:p>
      <w:r>
        <w:t xml:space="preserve">Otsikko: Nimi: Syntymäpäivä pois. Lause 1: Hän meni lounaalle ystäviensä kanssa. Lause 2: Nainen otti vapaapäivän viikolla. Lause 3: He antoivat hänelle lahjoja. Lause 4: Hän kiitti jokaista heistä. Lause 5: Oli hänen syntymäpäivänsä.</w:t>
      </w:r>
    </w:p>
    <w:p>
      <w:r>
        <w:rPr>
          <w:b/>
        </w:rPr>
        <w:t xml:space="preserve">Tulos</w:t>
      </w:r>
    </w:p>
    <w:p>
      <w:r>
        <w:t xml:space="preserve">25134</w:t>
      </w:r>
    </w:p>
    <w:p>
      <w:r>
        <w:rPr>
          <w:b/>
        </w:rPr>
        <w:t xml:space="preserve">Esimerkki 5.6150</w:t>
      </w:r>
    </w:p>
    <w:p>
      <w:r>
        <w:t xml:space="preserve">Otsikko: Nimi: Sokkotreffit. Lause 1: Hän päätti, ettei anna ystäviensä enää järjestää hänelle treffejä. Lause 2: Jakea oli järjestetty sokkotreffeille. Lause 3: Jake ei tullut lainkaan toimeen tytön kanssa. Lause 4: Hänen ystävänsä ajattelivat, että se olisi hyvä pari. Lause 5: Koko treffit olivat kiusalliset.</w:t>
      </w:r>
    </w:p>
    <w:p>
      <w:r>
        <w:rPr>
          <w:b/>
        </w:rPr>
        <w:t xml:space="preserve">Tulos</w:t>
      </w:r>
    </w:p>
    <w:p>
      <w:r>
        <w:t xml:space="preserve">24531</w:t>
      </w:r>
    </w:p>
    <w:p>
      <w:r>
        <w:rPr>
          <w:b/>
        </w:rPr>
        <w:t xml:space="preserve">Esimerkki 5.6151</w:t>
      </w:r>
    </w:p>
    <w:p>
      <w:r>
        <w:t xml:space="preserve">Otsikko: Nimi: Uusi ruokavalio. Lause 1: Kolmessa kuukaudessa hän oli laihtunut 30 kiloa ja oli matkalla kohti menestystä. Lause 2: Hän aloitti myös uuden harjoitusohjelman. Lause 3: Virginia otti tavoitteekseen laihduttaa 50 kiloa. Lause 4: Tutustuttuaan muutamaan ruokavalioon hän valitsi Atkinsin ruokavalion. Lause 5: Hän pysyi ahkerana ja jatkoi uutta kuuriaan.</w:t>
      </w:r>
    </w:p>
    <w:p>
      <w:r>
        <w:rPr>
          <w:b/>
        </w:rPr>
        <w:t xml:space="preserve">Tulos</w:t>
      </w:r>
    </w:p>
    <w:p>
      <w:r>
        <w:t xml:space="preserve">34251</w:t>
      </w:r>
    </w:p>
    <w:p>
      <w:r>
        <w:rPr>
          <w:b/>
        </w:rPr>
        <w:t xml:space="preserve">Esimerkki 5.6152</w:t>
      </w:r>
    </w:p>
    <w:p>
      <w:r>
        <w:t xml:space="preserve">Otsikko: Nimi: Ovenkahvat. Lause 1: Hän korvasi hitaasti jokaisen. Lause 2: Oliko sillä suuri merkitys? Lause 3: Randi asetti tähtäimensä seuraavaan muutokseen, jonka parissa hän työskentelisi. Lause 4: Randi päätti, että hänen talonsa kaipasi muutosta. Lause 5: Hän halusi vaihtaa kaikki messinkiset ovenkahvat pronssisiin.</w:t>
      </w:r>
    </w:p>
    <w:p>
      <w:r>
        <w:rPr>
          <w:b/>
        </w:rPr>
        <w:t xml:space="preserve">Tulos</w:t>
      </w:r>
    </w:p>
    <w:p>
      <w:r>
        <w:t xml:space="preserve">45123</w:t>
      </w:r>
    </w:p>
    <w:p>
      <w:r>
        <w:rPr>
          <w:b/>
        </w:rPr>
        <w:t xml:space="preserve">Esimerkki 5.6153</w:t>
      </w:r>
    </w:p>
    <w:p>
      <w:r>
        <w:t xml:space="preserve">Otsikko: Nimi: Lattianpäällystys. Lause 1: En ole vieläkään saanut vastausta. Lause 2: Tein työtilauksen viikkoja sitten. Lause 3: Asunnossani on kolme reikää, jotka vaativat korjausta. Lause 4: Ne ovat kompastumisvaara. Lause 5: Myös ötökät pääsevät asuntoon reikien kautta.</w:t>
      </w:r>
    </w:p>
    <w:p>
      <w:r>
        <w:rPr>
          <w:b/>
        </w:rPr>
        <w:t xml:space="preserve">Tulos</w:t>
      </w:r>
    </w:p>
    <w:p>
      <w:r>
        <w:t xml:space="preserve">34521</w:t>
      </w:r>
    </w:p>
    <w:p>
      <w:r>
        <w:rPr>
          <w:b/>
        </w:rPr>
        <w:t xml:space="preserve">Esimerkki 5.6154</w:t>
      </w:r>
    </w:p>
    <w:p>
      <w:r>
        <w:t xml:space="preserve">Otsikko: Cat. Lause 1: Samilla ei ollut kissaa. Lause 2: Sam katsoi alle ja näki kissan. Lause 3: Sam päätti pitää kissan. Lause 4: Se tuli sohvan alta. Lause 5: Sam nukkui sohvallaan, kun hän kuuli määkimisen.</w:t>
      </w:r>
    </w:p>
    <w:p>
      <w:r>
        <w:rPr>
          <w:b/>
        </w:rPr>
        <w:t xml:space="preserve">Tulos</w:t>
      </w:r>
    </w:p>
    <w:p>
      <w:r>
        <w:t xml:space="preserve">51423</w:t>
      </w:r>
    </w:p>
    <w:p>
      <w:r>
        <w:rPr>
          <w:b/>
        </w:rPr>
        <w:t xml:space="preserve">Esimerkki 5.6155</w:t>
      </w:r>
    </w:p>
    <w:p>
      <w:r>
        <w:t xml:space="preserve">Otsikko: Nimi: Video. Lause 1: Hän jakoi sen työkavereilleen. Lause 2: Hänet kuvattiin televisiossa lähellä pelin loppua. Lause 3: Vaimoni kävi maanantaina Red Soxin pelissä. Lause 4: He olivat innoissaan. Lause 5: Otin videon ja annoin sen hänelle.</w:t>
      </w:r>
    </w:p>
    <w:p>
      <w:r>
        <w:rPr>
          <w:b/>
        </w:rPr>
        <w:t xml:space="preserve">Tulos</w:t>
      </w:r>
    </w:p>
    <w:p>
      <w:r>
        <w:t xml:space="preserve">32514</w:t>
      </w:r>
    </w:p>
    <w:p>
      <w:r>
        <w:rPr>
          <w:b/>
        </w:rPr>
        <w:t xml:space="preserve">Esimerkki 5.6156</w:t>
      </w:r>
    </w:p>
    <w:p>
      <w:r>
        <w:t xml:space="preserve">Otsikko: Nimi: Crazy Hair Day. Lause 1: Kun Madi saapui paikalle, hän tajusi, että hullujen hiusten päivä oli vasta ensi viikolla. Lause 2: Hänen äitinsä herätti hänet hyvin aikaisin, jotta he saisivat hiusmuodon valmiiksi. Lause 3: Madisonin luokka ansaitsi koulussa palkinnoksi hullun hiuspäivän. Lause 4: Hän kertoi äidilleen edellisenä iltana, miten hän halusi hiuksensa. Lause 5: Tunnin kuluttua Madi ja hänen hyvin hullu tukkansa olivat valmiina kouluun.</w:t>
      </w:r>
    </w:p>
    <w:p>
      <w:r>
        <w:rPr>
          <w:b/>
        </w:rPr>
        <w:t xml:space="preserve">Tulos</w:t>
      </w:r>
    </w:p>
    <w:p>
      <w:r>
        <w:t xml:space="preserve">34251</w:t>
      </w:r>
    </w:p>
    <w:p>
      <w:r>
        <w:rPr>
          <w:b/>
        </w:rPr>
        <w:t xml:space="preserve">Esimerkki 5.6157</w:t>
      </w:r>
    </w:p>
    <w:p>
      <w:r>
        <w:t xml:space="preserve">Otsikko: Jerky. Lause 1: Hän kokeili uutta reseptiä, jossa oli mukana tulisia mausteita. Lause 2: Hän ei voinut työskennellä viikkoon. Lause 3: Hän kaatoi suuren pussillisen mausteita sekoittimeen. Lause 4: Hän pudotti pussin ja sai kuumia mausteita silmiinsä. Lause 5: Tom teki työkseen kuivattuja mausteita.</w:t>
      </w:r>
    </w:p>
    <w:p>
      <w:r>
        <w:rPr>
          <w:b/>
        </w:rPr>
        <w:t xml:space="preserve">Tulos</w:t>
      </w:r>
    </w:p>
    <w:p>
      <w:r>
        <w:t xml:space="preserve">51342</w:t>
      </w:r>
    </w:p>
    <w:p>
      <w:r>
        <w:rPr>
          <w:b/>
        </w:rPr>
        <w:t xml:space="preserve">Esimerkki 5.6158</w:t>
      </w:r>
    </w:p>
    <w:p>
      <w:r>
        <w:t xml:space="preserve">Otsikko: Nimi: Missing the Test. Lause 1: Connor kirjoitti kokeen seuraavalla viikolla. Lause 2: Connor teeskenteli perjantaina olevansa sairas, jotta hän jäisi pois koulusta. Lause 3: Connor tiesi, ettei hän pärjäisi kokeessa hyvin. Lause 4: Hän ei ollut opiskellut koetta varten. Lause 5: Connorilla oli koe perjantaina.</w:t>
      </w:r>
    </w:p>
    <w:p>
      <w:r>
        <w:rPr>
          <w:b/>
        </w:rPr>
        <w:t xml:space="preserve">Tulos</w:t>
      </w:r>
    </w:p>
    <w:p>
      <w:r>
        <w:t xml:space="preserve">54321</w:t>
      </w:r>
    </w:p>
    <w:p>
      <w:r>
        <w:rPr>
          <w:b/>
        </w:rPr>
        <w:t xml:space="preserve">Esimerkki 5.6159</w:t>
      </w:r>
    </w:p>
    <w:p>
      <w:r>
        <w:t xml:space="preserve">Otsikko: Nimi: Blu ray. Lause 1: Andrew rakasti uutta blu ray-kaiutinta. Lause 2: Andrew sai uuden HD-television viikko sitten. Lause 3: Hän osti hienon, jossa on surround-äänikaiutin. Lause 4: Hänellä oli varaa televisioon mutta ei blu ray-soittimeen. Lause 5: Mutta Andrew'lla oli tarpeeksi rahaa ostaa sellainen.</w:t>
      </w:r>
    </w:p>
    <w:p>
      <w:r>
        <w:rPr>
          <w:b/>
        </w:rPr>
        <w:t xml:space="preserve">Tulos</w:t>
      </w:r>
    </w:p>
    <w:p>
      <w:r>
        <w:t xml:space="preserve">24531</w:t>
      </w:r>
    </w:p>
    <w:p>
      <w:r>
        <w:rPr>
          <w:b/>
        </w:rPr>
        <w:t xml:space="preserve">Esimerkki 5.6160</w:t>
      </w:r>
    </w:p>
    <w:p>
      <w:r>
        <w:t xml:space="preserve">Otsikko: Nimi: Löytö. Lause 1: Hän ja hänen ystävänsä Kevin lähtivät retkelle tunnistamaan kiviä. Lause 2: He toivat kiven takaisin yliopistolle ja antoivat sen opettajalleen. Lause 3: Heidän opettajansa sanoi: "Vau, te löysitte uuden kiven!". Lause 4: Jason opiskeli yliopistossa geologiaa. Lause 5: He löysivät punaisen kiven, mutta eivät osanneet selittää, miksi se oli punainen.</w:t>
      </w:r>
    </w:p>
    <w:p>
      <w:r>
        <w:rPr>
          <w:b/>
        </w:rPr>
        <w:t xml:space="preserve">Tulos</w:t>
      </w:r>
    </w:p>
    <w:p>
      <w:r>
        <w:t xml:space="preserve">41523</w:t>
      </w:r>
    </w:p>
    <w:p>
      <w:r>
        <w:rPr>
          <w:b/>
        </w:rPr>
        <w:t xml:space="preserve">Esimerkki 5.6161</w:t>
      </w:r>
    </w:p>
    <w:p>
      <w:r>
        <w:t xml:space="preserve">Otsikko: Mike on todistaja. Lause 1: Mike käveli koulusta kotiin. Lause 2: Kävellessään hän näkee kahden ihmisen riitelevän. Lause 3: Sitten mies veti aseen esiin ja ampui naista, ja Mike näki kaiken. Lause 4: He alkavat töniä ja tapella. Lause 5: Hän ei voi irrottaa katsettaan pariskunnasta.</w:t>
      </w:r>
    </w:p>
    <w:p>
      <w:r>
        <w:rPr>
          <w:b/>
        </w:rPr>
        <w:t xml:space="preserve">Tulos</w:t>
      </w:r>
    </w:p>
    <w:p>
      <w:r>
        <w:t xml:space="preserve">12543</w:t>
      </w:r>
    </w:p>
    <w:p>
      <w:r>
        <w:rPr>
          <w:b/>
        </w:rPr>
        <w:t xml:space="preserve">Esimerkki 5.6162</w:t>
      </w:r>
    </w:p>
    <w:p>
      <w:r>
        <w:t xml:space="preserve">Otsikko: Nimi: Vanhat poikaystävät. Lause 1: Kun olin 12-vuotias, tapasin pojan, joka oli 19-vuotias. Lause 2: Aloimme seurustella vanhempieni selän takana. Lause 3: He sanoivat, etten saisi enää koskaan nähdä häntä. Lause 4: Kun he saivat tietää, että minulla oli poikaystävä, jolla oli auto, he suuttuivat. Lause 5: Sen jälkeen en enää koskaan seurustellut hänen kanssaan, mutta kävin salaa tapaamassa häntä vielä kerran.</w:t>
      </w:r>
    </w:p>
    <w:p>
      <w:r>
        <w:rPr>
          <w:b/>
        </w:rPr>
        <w:t xml:space="preserve">Tulos</w:t>
      </w:r>
    </w:p>
    <w:p>
      <w:r>
        <w:t xml:space="preserve">12435</w:t>
      </w:r>
    </w:p>
    <w:p>
      <w:r>
        <w:rPr>
          <w:b/>
        </w:rPr>
        <w:t xml:space="preserve">Esimerkki 5.6163</w:t>
      </w:r>
    </w:p>
    <w:p>
      <w:r>
        <w:t xml:space="preserve">Otsikko: Nimi: Uusi auto. Lause 1: Joanin isä lupasi hänelle auton hänen 16-vuotispäivänään. Lause 2: Hän herätti isänsä aikaisin ja raahasi hänet autoliikkeeseen. Lause 3: Hän löysi pienen punaisen Mitsubishin, johon hän ihastui. Lause 4: Joan ajoi uudella punaisella Mitsubishillään koko päivän. Lause 5: Hänen isänsä maksoi ja jätti hänet ajamaan yksin.</w:t>
      </w:r>
    </w:p>
    <w:p>
      <w:r>
        <w:rPr>
          <w:b/>
        </w:rPr>
        <w:t xml:space="preserve">Tulos</w:t>
      </w:r>
    </w:p>
    <w:p>
      <w:r>
        <w:t xml:space="preserve">12354</w:t>
      </w:r>
    </w:p>
    <w:p>
      <w:r>
        <w:rPr>
          <w:b/>
        </w:rPr>
        <w:t xml:space="preserve">Esimerkki 5.6164</w:t>
      </w:r>
    </w:p>
    <w:p>
      <w:r>
        <w:t xml:space="preserve">Otsikko: Nimi: Vanhat koirat voivat oppia uusia temppuja. Lause 1: Koirakouluttaja kävi muutaman kuukauden ajan kouluttamassa koiransa. Lause 2: Martha kyllästyi siihen ja palkkasi koirankouluttajan. Lause 3: Koira on nyt hyvin käyttäytyvä ja huomaavainen. Lause 4: Marthan vanhempi koira oli kuriton ja äänekäs. Lause 5: Se haukkui koko päivän ja yön ja käytti talon vessaa.</w:t>
      </w:r>
    </w:p>
    <w:p>
      <w:r>
        <w:rPr>
          <w:b/>
        </w:rPr>
        <w:t xml:space="preserve">Tulos</w:t>
      </w:r>
    </w:p>
    <w:p>
      <w:r>
        <w:t xml:space="preserve">45213</w:t>
      </w:r>
    </w:p>
    <w:p>
      <w:r>
        <w:rPr>
          <w:b/>
        </w:rPr>
        <w:t xml:space="preserve">Esimerkki 5.6165</w:t>
      </w:r>
    </w:p>
    <w:p>
      <w:r>
        <w:t xml:space="preserve">Otsikko: Nimi: The Fixer-Upper. Lause 1: Seinät oli peitetty hirveällä kukkatapetilla. Lause 2: Hän repi kauheat tapetit pois ja maalasi seinät itse. Lause 3: Nyt hänen seinänsä ovat täydellisen valkoiset, ja hän rakastaa kotiaan. Lause 4: Chloe osti parhaan talon, johon hänellä oli varaa, mutta se ei ollut täydellinen. Lause 5: Koska Chloe katsoi paljon sisustusohjelmia, hän sai idean.</w:t>
      </w:r>
    </w:p>
    <w:p>
      <w:r>
        <w:rPr>
          <w:b/>
        </w:rPr>
        <w:t xml:space="preserve">Tulos</w:t>
      </w:r>
    </w:p>
    <w:p>
      <w:r>
        <w:t xml:space="preserve">41523</w:t>
      </w:r>
    </w:p>
    <w:p>
      <w:r>
        <w:rPr>
          <w:b/>
        </w:rPr>
        <w:t xml:space="preserve">Esimerkki 5.6166</w:t>
      </w:r>
    </w:p>
    <w:p>
      <w:r>
        <w:t xml:space="preserve">Otsikko: Nimi: The Brick. Lause 1: Gus pukeutui punaiseen ja kantoi suurta punaista tiiltä. Lause 2: Hänen ystävänsä pitivät hänen asuaan hulluna tiilimiehenä. Lause 3: Hän heilutti tiiltä ympäriinsä ja teki äänitehosteita. Lause 4: Halloweenia varten Gus loi oman supersankarinsa, joksi pukeutua. Lause 5: Hän kutsui itseään Tiilikostajaksi.</w:t>
      </w:r>
    </w:p>
    <w:p>
      <w:r>
        <w:rPr>
          <w:b/>
        </w:rPr>
        <w:t xml:space="preserve">Tulos</w:t>
      </w:r>
    </w:p>
    <w:p>
      <w:r>
        <w:t xml:space="preserve">45132</w:t>
      </w:r>
    </w:p>
    <w:p>
      <w:r>
        <w:rPr>
          <w:b/>
        </w:rPr>
        <w:t xml:space="preserve">Esimerkki 5.6167</w:t>
      </w:r>
    </w:p>
    <w:p>
      <w:r>
        <w:t xml:space="preserve">Otsikko: Nimi: Sairaalainfluenssa. Lause 1: Nyt hän tunsi pahaa flunssaa olevan tulossa. Lause 2: Onneksi flunssa oli lievä ja meni itsestään ohi. Lause 3: Maya oli hiljattain ollut sairaalassa luunmurtuman vuoksi. Lause 4: Hän tajusi, että sen oli täytynyt tulla sairaalasta. Lause 5: Kun hän soitti sairaalaan, se vahvisti, että siellä oli puhjennut flunssa.</w:t>
      </w:r>
    </w:p>
    <w:p>
      <w:r>
        <w:rPr>
          <w:b/>
        </w:rPr>
        <w:t xml:space="preserve">Tulos</w:t>
      </w:r>
    </w:p>
    <w:p>
      <w:r>
        <w:t xml:space="preserve">31452</w:t>
      </w:r>
    </w:p>
    <w:p>
      <w:r>
        <w:rPr>
          <w:b/>
        </w:rPr>
        <w:t xml:space="preserve">Esimerkki 5.6168</w:t>
      </w:r>
    </w:p>
    <w:p>
      <w:r>
        <w:t xml:space="preserve">Otsikko: Nimi: Grango. Lause 1: Juuri menneellä viikolla hän oli onnistunut sukelluksessaan ja saanut hyvät pisteet. Lause 2: Hänen tavoitteenaan oli päästä olympialaisiin sukellusjoukkueessa. Lause 3: Grango Wango oli hyvällä tuulella. Lause 4: Hän harjoitteli vielä kaksi vuotta odottaen aikaa. Lause 5: Valitettavasti he poistivat sukelluksen ennen kuin hän pääsi kilpailemaan.</w:t>
      </w:r>
    </w:p>
    <w:p>
      <w:r>
        <w:rPr>
          <w:b/>
        </w:rPr>
        <w:t xml:space="preserve">Tulos</w:t>
      </w:r>
    </w:p>
    <w:p>
      <w:r>
        <w:t xml:space="preserve">31245</w:t>
      </w:r>
    </w:p>
    <w:p>
      <w:r>
        <w:rPr>
          <w:b/>
        </w:rPr>
        <w:t xml:space="preserve">Esimerkki 5.6169</w:t>
      </w:r>
    </w:p>
    <w:p>
      <w:r>
        <w:t xml:space="preserve">Otsikko: Nimi: Elokuvateatteri. Lause 1: Katrina ja Scott menivät eräänä iltana elokuvateatteriin. Lause 2: Sitten he istuutuivat paikoilleen. Lause 3: Elokuvan jälkeen he söivät illallista Russissa.'. Lause 4: Molemmat saivat ison tuopillisen popcornia. Lause 5: Elokuva oli todella hyvä.</w:t>
      </w:r>
    </w:p>
    <w:p>
      <w:r>
        <w:rPr>
          <w:b/>
        </w:rPr>
        <w:t xml:space="preserve">Tulos</w:t>
      </w:r>
    </w:p>
    <w:p>
      <w:r>
        <w:t xml:space="preserve">14253</w:t>
      </w:r>
    </w:p>
    <w:p>
      <w:r>
        <w:rPr>
          <w:b/>
        </w:rPr>
        <w:t xml:space="preserve">Esimerkki 5.6170</w:t>
      </w:r>
    </w:p>
    <w:p>
      <w:r>
        <w:t xml:space="preserve">Otsikko: Nimi: Shooting Day. Lause 1: Tom tykkäsi käydä ampumassa. Lause 2: He molemmat alkoivat käydä yhdessä. Lause 3: Viime kerralla hän sai uuden ystävän. Lause 4: Hän yritti käydä vähintään kaksi kertaa kuukaudessa. Lause 5: Uusi ystävä oli yhtä innostunut.</w:t>
      </w:r>
    </w:p>
    <w:p>
      <w:r>
        <w:rPr>
          <w:b/>
        </w:rPr>
        <w:t xml:space="preserve">Tulos</w:t>
      </w:r>
    </w:p>
    <w:p>
      <w:r>
        <w:t xml:space="preserve">14352</w:t>
      </w:r>
    </w:p>
    <w:p>
      <w:r>
        <w:rPr>
          <w:b/>
        </w:rPr>
        <w:t xml:space="preserve">Esimerkki 5.6171</w:t>
      </w:r>
    </w:p>
    <w:p>
      <w:r>
        <w:t xml:space="preserve">Otsikko: Nimi: Lentopallo. Lause 1: Tim päätti lähteä ulkoilmalentopallokentille. Lause 2: Tim sai pelata. Lause 3: Tim sai uusia ystäviä ja piti hauskaa. Lause 4: Tim halusi tavata uusia ystäviä. Lause 5: Tim pyysi päästä pelaamaan.</w:t>
      </w:r>
    </w:p>
    <w:p>
      <w:r>
        <w:rPr>
          <w:b/>
        </w:rPr>
        <w:t xml:space="preserve">Tulos</w:t>
      </w:r>
    </w:p>
    <w:p>
      <w:r>
        <w:t xml:space="preserve">41523</w:t>
      </w:r>
    </w:p>
    <w:p>
      <w:r>
        <w:rPr>
          <w:b/>
        </w:rPr>
        <w:t xml:space="preserve">Esimerkki 5.6172</w:t>
      </w:r>
    </w:p>
    <w:p>
      <w:r>
        <w:t xml:space="preserve">Nimike: Historiankirja. Lause 1: Ramona päätti matkustaa kirjoittamaan historiankirjaa. Lause 2: Hän menestyi hyvin kaikilla historian tunneillaan lukiossa. Lause 3: Ramonan historiakirja on nyt bestseller. Lause 4: Ramona rakastaa historiaa. Lause 5: Hän päätti opiskella yliopistossa pääaineenaan historiaa.</w:t>
      </w:r>
    </w:p>
    <w:p>
      <w:r>
        <w:rPr>
          <w:b/>
        </w:rPr>
        <w:t xml:space="preserve">Tulos</w:t>
      </w:r>
    </w:p>
    <w:p>
      <w:r>
        <w:t xml:space="preserve">42513</w:t>
      </w:r>
    </w:p>
    <w:p>
      <w:r>
        <w:rPr>
          <w:b/>
        </w:rPr>
        <w:t xml:space="preserve">Esimerkki 5.6173</w:t>
      </w:r>
    </w:p>
    <w:p>
      <w:r>
        <w:t xml:space="preserve">Otsikko: Nimi: Sukulaiseni. Lause 1: En pitänyt hänestä jostain syystä, ja olin liian pieni ymmärtääkseni. Lause 2: Hän piti minua sylissään, mutta minä vain kaaduin. Lause 3: Yksi oli hyvin suuri rocktähti, ja me kävimme kerran katsomassa häntä. Lause 4: Sain nuorena tietää, että minulla oli kuuluisia sukulaisia. Lause 5: Minulla ei ollut aavistustakaan, että istuin legendan sylissä.</w:t>
      </w:r>
    </w:p>
    <w:p>
      <w:r>
        <w:rPr>
          <w:b/>
        </w:rPr>
        <w:t xml:space="preserve">Tulos</w:t>
      </w:r>
    </w:p>
    <w:p>
      <w:r>
        <w:t xml:space="preserve">43215</w:t>
      </w:r>
    </w:p>
    <w:p>
      <w:r>
        <w:rPr>
          <w:b/>
        </w:rPr>
        <w:t xml:space="preserve">Esimerkki 5.6174</w:t>
      </w:r>
    </w:p>
    <w:p>
      <w:r>
        <w:t xml:space="preserve">Otsikko: Kovat äänet. Lause 1: Ulkona rakennustyömiehet työskentelevät talon parissa. Lause 2: Hän yritti sulkea ikkunan, mutta se ei onnistunut. Lause 3: Niinpä hän meni kellariinsa nukkumaan sohvalle, mikä toimi. Lause 4: Mary työskenteli yövuorossa ja nukkui aamulla. Lause 5: Mutta Mary ei saanut unta.</w:t>
      </w:r>
    </w:p>
    <w:p>
      <w:r>
        <w:rPr>
          <w:b/>
        </w:rPr>
        <w:t xml:space="preserve">Tulos</w:t>
      </w:r>
    </w:p>
    <w:p>
      <w:r>
        <w:t xml:space="preserve">45123</w:t>
      </w:r>
    </w:p>
    <w:p>
      <w:r>
        <w:rPr>
          <w:b/>
        </w:rPr>
        <w:t xml:space="preserve">Esimerkki 5.6175</w:t>
      </w:r>
    </w:p>
    <w:p>
      <w:r>
        <w:t xml:space="preserve">Otsikko: Nimi: Pennun adoptointi. Lause 1: Äitini sanoi, että voisin adoptoida koiranpennun syntymäpäivänäni. Lause 2: Siellä oli paljon koiria. Lause 3: Valitsin valkoisen koiranpennun, jolla oli ruskeita pilkkuja. Lause 4: Menimme eläinsuojeluyhdistykseen. Lause 5: Adoptoimme pennun ja annoimme sille nimen Brewster.</w:t>
      </w:r>
    </w:p>
    <w:p>
      <w:r>
        <w:rPr>
          <w:b/>
        </w:rPr>
        <w:t xml:space="preserve">Tulos</w:t>
      </w:r>
    </w:p>
    <w:p>
      <w:r>
        <w:t xml:space="preserve">14235</w:t>
      </w:r>
    </w:p>
    <w:p>
      <w:r>
        <w:rPr>
          <w:b/>
        </w:rPr>
        <w:t xml:space="preserve">Esimerkki 5.6176</w:t>
      </w:r>
    </w:p>
    <w:p>
      <w:r>
        <w:t xml:space="preserve">Otsikko: Title: Detained. Lause 1: Valvoja nauroi nähdessään minut. Lause 2: Kävelin jälki-istuntoon asenteella. Lause 3: Hän kysyi, miksi olin siellä ja kuka muu oli siellä minun takiani. Lause 4: Sanoin, ettei kukaan ollut siellä minun takiani. Lause 5: Juuri silloin Bethany käveli sisään ja sanoi, että oli minun syytäni, että hän oli siellä.</w:t>
      </w:r>
    </w:p>
    <w:p>
      <w:r>
        <w:rPr>
          <w:b/>
        </w:rPr>
        <w:t xml:space="preserve">Tulos</w:t>
      </w:r>
    </w:p>
    <w:p>
      <w:r>
        <w:t xml:space="preserve">21345</w:t>
      </w:r>
    </w:p>
    <w:p>
      <w:r>
        <w:rPr>
          <w:b/>
        </w:rPr>
        <w:t xml:space="preserve">Esimerkki 5.6177</w:t>
      </w:r>
    </w:p>
    <w:p>
      <w:r>
        <w:t xml:space="preserve">Otsikko: Nimi: Puppy Love. Lause 1: Eräänä lauantaina, kun tulin hakemaan häntä, hän oli ulkoiluttamassa koiraa. Lause 2: Se makasi jalkojeni päällä ja heilutti häntäänsä. Lause 3: Otimme sen kotiin, ja siitä päivästä lähtien se on ollut paras ystäväni. Lause 4: Tyttäreni oli joka lauantai vapaaehtoisena eläinsuojassa. Lause 5: Koira irrottautui hänestä ja juoksi luokseni.</w:t>
      </w:r>
    </w:p>
    <w:p>
      <w:r>
        <w:rPr>
          <w:b/>
        </w:rPr>
        <w:t xml:space="preserve">Tulos</w:t>
      </w:r>
    </w:p>
    <w:p>
      <w:r>
        <w:t xml:space="preserve">41523</w:t>
      </w:r>
    </w:p>
    <w:p>
      <w:r>
        <w:rPr>
          <w:b/>
        </w:rPr>
        <w:t xml:space="preserve">Esimerkki 5.6178</w:t>
      </w:r>
    </w:p>
    <w:p>
      <w:r>
        <w:t xml:space="preserve">Otsikko: Nimi: Cell Phone Blues. Lause 1: Kävin ostamassa uuden puhelimen. Lause 2: Puhelin oli edelleen rikki. Lause 3: Yritin kuivata sitä riisissä. Lause 4: Ostin uuden puhelimen kalliilla. Lause 5: Pudotin kännykän vessanpönttöön.</w:t>
      </w:r>
    </w:p>
    <w:p>
      <w:r>
        <w:rPr>
          <w:b/>
        </w:rPr>
        <w:t xml:space="preserve">Tulos</w:t>
      </w:r>
    </w:p>
    <w:p>
      <w:r>
        <w:t xml:space="preserve">53214</w:t>
      </w:r>
    </w:p>
    <w:p>
      <w:r>
        <w:rPr>
          <w:b/>
        </w:rPr>
        <w:t xml:space="preserve">Esimerkki 5.6179</w:t>
      </w:r>
    </w:p>
    <w:p>
      <w:r>
        <w:t xml:space="preserve">Otsikko: Nimi: Ylensyönti. Lause 1: Brenda oli aina laiha. Lause 2: Mutta hän alkoi saada vatsaongelmia. Lause 3: Brenda katui sitä, että hän oli syönyt niin huolimattomasti koko ikänsä. Lause 4: Niinpä hän söi mitä tahansa halusi. Lause 5: Ja hänellä todettiin ärtyvän suolen oireyhtymä.</w:t>
      </w:r>
    </w:p>
    <w:p>
      <w:r>
        <w:rPr>
          <w:b/>
        </w:rPr>
        <w:t xml:space="preserve">Tulos</w:t>
      </w:r>
    </w:p>
    <w:p>
      <w:r>
        <w:t xml:space="preserve">14253</w:t>
      </w:r>
    </w:p>
    <w:p>
      <w:r>
        <w:rPr>
          <w:b/>
        </w:rPr>
        <w:t xml:space="preserve">Esimerkki 5.6180</w:t>
      </w:r>
    </w:p>
    <w:p>
      <w:r>
        <w:t xml:space="preserve">Otsikko: Nimi: Vanhentunut. Lause 1: Fred päätti kuitenkin vastahakoisesti juoda niitä. Lause 2: Fred oli ruokakaupassa. Lause 3: Epäröimättä hän osti useita urheilujuomia. Lause 4: Mutta kotiin päästyään hän huomasi, että ne olivat kaikki vanhentuneita. Lause 5: Ja hän näki paljon juomia alennuksessa.</w:t>
      </w:r>
    </w:p>
    <w:p>
      <w:r>
        <w:rPr>
          <w:b/>
        </w:rPr>
        <w:t xml:space="preserve">Tulos</w:t>
      </w:r>
    </w:p>
    <w:p>
      <w:r>
        <w:t xml:space="preserve">25341</w:t>
      </w:r>
    </w:p>
    <w:p>
      <w:r>
        <w:rPr>
          <w:b/>
        </w:rPr>
        <w:t xml:space="preserve">Esimerkki 5.6181</w:t>
      </w:r>
    </w:p>
    <w:p>
      <w:r>
        <w:t xml:space="preserve">Otsikko: Nimi: Prodigy. Lause 1: 10-vuotiaana John haastoi minut puhumaan Melvillestä. Lause 2: Hänen poikansa John oli hyvin fiksu lapsena. Lause 3: Ystäväni Mike on yliopiston professori. Lause 4: Johnista tuli itsestään tohtori. Lause 5: Mike käski häntä olemaan käyttäytymättä niin ylimielisesti.</w:t>
      </w:r>
    </w:p>
    <w:p>
      <w:r>
        <w:rPr>
          <w:b/>
        </w:rPr>
        <w:t xml:space="preserve">Tulos</w:t>
      </w:r>
    </w:p>
    <w:p>
      <w:r>
        <w:t xml:space="preserve">32154</w:t>
      </w:r>
    </w:p>
    <w:p>
      <w:r>
        <w:rPr>
          <w:b/>
        </w:rPr>
        <w:t xml:space="preserve">Esimerkki 5.6182</w:t>
      </w:r>
    </w:p>
    <w:p>
      <w:r>
        <w:t xml:space="preserve">Otsikko: ACL. Lause 1: Hän on järkyttynyt, koska hän ei voi urheilla vuoteen. Lause 2: Ystäväni Gino venäytti polvensa muutama viikko sitten. Lause 3: Hän joutui magneettikuvaukseen. Lause 4: Hänellä oli pohjelihasrepeämä ja hänet on leikattava. Lause 5: Kun se oli edelleen kipeä, hän meni lääkäriin.</w:t>
      </w:r>
    </w:p>
    <w:p>
      <w:r>
        <w:rPr>
          <w:b/>
        </w:rPr>
        <w:t xml:space="preserve">Tulos</w:t>
      </w:r>
    </w:p>
    <w:p>
      <w:r>
        <w:t xml:space="preserve">25341</w:t>
      </w:r>
    </w:p>
    <w:p>
      <w:r>
        <w:rPr>
          <w:b/>
        </w:rPr>
        <w:t xml:space="preserve">Esimerkki 5.6183</w:t>
      </w:r>
    </w:p>
    <w:p>
      <w:r>
        <w:t xml:space="preserve">Otsikko: Nimi: Klovni. Lause 1: Honky sai vakavan aivotärähdyksen, ja esitys peruttiin. Lause 2: Honko oli klovni suuressa sirkuksessa. Lause 3: Mutta kuori oli liian liukas ja Honko löi päänsä sen sijaan. Lause 4: Eräänä päivänä sirkuksessa Honkolla oli suuri esitys. Lause 5: Honkon piti liukastua banaaninkuorella ja lentää tulirenkaan läpi.</w:t>
      </w:r>
    </w:p>
    <w:p>
      <w:r>
        <w:rPr>
          <w:b/>
        </w:rPr>
        <w:t xml:space="preserve">Tulos</w:t>
      </w:r>
    </w:p>
    <w:p>
      <w:r>
        <w:t xml:space="preserve">24531</w:t>
      </w:r>
    </w:p>
    <w:p>
      <w:r>
        <w:rPr>
          <w:b/>
        </w:rPr>
        <w:t xml:space="preserve">Esimerkki 5.6184</w:t>
      </w:r>
    </w:p>
    <w:p>
      <w:r>
        <w:t xml:space="preserve">Otsikko: Nimi: Huono leikkaus. Lause 1: Onneksi hän olisi kunnossa, mutta se oli lähellä. Lause 2: Michael oli eräänä päivänä menossa rutiinileikkaukseen. Lause 3: Aluksi kaikki meni leikkauksessa todella hyvin. Lause 4: Yhtäkkiä Michaelilla alkoi kuitenkin olla komplikaatioita. Lause 5: Lääkärit tekivät parhaansa vakauttaakseen hänen tilansa ja pitääkseen hänet terveenä.</w:t>
      </w:r>
    </w:p>
    <w:p>
      <w:r>
        <w:rPr>
          <w:b/>
        </w:rPr>
        <w:t xml:space="preserve">Tulos</w:t>
      </w:r>
    </w:p>
    <w:p>
      <w:r>
        <w:t xml:space="preserve">23451</w:t>
      </w:r>
    </w:p>
    <w:p>
      <w:r>
        <w:rPr>
          <w:b/>
        </w:rPr>
        <w:t xml:space="preserve">Esimerkki 5.6185</w:t>
      </w:r>
    </w:p>
    <w:p>
      <w:r>
        <w:t xml:space="preserve">Otsikko: Nimi: Munakoiso parmesaani. Lause 1: Sitten hän paneroi jokaisen viipaleen huolellisesti ennen paistamista. Lause 2: Maria viipaloi violetin munakoison. Lause 3: Hän kaatoi lautaselle kotitekoista marinarakastiketta. Lause 4: Hän asetteli jokaisen paneroidun viipaleen pataan. Lause 5: Lopuksi hän ripotteli päälle parmesaanijuustoa ja paistoi sen.</w:t>
      </w:r>
    </w:p>
    <w:p>
      <w:r>
        <w:rPr>
          <w:b/>
        </w:rPr>
        <w:t xml:space="preserve">Tulos</w:t>
      </w:r>
    </w:p>
    <w:p>
      <w:r>
        <w:t xml:space="preserve">21435</w:t>
      </w:r>
    </w:p>
    <w:p>
      <w:r>
        <w:rPr>
          <w:b/>
        </w:rPr>
        <w:t xml:space="preserve">Esimerkki 5.6186</w:t>
      </w:r>
    </w:p>
    <w:p>
      <w:r>
        <w:t xml:space="preserve">Otsikko: Nimi: Bad Hair Day. Lause 1: Tabitha heräsi eräänä aamuna myöhään töihin. Lause 2: Tabitha ajoi työpaikalleen ja huomasi, että hän oli unohtanut laittaa hiuksensa kuntoon. Lause 3: Hän soitti pomolleen ja ilmoitti olevansa tulossa. Lause 4: Hän kiirehti ja pukeutui. Lause 5: Hän laittoi hiuksensa nopeasti mattoon ja kertoi kaikille, että hänellä oli huono päivä.</w:t>
      </w:r>
    </w:p>
    <w:p>
      <w:r>
        <w:rPr>
          <w:b/>
        </w:rPr>
        <w:t xml:space="preserve">Tulos</w:t>
      </w:r>
    </w:p>
    <w:p>
      <w:r>
        <w:t xml:space="preserve">14325</w:t>
      </w:r>
    </w:p>
    <w:p>
      <w:r>
        <w:rPr>
          <w:b/>
        </w:rPr>
        <w:t xml:space="preserve">Esimerkki 5.6187</w:t>
      </w:r>
    </w:p>
    <w:p>
      <w:r>
        <w:t xml:space="preserve">Otsikko: Nimi: Getting the Part. Lause 1: Hän harjoitteli roolia varten kuukausia. Lause 2: Kate sai sijaisnäyttelijän ja vannoi yrittävänsä kovemmin. Lause 3: Kate halusi näytellä koulun näytelmässä. Lause 4: Kun koe-esiintyminen koitti, hän osasi kaikki vuorosanat. Lause 5: Hänen esityksensä ei kuitenkaan ollut hyvä.</w:t>
      </w:r>
    </w:p>
    <w:p>
      <w:r>
        <w:rPr>
          <w:b/>
        </w:rPr>
        <w:t xml:space="preserve">Tulos</w:t>
      </w:r>
    </w:p>
    <w:p>
      <w:r>
        <w:t xml:space="preserve">31452</w:t>
      </w:r>
    </w:p>
    <w:p>
      <w:r>
        <w:rPr>
          <w:b/>
        </w:rPr>
        <w:t xml:space="preserve">Esimerkki 5.6188</w:t>
      </w:r>
    </w:p>
    <w:p>
      <w:r>
        <w:t xml:space="preserve">Otsikko: Nimi: Nukkejen myynti. Lause 1: Toivomme, että ne myyvät. Lause 2: Hän pyysi minua laittamaan ne eBayyn. Lause 3: Otin valokuvia ja listasin nuket. Lause 4: Se kesti vain muutaman minuutin. Lause 5: Vaimollani oli kaksi nukkea, joista hän halusi päästä eroon.</w:t>
      </w:r>
    </w:p>
    <w:p>
      <w:r>
        <w:rPr>
          <w:b/>
        </w:rPr>
        <w:t xml:space="preserve">Tulos</w:t>
      </w:r>
    </w:p>
    <w:p>
      <w:r>
        <w:t xml:space="preserve">52341</w:t>
      </w:r>
    </w:p>
    <w:p>
      <w:r>
        <w:rPr>
          <w:b/>
        </w:rPr>
        <w:t xml:space="preserve">Esimerkki 5.6189</w:t>
      </w:r>
    </w:p>
    <w:p>
      <w:r>
        <w:t xml:space="preserve">Otsikko: Nimi: Ensimmäinen lumisade. Lause 1: Hän ryntäsi koulusta kotiin toivoen pääsevänsä leikkimään siinä. Lause 2: Anna ja hänen naapurinsa saivat leikkiä siinä tuntikausia! Lause 3: Sitten he menivät päivälliselle, innokkaina lämmittelemään! Lause 4: Onneksi hiutaleet alkoivat lepattaa viiden aikaan iltapäivällä. Lause 5: Anna oli kuullut, että tuona joulukuun päivänä oli luvattu lunta.</w:t>
      </w:r>
    </w:p>
    <w:p>
      <w:r>
        <w:rPr>
          <w:b/>
        </w:rPr>
        <w:t xml:space="preserve">Tulos</w:t>
      </w:r>
    </w:p>
    <w:p>
      <w:r>
        <w:t xml:space="preserve">51423</w:t>
      </w:r>
    </w:p>
    <w:p>
      <w:r>
        <w:rPr>
          <w:b/>
        </w:rPr>
        <w:t xml:space="preserve">Esimerkki 5.6190</w:t>
      </w:r>
    </w:p>
    <w:p>
      <w:r>
        <w:t xml:space="preserve">Otsikko: Nimi: Jalkapallo. Lause 1: Bändissä menimme jalkapallo-otteluun. Lause 2: Kun kuulimme musiikin, lähdimme juoksemaan. Lause 3: Saimme jälki-istuntoa myöhästymisestä. Lause 4: Puoliajalla menimme myyntikojuun. Lause 5: Johtaja käski meitä olemaan myöhästymättä palatessamme.</w:t>
      </w:r>
    </w:p>
    <w:p>
      <w:r>
        <w:rPr>
          <w:b/>
        </w:rPr>
        <w:t xml:space="preserve">Tulos</w:t>
      </w:r>
    </w:p>
    <w:p>
      <w:r>
        <w:t xml:space="preserve">14523</w:t>
      </w:r>
    </w:p>
    <w:p>
      <w:r>
        <w:rPr>
          <w:b/>
        </w:rPr>
        <w:t xml:space="preserve">Esimerkki 5.6191</w:t>
      </w:r>
    </w:p>
    <w:p>
      <w:r>
        <w:t xml:space="preserve">Otsikko: Otsikko: Ei niin helppo selittää. Lause 1: Hän onnistui jäämään jumiin kiipeillessään ylös rimaa pitkin. Lause 2: Vein ystäväni maastoreiteille. Lause 3: Yritin työntää häntä ylhäältä alas. Lause 4: Päädyin ajamaan hänen ritilänsä ja ajovalaisimensa päälle. Lause 5: Hänen vaimonsa halusi myöhemmin tietää, miten onnistuimme tekemään tuollaisen vahingon.</w:t>
      </w:r>
    </w:p>
    <w:p>
      <w:r>
        <w:rPr>
          <w:b/>
        </w:rPr>
        <w:t xml:space="preserve">Tulos</w:t>
      </w:r>
    </w:p>
    <w:p>
      <w:r>
        <w:t xml:space="preserve">21345</w:t>
      </w:r>
    </w:p>
    <w:p>
      <w:r>
        <w:rPr>
          <w:b/>
        </w:rPr>
        <w:t xml:space="preserve">Esimerkki 5.6192</w:t>
      </w:r>
    </w:p>
    <w:p>
      <w:r>
        <w:t xml:space="preserve">Otsikko: Nimi: Ensimmäinen konsertti. Lause 1: Lastenvahti jätti heidät pulaan. Lause 2: He rakastivat konserttia! Lause 3: He laittoivat heille kuulokkeet päähän. Lause 4: Jotkut vanhemmat halusivat mennä konserttiin. Lause 5: He päättivät ottaa lapsensa mukaan.</w:t>
      </w:r>
    </w:p>
    <w:p>
      <w:r>
        <w:rPr>
          <w:b/>
        </w:rPr>
        <w:t xml:space="preserve">Tulos</w:t>
      </w:r>
    </w:p>
    <w:p>
      <w:r>
        <w:t xml:space="preserve">41532</w:t>
      </w:r>
    </w:p>
    <w:p>
      <w:r>
        <w:rPr>
          <w:b/>
        </w:rPr>
        <w:t xml:space="preserve">Esimerkki 5.6193</w:t>
      </w:r>
    </w:p>
    <w:p>
      <w:r>
        <w:t xml:space="preserve">Otsikko: Nimi: Jumissa hississä. Lause 1: Gigi oli väsynyt pitkästä päivästä ja halusi vain päästä kotiin. Lause 2: Hänen kollegansa oli myös paikalla, ja hän veti heti savukkeet esiin. Lause 3: Niinpä hän kauhistui, kun hissi pysähtyi. Lause 4: Gigi tukehtui pian, kun pieni tila täyttyi nopeasti savusta. Lause 5: Gigi ajatteli epätoivoisesti, että tästä tulisi todella pitkä odotus.</w:t>
      </w:r>
    </w:p>
    <w:p>
      <w:r>
        <w:rPr>
          <w:b/>
        </w:rPr>
        <w:t xml:space="preserve">Tulos</w:t>
      </w:r>
    </w:p>
    <w:p>
      <w:r>
        <w:t xml:space="preserve">13245</w:t>
      </w:r>
    </w:p>
    <w:p>
      <w:r>
        <w:rPr>
          <w:b/>
        </w:rPr>
        <w:t xml:space="preserve">Esimerkki 5.6194</w:t>
      </w:r>
    </w:p>
    <w:p>
      <w:r>
        <w:t xml:space="preserve">Otsikko: Nimi: Essee. Lause 1: Janen opettaja antoi tehtäväksi esseen. Lause 2: Jane unohti kirjoittaa esseensä. Lause 3: Hänellä oli kuitenkin juhlat. Lause 4: Hän sai huonon arvosanan. Lause 5: Hän tiesi, että se oli torstaina.</w:t>
      </w:r>
    </w:p>
    <w:p>
      <w:r>
        <w:rPr>
          <w:b/>
        </w:rPr>
        <w:t xml:space="preserve">Tulos</w:t>
      </w:r>
    </w:p>
    <w:p>
      <w:r>
        <w:t xml:space="preserve">15324</w:t>
      </w:r>
    </w:p>
    <w:p>
      <w:r>
        <w:rPr>
          <w:b/>
        </w:rPr>
        <w:t xml:space="preserve">Esimerkki 5.6195</w:t>
      </w:r>
    </w:p>
    <w:p>
      <w:r>
        <w:t xml:space="preserve">Otsikko: Nimi: Travis' Trainset. Lause 1: Hänellä oli kaikenlaisia junia, isoista pieniin. Lause 2: Hänen ystävänsä olivat kateellisia hänen junistaan ja suunnittelivat niiden varastamista. Lause 3: He huomasivat, että Travis oli lukinnut talonsa liian tiukasti, jotta sinne olisi voinut mennä sisään. Lause 4: He menivät Travisin talolle keskellä yötä. Lause 5: Travis rakasti leikkiä leikkijunillaan.</w:t>
      </w:r>
    </w:p>
    <w:p>
      <w:r>
        <w:rPr>
          <w:b/>
        </w:rPr>
        <w:t xml:space="preserve">Tulos</w:t>
      </w:r>
    </w:p>
    <w:p>
      <w:r>
        <w:t xml:space="preserve">51243</w:t>
      </w:r>
    </w:p>
    <w:p>
      <w:r>
        <w:rPr>
          <w:b/>
        </w:rPr>
        <w:t xml:space="preserve">Esimerkki 5.6196</w:t>
      </w:r>
    </w:p>
    <w:p>
      <w:r>
        <w:t xml:space="preserve">Otsikko: Nimi: Likaiset vaatteet. Lause 1: Sitten hän pesi vaatteensa mahdollisimman pian sen jälkeen. Lause 2: Hän harkitsi likaisten vaatteiden käyttämistä, mutta ne haisivat liian pahalle. Lause 3: Tim päätti sen sijaan ostaa uudet vaatteet. Lause 4: Tim ei ollut pessyt vaatteitaan pitkään aikaan. Lause 5: Hänellä ei ollut mitään puhdasta päällepantavaa.</w:t>
      </w:r>
    </w:p>
    <w:p>
      <w:r>
        <w:rPr>
          <w:b/>
        </w:rPr>
        <w:t xml:space="preserve">Tulos</w:t>
      </w:r>
    </w:p>
    <w:p>
      <w:r>
        <w:t xml:space="preserve">45231</w:t>
      </w:r>
    </w:p>
    <w:p>
      <w:r>
        <w:rPr>
          <w:b/>
        </w:rPr>
        <w:t xml:space="preserve">Esimerkki 5.6197</w:t>
      </w:r>
    </w:p>
    <w:p>
      <w:r>
        <w:t xml:space="preserve">Otsikko: Nyrkkeily. Lause 1: Hän oli vihainen ja kieltäytyi puhumasta minulle. Lause 2: Hän oli minua parempi ja pääsi paljon pidemmälle. Lause 3: Eräänä päivänä voitin hänet pelissä. Lause 4: Joka päivä koulun jälkeen kilpailin veljeni kanssa. Lause 5: Pelasin nyrkkeilypeliä nintendolla.</w:t>
      </w:r>
    </w:p>
    <w:p>
      <w:r>
        <w:rPr>
          <w:b/>
        </w:rPr>
        <w:t xml:space="preserve">Tulos</w:t>
      </w:r>
    </w:p>
    <w:p>
      <w:r>
        <w:t xml:space="preserve">54231</w:t>
      </w:r>
    </w:p>
    <w:p>
      <w:r>
        <w:rPr>
          <w:b/>
        </w:rPr>
        <w:t xml:space="preserve">Esimerkki 5.6198</w:t>
      </w:r>
    </w:p>
    <w:p>
      <w:r>
        <w:t xml:space="preserve">Otsikko: Miley varastaa. Lause 1: Miley haluaa vaatteita. Lause 2: Hän tunkee ne takkiinsa ja lähtee. Lause 3: Hän päättää varastaa ne. Lause 4: Hän pääsee karkuun varastettujen vaatteiden kanssa. Lause 5: Mileylla ei ole tarpeeksi rahaa niihin.</w:t>
      </w:r>
    </w:p>
    <w:p>
      <w:r>
        <w:rPr>
          <w:b/>
        </w:rPr>
        <w:t xml:space="preserve">Tulos</w:t>
      </w:r>
    </w:p>
    <w:p>
      <w:r>
        <w:t xml:space="preserve">15324</w:t>
      </w:r>
    </w:p>
    <w:p>
      <w:r>
        <w:rPr>
          <w:b/>
        </w:rPr>
        <w:t xml:space="preserve">Esimerkki 5.6199</w:t>
      </w:r>
    </w:p>
    <w:p>
      <w:r>
        <w:t xml:space="preserve">Otsikko: Nimi: Varastettu pyörä. Lause 1: Rakennus otti keräyksen ja maksoi uuden pyörän. Lause 2: Hän oli hyvin liikuttunut. Lause 3: Vuonna 1993 taloon muutti nuori pariskunta. Lause 4: Viikkoa myöhemmin hän kertoi minulle, että pyörä oli varastettu. Lause 5: Nainen lukitsi pyöränsä aitaan.</w:t>
      </w:r>
    </w:p>
    <w:p>
      <w:r>
        <w:rPr>
          <w:b/>
        </w:rPr>
        <w:t xml:space="preserve">Tulos</w:t>
      </w:r>
    </w:p>
    <w:p>
      <w:r>
        <w:t xml:space="preserve">35412</w:t>
      </w:r>
    </w:p>
    <w:p>
      <w:r>
        <w:rPr>
          <w:b/>
        </w:rPr>
        <w:t xml:space="preserve">Esimerkki 5.6200</w:t>
      </w:r>
    </w:p>
    <w:p>
      <w:r>
        <w:t xml:space="preserve">Otsikko: Dean's Deer. Lause 1: Hän käsitteli peuran. Lause 2: Dean toi peuran kotiin. Lause 3: Hän ampui peuran. Lause 4: Peura ruokki hänen perhettään kuukausia. Lause 5: Dean lähti metsästämään ystäviensä kanssa.</w:t>
      </w:r>
    </w:p>
    <w:p>
      <w:r>
        <w:rPr>
          <w:b/>
        </w:rPr>
        <w:t xml:space="preserve">Tulos</w:t>
      </w:r>
    </w:p>
    <w:p>
      <w:r>
        <w:t xml:space="preserve">53214</w:t>
      </w:r>
    </w:p>
    <w:p>
      <w:r>
        <w:rPr>
          <w:b/>
        </w:rPr>
        <w:t xml:space="preserve">Esimerkki 5.6201</w:t>
      </w:r>
    </w:p>
    <w:p>
      <w:r>
        <w:t xml:space="preserve">Otsikko: Nimi: Liian paljon liian nopeasti. Lause 1: Hän sairastui, koska se oli liian paljon ja liian nopeasti. Lause 2: Hän sai päivällisensä ja ahmi sen. Lause 3: Hän ei voinut itselleen mitään. Lause 4: Tina oli niin nälkäinen. Lause 5: Kun hän oli valmis, hän oli niin täynnä.</w:t>
      </w:r>
    </w:p>
    <w:p>
      <w:r>
        <w:rPr>
          <w:b/>
        </w:rPr>
        <w:t xml:space="preserve">Tulos</w:t>
      </w:r>
    </w:p>
    <w:p>
      <w:r>
        <w:t xml:space="preserve">42351</w:t>
      </w:r>
    </w:p>
    <w:p>
      <w:r>
        <w:rPr>
          <w:b/>
        </w:rPr>
        <w:t xml:space="preserve">Esimerkki 5.6202</w:t>
      </w:r>
    </w:p>
    <w:p>
      <w:r>
        <w:t xml:space="preserve">Otsikko: Nimi: Randy saa sakkolapun. Lause 1: Poliisi pysäyttää Randyn. Lause 2: Randy ajaa eräänä päivänä kotiin. Lause 3: Poliisi kirjoittaa Randylle ison sakon ja kehottaa häntä hidastamaan vauhtia. Lause 4: Hän ajaa paljon ylinopeutta. Lause 5: Konstaapeli ottaa hänet kiinni ja alkaa tutkia.</w:t>
      </w:r>
    </w:p>
    <w:p>
      <w:r>
        <w:rPr>
          <w:b/>
        </w:rPr>
        <w:t xml:space="preserve">Tulos</w:t>
      </w:r>
    </w:p>
    <w:p>
      <w:r>
        <w:t xml:space="preserve">24513</w:t>
      </w:r>
    </w:p>
    <w:p>
      <w:r>
        <w:rPr>
          <w:b/>
        </w:rPr>
        <w:t xml:space="preserve">Esimerkki 5.6203</w:t>
      </w:r>
    </w:p>
    <w:p>
      <w:r>
        <w:t xml:space="preserve">Otsikko: Nimi: Halpa siirto. Lause 1: Aluksi hän oli voittamassa ottelua. Lause 2: Voittaakseen hän veti ohjaimeni pistokkeen irti. Lause 3: Kytkimme ohjaimet konsoliin ja aloimme pelata. Lause 4: Silti onnistuin siirtymään johtoon. Lause 5: Jim haastoi minut videopeliotteluun Street Fighteria vastaan.</w:t>
      </w:r>
    </w:p>
    <w:p>
      <w:r>
        <w:rPr>
          <w:b/>
        </w:rPr>
        <w:t xml:space="preserve">Tulos</w:t>
      </w:r>
    </w:p>
    <w:p>
      <w:r>
        <w:t xml:space="preserve">53142</w:t>
      </w:r>
    </w:p>
    <w:p>
      <w:r>
        <w:rPr>
          <w:b/>
        </w:rPr>
        <w:t xml:space="preserve">Esimerkki 5.6204</w:t>
      </w:r>
    </w:p>
    <w:p>
      <w:r>
        <w:t xml:space="preserve">Otsikko: Koulu. Lause 1: Koulusta soitettiin varhain ensimmäisellä viikolla. Lause 2: Kävin ostoksilla verkossa. Lause 3: He sanoivat ottavansa käyttöön koulupuvut. Lause 4: Löysin valtavasti halpoja koulupukuja ja ostin niin monta kuin pystyin. Lause 5: Järkyttyneenä siitä, että olin juuri ostanut vaatteita, suostuin.</w:t>
      </w:r>
    </w:p>
    <w:p>
      <w:r>
        <w:rPr>
          <w:b/>
        </w:rPr>
        <w:t xml:space="preserve">Tulos</w:t>
      </w:r>
    </w:p>
    <w:p>
      <w:r>
        <w:t xml:space="preserve">13524</w:t>
      </w:r>
    </w:p>
    <w:p>
      <w:r>
        <w:rPr>
          <w:b/>
        </w:rPr>
        <w:t xml:space="preserve">Esimerkki 5.6205</w:t>
      </w:r>
    </w:p>
    <w:p>
      <w:r>
        <w:t xml:space="preserve">Otsikko: Nimi: Putosi juoksumatolta. Lause 1: Menin kuntoiluhuoneeseen. Lause 2: Olin juoksumatolla. Lause 3: Yritin lisätä nopeutta. Lause 4: Kävin eilen treenaamassa. Lause 5: Yhtäkkiä putosin pois.</w:t>
      </w:r>
    </w:p>
    <w:p>
      <w:r>
        <w:rPr>
          <w:b/>
        </w:rPr>
        <w:t xml:space="preserve">Tulos</w:t>
      </w:r>
    </w:p>
    <w:p>
      <w:r>
        <w:t xml:space="preserve">41235</w:t>
      </w:r>
    </w:p>
    <w:p>
      <w:r>
        <w:rPr>
          <w:b/>
        </w:rPr>
        <w:t xml:space="preserve">Esimerkki 5.6206</w:t>
      </w:r>
    </w:p>
    <w:p>
      <w:r>
        <w:t xml:space="preserve">Otsikko: Nimi: Baby Aubrey. Lause 1: Naapurini Jolene tuli käymään vauvansa Aubreyn kanssa. Lause 2: Olin hyvin iloinen. Lause 3: Aubrey tunnisti minut ja hymyili. Lause 4: Istuin iltapäivällä penkillä. Lause 5: Aubrey on 18 kuukautta vanha.</w:t>
      </w:r>
    </w:p>
    <w:p>
      <w:r>
        <w:rPr>
          <w:b/>
        </w:rPr>
        <w:t xml:space="preserve">Tulos</w:t>
      </w:r>
    </w:p>
    <w:p>
      <w:r>
        <w:t xml:space="preserve">41532</w:t>
      </w:r>
    </w:p>
    <w:p>
      <w:r>
        <w:rPr>
          <w:b/>
        </w:rPr>
        <w:t xml:space="preserve">Esimerkki 5.6207</w:t>
      </w:r>
    </w:p>
    <w:p>
      <w:r>
        <w:t xml:space="preserve">Otsikko: Nimi: Wandering Off. Lause 1: Hän oli kaikkien joukkuetovereidensa hyvä ystävä. Lause 2: Molemmat jäivät sinä päivänä paitsi mestaruusottelusta. Lause 3: Rebecca lähti hänen peräänsä, mutta bussi jätti heidät taakseen. Lause 4: Rebecca rakasti lentopalloa koulussa. Lause 5: Eräänä päivänä maaottelussa hänen joukkuetoverinsa jätti ryhmän.</w:t>
      </w:r>
    </w:p>
    <w:p>
      <w:r>
        <w:rPr>
          <w:b/>
        </w:rPr>
        <w:t xml:space="preserve">Tulos</w:t>
      </w:r>
    </w:p>
    <w:p>
      <w:r>
        <w:t xml:space="preserve">41532</w:t>
      </w:r>
    </w:p>
    <w:p>
      <w:r>
        <w:rPr>
          <w:b/>
        </w:rPr>
        <w:t xml:space="preserve">Esimerkki 5.6208</w:t>
      </w:r>
    </w:p>
    <w:p>
      <w:r>
        <w:t xml:space="preserve">Otsikko: Nimi: Hyppääminen. Lause 1: Jäädytämme sen ja se paranee. Lause 2: Se alkaa mustelmoida. Lause 3: Yksi lapsista liukastuu ja ottaa sormensa kiinni. Lause 4: Kaksi lasta hyppii ja nauraa. Lause 5: Takapihalla on trampoliini.</w:t>
      </w:r>
    </w:p>
    <w:p>
      <w:r>
        <w:rPr>
          <w:b/>
        </w:rPr>
        <w:t xml:space="preserve">Tulos</w:t>
      </w:r>
    </w:p>
    <w:p>
      <w:r>
        <w:t xml:space="preserve">54321</w:t>
      </w:r>
    </w:p>
    <w:p>
      <w:r>
        <w:rPr>
          <w:b/>
        </w:rPr>
        <w:t xml:space="preserve">Esimerkki 5.6209</w:t>
      </w:r>
    </w:p>
    <w:p>
      <w:r>
        <w:t xml:space="preserve">Otsikko: Sandy rikkoo television. Lause 1: Sandy rikkoi television. Lause 2: Sandy katsoo televisiota. Lause 3: Sandy suuttuu ja heittää kaukosäätimen televisiota kohti. Lause 4: Hän tarkistaa television. Lause 5: Siinä on valtava halkeama.</w:t>
      </w:r>
    </w:p>
    <w:p>
      <w:r>
        <w:rPr>
          <w:b/>
        </w:rPr>
        <w:t xml:space="preserve">Tulos</w:t>
      </w:r>
    </w:p>
    <w:p>
      <w:r>
        <w:t xml:space="preserve">23451</w:t>
      </w:r>
    </w:p>
    <w:p>
      <w:r>
        <w:rPr>
          <w:b/>
        </w:rPr>
        <w:t xml:space="preserve">Esimerkki 5.6210</w:t>
      </w:r>
    </w:p>
    <w:p>
      <w:r>
        <w:t xml:space="preserve">Otsikko: Nimi: Kiertue. Lause 1: Kay kävi ensimmäistä kertaa konsertissa. Lause 2: Se oli yksi Kayn elämän parhaista illoista! Lause 3: Hän sai tavata bändin ja saada nimikirjoituksia. Lause 4: Hänet ohjattiin backstagelle! Lause 5: Hän oli niin innoissaan!</w:t>
      </w:r>
    </w:p>
    <w:p>
      <w:r>
        <w:rPr>
          <w:b/>
        </w:rPr>
        <w:t xml:space="preserve">Tulos</w:t>
      </w:r>
    </w:p>
    <w:p>
      <w:r>
        <w:t xml:space="preserve">14532</w:t>
      </w:r>
    </w:p>
    <w:p>
      <w:r>
        <w:rPr>
          <w:b/>
        </w:rPr>
        <w:t xml:space="preserve">Esimerkki 5.6211</w:t>
      </w:r>
    </w:p>
    <w:p>
      <w:r>
        <w:t xml:space="preserve">Otsikko: Nimi: Ystävät. Lause 1: Susanin sisko tajusi, että Susan oli hyvin surullinen tämän takia. Lause 2: Susan rakasti seurata siskoaan. Lause 3: Hän kutsui Susanin puistoon hengailemaan, jotta Susan olisi onnellinen. Lause 4: Hänen siskonsa oli paljon vanhempi ja hänellä oli paljon siistejä ystäviä. Lause 5: Susanille sanottiin monta kertaa, ettei hän voinut liittyä heidän seuraansa tapahtumiin.</w:t>
      </w:r>
    </w:p>
    <w:p>
      <w:r>
        <w:rPr>
          <w:b/>
        </w:rPr>
        <w:t xml:space="preserve">Tulos</w:t>
      </w:r>
    </w:p>
    <w:p>
      <w:r>
        <w:t xml:space="preserve">24513</w:t>
      </w:r>
    </w:p>
    <w:p>
      <w:r>
        <w:rPr>
          <w:b/>
        </w:rPr>
        <w:t xml:space="preserve">Esimerkki 5.6212</w:t>
      </w:r>
    </w:p>
    <w:p>
      <w:r>
        <w:t xml:space="preserve">Otsikko: Nimi: Vaimo ja hänen kukkansa. Lause 1: Hän ei tiennyt, että hänen vaimonsa oli allerginen hänen lahjalleen. Lause 2: Tom kulki joka ikinen työpäivä kukkakauppojen ohi. Lause 3: Nainen vietti illan kiittäen ja aivastellen! Lause 4: Hän pysähtyi kaupassa ja poimi ruusuja. Lause 5: Mies päätti eräänä päivänä, että hän halusi yllättää vaimonsa.</w:t>
      </w:r>
    </w:p>
    <w:p>
      <w:r>
        <w:rPr>
          <w:b/>
        </w:rPr>
        <w:t xml:space="preserve">Tulos</w:t>
      </w:r>
    </w:p>
    <w:p>
      <w:r>
        <w:t xml:space="preserve">25413</w:t>
      </w:r>
    </w:p>
    <w:p>
      <w:r>
        <w:rPr>
          <w:b/>
        </w:rPr>
        <w:t xml:space="preserve">Esimerkki 5.6213</w:t>
      </w:r>
    </w:p>
    <w:p>
      <w:r>
        <w:t xml:space="preserve">Otsikko: Nimi: Ilmaiset juomat. Lause 1: He tarjosivat hänelle jatkuvasti juomia. Lause 2: Jill otti ne kaikki vastaan. Lause 3: Jill oli baarissa. Lause 4: Miehet iskivät häntä jatkuvasti. Lause 5: Hän antoi ne ystävilleen.</w:t>
      </w:r>
    </w:p>
    <w:p>
      <w:r>
        <w:rPr>
          <w:b/>
        </w:rPr>
        <w:t xml:space="preserve">Tulos</w:t>
      </w:r>
    </w:p>
    <w:p>
      <w:r>
        <w:t xml:space="preserve">34125</w:t>
      </w:r>
    </w:p>
    <w:p>
      <w:r>
        <w:rPr>
          <w:b/>
        </w:rPr>
        <w:t xml:space="preserve">Esimerkki 5.6214</w:t>
      </w:r>
    </w:p>
    <w:p>
      <w:r>
        <w:t xml:space="preserve">Otsikko: Nimi: Pitkät hiukset. Lause 1: Nainen meni kampaajalleen. Lause 2: Hän piiloutui taloonsa, kunnes hänen hiuksensa kasvoivat. Lause 3: Hän pyysi lyhyttä hiustenleikkausta. Lause 4: Kampaaja leikkasi ne vielä lyhyemmiksi kuin hän odotti. Lause 5: Hän luuli näyttävänsä pojalta.</w:t>
      </w:r>
    </w:p>
    <w:p>
      <w:r>
        <w:rPr>
          <w:b/>
        </w:rPr>
        <w:t xml:space="preserve">Tulos</w:t>
      </w:r>
    </w:p>
    <w:p>
      <w:r>
        <w:t xml:space="preserve">13452</w:t>
      </w:r>
    </w:p>
    <w:p>
      <w:r>
        <w:rPr>
          <w:b/>
        </w:rPr>
        <w:t xml:space="preserve">Esimerkki 5.6215</w:t>
      </w:r>
    </w:p>
    <w:p>
      <w:r>
        <w:t xml:space="preserve">Otsikko: Paavalin osoitteenmuutos ja sydämenmuutos. Lause 1: Kun muuttopäivä koitti, hän oli enemmän innoissaan kuin onneton. Lause 2: Paulin vanhemmat kertoivat hänelle, että he muuttaisivat pian. Lause 3: Vaikka Paul oli surullinen, hän teki kovasti töitä saadakseen paremman asenteen. Lause 4: Hänen paras ystävänsä sanoi hänelle, että hänen pitäisi yrittää suhtautua asiaan positiivisesti. Lause 5: Paul oli hyvin surullinen ystäviensä jättämisestä.</w:t>
      </w:r>
    </w:p>
    <w:p>
      <w:r>
        <w:rPr>
          <w:b/>
        </w:rPr>
        <w:t xml:space="preserve">Tulos</w:t>
      </w:r>
    </w:p>
    <w:p>
      <w:r>
        <w:t xml:space="preserve">25431</w:t>
      </w:r>
    </w:p>
    <w:p>
      <w:r>
        <w:rPr>
          <w:b/>
        </w:rPr>
        <w:t xml:space="preserve">Esimerkki 5.6216</w:t>
      </w:r>
    </w:p>
    <w:p>
      <w:r>
        <w:t xml:space="preserve">Otsikko: Nimi: The Park. Lause 1: Kun oli aika lähteä, Charles sai raivokohtauksen. Lause 2: Hänen lapsenvahtinsa oli vienyt hänet uuteen puistoon. Lause 3: Hän halusi olla ulkona koko päivän! Lause 4: Hän keinui ja liukui koko päivän. Lause 5: Charles rakasti ulkona olemista.</w:t>
      </w:r>
    </w:p>
    <w:p>
      <w:r>
        <w:rPr>
          <w:b/>
        </w:rPr>
        <w:t xml:space="preserve">Tulos</w:t>
      </w:r>
    </w:p>
    <w:p>
      <w:r>
        <w:t xml:space="preserve">52413</w:t>
      </w:r>
    </w:p>
    <w:p>
      <w:r>
        <w:rPr>
          <w:b/>
        </w:rPr>
        <w:t xml:space="preserve">Esimerkki 5.6217</w:t>
      </w:r>
    </w:p>
    <w:p>
      <w:r>
        <w:t xml:space="preserve">Otsikko: Koira. Lause 1: Hän meni turvakotiin ja löysi täydellisen koiran. Lause 2: Ne olivat täydellinen pari! Lause 3: Gia otti koiran kotiinsa ja hemmotteli sitä. Lause 4: Se oli pieni ja ruskea. Lause 5: Gia halusi hankkia uuden lemmikin.</w:t>
      </w:r>
    </w:p>
    <w:p>
      <w:r>
        <w:rPr>
          <w:b/>
        </w:rPr>
        <w:t xml:space="preserve">Tulos</w:t>
      </w:r>
    </w:p>
    <w:p>
      <w:r>
        <w:t xml:space="preserve">51432</w:t>
      </w:r>
    </w:p>
    <w:p>
      <w:r>
        <w:rPr>
          <w:b/>
        </w:rPr>
        <w:t xml:space="preserve">Esimerkki 5.6218</w:t>
      </w:r>
    </w:p>
    <w:p>
      <w:r>
        <w:t xml:space="preserve">Otsikko: Nimi: The Scratches. Lause 1: Kun nainen lähti töihin, mies yritti päästä ruokakomeroon. Lause 2: Kun Amy tuli kotiin, hän näki ovessa valtavia naarmuja! Lause 3: Amyn koira oli rettelöitsijä. Lause 4: Amy lukitsi sen häkkiinsä, kun hän lähti seuraavana päivänä. Lause 5: Hän huusi lemmikilleen tämän huonosta käytöksestä.</w:t>
      </w:r>
    </w:p>
    <w:p>
      <w:r>
        <w:rPr>
          <w:b/>
        </w:rPr>
        <w:t xml:space="preserve">Tulos</w:t>
      </w:r>
    </w:p>
    <w:p>
      <w:r>
        <w:t xml:space="preserve">31254</w:t>
      </w:r>
    </w:p>
    <w:p>
      <w:r>
        <w:rPr>
          <w:b/>
        </w:rPr>
        <w:t xml:space="preserve">Esimerkki 5.6219</w:t>
      </w:r>
    </w:p>
    <w:p>
      <w:r>
        <w:t xml:space="preserve">Otsikko: Nimi: Lelun hinta. Lause 1: Mandy yritti ostaa pojalleen syntymäpäivälahjan. Lause 2: Hän yritti löytää parhaan halvemman vaihtoehdon. Lause 3: Yhtäkkiä hän näki täydellisen edullisen lelun. Lause 4: Hän tiesi, minkä hän halusi, mutta se oli pari dollaria liikaa. Lause 5: Alkoi tuntua siltä, ettei hyviä leluja ollutkaan.</w:t>
      </w:r>
    </w:p>
    <w:p>
      <w:r>
        <w:rPr>
          <w:b/>
        </w:rPr>
        <w:t xml:space="preserve">Tulos</w:t>
      </w:r>
    </w:p>
    <w:p>
      <w:r>
        <w:t xml:space="preserve">14253</w:t>
      </w:r>
    </w:p>
    <w:p>
      <w:r>
        <w:rPr>
          <w:b/>
        </w:rPr>
        <w:t xml:space="preserve">Esimerkki 5.6220</w:t>
      </w:r>
    </w:p>
    <w:p>
      <w:r>
        <w:t xml:space="preserve">Otsikko: Lause 1: Lucy käveli sisään ja tilasi. Lause 2: Lucy ei malttanut odottaa. Lause 3: Kun hän maistoi sitä, se oli uskomatonta. Lause 4: Hän sai rapeaa kanaa. Lause 5: Uusi chick fil a avattiin aivan kadun varrella.</w:t>
      </w:r>
    </w:p>
    <w:p>
      <w:r>
        <w:rPr>
          <w:b/>
        </w:rPr>
        <w:t xml:space="preserve">Tulos</w:t>
      </w:r>
    </w:p>
    <w:p>
      <w:r>
        <w:t xml:space="preserve">52143</w:t>
      </w:r>
    </w:p>
    <w:p>
      <w:r>
        <w:rPr>
          <w:b/>
        </w:rPr>
        <w:t xml:space="preserve">Esimerkki 5.6221</w:t>
      </w:r>
    </w:p>
    <w:p>
      <w:r>
        <w:t xml:space="preserve">Nimike: virhe. Lause 1: Charlie ei korjannut sitä kunnolla. Lause 2: Charlie pakotti hänet korjaamaan sen. Lause 3: Charlie teki virheen. Lause 4: Hänen vaimonsa läksytti häntä perusteellisesti. Lause 5: Hänen vaimonsa sai sen kiinni.</w:t>
      </w:r>
    </w:p>
    <w:p>
      <w:r>
        <w:rPr>
          <w:b/>
        </w:rPr>
        <w:t xml:space="preserve">Tulos</w:t>
      </w:r>
    </w:p>
    <w:p>
      <w:r>
        <w:t xml:space="preserve">35214</w:t>
      </w:r>
    </w:p>
    <w:p>
      <w:r>
        <w:rPr>
          <w:b/>
        </w:rPr>
        <w:t xml:space="preserve">Esimerkki 5.6222</w:t>
      </w:r>
    </w:p>
    <w:p>
      <w:r>
        <w:t xml:space="preserve">Otsikko: Nimi: Vanha elokuva. Lause 1: Hän joutui katsomaan mustavalkoisia elokuvia tavallisesta televisiosta. Lause 2: Kävi ilmi, että jotkut niistä olivat erittäin hyviä! Lause 3: Sitten eräänä iltana hänen kaapeliverkkonsa katkesi. Lause 4: Jimin mielestä vanhat elokuvat olivat tylsiä. Lause 5: Jim päätti, etteivät vanhat elokuvat olleetkaan niin tylsiä.</w:t>
      </w:r>
    </w:p>
    <w:p>
      <w:r>
        <w:rPr>
          <w:b/>
        </w:rPr>
        <w:t xml:space="preserve">Tulos</w:t>
      </w:r>
    </w:p>
    <w:p>
      <w:r>
        <w:t xml:space="preserve">43125</w:t>
      </w:r>
    </w:p>
    <w:p>
      <w:r>
        <w:rPr>
          <w:b/>
        </w:rPr>
        <w:t xml:space="preserve">Esimerkki 5.6223</w:t>
      </w:r>
    </w:p>
    <w:p>
      <w:r>
        <w:t xml:space="preserve">Otsikko: Nimi: Maisemointiyritys. Lause 1: Andy halusi hiljattain tulla taloudellisesti hieman itsenäisemmäksi. Lause 2: Andy päätti, että hänen pitäisi avata oma maisemointiyritys. Lause 3: Andy oli innoissaan ilmoittaessaan maisemointiyrityksensä avaamisesta. Lause 4: Andy on leikannut nurmikoita kaupungissaan viisivuotiaasta lähtien. Lause 5: Andy ajatteli, että tämä auttaisi häntä saavuttamaan taloudellisen tavoitteensa.</w:t>
      </w:r>
    </w:p>
    <w:p>
      <w:r>
        <w:rPr>
          <w:b/>
        </w:rPr>
        <w:t xml:space="preserve">Tulos</w:t>
      </w:r>
    </w:p>
    <w:p>
      <w:r>
        <w:t xml:space="preserve">41253</w:t>
      </w:r>
    </w:p>
    <w:p>
      <w:r>
        <w:rPr>
          <w:b/>
        </w:rPr>
        <w:t xml:space="preserve">Esimerkki 5.6224</w:t>
      </w:r>
    </w:p>
    <w:p>
      <w:r>
        <w:t xml:space="preserve">Otsikko: Beth. Lause 1: Hän hautoi suunnitelmia saadakseen rahaa käsiinsä. Lause 2: Hän jäi kiinni aiemmin, ja poliisi tuomitsi hänet 40 vuodeksi. Lause 3: Beth oli manipuloiva henkilö ja sai ihmiset olemaan pitämättä hänestä. Lause 4: Eräänä päivänä hän hautoi suunnitelman, jonka avulla hän saisi miljoonia petosrahoja. Lause 5: Hän ei välittänyt kenestäkään ja oli juonitteleva loppuun asti.</w:t>
      </w:r>
    </w:p>
    <w:p>
      <w:r>
        <w:rPr>
          <w:b/>
        </w:rPr>
        <w:t xml:space="preserve">Tulos</w:t>
      </w:r>
    </w:p>
    <w:p>
      <w:r>
        <w:t xml:space="preserve">31542</w:t>
      </w:r>
    </w:p>
    <w:p>
      <w:r>
        <w:rPr>
          <w:b/>
        </w:rPr>
        <w:t xml:space="preserve">Esimerkki 5.6225</w:t>
      </w:r>
    </w:p>
    <w:p>
      <w:r>
        <w:t xml:space="preserve">Otsikko: Nimi: Yöuinti. Lause 1: Laitettuaan lapset nukkumaan hän astui pihalle. Lause 2: Sinä iltapäivänä hän käynnisti uima-altaan lämmittimen. Lause 3: Konalla oli rentouttava ja miellyttävä yöuinti! Lause 4: Kona halusi mennä yöuinnille. Lause 5: Sitten hän sukelsi lämpimään, kylpylän näköiseen altaaseen.</w:t>
      </w:r>
    </w:p>
    <w:p>
      <w:r>
        <w:rPr>
          <w:b/>
        </w:rPr>
        <w:t xml:space="preserve">Tulos</w:t>
      </w:r>
    </w:p>
    <w:p>
      <w:r>
        <w:t xml:space="preserve">42153</w:t>
      </w:r>
    </w:p>
    <w:p>
      <w:r>
        <w:rPr>
          <w:b/>
        </w:rPr>
        <w:t xml:space="preserve">Esimerkki 5.6226</w:t>
      </w:r>
    </w:p>
    <w:p>
      <w:r>
        <w:t xml:space="preserve">Otsikko: Muffin. Lause 1: Mutta se ei lähtenyt pois! Lause 2: Joten söin lisää! Lause 3: Aina tuntui tulevan lisää! Lause 4: Söin ison muffinssin. Lause 5: Nyt minulla on vatsa kipeä.</w:t>
      </w:r>
    </w:p>
    <w:p>
      <w:r>
        <w:rPr>
          <w:b/>
        </w:rPr>
        <w:t xml:space="preserve">Tulos</w:t>
      </w:r>
    </w:p>
    <w:p>
      <w:r>
        <w:t xml:space="preserve">41325</w:t>
      </w:r>
    </w:p>
    <w:p>
      <w:r>
        <w:rPr>
          <w:b/>
        </w:rPr>
        <w:t xml:space="preserve">Esimerkki 5.6227</w:t>
      </w:r>
    </w:p>
    <w:p>
      <w:r>
        <w:t xml:space="preserve">Otsikko: Nimi: Kiinalainen voide. Lause 1: Muutamassa päivässä kävelin normaalisti. Lause 2: Se haisi kamalalta, mutta nilkkani tuntui paremmalta käytön jälkeen. Lause 3: Äidilläni oli yrttivoidetta. Lause 4: 20. heinäkuuta 1969 nyrjäytin nilkkani pahasti. Lause 5: Jouduin vuodelepoon ja pystyin tuskin kävelemään.</w:t>
      </w:r>
    </w:p>
    <w:p>
      <w:r>
        <w:rPr>
          <w:b/>
        </w:rPr>
        <w:t xml:space="preserve">Tulos</w:t>
      </w:r>
    </w:p>
    <w:p>
      <w:r>
        <w:t xml:space="preserve">45321</w:t>
      </w:r>
    </w:p>
    <w:p>
      <w:r>
        <w:rPr>
          <w:b/>
        </w:rPr>
        <w:t xml:space="preserve">Esimerkki 5.6228</w:t>
      </w:r>
    </w:p>
    <w:p>
      <w:r>
        <w:t xml:space="preserve">Otsikko: Nimi: Sanomalehti. Lause 1: Eräänä päivänä hän ei löytänyt kotoa yhtään sanomalehteä. Lause 2: Hän luki kaksi tai kolme joka ikinen päivä. Lause 3: Kun hän osti sanomalehtiä, Jim oli hyvin onnellinen. Lause 4: Jim rakasti lukea sanomalehtiä. Lause 5: Hän ryntäsi kauppaan ostamaan sanomalehtiä.</w:t>
      </w:r>
    </w:p>
    <w:p>
      <w:r>
        <w:rPr>
          <w:b/>
        </w:rPr>
        <w:t xml:space="preserve">Tulos</w:t>
      </w:r>
    </w:p>
    <w:p>
      <w:r>
        <w:t xml:space="preserve">42153</w:t>
      </w:r>
    </w:p>
    <w:p>
      <w:r>
        <w:rPr>
          <w:b/>
        </w:rPr>
        <w:t xml:space="preserve">Esimerkki 5.6229</w:t>
      </w:r>
    </w:p>
    <w:p>
      <w:r>
        <w:t xml:space="preserve">Otsikko: Nimi: Ylikomplisoitunut. Lause 1: Mutta perunasalaatista tuli tunnistamaton ja mutkikas. Lause 2: Niinpä hän lisäsi yhä uusia ainesosia. Lause 3: Jeff oli tekemässä perunasalaattia juhliin. Lause 4: Jeff päätti tehdä sen uudestaan murehtimatta niin paljon. Lause 5: Mutta hän pelkäsi jatkuvasti, ettei se maistuisi tarpeeksi hyvältä.</w:t>
      </w:r>
    </w:p>
    <w:p>
      <w:r>
        <w:rPr>
          <w:b/>
        </w:rPr>
        <w:t xml:space="preserve">Tulos</w:t>
      </w:r>
    </w:p>
    <w:p>
      <w:r>
        <w:t xml:space="preserve">35214</w:t>
      </w:r>
    </w:p>
    <w:p>
      <w:r>
        <w:rPr>
          <w:b/>
        </w:rPr>
        <w:t xml:space="preserve">Esimerkki 5.6230</w:t>
      </w:r>
    </w:p>
    <w:p>
      <w:r>
        <w:t xml:space="preserve">Otsikko: Nimi: Hammaslääkärikäynti. Lause 1: Melinda voitti lopulta hammaslääkäripelkonsa. Lause 2: Hän todella vihasi hammaslääkärissä käyntiä. Lause 3: Hänen äitinsä halasi häntä aina rohkaisuksi. Lause 4: Melindan oli käytävä hammaslääkärissä. Lause 5: Hän piiloutui makuuhuoneensa kaappiin aina, kun oli aika mennä.</w:t>
      </w:r>
    </w:p>
    <w:p>
      <w:r>
        <w:rPr>
          <w:b/>
        </w:rPr>
        <w:t xml:space="preserve">Tulos</w:t>
      </w:r>
    </w:p>
    <w:p>
      <w:r>
        <w:t xml:space="preserve">42531</w:t>
      </w:r>
    </w:p>
    <w:p>
      <w:r>
        <w:rPr>
          <w:b/>
        </w:rPr>
        <w:t xml:space="preserve">Esimerkki 5.6231</w:t>
      </w:r>
    </w:p>
    <w:p>
      <w:r>
        <w:t xml:space="preserve">Otsikko: Nimi: Failed Vision. Lause 1: Hän onnistui lievästi ensimmäisellä yrityksellään. Lause 2: Hän antoi kaikkensa siihen. Lause 3: Tom halusi ohjaajaksi. Lause 4: Se otettiin huonosti vastaan ja sitä pilkattiin ulkoisesti. Lause 5: Hänen toinen elokuvansa oli kokonaan hänen näkemyksensä.</w:t>
      </w:r>
    </w:p>
    <w:p>
      <w:r>
        <w:rPr>
          <w:b/>
        </w:rPr>
        <w:t xml:space="preserve">Tulos</w:t>
      </w:r>
    </w:p>
    <w:p>
      <w:r>
        <w:t xml:space="preserve">31524</w:t>
      </w:r>
    </w:p>
    <w:p>
      <w:r>
        <w:rPr>
          <w:b/>
        </w:rPr>
        <w:t xml:space="preserve">Esimerkki 5.6232</w:t>
      </w:r>
    </w:p>
    <w:p>
      <w:r>
        <w:t xml:space="preserve">Nimike: Sairaala. Lause 1: Löysin poikani hoidettavana useiden murtumien ja hiertymien vuoksi. Lause 2: He kertoivat minulle, että hän tulisi kuntoon, ja olin helpottunut. Lause 3: Pyöräonnettomuuden jälkeen poikani kiidätettiin sairaalaan. Lause 4: Huusin heille, että saisin nähdä poikani. Lause 5: He pitivät minua vakuutushuoneessa ja kyselivät kysymyksiä.</w:t>
      </w:r>
    </w:p>
    <w:p>
      <w:r>
        <w:rPr>
          <w:b/>
        </w:rPr>
        <w:t xml:space="preserve">Tulos</w:t>
      </w:r>
    </w:p>
    <w:p>
      <w:r>
        <w:t xml:space="preserve">35412</w:t>
      </w:r>
    </w:p>
    <w:p>
      <w:r>
        <w:rPr>
          <w:b/>
        </w:rPr>
        <w:t xml:space="preserve">Esimerkki 5.6233</w:t>
      </w:r>
    </w:p>
    <w:p>
      <w:r>
        <w:t xml:space="preserve">Otsikko: Nimi: WC-paperi. Lause 1: Jamie ja hänen miehensä olivat eri mieltä. Lause 2: Jamie huusi miehelle ja vaihtoi sen takaisin. Lause 3: Eräänä päivänä hän huomasi, että mies oli vaihtanut sen alle! Lause 4: Hän sanoi, että vessapaperirullan piti mennä yli. Lause 5: Mies sanoi, että sen piti mennä alle.</w:t>
      </w:r>
    </w:p>
    <w:p>
      <w:r>
        <w:rPr>
          <w:b/>
        </w:rPr>
        <w:t xml:space="preserve">Tulos</w:t>
      </w:r>
    </w:p>
    <w:p>
      <w:r>
        <w:t xml:space="preserve">14532</w:t>
      </w:r>
    </w:p>
    <w:p>
      <w:r>
        <w:rPr>
          <w:b/>
        </w:rPr>
        <w:t xml:space="preserve">Esimerkki 5.6234</w:t>
      </w:r>
    </w:p>
    <w:p>
      <w:r>
        <w:t xml:space="preserve">Otsikko: Nimi: Miehen paras ystävä. Lause 1: Tomin ystävät ehdottavat lemmikin hankkimista. Lause 2: Tom meni kenneliin ja sai todella ystävällisen koiranpennun. Lause 3: Tom erosi pitkäaikaisesta tyttöystävästään. Lause 4: Seuraavien viikkojen aikana Tom alkoi tuntea itsensä yksinäiseksi. Lause 5: Nykyään Tom ja hänen koiransa ovat parhaita kavereita.</w:t>
      </w:r>
    </w:p>
    <w:p>
      <w:r>
        <w:rPr>
          <w:b/>
        </w:rPr>
        <w:t xml:space="preserve">Tulos</w:t>
      </w:r>
    </w:p>
    <w:p>
      <w:r>
        <w:t xml:space="preserve">34125</w:t>
      </w:r>
    </w:p>
    <w:p>
      <w:r>
        <w:rPr>
          <w:b/>
        </w:rPr>
        <w:t xml:space="preserve">Esimerkki 5.6235</w:t>
      </w:r>
    </w:p>
    <w:p>
      <w:r>
        <w:t xml:space="preserve">Nimike: Haunted Trail. Lause 1: Nousimme selkään ja pukeuduimme. Lause 2: Ajoimme metsän halki ampumalla paintballia. Lause 3: Kun olimme siellä, näimme suuren sotilasauton. Lause 4: Värikuulat osuivat zombeiksi pukeutuneisiin miehiin. Lause 5: Menimme puistoon kulkemaan kummitusreittiä.</w:t>
      </w:r>
    </w:p>
    <w:p>
      <w:r>
        <w:rPr>
          <w:b/>
        </w:rPr>
        <w:t xml:space="preserve">Tulos</w:t>
      </w:r>
    </w:p>
    <w:p>
      <w:r>
        <w:t xml:space="preserve">53124</w:t>
      </w:r>
    </w:p>
    <w:p>
      <w:r>
        <w:rPr>
          <w:b/>
        </w:rPr>
        <w:t xml:space="preserve">Esimerkki 5.6236</w:t>
      </w:r>
    </w:p>
    <w:p>
      <w:r>
        <w:t xml:space="preserve">Otsikko: Nimi: Uuden kielen oppiminen. Lause 1: Liz halusi olla maailmankatsomuksellisempi. Lause 2: Se oli tarpeeksi hyvä, jotta ihmiset ymmärsivät. Lause 3: Liz työskentelee jatkuvasti parantaakseen sitä. Lause 4: Hän päätti opetella uuden kielen. Lause 5: Hän teki sen enimmäkseen verkossa.</w:t>
      </w:r>
    </w:p>
    <w:p>
      <w:r>
        <w:rPr>
          <w:b/>
        </w:rPr>
        <w:t xml:space="preserve">Tulos</w:t>
      </w:r>
    </w:p>
    <w:p>
      <w:r>
        <w:t xml:space="preserve">14523</w:t>
      </w:r>
    </w:p>
    <w:p>
      <w:r>
        <w:rPr>
          <w:b/>
        </w:rPr>
        <w:t xml:space="preserve">Esimerkki 5.6237</w:t>
      </w:r>
    </w:p>
    <w:p>
      <w:r>
        <w:t xml:space="preserve">Otsikko: Mark on raivoissaan tiellä. Lause 1: Hän oli jo noin 10 minuuttia myöhässä. Lause 2: Juuri kun liikenne oli rauhoittumassa, auto törmäsi häneen. Lause 3: Hän oli hyvin vihainen. Lause 4: Mark nousee ulos autosta ja pamauttaa huutaen vastapuolen autoa. Lause 5: Mark yritti päästä töihin.</w:t>
      </w:r>
    </w:p>
    <w:p>
      <w:r>
        <w:rPr>
          <w:b/>
        </w:rPr>
        <w:t xml:space="preserve">Tulos</w:t>
      </w:r>
    </w:p>
    <w:p>
      <w:r>
        <w:t xml:space="preserve">51324</w:t>
      </w:r>
    </w:p>
    <w:p>
      <w:r>
        <w:rPr>
          <w:b/>
        </w:rPr>
        <w:t xml:space="preserve">Esimerkki 5.6238</w:t>
      </w:r>
    </w:p>
    <w:p>
      <w:r>
        <w:t xml:space="preserve">Otsikko: Nimi: The Purse Theft. Lause 1: Hän soitti poliisille ja kuvaili epäiltyä. Lause 2: Joku satunnainen henkilö oli karannut hänen laukkunsa kanssa. Lause 3: Onneksi he saivat miehen kiinni ja palauttivat hänen laukkunsa. Lause 4: Monica käveli eräänä päivänä kirjastoon. Lause 5: Yhtäkkiä hän tunsi, kuinka hänen käsilaukkunsa revittiin hänen käsivarsiltaan.</w:t>
      </w:r>
    </w:p>
    <w:p>
      <w:r>
        <w:rPr>
          <w:b/>
        </w:rPr>
        <w:t xml:space="preserve">Tulos</w:t>
      </w:r>
    </w:p>
    <w:p>
      <w:r>
        <w:t xml:space="preserve">45213</w:t>
      </w:r>
    </w:p>
    <w:p>
      <w:r>
        <w:rPr>
          <w:b/>
        </w:rPr>
        <w:t xml:space="preserve">Esimerkki 5.6239</w:t>
      </w:r>
    </w:p>
    <w:p>
      <w:r>
        <w:t xml:space="preserve">Otsikko: Nimi: Dinner Party. Lause 1: Päätin järjestää illalliskutsut kaikille ystävilleni. Lause 2: Teimme lasagnea ja ranskanleipää. Lause 3: Suzie tuli auttamaan minua ruoanlaitossa. Lause 4: Kaikki pitivät illallisjuhlista. Lause 5: Menin ruokakauppaan ostamaan kaikki elintarvikkeet.</w:t>
      </w:r>
    </w:p>
    <w:p>
      <w:r>
        <w:rPr>
          <w:b/>
        </w:rPr>
        <w:t xml:space="preserve">Tulos</w:t>
      </w:r>
    </w:p>
    <w:p>
      <w:r>
        <w:t xml:space="preserve">15324</w:t>
      </w:r>
    </w:p>
    <w:p>
      <w:r>
        <w:rPr>
          <w:b/>
        </w:rPr>
        <w:t xml:space="preserve">Esimerkki 5.6240</w:t>
      </w:r>
    </w:p>
    <w:p>
      <w:r>
        <w:t xml:space="preserve">Otsikko: Greenfield. Lause 1: Hän viihtyi siellä ja otti yhteyttä kiinteistönvälittäjään talon ostamiseksi. Lause 2: Hän päätti vierailla pikkusiskonsa luona Greenfieldissä. Lause 3: Vaimoni uskoo, ettei hän pidä siitä, että hän on niin kaukana kaupungista. Lause 4: Hän oli yksin talossa Bostonissa. Lause 5: Kälyni mies kuoli vuonna 2016.</w:t>
      </w:r>
    </w:p>
    <w:p>
      <w:r>
        <w:rPr>
          <w:b/>
        </w:rPr>
        <w:t xml:space="preserve">Tulos</w:t>
      </w:r>
    </w:p>
    <w:p>
      <w:r>
        <w:t xml:space="preserve">54213</w:t>
      </w:r>
    </w:p>
    <w:p>
      <w:r>
        <w:rPr>
          <w:b/>
        </w:rPr>
        <w:t xml:space="preserve">Esimerkki 5.6241</w:t>
      </w:r>
    </w:p>
    <w:p>
      <w:r>
        <w:t xml:space="preserve">Otsikko: Flip Flop Party. Lause 1: Hän halusi juhlien olevan teemoitetut. Lause 2: Jokainen vieras sai koristeltua varvassandaalit. Lause 3: Margie järjesti itselleen kesäiset syntymäpäiväjuhlat. Lause 4: Kaikkien mielestä se oli hauska idea, ja kaikki pitivät juhlista. Lause 5: Flip flop -juhlat kuulostivat hauskoilta.</w:t>
      </w:r>
    </w:p>
    <w:p>
      <w:r>
        <w:rPr>
          <w:b/>
        </w:rPr>
        <w:t xml:space="preserve">Tulos</w:t>
      </w:r>
    </w:p>
    <w:p>
      <w:r>
        <w:t xml:space="preserve">31524</w:t>
      </w:r>
    </w:p>
    <w:p>
      <w:r>
        <w:rPr>
          <w:b/>
        </w:rPr>
        <w:t xml:space="preserve">Esimerkki 5.6242</w:t>
      </w:r>
    </w:p>
    <w:p>
      <w:r>
        <w:t xml:space="preserve">Otsikko: Nimi: Out of Cold Medicine. Lause 1: Jake oli kiitollinen ja alkoi voida paremmin. Lause 2: Jake oli iloisesti kiitollinen. Lause 3: Lääkkeet loppuivat häneltä toisena päivänä. Lause 4: Hän pyysi tyttöystäväänsä hakemaan hänelle lisää. Lause 5: Jake oli vilustunut.</w:t>
      </w:r>
    </w:p>
    <w:p>
      <w:r>
        <w:rPr>
          <w:b/>
        </w:rPr>
        <w:t xml:space="preserve">Tulos</w:t>
      </w:r>
    </w:p>
    <w:p>
      <w:r>
        <w:t xml:space="preserve">53421</w:t>
      </w:r>
    </w:p>
    <w:p>
      <w:r>
        <w:rPr>
          <w:b/>
        </w:rPr>
        <w:t xml:space="preserve">Esimerkki 5.6243</w:t>
      </w:r>
    </w:p>
    <w:p>
      <w:r>
        <w:t xml:space="preserve">Otsikko: Nimi: Poika ja hänen pallonsa. Lause 1: Olipa kerran pieni yksinäinen poika. Lause 2: Hänellä ei ollut paljon leikkimistä. Lause 3: Hän löysi vanhan pallon metsän perältä. Lause 4: Hän vaali tätä palloa kuin ystäväänsä. Lause 5: Se oli kaikki, mitä pojalla oli vain poika ja hänen pallonsa.</w:t>
      </w:r>
    </w:p>
    <w:p>
      <w:r>
        <w:rPr>
          <w:b/>
        </w:rPr>
        <w:t xml:space="preserve">Tulos</w:t>
      </w:r>
    </w:p>
    <w:p>
      <w:r>
        <w:t xml:space="preserve">12345</w:t>
      </w:r>
    </w:p>
    <w:p>
      <w:r>
        <w:rPr>
          <w:b/>
        </w:rPr>
        <w:t xml:space="preserve">Esimerkki 5.6244</w:t>
      </w:r>
    </w:p>
    <w:p>
      <w:r>
        <w:t xml:space="preserve">Otsikko: Carl Kalligrafi. Lause 1: Kun hän oli valmis, hän laittoi sen autoonsa. Lause 2: Hän käytti tehtävään muutaman tunnin. Lause 3: Hän oli siihen niin tyytyväinen, että halasi häntä. Lause 4: Carlin tehtävänä oli tehdä isoäitinsä kalligrafia. Lause 5: Hän ajoi isoäidin luokse antaakseen kalligrafian hänelle.</w:t>
      </w:r>
    </w:p>
    <w:p>
      <w:r>
        <w:rPr>
          <w:b/>
        </w:rPr>
        <w:t xml:space="preserve">Tulos</w:t>
      </w:r>
    </w:p>
    <w:p>
      <w:r>
        <w:t xml:space="preserve">42153</w:t>
      </w:r>
    </w:p>
    <w:p>
      <w:r>
        <w:rPr>
          <w:b/>
        </w:rPr>
        <w:t xml:space="preserve">Esimerkki 5.6245</w:t>
      </w:r>
    </w:p>
    <w:p>
      <w:r>
        <w:t xml:space="preserve">Otsikko: Nimi: Pyöräily. Lause 1: Louis kaatui muutaman kerran ja naarmutti polvensa. Lause 2: Hänen isänsä otti apupyörät pois pyörästä. Lause 3: Louis ja hänen isänsä harjoittelivat pyörällä ajamista ilman apupyöriä. Lause 4: Harjoittelun jälkeen Louis ajoi pyörällä ilman apupyöriä. Lause 5: Louis ajoi polkupyörällä pitkin katua apupyörien kanssa.</w:t>
      </w:r>
    </w:p>
    <w:p>
      <w:r>
        <w:rPr>
          <w:b/>
        </w:rPr>
        <w:t xml:space="preserve">Tulos</w:t>
      </w:r>
    </w:p>
    <w:p>
      <w:r>
        <w:t xml:space="preserve">52314</w:t>
      </w:r>
    </w:p>
    <w:p>
      <w:r>
        <w:rPr>
          <w:b/>
        </w:rPr>
        <w:t xml:space="preserve">Esimerkki 5.6246</w:t>
      </w:r>
    </w:p>
    <w:p>
      <w:r>
        <w:t xml:space="preserve">Otsikko: Nimi: Tulipalo. Lause 1: Janice lämmitti uunin valmiiksi ja laittoi taco-kuoret sisään. Lause 2: Hänen miehensä käveli paikalle sammuttimen kanssa ja sammutti tulipalon. Lause 3: Savu alkoi nousta lieden yläosasta. Lause 4: Janice meni tarkistamaan kuoret ja näki, että ne olivat tulessa. Lause 5: Hän avasi uunin ja joutui paniikkiin.</w:t>
      </w:r>
    </w:p>
    <w:p>
      <w:r>
        <w:rPr>
          <w:b/>
        </w:rPr>
        <w:t xml:space="preserve">Tulos</w:t>
      </w:r>
    </w:p>
    <w:p>
      <w:r>
        <w:t xml:space="preserve">13452</w:t>
      </w:r>
    </w:p>
    <w:p>
      <w:r>
        <w:rPr>
          <w:b/>
        </w:rPr>
        <w:t xml:space="preserve">Esimerkki 5.6247</w:t>
      </w:r>
    </w:p>
    <w:p>
      <w:r>
        <w:t xml:space="preserve">Otsikko: Nimi: Uusi naapuri. Lause 1: Hän kertoi käyneensä Kiinassa työmatkalla kymmenen kertaa. Lause 2: 99-vuotias ystäväni Ben tykkää puhua ihmisten kanssa. Lause 3: Hän kutsui heidät joskus katsomaan valokuviaan Kiinasta. Lause 4: Tänään hän tapasi kiinalaisia ulkona penkillä. Lause 5: He ottivat hänen tietonsa pois.</w:t>
      </w:r>
    </w:p>
    <w:p>
      <w:r>
        <w:rPr>
          <w:b/>
        </w:rPr>
        <w:t xml:space="preserve">Tulos</w:t>
      </w:r>
    </w:p>
    <w:p>
      <w:r>
        <w:t xml:space="preserve">24135</w:t>
      </w:r>
    </w:p>
    <w:p>
      <w:r>
        <w:rPr>
          <w:b/>
        </w:rPr>
        <w:t xml:space="preserve">Esimerkki 5.6248</w:t>
      </w:r>
    </w:p>
    <w:p>
      <w:r>
        <w:t xml:space="preserve">Otsikko: Avain: Lukittu avain. Lause 1: Marc piti tupakkataukoa pitkän työvuoron aikana. Lause 2: Hän joutui maksamaan lukkosepälle 200 dollaria autonsa lukituksen avaamisesta. Lause 3: Hän odotti kaksi tuntia, kunnes joku AAA:n tiepalvelusta tuli. Lause 4: Hän yritti avata autonsa lukitusta, mutta huomasi, että hänen avaimensa olivat auton sisällä. Lause 5: AAA:n henkilö sanoi, ettei hän voinut auttaa häntä.</w:t>
      </w:r>
    </w:p>
    <w:p>
      <w:r>
        <w:rPr>
          <w:b/>
        </w:rPr>
        <w:t xml:space="preserve">Tulos</w:t>
      </w:r>
    </w:p>
    <w:p>
      <w:r>
        <w:t xml:space="preserve">14352</w:t>
      </w:r>
    </w:p>
    <w:p>
      <w:r>
        <w:rPr>
          <w:b/>
        </w:rPr>
        <w:t xml:space="preserve">Esimerkki 5.6249</w:t>
      </w:r>
    </w:p>
    <w:p>
      <w:r>
        <w:t xml:space="preserve">Otsikko: Nimi: Toinen työ. Lause 1: Hän huomasi, että hänen paikallinen baarinsa tarvitsi apua viikonloppuisin. Lause 2: Bella tarvitsi toisen työn. Lause 3: Bella sai sieltä töitä ja alkoi tienata satoja satoja tippiä. Lause 4: Hänen nykyiset tulonsa eivät riittäneet elättämään häntä ja hänen perhettään. Lause 5: Hänen uusi osa-aikatyönsä oli kaikki, mitä hän ja hänen perheensä tarvitsivat!</w:t>
      </w:r>
    </w:p>
    <w:p>
      <w:r>
        <w:rPr>
          <w:b/>
        </w:rPr>
        <w:t xml:space="preserve">Tulos</w:t>
      </w:r>
    </w:p>
    <w:p>
      <w:r>
        <w:t xml:space="preserve">24135</w:t>
      </w:r>
    </w:p>
    <w:p>
      <w:r>
        <w:rPr>
          <w:b/>
        </w:rPr>
        <w:t xml:space="preserve">Esimerkki 5.6250</w:t>
      </w:r>
    </w:p>
    <w:p>
      <w:r>
        <w:t xml:space="preserve">Otsikko: Nimi: Kurpitsan veistäminen. Lause 1: Hän halusi kaivertaa kurpitsan Halloweenia varten. Lause 2: Hänen äitinsä auttoi häntä tekemään pelottavat kasvot. Lause 3: Hän laittoi sisälle kynttilän. Lause 4: Sitten hän istutti sen ulos kaikkien nähtäväksi. Lause 5: Sue valitsi kurpitsan.</w:t>
      </w:r>
    </w:p>
    <w:p>
      <w:r>
        <w:rPr>
          <w:b/>
        </w:rPr>
        <w:t xml:space="preserve">Tulos</w:t>
      </w:r>
    </w:p>
    <w:p>
      <w:r>
        <w:t xml:space="preserve">51234</w:t>
      </w:r>
    </w:p>
    <w:p>
      <w:r>
        <w:rPr>
          <w:b/>
        </w:rPr>
        <w:t xml:space="preserve">Esimerkki 5.6251</w:t>
      </w:r>
    </w:p>
    <w:p>
      <w:r>
        <w:t xml:space="preserve">Otsikko: Nimi: Vanhat kukat. Lause 1: Jill säilytti niitä niin kauan kuin pystyi. Lause 2: Jill sai kukkia poikaystävältään. Lause 3: Hän ei koskaan halunnut päästä niistä eroon. Lause 4: Hän rakasti niitä kovasti. Lause 5: Hän laittoi ne kirjoihin säilyttääkseen ne.</w:t>
      </w:r>
    </w:p>
    <w:p>
      <w:r>
        <w:rPr>
          <w:b/>
        </w:rPr>
        <w:t xml:space="preserve">Tulos</w:t>
      </w:r>
    </w:p>
    <w:p>
      <w:r>
        <w:t xml:space="preserve">24351</w:t>
      </w:r>
    </w:p>
    <w:p>
      <w:r>
        <w:rPr>
          <w:b/>
        </w:rPr>
        <w:t xml:space="preserve">Esimerkki 5.6252</w:t>
      </w:r>
    </w:p>
    <w:p>
      <w:r>
        <w:t xml:space="preserve">Otsikko: Nimi: Matka. Lause 1: Mutta pian hän huomasi, että kengät olivat hyvin löysät. Lause 2: Itse asiassa hän kompastui ja kaatui toisena päivänä! Lause 3: Tuskallinen nilkan nyrjähdys sai Tiian palaamaan tavallisiin nauhoihin! Lause 4: Ne eivät solmittu - ne vain kiertyivät ulospäin. Lause 5: Tia osti uudet tyylikkäät kiharat kengännauhat.</w:t>
      </w:r>
    </w:p>
    <w:p>
      <w:r>
        <w:rPr>
          <w:b/>
        </w:rPr>
        <w:t xml:space="preserve">Tulos</w:t>
      </w:r>
    </w:p>
    <w:p>
      <w:r>
        <w:t xml:space="preserve">54123</w:t>
      </w:r>
    </w:p>
    <w:p>
      <w:r>
        <w:rPr>
          <w:b/>
        </w:rPr>
        <w:t xml:space="preserve">Esimerkki 5.6253</w:t>
      </w:r>
    </w:p>
    <w:p>
      <w:r>
        <w:t xml:space="preserve">Otsikko: Nimi: Perhonen kaapu. Lause 1: Kate rakasti sitä. Lause 2: Perhosviittoja ei ollut enää jäljellä. Lause 3: Heillä oli vain sammakkokaapuja. Lause 4: Hänen sisarensa lähetti hänet kauppaan ostamaan sellaisen itselleen. Lause 5: Katen siskolla Jadella oli uusi perhosviitta.</w:t>
      </w:r>
    </w:p>
    <w:p>
      <w:r>
        <w:rPr>
          <w:b/>
        </w:rPr>
        <w:t xml:space="preserve">Tulos</w:t>
      </w:r>
    </w:p>
    <w:p>
      <w:r>
        <w:t xml:space="preserve">51423</w:t>
      </w:r>
    </w:p>
    <w:p>
      <w:r>
        <w:rPr>
          <w:b/>
        </w:rPr>
        <w:t xml:space="preserve">Esimerkki 5.6254</w:t>
      </w:r>
    </w:p>
    <w:p>
      <w:r>
        <w:t xml:space="preserve">Otsikko: Nimi: Lasagne. Lause 1: Eräänä päivänä hän teki sitä seitsemän pannullista. Lause 2: Hän aikoi pakastaa ne myöhempää käyttöä varten. Lause 3: Hänen ystävänsä kerjäsivät niitä, joten hän antoi ne pois. Lause 4: Hän oli kuuluisa lasagnastaan. Lause 5: Jane rakasti kokkaamista.</w:t>
      </w:r>
    </w:p>
    <w:p>
      <w:r>
        <w:rPr>
          <w:b/>
        </w:rPr>
        <w:t xml:space="preserve">Tulos</w:t>
      </w:r>
    </w:p>
    <w:p>
      <w:r>
        <w:t xml:space="preserve">54123</w:t>
      </w:r>
    </w:p>
    <w:p>
      <w:r>
        <w:rPr>
          <w:b/>
        </w:rPr>
        <w:t xml:space="preserve">Esimerkki 5.6255</w:t>
      </w:r>
    </w:p>
    <w:p>
      <w:r>
        <w:t xml:space="preserve">Otsikko: Nimi: Marssi. Lause 1: He marssivat poliisiväkivaltaa vastaan. Lause 2: He olivat intohimoisia asiansa puolesta. Lause 3: Kymmeniä ihmisiä oli kokoontunut keskustaan. Lause 4: He pitelivät kylttejä ja huutelivat. Lause 5: Poliisipäällikkö suostui tapaamaan heidät.</w:t>
      </w:r>
    </w:p>
    <w:p>
      <w:r>
        <w:rPr>
          <w:b/>
        </w:rPr>
        <w:t xml:space="preserve">Tulos</w:t>
      </w:r>
    </w:p>
    <w:p>
      <w:r>
        <w:t xml:space="preserve">31425</w:t>
      </w:r>
    </w:p>
    <w:p>
      <w:r>
        <w:rPr>
          <w:b/>
        </w:rPr>
        <w:t xml:space="preserve">Esimerkki 5.6256</w:t>
      </w:r>
    </w:p>
    <w:p>
      <w:r>
        <w:t xml:space="preserve">Otsikko: Nimi: Jimmyn viimeinen toive. Lause 1: Jimmy tiesi kuolevansa. Lause 2: Jimmy toivoi, että hänen vanhempansa pysyisivät ikuisesti yhdessä. Lause 3: Jimmyn toive toteutui, sillä hänen vanhempansa pysyivät ikuisesti yhdessä. Lause 4: Jimmyllä oli yksi viimeinen toive. Lause 5: Jimmy oli hyvin sairas poika.</w:t>
      </w:r>
    </w:p>
    <w:p>
      <w:r>
        <w:rPr>
          <w:b/>
        </w:rPr>
        <w:t xml:space="preserve">Tulos</w:t>
      </w:r>
    </w:p>
    <w:p>
      <w:r>
        <w:t xml:space="preserve">51423</w:t>
      </w:r>
    </w:p>
    <w:p>
      <w:r>
        <w:rPr>
          <w:b/>
        </w:rPr>
        <w:t xml:space="preserve">Esimerkki 5.6257</w:t>
      </w:r>
    </w:p>
    <w:p>
      <w:r>
        <w:t xml:space="preserve">Otsikko: Nimi: Darlan uusi nukke. Lause 1: Hän myös säästi kaikki syntymäpäivärahansa ja teki kotitöitä äidilleen. Lause 2: Darla meni kauppaan ja osti upouuden nuken! Lause 3: Vihdoin koitti päivä, jolloin hän oli säästänyt tarpeeksi rahaa. Lause 4: Ansaitakseen rahat hän palautti pulloja kauppaan. Lause 5: Darla halusi uuden nuken.</w:t>
      </w:r>
    </w:p>
    <w:p>
      <w:r>
        <w:rPr>
          <w:b/>
        </w:rPr>
        <w:t xml:space="preserve">Tulos</w:t>
      </w:r>
    </w:p>
    <w:p>
      <w:r>
        <w:t xml:space="preserve">54132</w:t>
      </w:r>
    </w:p>
    <w:p>
      <w:r>
        <w:rPr>
          <w:b/>
        </w:rPr>
        <w:t xml:space="preserve">Esimerkki 5.6258</w:t>
      </w:r>
    </w:p>
    <w:p>
      <w:r>
        <w:t xml:space="preserve">Otsikko: Nimi: Pudding. Lause 1: Hän söi koko annoksen yhdellä kertaa. Lause 2: Ralphille tuli paha olo, eikä hän enää koskaan tehnyt vanukasta! Lause 3: Hän teki ison annoksen vanukasta. Lause 4: Ralph teki ahkerasti töitä keittiössä. Lause 5: Hän söi sitä isolla lusikalla.</w:t>
      </w:r>
    </w:p>
    <w:p>
      <w:r>
        <w:rPr>
          <w:b/>
        </w:rPr>
        <w:t xml:space="preserve">Tulos</w:t>
      </w:r>
    </w:p>
    <w:p>
      <w:r>
        <w:t xml:space="preserve">43512</w:t>
      </w:r>
    </w:p>
    <w:p>
      <w:r>
        <w:rPr>
          <w:b/>
        </w:rPr>
        <w:t xml:space="preserve">Esimerkki 5.6259</w:t>
      </w:r>
    </w:p>
    <w:p>
      <w:r>
        <w:t xml:space="preserve">Otsikko: Nimi: Elizabethin makuuhuone. Lause 1: Elizabeth tarvitsi vaihtelua. Lause 2: Se tuntui aikuisemmalta ja kypsemmältä. Lause 3: Hän vaihtoi sen vaaleanpunaisesta tiilenpunaiseksi. Lause 4: Hän päätti sisustaa makuuhuoneensa uudelleen. Lause 5: Elisabet ei malttanut odottaa, että sai esitellä sitä!</w:t>
      </w:r>
    </w:p>
    <w:p>
      <w:r>
        <w:rPr>
          <w:b/>
        </w:rPr>
        <w:t xml:space="preserve">Tulos</w:t>
      </w:r>
    </w:p>
    <w:p>
      <w:r>
        <w:t xml:space="preserve">14325</w:t>
      </w:r>
    </w:p>
    <w:p>
      <w:r>
        <w:rPr>
          <w:b/>
        </w:rPr>
        <w:t xml:space="preserve">Esimerkki 5.6260</w:t>
      </w:r>
    </w:p>
    <w:p>
      <w:r>
        <w:t xml:space="preserve">Otsikko: Kaunotar. Lause 1: Danielle oli hyvin tietoinen kauneudestaan. Lause 2: Kun kaikki kääntyivät katsomaan häntä, hän tiesi, että hänellä oli sitä yhä. Lause 3: Kolmekymppisenä hän tunsi yhä tarvitsevansa vahvistusta. Lause 4: Niinpä hän meni eräänä yönä ulos. Lause 5: Hän oli voittanut useita paikallisia kilpailuja ja oli ylpeä siitä.</w:t>
      </w:r>
    </w:p>
    <w:p>
      <w:r>
        <w:rPr>
          <w:b/>
        </w:rPr>
        <w:t xml:space="preserve">Tulos</w:t>
      </w:r>
    </w:p>
    <w:p>
      <w:r>
        <w:t xml:space="preserve">15342</w:t>
      </w:r>
    </w:p>
    <w:p>
      <w:r>
        <w:rPr>
          <w:b/>
        </w:rPr>
        <w:t xml:space="preserve">Esimerkki 5.6261</w:t>
      </w:r>
    </w:p>
    <w:p>
      <w:r>
        <w:t xml:space="preserve">Otsikko: Nimi: Juhliminen. Lause 1: Oli todella hauskaa. Lause 2: Kävin viime viikonloppuna ystäväni luona juhlimassa. Lause 3: Meillä oli myös paljon syötävää. Lause 4: Siellä oli tosi hauskaa, mutta en tuntenut siellä paljon ihmisiä. Lause 5: Pelasimme sinä iltana paljon pelejä.</w:t>
      </w:r>
    </w:p>
    <w:p>
      <w:r>
        <w:rPr>
          <w:b/>
        </w:rPr>
        <w:t xml:space="preserve">Tulos</w:t>
      </w:r>
    </w:p>
    <w:p>
      <w:r>
        <w:t xml:space="preserve">24531</w:t>
      </w:r>
    </w:p>
    <w:p>
      <w:r>
        <w:rPr>
          <w:b/>
        </w:rPr>
        <w:t xml:space="preserve">Esimerkki 5.6262</w:t>
      </w:r>
    </w:p>
    <w:p>
      <w:r>
        <w:t xml:space="preserve">Otsikko: Nimi: Juoma. Lause 1: Istuin penkillä taloni edessä. Lause 2: Nauroin ja annoin hänelle tölkin. Lause 3: Taksi pysähtyi, jossa oli mies ja 4-vuotias lapsi. Lause 4: Lapsi juoksi luokseni ja joi limsastani. Lause 5: Luin kirjaa ja join limsaa.</w:t>
      </w:r>
    </w:p>
    <w:p>
      <w:r>
        <w:rPr>
          <w:b/>
        </w:rPr>
        <w:t xml:space="preserve">Tulos</w:t>
      </w:r>
    </w:p>
    <w:p>
      <w:r>
        <w:t xml:space="preserve">15342</w:t>
      </w:r>
    </w:p>
    <w:p>
      <w:r>
        <w:rPr>
          <w:b/>
        </w:rPr>
        <w:t xml:space="preserve">Esimerkki 5.6263</w:t>
      </w:r>
    </w:p>
    <w:p>
      <w:r>
        <w:t xml:space="preserve">Otsikko: Nimi: Säästäväisyys. Lause 1: Hän halusi sauvasekoittimen. Lause 2: Mutta hänellä ei aina ollut aikaa sekoittaa ja vaivata taikinaa käsin. Lause 3: Mutta se oli liian kallis. Lause 4: Eräänä päivänä säästöliikkeestä hän kuitenkin löysi sellaisen 9 dollarilla. Lause 5: Carla oli kotileipuri.</w:t>
      </w:r>
    </w:p>
    <w:p>
      <w:r>
        <w:rPr>
          <w:b/>
        </w:rPr>
        <w:t xml:space="preserve">Tulos</w:t>
      </w:r>
    </w:p>
    <w:p>
      <w:r>
        <w:t xml:space="preserve">52134</w:t>
      </w:r>
    </w:p>
    <w:p>
      <w:r>
        <w:rPr>
          <w:b/>
        </w:rPr>
        <w:t xml:space="preserve">Esimerkki 5.6264</w:t>
      </w:r>
    </w:p>
    <w:p>
      <w:r>
        <w:t xml:space="preserve">Otsikko: Tedistä tulee setä. Lause 1: Poliisi pysäytti hänet ja vaati rekisteriotetta. Lause 2: Ted kertoi syntymästä, ja poliisi päästi hänet varoituksella. Lause 3: Hän ajoi sairaalaan katsomaan siskoaan ja tämän poikavauvaa. Lause 4: Ted oli niin onnellinen sinä päivänä, kun hänestä tuli setä. Lause 5: Hän oli niin innoissaan, että hän ajoi väärään suuntaan kadulla.</w:t>
      </w:r>
    </w:p>
    <w:p>
      <w:r>
        <w:rPr>
          <w:b/>
        </w:rPr>
        <w:t xml:space="preserve">Tulos</w:t>
      </w:r>
    </w:p>
    <w:p>
      <w:r>
        <w:t xml:space="preserve">43512</w:t>
      </w:r>
    </w:p>
    <w:p>
      <w:r>
        <w:rPr>
          <w:b/>
        </w:rPr>
        <w:t xml:space="preserve">Esimerkki 5.6265</w:t>
      </w:r>
    </w:p>
    <w:p>
      <w:r>
        <w:t xml:space="preserve">Otsikko: Nimi: Häpeällinen. Lause 1: Don odotti pääsyä pelastusveneeseen. Lause 2: Hän päätti työntää tiensä eturiviin. Lause 3: Don oli risteilyllä. Lause 4: Vene alkoi upota nopeasti. Lause 5: Hän selvisi sieltä ehjin nahoin.</w:t>
      </w:r>
    </w:p>
    <w:p>
      <w:r>
        <w:rPr>
          <w:b/>
        </w:rPr>
        <w:t xml:space="preserve">Tulos</w:t>
      </w:r>
    </w:p>
    <w:p>
      <w:r>
        <w:t xml:space="preserve">34125</w:t>
      </w:r>
    </w:p>
    <w:p>
      <w:r>
        <w:rPr>
          <w:b/>
        </w:rPr>
        <w:t xml:space="preserve">Esimerkki 5.6266</w:t>
      </w:r>
    </w:p>
    <w:p>
      <w:r>
        <w:t xml:space="preserve">Otsikko: Nimi: Uusi televisio. Lause 1: Hän näki television myynnissä. Lause 2: Hän ei halunnut ostaa sitä. Lause 3: Hänen vaimonsa sanoi, että hän voisi ostaa. Lause 4: Garrett meni tavarataloon. Lause 5: Sitten hän osti sen.</w:t>
      </w:r>
    </w:p>
    <w:p>
      <w:r>
        <w:rPr>
          <w:b/>
        </w:rPr>
        <w:t xml:space="preserve">Tulos</w:t>
      </w:r>
    </w:p>
    <w:p>
      <w:r>
        <w:t xml:space="preserve">41235</w:t>
      </w:r>
    </w:p>
    <w:p>
      <w:r>
        <w:rPr>
          <w:b/>
        </w:rPr>
        <w:t xml:space="preserve">Esimerkki 5.6267</w:t>
      </w:r>
    </w:p>
    <w:p>
      <w:r>
        <w:t xml:space="preserve">Otsikko: Nimi: Runaway Dog. Lause 1: Mies toi koiran takaisin Tommyn luo. Lause 2: Koira pääsi irti hihnastaan. Lause 3: Tommy vei koiransa kävelylle puistoon. Lause 4: Tommy jahtasi koiraa puiston läpi. Lause 5: Mukava mies otti Tommyn koiran kiinni.</w:t>
      </w:r>
    </w:p>
    <w:p>
      <w:r>
        <w:rPr>
          <w:b/>
        </w:rPr>
        <w:t xml:space="preserve">Tulos</w:t>
      </w:r>
    </w:p>
    <w:p>
      <w:r>
        <w:t xml:space="preserve">32451</w:t>
      </w:r>
    </w:p>
    <w:p>
      <w:r>
        <w:rPr>
          <w:b/>
        </w:rPr>
        <w:t xml:space="preserve">Esimerkki 5.6268</w:t>
      </w:r>
    </w:p>
    <w:p>
      <w:r>
        <w:t xml:space="preserve">Otsikko: NIMI: SAT. Lause 1: Hän opiskeli ja luki läpi monia hyviä SAT-valmennuskirjoja. Lause 2: Hän halusi saada korkeat pisteet SAT-tutkinnosta. Lause 3: Hän valmistautui riittävästi yliopistoon. Lause 4: John valmistautui pääsemään yliopistoon. Lause 5: Hän menestyi kokeessa erinomaisesti.</w:t>
      </w:r>
    </w:p>
    <w:p>
      <w:r>
        <w:rPr>
          <w:b/>
        </w:rPr>
        <w:t xml:space="preserve">Tulos</w:t>
      </w:r>
    </w:p>
    <w:p>
      <w:r>
        <w:t xml:space="preserve">42153</w:t>
      </w:r>
    </w:p>
    <w:p>
      <w:r>
        <w:rPr>
          <w:b/>
        </w:rPr>
        <w:t xml:space="preserve">Esimerkki 5.6269</w:t>
      </w:r>
    </w:p>
    <w:p>
      <w:r>
        <w:t xml:space="preserve">Otsikko: Nimi: Suuri helpotus. Lause 1: Hän ei uskonut saavansa asuntolainaa hyväksytyksi ajoissa. Lause 2: Sue oli aivan lopussa. Lause 3: Hän purskahti kyyneliin puhuessaan asiasta tätinsä kanssa. Lause 4: Hänen tätinsä tarjoutui lainaamaan hänelle rahaa ja hoitamaan kiinnityksen itse. Lause 5: Pankin kanssa oli mahdotonta asioida asuntolainan suhteen.</w:t>
      </w:r>
    </w:p>
    <w:p>
      <w:r>
        <w:rPr>
          <w:b/>
        </w:rPr>
        <w:t xml:space="preserve">Tulos</w:t>
      </w:r>
    </w:p>
    <w:p>
      <w:r>
        <w:t xml:space="preserve">52134</w:t>
      </w:r>
    </w:p>
    <w:p>
      <w:r>
        <w:rPr>
          <w:b/>
        </w:rPr>
        <w:t xml:space="preserve">Esimerkki 5.6270</w:t>
      </w:r>
    </w:p>
    <w:p>
      <w:r>
        <w:t xml:space="preserve">Otsikko: Nimi: Kiropraktikko. Lause 1: Hän yritti venytellä, mutta mikään ei auttanut. Lause 2: Brian soitti kiropraktikolle ja varasi ajan. Lause 3: Brian oli kiitollinen siitä, että hänen selkäkipunsa helpottui. Lause 4: Brian heräsi kamalasta selkäkivusta. Lause 5: Kiropraktikko antoi Brianille oikomishoitoa, jotta hänen selkänsä saatiin kuntoon.</w:t>
      </w:r>
    </w:p>
    <w:p>
      <w:r>
        <w:rPr>
          <w:b/>
        </w:rPr>
        <w:t xml:space="preserve">Tulos</w:t>
      </w:r>
    </w:p>
    <w:p>
      <w:r>
        <w:t xml:space="preserve">41253</w:t>
      </w:r>
    </w:p>
    <w:p>
      <w:r>
        <w:rPr>
          <w:b/>
        </w:rPr>
        <w:t xml:space="preserve">Esimerkki 5.6271</w:t>
      </w:r>
    </w:p>
    <w:p>
      <w:r>
        <w:t xml:space="preserve">Otsikko: Nimi: Laajennus. Lause 1: Josh tiesi, ettei hän saisi paperia valmiiksi ajoissa. Lause 2: Joshin oli määrä saada paperi valmiiksi loppuviikosta. Lause 3: Joshin professori antoi hänelle lykkäystä. Lause 4: Josh puhui professorinsa kanssa. Lause 5: Hänellä oli paljon tekemistä.</w:t>
      </w:r>
    </w:p>
    <w:p>
      <w:r>
        <w:rPr>
          <w:b/>
        </w:rPr>
        <w:t xml:space="preserve">Tulos</w:t>
      </w:r>
    </w:p>
    <w:p>
      <w:r>
        <w:t xml:space="preserve">25143</w:t>
      </w:r>
    </w:p>
    <w:p>
      <w:r>
        <w:rPr>
          <w:b/>
        </w:rPr>
        <w:t xml:space="preserve">Esimerkki 5.6272</w:t>
      </w:r>
    </w:p>
    <w:p>
      <w:r>
        <w:t xml:space="preserve">Otsikko: Nimi: Ultraääni. Lause 1: Tyttäremme odottaa toista lastaan. Lause 2: Hän lähetti meille kuvan. Lause 3: Viime viikolla hän kävi ultraäänitutkimuksessa. Lause 4: Vaimoni on hyvin innoissaan. Lause 5: Laitoimme sen ensimmäisen lapsen ultraäänitutkimusta vasten valokuva-albumiin.</w:t>
      </w:r>
    </w:p>
    <w:p>
      <w:r>
        <w:rPr>
          <w:b/>
        </w:rPr>
        <w:t xml:space="preserve">Tulos</w:t>
      </w:r>
    </w:p>
    <w:p>
      <w:r>
        <w:t xml:space="preserve">13254</w:t>
      </w:r>
    </w:p>
    <w:p>
      <w:r>
        <w:rPr>
          <w:b/>
        </w:rPr>
        <w:t xml:space="preserve">Esimerkki 5.6273</w:t>
      </w:r>
    </w:p>
    <w:p>
      <w:r>
        <w:t xml:space="preserve">Nimike: Tanssin aika. Lause 1: Häntä pyydettiin joukkueen kapteeniksi. Lause 2: Evie oli erittäin hyvä tanssirutiineissa. Lause 3: Hänen äitinsä antoi Evien liittyä tanssijoukkueeseen. Lause 4: Hän kävi tanssikerhossa joka viikko. Lause 5: Evie rakasti tanssia.</w:t>
      </w:r>
    </w:p>
    <w:p>
      <w:r>
        <w:rPr>
          <w:b/>
        </w:rPr>
        <w:t xml:space="preserve">Tulos</w:t>
      </w:r>
    </w:p>
    <w:p>
      <w:r>
        <w:t xml:space="preserve">53421</w:t>
      </w:r>
    </w:p>
    <w:p>
      <w:r>
        <w:rPr>
          <w:b/>
        </w:rPr>
        <w:t xml:space="preserve">Esimerkki 5.6274</w:t>
      </w:r>
    </w:p>
    <w:p>
      <w:r>
        <w:t xml:space="preserve">Otsikko: Nimi: Joulun aika. Lause 1: Kun olin siellä, lauloimme paljon joululauluja ja söimme paljon suklaata. Lause 2: Sain niin paljon joululahjoja! Lause 3: Kävin perheeni luona Philadelphiassa. Lause 4: Viime joulu oli ihmeellinen. Lause 5: Joulupäivänä avasimme kaikki lahjamme.</w:t>
      </w:r>
    </w:p>
    <w:p>
      <w:r>
        <w:rPr>
          <w:b/>
        </w:rPr>
        <w:t xml:space="preserve">Tulos</w:t>
      </w:r>
    </w:p>
    <w:p>
      <w:r>
        <w:t xml:space="preserve">43152</w:t>
      </w:r>
    </w:p>
    <w:p>
      <w:r>
        <w:rPr>
          <w:b/>
        </w:rPr>
        <w:t xml:space="preserve">Esimerkki 5.6275</w:t>
      </w:r>
    </w:p>
    <w:p>
      <w:r>
        <w:t xml:space="preserve">Nimike: Kuuma aamiainen. Lause 1: Tess otti palan munakkaastaan. Lause 2: Juusto valui hänen leukaansa pitkin! Lause 3: Tess tilasi sienimunakkaan ja ruskistettuja perunoita. Lause 4: Tess meni kuppilaan aamiaiselle. Lause 5: Tarjoilija toi Tessin ruoan keittiöstä.</w:t>
      </w:r>
    </w:p>
    <w:p>
      <w:r>
        <w:rPr>
          <w:b/>
        </w:rPr>
        <w:t xml:space="preserve">Tulos</w:t>
      </w:r>
    </w:p>
    <w:p>
      <w:r>
        <w:t xml:space="preserve">43512</w:t>
      </w:r>
    </w:p>
    <w:p>
      <w:r>
        <w:rPr>
          <w:b/>
        </w:rPr>
        <w:t xml:space="preserve">Esimerkki 5.6276</w:t>
      </w:r>
    </w:p>
    <w:p>
      <w:r>
        <w:t xml:space="preserve">Otsikko: Nimi: Squash. Lause 1: Eräänä päivänä hän meni ravintolaan. Lause 2: Hänen oli pakko syödä kurpitsaa. Lause 3: Itse asiassa hän ei koskaan söisi sellaista. Lause 4: Laura vihasi kurpitsaa kovasti. Lause 5: Nyt Laura nauttii kovasti kurpitsan syömisestä.</w:t>
      </w:r>
    </w:p>
    <w:p>
      <w:r>
        <w:rPr>
          <w:b/>
        </w:rPr>
        <w:t xml:space="preserve">Tulos</w:t>
      </w:r>
    </w:p>
    <w:p>
      <w:r>
        <w:t xml:space="preserve">43125</w:t>
      </w:r>
    </w:p>
    <w:p>
      <w:r>
        <w:rPr>
          <w:b/>
        </w:rPr>
        <w:t xml:space="preserve">Esimerkki 5.6277</w:t>
      </w:r>
    </w:p>
    <w:p>
      <w:r>
        <w:t xml:space="preserve">Otsikko: Nimi: Jalkapalloharjoitukset. Lause 1: Hän ilmestyi kentälle peliasu ja pallo mukanaan. Lause 2: Jamesilla oli hyvä harjoitus ja hän teki töitä koko päivän. Lause 3: Jamesilla oli iltapäivällä jalkapalloharjoitukset. Lause 4: Hän laski tavaransa ja liittyi joukkueeseensa kentällä. Lause 5: He juoksivat harjoituksia venyttelyn jälkeen.</w:t>
      </w:r>
    </w:p>
    <w:p>
      <w:r>
        <w:rPr>
          <w:b/>
        </w:rPr>
        <w:t xml:space="preserve">Tulos</w:t>
      </w:r>
    </w:p>
    <w:p>
      <w:r>
        <w:t xml:space="preserve">31452</w:t>
      </w:r>
    </w:p>
    <w:p>
      <w:r>
        <w:rPr>
          <w:b/>
        </w:rPr>
        <w:t xml:space="preserve">Esimerkki 5.6278</w:t>
      </w:r>
    </w:p>
    <w:p>
      <w:r>
        <w:t xml:space="preserve">Otsikko: Nimi: Epäonnistuminen. Lause 1: Ainoa tie mantereelle oli hidas lautta. Lause 2: Ensimmäinen suuri myrsky repi sillan hajalle. Lause 3: Säästääkseen rahaa urakoitsijat käyttivät halpoja materiaaleja. Lause 4: Pieni kaupunki sijaitsi saarella. Lause 5: Hallitus rakensi sillan helpottaakseen pääsyä saarelle.</w:t>
      </w:r>
    </w:p>
    <w:p>
      <w:r>
        <w:rPr>
          <w:b/>
        </w:rPr>
        <w:t xml:space="preserve">Tulos</w:t>
      </w:r>
    </w:p>
    <w:p>
      <w:r>
        <w:t xml:space="preserve">41532</w:t>
      </w:r>
    </w:p>
    <w:p>
      <w:r>
        <w:rPr>
          <w:b/>
        </w:rPr>
        <w:t xml:space="preserve">Esimerkki 5.6279</w:t>
      </w:r>
    </w:p>
    <w:p>
      <w:r>
        <w:t xml:space="preserve">Otsikko: Nimi: Uusi. Lause 1: Mutta ensimmäisenä koulupäivänään hän sai useita ystäviä. Lause 2: Bette oli juuri muuttanut Chilestä Yhdysvaltoihin. Lause 3: Hän ei ollut varma, pitäisikö kukaan hänestä. Lause 4: Bette oli tyytyväinen siihen, että amerikkalaiset olivat niin ystävällisiä. Lause 5: Häntä pyydettiin jopa treffeille!</w:t>
      </w:r>
    </w:p>
    <w:p>
      <w:r>
        <w:rPr>
          <w:b/>
        </w:rPr>
        <w:t xml:space="preserve">Tulos</w:t>
      </w:r>
    </w:p>
    <w:p>
      <w:r>
        <w:t xml:space="preserve">23154</w:t>
      </w:r>
    </w:p>
    <w:p>
      <w:r>
        <w:rPr>
          <w:b/>
        </w:rPr>
        <w:t xml:space="preserve">Esimerkki 5.6280</w:t>
      </w:r>
    </w:p>
    <w:p>
      <w:r>
        <w:t xml:space="preserve">Otsikko: Keith hajoaa. Lause 1: Auto pysähtyy ja Keith pysähtyy tien sivuun. Lause 2: Keith on palaamassa työmatkalta. Lause 3: Hän tarvitsee apua ja soittaa ystävälleen Justinille. Lause 4: Hänen autonsa sisällä moottorin valo palaa punaisena. Lause 5: Justin saapuu mustalla autollaan auttamaan.</w:t>
      </w:r>
    </w:p>
    <w:p>
      <w:r>
        <w:rPr>
          <w:b/>
        </w:rPr>
        <w:t xml:space="preserve">Tulos</w:t>
      </w:r>
    </w:p>
    <w:p>
      <w:r>
        <w:t xml:space="preserve">24135</w:t>
      </w:r>
    </w:p>
    <w:p>
      <w:r>
        <w:rPr>
          <w:b/>
        </w:rPr>
        <w:t xml:space="preserve">Esimerkki 5.6281</w:t>
      </w:r>
    </w:p>
    <w:p>
      <w:r>
        <w:t xml:space="preserve">Otsikko: Nimi: Teleskooppi. Lause 1: Tomilla oli syntymäpäivä tulossa. Lause 2: Tom on aina rakastanut tähtien katselua. Lause 3: Tom oli iloinen saadessaan sen syntymäpäivälahjaksi! Lause 4: Tomilla oli pieni kaukoputki, joka ei ollut kovin tehokas. Lause 5: Tomin vaimo käytti tynnyrin verran rahaa uuteen, hienoon kaukoputkeen.</w:t>
      </w:r>
    </w:p>
    <w:p>
      <w:r>
        <w:rPr>
          <w:b/>
        </w:rPr>
        <w:t xml:space="preserve">Tulos</w:t>
      </w:r>
    </w:p>
    <w:p>
      <w:r>
        <w:t xml:space="preserve">24153</w:t>
      </w:r>
    </w:p>
    <w:p>
      <w:r>
        <w:rPr>
          <w:b/>
        </w:rPr>
        <w:t xml:space="preserve">Esimerkki 5.6282</w:t>
      </w:r>
    </w:p>
    <w:p>
      <w:r>
        <w:t xml:space="preserve">Otsikko: Nimi: Blown Fuse. Lause 1: Hän vaihtoi sen ja se toimi taas. Lause 2: Hän latasi sillä puhelintaan. Lause 3: Tom käytti autonsa savukepistorasiaa. Lause 4: Tom huomasi, että sulake oli palanut. Lause 5: Se lakkasi toimimasta.</w:t>
      </w:r>
    </w:p>
    <w:p>
      <w:r>
        <w:rPr>
          <w:b/>
        </w:rPr>
        <w:t xml:space="preserve">Tulos</w:t>
      </w:r>
    </w:p>
    <w:p>
      <w:r>
        <w:t xml:space="preserve">32541</w:t>
      </w:r>
    </w:p>
    <w:p>
      <w:r>
        <w:rPr>
          <w:b/>
        </w:rPr>
        <w:t xml:space="preserve">Esimerkki 5.6283</w:t>
      </w:r>
    </w:p>
    <w:p>
      <w:r>
        <w:t xml:space="preserve">Otsikko: Deer. Lause 1: Aamulla kaikki oli poissa! Lause 2: Karalla oli leipä, joka oli mennyt vanhaksi. Lause 3: Yön aikana peurat ja supikoirat tulivat syömään leipää. Lause 4: Hän ei halunnut tuhlata ruokaa, joten hän vei sen ulos. Lause 5: Siellä hän heitti sen takapihan aidan yli.</w:t>
      </w:r>
    </w:p>
    <w:p>
      <w:r>
        <w:rPr>
          <w:b/>
        </w:rPr>
        <w:t xml:space="preserve">Tulos</w:t>
      </w:r>
    </w:p>
    <w:p>
      <w:r>
        <w:t xml:space="preserve">24531</w:t>
      </w:r>
    </w:p>
    <w:p>
      <w:r>
        <w:rPr>
          <w:b/>
        </w:rPr>
        <w:t xml:space="preserve">Esimerkki 5.6284</w:t>
      </w:r>
    </w:p>
    <w:p>
      <w:r>
        <w:t xml:space="preserve">Otsikko: Nimi: Tapaaminen sisarentyttäreni kanssa. Lause 1: Marraskuussa siskoni tuli vihdoin käymään luonani. Lause 2: Koska siskoni asuu muutaman tunnin matkan päässä, en voinut tavata häntä silloin. Lause 3: Kaksi vuotta sitten lokakuun 21. päivänä syntyi sisarentyttäreni Flo. Lause 4: Sain vihdoin tavata Flon, joka oli tuolloin vain kuukauden ikäinen. Lause 5: Hän oli söpöin vauva, jonka olin koskaan nähnyt koko elämäni aikana.</w:t>
      </w:r>
    </w:p>
    <w:p>
      <w:r>
        <w:rPr>
          <w:b/>
        </w:rPr>
        <w:t xml:space="preserve">Tulos</w:t>
      </w:r>
    </w:p>
    <w:p>
      <w:r>
        <w:t xml:space="preserve">32145</w:t>
      </w:r>
    </w:p>
    <w:p>
      <w:r>
        <w:rPr>
          <w:b/>
        </w:rPr>
        <w:t xml:space="preserve">Esimerkki 5.6285</w:t>
      </w:r>
    </w:p>
    <w:p>
      <w:r>
        <w:t xml:space="preserve">Otsikko: NIMI: PDA. Lause 1: Joe ei häiriintynyt tästä näytöstä ja hymyili. Lause 2: Kävimme Joen 99-vuotissyntymäpäiväjuhlissa viime viikolla. Lause 3: Yksi vieraista lauloi Joelle lauluja. Lause 4: Vieraita oli paljon. Lause 5: Kun hän lauloi, pari lesboa alkoi suudella.</w:t>
      </w:r>
    </w:p>
    <w:p>
      <w:r>
        <w:rPr>
          <w:b/>
        </w:rPr>
        <w:t xml:space="preserve">Tulos</w:t>
      </w:r>
    </w:p>
    <w:p>
      <w:r>
        <w:t xml:space="preserve">24351</w:t>
      </w:r>
    </w:p>
    <w:p>
      <w:r>
        <w:rPr>
          <w:b/>
        </w:rPr>
        <w:t xml:space="preserve">Esimerkki 5.6286</w:t>
      </w:r>
    </w:p>
    <w:p>
      <w:r>
        <w:t xml:space="preserve">Otsikko: Nimi: Free Smoothie. Lause 1: Olin niin innoissani! Lause 2: Isoäitini lähetti minulle kupongin. Lause 3: Sillä sai ilmaisen smoothien. Lause 4: Kävin autokauppaan. Lause 5: Menin McDonald'siin.</w:t>
      </w:r>
    </w:p>
    <w:p>
      <w:r>
        <w:rPr>
          <w:b/>
        </w:rPr>
        <w:t xml:space="preserve">Tulos</w:t>
      </w:r>
    </w:p>
    <w:p>
      <w:r>
        <w:t xml:space="preserve">23541</w:t>
      </w:r>
    </w:p>
    <w:p>
      <w:r>
        <w:rPr>
          <w:b/>
        </w:rPr>
        <w:t xml:space="preserve">Esimerkki 5.6287</w:t>
      </w:r>
    </w:p>
    <w:p>
      <w:r>
        <w:t xml:space="preserve">Otsikko: Nimi: Sam ja ruohonleikkuri. Lause 1: Ruohonleikkuri pysähtyi jatkuvasti, vaikka se oli täynnä bensaa. Lause 2: Seuraavalla kerralla hän siirsi ruohonleikkurin terän korkeimmalle säädölle. Lause 3: Se teki nurmikon leikkaamisesta paljon helpompaa. Lause 4: Samilla oli vaikeuksia leikata nurmikkoaan. Lause 5: Se leikkasi hyvin hitaasti, ja hänellä kesti yli kaksi tuntia.</w:t>
      </w:r>
    </w:p>
    <w:p>
      <w:r>
        <w:rPr>
          <w:b/>
        </w:rPr>
        <w:t xml:space="preserve">Tulos</w:t>
      </w:r>
    </w:p>
    <w:p>
      <w:r>
        <w:t xml:space="preserve">41523</w:t>
      </w:r>
    </w:p>
    <w:p>
      <w:r>
        <w:rPr>
          <w:b/>
        </w:rPr>
        <w:t xml:space="preserve">Esimerkki 5.6288</w:t>
      </w:r>
    </w:p>
    <w:p>
      <w:r>
        <w:t xml:space="preserve">Otsikko: Nimi: College Scholarship. Lause 1: Hän joutui jättämään loppukauden väliin. Lause 2: Loppuvuonna hän mursi jalkansa pelissä. Lause 3: Onneksi yliopisto suostui silti kunnioittamaan hänen stipendiaan. Lause 4: Hän sai täyden stipendin yliopistoon pelaamaan. Lause 5: Nicole oli lukionsa tähti lentopalloilija.</w:t>
      </w:r>
    </w:p>
    <w:p>
      <w:r>
        <w:rPr>
          <w:b/>
        </w:rPr>
        <w:t xml:space="preserve">Tulos</w:t>
      </w:r>
    </w:p>
    <w:p>
      <w:r>
        <w:t xml:space="preserve">54213</w:t>
      </w:r>
    </w:p>
    <w:p>
      <w:r>
        <w:rPr>
          <w:b/>
        </w:rPr>
        <w:t xml:space="preserve">Esimerkki 5.6289</w:t>
      </w:r>
    </w:p>
    <w:p>
      <w:r>
        <w:t xml:space="preserve">Otsikko: Nimi: Lompakko. Lause 1: Mies tarjosi Wallylle palkkiota tämän rehellisyydestä. Lause 2: Wally löysi lompakon kävellessään kotiin. Lause 3: Odotettuaan puoli tuntia hän meni poliisiasemalle. Lause 4: Hän päätti odottaa, että joku lunastaa sen. Lause 5: Kun hän oli asemalla, joku jo kyseli kadonnutta lompakkoa.</w:t>
      </w:r>
    </w:p>
    <w:p>
      <w:r>
        <w:rPr>
          <w:b/>
        </w:rPr>
        <w:t xml:space="preserve">Tulos</w:t>
      </w:r>
    </w:p>
    <w:p>
      <w:r>
        <w:t xml:space="preserve">24351</w:t>
      </w:r>
    </w:p>
    <w:p>
      <w:r>
        <w:rPr>
          <w:b/>
        </w:rPr>
        <w:t xml:space="preserve">Esimerkki 5.6290</w:t>
      </w:r>
    </w:p>
    <w:p>
      <w:r>
        <w:t xml:space="preserve">Otsikko: Nimi: Poika ja koira. Lause 1: Hänen 2-vuotias poikansa halasi koiraa. Lause 2: Veljenpoikani julkaisi FB-kuvan pojastaan ja koirasta. Lause 3: Vaimoni oli kerran lapsenvahtina ja näki koiran juoksevan pojan edestä. Lause 4: Hän kirjoitti, että ne olivat parhaita ystäviä. Lause 5: Suhtaudun FB:n juttuihin varauksella.</w:t>
      </w:r>
    </w:p>
    <w:p>
      <w:r>
        <w:rPr>
          <w:b/>
        </w:rPr>
        <w:t xml:space="preserve">Tulos</w:t>
      </w:r>
    </w:p>
    <w:p>
      <w:r>
        <w:t xml:space="preserve">21435</w:t>
      </w:r>
    </w:p>
    <w:p>
      <w:r>
        <w:rPr>
          <w:b/>
        </w:rPr>
        <w:t xml:space="preserve">Esimerkki 5.6291</w:t>
      </w:r>
    </w:p>
    <w:p>
      <w:r>
        <w:t xml:space="preserve">Otsikko: Nimi: Varastettu palkka. Lause 1: Tim pystyi todistamaan varastetut palkat. Lause 2: Hän näytti saavan vähemmän palkkaa kuin olisi pitänyt. Lause 3: Hän dokumentoi jokaisen tapauksen. Lause 4: Tim huomasi töissä, että hänen palkkasekkinsä eivät olleet oikein. Lause 5: Kun hänellä oli tarpeeksi todisteita, hän puhui asianajajalle.</w:t>
      </w:r>
    </w:p>
    <w:p>
      <w:r>
        <w:rPr>
          <w:b/>
        </w:rPr>
        <w:t xml:space="preserve">Tulos</w:t>
      </w:r>
    </w:p>
    <w:p>
      <w:r>
        <w:t xml:space="preserve">42351</w:t>
      </w:r>
    </w:p>
    <w:p>
      <w:r>
        <w:rPr>
          <w:b/>
        </w:rPr>
        <w:t xml:space="preserve">Esimerkki 5.6292</w:t>
      </w:r>
    </w:p>
    <w:p>
      <w:r>
        <w:t xml:space="preserve">Otsikko: Nimi: Loma. Lause 1: Tom halusi lähteä toiselle risteilylle. Lause 2: Tomilla oli hauskaa. Lause 3: Tom lähti lomalle. Lause 4: Se oli kymmenen päivän matka. Lause 5: Hän lähti risteilylle.</w:t>
      </w:r>
    </w:p>
    <w:p>
      <w:r>
        <w:rPr>
          <w:b/>
        </w:rPr>
        <w:t xml:space="preserve">Tulos</w:t>
      </w:r>
    </w:p>
    <w:p>
      <w:r>
        <w:t xml:space="preserve">35421</w:t>
      </w:r>
    </w:p>
    <w:p>
      <w:r>
        <w:rPr>
          <w:b/>
        </w:rPr>
        <w:t xml:space="preserve">Esimerkki 5.6293</w:t>
      </w:r>
    </w:p>
    <w:p>
      <w:r>
        <w:t xml:space="preserve">Otsikko: Nimi: Uusi vaatekaappi. Lause 1: Jane suostui vastahakoisesti tarjoukseen. Lause 2: Hän alkoi seurustella vanhemman miehen kanssa, jolla oli rahaa. Lause 3: Janella ei ollut varaa uusiin vaatteisiin. Lause 4: Hän lähti hauskalle ostosretkelle. Lause 5: Janelle tarjottiin kokonaan uusia vaatteita.</w:t>
      </w:r>
    </w:p>
    <w:p>
      <w:r>
        <w:rPr>
          <w:b/>
        </w:rPr>
        <w:t xml:space="preserve">Tulos</w:t>
      </w:r>
    </w:p>
    <w:p>
      <w:r>
        <w:t xml:space="preserve">32514</w:t>
      </w:r>
    </w:p>
    <w:p>
      <w:r>
        <w:rPr>
          <w:b/>
        </w:rPr>
        <w:t xml:space="preserve">Esimerkki 5.6294</w:t>
      </w:r>
    </w:p>
    <w:p>
      <w:r>
        <w:t xml:space="preserve">Otsikko: Nimi: Tietokone. Lause 1: Hän tarvitsi kannettavan tietokoneen koulua varten. Lause 2: Tom oli opiskelija. Lause 3: Tom oli valmistautunut koulunkäyntiin ja hyvin iloinen. Lause 4: He löysivät loistavan kannettavan tietokoneen. Lause 5: Hän meni isänsä kanssa ostoksille.</w:t>
      </w:r>
    </w:p>
    <w:p>
      <w:r>
        <w:rPr>
          <w:b/>
        </w:rPr>
        <w:t xml:space="preserve">Tulos</w:t>
      </w:r>
    </w:p>
    <w:p>
      <w:r>
        <w:t xml:space="preserve">21543</w:t>
      </w:r>
    </w:p>
    <w:p>
      <w:r>
        <w:rPr>
          <w:b/>
        </w:rPr>
        <w:t xml:space="preserve">Esimerkki 5.6295</w:t>
      </w:r>
    </w:p>
    <w:p>
      <w:r>
        <w:t xml:space="preserve">Otsikko: Nimi: Sähkölasku. Lause 1: Hän sammutti valot, kun hän ei ollut huoneessa. Lause 2: Johnin oli säästettävä rahaa. Lause 3: Hän päätti aloittaa sähkölaskusta. Lause 4: John säästi näin 20 senttiä! Lause 5: Hän irrotti laitteet, joita hän ei käyttänyt.</w:t>
      </w:r>
    </w:p>
    <w:p>
      <w:r>
        <w:rPr>
          <w:b/>
        </w:rPr>
        <w:t xml:space="preserve">Tulos</w:t>
      </w:r>
    </w:p>
    <w:p>
      <w:r>
        <w:t xml:space="preserve">23154</w:t>
      </w:r>
    </w:p>
    <w:p>
      <w:r>
        <w:rPr>
          <w:b/>
        </w:rPr>
        <w:t xml:space="preserve">Esimerkki 5.6296</w:t>
      </w:r>
    </w:p>
    <w:p>
      <w:r>
        <w:t xml:space="preserve">Otsikko: Nimi: Tyyny. Lause 1: James meni nukkumaan ja hänellä oli hyvä yö. Lause 2: Kun hän meni sänkyynsä, hän huomasi, että tyyny oli kadonnut. Lause 3: Ennen kuin hän nukahti, hän joi lasillisen maitoa. Lause 4: Daniel tuli juuri kotiin pitkän työpäivän jälkeen ja halusi nukkua. Lause 5: Hän etsi sitä tunnin ajan ja löysi sen lopulta.</w:t>
      </w:r>
    </w:p>
    <w:p>
      <w:r>
        <w:rPr>
          <w:b/>
        </w:rPr>
        <w:t xml:space="preserve">Tulos</w:t>
      </w:r>
    </w:p>
    <w:p>
      <w:r>
        <w:t xml:space="preserve">43251</w:t>
      </w:r>
    </w:p>
    <w:p>
      <w:r>
        <w:rPr>
          <w:b/>
        </w:rPr>
        <w:t xml:space="preserve">Esimerkki 5.6297</w:t>
      </w:r>
    </w:p>
    <w:p>
      <w:r>
        <w:t xml:space="preserve">Otsikko: Nimi: Kirjoita kongressiedustajallesi. Lause 1: Mark sai kirjeen kongressiedustajan toimistosta. Lause 2: Mark oli pettynyt kongressiedustajaan. Lause 3: Mark kirjoitti kirjeen kongressiedustajalleen. Lause 4: Se oli persoonaton lomakekirje. Lause 5: Mark suhtautui kriittisesti kongressiedustajan asevalvontalainsäädäntöön.</w:t>
      </w:r>
    </w:p>
    <w:p>
      <w:r>
        <w:rPr>
          <w:b/>
        </w:rPr>
        <w:t xml:space="preserve">Tulos</w:t>
      </w:r>
    </w:p>
    <w:p>
      <w:r>
        <w:t xml:space="preserve">35142</w:t>
      </w:r>
    </w:p>
    <w:p>
      <w:r>
        <w:rPr>
          <w:b/>
        </w:rPr>
        <w:t xml:space="preserve">Esimerkki 5.6298</w:t>
      </w:r>
    </w:p>
    <w:p>
      <w:r>
        <w:t xml:space="preserve">Otsikko: Nimi: Vanhat kukat. Lause 1: Hän katsoo heitä aina, kun he joutuvat riitaan. Lause 2: Hän ei melkein koskaan tehnyt tuollaisia romanttisia asioita. Lause 3: Tom osti tyttöystävälleen kukkia. Lause 4: Hän säilytti useita kirjassa. Lause 5: Tomin tyttöystävä arvosti sitä suuresti.</w:t>
      </w:r>
    </w:p>
    <w:p>
      <w:r>
        <w:rPr>
          <w:b/>
        </w:rPr>
        <w:t xml:space="preserve">Tulos</w:t>
      </w:r>
    </w:p>
    <w:p>
      <w:r>
        <w:t xml:space="preserve">32541</w:t>
      </w:r>
    </w:p>
    <w:p>
      <w:r>
        <w:rPr>
          <w:b/>
        </w:rPr>
        <w:t xml:space="preserve">Esimerkki 5.6299</w:t>
      </w:r>
    </w:p>
    <w:p>
      <w:r>
        <w:t xml:space="preserve">Otsikko: Nimi: Ensimmäinen syntymäpäivä. Lause 1: Hän sai itselleen murskakakun. Lause 2: Poikani täytti ensimmäistä kertaa syntymäpäivää. Lause 3: Hän rakasti sitä. Lause 4: Hänestä on tulossa niin iso. Lause 5: En voi uskoa, miten nopeasti se on mennyt.</w:t>
      </w:r>
    </w:p>
    <w:p>
      <w:r>
        <w:rPr>
          <w:b/>
        </w:rPr>
        <w:t xml:space="preserve">Tulos</w:t>
      </w:r>
    </w:p>
    <w:p>
      <w:r>
        <w:t xml:space="preserve">25413</w:t>
      </w:r>
    </w:p>
    <w:p>
      <w:r>
        <w:rPr>
          <w:b/>
        </w:rPr>
        <w:t xml:space="preserve">Esimerkki 5.6300</w:t>
      </w:r>
    </w:p>
    <w:p>
      <w:r>
        <w:t xml:space="preserve">Otsikko: Nimi: The Time Out. Lause 1: Joukkueet olivat tasapisteissä kaksi sekuntia ennen loppua. Lause 2: Hän antoi heille viime hetken peliajan. Lause 3: Joukkue tunsi kaiken paineen. Lause 4: Sinisen joukkueen valmentaja kutsui aikalisän. Lause 5: Peli toimi ja he voittivat!</w:t>
      </w:r>
    </w:p>
    <w:p>
      <w:r>
        <w:rPr>
          <w:b/>
        </w:rPr>
        <w:t xml:space="preserve">Tulos</w:t>
      </w:r>
    </w:p>
    <w:p>
      <w:r>
        <w:t xml:space="preserve">14235</w:t>
      </w:r>
    </w:p>
    <w:p>
      <w:r>
        <w:rPr>
          <w:b/>
        </w:rPr>
        <w:t xml:space="preserve">Esimerkki 5.6301</w:t>
      </w:r>
    </w:p>
    <w:p>
      <w:r>
        <w:t xml:space="preserve">Otsikko: Nimi: Margarita Night. Lause 1: Syödessään hän tajusi, että oli margarita-ilta. Lause 2: Tom tilasi fajitoja ja kuunteli mariachibändiä. Lause 3: Tom ja Sally menivät meksikolaiseen ravintolaan syömään. Lause 4: Illallisen jälkeen hän maksoi heidän ateriansa ja päätti lähteä kotiin. Lause 5: Hän tilasi margaritan.</w:t>
      </w:r>
    </w:p>
    <w:p>
      <w:r>
        <w:rPr>
          <w:b/>
        </w:rPr>
        <w:t xml:space="preserve">Tulos</w:t>
      </w:r>
    </w:p>
    <w:p>
      <w:r>
        <w:t xml:space="preserve">32154</w:t>
      </w:r>
    </w:p>
    <w:p>
      <w:r>
        <w:rPr>
          <w:b/>
        </w:rPr>
        <w:t xml:space="preserve">Esimerkki 5.6302</w:t>
      </w:r>
    </w:p>
    <w:p>
      <w:r>
        <w:t xml:space="preserve">Otsikko: Nimi: Lehmät. Lause 1: Ora tajusi, miten tärkeitä hänen aamutoimensa todella olivat. Lause 2: Ei olisi juustoa, ei voita - eikä kotitekoista jäätelöä! Lause 3: Ora nurisi joka päivä niin aikaisesta heräämisestä. Lause 4: Mutta sitten hänen isänsä selitti, että ilman maitoa he kärsisivät. Lause 5: Ora joutui lypsämään lehmät joka aamu vanhempiensa tilalla.</w:t>
      </w:r>
    </w:p>
    <w:p>
      <w:r>
        <w:rPr>
          <w:b/>
        </w:rPr>
        <w:t xml:space="preserve">Tulos</w:t>
      </w:r>
    </w:p>
    <w:p>
      <w:r>
        <w:t xml:space="preserve">53421</w:t>
      </w:r>
    </w:p>
    <w:p>
      <w:r>
        <w:rPr>
          <w:b/>
        </w:rPr>
        <w:t xml:space="preserve">Esimerkki 5.6303</w:t>
      </w:r>
    </w:p>
    <w:p>
      <w:r>
        <w:t xml:space="preserve">Otsikko: Otsikko: Koiranpuiston ongelmat. Lause 1: Se leikki muiden koirien kanssa. Lause 2: Yhtäkkiä isompi koira alkoi olla liian aggressiivinen. Lause 3: Toisen koiran omistajat pyysivät anteeksi. Lause 4: Timin oli pakko puuttua asiaan. Lause 5: Tim vei koiransa koirapuistoon.</w:t>
      </w:r>
    </w:p>
    <w:p>
      <w:r>
        <w:rPr>
          <w:b/>
        </w:rPr>
        <w:t xml:space="preserve">Tulos</w:t>
      </w:r>
    </w:p>
    <w:p>
      <w:r>
        <w:t xml:space="preserve">51243</w:t>
      </w:r>
    </w:p>
    <w:p>
      <w:r>
        <w:rPr>
          <w:b/>
        </w:rPr>
        <w:t xml:space="preserve">Esimerkki 5.6304</w:t>
      </w:r>
    </w:p>
    <w:p>
      <w:r>
        <w:t xml:space="preserve">Otsikko: Nimi: Pasta Lovers. Lause 1: Nyt kypsennämme pastaa aina 2 minuuttia pidempään. Lause 2: Luulimme, että päivällinen oli pilalla, mutta se maistuikin paremmalta. Lause 3: Tarjoilemme pastaa päivälliseksi vähintään kolme kertaa viikossa. Lause 4: Viime viikolla unohdin laittaa ajastimen päälle, ja pasta oli ylikypsää. Lause 5: Perheemme rakastaa pastaa.</w:t>
      </w:r>
    </w:p>
    <w:p>
      <w:r>
        <w:rPr>
          <w:b/>
        </w:rPr>
        <w:t xml:space="preserve">Tulos</w:t>
      </w:r>
    </w:p>
    <w:p>
      <w:r>
        <w:t xml:space="preserve">53421</w:t>
      </w:r>
    </w:p>
    <w:p>
      <w:r>
        <w:rPr>
          <w:b/>
        </w:rPr>
        <w:t xml:space="preserve">Esimerkki 5.6305</w:t>
      </w:r>
    </w:p>
    <w:p>
      <w:r>
        <w:t xml:space="preserve">Otsikko: Nimi: Sudet. Lause 1: Kun hän näki suden, hän ampui sitä kiväärillään. Lause 2: Joe oli lampaanomistaja. Lause 3: Hän jäi eräänä syysyönä ulos lampaidensa kanssa. Lause 4: Hän kuuli suden ulvonnan kaukaa. Lause 5: Hän meni tutkimaan ääntä.</w:t>
      </w:r>
    </w:p>
    <w:p>
      <w:r>
        <w:rPr>
          <w:b/>
        </w:rPr>
        <w:t xml:space="preserve">Tulos</w:t>
      </w:r>
    </w:p>
    <w:p>
      <w:r>
        <w:t xml:space="preserve">23451</w:t>
      </w:r>
    </w:p>
    <w:p>
      <w:r>
        <w:rPr>
          <w:b/>
        </w:rPr>
        <w:t xml:space="preserve">Esimerkki 5.6306</w:t>
      </w:r>
    </w:p>
    <w:p>
      <w:r>
        <w:t xml:space="preserve">Otsikko: Nimi: Synnytys. Lause 1: Vauva oli kunnossa. Lause 2: Johanneksen vaimo oli raskaana. Lause 3: Hän kuoli synnytykseen. Lause 4: Hän nimesi sen vaimonsa mukaan. Lause 5: Hän alkoi synnyttää.</w:t>
      </w:r>
    </w:p>
    <w:p>
      <w:r>
        <w:rPr>
          <w:b/>
        </w:rPr>
        <w:t xml:space="preserve">Tulos</w:t>
      </w:r>
    </w:p>
    <w:p>
      <w:r>
        <w:t xml:space="preserve">25314</w:t>
      </w:r>
    </w:p>
    <w:p>
      <w:r>
        <w:rPr>
          <w:b/>
        </w:rPr>
        <w:t xml:space="preserve">Esimerkki 5.6307</w:t>
      </w:r>
    </w:p>
    <w:p>
      <w:r>
        <w:t xml:space="preserve">Otsikko: Nimi: Kieli. Lause 1: Tom ei voittanut, mutta hänellä oli hauskaa. Lause 2: Tom teki tämän kykyjenetsintäkilpailua varten. Lause 3: Tom oli yläasteella. Lause 4: Tom osasi sitoa kirsikanvarren solmuun kielellään. Lause 5: Oli lahjakkuuskilpailu.</w:t>
      </w:r>
    </w:p>
    <w:p>
      <w:r>
        <w:rPr>
          <w:b/>
        </w:rPr>
        <w:t xml:space="preserve">Tulos</w:t>
      </w:r>
    </w:p>
    <w:p>
      <w:r>
        <w:t xml:space="preserve">35421</w:t>
      </w:r>
    </w:p>
    <w:p>
      <w:r>
        <w:rPr>
          <w:b/>
        </w:rPr>
        <w:t xml:space="preserve">Esimerkki 5.6308</w:t>
      </w:r>
    </w:p>
    <w:p>
      <w:r>
        <w:t xml:space="preserve">Otsikko: Nimi: Brianin vene. Lause 1: Brian rakasti jälleen vanhaa venettään. Lause 2: Brian tarvitsi vähän aikaa pois. Lause 3: Hän ajatteli pölyttävänsä vanhan veneensä. Lause 4: Brian puhdisti veneen ja sai sen purjehdusvalmiiksi. Lause 5: Hän mietti, mitä hän voisi tehdä.</w:t>
      </w:r>
    </w:p>
    <w:p>
      <w:r>
        <w:rPr>
          <w:b/>
        </w:rPr>
        <w:t xml:space="preserve">Tulos</w:t>
      </w:r>
    </w:p>
    <w:p>
      <w:r>
        <w:t xml:space="preserve">25341</w:t>
      </w:r>
    </w:p>
    <w:p>
      <w:r>
        <w:rPr>
          <w:b/>
        </w:rPr>
        <w:t xml:space="preserve">Esimerkki 5.6309</w:t>
      </w:r>
    </w:p>
    <w:p>
      <w:r>
        <w:t xml:space="preserve">Otsikko: Nimi: Kellari. Lause 1: He tarjoavat hänelle 15 dollaria kellarin siivoamisesta. Lause 2: Hän suostui surullisena, mutta siivotessaan hän kirkastui. Lause 3: Coa tarvitsi ylimääräistä rahaa ja aneli vanhemmiltaan rahaa. Lause 4: Sinne oli kätketty valtava laatikko koskemattomia vanhoja levyjä! Lause 5: Koan vanhemmat suostuivat siihen, että hän voisi myydä levyt rahasta!</w:t>
      </w:r>
    </w:p>
    <w:p>
      <w:r>
        <w:rPr>
          <w:b/>
        </w:rPr>
        <w:t xml:space="preserve">Tulos</w:t>
      </w:r>
    </w:p>
    <w:p>
      <w:r>
        <w:t xml:space="preserve">31245</w:t>
      </w:r>
    </w:p>
    <w:p>
      <w:r>
        <w:rPr>
          <w:b/>
        </w:rPr>
        <w:t xml:space="preserve">Esimerkki 5.6310</w:t>
      </w:r>
    </w:p>
    <w:p>
      <w:r>
        <w:t xml:space="preserve">Nimi: Hail!. Lause 1: Hän oli hyvin helpottunut päästyään sisälle ja ajoi ulos hyvin hitaasti. Lause 2: Hän juoksi autolleen ja meni sisälle juuri ajoissa. Lause 3: Kun hän istui istuimellaan, hänen autoonsa osui iso golf-kokoinen raekuuro. Lause 4: Lilly lähti ulos huonosta säästä huolimatta. Lause 5: Rakeet olivat voimakkaita, ja hän pelkäsi saavansa pahoja osumia.</w:t>
      </w:r>
    </w:p>
    <w:p>
      <w:r>
        <w:rPr>
          <w:b/>
        </w:rPr>
        <w:t xml:space="preserve">Tulos</w:t>
      </w:r>
    </w:p>
    <w:p>
      <w:r>
        <w:t xml:space="preserve">45231</w:t>
      </w:r>
    </w:p>
    <w:p>
      <w:r>
        <w:rPr>
          <w:b/>
        </w:rPr>
        <w:t xml:space="preserve">Esimerkki 5.6311</w:t>
      </w:r>
    </w:p>
    <w:p>
      <w:r>
        <w:t xml:space="preserve">Otsikko: Nimi: Koulun aloittaminen. Lause 1: Hänen äitinsä jätti hänet koulun eteen. Lause 2: Hän pukeutui ja valmistautui päivään. Lause 3: Leilani heräsi aikaisin ensimmäistä koulupäiväänsä varten. Lause 4: Leilani otti paikkansa ja oli valmis aloittamaan päivänsä. Lause 5: Opettaja tervehti häntä luokan ovella.</w:t>
      </w:r>
    </w:p>
    <w:p>
      <w:r>
        <w:rPr>
          <w:b/>
        </w:rPr>
        <w:t xml:space="preserve">Tulos</w:t>
      </w:r>
    </w:p>
    <w:p>
      <w:r>
        <w:t xml:space="preserve">32154</w:t>
      </w:r>
    </w:p>
    <w:p>
      <w:r>
        <w:rPr>
          <w:b/>
        </w:rPr>
        <w:t xml:space="preserve">Esimerkki 5.6312</w:t>
      </w:r>
    </w:p>
    <w:p>
      <w:r>
        <w:t xml:space="preserve">Otsikko: Nimi: Kongressiedustaja-parka. Lause 1: Hän välitti vain isosta ja lihavasta palkastaan. Lause 2: Hän teki useita lupauksia ihmisille, äänestäjilleen. Lause 3: Hän nousi kuitenkin virkaan ja käänsi heille selkänsä. Lause 4: Thomas valittiin lopulta kongressiedustajaksi. Lause 5: Niinpä seuraavalla vaalikaudella äänestettiin toinen kongressiedustaja.</w:t>
      </w:r>
    </w:p>
    <w:p>
      <w:r>
        <w:rPr>
          <w:b/>
        </w:rPr>
        <w:t xml:space="preserve">Tulos</w:t>
      </w:r>
    </w:p>
    <w:p>
      <w:r>
        <w:t xml:space="preserve">42315</w:t>
      </w:r>
    </w:p>
    <w:p>
      <w:r>
        <w:rPr>
          <w:b/>
        </w:rPr>
        <w:t xml:space="preserve">Esimerkki 5.6313</w:t>
      </w:r>
    </w:p>
    <w:p>
      <w:r>
        <w:t xml:space="preserve">Otsikko: Nimi: Hammastahna Kepposet. Lause 1: Saadakseen miehen takaisin hän täytti oreot hammastahnalla. Lause 2: Maddie oli vihainen poikaystävälleen, joka oli huijannut häntä äskettäin. Lause 3: Hän söi tietämättään kaikki keksit huomaamattaan. Lause 4: Hän antoi miehelle täyden pakkauksen koulussa lahjaksi. Lause 5: Kun hän sai tietää totuuden, hän oli niin ällöttynyt.</w:t>
      </w:r>
    </w:p>
    <w:p>
      <w:r>
        <w:rPr>
          <w:b/>
        </w:rPr>
        <w:t xml:space="preserve">Tulos</w:t>
      </w:r>
    </w:p>
    <w:p>
      <w:r>
        <w:t xml:space="preserve">21435</w:t>
      </w:r>
    </w:p>
    <w:p>
      <w:r>
        <w:rPr>
          <w:b/>
        </w:rPr>
        <w:t xml:space="preserve">Esimerkki 5.6314</w:t>
      </w:r>
    </w:p>
    <w:p>
      <w:r>
        <w:t xml:space="preserve">Otsikko: Nimi: Potkupallopeli. Lause 1: Onneksi voitimme, koska kannustin kentän laidalta. Lause 2: Yhtäkkiä venäytin nilkkani. Lause 3: Olin poissa pelistä. Lause 4: Pelasin potkupalloa ystävieni kanssa. Lause 5: Olimme kaikki voitolla.</w:t>
      </w:r>
    </w:p>
    <w:p>
      <w:r>
        <w:rPr>
          <w:b/>
        </w:rPr>
        <w:t xml:space="preserve">Tulos</w:t>
      </w:r>
    </w:p>
    <w:p>
      <w:r>
        <w:t xml:space="preserve">45231</w:t>
      </w:r>
    </w:p>
    <w:p>
      <w:r>
        <w:rPr>
          <w:b/>
        </w:rPr>
        <w:t xml:space="preserve">Esimerkki 5.6315</w:t>
      </w:r>
    </w:p>
    <w:p>
      <w:r>
        <w:t xml:space="preserve">Otsikko: Nimi: Nimen sekaannus. Lause 1: Arnoldilla oli pieni tytär ja pitkä poika. Lause 2: Pitkä kattoi pöydän ja pieni tiskasi astiat. Lause 3: Mutta hän sanoi heille, että kun heillä oli sama nimi, se oli paras tapa. Lause 4: Hän antoi heille saman nimen, joten hän päätyi kutsumaan heitä pituuden mukaan. Lause 5: Ihmiset eivät koskaan ymmärtäneet, miksi hän kutsui heitä niin.</w:t>
      </w:r>
    </w:p>
    <w:p>
      <w:r>
        <w:rPr>
          <w:b/>
        </w:rPr>
        <w:t xml:space="preserve">Tulos</w:t>
      </w:r>
    </w:p>
    <w:p>
      <w:r>
        <w:t xml:space="preserve">14253</w:t>
      </w:r>
    </w:p>
    <w:p>
      <w:r>
        <w:rPr>
          <w:b/>
        </w:rPr>
        <w:t xml:space="preserve">Esimerkki 5.6316</w:t>
      </w:r>
    </w:p>
    <w:p>
      <w:r>
        <w:t xml:space="preserve">Otsikko: Nimi: The Dented Car. Lause 1: Cooper joutui vaikeuksiin auton lommon takia. Lause 2: Ryan heitti pallon ja se osui Cooperin äidin autoon. Lause 3: Cooperin äiti käveli ulos ja näki auton. Lause 4: Ryan juoksi takaisin kotiinsa. Lause 5: Cooper leikki palloa ystävänsä Ryanin kanssa.</w:t>
      </w:r>
    </w:p>
    <w:p>
      <w:r>
        <w:rPr>
          <w:b/>
        </w:rPr>
        <w:t xml:space="preserve">Tulos</w:t>
      </w:r>
    </w:p>
    <w:p>
      <w:r>
        <w:t xml:space="preserve">52431</w:t>
      </w:r>
    </w:p>
    <w:p>
      <w:r>
        <w:rPr>
          <w:b/>
        </w:rPr>
        <w:t xml:space="preserve">Esimerkki 5.6317</w:t>
      </w:r>
    </w:p>
    <w:p>
      <w:r>
        <w:t xml:space="preserve">Otsikko: Nimi: Helmet. Lause 1: Hän sai kuukaudessa satoja helmiä. Lause 2: Angela rakasti helmiä kovasti. Lause 3: Sen jälkeen monet ihmiset pelasivat Angelalle helmiä. Lause 4: Nyt Angelalla on kokoelmassaan tuhansia helmiä. Lause 5: Eräänä päivänä hän päätti alkaa kerätä niitä.</w:t>
      </w:r>
    </w:p>
    <w:p>
      <w:r>
        <w:rPr>
          <w:b/>
        </w:rPr>
        <w:t xml:space="preserve">Tulos</w:t>
      </w:r>
    </w:p>
    <w:p>
      <w:r>
        <w:t xml:space="preserve">25134</w:t>
      </w:r>
    </w:p>
    <w:p>
      <w:r>
        <w:rPr>
          <w:b/>
        </w:rPr>
        <w:t xml:space="preserve">Esimerkki 5.6318</w:t>
      </w:r>
    </w:p>
    <w:p>
      <w:r>
        <w:t xml:space="preserve">Otsikko: Nimi: Tytär. Lause 1: Susan oli tuonut tyttärensä ostoskeskukseen. Lause 2: Lopulta hän löysi tyttärensä smoothie-kaupasta. Lause 3: Susan päätti sitten, että hän halusi smoothien. Lause 4: Saatuaan smoothien Susan ei enää löytänyt tytärtään. Lause 5: Hän etsi tuntikausia.</w:t>
      </w:r>
    </w:p>
    <w:p>
      <w:r>
        <w:rPr>
          <w:b/>
        </w:rPr>
        <w:t xml:space="preserve">Tulos</w:t>
      </w:r>
    </w:p>
    <w:p>
      <w:r>
        <w:t xml:space="preserve">13452</w:t>
      </w:r>
    </w:p>
    <w:p>
      <w:r>
        <w:rPr>
          <w:b/>
        </w:rPr>
        <w:t xml:space="preserve">Esimerkki 5.6319</w:t>
      </w:r>
    </w:p>
    <w:p>
      <w:r>
        <w:t xml:space="preserve">Otsikko: Nimi: Onnettomuus vai kohtalo. Lause 1: Kun rahat tulivat, Kuuba uskoi silloin, ettei sattumia ole. Lause 2: Kuuba ei ollut siitä niin varma. Lause 3: Kuuban isä uskoi, että kaikki tapahtui syystä. Lause 4: Joten kun hän joutui onnettomuuteen, hän väitti sen olleen kohtalo. Lause 5: Niinpä hän haastoi oikeuteen miehen, joka oli satuttanut hänen isäänsä.</w:t>
      </w:r>
    </w:p>
    <w:p>
      <w:r>
        <w:rPr>
          <w:b/>
        </w:rPr>
        <w:t xml:space="preserve">Tulos</w:t>
      </w:r>
    </w:p>
    <w:p>
      <w:r>
        <w:t xml:space="preserve">34251</w:t>
      </w:r>
    </w:p>
    <w:p>
      <w:r>
        <w:rPr>
          <w:b/>
        </w:rPr>
        <w:t xml:space="preserve">Esimerkki 5.6320</w:t>
      </w:r>
    </w:p>
    <w:p>
      <w:r>
        <w:t xml:space="preserve">Otsikko: Nimi: Yöpöllö. Lause 1: Se on jatkuvaa taistelua. Lause 2: Hän valvoo yli puolenyön, jos annan hänen valvoa. Lause 3: Hän keksii kaikki tekosyyt valvoa myöhään. Lause 4: Hän on vasta 5-vuotias. Lause 5: Tyttäreni vihaa nukkumista.</w:t>
      </w:r>
    </w:p>
    <w:p>
      <w:r>
        <w:rPr>
          <w:b/>
        </w:rPr>
        <w:t xml:space="preserve">Tulos</w:t>
      </w:r>
    </w:p>
    <w:p>
      <w:r>
        <w:t xml:space="preserve">53241</w:t>
      </w:r>
    </w:p>
    <w:p>
      <w:r>
        <w:rPr>
          <w:b/>
        </w:rPr>
        <w:t xml:space="preserve">Esimerkki 5.6321</w:t>
      </w:r>
    </w:p>
    <w:p>
      <w:r>
        <w:t xml:space="preserve">Otsikko: Becky voittaa lotossa. Lause 1: Becky pysähtyy huoltoasemalla töiden jälkeen. Lause 2: Hän poimii muutaman arvan odottamatta mitään. Lause 3: Seuraavana aamuna hän herää ja huomaa voittaneensa jättipotin! Lause 4: Hän menee nukkumaan myöhemmin samana iltana. Lause 5: Oli Powerball-ilta.</w:t>
      </w:r>
    </w:p>
    <w:p>
      <w:r>
        <w:rPr>
          <w:b/>
        </w:rPr>
        <w:t xml:space="preserve">Tulos</w:t>
      </w:r>
    </w:p>
    <w:p>
      <w:r>
        <w:t xml:space="preserve">51243</w:t>
      </w:r>
    </w:p>
    <w:p>
      <w:r>
        <w:rPr>
          <w:b/>
        </w:rPr>
        <w:t xml:space="preserve">Esimerkki 5.6322</w:t>
      </w:r>
    </w:p>
    <w:p>
      <w:r>
        <w:t xml:space="preserve">Otsikko: Nimi: Matka Australiaan. Lause 1: Theo oli enemmän kuin innoissaan. Lause 2: Hän oli niin onnellinen Australian matkallaan. Lause 3: Hän matkusti ympäri maata. Lause 4: Hän oli jo vuosia haaveillut tästä matkasta. Lause 5: Hän oli juuri saapunut Australiaan.</w:t>
      </w:r>
    </w:p>
    <w:p>
      <w:r>
        <w:rPr>
          <w:b/>
        </w:rPr>
        <w:t xml:space="preserve">Tulos</w:t>
      </w:r>
    </w:p>
    <w:p>
      <w:r>
        <w:t xml:space="preserve">15432</w:t>
      </w:r>
    </w:p>
    <w:p>
      <w:r>
        <w:rPr>
          <w:b/>
        </w:rPr>
        <w:t xml:space="preserve">Esimerkki 5.6323</w:t>
      </w:r>
    </w:p>
    <w:p>
      <w:r>
        <w:t xml:space="preserve">Otsikko: Nimi: Vihaan sadetta. Lause 1: En halua koskea mihinkään. Lause 2: Sade pilaa kaikki suunnitelmat mennä ulos leikkimään. Lause 3: En voi sietää sadetta ollenkaan. Lause 4: Se tekee hiukseni märiksi ja käteni märiksi. Lause 5: Heti kun pääsen kotiin, menen aina kylpyhuoneeseen kuivattelemaan.</w:t>
      </w:r>
    </w:p>
    <w:p>
      <w:r>
        <w:rPr>
          <w:b/>
        </w:rPr>
        <w:t xml:space="preserve">Tulos</w:t>
      </w:r>
    </w:p>
    <w:p>
      <w:r>
        <w:t xml:space="preserve">34152</w:t>
      </w:r>
    </w:p>
    <w:p>
      <w:r>
        <w:rPr>
          <w:b/>
        </w:rPr>
        <w:t xml:space="preserve">Esimerkki 5.6324</w:t>
      </w:r>
    </w:p>
    <w:p>
      <w:r>
        <w:t xml:space="preserve">Otsikko: Nimi: Softball Game. Lause 1: Hän oli myös surullinen siitä, että hänen joukkueensa hävisi. Lause 2: Hän oli hyvin järkyttynyt, kun hän löi pelin aikana ulos. Lause 3: Carley oli tottunut voittamaan. Lause 4: Carley rakasti pelata softballia. Lause 5: Hänen valmentajansa sanoi, että hän oli silti ylpeä joukkueesta, koska se yritti kovasti.</w:t>
      </w:r>
    </w:p>
    <w:p>
      <w:r>
        <w:rPr>
          <w:b/>
        </w:rPr>
        <w:t xml:space="preserve">Tulos</w:t>
      </w:r>
    </w:p>
    <w:p>
      <w:r>
        <w:t xml:space="preserve">42135</w:t>
      </w:r>
    </w:p>
    <w:p>
      <w:r>
        <w:rPr>
          <w:b/>
        </w:rPr>
        <w:t xml:space="preserve">Esimerkki 5.6325</w:t>
      </w:r>
    </w:p>
    <w:p>
      <w:r>
        <w:t xml:space="preserve">Otsikko: Nimi: Salaperäinen valokuva. Lause 1: Pääsin vieroitushoidosta talvella. Lause 2: Kuvassa oli taustalla valopallo sateisena päivänä. Lause 3: Pyysin veljeäni ottamaan minusta kuvan, kun lähden hänen autostaan. Lause 4: Veljeni sanoi, että hän näkee pallossa hahmon. Lause 5: Sain aivohalvauksen syksyllä 2011.</w:t>
      </w:r>
    </w:p>
    <w:p>
      <w:r>
        <w:rPr>
          <w:b/>
        </w:rPr>
        <w:t xml:space="preserve">Tulos</w:t>
      </w:r>
    </w:p>
    <w:p>
      <w:r>
        <w:t xml:space="preserve">51324</w:t>
      </w:r>
    </w:p>
    <w:p>
      <w:r>
        <w:rPr>
          <w:b/>
        </w:rPr>
        <w:t xml:space="preserve">Esimerkki 5.6326</w:t>
      </w:r>
    </w:p>
    <w:p>
      <w:r>
        <w:t xml:space="preserve">Otsikko: Nimi: Lemonade Stand. Lause 1: Hän halusi auttaa miestä. Lause 2: Olin erittäin huvittunut. Lause 3: Hän osti telineen Amazonista 99 dollarilla. Lause 4: Vävyni tädillä on 8-vuotias poika. Lause 5: Hän halusi myydä limonadia.</w:t>
      </w:r>
    </w:p>
    <w:p>
      <w:r>
        <w:rPr>
          <w:b/>
        </w:rPr>
        <w:t xml:space="preserve">Tulos</w:t>
      </w:r>
    </w:p>
    <w:p>
      <w:r>
        <w:t xml:space="preserve">45132</w:t>
      </w:r>
    </w:p>
    <w:p>
      <w:r>
        <w:rPr>
          <w:b/>
        </w:rPr>
        <w:t xml:space="preserve">Esimerkki 5.6327</w:t>
      </w:r>
    </w:p>
    <w:p>
      <w:r>
        <w:t xml:space="preserve">Otsikko: Tulsa. Lause 1: Minulle kerrottiin, että isäni oli kuollut. Lause 2: Hän antoi minun asua ystävänsä luona. Lause 3: Sinä yönä sain puhelun. Lause 4: Menin Tulsaan ystäväni kanssa, jonka tapasin netissä. Lause 5: Juhlimme vuotta 2000 juopottelemalla.</w:t>
      </w:r>
    </w:p>
    <w:p>
      <w:r>
        <w:rPr>
          <w:b/>
        </w:rPr>
        <w:t xml:space="preserve">Tulos</w:t>
      </w:r>
    </w:p>
    <w:p>
      <w:r>
        <w:t xml:space="preserve">42531</w:t>
      </w:r>
    </w:p>
    <w:p>
      <w:r>
        <w:rPr>
          <w:b/>
        </w:rPr>
        <w:t xml:space="preserve">Esimerkki 5.6328</w:t>
      </w:r>
    </w:p>
    <w:p>
      <w:r>
        <w:t xml:space="preserve">Otsikko: Nimi: Kalastusmatka. Lause 1: Hän yritti kaikkea, mutta ei saanut sitä käyntiin. Lause 2: Tommy lähti kalaan järvelle. Lause 3: Valitettavasti hän ei osannut käyttää venettä. Lause 4: Sen sijaan hän päätti kalastaa sillalta käsin. Lause 5: Hän sai uuden veneen edellisenä päivänä.</w:t>
      </w:r>
    </w:p>
    <w:p>
      <w:r>
        <w:rPr>
          <w:b/>
        </w:rPr>
        <w:t xml:space="preserve">Tulos</w:t>
      </w:r>
    </w:p>
    <w:p>
      <w:r>
        <w:t xml:space="preserve">25314</w:t>
      </w:r>
    </w:p>
    <w:p>
      <w:r>
        <w:rPr>
          <w:b/>
        </w:rPr>
        <w:t xml:space="preserve">Esimerkki 5.6329</w:t>
      </w:r>
    </w:p>
    <w:p>
      <w:r>
        <w:t xml:space="preserve">Otsikko: Nimi: Venekilpailut. Lause 1: Cathy oli iloinen voidessaan viettää aikaa tyttärensä kanssa kisoissa. Lause 2: Tänä vuonna Cathy päätti viedä tyttärensä kisoihin. Lause 3: Cathy rakastaa nähdä veneiden kilpailevan nopeasti vesillä. Lause 4: Cathyn tytär rakasti kilpailuja niin paljon, ettei hän halunnut lähteä. Lause 5: Cathy osallistuu joka vuosi vuosittaisiin venekilpailuihin Floridassa.</w:t>
      </w:r>
    </w:p>
    <w:p>
      <w:r>
        <w:rPr>
          <w:b/>
        </w:rPr>
        <w:t xml:space="preserve">Tulos</w:t>
      </w:r>
    </w:p>
    <w:p>
      <w:r>
        <w:t xml:space="preserve">53241</w:t>
      </w:r>
    </w:p>
    <w:p>
      <w:r>
        <w:rPr>
          <w:b/>
        </w:rPr>
        <w:t xml:space="preserve">Esimerkki 5.6330</w:t>
      </w:r>
    </w:p>
    <w:p>
      <w:r>
        <w:t xml:space="preserve">Otsikko: Nimi: Mean saying. Lause 1: Hänestä tuntui pahalta. Lause 2: Miranda haukkui hänet siitä. Lause 3: Sen seurauksena hän sanoi ilkeitä asioita. Lause 4: Kelsi pyysi sitten anteeksi. Lause 5: Kelsi ei pitänyt Tanjasta.</w:t>
      </w:r>
    </w:p>
    <w:p>
      <w:r>
        <w:rPr>
          <w:b/>
        </w:rPr>
        <w:t xml:space="preserve">Tulos</w:t>
      </w:r>
    </w:p>
    <w:p>
      <w:r>
        <w:t xml:space="preserve">53241</w:t>
      </w:r>
    </w:p>
    <w:p>
      <w:r>
        <w:rPr>
          <w:b/>
        </w:rPr>
        <w:t xml:space="preserve">Esimerkki 5.6331</w:t>
      </w:r>
    </w:p>
    <w:p>
      <w:r>
        <w:t xml:space="preserve">Otsikko: Nimi: Spagetti. Lause 1: Hänen erikoisuutensa oli spagetti. Lause 2: Kaikki kehuivat hänen reseptiään. Lause 3: Dixie rakasti kokkaamista. Lause 4: Onneksi hänen spagetistaan tuli silti hyvää. Lause 5: Eräänä iltana hän unohti valkosipulijauheen.</w:t>
      </w:r>
    </w:p>
    <w:p>
      <w:r>
        <w:rPr>
          <w:b/>
        </w:rPr>
        <w:t xml:space="preserve">Tulos</w:t>
      </w:r>
    </w:p>
    <w:p>
      <w:r>
        <w:t xml:space="preserve">31542</w:t>
      </w:r>
    </w:p>
    <w:p>
      <w:r>
        <w:rPr>
          <w:b/>
        </w:rPr>
        <w:t xml:space="preserve">Esimerkki 5.6332</w:t>
      </w:r>
    </w:p>
    <w:p>
      <w:r>
        <w:t xml:space="preserve">Otsikko: Nimi: Spicy Salsa. Lause 1: Todellisuudessa se oli erittäin mausteinen. Lause 2: Hän kyynelehti ja joi tonneittain vettä, kun hänen ystävänsä nauroivat. Lause 3: Timin ystävät tekivät hänelle tempun. Lause 4: He sanoivat hänelle, että salsa oli mietoa. Lause 5: Tim otti ison palan.</w:t>
      </w:r>
    </w:p>
    <w:p>
      <w:r>
        <w:rPr>
          <w:b/>
        </w:rPr>
        <w:t xml:space="preserve">Tulos</w:t>
      </w:r>
    </w:p>
    <w:p>
      <w:r>
        <w:t xml:space="preserve">34152</w:t>
      </w:r>
    </w:p>
    <w:p>
      <w:r>
        <w:rPr>
          <w:b/>
        </w:rPr>
        <w:t xml:space="preserve">Esimerkki 5.6333</w:t>
      </w:r>
    </w:p>
    <w:p>
      <w:r>
        <w:t xml:space="preserve">Otsikko: Nimi: Tulva. Lause 1: He olivat kaksi poikaa, 8 ja 6 vuotta. Lause 2: Heidän vanhempansa olivat melko löyhiä kurinpidossa. Lause 3: Meillä oli brasilialaisia naapureita, joilla oli ilkikurisia lapsia. Lause 4: Vuokranantajan oli korjattava alla olevan yksikön katto. Lause 5: Eräänä päivänä pojat tulvivat asuntoon tulvimalla kylpyammeen yli.</w:t>
      </w:r>
    </w:p>
    <w:p>
      <w:r>
        <w:rPr>
          <w:b/>
        </w:rPr>
        <w:t xml:space="preserve">Tulos</w:t>
      </w:r>
    </w:p>
    <w:p>
      <w:r>
        <w:t xml:space="preserve">31254</w:t>
      </w:r>
    </w:p>
    <w:p>
      <w:r>
        <w:rPr>
          <w:b/>
        </w:rPr>
        <w:t xml:space="preserve">Esimerkki 5.6334</w:t>
      </w:r>
    </w:p>
    <w:p>
      <w:r>
        <w:t xml:space="preserve">Otsikko: Nimi: Puhujat. Lause 1: Hän oli asentanut mediahuoneeseensa uudet valtavat kaiuttimet. Lause 2: Hän oli innoissaan uudesta lisäyksestä. Lause 3: Musiikki pauhasi ja hän tanssi ympäriinsä. Lause 4: Julio kiihdytti äänenvoimakkuutta. Lause 5: Hän alkoi suunnitella myös erikoisvalojen asentamista.</w:t>
      </w:r>
    </w:p>
    <w:p>
      <w:r>
        <w:rPr>
          <w:b/>
        </w:rPr>
        <w:t xml:space="preserve">Tulos</w:t>
      </w:r>
    </w:p>
    <w:p>
      <w:r>
        <w:t xml:space="preserve">41325</w:t>
      </w:r>
    </w:p>
    <w:p>
      <w:r>
        <w:rPr>
          <w:b/>
        </w:rPr>
        <w:t xml:space="preserve">Esimerkki 5.6335</w:t>
      </w:r>
    </w:p>
    <w:p>
      <w:r>
        <w:t xml:space="preserve">Nimike: Kummitustalo. Lause 1: Hän suostutteli tyttöystävänsä lähtemään mukaansa. Lause 2: Tomin tyttöystävä ei pitänyt heistä lainkaan. Lause 3: Hän murtui puolivälissä eikä suostunut jatkamaan kävelyä. Lause 4: He joutuivat päästämään hänet ja Tomin ulos sivu-ulos. Lause 5: Tom tykkäsi käydä halloweenina kummitustaloissa.</w:t>
      </w:r>
    </w:p>
    <w:p>
      <w:r>
        <w:rPr>
          <w:b/>
        </w:rPr>
        <w:t xml:space="preserve">Tulos</w:t>
      </w:r>
    </w:p>
    <w:p>
      <w:r>
        <w:t xml:space="preserve">51234</w:t>
      </w:r>
    </w:p>
    <w:p>
      <w:r>
        <w:rPr>
          <w:b/>
        </w:rPr>
        <w:t xml:space="preserve">Esimerkki 5.6336</w:t>
      </w:r>
    </w:p>
    <w:p>
      <w:r>
        <w:t xml:space="preserve">Otsikko: Nimi: Marcus on tyhmä. Lause 1: Hänen vaimonsa ojensi hänelle tölkinavaajan ja sanoi, että se on parempi. Lause 2: Marcus yritti syödä niitä, kunnes hänen vaimonsa sanoi, että ne on keitettävä. Lause 3: Marcus kiitti vaimoaan ja avasi tölkin. Lause 4: Hän näki sisällä vihreitä papuja. Lause 5: Marcus yritti avata tölkinavaajan paljain käsin.</w:t>
      </w:r>
    </w:p>
    <w:p>
      <w:r>
        <w:rPr>
          <w:b/>
        </w:rPr>
        <w:t xml:space="preserve">Tulos</w:t>
      </w:r>
    </w:p>
    <w:p>
      <w:r>
        <w:t xml:space="preserve">51342</w:t>
      </w:r>
    </w:p>
    <w:p>
      <w:r>
        <w:rPr>
          <w:b/>
        </w:rPr>
        <w:t xml:space="preserve">Esimerkki 5.6337</w:t>
      </w:r>
    </w:p>
    <w:p>
      <w:r>
        <w:t xml:space="preserve">Otsikko: Nimi: The Skates. Lause 1: Hän puki ne jalkaansa ja lähti polkua pitkin. Lause 2: Uudet luistimet toimivat hienosti! Lause 3: Angie tykkäsi mennä nopeasti. Lause 4: Pian hän lensi polkua pitkin. Lause 5: Hän osti uudet luistimet, jotka auttoivat häntä siinä.</w:t>
      </w:r>
    </w:p>
    <w:p>
      <w:r>
        <w:rPr>
          <w:b/>
        </w:rPr>
        <w:t xml:space="preserve">Tulos</w:t>
      </w:r>
    </w:p>
    <w:p>
      <w:r>
        <w:t xml:space="preserve">35142</w:t>
      </w:r>
    </w:p>
    <w:p>
      <w:r>
        <w:rPr>
          <w:b/>
        </w:rPr>
        <w:t xml:space="preserve">Esimerkki 5.6338</w:t>
      </w:r>
    </w:p>
    <w:p>
      <w:r>
        <w:t xml:space="preserve">Otsikko: Johnin uusi asunto. Lause 1: John aikoo asua tässä asunnossa pitkään. Lause 2: John muutti hiljattain uuteen asuntoon. Lause 3: Hän rakastaa uutta asuntoaan ja sitä, kuinka tilava se on. Lause 4: John pitää myös kovasti uudesta kaupungista, jossa hän asuu. Lause 5: Hän päätyi jättämään kotikaupunkinsa ja asettumaan toiseen osavaltioon.</w:t>
      </w:r>
    </w:p>
    <w:p>
      <w:r>
        <w:rPr>
          <w:b/>
        </w:rPr>
        <w:t xml:space="preserve">Tulos</w:t>
      </w:r>
    </w:p>
    <w:p>
      <w:r>
        <w:t xml:space="preserve">25341</w:t>
      </w:r>
    </w:p>
    <w:p>
      <w:r>
        <w:rPr>
          <w:b/>
        </w:rPr>
        <w:t xml:space="preserve">Esimerkki 5.6339</w:t>
      </w:r>
    </w:p>
    <w:p>
      <w:r>
        <w:t xml:space="preserve">Otsikko: Nimi: Keskiyön siivous. Lause 1: Eräänä yönä hän ei saanut unta, nousi sängystä ja alkoi siivota. Lause 2: Nyt Angie siivoaa kotinsa joka ilta keskiyöllä ja nauttii siitä kovasti. Lause 3: Angie inhosi siivoamista, joten hänen kotinsa oli aina epäsiisti. Lause 4: Oli keskiyö, ja yllätyksekseen hän nautti siivoamisesta tuohon aikaan. Lause 5: Hän oli kyllästynyt elämään näin ja halusi muuttaa tapojaan.</w:t>
      </w:r>
    </w:p>
    <w:p>
      <w:r>
        <w:rPr>
          <w:b/>
        </w:rPr>
        <w:t xml:space="preserve">Tulos</w:t>
      </w:r>
    </w:p>
    <w:p>
      <w:r>
        <w:t xml:space="preserve">35142</w:t>
      </w:r>
    </w:p>
    <w:p>
      <w:r>
        <w:rPr>
          <w:b/>
        </w:rPr>
        <w:t xml:space="preserve">Esimerkki 5.6340</w:t>
      </w:r>
    </w:p>
    <w:p>
      <w:r>
        <w:t xml:space="preserve">Otsikko: Sue's Golf Swing. Lause 1: Lopulta hän päätti palkata ammattilaisen. Lause 2: Hän tiesi, että se tekisi vaikutuksen hänen poikaystäväänsä. Lause 3: Sue halusi harjoitella golflyöntiään. Lause 4: Hänen poikaystävänsä oli iloinen, että hän vihdoin pystyi pelaamaan. Lause 5: Oppituntien aikana hän parani.</w:t>
      </w:r>
    </w:p>
    <w:p>
      <w:r>
        <w:rPr>
          <w:b/>
        </w:rPr>
        <w:t xml:space="preserve">Tulos</w:t>
      </w:r>
    </w:p>
    <w:p>
      <w:r>
        <w:t xml:space="preserve">32154</w:t>
      </w:r>
    </w:p>
    <w:p>
      <w:r>
        <w:rPr>
          <w:b/>
        </w:rPr>
        <w:t xml:space="preserve">Esimerkki 5.6341</w:t>
      </w:r>
    </w:p>
    <w:p>
      <w:r>
        <w:t xml:space="preserve">Otsikko: Tom tykkää kokata. Lause 1: Eilen hän teki intialaista ruokaa. Lause 2: Hän haluaa oppia tekemään ruokaa eri puolilta maailmaa. Lause 3: Ruoasta tuli liian mausteista mutta erittäin hyvää. Lause 4: Tom tykkää kokata. Lause 5: Hänellä on paljon reseptikirjoja.</w:t>
      </w:r>
    </w:p>
    <w:p>
      <w:r>
        <w:rPr>
          <w:b/>
        </w:rPr>
        <w:t xml:space="preserve">Tulos</w:t>
      </w:r>
    </w:p>
    <w:p>
      <w:r>
        <w:t xml:space="preserve">45213</w:t>
      </w:r>
    </w:p>
    <w:p>
      <w:r>
        <w:rPr>
          <w:b/>
        </w:rPr>
        <w:t xml:space="preserve">Esimerkki 5.6342</w:t>
      </w:r>
    </w:p>
    <w:p>
      <w:r>
        <w:t xml:space="preserve">Otsikko: Nimi: Käytetyt oppikirjat. Lause 1: Hän löysi paljon käytettyjä kirjoja halvalla. Lause 2: Ne olivat liian kalliita. Lause 3: Niinpä hän meni nettiin etsimään halpoja kirjoja. Lause 4: Allie säästi lopulta satoja euroja. Lause 5: Allie sai listan koulun oppikirjoja varten.</w:t>
      </w:r>
    </w:p>
    <w:p>
      <w:r>
        <w:rPr>
          <w:b/>
        </w:rPr>
        <w:t xml:space="preserve">Tulos</w:t>
      </w:r>
    </w:p>
    <w:p>
      <w:r>
        <w:t xml:space="preserve">52314</w:t>
      </w:r>
    </w:p>
    <w:p>
      <w:r>
        <w:rPr>
          <w:b/>
        </w:rPr>
        <w:t xml:space="preserve">Esimerkki 5.6343</w:t>
      </w:r>
    </w:p>
    <w:p>
      <w:r>
        <w:t xml:space="preserve">Otsikko: Nimi: Epäonninen postinkantaja. Lause 1: Koira jahtasi häntä kahden korttelin ajan. Lause 2: Dwaynesta tuli postinkantaja. Lause 3: Dwayne säikähti mutta oli helpottunut. Lause 4: Ensimmäisenä päivänä reitillä hän törmäsi koiraan. Lause 5: Se säikäytti hänet, mutta ei estänyt häntä tekemästä työtään.</w:t>
      </w:r>
    </w:p>
    <w:p>
      <w:r>
        <w:rPr>
          <w:b/>
        </w:rPr>
        <w:t xml:space="preserve">Tulos</w:t>
      </w:r>
    </w:p>
    <w:p>
      <w:r>
        <w:t xml:space="preserve">24135</w:t>
      </w:r>
    </w:p>
    <w:p>
      <w:r>
        <w:rPr>
          <w:b/>
        </w:rPr>
        <w:t xml:space="preserve">Esimerkki 5.6344</w:t>
      </w:r>
    </w:p>
    <w:p>
      <w:r>
        <w:t xml:space="preserve">Otsikko: Nimi: Kävely puistossa. Lause 1: Lisa rakastaa käydä pitkillä kävelyillä puistossa. Lause 2: Lisa pysähtyy usein haistelemaan polun varrella olevia kauniita kukkia. Lause 3: Hän rakastaa kävelyä erityisesti keväisin. Lause 4: Puisto on yksi Lisan lempipaikoista kävellä. Lause 5: Puistossa on kauniita kukkia, jotka kukkivat keväisin.</w:t>
      </w:r>
    </w:p>
    <w:p>
      <w:r>
        <w:rPr>
          <w:b/>
        </w:rPr>
        <w:t xml:space="preserve">Tulos</w:t>
      </w:r>
    </w:p>
    <w:p>
      <w:r>
        <w:t xml:space="preserve">13524</w:t>
      </w:r>
    </w:p>
    <w:p>
      <w:r>
        <w:rPr>
          <w:b/>
        </w:rPr>
        <w:t xml:space="preserve">Esimerkki 5.6345</w:t>
      </w:r>
    </w:p>
    <w:p>
      <w:r>
        <w:t xml:space="preserve">Otsikko: Nimi: Rentouttava ilta. Lause 1: He kertoivat tarinoita ja nauroivat yhdessä myöhään iltaan asti. Lause 2: Koko illalla oli meksikolainen teema. Lause 3: He tekivät pakastettuja margaritoja tehosekoittimessa. Lause 4: He valmistivat grillissä tacoja carne asada. Lause 5: Jonesit kutsuivat Youngit eräänä iltana illalliselle.</w:t>
      </w:r>
    </w:p>
    <w:p>
      <w:r>
        <w:rPr>
          <w:b/>
        </w:rPr>
        <w:t xml:space="preserve">Tulos</w:t>
      </w:r>
    </w:p>
    <w:p>
      <w:r>
        <w:t xml:space="preserve">52431</w:t>
      </w:r>
    </w:p>
    <w:p>
      <w:r>
        <w:rPr>
          <w:b/>
        </w:rPr>
        <w:t xml:space="preserve">Esimerkki 5.6346</w:t>
      </w:r>
    </w:p>
    <w:p>
      <w:r>
        <w:t xml:space="preserve">Otsikko: Nimi: Lemmikkihamsteri. Lause 1: Eräänä päivänä Snickers pääsi ulos häkistään. Lause 2: Onneksi Ryan löysi sen ja laittoi sen takaisin. Lause 3: Hän muisti lukita sen ensi kerralla! Lause 4: Eräänä päivänä Ryan sai lemmikkihamsterin. Lause 5: Hän antoi sille nimen Snickers.</w:t>
      </w:r>
    </w:p>
    <w:p>
      <w:r>
        <w:rPr>
          <w:b/>
        </w:rPr>
        <w:t xml:space="preserve">Tulos</w:t>
      </w:r>
    </w:p>
    <w:p>
      <w:r>
        <w:t xml:space="preserve">45123</w:t>
      </w:r>
    </w:p>
    <w:p>
      <w:r>
        <w:rPr>
          <w:b/>
        </w:rPr>
        <w:t xml:space="preserve">Esimerkki 5.6347</w:t>
      </w:r>
    </w:p>
    <w:p>
      <w:r>
        <w:t xml:space="preserve">Otsikko: Jim hajoaa. Lause 1: Hän katsoi konepellin alle, ja moottori oli räjähtänyt. Lause 2: Hän kutsui apua ja odotti. Lause 3: Jim ajoi tietä pitkin. Lause 4: Hän pysähtyi katsomaan, mikä oli vialla. Lause 5: Hänen autonsa alkoi kuumentua.</w:t>
      </w:r>
    </w:p>
    <w:p>
      <w:r>
        <w:rPr>
          <w:b/>
        </w:rPr>
        <w:t xml:space="preserve">Tulos</w:t>
      </w:r>
    </w:p>
    <w:p>
      <w:r>
        <w:t xml:space="preserve">35412</w:t>
      </w:r>
    </w:p>
    <w:p>
      <w:r>
        <w:rPr>
          <w:b/>
        </w:rPr>
        <w:t xml:space="preserve">Esimerkki 5.6348</w:t>
      </w:r>
    </w:p>
    <w:p>
      <w:r>
        <w:t xml:space="preserve">Otsikko: Nimi: Vuotava kynä. Lause 1: Tom oli toimistossa allekirjoittamassa papereita. Lause 2: Hänen käyttämänsä kynä vuoti. Lause 3: Yhtäkkiä hän huomasi, että hänen kätensä olivat siniset. Lause 4: Tom heitti kynän pois ja yritti peseytyä. Lause 5: Sinistä mustetta oli kaikkialla.</w:t>
      </w:r>
    </w:p>
    <w:p>
      <w:r>
        <w:rPr>
          <w:b/>
        </w:rPr>
        <w:t xml:space="preserve">Tulos</w:t>
      </w:r>
    </w:p>
    <w:p>
      <w:r>
        <w:t xml:space="preserve">13524</w:t>
      </w:r>
    </w:p>
    <w:p>
      <w:r>
        <w:rPr>
          <w:b/>
        </w:rPr>
        <w:t xml:space="preserve">Esimerkki 5.6349</w:t>
      </w:r>
    </w:p>
    <w:p>
      <w:r>
        <w:t xml:space="preserve">Otsikko: Nimi: Ei karkkia. Lause 1: Hän sanoi, että ne olivat hänelle. Lause 2: Hän avasi laatikon syödäkseen yhden. Lause 3: Mies osti karkkia vaimolleen. Lause 4: Hänen vaimonsa näki tyhjän laatikon. Lause 5: Mies söi lopulta koko rasian.</w:t>
      </w:r>
    </w:p>
    <w:p>
      <w:r>
        <w:rPr>
          <w:b/>
        </w:rPr>
        <w:t xml:space="preserve">Tulos</w:t>
      </w:r>
    </w:p>
    <w:p>
      <w:r>
        <w:t xml:space="preserve">32541</w:t>
      </w:r>
    </w:p>
    <w:p>
      <w:r>
        <w:rPr>
          <w:b/>
        </w:rPr>
        <w:t xml:space="preserve">Esimerkki 5.6350</w:t>
      </w:r>
    </w:p>
    <w:p>
      <w:r>
        <w:t xml:space="preserve">Otsikko: Nimi: Työsuhteet. Lause 1: Christina on filippiiniläinen ja vaalii perinteitään ja elämäntapaansa. Lause 2: Christina on onneton työssään. Lause 3: Ihmiset, joiden kanssa hän työskentelee, syrjivät häntä. Lause 4: Hänen pomonsa piti tiimipalaverin ja pyysi, että toiminta lopetettaisiin. Lause 5: Christina ja hänen työtoverinsa yrittävät nyt rakentaa suhteensa uudelleen.</w:t>
      </w:r>
    </w:p>
    <w:p>
      <w:r>
        <w:rPr>
          <w:b/>
        </w:rPr>
        <w:t xml:space="preserve">Tulos</w:t>
      </w:r>
    </w:p>
    <w:p>
      <w:r>
        <w:t xml:space="preserve">23145</w:t>
      </w:r>
    </w:p>
    <w:p>
      <w:r>
        <w:rPr>
          <w:b/>
        </w:rPr>
        <w:t xml:space="preserve">Esimerkki 5.6351</w:t>
      </w:r>
    </w:p>
    <w:p>
      <w:r>
        <w:t xml:space="preserve">Otsikko: Nimi: Desert. Lause 1: Margaret söi mielellään ja paljon jälkiruokaa. Lause 2: Itse asiassa hän söi jälkiruokaa joka ikinen päivä. Lause 3: Margaretin oli kiirehdittävä kauppaan ostamaan lisää jälkiruokia. Lause 4: Eräänä päivänä hän huomasi, ettei hänellä ollut enää jälkiruokaa. Lause 5: Lopulta Margaret pystyi syömään jälkiruokaa päivällisen jälkeen.</w:t>
      </w:r>
    </w:p>
    <w:p>
      <w:r>
        <w:rPr>
          <w:b/>
        </w:rPr>
        <w:t xml:space="preserve">Tulos</w:t>
      </w:r>
    </w:p>
    <w:p>
      <w:r>
        <w:t xml:space="preserve">12435</w:t>
      </w:r>
    </w:p>
    <w:p>
      <w:r>
        <w:rPr>
          <w:b/>
        </w:rPr>
        <w:t xml:space="preserve">Esimerkki 5.6352</w:t>
      </w:r>
    </w:p>
    <w:p>
      <w:r>
        <w:t xml:space="preserve">Otsikko: Nimi: Väärä päivällinen. Lause 1: Bobbylla oli nälkä ja hän päätti syödä sen, mitä jääkaapissa on. Lause 2: Bobbyn isä tuli sisään ja suuttui Bobbylle. Lause 3: Bobby söi isänsä päivällisen. Lause 4: Bobby näki, että ruokaa oli jäänyt jäljelle. Lause 5: Hän lämmitti tähteet ja alkoi syödä niitä.</w:t>
      </w:r>
    </w:p>
    <w:p>
      <w:r>
        <w:rPr>
          <w:b/>
        </w:rPr>
        <w:t xml:space="preserve">Tulos</w:t>
      </w:r>
    </w:p>
    <w:p>
      <w:r>
        <w:t xml:space="preserve">14523</w:t>
      </w:r>
    </w:p>
    <w:p>
      <w:r>
        <w:rPr>
          <w:b/>
        </w:rPr>
        <w:t xml:space="preserve">Esimerkki 5.6353</w:t>
      </w:r>
    </w:p>
    <w:p>
      <w:r>
        <w:t xml:space="preserve">Otsikko: Nimi: Huuto ovella. Lause 1: Hän näki pienen koiranpennun pensaissa. Lause 2: Susan avasi oven raolleen, ja koiranpentu ryntäsi sisään hänen ohitseen. Lause 3: Hän kurkisti sälekaihtimien läpi nähdäkseen, kuka valitti niin paljon. Lause 4: Myöhään eräänä iltana Susan kuuli huudon ovella. Lause 5: Pentu oli kuin kotonaan, ja Susan päätti pitää sen.</w:t>
      </w:r>
    </w:p>
    <w:p>
      <w:r>
        <w:rPr>
          <w:b/>
        </w:rPr>
        <w:t xml:space="preserve">Tulos</w:t>
      </w:r>
    </w:p>
    <w:p>
      <w:r>
        <w:t xml:space="preserve">43125</w:t>
      </w:r>
    </w:p>
    <w:p>
      <w:r>
        <w:rPr>
          <w:b/>
        </w:rPr>
        <w:t xml:space="preserve">Esimerkki 5.6354</w:t>
      </w:r>
    </w:p>
    <w:p>
      <w:r>
        <w:t xml:space="preserve">Otsikko: Nimi: The Flood. Lause 1: Sam asui meren rannalla. Lause 2: Se osui hänen autoonsa ja tuhosi sen. Lause 3: Sam ei osannut odottaa tulvaa. Lause 4: Samilla ei ollut vakuutusta tulvan varalta. Lause 5: Myrsky oli tulossa.</w:t>
      </w:r>
    </w:p>
    <w:p>
      <w:r>
        <w:rPr>
          <w:b/>
        </w:rPr>
        <w:t xml:space="preserve">Tulos</w:t>
      </w:r>
    </w:p>
    <w:p>
      <w:r>
        <w:t xml:space="preserve">15324</w:t>
      </w:r>
    </w:p>
    <w:p>
      <w:r>
        <w:rPr>
          <w:b/>
        </w:rPr>
        <w:t xml:space="preserve">Esimerkki 5.6355</w:t>
      </w:r>
    </w:p>
    <w:p>
      <w:r>
        <w:t xml:space="preserve">Otsikko: Nimi: Lepo. Lause 1: Hän halasi pehmohevosta. Lause 2: Hän halusi saada sängyn itselleen. Lause 3: Hän nukahti muutamaksi tunniksi. Lause 4: Koira hyppäsi sängylle, kun tein töitä. Lause 5: Hän lepäsi peiton päällä ja painoi päänsä tyynyni päälle.</w:t>
      </w:r>
    </w:p>
    <w:p>
      <w:r>
        <w:rPr>
          <w:b/>
        </w:rPr>
        <w:t xml:space="preserve">Tulos</w:t>
      </w:r>
    </w:p>
    <w:p>
      <w:r>
        <w:t xml:space="preserve">42513</w:t>
      </w:r>
    </w:p>
    <w:p>
      <w:r>
        <w:rPr>
          <w:b/>
        </w:rPr>
        <w:t xml:space="preserve">Esimerkki 5.6356</w:t>
      </w:r>
    </w:p>
    <w:p>
      <w:r>
        <w:t xml:space="preserve">Otsikko: Nimi: Osallistuin hienoon konserttiin. Lause 1: Minulla oli hauskaa konsertissa! Lause 2: Hän esitti monta kappaletta uudelta albumiltaan. Lause 3: Nautin todella hänen soittamastaan musiikista. Lause 4: Aiemmin tänä vuonna kävin konsertissa. Lause 5: Artisti, jota menin katsomaan konsertissa, oli Bassnectar.</w:t>
      </w:r>
    </w:p>
    <w:p>
      <w:r>
        <w:rPr>
          <w:b/>
        </w:rPr>
        <w:t xml:space="preserve">Tulos</w:t>
      </w:r>
    </w:p>
    <w:p>
      <w:r>
        <w:t xml:space="preserve">45231</w:t>
      </w:r>
    </w:p>
    <w:p>
      <w:r>
        <w:rPr>
          <w:b/>
        </w:rPr>
        <w:t xml:space="preserve">Esimerkki 5.6357</w:t>
      </w:r>
    </w:p>
    <w:p>
      <w:r>
        <w:t xml:space="preserve">Otsikko: Nimike: Miken päivällispäivä. Lause 1: Takana pöydässä eräs nainen iski hänelle silmää ja luuli, että hänkin oli kuuluisa. Lause 2: Nainen otti sen ystävällisesti vastaan, ja he keskustelivat mukavasti. Lause 3: Hän huomasi siellä suosikkijulkkiksen, joka myös söi yksin. Lause 4: Mike söi yksin pienessä ravintolassa Los Angelesissa. Lause 5: Hän rohkeni kysyä, voisiko hän istua hänen kanssaan vain hetken.</w:t>
      </w:r>
    </w:p>
    <w:p>
      <w:r>
        <w:rPr>
          <w:b/>
        </w:rPr>
        <w:t xml:space="preserve">Tulos</w:t>
      </w:r>
    </w:p>
    <w:p>
      <w:r>
        <w:t xml:space="preserve">43521</w:t>
      </w:r>
    </w:p>
    <w:p>
      <w:r>
        <w:rPr>
          <w:b/>
        </w:rPr>
        <w:t xml:space="preserve">Esimerkki 5.6358</w:t>
      </w:r>
    </w:p>
    <w:p>
      <w:r>
        <w:t xml:space="preserve">Otsikko: Nimi: Stargazer. Lause 1: John näki televisiossa erikoisohjelman tähdistä ja eksoplaneetoista. Lause 2: John alkoi katsella tähtiä joka ilta. Lause 3: John oli ällistynyt galaksin kauneudesta. Lause 4: Nyt John on ilmoittautunut tähtitieteen kursseille paikallisessa korkeakoulussaan! Lause 5: John meni nettiin ja tilasi tehokkaan amatöörikaukoputken.</w:t>
      </w:r>
    </w:p>
    <w:p>
      <w:r>
        <w:rPr>
          <w:b/>
        </w:rPr>
        <w:t xml:space="preserve">Tulos</w:t>
      </w:r>
    </w:p>
    <w:p>
      <w:r>
        <w:t xml:space="preserve">13524</w:t>
      </w:r>
    </w:p>
    <w:p>
      <w:r>
        <w:rPr>
          <w:b/>
        </w:rPr>
        <w:t xml:space="preserve">Esimerkki 5.6359</w:t>
      </w:r>
    </w:p>
    <w:p>
      <w:r>
        <w:t xml:space="preserve">Nimike: Annan munat. Lause 1: Anna sujautti munat lautaselle. Lause 2: Anna käänsi munat lastalla. Lause 3: Anna löi kaksi munaa kuumalle pannulle. Lause 4: Munat sihisivät ja kiehuivat, kun ne osuivat pannulle. Lause 5: Munat olivat kypsyneet.</w:t>
      </w:r>
    </w:p>
    <w:p>
      <w:r>
        <w:rPr>
          <w:b/>
        </w:rPr>
        <w:t xml:space="preserve">Tulos</w:t>
      </w:r>
    </w:p>
    <w:p>
      <w:r>
        <w:t xml:space="preserve">34251</w:t>
      </w:r>
    </w:p>
    <w:p>
      <w:r>
        <w:rPr>
          <w:b/>
        </w:rPr>
        <w:t xml:space="preserve">Esimerkki 5.6360</w:t>
      </w:r>
    </w:p>
    <w:p>
      <w:r>
        <w:t xml:space="preserve">Otsikko: Nimi: Hääpäivä. Lause 1: He viettivät yön erillään ja valmistautuivat seuraavana päivänä. Lause 2: John ja Rita olivat menossa naimisiin. Lause 3: Molemmat olivat hermostuneita. Lause 4: John syttyi, kun Rita käveli alttarille ja he sanoivat kyllä. Lause 5: Johnilla ja Ritalla oli sen jälkeen onnellinen elämä.</w:t>
      </w:r>
    </w:p>
    <w:p>
      <w:r>
        <w:rPr>
          <w:b/>
        </w:rPr>
        <w:t xml:space="preserve">Tulos</w:t>
      </w:r>
    </w:p>
    <w:p>
      <w:r>
        <w:t xml:space="preserve">21345</w:t>
      </w:r>
    </w:p>
    <w:p>
      <w:r>
        <w:rPr>
          <w:b/>
        </w:rPr>
        <w:t xml:space="preserve">Esimerkki 5.6361</w:t>
      </w:r>
    </w:p>
    <w:p>
      <w:r>
        <w:t xml:space="preserve">Otsikko: Nimi: Tiimin muodostaminen. Lause 1: Susy halusi kokeilla lacrossea. Lause 2: Mutta hänen ilokseen hän päätyi joukkueeseen. Lause 3: Hän ei tiennyt, pääsisikö hän mukaan. Lause 4: Susy hyppi ylös ja alas ilosta. Lause 5: Hän oli kuitenkin melko hermostunut.</w:t>
      </w:r>
    </w:p>
    <w:p>
      <w:r>
        <w:rPr>
          <w:b/>
        </w:rPr>
        <w:t xml:space="preserve">Tulos</w:t>
      </w:r>
    </w:p>
    <w:p>
      <w:r>
        <w:t xml:space="preserve">15324</w:t>
      </w:r>
    </w:p>
    <w:p>
      <w:r>
        <w:rPr>
          <w:b/>
        </w:rPr>
        <w:t xml:space="preserve">Esimerkki 5.6362</w:t>
      </w:r>
    </w:p>
    <w:p>
      <w:r>
        <w:t xml:space="preserve">Otsikko: Nimi: The Help. Lause 1: Tinan rengas puhkesi. Lause 2: Toinen auto pysähtyi, ja siitä nousi hahmo. Lause 3: Tina sanoi heille, että hän oli jo soittanut apua ja että heidän pitäisi mennä pois. Lause 4: He menivät hänen ikkunansa luo ja tarjosivat apua. Lause 5: Hän pysähtyi tien sivuun sateessa.</w:t>
      </w:r>
    </w:p>
    <w:p>
      <w:r>
        <w:rPr>
          <w:b/>
        </w:rPr>
        <w:t xml:space="preserve">Tulos</w:t>
      </w:r>
    </w:p>
    <w:p>
      <w:r>
        <w:t xml:space="preserve">15243</w:t>
      </w:r>
    </w:p>
    <w:p>
      <w:r>
        <w:rPr>
          <w:b/>
        </w:rPr>
        <w:t xml:space="preserve">Esimerkki 5.6363</w:t>
      </w:r>
    </w:p>
    <w:p>
      <w:r>
        <w:t xml:space="preserve">Otsikko: Nimi: Tornadoon valmistautuminen. Lause 1: Tornadot ohittivat kaukana etelässä, joten Joe oli turvassa. Lause 2: Hän päätti suojautua paikalleen. Lause 3: Tornadot olivat tulossa hänen suuntaansa. Lause 4: Joe oli valmistellut hyvin rakennetun kotinsa hätätarvikkeilla. Lause 5: Joe kuuli säätiedotuksen radiota kuunnellessaan, kun hän heräsi.</w:t>
      </w:r>
    </w:p>
    <w:p>
      <w:r>
        <w:rPr>
          <w:b/>
        </w:rPr>
        <w:t xml:space="preserve">Tulos</w:t>
      </w:r>
    </w:p>
    <w:p>
      <w:r>
        <w:t xml:space="preserve">53421</w:t>
      </w:r>
    </w:p>
    <w:p>
      <w:r>
        <w:rPr>
          <w:b/>
        </w:rPr>
        <w:t xml:space="preserve">Esimerkki 5.6364</w:t>
      </w:r>
    </w:p>
    <w:p>
      <w:r>
        <w:t xml:space="preserve">Otsikko: Title: Web Changes. Lause 1: Brad päätti tehdä joitakin terveellisiä muutoksia. Lause 2: Vietettyään vähemmän aikaa verkossa Brad on terveempi ja onnellisempi. Lause 3: Nyt Brad liikkuu pyörällä joka päivä. Lause 4: Brad vietti paljon aikaa internetissä. Lause 5: Hän ajatteli, että tämä oli todennäköisesti epäterveellinen tapa.</w:t>
      </w:r>
    </w:p>
    <w:p>
      <w:r>
        <w:rPr>
          <w:b/>
        </w:rPr>
        <w:t xml:space="preserve">Tulos</w:t>
      </w:r>
    </w:p>
    <w:p>
      <w:r>
        <w:t xml:space="preserve">45132</w:t>
      </w:r>
    </w:p>
    <w:p>
      <w:r>
        <w:rPr>
          <w:b/>
        </w:rPr>
        <w:t xml:space="preserve">Esimerkki 5.6365</w:t>
      </w:r>
    </w:p>
    <w:p>
      <w:r>
        <w:t xml:space="preserve">Otsikko: .. Lause 1: Hän sanoi, että hänen vastustajansa ei voi juosta tai piiloutua. Lause 2: Jotkut ihmiset piiloutuivat. Lause 3: Hän hölkkäsi juoksuvarusteissa tapahtumasta toiseen. Lause 4: Ystäväni kirjaimellisesti juoksi eräänä vuonna virkaan. Lause 5: Hänet ryöstettiin.</w:t>
      </w:r>
    </w:p>
    <w:p>
      <w:r>
        <w:rPr>
          <w:b/>
        </w:rPr>
        <w:t xml:space="preserve">Tulos</w:t>
      </w:r>
    </w:p>
    <w:p>
      <w:r>
        <w:t xml:space="preserve">43125</w:t>
      </w:r>
    </w:p>
    <w:p>
      <w:r>
        <w:rPr>
          <w:b/>
        </w:rPr>
        <w:t xml:space="preserve">Esimerkki 5.6366</w:t>
      </w:r>
    </w:p>
    <w:p>
      <w:r>
        <w:t xml:space="preserve">Otsikko: Nimi: Silta. Lause 1: Hänen ystävänsä päättivät olla hyppäämättä sillalta. Lause 2: Hän huusi yllättyneenä, kun hän nousi pintaan. Lause 3: Mies hyppäsi sillalta. Lause 4: Vesi oli hyvin kylmää. Lause 5: Hän laskeutui alla olevaan veteen.</w:t>
      </w:r>
    </w:p>
    <w:p>
      <w:r>
        <w:rPr>
          <w:b/>
        </w:rPr>
        <w:t xml:space="preserve">Tulos</w:t>
      </w:r>
    </w:p>
    <w:p>
      <w:r>
        <w:t xml:space="preserve">35421</w:t>
      </w:r>
    </w:p>
    <w:p>
      <w:r>
        <w:rPr>
          <w:b/>
        </w:rPr>
        <w:t xml:space="preserve">Esimerkki 5.6367</w:t>
      </w:r>
    </w:p>
    <w:p>
      <w:r>
        <w:t xml:space="preserve">Otsikko: Nimi: Lääketieteellinen marihuana-kortti. Lause 1: Hän etsi OC Weekly -lehdestä lääkäriä, joka myönsi ruohokortteja. Lause 2: Daryl valehteli ja sanoi kärsivänsä masennuksesta. Lause 3: Hän meni lääkärin vastaanotolle ja häneltä kysyttiin hänen oireistaan? Lause 4: Haastattelu kesti alle minuutin, ja nyt Daryl saa ruohoa laillisesti. Lause 5: Daryl päätti, että hänellä olisi tähän mennessä Medical Marijuana -kortti.</w:t>
      </w:r>
    </w:p>
    <w:p>
      <w:r>
        <w:rPr>
          <w:b/>
        </w:rPr>
        <w:t xml:space="preserve">Tulos</w:t>
      </w:r>
    </w:p>
    <w:p>
      <w:r>
        <w:t xml:space="preserve">51324</w:t>
      </w:r>
    </w:p>
    <w:p>
      <w:r>
        <w:rPr>
          <w:b/>
        </w:rPr>
        <w:t xml:space="preserve">Esimerkki 5.6368</w:t>
      </w:r>
    </w:p>
    <w:p>
      <w:r>
        <w:t xml:space="preserve">Otsikko: Nimi: Ystävän ystävä. Lause 1: Hän arveli, ettei näkisi miestä enää koskaan. Lause 2: He katsoivat toisiinsa, mutta eksyivät väkijoukkoon. Lause 3: Katen ystävä Tom oli bändissä. Lause 4: Hän meni katsomaan heidän soittoaan. Lause 5: Hänestä Katen ystävä Jake oli seksikäs.</w:t>
      </w:r>
    </w:p>
    <w:p>
      <w:r>
        <w:rPr>
          <w:b/>
        </w:rPr>
        <w:t xml:space="preserve">Tulos</w:t>
      </w:r>
    </w:p>
    <w:p>
      <w:r>
        <w:t xml:space="preserve">34521</w:t>
      </w:r>
    </w:p>
    <w:p>
      <w:r>
        <w:rPr>
          <w:b/>
        </w:rPr>
        <w:t xml:space="preserve">Esimerkki 5.6369</w:t>
      </w:r>
    </w:p>
    <w:p>
      <w:r>
        <w:t xml:space="preserve">Otsikko: Nimi: For the love of Clean. Lause 1: Maryann on hyvin siisti ja puhdas. Lause 2: Hänen poikaystävänsä ei välitä siitä, miltä asiat näyttävät. Lause 3: Maryann ei voi toimia, jos jokin on hieman likaista tai sotkuista. Lause 4: Maryannin on tehtävä päätös. Lause 5: Hänen poikaystävänsä on päinvastainen.</w:t>
      </w:r>
    </w:p>
    <w:p>
      <w:r>
        <w:rPr>
          <w:b/>
        </w:rPr>
        <w:t xml:space="preserve">Tulos</w:t>
      </w:r>
    </w:p>
    <w:p>
      <w:r>
        <w:t xml:space="preserve">15324</w:t>
      </w:r>
    </w:p>
    <w:p>
      <w:r>
        <w:rPr>
          <w:b/>
        </w:rPr>
        <w:t xml:space="preserve">Esimerkki 5.6370</w:t>
      </w:r>
    </w:p>
    <w:p>
      <w:r>
        <w:t xml:space="preserve">Otsikko: Nimi: Dropout. Lause 1: Hän punnitsi vaihtoehtojaan. Lause 2: He sanoivat aina, että oli rahan tuhlausta lähettää hänet yliopistoon. Lause 3: Hän ei palannut 4 vuoteen. Lause 4: Hän jätti opintonsa kesken seuraavana päivänä. Lause 5: Hän oli niin masentunut, ettei voinut miellyttää vanhempiaan.</w:t>
      </w:r>
    </w:p>
    <w:p>
      <w:r>
        <w:rPr>
          <w:b/>
        </w:rPr>
        <w:t xml:space="preserve">Tulos</w:t>
      </w:r>
    </w:p>
    <w:p>
      <w:r>
        <w:t xml:space="preserve">51243</w:t>
      </w:r>
    </w:p>
    <w:p>
      <w:r>
        <w:rPr>
          <w:b/>
        </w:rPr>
        <w:t xml:space="preserve">Esimerkki 5.6371</w:t>
      </w:r>
    </w:p>
    <w:p>
      <w:r>
        <w:t xml:space="preserve">Otsikko: Nimi: The Gravy. Lause 1: Hän turhautui niin, että meni kauppaan ja osti purkin. Lause 2: Perhe kertoi, että se oli herkullista. Lause 3: Diane teki kovasti töitä valmistellakseen kiitospäivän illallisen. Lause 4: Vaikka hän teki mitä tahansa, se oli kokkareista. Lause 5: Hän valmisti kaiken täydellisesti paitsi kastikkeen.</w:t>
      </w:r>
    </w:p>
    <w:p>
      <w:r>
        <w:rPr>
          <w:b/>
        </w:rPr>
        <w:t xml:space="preserve">Tulos</w:t>
      </w:r>
    </w:p>
    <w:p>
      <w:r>
        <w:t xml:space="preserve">35412</w:t>
      </w:r>
    </w:p>
    <w:p>
      <w:r>
        <w:rPr>
          <w:b/>
        </w:rPr>
        <w:t xml:space="preserve">Esimerkki 5.6372</w:t>
      </w:r>
    </w:p>
    <w:p>
      <w:r>
        <w:t xml:space="preserve">Otsikko: Nimi: Catch! Lause 1: Hän oli saanut pallon kiinni! Lause 2: Pallo putosi koko ajan alas. Lause 3: Billy kuuli jysähdyksen! Lause 4: Hän nosti hermostuneesti hanskansa. Lause 5: Billy näki pesäpallon kulkevan häntä kohti.</w:t>
      </w:r>
    </w:p>
    <w:p>
      <w:r>
        <w:rPr>
          <w:b/>
        </w:rPr>
        <w:t xml:space="preserve">Tulos</w:t>
      </w:r>
    </w:p>
    <w:p>
      <w:r>
        <w:t xml:space="preserve">54231</w:t>
      </w:r>
    </w:p>
    <w:p>
      <w:r>
        <w:rPr>
          <w:b/>
        </w:rPr>
        <w:t xml:space="preserve">Esimerkki 5.6373</w:t>
      </w:r>
    </w:p>
    <w:p>
      <w:r>
        <w:t xml:space="preserve">Otsikko: Nimi: Auto. Lause 1: Toddin yhteisö kokoontui yhteen ja osti hänelle uuden auton. Lause 2: Todd säästi niin paljon palkastaan kuin pystyi ostaakseen uuden auton. Lause 3: Hänellä ei ollut varaa ostaa toista autoa, joten hän joutui kävelemään töihin. Lause 4: Toddin naapurit huomasivat, että hän käveli aina töihin. Lause 5: Kaksi vuotta sitten Toddin auto romuttui onnettomuudessa.</w:t>
      </w:r>
    </w:p>
    <w:p>
      <w:r>
        <w:rPr>
          <w:b/>
        </w:rPr>
        <w:t xml:space="preserve">Tulos</w:t>
      </w:r>
    </w:p>
    <w:p>
      <w:r>
        <w:t xml:space="preserve">53241</w:t>
      </w:r>
    </w:p>
    <w:p>
      <w:r>
        <w:rPr>
          <w:b/>
        </w:rPr>
        <w:t xml:space="preserve">Esimerkki 5.6374</w:t>
      </w:r>
    </w:p>
    <w:p>
      <w:r>
        <w:t xml:space="preserve">Otsikko: Nimi: Hermostunut. Lause 1: Julie oli hermostunut. Lause 2: Hänen vieressään oleva potilas vuoti verta pahasta neulanpistosta. Lause 3: Tarvittiin vain kaksi yritystä, ennen kuin tiputusneula toimi. Lause 4: Julie toivoi, että teknikko tekisi parempaa työtä hänen vuorollaan. Lause 5: Onneksi hänellä oli toinen teknikko.</w:t>
      </w:r>
    </w:p>
    <w:p>
      <w:r>
        <w:rPr>
          <w:b/>
        </w:rPr>
        <w:t xml:space="preserve">Tulos</w:t>
      </w:r>
    </w:p>
    <w:p>
      <w:r>
        <w:t xml:space="preserve">12453</w:t>
      </w:r>
    </w:p>
    <w:p>
      <w:r>
        <w:rPr>
          <w:b/>
        </w:rPr>
        <w:t xml:space="preserve">Esimerkki 5.6375</w:t>
      </w:r>
    </w:p>
    <w:p>
      <w:r>
        <w:t xml:space="preserve">Otsikko: John polttaa keksit. Lause 1: Ystäviä alkaa saapua, ja John on kaikkialla talossa. Lause 2: John tervehtii ja tapaa kaikkia ystäviään. Lause 3: John oli tapaamassa ystäviä. Lause 4: John unohtaa keksit täysin, kunnes on liian myöhäistä. Lause 5: Hän oli tekemässä isoäitinsä keksireseptiä.</w:t>
      </w:r>
    </w:p>
    <w:p>
      <w:r>
        <w:rPr>
          <w:b/>
        </w:rPr>
        <w:t xml:space="preserve">Tulos</w:t>
      </w:r>
    </w:p>
    <w:p>
      <w:r>
        <w:t xml:space="preserve">35124</w:t>
      </w:r>
    </w:p>
    <w:p>
      <w:r>
        <w:rPr>
          <w:b/>
        </w:rPr>
        <w:t xml:space="preserve">Esimerkki 5.6376</w:t>
      </w:r>
    </w:p>
    <w:p>
      <w:r>
        <w:t xml:space="preserve">Otsikko: Jack Vettriano Prints. Lause 1: Sain selville, että hänen poikansa oli tuhonnut ne raivokohtauksessaan. Lause 2: Hän muutti hiljattain uuteen asuntoon. Lause 3: Hän laittoi seinälleen useita kehystettyjä vedoksia. Lause 4: Uudessa asunnossa ei ollut Vettrianon vedoksia. Lause 5: Sisarentyttäreni oli suuri Jack Vettrianon fani.</w:t>
      </w:r>
    </w:p>
    <w:p>
      <w:r>
        <w:rPr>
          <w:b/>
        </w:rPr>
        <w:t xml:space="preserve">Tulos</w:t>
      </w:r>
    </w:p>
    <w:p>
      <w:r>
        <w:t xml:space="preserve">53241</w:t>
      </w:r>
    </w:p>
    <w:p>
      <w:r>
        <w:rPr>
          <w:b/>
        </w:rPr>
        <w:t xml:space="preserve">Esimerkki 5.6377</w:t>
      </w:r>
    </w:p>
    <w:p>
      <w:r>
        <w:t xml:space="preserve">Otsikko: Nimi: Dog Sitting. Lause 1: Millie vahtii Billy-koiraa ystävänsä puolesta. Lause 2: Millie ei halua enää vahtia Billyä. Lause 3: Se on 200-kiloinen koira. Lause 4: Se pureskeli reiän Millien makuuhuoneen oveen. Lause 5: Billy pelästyi eräänä päivänä kovasti.</w:t>
      </w:r>
    </w:p>
    <w:p>
      <w:r>
        <w:rPr>
          <w:b/>
        </w:rPr>
        <w:t xml:space="preserve">Tulos</w:t>
      </w:r>
    </w:p>
    <w:p>
      <w:r>
        <w:t xml:space="preserve">13542</w:t>
      </w:r>
    </w:p>
    <w:p>
      <w:r>
        <w:rPr>
          <w:b/>
        </w:rPr>
        <w:t xml:space="preserve">Esimerkki 5.6378</w:t>
      </w:r>
    </w:p>
    <w:p>
      <w:r>
        <w:t xml:space="preserve">Otsikko: Pepper Jack. Lause 1: Hänellä oli pitkät, mustavalkoiset karvat parrassaan. Lause 2: Hänen nimensä oli Jackson, mutta kaikki kutsuivat häntä Jackiksi. Lause 3: Sen seurauksena aloin kutsua häntä Pepper Jackiksi, kuten juustoa. Lause 4: Hän oli 73-vuotias, kun tyttö syntyi. Lause 5: Parhaan ystäväni isä oli vanhempi kuin useimmat.</w:t>
      </w:r>
    </w:p>
    <w:p>
      <w:r>
        <w:rPr>
          <w:b/>
        </w:rPr>
        <w:t xml:space="preserve">Tulos</w:t>
      </w:r>
    </w:p>
    <w:p>
      <w:r>
        <w:t xml:space="preserve">54123</w:t>
      </w:r>
    </w:p>
    <w:p>
      <w:r>
        <w:rPr>
          <w:b/>
        </w:rPr>
        <w:t xml:space="preserve">Esimerkki 5.6379</w:t>
      </w:r>
    </w:p>
    <w:p>
      <w:r>
        <w:t xml:space="preserve">Otsikko: Nimi: Yksinhuoltajaisä. Lause 1: James ja hänen lapsensa olivat hyvin läheisiä. Lause 2: Vaikka hänellä oli vaikeuksia, hän halusi olla hyvä isä. Lause 3: James varmisti, että hänen lapsellaan oli kaikki, mitä hän tarvitsi. Lause 4: James sai lapsen hyvin nuorena. Lause 5: Hän teki joka päivä kahta työtä.</w:t>
      </w:r>
    </w:p>
    <w:p>
      <w:r>
        <w:rPr>
          <w:b/>
        </w:rPr>
        <w:t xml:space="preserve">Tulos</w:t>
      </w:r>
    </w:p>
    <w:p>
      <w:r>
        <w:t xml:space="preserve">42351</w:t>
      </w:r>
    </w:p>
    <w:p>
      <w:r>
        <w:rPr>
          <w:b/>
        </w:rPr>
        <w:t xml:space="preserve">Esimerkki 5.6380</w:t>
      </w:r>
    </w:p>
    <w:p>
      <w:r>
        <w:t xml:space="preserve">Otsikko: Nimi: Snooze-dokumentti... Lause 1: Vanhempani pakottivat minut katsomaan dokumentin uudestaan. Lause 2: Minulla ei ollut aavistustakaan, mitä dokumentissa tapahtuu. Lause 3: Alan torkahtaa pois. Lause 4: Vanhempani halusivat minun katsovan tärkeän dokumentin. Lause 5: Istuin alas ja aloin katsoa.</w:t>
      </w:r>
    </w:p>
    <w:p>
      <w:r>
        <w:rPr>
          <w:b/>
        </w:rPr>
        <w:t xml:space="preserve">Tulos</w:t>
      </w:r>
    </w:p>
    <w:p>
      <w:r>
        <w:t xml:space="preserve">45231</w:t>
      </w:r>
    </w:p>
    <w:p>
      <w:r>
        <w:rPr>
          <w:b/>
        </w:rPr>
        <w:t xml:space="preserve">Esimerkki 5.6381</w:t>
      </w:r>
    </w:p>
    <w:p>
      <w:r>
        <w:t xml:space="preserve">Otsikko: Nimi: Ilkeät tytöt. Lause 1: Denise käveli ulos cheerleading-karsinnoista ja itki. Lause 2: Denise kävi koe-esiintymiskokeissa liittyäkseen koulun cheerleading-joukkueeseen. Lause 3: Yrittämisestä huolimatta Denise ei kuitenkaan pystynyt enää olemaan välittämättä heistä. Lause 4: Denise yritti parhaansa mukaan olla välittämättä tyttöjen huutelusta. Lause 5: Koe-esiintymisten aikana joukko ilkeitä tyttöjä kiusasi häntä jatkuvasti.</w:t>
      </w:r>
    </w:p>
    <w:p>
      <w:r>
        <w:rPr>
          <w:b/>
        </w:rPr>
        <w:t xml:space="preserve">Tulos</w:t>
      </w:r>
    </w:p>
    <w:p>
      <w:r>
        <w:t xml:space="preserve">25431</w:t>
      </w:r>
    </w:p>
    <w:p>
      <w:r>
        <w:rPr>
          <w:b/>
        </w:rPr>
        <w:t xml:space="preserve">Esimerkki 5.6382</w:t>
      </w:r>
    </w:p>
    <w:p>
      <w:r>
        <w:t xml:space="preserve">Otsikko: Nimi: Syöpä. Lause 1: Hän oli kauhuissaan, mutta hän taisteli sitä vastaan. Lause 2: Hän kävi läpi kuukausien kemoterapian ja pysyi positiivisena. Lause 3: Lääkäri kertoi Bobille, että hänen syöpänsä oli täysin parantunut! Lause 4: Sitten hän meni seurantakäynnille kuulemaan uutiset. Lause 5: Bobilla todettiin toisen vaiheen osteosarkooma.</w:t>
      </w:r>
    </w:p>
    <w:p>
      <w:r>
        <w:rPr>
          <w:b/>
        </w:rPr>
        <w:t xml:space="preserve">Tulos</w:t>
      </w:r>
    </w:p>
    <w:p>
      <w:r>
        <w:t xml:space="preserve">51243</w:t>
      </w:r>
    </w:p>
    <w:p>
      <w:r>
        <w:rPr>
          <w:b/>
        </w:rPr>
        <w:t xml:space="preserve">Esimerkki 5.6383</w:t>
      </w:r>
    </w:p>
    <w:p>
      <w:r>
        <w:t xml:space="preserve">Otsikko: Nimi: Grumpy Neighbor. Lause 1: Lopulta joku tuli ulos ja käski hänen lähteä. Lause 2: Tim juoksi soittamaan ovikelloa ja koputtamaan. Lause 3: Tim oli keppostelemassa Halloweenin aikaan. Lause 4: Yksi talo näytti pimeältä ja pelottavalta. Lause 5: Siellä asuvat ihmiset eivät juhlineet tuota juhlaa.</w:t>
      </w:r>
    </w:p>
    <w:p>
      <w:r>
        <w:rPr>
          <w:b/>
        </w:rPr>
        <w:t xml:space="preserve">Tulos</w:t>
      </w:r>
    </w:p>
    <w:p>
      <w:r>
        <w:t xml:space="preserve">34215</w:t>
      </w:r>
    </w:p>
    <w:p>
      <w:r>
        <w:rPr>
          <w:b/>
        </w:rPr>
        <w:t xml:space="preserve">Esimerkki 5.6384</w:t>
      </w:r>
    </w:p>
    <w:p>
      <w:r>
        <w:t xml:space="preserve">Otsikko: Nimi: Perhe. Lause 1: Matkan jälkeen Freeman oli hyvin iloinen nähdessään perheensä. Lause 2: Eräänä päivänä hänen oli lähdettävä toiseen maahan. Lause 3: Freeman rakasti perhettään. Lause 4: Kun hän lähti lentokoneeseen, hänellä oli ikävä perhettään. Lause 5: He olivat hyvin mukavia hänelle eivätkä koskaan surettaneet häntä.</w:t>
      </w:r>
    </w:p>
    <w:p>
      <w:r>
        <w:rPr>
          <w:b/>
        </w:rPr>
        <w:t xml:space="preserve">Tulos</w:t>
      </w:r>
    </w:p>
    <w:p>
      <w:r>
        <w:t xml:space="preserve">35241</w:t>
      </w:r>
    </w:p>
    <w:p>
      <w:r>
        <w:rPr>
          <w:b/>
        </w:rPr>
        <w:t xml:space="preserve">Esimerkki 5.6385</w:t>
      </w:r>
    </w:p>
    <w:p>
      <w:r>
        <w:t xml:space="preserve">Otsikko: Nimi: Chrisin rikkinäinen tietokone. Lause 1: Hän huomasi, että se oli rikki. Lause 2: Chris vei sen tietokonekorjaamoon. Lause 3: Chris yritti käynnistää tietokonettaan katsoakseen elokuvaa. Lause 4: Hän luopui yrittämisestä korjata sitä itse. Lause 5: Chris korjaili sitä jonkin aikaa.</w:t>
      </w:r>
    </w:p>
    <w:p>
      <w:r>
        <w:rPr>
          <w:b/>
        </w:rPr>
        <w:t xml:space="preserve">Tulos</w:t>
      </w:r>
    </w:p>
    <w:p>
      <w:r>
        <w:t xml:space="preserve">31542</w:t>
      </w:r>
    </w:p>
    <w:p>
      <w:r>
        <w:rPr>
          <w:b/>
        </w:rPr>
        <w:t xml:space="preserve">Esimerkki 5.6386</w:t>
      </w:r>
    </w:p>
    <w:p>
      <w:r>
        <w:t xml:space="preserve">Otsikko: Nimi: Väärä tyttö. Lause 1: Margaret napautti häntä olkapäähän ja sanoi, että oli aika lähteä. Lause 2: Margaret oli hakemassa tytärtään koulun jälkeen. Lause 3: Lopulta hän näki tytön istuvan hiekassa selkä häneen päin. Lause 4: Tyttö kääntyi ympäri ja Margaret tajusi, että se oli väärä tyttö. Lause 5: Siitä oli kulunut 15 minuuttia, ja Margaret alkoi olla kärsimätön.</w:t>
      </w:r>
    </w:p>
    <w:p>
      <w:r>
        <w:rPr>
          <w:b/>
        </w:rPr>
        <w:t xml:space="preserve">Tulos</w:t>
      </w:r>
    </w:p>
    <w:p>
      <w:r>
        <w:t xml:space="preserve">25314</w:t>
      </w:r>
    </w:p>
    <w:p>
      <w:r>
        <w:rPr>
          <w:b/>
        </w:rPr>
        <w:t xml:space="preserve">Esimerkki 5.6387</w:t>
      </w:r>
    </w:p>
    <w:p>
      <w:r>
        <w:t xml:space="preserve">Otsikko: Nimi: Piilolinssien käyttö ensimmäistä kertaa. Lause 1: Hän tunsi itsensä heti pahoinvoivaksi. Lause 2: Tina sai tietää tarvitsevansa piilolinssejä. Lause 3: Sitten hän kokeili niitä. Lause 4: Hänen silmiinsä sattui kovasti, joten hän otti opikseen. Lause 5: Hän meni hakemaan reseptinsä.</w:t>
      </w:r>
    </w:p>
    <w:p>
      <w:r>
        <w:rPr>
          <w:b/>
        </w:rPr>
        <w:t xml:space="preserve">Tulos</w:t>
      </w:r>
    </w:p>
    <w:p>
      <w:r>
        <w:t xml:space="preserve">25314</w:t>
      </w:r>
    </w:p>
    <w:p>
      <w:r>
        <w:rPr>
          <w:b/>
        </w:rPr>
        <w:t xml:space="preserve">Esimerkki 5.6388</w:t>
      </w:r>
    </w:p>
    <w:p>
      <w:r>
        <w:t xml:space="preserve">Otsikko: Politiikka. Lause 1: Tim määräsi työntekijänsä noudattamaan uutta käytäntöä välittömästi. Lause 2: Politiikan muutos hävitti tehokkuuden Timin yrityksestä. Lause 3: Tim loi uuden yrityskäytännön tehottomuuden korjaamiseksi. Lause 4: Tim havaitsi, että yrityksessä oli törkeää tehottomuutta. Lause 5: Tim oli yrityksensä toimitusjohtaja.</w:t>
      </w:r>
    </w:p>
    <w:p>
      <w:r>
        <w:rPr>
          <w:b/>
        </w:rPr>
        <w:t xml:space="preserve">Tulos</w:t>
      </w:r>
    </w:p>
    <w:p>
      <w:r>
        <w:t xml:space="preserve">54312</w:t>
      </w:r>
    </w:p>
    <w:p>
      <w:r>
        <w:rPr>
          <w:b/>
        </w:rPr>
        <w:t xml:space="preserve">Esimerkki 5.6389</w:t>
      </w:r>
    </w:p>
    <w:p>
      <w:r>
        <w:t xml:space="preserve">Otsikko: Nimi: Huono ravitsemus. Lause 1: Kayla alkoi tuntea olonsa heikoksi. Lause 2: Hän ei ollut syönyt. Lause 3: Hän pyörtyi lopulta. Lause 4: Kayla tajusi terveellisen syömisen tärkeyden. Lause 5: Kayla yritti laihtua.</w:t>
      </w:r>
    </w:p>
    <w:p>
      <w:r>
        <w:rPr>
          <w:b/>
        </w:rPr>
        <w:t xml:space="preserve">Tulos</w:t>
      </w:r>
    </w:p>
    <w:p>
      <w:r>
        <w:t xml:space="preserve">52134</w:t>
      </w:r>
    </w:p>
    <w:p>
      <w:r>
        <w:rPr>
          <w:b/>
        </w:rPr>
        <w:t xml:space="preserve">Esimerkki 5.6390</w:t>
      </w:r>
    </w:p>
    <w:p>
      <w:r>
        <w:t xml:space="preserve">Otsikko: Nimi: Shampoo. Lause 1: Joe löysi käyttämänsä shampoon. Lause 2: Joe huomasi, että shampoo oli loppunut. Lause 3: Joe meni kauppaan etsimään shampoota. Lause 4: Niinpä Joe meni autoonsa ja lähti kauppaan. Lause 5: Joe osti shampoon ja nyt hänellä oli shampoo.</w:t>
      </w:r>
    </w:p>
    <w:p>
      <w:r>
        <w:rPr>
          <w:b/>
        </w:rPr>
        <w:t xml:space="preserve">Tulos</w:t>
      </w:r>
    </w:p>
    <w:p>
      <w:r>
        <w:t xml:space="preserve">24315</w:t>
      </w:r>
    </w:p>
    <w:p>
      <w:r>
        <w:rPr>
          <w:b/>
        </w:rPr>
        <w:t xml:space="preserve">Esimerkki 5.6391</w:t>
      </w:r>
    </w:p>
    <w:p>
      <w:r>
        <w:t xml:space="preserve">Otsikko: Lause 1: Laurie joutui odottamaan seuraavaan päivään asti, ennen kuin hän sai tuoda tuolinsa kotiin. Lause 2: Laurie osti uuden tuolin huonekaluliikkeestä. Lause 3: Tom sanoi voivansa auttaa häntä huomenna. Lause 4: Laurie halusi tuoda tuolinsa kotiin samana päivänä. Lause 5: Hän kysyi ystävältään Tomilta, auttaisiko hän häntä tuomaan tuolin kuorma-autollaan.</w:t>
      </w:r>
    </w:p>
    <w:p>
      <w:r>
        <w:rPr>
          <w:b/>
        </w:rPr>
        <w:t xml:space="preserve">Tulos</w:t>
      </w:r>
    </w:p>
    <w:p>
      <w:r>
        <w:t xml:space="preserve">24531</w:t>
      </w:r>
    </w:p>
    <w:p>
      <w:r>
        <w:rPr>
          <w:b/>
        </w:rPr>
        <w:t xml:space="preserve">Esimerkki 5.6392</w:t>
      </w:r>
    </w:p>
    <w:p>
      <w:r>
        <w:t xml:space="preserve">Otsikko: Rocky Horror Movie. Lause 1: Se oli paljon parempi kuin hän oli odottanut. Lause 2: Hän huomasi, että paikallinen teatteri näytti sitä pian. Lause 3: Tim päätti katsoa sen livenä. Lause 4: Sen jälkeen Tim piti elokuvasta vielä enemmän. Lause 5: Tim rakasti Rocky Horror Picture Show'ta.</w:t>
      </w:r>
    </w:p>
    <w:p>
      <w:r>
        <w:rPr>
          <w:b/>
        </w:rPr>
        <w:t xml:space="preserve">Tulos</w:t>
      </w:r>
    </w:p>
    <w:p>
      <w:r>
        <w:t xml:space="preserve">52314</w:t>
      </w:r>
    </w:p>
    <w:p>
      <w:r>
        <w:rPr>
          <w:b/>
        </w:rPr>
        <w:t xml:space="preserve">Esimerkki 5.6393</w:t>
      </w:r>
    </w:p>
    <w:p>
      <w:r>
        <w:t xml:space="preserve">Otsikko: Nimi: Karma. Lause 1: Brian yritti kirjoittaa esseetä voittaakseen palkinnon. Lause 2: Hän voitti palkinnon ja käytti rahat kodittoman miehen auttamiseen. Lause 3: Mies selitti, että hänellä oli yhä toivoa tilastaan huolimatta. Lause 4: Brian kirjoitti muistiin, mitä mies oli opettanut hänelle. Lause 5: Hän lähti kävelylle ajattelemaan ja näki kodittoman miehen.</w:t>
      </w:r>
    </w:p>
    <w:p>
      <w:r>
        <w:rPr>
          <w:b/>
        </w:rPr>
        <w:t xml:space="preserve">Tulos</w:t>
      </w:r>
    </w:p>
    <w:p>
      <w:r>
        <w:t xml:space="preserve">15342</w:t>
      </w:r>
    </w:p>
    <w:p>
      <w:r>
        <w:rPr>
          <w:b/>
        </w:rPr>
        <w:t xml:space="preserve">Esimerkki 5.6394</w:t>
      </w:r>
    </w:p>
    <w:p>
      <w:r>
        <w:t xml:space="preserve">Otsikko: Adam. Lause 1: Seurustelin Adamin kanssa kaksi vuotta lukiossa. Lause 2: Eräänä sunnuntaina hän lähti kotoa kotiin. Lause 3: Hän oksensi verta tien sivuun. Lause 4: Hän tunsi itsensä huonovointiseksi ja pysähtyi. Lause 5: Myöhemmin hänellä todettiin leukemia.</w:t>
      </w:r>
    </w:p>
    <w:p>
      <w:r>
        <w:rPr>
          <w:b/>
        </w:rPr>
        <w:t xml:space="preserve">Tulos</w:t>
      </w:r>
    </w:p>
    <w:p>
      <w:r>
        <w:t xml:space="preserve">12435</w:t>
      </w:r>
    </w:p>
    <w:p>
      <w:r>
        <w:rPr>
          <w:b/>
        </w:rPr>
        <w:t xml:space="preserve">Esimerkki 5.6395</w:t>
      </w:r>
    </w:p>
    <w:p>
      <w:r>
        <w:t xml:space="preserve">Otsikko: Nimi: Curled. Lause 1: Hän kieltäytyi aamulla juomasta vettä. Lause 2: Hän on ollut sairaana koko viikon. Lause 3: Hän laskeutui väsyneenä jalkojeni juureen. Lause 4: Koira oli tänään todella väsynyt. Lause 5: Se käpertyi palloksi ja nukahti.</w:t>
      </w:r>
    </w:p>
    <w:p>
      <w:r>
        <w:rPr>
          <w:b/>
        </w:rPr>
        <w:t xml:space="preserve">Tulos</w:t>
      </w:r>
    </w:p>
    <w:p>
      <w:r>
        <w:t xml:space="preserve">42135</w:t>
      </w:r>
    </w:p>
    <w:p>
      <w:r>
        <w:rPr>
          <w:b/>
        </w:rPr>
        <w:t xml:space="preserve">Esimerkki 5.6396</w:t>
      </w:r>
    </w:p>
    <w:p>
      <w:r>
        <w:t xml:space="preserve">Otsikko: Jackson riisuu hattunsa. Lause 1: Hänen ystävänsä suosittelee, että hän ottaa hatun pois. Lause 2: Eräänä päivänä hänet kutsutaan hienolle illalliselle. Lause 3: Jackson pitää mielellään baseballhattua kaikkialla, minne hän menee. Lause 4: Jackson ottaa sen vastahakoisesti pois. Lause 5: Hän päättää, että on ihan ok olla välillä pitämättä hattua.</w:t>
      </w:r>
    </w:p>
    <w:p>
      <w:r>
        <w:rPr>
          <w:b/>
        </w:rPr>
        <w:t xml:space="preserve">Tulos</w:t>
      </w:r>
    </w:p>
    <w:p>
      <w:r>
        <w:t xml:space="preserve">32145</w:t>
      </w:r>
    </w:p>
    <w:p>
      <w:r>
        <w:rPr>
          <w:b/>
        </w:rPr>
        <w:t xml:space="preserve">Esimerkki 5.6397</w:t>
      </w:r>
    </w:p>
    <w:p>
      <w:r>
        <w:t xml:space="preserve">Otsikko: Nimi: Pulled Muscle. Lause 1: Se näytti uskomattoman homolta. Lause 2: Hän yritti saada ystävänsä hieromaan sitä pois. Lause 3: Tom oli painiturnauksessa. Lause 4: Tom keskeytti ja hävisi seuraavan ottelun sen takia. Lause 5: Hän venäytti lihaksen toisessa ottelussaan.</w:t>
      </w:r>
    </w:p>
    <w:p>
      <w:r>
        <w:rPr>
          <w:b/>
        </w:rPr>
        <w:t xml:space="preserve">Tulos</w:t>
      </w:r>
    </w:p>
    <w:p>
      <w:r>
        <w:t xml:space="preserve">35214</w:t>
      </w:r>
    </w:p>
    <w:p>
      <w:r>
        <w:rPr>
          <w:b/>
        </w:rPr>
        <w:t xml:space="preserve">Esimerkki 5.6398</w:t>
      </w:r>
    </w:p>
    <w:p>
      <w:r>
        <w:t xml:space="preserve">Otsikko: Nimi: Ontelo. Lause 1: Hammaslääkäri teki perusteellisen tutkimuksen. Lause 2: Tom sai tietää, että soodan happo pilasi hänen hampaansa! Lause 3: Tomilla oli todella paha hammassärky. Lause 4: Tom ei ole sen päivän jälkeen juonut tippaakaan soodaa. Lause 5: Tom meni hammaslääkäriin tarkistuttamaan asian.</w:t>
      </w:r>
    </w:p>
    <w:p>
      <w:r>
        <w:rPr>
          <w:b/>
        </w:rPr>
        <w:t xml:space="preserve">Tulos</w:t>
      </w:r>
    </w:p>
    <w:p>
      <w:r>
        <w:t xml:space="preserve">35124</w:t>
      </w:r>
    </w:p>
    <w:p>
      <w:r>
        <w:rPr>
          <w:b/>
        </w:rPr>
        <w:t xml:space="preserve">Esimerkki 5.6399</w:t>
      </w:r>
    </w:p>
    <w:p>
      <w:r>
        <w:t xml:space="preserve">Otsikko: Nimi: Adoptoitu ystävä. Lause 1: Hänen nimensä oli Gloria. Lause 2: He adoptoivat samanikäisen tytön kuin minä. Lause 3: Joe oli naapuri, joka asui kaksi taloa minun naapurissani. Lause 4: Meistä tuli parhaat ystävät. Lause 5: Hänellä oli vaimo, joka ei voinut saada lapsia.</w:t>
      </w:r>
    </w:p>
    <w:p>
      <w:r>
        <w:rPr>
          <w:b/>
        </w:rPr>
        <w:t xml:space="preserve">Tulos</w:t>
      </w:r>
    </w:p>
    <w:p>
      <w:r>
        <w:t xml:space="preserve">35214</w:t>
      </w:r>
    </w:p>
    <w:p>
      <w:r>
        <w:rPr>
          <w:b/>
        </w:rPr>
        <w:t xml:space="preserve">Esimerkki 5.6400</w:t>
      </w:r>
    </w:p>
    <w:p>
      <w:r>
        <w:t xml:space="preserve">Otsikko: Nimi: Caught. Lause 1: Hän ajoi autollaan kuitenkin vielä muutaman kuukauden. Lause 2: Poliisi huomasi, ettei hänellä ollut vakuutusta. Lause 3: Annan vakuutus raukesi. Lause 4: Hän peruutti Annan ajokortin! Lause 5: Sitten Anna pysäytettiin.</w:t>
      </w:r>
    </w:p>
    <w:p>
      <w:r>
        <w:rPr>
          <w:b/>
        </w:rPr>
        <w:t xml:space="preserve">Tulos</w:t>
      </w:r>
    </w:p>
    <w:p>
      <w:r>
        <w:t xml:space="preserve">31524</w:t>
      </w:r>
    </w:p>
    <w:p>
      <w:r>
        <w:rPr>
          <w:b/>
        </w:rPr>
        <w:t xml:space="preserve">Esimerkki 5.6401</w:t>
      </w:r>
    </w:p>
    <w:p>
      <w:r>
        <w:t xml:space="preserve">Otsikko: Nimi: Opossumin leikkiminen. Lause 1: Otettuaan opossumin kiinni hän päästi sen metsään. Lause 2: Hän katsoi taskulampun avulla pimeälle ullakolle. Lause 3: Hän näki opossumin kaksi pientä silmää, jotka tuijottivat häntä. Lause 4: Jason kuuli ääniä ullakoltaan. Lause 5: Jason laittoi ullakolle ansan.</w:t>
      </w:r>
    </w:p>
    <w:p>
      <w:r>
        <w:rPr>
          <w:b/>
        </w:rPr>
        <w:t xml:space="preserve">Tulos</w:t>
      </w:r>
    </w:p>
    <w:p>
      <w:r>
        <w:t xml:space="preserve">42351</w:t>
      </w:r>
    </w:p>
    <w:p>
      <w:r>
        <w:rPr>
          <w:b/>
        </w:rPr>
        <w:t xml:space="preserve">Esimerkki 5.6402</w:t>
      </w:r>
    </w:p>
    <w:p>
      <w:r>
        <w:t xml:space="preserve">Otsikko: Nimi: WiFi. Lause 1: Nyt Joshua pystyi katsomaan paljon videoita puhelimestaan. Lause 2: Johtaja antoi Joshuan päästä koko myymälään, vaikka oli jo aikaista. Lause 3: Joshua heräsi kolmelta yöllä ja halusi WiFin, jotta hän voisi katsoa videoita. Lause 4: Käveltyään lähes kolme mailia hän löysi lopulta kaupan. Lause 5: Hän meni ulos ja lähti kävelemään löytääkseen kaupan, jossa oli internet.</w:t>
      </w:r>
    </w:p>
    <w:p>
      <w:r>
        <w:rPr>
          <w:b/>
        </w:rPr>
        <w:t xml:space="preserve">Tulos</w:t>
      </w:r>
    </w:p>
    <w:p>
      <w:r>
        <w:t xml:space="preserve">35421</w:t>
      </w:r>
    </w:p>
    <w:p>
      <w:r>
        <w:rPr>
          <w:b/>
        </w:rPr>
        <w:t xml:space="preserve">Esimerkki 5.6403</w:t>
      </w:r>
    </w:p>
    <w:p>
      <w:r>
        <w:t xml:space="preserve">Otsikko: Nimi: Talk Funny. Lause 1: Hän oli kuullut, että siellä on paljon hienoja rantoja. Lause 2: Kun Tom saapui Meksikoon, hän oli hyvin hämmentynyt. Lause 3: Hän ei tuntunut ymmärtävän, mitä ihmiset puhuivat. Lause 4: Tom päätti käydä Meksikossa. Lause 5: Tomin mielestä oli kuin he puhuisivat aivan toista kieltä.</w:t>
      </w:r>
    </w:p>
    <w:p>
      <w:r>
        <w:rPr>
          <w:b/>
        </w:rPr>
        <w:t xml:space="preserve">Tulos</w:t>
      </w:r>
    </w:p>
    <w:p>
      <w:r>
        <w:t xml:space="preserve">41235</w:t>
      </w:r>
    </w:p>
    <w:p>
      <w:r>
        <w:rPr>
          <w:b/>
        </w:rPr>
        <w:t xml:space="preserve">Esimerkki 5.6404</w:t>
      </w:r>
    </w:p>
    <w:p>
      <w:r>
        <w:t xml:space="preserve">Otsikko: Nimi: Haulikko. Lause 1: Hän nauroi ja kertoi poliisille, että ryöstö oli urheilua. Lause 2: Hän oli ryöstänyt kymmeniä pankkeja 11 länsimaista osavaltiota pitkin. Lause 3: Shotgun Jim oli etsintäkuulutettu rikollinen. Lause 4: Rahoja ei koskaan saatu takaisin tai edes käytetty. Lause 5: Lopulta hänet saatiin kiinni, ja kysyttiin, miksi hän ei koskaan käyttänyt rahoja.</w:t>
      </w:r>
    </w:p>
    <w:p>
      <w:r>
        <w:rPr>
          <w:b/>
        </w:rPr>
        <w:t xml:space="preserve">Tulos</w:t>
      </w:r>
    </w:p>
    <w:p>
      <w:r>
        <w:t xml:space="preserve">32451</w:t>
      </w:r>
    </w:p>
    <w:p>
      <w:r>
        <w:rPr>
          <w:b/>
        </w:rPr>
        <w:t xml:space="preserve">Esimerkki 5.6405</w:t>
      </w:r>
    </w:p>
    <w:p>
      <w:r>
        <w:t xml:space="preserve">Otsikko: Nimi: Mud rakastaja. Lause 1: Greg aidasi pihansa ja varmisti, ettei siellä ollut mutaa. Lause 2: Greg vei hänet kotiin ja kylvetti hänet. Lause 3: Koira rakasti leikkiä mudassa ja oli aina likainen. Lause 4: Greg osti koiran. Lause 5: Mutta heti kun hän ulkoilutti koiraa uudelleen, koira juoksi mudassa.</w:t>
      </w:r>
    </w:p>
    <w:p>
      <w:r>
        <w:rPr>
          <w:b/>
        </w:rPr>
        <w:t xml:space="preserve">Tulos</w:t>
      </w:r>
    </w:p>
    <w:p>
      <w:r>
        <w:t xml:space="preserve">43251</w:t>
      </w:r>
    </w:p>
    <w:p>
      <w:r>
        <w:rPr>
          <w:b/>
        </w:rPr>
        <w:t xml:space="preserve">Esimerkki 5.6406</w:t>
      </w:r>
    </w:p>
    <w:p>
      <w:r>
        <w:t xml:space="preserve">Otsikko: Nimi: Märkä leipä. Lause 1: Kävin ystäväni kanssa pelaamassa golfia. Lause 2: Leipä oli autossani muutaman päivän. Lause 3: Se sai leivän märäksi. Lause 4: Siellä oli muovipurkki, jossa oli pieni leipä. Lause 5: Jätin kattoluukun auki.</w:t>
      </w:r>
    </w:p>
    <w:p>
      <w:r>
        <w:rPr>
          <w:b/>
        </w:rPr>
        <w:t xml:space="preserve">Tulos</w:t>
      </w:r>
    </w:p>
    <w:p>
      <w:r>
        <w:t xml:space="preserve">15432</w:t>
      </w:r>
    </w:p>
    <w:p>
      <w:r>
        <w:rPr>
          <w:b/>
        </w:rPr>
        <w:t xml:space="preserve">Esimerkki 5.6407</w:t>
      </w:r>
    </w:p>
    <w:p>
      <w:r>
        <w:t xml:space="preserve">Otsikko: Nimi: Tekstiviestillä tapahtuva onnettomuus. Lause 1: John pyysi vuolaasti anteeksi ja vaihtoi vakuutustietoja. Lause 2: John ajoi autoa, kun hän sai tekstiviestin. Lause 3: Onneksi onnettomuus ei ollut paha. Lause 4: Hän irrotti katseensa hetkeksi tiestä ja törmäsi edellä ajavaan autoon. Lause 5: Hän päätti yrittää vastata.</w:t>
      </w:r>
    </w:p>
    <w:p>
      <w:r>
        <w:rPr>
          <w:b/>
        </w:rPr>
        <w:t xml:space="preserve">Tulos</w:t>
      </w:r>
    </w:p>
    <w:p>
      <w:r>
        <w:t xml:space="preserve">25431</w:t>
      </w:r>
    </w:p>
    <w:p>
      <w:r>
        <w:rPr>
          <w:b/>
        </w:rPr>
        <w:t xml:space="preserve">Esimerkki 5.6408</w:t>
      </w:r>
    </w:p>
    <w:p>
      <w:r>
        <w:t xml:space="preserve">Otsikko: Nimi: Turned Down Hard. Lause 1: Hän päätti iskeä tyttöä. Lause 2: Tom näki baarissa söpön tytön. Lause 3: Tyttö torjui hänet kovaa. Lause 4: Tyttö pilkkasi häntä kaikkien ystäviensä kanssa. Lause 5: Tom oli täysin murtunut.</w:t>
      </w:r>
    </w:p>
    <w:p>
      <w:r>
        <w:rPr>
          <w:b/>
        </w:rPr>
        <w:t xml:space="preserve">Tulos</w:t>
      </w:r>
    </w:p>
    <w:p>
      <w:r>
        <w:t xml:space="preserve">21345</w:t>
      </w:r>
    </w:p>
    <w:p>
      <w:r>
        <w:rPr>
          <w:b/>
        </w:rPr>
        <w:t xml:space="preserve">Esimerkki 5.6409</w:t>
      </w:r>
    </w:p>
    <w:p>
      <w:r>
        <w:t xml:space="preserve">Otsikko: Molly lommotti auton. Lause 1: Kun Molly ajoi ulos parkkipaikalta, hän törmäsi takanaan olevaan tolppaan. Lause 2: Molly ja hänen ystävänsä kävivät ostoksilla ja nousivat sitten autoon lähteäkseen kotiin. Lause 3: Mollyn äiti antoi Mollyn käyttää perheen autoa, kun hän lähti eräänä päivänä ulos ystäviensä kanssa. Lause 4: Molly oli 17-vuotias, eikä hän ollut ajanut kovin kauan. Lause 5: Mollyn vanhemmat olivat hyvin tehtyjä ja peruuttivat Mollyn ajo-oikeudet.</w:t>
      </w:r>
    </w:p>
    <w:p>
      <w:r>
        <w:rPr>
          <w:b/>
        </w:rPr>
        <w:t xml:space="preserve">Tulos</w:t>
      </w:r>
    </w:p>
    <w:p>
      <w:r>
        <w:t xml:space="preserve">43215</w:t>
      </w:r>
    </w:p>
    <w:p>
      <w:r>
        <w:rPr>
          <w:b/>
        </w:rPr>
        <w:t xml:space="preserve">Esimerkki 5.6410</w:t>
      </w:r>
    </w:p>
    <w:p>
      <w:r>
        <w:t xml:space="preserve">Otsikko: Nimi: Sosiaalinen media. Lause 1: Teen polttosähköpostiosoitteita ja teen tilejä sosiaalisen median sivustoille. Lause 2: Sosiaalisen median tileilläni on vähän seuraajia. Lause 3: Sitten tykkään ja seuraan omia tilejäni. Lause 4: En saa vieläkään huomiota, mutta se ei tunnu enää niin pahalta. Lause 5: Se tuntui niin pahalta, että aloin huijata.</w:t>
      </w:r>
    </w:p>
    <w:p>
      <w:r>
        <w:rPr>
          <w:b/>
        </w:rPr>
        <w:t xml:space="preserve">Tulos</w:t>
      </w:r>
    </w:p>
    <w:p>
      <w:r>
        <w:t xml:space="preserve">25134</w:t>
      </w:r>
    </w:p>
    <w:p>
      <w:r>
        <w:rPr>
          <w:b/>
        </w:rPr>
        <w:t xml:space="preserve">Esimerkki 5.6411</w:t>
      </w:r>
    </w:p>
    <w:p>
      <w:r>
        <w:t xml:space="preserve">Otsikko: Wolverine. Lause 1: Ajattelimme merirosvoa tai poliisia. Lause 2: Mutta lopulta hän päätyi yhteen suosikkihahmoistani. Lause 3: Menimme kauppaan ja katselimme ympärillemme. Lause 4: Hän päätti, että hän haluaa olla mutantti Wolverine. Lause 5: Meidän piti keksiä, mikä veljenpoikani olisi Halloweenina.</w:t>
      </w:r>
    </w:p>
    <w:p>
      <w:r>
        <w:rPr>
          <w:b/>
        </w:rPr>
        <w:t xml:space="preserve">Tulos</w:t>
      </w:r>
    </w:p>
    <w:p>
      <w:r>
        <w:t xml:space="preserve">53124</w:t>
      </w:r>
    </w:p>
    <w:p>
      <w:r>
        <w:rPr>
          <w:b/>
        </w:rPr>
        <w:t xml:space="preserve">Esimerkki 5.6412</w:t>
      </w:r>
    </w:p>
    <w:p>
      <w:r>
        <w:t xml:space="preserve">Otsikko: Nimi: Leikkitreffit. Lause 1: Hän soitti ystävälleen Suelle, jolla on samanikäinen lapsi. Lause 2: Kun Sue kysyi häneltä, tämä ei suostunut kertomaan hänelle ongelmaa. Lause 3: Mary toi pienen poikansa leikkimään Suen lapsen kanssa. Lause 4: Mary huomasi, että hänen pieni poikansa näytti surulliselta. Lause 5: Mary päätti järjestää pojalle leikkitreffit.</w:t>
      </w:r>
    </w:p>
    <w:p>
      <w:r>
        <w:rPr>
          <w:b/>
        </w:rPr>
        <w:t xml:space="preserve">Tulos</w:t>
      </w:r>
    </w:p>
    <w:p>
      <w:r>
        <w:t xml:space="preserve">42513</w:t>
      </w:r>
    </w:p>
    <w:p>
      <w:r>
        <w:rPr>
          <w:b/>
        </w:rPr>
        <w:t xml:space="preserve">Esimerkki 5.6413</w:t>
      </w:r>
    </w:p>
    <w:p>
      <w:r>
        <w:t xml:space="preserve">Otsikko: Nimi: Konsertti. Lause 1: Robynin kaikkien aikojen suosikkilaulaja on Celine Dion. Lause 2: Konserttia edeltävänä iltana hän oli niin innoissaan, ettei saanut unta. Lause 3: Robynilla oli elämänsä parasta aikaa, eikä hän malta odottaa, että pääsee näkemään hänet uudelleen! Lause 4: Heillä oli loistavat paikat ja he olivat jalkeilla suuren osan konsertista. Lause 5: Eräänä päivänä hänen vaimonsa yllätti hänet lipuilla Celinen konserttiin.</w:t>
      </w:r>
    </w:p>
    <w:p>
      <w:r>
        <w:rPr>
          <w:b/>
        </w:rPr>
        <w:t xml:space="preserve">Tulos</w:t>
      </w:r>
    </w:p>
    <w:p>
      <w:r>
        <w:t xml:space="preserve">15243</w:t>
      </w:r>
    </w:p>
    <w:p>
      <w:r>
        <w:rPr>
          <w:b/>
        </w:rPr>
        <w:t xml:space="preserve">Esimerkki 5.6414</w:t>
      </w:r>
    </w:p>
    <w:p>
      <w:r>
        <w:t xml:space="preserve">Otsikko: Meksikolainen! Lause 1: Will päätti valita joko burritot tai chimichangat. Lause 2: Will tutki ruokalistaa, eikä osannut päättää. Lause 3: Will vei vaimonsa meksikolaiseen ravintolaan. Lause 4: Kun Will söi burritoja, hän onnitteli itseään hyvästä valinnasta. Lause 5: Will valitsi burritot.</w:t>
      </w:r>
    </w:p>
    <w:p>
      <w:r>
        <w:rPr>
          <w:b/>
        </w:rPr>
        <w:t xml:space="preserve">Tulos</w:t>
      </w:r>
    </w:p>
    <w:p>
      <w:r>
        <w:t xml:space="preserve">32154</w:t>
      </w:r>
    </w:p>
    <w:p>
      <w:r>
        <w:rPr>
          <w:b/>
        </w:rPr>
        <w:t xml:space="preserve">Esimerkki 5.6415</w:t>
      </w:r>
    </w:p>
    <w:p>
      <w:r>
        <w:t xml:space="preserve">Otsikko: Nimi: Väärinymmärrys. Lause 1: Hän näki vastustajan, joka näytti hänen joukkuetoveriltaan. Lause 2: Hän päätyi syöttämään pallon vastustajalle. Lause 3: Vastustaja onnistui juoksemaan pallon kanssa edelliselle puolelle. Lause 4: Lisäksi Joukkueemme hävisi, kun hän teki kolmen pisteen heiton. Lause 5: Nate pomputti koripallon toiselle puolelle kenttää.</w:t>
      </w:r>
    </w:p>
    <w:p>
      <w:r>
        <w:rPr>
          <w:b/>
        </w:rPr>
        <w:t xml:space="preserve">Tulos</w:t>
      </w:r>
    </w:p>
    <w:p>
      <w:r>
        <w:t xml:space="preserve">51234</w:t>
      </w:r>
    </w:p>
    <w:p>
      <w:r>
        <w:rPr>
          <w:b/>
        </w:rPr>
        <w:t xml:space="preserve">Esimerkki 5.6416</w:t>
      </w:r>
    </w:p>
    <w:p>
      <w:r>
        <w:t xml:space="preserve">Otsikko: Nimi: Piirustus. Lause 1: Mutta hän huomasi, että muut taiteilijat käyttivät enemmän aikaa piirtämiseen kuin hän. Lause 2: Vuosia myöhemmin Linda oli iloinen, että hänen sinnikkyytensä kannatti. Lause 3: Linda päätti piirtää useammin. Lause 4: Ja hän tuli varmemmaksi piirustustaidoistaan. Lause 5: Linda ajatteli, ettei hänestä koskaan tulisi hyvää piirtäjää.</w:t>
      </w:r>
    </w:p>
    <w:p>
      <w:r>
        <w:rPr>
          <w:b/>
        </w:rPr>
        <w:t xml:space="preserve">Tulos</w:t>
      </w:r>
    </w:p>
    <w:p>
      <w:r>
        <w:t xml:space="preserve">51342</w:t>
      </w:r>
    </w:p>
    <w:p>
      <w:r>
        <w:rPr>
          <w:b/>
        </w:rPr>
        <w:t xml:space="preserve">Esimerkki 5.6417</w:t>
      </w:r>
    </w:p>
    <w:p>
      <w:r>
        <w:t xml:space="preserve">Otsikko: Nimi: Family Camping. Lause 1: Yhtäkkiä perhe huomasi haisunäätäperheen! Lause 2: Vihreiden perhe oli niin innoissaan perheensä telttailureissusta! Lause 3: Perhe oli helpottunut, sillä leiriretkestä olisi voinut tulla hyvin haiseva! Lause 4: Kun he pääsivät leirintäalueelle, he alkoivat pystyttää telttaa. Lause 5: Vihreät pysyivät aivan paikoillaan, kun haisunäädät kävelivät hitaasti heidän ohitseen.</w:t>
      </w:r>
    </w:p>
    <w:p>
      <w:r>
        <w:rPr>
          <w:b/>
        </w:rPr>
        <w:t xml:space="preserve">Tulos</w:t>
      </w:r>
    </w:p>
    <w:p>
      <w:r>
        <w:t xml:space="preserve">24153</w:t>
      </w:r>
    </w:p>
    <w:p>
      <w:r>
        <w:rPr>
          <w:b/>
        </w:rPr>
        <w:t xml:space="preserve">Esimerkki 5.6418</w:t>
      </w:r>
    </w:p>
    <w:p>
      <w:r>
        <w:t xml:space="preserve">Otsikko: Nimi: Donin pikku temppu. Lause 1: Donilla oli aamulla aikainen lähtö. Lause 2: Kun hän soitti, hän huomasi, että univaje auttoi häntä. Lause 3: Hänen lyöntinsä löystyi ja hän oli paljon tarkempi. Lause 4: Hän aikoi pelata kierroksen golfia. Lause 5: Hänen naapureillaan oli juhlat, jotka estivät Donia nukkumasta.</w:t>
      </w:r>
    </w:p>
    <w:p>
      <w:r>
        <w:rPr>
          <w:b/>
        </w:rPr>
        <w:t xml:space="preserve">Tulos</w:t>
      </w:r>
    </w:p>
    <w:p>
      <w:r>
        <w:t xml:space="preserve">14523</w:t>
      </w:r>
    </w:p>
    <w:p>
      <w:r>
        <w:rPr>
          <w:b/>
        </w:rPr>
        <w:t xml:space="preserve">Esimerkki 5.6419</w:t>
      </w:r>
    </w:p>
    <w:p>
      <w:r>
        <w:t xml:space="preserve">Otsikko: Nimi: Robotti. Lause 1: Coy rakensi robottia koulun tiedekerhoa varten. Lause 2: He pystyivät opettamaan robotille yksinkertaisia komentoja. Lause 3: Kerho paransi Coyn suunnittelemaa robottia. Lause 4: Coy toi robotin kouluun. Lause 5: Yksi luonnontieteiden opettajista esitteli robottia luokassa.</w:t>
      </w:r>
    </w:p>
    <w:p>
      <w:r>
        <w:rPr>
          <w:b/>
        </w:rPr>
        <w:t xml:space="preserve">Tulos</w:t>
      </w:r>
    </w:p>
    <w:p>
      <w:r>
        <w:t xml:space="preserve">14325</w:t>
      </w:r>
    </w:p>
    <w:p>
      <w:r>
        <w:rPr>
          <w:b/>
        </w:rPr>
        <w:t xml:space="preserve">Esimerkki 5.6420</w:t>
      </w:r>
    </w:p>
    <w:p>
      <w:r>
        <w:t xml:space="preserve">Otsikko: Nimi: Ashleyn sairaus. Lause 1: Hän soitti äidilleen hakemaan hänet koulusta. Lause 2: Hänen äitinsä haki hänet koulusta. Lause 3: Ashley ei voinut hyvin. Lause 4: Ashleyn äiti vei Ashleyn lääkärin vastaanotolle. Lause 5: Ashleylle annettiin pistos.</w:t>
      </w:r>
    </w:p>
    <w:p>
      <w:r>
        <w:rPr>
          <w:b/>
        </w:rPr>
        <w:t xml:space="preserve">Tulos</w:t>
      </w:r>
    </w:p>
    <w:p>
      <w:r>
        <w:t xml:space="preserve">31245</w:t>
      </w:r>
    </w:p>
    <w:p>
      <w:r>
        <w:rPr>
          <w:b/>
        </w:rPr>
        <w:t xml:space="preserve">Esimerkki 5.6421</w:t>
      </w:r>
    </w:p>
    <w:p>
      <w:r>
        <w:t xml:space="preserve">Otsikko: Nimi: Murot. Lause 1: Äiti kaatoi muroja kulhoihin. Lause 2: Lapset menivät kouluun nälkäisinä. Lause 3: He halusivat syödä isot kulhot muroja. Lause 4: Sitten he tajusivat, ettei heillä ollut maitoa! Lause 5: Lapset heräsivät nälkäisinä.</w:t>
      </w:r>
    </w:p>
    <w:p>
      <w:r>
        <w:rPr>
          <w:b/>
        </w:rPr>
        <w:t xml:space="preserve">Tulos</w:t>
      </w:r>
    </w:p>
    <w:p>
      <w:r>
        <w:t xml:space="preserve">53142</w:t>
      </w:r>
    </w:p>
    <w:p>
      <w:r>
        <w:rPr>
          <w:b/>
        </w:rPr>
        <w:t xml:space="preserve">Esimerkki 5.6422</w:t>
      </w:r>
    </w:p>
    <w:p>
      <w:r>
        <w:t xml:space="preserve">Otsikko: Nimi: Droid Droid Droid Droid. Lause 1: Poistin kaiken ja nyt puhelimeni toimii loistavasti! Lause 2: Löysin netistä foorumin, jossa kerrottiin, miten se rootataan. Lause 3: Uusi Android-puhelimeni käyttäytyi huonosti. Lause 4: Aina kun käynnistin sen, se näytti virheruudun. Lause 5: Ymmärsin, että puhelimen ongelma oli Googlen cruft.</w:t>
      </w:r>
    </w:p>
    <w:p>
      <w:r>
        <w:rPr>
          <w:b/>
        </w:rPr>
        <w:t xml:space="preserve">Tulos</w:t>
      </w:r>
    </w:p>
    <w:p>
      <w:r>
        <w:t xml:space="preserve">34251</w:t>
      </w:r>
    </w:p>
    <w:p>
      <w:r>
        <w:rPr>
          <w:b/>
        </w:rPr>
        <w:t xml:space="preserve">Esimerkki 5.6423</w:t>
      </w:r>
    </w:p>
    <w:p>
      <w:r>
        <w:t xml:space="preserve">Otsikko: Nimi: Kaksi pientä reikää. Lause 1: Äiti otti hänet nopeasti pois turvaistuimesta lohduttaakseen häntä. Lause 2: Kunnes hän yhtäkkiä alkoi huutaa! Lause 3: Hän löysi samalta alueelta myös murskatun tuhatjalkaisen! Lause 4: Hän tutki poikaa ja löysi kaksi pientä reikää hänen selästään. Lause 5: Conner istui auton istuimessa hyvin rauhallisesti.</w:t>
      </w:r>
    </w:p>
    <w:p>
      <w:r>
        <w:rPr>
          <w:b/>
        </w:rPr>
        <w:t xml:space="preserve">Tulos</w:t>
      </w:r>
    </w:p>
    <w:p>
      <w:r>
        <w:t xml:space="preserve">52143</w:t>
      </w:r>
    </w:p>
    <w:p>
      <w:r>
        <w:rPr>
          <w:b/>
        </w:rPr>
        <w:t xml:space="preserve">Esimerkki 5.6424</w:t>
      </w:r>
    </w:p>
    <w:p>
      <w:r>
        <w:t xml:space="preserve">Otsikko: Nimi: Tanssi. Lause 1: Vaimoni halusi mennä tanssimaan. Lause 2: Laitoimme yllemme hienot vaatteet ja menimme klubille. Lause 3: Sitten aloimme tanssia ja pitää hauskaa. Lause 4: Kun pääsimme sinne, otimme juotavaa ja kuuntelimme musiikkia. Lause 5: Menimme kotiin vasta, kun tanssiklubi sulkeutui.</w:t>
      </w:r>
    </w:p>
    <w:p>
      <w:r>
        <w:rPr>
          <w:b/>
        </w:rPr>
        <w:t xml:space="preserve">Tulos</w:t>
      </w:r>
    </w:p>
    <w:p>
      <w:r>
        <w:t xml:space="preserve">12435</w:t>
      </w:r>
    </w:p>
    <w:p>
      <w:r>
        <w:rPr>
          <w:b/>
        </w:rPr>
        <w:t xml:space="preserve">Esimerkki 5.6425</w:t>
      </w:r>
    </w:p>
    <w:p>
      <w:r>
        <w:t xml:space="preserve">Otsikko: Näkemiin, isä. Lause 1: Vinnie jatkoi pullonkorkkien keräämistä ja säilytti niitä kenkälaatikossa. Lause 2: Vinnie ja hänen isänsä keräsivät pullonkorkkeja. Lause 3: Kun Vinnie oli seitsemännellä luokalla, hänen isänsä kuoli sydänkohtaukseen. Lause 4: Vinnie tuli koulusta kotiin ja huomasi, että äiti oli heittänyt hänen pullonkorkkinsä pois. Lause 5: Kun hänen äitinsä meni uudelleen naimisiin, hän laittoi kaikki isän kuvat pois.</w:t>
      </w:r>
    </w:p>
    <w:p>
      <w:r>
        <w:rPr>
          <w:b/>
        </w:rPr>
        <w:t xml:space="preserve">Tulos</w:t>
      </w:r>
    </w:p>
    <w:p>
      <w:r>
        <w:t xml:space="preserve">23154</w:t>
      </w:r>
    </w:p>
    <w:p>
      <w:r>
        <w:rPr>
          <w:b/>
        </w:rPr>
        <w:t xml:space="preserve">Esimerkki 5.6426</w:t>
      </w:r>
    </w:p>
    <w:p>
      <w:r>
        <w:t xml:space="preserve">Otsikko: Otsikko: Rohkeus. Lause 1: Jack ei välittänyt, vaan kiipesi huipulle asti hakemaan sitä. Lause 2: Tuulenpuuska nosti frisbeen paljon odotettua korkeammalle. Lause 3: Terry huokaili, kun frisbee istutti itsensä korkeaan puuhun. Lause 4: Terry piti Jackia erittäin rohkeana, kun hän teki niin. Lause 5: Jack heitteli frisbeetä Terryn kanssa.</w:t>
      </w:r>
    </w:p>
    <w:p>
      <w:r>
        <w:rPr>
          <w:b/>
        </w:rPr>
        <w:t xml:space="preserve">Tulos</w:t>
      </w:r>
    </w:p>
    <w:p>
      <w:r>
        <w:t xml:space="preserve">52314</w:t>
      </w:r>
    </w:p>
    <w:p>
      <w:r>
        <w:rPr>
          <w:b/>
        </w:rPr>
        <w:t xml:space="preserve">Esimerkki 5.6427</w:t>
      </w:r>
    </w:p>
    <w:p>
      <w:r>
        <w:t xml:space="preserve">Otsikko: Nimi: Dylan hyvästelee. Lause 1: Dylan oli kuolemassa syöpään. Lause 2: Dylan kuoli syöpään. Lause 3: Dylan makasi sairaalasängyllä. Lause 4: Dylan sanoi viimeiset hyvästit. Lause 5: Dylanin vanhemmat pitivät häntä kädestä.</w:t>
      </w:r>
    </w:p>
    <w:p>
      <w:r>
        <w:rPr>
          <w:b/>
        </w:rPr>
        <w:t xml:space="preserve">Tulos</w:t>
      </w:r>
    </w:p>
    <w:p>
      <w:r>
        <w:t xml:space="preserve">13542</w:t>
      </w:r>
    </w:p>
    <w:p>
      <w:r>
        <w:rPr>
          <w:b/>
        </w:rPr>
        <w:t xml:space="preserve">Esimerkki 5.6428</w:t>
      </w:r>
    </w:p>
    <w:p>
      <w:r>
        <w:t xml:space="preserve">Otsikko: Nimi: Interventio. Lause 1: Hän istui sohvalla ja kuunteli kaikkia. Lause 2: Ja heti kun ovi oli suljettu, hän avasi viinipullon. Lause 3: Joanna joi hieman liikaa. Lause 4: Hän lupasi katsoa sinne, kun kaikki lähtisivät. Lause 5: Joten kun hänen perheensä suunnitteli väliintuloa, hän ei ollut yllättynyt.</w:t>
      </w:r>
    </w:p>
    <w:p>
      <w:r>
        <w:rPr>
          <w:b/>
        </w:rPr>
        <w:t xml:space="preserve">Tulos</w:t>
      </w:r>
    </w:p>
    <w:p>
      <w:r>
        <w:t xml:space="preserve">35142</w:t>
      </w:r>
    </w:p>
    <w:p>
      <w:r>
        <w:rPr>
          <w:b/>
        </w:rPr>
        <w:t xml:space="preserve">Esimerkki 5.6429</w:t>
      </w:r>
    </w:p>
    <w:p>
      <w:r>
        <w:t xml:space="preserve">Otsikko: Nimi: Marleen hiukset. Lause 1: Hän käytti torstai-illan värjäten hiuksiaan. Lause 2: Marlee päätti, että hän tarvitsi muutosta. Lause 3: Hän päätti värjätä ruskeat hiuksensa vaaleiksi. Lause 4: Hän kävi ostamassa hiusväriä. Lause 5: Hän oli innoissaan uudesta ulkonäöstään.</w:t>
      </w:r>
    </w:p>
    <w:p>
      <w:r>
        <w:rPr>
          <w:b/>
        </w:rPr>
        <w:t xml:space="preserve">Tulos</w:t>
      </w:r>
    </w:p>
    <w:p>
      <w:r>
        <w:t xml:space="preserve">23415</w:t>
      </w:r>
    </w:p>
    <w:p>
      <w:r>
        <w:rPr>
          <w:b/>
        </w:rPr>
        <w:t xml:space="preserve">Esimerkki 5.6430</w:t>
      </w:r>
    </w:p>
    <w:p>
      <w:r>
        <w:t xml:space="preserve">Otsikko: Lause 1: Huomasin, etten halunnut isännöidä omaa tv-ohjelmaani. Lause 2: Sanoin kyllä ja sain tietää, että minun oli käytävä koe-esiintymisessä. Lause 3: Harjoittelin päiviä kylpyhuoneen peilin edessä. Lause 4: Tutkin internetistä, miten tv-juontajaksi pääsee. Lause 5: Oprah Winfrey kysyi minulta vuosia sitten, haluaisinko juontajaksi omaan ohjelmaani.</w:t>
      </w:r>
    </w:p>
    <w:p>
      <w:r>
        <w:rPr>
          <w:b/>
        </w:rPr>
        <w:t xml:space="preserve">Tulos</w:t>
      </w:r>
    </w:p>
    <w:p>
      <w:r>
        <w:t xml:space="preserve">52431</w:t>
      </w:r>
    </w:p>
    <w:p>
      <w:r>
        <w:rPr>
          <w:b/>
        </w:rPr>
        <w:t xml:space="preserve">Esimerkki 5.6431</w:t>
      </w:r>
    </w:p>
    <w:p>
      <w:r>
        <w:t xml:space="preserve">Otsikko: Nimi: Kiinalainen maljakko. Lause 1: Isaac osti uuden posliinimaljakon. Lause 2: Sitten hän kuuli kovan kolahduksen. Lause 3: Hän avasi ikkunat päästääkseen kevättuulen sisään. Lause 4: Lintu oli lentänyt sisään ja kaatanut maljakon lattialle. Lause 5: Hän asetti sen ruokasalinsa hyllylle.</w:t>
      </w:r>
    </w:p>
    <w:p>
      <w:r>
        <w:rPr>
          <w:b/>
        </w:rPr>
        <w:t xml:space="preserve">Tulos</w:t>
      </w:r>
    </w:p>
    <w:p>
      <w:r>
        <w:t xml:space="preserve">15324</w:t>
      </w:r>
    </w:p>
    <w:p>
      <w:r>
        <w:rPr>
          <w:b/>
        </w:rPr>
        <w:t xml:space="preserve">Esimerkki 5.6432</w:t>
      </w:r>
    </w:p>
    <w:p>
      <w:r>
        <w:t xml:space="preserve">Otsikko: Nimi: Keilailu. Lause 1: Pizza oli herkullista. Lause 2: Brenda sai kolme strikeä! Lause 3: Sen jälkeen he saivat pizzaa. Lause 4: Kaikilla oli hauskaa. Lause 5: Eräänä päivänä Brenda ja hänen ystävänsä menivät keilaamaan.</w:t>
      </w:r>
    </w:p>
    <w:p>
      <w:r>
        <w:rPr>
          <w:b/>
        </w:rPr>
        <w:t xml:space="preserve">Tulos</w:t>
      </w:r>
    </w:p>
    <w:p>
      <w:r>
        <w:t xml:space="preserve">52314</w:t>
      </w:r>
    </w:p>
    <w:p>
      <w:r>
        <w:rPr>
          <w:b/>
        </w:rPr>
        <w:t xml:space="preserve">Esimerkki 5.6433</w:t>
      </w:r>
    </w:p>
    <w:p>
      <w:r>
        <w:t xml:space="preserve">Otsikko: Nimi: Urheilija. Lause 1: Kun hän lopulta kilpaili poikansa kanssa, hän huijasi voittaakseen. Lause 2: Hänen poikansa kasvoi kuitenkin lähes yhtä nopeaksi kuin hän. Lause 3: Olipa kerran juoksija, joka oli loistava lajissaan. Lause 4: Lopulta hänestä tuntui kamalalta. Lause 5: Hän pystyi juoksemaan kaikkia nopeammin.</w:t>
      </w:r>
    </w:p>
    <w:p>
      <w:r>
        <w:rPr>
          <w:b/>
        </w:rPr>
        <w:t xml:space="preserve">Tulos</w:t>
      </w:r>
    </w:p>
    <w:p>
      <w:r>
        <w:t xml:space="preserve">35214</w:t>
      </w:r>
    </w:p>
    <w:p>
      <w:r>
        <w:rPr>
          <w:b/>
        </w:rPr>
        <w:t xml:space="preserve">Esimerkki 5.6434</w:t>
      </w:r>
    </w:p>
    <w:p>
      <w:r>
        <w:t xml:space="preserve">Otsikko: Nimi: Kadonneet avaimet. Lause 1: Hän oli jo myöhässä. Lause 2: Ken yritti päästä töihin. Lause 3: Hän ei löytänyt avaimiaan. Lause 4: Mitä enemmän hän etsi, sitä turhautuneemmaksi hän tuli. Lause 5: Lopulta Ken antoi periksi ja ilmoittautui vihaisena sairaaksi.</w:t>
      </w:r>
    </w:p>
    <w:p>
      <w:r>
        <w:rPr>
          <w:b/>
        </w:rPr>
        <w:t xml:space="preserve">Tulos</w:t>
      </w:r>
    </w:p>
    <w:p>
      <w:r>
        <w:t xml:space="preserve">21345</w:t>
      </w:r>
    </w:p>
    <w:p>
      <w:r>
        <w:rPr>
          <w:b/>
        </w:rPr>
        <w:t xml:space="preserve">Esimerkki 5.6435</w:t>
      </w:r>
    </w:p>
    <w:p>
      <w:r>
        <w:t xml:space="preserve">Otsikko: Nimi: Kirjastot Havaijilla. Lause 1: Mutta kun on kuuma, he menevät sinne myös ilmaisen ilmastoinnin vuoksi. Lause 2: Niinpä monet asukkaat ovat etsineet keinoja viilentyä. Lause 3: Havaijin osavaltiossa on ollut hyvin kuuma sää. Lause 4: Useimmat ihmiset käyvät edelleen kirjastossa kirjojen takia. Lause 5: Kirjasto on ollut hyvä lähde, koska siellä on ilmastointi.</w:t>
      </w:r>
    </w:p>
    <w:p>
      <w:r>
        <w:rPr>
          <w:b/>
        </w:rPr>
        <w:t xml:space="preserve">Tulos</w:t>
      </w:r>
    </w:p>
    <w:p>
      <w:r>
        <w:t xml:space="preserve">32541</w:t>
      </w:r>
    </w:p>
    <w:p>
      <w:r>
        <w:rPr>
          <w:b/>
        </w:rPr>
        <w:t xml:space="preserve">Esimerkki 5.6436</w:t>
      </w:r>
    </w:p>
    <w:p>
      <w:r>
        <w:t xml:space="preserve">Nimike: Hän on todellinen herkkupala. Lause 1: Tina oli erehtynyt, koska näin ei ollut lainkaan. Lause 2: Tina oli melkein yhtä ääliö kuin mieskin. Lause 3: Tinan isän toinen vaimo jätti hänet. Lause 4: Hän luuli saavansa isänsä hetkeksi itselleen. Lause 5: Mies nai toisen naisen vuoden loppuun mennessä.</w:t>
      </w:r>
    </w:p>
    <w:p>
      <w:r>
        <w:rPr>
          <w:b/>
        </w:rPr>
        <w:t xml:space="preserve">Tulos</w:t>
      </w:r>
    </w:p>
    <w:p>
      <w:r>
        <w:t xml:space="preserve">34152</w:t>
      </w:r>
    </w:p>
    <w:p>
      <w:r>
        <w:rPr>
          <w:b/>
        </w:rPr>
        <w:t xml:space="preserve">Esimerkki 5.6437</w:t>
      </w:r>
    </w:p>
    <w:p>
      <w:r>
        <w:t xml:space="preserve">Otsikko: Tylsistynyt konsertissa. Lause 1: Konsertissa hän oli kyllästynyt, mutta iloinen ystävänsä puolesta. Lause 2: Marianne ei halunnut mennä konserttiin. Lause 3: Ja kun Roxie haki hänet, hän jopa hymyili. Lause 4: Mutta kun hänen ystävänsä Roxie soitti, hän ei sanonut ei. Lause 5: Hän valmistautui kuin olisi todella halunnut mennä.</w:t>
      </w:r>
    </w:p>
    <w:p>
      <w:r>
        <w:rPr>
          <w:b/>
        </w:rPr>
        <w:t xml:space="preserve">Tulos</w:t>
      </w:r>
    </w:p>
    <w:p>
      <w:r>
        <w:t xml:space="preserve">24531</w:t>
      </w:r>
    </w:p>
    <w:p>
      <w:r>
        <w:rPr>
          <w:b/>
        </w:rPr>
        <w:t xml:space="preserve">Esimerkki 5.6438</w:t>
      </w:r>
    </w:p>
    <w:p>
      <w:r>
        <w:t xml:space="preserve">Otsikko: Nimi: Sakset. Lause 1: Hän sai taideprojektinsa valmiiksi ja palautti sakset laatikkoon. Lause 2: Hän oli käyttänyt teräviä saksia huolimattomasti. Lause 3: Hän aikoi olla ensi kerralla varovaisempi. Lause 4: Jamien sormeen tuli haava. Lause 5: Hän laittoi haavaan laastarin ja jatkoi työtään.</w:t>
      </w:r>
    </w:p>
    <w:p>
      <w:r>
        <w:rPr>
          <w:b/>
        </w:rPr>
        <w:t xml:space="preserve">Tulos</w:t>
      </w:r>
    </w:p>
    <w:p>
      <w:r>
        <w:t xml:space="preserve">42513</w:t>
      </w:r>
    </w:p>
    <w:p>
      <w:r>
        <w:rPr>
          <w:b/>
        </w:rPr>
        <w:t xml:space="preserve">Esimerkki 5.6439</w:t>
      </w:r>
    </w:p>
    <w:p>
      <w:r>
        <w:t xml:space="preserve">Otsikko: Nimi: Flipping cars. Lause 1: Sitten hän myi sen. Lause 2: Allie halusi myydä auton. Lause 3: Hän teki viisisataa dollaria voittoa. Lause 4: Hän osti auton, joka oli hyvin halpa. Lause 5: Hän päätti puhdistaa ja kunnostaa sen.</w:t>
      </w:r>
    </w:p>
    <w:p>
      <w:r>
        <w:rPr>
          <w:b/>
        </w:rPr>
        <w:t xml:space="preserve">Tulos</w:t>
      </w:r>
    </w:p>
    <w:p>
      <w:r>
        <w:t xml:space="preserve">24513</w:t>
      </w:r>
    </w:p>
    <w:p>
      <w:r>
        <w:rPr>
          <w:b/>
        </w:rPr>
        <w:t xml:space="preserve">Esimerkki 5.6440</w:t>
      </w:r>
    </w:p>
    <w:p>
      <w:r>
        <w:t xml:space="preserve">Otsikko: Banaani. Lause 1: Eräänä päivänä hän päätti, että hän yrittäisi maistaa banaania uudelleen. Lause 2: Rebecca inhosi banaanin syömistä. Lause 3: Hän ei pitänyt banaanin koostumuksesta lainkaan. Lause 4: Hän piti siitä niin paljon, että söi kolme. Lause 5: Nyt Rebecca syö banaania joka ikinen päivä.</w:t>
      </w:r>
    </w:p>
    <w:p>
      <w:r>
        <w:rPr>
          <w:b/>
        </w:rPr>
        <w:t xml:space="preserve">Tulos</w:t>
      </w:r>
    </w:p>
    <w:p>
      <w:r>
        <w:t xml:space="preserve">23145</w:t>
      </w:r>
    </w:p>
    <w:p>
      <w:r>
        <w:rPr>
          <w:b/>
        </w:rPr>
        <w:t xml:space="preserve">Esimerkki 5.6441</w:t>
      </w:r>
    </w:p>
    <w:p>
      <w:r>
        <w:t xml:space="preserve">Otsikko: Ecuador. Lause 1: Lopulta tein niin ja kehitin katkeruutta miehiä kohtaan. Lause 2: Naisena yksin matkustaminen voi joskus olla ongelmallista. Lause 3: Olin niin hermostunut ja yritin keksiä pakotietä. Lause 4: Siellä ollessani eräs mies ei lakannut tuijottamasta minua ja puhumasta minulle. Lause 5: Kävin tänä vuonna Quitossa, jossa oli hauskaa, mutta menin yksin.</w:t>
      </w:r>
    </w:p>
    <w:p>
      <w:r>
        <w:rPr>
          <w:b/>
        </w:rPr>
        <w:t xml:space="preserve">Tulos</w:t>
      </w:r>
    </w:p>
    <w:p>
      <w:r>
        <w:t xml:space="preserve">52431</w:t>
      </w:r>
    </w:p>
    <w:p>
      <w:r>
        <w:rPr>
          <w:b/>
        </w:rPr>
        <w:t xml:space="preserve">Esimerkki 5.6442</w:t>
      </w:r>
    </w:p>
    <w:p>
      <w:r>
        <w:t xml:space="preserve">Otsikko: Nimi: Valinnat. Lause 1: Tarkastelin eri vaihtoehtoja. Lause 2: Ajattelin ottaa sen sijaan hedelmämehucocktailin. Lause 3: Halusin saada appelsiinimehua. Lause 4: Päädyin saamaan mansikka-banaani-appelsiinimehua. Lause 5: Join sitä kotona ja pidin siitä.</w:t>
      </w:r>
    </w:p>
    <w:p>
      <w:r>
        <w:rPr>
          <w:b/>
        </w:rPr>
        <w:t xml:space="preserve">Tulos</w:t>
      </w:r>
    </w:p>
    <w:p>
      <w:r>
        <w:t xml:space="preserve">31245</w:t>
      </w:r>
    </w:p>
    <w:p>
      <w:r>
        <w:rPr>
          <w:b/>
        </w:rPr>
        <w:t xml:space="preserve">Esimerkki 5.6443</w:t>
      </w:r>
    </w:p>
    <w:p>
      <w:r>
        <w:t xml:space="preserve">Otsikko: Nimi: Zen-puutarha. Lause 1: Riley opetti heille mielellään Japanista. Lause 2: Häntä rentoutti leikkiminen sillä. Lause 3: Hänellä oli zen-puutarha toimistossaan. Lause 4: Hänen työtovereillaan oli paljon kysymyksiä siitä. Lause 5: Riley piti japanilaisesta kulttuurista.</w:t>
      </w:r>
    </w:p>
    <w:p>
      <w:r>
        <w:rPr>
          <w:b/>
        </w:rPr>
        <w:t xml:space="preserve">Tulos</w:t>
      </w:r>
    </w:p>
    <w:p>
      <w:r>
        <w:t xml:space="preserve">53241</w:t>
      </w:r>
    </w:p>
    <w:p>
      <w:r>
        <w:rPr>
          <w:b/>
        </w:rPr>
        <w:t xml:space="preserve">Esimerkki 5.6444</w:t>
      </w:r>
    </w:p>
    <w:p>
      <w:r>
        <w:t xml:space="preserve">Otsikko: Nimi: Auto tulessa. Lause 1: Ilmeisesti puhelin aiheutti sen syttymisen. Lause 2: Hän meni takaisin taloon hakemaan jotain. Lause 3: Susy latasi puhelintaan autossaan. Lause 4: Susy sekosi ja soitti heti hätänumeroon. Lause 5: Kun hän palasi takaisin, hän näki auton olevan tulessa.</w:t>
      </w:r>
    </w:p>
    <w:p>
      <w:r>
        <w:rPr>
          <w:b/>
        </w:rPr>
        <w:t xml:space="preserve">Tulos</w:t>
      </w:r>
    </w:p>
    <w:p>
      <w:r>
        <w:t xml:space="preserve">32514</w:t>
      </w:r>
    </w:p>
    <w:p>
      <w:r>
        <w:rPr>
          <w:b/>
        </w:rPr>
        <w:t xml:space="preserve">Esimerkki 5.6445</w:t>
      </w:r>
    </w:p>
    <w:p>
      <w:r>
        <w:t xml:space="preserve">Otsikko: Nimi: Sammuttaminen. Lause 1: Yritys aikoi muuttaa ulkomaille. Lause 2: Heidät irtisanottiin. Lause 3: Tom oli työskennellyt tehtaassa suurimman osan elämästään. Lause 4: Eräänä päivänä kaikki saivat ilmoituksen. Lause 5: Tomin oli vaikea löytää uutta työtä.</w:t>
      </w:r>
    </w:p>
    <w:p>
      <w:r>
        <w:rPr>
          <w:b/>
        </w:rPr>
        <w:t xml:space="preserve">Tulos</w:t>
      </w:r>
    </w:p>
    <w:p>
      <w:r>
        <w:t xml:space="preserve">34215</w:t>
      </w:r>
    </w:p>
    <w:p>
      <w:r>
        <w:rPr>
          <w:b/>
        </w:rPr>
        <w:t xml:space="preserve">Esimerkki 5.6446</w:t>
      </w:r>
    </w:p>
    <w:p>
      <w:r>
        <w:t xml:space="preserve">Otsikko: Nimi: Yllätys. Lause 1: Hän alkoi aivastella. Lause 2: He ostivat hänelle suuren kukkakimpun. Lause 3: Oli Lindan syntymäpäivä. Lause 4: Hän oli allerginen tämäntyyppisille kukille. Lause 5: Hänen kollegansa halusivat yllättää hänet.</w:t>
      </w:r>
    </w:p>
    <w:p>
      <w:r>
        <w:rPr>
          <w:b/>
        </w:rPr>
        <w:t xml:space="preserve">Tulos</w:t>
      </w:r>
    </w:p>
    <w:p>
      <w:r>
        <w:t xml:space="preserve">35214</w:t>
      </w:r>
    </w:p>
    <w:p>
      <w:r>
        <w:rPr>
          <w:b/>
        </w:rPr>
        <w:t xml:space="preserve">Esimerkki 5.6447</w:t>
      </w:r>
    </w:p>
    <w:p>
      <w:r>
        <w:t xml:space="preserve">Otsikko: Nimi: The Trees. Lause 1: Rakennuksesta tulisi heille hieno uusi paikka! Lause 2: Työntekijät voisivat kuvitella istuvansa varjossa lounastauollaan. Lause 3: He istuttivat muutamia puita rakennuksen eteen viimeistelyksi. Lause 4: Puut loivat varjoa nurmikolle. Lause 5: Yrityksen pääkonttori oli valmis.</w:t>
      </w:r>
    </w:p>
    <w:p>
      <w:r>
        <w:rPr>
          <w:b/>
        </w:rPr>
        <w:t xml:space="preserve">Tulos</w:t>
      </w:r>
    </w:p>
    <w:p>
      <w:r>
        <w:t xml:space="preserve">53421</w:t>
      </w:r>
    </w:p>
    <w:p>
      <w:r>
        <w:rPr>
          <w:b/>
        </w:rPr>
        <w:t xml:space="preserve">Esimerkki 5.6448</w:t>
      </w:r>
    </w:p>
    <w:p>
      <w:r>
        <w:t xml:space="preserve">Otsikko: Nimi: Quick Pick. Lause 1: Hän halasi miestä nopeasti ja otti sen. Lause 2: Hän ei huomannut sitä. Lause 3: Kun he söivät illallista, hän maksoi kaiken käteisellä. Lause 4: Hän huomasi miehen luottokortin tämän taskussa. Lause 5: Gary käveli tyttöystävänsä kanssa puistossa.</w:t>
      </w:r>
    </w:p>
    <w:p>
      <w:r>
        <w:rPr>
          <w:b/>
        </w:rPr>
        <w:t xml:space="preserve">Tulos</w:t>
      </w:r>
    </w:p>
    <w:p>
      <w:r>
        <w:t xml:space="preserve">54123</w:t>
      </w:r>
    </w:p>
    <w:p>
      <w:r>
        <w:rPr>
          <w:b/>
        </w:rPr>
        <w:t xml:space="preserve">Esimerkki 5.6449</w:t>
      </w:r>
    </w:p>
    <w:p>
      <w:r>
        <w:t xml:space="preserve">Otsikko: ... Lause 1: Minun on kai odotettava. Lause 2: Poikaystäväni otti tietokoneeni haltuunsa. Lause 3: Hän käyttäytyy itsepäisesti eikä anna minun käyttää sitä. Lause 4: Hän on pelannut sillä pelejä jo viisi tuntia. Lause 5: Olen odottanut kärsivällisesti vuoroani.</w:t>
      </w:r>
    </w:p>
    <w:p>
      <w:r>
        <w:rPr>
          <w:b/>
        </w:rPr>
        <w:t xml:space="preserve">Tulos</w:t>
      </w:r>
    </w:p>
    <w:p>
      <w:r>
        <w:t xml:space="preserve">24531</w:t>
      </w:r>
    </w:p>
    <w:p>
      <w:r>
        <w:rPr>
          <w:b/>
        </w:rPr>
        <w:t xml:space="preserve">Esimerkki 5.6450</w:t>
      </w:r>
    </w:p>
    <w:p>
      <w:r>
        <w:t xml:space="preserve">Otsikko: Nimi: Tietokoneen päivitys. Lause 1: Hän toi sen kotiin ja käytti tunteja sen asentamiseen. Lause 2: Pete oli säästänyt kuukausia ostaakseen uuden tietokoneen. Lause 3: Hän kävi elektroniikkaliikkeessä ja selaili jonkin aikaa. Lause 4: Lopulta hän päätyi tyylikkääseen uuteen pöytätietokoneeseen. Lause 5: Sinä iltana Jim surffaili tyytyväisenä uudella tietokoneellaan.</w:t>
      </w:r>
    </w:p>
    <w:p>
      <w:r>
        <w:rPr>
          <w:b/>
        </w:rPr>
        <w:t xml:space="preserve">Tulos</w:t>
      </w:r>
    </w:p>
    <w:p>
      <w:r>
        <w:t xml:space="preserve">23415</w:t>
      </w:r>
    </w:p>
    <w:p>
      <w:r>
        <w:rPr>
          <w:b/>
        </w:rPr>
        <w:t xml:space="preserve">Esimerkki 5.6451</w:t>
      </w:r>
    </w:p>
    <w:p>
      <w:r>
        <w:t xml:space="preserve">Otsikko: Nimi: Hyppynarukilpailu. Lause 1: Alicia rakasti nuorena tyttönä hyppynarua. Lause 2: Alicia päätti virittäytyä hyppynarukilpailuun. Lause 3: Alicia oli pettynyt, kun kilpailu oli ohi. Lause 4: Alicia surffaili kanavia, kun hän näki hyppynarukilpailun. Lause 5: Alicia hämmästyi hyppääjien tekemistä liikkeistä.</w:t>
      </w:r>
    </w:p>
    <w:p>
      <w:r>
        <w:rPr>
          <w:b/>
        </w:rPr>
        <w:t xml:space="preserve">Tulos</w:t>
      </w:r>
    </w:p>
    <w:p>
      <w:r>
        <w:t xml:space="preserve">14253</w:t>
      </w:r>
    </w:p>
    <w:p>
      <w:r>
        <w:rPr>
          <w:b/>
        </w:rPr>
        <w:t xml:space="preserve">Esimerkki 5.6452</w:t>
      </w:r>
    </w:p>
    <w:p>
      <w:r>
        <w:t xml:space="preserve">Otsikko: Nimi: The Washed Up Board. Lause 1: Lisa oli ottanut surffilaudan mukaansa. Lause 2: Tytöt jahtasivat lautaa, kunnes se ajautui rantaan. Lause 3: Lisan ystävä pyysi lainata surffilautaa. Lause 4: Lisa oli rannalla ystävänsä kanssa. Lause 5: Ystävä hukkasi surffilaudan aaltoihin.</w:t>
      </w:r>
    </w:p>
    <w:p>
      <w:r>
        <w:rPr>
          <w:b/>
        </w:rPr>
        <w:t xml:space="preserve">Tulos</w:t>
      </w:r>
    </w:p>
    <w:p>
      <w:r>
        <w:t xml:space="preserve">41352</w:t>
      </w:r>
    </w:p>
    <w:p>
      <w:r>
        <w:rPr>
          <w:b/>
        </w:rPr>
        <w:t xml:space="preserve">Esimerkki 5.6453</w:t>
      </w:r>
    </w:p>
    <w:p>
      <w:r>
        <w:t xml:space="preserve">Otsikko: Nimi: Työ. Lause 1: Tein paljon hyviä ylitöitä! Lause 2: Tein viisikymmentä tuntia viikossa töitä. Lause 3: Yrityksessäni oli "neljäkymmentä tuntia viikossa" -työskentelykäytäntö. Lause 4: Yritykseni ei pitänyt siitä kovin paljon. Lause 5: Nyt minulla on maanantaisin vapaata.</w:t>
      </w:r>
    </w:p>
    <w:p>
      <w:r>
        <w:rPr>
          <w:b/>
        </w:rPr>
        <w:t xml:space="preserve">Tulos</w:t>
      </w:r>
    </w:p>
    <w:p>
      <w:r>
        <w:t xml:space="preserve">32145</w:t>
      </w:r>
    </w:p>
    <w:p>
      <w:r>
        <w:rPr>
          <w:b/>
        </w:rPr>
        <w:t xml:space="preserve">Esimerkki 5.6454</w:t>
      </w:r>
    </w:p>
    <w:p>
      <w:r>
        <w:t xml:space="preserve">Otsikko: Nimi: Hylky. Lause 1: Zach sai vain naarmun. Lause 2: Zach ajoi autonsa keskikaiteeseen. Lause 3: Kuorma-autossa ollut mies ajoi keskikaiteeseen. Lause 4: Hän törmäsi Zachin autoon. Lause 5: Hän ei edes pysähtynyt.</w:t>
      </w:r>
    </w:p>
    <w:p>
      <w:r>
        <w:rPr>
          <w:b/>
        </w:rPr>
        <w:t xml:space="preserve">Tulos</w:t>
      </w:r>
    </w:p>
    <w:p>
      <w:r>
        <w:t xml:space="preserve">23451</w:t>
      </w:r>
    </w:p>
    <w:p>
      <w:r>
        <w:rPr>
          <w:b/>
        </w:rPr>
        <w:t xml:space="preserve">Esimerkki 5.6455</w:t>
      </w:r>
    </w:p>
    <w:p>
      <w:r>
        <w:t xml:space="preserve">Otsikko: Nimi: Big Brother. Lause 1: Hän rauhoitti tytön tarpeeksi saadakseen selville, missä hän oli. Lause 2: Snoop riensi siskonsa olinpaikalle niin nopeasti kuin pystyi. Lause 3: Kun hän palasi kotiin, hänen äitinsä ojensi hänelle puhelimen. Lause 4: Hän järkyttyi kuullessaan pikkusiskonsa huutavan linjalla. Lause 5: Snoop meni kauppaan hakemaan savukkeita.</w:t>
      </w:r>
    </w:p>
    <w:p>
      <w:r>
        <w:rPr>
          <w:b/>
        </w:rPr>
        <w:t xml:space="preserve">Tulos</w:t>
      </w:r>
    </w:p>
    <w:p>
      <w:r>
        <w:t xml:space="preserve">53412</w:t>
      </w:r>
    </w:p>
    <w:p>
      <w:r>
        <w:rPr>
          <w:b/>
        </w:rPr>
        <w:t xml:space="preserve">Esimerkki 5.6456</w:t>
      </w:r>
    </w:p>
    <w:p>
      <w:r>
        <w:t xml:space="preserve">Otsikko: Nimi: Kirjekaverit. Lause 1: Kun olin nuorempi, minulla oli kirjekavereita ympäri maailmaa. Lause 2: Mutta oli hauskaa saada kirjeitä joka viikko. Lause 3: Kaikki nämä vuodet myöhemmin muistan monet niistä. Lause 4: Ja ajattelen heitä heidän syntymäpäivänään. Lause 5: Sain monia ystäviä, joita en koskaan nähnyt henkilökohtaisesti.</w:t>
      </w:r>
    </w:p>
    <w:p>
      <w:r>
        <w:rPr>
          <w:b/>
        </w:rPr>
        <w:t xml:space="preserve">Tulos</w:t>
      </w:r>
    </w:p>
    <w:p>
      <w:r>
        <w:t xml:space="preserve">15234</w:t>
      </w:r>
    </w:p>
    <w:p>
      <w:r>
        <w:rPr>
          <w:b/>
        </w:rPr>
        <w:t xml:space="preserve">Esimerkki 5.6457</w:t>
      </w:r>
    </w:p>
    <w:p>
      <w:r>
        <w:t xml:space="preserve">Otsikko: Nimi: Huhut. Lause 1: Hän eli koko lukion ajan ilman, että yksikään poika olisi halunnut katsoa häntä. Lause 2: Jaimeyn elämä oli rankkaa, kukaan ei ottanut katsekontaktia häneen. Lause 3: Hän kysyi, miksi kaikki kohtelivat häntä näin ja miksi se ei ollut reilua. Lause 4: Lopulta hän päätti, että nyt riittää, ja meni poikaporukan luokse. Lause 5: He sanoivat sen johtuvan siitä, että hänen ystävänsä kertoivat kaikille, että hänellä oli sairaus.</w:t>
      </w:r>
    </w:p>
    <w:p>
      <w:r>
        <w:rPr>
          <w:b/>
        </w:rPr>
        <w:t xml:space="preserve">Tulos</w:t>
      </w:r>
    </w:p>
    <w:p>
      <w:r>
        <w:t xml:space="preserve">21435</w:t>
      </w:r>
    </w:p>
    <w:p>
      <w:r>
        <w:rPr>
          <w:b/>
        </w:rPr>
        <w:t xml:space="preserve">Esimerkki 5.6458</w:t>
      </w:r>
    </w:p>
    <w:p>
      <w:r>
        <w:t xml:space="preserve">Otsikko: Nimi: Päivämäärä. Lause 1: Hän oli kaunis, ja heillä kahdella oli todella mukavaa. Lause 2: Shawn tapasi seuralaisensa paikallisessa irlantilaispubissa. Lause 3: Shawn liittyi nettitreffipalveluun. Lause 4: Hän sopi, että illallinen ja drinkit olisivat sopivia. Lause 5: Hänelle oli sovittu naispuolinen henkilö ja hän oli järjestämässä tapaamista.</w:t>
      </w:r>
    </w:p>
    <w:p>
      <w:r>
        <w:rPr>
          <w:b/>
        </w:rPr>
        <w:t xml:space="preserve">Tulos</w:t>
      </w:r>
    </w:p>
    <w:p>
      <w:r>
        <w:t xml:space="preserve">35421</w:t>
      </w:r>
    </w:p>
    <w:p>
      <w:r>
        <w:rPr>
          <w:b/>
        </w:rPr>
        <w:t xml:space="preserve">Esimerkki 5.6459</w:t>
      </w:r>
    </w:p>
    <w:p>
      <w:r>
        <w:t xml:space="preserve">Otsikko: Nimi: Kengät. Lause 1: Hän käytti puista työkalua, jossa oli naruja, oppiakseen, miten kengät sidotaan. Lause 2: Opettaja antoi hänelle hyödyllisen välineen oppimista varten. Lause 3: Hän ei osannut sitoa kenkiä. Lause 4: Hän kävi luostarikoulua. Lause 5: Tim oli nuori poika.</w:t>
      </w:r>
    </w:p>
    <w:p>
      <w:r>
        <w:rPr>
          <w:b/>
        </w:rPr>
        <w:t xml:space="preserve">Tulos</w:t>
      </w:r>
    </w:p>
    <w:p>
      <w:r>
        <w:t xml:space="preserve">54321</w:t>
      </w:r>
    </w:p>
    <w:p>
      <w:r>
        <w:rPr>
          <w:b/>
        </w:rPr>
        <w:t xml:space="preserve">Esimerkki 5.6460</w:t>
      </w:r>
    </w:p>
    <w:p>
      <w:r>
        <w:t xml:space="preserve">Otsikko: Nimi: Viivästynyt juhla. Lause 1: Näytti siltä, että allekirjoittaminen oli ainoa asia, joka oli jäljellä. Lause 2: Oli niin paljon tarkastuksia ja pankkikysymyksiä, että tähän päivämäärään oli päästävä. Lause 3: Valitettavasti myyjä allekirjoitti väärän lomakkeen, ja sulkemista siirrettiin. Lause 4: Vihdoin oli heidän unelmiensa talon sulkemispäivä. Lause 5: Kolme myyjää oli sopinut, että allekirjoitetut paperit saapuvat ajoissa.</w:t>
      </w:r>
    </w:p>
    <w:p>
      <w:r>
        <w:rPr>
          <w:b/>
        </w:rPr>
        <w:t xml:space="preserve">Tulos</w:t>
      </w:r>
    </w:p>
    <w:p>
      <w:r>
        <w:t xml:space="preserve">42513</w:t>
      </w:r>
    </w:p>
    <w:p>
      <w:r>
        <w:rPr>
          <w:b/>
        </w:rPr>
        <w:t xml:space="preserve">Esimerkki 5.6461</w:t>
      </w:r>
    </w:p>
    <w:p>
      <w:r>
        <w:t xml:space="preserve">Otsikko: Nimi: Pitkät linjat. Lause 1: Hän meni kaupungin suurimpaan kauppaketjuun. Lause 2: Juden piti mennä kauppaan hakemaan leipää. Lause 3: Kaupassa oli todella pitkät jonot. Lause 4: Jonot olivat lyhyemmät ja Jude pääsi sisään ja ulos. Lause 5: Jude lähti kaupasta ja meni tien varrella olevaan pienempään kauppaan.</w:t>
      </w:r>
    </w:p>
    <w:p>
      <w:r>
        <w:rPr>
          <w:b/>
        </w:rPr>
        <w:t xml:space="preserve">Tulos</w:t>
      </w:r>
    </w:p>
    <w:p>
      <w:r>
        <w:t xml:space="preserve">21354</w:t>
      </w:r>
    </w:p>
    <w:p>
      <w:r>
        <w:rPr>
          <w:b/>
        </w:rPr>
        <w:t xml:space="preserve">Esimerkki 5.6462</w:t>
      </w:r>
    </w:p>
    <w:p>
      <w:r>
        <w:t xml:space="preserve">Otsikko: Mary. Lause 1: Mary hermostui niin, ettei tullut lounaalta takaisin töihin. Lause 2: Eilen hän kävi kymmenen kertaa Maryn, esimiehensä, luona. Lause 3: Sue varoitti Samia, ettei hän saa apua, ellei hän rauhoitu. Lause 4: Hän kertoi toimistopäällikkö Sue:lle, ettei hän voi työskennellä, kun Sam hötkyilee. Lause 5: Vaimoni pomo Sam on hermoraunio.</w:t>
      </w:r>
    </w:p>
    <w:p>
      <w:r>
        <w:rPr>
          <w:b/>
        </w:rPr>
        <w:t xml:space="preserve">Tulos</w:t>
      </w:r>
    </w:p>
    <w:p>
      <w:r>
        <w:t xml:space="preserve">52143</w:t>
      </w:r>
    </w:p>
    <w:p>
      <w:r>
        <w:rPr>
          <w:b/>
        </w:rPr>
        <w:t xml:space="preserve">Esimerkki 5.6463</w:t>
      </w:r>
    </w:p>
    <w:p>
      <w:r>
        <w:t xml:space="preserve">Otsikko: Nimi: That's How You Remember Me? Lause 1: Selitin, kuka olin, ja hänelle valkeni. Lause 2: Hän huudahti: "Ai niin, se läski mimmi herra H:n luokalta!". Lause 3: Hän ei ensin tunnistanut minua. Lause 4: Menin tänään kauppaan ostamaan elintarvikkeita. Lause 5: Näin yhden vanhan lukiokaverini.</w:t>
      </w:r>
    </w:p>
    <w:p>
      <w:r>
        <w:rPr>
          <w:b/>
        </w:rPr>
        <w:t xml:space="preserve">Tulos</w:t>
      </w:r>
    </w:p>
    <w:p>
      <w:r>
        <w:t xml:space="preserve">45312</w:t>
      </w:r>
    </w:p>
    <w:p>
      <w:r>
        <w:rPr>
          <w:b/>
        </w:rPr>
        <w:t xml:space="preserve">Esimerkki 5.6464</w:t>
      </w:r>
    </w:p>
    <w:p>
      <w:r>
        <w:t xml:space="preserve">Otsikko: Nimi: Irtisanottu. Lause 1: Hänellä oli hyvin palkattu työ. Lause 2: Tom osti uuden talon. Lause 3: Tom sai potkut eikä pystynyt pitämään taloa. Lause 4: He joutuivat irtisanomaan useita työntekijöitä. Lause 5: Valitettavasti hänen yrityksensä joutui oikeudellisiin vaikeuksiin.</w:t>
      </w:r>
    </w:p>
    <w:p>
      <w:r>
        <w:rPr>
          <w:b/>
        </w:rPr>
        <w:t xml:space="preserve">Tulos</w:t>
      </w:r>
    </w:p>
    <w:p>
      <w:r>
        <w:t xml:space="preserve">21543</w:t>
      </w:r>
    </w:p>
    <w:p>
      <w:r>
        <w:rPr>
          <w:b/>
        </w:rPr>
        <w:t xml:space="preserve">Esimerkki 5.6465</w:t>
      </w:r>
    </w:p>
    <w:p>
      <w:r>
        <w:t xml:space="preserve">Otsikko: Nimi: Ruoka-aineallergiat. Lause 1: Tom reagoi allergisesti ruokaan. Lause 2: Hänen tilauksensa valitettavasti meni pieleen. Lause 3: Tom tilasi ruokansa ilman tomaatteja. Lause 4: Ravintola pyysi anteeksi ja maksoi kaiken. Lause 5: Tom oli allerginen tomaateille.</w:t>
      </w:r>
    </w:p>
    <w:p>
      <w:r>
        <w:rPr>
          <w:b/>
        </w:rPr>
        <w:t xml:space="preserve">Tulos</w:t>
      </w:r>
    </w:p>
    <w:p>
      <w:r>
        <w:t xml:space="preserve">35214</w:t>
      </w:r>
    </w:p>
    <w:p>
      <w:r>
        <w:rPr>
          <w:b/>
        </w:rPr>
        <w:t xml:space="preserve">Esimerkki 5.6466</w:t>
      </w:r>
    </w:p>
    <w:p>
      <w:r>
        <w:t xml:space="preserve">Otsikko: Nimi: Swift Kick. Lause 1: Hän tarttui pahvilaatikkoon ja veti sen pois. Lause 2: Matt otti maidon jääkaapista. Lause 3: Hänen äitinsä sai hänet kiinni maidon juomisesta. Lause 4: Hän myös läimäytti Mattia kasvoihin. Lause 5: Hän avasi korkin ja laittoi huulensa korkin päälle.</w:t>
      </w:r>
    </w:p>
    <w:p>
      <w:r>
        <w:rPr>
          <w:b/>
        </w:rPr>
        <w:t xml:space="preserve">Tulos</w:t>
      </w:r>
    </w:p>
    <w:p>
      <w:r>
        <w:t xml:space="preserve">25314</w:t>
      </w:r>
    </w:p>
    <w:p>
      <w:r>
        <w:rPr>
          <w:b/>
        </w:rPr>
        <w:t xml:space="preserve">Esimerkki 5.6467</w:t>
      </w:r>
    </w:p>
    <w:p>
      <w:r>
        <w:t xml:space="preserve">Otsikko: Nimi: Palohälytys. Lause 1: Palomies tuli ja kertoi, että palanut popcorn laukaisi hälytyksen. Lause 2: Kun olimme menneet takaisin sisälle, katsoimme, kun hän heitti piirakkaa naamaansa. Lause 3: Kämppikseni sanoi heittävänsä piirakan sen laukaisijaa kohti. Lause 4: Kämppikseni oli se, joka poltti popcornit. Lause 5: Kerran palohälytin laukesi asuntolassani.</w:t>
      </w:r>
    </w:p>
    <w:p>
      <w:r>
        <w:rPr>
          <w:b/>
        </w:rPr>
        <w:t xml:space="preserve">Tulos</w:t>
      </w:r>
    </w:p>
    <w:p>
      <w:r>
        <w:t xml:space="preserve">53142</w:t>
      </w:r>
    </w:p>
    <w:p>
      <w:r>
        <w:rPr>
          <w:b/>
        </w:rPr>
        <w:t xml:space="preserve">Esimerkki 5.6468</w:t>
      </w:r>
    </w:p>
    <w:p>
      <w:r>
        <w:t xml:space="preserve">Otsikko: Nimi: Baby Changes. Lause 1: Tulokset paljastivat, että Georgina oli itse asiassa ollut jonkin aikaa raskaana. Lause 2: Tämä uusi seurustelu muutti kaiken hänen raskautensa suhteen. Lause 3: Georgina oli vastikään raskaana. Lause 4: Hän oli menossa ensimmäiseen ultraäänitutkimukseen. Lause 5: Georgina oli vain onnellinen siitä, että oli entistä lähempänä vauvansa tapaamista.</w:t>
      </w:r>
    </w:p>
    <w:p>
      <w:r>
        <w:rPr>
          <w:b/>
        </w:rPr>
        <w:t xml:space="preserve">Tulos</w:t>
      </w:r>
    </w:p>
    <w:p>
      <w:r>
        <w:t xml:space="preserve">34125</w:t>
      </w:r>
    </w:p>
    <w:p>
      <w:r>
        <w:rPr>
          <w:b/>
        </w:rPr>
        <w:t xml:space="preserve">Esimerkki 5.6469</w:t>
      </w:r>
    </w:p>
    <w:p>
      <w:r>
        <w:t xml:space="preserve">Otsikko: Nimi: The Long Hike. Lause 1: Hän oli iloinen siitä, että teki sen, koska lopussa oli kaunis näköala. Lause 2: Judyn poikaystävä oli viemässä häntä vaellukselle. Lause 3: Hän harkitsi luovuttamista, mutta ponnisti itsensä läpi. Lause 4: Aluksi hän nautti siitä, mutta vaellus oli hyvin pitkä. Lause 5: Pian hän tunsi itsensä väsyneeksi ja uupuneeksi.</w:t>
      </w:r>
    </w:p>
    <w:p>
      <w:r>
        <w:rPr>
          <w:b/>
        </w:rPr>
        <w:t xml:space="preserve">Tulos</w:t>
      </w:r>
    </w:p>
    <w:p>
      <w:r>
        <w:t xml:space="preserve">24531</w:t>
      </w:r>
    </w:p>
    <w:p>
      <w:r>
        <w:rPr>
          <w:b/>
        </w:rPr>
        <w:t xml:space="preserve">Esimerkki 5.6470</w:t>
      </w:r>
    </w:p>
    <w:p>
      <w:r>
        <w:t xml:space="preserve">Otsikko: Nimi: Karpalokastike. Lause 1: Se oli ensimmäinen kerta, kun hän osallistui mihinkään. Lause 2: Liz teki karpalokastiketta perheensä kiitospäivän illallista varten. Lause 3: Liz tajusi, että hän oli unohtanut sokerin, joten siitä tuli hyvin hapanta. Lause 4: Hän katsoi, kun hänen äitinsä otti suupalan, mutta teki ilmeen. Lause 5: Hän odotti innoissaan, kuinka paljon ihmiset pitäisivät siitä.</w:t>
      </w:r>
    </w:p>
    <w:p>
      <w:r>
        <w:rPr>
          <w:b/>
        </w:rPr>
        <w:t xml:space="preserve">Tulos</w:t>
      </w:r>
    </w:p>
    <w:p>
      <w:r>
        <w:t xml:space="preserve">21543</w:t>
      </w:r>
    </w:p>
    <w:p>
      <w:r>
        <w:rPr>
          <w:b/>
        </w:rPr>
        <w:t xml:space="preserve">Esimerkki 5.6471</w:t>
      </w:r>
    </w:p>
    <w:p>
      <w:r>
        <w:t xml:space="preserve">Otsikko: Nimi: Uusi auto. Lause 1: Gary päätti, että oli aika hankkia uusi auto. Lause 2: Garyn auto hajosi kuitenkin jatkuvasti. Lause 3: Tutkittuaan asiaa Gary päätti hankkia uuden Toyota Camryn. Lause 4: Gary oli vuoden 1989 Toyota Camryn ylpeä omistaja. Lause 5: Gary on nyt vuoden 2016 Toyota Camryn ylpeä omistaja.</w:t>
      </w:r>
    </w:p>
    <w:p>
      <w:r>
        <w:rPr>
          <w:b/>
        </w:rPr>
        <w:t xml:space="preserve">Tulos</w:t>
      </w:r>
    </w:p>
    <w:p>
      <w:r>
        <w:t xml:space="preserve">42135</w:t>
      </w:r>
    </w:p>
    <w:p>
      <w:r>
        <w:rPr>
          <w:b/>
        </w:rPr>
        <w:t xml:space="preserve">Esimerkki 5.6472</w:t>
      </w:r>
    </w:p>
    <w:p>
      <w:r>
        <w:t xml:space="preserve">Otsikko: Justin Orders Pizza. Lause 1: Justin päätti tehdä poikaystävälleen illallisen. Lause 2: Justin tilasi sen sijaan pizzaa. Lause 3: Koko ateria oli palanut. Lause 4: Hän meni kauppaan ja osti kaikki ainekset. Lause 5: Hän alkoi laittaa ruokaa, mutta hänen huomionsa herpaantui.</w:t>
      </w:r>
    </w:p>
    <w:p>
      <w:r>
        <w:rPr>
          <w:b/>
        </w:rPr>
        <w:t xml:space="preserve">Tulos</w:t>
      </w:r>
    </w:p>
    <w:p>
      <w:r>
        <w:t xml:space="preserve">14532</w:t>
      </w:r>
    </w:p>
    <w:p>
      <w:r>
        <w:rPr>
          <w:b/>
        </w:rPr>
        <w:t xml:space="preserve">Esimerkki 5.6473</w:t>
      </w:r>
    </w:p>
    <w:p>
      <w:r>
        <w:t xml:space="preserve">Otsikko: Nimi: Halpa roskapussi. Lause 1: Sam oli viemässä roskia ulos. Lause 2: Matkalla sinne pussi hajosi. Lause 3: Roskia meni kaikkialle. Lause 4: Hän päätti ostaa ensi kerralla vahvempia pusseja. Lause 5: Samilla kesti kauan siivota sitä takaisin.</w:t>
      </w:r>
    </w:p>
    <w:p>
      <w:r>
        <w:rPr>
          <w:b/>
        </w:rPr>
        <w:t xml:space="preserve">Tulos</w:t>
      </w:r>
    </w:p>
    <w:p>
      <w:r>
        <w:t xml:space="preserve">12354</w:t>
      </w:r>
    </w:p>
    <w:p>
      <w:r>
        <w:rPr>
          <w:b/>
        </w:rPr>
        <w:t xml:space="preserve">Esimerkki 5.6474</w:t>
      </w:r>
    </w:p>
    <w:p>
      <w:r>
        <w:t xml:space="preserve">Otsikko: Nimi: Kaniinit. Lause 1: Julie ei ollut varma, oliko kani tyttö vai poika. Lause 2: Julie osti eläinkaupasta pörröisen harmaan kanin. Lause 3: Hän laittoi kanin häkkiin, jossa oli ruokaa ja vettä. Lause 4: Hän antoi kanille nimen Pörröinen. Lause 5: Seuraavana päivänä Pörrö sai poikasia!</w:t>
      </w:r>
    </w:p>
    <w:p>
      <w:r>
        <w:rPr>
          <w:b/>
        </w:rPr>
        <w:t xml:space="preserve">Tulos</w:t>
      </w:r>
    </w:p>
    <w:p>
      <w:r>
        <w:t xml:space="preserve">23145</w:t>
      </w:r>
    </w:p>
    <w:p>
      <w:r>
        <w:rPr>
          <w:b/>
        </w:rPr>
        <w:t xml:space="preserve">Esimerkki 5.6475</w:t>
      </w:r>
    </w:p>
    <w:p>
      <w:r>
        <w:t xml:space="preserve">Otsikko: Kissa. Lause 1: Kissa leikki pallolla. Lause 2: Lattialla oli pallo. Lause 3: Kissa piti pallosta. Lause 4: Kissa käveli olohuoneeseen. Lause 5: Kissa huitaisi palloa ympäriinsä.</w:t>
      </w:r>
    </w:p>
    <w:p>
      <w:r>
        <w:rPr>
          <w:b/>
        </w:rPr>
        <w:t xml:space="preserve">Tulos</w:t>
      </w:r>
    </w:p>
    <w:p>
      <w:r>
        <w:t xml:space="preserve">42513</w:t>
      </w:r>
    </w:p>
    <w:p>
      <w:r>
        <w:rPr>
          <w:b/>
        </w:rPr>
        <w:t xml:space="preserve">Esimerkki 5.6476</w:t>
      </w:r>
    </w:p>
    <w:p>
      <w:r>
        <w:t xml:space="preserve">Otsikko: Nimi: Astmakohtaus. Lause 1: Eric halusi laihtua nopeasti. Lause 2: Kaikki oli hyvin, kunnes eräänä päivänä hän alkoi hengästyä. Lause 3: Hän ei löytänyt sitä ajoissa ja sai lopulta pahan astmakohtauksen. Lause 4: Hänellä on astma, joten hän meni etsimään astmapumppua käyttääkseen sitä. Lause 5: Niinpä hän aloitti intensiivisen liikuntaohjelman.</w:t>
      </w:r>
    </w:p>
    <w:p>
      <w:r>
        <w:rPr>
          <w:b/>
        </w:rPr>
        <w:t xml:space="preserve">Tulos</w:t>
      </w:r>
    </w:p>
    <w:p>
      <w:r>
        <w:t xml:space="preserve">15243</w:t>
      </w:r>
    </w:p>
    <w:p>
      <w:r>
        <w:rPr>
          <w:b/>
        </w:rPr>
        <w:t xml:space="preserve">Esimerkki 5.6477</w:t>
      </w:r>
    </w:p>
    <w:p>
      <w:r>
        <w:t xml:space="preserve">Otsikko: Nimi: Owed. Lause 1: Stacy halusi rahat, jotka olivat hänelle velkaa. Lause 2: Stacy oli tyytymätön, kun kukaan ei maksanut hänelle. Lause 3: Ihmiset, jotka olivat hänelle velkaa, eivät halunneet maksaa. Lause 4: Stacyllä oli vaikeuksia kerätä rahat. Lause 5: Stacy ei ollut varma, mitä tehdä asialle.</w:t>
      </w:r>
    </w:p>
    <w:p>
      <w:r>
        <w:rPr>
          <w:b/>
        </w:rPr>
        <w:t xml:space="preserve">Tulos</w:t>
      </w:r>
    </w:p>
    <w:p>
      <w:r>
        <w:t xml:space="preserve">14352</w:t>
      </w:r>
    </w:p>
    <w:p>
      <w:r>
        <w:rPr>
          <w:b/>
        </w:rPr>
        <w:t xml:space="preserve">Esimerkki 5.6478</w:t>
      </w:r>
    </w:p>
    <w:p>
      <w:r>
        <w:t xml:space="preserve">Otsikko: Nimi: Isän uusi kaunotar. Lause 1: Kun Tom näki heidät, molemmat miehet, asia tuli yhtäkkiä selväksi. Lause 2: He eivät olleet nähneet toisiaan sen jälkeen, kun isä oli jättänyt Tomin äidin. Lause 3: Kun Tom tajusi, että hänen isänsä oli homo, koko hänen näkökulmansa muuttui. Lause 4: Tänään hän esitteli uuden kumppaninsa. Lause 5: Tomin oli määrä tavata vieraantunut isänsä tänään.</w:t>
      </w:r>
    </w:p>
    <w:p>
      <w:r>
        <w:rPr>
          <w:b/>
        </w:rPr>
        <w:t xml:space="preserve">Tulos</w:t>
      </w:r>
    </w:p>
    <w:p>
      <w:r>
        <w:t xml:space="preserve">52413</w:t>
      </w:r>
    </w:p>
    <w:p>
      <w:r>
        <w:rPr>
          <w:b/>
        </w:rPr>
        <w:t xml:space="preserve">Esimerkki 5.6479</w:t>
      </w:r>
    </w:p>
    <w:p>
      <w:r>
        <w:t xml:space="preserve">Otsikko: Nimi: Savupiipputuli. Lause 1: Simon soitti palokunnan sammuttamaan tulipalon. Lause 2: Puut saivat aikaan valtavan liekin takassa. Lause 3: Saadakseen tulen palamaan kuumemmin hän lisäsi paljon puita. Lause 4: Simon sytytti takassa tulipalon. Lause 5: Tuli sytytti savupiipussa olevan jäännöksen tuleen.</w:t>
      </w:r>
    </w:p>
    <w:p>
      <w:r>
        <w:rPr>
          <w:b/>
        </w:rPr>
        <w:t xml:space="preserve">Tulos</w:t>
      </w:r>
    </w:p>
    <w:p>
      <w:r>
        <w:t xml:space="preserve">43251</w:t>
      </w:r>
    </w:p>
    <w:p>
      <w:r>
        <w:rPr>
          <w:b/>
        </w:rPr>
        <w:t xml:space="preserve">Esimerkki 5.6480</w:t>
      </w:r>
    </w:p>
    <w:p>
      <w:r>
        <w:t xml:space="preserve">Nimike: Paraneminen romahduksen jälkeen. Lause 1: Koska hänen ympärillään ei ollut ketään, hän päätti mennä luostariin. Lause 2: Hän kävi psykologin luona, mutta se ei auttanut. Lause 3: Trevor romahti pahasti, kun hänen vaimonsa jätti hänet. Lause 4: Kun hän tuli ulos, hän tunsi itsensä paljon paremmaksi ja vahvemmaksi. Lause 5: Hän jäi sinne neljäksi viikoksi rukoilemaan ja parantumaan.</w:t>
      </w:r>
    </w:p>
    <w:p>
      <w:r>
        <w:rPr>
          <w:b/>
        </w:rPr>
        <w:t xml:space="preserve">Tulos</w:t>
      </w:r>
    </w:p>
    <w:p>
      <w:r>
        <w:t xml:space="preserve">32154</w:t>
      </w:r>
    </w:p>
    <w:p>
      <w:r>
        <w:rPr>
          <w:b/>
        </w:rPr>
        <w:t xml:space="preserve">Esimerkki 5.6481</w:t>
      </w:r>
    </w:p>
    <w:p>
      <w:r>
        <w:t xml:space="preserve">Nimeke: Horace vaihtaa lampun. Lause 1: Hän päättää, että se on vaihdettava. Lause 2: Nyt Horace näkee kylpyhuoneeseensa. Lause 3: Horace on iloinen siitä, että hänen kylpyhuoneensa lamppu ei ole enää kuollut. Lause 4: Kun lamppu on vaihdettu, valo toimii täydellisesti. Lause 5: Horace huomaa, että hänen kylpyhuoneensa lamppu on kuollut.</w:t>
      </w:r>
    </w:p>
    <w:p>
      <w:r>
        <w:rPr>
          <w:b/>
        </w:rPr>
        <w:t xml:space="preserve">Tulos</w:t>
      </w:r>
    </w:p>
    <w:p>
      <w:r>
        <w:t xml:space="preserve">51423</w:t>
      </w:r>
    </w:p>
    <w:p>
      <w:r>
        <w:rPr>
          <w:b/>
        </w:rPr>
        <w:t xml:space="preserve">Esimerkki 5.6482</w:t>
      </w:r>
    </w:p>
    <w:p>
      <w:r>
        <w:t xml:space="preserve">Otsikko: Nenäliina. Lause 1: Kun hän oli käyttänyt koko laatikon, hän otti kaapista toisen. Lause 2: Kleenexit olivat aivan läpimärät. Lause 3: Maria oli hyvin surullinen. Lause 4: Hän puhalsi nenäänsä muutaman kerran, kun hän oli itkenyt. Lause 5: Hän tahrasi kyyneleitään Kleenexillä.</w:t>
      </w:r>
    </w:p>
    <w:p>
      <w:r>
        <w:rPr>
          <w:b/>
        </w:rPr>
        <w:t xml:space="preserve">Tulos</w:t>
      </w:r>
    </w:p>
    <w:p>
      <w:r>
        <w:t xml:space="preserve">35142</w:t>
      </w:r>
    </w:p>
    <w:p>
      <w:r>
        <w:rPr>
          <w:b/>
        </w:rPr>
        <w:t xml:space="preserve">Esimerkki 5.6483</w:t>
      </w:r>
    </w:p>
    <w:p>
      <w:r>
        <w:t xml:space="preserve">Otsikko: Nimi: Maraton. Lause 1: Joka aamu juoksin 5 kilometriä kotini lähellä olevaa tietä pitkin. Lause 2: Toisen vuoden kuluttua osallistuin maratonille. Lause 3: Olin riemuissani siitä, että onnistuin juoksemaan maratonin loppuun. Lause 4: Päätin aloittaa juoksemisen laihduttaakseni. Lause 5: Vuoden kuluttua onnistuin juoksemaan 10 kilometriä kolme kertaa viikossa.</w:t>
      </w:r>
    </w:p>
    <w:p>
      <w:r>
        <w:rPr>
          <w:b/>
        </w:rPr>
        <w:t xml:space="preserve">Tulos</w:t>
      </w:r>
    </w:p>
    <w:p>
      <w:r>
        <w:t xml:space="preserve">41523</w:t>
      </w:r>
    </w:p>
    <w:p>
      <w:r>
        <w:rPr>
          <w:b/>
        </w:rPr>
        <w:t xml:space="preserve">Esimerkki 5.6484</w:t>
      </w:r>
    </w:p>
    <w:p>
      <w:r>
        <w:t xml:space="preserve">Otsikko: Otsikko: Työtä etsimässä. Lause 1: Margien pomo jäi eläkkeelle. Lause 2: Margie katsoi ilmoituksia. Lause 3: Oli aika löytää uusi työpaikka. Lause 4: Hän löysi uuden työpaikan hyvin nopeasti. Lause 5: Hän kyseli myös ystäviltään.</w:t>
      </w:r>
    </w:p>
    <w:p>
      <w:r>
        <w:rPr>
          <w:b/>
        </w:rPr>
        <w:t xml:space="preserve">Tulos</w:t>
      </w:r>
    </w:p>
    <w:p>
      <w:r>
        <w:t xml:space="preserve">13254</w:t>
      </w:r>
    </w:p>
    <w:p>
      <w:r>
        <w:rPr>
          <w:b/>
        </w:rPr>
        <w:t xml:space="preserve">Esimerkki 5.6485</w:t>
      </w:r>
    </w:p>
    <w:p>
      <w:r>
        <w:t xml:space="preserve">Otsikko: Nimi: Hauska kuva. Lause 1: Johtaja otti valokuvia hattupäisistä vieraista. Lause 2: Johtaja sanoi, että kuvamme tulevat yrityksen tiedotteeseen. Lause 3: Talossamme oli tänään kesäiset grillijuhlat. Lause 4: Valokuvasession jälkeen söimme ribsejä ja kanaa. Lause 5: Minulla oli baseball-lippis ja vaimollani derby.</w:t>
      </w:r>
    </w:p>
    <w:p>
      <w:r>
        <w:rPr>
          <w:b/>
        </w:rPr>
        <w:t xml:space="preserve">Tulos</w:t>
      </w:r>
    </w:p>
    <w:p>
      <w:r>
        <w:t xml:space="preserve">31524</w:t>
      </w:r>
    </w:p>
    <w:p>
      <w:r>
        <w:rPr>
          <w:b/>
        </w:rPr>
        <w:t xml:space="preserve">Esimerkki 5.6486</w:t>
      </w:r>
    </w:p>
    <w:p>
      <w:r>
        <w:t xml:space="preserve">Otsikko: Kennyn huono onni. Lause 1: Hän oli valmistautunut tähän päivään viikkoja. Lause 2: Kenny oli valmis lähtemään kalaan. Lause 3: Kenny oli valmis lähtemään purjehtimaan. Lause 4: Kenny nousee veneeseensä. Lause 5: Kenny huomaa, että veneessä on reikä, eikä voi jatkaa kalastusta.</w:t>
      </w:r>
    </w:p>
    <w:p>
      <w:r>
        <w:rPr>
          <w:b/>
        </w:rPr>
        <w:t xml:space="preserve">Tulos</w:t>
      </w:r>
    </w:p>
    <w:p>
      <w:r>
        <w:t xml:space="preserve">21345</w:t>
      </w:r>
    </w:p>
    <w:p>
      <w:r>
        <w:rPr>
          <w:b/>
        </w:rPr>
        <w:t xml:space="preserve">Esimerkki 5.6487</w:t>
      </w:r>
    </w:p>
    <w:p>
      <w:r>
        <w:t xml:space="preserve">Otsikko: Työhaastattelu. Lause 1: David tajusi, että hän oli matkustanut väärään paikkaan. Lause 2: Hän odotti toimistossa, mutta kukaan ei tullut. Lause 3: Hänet oli kutsuttu haastatteluun suureen yritykseen. Lause 4: David haki uutta työpaikkaa. Lause 5: David ajoi kaupungin toiselle puolelle haastatteluun.</w:t>
      </w:r>
    </w:p>
    <w:p>
      <w:r>
        <w:rPr>
          <w:b/>
        </w:rPr>
        <w:t xml:space="preserve">Tulos</w:t>
      </w:r>
    </w:p>
    <w:p>
      <w:r>
        <w:t xml:space="preserve">43521</w:t>
      </w:r>
    </w:p>
    <w:p>
      <w:r>
        <w:rPr>
          <w:b/>
        </w:rPr>
        <w:t xml:space="preserve">Esimerkki 5.6488</w:t>
      </w:r>
    </w:p>
    <w:p>
      <w:r>
        <w:t xml:space="preserve">Otsikko: Nimi: Tarina kiertävästä ponihännästä. Lause 1: Tämä ei tietenkään ollut tämän teinin pahin hiuksin keksitty ajatus. Lause 2: Päivän mittaan hänen ystävänsä mainitsivat nähneensä poninhäntää kaikkialla. Lause 3: Jenna päätti leikata hiuksensa alhaalta takaa lyhyeksi pixie-leikkaukseksi. Lause 4: Muutaman viikon kuluttua hän kiinnitti hiukset takaisin pieniksi poninhänniksi. Lause 5: Kun Jenna käveli koulussa, hiukset alkoivat lipsua hänen päästään.</w:t>
      </w:r>
    </w:p>
    <w:p>
      <w:r>
        <w:rPr>
          <w:b/>
        </w:rPr>
        <w:t xml:space="preserve">Tulos</w:t>
      </w:r>
    </w:p>
    <w:p>
      <w:r>
        <w:t xml:space="preserve">31452</w:t>
      </w:r>
    </w:p>
    <w:p>
      <w:r>
        <w:rPr>
          <w:b/>
        </w:rPr>
        <w:t xml:space="preserve">Esimerkki 5.6489</w:t>
      </w:r>
    </w:p>
    <w:p>
      <w:r>
        <w:t xml:space="preserve">Otsikko: Pelaa biljardia huvin vuoksi. Lause 1: Jotkut kilpailijat lähestyivät meitä. Lause 2: Pelasimme heitä vastaan ja hävisimme. Lause 3: Meillä oli hauskaa. Lause 4: Päätimme mennä siitä lähtien vain elokuviin. Lause 5: Päätin mennä pelaamaan biljardia ystävien kanssa.</w:t>
      </w:r>
    </w:p>
    <w:p>
      <w:r>
        <w:rPr>
          <w:b/>
        </w:rPr>
        <w:t xml:space="preserve">Tulos</w:t>
      </w:r>
    </w:p>
    <w:p>
      <w:r>
        <w:t xml:space="preserve">53124</w:t>
      </w:r>
    </w:p>
    <w:p>
      <w:r>
        <w:rPr>
          <w:b/>
        </w:rPr>
        <w:t xml:space="preserve">Esimerkki 5.6490</w:t>
      </w:r>
    </w:p>
    <w:p>
      <w:r>
        <w:t xml:space="preserve">Otsikko: Nimi: The Sting. Lause 1: Eliä pisti kaksi mehiläistä. Lause 2: Hänen kälynsä antoi Eliille voidetta. Lause 3: Hän meni liian lähelle mehiläispesää. Lause 4: Eli oli veljensä tilalla poimimassa persikoita. Lause 5: Hän juoksi koko matkan takaisin veljensä talolle.</w:t>
      </w:r>
    </w:p>
    <w:p>
      <w:r>
        <w:rPr>
          <w:b/>
        </w:rPr>
        <w:t xml:space="preserve">Tulos</w:t>
      </w:r>
    </w:p>
    <w:p>
      <w:r>
        <w:t xml:space="preserve">43152</w:t>
      </w:r>
    </w:p>
    <w:p>
      <w:r>
        <w:rPr>
          <w:b/>
        </w:rPr>
        <w:t xml:space="preserve">Esimerkki 5.6491</w:t>
      </w:r>
    </w:p>
    <w:p>
      <w:r>
        <w:t xml:space="preserve">Otsikko: Nimi: Englannin testi. Lause 1: Julesilla oli aamulla englannin koe. Lause 2: Kun hän seuraavana päivänä tuli kouluun, hän nukahti pulpettiinsa. Lause 3: Jules nukkui koko kokeensa läpi. Lause 4: Hän valvoi koko yön opiskellen. Lause 5: Hän pelkäsi, ettei pärjäisi hyvin.</w:t>
      </w:r>
    </w:p>
    <w:p>
      <w:r>
        <w:rPr>
          <w:b/>
        </w:rPr>
        <w:t xml:space="preserve">Tulos</w:t>
      </w:r>
    </w:p>
    <w:p>
      <w:r>
        <w:t xml:space="preserve">15423</w:t>
      </w:r>
    </w:p>
    <w:p>
      <w:r>
        <w:rPr>
          <w:b/>
        </w:rPr>
        <w:t xml:space="preserve">Esimerkki 5.6492</w:t>
      </w:r>
    </w:p>
    <w:p>
      <w:r>
        <w:t xml:space="preserve">Otsikko: Nimi: Haukkupanta. Lause 1: Koira oli hiljainen, mutta nyt se oli surullinen. Lause 2: Naapurit olivat valittaneet Shannonin koirasta. Lause 3: Se haukkui ympäri vuorokauden. Lause 4: Shannon hankki sille haukkupannan. Lause 5: Nyt kun se haukkui, se sai sähköiskun.</w:t>
      </w:r>
    </w:p>
    <w:p>
      <w:r>
        <w:rPr>
          <w:b/>
        </w:rPr>
        <w:t xml:space="preserve">Tulos</w:t>
      </w:r>
    </w:p>
    <w:p>
      <w:r>
        <w:t xml:space="preserve">23451</w:t>
      </w:r>
    </w:p>
    <w:p>
      <w:r>
        <w:rPr>
          <w:b/>
        </w:rPr>
        <w:t xml:space="preserve">Esimerkki 5.6493</w:t>
      </w:r>
    </w:p>
    <w:p>
      <w:r>
        <w:t xml:space="preserve">Otsikko: Nimi: Etanan pelastaminen. Lause 1: Se oli suoraan auringossa ja liikkui hitaasti. Lause 2: Hän näki etanan maassa. Lause 3: Lacy käveli kadulla. Lause 4: Hän oli varma, että oli pelastanut etanan. Lause 5: Lacy nosti sen ylös ja laittoi sen viileään varjoisaan paikkaan.</w:t>
      </w:r>
    </w:p>
    <w:p>
      <w:r>
        <w:rPr>
          <w:b/>
        </w:rPr>
        <w:t xml:space="preserve">Tulos</w:t>
      </w:r>
    </w:p>
    <w:p>
      <w:r>
        <w:t xml:space="preserve">32154</w:t>
      </w:r>
    </w:p>
    <w:p>
      <w:r>
        <w:rPr>
          <w:b/>
        </w:rPr>
        <w:t xml:space="preserve">Esimerkki 5.6494</w:t>
      </w:r>
    </w:p>
    <w:p>
      <w:r>
        <w:t xml:space="preserve">Otsikko: Nimi: Puhelin. Lause 1: Viikkojen kerjäämisen jälkeen hänen vanhempansa suostuivat, kunhan hän teki kotitöitä. Lause 2: Mutta vain viikkoa myöhemmin hän jätti sen huolimattomasti luokkaan - se oli kadonnut. Lause 3: Brad pyysi uutta puhelinta, mutta hänen vanhempansa kieltäytyivät. Lause 4: Brad halusi todella kännykän. Lause 5: Brad suostui ja oli innoissaan saadessaan puhelimensa!</w:t>
      </w:r>
    </w:p>
    <w:p>
      <w:r>
        <w:rPr>
          <w:b/>
        </w:rPr>
        <w:t xml:space="preserve">Tulos</w:t>
      </w:r>
    </w:p>
    <w:p>
      <w:r>
        <w:t xml:space="preserve">41523</w:t>
      </w:r>
    </w:p>
    <w:p>
      <w:r>
        <w:rPr>
          <w:b/>
        </w:rPr>
        <w:t xml:space="preserve">Esimerkki 5.6495</w:t>
      </w:r>
    </w:p>
    <w:p>
      <w:r>
        <w:t xml:space="preserve">Otsikko: Nimi: Liikenne. Lause 1: Kaikkialla oli rakennustöitä. Lause 2: Hän oli hyvin hermostunut ajaessaan jättimäisen sillan yli kaupunkiin. Lause 3: Puolikkaat rekat huristivat heidän ympärillään. Lause 4: Liikenne kotimatkalla oli kauheaa. Lause 5: He olivat helpottuneita päästyään turvallisesti kotiin.</w:t>
      </w:r>
    </w:p>
    <w:p>
      <w:r>
        <w:rPr>
          <w:b/>
        </w:rPr>
        <w:t xml:space="preserve">Tulos</w:t>
      </w:r>
    </w:p>
    <w:p>
      <w:r>
        <w:t xml:space="preserve">41235</w:t>
      </w:r>
    </w:p>
    <w:p>
      <w:r>
        <w:rPr>
          <w:b/>
        </w:rPr>
        <w:t xml:space="preserve">Esimerkki 5.6496</w:t>
      </w:r>
    </w:p>
    <w:p>
      <w:r>
        <w:t xml:space="preserve">Otsikko: Nimi: Ilmaiset tuoppilasit. Lause 1: Tykkään käydä panimossa, joka sijaitsee muutaman korttelin päässä kotoa. Lause 2: Minulla on kaappi täynnä näitä tuoppilaseja. Lause 3: Se tarjoaa ilmaiset tuoppilasit jokaisen asiakkaan ensimmäisellä kierroksella. Lause 4: Se sijaitsee minulle erittäin sopivalla paikalla. Lause 5: Minä yksinkertaisesti ostan kierroksen aina, kun näen uuden työntekijän.</w:t>
      </w:r>
    </w:p>
    <w:p>
      <w:r>
        <w:rPr>
          <w:b/>
        </w:rPr>
        <w:t xml:space="preserve">Tulos</w:t>
      </w:r>
    </w:p>
    <w:p>
      <w:r>
        <w:t xml:space="preserve">14325</w:t>
      </w:r>
    </w:p>
    <w:p>
      <w:r>
        <w:rPr>
          <w:b/>
        </w:rPr>
        <w:t xml:space="preserve">Esimerkki 5.6497</w:t>
      </w:r>
    </w:p>
    <w:p>
      <w:r>
        <w:t xml:space="preserve">Otsikko: Nimi: Virus. Lause 1: Sitten näytölleni ilmestyi kuva klovnista. Lause 2: Ystäväni vilkaisi sitä ja kertoi, että minulla on virus. Lause 3: Latasin tietokoneelleni jonkin ohjelmiston. Lause 4: Yhtäkkiä tietokoneen näytön väri muuttui. Lause 5: Liikutin hiirtä, mutta kursori ei liikkunut.</w:t>
      </w:r>
    </w:p>
    <w:p>
      <w:r>
        <w:rPr>
          <w:b/>
        </w:rPr>
        <w:t xml:space="preserve">Tulos</w:t>
      </w:r>
    </w:p>
    <w:p>
      <w:r>
        <w:t xml:space="preserve">34512</w:t>
      </w:r>
    </w:p>
    <w:p>
      <w:r>
        <w:rPr>
          <w:b/>
        </w:rPr>
        <w:t xml:space="preserve">Esimerkki 5.6498</w:t>
      </w:r>
    </w:p>
    <w:p>
      <w:r>
        <w:t xml:space="preserve">Otsikko: Nimi: Uudet sandaalit. Lause 1: Hän näki kauneimmat oranssin ja sinisen väriset sandaalit. Lause 2: Sue osti iloisena uudet sandaalit. Lause 3: Sue piti sandaaleista. Lause 4: Hänellä oli useita pareja vihreitä ja vaaleanpunaisia. Lause 5: Eräänä päivänä hän meni kaupungin uuteen sandaalikauppaan.</w:t>
      </w:r>
    </w:p>
    <w:p>
      <w:r>
        <w:rPr>
          <w:b/>
        </w:rPr>
        <w:t xml:space="preserve">Tulos</w:t>
      </w:r>
    </w:p>
    <w:p>
      <w:r>
        <w:t xml:space="preserve">34512</w:t>
      </w:r>
    </w:p>
    <w:p>
      <w:r>
        <w:rPr>
          <w:b/>
        </w:rPr>
        <w:t xml:space="preserve">Esimerkki 5.6499</w:t>
      </w:r>
    </w:p>
    <w:p>
      <w:r>
        <w:t xml:space="preserve">Otsikko: Nimi: Scary Dream. Lause 1: Se herätti hänet jatkuvasti. Lause 2: Sam näki jatkuvasti painajaisia. Lause 3: Valitettavasti hän oli liian väsynyt ja sammui. Lause 4: Jonkin ajan kuluttua hän päätti olla menemättä takaisin nukkumaan. Lause 5: Hänen painajaisensa palasivat aamuun asti.</w:t>
      </w:r>
    </w:p>
    <w:p>
      <w:r>
        <w:rPr>
          <w:b/>
        </w:rPr>
        <w:t xml:space="preserve">Tulos</w:t>
      </w:r>
    </w:p>
    <w:p>
      <w:r>
        <w:t xml:space="preserve">21435</w:t>
      </w:r>
    </w:p>
    <w:p>
      <w:r>
        <w:rPr>
          <w:b/>
          <w:u w:val="single"/>
        </w:rPr>
        <w:t xml:space="preserve">Tehtävä numero 6</w:t>
      </w:r>
    </w:p>
    <w:p>
      <w:r>
        <w:t xml:space="preserve">Tässä tehtävässä sinulle annetaan lyhyt viiden lauseen tarina, joka on kirjoitettu luonnollisella kielellä. Annetun tarinan järjestys ei kuitenkaan ole oikea. Tehtävänäsi on palauttaa annettuun viiteen lauseeseen oikea järjestys, jotta voit luoda uudella järjestyksellä yhtenäisen novellin, jossa on oikea virtaus. Muodosta vastauksesi käyttämällä oikeassa järjestyksessä olevien lauseiden lukumäärää, esimerkiksi "23415".</w:t>
      </w:r>
    </w:p>
    <w:p>
      <w:r>
        <w:rPr>
          <w:b/>
        </w:rPr>
        <w:t xml:space="preserve">Esimerkki 6.0</w:t>
      </w:r>
    </w:p>
    <w:p>
      <w:r>
        <w:t xml:space="preserve">Lause1: Tapaus sai hänet kääntämään uuden lehden. Lause2: Rickiä ammuttiin ryöstössä. Lause3: Hän on nyt onnellinen. Lause4: Hän ei koskaan löytänyt hyvää tukea perheestä ja kääntyi jengien puoleen. Lause5: Rick kasvoi ongelmallisessa perheessä.</w:t>
      </w:r>
    </w:p>
    <w:p>
      <w:r>
        <w:rPr>
          <w:b/>
        </w:rPr>
        <w:t xml:space="preserve">Tulos</w:t>
      </w:r>
    </w:p>
    <w:p>
      <w:r>
        <w:t xml:space="preserve">43521</w:t>
      </w:r>
    </w:p>
    <w:p>
      <w:r>
        <w:rPr>
          <w:b/>
        </w:rPr>
        <w:t xml:space="preserve">Esimerkki 6.1</w:t>
      </w:r>
    </w:p>
    <w:p>
      <w:r>
        <w:t xml:space="preserve">Lause1: Hän ei koskaan löytänyt hyvää tukea perheestään, ja hän kääntyi jengien puoleen. Lause2: Rickiä ammuttiin ryöstössä. Lause3: Hän on nyt onnellinen. Lause4: Rick kasvoi ongelmallisessa perheessä. Lause5: Tapaus sai hänet kääntämään uuden lehden.</w:t>
      </w:r>
    </w:p>
    <w:p>
      <w:r>
        <w:rPr>
          <w:b/>
        </w:rPr>
        <w:t xml:space="preserve">Tulos</w:t>
      </w:r>
    </w:p>
    <w:p>
      <w:r>
        <w:t xml:space="preserve">23514</w:t>
      </w:r>
    </w:p>
    <w:p>
      <w:r>
        <w:rPr>
          <w:b/>
        </w:rPr>
        <w:t xml:space="preserve">Esimerkki 6.2</w:t>
      </w:r>
    </w:p>
    <w:p>
      <w:r>
        <w:t xml:space="preserve">Lause1: Hän on nyt onnellinen. Lause2: Tapaus sai hänet kääntämään uuden lehden. Lause3: Hän ei koskaan löytänyt hyvää tukea perheestä, ja hän kääntyi jengien puoleen. Lause4: Rick kasvoi ongelmallisessa perheessä. Lause5: Ei kestänyt kauan, kun Rickiä ammuttiin ryöstössä.</w:t>
      </w:r>
    </w:p>
    <w:p>
      <w:r>
        <w:rPr>
          <w:b/>
        </w:rPr>
        <w:t xml:space="preserve">Tulos</w:t>
      </w:r>
    </w:p>
    <w:p>
      <w:r>
        <w:t xml:space="preserve">54213</w:t>
      </w:r>
    </w:p>
    <w:p>
      <w:r>
        <w:rPr>
          <w:b/>
        </w:rPr>
        <w:t xml:space="preserve">Esimerkki 6.3</w:t>
      </w:r>
    </w:p>
    <w:p>
      <w:r>
        <w:t xml:space="preserve">Lause1: Lavernen täytyy valmistaa jotain ystävänsä juhliin. Lause2: Laverne testaa yhtä browniesta varmistaakseen, että se on herkullinen. Lause3: Hän valitsee reseptin ja noudattaa sitä tarkasti. Lause4: Browniet ovat niin herkullisia, että Laverne syö niistä kaksi. Lause5: Hän päättää leipoa erän brownieita.</w:t>
      </w:r>
    </w:p>
    <w:p>
      <w:r>
        <w:rPr>
          <w:b/>
        </w:rPr>
        <w:t xml:space="preserve">Tulos</w:t>
      </w:r>
    </w:p>
    <w:p>
      <w:r>
        <w:t xml:space="preserve">14352</w:t>
      </w:r>
    </w:p>
    <w:p>
      <w:r>
        <w:rPr>
          <w:b/>
        </w:rPr>
        <w:t xml:space="preserve">Esimerkki 6.4</w:t>
      </w:r>
    </w:p>
    <w:p>
      <w:r>
        <w:t xml:space="preserve">Lause1: Hän päättää leipoa erän brownieita. Lause2: Lavernen täytyy valmistaa jotain ystävänsä juhliin. Lause3: Laverne syö niistä kaksi. Lause4: Hän valitsee reseptin ja noudattaa sitä tarkasti. Lause5: Laverne testaa yhtä browniesta varmistaakseen, että se on herkullinen.</w:t>
      </w:r>
    </w:p>
    <w:p>
      <w:r>
        <w:rPr>
          <w:b/>
        </w:rPr>
        <w:t xml:space="preserve">Tulos</w:t>
      </w:r>
    </w:p>
    <w:p>
      <w:r>
        <w:t xml:space="preserve">21534</w:t>
      </w:r>
    </w:p>
    <w:p>
      <w:r>
        <w:rPr>
          <w:b/>
        </w:rPr>
        <w:t xml:space="preserve">Esimerkki 6.5</w:t>
      </w:r>
    </w:p>
    <w:p>
      <w:r>
        <w:t xml:space="preserve">Lause1: Lavernen täytyy valmistaa jotain ystävänsä juhliin. Lause2: Hän päättää leipoa erän brownieita. Lause3: Hän valitsee reseptin ja noudattaa sitä tarkasti. Lause4: Laverne testaa yhtä browniesta varmistaakseen, että se on herkullinen. Lause5: Browniet ovat niin herkullisia, että Laverne syö niistä kaksi.</w:t>
      </w:r>
    </w:p>
    <w:p>
      <w:r>
        <w:rPr>
          <w:b/>
        </w:rPr>
        <w:t xml:space="preserve">Tulos</w:t>
      </w:r>
    </w:p>
    <w:p>
      <w:r>
        <w:t xml:space="preserve">12345</w:t>
      </w:r>
    </w:p>
    <w:p>
      <w:r>
        <w:rPr>
          <w:b/>
        </w:rPr>
        <w:t xml:space="preserve">Esimerkki 6.6</w:t>
      </w:r>
    </w:p>
    <w:p>
      <w:r>
        <w:t xml:space="preserve">Lause1: Hän ei pitänyt siitä, miten erilaista kaikki oli. Lause2: Sarah oli jo vuosia haaveillut käyvänsä Euroopassa. Lause3: Hän oli vihdoin säästänyt tarpeeksi rahaa matkaa varten. Lause4: Sarah päätti, että hän piti kotiaan Eurooppaa parempana. Lause5: Hän laskeutui Espanjaan ja matkusti itään mantereen halki.</w:t>
      </w:r>
    </w:p>
    <w:p>
      <w:r>
        <w:rPr>
          <w:b/>
        </w:rPr>
        <w:t xml:space="preserve">Tulos</w:t>
      </w:r>
    </w:p>
    <w:p>
      <w:r>
        <w:t xml:space="preserve">41253</w:t>
      </w:r>
    </w:p>
    <w:p>
      <w:r>
        <w:rPr>
          <w:b/>
        </w:rPr>
        <w:t xml:space="preserve">Esimerkki 6.7</w:t>
      </w:r>
    </w:p>
    <w:p>
      <w:r>
        <w:t xml:space="preserve">Lause1: Sarah oli jo vuosia haaveillut matkasta Eurooppaan. Lause2: Hän oli vihdoin säästänyt tarpeeksi rahaa matkaa varten. Lause3: Sarah päätti, että hän piti kotiaan Eurooppaa parempana. Lause4: Hän laskeutui Espanjaan ja matkusti itään mantereen halki. Lause5: Hän ei pitänyt siitä, miten erilaista kaikki oli.</w:t>
      </w:r>
    </w:p>
    <w:p>
      <w:r>
        <w:rPr>
          <w:b/>
        </w:rPr>
        <w:t xml:space="preserve">Tulos</w:t>
      </w:r>
    </w:p>
    <w:p>
      <w:r>
        <w:t xml:space="preserve">12534</w:t>
      </w:r>
    </w:p>
    <w:p>
      <w:r>
        <w:rPr>
          <w:b/>
        </w:rPr>
        <w:t xml:space="preserve">Esimerkki 6.8</w:t>
      </w:r>
    </w:p>
    <w:p>
      <w:r>
        <w:t xml:space="preserve">Lause1: Gina piti kekseistä niin paljon, että söi ne kaikki yhdellä kertaa. Lause2: Keksit olivat yhtä hyviä kuin itse tehdyt. Lause3: Gina aikoi syödä vain kaksi keksiä ja säästää loput. Lause4: Hän oli hyvin iloinen huomatessaan olleensa väärässä. Lause5: Gina pelkäsi, että tuubissa oleva keksitaikina olisi ällöttävää.</w:t>
      </w:r>
    </w:p>
    <w:p>
      <w:r>
        <w:rPr>
          <w:b/>
        </w:rPr>
        <w:t xml:space="preserve">Tulos</w:t>
      </w:r>
    </w:p>
    <w:p>
      <w:r>
        <w:t xml:space="preserve">53421</w:t>
      </w:r>
    </w:p>
    <w:p>
      <w:r>
        <w:rPr>
          <w:b/>
        </w:rPr>
        <w:t xml:space="preserve">Esimerkki 6.9</w:t>
      </w:r>
    </w:p>
    <w:p>
      <w:r>
        <w:t xml:space="preserve">Lause1: Gina pelkäsi, että tuubissa oleva keksitaikina olisi ällöttävää. Lause2: Keksit tuubista olivat yhtä hyviä kuin tyhjästä tehdyt. Lause3: Hän oli hyvin iloinen huomatessaan olleensa väärässä. Lause4: Gina aikoi syödä vain kaksi keksiä ja säästää loput. Lause5: Gina piti kekseistä niin paljon, että söi ne kaikki yhdellä kertaa.</w:t>
      </w:r>
    </w:p>
    <w:p>
      <w:r>
        <w:rPr>
          <w:b/>
        </w:rPr>
        <w:t xml:space="preserve">Tulos</w:t>
      </w:r>
    </w:p>
    <w:p>
      <w:r>
        <w:t xml:space="preserve">13245</w:t>
      </w:r>
    </w:p>
    <w:p>
      <w:r>
        <w:rPr>
          <w:b/>
        </w:rPr>
        <w:t xml:space="preserve">Esimerkki 6.10</w:t>
      </w:r>
    </w:p>
    <w:p>
      <w:r>
        <w:t xml:space="preserve">Lause1: Gina pelkäsi, että tuubissa oleva keksitaikina olisi ällöttävää. Lause2: Gina piti kekseistä niin paljon, että söi ne kaikki yhdellä kertaa. Lause3: Hän oli hyvin iloinen huomatessaan olleensa väärässä. Lause4: Tuubista tehdyt keksit olivat yhtä hyviä kuin tyhjästä tehdyt. Lause5: Gina aikoi syödä vain kaksi keksiä ja säästää loput.</w:t>
      </w:r>
    </w:p>
    <w:p>
      <w:r>
        <w:rPr>
          <w:b/>
        </w:rPr>
        <w:t xml:space="preserve">Tulos</w:t>
      </w:r>
    </w:p>
    <w:p>
      <w:r>
        <w:t xml:space="preserve">15234</w:t>
      </w:r>
    </w:p>
    <w:p>
      <w:r>
        <w:rPr>
          <w:b/>
        </w:rPr>
        <w:t xml:space="preserve">Esimerkki 6.11</w:t>
      </w:r>
    </w:p>
    <w:p>
      <w:r>
        <w:t xml:space="preserve">Lause1: Se oli viimeinen esitykseni soittokunnassa. Lause2: Esitys oli virheetön. Lause3: Soitimme Thrillerin ja Radar Lovea. Lause4: Soitin bändissä pikkurumpua. Lause5: Olin hyvin ylpeä esityksestäni.</w:t>
      </w:r>
    </w:p>
    <w:p>
      <w:r>
        <w:rPr>
          <w:b/>
        </w:rPr>
        <w:t xml:space="preserve">Tulos</w:t>
      </w:r>
    </w:p>
    <w:p>
      <w:r>
        <w:t xml:space="preserve">14325</w:t>
      </w:r>
    </w:p>
    <w:p>
      <w:r>
        <w:rPr>
          <w:b/>
        </w:rPr>
        <w:t xml:space="preserve">Esimerkki 6.12</w:t>
      </w:r>
    </w:p>
    <w:p>
      <w:r>
        <w:t xml:space="preserve">Lause1: Se oli viimeinen esitykseni soittokunnassa. Lause2: Esitys oli virheetön. Lause3: Soitimme Thrillerin ja Radar Lovea. Lause4: Olin hyvin ylpeä esityksestäni. Lause5: Soitin bändissä pikkurumpua.</w:t>
      </w:r>
    </w:p>
    <w:p>
      <w:r>
        <w:rPr>
          <w:b/>
        </w:rPr>
        <w:t xml:space="preserve">Tulos</w:t>
      </w:r>
    </w:p>
    <w:p>
      <w:r>
        <w:t xml:space="preserve">14352</w:t>
      </w:r>
    </w:p>
    <w:p>
      <w:r>
        <w:rPr>
          <w:b/>
        </w:rPr>
        <w:t xml:space="preserve">Esimerkki 6.13</w:t>
      </w:r>
    </w:p>
    <w:p>
      <w:r>
        <w:t xml:space="preserve">Lause1: Soitimme Thrilleriä ja Radar Lovea. Lause2: Se oli viimeinen esitykseni marssiorkesterissa. Lause3: Olin hyvin ylpeä suorituksestani. Lause4: Soitin bändissä pikkurumpua. Lause5: Esitys oli virheetön.</w:t>
      </w:r>
    </w:p>
    <w:p>
      <w:r>
        <w:rPr>
          <w:b/>
        </w:rPr>
        <w:t xml:space="preserve">Tulos</w:t>
      </w:r>
    </w:p>
    <w:p>
      <w:r>
        <w:t xml:space="preserve">31524</w:t>
      </w:r>
    </w:p>
    <w:p>
      <w:r>
        <w:rPr>
          <w:b/>
        </w:rPr>
        <w:t xml:space="preserve">Esimerkki 6.14</w:t>
      </w:r>
    </w:p>
    <w:p>
      <w:r>
        <w:t xml:space="preserve">Lause1: Jim löysi vanhan kertakäyttökameran romulaatikon pohjalta. Lause2: Jim käytti aikaa päättäessään, mistä hän ottaisi kuvan. Lause3: Laskuri naksahti yhteen viimeiseen kuvaan. Lause4: Tilanteen vakavuus alkoi valjeta Jimille. Lause5: Hän alkoi räpsäistä kaikkea ympärillään olevaa.</w:t>
      </w:r>
    </w:p>
    <w:p>
      <w:r>
        <w:rPr>
          <w:b/>
        </w:rPr>
        <w:t xml:space="preserve">Tulos</w:t>
      </w:r>
    </w:p>
    <w:p>
      <w:r>
        <w:t xml:space="preserve">15342</w:t>
      </w:r>
    </w:p>
    <w:p>
      <w:r>
        <w:rPr>
          <w:b/>
        </w:rPr>
        <w:t xml:space="preserve">Esimerkki 6.15</w:t>
      </w:r>
    </w:p>
    <w:p>
      <w:r>
        <w:t xml:space="preserve">Lause1: Jim löysi vanhan kertakäyttökameran romulaatikon pohjalta. Lause2: Hän alkoi räpsäistä kaikkea ympärillään. Lause3: Tilanteen vakavuus alkoi valjeta Jimille. Lause4: Jim käytti aikaa päättäessään, mistä hän ottaisi kuvan. Lause5: Laskuri napsahti yhteen viimeiseen kuvaan.</w:t>
      </w:r>
    </w:p>
    <w:p>
      <w:r>
        <w:rPr>
          <w:b/>
        </w:rPr>
        <w:t xml:space="preserve">Tulos</w:t>
      </w:r>
    </w:p>
    <w:p>
      <w:r>
        <w:t xml:space="preserve">12453</w:t>
      </w:r>
    </w:p>
    <w:p>
      <w:r>
        <w:rPr>
          <w:b/>
        </w:rPr>
        <w:t xml:space="preserve">Esimerkki 6.16</w:t>
      </w:r>
    </w:p>
    <w:p>
      <w:r>
        <w:t xml:space="preserve">Lause1: Jim löysi vanhan kertakäyttökameran romulaatikon pohjalta. Lause2: Hän alkoi räpsäistä kaikkea ympärillään. Lause3: Jim käytti aikaa päättäessään, mistä hän ottaisi kuvan. Lause4: Tilanteen vakavuus alkoi valjeta Jimille. Lause5: Laskuri napsahti yhteen viimeiseen kuvaan.</w:t>
      </w:r>
    </w:p>
    <w:p>
      <w:r>
        <w:rPr>
          <w:b/>
        </w:rPr>
        <w:t xml:space="preserve">Tulos</w:t>
      </w:r>
    </w:p>
    <w:p>
      <w:r>
        <w:t xml:space="preserve">12543</w:t>
      </w:r>
    </w:p>
    <w:p>
      <w:r>
        <w:rPr>
          <w:b/>
        </w:rPr>
        <w:t xml:space="preserve">Esimerkki 6.17</w:t>
      </w:r>
    </w:p>
    <w:p>
      <w:r>
        <w:t xml:space="preserve">Lause1: Ron on hurmioitunut, mutta tekee perusteellista työtä ja lopettaa erittäin aikaisin. Lause2: Hänen pomonsa kiittää häntä hyvin tehdystä työstä. Lause3: Hän rakastaa ulkoilmaa ja on aina nauttinut työskentelystä ulkona. Lause4: Hänen pomonsa käskee Ronin kyntää uudelleen pormestarin kodin etupihan. Lause5: Ron aloitti tänään uuden työnsä maisemanhoitajana.</w:t>
      </w:r>
    </w:p>
    <w:p>
      <w:r>
        <w:rPr>
          <w:b/>
        </w:rPr>
        <w:t xml:space="preserve">Tulos</w:t>
      </w:r>
    </w:p>
    <w:p>
      <w:r>
        <w:t xml:space="preserve">45231</w:t>
      </w:r>
    </w:p>
    <w:p>
      <w:r>
        <w:rPr>
          <w:b/>
        </w:rPr>
        <w:t xml:space="preserve">Esimerkki 6.18</w:t>
      </w:r>
    </w:p>
    <w:p>
      <w:r>
        <w:t xml:space="preserve">Lause1: Ron on hurmioitunut, mutta tekee perusteellista työtä ja lopettaa erittäin aikaisin. Lause2: Hän rakastaa ulkoilmaa ja on aina nauttinut työskentelystä ulkona. Lause3: Ron aloitti tänään uuden työnsä maisemansuunnittelijana. Lause4: Hänen pomonsa kehuu häntä hyvin tehdystä työstä. Lause5: Hänen pomonsa käskee häntä kyntämään uudelleen pormestarin kodin etupihan.</w:t>
      </w:r>
    </w:p>
    <w:p>
      <w:r>
        <w:rPr>
          <w:b/>
        </w:rPr>
        <w:t xml:space="preserve">Tulos</w:t>
      </w:r>
    </w:p>
    <w:p>
      <w:r>
        <w:t xml:space="preserve">42153</w:t>
      </w:r>
    </w:p>
    <w:p>
      <w:r>
        <w:rPr>
          <w:b/>
        </w:rPr>
        <w:t xml:space="preserve">Esimerkki 6.19</w:t>
      </w:r>
    </w:p>
    <w:p>
      <w:r>
        <w:t xml:space="preserve">Lause1: Hänen pomonsa kiittää häntä hyvin tehdystä työstä. Lause2: Hänen pomonsa käskee häntä kyntämään uudelleen pormestarin kodin etupihan. Lause3: Hän rakastaa ulkoilmaa ja on aina nauttinut työskentelystä ulkona. Lause4: Ron aloitti tänään uuden työnsä maisemansuunnittelijana. Lause5: Ron on hurmioitunut, mutta tekee perusteellista työtä ja valmistuu erittäin aikaisin.</w:t>
      </w:r>
    </w:p>
    <w:p>
      <w:r>
        <w:rPr>
          <w:b/>
        </w:rPr>
        <w:t xml:space="preserve">Tulos</w:t>
      </w:r>
    </w:p>
    <w:p>
      <w:r>
        <w:t xml:space="preserve">53214</w:t>
      </w:r>
    </w:p>
    <w:p>
      <w:r>
        <w:rPr>
          <w:b/>
        </w:rPr>
        <w:t xml:space="preserve">Esimerkki 6.20</w:t>
      </w:r>
    </w:p>
    <w:p>
      <w:r>
        <w:t xml:space="preserve">Lause1: Vegasissa John ja Billy kilpailivat kahdeksankymmentä kilpailijaa vastaan. Lause2: Johnista ja Billystä tuli erittäin taitavia olutpongissa. Lause3: He voittivat kilpailun ja etenivät seuraavalle tasolle. Lause4: He osallistuivat kilpailuun yliopistossa. Lause5: Seuraava taso lähetti heidät Vegasiin.</w:t>
      </w:r>
    </w:p>
    <w:p>
      <w:r>
        <w:rPr>
          <w:b/>
        </w:rPr>
        <w:t xml:space="preserve">Tulos</w:t>
      </w:r>
    </w:p>
    <w:p>
      <w:r>
        <w:t xml:space="preserve">51324</w:t>
      </w:r>
    </w:p>
    <w:p>
      <w:r>
        <w:rPr>
          <w:b/>
        </w:rPr>
        <w:t xml:space="preserve">Esimerkki 6.21</w:t>
      </w:r>
    </w:p>
    <w:p>
      <w:r>
        <w:t xml:space="preserve">Lause1: He osallistuivat kilpailuun yliopistossa. Lause2: Vegasissa John ja Billy kilpailivat kahdeksankymmentä kilpailijaa vastaan. Lause3: Seuraava taso lähetti heidät Vegasiin. Lause4: He voittivat kilpailun ja etenivät seuraavalle tasolle. Lause5: Johnista ja Billystä tuli erittäin taitavia olutpongissa.</w:t>
      </w:r>
    </w:p>
    <w:p>
      <w:r>
        <w:rPr>
          <w:b/>
        </w:rPr>
        <w:t xml:space="preserve">Tulos</w:t>
      </w:r>
    </w:p>
    <w:p>
      <w:r>
        <w:t xml:space="preserve">25431</w:t>
      </w:r>
    </w:p>
    <w:p>
      <w:r>
        <w:rPr>
          <w:b/>
        </w:rPr>
        <w:t xml:space="preserve">Esimerkki 6.22</w:t>
      </w:r>
    </w:p>
    <w:p>
      <w:r>
        <w:t xml:space="preserve">Lause1: He voittivat kilpailun ja etenivät seuraavalle tasolle. Lause2: Johnista ja Billystä tuli erittäin taitavia olutpongissa. Lause3: He osallistuivat kilpailuun yliopistossa. Lause4: Seuraava taso lähetti heidät Vegasiin. Lause5: Vegasissa John ja Billy kilpailivat kahdeksankymmentä kilpailijaa vastaan.</w:t>
      </w:r>
    </w:p>
    <w:p>
      <w:r>
        <w:rPr>
          <w:b/>
        </w:rPr>
        <w:t xml:space="preserve">Tulos</w:t>
      </w:r>
    </w:p>
    <w:p>
      <w:r>
        <w:t xml:space="preserve">31245</w:t>
      </w:r>
    </w:p>
    <w:p>
      <w:r>
        <w:rPr>
          <w:b/>
        </w:rPr>
        <w:t xml:space="preserve">Esimerkki 6.23</w:t>
      </w:r>
    </w:p>
    <w:p>
      <w:r>
        <w:t xml:space="preserve">Lause1: Caroline teki kovasti töitä saadakseen hyviä arvosanoja. Lause2: Eräänä päivänä Caroline reputti kokeessa yhden pisteen. Lause3: Myöhemmin hän läpäisi kokeen. Lause4: Caroline oli lääketieteen opiskelija. Lause5: Caroline oli hyvin turhautunut, mutta hän jatkoi ahkeraa opiskelua.</w:t>
      </w:r>
    </w:p>
    <w:p>
      <w:r>
        <w:rPr>
          <w:b/>
        </w:rPr>
        <w:t xml:space="preserve">Tulos</w:t>
      </w:r>
    </w:p>
    <w:p>
      <w:r>
        <w:t xml:space="preserve">23514</w:t>
      </w:r>
    </w:p>
    <w:p>
      <w:r>
        <w:rPr>
          <w:b/>
        </w:rPr>
        <w:t xml:space="preserve">Esimerkki 6.24</w:t>
      </w:r>
    </w:p>
    <w:p>
      <w:r>
        <w:t xml:space="preserve">Lause1: Caroline teki kovasti töitä saadakseen hyviä arvosanoja. Lause2: Eräänä päivänä Caroline reputti kokeessa yhden pisteen. Lause3: Caroline oli lääketieteen opiskelija. Lause4: Myöhemmin hän läpäisi kokeen. Lause5: Caroline oli hyvin turhautunut, mutta hän jatkoi ahkeraa opiskelua.</w:t>
      </w:r>
    </w:p>
    <w:p>
      <w:r>
        <w:rPr>
          <w:b/>
        </w:rPr>
        <w:t xml:space="preserve">Tulos</w:t>
      </w:r>
    </w:p>
    <w:p>
      <w:r>
        <w:t xml:space="preserve">23154</w:t>
      </w:r>
    </w:p>
    <w:p>
      <w:r>
        <w:rPr>
          <w:b/>
        </w:rPr>
        <w:t xml:space="preserve">Esimerkki 6.25</w:t>
      </w:r>
    </w:p>
    <w:p>
      <w:r>
        <w:t xml:space="preserve">Lause1: Caroline oli hyvin turhautunut, mutta hän jatkoi ahkeraa opiskelua. Lause2: Eräänä päivänä Caroline epäonnistui kokeessa yhdellä pisteellä. Lause3: Caroline teki kovasti töitä saadakseen hyviä arvosanoja. Lause4: Myöhemmin hän läpäisi kokeen. Lause5: Caroline oli lääketieteen opiskelija.</w:t>
      </w:r>
    </w:p>
    <w:p>
      <w:r>
        <w:rPr>
          <w:b/>
        </w:rPr>
        <w:t xml:space="preserve">Tulos</w:t>
      </w:r>
    </w:p>
    <w:p>
      <w:r>
        <w:t xml:space="preserve">43251</w:t>
      </w:r>
    </w:p>
    <w:p>
      <w:r>
        <w:rPr>
          <w:b/>
        </w:rPr>
        <w:t xml:space="preserve">Esimerkki 6.26</w:t>
      </w:r>
    </w:p>
    <w:p>
      <w:r>
        <w:t xml:space="preserve">Lause1: Trish inhosi ulkoilmaa. Lause2: Hänen ystävänsä suostuttelivat hänet lähtemään telttailemaan. Lause3: He opettivat häntä kalastamaan ja näyttivät hänelle tähtiä. Lause4: Lopulta Trish alkoi vastahakoisesti hyväksyä luonnon. Lause5: Hänellä ei ollut hauskaa.</w:t>
      </w:r>
    </w:p>
    <w:p>
      <w:r>
        <w:rPr>
          <w:b/>
        </w:rPr>
        <w:t xml:space="preserve">Tulos</w:t>
      </w:r>
    </w:p>
    <w:p>
      <w:r>
        <w:t xml:space="preserve">12453</w:t>
      </w:r>
    </w:p>
    <w:p>
      <w:r>
        <w:rPr>
          <w:b/>
        </w:rPr>
        <w:t xml:space="preserve">Esimerkki 6.27</w:t>
      </w:r>
    </w:p>
    <w:p>
      <w:r>
        <w:t xml:space="preserve">Lause1: Trish inhosi ulkoilmaa. Lause2: He opettivat häntä kalastamaan ja näyttivät hänelle tähtiä. Lause3: Lopulta Trish alkoi vastahakoisesti hyväksyä luonnon. Lause4: Hänen ystävänsä suostuttelivat hänet lähtemään telttailemaan. Lause5: Hänellä ei ollut hauskaa.</w:t>
      </w:r>
    </w:p>
    <w:p>
      <w:r>
        <w:rPr>
          <w:b/>
        </w:rPr>
        <w:t xml:space="preserve">Tulos</w:t>
      </w:r>
    </w:p>
    <w:p>
      <w:r>
        <w:t xml:space="preserve">14523</w:t>
      </w:r>
    </w:p>
    <w:p>
      <w:r>
        <w:rPr>
          <w:b/>
        </w:rPr>
        <w:t xml:space="preserve">Esimerkki 6.28</w:t>
      </w:r>
    </w:p>
    <w:p>
      <w:r>
        <w:t xml:space="preserve">Lause1: Hänellä ei ollut hauskaa. Lause2: Lopulta Trish alkoi vastahakoisesti hyväksyä luonnon. Lause3: Trish inhosi ulkoilmaa. Lause4: Hänen ystävänsä suostuttelivat hänet lähtemään telttailemaan. Lause5: He opettivat häntä kalastamaan ja näyttivät hänelle tähtiä.</w:t>
      </w:r>
    </w:p>
    <w:p>
      <w:r>
        <w:rPr>
          <w:b/>
        </w:rPr>
        <w:t xml:space="preserve">Tulos</w:t>
      </w:r>
    </w:p>
    <w:p>
      <w:r>
        <w:t xml:space="preserve">35124</w:t>
      </w:r>
    </w:p>
    <w:p>
      <w:r>
        <w:rPr>
          <w:b/>
        </w:rPr>
        <w:t xml:space="preserve">Esimerkki 6.29</w:t>
      </w:r>
    </w:p>
    <w:p>
      <w:r>
        <w:t xml:space="preserve">Lause1: Hän saapui satamaan ja oli valmiina matkatavaroidensa kanssa. Lause2: Tony oli iloinen päästessään ensimmäiselle risteilylle. Lause3: Hän nousi laivaan ja laiva lähti satamasta. Lause4: Kun hän käveli kulman taakse, hän ei voinut uskoa sen kokoa. Lause5: Tony nautti risteilystä.</w:t>
      </w:r>
    </w:p>
    <w:p>
      <w:r>
        <w:rPr>
          <w:b/>
        </w:rPr>
        <w:t xml:space="preserve">Tulos</w:t>
      </w:r>
    </w:p>
    <w:p>
      <w:r>
        <w:t xml:space="preserve">21435</w:t>
      </w:r>
    </w:p>
    <w:p>
      <w:r>
        <w:rPr>
          <w:b/>
        </w:rPr>
        <w:t xml:space="preserve">Esimerkki 6.30</w:t>
      </w:r>
    </w:p>
    <w:p>
      <w:r>
        <w:t xml:space="preserve">Lause1: Tony nautti risteilystä. Lause2: Hän nousi laivaan ja alus lähti satamasta. Lause3: Kun hän käveli kulman taakse, hän ei voinut uskoa sen kokoa. Lause4: Tony oli iloinen päästessään ensimmäiselle risteilylle. Lause5: Hän saapui satamaan ja oli valmis matkatavaroidensa kanssa.</w:t>
      </w:r>
    </w:p>
    <w:p>
      <w:r>
        <w:rPr>
          <w:b/>
        </w:rPr>
        <w:t xml:space="preserve">Tulos</w:t>
      </w:r>
    </w:p>
    <w:p>
      <w:r>
        <w:t xml:space="preserve">54312</w:t>
      </w:r>
    </w:p>
    <w:p>
      <w:r>
        <w:rPr>
          <w:b/>
        </w:rPr>
        <w:t xml:space="preserve">Esimerkki 6.31</w:t>
      </w:r>
    </w:p>
    <w:p>
      <w:r>
        <w:t xml:space="preserve">Lause1: Kun hän käveli kulman taakse, hän ei voinut uskoa sen kokoa. Lause2: Hän saapui satamaan ja oli valmiina matkatavaroidensa kanssa. Lause3: Hän nousi laivaan, ja alus lähti satamasta. Lause4: Tony nautti risteilystä. Lause5: Tony oli iloinen päästessään ensimmäiselle risteilylle.</w:t>
      </w:r>
    </w:p>
    <w:p>
      <w:r>
        <w:rPr>
          <w:b/>
        </w:rPr>
        <w:t xml:space="preserve">Tulos</w:t>
      </w:r>
    </w:p>
    <w:p>
      <w:r>
        <w:t xml:space="preserve">32451</w:t>
      </w:r>
    </w:p>
    <w:p>
      <w:r>
        <w:rPr>
          <w:b/>
        </w:rPr>
        <w:t xml:space="preserve">Esimerkki 6.32</w:t>
      </w:r>
    </w:p>
    <w:p>
      <w:r>
        <w:t xml:space="preserve">Lause1: Koska hän oli hyvä uimari, hän päätti kokeilla uintijoukkuetta. Lause2: Ignacio voittaa ensimmäisessä uintikisassa toisen sijan! Lause3: Ignacio pääsee joukkueeseen helposti. Lause4: Ignacio voitti hopeamitalin. Lause5: Ignacio haluaa harrastaa urheilua opiskellessaan.</w:t>
      </w:r>
    </w:p>
    <w:p>
      <w:r>
        <w:rPr>
          <w:b/>
        </w:rPr>
        <w:t xml:space="preserve">Tulos</w:t>
      </w:r>
    </w:p>
    <w:p>
      <w:r>
        <w:t xml:space="preserve">24351</w:t>
      </w:r>
    </w:p>
    <w:p>
      <w:r>
        <w:rPr>
          <w:b/>
        </w:rPr>
        <w:t xml:space="preserve">Esimerkki 6.33</w:t>
      </w:r>
    </w:p>
    <w:p>
      <w:r>
        <w:t xml:space="preserve">Lause1: Ignacio haluaa harrastaa urheilua opiskellessaan. Lause2: Koska hän oli hyvä uimari, hän päättää kokeilla uintijoukkuetta. Lause3: Ignacio voitti hopeamitalin. Lause4: Ensimmäisessä uintikisassa Ignacio voitti toisen sijan! Lause5: Ignacio pääsee joukkueeseen helposti.</w:t>
      </w:r>
    </w:p>
    <w:p>
      <w:r>
        <w:rPr>
          <w:b/>
        </w:rPr>
        <w:t xml:space="preserve">Tulos</w:t>
      </w:r>
    </w:p>
    <w:p>
      <w:r>
        <w:t xml:space="preserve">12543</w:t>
      </w:r>
    </w:p>
    <w:p>
      <w:r>
        <w:rPr>
          <w:b/>
        </w:rPr>
        <w:t xml:space="preserve">Esimerkki 6.34</w:t>
      </w:r>
    </w:p>
    <w:p>
      <w:r>
        <w:t xml:space="preserve">Lause1: Ignacio voitti toisen sijan ensimmäisessä uintikisassa! Lause2: Koska hän oli hyvä uimari, hän päättää kokeilla uintijoukkuetta. Lause3: Ignacio pääsee joukkueeseen helposti. Lause4: Ignacio voitti hopeamitalin. Lause5: Ignacio haluaa harrastaa urheilua opiskellessaan.</w:t>
      </w:r>
    </w:p>
    <w:p>
      <w:r>
        <w:rPr>
          <w:b/>
        </w:rPr>
        <w:t xml:space="preserve">Tulos</w:t>
      </w:r>
    </w:p>
    <w:p>
      <w:r>
        <w:t xml:space="preserve">42351</w:t>
      </w:r>
    </w:p>
    <w:p>
      <w:r>
        <w:rPr>
          <w:b/>
        </w:rPr>
        <w:t xml:space="preserve">Esimerkki 6.35</w:t>
      </w:r>
    </w:p>
    <w:p>
      <w:r>
        <w:t xml:space="preserve">Lause1: Danny osti veneen. Lause2: Danny ja hänen paras ystävänsä miehittivät veneen. Lause3: Hän päätti lähteä mukaan. Lause4: He valmistautuivat kilpailun alkamiseen. Lause5: Hänen läheisessä venesatamassaan järjestettiin kilpailu.</w:t>
      </w:r>
    </w:p>
    <w:p>
      <w:r>
        <w:rPr>
          <w:b/>
        </w:rPr>
        <w:t xml:space="preserve">Tulos</w:t>
      </w:r>
    </w:p>
    <w:p>
      <w:r>
        <w:t xml:space="preserve">14352</w:t>
      </w:r>
    </w:p>
    <w:p>
      <w:r>
        <w:rPr>
          <w:b/>
        </w:rPr>
        <w:t xml:space="preserve">Esimerkki 6.36</w:t>
      </w:r>
    </w:p>
    <w:p>
      <w:r>
        <w:t xml:space="preserve">Lause1: Hänen läheisessä venesatamassaan oli kilpailu. Lause2: Danny osti veneen. Lause3: Danny ja hänen paras ystävänsä miehittivät veneen. Lause4: Hän päätti osallistua. Lause5: He valmistautuivat kilpailun alkamiseen.</w:t>
      </w:r>
    </w:p>
    <w:p>
      <w:r>
        <w:rPr>
          <w:b/>
        </w:rPr>
        <w:t xml:space="preserve">Tulos</w:t>
      </w:r>
    </w:p>
    <w:p>
      <w:r>
        <w:t xml:space="preserve">21435</w:t>
      </w:r>
    </w:p>
    <w:p>
      <w:r>
        <w:rPr>
          <w:b/>
        </w:rPr>
        <w:t xml:space="preserve">Esimerkki 6.37</w:t>
      </w:r>
    </w:p>
    <w:p>
      <w:r>
        <w:t xml:space="preserve">Lause1: He valmistautuivat kilpailun alkuun. Lause2: Hän päätti osallistua. Lause3: Danny ja hänen paras ystävänsä miehittivät veneen. Lause4: Hänen läheisessä venesatamassaan järjestettiin kilpailu. Lause5: Danny osti veneen.</w:t>
      </w:r>
    </w:p>
    <w:p>
      <w:r>
        <w:rPr>
          <w:b/>
        </w:rPr>
        <w:t xml:space="preserve">Tulos</w:t>
      </w:r>
    </w:p>
    <w:p>
      <w:r>
        <w:t xml:space="preserve">53421</w:t>
      </w:r>
    </w:p>
    <w:p>
      <w:r>
        <w:rPr>
          <w:b/>
        </w:rPr>
        <w:t xml:space="preserve">Esimerkki 6.38</w:t>
      </w:r>
    </w:p>
    <w:p>
      <w:r>
        <w:t xml:space="preserve">Lause1: Mary käynnisti tietokoneen heti kotiin päästyään ja aloitti. Lause2: Mary ei malttanut odottaa raporttinsa esittämistä. Lause3: Onneksi Mary rakasti pandoja, sillä hän oli innoissaan päästäkseen aloittamaan. Lause4: Koulussa Mary sai tehtäväksi kirjoittaa esseen pandoista. Lause5: Hän kirjoitti kaiken, mitä tiesi, ja tutki vähän myös!</w:t>
      </w:r>
    </w:p>
    <w:p>
      <w:r>
        <w:rPr>
          <w:b/>
        </w:rPr>
        <w:t xml:space="preserve">Tulos</w:t>
      </w:r>
    </w:p>
    <w:p>
      <w:r>
        <w:t xml:space="preserve">35214</w:t>
      </w:r>
    </w:p>
    <w:p>
      <w:r>
        <w:rPr>
          <w:b/>
        </w:rPr>
        <w:t xml:space="preserve">Esimerkki 6.39</w:t>
      </w:r>
    </w:p>
    <w:p>
      <w:r>
        <w:t xml:space="preserve">Lause1: Koulussa Mary sai tehtäväkseen kirjoittaa esseen pandoista. Lause2: Onneksi Mary rakasti pandoja, sillä hän oli innoissaan päästäkseen aloittamaan. Lause3: Hän kirjoitti kaiken, mitä tiesi, ja tutki myös hieman! Lause4: Mary ei malttanut odottaa, että saisi esitellä raporttinsa. Lause5: Heti kotiin päästyään Mary käynnisti tietokoneensa ja aloitti.</w:t>
      </w:r>
    </w:p>
    <w:p>
      <w:r>
        <w:rPr>
          <w:b/>
        </w:rPr>
        <w:t xml:space="preserve">Tulos</w:t>
      </w:r>
    </w:p>
    <w:p>
      <w:r>
        <w:t xml:space="preserve">12453</w:t>
      </w:r>
    </w:p>
    <w:p>
      <w:r>
        <w:rPr>
          <w:b/>
        </w:rPr>
        <w:t xml:space="preserve">Esimerkki 6.40</w:t>
      </w:r>
    </w:p>
    <w:p>
      <w:r>
        <w:t xml:space="preserve">Lause1: Mary ei malttanut odottaa raporttinsa esittämistä. Lause2: Hän kirjoitti kaiken, mitä tiesi, ja tutki myös hieman! Lause3: Koulussa Mary sai tehtäväksi kirjoittaa esseen pandoista. Lause4: Onneksi Mary rakasti pandoja, sillä hän oli innoissaan päästäkseen aloittamaan. Lause5: Heti kotiin päästyään Mary käynnisti tietokoneensa ja aloitti.</w:t>
      </w:r>
    </w:p>
    <w:p>
      <w:r>
        <w:rPr>
          <w:b/>
        </w:rPr>
        <w:t xml:space="preserve">Tulos</w:t>
      </w:r>
    </w:p>
    <w:p>
      <w:r>
        <w:t xml:space="preserve">54123</w:t>
      </w:r>
    </w:p>
    <w:p>
      <w:r>
        <w:rPr>
          <w:b/>
        </w:rPr>
        <w:t xml:space="preserve">Esimerkki 6.41</w:t>
      </w:r>
    </w:p>
    <w:p>
      <w:r>
        <w:t xml:space="preserve">Lause1: Ellen voitti lopulta palkinnon. Lause2: Hän lannoitti ruusupensaan ja peitti sen joka ilta. Lause3: Ruusut kasvoivat päivä päivältä kauniimmiksi. Lause4: Ellen haaveili voittavansa palkinnon ruusuistaan. Lause5: Hän aikoi ilmoittaa erityisen violetin ruusunsa messuille.</w:t>
      </w:r>
    </w:p>
    <w:p>
      <w:r>
        <w:rPr>
          <w:b/>
        </w:rPr>
        <w:t xml:space="preserve">Tulos</w:t>
      </w:r>
    </w:p>
    <w:p>
      <w:r>
        <w:t xml:space="preserve">53412</w:t>
      </w:r>
    </w:p>
    <w:p>
      <w:r>
        <w:rPr>
          <w:b/>
        </w:rPr>
        <w:t xml:space="preserve">Esimerkki 6.42</w:t>
      </w:r>
    </w:p>
    <w:p>
      <w:r>
        <w:t xml:space="preserve">Lause1: Ellen voitti lopulta palkinnon. Lause2: Ruusut kasvoivat päivä päivältä kauniimmiksi. Lause3: Ellen haaveili voittavansa palkinnon ruusuillaan. Lause4: Hän lannoitti ruusupensaan ja peitti sen joka ilta. Lause5: Hän suunnitteli ilmoittavansa erityisen violetin ruusunsa messuille.</w:t>
      </w:r>
    </w:p>
    <w:p>
      <w:r>
        <w:rPr>
          <w:b/>
        </w:rPr>
        <w:t xml:space="preserve">Tulos</w:t>
      </w:r>
    </w:p>
    <w:p>
      <w:r>
        <w:t xml:space="preserve">54132</w:t>
      </w:r>
    </w:p>
    <w:p>
      <w:r>
        <w:rPr>
          <w:b/>
        </w:rPr>
        <w:t xml:space="preserve">Esimerkki 6.43</w:t>
      </w:r>
    </w:p>
    <w:p>
      <w:r>
        <w:t xml:space="preserve">Lause1: Ellen voitti lopulta palkinnon. Lause2: Ellen haaveili voittavansa palkinnon ruusuistaan. Lause3: Hän suunnitteli ilmoittavansa erityisen violetin ruusunsa messuille. Lause4: Hän lannoitti ruusupensaan ja peitti sen joka ilta. Lause5: Ruusut kasvoivat päivä päivältä kauniimmiksi.</w:t>
      </w:r>
    </w:p>
    <w:p>
      <w:r>
        <w:rPr>
          <w:b/>
        </w:rPr>
        <w:t xml:space="preserve">Tulos</w:t>
      </w:r>
    </w:p>
    <w:p>
      <w:r>
        <w:t xml:space="preserve">51234</w:t>
      </w:r>
    </w:p>
    <w:p>
      <w:r>
        <w:rPr>
          <w:b/>
        </w:rPr>
        <w:t xml:space="preserve">Esimerkki 6.44</w:t>
      </w:r>
    </w:p>
    <w:p>
      <w:r>
        <w:t xml:space="preserve">Lause1: Tytöt ottivat hänet iloisesti vastaan sosiaalisiin ryhmiinsä. Lause2: Jesse oli juuri aloittanut viidennen luokan. Lause3: Hän päätti sen sijaan ystävystyä tyttöjen kanssa. Lause4: Muut pojat kiusasivat Jesseä koulussa. Lause5: Hän yritti ystävystyä muiden poikien kanssa, mutta ei onnistunut.</w:t>
      </w:r>
    </w:p>
    <w:p>
      <w:r>
        <w:rPr>
          <w:b/>
        </w:rPr>
        <w:t xml:space="preserve">Tulos</w:t>
      </w:r>
    </w:p>
    <w:p>
      <w:r>
        <w:t xml:space="preserve">41352</w:t>
      </w:r>
    </w:p>
    <w:p>
      <w:r>
        <w:rPr>
          <w:b/>
        </w:rPr>
        <w:t xml:space="preserve">Esimerkki 6.45</w:t>
      </w:r>
    </w:p>
    <w:p>
      <w:r>
        <w:t xml:space="preserve">Lause1: Hän päätti sen sijaan ystävystyä tyttöjen kanssa. Lause2: Hän yritti ystävystyä muiden poikien kanssa, mutta ei onnistunut. Lause3: Muut pojat kiusasivat Jesseä koulussa. Lause4: Jesse oli juuri aloittanut viidennen luokan. Lause5: Tytöt ottivat hänet iloisesti vastaan sosiaalisiin ryhmiinsä.</w:t>
      </w:r>
    </w:p>
    <w:p>
      <w:r>
        <w:rPr>
          <w:b/>
        </w:rPr>
        <w:t xml:space="preserve">Tulos</w:t>
      </w:r>
    </w:p>
    <w:p>
      <w:r>
        <w:t xml:space="preserve">32514</w:t>
      </w:r>
    </w:p>
    <w:p>
      <w:r>
        <w:rPr>
          <w:b/>
        </w:rPr>
        <w:t xml:space="preserve">Esimerkki 6.46</w:t>
      </w:r>
    </w:p>
    <w:p>
      <w:r>
        <w:t xml:space="preserve">Lause1: Hän yritti ystävystyä muiden poikien kanssa, mutta ei onnistunut. Lause2: Tytöt ottivat hänet iloisesti sosiaalisiin ryhmiinsä. Lause3: Hän päätti sen sijaan ystävystyä tyttöjen kanssa. Lause4: Jesse oli juuri aloittanut viidennen luokan. Lause5: Koulun muut pojat kiusasivat Jesseä.</w:t>
      </w:r>
    </w:p>
    <w:p>
      <w:r>
        <w:rPr>
          <w:b/>
        </w:rPr>
        <w:t xml:space="preserve">Tulos</w:t>
      </w:r>
    </w:p>
    <w:p>
      <w:r>
        <w:t xml:space="preserve">24315</w:t>
      </w:r>
    </w:p>
    <w:p>
      <w:r>
        <w:rPr>
          <w:b/>
        </w:rPr>
        <w:t xml:space="preserve">Esimerkki 6.47</w:t>
      </w:r>
    </w:p>
    <w:p>
      <w:r>
        <w:t xml:space="preserve">Lause1: Hän kompastui eräänä päivänä ulkona epätasaisella jalkakäytävällä. Lause2: Hän mursi nilkkansa ja joutui olemaan poissa töistä pari kuukautta. Lause3: Vaikka hän piti työstään, hän kaipasi taukoa. Lause4: Hänellä oli kipuja, mutta hän oli onnellinen, kun hänen ei tarvinnut mennä töihin. Lause5: Tiffany oli ylikuormittunut työssään.</w:t>
      </w:r>
    </w:p>
    <w:p>
      <w:r>
        <w:rPr>
          <w:b/>
        </w:rPr>
        <w:t xml:space="preserve">Tulos</w:t>
      </w:r>
    </w:p>
    <w:p>
      <w:r>
        <w:t xml:space="preserve">34251</w:t>
      </w:r>
    </w:p>
    <w:p>
      <w:r>
        <w:rPr>
          <w:b/>
        </w:rPr>
        <w:t xml:space="preserve">Esimerkki 6.48</w:t>
      </w:r>
    </w:p>
    <w:p>
      <w:r>
        <w:t xml:space="preserve">Lause1: Tiffany oli ylikuormittunut työssään. Lause2: Hän mursi nilkkansa ja joutui olemaan poissa töistä pari kuukautta. Lause3: Vaikka hän piti työstään, hän kaipasi taukoa. Lause4: Eräänä päivänä hän kompastui ulkona epätasaisella jalkakäytävällä. Lause5: Hänellä oli kipuja, mutta hän oli onnellinen, kun hänen ei tarvinnut mennä töihin.</w:t>
      </w:r>
    </w:p>
    <w:p>
      <w:r>
        <w:rPr>
          <w:b/>
        </w:rPr>
        <w:t xml:space="preserve">Tulos</w:t>
      </w:r>
    </w:p>
    <w:p>
      <w:r>
        <w:t xml:space="preserve">14235</w:t>
      </w:r>
    </w:p>
    <w:p>
      <w:r>
        <w:rPr>
          <w:b/>
        </w:rPr>
        <w:t xml:space="preserve">Esimerkki 6.49</w:t>
      </w:r>
    </w:p>
    <w:p>
      <w:r>
        <w:t xml:space="preserve">Lause1: Hänellä oli kipuja, mutta hän oli onnellinen, kun hänen ei tarvinnut mennä töihin. Lause2: Hän piti työstään, mutta kaipasi taukoa. Lause3: Eräänä päivänä hän kompastui ulkona epätasaisella jalkakäytävällä. Lause4: Hän mursi nilkkansa ja joutui olemaan poissa töistä pari kuukautta. Lause5: Tiffany alkoi olla ylikuormittunut työssään.</w:t>
      </w:r>
    </w:p>
    <w:p>
      <w:r>
        <w:rPr>
          <w:b/>
        </w:rPr>
        <w:t xml:space="preserve">Tulos</w:t>
      </w:r>
    </w:p>
    <w:p>
      <w:r>
        <w:t xml:space="preserve">52341</w:t>
      </w:r>
    </w:p>
    <w:p>
      <w:r>
        <w:rPr>
          <w:b/>
        </w:rPr>
        <w:t xml:space="preserve">Esimerkki 6.50</w:t>
      </w:r>
    </w:p>
    <w:p>
      <w:r>
        <w:t xml:space="preserve">Lause1: Se ei ollut olohuoneessa. Lause2: Hän oli ollut autossa ennen kuin nukkui päiväunet olohuoneessa. Lause3: Hän tarttui isänsä avaimiin ja juoksi ulos. Lause4: Gina hukkasi puhelimensa isovanhemmilleen. Lause5: Hän löysi puhelimensa autosta.</w:t>
      </w:r>
    </w:p>
    <w:p>
      <w:r>
        <w:rPr>
          <w:b/>
        </w:rPr>
        <w:t xml:space="preserve">Tulos</w:t>
      </w:r>
    </w:p>
    <w:p>
      <w:r>
        <w:t xml:space="preserve">23415</w:t>
      </w:r>
    </w:p>
    <w:p>
      <w:r>
        <w:rPr>
          <w:b/>
        </w:rPr>
        <w:t xml:space="preserve">Esimerkki 6.51</w:t>
      </w:r>
    </w:p>
    <w:p>
      <w:r>
        <w:t xml:space="preserve">Lause1: Hän oli ollut autossa ennen kuin nukkui päiväunia olohuoneessa. Lause2: Hän tarttui isänsä avaimiin ja juoksi ulos. Lause3: Se ei ollut olohuoneessa. Lause4: Gina hukkasi puhelimensa isovanhemmilleen. Lause5: Hän löysi puhelimensa autosta.</w:t>
      </w:r>
    </w:p>
    <w:p>
      <w:r>
        <w:rPr>
          <w:b/>
        </w:rPr>
        <w:t xml:space="preserve">Tulos</w:t>
      </w:r>
    </w:p>
    <w:p>
      <w:r>
        <w:t xml:space="preserve">34215</w:t>
      </w:r>
    </w:p>
    <w:p>
      <w:r>
        <w:rPr>
          <w:b/>
        </w:rPr>
        <w:t xml:space="preserve">Esimerkki 6.52</w:t>
      </w:r>
    </w:p>
    <w:p>
      <w:r>
        <w:t xml:space="preserve">Lause1: Hän löysi puhelimensa autosta. Lause2: Gina kadotti puhelimensa isovanhempiensa luota. Lause3: Hän oli ollut autossa ennen kuin nukkui päiväunet olohuoneessa. Lause4: Se ei ollut olohuoneessa. Lause5: Hän nappasi isänsä avaimet ja juoksi ulos.</w:t>
      </w:r>
    </w:p>
    <w:p>
      <w:r>
        <w:rPr>
          <w:b/>
        </w:rPr>
        <w:t xml:space="preserve">Tulos</w:t>
      </w:r>
    </w:p>
    <w:p>
      <w:r>
        <w:t xml:space="preserve">51324</w:t>
      </w:r>
    </w:p>
    <w:p>
      <w:r>
        <w:rPr>
          <w:b/>
        </w:rPr>
        <w:t xml:space="preserve">Esimerkki 6.53</w:t>
      </w:r>
    </w:p>
    <w:p>
      <w:r>
        <w:t xml:space="preserve">Lause1: Hän uhkasi olla tulematta häihin. Lause2: Alice oli menossa naimisiin muutaman viikon kuluttua. Lause3: Hänen äitinsä jätti vihaisen viestin hänen puhelimeensa. Lause4: Alice soitti äidilleen ja pyysi anteeksi vuolaasti. Lause5: Eräänä iltana hänen äitinsä soitti ja Alice unohti soittaa takaisin.</w:t>
      </w:r>
    </w:p>
    <w:p>
      <w:r>
        <w:rPr>
          <w:b/>
        </w:rPr>
        <w:t xml:space="preserve">Tulos</w:t>
      </w:r>
    </w:p>
    <w:p>
      <w:r>
        <w:t xml:space="preserve">41352</w:t>
      </w:r>
    </w:p>
    <w:p>
      <w:r>
        <w:rPr>
          <w:b/>
        </w:rPr>
        <w:t xml:space="preserve">Esimerkki 6.54</w:t>
      </w:r>
    </w:p>
    <w:p>
      <w:r>
        <w:t xml:space="preserve">Lause1: Alice oli menossa naimisiin muutaman viikon kuluttua. Lause2: Alice soitti äidilleen ja pyysi anteeksi. Lause3: Eräänä iltana hänen äitinsä soitti ja Alice unohti soittaa hänelle takaisin. Lause4: Hänen äitinsä jätti vihaisen viestin hänen puhelimeensa. Lause5: Hän uhkasi olla tulematta häihin.</w:t>
      </w:r>
    </w:p>
    <w:p>
      <w:r>
        <w:rPr>
          <w:b/>
        </w:rPr>
        <w:t xml:space="preserve">Tulos</w:t>
      </w:r>
    </w:p>
    <w:p>
      <w:r>
        <w:t xml:space="preserve">15234</w:t>
      </w:r>
    </w:p>
    <w:p>
      <w:r>
        <w:rPr>
          <w:b/>
        </w:rPr>
        <w:t xml:space="preserve">Esimerkki 6.55</w:t>
      </w:r>
    </w:p>
    <w:p>
      <w:r>
        <w:t xml:space="preserve">Lause1: Alice soitti äidilleen ja pyysi anteeksi. Lause2: Hän unohti soittaa takaisin. Lause3: Alice oli menossa naimisiin muutaman viikon kuluttua. Lause4: Hänen äitinsä jätti Alicen puhelimeen vihaisen viestin. Lause5: Hän uhkasi olla tulematta häihin.</w:t>
      </w:r>
    </w:p>
    <w:p>
      <w:r>
        <w:rPr>
          <w:b/>
        </w:rPr>
        <w:t xml:space="preserve">Tulos</w:t>
      </w:r>
    </w:p>
    <w:p>
      <w:r>
        <w:t xml:space="preserve">52134</w:t>
      </w:r>
    </w:p>
    <w:p>
      <w:r>
        <w:rPr>
          <w:b/>
        </w:rPr>
        <w:t xml:space="preserve">Esimerkki 6.56</w:t>
      </w:r>
    </w:p>
    <w:p>
      <w:r>
        <w:t xml:space="preserve">Lause1: Hän näkee lähes kaikki ja äänestää Oscar-gaalassa. Lause2: Hän järjestää suuret juhlat Oscar-gaalaa varten ja kaikki lyövät vetoa. Lause3: Ted rakastaa elokuvissa käymistä. Lause4: Ted voittaa melkein aina valitsemillaan elokuvilla. Lause5: Ted katsoo edelleen useita elokuvia viikossa.</w:t>
      </w:r>
    </w:p>
    <w:p>
      <w:r>
        <w:rPr>
          <w:b/>
        </w:rPr>
        <w:t xml:space="preserve">Tulos</w:t>
      </w:r>
    </w:p>
    <w:p>
      <w:r>
        <w:t xml:space="preserve">23145</w:t>
      </w:r>
    </w:p>
    <w:p>
      <w:r>
        <w:rPr>
          <w:b/>
        </w:rPr>
        <w:t xml:space="preserve">Esimerkki 6.57</w:t>
      </w:r>
    </w:p>
    <w:p>
      <w:r>
        <w:t xml:space="preserve">Lause1: Ted rakastaa elokuvissa käymistä. Lause2: Hän järjestää suuret juhlat Oscar-gaalaa varten, ja kaikki lyövät vetoa. Lause3: Hän näkee lähes kaikki ja äänestää Oscar-gaalassa. Lause4: Ted voittaa melkein aina valitsemillaan elokuvilla. Lause5: Ted katsoo edelleen useita elokuvia viikossa.</w:t>
      </w:r>
    </w:p>
    <w:p>
      <w:r>
        <w:rPr>
          <w:b/>
        </w:rPr>
        <w:t xml:space="preserve">Tulos</w:t>
      </w:r>
    </w:p>
    <w:p>
      <w:r>
        <w:t xml:space="preserve">13245</w:t>
      </w:r>
    </w:p>
    <w:p>
      <w:r>
        <w:rPr>
          <w:b/>
        </w:rPr>
        <w:t xml:space="preserve">Esimerkki 6.58</w:t>
      </w:r>
    </w:p>
    <w:p>
      <w:r>
        <w:t xml:space="preserve">Lause1: Ted rakastaa elokuvissa käymistä. Lause2: Hän järjestää suuret juhlat Oscar-gaalaa varten, ja kaikki lyövät vetoa. Lause3: Ted voittaa melkein aina valitsemillaan elokuvilla. Lause4: Hän näkee lähes kaikki ja äänestää Oscar-gaalassa. Lause5: Ted katsoo edelleen useita elokuvia viikossa.</w:t>
      </w:r>
    </w:p>
    <w:p>
      <w:r>
        <w:rPr>
          <w:b/>
        </w:rPr>
        <w:t xml:space="preserve">Tulos</w:t>
      </w:r>
    </w:p>
    <w:p>
      <w:r>
        <w:t xml:space="preserve">13425</w:t>
      </w:r>
    </w:p>
    <w:p>
      <w:r>
        <w:rPr>
          <w:b/>
        </w:rPr>
        <w:t xml:space="preserve">Esimerkki 6.59</w:t>
      </w:r>
    </w:p>
    <w:p>
      <w:r>
        <w:t xml:space="preserve">Lause1: Hän piti siitä niin paljon, että hän suunnitteli matkaa seuraavalle viikolle. Lause2: Mutta hän lähti silti, toivoen pitävänsä hauskaa. Lause3: Häntä jännitti lähteä. Lause4: Hän ampui paintballia ystäviään ja nauroi koko ajan. Lause5: Nya oli pyydetty paintball-retkelle ystävien kanssa.</w:t>
      </w:r>
    </w:p>
    <w:p>
      <w:r>
        <w:rPr>
          <w:b/>
        </w:rPr>
        <w:t xml:space="preserve">Tulos</w:t>
      </w:r>
    </w:p>
    <w:p>
      <w:r>
        <w:t xml:space="preserve">53241</w:t>
      </w:r>
    </w:p>
    <w:p>
      <w:r>
        <w:rPr>
          <w:b/>
        </w:rPr>
        <w:t xml:space="preserve">Esimerkki 6.60</w:t>
      </w:r>
    </w:p>
    <w:p>
      <w:r>
        <w:t xml:space="preserve">Lause1: Hän ampui paintballia ystäviään ja nauroi koko ajan. Lause2: Hän piti siitä niin paljon, että hän suunnitteli matkaa seuraavalle viikolle. Lause3: Mutta hän lähti silti, toivoen pitävänsä hauskaa. Lause4: Häntä jännitti lähteä. Lause5: Nya oli pyydetty paintball-retkelle ystävien kanssa.</w:t>
      </w:r>
    </w:p>
    <w:p>
      <w:r>
        <w:rPr>
          <w:b/>
        </w:rPr>
        <w:t xml:space="preserve">Tulos</w:t>
      </w:r>
    </w:p>
    <w:p>
      <w:r>
        <w:t xml:space="preserve">45321</w:t>
      </w:r>
    </w:p>
    <w:p>
      <w:r>
        <w:rPr>
          <w:b/>
        </w:rPr>
        <w:t xml:space="preserve">Esimerkki 6.61</w:t>
      </w:r>
    </w:p>
    <w:p>
      <w:r>
        <w:t xml:space="preserve">Lause1: Aluksi hän rakastaa sitä, että hänellä on pääsy internetiin kaikkialla, minne hän menee. Lause2: Hän käyttää kuitenkin edelleen vanhaa fläppipuhelinta. Lause3: Eräänä päivänä hän päättää ostaa myös älypuhelimen. Lause4: Kaikilla Javierin koulukavereilla on älypuhelin. Lause5: Mutta sitten hän kaipaa vanhaa puhelintaan.</w:t>
      </w:r>
    </w:p>
    <w:p>
      <w:r>
        <w:rPr>
          <w:b/>
        </w:rPr>
        <w:t xml:space="preserve">Tulos</w:t>
      </w:r>
    </w:p>
    <w:p>
      <w:r>
        <w:t xml:space="preserve">42315</w:t>
      </w:r>
    </w:p>
    <w:p>
      <w:r>
        <w:rPr>
          <w:b/>
        </w:rPr>
        <w:t xml:space="preserve">Esimerkki 6.62</w:t>
      </w:r>
    </w:p>
    <w:p>
      <w:r>
        <w:t xml:space="preserve">Lause1: Mutta sitten hän kaipaa vanhaa puhelintaan. Lause2: Eräänä päivänä hän päättää ostaa myös älypuhelimen. Lause3: Aluksi hän rakastaa sitä, että hänellä on pääsy internetiin kaikkialla, minne hän menee. Lause4: Kaikilla Javierin koulukavereilla on älypuhelimet. Lause5: Hän käyttää kuitenkin edelleen vanhaa fläppipuhelinta.</w:t>
      </w:r>
    </w:p>
    <w:p>
      <w:r>
        <w:rPr>
          <w:b/>
        </w:rPr>
        <w:t xml:space="preserve">Tulos</w:t>
      </w:r>
    </w:p>
    <w:p>
      <w:r>
        <w:t xml:space="preserve">53412</w:t>
      </w:r>
    </w:p>
    <w:p>
      <w:r>
        <w:rPr>
          <w:b/>
        </w:rPr>
        <w:t xml:space="preserve">Esimerkki 6.63</w:t>
      </w:r>
    </w:p>
    <w:p>
      <w:r>
        <w:t xml:space="preserve">Lause1: Hänkin päättää eräänä päivänä ostaa älypuhelimen. Lause2: Mutta sitten hän kaipaa vanhaa puhelintaan. Lause3: Hän käyttää kuitenkin edelleen vanhaa fläppipuhelinta. Lause4: Aluksi hän rakastaa sitä, että hänellä on pääsy internetiin kaikkialla. Lause5: Kaikilla Javierin koulukavereilla on älypuhelin.</w:t>
      </w:r>
    </w:p>
    <w:p>
      <w:r>
        <w:rPr>
          <w:b/>
        </w:rPr>
        <w:t xml:space="preserve">Tulos</w:t>
      </w:r>
    </w:p>
    <w:p>
      <w:r>
        <w:t xml:space="preserve">35241</w:t>
      </w:r>
    </w:p>
    <w:p>
      <w:r>
        <w:rPr>
          <w:b/>
        </w:rPr>
        <w:t xml:space="preserve">Esimerkki 6.64</w:t>
      </w:r>
    </w:p>
    <w:p>
      <w:r>
        <w:t xml:space="preserve">Lause1: Rachel päätti luovuttaa verta paikallisessa verenluovutuskeräyksessä. Lause2: Hän oli hieman hermostunut, koska tämä oli hänen ensimmäinen kertansa. Lause3: Rachel purskahti kyyneliin. Lause4: Lääkäri kertoi Rachelille, että hänellä oli huonoja uutisia. Lause5: Seuraavana päivänä Rachel sai puhelun lääkäriltä, jonka luona hän kävi.</w:t>
      </w:r>
    </w:p>
    <w:p>
      <w:r>
        <w:rPr>
          <w:b/>
        </w:rPr>
        <w:t xml:space="preserve">Tulos</w:t>
      </w:r>
    </w:p>
    <w:p>
      <w:r>
        <w:t xml:space="preserve">12543</w:t>
      </w:r>
    </w:p>
    <w:p>
      <w:r>
        <w:rPr>
          <w:b/>
        </w:rPr>
        <w:t xml:space="preserve">Esimerkki 6.65</w:t>
      </w:r>
    </w:p>
    <w:p>
      <w:r>
        <w:t xml:space="preserve">Lause1: Lääkäri kertoi hänelle huonoja uutisia. Lause2: Rachel sai seuraavana päivänä puhelun lääkäriltä, jonka luona hän kävi. Lause3: Rachel päätti luovuttaa verta paikallisessa verenluovutuskeräyksessä. Lause4: Häntä jännitti hieman, koska tämä oli hänen ensimmäinen kertansa. Lause5: Rachel purskahti kyyneliin.</w:t>
      </w:r>
    </w:p>
    <w:p>
      <w:r>
        <w:rPr>
          <w:b/>
        </w:rPr>
        <w:t xml:space="preserve">Tulos</w:t>
      </w:r>
    </w:p>
    <w:p>
      <w:r>
        <w:t xml:space="preserve">43125</w:t>
      </w:r>
    </w:p>
    <w:p>
      <w:r>
        <w:rPr>
          <w:b/>
        </w:rPr>
        <w:t xml:space="preserve">Esimerkki 6.66</w:t>
      </w:r>
    </w:p>
    <w:p>
      <w:r>
        <w:t xml:space="preserve">Lause1: Lääkäri kertoi hänelle huonoja uutisia. Lause2: Rachel päätti luovuttaa verta paikallisessa verenluovutuskeräyksessä. Lause3: Häntä jännitti hieman, koska tämä oli hänen ensimmäinen kertansa. Lause4: Seuraavana päivänä Rachel sai puhelun lääkäriltä, jonka luona hän kävi. Lause5: Rachel purskahti itkuun.</w:t>
      </w:r>
    </w:p>
    <w:p>
      <w:r>
        <w:rPr>
          <w:b/>
        </w:rPr>
        <w:t xml:space="preserve">Tulos</w:t>
      </w:r>
    </w:p>
    <w:p>
      <w:r>
        <w:t xml:space="preserve">41235</w:t>
      </w:r>
    </w:p>
    <w:p>
      <w:r>
        <w:rPr>
          <w:b/>
        </w:rPr>
        <w:t xml:space="preserve">Esimerkki 6.67</w:t>
      </w:r>
    </w:p>
    <w:p>
      <w:r>
        <w:t xml:space="preserve">Lause1: Poliisi jahtasi pahista kaveria asuinalueensa läpi. Lause2: Mutta sitten poliisi sai pahiksen kiinni. Lause3: Ron taputti konstaapelin suoritukselle. Lause4: Ron katseli televisiosta takaa-ajoa. Lause5: Se oli pelottavaa!</w:t>
      </w:r>
    </w:p>
    <w:p>
      <w:r>
        <w:rPr>
          <w:b/>
        </w:rPr>
        <w:t xml:space="preserve">Tulos</w:t>
      </w:r>
    </w:p>
    <w:p>
      <w:r>
        <w:t xml:space="preserve">24513</w:t>
      </w:r>
    </w:p>
    <w:p>
      <w:r>
        <w:rPr>
          <w:b/>
        </w:rPr>
        <w:t xml:space="preserve">Esimerkki 6.68</w:t>
      </w:r>
    </w:p>
    <w:p>
      <w:r>
        <w:t xml:space="preserve">Lause1: Ron katseli televisiosta takaa-ajoa. Lause2: Mutta sitten poliisi sai pahiksen kiinni. Lause3: Poliisi jahtasi pahista kaveria naapurustossaan. Lause4: Ron taputti konstaapelin suoritukselle. Lause5: Se oli pelottavaa!</w:t>
      </w:r>
    </w:p>
    <w:p>
      <w:r>
        <w:rPr>
          <w:b/>
        </w:rPr>
        <w:t xml:space="preserve">Tulos</w:t>
      </w:r>
    </w:p>
    <w:p>
      <w:r>
        <w:t xml:space="preserve">14253</w:t>
      </w:r>
    </w:p>
    <w:p>
      <w:r>
        <w:rPr>
          <w:b/>
        </w:rPr>
        <w:t xml:space="preserve">Esimerkki 6.69</w:t>
      </w:r>
    </w:p>
    <w:p>
      <w:r>
        <w:t xml:space="preserve">Lause1: Mutta sitten poliisi sai pahiksen kiinni. Lause2: Ron taputti konstaapelin suoritukselle. Lause3: Se oli pelottavaa! Lause4: Ron katseli televisiosta takaa-ajoa. Lause5: Poliisi jahtasi pahista kaveria naapuruston läpi.</w:t>
      </w:r>
    </w:p>
    <w:p>
      <w:r>
        <w:rPr>
          <w:b/>
        </w:rPr>
        <w:t xml:space="preserve">Tulos</w:t>
      </w:r>
    </w:p>
    <w:p>
      <w:r>
        <w:t xml:space="preserve">45312</w:t>
      </w:r>
    </w:p>
    <w:p>
      <w:r>
        <w:rPr>
          <w:b/>
        </w:rPr>
        <w:t xml:space="preserve">Esimerkki 6.70</w:t>
      </w:r>
    </w:p>
    <w:p>
      <w:r>
        <w:t xml:space="preserve">Lause1: Sam rakasti vanhaa vyötään. Lause2: Valitettavasti hän lihoi liikaa. Lause3: Siitä tuli liian pieni. Lause4: Hän sovitti sen kaikkeen. Lause5: Sam ryhtyi dieetille.</w:t>
      </w:r>
    </w:p>
    <w:p>
      <w:r>
        <w:rPr>
          <w:b/>
        </w:rPr>
        <w:t xml:space="preserve">Tulos</w:t>
      </w:r>
    </w:p>
    <w:p>
      <w:r>
        <w:t xml:space="preserve">13425</w:t>
      </w:r>
    </w:p>
    <w:p>
      <w:r>
        <w:rPr>
          <w:b/>
        </w:rPr>
        <w:t xml:space="preserve">Esimerkki 6.71</w:t>
      </w:r>
    </w:p>
    <w:p>
      <w:r>
        <w:t xml:space="preserve">Lause1: Valitettavasti hän lihoi liikaa. Lause2: Sam rakasti vanhaa vyötään. Lause3: Hän sovitti sen kaikkeen. Lause4: Siitä tuli liian pieni. Lause5: Sam ryhtyi laihdutuskuurille.</w:t>
      </w:r>
    </w:p>
    <w:p>
      <w:r>
        <w:rPr>
          <w:b/>
        </w:rPr>
        <w:t xml:space="preserve">Tulos</w:t>
      </w:r>
    </w:p>
    <w:p>
      <w:r>
        <w:t xml:space="preserve">31245</w:t>
      </w:r>
    </w:p>
    <w:p>
      <w:r>
        <w:rPr>
          <w:b/>
        </w:rPr>
        <w:t xml:space="preserve">Esimerkki 6.72</w:t>
      </w:r>
    </w:p>
    <w:p>
      <w:r>
        <w:t xml:space="preserve">Lause1: Sam rakasti vanhaa vyötään. Lause2: Siitä tuli liian pieni. Lause3: Hän sovitti sen kaikkeen. Lause4: Sam ryhtyi dieetille. Lause5: Valitettavasti hän lihoi liikaa.</w:t>
      </w:r>
    </w:p>
    <w:p>
      <w:r>
        <w:rPr>
          <w:b/>
        </w:rPr>
        <w:t xml:space="preserve">Tulos</w:t>
      </w:r>
    </w:p>
    <w:p>
      <w:r>
        <w:t xml:space="preserve">14253</w:t>
      </w:r>
    </w:p>
    <w:p>
      <w:r>
        <w:rPr>
          <w:b/>
        </w:rPr>
        <w:t xml:space="preserve">Esimerkki 6.73</w:t>
      </w:r>
    </w:p>
    <w:p>
      <w:r>
        <w:t xml:space="preserve">Lause1: Larrysta tuli varovainen. Lause2: Hän loukkasi jalkansa ja joutui sairaalaan. Lause3: Hän oli innoissaan näyttääkseen siistiltä. Lause4: Larry osti uuden moottoripyörän. Lause5: Kun hän yritti ajaa sillä ensimmäistä kertaa, hän pudotti sen.</w:t>
      </w:r>
    </w:p>
    <w:p>
      <w:r>
        <w:rPr>
          <w:b/>
        </w:rPr>
        <w:t xml:space="preserve">Tulos</w:t>
      </w:r>
    </w:p>
    <w:p>
      <w:r>
        <w:t xml:space="preserve">54213</w:t>
      </w:r>
    </w:p>
    <w:p>
      <w:r>
        <w:rPr>
          <w:b/>
        </w:rPr>
        <w:t xml:space="preserve">Esimerkki 6.74</w:t>
      </w:r>
    </w:p>
    <w:p>
      <w:r>
        <w:t xml:space="preserve">Lause1: Hän oli innoissaan näyttääkseen siistiltä. Lause2: Hän pudotti sen ensimmäisellä kerralla, kun hän yritti ajaa sillä. Lause3: Larry osti uuden moottoripyörän. Lause4: Hän loukkasi jalkansa ja joutui sairaalaan. Lause5: Larrysta tuli varovainen.</w:t>
      </w:r>
    </w:p>
    <w:p>
      <w:r>
        <w:rPr>
          <w:b/>
        </w:rPr>
        <w:t xml:space="preserve">Tulos</w:t>
      </w:r>
    </w:p>
    <w:p>
      <w:r>
        <w:t xml:space="preserve">23145</w:t>
      </w:r>
    </w:p>
    <w:p>
      <w:r>
        <w:rPr>
          <w:b/>
        </w:rPr>
        <w:t xml:space="preserve">Esimerkki 6.75</w:t>
      </w:r>
    </w:p>
    <w:p>
      <w:r>
        <w:t xml:space="preserve">Lause1: Hän oli innoissaan näyttääkseen siistiltä. Lause2: Larrysta tuli varovainen. Lause3: Hän pudotti sen ensimmäisellä kerralla, kun hän yritti ratsastaa sillä. Lause4: Hän loukkasi jalkansa ja joutui sairaalaan. Lause5: Larry osti uuden moottoripyörän.</w:t>
      </w:r>
    </w:p>
    <w:p>
      <w:r>
        <w:rPr>
          <w:b/>
        </w:rPr>
        <w:t xml:space="preserve">Tulos</w:t>
      </w:r>
    </w:p>
    <w:p>
      <w:r>
        <w:t xml:space="preserve">25341</w:t>
      </w:r>
    </w:p>
    <w:p>
      <w:r>
        <w:rPr>
          <w:b/>
        </w:rPr>
        <w:t xml:space="preserve">Esimerkki 6.76</w:t>
      </w:r>
    </w:p>
    <w:p>
      <w:r>
        <w:t xml:space="preserve">Lause1: Kävin sokkotreffeillä muutama päivä sitten. Lause2: Pian olimme poikaystävä ja tyttöystävä ja ajattelimme avioliittoa. Lause3: Meidät saatiin yhteen työtoverin kautta. Lause4: Hän oli söpö ja ystävällinen. Lause5: Meillä näyttää olevan yhteisiä asioita.</w:t>
      </w:r>
    </w:p>
    <w:p>
      <w:r>
        <w:rPr>
          <w:b/>
        </w:rPr>
        <w:t xml:space="preserve">Tulos</w:t>
      </w:r>
    </w:p>
    <w:p>
      <w:r>
        <w:t xml:space="preserve">15324</w:t>
      </w:r>
    </w:p>
    <w:p>
      <w:r>
        <w:rPr>
          <w:b/>
        </w:rPr>
        <w:t xml:space="preserve">Esimerkki 6.77</w:t>
      </w:r>
    </w:p>
    <w:p>
      <w:r>
        <w:t xml:space="preserve">Lause1: Hän oli söpö ja ystävällinen. Lause2: Meillä näyttää olevan joitakin yhteisiä asioita. Lause3: Meidät sovittiin yhteen työtoverin kautta. Lause4: Kävin sokkotreffeillä muutama päivä sitten. Lause5: Pian olimme poikaystävä ja tyttöystävä ja harkitsimme avioliittoa.</w:t>
      </w:r>
    </w:p>
    <w:p>
      <w:r>
        <w:rPr>
          <w:b/>
        </w:rPr>
        <w:t xml:space="preserve">Tulos</w:t>
      </w:r>
    </w:p>
    <w:p>
      <w:r>
        <w:t xml:space="preserve">24315</w:t>
      </w:r>
    </w:p>
    <w:p>
      <w:r>
        <w:rPr>
          <w:b/>
        </w:rPr>
        <w:t xml:space="preserve">Esimerkki 6.78</w:t>
      </w:r>
    </w:p>
    <w:p>
      <w:r>
        <w:t xml:space="preserve">Lause1: Meidät lavastettiin työtoverin kautta. Lause2: Kävin sokkotreffeillä muutama päivä sitten. Lause3: Hän oli söpö ja ystävällinen. Lause4: Pian olimme poikaystävä ja tyttöystävä ja ajattelimme mennä naimisiin. Lause5: Meillä näyttää olevan yhteisiä asioita.</w:t>
      </w:r>
    </w:p>
    <w:p>
      <w:r>
        <w:rPr>
          <w:b/>
        </w:rPr>
        <w:t xml:space="preserve">Tulos</w:t>
      </w:r>
    </w:p>
    <w:p>
      <w:r>
        <w:t xml:space="preserve">31254</w:t>
      </w:r>
    </w:p>
    <w:p>
      <w:r>
        <w:rPr>
          <w:b/>
        </w:rPr>
        <w:t xml:space="preserve">Esimerkki 6.79</w:t>
      </w:r>
    </w:p>
    <w:p>
      <w:r>
        <w:t xml:space="preserve">Lause1: Sammyn kahvimylly oli rikki. Lause2: Hän laittoi kahvipavut muovipussiin. Lause3: Sammyn kohdalla se toimi. Lause4: Hän tarvitsi jotakin, jolla murskata kahvipavut. Lause5: Hän yritti murskata niitä vasaralla.</w:t>
      </w:r>
    </w:p>
    <w:p>
      <w:r>
        <w:rPr>
          <w:b/>
        </w:rPr>
        <w:t xml:space="preserve">Tulos</w:t>
      </w:r>
    </w:p>
    <w:p>
      <w:r>
        <w:t xml:space="preserve">13524</w:t>
      </w:r>
    </w:p>
    <w:p>
      <w:r>
        <w:rPr>
          <w:b/>
        </w:rPr>
        <w:t xml:space="preserve">Esimerkki 6.80</w:t>
      </w:r>
    </w:p>
    <w:p>
      <w:r>
        <w:t xml:space="preserve">Lause1: Hän tarvitsi jotain, jolla murskata kahvipavut. Lause2: Hän yritti murskata niitä vasaralla. Lause3: Hän laittoi kahvipavut muovipussiin. Lause4: Sammylle se toimi. Lause5: Sammyn kahvimylly oli rikki.</w:t>
      </w:r>
    </w:p>
    <w:p>
      <w:r>
        <w:rPr>
          <w:b/>
        </w:rPr>
        <w:t xml:space="preserve">Tulos</w:t>
      </w:r>
    </w:p>
    <w:p>
      <w:r>
        <w:t xml:space="preserve">24351</w:t>
      </w:r>
    </w:p>
    <w:p>
      <w:r>
        <w:rPr>
          <w:b/>
        </w:rPr>
        <w:t xml:space="preserve">Esimerkki 6.81</w:t>
      </w:r>
    </w:p>
    <w:p>
      <w:r>
        <w:t xml:space="preserve">Lause1: Hän laittoi kahvipavut muovipussiin. Lause2: Se toimi Sammyn kohdalla. Lause3: Sammyn kahvimylly oli rikki. Lause4: Hän yritti murskata niitä vasaralla. Lause5: Hän tarvitsi jotain, jolla murskata kahvipavut.</w:t>
      </w:r>
    </w:p>
    <w:p>
      <w:r>
        <w:rPr>
          <w:b/>
        </w:rPr>
        <w:t xml:space="preserve">Tulos</w:t>
      </w:r>
    </w:p>
    <w:p>
      <w:r>
        <w:t xml:space="preserve">35142</w:t>
      </w:r>
    </w:p>
    <w:p>
      <w:r>
        <w:rPr>
          <w:b/>
        </w:rPr>
        <w:t xml:space="preserve">Esimerkki 6.82</w:t>
      </w:r>
    </w:p>
    <w:p>
      <w:r>
        <w:t xml:space="preserve">Lause1: Ennen kuin hän huomasi, hänen autonsa oli vastaantulevaa liikennettä vasten. Lause2: Hän ei saanut unta. Lause3: Hän oli juhlinut kovasti edellisenä yönä. Lause4: Jared väisti nopeasti ja onnistui välttämään törmäyksen. Lause5: Viime viikolla Jared ajoi töihin.</w:t>
      </w:r>
    </w:p>
    <w:p>
      <w:r>
        <w:rPr>
          <w:b/>
        </w:rPr>
        <w:t xml:space="preserve">Tulos</w:t>
      </w:r>
    </w:p>
    <w:p>
      <w:r>
        <w:t xml:space="preserve">43251</w:t>
      </w:r>
    </w:p>
    <w:p>
      <w:r>
        <w:rPr>
          <w:b/>
        </w:rPr>
        <w:t xml:space="preserve">Esimerkki 6.83</w:t>
      </w:r>
    </w:p>
    <w:p>
      <w:r>
        <w:t xml:space="preserve">Lause1: Hän oli juhlinut kovaa edellisenä iltana. Lause2: Ennen kuin hän tajusi, hänen autonsa oli vastaantulevaa liikennettä vasten. Lause3: Jared ajoi viime viikolla töihin. Lause4: Jared väisti nopeasti ja onnistui välttämään törmäyksen. Lause5: Hän ei saanut unta.</w:t>
      </w:r>
    </w:p>
    <w:p>
      <w:r>
        <w:rPr>
          <w:b/>
        </w:rPr>
        <w:t xml:space="preserve">Tulos</w:t>
      </w:r>
    </w:p>
    <w:p>
      <w:r>
        <w:t xml:space="preserve">24153</w:t>
      </w:r>
    </w:p>
    <w:p>
      <w:r>
        <w:rPr>
          <w:b/>
        </w:rPr>
        <w:t xml:space="preserve">Esimerkki 6.84</w:t>
      </w:r>
    </w:p>
    <w:p>
      <w:r>
        <w:t xml:space="preserve">Lause1: Jared ajoi viime viikolla töihin. Lause2: Hän ei saanut nukuttua. Lause3: Hän oli juhlinut kovasti edellisenä iltana. Lause4: Ennen kuin hän huomasi, hänen autonsa oli vastaantulevaa liikennettä vasten. Lause5: Jared väisti nopeasti ja onnistui välttämään törmäyksen.</w:t>
      </w:r>
    </w:p>
    <w:p>
      <w:r>
        <w:rPr>
          <w:b/>
        </w:rPr>
        <w:t xml:space="preserve">Tulos</w:t>
      </w:r>
    </w:p>
    <w:p>
      <w:r>
        <w:t xml:space="preserve">13245</w:t>
      </w:r>
    </w:p>
    <w:p>
      <w:r>
        <w:rPr>
          <w:b/>
        </w:rPr>
        <w:t xml:space="preserve">Esimerkki 6.85</w:t>
      </w:r>
    </w:p>
    <w:p>
      <w:r>
        <w:t xml:space="preserve">Lause1: Sitten hän keitti ne isossa kattilassa. Lause2: Hän toi herneet sisälle ja kuorii ne kaikki. Lause3: Hän lisäsi kinkkua, pekonia ja porkkanoita, jotta saatiin paksua hernekeittoa. Lause4: Joe ajatteli puutarhatöitä syödessään herkullista keittoa. Lause5: Joe kasvatti puutarhassaan suuren erän herneitä.</w:t>
      </w:r>
    </w:p>
    <w:p>
      <w:r>
        <w:rPr>
          <w:b/>
        </w:rPr>
        <w:t xml:space="preserve">Tulos</w:t>
      </w:r>
    </w:p>
    <w:p>
      <w:r>
        <w:t xml:space="preserve">32451</w:t>
      </w:r>
    </w:p>
    <w:p>
      <w:r>
        <w:rPr>
          <w:b/>
        </w:rPr>
        <w:t xml:space="preserve">Esimerkki 6.86</w:t>
      </w:r>
    </w:p>
    <w:p>
      <w:r>
        <w:t xml:space="preserve">Lause1: Hän lisäsi kinkkua, pekonia ja porkkanoita paksuun hernekeittoon. Lause2: Sitten hän keitti ne isossa kattilassa. Lause3: Hän vei herneet sisälle ja kuorii ne kaikki. Lause4: Joe ajatteli puutarhatöitä syödessään herkullista keittoa. Lause5: Joe kasvatti puutarhassaan suuren erän herneitä.</w:t>
      </w:r>
    </w:p>
    <w:p>
      <w:r>
        <w:rPr>
          <w:b/>
        </w:rPr>
        <w:t xml:space="preserve">Tulos</w:t>
      </w:r>
    </w:p>
    <w:p>
      <w:r>
        <w:t xml:space="preserve">43251</w:t>
      </w:r>
    </w:p>
    <w:p>
      <w:r>
        <w:rPr>
          <w:b/>
        </w:rPr>
        <w:t xml:space="preserve">Esimerkki 6.87</w:t>
      </w:r>
    </w:p>
    <w:p>
      <w:r>
        <w:t xml:space="preserve">Lause1: Hän lisäsi kinkkua, pekonia ja porkkanoita paksuun hernekeittoon. Lause2: Joe kasvatti puutarhassaan suuren erän herneitä. Lause3: Hän toi herneet sisälle ja kuorii ne kaikki. Lause4: Joe ajatteli puutarhatöitä syödessään herkullista keittoa. Lause5: Sitten hän keitti ne isossa kattilassa.</w:t>
      </w:r>
    </w:p>
    <w:p>
      <w:r>
        <w:rPr>
          <w:b/>
        </w:rPr>
        <w:t xml:space="preserve">Tulos</w:t>
      </w:r>
    </w:p>
    <w:p>
      <w:r>
        <w:t xml:space="preserve">41253</w:t>
      </w:r>
    </w:p>
    <w:p>
      <w:r>
        <w:rPr>
          <w:b/>
        </w:rPr>
        <w:t xml:space="preserve">Esimerkki 6.88</w:t>
      </w:r>
    </w:p>
    <w:p>
      <w:r>
        <w:t xml:space="preserve">Lause1: Alizalla oli kauan kadoksissa ollut ex-poikaystävä, jonka hän oli pakko löytää. Lause2: Aliza oli surullinen, mutta hän ei enää koskaan ottanut yhteyttä mieheen. Lause3: Hän löysi miehen, mutta tämä oli naimisissa ja hänellä oli lapsia. Lause4: Ongelma oli, että mies muutti uuteen osavaltioon. Lause5: Hän päätti käyttää Facebookia löytääkseen miehen.</w:t>
      </w:r>
    </w:p>
    <w:p>
      <w:r>
        <w:rPr>
          <w:b/>
        </w:rPr>
        <w:t xml:space="preserve">Tulos</w:t>
      </w:r>
    </w:p>
    <w:p>
      <w:r>
        <w:t xml:space="preserve">15423</w:t>
      </w:r>
    </w:p>
    <w:p>
      <w:r>
        <w:rPr>
          <w:b/>
        </w:rPr>
        <w:t xml:space="preserve">Esimerkki 6.89</w:t>
      </w:r>
    </w:p>
    <w:p>
      <w:r>
        <w:t xml:space="preserve">Lause1: Hän löysi miehen, mutta tämä oli naimisissa ja hänellä oli lapsia. Lause2: Aliza oli surullinen, mutta hän ei ottanut enää koskaan yhteyttä mieheen. Lause3: Ongelma oli, että mies muutti uuteen osavaltioon. Lause4: Hän päätti käyttää Facebookia löytääkseen miehen. Lause5: Alizalla oli kauan kadoksissa ollut ex-poikaystävä, jonka hän oli pakko löytää.</w:t>
      </w:r>
    </w:p>
    <w:p>
      <w:r>
        <w:rPr>
          <w:b/>
        </w:rPr>
        <w:t xml:space="preserve">Tulos</w:t>
      </w:r>
    </w:p>
    <w:p>
      <w:r>
        <w:t xml:space="preserve">45231</w:t>
      </w:r>
    </w:p>
    <w:p>
      <w:r>
        <w:rPr>
          <w:b/>
        </w:rPr>
        <w:t xml:space="preserve">Esimerkki 6.90</w:t>
      </w:r>
    </w:p>
    <w:p>
      <w:r>
        <w:t xml:space="preserve">Lause1: Ongelma oli, että hän muutti uuteen osavaltioon. Lause2: Alizalla oli kauan kadoksissa ollut ex-poikaystävä, jonka hän oli pakko löytää. Lause3: Aliza oli surullinen, mutta hän ei enää koskaan ottanut yhteyttä mieheen. Lause4: Hän löysi miehen, mutta tämä oli naimisissa ja hänellä oli lapsia. Lause5: Hän päätti käyttää Facebookia löytääkseen miehen.</w:t>
      </w:r>
    </w:p>
    <w:p>
      <w:r>
        <w:rPr>
          <w:b/>
        </w:rPr>
        <w:t xml:space="preserve">Tulos</w:t>
      </w:r>
    </w:p>
    <w:p>
      <w:r>
        <w:t xml:space="preserve">21543</w:t>
      </w:r>
    </w:p>
    <w:p>
      <w:r>
        <w:rPr>
          <w:b/>
        </w:rPr>
        <w:t xml:space="preserve">Esimerkki 6.91</w:t>
      </w:r>
    </w:p>
    <w:p>
      <w:r>
        <w:t xml:space="preserve">Lause1: Lopuksi he muotoilivat siitä kepin ja antoivat sen jäähtyä. Lause2: Sitten he venyttivät sen kiiltäväksi. Lause3: Lina meni katsomaan, miten karkkikeppejä tehdään. Lause4: Hän katsoi, kun työntekijät lisäsivät väriainetta kuumaan karkkiin. Lause5: Lina tunsi uutta arvostusta karkkeja kohtaan.</w:t>
      </w:r>
    </w:p>
    <w:p>
      <w:r>
        <w:rPr>
          <w:b/>
        </w:rPr>
        <w:t xml:space="preserve">Tulos</w:t>
      </w:r>
    </w:p>
    <w:p>
      <w:r>
        <w:t xml:space="preserve">43125</w:t>
      </w:r>
    </w:p>
    <w:p>
      <w:r>
        <w:rPr>
          <w:b/>
        </w:rPr>
        <w:t xml:space="preserve">Esimerkki 6.92</w:t>
      </w:r>
    </w:p>
    <w:p>
      <w:r>
        <w:t xml:space="preserve">Lause1: Lina tunsi uutta arvostusta karkkeja kohtaan. Lause2: Lopuksi he muotoilivat siitä karkkitangon ja antoivat sen jäähtyä. Lause3: Lina meni katsomaan, miten karkkikeppejä valmistetaan. Lause4: Hän katseli, kun työntekijät lisäsivät väriainetta kuumaan karkkiin. Lause5: Sitten he venyttivät karkkia, jotta siitä tulisi kiiltävää.</w:t>
      </w:r>
    </w:p>
    <w:p>
      <w:r>
        <w:rPr>
          <w:b/>
        </w:rPr>
        <w:t xml:space="preserve">Tulos</w:t>
      </w:r>
    </w:p>
    <w:p>
      <w:r>
        <w:t xml:space="preserve">54123</w:t>
      </w:r>
    </w:p>
    <w:p>
      <w:r>
        <w:rPr>
          <w:b/>
        </w:rPr>
        <w:t xml:space="preserve">Esimerkki 6.93</w:t>
      </w:r>
    </w:p>
    <w:p>
      <w:r>
        <w:t xml:space="preserve">Lause1: Lina tunsi uutta arvostusta karkkeja kohtaan. Lause2: Sitten he venyttivät sen kiiltäväksi. Lause3: Hän katseli, kun työntekijät lisäsivät väriainetta kuumaan karkkiin. Lause4: Lina kävi katsomassa, miten karkkeja valmistetaan. Lause5: Lopuksi he muotoilivat siitä karkkitangon ja antoivat sen jäähtyä.</w:t>
      </w:r>
    </w:p>
    <w:p>
      <w:r>
        <w:rPr>
          <w:b/>
        </w:rPr>
        <w:t xml:space="preserve">Tulos</w:t>
      </w:r>
    </w:p>
    <w:p>
      <w:r>
        <w:t xml:space="preserve">53214</w:t>
      </w:r>
    </w:p>
    <w:p>
      <w:r>
        <w:rPr>
          <w:b/>
        </w:rPr>
        <w:t xml:space="preserve">Esimerkki 6.94</w:t>
      </w:r>
    </w:p>
    <w:p>
      <w:r>
        <w:t xml:space="preserve">Lause1: Nappasin pallon ja menin naapuriin palauttamaan sen. Lause2: Löysin eräänä päivänä pihaltani potkupallon. Lause3: Kun muutin talooni, en tuntenut naapureitani. Lause4: Minusta tuntui, että tämä oli täydellinen tilaisuus tutustua naapureihini. Lause5: He olivat hyvin ystävällisiä.</w:t>
      </w:r>
    </w:p>
    <w:p>
      <w:r>
        <w:rPr>
          <w:b/>
        </w:rPr>
        <w:t xml:space="preserve">Tulos</w:t>
      </w:r>
    </w:p>
    <w:p>
      <w:r>
        <w:t xml:space="preserve">42135</w:t>
      </w:r>
    </w:p>
    <w:p>
      <w:r>
        <w:rPr>
          <w:b/>
        </w:rPr>
        <w:t xml:space="preserve">Esimerkki 6.95</w:t>
      </w:r>
    </w:p>
    <w:p>
      <w:r>
        <w:t xml:space="preserve">Lause1: Nappasin pallon ja menin naapuriin palauttamaan sen. Lause2: Minusta tämä oli täydellinen tilaisuus tutustua naapureihini. Lause3: Löysin eräänä päivänä leikatessani pihaltani potkupallon. Lause4: He olivat hyvin ystävällisiä. Lause5: Kun muutin talooni, en tuntenut naapureitani.</w:t>
      </w:r>
    </w:p>
    <w:p>
      <w:r>
        <w:rPr>
          <w:b/>
        </w:rPr>
        <w:t xml:space="preserve">Tulos</w:t>
      </w:r>
    </w:p>
    <w:p>
      <w:r>
        <w:t xml:space="preserve">43251</w:t>
      </w:r>
    </w:p>
    <w:p>
      <w:r>
        <w:rPr>
          <w:b/>
        </w:rPr>
        <w:t xml:space="preserve">Esimerkki 6.96</w:t>
      </w:r>
    </w:p>
    <w:p>
      <w:r>
        <w:t xml:space="preserve">Lause1: Nappasin pallon ja menin naapuriin palauttamaan sen. Lause2: Minusta tämä oli täydellinen tilaisuus tutustua naapureihini. Lause3: He olivat hyvin ystävällisiä. Lause4: Kun muutin talooni, en tuntenut naapureitani. Lause5: Kun leikkasin eräänä päivänä, löysin pihaltani potkupallon.</w:t>
      </w:r>
    </w:p>
    <w:p>
      <w:r>
        <w:rPr>
          <w:b/>
        </w:rPr>
        <w:t xml:space="preserve">Tulos</w:t>
      </w:r>
    </w:p>
    <w:p>
      <w:r>
        <w:t xml:space="preserve">43512</w:t>
      </w:r>
    </w:p>
    <w:p>
      <w:r>
        <w:rPr>
          <w:b/>
        </w:rPr>
        <w:t xml:space="preserve">Esimerkki 6.97</w:t>
      </w:r>
    </w:p>
    <w:p>
      <w:r>
        <w:t xml:space="preserve">Lause1: Hän ei malttanut odottaa viikonloppua. Lause2: Sunnuntai-iltaan mennessä Bev oli jälleen uupunut. Lause3: Sitten hän nousi ylös ja lähti juhlimaan. Lause4: Kun se tuli, hän nukkui hyvin myöhään. Lause5: Bev oli opiskellut ahkerasti.</w:t>
      </w:r>
    </w:p>
    <w:p>
      <w:r>
        <w:rPr>
          <w:b/>
        </w:rPr>
        <w:t xml:space="preserve">Tulos</w:t>
      </w:r>
    </w:p>
    <w:p>
      <w:r>
        <w:t xml:space="preserve">25431</w:t>
      </w:r>
    </w:p>
    <w:p>
      <w:r>
        <w:rPr>
          <w:b/>
        </w:rPr>
        <w:t xml:space="preserve">Esimerkki 6.98</w:t>
      </w:r>
    </w:p>
    <w:p>
      <w:r>
        <w:t xml:space="preserve">Lause1: Hän ei malttanut odottaa viikonloppua. Lause2: Sitten hän nousi ylös ja lähti juhlimaan. Lause3: Bev oli opiskellut ahkerasti. Lause4: Sunnuntai-iltaan mennessä Bev oli taas uupunut. Lause5: Kun se koitti, hän nukkui hyvin myöhään.</w:t>
      </w:r>
    </w:p>
    <w:p>
      <w:r>
        <w:rPr>
          <w:b/>
        </w:rPr>
        <w:t xml:space="preserve">Tulos</w:t>
      </w:r>
    </w:p>
    <w:p>
      <w:r>
        <w:t xml:space="preserve">24153</w:t>
      </w:r>
    </w:p>
    <w:p>
      <w:r>
        <w:rPr>
          <w:b/>
        </w:rPr>
        <w:t xml:space="preserve">Esimerkki 6.99</w:t>
      </w:r>
    </w:p>
    <w:p>
      <w:r>
        <w:t xml:space="preserve">Lause1: Kun se tuli, hän nukkui hyvin myöhään. Lause2: Bev oli opiskellut ahkerasti. Lause3: Hän ei malttanut odottaa viikonloppua. Lause4: Sunnuntai-iltaan mennessä Bev oli jälleen uupunut. Lause5: Sitten hän nousi ylös ja lähti juhlimaan.</w:t>
      </w:r>
    </w:p>
    <w:p>
      <w:r>
        <w:rPr>
          <w:b/>
        </w:rPr>
        <w:t xml:space="preserve">Tulos</w:t>
      </w:r>
    </w:p>
    <w:p>
      <w:r>
        <w:t xml:space="preserve">31254</w:t>
      </w:r>
    </w:p>
    <w:p>
      <w:r>
        <w:rPr>
          <w:b/>
        </w:rPr>
        <w:t xml:space="preserve">Esimerkki 6.100</w:t>
      </w:r>
    </w:p>
    <w:p>
      <w:r>
        <w:t xml:space="preserve">Lause1: Ketju on varsin kuuluisa Connecticutissa. Lause2: Kävimme Frank Pepen pizzeriassa kolme viikkoa sitten. Lause3: Menimme aikaisin, jotta ehdimme väkijoukkoon. Lause4: Ketju avattiin hiljattain Bostonissa. Lause5: Söimme hyvää pizzaa Frank Pepe's pizzeriassa.</w:t>
      </w:r>
    </w:p>
    <w:p>
      <w:r>
        <w:rPr>
          <w:b/>
        </w:rPr>
        <w:t xml:space="preserve">Tulos</w:t>
      </w:r>
    </w:p>
    <w:p>
      <w:r>
        <w:t xml:space="preserve">21435</w:t>
      </w:r>
    </w:p>
    <w:p>
      <w:r>
        <w:rPr>
          <w:b/>
        </w:rPr>
        <w:t xml:space="preserve">Esimerkki 6.101</w:t>
      </w:r>
    </w:p>
    <w:p>
      <w:r>
        <w:t xml:space="preserve">Lause1: Ketju on varsin kuuluisa Connecticutissa. Lause2: Menimme aikaisin, jotta ehdimme väkijoukkoon. Lause3: Ketju avattiin hiljattain Bostonissa. Lause4: Söimme hyvää pizzaa Frank Pepen pizzeriassa. Lause5: Kävimme Frank Pepen pizzeriassa kolme viikkoa sitten.</w:t>
      </w:r>
    </w:p>
    <w:p>
      <w:r>
        <w:rPr>
          <w:b/>
        </w:rPr>
        <w:t xml:space="preserve">Tulos</w:t>
      </w:r>
    </w:p>
    <w:p>
      <w:r>
        <w:t xml:space="preserve">24351</w:t>
      </w:r>
    </w:p>
    <w:p>
      <w:r>
        <w:rPr>
          <w:b/>
        </w:rPr>
        <w:t xml:space="preserve">Esimerkki 6.102</w:t>
      </w:r>
    </w:p>
    <w:p>
      <w:r>
        <w:t xml:space="preserve">Lause1: Pizzeria Frank Pepe'sissä kolme viikkoa sitten. Lause2: Ketju on melko kuuluisa Connecticutissa. Lause3: Menimme aikaisin, jotta ehdimme väkijoukkoon. Lause4: Frank Pepen pizzeriassa söimme loistavaa pizzaa. Lause5: Ketju avattiin hiljattain Bostonissa.</w:t>
      </w:r>
    </w:p>
    <w:p>
      <w:r>
        <w:rPr>
          <w:b/>
        </w:rPr>
        <w:t xml:space="preserve">Tulos</w:t>
      </w:r>
    </w:p>
    <w:p>
      <w:r>
        <w:t xml:space="preserve">12453</w:t>
      </w:r>
    </w:p>
    <w:p>
      <w:r>
        <w:rPr>
          <w:b/>
        </w:rPr>
        <w:t xml:space="preserve">Esimerkki 6.103</w:t>
      </w:r>
    </w:p>
    <w:p>
      <w:r>
        <w:t xml:space="preserve">Lause1: Lisäksi Bernice selvitti myös hotellien hintoja. Lause2: Bernice alkoi katsoa matkan lentolippujen hintaa. Lause3: Bernice on aina halunnut matkustaa Afrikkaan. Lause4: Bernice päätti hankkia lentoliput ja varata huoneen. Lause5: Bernice päätti, että hän lähtisi matkalle ensi vuonna syntymäpäivänään.</w:t>
      </w:r>
    </w:p>
    <w:p>
      <w:r>
        <w:rPr>
          <w:b/>
        </w:rPr>
        <w:t xml:space="preserve">Tulos</w:t>
      </w:r>
    </w:p>
    <w:p>
      <w:r>
        <w:t xml:space="preserve">43152</w:t>
      </w:r>
    </w:p>
    <w:p>
      <w:r>
        <w:rPr>
          <w:b/>
        </w:rPr>
        <w:t xml:space="preserve">Esimerkki 6.104</w:t>
      </w:r>
    </w:p>
    <w:p>
      <w:r>
        <w:t xml:space="preserve">Lause1: Bernice päätti, että hän lähtee ensi vuonna matkalle syntymäpäivänään. Lause2: Bernice katsoi myös hotellien hintoja. Lause3: Bernice päätti hankkia lentoliput ja varata huoneen. Lause4: Bernice alkoi tarkastella lentolippujen hintaa matkaa varten. Lause5: Bernice on aina halunnut matkustaa Afrikkaan.</w:t>
      </w:r>
    </w:p>
    <w:p>
      <w:r>
        <w:rPr>
          <w:b/>
        </w:rPr>
        <w:t xml:space="preserve">Tulos</w:t>
      </w:r>
    </w:p>
    <w:p>
      <w:r>
        <w:t xml:space="preserve">24531</w:t>
      </w:r>
    </w:p>
    <w:p>
      <w:r>
        <w:rPr>
          <w:b/>
        </w:rPr>
        <w:t xml:space="preserve">Esimerkki 6.105</w:t>
      </w:r>
    </w:p>
    <w:p>
      <w:r>
        <w:t xml:space="preserve">Lause1: Bernice alkoi tarkastella matkan lentolippujen hintaa. Lause2: Bernice katsoi lisäksi myös hotellien hintoja. Lause3: Bernice on aina halunnut matkustaa Afrikkaan. Lause4: Bernice päätti hankkia lentoliput ja varata huoneen. Lause5: Bernice päätti, että hän lähtee matkalle ensi vuonna syntymäpäivänään.</w:t>
      </w:r>
    </w:p>
    <w:p>
      <w:r>
        <w:rPr>
          <w:b/>
        </w:rPr>
        <w:t xml:space="preserve">Tulos</w:t>
      </w:r>
    </w:p>
    <w:p>
      <w:r>
        <w:t xml:space="preserve">34152</w:t>
      </w:r>
    </w:p>
    <w:p>
      <w:r>
        <w:rPr>
          <w:b/>
        </w:rPr>
        <w:t xml:space="preserve">Esimerkki 6.106</w:t>
      </w:r>
    </w:p>
    <w:p>
      <w:r>
        <w:t xml:space="preserve">Lause1: Viime hetkellä eräs mies halusi kuitenkin kaksikymmentä. Lause2: Jim teki pinaattikeksejä. Lause3: Hän myi niitä viidellä dollarilla kappale. Lause4: Kukaan ei ostanut yhtään. Lause5: Hän oli yllättynyt mutta kiitollinen.</w:t>
      </w:r>
    </w:p>
    <w:p>
      <w:r>
        <w:rPr>
          <w:b/>
        </w:rPr>
        <w:t xml:space="preserve">Tulos</w:t>
      </w:r>
    </w:p>
    <w:p>
      <w:r>
        <w:t xml:space="preserve">41235</w:t>
      </w:r>
    </w:p>
    <w:p>
      <w:r>
        <w:rPr>
          <w:b/>
        </w:rPr>
        <w:t xml:space="preserve">Esimerkki 6.107</w:t>
      </w:r>
    </w:p>
    <w:p>
      <w:r>
        <w:t xml:space="preserve">Lause1: Hän myi ne viidellä dollarilla kappale. Lause2: Hän oli yllättynyt mutta kiitollinen. Lause3: Jim teki pinaattikeksejä. Lause4: Kukaan ei ostanut niitä. Lause5: Viime hetkellä eräs mies halusi kuitenkin kaksikymmentä.</w:t>
      </w:r>
    </w:p>
    <w:p>
      <w:r>
        <w:rPr>
          <w:b/>
        </w:rPr>
        <w:t xml:space="preserve">Tulos</w:t>
      </w:r>
    </w:p>
    <w:p>
      <w:r>
        <w:t xml:space="preserve">25134</w:t>
      </w:r>
    </w:p>
    <w:p>
      <w:r>
        <w:rPr>
          <w:b/>
        </w:rPr>
        <w:t xml:space="preserve">Esimerkki 6.108</w:t>
      </w:r>
    </w:p>
    <w:p>
      <w:r>
        <w:t xml:space="preserve">Lause1: Hän oli yllättynyt mutta kiitollinen. Lause2: Jim teki pinaattikeksejä. Lause3: Hän myi niitä viidellä dollarilla kappale. Lause4: Kukaan ei ostanut niitä. Lause5: Viime hetkellä eräs mies halusi kuitenkin kaksikymmentä.</w:t>
      </w:r>
    </w:p>
    <w:p>
      <w:r>
        <w:rPr>
          <w:b/>
        </w:rPr>
        <w:t xml:space="preserve">Tulos</w:t>
      </w:r>
    </w:p>
    <w:p>
      <w:r>
        <w:t xml:space="preserve">51234</w:t>
      </w:r>
    </w:p>
    <w:p>
      <w:r>
        <w:rPr>
          <w:b/>
        </w:rPr>
        <w:t xml:space="preserve">Esimerkki 6.109</w:t>
      </w:r>
    </w:p>
    <w:p>
      <w:r>
        <w:t xml:space="preserve">Lause1: Hän jäljitti sitä jatkuvasti, kunnes lopulta löysi sen. Lause2: Hänen piti kääntyä oikealle Valkoisen talon jälkeen. Lause3: Randy kertoi ystävälleen, kuinka helpottunut hän oli siitä, että löysi sen. Lause4: Randyn ystävä antoi hänelle ohjeet kotiinsa. Lause5: Randy jatkoi eksymistään.</w:t>
      </w:r>
    </w:p>
    <w:p>
      <w:r>
        <w:rPr>
          <w:b/>
        </w:rPr>
        <w:t xml:space="preserve">Tulos</w:t>
      </w:r>
    </w:p>
    <w:p>
      <w:r>
        <w:t xml:space="preserve">42513</w:t>
      </w:r>
    </w:p>
    <w:p>
      <w:r>
        <w:rPr>
          <w:b/>
        </w:rPr>
        <w:t xml:space="preserve">Esimerkki 6.110</w:t>
      </w:r>
    </w:p>
    <w:p>
      <w:r>
        <w:t xml:space="preserve">Lause1: Randyn ystävä antoi hänelle ohjeet kotiinsa. Lause2: Randy kertoi ystävälleen, kuinka helpottunut hän oli siitä, että hän löysi sen. Lause3: Hänen piti kääntyä oikealle valkoisen talon jälkeen. Lause4: Hän ajoi jatkuvasti takaisin, kunnes lopulta löysi sen. Lause5: Randy jatkoi eksymistään.</w:t>
      </w:r>
    </w:p>
    <w:p>
      <w:r>
        <w:rPr>
          <w:b/>
        </w:rPr>
        <w:t xml:space="preserve">Tulos</w:t>
      </w:r>
    </w:p>
    <w:p>
      <w:r>
        <w:t xml:space="preserve">15243</w:t>
      </w:r>
    </w:p>
    <w:p>
      <w:r>
        <w:rPr>
          <w:b/>
        </w:rPr>
        <w:t xml:space="preserve">Esimerkki 6.111</w:t>
      </w:r>
    </w:p>
    <w:p>
      <w:r>
        <w:t xml:space="preserve">Lause1: Hän jäljitti sitä jatkuvasti, kunnes lopulta löysi sen. Lause2: Randyn ystävä antoi hänelle ohjeet kotiinsa. Lause3: Randy jatkoi eksymistään. Lause4: Hänen piti kääntyä oikealle valkoisen talon jälkeen. Lause5: Randy kertoi ystävälleen, kuinka helpottunut hän oli siitä, että hän löysi sen.</w:t>
      </w:r>
    </w:p>
    <w:p>
      <w:r>
        <w:rPr>
          <w:b/>
        </w:rPr>
        <w:t xml:space="preserve">Tulos</w:t>
      </w:r>
    </w:p>
    <w:p>
      <w:r>
        <w:t xml:space="preserve">41325</w:t>
      </w:r>
    </w:p>
    <w:p>
      <w:r>
        <w:rPr>
          <w:b/>
        </w:rPr>
        <w:t xml:space="preserve">Esimerkki 6.112</w:t>
      </w:r>
    </w:p>
    <w:p>
      <w:r>
        <w:t xml:space="preserve">Lause1: Aamulla lähdimme molemmat liikkeelle. Lause2: Yhtäkkiä hän törmäsi kiveen ja rikkoi pyöränsä! Lause3: Päätin lähteä pyöräretkelle veljeni kanssa. Lause4: Minusta tuntui pahalta veljeni puolesta. Lause5: Meillä oli todella hauskaa.</w:t>
      </w:r>
    </w:p>
    <w:p>
      <w:r>
        <w:rPr>
          <w:b/>
        </w:rPr>
        <w:t xml:space="preserve">Tulos</w:t>
      </w:r>
    </w:p>
    <w:p>
      <w:r>
        <w:t xml:space="preserve">24153</w:t>
      </w:r>
    </w:p>
    <w:p>
      <w:r>
        <w:rPr>
          <w:b/>
        </w:rPr>
        <w:t xml:space="preserve">Esimerkki 6.113</w:t>
      </w:r>
    </w:p>
    <w:p>
      <w:r>
        <w:t xml:space="preserve">Lause1: Hän törmäsi yhtäkkiä kiveen ja rikkoi pyöränsä! Lause2: Me pidimme hauskaa. Lause3: Päätin lähteä pyöräretkelle veljeni kanssa. Lause4: Lähdimme molemmat aamulla liikkeelle. Lause5: Minusta tuntui pahalta veljeni puolesta.</w:t>
      </w:r>
    </w:p>
    <w:p>
      <w:r>
        <w:rPr>
          <w:b/>
        </w:rPr>
        <w:t xml:space="preserve">Tulos</w:t>
      </w:r>
    </w:p>
    <w:p>
      <w:r>
        <w:t xml:space="preserve">43125</w:t>
      </w:r>
    </w:p>
    <w:p>
      <w:r>
        <w:rPr>
          <w:b/>
        </w:rPr>
        <w:t xml:space="preserve">Esimerkki 6.114</w:t>
      </w:r>
    </w:p>
    <w:p>
      <w:r>
        <w:t xml:space="preserve">Lause1: Aamulla lähdimme molemmat liikkeelle. Lause2: Minusta tuntui pahalta veljeni puolesta. Lause3: Meillä oli hauskaa. Lause4: Yhtäkkiä hän törmäsi kiveen ja rikkoi pyöränsä! Lause5: Päätin lähteä pyöräretkelle veljeni kanssa.</w:t>
      </w:r>
    </w:p>
    <w:p>
      <w:r>
        <w:rPr>
          <w:b/>
        </w:rPr>
        <w:t xml:space="preserve">Tulos</w:t>
      </w:r>
    </w:p>
    <w:p>
      <w:r>
        <w:t xml:space="preserve">25341</w:t>
      </w:r>
    </w:p>
    <w:p>
      <w:r>
        <w:rPr>
          <w:b/>
        </w:rPr>
        <w:t xml:space="preserve">Esimerkki 6.115</w:t>
      </w:r>
    </w:p>
    <w:p>
      <w:r>
        <w:t xml:space="preserve">Lause1: Anna tunsi itsensä hyvin muodikkaaksi, kun hän lähti kampaamosta. Lause2: Hän teki hänen kyntensä nopeasti ja asiantuntevasti. Lause3: Anna meni kampaamoon. Lause4: Hän oli hermostunut, mutta teknikko oli ystävällinen. Lause5: Anna oli menossa kynsien laittoon ensimmäistä kertaa.</w:t>
      </w:r>
    </w:p>
    <w:p>
      <w:r>
        <w:rPr>
          <w:b/>
        </w:rPr>
        <w:t xml:space="preserve">Tulos</w:t>
      </w:r>
    </w:p>
    <w:p>
      <w:r>
        <w:t xml:space="preserve">54132</w:t>
      </w:r>
    </w:p>
    <w:p>
      <w:r>
        <w:rPr>
          <w:b/>
        </w:rPr>
        <w:t xml:space="preserve">Esimerkki 6.116</w:t>
      </w:r>
    </w:p>
    <w:p>
      <w:r>
        <w:t xml:space="preserve">Lause1: Hän oli menossa ensimmäistä kertaa kynsihoitoon. Lause2: Anna meni kampaamoon. Lause3: Anna tunsi itsensä hyvin muodikkaaksi, kun hän lähti kampaamosta. Lause4: Hän laittoi Annan kynnet nopeasti ja asiantuntevasti. Lause5: Hän oli hermostunut, mutta teknikko oli ystävällinen.</w:t>
      </w:r>
    </w:p>
    <w:p>
      <w:r>
        <w:rPr>
          <w:b/>
        </w:rPr>
        <w:t xml:space="preserve">Tulos</w:t>
      </w:r>
    </w:p>
    <w:p>
      <w:r>
        <w:t xml:space="preserve">21543</w:t>
      </w:r>
    </w:p>
    <w:p>
      <w:r>
        <w:rPr>
          <w:b/>
        </w:rPr>
        <w:t xml:space="preserve">Esimerkki 6.117</w:t>
      </w:r>
    </w:p>
    <w:p>
      <w:r>
        <w:t xml:space="preserve">Lause1: Anna meni kampaamoon. Lause2: Anna tunsi itsensä hyvin muodikkaaksi, kun hän lähti kampaamosta. Lause3: Anna oli menossa ensimmäistä kertaa kynsien laittoon. Lause4: Hän laittoi hänen kyntensä nopeasti ja asiantuntevasti. Lause5: Hän oli hermostunut, mutta teknikko oli ystävällinen.</w:t>
      </w:r>
    </w:p>
    <w:p>
      <w:r>
        <w:rPr>
          <w:b/>
        </w:rPr>
        <w:t xml:space="preserve">Tulos</w:t>
      </w:r>
    </w:p>
    <w:p>
      <w:r>
        <w:t xml:space="preserve">15243</w:t>
      </w:r>
    </w:p>
    <w:p>
      <w:r>
        <w:rPr>
          <w:b/>
        </w:rPr>
        <w:t xml:space="preserve">Esimerkki 6.118</w:t>
      </w:r>
    </w:p>
    <w:p>
      <w:r>
        <w:t xml:space="preserve">Lause1: Sarah sai perjantaina odottamattoman puhelun Davidilta. Lause2: He söivät illallista ja puhuivat elämästään. Lause3: Kun he menivät yliopistoon, kumpikin muutti eri kaupunkiin. Lause4: Sarah oli iloinen, että he saivat vaihtaa kuulumisia. Lause5: David ja Sarah olivat lapsuuden ystäviä.</w:t>
      </w:r>
    </w:p>
    <w:p>
      <w:r>
        <w:rPr>
          <w:b/>
        </w:rPr>
        <w:t xml:space="preserve">Tulos</w:t>
      </w:r>
    </w:p>
    <w:p>
      <w:r>
        <w:t xml:space="preserve">34251</w:t>
      </w:r>
    </w:p>
    <w:p>
      <w:r>
        <w:rPr>
          <w:b/>
        </w:rPr>
        <w:t xml:space="preserve">Esimerkki 6.119</w:t>
      </w:r>
    </w:p>
    <w:p>
      <w:r>
        <w:t xml:space="preserve">Lause1: Sarah oli iloinen siitä, että he saivat ajan kiinni. Lause2: Kun he menivät yliopistoon, kumpikin muutti eri kaupunkiin. Lause3: He söivät illallista ja puhuivat elämästään. Lause4: Sarah sai perjantaina odottamattoman puhelun Davidilta. Lause5: David ja Sarah olivat ystäviä lapsuudessa.</w:t>
      </w:r>
    </w:p>
    <w:p>
      <w:r>
        <w:rPr>
          <w:b/>
        </w:rPr>
        <w:t xml:space="preserve">Tulos</w:t>
      </w:r>
    </w:p>
    <w:p>
      <w:r>
        <w:t xml:space="preserve">52431</w:t>
      </w:r>
    </w:p>
    <w:p>
      <w:r>
        <w:rPr>
          <w:b/>
        </w:rPr>
        <w:t xml:space="preserve">Esimerkki 6.120</w:t>
      </w:r>
    </w:p>
    <w:p>
      <w:r>
        <w:t xml:space="preserve">Lause1: He söivät illallista ja puhuivat elämästään. Lause2: David ja Sarah olivat ystäviä lapsuudessa. Lause3: Sarah sai perjantaina odottamattoman puhelun Davidilta. Lause4: Sarah oli iloinen, että he saivat tavata. Lause5: Kun he menivät yliopistoon, kumpikin muutti eri kaupunkiin.</w:t>
      </w:r>
    </w:p>
    <w:p>
      <w:r>
        <w:rPr>
          <w:b/>
        </w:rPr>
        <w:t xml:space="preserve">Tulos</w:t>
      </w:r>
    </w:p>
    <w:p>
      <w:r>
        <w:t xml:space="preserve">41352</w:t>
      </w:r>
    </w:p>
    <w:p>
      <w:r>
        <w:rPr>
          <w:b/>
        </w:rPr>
        <w:t xml:space="preserve">Esimerkki 6.121</w:t>
      </w:r>
    </w:p>
    <w:p>
      <w:r>
        <w:t xml:space="preserve">Lause1: AJ huokaisi helpotuksesta. Lause2: Aj katseli muropakettia, ja kun hän katsoi ylös, hänen äitinsä oli poissa. Lause3: Hän alkoi heti tuntea paniikkia. Lause4: Sitten hänen äitinsä astui esiin keittovälineen takaa. Lause5: AJ ja hänen äitinsä olivat ruokakaupassa.</w:t>
      </w:r>
    </w:p>
    <w:p>
      <w:r>
        <w:rPr>
          <w:b/>
        </w:rPr>
        <w:t xml:space="preserve">Tulos</w:t>
      </w:r>
    </w:p>
    <w:p>
      <w:r>
        <w:t xml:space="preserve">52341</w:t>
      </w:r>
    </w:p>
    <w:p>
      <w:r>
        <w:rPr>
          <w:b/>
        </w:rPr>
        <w:t xml:space="preserve">Esimerkki 6.122</w:t>
      </w:r>
    </w:p>
    <w:p>
      <w:r>
        <w:t xml:space="preserve">Lause1: AJ ja hänen äitinsä olivat ruokakaupassa. Lause2: Sitten hänen äitinsä astui ulos keittovälineiden takaa. Lause3: Hän alkoi heti tuntea paniikkia. Lause4: Aj katseli muropakettia, ja kun hän katsoi ylös, hänen äitinsä oli kadonnut. Lause5: AJ huokaisi helpotuksesta.</w:t>
      </w:r>
    </w:p>
    <w:p>
      <w:r>
        <w:rPr>
          <w:b/>
        </w:rPr>
        <w:t xml:space="preserve">Tulos</w:t>
      </w:r>
    </w:p>
    <w:p>
      <w:r>
        <w:t xml:space="preserve">14325</w:t>
      </w:r>
    </w:p>
    <w:p>
      <w:r>
        <w:rPr>
          <w:b/>
        </w:rPr>
        <w:t xml:space="preserve">Esimerkki 6.123</w:t>
      </w:r>
    </w:p>
    <w:p>
      <w:r>
        <w:t xml:space="preserve">Lause1: Aj katseli muropakettia, ja kun hän katsoi ylös, hänen äitinsä oli poissa. Lause2: AJ huokaisi helpotuksesta. Lause3: Sitten hänen äitinsä astui esiin keittovälineen takaa. Lause4: Hän alkoi heti tuntea paniikkia. Lause5: AJ ja hänen äitinsä olivat ruokakaupassa.</w:t>
      </w:r>
    </w:p>
    <w:p>
      <w:r>
        <w:rPr>
          <w:b/>
        </w:rPr>
        <w:t xml:space="preserve">Tulos</w:t>
      </w:r>
    </w:p>
    <w:p>
      <w:r>
        <w:t xml:space="preserve">25431</w:t>
      </w:r>
    </w:p>
    <w:p>
      <w:r>
        <w:rPr>
          <w:b/>
        </w:rPr>
        <w:t xml:space="preserve">Esimerkki 6.124</w:t>
      </w:r>
    </w:p>
    <w:p>
      <w:r>
        <w:t xml:space="preserve">Lause1: Hän kaivoi läpi pinon vanhoja vaatteita. Lause2: Joe oli tyytyväinen, että paita sopi. Lause3: Pohjalla oli vanha paita, jossa oli rockyhtye. Lause4: Joe puki paidan päälleen kokeillakseen sitä. Lause5: Joe meni romuttamolle etsimään aarteita.</w:t>
      </w:r>
    </w:p>
    <w:p>
      <w:r>
        <w:rPr>
          <w:b/>
        </w:rPr>
        <w:t xml:space="preserve">Tulos</w:t>
      </w:r>
    </w:p>
    <w:p>
      <w:r>
        <w:t xml:space="preserve">25341</w:t>
      </w:r>
    </w:p>
    <w:p>
      <w:r>
        <w:rPr>
          <w:b/>
        </w:rPr>
        <w:t xml:space="preserve">Esimerkki 6.125</w:t>
      </w:r>
    </w:p>
    <w:p>
      <w:r>
        <w:t xml:space="preserve">Lause1: Joe puki paidan päälleen kokeillakseen sitä. Lause2: Joe oli tyytyväinen, että paita sopi. Lause3: Joe meni romuttamolle etsimään aarteita. Lause4: Pohjalla oli vintage-paita, jossa oli rock-yhtye. Lause5: Hän kaivoi läpi pinon vanhoja vaatteita.</w:t>
      </w:r>
    </w:p>
    <w:p>
      <w:r>
        <w:rPr>
          <w:b/>
        </w:rPr>
        <w:t xml:space="preserve">Tulos</w:t>
      </w:r>
    </w:p>
    <w:p>
      <w:r>
        <w:t xml:space="preserve">45132</w:t>
      </w:r>
    </w:p>
    <w:p>
      <w:r>
        <w:rPr>
          <w:b/>
        </w:rPr>
        <w:t xml:space="preserve">Esimerkki 6.126</w:t>
      </w:r>
    </w:p>
    <w:p>
      <w:r>
        <w:t xml:space="preserve">Lause1: Joe oli tyytyväinen, että paita sopi. Lause2: Pohjalla oli vintage-paita, jossa oli rock-yhtye. Lause3: Joe puki paidan päälleen kokeillakseen sitä. Lause4: Hän kaivoi läpi pinon vanhoja vaatteita. Lause5: Joe meni romuttamolle etsimään aarteita.</w:t>
      </w:r>
    </w:p>
    <w:p>
      <w:r>
        <w:rPr>
          <w:b/>
        </w:rPr>
        <w:t xml:space="preserve">Tulos</w:t>
      </w:r>
    </w:p>
    <w:p>
      <w:r>
        <w:t xml:space="preserve">53421</w:t>
      </w:r>
    </w:p>
    <w:p>
      <w:r>
        <w:rPr>
          <w:b/>
        </w:rPr>
        <w:t xml:space="preserve">Esimerkki 6.127</w:t>
      </w:r>
    </w:p>
    <w:p>
      <w:r>
        <w:t xml:space="preserve">Lause1: Hän ajoi uuteen kahvilaan, joka avattiin. Lause2: Priya piti ruokaa herkullisena. Lause3: Priya istui kojussa. Lause4: Priya päätti kokeilla uutta ravintolaa. Lause5: Hän tilasi mimosan ja aamiaisburriton.</w:t>
      </w:r>
    </w:p>
    <w:p>
      <w:r>
        <w:rPr>
          <w:b/>
        </w:rPr>
        <w:t xml:space="preserve">Tulos</w:t>
      </w:r>
    </w:p>
    <w:p>
      <w:r>
        <w:t xml:space="preserve">25314</w:t>
      </w:r>
    </w:p>
    <w:p>
      <w:r>
        <w:rPr>
          <w:b/>
        </w:rPr>
        <w:t xml:space="preserve">Esimerkki 6.128</w:t>
      </w:r>
    </w:p>
    <w:p>
      <w:r>
        <w:t xml:space="preserve">Lause1: Hän tilasi mimosan ja aamiaisburriton. Lause2: Hän ajoi uuteen kahvilaan, joka avattiin. Lause3: Priyan mielestä ruoka oli herkullista. Lause4: Priya istui kojussa. Lause5: Priya päätti kokeilla uutta ravintolaa.</w:t>
      </w:r>
    </w:p>
    <w:p>
      <w:r>
        <w:rPr>
          <w:b/>
        </w:rPr>
        <w:t xml:space="preserve">Tulos</w:t>
      </w:r>
    </w:p>
    <w:p>
      <w:r>
        <w:t xml:space="preserve">42531</w:t>
      </w:r>
    </w:p>
    <w:p>
      <w:r>
        <w:rPr>
          <w:b/>
        </w:rPr>
        <w:t xml:space="preserve">Esimerkki 6.129</w:t>
      </w:r>
    </w:p>
    <w:p>
      <w:r>
        <w:t xml:space="preserve">Lause1: Priya päätti kokeilla uutta ravintolaa. Lause2: Priya tilasi mimosan ja aamiaisburriton. Lause3: Priyan mielestä ruoka oli herkullista. Lause4: Hän ajoi uuteen kahvilaan, joka avattiin. Lause5: Priya istui kopissa.</w:t>
      </w:r>
    </w:p>
    <w:p>
      <w:r>
        <w:rPr>
          <w:b/>
        </w:rPr>
        <w:t xml:space="preserve">Tulos</w:t>
      </w:r>
    </w:p>
    <w:p>
      <w:r>
        <w:t xml:space="preserve">14523</w:t>
      </w:r>
    </w:p>
    <w:p>
      <w:r>
        <w:rPr>
          <w:b/>
        </w:rPr>
        <w:t xml:space="preserve">Esimerkki 6.130</w:t>
      </w:r>
    </w:p>
    <w:p>
      <w:r>
        <w:t xml:space="preserve">Lause1: Karenista tuli hyvä ystävä kämppäkaverinsa kanssa. Lause2: Karen suostui iloisesti. Lause3: Eräänä päivänä hänen kämppäkaverinsa pyysi häntä lähtemään läheiseen kaupunkiin konserttiin. Lause4: Esitys oli aivan riemastuttava. Lause5: Karen sai kämppäkaverin ensimmäisenä opiskeluvuotenaan.</w:t>
      </w:r>
    </w:p>
    <w:p>
      <w:r>
        <w:rPr>
          <w:b/>
        </w:rPr>
        <w:t xml:space="preserve">Tulos</w:t>
      </w:r>
    </w:p>
    <w:p>
      <w:r>
        <w:t xml:space="preserve">53241</w:t>
      </w:r>
    </w:p>
    <w:p>
      <w:r>
        <w:rPr>
          <w:b/>
        </w:rPr>
        <w:t xml:space="preserve">Esimerkki 6.131</w:t>
      </w:r>
    </w:p>
    <w:p>
      <w:r>
        <w:t xml:space="preserve">Lause1: Esitys oli aivan riemastuttava. Lause2: Eräänä päivänä hänen kämppäkaverinsa pyysi häntä lähtemään läheiseen kaupunkiin konserttiin. Lause3: Karenista tuli hyvä ystävä kämppäkaverinsa kanssa. Lause4: Karen sai kämppäkaverin ensimmäisenä opiskeluvuotenaan. Lause5: Karen suostui iloisesti.</w:t>
      </w:r>
    </w:p>
    <w:p>
      <w:r>
        <w:rPr>
          <w:b/>
        </w:rPr>
        <w:t xml:space="preserve">Tulos</w:t>
      </w:r>
    </w:p>
    <w:p>
      <w:r>
        <w:t xml:space="preserve">42513</w:t>
      </w:r>
    </w:p>
    <w:p>
      <w:r>
        <w:rPr>
          <w:b/>
        </w:rPr>
        <w:t xml:space="preserve">Esimerkki 6.132</w:t>
      </w:r>
    </w:p>
    <w:p>
      <w:r>
        <w:t xml:space="preserve">Lause1: Eräänä päivänä lukiessani minua pisti hirveä ranta-ampiainen. Lause2: Vietin paljon aikaa lukemalla äitini kanssa rannalla. Lause3: Lopulta paranin. Lause4: Lähdimme viime vuonna perhelomalle rannalle. Lause5: Käteni turposi ja oli kivulias, melkein jouduin sairaalaan.</w:t>
      </w:r>
    </w:p>
    <w:p>
      <w:r>
        <w:rPr>
          <w:b/>
        </w:rPr>
        <w:t xml:space="preserve">Tulos</w:t>
      </w:r>
    </w:p>
    <w:p>
      <w:r>
        <w:t xml:space="preserve">32514</w:t>
      </w:r>
    </w:p>
    <w:p>
      <w:r>
        <w:rPr>
          <w:b/>
        </w:rPr>
        <w:t xml:space="preserve">Esimerkki 6.133</w:t>
      </w:r>
    </w:p>
    <w:p>
      <w:r>
        <w:t xml:space="preserve">Lause1: Vietin paljon aikaa lukemalla äitini kanssa rannalla. Lause2: Lopulta paranin. Lause3: Lähdimme viime vuonna perhelomalle rannalle. Lause4: Eräänä päivänä lukiessani minua pisti kauhea ranta-ampiainen. Lause5: Käteni turposi ja oli kipeä, ja melkein jouduin sairaalaan.</w:t>
      </w:r>
    </w:p>
    <w:p>
      <w:r>
        <w:rPr>
          <w:b/>
        </w:rPr>
        <w:t xml:space="preserve">Tulos</w:t>
      </w:r>
    </w:p>
    <w:p>
      <w:r>
        <w:t xml:space="preserve">25134</w:t>
      </w:r>
    </w:p>
    <w:p>
      <w:r>
        <w:rPr>
          <w:b/>
        </w:rPr>
        <w:t xml:space="preserve">Esimerkki 6.134</w:t>
      </w:r>
    </w:p>
    <w:p>
      <w:r>
        <w:t xml:space="preserve">Lause1: Viime vuonna teimme perheloman rannalle. Lause2: Vietin paljon aikaa lukemalla äidin kanssa rannalla. Lause3: Käteni turposi ja oli kipeä, melkein jouduin sairaalaan. Lause4: Lopulta paranin. Lause5: Eräänä päivänä lukiessani minua pisti kauhea ranta-ampiainen.</w:t>
      </w:r>
    </w:p>
    <w:p>
      <w:r>
        <w:rPr>
          <w:b/>
        </w:rPr>
        <w:t xml:space="preserve">Tulos</w:t>
      </w:r>
    </w:p>
    <w:p>
      <w:r>
        <w:t xml:space="preserve">12453</w:t>
      </w:r>
    </w:p>
    <w:p>
      <w:r>
        <w:rPr>
          <w:b/>
        </w:rPr>
        <w:t xml:space="preserve">Esimerkki 6.135</w:t>
      </w:r>
    </w:p>
    <w:p>
      <w:r>
        <w:t xml:space="preserve">Lause1: Hän nousi ylös, huusi ja hölmöili. Lause2: Hän halusi olla luokan puheenjohtaja. Lause3: Donald toivoi, että tämä hölmöily voittaisi hänelle vaalit. Lause4: Donald oli tavallaan luokan pelle. Lause5: Hän ajatteli, että jos hän käyttäytyisi kuin idiootti, ihmiset äänestäisivät häntä.</w:t>
      </w:r>
    </w:p>
    <w:p>
      <w:r>
        <w:rPr>
          <w:b/>
        </w:rPr>
        <w:t xml:space="preserve">Tulos</w:t>
      </w:r>
    </w:p>
    <w:p>
      <w:r>
        <w:t xml:space="preserve">42513</w:t>
      </w:r>
    </w:p>
    <w:p>
      <w:r>
        <w:rPr>
          <w:b/>
        </w:rPr>
        <w:t xml:space="preserve">Esimerkki 6.136</w:t>
      </w:r>
    </w:p>
    <w:p>
      <w:r>
        <w:t xml:space="preserve">Lause1: Hän nousi ylös, huusi ja hölmöili. Lause2: Hän halusi olla luokan puheenjohtaja. Lause3: Donald oli tavallaan luokan pelle. Lause4: Hän ajatteli, että jos hän käyttäytyisi kuin idiootti, ihmiset äänestäisivät häntä. Lause5: Donald toivoi, että tämä hölmöily voittaisi hänelle vaalit.</w:t>
      </w:r>
    </w:p>
    <w:p>
      <w:r>
        <w:rPr>
          <w:b/>
        </w:rPr>
        <w:t xml:space="preserve">Tulos</w:t>
      </w:r>
    </w:p>
    <w:p>
      <w:r>
        <w:t xml:space="preserve">42135</w:t>
      </w:r>
    </w:p>
    <w:p>
      <w:r>
        <w:rPr>
          <w:b/>
        </w:rPr>
        <w:t xml:space="preserve">Esimerkki 6.137</w:t>
      </w:r>
    </w:p>
    <w:p>
      <w:r>
        <w:t xml:space="preserve">Lause1: Eddie meni oikeustalolle ja jätti paperit. Lause2: He asuivat talossaan yhdessä kuin tuntemattomat. Lause3: Lopulta he istuivat alas ja sopivat, että oli avioeron aika. Lause4: Eddie ja Angela eivät olleet puhuneet toisilleen pitkään aikaan. Lause5: He erosivat muutamaa kuukautta myöhemmin.</w:t>
      </w:r>
    </w:p>
    <w:p>
      <w:r>
        <w:rPr>
          <w:b/>
        </w:rPr>
        <w:t xml:space="preserve">Tulos</w:t>
      </w:r>
    </w:p>
    <w:p>
      <w:r>
        <w:t xml:space="preserve">42315</w:t>
      </w:r>
    </w:p>
    <w:p>
      <w:r>
        <w:rPr>
          <w:b/>
        </w:rPr>
        <w:t xml:space="preserve">Esimerkki 6.138</w:t>
      </w:r>
    </w:p>
    <w:p>
      <w:r>
        <w:t xml:space="preserve">Lause1: He erosivat muutamaa kuukautta myöhemmin. Lause2: Eddie ja Angela eivät olleet puhuneet toisilleen pitkään aikaan. Lause3: Eddie meni oikeustalolle ja jätti paperit. Lause4: Lopulta he istuivat alas ja sopivat, että oli avioeron aika. Lause5: He asuivat talossaan yhdessä kuin tuntemattomat.</w:t>
      </w:r>
    </w:p>
    <w:p>
      <w:r>
        <w:rPr>
          <w:b/>
        </w:rPr>
        <w:t xml:space="preserve">Tulos</w:t>
      </w:r>
    </w:p>
    <w:p>
      <w:r>
        <w:t xml:space="preserve">51432</w:t>
      </w:r>
    </w:p>
    <w:p>
      <w:r>
        <w:rPr>
          <w:b/>
        </w:rPr>
        <w:t xml:space="preserve">Esimerkki 6.139</w:t>
      </w:r>
    </w:p>
    <w:p>
      <w:r>
        <w:t xml:space="preserve">Lause1: Eddie ja Angela eivät olleet puhuneet toisilleen pitkään aikaan. Lause2: He asuivat talossaan yhdessä kuin tuntemattomat. Lause3: Eddie meni oikeustalolle ja jätti paperit. Lause4: He erosivat muutamaa kuukautta myöhemmin. Lause5: Lopulta he istuivat alas ja sopivat, että oli avioeron aika.</w:t>
      </w:r>
    </w:p>
    <w:p>
      <w:r>
        <w:rPr>
          <w:b/>
        </w:rPr>
        <w:t xml:space="preserve">Tulos</w:t>
      </w:r>
    </w:p>
    <w:p>
      <w:r>
        <w:t xml:space="preserve">12453</w:t>
      </w:r>
    </w:p>
    <w:p>
      <w:r>
        <w:rPr>
          <w:b/>
        </w:rPr>
        <w:t xml:space="preserve">Esimerkki 6.140</w:t>
      </w:r>
    </w:p>
    <w:p>
      <w:r>
        <w:t xml:space="preserve">Lause1: Eläinlääkäri hoiti kissan syöpää parhaansa mukaan. Lause2: Eläinlääkäri kertoi Rachelille, että hänen kissansa oli sairastunut syöpään. Lause3: Yhtäkkiä kissa käyttäytyi vaisummin ja laihtui. Lause4: Rachel adoptoi kissan yli kymmenen vuotta sitten. Lause5: Huolestuneena Rachel vei kissansa eläinlääkärille.</w:t>
      </w:r>
    </w:p>
    <w:p>
      <w:r>
        <w:rPr>
          <w:b/>
        </w:rPr>
        <w:t xml:space="preserve">Tulos</w:t>
      </w:r>
    </w:p>
    <w:p>
      <w:r>
        <w:t xml:space="preserve">54213</w:t>
      </w:r>
    </w:p>
    <w:p>
      <w:r>
        <w:rPr>
          <w:b/>
        </w:rPr>
        <w:t xml:space="preserve">Esimerkki 6.141</w:t>
      </w:r>
    </w:p>
    <w:p>
      <w:r>
        <w:t xml:space="preserve">Lause1: Rachel vei kissansa huolestuneena eläinlääkäriin. Lause2: Eläinlääkäri hoiti kissan syöpää parhaansa mukaan. Lause3: Eläinlääkäri kertoi Rachelille, että hänen kissalleen oli kehittynyt syöpä. Lause4: Rachel adoptoi kissan yli kymmenen vuotta sitten. Lause5: Yhtäkkiä kissa käyttäytyi yhä vaisummin ja laihtui.</w:t>
      </w:r>
    </w:p>
    <w:p>
      <w:r>
        <w:rPr>
          <w:b/>
        </w:rPr>
        <w:t xml:space="preserve">Tulos</w:t>
      </w:r>
    </w:p>
    <w:p>
      <w:r>
        <w:t xml:space="preserve">35412</w:t>
      </w:r>
    </w:p>
    <w:p>
      <w:r>
        <w:rPr>
          <w:b/>
        </w:rPr>
        <w:t xml:space="preserve">Esimerkki 6.142</w:t>
      </w:r>
    </w:p>
    <w:p>
      <w:r>
        <w:t xml:space="preserve">Lause1: Rachel vei kissansa huolestuneena eläinlääkäriin. Lause2: Rachel adoptoi kissan yli kymmenen vuotta sitten. Lause3: Eläinlääkäri hoiti kissan syöpää parhaansa mukaan. Lause4: Yhtäkkiä kissa käyttäytyi yhä vaisummin ja laihtui. Lause5: Eläinlääkäri kertoi Rachelille, että hänen kissalleen oli kehittynyt syöpä.</w:t>
      </w:r>
    </w:p>
    <w:p>
      <w:r>
        <w:rPr>
          <w:b/>
        </w:rPr>
        <w:t xml:space="preserve">Tulos</w:t>
      </w:r>
    </w:p>
    <w:p>
      <w:r>
        <w:t xml:space="preserve">31524</w:t>
      </w:r>
    </w:p>
    <w:p>
      <w:r>
        <w:rPr>
          <w:b/>
        </w:rPr>
        <w:t xml:space="preserve">Esimerkki 6.143</w:t>
      </w:r>
    </w:p>
    <w:p>
      <w:r>
        <w:t xml:space="preserve">Lause1: Jim joutuu tekemään ylitöitä maksaakseen sakkolapun. Lause2: Hänet pysäytettiin eilen ylinopeudesta. Lause3: Konstaapeli selitti hänelle, miksi hänelle annettiin sakko. Lause4: Jim on hyvin järkyttynyt. Lause5: Jim on uusi kuljettaja, eikä häntä ole koskaan ennen pysäytetty.</w:t>
      </w:r>
    </w:p>
    <w:p>
      <w:r>
        <w:rPr>
          <w:b/>
        </w:rPr>
        <w:t xml:space="preserve">Tulos</w:t>
      </w:r>
    </w:p>
    <w:p>
      <w:r>
        <w:t xml:space="preserve">42351</w:t>
      </w:r>
    </w:p>
    <w:p>
      <w:r>
        <w:rPr>
          <w:b/>
        </w:rPr>
        <w:t xml:space="preserve">Esimerkki 6.144</w:t>
      </w:r>
    </w:p>
    <w:p>
      <w:r>
        <w:t xml:space="preserve">Lause1: Jim on hyvin järkyttynyt. Lause2: Hänet pysäytettiin eilen ylinopeudesta. Lause3: Jim on uusi kuljettaja, eikä häntä ole koskaan ennen pysäytetty. Lause4: Konstaapeli selitti hänelle, miksi hänelle annettiin sakko. Lause5: Jim joutuu tekemään ylitöitä maksaakseen sakon.</w:t>
      </w:r>
    </w:p>
    <w:p>
      <w:r>
        <w:rPr>
          <w:b/>
        </w:rPr>
        <w:t xml:space="preserve">Tulos</w:t>
      </w:r>
    </w:p>
    <w:p>
      <w:r>
        <w:t xml:space="preserve">52134</w:t>
      </w:r>
    </w:p>
    <w:p>
      <w:r>
        <w:rPr>
          <w:b/>
        </w:rPr>
        <w:t xml:space="preserve">Esimerkki 6.145</w:t>
      </w:r>
    </w:p>
    <w:p>
      <w:r>
        <w:t xml:space="preserve">Lause1: Jim on uusi kuljettaja, eikä häntä ole koskaan aiemmin pysäytetty. Lause2: Jim joutuu tekemään ylitöitä maksaakseen sakot. Lause3: Konstaapeli selitti Jimille, miksi hänelle annettiin sakko. Lause4: Jim on hyvin järkyttynyt. Lause5: Eilen hänet pysäytettiin ylinopeudesta.</w:t>
      </w:r>
    </w:p>
    <w:p>
      <w:r>
        <w:rPr>
          <w:b/>
        </w:rPr>
        <w:t xml:space="preserve">Tulos</w:t>
      </w:r>
    </w:p>
    <w:p>
      <w:r>
        <w:t xml:space="preserve">14352</w:t>
      </w:r>
    </w:p>
    <w:p>
      <w:r>
        <w:rPr>
          <w:b/>
        </w:rPr>
        <w:t xml:space="preserve">Esimerkki 6.146</w:t>
      </w:r>
    </w:p>
    <w:p>
      <w:r>
        <w:t xml:space="preserve">Lause1: Söin voileivän, joka oli niiden peitossa. Lause2: Söin sen, ja suussani oli kutinaa ja kihelmöintiä. Lause3: Puhuin siitä myöhemmin lääkärini kanssa. Lause4: Rakastan avokadoja. Lause5: Kävi ilmi, että olin allerginen avokadoille.</w:t>
      </w:r>
    </w:p>
    <w:p>
      <w:r>
        <w:rPr>
          <w:b/>
        </w:rPr>
        <w:t xml:space="preserve">Tulos</w:t>
      </w:r>
    </w:p>
    <w:p>
      <w:r>
        <w:t xml:space="preserve">23415</w:t>
      </w:r>
    </w:p>
    <w:p>
      <w:r>
        <w:rPr>
          <w:b/>
        </w:rPr>
        <w:t xml:space="preserve">Esimerkki 6.147</w:t>
      </w:r>
    </w:p>
    <w:p>
      <w:r>
        <w:t xml:space="preserve">Lause1: Söin voileivän, joka oli niiden peitossa. Lause2: Kävi ilmi, että olin allerginen avokadoille. Lause3: Syömisen jälkeen suussani oli kutinaa ja kihelmöintiä. Lause4: Puhuin asiasta myöhemmin lääkärini kanssa. Lause5: Rakastan avokadoja.</w:t>
      </w:r>
    </w:p>
    <w:p>
      <w:r>
        <w:rPr>
          <w:b/>
        </w:rPr>
        <w:t xml:space="preserve">Tulos</w:t>
      </w:r>
    </w:p>
    <w:p>
      <w:r>
        <w:t xml:space="preserve">25341</w:t>
      </w:r>
    </w:p>
    <w:p>
      <w:r>
        <w:rPr>
          <w:b/>
        </w:rPr>
        <w:t xml:space="preserve">Esimerkki 6.148</w:t>
      </w:r>
    </w:p>
    <w:p>
      <w:r>
        <w:t xml:space="preserve">Lause1: Kävi ilmi, että olin allerginen avokadoille. Lause2: Puhuin asiasta lääkärin kanssa myöhemmin. Lause3: Rakastan avokadoja. Lause4: Söin niitä sisältävän voileivän. Lause5: Kun olin syönyt sen, suuni kutisi ja kihelmöi.</w:t>
      </w:r>
    </w:p>
    <w:p>
      <w:r>
        <w:rPr>
          <w:b/>
        </w:rPr>
        <w:t xml:space="preserve">Tulos</w:t>
      </w:r>
    </w:p>
    <w:p>
      <w:r>
        <w:t xml:space="preserve">54123</w:t>
      </w:r>
    </w:p>
    <w:p>
      <w:r>
        <w:rPr>
          <w:b/>
        </w:rPr>
        <w:t xml:space="preserve">Esimerkki 6.149</w:t>
      </w:r>
    </w:p>
    <w:p>
      <w:r>
        <w:t xml:space="preserve">Lause1: Hän ajatteli, että tämä oli kohtalo, ja alkoi kirjoittaa ajatuksiaan. Lause2: David julkaisi sitten käsikirjoituksensa. Lause3: Hän näki eräänä päivänä unta, jossa hän oli maailmanlopun jälkeisessä maailmassa. Lause4: Lopulta hän oli kirjoittanut satoja sivuja. Lause5: David oli kirjailija, jolla oli vaikeuksia löytää inspiraatiota työhönsä.</w:t>
      </w:r>
    </w:p>
    <w:p>
      <w:r>
        <w:rPr>
          <w:b/>
        </w:rPr>
        <w:t xml:space="preserve">Tulos</w:t>
      </w:r>
    </w:p>
    <w:p>
      <w:r>
        <w:t xml:space="preserve">35241</w:t>
      </w:r>
    </w:p>
    <w:p>
      <w:r>
        <w:rPr>
          <w:b/>
        </w:rPr>
        <w:t xml:space="preserve">Esimerkki 6.150</w:t>
      </w:r>
    </w:p>
    <w:p>
      <w:r>
        <w:t xml:space="preserve">Lause1: David julkaisi sitten käsikirjoituksensa. Lause2: Hän piti tätä kohtalona ja alkoi kirjoittaa ajatuksiaan. Lause3: Lopulta hän oli kirjoittanut satoja sivuja. Lause4: Hän näki eräänä päivänä unta, jossa hän oli maailmanlopun jälkeisessä maailmassa. Lause5: David oli kirjailija, jolla oli vaikeuksia löytää inspiraatiota työhönsä.</w:t>
      </w:r>
    </w:p>
    <w:p>
      <w:r>
        <w:rPr>
          <w:b/>
        </w:rPr>
        <w:t xml:space="preserve">Tulos</w:t>
      </w:r>
    </w:p>
    <w:p>
      <w:r>
        <w:t xml:space="preserve">53421</w:t>
      </w:r>
    </w:p>
    <w:p>
      <w:r>
        <w:rPr>
          <w:b/>
        </w:rPr>
        <w:t xml:space="preserve">Esimerkki 6.151</w:t>
      </w:r>
    </w:p>
    <w:p>
      <w:r>
        <w:t xml:space="preserve">Lause1: David oli kirjailija, jolla oli vaikeuksia löytää inspiraatiota teoksiinsa. Lause2: David sai sitten käsikirjoituksensa julkaistua. Lause3: Hän piti tätä kohtalona ja alkoi kirjoittaa ajatuksiaan. Lause4: Hän näki eräänä päivänä unta, jossa hän oli maailmanlopun jälkeisessä maailmassa. Lause5: Lopulta hän oli kirjoittanut satoja sivuja.</w:t>
      </w:r>
    </w:p>
    <w:p>
      <w:r>
        <w:rPr>
          <w:b/>
        </w:rPr>
        <w:t xml:space="preserve">Tulos</w:t>
      </w:r>
    </w:p>
    <w:p>
      <w:r>
        <w:t xml:space="preserve">15324</w:t>
      </w:r>
    </w:p>
    <w:p>
      <w:r>
        <w:rPr>
          <w:b/>
        </w:rPr>
        <w:t xml:space="preserve">Esimerkki 6.152</w:t>
      </w:r>
    </w:p>
    <w:p>
      <w:r>
        <w:t xml:space="preserve">Lause1: Hänen äitinsä oli huolissaan. Lause2: Boris oli riippuvainen videopeleistä. Lause3: Boris tajusi tuhlaavansa elämänsä. Lause4: Hän soitti psykologille saadakseen apua. Lause5: Psykologi yritti vakuuttaa Borista lopettamaan riippuvuutensa.</w:t>
      </w:r>
    </w:p>
    <w:p>
      <w:r>
        <w:rPr>
          <w:b/>
        </w:rPr>
        <w:t xml:space="preserve">Tulos</w:t>
      </w:r>
    </w:p>
    <w:p>
      <w:r>
        <w:t xml:space="preserve">21534</w:t>
      </w:r>
    </w:p>
    <w:p>
      <w:r>
        <w:rPr>
          <w:b/>
        </w:rPr>
        <w:t xml:space="preserve">Esimerkki 6.153</w:t>
      </w:r>
    </w:p>
    <w:p>
      <w:r>
        <w:t xml:space="preserve">Lause1: Boris oli riippuvainen videopeleistä. Lause2: Boris tajusi tuhlaavansa elämänsä. Lause3: Hänen äitinsä oli huolissaan. Lause4: Hän soitti psykologille saadakseen apua. Lause5: Psykologi yritti vakuuttaa Borista lopettamaan riippuvuutensa.</w:t>
      </w:r>
    </w:p>
    <w:p>
      <w:r>
        <w:rPr>
          <w:b/>
        </w:rPr>
        <w:t xml:space="preserve">Tulos</w:t>
      </w:r>
    </w:p>
    <w:p>
      <w:r>
        <w:t xml:space="preserve">15234</w:t>
      </w:r>
    </w:p>
    <w:p>
      <w:r>
        <w:rPr>
          <w:b/>
        </w:rPr>
        <w:t xml:space="preserve">Esimerkki 6.154</w:t>
      </w:r>
    </w:p>
    <w:p>
      <w:r>
        <w:t xml:space="preserve">Lause1: Boris oli riippuvainen videopeleistä. Lause2: Hänen äitinsä oli huolissaan. Lause3: Hän soitti psykologille saadakseen apua. Lause4: Psykologi yritti vakuuttaa Borista lopettamaan riippuvuutensa. Lause5: Boris tajusi, että hän tuhlasi elämänsä.</w:t>
      </w:r>
    </w:p>
    <w:p>
      <w:r>
        <w:rPr>
          <w:b/>
        </w:rPr>
        <w:t xml:space="preserve">Tulos</w:t>
      </w:r>
    </w:p>
    <w:p>
      <w:r>
        <w:t xml:space="preserve">12345</w:t>
      </w:r>
    </w:p>
    <w:p>
      <w:r>
        <w:rPr>
          <w:b/>
        </w:rPr>
        <w:t xml:space="preserve">Esimerkki 6.155</w:t>
      </w:r>
    </w:p>
    <w:p>
      <w:r>
        <w:t xml:space="preserve">Lause1: Hän ei pystynyt menemään töihin, sillä hän pääsi tuskin ylös sängystä. Lause2: Hän huolehti siitä, että hän joi ja söi riittävästi. Lause3: Hänen vaimonsa käytti aikaa huolehtiakseen hänestä ja varmistaakseen, että hän oli kunnossa. Lause4: Poliisi sairastui tänään flunssaan. Lause5: Poliisi parani lopulta.</w:t>
      </w:r>
    </w:p>
    <w:p>
      <w:r>
        <w:rPr>
          <w:b/>
        </w:rPr>
        <w:t xml:space="preserve">Tulos</w:t>
      </w:r>
    </w:p>
    <w:p>
      <w:r>
        <w:t xml:space="preserve">24315</w:t>
      </w:r>
    </w:p>
    <w:p>
      <w:r>
        <w:rPr>
          <w:b/>
        </w:rPr>
        <w:t xml:space="preserve">Esimerkki 6.156</w:t>
      </w:r>
    </w:p>
    <w:p>
      <w:r>
        <w:t xml:space="preserve">Lause1: Poliisi parani lopulta. Lause2: Poliisi sairastui tänään flunssaan. Lause3: Hän ei pystynyt menemään töihin, sillä hän pääsi tuskin ylös sängystä. Lause4: Hänen vaimonsa käytti aikaa huolehtiakseen hänestä ja varmistaakseen, että hän oli kunnossa. Lause5: Hän huolehti siitä, että hän joi ja söi riittävästi.</w:t>
      </w:r>
    </w:p>
    <w:p>
      <w:r>
        <w:rPr>
          <w:b/>
        </w:rPr>
        <w:t xml:space="preserve">Tulos</w:t>
      </w:r>
    </w:p>
    <w:p>
      <w:r>
        <w:t xml:space="preserve">51234</w:t>
      </w:r>
    </w:p>
    <w:p>
      <w:r>
        <w:rPr>
          <w:b/>
        </w:rPr>
        <w:t xml:space="preserve">Esimerkki 6.157</w:t>
      </w:r>
    </w:p>
    <w:p>
      <w:r>
        <w:t xml:space="preserve">Lause1: Poliisi parani lopulta. Lause2: Hän huolehti siitä, että hän joi ja söi riittävästi. Lause3: Hänen vaimonsa käytti aikaa huolehtiakseen hänestä ja varmistaakseen, että hän oli kunnossa. Lause4: Poliisi sairastui tänään flunssaan. Lause5: Hän ei pystynyt menemään töihin, sillä hän pääsi tuskin ylös sängystä.</w:t>
      </w:r>
    </w:p>
    <w:p>
      <w:r>
        <w:rPr>
          <w:b/>
        </w:rPr>
        <w:t xml:space="preserve">Tulos</w:t>
      </w:r>
    </w:p>
    <w:p>
      <w:r>
        <w:t xml:space="preserve">54312</w:t>
      </w:r>
    </w:p>
    <w:p>
      <w:r>
        <w:rPr>
          <w:b/>
        </w:rPr>
        <w:t xml:space="preserve">Esimerkki 6.158</w:t>
      </w:r>
    </w:p>
    <w:p>
      <w:r>
        <w:t xml:space="preserve">Lause1: Äiti oli hyvin järkyttynyt ja pakotti hänet kävelemään kauppaan paljain jaloin. Lause2: Nathanin isä lähti eräänä päivänä eikä jättänyt sytytintä äidille. Lause3: Ystäväni Nathan ja hänen perheensä menivät eräänä kesänä järvelle. Lause4: Kun Nathan palasi, hänen äitinsä pyysi anteeksi, että oli ollut niin ilkeä. Lause5: Nathan-parka joutui kävelemään soratietä pitkin tuodakseen äidilleen tulitikkuja.</w:t>
      </w:r>
    </w:p>
    <w:p>
      <w:r>
        <w:rPr>
          <w:b/>
        </w:rPr>
        <w:t xml:space="preserve">Tulos</w:t>
      </w:r>
    </w:p>
    <w:p>
      <w:r>
        <w:t xml:space="preserve">32154</w:t>
      </w:r>
    </w:p>
    <w:p>
      <w:r>
        <w:rPr>
          <w:b/>
        </w:rPr>
        <w:t xml:space="preserve">Esimerkki 6.159</w:t>
      </w:r>
    </w:p>
    <w:p>
      <w:r>
        <w:t xml:space="preserve">Lause1: Nathan-parka joutui kävelemään soratietä pitkin tuodakseen äitinsä tulitikut. Lause2: Ystäväni Nathan ja hänen perheensä menivät eräänä kesänä järvelle. Lause3: No hänen äitinsä oli hyvin järkyttynyt ja pakotti hänet kävelemään kauppaan paljain jaloin. Lause4: Eräänä päivänä Nathanin isä lähti eikä jättänyt sytytintä äidille. Lause5: Kun Nathan palasi, hänen äitinsä pyysi anteeksi, että oli ollut niin ilkeä.</w:t>
      </w:r>
    </w:p>
    <w:p>
      <w:r>
        <w:rPr>
          <w:b/>
        </w:rPr>
        <w:t xml:space="preserve">Tulos</w:t>
      </w:r>
    </w:p>
    <w:p>
      <w:r>
        <w:t xml:space="preserve">41325</w:t>
      </w:r>
    </w:p>
    <w:p>
      <w:r>
        <w:rPr>
          <w:b/>
        </w:rPr>
        <w:t xml:space="preserve">Esimerkki 6.160</w:t>
      </w:r>
    </w:p>
    <w:p>
      <w:r>
        <w:t xml:space="preserve">Lause1: Äiti oli hyvin järkyttynyt ja pakotti hänet kävelemään kauppaan paljain jaloin. Lause2: Ystäväni Nathan ja hänen perheensä menivät eräänä kesänä järvelle. Lause3: Kun Nathan palasi, hänen äitinsä pyysi anteeksi, että oli ollut niin ilkeä. Lause4: Eräänä päivänä Nathanin isä lähti eikä jättänyt sytytintä äidille. Lause5: Nathan-parka joutui kävelemään soratietä pitkin tuodakseen äidilleen tulitikkuja.</w:t>
      </w:r>
    </w:p>
    <w:p>
      <w:r>
        <w:rPr>
          <w:b/>
        </w:rPr>
        <w:t xml:space="preserve">Tulos</w:t>
      </w:r>
    </w:p>
    <w:p>
      <w:r>
        <w:t xml:space="preserve">31524</w:t>
      </w:r>
    </w:p>
    <w:p>
      <w:r>
        <w:rPr>
          <w:b/>
        </w:rPr>
        <w:t xml:space="preserve">Esimerkki 6.161</w:t>
      </w:r>
    </w:p>
    <w:p>
      <w:r>
        <w:t xml:space="preserve">Lause1: He löysivät hänet istumasta puiston keinussa. Lause2: Gary oli rohkea lapsi. Lause3: Garyn vanhemmat olivat helpottuneita, kun he löysivät hänet. Lause4: Eräänä päivänä hän päätti kiivetä takapihan aidan yli. Lause5: Hänen vanhempansa etsivät häntä kaikkialta.</w:t>
      </w:r>
    </w:p>
    <w:p>
      <w:r>
        <w:rPr>
          <w:b/>
        </w:rPr>
        <w:t xml:space="preserve">Tulos</w:t>
      </w:r>
    </w:p>
    <w:p>
      <w:r>
        <w:t xml:space="preserve">41523</w:t>
      </w:r>
    </w:p>
    <w:p>
      <w:r>
        <w:rPr>
          <w:b/>
        </w:rPr>
        <w:t xml:space="preserve">Esimerkki 6.162</w:t>
      </w:r>
    </w:p>
    <w:p>
      <w:r>
        <w:t xml:space="preserve">Lause1: He löysivät hänet istumasta puiston keinussa. Lause2: Hänen vanhempansa etsivät häntä kaikkialta. Lause3: Eräänä päivänä hän päätti kiivetä takapihan aidan yli. Lause4: Garyn vanhemmat olivat helpottuneita, kun he löysivät hänet. Lause5: Gary oli rohkea lapsi.</w:t>
      </w:r>
    </w:p>
    <w:p>
      <w:r>
        <w:rPr>
          <w:b/>
        </w:rPr>
        <w:t xml:space="preserve">Tulos</w:t>
      </w:r>
    </w:p>
    <w:p>
      <w:r>
        <w:t xml:space="preserve">43251</w:t>
      </w:r>
    </w:p>
    <w:p>
      <w:r>
        <w:rPr>
          <w:b/>
        </w:rPr>
        <w:t xml:space="preserve">Esimerkki 6.163</w:t>
      </w:r>
    </w:p>
    <w:p>
      <w:r>
        <w:t xml:space="preserve">Lause1: Hänen vanhempansa etsivät häntä kaikkialta. Lause2: Gary oli rohkea lapsi. Lause3: Garyn vanhemmat olivat helpottuneita, kun he löysivät hänet. Lause4: Eräänä päivänä hän päätti kiivetä takapihan aidan yli. Lause5: He löysivät hänet istumasta puiston keinussa.</w:t>
      </w:r>
    </w:p>
    <w:p>
      <w:r>
        <w:rPr>
          <w:b/>
        </w:rPr>
        <w:t xml:space="preserve">Tulos</w:t>
      </w:r>
    </w:p>
    <w:p>
      <w:r>
        <w:t xml:space="preserve">31524</w:t>
      </w:r>
    </w:p>
    <w:p>
      <w:r>
        <w:rPr>
          <w:b/>
        </w:rPr>
        <w:t xml:space="preserve">Esimerkki 6.164</w:t>
      </w:r>
    </w:p>
    <w:p>
      <w:r>
        <w:t xml:space="preserve">Lause1: Hän menetti työpaikkansa, koska jäi pois töistä. Lause2: Hänellä ei ollut tarpeeksi rahaa maksaa niitä. Lause3: Timmy jäi kiinni maksamattomista parkkisakoista. Lause4: Sen sijaan hänet jouduttiin pidättämään ja vangitsemaan kahdeksi päiväksi. Lause5: Timmyn oli sitten etsittävä uusi työpaikka,</w:t>
      </w:r>
    </w:p>
    <w:p>
      <w:r>
        <w:rPr>
          <w:b/>
        </w:rPr>
        <w:t xml:space="preserve">Tulos</w:t>
      </w:r>
    </w:p>
    <w:p>
      <w:r>
        <w:t xml:space="preserve">42135</w:t>
      </w:r>
    </w:p>
    <w:p>
      <w:r>
        <w:rPr>
          <w:b/>
        </w:rPr>
        <w:t xml:space="preserve">Esimerkki 6.165</w:t>
      </w:r>
    </w:p>
    <w:p>
      <w:r>
        <w:t xml:space="preserve">Lause1: Hän menetti työpaikkansa, koska jäi pois töistä. Lause2: Timmy jäi kiinni maksamattomista parkkisakoista. Tuomio3: Sen sijaan hänet jouduttiin pidättämään ja vangitsemaan kahdeksi päiväksi. Lause4: Hänellä ei ollut tarpeeksi rahaa maksaa niitä. Lause5: Timmyn oli sitten etsittävä uusi työpaikka,</w:t>
      </w:r>
    </w:p>
    <w:p>
      <w:r>
        <w:rPr>
          <w:b/>
        </w:rPr>
        <w:t xml:space="preserve">Tulos</w:t>
      </w:r>
    </w:p>
    <w:p>
      <w:r>
        <w:t xml:space="preserve">41325</w:t>
      </w:r>
    </w:p>
    <w:p>
      <w:r>
        <w:rPr>
          <w:b/>
        </w:rPr>
        <w:t xml:space="preserve">Esimerkki 6.166</w:t>
      </w:r>
    </w:p>
    <w:p>
      <w:r>
        <w:t xml:space="preserve">Lause1: Lause2: Timmy joutui sitten etsimään toisen työpaikan: Timmy jäi kiinni maksamattomista parkkisakoista. Lause3: Hän menetti työpaikkansa, koska jäi pois töistä. Lause4: Sen sijaan hänet jouduttiin pidättämään ja vangitsemaan kahdeksi päiväksi. Lause5: Hänellä ei ollut tarpeeksi rahaa maksaa niitä.</w:t>
      </w:r>
    </w:p>
    <w:p>
      <w:r>
        <w:rPr>
          <w:b/>
        </w:rPr>
        <w:t xml:space="preserve">Tulos</w:t>
      </w:r>
    </w:p>
    <w:p>
      <w:r>
        <w:t xml:space="preserve">51432</w:t>
      </w:r>
    </w:p>
    <w:p>
      <w:r>
        <w:rPr>
          <w:b/>
        </w:rPr>
        <w:t xml:space="preserve">Esimerkki 6.167</w:t>
      </w:r>
    </w:p>
    <w:p>
      <w:r>
        <w:t xml:space="preserve">Lause1: Lempikorttipelini oli pokeri. Lause2: Kun olin nuorempi, kävin kesäleirillä. Lause3: Leirin ohjaajat tunsivat niin monia erilaisia korttipelejä. Lause4: Minun lempipuuhaani oli pelata korttia. Lause5: Meillä oli paljon hauskaa leikkiä ohjaajien kanssa.</w:t>
      </w:r>
    </w:p>
    <w:p>
      <w:r>
        <w:rPr>
          <w:b/>
        </w:rPr>
        <w:t xml:space="preserve">Tulos</w:t>
      </w:r>
    </w:p>
    <w:p>
      <w:r>
        <w:t xml:space="preserve">51432</w:t>
      </w:r>
    </w:p>
    <w:p>
      <w:r>
        <w:rPr>
          <w:b/>
        </w:rPr>
        <w:t xml:space="preserve">Esimerkki 6.168</w:t>
      </w:r>
    </w:p>
    <w:p>
      <w:r>
        <w:t xml:space="preserve">Lause1: Korttipeli oli lempipuuhaani. Lause2: Meillä oli hauskaa pelata pelejä ohjaajien kanssa. Lause3: Leirin ohjaajat osasivat niin monia erilaisia korttipelejä. Lause4: Lempikorttipelini oli pokeri. Lause5: Kun olin nuorempi, kävin kesäleirillä.</w:t>
      </w:r>
    </w:p>
    <w:p>
      <w:r>
        <w:rPr>
          <w:b/>
        </w:rPr>
        <w:t xml:space="preserve">Tulos</w:t>
      </w:r>
    </w:p>
    <w:p>
      <w:r>
        <w:t xml:space="preserve">32451</w:t>
      </w:r>
    </w:p>
    <w:p>
      <w:r>
        <w:rPr>
          <w:b/>
        </w:rPr>
        <w:t xml:space="preserve">Esimerkki 6.169</w:t>
      </w:r>
    </w:p>
    <w:p>
      <w:r>
        <w:t xml:space="preserve">Lause1: Lempikorttipelini oli pokeri. Lause2: Kun olin nuorempi, kävin kesäleirillä. Lause3: Lempipuuhaani oli kortinpelaaminen. Lause4: Leirin ohjaajat osasivat niin monia erilaisia korttipelejä. Lause5: Meillä oli paljon hauskaa leikkiä ohjaajien kanssa.</w:t>
      </w:r>
    </w:p>
    <w:p>
      <w:r>
        <w:rPr>
          <w:b/>
        </w:rPr>
        <w:t xml:space="preserve">Tulos</w:t>
      </w:r>
    </w:p>
    <w:p>
      <w:r>
        <w:t xml:space="preserve">51342</w:t>
      </w:r>
    </w:p>
    <w:p>
      <w:r>
        <w:rPr>
          <w:b/>
        </w:rPr>
        <w:t xml:space="preserve">Esimerkki 6.170</w:t>
      </w:r>
    </w:p>
    <w:p>
      <w:r>
        <w:t xml:space="preserve">Lause1: Amberilla oli paljon tekemistä tänä sunnuntaina. Lause2: Amberilla oli niin kiire, että hän jätti listan kotiin. Lause3: Hänellä oli kiire valmistautua. Lause4: Hän pelkäsi, ettei hänellä olisi tarpeeksi aikaa. Lause5: Hän teki listan kaikista paikoista, joihin hänen piti mennä.</w:t>
      </w:r>
    </w:p>
    <w:p>
      <w:r>
        <w:rPr>
          <w:b/>
        </w:rPr>
        <w:t xml:space="preserve">Tulos</w:t>
      </w:r>
    </w:p>
    <w:p>
      <w:r>
        <w:t xml:space="preserve">15342</w:t>
      </w:r>
    </w:p>
    <w:p>
      <w:r>
        <w:rPr>
          <w:b/>
        </w:rPr>
        <w:t xml:space="preserve">Esimerkki 6.171</w:t>
      </w:r>
    </w:p>
    <w:p>
      <w:r>
        <w:t xml:space="preserve">Lause1: Hän kiirehti valmistautumaan. Lause2: Hän pelkäsi, ettei hänellä olisi tarpeeksi aikaa. Lause3: Amberilla oli paljon tekemistä tänä sunnuntaina. Lause4: Amberilla oli niin kiire, että hän jätti listan kotiin. Lause5: Hän teki listan kaikista paikoista, joihin hänen piti mennä.</w:t>
      </w:r>
    </w:p>
    <w:p>
      <w:r>
        <w:rPr>
          <w:b/>
        </w:rPr>
        <w:t xml:space="preserve">Tulos</w:t>
      </w:r>
    </w:p>
    <w:p>
      <w:r>
        <w:t xml:space="preserve">34152</w:t>
      </w:r>
    </w:p>
    <w:p>
      <w:r>
        <w:rPr>
          <w:b/>
        </w:rPr>
        <w:t xml:space="preserve">Esimerkki 6.172</w:t>
      </w:r>
    </w:p>
    <w:p>
      <w:r>
        <w:t xml:space="preserve">Lause1: Amberilla oli niin kiire, että hän jätti listan kotiin. Lause2: Amberilla oli paljon tekemistä tänä sunnuntaina. Lause3: Hän oli huolissaan siitä, ettei hänellä olisi tarpeeksi aikaa. Lause4: Hän kiirehti valmistautumaan. Lause5: Hän teki listan kaikista paikoista, joihin hänen piti mennä.</w:t>
      </w:r>
    </w:p>
    <w:p>
      <w:r>
        <w:rPr>
          <w:b/>
        </w:rPr>
        <w:t xml:space="preserve">Tulos</w:t>
      </w:r>
    </w:p>
    <w:p>
      <w:r>
        <w:t xml:space="preserve">51432</w:t>
      </w:r>
    </w:p>
    <w:p>
      <w:r>
        <w:rPr>
          <w:b/>
        </w:rPr>
        <w:t xml:space="preserve">Esimerkki 6.173</w:t>
      </w:r>
    </w:p>
    <w:p>
      <w:r>
        <w:t xml:space="preserve">Lause1: Eve piti sohvaa erittäin mukavana. Lause2: Hän sai sen toimitettua ja pystytettyä olohuoneeseensa. Lause3: Sitten hän meni käytetyn tavaran kauppaan ja löysi upean sohvan. Lause4: Mutta hänellä ei ollut varaa ostaa sitä! Lause5: Eve tarvitsi olohuoneeseensa uuden sohvan.</w:t>
      </w:r>
    </w:p>
    <w:p>
      <w:r>
        <w:rPr>
          <w:b/>
        </w:rPr>
        <w:t xml:space="preserve">Tulos</w:t>
      </w:r>
    </w:p>
    <w:p>
      <w:r>
        <w:t xml:space="preserve">54321</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docId:78689D1DC65685A5C1447C3BB623DC87</keywords>
  <dc:description>generated by python-docx</dc:description>
  <lastModifiedBy/>
  <revision>1</revision>
  <dcterms:created xsi:type="dcterms:W3CDTF">2013-12-23T23:15:00.0000000Z</dcterms:created>
  <dcterms:modified xsi:type="dcterms:W3CDTF">2013-12-23T23:15:00.0000000Z</dcterms:modified>
  <category/>
</coreProperties>
</file>