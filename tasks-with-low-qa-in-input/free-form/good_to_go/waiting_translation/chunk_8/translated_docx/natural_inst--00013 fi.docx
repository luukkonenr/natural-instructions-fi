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6.174</w:t>
      </w:r>
    </w:p>
    <w:p>
      <w:r>
        <w:t xml:space="preserve">Lause1: Eve piti sohvaa erittäin mukavana. Lause2: Mutta hänellä ei ollut varaa ostaa sellaista! Lause3: Sitten hän meni käytetyn tavaran kauppaan ja löysi upean sohvan. Lause4: Hän sai sen toimitettua ja pystytettyä olohuoneeseensa. Lause5: Eve tarvitsi olohuoneeseensa uuden sohvan.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6.175</w:t>
      </w:r>
    </w:p>
    <w:p>
      <w:r>
        <w:t xml:space="preserve">Lause1: Sitten hän meni second hand -kauppaan ja löysi upean. Lause2: Eve tarvitsi olohuoneeseensa uuden sohvan. Lause3: Eevan mielestä sohva oli erittäin mukava. Lause4: Mutta hänellä ei ollut varaa ostaa sellaista! Lause5: Hän sai sen toimitettua ja pystytettyä olohuoneeseensa.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6.176</w:t>
      </w:r>
    </w:p>
    <w:p>
      <w:r>
        <w:t xml:space="preserve">Lause1: Hän löysi sieltä hyvin suuren hämähäkin. Lause2: Jason pelkäsi hämähäkkejä. Lause3: Hän kävi terapeutin luona keskustelemassa pelostaan. Lause4: Hänen terapeuttinsa sanoi, että hänen pitäisi kohdata pelkonsa voittaakseen sen. Lause5: Jasonin kotitehtävänä oli etsiä hämähäkkiä kellarista.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6.177</w:t>
      </w:r>
    </w:p>
    <w:p>
      <w:r>
        <w:t xml:space="preserve">Lause1: Hänen terapeuttinsa sanoi, että hänen pitäisi kohdata pelkonsa voittaakseen sen. Lause2: Hän löysi sieltä hyvin suuren hämähäkin. Lause3: Hän meni terapeutin luo ja keskusteli pelostaan. Lause4: Jasonin kotitehtävänä oli etsiä hämähäkkiä kellarista. Lause5: Jason pelkäsi hämähäkkejä.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6.178</w:t>
      </w:r>
    </w:p>
    <w:p>
      <w:r>
        <w:t xml:space="preserve">Lause1: Hän kävi terapeutilla ja keskusteli pelostaan. Lause2: Jason pelkäsi hämähäkkejä. Lause3: Hän löysi sieltä hyvin suuren hämähäkin. Lause4: Jasonin kotitehtävänä oli etsiä hämähäkkiä kellarista. Lause5: Hänen terapeuttinsa sanoi, että hänen pitäisi kohdata pelkonsa voittaakseen sen.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6.179</w:t>
      </w:r>
    </w:p>
    <w:p>
      <w:r>
        <w:t xml:space="preserve">Lause1: Työkaveri oli alkanut komennella häntä töissä. Lause2: Lindasta ja työkaverista tuli lopulta parhaat ystävät. Lause3: Lindalla alkoi olla ongelmia työkaverin kanssa työpaikallaan. Lause4: Linda meni pomonsa puheille ongelmasta, ja pomo sovitteli niitä. Lause5: Työtoveri jopa puhui Lindan selän takana.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6.180</w:t>
      </w:r>
    </w:p>
    <w:p>
      <w:r>
        <w:t xml:space="preserve">Lause1: Työkaveri oli alkanut komennella häntä töissä. Lause2: Lindalla alkoi olla ongelmia työkaverin kanssa työpaikallaan. Lause3: Työtoveri jopa puhui Lindan selän takana. Lause4: Linda meni pomonsa puheille asiasta, ja pomo sovitteli heitä. Lause5: Lindasta ja työtoverista tuli lopulta parhaat ystävät.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6.181</w:t>
      </w:r>
    </w:p>
    <w:p>
      <w:r>
        <w:t xml:space="preserve">Lause1: Lindalla alkoi olla ongelmia työkaverinsa kanssa työpaikallaan. Lause2: Työtoveri puhui jopa Lindan selän takana. Lause3: Lindasta ja työkaverista tuli lopulta parhaat ystävät. Lause4: Linda meni asiasta pomonsa puheille, ja pomo sovitteli heitä. Lause5: Työtoveri oli alkanut komennella Lindaa töissä.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6.182</w:t>
      </w:r>
    </w:p>
    <w:p>
      <w:r>
        <w:t xml:space="preserve">Lause1: Hän säästi koko vuoden ja aloitti ostokset marraskuussa. Lause2: Hän käytti kaksi päivää kymmenien lahjojen pakkaamiseen. Lause3: Sara halusi, että hänen lapsillaan olisi hieno joulu. Lause4: Hän shoppaili tarjouksia ja käytti kaikki säästönsä. Lause5: Kaikki lahjat oli pakattu ja varastoitu joulua varten.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6.183</w:t>
      </w:r>
    </w:p>
    <w:p>
      <w:r>
        <w:t xml:space="preserve">Lause1: Hän käytti kaikki säästönsä. Lause2: Sara halusi, että hänen lapsillaan olisi hieno joulu. Lause3: Hän säästi koko vuoden ja aloitti ostokset marraskuussa. Lause4: Kaikki lahjat oli pakattu ja varastoitu joulua varten. Lause5: Hän käytti kaksi päivää kymmenien lahjojen käärimiseen.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6.184</w:t>
      </w:r>
    </w:p>
    <w:p>
      <w:r>
        <w:t xml:space="preserve">Lause1: Hän säästi koko vuoden ja aloitti ostokset marraskuussa. Lause2: Hän käytti kaksi päivää kymmenien lahjojen pakkaamiseen. Lause3: Hän shoppaili tarjouksia ja käytti kaikki säästönsä. Lause4: Kaikki lahjat paketoitiin ja varastoitiin juhlapyhiä varten. Lause5: Sara halusi, että hänen lapsillaan olisi hieno joulu.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6.185</w:t>
      </w:r>
    </w:p>
    <w:p>
      <w:r>
        <w:t xml:space="preserve">Lause1: Hän pääsi jonkin ajan kuluttua eroon huumeista. Lause2: Megan on kamppaillut huumeidenkäytön kanssa jo vuosia. Lause3: Tapahtuman jälkeen hän pääsi vieroitushoitoon. Lause4: Hän saavutti pohjan, kun hän menetti perheensä ja lapsensa. Lause5: Hänen kaukainen perheensä päätti järjestää väliintulon.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6.186</w:t>
      </w:r>
    </w:p>
    <w:p>
      <w:r>
        <w:t xml:space="preserve">Lause1: Hän saavutti pohjan menettäessään perheensä ja lapsensa. Lause2: Hän pääsi jonkin ajan kuluttua eroon huumeista. Lause3: Megan on kamppaillut huumeidenkäytön kanssa jo vuosia. Lause4: Tapahtuman jälkeen hän pääsi vieroitushoitoon. Lause5: Hänen kaukainen perheensä päätti järjestää väliintulon.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6.187</w:t>
      </w:r>
    </w:p>
    <w:p>
      <w:r>
        <w:t xml:space="preserve">Lause1: Hän pääsi jonkin ajan kuluttua eroon huumeista. Lause2: Hän saavutti pohjakosketuksen, kun hän menetti perheensä ja lapsensa. Lause3: Tapahtuman jälkeen hän joutui vieroitushoitolaitokseen. Lause4: Hänen kaukainen perheensä päätti järjestää väliintulon. Lause5: Megan on kamppaillut huumeidenkäytön kanssa jo vuosia.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6.188</w:t>
      </w:r>
    </w:p>
    <w:p>
      <w:r>
        <w:t xml:space="preserve">Lause1: Kaikki hänen hakemuksensa on kuitenkin hylätty. Lause2: Hän ymmärtää, että hänen on ehkä haettava julkista apua. Lause3: Hän on viime kuukausina hakenut ahkerasti töitä. Lause4: Hylkäykset lisäävät Tylerin epätoivon tunnetta. Lause5: Tyler on ollut työttömänä jo vuosia.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6.189</w:t>
      </w:r>
    </w:p>
    <w:p>
      <w:r>
        <w:t xml:space="preserve">Lause1: Tylerin epätoivon tunteita lisäävät hylkäämiset. Lause2: Hän on käyttänyt viime kuukaudet ahkeraan työnhakuun. Lause3: Hän ymmärtää, että hänen on ehkä haettava julkista apua. Lause4: Kaikki hänen hakemuksensa on kuitenkin hylätty. Lause5: Tyler on ollut työttömänä jo vuosia.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6.190</w:t>
      </w:r>
    </w:p>
    <w:p>
      <w:r>
        <w:t xml:space="preserve">Lause1: Tyler on ollut työttömänä jo vuosia. Lause2: Hän on käyttänyt viime kuukaudet ahkeraan työnhakuun. Lause3: Kaikki hänen hakemuksensa on kuitenkin hylätty. Lause4: Hylkäykset lisäävät Tylerin epätoivon tunnetta. Lause5: Hän tajuaa, että hänen on ehkä haettava julkista apua.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6.191</w:t>
      </w:r>
    </w:p>
    <w:p>
      <w:r>
        <w:t xml:space="preserve">Lause1: Bobbylla oli hyvät juhlat. Lause2: Bobbylla oli syntymäpäiväjuhlat. Lause3: Bobby oli yllättynyt ja huvittunut. Lause4: Nainen hyppäsi kakusta. Lause5: Hänen ystävänsä ostivat hänelle valtavan kakun.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6.192</w:t>
      </w:r>
    </w:p>
    <w:p>
      <w:r>
        <w:t xml:space="preserve">Lause1: Nainen hyppäsi kakusta. Lause2: Bobbylla oli syntymäpäiväjuhlat. Lause3: Bobby oli yllättynyt ja huvittunut. Lause4: Hänen ystävänsä ostivat hänelle valtavan kakun. Lause5: Bobbylla oli hyvät juhlat.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6.193</w:t>
      </w:r>
    </w:p>
    <w:p>
      <w:r>
        <w:t xml:space="preserve">Lause1: Nainen hyppäsi kakusta. Lause2: Bobbylla oli hyvät juhlat. Lause3: Hänen ystävänsä ostivat hänelle valtavan kakun. Lause4: Bobby oli yllättynyt ja huvittunut. Lause5: Bobbylla oli syntymäpäiväjuhlat.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6.194</w:t>
      </w:r>
    </w:p>
    <w:p>
      <w:r>
        <w:t xml:space="preserve">Lause1: Sitten pakkasimme laukkumme ja ajoimme lentokentälle. Lause2: Lause: Söimme lounasta hotellin terassilla. Lause3: Nauroimme ja hymyilimme, koska loma oli mahtava. Lause4: Haluamme käydä siellä vielä joskus. Lause5: Se oli lomamme viimeinen päivä.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6.195</w:t>
      </w:r>
    </w:p>
    <w:p>
      <w:r>
        <w:t xml:space="preserve">Lause1: Sanat: Söimme lounasta hotellin terassilla. Lause2: Haluamme käydä siellä uudelleen jonain päivänä. Lause3: Se oli lomamme viimeinen päivä. Lause4: Sitten pakkasimme laukkumme ja ajoimme lentokentälle. Lause5: Nauroimme ja hymyilimme, koska loma oli ollut hieno.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6.196</w:t>
      </w:r>
    </w:p>
    <w:p>
      <w:r>
        <w:t xml:space="preserve">Lause1: Se oli lomamme viimeinen päivä. Lause2: Söimme lounasta hotellin terassilla. Lause3: Sitten pakkasimme laukkumme ja ajoimme lentokentälle. Lause4: Lause: Nauroimme ja hymyilimme, koska loma oli mahtava. Lause5: Haluamme käydä siellä vielä joskus uudelleen.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6.197</w:t>
      </w:r>
    </w:p>
    <w:p>
      <w:r>
        <w:t xml:space="preserve">Lause1: Äiti pyysi lapsia auttamaan pyykin taittamisessa. Lause2: He heittivät vaatteet lattialle. Lause3: He taittelivat vaatteet siististi kasoihin. Lause4: He laittoivat sitten vaatteet siististi ylös. Lause5: Lapset veivät puhtaat vaatteet olohuoneeseen.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6.198</w:t>
      </w:r>
    </w:p>
    <w:p>
      <w:r>
        <w:t xml:space="preserve">Lause1: Äiti pyysi lapsia auttamaan pyykin taittamisessa. Lause2: He heittivät vaatteet lattialle. Lause3: Lapset veivät puhtaat vaatteet olohuoneeseen. Lause4: He taittelivat vaatteet siististi kasaan. Lause5: Sitten he laittoivat vaatteet siististi ylös.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6.199</w:t>
      </w:r>
    </w:p>
    <w:p>
      <w:r>
        <w:t xml:space="preserve">Lause1: He heittivät vaatteet lattialle. Lause2: He panivat sitten vaatteet siististi ylös. Lause3: He taittelivat vaatteet siististi kasaan. Lause4: Lapset veivät puhtaat vaatteet olohuoneeseen. Lause5: Äiti pyysi lapsia auttamaan pyykkien taittamisessa.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6.200</w:t>
      </w:r>
    </w:p>
    <w:p>
      <w:r>
        <w:t xml:space="preserve">Lause1: Tehtävä tänään on siivota hänen huoneensa. Lause2: Timmy tykkää katsoa piirrettyjä. Lause3: Timmyn huone on sotkuinen. Lause4: Timmy siivosi koko päivän, jotta hän voisi katsoa televisiota. Lause5: Hänen vanhempansa eivät anna hänen katsoa televisiota, ellei hän tee kotitöitä.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6.201</w:t>
      </w:r>
    </w:p>
    <w:p>
      <w:r>
        <w:t xml:space="preserve">Lause1: Tehtävä tänään on siivota hänen huoneensa. Lause2: Hänen vanhempansa eivät anna hänen katsoa televisiota, ellei hän tee kotitöitä. Lause3: Timmyn huone on sotkuinen. Lause4: Timmy siivosi koko päivän, jotta hän voisi katsoa televisiota. Lause5: Timmy tykkää katsoa piirrettyjä.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6.202</w:t>
      </w:r>
    </w:p>
    <w:p>
      <w:r>
        <w:t xml:space="preserve">Lause1: Timmyn huone on sotkuinen. Lause2: Timmy siivosi koko päivän, jotta hän voisi katsoa televisiota. Lause3: Hänen vanhempansa eivät anna hänen katsoa televisiota, ellei hän tee kotitöitä. Lause4: Timmy rakastaa piirrettyjen katsomista. Lause5: Timmyn tämän päivän askareena on siivota hänen huoneensa.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6.203</w:t>
      </w:r>
    </w:p>
    <w:p>
      <w:r>
        <w:t xml:space="preserve">Lause1: Hän kutsui paikalle ystäviä ja sukulaisia. Lause2: Tyttäreni oli innoissaan. Lause3: Hänen vanha opiskelukaverinsa asuu Havaijilla. Lause4: Tyttäreni piti vauvakutsut bostonilaisessa kodissamme. Lause5: Hän päätti yllättää tyttäreni lentämällä 4800 mailia.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6.204</w:t>
      </w:r>
    </w:p>
    <w:p>
      <w:r>
        <w:t xml:space="preserve">Lause1: Hänen vanha opiskelukaverinsa asuu Havaijilla. Lause2: Tyttäreni oli innoissaan. Lause3: Hän päätti yllättää tyttäreni lentämällä 4800 mailia. Lause4: Tyttäreni piti vauvakutsut bostonilaisessa kodissamme. Lause5: Hän kutsui ystäviä ja sukulaisia alueelta.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6.205</w:t>
      </w:r>
    </w:p>
    <w:p>
      <w:r>
        <w:t xml:space="preserve">Lause1: Tyttäreni piti vauvakutsut bostonilaisessa kodissamme. Lause2: Hänen vanha opiskelukaverinsa asuu Havaijilla. Lause3: Tyttäreni oli innoissaan. Lause4: Hän kutsui paikallisia ystäviä ja sukulaisia. Lause5: Hän päätti yllättää tyttäreni lentämällä 4800 mailia.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6.206</w:t>
      </w:r>
    </w:p>
    <w:p>
      <w:r>
        <w:t xml:space="preserve">Lause1: Kaikki tanssivat ja pitivät hauskaa! Lause2: Pam oli hyvä emäntä. Lause3: Kaikki ostivat lahjoja. Lause4: Pamin talossa oli juhlat. Lause5: Pam osti kakun.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6.207</w:t>
      </w:r>
    </w:p>
    <w:p>
      <w:r>
        <w:t xml:space="preserve">Lause1: Kaikki ostivat lahjoja. Lause2: Pamin talossa oli juhlat. Lause3: Pam oli hyvä emäntä. Lause4: Kaikki tanssivat ja pitivät hauskaa! Lause5: Pam osti kakun.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6.208</w:t>
      </w:r>
    </w:p>
    <w:p>
      <w:r>
        <w:t xml:space="preserve">Lause1: Pamin talossa oli juhlat. Lause2: Kaikki tanssivat ja pitivät hauskaa! Lause3: Pam oli hyvä emäntä. Lause4: Pam osti kakun. Lause5: Kaikki ostivat lahjoja.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6.209</w:t>
      </w:r>
    </w:p>
    <w:p>
      <w:r>
        <w:t xml:space="preserve">Lause1: Hän päätti aloittaa kylvyt. Lause2: Ellen oli kauhuissaan. Lause3: Lapset pilkkasivat häntä joka päivä. Lause4: Ellen on aina vihannut koulua. Lause5: Häntä kutsuttiin haisevaksi Ellyksi.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6.210</w:t>
      </w:r>
    </w:p>
    <w:p>
      <w:r>
        <w:t xml:space="preserve">Lause1: He kutsuivat häntä haisevaksi Ellyksi. Lause2: Ellen oli kauhuissaan. Lause3: Ellen on aina vihannut koulua. Lause4: Lapset pilkkasivat häntä joka päivä. Lause5: Hän päätti alkaa käydä kylvyssä.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6.211</w:t>
      </w:r>
    </w:p>
    <w:p>
      <w:r>
        <w:t xml:space="preserve">Lause1: Ellen oli kauhuissaan. Lause2: Lapset pilkkasivat häntä joka päivä. Lause3: Ellen on aina vihannut koulua. Lause4: Hän päätti alkaa käydä kylvyssä. Lause5: Häntä kutsuttiin haisevaksi Ellyksi.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6.212</w:t>
      </w:r>
    </w:p>
    <w:p>
      <w:r>
        <w:t xml:space="preserve">Lause1: Jim sai ensimmäisen luottokorttinsa yliopistossa. Lause2: Jim tajusi, että oli typerää tuhlata niin paljon rahaa. Lause3: Jim päätti laatia takaisinmaksusuunnitelman. Lause4: Hänellä ei ollut työtä, joten hän osti kaiken kortillaan. Lause5: Valmistuttuaan hänellä oli 10 000 dollarin velat.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6.213</w:t>
      </w:r>
    </w:p>
    <w:p>
      <w:r>
        <w:t xml:space="preserve">Lause1: Jim tajusi, että oli typerää tuhlata niin paljon rahaa. Lause2: Jim sai ensimmäisen luottokorttinsa yliopistossa. Lause3: Valmistuttuaan hänellä oli 10 000 dollarin velat. Lause4: Jim päätti laatia takaisinmaksusuunnitelman. Lause5: Hänellä ei ollut työtä, joten hän osti kaiken kortillaan.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6.214</w:t>
      </w:r>
    </w:p>
    <w:p>
      <w:r>
        <w:t xml:space="preserve">Lause1: Hänellä oli valmistuttuaan 10 000 dollarin velka. Lause2: Hänellä ei ollut työtä, joten hän osti kaiken kortillaan. Lause3: Jim sai ensimmäisen luottokorttinsa yliopistossa. Lause4: Jim päätti laatia takaisinmaksusuunnitelman. Lause5: Jim tajusi, että oli typerää tuhlata niin paljon rahaa.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6.215</w:t>
      </w:r>
    </w:p>
    <w:p>
      <w:r>
        <w:t xml:space="preserve">Lause1: Hän teki ison erän ja osallistui kilpailuun. Lause2: Hän päätti tehdä kuuluisat donitsinsa. Lause3: Tuomarit pitivät niitä herkullisina. Lause4: Tim osallistui leipomiskilpailuun. Lause5: Tim voitti leivontakilpailun.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6.216</w:t>
      </w:r>
    </w:p>
    <w:p>
      <w:r>
        <w:t xml:space="preserve">Lause1: Tim oli osallistumassa leivontakilpailuun. Lause2: Tim voitti leivontakilpailun. Lause3: Tuomarit pitivät niitä herkullisina. Lause4: Hän teki ison erän ja ilmoitti ne kilpailuun. Lause5: Hän päätti tehdä kuuluisat donitsinsa.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6.217</w:t>
      </w:r>
    </w:p>
    <w:p>
      <w:r>
        <w:t xml:space="preserve">Lause1: Tim oli osallistumassa leivontakilpailuun. Lause2: Tuomarit pitivät niitä herkullisina. Lause3: Tim voitti leivontakilpailun. Lause4: Hän päätti valmistaa kuuluisat donitsinsa. Lause5: Hän teki ison erän ja ilmoitti ne kilpailuun.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6.218</w:t>
      </w:r>
    </w:p>
    <w:p>
      <w:r>
        <w:t xml:space="preserve">Lause1: Nyt en yritä pakottaa häntä käyttämään harjoitushousuja. Lause2: Hän meni potalle ja käytti sitä, kun en katsonut. Lause3: Eräänä päivänä annoin turhautuneena hänen jäädä alasti. Lause4: Hän aneli aina, että saisi käyttää vaippaa. Lause5: Kaksivuotias poikani kieltäytyi käyttämästä harjoitushousuja.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6.219</w:t>
      </w:r>
    </w:p>
    <w:p>
      <w:r>
        <w:t xml:space="preserve">Lause1: Hän aneli aina vaippaa. Lause2: Nyt en yritä pakottaa häntä käyttämään harjoitushousuja. Lause3: Eräänä päivänä annoin turhautuneena hänen jäädä alasti. Lause4: Kaksivuotias poikani kieltäytyi käyttämästä harjoitushousuja. Lause5: Hän meni potalle ja käytti sitä, kun en katsonut.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6.220</w:t>
      </w:r>
    </w:p>
    <w:p>
      <w:r>
        <w:t xml:space="preserve">Lause1: Hän aneli aina vaippaa. Lause2: Eräänä päivänä annoin turhautuneena hänen jäädä alasti. Lause3: Hän meni potalle ja käytti sitä, kun en katsonut. Lause4: Nyt en yritä pakottaa häntä käyttämään harjoitushousuja. Lause5: Kaksivuotias poikani kieltäytyi käyttämästä harjoitushousuja.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6.221</w:t>
      </w:r>
    </w:p>
    <w:p>
      <w:r>
        <w:t xml:space="preserve">Lause1: Hän katseli myrskyä, kun hän kuuli kovan rysähdyksen. Lause2: Hän oli helpottunut, ettei se osunut mihinkään. Lause3: Hän tuijotti, kun hän katseli sen putoamista. Lause4: Holly oli iloinen ollessaan turvassa talossaan, kun myrsky riehui. Lause5: Salama oli iskenyt talon vieressä olevaan puuhun.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6.222</w:t>
      </w:r>
    </w:p>
    <w:p>
      <w:r>
        <w:t xml:space="preserve">Lause1: Hän katseli myrskyä, kun hän kuuli kovan rysähdyksen. Lause2: Hän oli helpottunut, ettei se osunut mihinkään. Lause3: Holly oli iloinen ollessaan turvassa talossaan myrskyn raivotessa. Lause4: Salama oli iskenyt talon vieressä olevaan puuhun. Lause5: Hän tuijotti katsellessaan sen putoamista.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6.223</w:t>
      </w:r>
    </w:p>
    <w:p>
      <w:r>
        <w:t xml:space="preserve">Lause1: Hän tuijotti katsellessaan sen putoamista. Lause2: Salama oli iskenyt talon vieressä olevaan puuhun. Lause3: Hän katseli myrskyä, kun hän kuuli kovan rysähdyksen. Lause4: Holly oli iloinen ollessaan turvassa talossaan myrskyn raivotessa. Lause5: Hän oli helpottunut siitä, ettei se osunut mihinkään.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6.224</w:t>
      </w:r>
    </w:p>
    <w:p>
      <w:r>
        <w:t xml:space="preserve">Lause1: Jill näki mainoksen särkymättömistä lasimukeista. Lause2: Jill tunsi itsensä tyhmäksi, koska uskoi hypeen. Lause3: Kun Jill sai kupit, hän halusi testata niitä. Lause4: Hän hämmästyi ja tilasi ne. Lause5: Hän pudotti yhden kovapuulattialleen.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6.225</w:t>
      </w:r>
    </w:p>
    <w:p>
      <w:r>
        <w:t xml:space="preserve">Lause1: Se hajosi, ja Jill tunsi itsensä tyhmäksi, koska uskoi hypeen. Lause2: Hän hämmästyi ja tilasi ne. Lause3: Hän pudotti yhden kovapuulattialleen. Lause4: Jill näki mainoksen särkymättömistä lasimukeista. Lause5: Kun Jill sai kupit, hän halusi testata niitä.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6.226</w:t>
      </w:r>
    </w:p>
    <w:p>
      <w:r>
        <w:t xml:space="preserve">Lause1: Se hajosi, ja Jill tunsi itsensä tyhmäksi, koska uskoi hypeen. Lause2: Kun Jill sai kupit, hän halusi testata niitä. Lause3: Jill näki mainoksen särkymättömistä lasimukeista. Lause4: Hän pudotti yhden lasin kovapuulattialleen. Lause5: Hän hämmästyi ja tilasi ne.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6.227</w:t>
      </w:r>
    </w:p>
    <w:p>
      <w:r>
        <w:t xml:space="preserve">Lause1: Addie oli helpottunut ja hengitti syvään rauhoittuakseen. Lause2: Addie katsoi taakseen ja näki varastettuja vaatteita. Lause3: Addie oli töissä Hollisterin ostoskeskuksessa, kun outo mies tuli sisään. Lause4: Addie säikähti ja yritti ajaa miehen ulos. Lause5: Onneksi vartijat tulivat ja pidättivät miehen.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6.228</w:t>
      </w:r>
    </w:p>
    <w:p>
      <w:r>
        <w:t xml:space="preserve">Lause1: Addie pelästyi ja yritti ajaa miehen ulos. Lause2: Addie oli töissä Hollisterin ostoskeskuksessa, kun outo mies tuli sisään. Lause3: Onneksi vartijat tulivat ja pidättivät miehen. Lause4: Addie oli helpottunut ja hengitti syvään rauhoittuakseen. Lause5: Ennen kuin hän ehti tajuta sitä, Addie katsoi taakseen ja näki varastettuja vaatteita.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6.229</w:t>
      </w:r>
    </w:p>
    <w:p>
      <w:r>
        <w:t xml:space="preserve">Lause1: Addie pelästyi ja yritti ajaa miehen ulos. Lause2: Addie oli töissä Hollisterin ostoskeskuksessa, kun outo mies tuli sisään. Lause3: Ennen kuin hän ehti tajuta sitä, Addie katsoi taakseen ja näki varastettuja vaatteita. Lause4: Onneksi vartijat tulivat ja pidättivät miehen. Lause5: Addie oli helpottunut ja hengitti syvään rauhoittuakseen.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6.230</w:t>
      </w:r>
    </w:p>
    <w:p>
      <w:r>
        <w:t xml:space="preserve">Lause1: Sean oli menossa työhaastatteluun. Lause2: Johtaja halusi Seanin ymmärtävän kaiken. Lause3: Johtaja vei hänet takaosaan ja haastatteli häntä. Lause4: Johtaja näytti hänelle paikkoja ja selitti hänelle työtehtäviä. Lause5: Hän saapui yritykseen ja kysyi johtajaa.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6.231</w:t>
      </w:r>
    </w:p>
    <w:p>
      <w:r>
        <w:t xml:space="preserve">Lause1: Hän saapui yritykseen ja kysyi johtajaa. Lause2: Johtaja halusi Seanin ymmärtävän kaiken. Lause3: Johtaja vei hänet takaosaan ja haastatteli häntä. Lause4: Sean oli menossa työhaastatteluun. Lause5: Sitten johtaja näytti hänelle paikkoja ja selitti työn.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6.232</w:t>
      </w:r>
    </w:p>
    <w:p>
      <w:r>
        <w:t xml:space="preserve">Lause1: Johtaja vei hänet takahuoneeseen ja haastatteli häntä. Lause2: Johtaja halusi Seanin ymmärtävän kaiken. Lause3: Hän saapui yritykseen ja kysyi johtajaa. Lause4: Sean oli menossa työhaastatteluun. Lause5: Sitten johtaja näytti hänelle paikkoja ja selitti työn.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6.233</w:t>
      </w:r>
    </w:p>
    <w:p>
      <w:r>
        <w:t xml:space="preserve">Lause1: Fred voitti vedon ja 100 dollaria. Lause2: Fred oli kuun lopussa varma, että hän voittaisi. Lause3: Fred löi Samin kanssa vetoa siitä, kumpi laihtuu enemmän kuukaudessa. Lause4: Fred treenasi päivittäin, vältti pikaruokaa ja jätti päivällisen väliin. Lause5: Fred halusi todella voittaa vedon, jossa oli kyse 100 dollarista.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6.234</w:t>
      </w:r>
    </w:p>
    <w:p>
      <w:r>
        <w:t xml:space="preserve">Lause1: Fred treenasi päivittäin, vältti pikaruokaa ja jätti päivällisen väliin. Lause2: Fred löi Samin kanssa vetoa siitä, kumpi laihtuu enemmän kuukaudessa. Lause3: Fred voitti vedon ja 100 dollaria. Lause4: Kuukauden lopussa Fred oli varma, että hän voittaisi. Lause5: Fred halusi todella voittaa vedon, jossa oli kyse 100 dollarista.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6.235</w:t>
      </w:r>
    </w:p>
    <w:p>
      <w:r>
        <w:t xml:space="preserve">Lause1: Fred treenasi päivittäin, vältti pikaruokaa ja jätti päivällisen väliin. Lause2: Fred löi Samin kanssa vetoa siitä, kumpi laihtuu enemmän kuukaudessa. Lause3: Kuukauden lopussa Fred oli varma, että hän voittaisi. Lause4: Fred halusi todella voittaa vedon, jossa oli kyse 100 dollarista. Lause5: Fred voitti lopulta vedon ja 100 dollaria.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6.236</w:t>
      </w:r>
    </w:p>
    <w:p>
      <w:r>
        <w:t xml:space="preserve">Lause1: Hän lähti opettajan kanssa lentokoneella ilmaan. Lause2: John pelkäsi hirveästi korkeita paikkoja ja pyörtyi. Lause3: John lähti ensimmäistä kertaa laskuvarjohyppäämään. Lause4: Kun hän heräsi, hän oli jo laskeutunut. Lause5: Hän huusi, kun he hyppäsivät.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6.237</w:t>
      </w:r>
    </w:p>
    <w:p>
      <w:r>
        <w:t xml:space="preserve">Lause1: Hän lähti opettajan kanssa lentokoneella ilmaan. Lause2: Kun hän heräsi, hän oli jo laskeutunut. Lause3: John pelkäsi hirveästi korkeita paikkoja ja pyörtyi. Lause4: John lähti ensimmäistä kertaa laskuvarjohyppäämään. Lause5: Hän huusi, kun he hyppäsivät.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6.238</w:t>
      </w:r>
    </w:p>
    <w:p>
      <w:r>
        <w:t xml:space="preserve">Lause1: Kun hän heräsi, hän oli jo laskeutunut. Lause2: Hän huusi, kun he hyppäsivät. Lause3: John pelkäsi hirveästi korkeita paikkoja ja pyörtyi. Lause4: Hän nousi opettajan kanssa lentokoneella ilmaan. Lause5: John lähti ensimmäistä kertaa laskuvarjohyppäämään.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6.239</w:t>
      </w:r>
    </w:p>
    <w:p>
      <w:r>
        <w:t xml:space="preserve">Lause1: Gina rakasti isoäitiään. Lause2: Lause3: Nyt he olivat menossa tätinsä luokse. Lause4: He olivat olleet siellä koko iltapäivän. Lause5: Gina ja hänen perheensä olivat lähdössä puistosta.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6.240</w:t>
      </w:r>
    </w:p>
    <w:p>
      <w:r>
        <w:t xml:space="preserve">Lause1: Gina ja hänen perheensä olivat lähdössä puistosta. Lause2: Gina rakasti isoäitiään. Lause3: Lause4: He olivat olleet siellä koko iltapäivän. Lause5: Nyt he olivat menossa tätinsä luokse.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6.241</w:t>
      </w:r>
    </w:p>
    <w:p>
      <w:r>
        <w:t xml:space="preserve">Lause1: Nyt he olivat menossa tätinsä luokse. Lause2: He olivat olleet siellä koko iltapäivän. Lause3: Gina ja hänen perheensä olivat lähdössä puistosta. Lause4: Gina rakasti isoäitiään. Lause5: Gina rukoili, että hänet jätettäisiin isoäitinsä luo...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6.242</w:t>
      </w:r>
    </w:p>
    <w:p>
      <w:r>
        <w:t xml:space="preserve">Lause1: Se oli aika kallista, mutta hän päätti, että se oli sen arvoista. Lause2: Hän meni ostoskeskukseen useiden ystäviensä kanssa. Lause3: Kaya löysi mekon, josta hän piti ja joka oli kivan korallin värinen. Lause4: Kayan piti ostaa uusi mekko tulevia kevään juhlallisuuksia varten. Lause5: Kaikilla tytöillä oli hauskaa käydä kaupoissa ja sovittaa mekkoja.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6.243</w:t>
      </w:r>
    </w:p>
    <w:p>
      <w:r>
        <w:t xml:space="preserve">Lause1: Se oli aika kallista, mutta hän päätti, että se oli sen arvoista. Lause2: Kaya löysi mekon, josta hän piti ja joka oli mukavan korallin värinen. Lause3: Kaikilla tytöillä oli hauskaa käydä kaupoissa ja sovittaa mekkoja. Lause4: Hän meni ostoskeskukseen useiden ystäviensä kanssa. Lause5: Kayan piti ostaa uusi mekko tulevia kevään juhlallisuuksia varten.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6.244</w:t>
      </w:r>
    </w:p>
    <w:p>
      <w:r>
        <w:t xml:space="preserve">Lause1: Se oli aika kallista, mutta hän päätti, että se oli sen arvoista. Lause2: Tytöillä oli hauskaa käydä kaupoissa ja sovittaa mekkoja. Lause3: Kayan piti ostaa uusi mekko tulevia kevään juhlallisuuksia varten. Lause4: Kaya löysi mieleisensä mekon, joka oli kauniin korallin värinen. Lause5: Hän meni ostoskeskukseen useiden ystäviensä kanssa.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6.245</w:t>
      </w:r>
    </w:p>
    <w:p>
      <w:r>
        <w:t xml:space="preserve">Lause1: Päivä oli ollut erittäin hauska. Lause2: Tyler halusi pitää ilmapallojuhlat, joissa oli paljon ilmapalloja. Lause3: He väsyivät, katsoivat elokuvan ja söivät illallista. Lause4: Hän ja hänen ystävänsä leikkivät ilmapalloilla ja heillä oli hauskaa. Lause5: Hän ja hänen ystävänsä ja hänen vanhempansa puhalsivat ilmapallot.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6.246</w:t>
      </w:r>
    </w:p>
    <w:p>
      <w:r>
        <w:t xml:space="preserve">Lause1: Tyler halusi pitää ilmapallojuhlat, joissa oli paljon ilmapalloja. Lause2: Hän, hänen ystävänsä ja vanhempansa puhalsivat ilmapallot. Lause3: He väsyivät, katsoivat elokuvan ja söivät illallista. Lause4: Päivä oli ollut hyvin hauska. Lause5: Hän ja hänen ystävänsä leikkivät ilmapalloilla ja heillä oli hauskaa.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6.247</w:t>
      </w:r>
    </w:p>
    <w:p>
      <w:r>
        <w:t xml:space="preserve">Lause1: Hän ja hänen ystävänsä leikkivät ilmapalloilla ja pitivät hauskaa. Lause2: He väsyivät, katsoivat elokuvan ja söivät illallista. Lause3: Päivä oli ollut hyvin hauska. Lause4: Hän ja hänen ystävänsä ja hänen vanhempansa puhalsivat ilmapallot. Lause5: Tyler halusi pitää ilmapallojuhlat, joissa oli paljon ilmapalloja.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6.248</w:t>
      </w:r>
    </w:p>
    <w:p>
      <w:r>
        <w:t xml:space="preserve">Lause1: Se oli kolmas kerta tällä viikolla. Lause2: Hän putosi kerran, mutta ei ole luovuttanut. Lause3: Jimmy on oppinut uuden tempun tämän viikon harjoittelun jälkeen. Lause4: Hän alkaa olla hyvä siinä ja pitää siitä todella paljon. Lause5: Jimmy kävi tänään iltapäivällä skeittaamassa.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6.249</w:t>
      </w:r>
    </w:p>
    <w:p>
      <w:r>
        <w:t xml:space="preserve">Lause1: Se oli kolmas kerta tällä viikolla. Lause2: Jimmy lähti iltapäivällä skeittaamaan. Lause3: Hän alkaa olla hyvä siinä ja pitää siitä todella paljon. Lause4: Hän kaatui kerran, mutta ei ole luovuttanut. Lause5: Tämän viikon harjoittelun jälkeen Jimmy on oppinut uuden tempun.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6.250</w:t>
      </w:r>
    </w:p>
    <w:p>
      <w:r>
        <w:t xml:space="preserve">Lause1: Hän alkaa olla hyvä siinä ja pitää siitä todella paljon. Lause2: Jimmy on oppinut uuden tempun tämän viikon harjoittelun jälkeen. Lause3: Se oli kolmas kerta tällä viikolla. Lause4: Hän kaatui kerran, mutta ei ole luovuttanut. Lause5: Jimmy kävi tänään iltapäivällä skeittaamassa.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6.251</w:t>
      </w:r>
    </w:p>
    <w:p>
      <w:r>
        <w:t xml:space="preserve">Lause1: Maxine inhoaa yleensä ajella säärensä. Lause2: Hän ei pidä siitä, miltä partakoneen käyttö tuntuu. Lause3: Hän ajelee säärensä tilaisuuden tullen. Lause4: Seuraavalla kerralla Maxine ottaa laserpoiston. Lause5: Eräänä iltana Maxinella on tärkeät treffit ja hän päättää pukeutua mekkoon.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6.252</w:t>
      </w:r>
    </w:p>
    <w:p>
      <w:r>
        <w:t xml:space="preserve">Lause1: Maxinella on eräänä iltana tärkeät treffit ja hän päättää pukeutua mekkoon. Lause2: Hän ajelee säärensä tätä tilaisuutta varten. Lause3: Maxine inhoaa yleensä sääriensä ajamista. Lause4: Hän ei pidä siitä, miltä partakoneen käyttö tuntuu. Lause5: Seuraavalla kerralla Maxine ottaa laserpoiston.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6.253</w:t>
      </w:r>
    </w:p>
    <w:p>
      <w:r>
        <w:t xml:space="preserve">Lause1: Maxine inhoaa yleensä sääriensä ajamista. Lause2: Hän ei pidä siitä, miltä partakoneen käyttö tuntuu. Lause3: Hän ajelee säärensä tilaisuuden tullen. Lause4: Eräänä iltana Maxinella on tärkeät treffit ja hän päättää pukeutua mekkoon. Lause5: Seuraavalla kerralla Maxine ottaa laserpoiston.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6.254</w:t>
      </w:r>
    </w:p>
    <w:p>
      <w:r>
        <w:t xml:space="preserve">Lause1: Ryan rakasti sitä, miltä hänen pyöränsä näytti. Lause2: Hän tilasi osat eBaysta. Lause3: Ryan rakasti muokata pyöräänsä. Lause4: Hän päätti lisätä pyörän runkoon ja pyöriin LED-valot. Lause5: Kun ne saapuivat, hän kokosi ne.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6.255</w:t>
      </w:r>
    </w:p>
    <w:p>
      <w:r>
        <w:t xml:space="preserve">Lause1: Hän tilasi osat eBaysta. Lause2: Hän päätti lisätä pyörän runkoon ja pyöriin LED-valot. Lause3: Ryan rakasti muokata pyöräänsä. Lause4: Ryan piti siitä, miltä hänen pyöränsä näytti. Lause5: Kun ne saapuivat, hän kokosi ne.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6.256</w:t>
      </w:r>
    </w:p>
    <w:p>
      <w:r>
        <w:t xml:space="preserve">Lause1: Hän päätti lisätä pyörän runkoon ja pyöriin LED-valot. Lause2: Hän tilasi osat eBaysta. Lause3: Ryan rakasti muokata pyöräänsä. Lause4: Ryan piti siitä, miltä hänen pyöränsä näytti. Lause5: Kun osat saapuivat, hän kokosi ne.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6.257</w:t>
      </w:r>
    </w:p>
    <w:p>
      <w:r>
        <w:t xml:space="preserve">Lause1: Päätin keittää spagettia. Lause2: Kastike paloi ja tarttui pannun pohjaan. Lause3: Laitoin lieden liian kovalle. Lause4: Eräänä päivänä halusin kokata perheelleni hyvän päivällisen. Lause5: Keitin nuudelit ja laitoin kastikkeen kattilaan liedelle.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6.258</w:t>
      </w:r>
    </w:p>
    <w:p>
      <w:r>
        <w:t xml:space="preserve">Lause1: Keitin nuudelit ja laitoin kastikkeen kattilaan liedelle. Lause2: Kastike paloi ja tarttui kattilan pohjaan. Lause3: Laitoin lieden liian kovalle. Lause4: Päätin keittää spagettia. Lause5: Eräänä päivänä halusin kokata perheelleni hyvän päivällisen.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6.259</w:t>
      </w:r>
    </w:p>
    <w:p>
      <w:r>
        <w:t xml:space="preserve">Lause1: Kastike paloi ja tarttui pannun pohjaan. Lause2: Kerran halusin tehdä perheelleni hyvän päivällisen. Lause3: Laitoin lieden liian kovalle. Lause4: Päätin keittää spagettia. Lause5: Keitin nuudelit ja laitoin kastikkeen kattilaan liedelle.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6.260</w:t>
      </w:r>
    </w:p>
    <w:p>
      <w:r>
        <w:t xml:space="preserve">Lause1: Nick hakkasi tyttöystäväänsä, joka antoi hänelle viisi dollaria. Lause2: Hän pelasi kovaa ja armottomasti. Lause3: Hänen tyttöystävänsä löi viisi dollaria vetoa siitä, että hän voittaa Nickin. Lause4: Nick haastettiin lentopallo-otteluun. Lause5: Nick ei aikonut antaa tytön voittaa!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6.261</w:t>
      </w:r>
    </w:p>
    <w:p>
      <w:r>
        <w:t xml:space="preserve">Lause1: Nick haastettiin lentopallo-otteluun. Lause2: Hän pelasi kovaa ja armottomasti. Lause3: Hänen tyttöystävänsä löi viidellä dollarilla vetoa, että voittaa Nickin. Lause4: Nick ei aikonut antaa tytön voittaa! Lause5: Nick voitti tyttöystävänsä ja tämä antoi hänelle viisi dollaria.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6.262</w:t>
      </w:r>
    </w:p>
    <w:p>
      <w:r>
        <w:t xml:space="preserve">Lause1: Nick haastettiin lentopallo-otteluun. Lause2: Hän pelasi kovaa ja armottomasti. Lause3: Nick löi tyttöystävänsä, ja tämä antoi hänelle viisi dollaria. Lause4: Hänen tyttöystävänsä löi Nickin kanssa viidestä dollarista vetoa, että voittaisi Nickin. Lause5: Nick ei aikonut antaa tytön voittaa!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6.263</w:t>
      </w:r>
    </w:p>
    <w:p>
      <w:r>
        <w:t xml:space="preserve">Lause1: Pelasimme kuusi kovaa peliä. Lause2: Muutama ystäväni ja minä perustimme Counter-Strike-joukkueen. Lause3: Harjoittelimme paljon tulevaa turnausta varten. Lause4: Olimme tyytyväisiä suoritukseemme. Lause5: Saavuimme turnaukseen ja kävimme läpi strategioita.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6.264</w:t>
      </w:r>
    </w:p>
    <w:p>
      <w:r>
        <w:t xml:space="preserve">Lause1: Counter-Strike-joukkue. Lause2: Menimme turnaukseen ja kävimme läpi strategioita. Lause3: Olimme tyytyväisiä suoritukseemme. Lause4: Harjoittelimme paljon tulevaa turnausta varten. Lause5: Pelasimme kuusi kovaa peliä.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6.265</w:t>
      </w:r>
    </w:p>
    <w:p>
      <w:r>
        <w:t xml:space="preserve">Lause1: Olimme tyytyväisiä suoritukseemme. Lause2: Pelasimme kuusi kovaa peliä. Lause3: Harjoittelimme paljon tulevaa turnausta varten. Lause4: Menimme turnaukseen ja kävimme läpi strategioita. Lause5: Minä ja muutama ystäväni perustimme Counter-Strike-joukkueen.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6.266</w:t>
      </w:r>
    </w:p>
    <w:p>
      <w:r>
        <w:t xml:space="preserve">Lause1: Michellelle ei ollut soittanut kissasta kolmen viikon kuluttua. Lause2: Michelle antoi kissalle nimen "Socks". Lause3: Michelle löysi lihavan smokin kissan talonsa ulkopuolelta. Lause4: Hän laittoi julisteita ympäri naapurustoa. Lause5: Michelle päätti pitää kissan itsellään.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6.267</w:t>
      </w:r>
    </w:p>
    <w:p>
      <w:r>
        <w:t xml:space="preserve">Lause1: Hän laittoi julisteita kaikkialle naapurustoonsa. Lause2: Michelle antoi kissalle nimen "Socks". Lause3: Kolmen viikon kuluttua kukaan ei ollut soittanut Michellelle kissasta. Lause4: Michelle löysi lihavan smokin kissan talonsa ulkopuolelta. Lause5: Michelle päätti pitää kissan itsellään.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6.268</w:t>
      </w:r>
    </w:p>
    <w:p>
      <w:r>
        <w:t xml:space="preserve">Lause1: Hän laittoi julisteita kaikkialle naapurustoonsa. Lause2: Michelle löysi lihavan smokkikissan talonsa ulkopuolelta. Lause3: Michelle antoi kissalle nimen "Socks". Lause4: Kolmen viikon kuluttua kukaan ei ollut soittanut Michellelle kissasta. Lause5: Michelle päätti pitää kissan itsellään.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6.269</w:t>
      </w:r>
    </w:p>
    <w:p>
      <w:r>
        <w:t xml:space="preserve">Lause1: Neil nautti Irlannista. Lause2: Hän hengähti, kun hän nousi maihin. Lause3: Se oli upea kuin satu! Lause4: Hänen junansa oli juuri saapunut Derryyn. Lause5: Neil oli käymässä Irlannissa.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6.270</w:t>
      </w:r>
    </w:p>
    <w:p>
      <w:r>
        <w:t xml:space="preserve">Lause1: Neil vieraili Irlannissa. Lause2: Hän hengähti, kun hän nousi maihin. Lause3: Hänen junansa oli juuri saapunut Derryyn. Lause4: Neil nautti Irlannista. Lause5: Se oli upea kuin satu!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6.271</w:t>
      </w:r>
    </w:p>
    <w:p>
      <w:r>
        <w:t xml:space="preserve">Lause1: Hänen junansa oli juuri saapunut Derryyn. Lause2: Se oli upea kuin satu! Lause3: Neil nautti Irlannista. Lause4: Neil oli käymässä Irlannissa. Lause5: Kun hän nousi maihin, hän hengähti.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6.272</w:t>
      </w:r>
    </w:p>
    <w:p>
      <w:r>
        <w:t xml:space="preserve">Lause1: Lintu lensi Maryn yli ja kakkasi. Lause2: Hänen mekkonsa peittyi linnun kakkaan. Lause3: Hän halusi esitellä uutta mekkoaan. Lause4: Maria oli järkyttynyt siitä, että hänen mekkonsa oli pilalla. Lause5: Mary meni puistoon.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6.273</w:t>
      </w:r>
    </w:p>
    <w:p>
      <w:r>
        <w:t xml:space="preserve">Lause1: Mary oli järkyttynyt siitä, että hänen mekkonsa oli pilalla. Lause2: Hänen mekkonsa peittyi lintujen kakkaan. Lause3: Lintu lensi Marian yli ja kakkasi. Lause4: Mary meni puistoon. Lause5: Hän halusi esitellä uutta mekkoaan.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6.274</w:t>
      </w:r>
    </w:p>
    <w:p>
      <w:r>
        <w:t xml:space="preserve">Lause1: Mary oli järkyttynyt siitä, että hänen mekkonsa oli pilalla. Lause2: Hän halusi esitellä uutta mekkoaan. Lause3: Lintu lensi Maryn yli ja kakkasi. Lause4: Hänen mekkonsa peittyi linnun kakkaan. Lause5: Mary meni puistoon.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6.275</w:t>
      </w:r>
    </w:p>
    <w:p>
      <w:r>
        <w:t xml:space="preserve">Lause1: Hän ajatteli, että hänellä olisi ainakin video varkaasta. Lause2: Eräänä päivänä Scott näki kuvamateriaalia rikoksentekijästä. Lause3: Hän asensi valvontakameran ovensa lähelle. Lause4: Scott tiesi, että joku varasti paketteja hänen kuistiltaan. Lause5: Scott otti tekijän kiinni.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6.276</w:t>
      </w:r>
    </w:p>
    <w:p>
      <w:r>
        <w:t xml:space="preserve">Lause1: Scott näki eräänä päivänä kuvamateriaalia rikoksentekijästä. Lause2: Hänestä tuntui, että hänellä olisi ainakin video varkaasta. Lause3: Hän asensi valvontakameran ovensa lähelle. Lause4: Scott otti tekijän kiinni. Lause5: Scott tiesi, että joku varasti paketteja hänen kuistiltaan.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6.277</w:t>
      </w:r>
    </w:p>
    <w:p>
      <w:r>
        <w:t xml:space="preserve">Lause1: Hän asensi valvontakameran ovensa lähelle. Lause2: Scott otti tekijän kiinni. Lause3: Scott tiesi, että joku varasti paketteja hänen kuistiltaan. Lause4: Hän ajatteli, että hänellä olisi ainakin video varkaasta. Lause5: Eräänä päivänä Scott näki kuvamateriaalia rikoksentekijästä.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6.278</w:t>
      </w:r>
    </w:p>
    <w:p>
      <w:r>
        <w:t xml:space="preserve">Lause1: Hän antoi itselleen talousarvion. Lause2: Colin piti kiinni budjetistaan ja joi vain 2 olutta. Lause3: Hän päätti lähteä kuitenkin. Lause4: Hän rakastaa olutta, mutta pitää sitä liian kalliina baareissa. Lause5: Ystävät kutsuivat Colinin baariin.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6.279</w:t>
      </w:r>
    </w:p>
    <w:p>
      <w:r>
        <w:t xml:space="preserve">Lause1: Hän rakastaa olutta, mutta pitää sitä liian kalliina baareissa. Lause2: Hän antoi itselleen budjetin. Lause3: Colin sai kutsun baariin ystäviltään. Lause4: Hän päätti kuitenkin mennä. Lause5: Colin piti kiinni budjetistaan ja joi vain kaksi olutta.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6.280</w:t>
      </w:r>
    </w:p>
    <w:p>
      <w:r>
        <w:t xml:space="preserve">Lause1: Hän rakastaa olutta, mutta pitää sitä liian kalliina baareissa. Lause2: Hän antoi itselleen budjetin. Lause3: Colin piti kiinni budjetistaan ja joi vain kaksi olutta. Lause4: Colin sai kutsun baariin ystäviltään. Lause5: Hän päätti mennä kuitenkin.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6.281</w:t>
      </w:r>
    </w:p>
    <w:p>
      <w:r>
        <w:t xml:space="preserve">Lause1: Hän päätyi ostamaan kielenoppimisohjelman Amazonista. Lause2: Jordan päätti, että hänen pitäisi opetella espanjaa. Lause3: Jordan aikoi muuttaa Meksikoon. Lause4: Hän työskenteli ohjelman parissa joka päivä vähintään 2 tuntia. Lause5: Jordan osasi jonkin verran keskusteleva espanjaa muuttaessaan.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6.282</w:t>
      </w:r>
    </w:p>
    <w:p>
      <w:r>
        <w:t xml:space="preserve">Lause1: Hän päätyi ostamaan kielenoppimisohjelman Amazonista. Lause2: Jordan päätti, että hänen pitäisi opetella espanjaa. Lause3: Joka päivä hän työskenteli ohjelman parissa vähintään 2 tuntia. Lause4: Jordan osasi jonkin verran keskusteleva espanjaa muuttaessaan. Lause5: Jordan aikoi muuttaa Meksikoon.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6.283</w:t>
      </w:r>
    </w:p>
    <w:p>
      <w:r>
        <w:t xml:space="preserve">Lause1: Jordan päätti, että hänen pitäisi opetella espanjaa. Lause2: Jordan aikoi muuttaa Meksikoon. Lause3: Hän päätyi ostamaan kieltenopiskeluohjelman Amazonista. Lause4: Jordan osasi jonkin verran keskustelevaa espanjaa muuttaessaan. Lause5: Joka päivä hän työskenteli ohjelman parissa vähintään kaksi tuntia.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6.284</w:t>
      </w:r>
    </w:p>
    <w:p>
      <w:r>
        <w:t xml:space="preserve">Lause1: Hän löysi personal trainer -ohjelmia netistä ilmaiseksi. Lause2: Hän oli tyytyväinen päätökseensä. Lause3: Fred on aivan uusi liikunnan harrastaja ja liittyi juuri kuntosalille. Lause4: Hän oli hämmästynyt siitä, kuinka kallis personal trainer oli. Lause5: Hän halusi päästä kuntoon, mutta hänellä ei ollut varaa hintoihin.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6.285</w:t>
      </w:r>
    </w:p>
    <w:p>
      <w:r>
        <w:t xml:space="preserve">Lause1: Hän halusi päästä kuntoon, mutta hänellä ei ollut varaa hintoihin. Lause2: Fred on aivan uusi liikunnan harrastaja ja liittyi juuri kuntosalille. Lause3: Hän hämmästeli, kuinka kallis personal trainer oli. Lause4: Hän oli tyytyväinen päätökseensä. Lause5: Hän löysi personal trainerin rutiinit netistä ilmaiseksi.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6.286</w:t>
      </w:r>
    </w:p>
    <w:p>
      <w:r>
        <w:t xml:space="preserve">Lause1: Hän oli tyytyväinen päätökseensä. Lause2: Hän oli hämmästynyt siitä, kuinka kallis personal trainer oli. Lause3: Fred on aivan uusi liikunnan harrastaja ja liittyi juuri kuntosalille. Lause4: Hän halusi päästä kuntoon, mutta hänellä ei ollut varaa hintoihin. Lause5: Hän löysi personal trainerin rutiinit netistä ilmaiseksi.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6.287</w:t>
      </w:r>
    </w:p>
    <w:p>
      <w:r>
        <w:t xml:space="preserve">Lause1: Se oli lentopallokauden toinen ottelu. Lause2: Hän sai vihdoin tilaisuutensa pelata ottelussa. Lause3: Ensimmäisen pelin jälkeen he olivat johdossa. Lause4: Hänen valmentajansa laittoi hänet peliin. Lause5: Amy toivoi saavansa mahdollisuuden pelata.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6.288</w:t>
      </w:r>
    </w:p>
    <w:p>
      <w:r>
        <w:t xml:space="preserve">Lause1: Se oli lentopallokauden toinen ottelu. Lause2: Ensimmäisen pelin jälkeen he olivat edellä. Lause3: Hänen valmentajansa laittoi hänet peliin. Lause4: Hän sai vihdoin mahdollisuuden pelata ottelussa. Lause5: Amy toivoi saavansa mahdollisuuden pelata.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6.289</w:t>
      </w:r>
    </w:p>
    <w:p>
      <w:r>
        <w:t xml:space="preserve">Lause1: Amy toivoi saavansa mahdollisuuden pelata. Lause2: Hänen valmentajansa laittoi hänet peliin. Lause3: Ensimmäisen pelin jälkeen he olivat edellä. Lause4: Se oli lentopallokauden toinen ottelu. Lause5: Hän sai vihdoin mahdollisuuden pelata ottelussa.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6.290</w:t>
      </w:r>
    </w:p>
    <w:p>
      <w:r>
        <w:t xml:space="preserve">Lause1: Hänen miehensä Tim toivoi epätoivoisesti, että hänestä koskaan tulisi isä. Lause2: Lääkäri kertoi Timille, että Ellen oli vihdoin raskaana. Lause3: Hän kertoi, että Ellenistä oli hyviä uutisia. Lause4: Sitten lääkäri soitti hänelle töihin. Lause5: Ellen oli saanut neljä keskenmenoa peräkkäin.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6.291</w:t>
      </w:r>
    </w:p>
    <w:p>
      <w:r>
        <w:t xml:space="preserve">Lause1: Lääkäri kertoi Timille, että Ellen oli vihdoin raskaana. Lause2: Sitten lääkäri soitti hänelle töihin. Lause3: Hänen miehensä Tim toivoi epätoivoisesti, että hänestä koskaan tulisi isä. Lause4: Hän kertoi hänelle, että Ellenistä oli hyviä uutisia. Lause5: Ellen oli saanut neljä keskenmenoa peräkkäin.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6.292</w:t>
      </w:r>
    </w:p>
    <w:p>
      <w:r>
        <w:t xml:space="preserve">Lause1: Lääkäri kertoi Timille, että Ellen oli vihdoin raskaana. Lause2: Sitten lääkäri soitti hänelle töihin. Lause3: Hän kertoi hänelle, että Ellenistä oli hyviä uutisia. Lause4: Ellen oli saanut neljä keskenmenoa peräkkäin. Lause5: Hänen miehensä Tim toivoi epätoivoisesti, että hänestä koskaan tulisi isä.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6.293</w:t>
      </w:r>
    </w:p>
    <w:p>
      <w:r>
        <w:t xml:space="preserve">Lause1: David lupasi olla varovaisempi tulevaisuudessa. Lause2: Hänen äitinsä oli samaa mieltä, mutta varoitti häntä varovaisuudesta. Lause3: Hänen äitinsä antoi Davidille iloisesti anteeksi. Lause4: David kysyi äidiltään, saisiko hän kaataa itse juomansa. Lause5: David kaatoi vahingossa lasinsa, joka hajosi kaikkialle.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6.294</w:t>
      </w:r>
    </w:p>
    <w:p>
      <w:r>
        <w:t xml:space="preserve">Lause1: David kaatoi vahingossa lasinsa, joka hajosi kaikkialle. Lause2: Hänen äitinsä oli samaa mieltä, mutta varoitti häntä varovaisuudesta. Lause3: David lupasi olla varovaisempi tulevaisuudessa. Lause4: David kysyi äidiltään, saisiko hän kaataa juomansa itse. Lause5: Hänen äitinsä antoi Davidille iloisesti anteeksi.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6.295</w:t>
      </w:r>
    </w:p>
    <w:p>
      <w:r>
        <w:t xml:space="preserve">Lause1: David kaatoi vahingossa lasinsa, joka hajosi kaikkialle. Lause2: Hänen äitinsä oli samaa mieltä, mutta varoitti häntä varovaisuudesta. Lause3: David kysyi äidiltään, saisiko hän kaataa juomansa itse. Lause4: David lupasi olla varovaisempi tulevaisuudessa. Lause5: Hänen äitinsä antoi Davidille iloisesti anteeksi.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6.296</w:t>
      </w:r>
    </w:p>
    <w:p>
      <w:r>
        <w:t xml:space="preserve">Lause1: Hän lainasi kavereiltaan varusteita. Lause2: Hän harjoitteli päiväkausia. Lause3: Neil halusi pelata jääkiekkoa. Lause4: Neil pelasi kilpailussa. Lause5: Sitten hän varustautui ja lähti kaukaloon.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6.297</w:t>
      </w:r>
    </w:p>
    <w:p>
      <w:r>
        <w:t xml:space="preserve">Lause1: Hän harjoitteli päiväkausia. Lause2: Neil halusi pelata jääkiekkoa. Lause3: Sitten hän varustautui ja suuntasi jäähallille. Lause4: Hän lainasi varusteita ystäviltään. Lause5: Neil pelasi kilpailussa.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6.298</w:t>
      </w:r>
    </w:p>
    <w:p>
      <w:r>
        <w:t xml:space="preserve">Lause1: Hän harjoitteli päiväkausia. Lause2: Sitten hän varustautui ja suuntasi kaukaloon. Lause3: Neil halusi pelata jääkiekkoa. Lause4: Neil pelasi kilpailussa. Lause5: Hän lainasi kavereiltaan varusteita.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6.299</w:t>
      </w:r>
    </w:p>
    <w:p>
      <w:r>
        <w:t xml:space="preserve">Lause1: Hänellä oli 4 000 kirjaa varastoituna autotalliin. Lause2: Hän ansaitsi tarpeeksi rahaa elääkseen yksinkertaisesti. Lause3: Hänen talonsa syttyi eräänä päivänä tuleen, ja hän menetti kokoelmansa. Lause4: Ystäväni Cam oli Amazonin kirjakauppias. Lause5: Cam on sittemmin päättänyt vakuuttaa omaisuutensa.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6.300</w:t>
      </w:r>
    </w:p>
    <w:p>
      <w:r>
        <w:t xml:space="preserve">Lause1: Cam on sittemmin päättänyt vakuuttaa omaisuutensa. Lause2: Hänellä oli 4 000 kirjaa varastoituna autotalliin. Lause3: Ystäväni Cam oli Amazonin kirjakauppias. Lause4: Hänen talonsa syttyi eräänä päivänä tuleen, ja hän menetti kokoelmansa. Lause5: Hän tienasi tarpeeksi rahaa elääkseen yksinkertaisesti.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6.301</w:t>
      </w:r>
    </w:p>
    <w:p>
      <w:r>
        <w:t xml:space="preserve">Lause1: Cam on sittemmin päättänyt vakuuttaa omaisuutensa. Lause2: Ystäväni Cam oli Amazonin kirjakauppias. Lause3: Hän tienasi tarpeeksi rahaa elääkseen yksinkertaisesti. Lause4: Hänen talonsa syttyi eräänä päivänä tuleen, ja hän menetti kokoelmansa. Lause5: Hänellä oli 4000 kirjaa varastoituna autotalliin.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6.302</w:t>
      </w:r>
    </w:p>
    <w:p>
      <w:r>
        <w:t xml:space="preserve">Lause1: Hän pyysi isoäitiään opettamaan häntä piirtämään auringonkukkia. Lause2: Rosie piirsi ison auringonkukan ja maalasi sen vesiväreillä. Lause3: Rosiella ei ollut rahaa ostaa lahjaa. Lause4: Rosien opettajan syntymäpäivä oli tulossa viiden päivän kuluttua. Lause5: Rosien opettaja piti lahjasta.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6.303</w:t>
      </w:r>
    </w:p>
    <w:p>
      <w:r>
        <w:t xml:space="preserve">Lause1: Rosien opettaja piti lahjasta. Lause2: Rosie pyysi isoäitiään opettamaan häntä piirtämään auringonkukkia. Lause3: Rosie piirsi ison auringonkukan ja maalasi sen vesiväreillä. Lause4: Rosiella ei ollut rahaa ostaa lahjaa. Lause5: Rosien opettajan syntymäpäivä oli tulossa viiden päivän kuluttua.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6.304</w:t>
      </w:r>
    </w:p>
    <w:p>
      <w:r>
        <w:t xml:space="preserve">Lause1: Mies on raivoissaan. Lause2: EBay kieltäytyi maksamasta rahoja takaisin. Lause3: Hän teki valituksen eBaylle. Lause4: Mies tilasi eBaysta antiikkikellon. Lause5: Hän sai laatikon, jossa oli kuusi palanutta sulaketta ja purkki suolakurkkuja.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6.305</w:t>
      </w:r>
    </w:p>
    <w:p>
      <w:r>
        <w:t xml:space="preserve">Lause1: Hän teki valituksen eBaylle. Lause2: EBay kieltäytyi käsittelemästä hyvitystä. Lause3: Hän sai laatikon, jossa oli kuusi palanutta sulaketta ja purkki suolakurkkuja. Lause4: Mies tilasi eBaysta antiikkikellon. Lause5: Mies on raivoissaan.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6.306</w:t>
      </w:r>
    </w:p>
    <w:p>
      <w:r>
        <w:t xml:space="preserve">Lause1: Mies tilasi antiikkikellon eBaysta. Lause2: Mies on raivoissaan. Lause3: Hän sai laatikon, jossa oli kuusi palanutta sulaketta ja purkki suolakurkkuja. Lause4: Hän teki valituksen eBaylle. Lause5: EBay kieltäytyi käsittelemästä hyvitystä.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6.307</w:t>
      </w:r>
    </w:p>
    <w:p>
      <w:r>
        <w:t xml:space="preserve">Lause1: Sitten Tomin auto hajosi. Lause2: Tom ja Dick rakastivat kuorma-autojaan. Lause3: He lähtivät autiomaahan joka viikko. Lause4: He potkivat multaa ja leikkivät. Lause5: Se maksoi paljon rahaa, mutta hän sai sen korjattua.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6.308</w:t>
      </w:r>
    </w:p>
    <w:p>
      <w:r>
        <w:t xml:space="preserve">Lause1: Sitten Tomin auto hajosi. Lause2: Se maksoi paljon rahaa, mutta hän sai sen korjattua. Lause3: Tom ja Dick rakastivat kuorma-autojaan. Lause4: He lähtivät autiomaahan joka viikko. Lause5: He potkivat multaa ja leikkivät.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6.309</w:t>
      </w:r>
    </w:p>
    <w:p>
      <w:r>
        <w:t xml:space="preserve">Lause1: He lähtivät aavikolle joka viikko. Lause2: Sitten Tomin auto hajosi. Lause3: Tom ja Dick rakastivat kuorma-autojaan. Lause4: He potkivat multaa ja leikkivät ympäriinsä. Lause5: Se maksoi paljon rahaa, mutta hän sai sen korjattua.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6.310</w:t>
      </w:r>
    </w:p>
    <w:p>
      <w:r>
        <w:t xml:space="preserve">Lause1: Harry meni huvipuistoon perheensä kanssa. Lause2: Harryllä oli hauskaa puistossa. Lause3: Perhe söi puiston ravintolassa. Lause4: Harryn isä ja veli ajoivat hänen kanssaan isolla vuoristoradalla. Lause5: Sitten hän ajoi pienemmillä laitteilla äitinsä kanssa.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6.311</w:t>
      </w:r>
    </w:p>
    <w:p>
      <w:r>
        <w:t xml:space="preserve">Lause1: Harryllä oli hauskaa puistossa. Lause2: Harry meni huvipuistoon perheensä kanssa. Lause3: Sen jälkeen hän ajoi äitinsä kanssa pienemmillä laitteilla. Lause4: Hänen isänsä ja veljensä ratsastivat isolla vuoristoradalla Harryn kanssa. Lause5: Perhe söi puiston ravintolassa.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6.312</w:t>
      </w:r>
    </w:p>
    <w:p>
      <w:r>
        <w:t xml:space="preserve">Lause1: Harryllä oli hauskaa puistossa. Lause2: Harry meni huvipuistoon perheensä kanssa. Lause3: Sen jälkeen hän ajoi äitinsä kanssa pienemmillä laitteilla. Lause4: Perhe söi puiston ravintolassa. Lause5: Harryn isä ja veli ajoivat hänen kanssaan isolla vuoristoradalla.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6.313</w:t>
      </w:r>
    </w:p>
    <w:p>
      <w:r>
        <w:t xml:space="preserve">Lause1: Opettaja suostui keskustelemaan kanssani. Lause2: Hän antoi minun toistaa esitykseni ja reputti minut uudelleen. Lause3: Uskoin, että tein esityksen oikein ja puolustin sitä. Lause4: Opettaja jätti minut pulaan, vaikka tein kaiken oikein. Lause5: Minulla oli taide-esitys.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6.314</w:t>
      </w:r>
    </w:p>
    <w:p>
      <w:r>
        <w:t xml:space="preserve">Lause1: Uskoin, että tein esityksen oikein ja puolustin sitä. Lause2: Opettaja suostui keskustelemaan kanssani. Lause3: Hän antoi minun toistaa esitykseni ja reputti minut uudelleen. Lause4: Opettaja jätti minut pulaan, vaikka tein kaiken oikein. Lause5: Minulla oli taide-esitys.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6.315</w:t>
      </w:r>
    </w:p>
    <w:p>
      <w:r>
        <w:t xml:space="preserve">Lause1: Uskoin, että tein esityksen oikein ja puolustin sitä. Lause2: Minulla oli esitys taiteesta. Lause3: Opettajani jätti minut pulaan, vaikka tein kaiken oikein. Lause4: Opettaja suostui keskustelemaan kanssani. Lause5: Hän antoi minun toistaa esitykseni ja reputti minut jälleen.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6.316</w:t>
      </w:r>
    </w:p>
    <w:p>
      <w:r>
        <w:t xml:space="preserve">Lause1: Kaikki hänen perheensä tulivat kannustamaan häntä. Lause2: Leahilla oli jääkiekkopeli. Lause3: Mutta kun hän saapui paikalle, hän huomasi, että heillä oli liian vähän pelaajia. Lause4: Peli peruttiin. Lause5: Vain kourallinen tyttöjä tuli pelaamaan.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6.317</w:t>
      </w:r>
    </w:p>
    <w:p>
      <w:r>
        <w:t xml:space="preserve">Lause1: Kaikki hänen perheensä tulivat kannustamaan häntä. Lause2: Leahilla oli jääkiekkopeli. Lause3: Peli peruttiin. Lause4: Vain kourallinen tyttöjä tuli pelaamaan. Lause5: Mutta kun hän pääsi paikalle, hän huomasi, että heillä oli liian vähän pelaajia.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6.318</w:t>
      </w:r>
    </w:p>
    <w:p>
      <w:r>
        <w:t xml:space="preserve">Lause1: Mutta kun hän pääsi paikalle, hän huomasi, että heillä oli pulaa. Lause2: Vain kourallinen tyttöjä tuli pelaamaan. Lause3: Hänen koko perheensä tuli kannustamaan häntä. Lause4: Peli peruttiin. Lause5: Leahilla oli jääkiekkopeli.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6.319</w:t>
      </w:r>
    </w:p>
    <w:p>
      <w:r>
        <w:t xml:space="preserve">Lause1: Hän oli iloinen nähdessään, että hänen ryppyensä olivat hävinneet. Lause2: Kuukauden kuluttua hän tarkisti silmänsä huolellisesti. Lause3: Ava alkoi huomata ryppyjä silmiensä kohdalla. Lause4: Hän käytti sitä joka ilta. Lause5: Hän osti kalliin ryppyvoiteen.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6.320</w:t>
      </w:r>
    </w:p>
    <w:p>
      <w:r>
        <w:t xml:space="preserve">Lause1: Hän oli iloinen nähdessään, että hänen ryppyensä olivat hävinneet. Lause2: Hän käytti sitä joka ilta. Lause3: Kuukauden kuluttua hän tarkisti silmänsä huolellisesti. Lause4: Hän osti kalliin ryppyvoiteen. Lause5: Ava alkoi huomata ryppyjä silmillään.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6.321</w:t>
      </w:r>
    </w:p>
    <w:p>
      <w:r>
        <w:t xml:space="preserve">Lause1: Hän oli iloinen nähdessään, että hänen ryppyensä olivat hävinneet. Lause2: Hän osti kalliin ryppyvoiteen. Lause3: Ava alkoi huomata ryppyjä silmiensä kohdalla. Lause4: Hän käytti sitä joka ilta. Lause5: Kuukauden kuluttua hän tarkisti silmänsä huolellisesti.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6.322</w:t>
      </w:r>
    </w:p>
    <w:p>
      <w:r>
        <w:t xml:space="preserve">Lause1: Hän tutki eri kameroita verkossa ja päätti ostaa yhden. Lause2: Hän otti harmissaan yhteyttä jälleenmyyjään valittaakseen vahingosta. Lause3: Kun Harry avasi paketin, hän huomasi, että kamera oli vaurioitunut. Lause4: Harry shoppaili paljon verkossa ja halusi ostaa uuden kameran. Lause5: Hän teki ostoksen, ja kamera saapui postissa seuraavalla viikolla.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6.323</w:t>
      </w:r>
    </w:p>
    <w:p>
      <w:r>
        <w:t xml:space="preserve">Lause1: Hän otti harmissaan yhteyttä jälleenmyyjään valittaakseen vahingosta. Lause2: Harry shoppaili paljon verkossa ja halusi ostaa uuden kameran. Lause3: Hän teki ostoksen, ja kamera saapui postissa seuraavalla viikolla. Lause4: Kun Harry avasi paketin, hän huomasi, että kamera oli vaurioitunut. Lause5: Hän tutki erilaisia kameroita verkossa ja päätti ostaa yhden.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6.324</w:t>
      </w:r>
    </w:p>
    <w:p>
      <w:r>
        <w:t xml:space="preserve">Lause1: Kun Harry avasi paketin, hän huomasi, että kamera oli vahingoittunut. Lause2: Hän tutki eri kameroita verkossa ja päätti ostaa sellaisen. Lause3: Harry shoppaili paljon verkossa ja halusi ostaa uuden kameran. Lause4: Ärsyyntyneenä hän otti yhteyttä jälleenmyyjään valittaakseen vahingosta. Lause5: Hän teki ostoksen, ja kamera saapui postissa seuraavalla viikolla.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6.325</w:t>
      </w:r>
    </w:p>
    <w:p>
      <w:r>
        <w:t xml:space="preserve">Lause1: Eräänä päivänä hän näkee avoimen työpaikan paikallisessa teurastamossaan. Lause2: Hän on inhonnut kaikkia aiempia toimistotöitä, joita hänellä on ollut. Lause3: Jasper on vältellyt oikean työpaikan hankkimista kuukausia. Lause4: Hän hakee menestyksekkäästi työpaikkaa lihakaupasta. Lause5: Jasper nauttii kuolleiden eläinten leikkaamisesta.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6.326</w:t>
      </w:r>
    </w:p>
    <w:p>
      <w:r>
        <w:t xml:space="preserve">Lause1: Hän on vihannut kaikkia aiempia toimistotöitä, joita hänellä on ollut. Lause2: Hän hakee menestyksekkäästi työpaikkaa teurastamosta. Lause3: Eräänä päivänä hän näkee avoimen työpaikan paikallisessa lihakaupassa. Lause4: Jasper nauttii kuolleiden eläinten leikkaamisesta. Lause5: Jasper on vältellyt oikean työn saamista kuukausia.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6.327</w:t>
      </w:r>
    </w:p>
    <w:p>
      <w:r>
        <w:t xml:space="preserve">Lause1: Hän hakee menestyksekkäästi työpaikkaa teurastamosta. Lause2: Jasper nauttii kuolleiden eläinten leikkaamisesta. Lause3: Eräänä päivänä hän näkee avoimen työpaikan paikallisessa teurastamossa. Lause4: Jasper on vältellyt oikean työn saamista kuukausia. Lause5: Hän on vihannut kaikkia aiempia toimistotöitä, joita hänellä on ollut.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6.328</w:t>
      </w:r>
    </w:p>
    <w:p>
      <w:r>
        <w:t xml:space="preserve">Lause1: Kutsuin ystäviämme, kun olin kerännyt kaikki tarvikkeet juhliimme. Lause2: Kesti noin tunnin, mutta kaikki saapuivat ajoissa. Lause3: Rakastin juhlien järjestämistä. Lause4: Useimmat olivat innoissaan tullessaan syömään! Lause5: Kun he olivat saapuneet, aloimme syödä ja nauttia.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6.329</w:t>
      </w:r>
    </w:p>
    <w:p>
      <w:r>
        <w:t xml:space="preserve">Lause1: Rakastin juhlien järjestämistä. Lause2: Useimmat olivat innoissaan tullessaan syömään! Lause3: Kutsuin ystäviämme, kun olin kerännyt kaikki tarvikkeet juhliamme varten. Lause4: Siihen meni noin tunti, mutta he kaikki saapuivat ajoissa. Lause5: Saapumisen jälkeen aloimme syödä ja nauttia.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6.330</w:t>
      </w:r>
    </w:p>
    <w:p>
      <w:r>
        <w:t xml:space="preserve">Lause1: Kesti noin tunnin, mutta kaikki saapuivat ajoissa. Lause2: Useimmat olivat innoissaan siitä, että pääsivät syömään! Lause3: Kutsuin ystäviämme, kun olin kerännyt kaikki tarvikkeet juhliamme varten. Lause4: Saapumisen jälkeen aloimme syödä ja nauttia. Lause5: Rakastin juhlien järjestämistä.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6.331</w:t>
      </w:r>
    </w:p>
    <w:p>
      <w:r>
        <w:t xml:space="preserve">Lause1: Tom piti siitä, että hän ei ollut enää tyytyväinen työhönsä. Lause2: Tom katsoi läpi hakuilmoitukset ja jätti hakemuksia. Lause3: Tom kävi työhaastatteluissa ja puhui monien ihmisten kanssa. Lause4: Tom päätti, että oli aika etsiä uusi työpaikka. Lause5: Lopulta hän sai työtarjouksen.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6.332</w:t>
      </w:r>
    </w:p>
    <w:p>
      <w:r>
        <w:t xml:space="preserve">Lause1: Tom päätti, että oli aika etsiä uusi työpaikka. Lause2: Tom kävi työhaastatteluissa ja puhui monien ihmisten kanssa. Lause3: Tom katsoi läpi hakuilmoituksia ja jätti hakemuksia. Lause4: Tom tykkäsi, ettei ollut enää tyytyväinen työhönsä. Lause5: Lopulta hän sai työtarjouksen.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6.333</w:t>
      </w:r>
    </w:p>
    <w:p>
      <w:r>
        <w:t xml:space="preserve">Lause1: Tom piti siitä, että hän ei ollut enää tyytyväinen työhönsä. Lause2: Hän sai vihdoin työtarjouksen. Lause3: Tom kävi työhaastatteluissa ja puhui monien ihmisten kanssa. Lause4: Tom päätti, että oli aika etsiä uusi työpaikka. Lause5: Tom katsoi läpi hakuilmoituksia ja jätti hakemuksia.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6.334</w:t>
      </w:r>
    </w:p>
    <w:p>
      <w:r>
        <w:t xml:space="preserve">Lause1: Häntä ei hyväksytty yliopistoon. Lause2: Paul valmistui lukiosta. Lause3: Paul sai työpaikan. Lause4: Paul suostui. Lause5: Hänen äitinsä neuvoi häntä hankkimaan työpaikan.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6.335</w:t>
      </w:r>
    </w:p>
    <w:p>
      <w:r>
        <w:t xml:space="preserve">Lause1: Paul sai työpaikan. Lause2: Hänen äitinsä neuvoi häntä hankkimaan työpaikan. Lause3: Paul valmistui lukiosta. Lause4: Paul suostui. Lause5: Häntä ei hyväksytty yliopistoon.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6.336</w:t>
      </w:r>
    </w:p>
    <w:p>
      <w:r>
        <w:t xml:space="preserve">Lause1: Hänen äitinsä neuvoi häntä hankkimaan työpaikan. Lause2: Paul sai työpaikan. Lause3: Paul valmistui lukiosta. Lause4: Häntä ei hyväksytty yliopistoon. Lause5: Paul suostui.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6.337</w:t>
      </w:r>
    </w:p>
    <w:p>
      <w:r>
        <w:t xml:space="preserve">Lause1: Mutta he eivät tienneet, että Harvey oli kansallisesti rankattu pelaaja. Lause2: He haastoivat Harveyn pingispeliin odottaen hänen häviävän. Lause3: He kaikki istuivat suu auki, kun Harvey voitti heidät kaikki. Lause4: Harveyn kämppäkaverit kiusasivat häntä siitä, että hän oli niin laiha. Lause5: He olivat itsekkäitä jalkapalloilijoita.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6.338</w:t>
      </w:r>
    </w:p>
    <w:p>
      <w:r>
        <w:t xml:space="preserve">Lause1: He olivat itsekkäitä jalkapalloilijoita. Lause2: He eivät kuitenkaan tienneet, että Harvey oli valtakunnallisesti rankattu pelaaja. Lause3: He kaikki istuivat suu auki, kun Harvey voitti heidät kaikki. Lause4: Harveyn kämppäkaverit kiusasivat häntä siitä, että hän oli niin laiha. Lause5: He haastoivat Harveyn pingispeliin odottaen hänen häviävän.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6.339</w:t>
      </w:r>
    </w:p>
    <w:p>
      <w:r>
        <w:t xml:space="preserve">Lause1: He haastoivat Harveyn pingispeliin odottaen hänen häviävän. Lause2: He olivat itsekkäitä jalkapalloilijoita. Lause3: He kaikki istuivat suu auki, kun Harvey voitti heidät kaikki. Lause4: Mutta he eivät tienneet, että Harvey oli valtakunnallisesti rankattu pelaaja. Lause5: Harveyn kämppäkaverit kiusasivat häntä siitä, että hän oli niin laiha.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6.340</w:t>
      </w:r>
    </w:p>
    <w:p>
      <w:r>
        <w:t xml:space="preserve">Lause1: Luulen, että eilen tajusin, ettei minun pitäisi olla matemaatikko. Lause2: Olin ruokakaupassa täydentämässä varastoja ensi viikkoa varten. Lause3: Silloin tajusin, etten ole hyvä matematiikassa. Lause4: Kun menin kassalle, olin kymmenen dollaria liikaa! Lause5: Olin ostanut noin kaksikymmentä tuotetta ja luulin, että olin jäänyt alle budjetin.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6.341</w:t>
      </w:r>
    </w:p>
    <w:p>
      <w:r>
        <w:t xml:space="preserve">Lause1: Olin ostanut noin kaksikymmentä tuotetta ja luulin, että olin jäänyt budjetin alle. Lause2: Kun menin kassalle, olin kymmenen dollaria liikaa! Lause3: Sitten tajusin, etten ollut hyvä matematiikassa. Lause4: Olin ruokakaupassa täydentämässä varastoja ensi viikkoa varten. Lause5: Luulen, että eilen tajusin, ettei minun pitäisi olla matemaatikko.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6.342</w:t>
      </w:r>
    </w:p>
    <w:p>
      <w:r>
        <w:t xml:space="preserve">Lause1: Luulen, että eilen tajusin, ettei minun pitäisi olla matemaatikko. Lause2: Olin ruokakaupassa täydentämässä varastoja ensi viikkoa varten. Lause3: Olin ostanut noin kaksikymmentä tuotetta ja luulin, että olin jäänyt alle budjetin. Lause4: Silloin tajusin, etten ollut hyvä matematiikassa. Lause5: Kun menin kassalle, olin kymmenen dollaria liikaa!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6.343</w:t>
      </w:r>
    </w:p>
    <w:p>
      <w:r>
        <w:t xml:space="preserve">Lause1: Perheemme tarvitsi 2-ovisen auton, joka kuluttaa hyvin bensaa. Lause2: Vanhempani etsivät useita autoliikkeitä. Lause3: He ostivat toisen punaisen auton. Lause4: Perheeni punainen auto hajosi viime vuonna. Lause5: Kävimme muutamien autoja myyvien ihmisten luona.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6.344</w:t>
      </w:r>
    </w:p>
    <w:p>
      <w:r>
        <w:t xml:space="preserve">Lause1: Perheemme tarvitsi 2-ovisen auton, joka kuluttaa hyvin bensaa. Lause2: He ostivat toisen punaisen auton. Lause3: Perheemme punainen auto hajosi viime vuonna. Lause4: Kävimme muutamien autoja myyvien ihmisten luona. Lause5: Vanhempani etsivät useita autoliikkeitä.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6.345</w:t>
      </w:r>
    </w:p>
    <w:p>
      <w:r>
        <w:t xml:space="preserve">Lause1: Perheemme tarvitsi 2-ovisen auton, joka kuluttaa hyvin bensaa. Lause2: Kävimme muutamien autoja myyvien ihmisten luona. Lause3: Vanhempani etsivät useita autoliikkeitä. Lause4: He ostivat toisen punaisen auton. Lause5: Perheeni punainen auto hajosi viime vuonna.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6.346</w:t>
      </w:r>
    </w:p>
    <w:p>
      <w:r>
        <w:t xml:space="preserve">Lause1: Hänellä oli tylsää ilman puhelintaan, joten hän yritti tavoittaa sen. Lause2: Hän oli päädyssä ja se oli liian kaukana. Lause3: Ginan puhelin sammui, kun he ajoivat moottoritiellä. Lause4: Hän kytki sen etupenkille, mutta hän oli takapenkillä. Lause5: Hän käyttäytyi kuin kakara ja sai raivokohtauksen.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6.347</w:t>
      </w:r>
    </w:p>
    <w:p>
      <w:r>
        <w:t xml:space="preserve">Lause1: Hän käyttäytyi kuin kakara ja sai raivokohtauksen. Lause2: Ginan puhelin sammui, kun he ajoivat moottoritiellä. Lause3: Hän kytki sen etupenkille, mutta hän oli takapenkillä. Lause4: Hänellä oli tylsää ilman puhelintaan, joten hän yritti tavoittaa sitä. Lause5: Hän oli päädyssä ja se oli liian kaukana.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6.348</w:t>
      </w:r>
    </w:p>
    <w:p>
      <w:r>
        <w:t xml:space="preserve">Lause1: Hänellä oli tylsää ilman puhelintaan, joten hän yritti tavoittaa sen. Lause2: Hän käyttäytyi kuin kakara ja sai raivokohtauksen. Lause3: Ginan puhelin sammui, kun he ajoivat moottoritiellä. Lause4: Hän oli päässä ja se oli liian kaukana. Lause5: Hän kytki sen etupenkille, mutta hän oli takapenkillä.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6.349</w:t>
      </w:r>
    </w:p>
    <w:p>
      <w:r>
        <w:t xml:space="preserve">Lause1: Tajusin, että se oli ollut vain tuuli. Lause2: Istuin kuistilla nauttimassa päivästä. Lause3: Ovi oli paiskautunut auki. Lause4: Kun yhtäkkiä äänekäs pamahdus häiritsi rauhaani. Lause5: Hyppäsin yllättyneenä ylös.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6.350</w:t>
      </w:r>
    </w:p>
    <w:p>
      <w:r>
        <w:t xml:space="preserve">Lause1: Istuin kuistilla nauttimassa päivästä. Lause2: Tajusin, että se oli ollut vain tuuli. Lause3: Ovi oli paiskautunut auki. Lause4: Hyppäsin yllättyneenä ylös. Lause5: Kun yllättäen kova pamaus häiritsi rauhaani.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6.351</w:t>
      </w:r>
    </w:p>
    <w:p>
      <w:r>
        <w:t xml:space="preserve">Lause1: Istuin kuistilla nauttimassa päivästä. Lause2: Kova pamaus häiritsi rauhaani. Lause3: Hyppäsin yllättyneenä ylös. Lause4: Ovi oli paiskautunut auki. Lause5: Tajusin, että se oli ollut vain tuuli.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6.352</w:t>
      </w:r>
    </w:p>
    <w:p>
      <w:r>
        <w:t xml:space="preserve">Lause1: Ginan lähikirjastossa ei ollut delfiinejä käsitteleviä kirjoja. Lause2: Ginan oli löydettävä toinen kirjasto. Lause3: Hänen äitinsä kieltäytyi ottamasta häntä mukaan. Lause4: Lähin kirjasto oli keskustassa. Lause5: Gina päätti kävellä sen sijaan.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6.353</w:t>
      </w:r>
    </w:p>
    <w:p>
      <w:r>
        <w:t xml:space="preserve">Lause1: Gina päätti kävellä sen sijaan. Lause2: Gina: Lähin oli keskustassa. Lause3: Hänen äitinsä kieltäytyi viemästä häntä. Lause4: Ginan lähikirjastossa ei ollut delfiinejä käsitteleviä kirjoja. Lause5: Hänen oli löydettävä toinen kirjasto.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6.354</w:t>
      </w:r>
    </w:p>
    <w:p>
      <w:r>
        <w:t xml:space="preserve">Lause1: Hän tarvitsi toisen kirjaston. Lause2: Gina päätti sen sijaan kävellä. Lause3: Ginan lähikirjastossa ei ollut delfiinejä käsitteleviä kirjoja. Lause4: Hänen äitinsä kieltäytyi viemästä häntä. Lause5: Lähin kirjasto oli keskustassa.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6.355</w:t>
      </w:r>
    </w:p>
    <w:p>
      <w:r>
        <w:t xml:space="preserve">Lause1: Alan oli kauhea ampuja! Lause2: Alan sai aseen 18-vuotissyntymäpäiväkseen. Lause3: Mutta hän oli sinnikäs ja harjoitteli paljon. Lause4: Hänen isänsä vei hänet ampumaradalle harjoittelemaan ampumista. Lause5: Nyt hän rakastaa metsästystä.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6.356</w:t>
      </w:r>
    </w:p>
    <w:p>
      <w:r>
        <w:t xml:space="preserve">Lause1: Hän rakastaa nyt metsästystä. Lause2: Alan sai aseen 18-vuotissyntymäpäiväkseen. Lause3: Hänen isänsä vei hänet ampumaradalle harjoittelemaan ampumista. Lause4: Mutta hän oli sinnikäs ja harjoitteli paljon. Lause5: Alan oli surkea ampuja!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6.357</w:t>
      </w:r>
    </w:p>
    <w:p>
      <w:r>
        <w:t xml:space="preserve">Lause1: Mutta hän oli sinnikäs ja harjoitteli paljon. Lause2: Alan oli surkea ampuja! Lause3: Nyt hän rakastaa metsästystä. Lause4: Hänen isänsä vei hänet ampumaradalle harjoittelemaan ampumista. Lause5: Alan sai aseen 18-vuotissyntymäpäiväkseen.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6.358</w:t>
      </w:r>
    </w:p>
    <w:p>
      <w:r>
        <w:t xml:space="preserve">Lause1: Niinpä hän kalasti sen esiin. Lause2: Hän oli kaivanut roskista turhaan. Lause3: Hän irrotti pelinappulan eikä voinut uskoa sitä. Lause4: Heti kun hän heitti sen pois, hän tajusi, että kyseessä oli promootio. Lause5: Jay oli lopettamassa lounasta McDonald'sissa ja heittämässä roskiaan pois.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6.359</w:t>
      </w:r>
    </w:p>
    <w:p>
      <w:r>
        <w:t xml:space="preserve">Lause1: Hän oli kaivanut roskista turhaan. Lause2: Heti kun hän oli heittänyt sen pois, hän tajusi, että kyseessä oli promootio. Lause3: Hän kalasti pelipaloja paistirasiasta, joten hän kaivoi sen esiin. Lause4: Hän irrotti pelinappulan eikä voinut uskoa sitä. Lause5: Jay oli lopettamassa lounasta McDonald'sissa ja heitti roskansa pois.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6.360</w:t>
      </w:r>
    </w:p>
    <w:p>
      <w:r>
        <w:t xml:space="preserve">Lause1: Hän oli kaivanut roskista turhaan. Lause2: Hän kalasti pelipaloja paistirasiasta, joten hän kaivoi ne esiin. Lause3: Jay oli lopettelemassa lounasta McDonald'sissa ja heitti roskansa pois. Lause4: Hän irrotti pelinappulan eikä voinut uskoa sitä. Lause5: Heti kun hän heitti sen pois, hän tajusi, että kyseessä oli promootio.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6.361</w:t>
      </w:r>
    </w:p>
    <w:p>
      <w:r>
        <w:t xml:space="preserve">Lause1: Tämän seurauksena hänen oli löydettävä muuta työtä. Lause2: John oli hankala työntekijä. Lause3: Hän työskenteli tehtaassa. Lause4: Olipa kerran mies nimeltä John. Lause5: Tehdas antoi hänelle potkut huonon työn vuoksi.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6.362</w:t>
      </w:r>
    </w:p>
    <w:p>
      <w:r>
        <w:t xml:space="preserve">Lause1: Hän työskenteli tehtaassa. Lause2: Tehdas antoi hänelle potkut huonon työn vuoksi. Lause3: Olipa kerran mies nimeltä John. Lause4: Sen seurauksena hänen oli löydettävä muuta työtä. Lause5: John oli hankala työntekijä.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6.363</w:t>
      </w:r>
    </w:p>
    <w:p>
      <w:r>
        <w:t xml:space="preserve">Lause1: Tämän seurauksena hänen oli löydettävä muuta työtä. Lause2: Tehdas antoi hänelle potkut huonon työn vuoksi. Lause3: Hän työskenteli tehtaassa. Lause4: John oli hankala työntekijä. Lause5: Olipa kerran mies nimeltä John.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6.364</w:t>
      </w:r>
    </w:p>
    <w:p>
      <w:r>
        <w:t xml:space="preserve">Lause1: Kev sanoi harkitsevansa sitä. Lause2: Kevin isä pyysi häntä metsästämään. Lause3: Sitten hän päätti, ettei pidä metsästyksestä. Lause4: Kev päätti olla tulematta metsästämään. Lause5: Hänestä se oli julmaa eläimiä kohtaan.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6.365</w:t>
      </w:r>
    </w:p>
    <w:p>
      <w:r>
        <w:t xml:space="preserve">Lause1: Sitten hän päätti, ettei pidä metsästyksestä. Lause2: Hänestä se oli julmaa eläimiä kohtaan. Lause3: Kev sanoi harkitsevansa sitä. Lause4: Kev päätti olla tulematta metsästämään. Lause5: Kevin isä pyysi häntä metsästämään.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6.366</w:t>
      </w:r>
    </w:p>
    <w:p>
      <w:r>
        <w:t xml:space="preserve">Lause1: Sitten hän päätti, ettei pidä metsästyksestä. Lause2: Kevin isä pyysi häntä metsästämään. Lause3: Kev päätti olla tulematta metsästämään. Lause4: Kev sanoi harkitsevansa sitä. Lause5: Hänestä se oli julmaa eläimiä kohtaan.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6.367</w:t>
      </w:r>
    </w:p>
    <w:p>
      <w:r>
        <w:t xml:space="preserve">Lause1: Konserttilippu oli Emilyn syntymäpäivälahja. Lause2: Hän oli hermostunut kaikkien konsertissa olevien ihmisten takia. Lause3: Kun Emily oli nuori, hän pääsi ensimmäiseen konserttiinsa. Lause4: Tämä oli paras syntymäpäivälahja, jonka Emily oli koskaan saanut. Lause5: Emily oli hyvin innoissaan nähdessään suosikkiartistinsa lavalla.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6.368</w:t>
      </w:r>
    </w:p>
    <w:p>
      <w:r>
        <w:t xml:space="preserve">Lause1: Emily oli innoissaan nähdessään suosikkiartistinsa lavalla. Lause2: Konserttilippu oli Emilyn syntymäpäivälahja. Lause3: Hän oli hermostunut kaikkien konsertissa olevien ihmisten takia. Lause4: Kun Emily oli nuori, hän pääsi ensimmäiseen konserttiinsa. Lause5: Tämä oli paras syntymäpäivälahja, jonka Emily oli koskaan saanut.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6.369</w:t>
      </w:r>
    </w:p>
    <w:p>
      <w:r>
        <w:t xml:space="preserve">Lause1: Tämä oli paras syntymäpäivälahja, jonka Emily oli koskaan saanut. Lause2: Emily oli innoissaan nähdessään suosikkiartistinsa lavalla. Lause3: Konserttilippu oli Emilyn syntymäpäivälahja. Lause4: Hän oli hermostunut kaikkien konsertissa olevien ihmisten takia. Lause5: Kun Emily oli nuori, hän pääsi ensimmäiseen konserttiinsa.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6.370</w:t>
      </w:r>
    </w:p>
    <w:p>
      <w:r>
        <w:t xml:space="preserve">Lause1: Lina rakasti uutta työtään. Lause2: Lina halusi paistaa donitseja. Lause3: Hän alkoi mennä töihin paistamaan donitseja. Lause4: Hän sai hakemuksen donitsikauppaan. Lause5: Hänen ilokseen hänet oli palkattu!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6.371</w:t>
      </w:r>
    </w:p>
    <w:p>
      <w:r>
        <w:t xml:space="preserve">Lause1: Lina halusi paistaa donitseja. Lause2: Hänen ilokseen hänet oli palkattu! Lause3: Hän sai hakemuksen donitsikauppaan. Lause4: Lina piti uudesta työstään. Lause5: Hän alkoi mennä töihin paistamaan munkkeja.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6.372</w:t>
      </w:r>
    </w:p>
    <w:p>
      <w:r>
        <w:t xml:space="preserve">Lause1: Hän alkoi mennä töihin paistamaan donitseja. Lause2: Lina piti uudesta työstään. Lause3: Lina halusi paistaa donitseja. Lause4: Linan iloksi hänet oli palkattu! Lause5: Hän sai hakemuksen donitsikauppaan.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6.373</w:t>
      </w:r>
    </w:p>
    <w:p>
      <w:r>
        <w:t xml:space="preserve">Lause1: Saimme myös mahdollisuuden matkustaa vedessä. Lause2: Kävimme tutustumassa useisiin metsiin. Lause3: Olin väsynyt, kun tulin kotiin. Lause4: Luokkani teki retken Evergladesiin. Lause5: Bussimatka kotiin oli pitkä ja tylsä.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6.374</w:t>
      </w:r>
    </w:p>
    <w:p>
      <w:r>
        <w:t xml:space="preserve">Lause1: Bussimatka kotiin oli pitkä ja tylsä. Lause2: Olin väsynyt, kun pääsin kotiin. Lause3: Luokkani lähti retkelle Evergladesiin. Lause4: Kävimme tutustumassa useisiin metsiin. Lause5: Saimme myös mahdollisuuden matkustaa vesillä.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6.375</w:t>
      </w:r>
    </w:p>
    <w:p>
      <w:r>
        <w:t xml:space="preserve">Lause1: Kävimme tutustumassa useisiin metsiin. Lause2: Luokkani teki retken Evergladesiin. Lause3: Saimme myös mahdollisuuden matkustaa vesillä. Lause4: Bussimatka kotiin oli pitkä ja tylsä. Lause5: Olin väsynyt, kun pääsin kotiin.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6.376</w:t>
      </w:r>
    </w:p>
    <w:p>
      <w:r>
        <w:t xml:space="preserve">Lause1: Uusi foorumi oli heidän vallassaan. Lause2: He polkivat ylimielisesti pois tehdäkseen foorumin vain itselleen. Lause3: Andy, foorumin omistaja, sai tarpeekseen ja kertoi heille sen. Lause4: He muodostivat klikin ja vaativat yhä enemmän valtaa. Lause5: Ryhmä Mechanical Turkin työntekijöitä liittyi foorumiin.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6.377</w:t>
      </w:r>
    </w:p>
    <w:p>
      <w:r>
        <w:t xml:space="preserve">Lause1: Ryhmä Mechanical Turkin työntekijöitä liittyi foorumiin. Lause2: Andy, foorumin omistaja, sai tarpeekseen ja kertoi heille sen. Lause3: He muodostivat klikin ja vaativat yhä enemmän valtaa. Lause4: He polkivat ylimielisesti pois ja tekivät foorumin vain itselleen. Lause5: Uusi foorumi oli heidän vallassaan.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6.378</w:t>
      </w:r>
    </w:p>
    <w:p>
      <w:r>
        <w:t xml:space="preserve">Lause1: Andy, foorumin omistaja, sai tarpeekseen ja kertoi heille niin paljon. Lause2: Uusi foorumi oli heidän vallassaan. Lause3: Ryhmä Mechanical Turkin työntekijöitä liittyi foorumiin. Lause4: He muodostivat klikin ja vaativat yhä enemmän valtaa. Lause5: He polkivat ylimielisesti pois tehdäkseen foorumin vain itselleen.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6.379</w:t>
      </w:r>
    </w:p>
    <w:p>
      <w:r>
        <w:t xml:space="preserve">Lause1: Donna päätti odottaa, että mies nukahtaa. Lause2: Donnan pikkupoika Ty ei pitänyt kynsien leikkaamisesta. Lause3: Lapsen kynnet olivat kasvaneet pidemmiksi kuin Donnan mielestä oli mukavaa. Lause4: Donnalla oli paljon helpompaa, koska Ty nukkui. Lause5: Kun Ty oli nukkumassa, Donna leikkasi hiljaa jokaisen kynnen.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6.380</w:t>
      </w:r>
    </w:p>
    <w:p>
      <w:r>
        <w:t xml:space="preserve">Lause1: Donnan pikkupoika Ty ei pitänyt kynsien leikkaamisesta. Lause2: Donnalla oli paljon helpompaa, koska Ty nukkui. Lause3: Kun Ty oli nukkumassa, Donna leikkasi hiljaa jokaisen kynnen. Lause4: Lapsen kynnet olivat kasvaneet pidemmiksi kuin Donnan mielestä oli mukavaa. Lause5: Donna päätti odottaa, kunnes Ty nukkui.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6.381</w:t>
      </w:r>
    </w:p>
    <w:p>
      <w:r>
        <w:t xml:space="preserve">Lause1: Lapsen kynnet olivat kasvaneet pidemmiksi kuin hänestä oli mukavaa. Lause2: Donna päätti odottaa, kunnes mies nukahtaa. Lause3: Donnalla oli paljon helpompaa, koska Ty nukkui. Lause4: Donnan pikkupoika Ty ei pitänyt kynsien leikkaamisesta. Lause5: Kun Ty oli nukkumassa, Donna leikkasi hiljaa jokaisen kynnen.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6.382</w:t>
      </w:r>
    </w:p>
    <w:p>
      <w:r>
        <w:t xml:space="preserve">Lause1: Hän päätti pyytää päästä kirjastoon. Lause2: Gina tunsi olonsa rauhallisemmaksi, kun hän saapui kirjastoon. Lause3: Gina ei halunnut istua pöydän ääressä vanhojen ystäviensä lähellä. Lause4: Hän tunsi jännityksen heidän välillään. Lause5: Hänen opettajansa suostui siihen, että hän sai mennä tunniksi.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6.383</w:t>
      </w:r>
    </w:p>
    <w:p>
      <w:r>
        <w:t xml:space="preserve">Lause1: Hänen opettajansa suostui siihen, että hän saa mennä tunniksi. Lause2: Hän tunsi jännityksen heidän välillään. Lause3: Hän päätti pyytää päästä kirjastoon. Lause4: Gina tunsi olonsa rauhallisemmaksi, kun hän saapui kirjastoon. Lause5: Gina ei halunnut istua pulpetissaan vanhojen ystäviensä lähellä.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6.384</w:t>
      </w:r>
    </w:p>
    <w:p>
      <w:r>
        <w:t xml:space="preserve">Lause1: Hän tunsi jännityksen heidän välillään. Lause2: Gina tunsi olonsa rauhallisemmaksi, kun hän saapui kirjastoon. Lause3: Hän päätti pyytää päästä kirjastoon. Lause4: Gina ei halunnut istua pulpetissaan vanhojen ystäviensä lähellä. Lause5: Hänen opettajansa suostui antamaan hänelle luvan mennä tunniksi.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6.385</w:t>
      </w:r>
    </w:p>
    <w:p>
      <w:r>
        <w:t xml:space="preserve">Lause1: Viviennelle ei myönnetty viisumia. Lause2: Osa maahanmuuttoprosessia oli haastattelu hänen aikeistaan. Lause3: Vivienne halusi muuttaa Ranskasta Amerikkaan. Lause4: Haastattelu ei mennyt hyvin. Lause5: Viviennellä ei ollut mitään tavoitteita tai uratoiveita.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6.386</w:t>
      </w:r>
    </w:p>
    <w:p>
      <w:r>
        <w:t xml:space="preserve">Lause1: Viviennelle ei myönnetty viisumia. Lause2: Vivienne halusi muuttaa Ranskasta Amerikkaan. Lause3: Viviennellä ei ollut mitään tavoitteita tai uratoiveita. Lause4: Osa maahanmuuttoprosessia oli haastattelu hänen aikeistaan. Lause5: Haastattelu ei mennyt hyvin.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6.387</w:t>
      </w:r>
    </w:p>
    <w:p>
      <w:r>
        <w:t xml:space="preserve">Lause1: Viviennelle ei myönnetty viisumia. Lause2: Viviennellä ei ollut mitään tavoitteita tai uratoiveita. Lause3: Haastattelu ei mennyt hyvin. Lause4: Vivienne halusi muuttaa Ranskasta Amerikkaan. Lause5: Osa maahanmuuttoprosessia oli haastattelu hänen aikeistaan.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6.388</w:t>
      </w:r>
    </w:p>
    <w:p>
      <w:r>
        <w:t xml:space="preserve">Lause1: Kun mies aloitti hyökkäyksen, nainen veti esiin valtavan vesipyssyn. Lause2: Hän ei tiennyt, että nainen oli valmiina. Lause3: Se oli paljon tehokkaampi kuin hänen ilmapallonsa. Lause4: Frank täytti kymmeniä vesipalloja heittääkseen niitä tätä siskoa kohti. Lause5: Frank osti seuraavana päivänä vesipyssyn.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6.389</w:t>
      </w:r>
    </w:p>
    <w:p>
      <w:r>
        <w:t xml:space="preserve">Lause1: Frank täytti kymmeniä vesipalloja heittääkseen niitä tämän siskon päälle. Lause2: Hän ei tiennyt, että sisar oli valmis häntä varten. Lause3: Kun mies aloitti hyökkäyksen, tyttö veti esiin valtavan vesipyssyn. Lause4: Frank osti vesipyssyn seuraavana päivänä. Lause5: Se oli paljon tehokkaampi kuin hänen ilmapallonsa.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6.390</w:t>
      </w:r>
    </w:p>
    <w:p>
      <w:r>
        <w:t xml:space="preserve">Lause1: Frank täytti kymmeniä vesipalloja heittääkseen niitä tämän siskon päälle. Lause2: Frank osti vesipyssyn seuraavana päivänä. Lause3: Kun hän aloitti hyökkäyksen, hän veti esiin valtavan vesipyssyn. Lause4: Hän ei tiennyt, että nainen oli valmiina häntä varten. Lause5: Se oli paljon tehokkaampi kuin hänen ilmapallonsa.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6.391</w:t>
      </w:r>
    </w:p>
    <w:p>
      <w:r>
        <w:t xml:space="preserve">Lause1: Ginan tehtävänä oli pakata tavarat ennen heidän lähtöään. Lause2: Gina tunsi syyllisyyttä siitä, että hän unohti kaikkien hammasharjat. Lause3: He tarvitsivat hammasharjoja ennen kuin he lähtivät mummolaan. Lause4: Kello oli melkein neljä aamulla, mutta kaikki menivät sisälle. Lause5: Ginan isä ajoi Walgreenin 24h-parkkipaikalle.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6.392</w:t>
      </w:r>
    </w:p>
    <w:p>
      <w:r>
        <w:t xml:space="preserve">Lause1: Ginan isä ajoi 24 tunnin Walgreenin parkkipaikalle. Lause2: Kello oli melkein neljä aamulla, mutta kaikki menivät sisälle. Lause3: He tarvitsivat hammasharjoja ennen kuin menivät mummolaan. Lause4: Ginan tehtävänä oli pakata ne ennen lähtöä. Lause5: Gina tunsi syyllisyyttä siitä, että hän unohti kaikkien hammasharjat.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6.393</w:t>
      </w:r>
    </w:p>
    <w:p>
      <w:r>
        <w:t xml:space="preserve">Lause1: Ginan tehtävänä oli pakata tavarat ennen heidän lähtöään. Lause2: He tarvitsivat hammasharjoja ennen kuin lähtivät mummolaan. Lause3: Kello oli melkein neljä aamulla, mutta kaikki menivät sisälle. Lause4: Ginan isä ajoi 24 tunnin Walgreenin parkkipaikalle. Lause5: Gina tunsi syyllisyyttä siitä, että hän unohti kaikkien hammasharjat.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6.394</w:t>
      </w:r>
    </w:p>
    <w:p>
      <w:r>
        <w:t xml:space="preserve">Lause1: Haastattelun aikana hän oli hyvin puhelias ja sympaattinen. Lause2: Johnin kommentit tekivät yrityksen johtajaan suuren vaikutuksen. Lause3: Johtaja päätti tarjota Johnille työtä. Lause4: John oli innoissaan työhaastattelusta. Lause5: Hän meni haastatteluun hyvin valmistautuneena ja hienosti pukeutuneena.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6.395</w:t>
      </w:r>
    </w:p>
    <w:p>
      <w:r>
        <w:t xml:space="preserve">Lause1: John oli innoissaan työhaastattelusta. Lause2: Hän oli haastattelun aikana hyvin puhelias ja sympaattinen. Lause3: Johtaja päätti tarjota Johnille työtä. Lause4: Yrityksen johtaja oli todella vaikuttunut Johnin kommenteista. Lause5: Hän meni haastatteluun hyvin valmistautuneena ja hienosti pukeutuneena.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6.396</w:t>
      </w:r>
    </w:p>
    <w:p>
      <w:r>
        <w:t xml:space="preserve">Lause1: Haastattelun aikana hän oli hyvin puhelias ja sympaattinen. Lause2: John oli innoissaan työhaastattelusta. Lause3: Yrityksen johtaja oli todella vaikuttunut Johnin kommenteista. Lause4: Johtaja päätti tarjota Johnille työtä. Lause5: Hän meni haastatteluun hyvin valmistautuneena ja hienosti pukeutuneena.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6.397</w:t>
      </w:r>
    </w:p>
    <w:p>
      <w:r>
        <w:t xml:space="preserve">Lause1: Ben halusi lasillisen appelsiinimehua. Lause2: Ben teki appelsiineista tuorepuristettua appelsiinimehua. Lause3: Hän puolitti muutaman appelsiinin ja otti mehustimen esiin. Lause4: Siellä oli kuitenkin pussi appelsiineja. Lause5: Talossa ei ollut yhtään.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6.398</w:t>
      </w:r>
    </w:p>
    <w:p>
      <w:r>
        <w:t xml:space="preserve">Lause1: Talossa ei ollut ketään. Lause2: Ben halusi lasillisen appelsiinimehua. Lause3: Siellä oli kuitenkin pussi appelsiineja. Lause4: Ben teki appelsiineista tuorepuristettua appelsiinimehua. Lause5: Hän puolitti muutaman appelsiinin ja otti mehustimen esiin.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6.399</w:t>
      </w:r>
    </w:p>
    <w:p>
      <w:r>
        <w:t xml:space="preserve">Lause1: Talossa ei ollut ketään. Lause2: Talossa oli kuitenkin pussi appelsiineja. Lause3: Ben teki appelsiineista tuorepuristettua appelsiinimehua. Lause4: Ben halusi lasillisen appelsiinimehua. Lause5: Hän puolitti muutaman appelsiinin ja otti mehustimen esiin.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6.400</w:t>
      </w:r>
    </w:p>
    <w:p>
      <w:r>
        <w:t xml:space="preserve">Lause1: Hän sai toiveensa ja koulu peruttiin! Lause2: Hän vietti koko päivän leikkien lumessa ja tehden lumiukkoja. Lause3: Yöllä oli paha myrsky. Lause4: Reg toivoi lumipäivää. Lause5: Reg toivoi, että hän saisi pian uuden lumipäivän.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6.401</w:t>
      </w:r>
    </w:p>
    <w:p>
      <w:r>
        <w:t xml:space="preserve">Lause1: Myrsky oli yöllä paha. Lause2: Reg toivoi lumipäivää. Lause3: Hänen toiveensa toteutui, ja koulu peruttiin! Lause4: Hän vietti koko päivän leikkien lumessa ja tehden lumiukkoja. Lause5: Reg toivoi, että hän saisi pian uuden lumipäivän.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6.402</w:t>
      </w:r>
    </w:p>
    <w:p>
      <w:r>
        <w:t xml:space="preserve">Lause1: Reg toivoi lumipäivää. Lause2: Reg: Yöllä oli paha myrsky. Lause3: Hän vietti koko päivän leikkien lumessa ja tehden lumiukkoja. Lause4: Hänen toiveensa toteutui, ja koulu peruttiin! Lause5: Reg toivoi, että hän saisi pian uuden lumipäivän.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6.403</w:t>
      </w:r>
    </w:p>
    <w:p>
      <w:r>
        <w:t xml:space="preserve">Lause1: Caroline avasi limsan ja joi sen yhdellä kulauksella! Lause2: Caroline ei koskaan juo hiilihappopitoisia juomia. Lause3: Hänen ystävänsä kiusaavat häntä sen takia. Lause4: Caroline halusi voittaa haasteen. Lause5: Eräänä päivänä he haastoivat hänet juomaan limsaa.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6.404</w:t>
      </w:r>
    </w:p>
    <w:p>
      <w:r>
        <w:t xml:space="preserve">Lause1: Eräänä päivänä he haastoivat hänet juomaan limsaa. Lause2: Caroline halusi voittaa haasteen. Lause3: Hänen ystävänsä kiusasivat häntä sen takia. Lause4: Caroline avasi limonadin ja joi sen kokonaan yhdellä kulauksella! Lause5: Caroline ei koskaan juo hiilihappopitoisia juomia.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6.405</w:t>
      </w:r>
    </w:p>
    <w:p>
      <w:r>
        <w:t xml:space="preserve">Lause1: Caroline ei koskaan juo hiilihappopitoisia juomia. Lause2: Eräänä päivänä hänet haastettiin juomaan limsaa. Lause3: Caroline avasi limsan ja joi sen yhdellä kulauksella! Lause4: Hänen ystävänsä kiusaavat häntä sen takia. Lause5: Caroline halusi voittaa haasteen.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6.406</w:t>
      </w:r>
    </w:p>
    <w:p>
      <w:r>
        <w:t xml:space="preserve">Lause1: Tom ja Cindy söivät vaahtokarkkeja. Lause2: Ja Tom suostui hänen ehdotukseensa. Lause3: Tom nautti paahdetuista vaahtokarkeista. Lause4: Cindy ehdotti vaahtokarkkien paahtamista. Lause5: Mutta Tom alkoi kyllästyä siihen.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6.407</w:t>
      </w:r>
    </w:p>
    <w:p>
      <w:r>
        <w:t xml:space="preserve">Lause1: Ja Tom suostui hänen ehdotukseensa. Lause2: Cindy ehdotti vaahtokarkkien paahtamista. Lause3: Mutta Tom alkoi kyllästyä siihen. Lause4: Tom ja Cindy söivät vaahtokarkkeja. Lause5: Tom nautti paahdetuista vaahtokarkeista.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6.408</w:t>
      </w:r>
    </w:p>
    <w:p>
      <w:r>
        <w:t xml:space="preserve">Lause1: Cindy ehdotti vaahtokarkkien paahtamista. Lause2: Tom nautti paahdetuista vaahtokarkeista. Lause3: Mutta Tom alkoi kyllästyä siihen. Lause4: Tom ja Cindy söivät vaahtokarkkeja. Lause5: Ja Tom suostui hänen ehdotukseensa.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6.409</w:t>
      </w:r>
    </w:p>
    <w:p>
      <w:r>
        <w:t xml:space="preserve">Lause1: Nainen hänen takanaan tarjoutui ostamaan hänen ruokaostoksensa. Lause2: Bob oli ruokakaupassa. Lause3: Hän lupasi maksaa naiselle takaisin. Lause4: Kassalla hän tajusi unohtaneensa luottokorttinsa. Lause5: Bob oli niin kiitollinen.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6.410</w:t>
      </w:r>
    </w:p>
    <w:p>
      <w:r>
        <w:t xml:space="preserve">Lause1: Hän tajusi kassalla unohtaneensa luottokorttinsa. Lause2: Hän lupasi maksaa takaisin. Lause3: Nainen hänen takanaan tarjoutui ostamaan hänen ruokaostoksensa. Lause4: Bob oli niin kiitollinen. Lause5: Bob oli ruokakaupassa.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6.411</w:t>
      </w:r>
    </w:p>
    <w:p>
      <w:r>
        <w:t xml:space="preserve">Lause1: Bob oli niin kiitollinen. Lause2: Hän tajusi kassalla unohtaneensa luottokorttinsa. Lause3: Hän lupasi maksaa takaisin. Lause4: Bob oli ruokakaupassa. Lause5: Hänen takanaan oleva nainen tarjoutui ostamaan hänen ruokaostoksensa.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6.412</w:t>
      </w:r>
    </w:p>
    <w:p>
      <w:r>
        <w:t xml:space="preserve">Lause1: Se laukesi vahingossa. Lause2: Hän piti kaikista turvavarusteista. Lause3: Hän esitteli sitä ystävälleen. Lause4: John osti uuden aseen. Lause5: John oli yllättynyt.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6.413</w:t>
      </w:r>
    </w:p>
    <w:p>
      <w:r>
        <w:t xml:space="preserve">Lause1: Se laukesi vahingossa. Lause2: Hän piti kaikista turvavarusteista. Lause3: John osti uuden aseen. Lause4: John oli yllättynyt. Lause5: Hän esitteli sitä ystävälleen.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6.414</w:t>
      </w:r>
    </w:p>
    <w:p>
      <w:r>
        <w:t xml:space="preserve">Lause1: Se laukesi vahingossa. Lause2: Hän piti kaikista turvavarusteista. Lause3: John oli yllättynyt. Lause4: Hän esitteli sitä ystävälleen. Lause5: John osti uuden aseen.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6.415</w:t>
      </w:r>
    </w:p>
    <w:p>
      <w:r>
        <w:t xml:space="preserve">Lause1: Sitten he söivät piknik-lounaan Niilin rannalla. Lause2: Neilillä oli hämmästyttävä koulutus- ja kulttuurikokemus. Lause3: Neil vieraili Luxorin kaupungissa. Lause4: Hän osallistui kiertoajelulle oppiakseen Egyptin historiasta. Lause5: He oppivat paljon tosiasioita.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6.416</w:t>
      </w:r>
    </w:p>
    <w:p>
      <w:r>
        <w:t xml:space="preserve">Lause1: Sitten he söivät piknik-lounaan Niilin rannalla. Lause2: Hän lähti kiertoajelulle oppiakseen Egyptin historiasta. Lause3: He oppivat paljon tosiasioita. Lause4: Neilillä oli uskomaton koulutus- ja kulttuurikokemus. Lause5: Neil vieraili Luxorin kaupungissa.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6.417</w:t>
      </w:r>
    </w:p>
    <w:p>
      <w:r>
        <w:t xml:space="preserve">Lause1: Jos hän ei pitänyt siitä, hänen ei tarvinnut syödä enempää. Lause2: John söi, mutta sanoi äidilleen, ettei halunnut enää koskaan syödä sitä. Lause3: Eräänä päivänä äiti antoi Johnille limaisen näköistä ruokaa nimeltä papaija. Lause4: John ei kokeillut rohkeasti uusia ruokia. Lause5: Hänen äitinsä pakotti hänet aina maistamaan kahta palaa jotain uutta.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6.418</w:t>
      </w:r>
    </w:p>
    <w:p>
      <w:r>
        <w:t xml:space="preserve">Lause1: Eräänä päivänä hän antoi pojalle limaisen näköistä ruokaa nimeltä papaija. Lause2: Jos hän ei pitänyt siitä, hänen ei tarvinnut syödä enempää. Lause3: John söi, mutta sanoi äidilleen, ettei halunnut syödä sitä enää koskaan. Lause4: John ei kokeillut rohkeasti uutta ruokaa. Lause5: Hänen äitinsä pakotti Johnin aina kokeilemaan kahta suupalaa jotain uutta.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6.419</w:t>
      </w:r>
    </w:p>
    <w:p>
      <w:r>
        <w:t xml:space="preserve">Lause1: Hänen äitinsä pakotti hänet aina kokeilemaan kahta palaa jotain uutta. Lause2: Jos hän ei pitänyt siitä, hänen ei tarvinnut syödä enempää. Lause3: John ei kokeillut rohkeasti uutta ruokaa. Lause4: Hän antoi Johnille eräänä päivänä limaisen näköistä ruokaa nimeltä papaija. Lause5: John söi sitä, mutta sanoi äidilleen, ettei halunnut enää koskaan syödä sitä.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6.420</w:t>
      </w:r>
    </w:p>
    <w:p>
      <w:r>
        <w:t xml:space="preserve">Lause1: Lopulta se löytyi. Lause2: Toinen näistä kahdesta oli kadonnut. Lause3: Viime viikolla olin pesemässä pyykkiä. Lause4: Minulla on lempisukkapari. Lause5: Etsin kaikkialta enkä löytänyt sitä.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6.421</w:t>
      </w:r>
    </w:p>
    <w:p>
      <w:r>
        <w:t xml:space="preserve">Lause1: Viime viikolla olin pesemässä pyykkiä. Lause2: En löytänyt sitä kaikkialta. Lause3: Minulla on lempisukkapari. Lause4: Lopulta se löytyi. Lause5: Toinen niistä kahdesta oli kadonnut.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6.422</w:t>
      </w:r>
    </w:p>
    <w:p>
      <w:r>
        <w:t xml:space="preserve">Lause1: Minulla on lempisukkapari. Lause2: Toinen näistä kahdesta oli kadonnut. Lause3: Etsin kaikkialta enkä löytänyt sitä. Lause4: Lopulta se löytyi. Lause5: Viime viikolla olin pesemässä pyykkiä.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6.423</w:t>
      </w:r>
    </w:p>
    <w:p>
      <w:r>
        <w:t xml:space="preserve">Lause1: Hän ei tiennyt, että hänen kenkänsä oli irronnut. Lause2: Hän oli juossut kolme korttelia, kun se tapahtui. Lause3: Alex juoksi kaupungin halki päästäkseen ystävänsä luokse. Lause4: Hän kompastui siihen kengännauhaansa. Lause5: Alex päätti tarkistaa kengännauhansa aina ennen lähtöä.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6.424</w:t>
      </w:r>
    </w:p>
    <w:p>
      <w:r>
        <w:t xml:space="preserve">Lause1: Hän ei tiennyt, että hänen kenkänsä oli irronnut. Lause2: Hän oli juossut kolme korttelia, kun se tapahtui. Lause3: Alex juoksi kaupungin halki päästäkseen ystävänsä luokse. Lause4: Alex päätti tarkistaa kengännauhansa aina ennen lähtöä. Lause5: Hän kompastui siihen kengännauhaansa.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6.425</w:t>
      </w:r>
    </w:p>
    <w:p>
      <w:r>
        <w:t xml:space="preserve">Lause1: Hän kompastui kengännauhaansa. Lause2: Hän ei tiennyt, että hänen kengännauhansa oli irronnut. Lause3: Alex päätti tarkistaa kengännauhansa aina ennen lähtöä. Lause4: Hän oli juossut kolme korttelia, kun se tapahtui. Lause5: Alex juoksi kaupungin halki päästäkseen ystävänsä luokse.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6.426</w:t>
      </w:r>
    </w:p>
    <w:p>
      <w:r>
        <w:t xml:space="preserve">Lause1: Sal luopui taikuudesta. Lause2: Hän yritti aina tehdä temppuja perheelleen. Lause3: Mutta hattu repesi ja jänis putosi läpi. Lause4: Sal piti taikuudesta. Lause5: Hän yritti vetää jäniksen hatustaan yhtenä päivänä.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6.427</w:t>
      </w:r>
    </w:p>
    <w:p>
      <w:r>
        <w:t xml:space="preserve">Lause1: Sal luopui taikuudesta. Lause2: Hän yritti vetää jäniksen hatustaan päivällä. Lause3: Mutta hattu repesi ja jänis putosi sen läpi. Lause4: Hän yritti aina tehdä temppuja perheelleen. Lause5: Sal piti taikuudesta.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6.428</w:t>
      </w:r>
    </w:p>
    <w:p>
      <w:r>
        <w:t xml:space="preserve">Lause1: Hän yritti vetää jäniksen hatustaan päivällä. Lause2: Mutta hattu repesi ja jänis putosi sen läpi. Lause3: Sal piti taikuudesta. Lause4: Hän yritti aina tehdä temppuja perheelleen. Lause5: Ja niin Sal luopui taikomisesta.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6.429</w:t>
      </w:r>
    </w:p>
    <w:p>
      <w:r>
        <w:t xml:space="preserve">Lause1: Eräänä päivänä hän rohkaistui pelaamaan käsipalloa heidän kanssaan. Lause2: Javier alkoi pelata käsipalloa heidän kanssaan säännöllisesti. Lause3: Javier huomasi aina, että lapset pelasivat käsipalloa hänen kotinsa lähellä. Lause4: Hän huomasi, että he olivat todella mukavia. Lause5: Hän halusi liittyä heidän seuraansa, mutta häntä pelotti.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6.430</w:t>
      </w:r>
    </w:p>
    <w:p>
      <w:r>
        <w:t xml:space="preserve">Lause1: Eräänä päivänä hän rohkaistui pelaamaan käsipalloa heidän kanssaan. Lause2: Javier huomasi aina, että lapset pelasivat käsipalloa hänen talonsa lähellä. Lause3: Hän halusi liittyä heidän seuraansa, mutta häntä pelotti. Lause4: Javier alkoi pelata käsipalloa heidän kanssaan säännöllisesti. Lause5: Hän huomasi, että he olivat itse asiassa oikein mukavia.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6.431</w:t>
      </w:r>
    </w:p>
    <w:p>
      <w:r>
        <w:t xml:space="preserve">Lause1: Hän huomasi, että he olivat itse asiassa hyvin mukavia. Lause2: Javier huomasi aina, että lapset pelasivat käsipalloa hänen talonsa lähellä. Lause3: Eräänä päivänä hän rohkaistui pelaamaan käsipalloa heidän kanssaan. Lause4: Javier alkoi pelata käsipalloa heidän kanssaan säännöllisesti. Lause5: Hän halusi liittyä heidän seuraansa, mutta häntä pelotti.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6.432</w:t>
      </w:r>
    </w:p>
    <w:p>
      <w:r>
        <w:t xml:space="preserve">Lause1: Hän meni seuraavana päivänä lelukauppaan, josta hän osti auton. Lause2: Gordon osti pojalleen joululahjaksi kauko-ohjattavan auton. Lause3: Gordon ei löytänyt sellaista. Lause4: Mutta hän tajusi, että se tarvitsi AA-paristoja. Lause5: Hän osti ison paketin AA-paristoja.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6.433</w:t>
      </w:r>
    </w:p>
    <w:p>
      <w:r>
        <w:t xml:space="preserve">Lause1: Hän meni seuraavana päivänä lelukauppaan, josta hän osti auton. Lause2: Hän osti ison paketin AA-paristoja. Lause3: Mutta hän tajusi, että se tarvitsi AA-paristoja. Lause4: Gordon osti pojalleen joululahjaksi kauko-ohjattavan auton. Lause5: Gordon ei löytänyt niitä.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6.434</w:t>
      </w:r>
    </w:p>
    <w:p>
      <w:r>
        <w:t xml:space="preserve">Lause1: Mutta hän tajusi, että se tarvitsi AA-paristoja. Lause2: Gordon ei löytänyt niitä. Lause3: Gordon osti pojalleen joululahjaksi kauko-ohjattavan auton. Lause4: Seuraavana päivänä hän meni lelukauppaan, josta oli ostanut auton. Lause5: Hän osti ison paketin AA-paristoja.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6.435</w:t>
      </w:r>
    </w:p>
    <w:p>
      <w:r>
        <w:t xml:space="preserve">Lause1: Lopulta lumi lakkasi satamasta. Lause2: Lunta oli niin paljon, että Mim pysäytti autonsa. Lause3: Hän haki takapenkiltä hätäpeitteen ja söi välipalaa. Lause4: Hän huomasi, että muut ihmiset tekivät samoin. Lause5: Mim ajoi valtatietä pitkin pahassa lumimyrskyssä.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6.436</w:t>
      </w:r>
    </w:p>
    <w:p>
      <w:r>
        <w:t xml:space="preserve">Lause1: Lopulta lumi lakkasi satamasta. Lause2: Lunta oli niin paljon, että Mim pysäytti autonsa. Lause3: Mim ajoi valtatietä pitkin pahassa lumimyrskyssä. Lause4: Hän huomasi, että muut ihmiset tekivät samoin. Lause5: Hän haki takapenkiltä hätäpeitteen ja söi välipalaa.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6.437</w:t>
      </w:r>
    </w:p>
    <w:p>
      <w:r>
        <w:t xml:space="preserve">Lause1: Mim pysäytti autonsa. Lause2: Hän huomasi, että muut ihmiset tekivät samoin. Lause3: Lopulta lumi lakkasi satamasta. Lause4: Mim ajoi valtatietä pitkin pahassa lumimyrskyssä. Lause5: Hän haki takapenkiltä hätäpeitteen ja söi välipalaa.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6.438</w:t>
      </w:r>
    </w:p>
    <w:p>
      <w:r>
        <w:t xml:space="preserve">Lause1: Lähdimme kotiin ostamatta mitään. Lause2: Eilen anoppi soitti ja halusi lähteä johonkin kauppaan. Lause3: Hän haki minut puoli viideltä, ja lähdimme ulos. Lause4: Missään kaupassa ei ollut mitään hyvää ostettavaa. Lause5: Kävimme kaupassa toisensa jälkeen etsimässä hyviä tarjouksia.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6.439</w:t>
      </w:r>
    </w:p>
    <w:p>
      <w:r>
        <w:t xml:space="preserve">Lause1: Kävimme kaupassa toisensa jälkeen etsimässä hyviä tarjouksia. Lause2: Eilen anoppi soitti ja halusi lähteä johonkin kauppaan. Lause3: Lähdimme kotiin ostamatta mitään. Lause4: Missään kaupassa ei ollut mitään hyvää ostettavaa. Lause5: Hän haki minut puoli viideltä, ja lähdimme ulos.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6.440</w:t>
      </w:r>
    </w:p>
    <w:p>
      <w:r>
        <w:t xml:space="preserve">Lause1: Hän haki minut puoli viideltä, ja lähdimme ulos. Lause2: Menimme kotiin ostamatta mitään. Lause3: Kävimme kaupassa toisensa jälkeen etsimässä hyviä tarjouksia. Lause4: Eilen anoppi soitti ja halusi lähteä johonkin kauppaan. Lause5: Missään kaupassa ei todellakaan ollut mitään hyvää ostettavaa.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6.441</w:t>
      </w:r>
    </w:p>
    <w:p>
      <w:r>
        <w:t xml:space="preserve">Lause1: Hän itki joka kerta, kun hän meni leikkipuistoon. Lause2: Sarah kammoksui keinuja, kun hän kasvoi. Lause3: Hänen pelkonsa suli pois, kun hän keinui. Lause4: Hän piti siitä niin paljon, että hän keinui tunnin ajan. Lause5: Viime viikolla hän vihdoin yritti keinua ensimmäistä kertaa vuosiin.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6.442</w:t>
      </w:r>
    </w:p>
    <w:p>
      <w:r>
        <w:t xml:space="preserve">Lause1: Hänen pelkonsa suli pois, kun hän heilahti. Lause2: Hän nautti siitä niin paljon, että heilui tunnin ajan. Lause3: Sarah pelkäsi keinuja lapsena. Lause4: Hän itki joka kerta, kun hän meni leikkipuistoon. Lause5: Viime viikolla hän vihdoin yritti keinua ensimmäistä kertaa vuosiin.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6.443</w:t>
      </w:r>
    </w:p>
    <w:p>
      <w:r>
        <w:t xml:space="preserve">Lause1: Malamuutti yritti lopulta liukua alas liukumäkeä. Lause2: Ne jatkoivat tätä joka päivä kävelyretkellään. Lause3: Malamuutti haisteli liukumäkeä aina kävelyn aikana. Lause4: Eräänä päivänä sen omistaja saattoi sen laiturille. Lause5: Se pelkäsi liukua alas.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6.444</w:t>
      </w:r>
    </w:p>
    <w:p>
      <w:r>
        <w:t xml:space="preserve">Lause1: Omistaja saattoi sen eräänä päivänä laiturille. Lause2: Malamuutti haisteli liukumäkeä aina kävelyn aikana. Lause3: Se pelkäsi liukua alas. Lause4: Malamuutti yritti lopulta liukua liukumäkeä alas. Lause5: Ne jatkoivat tätä joka päivä kävelyllään.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6.445</w:t>
      </w:r>
    </w:p>
    <w:p>
      <w:r>
        <w:t xml:space="preserve">Lause1: He jatkoivat tätä joka päivä kävelyretkellään. Lause2: Malamuutti haisteli aina liukumäkeä kävelynsä aikana. Lause3: Sen omistaja saattoi sen eräänä päivänä laiturille. Lause4: Se pelkäsi liukua alas. Lause5: Malamuutti yritti lopulta liukua liukumäkeä alas.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6.446</w:t>
      </w:r>
    </w:p>
    <w:p>
      <w:r>
        <w:t xml:space="preserve">Lause1: Tim oli hyvin iloinen siitä, että hänet muistettiin. Lause2: Hän ei voinut mennä ulos, koska oli sairas. Lause3: Toimme hänelle kakun ja ruokaa kotiinviemisiksi. Lause4: Tänään oli Timin syntymäpäiväjuhlat. Lause5: Perhe päätti kuitenkin tulla hänen ulos.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6.447</w:t>
      </w:r>
    </w:p>
    <w:p>
      <w:r>
        <w:t xml:space="preserve">Lause1: Tänään oli Timin syntymäpäiväjuhlat. Lause2: Toimme hänelle kakun ja ruokaa. Lause3: Tim oli hyvin iloinen siitä, että häntä muistettiin. Lause4: Koska hän oli sairas, hän ei voinut mennä ulos. Lause5: Perhe päätti kuitenkin tulla hänen ulos.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6.448</w:t>
      </w:r>
    </w:p>
    <w:p>
      <w:r>
        <w:t xml:space="preserve">Lause1: Perhe päätti kuitenkin tulla hänen luokseen. Lause2: Tänään oli Timin syntymäpäiväjuhlat. Lause3: Koska hän oli sairas, hän ei voinut mennä ulos. Lause4: Toimme hänelle kakun ja ruokaa kotiinviemisiksi. Lause5: Tim oli hyvin iloinen siitä, että häntä muistettiin.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6.449</w:t>
      </w:r>
    </w:p>
    <w:p>
      <w:r>
        <w:t xml:space="preserve">Lause1: Frankie oli rakastunut etäiseen, etäiseen mieheen. Lause2: Frankie löysi toisen miehen. Lause3: Mies, jota Frankie rakasti, ei ollut kovin mukava hänelle. Lause4: Mies petti häntä muiden kaupunkilaisten kanssa. Lause5: Frankie jätti miehen.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6.450</w:t>
      </w:r>
    </w:p>
    <w:p>
      <w:r>
        <w:t xml:space="preserve">Lause1: Frankie jätti hänet. Lause2: Frankie petti häntä muiden kaupunkilaisten kanssa. Lause3: Frankie oli rakastunut etäiseen, etäiseen mieheen. Lause4: Frankie löysi toisen miehen. Lause5: Mies, jota Frankie rakasti, ei ollut kovin mukava hänelle.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6.451</w:t>
      </w:r>
    </w:p>
    <w:p>
      <w:r>
        <w:t xml:space="preserve">Lause1: Frankie jätti hänet. Lause2: Frankie petti häntä muiden kaupunkilaisten kanssa. Lause3: Frankie löysi toisen miehen. Lause4: Mies, jota Frankie rakasti, ei ollut kovin mukava hänelle. Lause5: Frankie oli rakastunut etäiseen, etäiseen mieheen.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6.452</w:t>
      </w:r>
    </w:p>
    <w:p>
      <w:r>
        <w:t xml:space="preserve">Lause1: Hän ei huomannut sitä ennen kuin katsoi ympärilleen. Lause2: Ian yritti hiipiä hänen lähelleen. Lause3: Nancy alkoi itkeä ja tunsi itsensä nöyryytetyksi. Lause4: Ian heitti piirakan suoraan hänen kasvoihinsa. Lause5: Nancy istui lähellä tiederakennusta.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6.453</w:t>
      </w:r>
    </w:p>
    <w:p>
      <w:r>
        <w:t xml:space="preserve">Lause1: Hän ei huomannut sitä ennen kuin katsoi ympärilleen. Lause2: Nancy istui lähellä tiederakennusta. Lause3: Ian heitti piirakan suoraan hänen kasvoihinsa. Lause4: Ian yritti hiipiä hänen lähelleen. Lause5: Nancy alkoi itkeä ja tunsi itsensä nöyryytetyksi.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6.454</w:t>
      </w:r>
    </w:p>
    <w:p>
      <w:r>
        <w:t xml:space="preserve">Lause1: Nancy istui lähellä tiederakennusta. Lause2: Ian heitti piirakan suoraan hänen kasvoihinsa. Lause3: Hän ei huomannut sitä ennen kuin katsoi ympärilleen. Lause4: Ian yritti hiipiä hänen lähelleen. Lause5: Nancy alkoi itkeä ja tunsi itsensä nöyryytetyksi.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6.455</w:t>
      </w:r>
    </w:p>
    <w:p>
      <w:r>
        <w:t xml:space="preserve">Lause1: George halusi työpaikan. Lause2: George teki kovasti töitä ja osoittautui fiksuksi. Lause3: Yrjöllä oli harjoittelupaikka. Lause4: Hän haki sitä innokkaasti ja sai lopulta paikan. Lause5: Hän todella halusi saada kokopäivätyön yrityksestä.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6.456</w:t>
      </w:r>
    </w:p>
    <w:p>
      <w:r>
        <w:t xml:space="preserve">Lause1: George oli työharjoittelussa. Lause2: Hän haki sitä innokkaasti ja sai lopulta paikan. Lause3: George halusi paikan, joka avautui. Lause4: Hän halusi todella saada kokopäivätyön yrityksestä. Lause5: George työskenteli ahkerasti ja osoittautui fiksuksi.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6.457</w:t>
      </w:r>
    </w:p>
    <w:p>
      <w:r>
        <w:t xml:space="preserve">Lause1: Kevinillä oli vuoden kuluttua tarpeeksi rahaa käsirahaan. Lause2: Hänestä tuli lähes pakkomielle, ja hän säästi joka pennin. Lause3: Hän teki useita töitä ja eli kuin kurja. Lause4: Kevin osti talon. Lause5: Kaikki, mitä Kevin halusi elämässään, oli ostaa morsiamelleen talon.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6.458</w:t>
      </w:r>
    </w:p>
    <w:p>
      <w:r>
        <w:t xml:space="preserve">Lause1: Kevinillä oli vuoden kuluttua tarpeeksi rahaa käsirahaan. Lause2: Hänestä tuli lähes pakkomielle, ja hän säästi joka pennin. Lause3: Kevin halusi elämässään vain ostaa morsiamelleen talon. Lause4: Kevin osti talon. Lause5: Hän teki useita töitä ja eli kurjuuttaan.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6.459</w:t>
      </w:r>
    </w:p>
    <w:p>
      <w:r>
        <w:t xml:space="preserve">Lause1: Hänestä tuli lähes pakkomielle, ja hän säästi jokaisen pennin. Lause2: Kevin osti talon. Lause3: Vuoden kuluttua Kevinillä oli tarpeeksi rahaa käsirahaan. Lause4: Kaikki, mitä Kevin halusi elämässään, oli ostaa morsiamelleen talon. Lause5: Hän teki useita töitä ja eli kurjasti.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6.460</w:t>
      </w:r>
    </w:p>
    <w:p>
      <w:r>
        <w:t xml:space="preserve">Lause1: Joe ryntäsi raivoissaan kirjanpitäjän toimistoon. Lause2: Joella oli kirjanpitäjä. Lause3: Kunnes eräänä päivänä hän tajusi, ettei hänellä ollut rahaa. Lause4: Hän ei koskaan kiinnittänyt huomiota kirjanpitäjäänsä. Lause5: Joe kysyi kirjanpitäjältä, mitä tapahtui.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6.461</w:t>
      </w:r>
    </w:p>
    <w:p>
      <w:r>
        <w:t xml:space="preserve">Lause1: Kunnes eräänä päivänä hän tajusi, ettei hänellä ollut rahaa. Lause2: Joe kysyi kirjanpitäjältä, mitä tapahtui. Lause3: Joella oli kirjanpitäjä. Lause4: Hän ei koskaan kiinnittänyt huomiota kirjanpitäjäänsä. Lause5: Joe ryntäsi raivoissaan kirjanpitäjän toimistoon.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6.462</w:t>
      </w:r>
    </w:p>
    <w:p>
      <w:r>
        <w:t xml:space="preserve">Lause1: Hän ei koskaan kiinnittänyt huomiota kirjanpitäjäänsä. Lause2: Kunnes eräänä päivänä hän tajusi, ettei hänellä ollut rahaa. Lause3: Joe ryntäsi raivoissaan kirjanpitäjän toimistoon. Lause4: Joella oli kirjanpitäjä. Lause5: Joe kysyi kirjanpitäjältä, mitä oli tapahtunut.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6.463</w:t>
      </w:r>
    </w:p>
    <w:p>
      <w:r>
        <w:t xml:space="preserve">Lause1: Sven oli hyvin huono. Lause2: He ryöstivät junan! Lause3: Sven jäi kiinni ja joutui pian sen jälkeen vankilaan. Lause4: Svenin veli kertoi hänelle, että junassa oli paljon rahaa. Lause5: Niinpä Sven ja hänen veljensä perustivat jengin.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6.464</w:t>
      </w:r>
    </w:p>
    <w:p>
      <w:r>
        <w:t xml:space="preserve">Lause1: He ryöstivät junan! Lause2: Niinpä Sven ja hänen veljensä perustivat jengin. Lause3: Svenin veli kertoi hänelle, että junassa oli paljon rahaa. Lause4: Sven jäi kiinni ja joutui pian sen jälkeen vankilaan. Lause5: Sven oli hyvin köyhä.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6.465</w:t>
      </w:r>
    </w:p>
    <w:p>
      <w:r>
        <w:t xml:space="preserve">Lause1: He ryöstivät junan! Lause2: Svenin veli kertoi hänelle, että junassa oli paljon rahaa. Lause3: Sven oli hyvin köyhä. Lause4: Niinpä Sven ja hänen veljensä perustivat jengin. Lause5: Sven jäi kiinni ja joutui pian sen jälkeen vankilaan.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6.466</w:t>
      </w:r>
    </w:p>
    <w:p>
      <w:r>
        <w:t xml:space="preserve">Lause1: Hän kamppaili kaksi vuotta voittaakseen syövän. Lause2: Johnilla todettiin luusyöpä. Lause3: John voitti lopulta syövän. Lause4: Hän oli surullinen ja tunsi itsensä voitetuksi. Lause5: Mutta hän päätti ilmoittautua kemoterapiaan ja taistella tautia vastaan.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6.467</w:t>
      </w:r>
    </w:p>
    <w:p>
      <w:r>
        <w:t xml:space="preserve">Lause1: Hän kamppaili kaksi vuotta voittaakseen syövän. Lause2: John voitti lopulta syövän. Lause3: Hän oli surullinen ja tunsi itsensä voitetuksi. Lause4: Johnilla todettiin luusyöpä. Lause5: Mutta hän päätti ilmoittautua kemoterapiaan ja taistella tautia vastaan.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6.468</w:t>
      </w:r>
    </w:p>
    <w:p>
      <w:r>
        <w:t xml:space="preserve">Lause1: Hän kamppaili kaksi vuotta voittaakseen syövän. Lause2: Hän päätti kuitenkin ilmoittautua kemoterapiaan ja taistella tautia vastaan. Lause3: John voitti lopulta syövän. Lause4: Hän oli surullinen ja tunsi itsensä voitetuksi. Lause5: Johnilla todettiin luusyöpä.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6.469</w:t>
      </w:r>
    </w:p>
    <w:p>
      <w:r>
        <w:t xml:space="preserve">Lause1: Kaikki sanoivat Mattille, että hän söi liikaa punaista lihaa. Lause2: Hän jätti huomiotta kaikki varoitukset punaisesta lihasta ja terveysongelmista. Lause3: Eräänä päivänä mehevän hampurilaisen jälkeen Matt sai sydänkohtauksen. Lause4: Mattista tuli kasvissyöjä sairaalasta päästyään. Lause5: Hän pysyi sydänkohtauksesta vapaana koko loppuelämänsä ajan.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6.470</w:t>
      </w:r>
    </w:p>
    <w:p>
      <w:r>
        <w:t xml:space="preserve">Lause1: Hän pysyi sydänkohtauksesta vapaana koko loppuelämänsä ajan. Lause2: Hän jätti huomiotta kaikki varoitukset punaisesta lihasta ja terveysongelmista. Lause3: Mattista tuli kasvissyöjä päästyään sairaalasta. Lause4: Kaikki sanoivat Mattille, että hän söi liikaa punaista lihaa. Lause5: Eräänä päivänä mehevän hampurilaisen jälkeen Matt sai sydänkohtauksen.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6.471</w:t>
      </w:r>
    </w:p>
    <w:p>
      <w:r>
        <w:t xml:space="preserve">Lause1: Hän jätti huomiotta kaikki varoitukset punaisesta lihasta ja terveysongelmista. Lause2: Kaikki sanoivat Mattille, että hän söi liikaa punaista lihaa. Lause3: Mattista tuli kasvissyöjä päästyään sairaalasta. Lause4: Hän pysyi sydänkohtauksesta vapaana koko loppuelämänsä ajan. Lause5: Eräänä päivänä mehevän hampurilaisen jälkeen Matt sai sydänkohtauksen.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6.472</w:t>
      </w:r>
    </w:p>
    <w:p>
      <w:r>
        <w:t xml:space="preserve">Lause1: Hänen koiransa on iso ja täynnä energiaa. Lause2: Tyttäreni toi koiransa leikkimään koirani kanssa. Lause3: Ne ovat täysin vastakkaisia. Lause4: Molemmat koirat nauttivat kuitenkin leikkimisestä yhdessä. Lause5: Koirani on pieni, hiljainen ja vanhempi.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6.473</w:t>
      </w:r>
    </w:p>
    <w:p>
      <w:r>
        <w:t xml:space="preserve">Lause1: Hänen koiransa on iso ja täynnä energiaa. Lause2: Tyttäreni toi koiransa leikkimään koirani kanssa. Lause3: Molemmat koirat nauttivat joka tapauksessa leikkimisestä yhdessä. Lause4: Ne ovat täysin vastakkaisia. Lause5: Koirani on pieni, hiljainen ja vanhempi.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6.474</w:t>
      </w:r>
    </w:p>
    <w:p>
      <w:r>
        <w:t xml:space="preserve">Lause1: Tyttäreni toi koiransa leikkimään koirani kanssa. Lause2: Hänen koiransa on iso ja täynnä energiaa. Lause3: Minun koirani on pieni, hiljainen ja vanhempi. Lause4: Ne ovat täysin vastakkaisia. Lause5: Molemmat koirat nauttivat kuitenkin leikkimisestä yhdessä.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6.475</w:t>
      </w:r>
    </w:p>
    <w:p>
      <w:r>
        <w:t xml:space="preserve">Lause1: Päädyimme kauhuun. Lause2: Päätin vuokrata elokuvan, kun ystävät tulivat eilen illalla kylään. Lause3: Se oli todella pelottava! Lause4: Minun oli vaikea nukahtaa sinä iltana. Lause5: Valitsimme hyvän elokuvan ja istuimme alas popcornin kanssa.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6.476</w:t>
      </w:r>
    </w:p>
    <w:p>
      <w:r>
        <w:t xml:space="preserve">Lause1: Päädyimme kauhuun. Lause2: Minulla oli vaikeuksia nukahtaa sinä yönä. Lause3: Valitsimme hyvän elokuvan ja istuimme alas popcornin kanssa. Lause4: Se oli todella pelottava! Lause5: Päätin vuokrata elokuvan, kun ystävät tulivat eilen illalla kylään.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6.477</w:t>
      </w:r>
    </w:p>
    <w:p>
      <w:r>
        <w:t xml:space="preserve">Lause1: Päädyimme kauhuun. Lause2: Se oli todella pelottavaa! Lause3: Minun oli vaikea nukahtaa sinä yönä. Lause4: Valitsimme hyvän elokuvan ja istuimme alas popcornin kanssa. Lause5: Päätin vuokrata elokuvan, kun ystävät tulivat eilen illalla kylään.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6.478</w:t>
      </w:r>
    </w:p>
    <w:p>
      <w:r>
        <w:t xml:space="preserve">Lause1: Louie on koiranpentu. Lause2: Koirat näyttivät pysyvän mielellään yhdessä. Lause3: Sandy on Louien äiti. Lause4: Mukava perhe adoptoi Sandyn. Lause5: He päättivät adoptoida myös Louien.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6.479</w:t>
      </w:r>
    </w:p>
    <w:p>
      <w:r>
        <w:t xml:space="preserve">Lause1: Sandyn adoptoi mukava perhe. Lause2: Sandy on Louien äiti. Lause3: Louie on pentu. Lause4: He päättivät adoptoida myös Louien. Lause5: Koirat näyttivät olevan tyytyväisiä jäädessään yhteen.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6.480</w:t>
      </w:r>
    </w:p>
    <w:p>
      <w:r>
        <w:t xml:space="preserve">Lause1: Louie on koiranpentu. Lause2: Sandy on Louien äiti. Lause3: Mukava perhe adoptoi Sandyn. Lause4: He päättivät adoptoida myös Louien. Lause5: Koirat näyttivät olevan onnellisia, kun he jäivät yhteen.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6.481</w:t>
      </w:r>
    </w:p>
    <w:p>
      <w:r>
        <w:t xml:space="preserve">Lause1: Lia yritti laihduttaa. Lause2: Mutta hän kamppaili silti laihduttaakseen. Lause3: Hän jätti roskaruoan ja rasvaisen ruoan pois. Lause4: Hän alkoi laihtua. Lause5: Sitten hän alkoi juosta joka päivä juoksumatolla.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6.482</w:t>
      </w:r>
    </w:p>
    <w:p>
      <w:r>
        <w:t xml:space="preserve">Lause1: Hän jätti roskaruoan ja rasvaisen ruoan pois. Lause2: Sitten hän alkoi juosta joka päivä juoksumatolla. Lause3: Lia yritti laihduttaa. Lause4: Mutta hän kamppaili silti laihduttaakseen. Lause5: Hän alkoi laihduttaa.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6.483</w:t>
      </w:r>
    </w:p>
    <w:p>
      <w:r>
        <w:t xml:space="preserve">Lause1: Hän jätti roskaruoan ja rasvaisen ruoan pois. Lause2: Mutta hän kamppaili silti laihduttaakseen. Lause3: Lia yritti laihtua. Lause4: Hän alkoi laihduttaa. Lause5: Sitten hän alkoi juosta joka päivä juoksumatolla.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6.484</w:t>
      </w:r>
    </w:p>
    <w:p>
      <w:r>
        <w:t xml:space="preserve">Lause1: Puhdistin vihkisormukseni. Lause2: Pyyhin sen sitten harjalla varmistaakseni, että sain kaiken pois. Lause3: Se tuli ulos kiiltävänä. Lause4: Laitoin sen ensin puhdistusaineeseen likoamaan. Lause5: Sitten laitoin sen takaisin puhdistusaineeseen hetkeksi.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6.485</w:t>
      </w:r>
    </w:p>
    <w:p>
      <w:r>
        <w:t xml:space="preserve">Lause1: Sitten laitoin sen takaisin puhdistusaineeseen hetkeksi. Lause2: Puhdistin vihkisormukseni. Lause3: Se tuli ulos kiiltävänä. Lause4: Sitten pyyhin sen harjalla varmistaakseni, että sain kaiken pois. Lause5: Laitoin sen ensin puhdistusaineeseen likoamaan.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6.486</w:t>
      </w:r>
    </w:p>
    <w:p>
      <w:r>
        <w:t xml:space="preserve">Lause1: Sitten laitoin sen takaisin puhdistusaineeseen hetkeksi. Lause2: Laitoin sen ensin puhdistusaineeseen likoamaan. Lause3: Se tuli ulos kiiltävänä. Lause4: Puhdistin vihkisormukseni. Lause5: Sitten pyyhin sen harjalla varmistaakseni, että sain kaiken pois.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6.487</w:t>
      </w:r>
    </w:p>
    <w:p>
      <w:r>
        <w:t xml:space="preserve">Lause1: Gina oli niin liikuttunut, että hän itki, kun se annettiin hänelle. Lause2: He panostivat ja hankkivat Ginalle lahjan. Lause3: Hän oli viettänyt vuosia käymällä siellä monta tuntia viikossa. Lause4: Henkilökunta päätti tehdä jotain osoittaakseen arvostustaan. Lause5: Gina tykkäsi tehdä vapaaehtoistyötä kodittomien turvakodissa.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6.488</w:t>
      </w:r>
    </w:p>
    <w:p>
      <w:r>
        <w:t xml:space="preserve">Lause1: Gina oli niin liikuttunut, että hän itki, kun se annettiin hänelle. Lause2: Hän oli viettänyt vuosia käymällä siellä monta tuntia viikossa. Lause3: He panostivat ja hankkivat Ginalle lahjan. Lause4: Henkilökunta päätti tehdä jotain osoittaakseen arvostustaan. Lause5: Gina tykkäsi tehdä vapaaehtoistyötä kodittomien turvakodissa.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6.489</w:t>
      </w:r>
    </w:p>
    <w:p>
      <w:r>
        <w:t xml:space="preserve">Lause1: Henkilökunta päätti tehdä jotain osoittaakseen arvostustaan. Lause2: Hän oli viettänyt vuosia käymällä siellä monta tuntia viikossa. Lause3: He panostivat ja hankkivat Ginalle lahjan. Lause4: Gina oli niin liikuttunut, että hän itki, kun he antoivat sen hänelle. Lause5: Gina tykkäsi tehdä vapaaehtoistyötä kodittomien turvakodissa.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6.490</w:t>
      </w:r>
    </w:p>
    <w:p>
      <w:r>
        <w:t xml:space="preserve">Lause1: Gina oli keskellä takapenkkiä sisarusten ympäröimänä. Lause2: Gina katsoi ulos ikkunasta. Lause3: Viereisessä autossa lapsi näytti suustaan pureskeltua ruokaa. Lause4: Gina oli ällöttynyt. Lause5: He ajoivat ulos kaupungista raskaassa liikenteessä.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6.491</w:t>
      </w:r>
    </w:p>
    <w:p>
      <w:r>
        <w:t xml:space="preserve">Lause1: Gina inhosi. Lause2: Viereisessä autossa lapsi näytti suustaan pureskeltua ruokaa. Lause3: Gina oli keskellä takapenkkiä sisarusten ympäröimänä. Lause4: He ajoivat ulos kaupungista raskaassa liikenteessä. Lause5: Gina katsoi ulos ikkunasta.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6.492</w:t>
      </w:r>
    </w:p>
    <w:p>
      <w:r>
        <w:t xml:space="preserve">Lause1: He ajoivat ulos kaupungista raskaassa liikenteessä. Lause2: Gina oli ällöttynyt. Lause3: Viereisessä autossa lapsi näytti suustaan pureskeltua ruokaa. Lause4: Gina katsoi ulos ikkunasta. Lause5: Gina oli keskellä takapenkkiä sisarusten ympäröimänä.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6.493</w:t>
      </w:r>
    </w:p>
    <w:p>
      <w:r>
        <w:t xml:space="preserve">Lause1: Kun hän tuli kotiin, hän huomasi, että siellä oli jonkun tuhkat. Lause2: Hän ajattelee, että se sopisi hyvin hänen kotinsa sisustukseen. Lause3: Pamela osti antiikkisen uurnan kirpputorilta. Lause4: Pamela sai täyden hyvityksen ja ilmaisen uurnan vaivanpalkaksi. Lause5: Pamela palautti uurnan.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6.494</w:t>
      </w:r>
    </w:p>
    <w:p>
      <w:r>
        <w:t xml:space="preserve">Lause1: Kun hän tuli kotiin, hän huomasi, että siellä oli jonkun tuhkat. Lause2: Pamela sai täyden hyvityksen ja ilmaisen uurnan vaivanpalkaksi. Lause3: Pamela palautti uurnan. Lause4: Hänen mielestään se sopisi hyvin hänen kotinsa sisustukseen. Lause5: Pamela osti antiikkisen uurnan kirpputorilta.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6.495</w:t>
      </w:r>
    </w:p>
    <w:p>
      <w:r>
        <w:t xml:space="preserve">Lause1: Pamela osti antiikkisen uurnan kirpputorilta. Lause2: Hänen mielestään se sopisi hyvin hänen kotinsa sisustukseen. Lause3: Kun hän tuli kotiin, hän huomasi, että siinä oli jonkun tuhkat. Lause4: Pamela sai täyden hyvityksen ja ilmaisen uurnan vaivanpalkaksi. Lause5: Pamela palautti uurnan.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6.496</w:t>
      </w:r>
    </w:p>
    <w:p>
      <w:r>
        <w:t xml:space="preserve">Lause1: Jane oli innoissaan päästessään kerrankin aikaisin kotiin. Lause2: Hän työskenteli iltaisin toimistojen siivoajana. Lause3: Kun hän pääsi viimeiseen toimistoon, hän huomasi valtavan sotkun. Lause4: Jane oli pettynyt siihen, että hänen piti jäädä siivoamaan toimistoa. Lause5: Hän oli etuajassa normaalista aikataulustaan.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6.497</w:t>
      </w:r>
    </w:p>
    <w:p>
      <w:r>
        <w:t xml:space="preserve">Lause1: Hän huomasi valtavan sotkun, kun hän saapui lopputoimistoon. Lause2: Hän oli etuajassa normaalista aikataulustaan. Lause3: Jane oli innoissaan päästessään kerrankin aikaisin kotiin. Lause4: Hän työskenteli toimistojen siivoajana öisin. Lause5: Jane oli pettynyt siihen, että hänen piti jäädä siivoamaan toimistoa.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6.498</w:t>
      </w:r>
    </w:p>
    <w:p>
      <w:r>
        <w:t xml:space="preserve">Lause1: Hän huomasi valtavan sotkun, kun hän saapui lopputoimistoon. Lause2: Jane oli innoissaan päästessään kerrankin aikaisin kotiin. Lause3: Hän oli etuajassa normaalista aikataulustaan. Lause4: Hän työskenteli toimistojen siivoajana öisin. Lause5: Jane oli pettynyt siihen, että hänen piti jäädä siivoamaan toimistoa.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6.499</w:t>
      </w:r>
    </w:p>
    <w:p>
      <w:r>
        <w:t xml:space="preserve">Lause1: Auto, jonka saimme, oli kamala. Lause2: Pyyhkijät eivät toimineet, ja yksi ajovaloista oli rikki. Lause3: Se haisi kamalalta ja oli hyvin likainen. Lause4: Me emme enää koskaan vuokraa tuolta autofirmalta. Lause5: Mieheni ja minä vuokrasimme auton lomalle.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6.500</w:t>
      </w:r>
    </w:p>
    <w:p>
      <w:r>
        <w:t xml:space="preserve">Lause1: Mieheni ja minä vuokrasimme auton lomamatkalle. Lause2: Pyyhkijät eivät toimineet, ja yksi ajovalo oli rikki. Lause3: Emme enää koskaan vuokraa kyseiseltä autofirmalta. Lause4: Auto, jonka saimme, oli kamala. Lause5: Se haisi kamalalta ja oli hyvin likainen.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6.501</w:t>
      </w:r>
    </w:p>
    <w:p>
      <w:r>
        <w:t xml:space="preserve">Lause1: Se haisi kamalalta ja oli hyvin likainen. Lause2: Pyyhkijät eivät toimineet, ja yksi ajovaloista oli rikki. Lause3: Auto, jonka saimme, oli kamala. Lause4: Me emme enää koskaan vuokraa tuolta autofirmalta. Lause5: Mieheni ja minä vuokrasimme auton lomalle.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6.502</w:t>
      </w:r>
    </w:p>
    <w:p>
      <w:r>
        <w:t xml:space="preserve">Lause1: Fred päättää tehdä itselleen cappuccinon. Lause2: Hänen yllätyksekseen se maistuu yhtä hyvältä kuin ulkona ostetut. Lause3: Fred saa joululahjaksi erikoiskahvinkeittimen. Lause4: Frank säästää noin 25 dollaria viikossa valmistamalla kahvia itse. Lause5: Hän avaa sen vihdoin jätettyään sen laatikkoonsa muutamaksi viikoksi.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6.503</w:t>
      </w:r>
    </w:p>
    <w:p>
      <w:r>
        <w:t xml:space="preserve">Lause1: Frank säästää noin 25 dollaria viikossa keittämällä kahvia itse. Lause2: Hän avaa sen vihdoin jätettyään sen laatikkoonsa muutamaksi viikoksi. Lause3: Fred saa joululahjaksi erikoiskahvinkeittimen. Lause4: Hänen yllätyksekseen se maistuu yhtä hyvältä kuin ne, joita hän ostaa ulkoa. Lause5: Fred päättää tehdä itselleen cappuccinon.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6.504</w:t>
      </w:r>
    </w:p>
    <w:p>
      <w:r>
        <w:t xml:space="preserve">Lause1: Fred päättää tehdä itselleen cappuccinon. Lause2: Hän avaa sen vihdoin jätettyään sen laatikkoonsa muutamaksi viikoksi. Lause3: Frank säästää noin 25 dollaria viikossa valmistamalla kahvia itse. Lause4: Fred saa joululahjaksi erikoiskahvinkeittimen. Lause5: Hänen yllätyksekseen se maistuu yhtä hyvältä kuin ne, joita hän ostaa ulkoa.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6.505</w:t>
      </w:r>
    </w:p>
    <w:p>
      <w:r>
        <w:t xml:space="preserve">Lause1: Minun oli soitettava saadakseni selville, mitä oli tekeillä. Lause2: Hän ei kuullut minua ja ajoi pois. Lause3: Lähetti ojensi minulle paketin. Lause4: Koska sisällä ei ollut mitään, yritin huutaa lähettäjälle. Lause5: Avasin laatikon.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6.506</w:t>
      </w:r>
    </w:p>
    <w:p>
      <w:r>
        <w:t xml:space="preserve">Lause1: Hän ei kuullut minua ja ajoi pois. Lause2: Minun oli soitettava saadakseni selville, mitä oli tekeillä. Lause3: Koska sisällä ei ollut mitään, yritin huutaa lähettäjälle. Lause4: Lähetti ojensi minulle paketin. Lause5: Avasin laatikon.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6.507</w:t>
      </w:r>
    </w:p>
    <w:p>
      <w:r>
        <w:t xml:space="preserve">Lause1: Yritin huutaa lähettäjälle, koska sisällä ei ollut mitään. Lause2: Hän ei kuullut minua ja ajoi pois. Lause3: Avasin laatikon. Lause4: Lähetti ojensi paketin minulle. Lause5: Minun oli soitettava saadakseni selville, mistä oli kyse.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6.508</w:t>
      </w:r>
    </w:p>
    <w:p>
      <w:r>
        <w:t xml:space="preserve">Lause1: Äiti lukee kirjaa ja syö palan kerrallaan. Lause2: Isä ja minä rakastamme popcornia. Lause3: Me olemme pelanneet tätä peliä ennenkin! Lause4: Perheeni jakaa kulhollisen popcornia. Lause5: Isä ja minä pelaamme iPad-pelejä ja syömme kourallisen kerrallaan.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6.509</w:t>
      </w:r>
    </w:p>
    <w:p>
      <w:r>
        <w:t xml:space="preserve">Lause1: Olemme pelanneet tätä peliä ennenkin! Lause2: Äiti lukee kirjaa ja syö palan kerrallaan. Lause3: Isä ja minä pelaamme iPad-pelejä ja syömme kourallisen kerrallaan. Lause4: Perheeni jakaa kulhollisen popcornia. Lause5: Isä ja minä rakastamme popcornia.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6.510</w:t>
      </w:r>
    </w:p>
    <w:p>
      <w:r>
        <w:t xml:space="preserve">Lause1: Isä ja minä rakastamme popcornia. Lause2: Perheeni jakaa kulhollisen popcornia. Lause3: Isä ja minä pelaamme iPad-pelejä ja syömme kourallisen kerrallaan. Lause4: Olemme pelanneet tätä peliä ennenkin! Lause5: Äiti lukee kirjaa ja syö palan kerrallaan.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6.511</w:t>
      </w:r>
    </w:p>
    <w:p>
      <w:r>
        <w:t xml:space="preserve">Lause1: Mutta hän kamppaili silti laihduttaakseen! Lause2: Hän söi hyvin vähän. Lause3: Lou onnistui vihdoin laihtumaan. Lause4: Sitten hän lisäsi liikuntaohjelman. Lause5: Lou oli dieetillä.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6.512</w:t>
      </w:r>
    </w:p>
    <w:p>
      <w:r>
        <w:t xml:space="preserve">Lause1: Lou onnistui vihdoin laihtumaan. Lause2: Hän söi hyvin vähän. Lause3: Sitten hän lisäsi liikuntaohjelman. Lause4: Mutta hän kamppaili edelleen laihduttaakseen! Lause5: Lou oli dieetillä.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6.513</w:t>
      </w:r>
    </w:p>
    <w:p>
      <w:r>
        <w:t xml:space="preserve">Lause1: Hänen vanhempansa yllättivät hänet mukavalla illallisella ja pienellä lahjalla. Lause2: Betsy hukkasi kaulakorun autoon kotimatkalla. Lause3: Betsy oli juhlimassa kuudettatoista syntymäpäiväänsä. Lause4: Onneksi hänen vanhempansa antoivat hänelle monogrammikaulakorun. Lause5: Betsy tunsi olonsa todella huonoksi loppuillan ajan.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6.514</w:t>
      </w:r>
    </w:p>
    <w:p>
      <w:r>
        <w:t xml:space="preserve">Lause1: Betsyn olo oli todella huono loppuillan ajan. Lause2: Betsy oli juhlimassa kuudettatoista syntymäpäiväänsä. Lause3: Onneksi hänen vanhempansa antoivat hänelle monogrammikaulakorun. Lause4: Hänen vanhempansa yllättivät hänet mukavalla illallisella ulkona ja pienellä lahjalla. Lause5: Kotimatkalla Betsy hukkasi kaulakorun autoon.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6.515</w:t>
      </w:r>
    </w:p>
    <w:p>
      <w:r>
        <w:t xml:space="preserve">Lause1: Betsy hukkasi kaulakorun autoon kotimatkalla. Lause2: Hänen vanhempansa yllättivät hänet illallisella ja pienellä lahjalla. Lause3: Betsy oli juhlimassa kuudettatoista syntymäpäiväänsä. Lause4: Onneksi hänen vanhempansa antoivat hänelle monogrammikaulakorun. Lause5: Betsy tunsi itsensä todella huonovointiseksi loppuillan ajan.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6.516</w:t>
      </w:r>
    </w:p>
    <w:p>
      <w:r>
        <w:t xml:space="preserve">Lause1: Tänä iltana on suuri ilta. Lause2: Joy pyörtyy, kun hänen on aika laulaa. Lause3: Joy harjoitteli viikkoja. Lause4: Joy on hyvin hermostunut laulamisesta. Lause5: Joyn pastori pyytää häntä laulamaan kirkossa.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6.517</w:t>
      </w:r>
    </w:p>
    <w:p>
      <w:r>
        <w:t xml:space="preserve">Lause1: Joy on hyvin hermostunut laulamisesta. Lause2: Kun hänen on aika laulaa, Joy pyörtyy. Lause3: Joyn pastori pyytää häntä laulamaan kirkossa. Lause4: Joy harjoitteli viikkoja. Lause5: Tänään on suuri ilta.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6.518</w:t>
      </w:r>
    </w:p>
    <w:p>
      <w:r>
        <w:t xml:space="preserve">Lause1: Tänä iltana on suuri ilta. Lause2: Joy on hyvin hermostunut laulamisesta. Lause3: Kun hänen on aika laulaa, Joy pyörtyy. Lause4: Joy harjoitteli viikkoja. Lause5: Joyn pastori pyytää häntä laulamaan kirkossa.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6.519</w:t>
      </w:r>
    </w:p>
    <w:p>
      <w:r>
        <w:t xml:space="preserve">Lause1: Sara meni kampaamoon ja leikkasi pitkät hiuksensa lyhyiksi. Lause2: Sitten hän teetti hiuksista peruukin. Lause3: Hän antoi peruukin siskolleen. Lause4: Sara halusi tehdä jotain syöpää sairastavan siskonsa hyväksi. Lause5: Sytostaattihoito aiheutti sen, että hänen siskonsa menetti kaikki hiuksensa.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6.520</w:t>
      </w:r>
    </w:p>
    <w:p>
      <w:r>
        <w:t xml:space="preserve">Lause1: Sytostaattihoito aiheutti sen, että hänen siskonsa menetti kaikki hiuksensa. Lause2: Sara meni kampaamoon ja leikkasi pitkät hiuksensa lyhyiksi. Lause3: Sitten hän teetti hiuksista peruukin. Lause4: Hän antoi peruukin siskolleen. Lause5: Sara halusi tehdä jotain syöpää sairastavan siskonsa hyväksi.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6.521</w:t>
      </w:r>
    </w:p>
    <w:p>
      <w:r>
        <w:t xml:space="preserve">Lause1: Sara halusi tehdä jotain syöpää sairastavan siskonsa hyväksi. Lause2: Sytostaattihoito aiheutti sen, että hänen siskonsa menetti kaikki hiuksensa. Lause3: Hän antoi peruukin siskolleen. Lause4: Sara meni kampaamoon ja leikkasi pitkät hiuksensa lyhyiksi. Lause5: Sitten hän teetti hiuksista peruukin.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6.522</w:t>
      </w:r>
    </w:p>
    <w:p>
      <w:r>
        <w:t xml:space="preserve">Lause1: Löysin käärmeen kellarin ikkunakaivosta. Lause2: Pystyin pyydystämään käärmeen ja sain sen pois talostani. Lause3: Yritin lyödä sitä lapiolla, mutta se kaivautui sinne, minne en nähnyt. Lause4: Menin kellariin ja löysin sen seinän takaa. Lause5: Luulin, että se oli mennyt julkisivun alle lähelle perustusta.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6.523</w:t>
      </w:r>
    </w:p>
    <w:p>
      <w:r>
        <w:t xml:space="preserve">Lause1: Löysin käärmeen kellarin ikkunakaivosta. Lause2: Käärme oli mennyt sivulaudoituksen alle lähelle perustusta, ja luulin, että se oli mennyt sen alle. Lause3: Menin kellariin ja löysin sen seinän takaa. Lause4: Yritin lyödä sitä lapiolla, mutta se kaivautui sinne, minne en nähnyt. Lause5: Sain käärmeen kiinni ja vietyä sen pois talostani.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6.524</w:t>
      </w:r>
    </w:p>
    <w:p>
      <w:r>
        <w:t xml:space="preserve">Lause1: Luulin, että se oli mennyt sivuraiteen alle lähelle perustusta. Lause2: Löysin sen kellarista seinän takaa. Lause3: Sain käärmeen kiinni ja vietyä sen pois talostani. Lause4: Löysin käärmeen kellarin ikkunakaivosta. Lause5: Yritin lyödä sitä lapiolla, mutta se kaivautui sinne, minne en nähnyt.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6.525</w:t>
      </w:r>
    </w:p>
    <w:p>
      <w:r>
        <w:t xml:space="preserve">Lause1: Hänellä oli vaikeuksia nukahtaa. Lause2: Hän nukahti syvään. Lause3: Juanita yritti laittaa päälle yövalon ja musiikkia. Lause4: Huone ei tuntunut enää niin pelottavalta. Lause5: Juanita oli katsonut pelottavan elokuvan.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6.526</w:t>
      </w:r>
    </w:p>
    <w:p>
      <w:r>
        <w:t xml:space="preserve">Lause1: Hän nukahti syvään. Lause2: Juanita yritti laittaa yövalon ja musiikin päälle. Lause3: Juanita ei saanut nukahtaa. Lause4: Huone ei tuntunut enää niin pelottavalta. Lause5: Juanita oli katsonut pelottavan elokuvan.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6.527</w:t>
      </w:r>
    </w:p>
    <w:p>
      <w:r>
        <w:t xml:space="preserve">Lause1: Hänellä oli vaikeuksia nukahtaa. Lause2: Juanita oli katsonut pelottavan elokuvan. Lause3: Hän nukahti syvään. Lause4: Juanita yritti laittaa päälle yövalon ja musiikkia. Lause5: Huone ei tuntunut enää niin pelottavalta.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6.528</w:t>
      </w:r>
    </w:p>
    <w:p>
      <w:r>
        <w:t xml:space="preserve">Lause1: Hän muisti maksetut psykologian kokeet yliopistossa. Lause2: Jane tarvitsi lisärahaa. Lause3: Jane pystyi vihdoin ansaitsemaan lisärahaa. Lause4: Jane etsi maksullisia kokeiluja ja löysi Mechanical Turkin. Lause5: Hän pystyi nyt osallistumaan psykologian kokeisiin kotona.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6.529</w:t>
      </w:r>
    </w:p>
    <w:p>
      <w:r>
        <w:t xml:space="preserve">Lause1: Hän pystyi nyt osallistumaan psykologisiin kokeisiin kotona. Lause2: Jane tarvitsi lisärahaa. Lause3: Jane etsi maksullisia kokeita ja löysi Mechanical Turkin. Lause4: Jane pääsi vihdoin ansaitsemaan lisärahaa. Lause5: Hän muisti maksulliset psykologian kokeet yliopistossa.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6.530</w:t>
      </w:r>
    </w:p>
    <w:p>
      <w:r>
        <w:t xml:space="preserve">Lause1: Jane tarvitsi lisärahaa. Lause2: Jane pystyi vihdoin ansaitsemaan lisärahaa. Lause3: Jane etsi maksullisia kokeiluja ja löysi Mechanical Turkin. Lause4: Hän muisti maksulliset psykologian kokeet yliopistossa. Lause5: Hän pystyi nyt osallistumaan psykologisiin kokeisiin kotona.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6.531</w:t>
      </w:r>
    </w:p>
    <w:p>
      <w:r>
        <w:t xml:space="preserve">Lause1: Hän ei voinut uskoa sitä, kun yli puolet hänen numerostaan oli valittu. Lause2: Hän oli juuri lopettanut työnsä ja osti viikoittaisen lottokupongin. Lause3: Se oli Jaylle kuin mikä tahansa perjantai. Lause4: Jay odotti illallisen jälkeen kärsivällisesti lottotuloksia. Lause5: Lopulta kaikki hänen numeronsa luettiin ja Jay oli voittanut.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6.532</w:t>
      </w:r>
    </w:p>
    <w:p>
      <w:r>
        <w:t xml:space="preserve">Lause1: Hän ei voinut uskoa sitä, kun yli puolet hänen numerostaan oli valittu. Lause2: Jaylle se oli kuin mikä tahansa perjantai. Lause3: Jay odotti illallisen jälkeen kärsivällisesti lottotuloksia. Lause4: Hän oli juuri lopettanut työnsä ja osti viikoittaisen lottokupongin. Lause5: Lopulta kaikki hänen numeronsa luettiin ja Jay oli voittanut.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6.533</w:t>
      </w:r>
    </w:p>
    <w:p>
      <w:r>
        <w:t xml:space="preserve">Lause1: Hän ei voinut uskoa sitä, kun yli puolet hänen numerostaan oli valittu. Lause2: Hän odotti illallisen jälkeen kärsivällisesti lottotuloksia. Lause3: Se oli Jaylle kuin mikä tahansa perjantai. Lause4: Hän oli juuri lopettanut työnsä ja ostanut viikoittaisen lottokupongin. Lause5: Lopulta kaikki hänen numeronsa luettiin ja Jay oli voittanut.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6.534</w:t>
      </w:r>
    </w:p>
    <w:p>
      <w:r>
        <w:t xml:space="preserve">Lause1: James pelaa hyvin, mutta häviää lopulta pelin. Lause2: James on juuri aloittanut työt yrityksessä, jossa on pingispöytä. Lause3: Hän on aina halunnut pelata pingistä työkaverinsa kanssa. Lause4: Niinpä James osti pingispöydän harjoitellakseen kotona. Lause5: Eräänä päivänä töiden jälkeen hänen ystävänsä haastaa hänet peliin.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6.535</w:t>
      </w:r>
    </w:p>
    <w:p>
      <w:r>
        <w:t xml:space="preserve">Lause1: James on juuri aloittanut työt yrityksessä, jossa on pingispöytä. Lause2: James pelaa hyvin, mutta häviää lopulta pelin. Lause3: Niinpä James osti pingispöydän harjoitellakseen kotona. Lause4: Hän on aina halunnut pelata pingistä työkaverinsa kanssa. Lause5: Eräänä päivänä töiden jälkeen hänen ystävänsä haastaa hänet peliin.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6.536</w:t>
      </w:r>
    </w:p>
    <w:p>
      <w:r>
        <w:t xml:space="preserve">Lause1: Hän on aina halunnut pelata pingistä työkaverinsa kanssa. Lause2: James on juuri aloittanut työt yrityksessä, jossa on pingispöytä. Lause3: Eräänä päivänä töiden jälkeen hänen ystävänsä haastaa hänet peliin. Lause4: Niinpä James osti pingispöydän harjoitellakseen kotona. Lause5: James pelaa hyvin, mutta lopulta hän häviää pelin.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6.537</w:t>
      </w:r>
    </w:p>
    <w:p>
      <w:r>
        <w:t xml:space="preserve">Lause1: Joku kertoi hänelle Netflix Instant Streamingista. Lause2: Hän ei tiennyt, että Netflix tarjoaa suoratoistopalvelua verkossa. Lause3: Joyce halusi vuokrata elokuvan. Lause4: Hän päätti sen sijaan katsoa elokuvan Netflixistä. Lause5: Hän meni videovuokraamoon etsimään jotain katsottavaa.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6.538</w:t>
      </w:r>
    </w:p>
    <w:p>
      <w:r>
        <w:t xml:space="preserve">Lause1: Hän päätti sen sijaan katsoa elokuvan Netflixistä. Lause2: Hän ei tiennyt, että Netflix tarjosi suoratoistoa verkossa. Lause3: Joyce halusi vuokrata elokuvan. Lause4: Joku siellä kertoi hänelle Netflix Instant Streamingista. Lause5: Hän meni videovuokraamoon etsimään jotain katsottavaa.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6.539</w:t>
      </w:r>
    </w:p>
    <w:p>
      <w:r>
        <w:t xml:space="preserve">Lause1: Joyce halusi vuokrata elokuvan. Lause2: Hän meni videovuokraamoon etsimään katsottavaa. Lause3: Hän päätti sen sijaan katsoa elokuvan Netflixistä. Lause4: Joku siellä kertoi hänelle Netflix Instant Streamingista. Lause5: Hän ei tiennyt, että Netflix tarjosi suoratoistoa verkossa.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6.540</w:t>
      </w:r>
    </w:p>
    <w:p>
      <w:r>
        <w:t xml:space="preserve">Lause1: Hän päättää perustaa korkeakouluunsa väittelyryhmän. Lause2: Toinen koulu voittaa Lesterin joukkueen ylivoimaisesti. Lause3: Lester on aina rakastanut akateemista väittelyä. Lause4: Hän löytää professorin, joka neuvoo joukkuetta, ja rekrytoi hiljalleen opiskelijoita. Lause5: Pian joukkue on tarpeeksi suuri väittelemään toisesta koulusta.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6.541</w:t>
      </w:r>
    </w:p>
    <w:p>
      <w:r>
        <w:t xml:space="preserve">Lause1: Lester on aina rakastanut akateemista keskustelua. Lause2: Pian joukkue on tarpeeksi suuri väittelemään toisessa koulussa. Lause3: Hän päättää perustaa väittelyjoukkueen korkeakouluunsa. Lause4: Hän löytää professorin, joka neuvoo joukkuetta, ja rekrytoi hiljalleen opiskelijoita. Lause5: Toinen koulu voittaa Lesterin joukkueen ylivoimaisesti.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6.542</w:t>
      </w:r>
    </w:p>
    <w:p>
      <w:r>
        <w:t xml:space="preserve">Lause1: Lesterin joukkue voitti toisen koulun ylivoimaisesti. Lause2: Hän löytää professorin neuvomaan joukkuetta ja värvää hiljalleen opiskelijoita. Lause3: Pian joukkue on tarpeeksi suuri väittelemään toisesta koulusta. Lause4: Hän päättää perustaa väittelyjoukkueen korkeakouluunsa. Lause5: Lester on aina rakastanut akateemista väittelyä.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6.543</w:t>
      </w:r>
    </w:p>
    <w:p>
      <w:r>
        <w:t xml:space="preserve">Lause1: Jessica oli pettynyt, koska hän halusi oikean ponin. Lause2: Hän sanoi harkitsevansa asiaa. Lause3: Hän antoi Jessicalle ponin muotoisen laatikon hänen merkkipäivänään. Lause4: Päivää edeltävinä päivinä Jessica pyysi isältään ponia. Lause5: Jessica halusi ponin syntymäpäivänään enemmän kuin mitään muuta.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6.544</w:t>
      </w:r>
    </w:p>
    <w:p>
      <w:r>
        <w:t xml:space="preserve">Lause1: Hän antoi Jessicalle poninmuotoisen laatikon hänen merkkipäivänään. Lause2: Jessica pyysi isältään ponia päivää edeltävinä päivinä. Lause3: Mies sanoi harkitsevansa asiaa. Lause4: Jessica halusi ponin syntymäpäiväkseen enemmän kuin mitään muuta. Lause5: Jessica oli pettynyt, koska hän halusi oikean ponin.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6.545</w:t>
      </w:r>
    </w:p>
    <w:p>
      <w:r>
        <w:t xml:space="preserve">Lause1: Jessica halusi syntymäpäivälahjaksi ponin enemmän kuin mitään muuta. Lause2: Hän pyysi isältään ponia juhlapäivää edeltävinä päivinä. Lause3: Jessica oli pettynyt, koska hän halusi oikean ponin. Lause4: Mies sanoi harkitsevansa asiaa. Lause5: Isä antoi Jessicalle ponin muotoisen laatikon hänen merkkipäivänään.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6.546</w:t>
      </w:r>
    </w:p>
    <w:p>
      <w:r>
        <w:t xml:space="preserve">Lause1: Hän kompastui ja kaatui. Lause2: Sal inhosi tukivarsia. Lause3: Hän joutui pitämään tukiliiviä kolme viikkoa. Lause4: Hän nyrjäytti nilkkansa kaatuessaan. Lause5: Sal hyppäsi narua.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6.547</w:t>
      </w:r>
    </w:p>
    <w:p>
      <w:r>
        <w:t xml:space="preserve">Lause1: Sal hyppäsi köyttä. Lause2: Hän joutui pitämään tukiluuta kolme viikkoa. Lause3: Sal inhosi tukivarsia. Lause4: Hän nyrjäytti nilkkansa laskeutuessaan. Lause5: Sitten hän kompastui ja kaatui.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6.548</w:t>
      </w:r>
    </w:p>
    <w:p>
      <w:r>
        <w:t xml:space="preserve">Lause1: Sal inhosi hammastukea. Lause2: Hän joutui pitämään tukiliiviä kolme viikkoa. Lause3: Hän nyrjäytti nilkkansa mennessään alas. Lause4: Sal hyppäsi narua. Lause5: Sitten hän kompastui ja kaatui.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6.549</w:t>
      </w:r>
    </w:p>
    <w:p>
      <w:r>
        <w:t xml:space="preserve">Lause1: Vihdoinkin hänen kananmunansa ovat keitetty täydellisesti. Lause2: Hän päättää keittää tusinan munia. Lause3: Julie keittää vettä ja heittää munat sinne 8 minuutiksi kukin. Lause4: Julie haluaa tehdä ruokaa lounaaksi tulevalle viikolle. Lause5: Julie ryhtyy tekemään lounasta keitetyistä munista.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6.550</w:t>
      </w:r>
    </w:p>
    <w:p>
      <w:r>
        <w:t xml:space="preserve">Lause1: Vihdoinkin hänen kananmunansa ovat keitetty täydellisesti. Lause2: Julie keittää vettä ja heittää munat siihen 8 minuutiksi kukin. Lause3: Julie haluaa tehdä ruokaa lounaaksi tulevalle viikolle. Lause4: Hän päättää keittää tusinan munia. Lause5: Julie ryhtyy tekemään lounasta keitetyistä munista.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6.551</w:t>
      </w:r>
    </w:p>
    <w:p>
      <w:r>
        <w:t xml:space="preserve">Lause1: Hän päättää keittää tusinan munia. Lause2: Julie keittää vettä ja heittää munat sinne 8 minuutiksi kukin. Lause3: Julie ryhtyy tekemään lounasta keitetyistä munista. Lause4: Julie haluaa tehdä lounasruokaa tulevalle viikolle. Lause5: Lopulta hänen munansa ovat keitetty täydellisesti.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6.552</w:t>
      </w:r>
    </w:p>
    <w:p>
      <w:r>
        <w:t xml:space="preserve">Lause1: Nautin eläintarhassa käymisestä. Lause2: Sain nähdä seepran leikkivän. Lause3: Kävelimme ympäriinsä ja näimme niin paljon eläimiä. Lause4: En malttanut odottaa, että saisin nähdä seepran. Lause5: Nousimme autoon lähteäksemme eläintarhaan.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6.553</w:t>
      </w:r>
    </w:p>
    <w:p>
      <w:r>
        <w:t xml:space="preserve">Lause1: Nautin eläintarhassa käymisestä. Lause2: Menimme autolla eläintarhaan. Lause3: En malttanut odottaa, että saisin nähdä seepran. Lause4: Sain nähdä seepran leikkivän. Lause5: Kävelimme ympäriinsä ja näimme niin paljon eläimiä.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6.554</w:t>
      </w:r>
    </w:p>
    <w:p>
      <w:r>
        <w:t xml:space="preserve">Lause1: Nautin eläintarhassa käymisestä. Lause2: Sain nähdä seepran leikkivän. Lause3: En malttanut odottaa, että saisin nähdä seepran. Lause4: Kävelimme ympäriinsä ja näimme niin paljon eläimiä. Lause5: Nousimme autoon lähteäksemme eläintarhaan.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6.555</w:t>
      </w:r>
    </w:p>
    <w:p>
      <w:r>
        <w:t xml:space="preserve">Lause1: Koira: Pennusta kasvoi tietysti koira. Lause2: Tämä sai Bobin surulliseksi. Lause3: Bobilla oli nuori koiranpentu. Lause4: Koira vanheni eikä enää pystynyt leikkimään kiinniottoa. Lause5: Pentu rakasti leikkiä kopissa Bobin kanssa.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6.556</w:t>
      </w:r>
    </w:p>
    <w:p>
      <w:r>
        <w:t xml:space="preserve">Lause1: Koira vanheni eikä enää pystynyt leikkimään kiinniottoa. Lause2: Tämä sai Bobin surulliseksi. Lause3: Tietenkin pennusta kasvoi koira. Lause4: Pentu rakasti leikkiä kopittelua Bobin kanssa. Lause5: Bobilla oli nuori koiranpentu.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6.557</w:t>
      </w:r>
    </w:p>
    <w:p>
      <w:r>
        <w:t xml:space="preserve">Lause1: Bobilla oli nuori koiranpentu. Lause2: Bobin kanssa. Lause3: Koira vanheni eikä enää pystynyt leikkimään heittoa. Lause4: Tietenkin pennusta kasvoi koira. Lause5: Tämä sai Bobin surulliseksi.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6.558</w:t>
      </w:r>
    </w:p>
    <w:p>
      <w:r>
        <w:t xml:space="preserve">Lause1: Kissa tuli kotiin seuraavana päivänä ja oli hyvin nälkäinen. Lause2: Hän käveli ympäri naapurustoa kutsuen kissaa. Lause3: Jennifer unohti sulkea ulko-oven, kun hän tuli kotiin. Lause4: Kun hän huomasi, että hänen lemmikkikissansa oli kadonnut. Lause5: Hän teki lehtisiä, joissa oli hänen yhteystietonsa.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6.559</w:t>
      </w:r>
    </w:p>
    <w:p>
      <w:r>
        <w:t xml:space="preserve">Lause1: Jennifer unohti sulkea ulko-oven tullessaan kotiin. Lause2: Kissa tuli kotiin seuraavana päivänä ja käyttäytyi hyvin nälkäisesti. Lause3: Jennifer käveli ympäri naapurustoa kutsuen kissaa. Lause4: Kun hän huomasi, että hänen lemmikkikissansa oli kadonnut. Lause5: Hän teki lehtisiä, joissa oli hänen yhteystietonsa.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6.560</w:t>
      </w:r>
    </w:p>
    <w:p>
      <w:r>
        <w:t xml:space="preserve">Lause1: Kun hän huomasi lemmikkikissan kadonneen. Lause2: Hän käveli ympäri naapurustoa huutaen kissaa. Lause3: Hän teki lehtisiä, joissa oli hänen yhteystietonsa. Lause4: Jennifer unohti sulkea ulko-oven kotiin päästyään. Lause5: Jenniferin kissa tuli kotiin seuraavana päivänä ja käyttäytyi hyvin nälkäisesti.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6.561</w:t>
      </w:r>
    </w:p>
    <w:p>
      <w:r>
        <w:t xml:space="preserve">Lause1: Ystävä tarjoaa hänelle juhlissa palan kurpitsapiirakkaa. Lause2: Hän saapuu myöhässä eikä ole ehtinyt syödä päivällistä. Lause3: Peter oli iloinen, että ystävä antoi hänelle ruokaa. Lause4: Peterin ystävät kutsuvat hänet pieniin Halloween-juhliin. Lause5: Piirakka on herkullista, ja sen kyljessä on kermavaahtoa.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6.562</w:t>
      </w:r>
    </w:p>
    <w:p>
      <w:r>
        <w:t xml:space="preserve">Lause1: Peter oli iloinen, että hänen ystävänsä antoi hänelle ruokaa. Lause2: Hän saapuu myöhässä eikä ole ehtinyt syödä päivällistä. Lause3: Piirakka on herkullista, ja sen kyljessä on kermavaahtoa. Lause4: Peterin ystävät kutsuvat hänet pieniin Halloween-juhliin. Lause5: Ystävä tarjoaa hänelle juhlissa palan kurpitsapiirakkaa.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6.563</w:t>
      </w:r>
    </w:p>
    <w:p>
      <w:r>
        <w:t xml:space="preserve">Lause1: Kermavaahto on herkullista ja sen kyljessä on kermavaahtoa. Lause2: Peter oli iloinen, että hänen ystävänsä antoi hänelle ruokaa. Lause3: Peterin ystävät kutsuvat hänet pieniin Halloween-juhliin. Lause4: Ystävä tarjoaa hänelle juhlissa palan kurpitsapiirakkaa. Lause5: Hän saapuu myöhässä eikä ole ehtinyt syödä päivällistä.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6.564</w:t>
      </w:r>
    </w:p>
    <w:p>
      <w:r>
        <w:t xml:space="preserve">Lause1: Kisaaminen turnauksissa yhdessä. Lause2: Dan rakastaa keilailua. Lause3: Hänen isänsä opetti hänet pelaamaan, kun hän oli pieni. Lause4: Hänen isänsä on sittemmin kuollut. Lause5: Dan keilaa nyt usein muistellakseen isäänsä.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6.565</w:t>
      </w:r>
    </w:p>
    <w:p>
      <w:r>
        <w:t xml:space="preserve">Lause1: Dan keilaa nyt usein muistellakseen isäänsä. Lause2: Hänen isänsä on sittemmin kuollut. Lause3: Dan rakastaa keilailua. Lause4: Hänen isänsä opetti hänet pelaamaan, kun hän oli pieni. Lause5: Heillä on tapana kilpailla turnauksissa yhdessä.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6.566</w:t>
      </w:r>
    </w:p>
    <w:p>
      <w:r>
        <w:t xml:space="preserve">Lause1: Dan keilaa nyt usein muistellakseen isäänsä. Lause2: Hänen isänsä opetti hänet pelaamaan, kun hän oli pieni. Lause3: Dan rakastaa keilailua. Lause4: Hänen isänsä on sittemmin kuollut. Lause5: Heillä on tapana kilpailla turnauksissa yhdessä.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6.567</w:t>
      </w:r>
    </w:p>
    <w:p>
      <w:r>
        <w:t xml:space="preserve">Lause1: Hän kävi ensin suihkussa valmistautuakseen. Lause2: Billy heräsi joka aamu ja valmistautui kouluun. Lause3: Billy oli hyvin järjestelmällinen. Lause4: Kun hän oli pukeutunut täysin, hän söi aamiaista. Lause5: Seuraavaksi Billyn piti pukeutua.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6.568</w:t>
      </w:r>
    </w:p>
    <w:p>
      <w:r>
        <w:t xml:space="preserve">Lause1: Billy oli hyvin järjestelmällinen. Lause2: Hän kävi ensin suihkussa valmistautuakseen. Lause3: Billy heräsi joka aamu ja valmistautui kouluun. Lause4: Hän söi aamiaista sen jälkeen, kun hän oli pukeutunut. Lause5: Seuraavaksi Billy pukeutuisi.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6.569</w:t>
      </w:r>
    </w:p>
    <w:p>
      <w:r>
        <w:t xml:space="preserve">Lause1: Hän söi aamiaista sen jälkeen, kun hän oli pukeutunut täysin. Lause2: Seuraavaksi Billyn piti pukeutua. Lause3: Billy oli hyvin järjestelmällinen. Lause4: Ensin hän kävi suihkussa aloittaakseen valmistautumisen. Lause5: Billy heräsi joka aamu ja valmistautui kouluun.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6.570</w:t>
      </w:r>
    </w:p>
    <w:p>
      <w:r>
        <w:t xml:space="preserve">Lause1: Bob katsoi mielellään elokuvia. Lause2: Bobilla oli hauskaa. Lause3: Hän teki listan lempielokuvistaan ja kutsui ystäviä kylään. Lause4: Hän odotti innolla tulevaa kolmen päivän viikonloppua. Lause5: Hän vietti viikonlopun ystäviensä kanssa katsellen kaikkia lempielokuviaan.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6.571</w:t>
      </w:r>
    </w:p>
    <w:p>
      <w:r>
        <w:t xml:space="preserve">Lause1: Hän odotti innolla tulevaa kolmen päivän viikonloppua. Lause2: Hän vietti viikonlopun ystäviensä kanssa katsellen kaikkia lempielokuviaan Lause3: Bobilla oli hauskaa. Lause4: Hän teki listan lempielokuvistaan ja kutsui ystäviä kylään. Lause5: Bob rakasti katsella elokuvia.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6.572</w:t>
      </w:r>
    </w:p>
    <w:p>
      <w:r>
        <w:t xml:space="preserve">Lause1: Hän laati listan lempielokuvistaan ja kutsui ystäviä kylään. Lause2: Bobilla oli hauskaa. Lause3: Hän vietti viikonlopun ystäviensä kanssa katsellen kaikkia lempielokuviaan Lause4: Bob rakasti katsella elokuvia. Lause5: Hän odotti innolla tulevaa kolmen päivän viikonloppua.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6.573</w:t>
      </w:r>
    </w:p>
    <w:p>
      <w:r>
        <w:t xml:space="preserve">Lause1: Mike löysi jeepin, johon hän rakastui. Lause2: Miken lauantai oli vapaa. Lause3: Mike osti jeepin. Lause4: Hän oli kiinnostunut näkemään mahdollisia tulevia autoja itselleen. Lause5: Hän ajoi useille autokauppiaille.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6.574</w:t>
      </w:r>
    </w:p>
    <w:p>
      <w:r>
        <w:t xml:space="preserve">Lause1: Mike löysi jeepin, johon hän rakastui. Lause2: Mike osti jeepin. Lause3: Mikellä oli vapaa lauantai. Lause4: Hän ajoi useille autokauppiaille. Lause5: Hän oli kiinnostunut näkemään mahdollisia tulevia autoja itselleen.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6.575</w:t>
      </w:r>
    </w:p>
    <w:p>
      <w:r>
        <w:t xml:space="preserve">Lause1: Hän ajoi useiden autokauppiaiden luo. Lause2: Miken lauantai oli vapaa. Lause3: Mike löysi jeepin, johon hän rakastui. Lause4: Mike osti jeepin. Lause5: Hän oli kiinnostunut näkemään mahdollisia tulevia autoja itselleen.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6.576</w:t>
      </w:r>
    </w:p>
    <w:p>
      <w:r>
        <w:t xml:space="preserve">Lause1: Onneksi hän pärjäsi lopulta hyvin. Lause2: Kun se saapui sinne, hän tärisi. Lause3: Fredillä oli eilen ensimmäinen karateturnaus. Lause4: Hän tuli toiseksi. Lause5: Hän oli hyvin hermostunut.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6.577</w:t>
      </w:r>
    </w:p>
    <w:p>
      <w:r>
        <w:t xml:space="preserve">Lause1: Onneksi hän pärjäsi lopulta hyvin. Lause2: Hän oli hyvin hermostunut. Lause3: Hän tuli toiseksi. Lause4: Fredillä oli eilen ensimmäinen karatekilpailunsa. Lause5: Kun se pääsi sinne, hän tärisi.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6.578</w:t>
      </w:r>
    </w:p>
    <w:p>
      <w:r>
        <w:t xml:space="preserve">Lause1: Kun se saapui sinne, hän vapisi. Lause2: Onneksi hän lopulta pärjäsi hyvin. Lause3: Hän tuli toiseksi. Lause4: Hän oli hyvin hermostunut. Lause5: Fredillä oli eilen ensimmäinen karatekilpailunsa.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6.579</w:t>
      </w:r>
    </w:p>
    <w:p>
      <w:r>
        <w:t xml:space="preserve">Lause1: Lopulta hän teki ruukkuja, jotka olivat puoliksi yhtä pitkiä kuin hän itse. Lause2: Gregory osallistui keramiikkakurssille läheisessä iltakoulussa. Lause3: Hän oli hyvin ylpeä ruukuistaan. Lause4: Hän alkoi pitää kovasti ruukkujen heittämisestä keramiikkapyörillä. Lause5: Hän oli kauhea kuvanveistossa.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6.580</w:t>
      </w:r>
    </w:p>
    <w:p>
      <w:r>
        <w:t xml:space="preserve">Lause1: Gregory osallistui keramiikkakurssille läheisessä iltakoulussa. Lause2: Hän oli hyvin ylpeä ruukuistaan. Lause3: Hän oli surkea kuvanveistossa. Lause4: Lopulta hän teki ruukkuja, jotka olivat puoliksi yhtä pitkiä kuin hän itse. Lause5: Hän alkoi pitää kovasti ruukkujen heittämisestä keramiikkapyörillä.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6.581</w:t>
      </w:r>
    </w:p>
    <w:p>
      <w:r>
        <w:t xml:space="preserve">Lause1: Lopulta hän teki ruukkuja, jotka olivat puoliksi yhtä pitkiä kuin hän itse. Lause2: Hän oli hyvin ylpeä ruukuistaan. Lause3: Hän oli kauhea kuvanveistossa. Lause4: Hän alkoi pitää kovasti ruukkujen heittämisestä savipyörillä. Lause5: Gregory kävi keramiikkakurssin läheisessä iltakoulussa.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6.582</w:t>
      </w:r>
    </w:p>
    <w:p>
      <w:r>
        <w:t xml:space="preserve">Lause1: Joen perhe muutti toiseen taloon. Lause2: Ginan sisko joutui sairaalaan tikkeihin. Lause3: Gina ja hänen siskonsa päättivät olla menemättä ja menivät kotiin. Lause4: Jotkut lapset korttelin päässä rikkoivat ikkunat ja menivät sisään. Lause5: Ginan sisko käveli pihan läpi ja astui lasin päälle.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6.583</w:t>
      </w:r>
    </w:p>
    <w:p>
      <w:r>
        <w:t xml:space="preserve">Lause1: Korttelin päässä asuvat lapset rikkoivat ikkunat ja menivät sisään. Lause2: Joen perhe muutti toiseen taloon. Lause3: Gina ja hänen siskonsa päättivät olla menemättä ja menivät kotiin. Lause4: Ginan sisko käveli pihan läpi ja astui lasin päälle. Lause5: Ginan sisko joutui sairaalaan tikkeihin.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6.584</w:t>
      </w:r>
    </w:p>
    <w:p>
      <w:r>
        <w:t xml:space="preserve">Lause1: Gina ja hänen siskonsa päättivät olla menemättä ja menivät kotiin. Lause2: Ginan sisko käveli pihan läpi ja astui lasin päälle. Lause3: Joen perhe muutti toiseen taloon. Lause4: Ginan sisko joutui sairaalaan tikkeihin. Lause5: Korttelin päässä asuvat lapset rikkoivat ikkunat ja menivät sisään.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6.585</w:t>
      </w:r>
    </w:p>
    <w:p>
      <w:r>
        <w:t xml:space="preserve">Lause1: Laskin, kuinka paljon rahaa minulla olisi, jos en koskaan pelaisi. Lause2: Pelaan paljon lotossa ja häviän aina. Lause3: Pelkästään tänä vuonna olen pelannut yli sata kertaa. Lause4: Kävi ilmi, että minulla olisi tuhansia enemmän taskussa. Lause5: En enää pelaa lottoa.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6.586</w:t>
      </w:r>
    </w:p>
    <w:p>
      <w:r>
        <w:t xml:space="preserve">Lause1: Pelkästään tänä vuonna olen pelannut yli sata kertaa. Lause2: Laskin, kuinka paljon rahaa minulla olisi, jos en olisi koskaan pelannut. Lause3: En enää pelaa lottoa. Lause4: Kävi ilmi, että minulla olisi tuhansia enemmän taskussa. Lause5: Pelaan paljon lotossa ja häviän aina.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6.587</w:t>
      </w:r>
    </w:p>
    <w:p>
      <w:r>
        <w:t xml:space="preserve">Lause1: En enää pelaa lottoa. Lause2: Pelkästään tänä vuonna olen pelannut yli sata kertaa. Lause3: Laskin, kuinka paljon rahaa minulla olisi, jos en koskaan pelaisi. Lause4: Pelaan paljon lotossa ja häviän aina. Lause5: Kävi ilmi, että minulla olisi tuhansia enemmän taskussa.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6.588</w:t>
      </w:r>
    </w:p>
    <w:p>
      <w:r>
        <w:t xml:space="preserve">Lause1: Kirjastonhoitaja pysäytti hänet ja kysyi, mitä hän teki. Lause2: Mies sanoi yrittävänsä estää ihmisiä lukemasta. Lause3: Kirjastonhoitaja potkaisi miehen ulos. Lause4: Mies meni kirjastoon ja nappasi satunnaisia kirjoja. Lause5: Hän piilotti ne muualle kirjastoon.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6.589</w:t>
      </w:r>
    </w:p>
    <w:p>
      <w:r>
        <w:t xml:space="preserve">Lause1: Kirjastonhoitaja potkaisi miehen ulos. Lause2: Kirjastonhoitaja pysäytti miehen ja kysyi, mitä hän teki. Lause3: Mies sanoi yrittävänsä estää ihmisiä lukemasta. Lause4: Hän piilotti ne kirjaston muihin osiin. Lause5: Mies meni kirjastoon ja nappasi satunnaisia kirjoja.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6.590</w:t>
      </w:r>
    </w:p>
    <w:p>
      <w:r>
        <w:t xml:space="preserve">Lause1: Mies sanoi yrittävänsä estää ihmisiä lukemasta. Lause2: Kirjastonhoitaja pysäytti miehen ja kysyi, mitä hän teki. Lause3: Kirjastonhoitaja potkaisi miehen ulos. Lause4: Hän piilotti ne kirjaston muihin osiin. Lause5: Mies meni kirjastoon ja otti mukaansa satunnaisia kirjoja.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6.591</w:t>
      </w:r>
    </w:p>
    <w:p>
      <w:r>
        <w:t xml:space="preserve">Lause1: Hän oli sitä mieltä, että hyvin hoidettu nurmikko heijastui hyvin taloon. Lause2: Quinn ajatteli, että se teki ainoan ensivaikutelman, jolla oli merkitystä. Lause3: Quinn käytti paljon aikaa nurmikon hoitamiseen. Lause4: Hänen alueellaan vallitsi kuivuus, ja kastelua rajoitettiin. Lause5: Hän tutki nurmikonhoitomenetelmiä, jotka vaativat vähemmän vettä.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6.592</w:t>
      </w:r>
    </w:p>
    <w:p>
      <w:r>
        <w:t xml:space="preserve">Lause1: Quinn käytti paljon aikaa nurmikon hoitoon. Lause2: Hänen mielestään hyvin hoidettu nurmikko heijastui hyvin taloon. Lause3: Quinn ajatteli, että se oli ainoa ensivaikutelma, jolla oli merkitystä. Lause4: Hänen alueellaan vallitsi kuivuus, ja kastelua rajoitettiin. Lause5: Hän tutki nurmikonhoitomenetelmiä, jotka vaativat vähemmän vettä.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6.593</w:t>
      </w:r>
    </w:p>
    <w:p>
      <w:r>
        <w:t xml:space="preserve">Lause1: Quinn ajatteli, että se teki ainoan ensivaikutelman, jolla oli merkitystä. Lause2: Hän tutki nurmikonhoitomenetelmiä, jotka vaativat vähemmän vettä. Lause3: Hänen alueellaan vallitsi kuivuus, ja kastelua rajoitettiin. Lause4: Quinn käytti paljon aikaa nurmikkonsa hoitamiseen. Lause5: Hänestä tuntui, että hyvin hoidettu nurmikko heijastui hyvin taloon.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6.594</w:t>
      </w:r>
    </w:p>
    <w:p>
      <w:r>
        <w:t xml:space="preserve">Lause1: Henkilökunta oli ystävällistä ja nopeaa. Lause2: Valitsimme paikallisen pizzerian. Lause3: Ruoka oli herkullista. Lause4: Perheeni meni torstaina ulos syömään. Lause5: Tulemme käymään siellä usein.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6.595</w:t>
      </w:r>
    </w:p>
    <w:p>
      <w:r>
        <w:t xml:space="preserve">Lause1: Me tulemme käymään siellä usein. Lause2: Perheeni meni torstaina ulos syömään. Lause3: Valitsimme paikallisen pizzerian. Lause4: Ruoka oli herkullista. Lause5: Henkilökunta oli ystävällistä ja nopeaa.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6.596</w:t>
      </w:r>
    </w:p>
    <w:p>
      <w:r>
        <w:t xml:space="preserve">Lause1: Henkilökunta oli ystävällistä ja nopeaa. Lause2: Ruoka oli herkullista. Lause3: Perheeni kävi torstaina ulkona syömässä. Lause4: Me tulemme käymään siellä usein. Lause5: Valitsimme paikallisen pizzerian.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6.597</w:t>
      </w:r>
    </w:p>
    <w:p>
      <w:r>
        <w:t xml:space="preserve">Lause1: Cheryl vältti tapaamisen eläinlääkärin kanssa. Lause2: Cheryl rakasti koiraa ja rukoili, että se paranisi. Lause3: Vanhalla koiralla meni tavallista huonommin. Lause4: Cheryl sanoi miehelleen, että hän varaisi ajan huomenna. Lause5: Se lakkasi syömästä ja itki liikkuessaan.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6.598</w:t>
      </w:r>
    </w:p>
    <w:p>
      <w:r>
        <w:t xml:space="preserve">Lause1: Hän sanoi miehelleen, että hän varaisi tapaamisen huomenna. Lause2: Cheryl vältti tapaamisen eläinlääkärin kanssa. Lause3: Hän lakkasi syömästä ja itki, kun hän liikkui. Lause4: Cheryl rakasti koiraa ja rukoili, että se paranisi. Lause5: Vanhalla koiralla meni tavallista huonommin.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6.599</w:t>
      </w:r>
    </w:p>
    <w:p>
      <w:r>
        <w:t xml:space="preserve">Lause1: Cheryl vältti tapaamisen eläinlääkärin kanssa. Lause2: Cheryl sanoi miehelleen, että hän varaisi ajan huomenna. Lause3: Vanhalla koiralla meni tavallista huonommin. Lause4: Cheryl rakasti koiraa ja rukoili, että se paranisi. Lause5: Se lakkasi syömästä ja itki liikkuessaan.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6.600</w:t>
      </w:r>
    </w:p>
    <w:p>
      <w:r>
        <w:t xml:space="preserve">Lause1: Hän halusi saada yhden suden. Lause2: Bob otti tatuoinnin seuraavana päivänä. Lause3: Bob halusi ottaa tatuoinnin. Lause4: Hänen tyttöystävänsä piirsi siistin mallin. Lause5: Bobin tyttöystävä piti kovasti Bobin uudesta tatuoinnista.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6.601</w:t>
      </w:r>
    </w:p>
    <w:p>
      <w:r>
        <w:t xml:space="preserve">Lause1: Hän halusi saada yhden suden. Lause2: Bobin tyttöystävä piti Bobin uudesta tatuoinnista. Lause3: Bob halusi ottaa tatuoinnin. Lause4: Bob otti tatuoinnin seuraavana päivänä. Lause5: Hänen tyttöystävänsä piirsi siistin mallin.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6.602</w:t>
      </w:r>
    </w:p>
    <w:p>
      <w:r>
        <w:t xml:space="preserve">Lause1: Bobin tyttöystävä piti kovasti hänen uudesta tatuoinnistaan. Lause2: Bob otti tatuoinnin seuraavana päivänä. Lause3: Bob halusi ottaa tatuoinnin. Lause4: Hän halusi ottaa tatuoinnin sudesta. Lause5: Hänen tyttöystävänsä piirsi siistin mallin.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6.603</w:t>
      </w:r>
    </w:p>
    <w:p>
      <w:r>
        <w:t xml:space="preserve">Lause1: Dan oli varma, että hän oli päässyt yli entisestä tyttöystävästään. Lause2: Kuva toi Danin takaisin hyviin aikoihin. Lause3: Hän tunsi katumusta. Lause4: Kunnes eräs yhteinen ystävä julkaisi kuvan Danista ravintolassa. Lause5: Dan päätti soittaa vanhalle tyttöystävälleen.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6.604</w:t>
      </w:r>
    </w:p>
    <w:p>
      <w:r>
        <w:t xml:space="preserve">Lause1: Dan päätti soittaa vanhalle tyttöystävälleen. Lause2: Kunnes eräs yhteinen ystävä julkaisi kuvan hänestä ravintolassa. Lause3: Kuva toi Danin takaisin hyviin aikoihin. Lause4: Hän tunsi katumusta. Lause5: Dan oli varma, että hän oli päässyt entisen tyttöystävänsä yli.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6.605</w:t>
      </w:r>
    </w:p>
    <w:p>
      <w:r>
        <w:t xml:space="preserve">Lause1: Dan oli varma, että hän oli päässyt yli entisestä tyttöystävästään. Lause2: Hän tunsi katumusta. Lause3: Dan päätti soittaa entiselle tyttöystävälleen. Lause4: Kunnes eräs yhteinen ystävä julkaisi kuvan Danista ravintolassa. Lause5: Kuva toi Danin takaisin hyviin aikoihin.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6.606</w:t>
      </w:r>
    </w:p>
    <w:p>
      <w:r>
        <w:t xml:space="preserve">Lause1: He menivät naimisiin, kun he olivat vanhempia. Lause2: Jane kuoli syöpään. Lause3: Jane ja Shawn olivat läheisiä ystäviä. Lause4: He tekivät kaiken yhdessä. Lause5: Shawn kaipasi Janea joka päivä.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6.607</w:t>
      </w:r>
    </w:p>
    <w:p>
      <w:r>
        <w:t xml:space="preserve">Lause1: He menivät naimisiin, kun he olivat vanhempia. Lause2: Shawn kaipasi Janea joka päivä. Lause3: Jane kuoli syöpään. Lause4: Jane ja Shawn olivat läheisiä ystäviä. Lause5: He tekivät kaiken yhdessä.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6.608</w:t>
      </w:r>
    </w:p>
    <w:p>
      <w:r>
        <w:t xml:space="preserve">Lause1: Shawn kaipasi Janea joka päivä. Lause2: He tekivät kaiken yhdessä. Lause3: He menivät naimisiin, kun he olivat vanhempia. Lause4: Jane ja Shawn olivat läheisiä ystäviä. Lause5: Jane kuoli syöpään.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6.609</w:t>
      </w:r>
    </w:p>
    <w:p>
      <w:r>
        <w:t xml:space="preserve">Lause1: He molemmat tarvitsivat koulukirjaston kirjoja delfiineistä. Lause2: Ja nyt hän kieltäytyi jakamasta kirjoja. Lause3: Ginan äidin piti soittaa Maryn äidille valittaakseen. Lause4: Ginan ystävä Mary ei suostunut jakamaan. Lause5: Mutta Mary oli lyönyt Ginaa ja ottanut ne kaikki.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6.610</w:t>
      </w:r>
    </w:p>
    <w:p>
      <w:r>
        <w:t xml:space="preserve">Lause1: Mutta Maria oli lyönyt Ginaa ja ottanut ne kaikki. Lause2: Ginan äidin piti soittaa Maryn äidille valittaakseen. Lause3: Ja nyt hän kieltäytyi jakamasta kirjoja. Lause4: Ginan ystävä Mary ei suostunut jakamaan. Lause5: He molemmat tarvitsivat koulukirjaston kirjoja delfiineistä.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6.611</w:t>
      </w:r>
    </w:p>
    <w:p>
      <w:r>
        <w:t xml:space="preserve">Lause1: He molemmat tarvitsivat koulukirjaston kirjoja delfiineistä. Lause2: Ginan ystävä Mary ei halunnut jakaa. Lause3: Mutta Mary oli voittanut Ginan ja ottanut ne kaikki. Lause4: Ginan äidin piti soittaa Maryn äidille valittaakseen. Lause5: Ja nyt hän kieltäytyi jakamasta kirjoja.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6.612</w:t>
      </w:r>
    </w:p>
    <w:p>
      <w:r>
        <w:t xml:space="preserve">Lause1: Bob varoo, ettei hän enää koskaan syö kyseisessä ravintolassa. Lause2: Bobin vatsa oli todella kipeä ison aterian jälkeen. Lause3: He päättivät, että heidän syömänsä merenelävät olivat olleet huonoja. Lause4: Ystävä, jonka kanssa hän oli illastanut, soitti ja kertoi, että hänkin tunsi olonsa huonoksi. Lause5: Vähän myöhemmin Bob lopulta oksensi vatsansa sisällön.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6.613</w:t>
      </w:r>
    </w:p>
    <w:p>
      <w:r>
        <w:t xml:space="preserve">Lause1: Bob varoo, ettei hän enää koskaan syö kyseisessä ravintolassa. Lause2: Bobin vatsa oli todella kipeä ison aterian jälkeen. Lause3: Ystävä, jonka kanssa hän oli illastanut, soitti ja kertoi, että hänelläkin oli huono olo. Lause4: Vähän myöhemmin Bob lopulta oksensi vatsansa sisällön. Lause5: He päättivät, että heidän syömänsä merenelävät olivat olleet pahoja.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6.614</w:t>
      </w:r>
    </w:p>
    <w:p>
      <w:r>
        <w:t xml:space="preserve">Lause1: Bob varoo, ettei hän enää koskaan syö kyseisessä ravintolassa. Lause2: Bob oksensi lopulta vatsansa sisällön. Lause3: Bobin vatsa oli todella kipeä ison aterian jälkeen. Lause4: Ystävä, jonka kanssa hän oli syönyt, soitti ja kertoi, että hänkin tunsi olonsa huonoksi. Lause5: He päättivät, että heidän syömänsä merenelävät olivat olleet pahoja.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6.615</w:t>
      </w:r>
    </w:p>
    <w:p>
      <w:r>
        <w:t xml:space="preserve">Lause1: Menin ja voitin viisi peliä. Lause2: Aloitin shakin pelaamisen ystäväni Timin kanssa vuonna 2000. Lause3: Tim oli iloinen puolestani. Lause4: Ostin turnaussarjan ja kellon. Lause5: Suunnittelimme menevämme turnaukseen, mutta Tim sairastui.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6.616</w:t>
      </w:r>
    </w:p>
    <w:p>
      <w:r>
        <w:t xml:space="preserve">Lause1: Aloitin shakin pelaamisen ystäväni Timin kanssa vuonna 2000. Lause2: Ostin turnaussetin ja kellon. Lause3: Tim oli iloinen puolestani. Lause4: Tim sairastui. Lause5: Menin ja voitin viisi peliä.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6.617</w:t>
      </w:r>
    </w:p>
    <w:p>
      <w:r>
        <w:t xml:space="preserve">Lause1: Aloitin shakin pelaamisen ystäväni Timin kanssa vuonna 2000. Lause2: Ostin turnaussetin ja kellon. Lause3: Suunnittelimme menevämme turnaukseen, mutta Tim sairastui. Lause4: Tim oli iloinen puolestani. Lause5: Menin ja voitin viisi peliä.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6.618</w:t>
      </w:r>
    </w:p>
    <w:p>
      <w:r>
        <w:t xml:space="preserve">Lause1: Kim oli iloinen siitä, että ihmiset innostuivat matkimaan häntä. Lause2: Kimin iloksi kaikki kehuivat häntä, kun hän pääsi kouluun. Lause3: Seuraavina viikkoina Kim huomasi, että kaikki pitivät takkia. Lause4: Hän oli iloinen uuden trendin aloittamisesta. Lause5: Eilen Kim sai upouuden bleiserin.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6.619</w:t>
      </w:r>
    </w:p>
    <w:p>
      <w:r>
        <w:t xml:space="preserve">Lause1: Hän oli iloinen aloittaessaan uuden trendin. Lause2: Kim oli iloinen, että ihmiset innostuivat matkimaan häntä. Lause3: Kim sai eilen upouuden bleiserin. Lause4: Seuraavien viikkojen aikana Kim huomasi, että kaikki käyttivät tätä bleiseria. Lause5: Hänen ilokseen kaikki kehuivat sitä, kun hän pääsi kouluun.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6.620</w:t>
      </w:r>
    </w:p>
    <w:p>
      <w:r>
        <w:t xml:space="preserve">Lause1: Häntä ilahdutti, että kun hän pääsi kouluun, kaikki kehuivat häntä siitä. Lause2: Kim oli iloinen, että ihmiset innostuivat matkimaan häntä. Lause3: Hän oli iloinen voidessaan aloittaa uuden trendin. Lause4: Kim sai eilen upouuden bleiserin. Lause5: Seuraavien viikkojen aikana Kim huomasi, että kaikki pitivät takkia.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6.621</w:t>
      </w:r>
    </w:p>
    <w:p>
      <w:r>
        <w:t xml:space="preserve">Lause1: Kuukausia kului, eikä hän löytänyt alansa töitä. Lause2: Ben menetti työnsä. Lause3: Niinpä hän alkoi pelätä, ettei hän enää koskaan löytäisi työtä. Lause4: Mutta sitten hän löysi työpaikan. Lause5: Hän oli murtunut, sillä hän rakasti työtään.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6.622</w:t>
      </w:r>
    </w:p>
    <w:p>
      <w:r>
        <w:t xml:space="preserve">Lause1: Kuukausia kului, eikä hän löytänyt alansa töitä. Lause2: Niinpä hän alkoi pelätä, ettei hän koskaan löytäisi työtä. Lause3: Ben menetti työnsä. Lause4: Hän oli murtunut, sillä hän rakasti työtään. Lause5: Mutta sitten hän löysi työpaikan.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6.623</w:t>
      </w:r>
    </w:p>
    <w:p>
      <w:r>
        <w:t xml:space="preserve">Lause1: Ben menetti työnsä. Lause2: Hän oli murtunut, koska hän rakasti työtään. Lause3: Kuukausia kului, eikä hän löytänyt työtä alaltaan. Lause4: Niinpä hän alkoi pelätä, ettei hän löytäisi koskaan työtä. Lause5: Mutta sitten hän löysi työpaikan.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6.624</w:t>
      </w:r>
    </w:p>
    <w:p>
      <w:r>
        <w:t xml:space="preserve">Lause1: Ginan isä suostui vastaamaan puhelimeen Ginan puolesta. Lause2: Kävi ilmi, että vanhemman piti hakea puhelin. Lause3: Opettaja oli takavarikoinut Ginan puhelimen. Lause4: Gina meni hänen pulpetilleen pyytämään sitä takaisin. Lause5: Jälki-istunto oli vihdoin ohi.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6.625</w:t>
      </w:r>
    </w:p>
    <w:p>
      <w:r>
        <w:t xml:space="preserve">Lause1: Vankeus oli vihdoin ohi. Lause2: Opettaja oli takavarikoinut Ginan puhelimen. Lause3: Ginan isä suostui hakemaan puhelimen Ginan puolesta. Lause4: Gina meni Ginan pöydän luo pyytämään sitä takaisin. Lause5: Kävi ilmi, että vanhemman piti hakea puhelin.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6.626</w:t>
      </w:r>
    </w:p>
    <w:p>
      <w:r>
        <w:t xml:space="preserve">Lause1: Hän meni miehen pöydän luo pyytääkseen sitä takaisin. Lause2: Opettaja oli takavarikoinut Ginan puhelimen. Lause3: Kävi ilmi, että vanhemman oli haettava puhelin. Lause4: Jälki-istunto oli vihdoin ohi. Lause5: Ginan isä suostui hakemaan puhelimen Ginan puolesta.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6.627</w:t>
      </w:r>
    </w:p>
    <w:p>
      <w:r>
        <w:t xml:space="preserve">Lause1: Palkka oli huono. Lause2: Mutta vuorovaikutus lasten kanssa oli minusta aivan mahtavaa. Lause3: Sain viime joulukuussa töitä ostoskeskuksen joulupukkina. Lause4: Huomasin, että joulupukin leikkiminen oli paras toinen työ ikinä. Lause5: Työtunnit olivat pitkiä.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6.628</w:t>
      </w:r>
    </w:p>
    <w:p>
      <w:r>
        <w:t xml:space="preserve">Lause1: Tunnit olivat pitkiä. Lause2: Joulupukin leikkiminen oli paras kakkostyö ikinä. Lause3: Palkka oli huono. Lause4: Sain viime joulukuussa töitä ostoskeskuksen joulupukkina. Lause5: Mutta vuorovaikutus lasten kanssa oli minusta aivan mahtavaa.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6.629</w:t>
      </w:r>
    </w:p>
    <w:p>
      <w:r>
        <w:t xml:space="preserve">Lause1: Tunnit olivat pitkiä. Lause2: Joulukuussa sain töitä ostoskeskuksen joulupukkina. Lause3: Mutta vuorovaikutus lasten kanssa oli minusta aivan mahtavaa. Lause4: Minusta joulupukin leikkiminen oli paras kakkostyö ikinä. Lause5: Palkka oli huono.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6.630</w:t>
      </w:r>
    </w:p>
    <w:p>
      <w:r>
        <w:t xml:space="preserve">Lause1: Kävimme eri vuoroilla ja otimme mittauksia. Lause2: Hän oli vähän vihainen, mutta minä vain nauroin. Lause3: Yritimme kokeilla, kuka pystyy puhaltamaan suurimman purukumikuplan. Lause4: Ystäväni ja minä pidimme taannoin pienen kilpailun. Lause5: Kun hänen kuplansa alkoi olla suurin, minä puhkaisin sen.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6.631</w:t>
      </w:r>
    </w:p>
    <w:p>
      <w:r>
        <w:t xml:space="preserve">Lause1: Se oli suurimmillaan, ja minä pamautin sen. Lause2: Kaverini ja minä pidimme eräänä päivänä pienen kilpailun. Lause3: Yritimme nähdä, kuka puhaltaa suurimman purukumikuplan. Lause4: Otimme eri vuoroja ja otimme mittaa. Lause5: Hän oli vähän vihainen, mutta minä vain nauroin.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6.632</w:t>
      </w:r>
    </w:p>
    <w:p>
      <w:r>
        <w:t xml:space="preserve">Lause1: Kuka on paras ystäväni? Lause2: Otimme eri vuoroja ja otimme mittaa toisistamme. Lause3: Kun hänen oli tulossa suurimmaksi, pamautin sen. Lause4: Yritimme kokeilla, kuka puhaltaa suurimman purukuplan. Lause5: Hän oli vähän vihainen, mutta minä vain nauroin.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6.633</w:t>
      </w:r>
    </w:p>
    <w:p>
      <w:r>
        <w:t xml:space="preserve">Lause1: Candice rakasti leipomista. Lause2: Candice sai tietää, että hänen äitinsä tarvitsi rahaa. Lause3: Candice päätti järjestää leipomomyynnin. Lause4: Candice antoi rahat äidilleen. Lause5: Eräänä päivänä Candice huomasi äitinsä olevan surullinen.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6.634</w:t>
      </w:r>
    </w:p>
    <w:p>
      <w:r>
        <w:t xml:space="preserve">Lause1: Hän päätti järjestää leipomomyynnin. Lause2: Candice antoi rahat äidilleen. Lause3: Candice rakasti leipomista. Lause4: Eräänä päivänä Candice huomasi äitinsä olevan surullinen. Lause5: Candice sai tietää, että hänen äitinsä tarvitsi rahaa.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6.635</w:t>
      </w:r>
    </w:p>
    <w:p>
      <w:r>
        <w:t xml:space="preserve">Lause1: Candice huomasi eräänä päivänä äitinsä olevan surullinen. Lause2: Candice sai tietää, että hänen äitinsä tarvitsi rahaa. Lause3: Candice päätti järjestää leipomomyynnin. Lause4: Candice antoi rahat äidilleen. Lause5: Candice rakasti leipomista.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6.636</w:t>
      </w:r>
    </w:p>
    <w:p>
      <w:r>
        <w:t xml:space="preserve">Lause1: Me pelkäsimme! Lause2: Kävimme patikoimassa muutama viikko sitten. Lause3: Näimme käärmeen, kun olimme lähteneet polulle! Lause4: Päätimme lähteä metsään, joka ei ole kovin kaukana meistä. Lause5: Kun pääsimme sinne, sää oli täydellinen!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6.637</w:t>
      </w:r>
    </w:p>
    <w:p>
      <w:r>
        <w:t xml:space="preserve">Lause1: Päätimme lähteä metsään, joka ei ole kovin kaukana meistä. Lause2: Näimme käärmeen! Lause3: Pelästyimme! Lause4: Kun pääsimme perille, sää oli täydellinen! Lause5: Kävimme patikoimassa muutama viikko sitten.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6.638</w:t>
      </w:r>
    </w:p>
    <w:p>
      <w:r>
        <w:t xml:space="preserve">Lause1: Kävimme patikoimassa muutama viikko sitten. Lause2: Meitä pelotti! Lause3: Päätimme lähteä metsään, joka ei ole kovin kaukana meistä. Lause4: Kun pääsimme sinne, sää oli täydellinen! Lause5: Kun olimme lähteneet polulle, näimme käärmeen!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6.639</w:t>
      </w:r>
    </w:p>
    <w:p>
      <w:r>
        <w:t xml:space="preserve">Lause1: Luokan presidentinvaalien äänet oli saatu. Lause2: Hän hävisi vastustajalleen. Lause3: Cara istui yksin ja itki. Lause4: Kun voittaja arvottiin, Cara hävisi. Lause5: Cara oli hermostunut, koska hän halusi voittaa.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6.640</w:t>
      </w:r>
    </w:p>
    <w:p>
      <w:r>
        <w:t xml:space="preserve">Lause1: Kun voittaja arvottiin, Cara hävisi. Lause2: Cara oli hermostunut, koska hän halusi voittaa. Lause3: Luokan presidentinvaalien äänet olivat tulleet. Lause4: Cara istui yksin ja itki. Lause5: Hän hävisi vastustajalleen.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6.641</w:t>
      </w:r>
    </w:p>
    <w:p>
      <w:r>
        <w:t xml:space="preserve">Lause1: Kun voittaja arvottiin, Cara hävisi. Lause2: Hän hävisi vastustajalleen. Lause3: Cara istui yksin ja itki. Lause4: Cara oli hermostunut, koska hän halusi voittaa. Lause5: Luokan presidentinvaalien äänet olivat tulleet.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6.642</w:t>
      </w:r>
    </w:p>
    <w:p>
      <w:r>
        <w:t xml:space="preserve">Lause1: Ellien mielestä se näytti hienolta. Lause2: Ellie lisäsi kalansa. Lause3: Sitten hän täytti sen raikkaalla puhtaalla vedellä ja soralla. Lause4: Hän meni ja osti ison akvaarion. Lause5: Ellie halusi akvaarion.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6.643</w:t>
      </w:r>
    </w:p>
    <w:p>
      <w:r>
        <w:t xml:space="preserve">Lause1: Ellie halusi akvaarion. Lause2: Hän meni ja osti ison akvaarion. Lause3: Lopuksi hän lisäsi kalansa. Lause4: Sitten hän täytti sen raikkaalla puhtaalla vedellä ja soralla. Lause5: Ellien mielestä se näytti hienolta.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6.644</w:t>
      </w:r>
    </w:p>
    <w:p>
      <w:r>
        <w:t xml:space="preserve">Lause1: Ellie halusi akvaarion. Lause2: Hän meni ja osti ison akvaarion. Lause3: Sitten hän täytti sen raikkaalla puhtaalla vedellä ja soralla. Lause4: Lopuksi hän lisäsi kalansa. Lause5: Ellien mielestä se näytti hienolta.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6.645</w:t>
      </w:r>
    </w:p>
    <w:p>
      <w:r>
        <w:t xml:space="preserve">Lause1: Juan halusi uutta kitaraa enemmän kuin mitään muuta. Lause2: Juan oli ahkera ja kärsivällinen. Lause3: Hän teki koko kesän töitä ja säästi joka pennin. Lause4: Hän päätti säästää rahaa ostaakseen sellaisen. Lause5: Lopulta hän pystyi ostamaan kitaran.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6.646</w:t>
      </w:r>
    </w:p>
    <w:p>
      <w:r>
        <w:t xml:space="preserve">Lause1: Juan oli ahkera ja kärsivällinen. Lause2: Juan halusi uutta kitaraa enemmän kuin mitään muuta. Lause3: Lopulta hän pystyi ostamaan kitaran. Lause4: Koko kesän hän teki töitä ja säästi joka pennin. Lause5: Hän päätti säästää rahaa ostaakseen kitaran.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6.647</w:t>
      </w:r>
    </w:p>
    <w:p>
      <w:r>
        <w:t xml:space="preserve">Lause1: Hän teki koko kesän töitä ja säästi joka pennin. Lause2: Juan oli ahkera ja kärsivällinen. Lause3: Hän päätti säästää rahaa ostaakseen sellaisen. Lause4: Juan halusi uutta kitaraa enemmän kuin mitään muuta. Lause5: Lopulta hän pystyi ostamaan kitaran.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6.648</w:t>
      </w:r>
    </w:p>
    <w:p>
      <w:r>
        <w:t xml:space="preserve">Lause1: Jimistä ja Timistä tulee hyviä ystäviä. Lause2: Hän oli innoissaan tavatessaan kumppaninsa Timin. Lause3: Molemmat miehet opastivat kuljettajaa oikeaan liikenneturvallisuuteen. Lause4: Tänään on Jimin ensimmäinen päivä poliisina. Lause5: Kun he olivat työmatkallaan, he tekivät liikennepysäytyksen väistämisvelvollisuuden laiminlyönnin vuoksi.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6.649</w:t>
      </w:r>
    </w:p>
    <w:p>
      <w:r>
        <w:t xml:space="preserve">Lause1: He pysäyttivät poliisit, koska he eivät antaneet väistämisvelvollisuutta. Tuomio2: Miehet opastivat kuljettajaa liikenneturvallisuuden noudattamisessa. Lause3: Jimistä ja Timistä tuli hyviä ystäviä. Lause4: Tänään on Jimin ensimmäinen päivä poliisina. Lause5: Hän oli innoissaan tavatessaan työparinsa Timin.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6.650</w:t>
      </w:r>
    </w:p>
    <w:p>
      <w:r>
        <w:t xml:space="preserve">Lause1: Jimistä ja Timistä tulee hyviä ystäviä. Lause2: He pysäyttivät poliisit, koska he eivät antaneet väistämisvelvollisuutta. Lause3: Hän oli innoissaan tavatessaan työparinsa Timin. Lause4: Tänään on Jimin ensimmäinen päivä poliisina. Lause5: Molemmat miehet opastivat kuljettajaa oikeaan liikenneturvallisuuteen.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6.651</w:t>
      </w:r>
    </w:p>
    <w:p>
      <w:r>
        <w:t xml:space="preserve">Lause1: Menin internetiin ja tein aiheesta hakuja. Lause2: Kävin läpi kaikki tulokset ja löysin lopulta sen, mitä halusin. Lause3: Halusin oppia, miten suklaalastuja valmistetaan. Lause4: Luin koko artikkelin. Lause5: Tein keksejä.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6.652</w:t>
      </w:r>
    </w:p>
    <w:p>
      <w:r>
        <w:t xml:space="preserve">Lause1: Selasin kaikki tulokset läpi ja löysin lopulta haluamani. Lause2: Luin koko artikkelin. Lause3: Halusin oppia, miten suklaalastuja valmistetaan. Lause4: Menin internetiin ja tein aiheesta hakuja. Lause5: Tein keksejä.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6.653</w:t>
      </w:r>
    </w:p>
    <w:p>
      <w:r>
        <w:t xml:space="preserve">Lause1: Selasin kaikki tulokset läpi ja löysin lopulta haluamani. Lause2: Luin koko artikkelin. Lause3: Halusin oppia, miten suklaalastuja valmistetaan. Lause4: Tein keksejä. Lause5: Menin internetiin ja tein hakuja aiheesta.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6.654</w:t>
      </w:r>
    </w:p>
    <w:p>
      <w:r>
        <w:t xml:space="preserve">Lause1: Sal osti lottokupongin. Lause2: Sal voitti 5 000 dollaria. Lause3: Hänellä oli kaikki numerot paitsi 1. Lause4: Päävoitto oli jopa 1 miljoona dollaria. Lause5: Sal päätti jatkaa lottokuponkien ostamista joka viikko.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6.655</w:t>
      </w:r>
    </w:p>
    <w:p>
      <w:r>
        <w:t xml:space="preserve">Lause1: Sal osti lottokupongin. Lause2: Sal päätti ostaa lottokuponkeja joka viikko. Lause3: Päävoitto oli jopa miljoona dollaria. Lause4: Sal voitti 5 tuhatta dollaria. Lause5: Hänellä oli kaikki numerot paitsi 1.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6.656</w:t>
      </w:r>
    </w:p>
    <w:p>
      <w:r>
        <w:t xml:space="preserve">Lause1: Sal päätti ostaa lottokuponkeja joka viikko. Lause2: Sal osti lottokupongin. Lause3: Päävoitto oli jopa miljoona dollaria. Lause4: Hänellä oli kaikki numerot paitsi 1. Lause5: Sal voitti 5 tuhatta dollaria.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6.657</w:t>
      </w:r>
    </w:p>
    <w:p>
      <w:r>
        <w:t xml:space="preserve">Lause1: Harry voitti lopulta häiriötekijän ja palasi matematiikan pariin. Lause2: Hän näki mielenkiintoisen videon. Lause3: Video oli jännittävä, joten hän päätti katsoa toisenkin. Lause4: Harry teki läksyjään, mutta hänellä oli vaikeuksia matematiikan kanssa. Lause5: Hän päätti etsiä apua Youtubesta.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6.658</w:t>
      </w:r>
    </w:p>
    <w:p>
      <w:r>
        <w:t xml:space="preserve">Lause1: Harry voitti lopulta häiriötekijän ja palasi matematiikan pariin. Lause2: Hän päätti etsiä apua Youtubesta. Lause3: Tehtyään muutaman oppitunnin hän näki mielenkiintoisen videon. Lause4: Harry teki läksyjään, mutta hänellä oli vaikeuksia matematiikan kanssa. Lause5: Video oli jännittävä, joten hän päätti katsoa toisenkin.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6.659</w:t>
      </w:r>
    </w:p>
    <w:p>
      <w:r>
        <w:t xml:space="preserve">Lause1: Harry teki läksyjään, mutta hänellä oli vaikeuksia matematiikan kanssa. Lause2: Hän näki mielenkiintoisen videon. Lause3: Harry voitti lopulta häiriötekijän ja palasi matematiikan pariin. Lause4: Hän päätti etsiä apua Youtubesta. Lause5: Video oli jännittävä, joten hän päätti katsoa toisenkin.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6.660</w:t>
      </w:r>
    </w:p>
    <w:p>
      <w:r>
        <w:t xml:space="preserve">Lause1: Hän lämmitti vettä sulattaakseen jääkuution. Lause2: John otti ison ryypyn ja nielaisi jääkuution. Lause3: Hän nielaisi sen nopeasti, ja jää suli. Lause4: Kun jääkuutio juuttui hänen kurkkuunsa, John joutui paniikkiin. Lause5: John oli helpottunut.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6.661</w:t>
      </w:r>
    </w:p>
    <w:p>
      <w:r>
        <w:t xml:space="preserve">Lause1: John otti ison ryypyn ja nielaisi jääkuution. Lause2: Hän nielaisi sen nopeasti, ja jää suli. Lause3: Hän lämmitti vettä sulattaakseen jääkuution. Lause4: Kun jääkuutio juuttui hänen kurkkuunsa, John joutui paniikkiin. Lause5: John oli helpottunut.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6.662</w:t>
      </w:r>
    </w:p>
    <w:p>
      <w:r>
        <w:t xml:space="preserve">Lause1: John oli helpottunut. Lause2: John otti ison ryypyn ja nielaisi jääkuution. Lause3: Kun jääkuutio juuttui hänen kurkkuunsa, John joutui paniikkiin. Lause4: Hän nielaisi sen nopeasti, ja jää suli. Lause5: Hän lämmitti vettä sulattaakseen jääkuution.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6.663</w:t>
      </w:r>
    </w:p>
    <w:p>
      <w:r>
        <w:t xml:space="preserve">Lause1: Heidän oli mentävä junalla Portlandiin. Lause2: Valitettavasti konsertti peruttiin sairauden vuoksi. Lause3: Kun he olivat perillä, he kirjautuivat hotelliin. Lause4: He kävelivät konserttipaikalle. Lause5: Sean ja Sara matkustivat katsomaan konserttia.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6.664</w:t>
      </w:r>
    </w:p>
    <w:p>
      <w:r>
        <w:t xml:space="preserve">Lause1: Valitettavasti konsertti peruttiin sairauden vuoksi. Lause2: Kun he pääsivät perille, he kirjautuivat hotelliin. Lause3: Sean ja Sara matkustivat katsomaan konserttia. Lause4: He kävelivät konserttipaikalle. Lause5: Heidän piti mennä junalla Portlandiin.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6.665</w:t>
      </w:r>
    </w:p>
    <w:p>
      <w:r>
        <w:t xml:space="preserve">Lause1: Sean ja Sara olivat matkalla konserttiin. Lause2: He kävelivät konserttipaikalle. Lause3: Kun he olivat perillä, he kirjautuivat hotelliin. Lause4: Heidän piti mennä junalla Portlandiin. Lause5: Valitettavasti konsertti peruttiin sairauden vuoksi.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6.666</w:t>
      </w:r>
    </w:p>
    <w:p>
      <w:r>
        <w:t xml:space="preserve">Lause1: Nyt hän pelkäsi menettäneensä urheilullisen otteensa lopullisesti. Lause2: Rex kaipasi lukioaikojaan voimistelijana. Lause3: Rex teki mahtavan kärrynpyörän ensimmäisellä yrityksellään! Lause4: Hän oli helpottunut. Lause5: Ystävä kuitenkin kannusti häntä kokeilemaan kärrynpyörää rannalla.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6.667</w:t>
      </w:r>
    </w:p>
    <w:p>
      <w:r>
        <w:t xml:space="preserve">Lause1: Rex kaipasi lukioaikojaan voimistelijana. Lause2: Nyt hän pelkäsi menettäneensä urheilevuutensa lopullisesti. Lause3: Rex teki mahtavan kärrynpyörän ensimmäisellä yrityksellään! Lause4: Hän oli helpottunut. Lause5: Ystävä kuitenkin rohkaisi häntä kokeilemaan kärrynpyörää rannalla.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6.668</w:t>
      </w:r>
    </w:p>
    <w:p>
      <w:r>
        <w:t xml:space="preserve">Lause1: Rex teki mahtavan kärrynpyörän ensimmäisellä yrityksellään! Lause2: Hän pelkäsi menettäneensä urheilullisuutensa lopullisesti. Lause3: Ystävä kuitenkin rohkaisi häntä kokeilemaan kärrynpyörää rannalla. Lause4: Hän oli helpottunut. Lause5: Rex kaipasi lukioaikojaan voimistelijana.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6.669</w:t>
      </w:r>
    </w:p>
    <w:p>
      <w:r>
        <w:t xml:space="preserve">Lause1: Hal ja Judy olivat muuttamassa uuteen kotiin poikansa kanssa. Lause2: He viettivät koko päivän pakkaamalla kaiken. Lause3: Judy ja poika saapuivat paikalle hieman ennen Halia. Lause4: Kun he olivat valmiita, Judy ja poika matkustivat uuteen kotiin. Lause5: Hal seurasi heitä perässä muuttoautolla.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6.670</w:t>
      </w:r>
    </w:p>
    <w:p>
      <w:r>
        <w:t xml:space="preserve">Lause1: Hal seurasi heitä perässä liikkuvalla pakettiautolla. Lause2: He viettivät koko päivän pakkaamalla kaiken. Lause3: Judy ja poika saapuivat hieman ennen Halia. Lause4: Hal ja Judy olivat muuttamassa uuteen kotiin poikansa kanssa. Lause5: Kun he olivat valmiita, Judy ja poika matkustivat uuteen kotiin.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6.671</w:t>
      </w:r>
    </w:p>
    <w:p>
      <w:r>
        <w:t xml:space="preserve">Lause1: He viettivät koko päivän pakkaamalla kaiken. Lause2: Judy ja poika saapuivat juuri ennen Halia. Lause3: Hal ja Judy olivat muuttamassa uuteen kotiin poikansa kanssa. Lause4: Hal seurasi heitä perässä muuttoautolla. Lause5: Kun he olivat valmiita, Judy ja poika matkustivat uuteen kotiin.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6.672</w:t>
      </w:r>
    </w:p>
    <w:p>
      <w:r>
        <w:t xml:space="preserve">Lause1: Joe oli Timin kaveri. Lause2: Joe sanoi eräänä päivänä muuttavansa pois. Lause3: Joe ja Tim pysyivät ystävinä netissä. Lause4: He leikkivät aina yhdessä välitunnilla. Lause5: Tim oli surullinen.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6.673</w:t>
      </w:r>
    </w:p>
    <w:p>
      <w:r>
        <w:t xml:space="preserve">Lause1: Joe oli Timin kaveri. Lause2: Joe sanoi eräänä päivänä muuttavansa pois. Lause3: He leikkivät aina yhdessä välitunnilla. Lause4: Joe ja Tim pysyivät ystävinä netissä. Lause5: Tim oli surullinen.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6.674</w:t>
      </w:r>
    </w:p>
    <w:p>
      <w:r>
        <w:t xml:space="preserve">Lause1: Joe sanoi eräänä päivänä muuttavansa pois. Lause2: Joe ja Tim pysyivät ystävinä verkossa. Lause3: Tim oli surullinen. Lause4: Joe oli Timin kaveri. Lause5: He leikkivät aina yhdessä välitunnilla.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6.675</w:t>
      </w:r>
    </w:p>
    <w:p>
      <w:r>
        <w:t xml:space="preserve">Lause1: Hän vietti koko päivän rannalla ja paloi auringossa. Lause2: Seuraavana päivänä hänen pomonsa huomasi, että hän oli palanut auringosta. Lause3: Jenny pelkäsi, että pomo antaisi hänelle potkut. Lause4: Hän ilmoittautui sairaaksi ja lähti sen sijaan rannalle. Lause5: Jenny päätti, että hän tarvitsi vapaapäivän töistä.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6.676</w:t>
      </w:r>
    </w:p>
    <w:p>
      <w:r>
        <w:t xml:space="preserve">Lause1: Hän vietti koko päivän rannalla ja paloi auringossa. Lause2: Jenny pelkäsi, että pomo antaisi hänelle potkut. Lause3: Jennyn pomo huomasi seuraavana päivänä, että hän oli palanut auringosta. Lause4: Hän ilmoittautui sairaaksi ja lähti sen sijaan rannalle. Lause5: Jenny päätti, että hän tarvitsi vapaapäivän töistä.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6.677</w:t>
      </w:r>
    </w:p>
    <w:p>
      <w:r>
        <w:t xml:space="preserve">Lause1: Hän ilmoittautui sairaaksi ja lähti sen sijaan rannalle. Lause2: Seuraavana päivänä hänen pomonsa huomasi, että hän oli palanut auringosta. Lause3: Jenny pelkäsi, että pomo antaisi hänelle potkut. Lause4: Jenny päätti, että hän tarvitsi vapaapäivän töistä. Lause5: Hän vietti koko päivän rannalla ja paloi auringossa.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6.678</w:t>
      </w:r>
    </w:p>
    <w:p>
      <w:r>
        <w:t xml:space="preserve">Lause1: John ja Ed löivät vetoa siitä, kumpi saa eniten karkkia Halloweenina. Lause2: He lähtivät Johnin talosta samaan aikaan eri suuntiin. Lause3: Heillä oli kaksi tuntia aikaa kerätä niin paljon kuin mahdollista. Lause4: Johnilla oli lopulta eniten. Lause5: Kun he palasivat talolle, he punnitsivat laukkunsa.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6.679</w:t>
      </w:r>
    </w:p>
    <w:p>
      <w:r>
        <w:t xml:space="preserve">Lause1: John sai lopulta eniten. Lause2: John ja Ed löivät vetoa siitä, kumpi saa eniten karkkia Halloweenina. Lause3: Kun he palasivat kotiin, he punnitsivat kassinsa. Lause4: He lähtivät Johnin talolta samaan aikaan eri suuntiin. Lause5: Heillä oli kaksi tuntia aikaa kerätä niin paljon kuin mahdollista.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6.680</w:t>
      </w:r>
    </w:p>
    <w:p>
      <w:r>
        <w:t xml:space="preserve">Lause1: John sai lopulta eniten. Lause2: Heillä oli kaksi tuntia aikaa kerätä niin paljon kuin mahdollista. Lause3: He lähtivät Johnin talosta samaan aikaan eri suuntiin. Lause4: Kun he palasivat talolle, he punnitsivat laukkunsa. Lause5: John ja Ed löivät vetoa siitä, kumpi saa eniten karkkia Halloweenina.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6.681</w:t>
      </w:r>
    </w:p>
    <w:p>
      <w:r>
        <w:t xml:space="preserve">Lause1: Hän juoksi innoissaan vanhempiensa huoneeseen. Lause2: Brandon hyppi ylös ja alas heidän sängyllään. Lause3: Brandon heräsi tänä aamuna hammas puuttui. Lause4: Brandon tarkisti seuraavana päivänä ja löysi tyynynsä alta 50 senttiä. Lause5: Hän juoksi takaisin huoneeseensa laittamaan hampaansa tyynynsä alle.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6.682</w:t>
      </w:r>
    </w:p>
    <w:p>
      <w:r>
        <w:t xml:space="preserve">Lause1: Hän juoksi innoissaan vanhempiensa huoneeseen. Lause2: Hän juoksi takaisin huoneeseensa laittamaan hampaansa tyynynsä alle. Lause3: Brandon heräsi tänä aamuna hammas kateissa. Lause4: Brandon tarkisti seuraavana päivänä ja löysi 50 senttiä tyynynsä alta. Lause5: Brandon hyppi ylös ja alas heidän sängyllään.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6.683</w:t>
      </w:r>
    </w:p>
    <w:p>
      <w:r>
        <w:t xml:space="preserve">Lause1: Hän juoksi takaisin huoneeseensa laittamaan hampaansa tyynynsä alle. Lause2: Brandon tarkisti seuraavana päivänä ja löysi 50 senttiä tyynynsä alta. Lause3: Brandon hyppi ylös ja alas heidän sängyllään. Lause4: Hän juoksi innoissaan vanhempiensa huoneeseen. Lause5: Brandon heräsi tänä aamuna, ja hänen hampaansa puuttui.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6.684</w:t>
      </w:r>
    </w:p>
    <w:p>
      <w:r>
        <w:t xml:space="preserve">Lause1: Kelsi oli haltioissaan eikä voinut uskoa sitä. Lause2: Hän aneli vanhemmiltaan vuosia, jotta hän saisi sellaisen. Lause3: Lopulta he taipuivat ja antoivat hänen saada sellaisen. Lause4: Kelsi halusi aina uuden uima-altaan. Lause5: Kelsi rakasti uutta uima-allastaan.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6.685</w:t>
      </w:r>
    </w:p>
    <w:p>
      <w:r>
        <w:t xml:space="preserve">Lause1: Kelsi rakasti uutta uima-allastaan. Lause2: Lopulta he antoivat periksi ja antoivat hänen saada sellaisen. Lause3: Kelsi oli haltioissaan eikä voinut uskoa sitä. Lause4: Kelsi on aina halunnut uuden uima-altaan. Lause5: Hän aneli vanhemmiltaan vuosia, että hän saisi sellaisen.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6.686</w:t>
      </w:r>
    </w:p>
    <w:p>
      <w:r>
        <w:t xml:space="preserve">Lause1: Lopulta he antoivat periksi ja antoivat hänelle luvan saada yhden. Lause2: Kelsi oli haltioissaan eikä voinut uskoa sitä. Lause3: Hän aneli vanhemmiltaan vuosia, jotta hän saisi sellaisen. Lause4: Kelsi halusi aina uuden uima-altaan. Lause5: Kelsi rakasti uutta uima-allastaan.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6.687</w:t>
      </w:r>
    </w:p>
    <w:p>
      <w:r>
        <w:t xml:space="preserve">Lause1: Rick tykkäsi syödä suklaakaurapuuroa. Lause2: Maku oli hintansa arvoinen. Lause3: Mutta hänen ystävänsä ehdotti, että hän käyttäisi laadukkaampaa kaakaojauhetta. Lause4: Mutta hän päätti ostaa kalliimman kaakaojauheen vain kerran. Lause5: Rick oli tiukoilla rahojen suhteen.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6.688</w:t>
      </w:r>
    </w:p>
    <w:p>
      <w:r>
        <w:t xml:space="preserve">Lause1: Mutta hänen ystävänsä ehdotti, että hän käyttäisi laadukkaampaa kaakaojauhetta. Lause2: Maku oli hintansa arvoinen. Lause3: Rick oli tiukoilla rahasta. Lause4: Rick söi mielellään suklaakaurapuuroa. Lause5: Mutta hän päätti ostaa kalliimman kaakaojauheen vain kerran.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6.689</w:t>
      </w:r>
    </w:p>
    <w:p>
      <w:r>
        <w:t xml:space="preserve">Lause1: Mutta hänen ystävänsä ehdotti, että hän käyttäisi laadukkaampaa kaakaojauhetta. Lause2: Mutta hän päätti ostaa kalliimpaa kaakaojauhetta vain kerran. Lause3: Rick söi mielellään suklaakaurapuuroa. Lause4: Maku oli hintansa arvoinen. Lause5: Rick oli tiukka rahan suhteen.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6.690</w:t>
      </w:r>
    </w:p>
    <w:p>
      <w:r>
        <w:t xml:space="preserve">Lause1: Ann ja Tori olivat olleet ystäviä yli 20 vuotta. Lause2: Ann ja Tori päättivät lopettaa ostokset ja selvittää asian. Lause3: Hän soitti Annille ja kertoi, että joku oli käyttänyt hänen korttiaan. Lause4: He shoppailivat usein yhdessä. Lause5: Tori sai pankista puhelun pankkikortin veloituksista.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6.691</w:t>
      </w:r>
    </w:p>
    <w:p>
      <w:r>
        <w:t xml:space="preserve">Lause1: Hän soitti Annelle ja kertoi, että joku oli käyttänyt hänen korttiaan. Lause2: Ann ja Tori päättivät lopettaa ostokset ja selvittää asian. Lause3: Ann ja Tori olivat olleet ystäviä yli 20 vuotta. Lause4: Tori sai pankista puhelun, joka koski hänen pankkikorttinsa veloituksia. Lause5: He shoppailivat usein yhdessä.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6.692</w:t>
      </w:r>
    </w:p>
    <w:p>
      <w:r>
        <w:t xml:space="preserve">Lause1: Ann ja Tori olivat olleet ystäviä yli 20 vuotta. Lause2: Ann ja Tori päättivät lopettaa ostokset ja selvittää asian. Lause3: Tori sai pankista puhelun, joka koski hänen pankkikorttinsa veloituksia. Lause4: Hän soitti Annille ja kertoi, että joku oli käyttänyt hänen korttiaan. Lause5: He shoppailivat usein yhdessä.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6.693</w:t>
      </w:r>
    </w:p>
    <w:p>
      <w:r>
        <w:t xml:space="preserve">Lause1: Amy oli hermostunut ensimmäisestä viulukonsertistaan. Lause2: Amy esitti upean esityksen. Lause3: Amy osasi kappaleensa, mutta pelkäsi, että hänen mielensä menisi tyhjäksi. Lause4: Amyn jousi tanssi jousien yli. Lause5: Amy sulki silmänsä lavalla seisoessaan ja hengitti syvään.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6.694</w:t>
      </w:r>
    </w:p>
    <w:p>
      <w:r>
        <w:t xml:space="preserve">Lause1: Amy oli hermostunut ensimmäisestä viulukonsertistaan. Lause2: Amy esitti upean esityksen. Lause3: Amy sulki silmänsä lavalla seisoessaan ja hengitti syvään. Lause4: Amy tunsi kappaleensa, mutta pelkäsi, että hänen mielensä menisi tyhjäksi. Lause5: Hänen jousensa tanssi jousien yli.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6.695</w:t>
      </w:r>
    </w:p>
    <w:p>
      <w:r>
        <w:t xml:space="preserve">Lause1: Amy oli hermostunut ensimmäisestä viulukonsertistaan. Lause2: Hänen jousensa tanssi kielten yli. Lause3: Hän osasi kappaleensa, mutta pelkäsi, että hänen mielensä menisi tyhjäksi. Lause4: Amy esitti upean esityksen. Lause5: Amy sulki silmänsä lavalla seisoessaan ja hengitti syvään.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6.696</w:t>
      </w:r>
    </w:p>
    <w:p>
      <w:r>
        <w:t xml:space="preserve">Lause1: Joe liu'utti poikaansa pitkin jäätä kuin curling-kiveä. Lause2: Asuimme ennen jäälammen rannalla. Lause3: Se jäätyi talvella. Lause4: Joen poika ei lakannut nauramasta tuntikausiin. Lause5: Eräänä päivänä ystäväni Joe vei 3-vuotiaan poikansa lammelle.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6.697</w:t>
      </w:r>
    </w:p>
    <w:p>
      <w:r>
        <w:t xml:space="preserve">Lause1: Joe liu'utti poikaansa pitkin jäätä kuin curling-kiveä. Lause2: Eräänä päivänä ystäväni Joe vei 3-vuotiaan poikansa lammelle. Lause3: Me asuimme ennen jäälammen rannalla. Lause4: Joen poika ei lakannut nauramasta tuntikausiin. Lause5: Se jäätyi talvella.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6.698</w:t>
      </w:r>
    </w:p>
    <w:p>
      <w:r>
        <w:t xml:space="preserve">Lause1: Asuimme ennen jäälammen rannalla. Lause2: Se jäätyi talvella. Lause3: Joen poika ei lakannut nauramasta tuntikausiin. Lause4: Eräänä päivänä ystäväni Joe vei 3-vuotiaan poikansa lammelle. Lause5: Joe liu'utti poikaansa jäätä pitkin kuin curling-kiveä.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6.699</w:t>
      </w:r>
    </w:p>
    <w:p>
      <w:r>
        <w:t xml:space="preserve">Lause1: Ginan isä antoi kaikille kuukauden kotiarestia. Lause2: Mitä jos joku pikkulapsista olisi löytänyt nämä huumeet. Lause3: Hän löysi huumeita Ginan teiniveljien sängystä. Lause4: Ginan isä tuli kellarista ylös raivoissaan. Lause5: Ginan isälle tämä oli viimeinen pisara.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6.700</w:t>
      </w:r>
    </w:p>
    <w:p>
      <w:r>
        <w:t xml:space="preserve">Lause1: Ginan isä antoi kaikille kuukauden kotiarestia. Lause2: Ginan isälle tämä oli viimeinen pisara. Lause3: Hän löysi huumeita Ginan teiniveljien sängystä. Lause4: Mitä jos joku pikkulapsista olisi löytänyt nämä huumeet. Lause5: Ginan isä tuli kellarista ylös raivoissaan.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6.701</w:t>
      </w:r>
    </w:p>
    <w:p>
      <w:r>
        <w:t xml:space="preserve">Lause1: Mitä jos joku pikkulapsista olisi löytänyt nämä huumeet. Lause2: Ginan isä tuli ylös kellarista raivoissaan. Lause3: Hän löysi huumeita Ginan teiniveljien sängystä. Lause4: Ginan isälle tämä oli viimeinen pisara. Lause5: Ginan isä antoi kaikille kuukauden kotiarestia.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6.702</w:t>
      </w:r>
    </w:p>
    <w:p>
      <w:r>
        <w:t xml:space="preserve">Lause1: Carry on ollut lyhyt koko elämänsä ajan. Lause2: Hän meni auttamaan Carrya. Lause3: Hän ei koskaan yltänyt kaupan ylimmälle hyllylle. Lause4: He päätyivät treffeille sinä iltana. Lause5: Greg näki, kuinka hän ponnisteli yltääkseen.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6.703</w:t>
      </w:r>
    </w:p>
    <w:p>
      <w:r>
        <w:t xml:space="preserve">Lause1: Hän ei koskaan päässyt kaupan ylimmälle hyllylle. Lause2: He päätyivät treffeille sinä iltana. Lause3: Greg näki hänen ponnistelevan yltääkseen. Lause4: Hän meni auttamaan häntä. Lause5: Carry on ollut lyhyt koko elämänsä ajan.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6.704</w:t>
      </w:r>
    </w:p>
    <w:p>
      <w:r>
        <w:t xml:space="preserve">Lause1: Greg näki hänen ponnistelevan. Lause2: Carry on ollut lyhyt koko elämänsä ajan. Lause3: Hän meni auttamaan häntä. Lause4: He päätyivät treffeille sinä iltana. Lause5: Hän ei koskaan yltänyt kaupan ylimmälle hyllylle.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6.705</w:t>
      </w:r>
    </w:p>
    <w:p>
      <w:r>
        <w:t xml:space="preserve">Lause1: Hän keräsi HG Wellsin ja Jules Vernen kirjoja. Lause2: Hänen suosikkinsa oli HG Wells. Lause3: Hänen isänsä antoi hänelle Tohtori Moreaun saaren. Lause4: Hän rakasti sitä! Lause5: Samuel rakasti lukea vanhoja tieteistarinoita.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6.706</w:t>
      </w:r>
    </w:p>
    <w:p>
      <w:r>
        <w:t xml:space="preserve">Lause1: Hän rakasti sitä! Lause2: Samuel rakasti lukea vanhoja tieteistarinoita. Lause3: Hän keräsi HG Wellsin ja Jules Vernen kirjoja. Lause4: Hänen isänsä antoi hänelle Tohtori Moreaun saaren. Lause5: Hänen suosikkinsa oli HG Wells.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6.707</w:t>
      </w:r>
    </w:p>
    <w:p>
      <w:r>
        <w:t xml:space="preserve">Lause1: Hänen suosikkinsa oli HG Wells. Lause2: Hänen isänsä antoi hänelle Tohtori Moreaun saaren. Lause3: Hän keräsi HG Wellsin ja Jules Vernen kirjoja. Lause4: Hän rakasti sitä! Lause5: Samuel rakasti lukea vanhoja tieteistarinoita.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6.708</w:t>
      </w:r>
    </w:p>
    <w:p>
      <w:r>
        <w:t xml:space="preserve">Lause1: Tämä peli ratkaisisi hänen tulevaisuutensa. Lause2: Scoutti olisi paikalla. Lause3: David oli kaikin puolin loistava jalkapalloilija. Lause4: Häntä jännitti seuraava peli. Lause5: David toivoi pelaavansa todella hyvin.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6.709</w:t>
      </w:r>
    </w:p>
    <w:p>
      <w:r>
        <w:t xml:space="preserve">Lause1: David toivoi pelaavansa todella hyvin. Lause2: Häntä jännitti seuraava peli. Lause3: Tämä peli ratkaisisi hänen tulevaisuutensa. Lause4: Scoutti olisi paikalla. Lause5: David oli kaikin puolin loistava jalkapalloilija.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6.710</w:t>
      </w:r>
    </w:p>
    <w:p>
      <w:r>
        <w:t xml:space="preserve">Lause1: Partiolainen olisi siellä. Lause2: David toivoi pelaavansa todella hyvin. Lause3: Häntä jännitti seuraava peli. Lause4: Tämä peli ratkaisisi hänen tulevaisuutensa. Lause5: David oli kaikin puolin loistava jalkapalloilija.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6.711</w:t>
      </w:r>
    </w:p>
    <w:p>
      <w:r>
        <w:t xml:space="preserve">Lause1: Tad loukkaantui vakavasti. Lause2: Tad menetti hallinnan ja törmäsi seinään. Lause3: Hän oli odottanut tätä koko ikänsä. Lause4: Viime perjantaina oli Tad Dunkinin ensimmäinen Nascar-kilpailu. Lause5: Hän pärjäsi ensikertalaiseksi yllättävän hyvin.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6.712</w:t>
      </w:r>
    </w:p>
    <w:p>
      <w:r>
        <w:t xml:space="preserve">Lause1: Hän oli odottanut tätä koko elämänsä ajan. Lause2: Tad loukkaantui vakavasti. Lause3: Viime perjantaina oli Tad Dunkinin ensimmäinen Nascar-kilpailu. Lause4: Sitten hän menetti hallinnan ja törmäsi seinään. Lause5: Hän pärjäsi ensikertalaiseksi yllättävän hyvin.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6.713</w:t>
      </w:r>
    </w:p>
    <w:p>
      <w:r>
        <w:t xml:space="preserve">Lause1: Tad Dunkin ajoi viime perjantaina ensimmäistä kertaa Nascarissa. Lause2: Hän pärjäsi ensikertalaiseksi yllättävän hyvin. Lause3: Sitten hän menetti hallinnan ja törmäsi seinään. Lause4: Tad loukkaantui vakavasti. Lause5: Hän oli odottanut tätä koko ikänsä.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6.714</w:t>
      </w:r>
    </w:p>
    <w:p>
      <w:r>
        <w:t xml:space="preserve">Lause1: Danny vei Paisleyn eräänä päivänä piknikille. Lause2: Danny tykkää käydä piknikillä. Lause3: Hän viihtyi hyvin. Lause4: Paisley on Dannyn tyttöystävä. Lause5: Danny oli iloinen siitä, että sai jakaa piknik-retken hänen kanssaan.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6.715</w:t>
      </w:r>
    </w:p>
    <w:p>
      <w:r>
        <w:t xml:space="preserve">Lause1: Hän viihtyi hyvin hyvin. Lause2: Danny vei Paisleyn eräänä päivänä piknikille. Lause3: Paisley on Dannyn tyttöystävä. Lause4: Danny oli iloinen, että hän saattoi jakaa piknik-tapahtuman hänen kanssaan. Lause5: Danny tykkää käydä piknikillä.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6.716</w:t>
      </w:r>
    </w:p>
    <w:p>
      <w:r>
        <w:t xml:space="preserve">Lause1: Danny vei Paisleyn eräänä päivänä piknikille. Lause2: Danny oli iloinen voidessaan jakaa piknik-päivänsä Paisleen kanssa. Lause3: Paisley on Dannyn tyttöystävä. Lause4: Danny tykkää käydä piknikillä. Lause5: Hän viihtyi erittäin hyvin.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6.717</w:t>
      </w:r>
    </w:p>
    <w:p>
      <w:r>
        <w:t xml:space="preserve">Lause1: Rintakarvoitukseni oli riistäytymässä käsistä. Lause2: Astuin suihkuun ja aloin ajella niitä pois. Lause3: Päätin, että minun oli otettava trimmeri käyttöön. Lause4: Hiukset alkoivat tukkia viemärin, koska niitä oli niin paljon. Lause5: Päätin käydä vahaamassa sen.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6.718</w:t>
      </w:r>
    </w:p>
    <w:p>
      <w:r>
        <w:t xml:space="preserve">Lause1: Rintakarvoitukseni oli riistäytymässä käsistä. Lause2: Astuin suihkuun ja aloin ajella niitä pois. Lause3: Hiukset alkoivat tukkia viemärin, koska niitä oli niin paljon. Lause4: Päätin käydä vahaamassa ne. Lause5: Päätin, että minun piti ottaa trimmerit siihen.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6.719</w:t>
      </w:r>
    </w:p>
    <w:p>
      <w:r>
        <w:t xml:space="preserve">Lause1: Päätin, että minun oli otettava siihen trimmerit. Lause2: Rintakarvoitukseni oli riistäytymässä käsistä. Lause3: Päätin käydä vahaamassa ne. Lause4: Astuin suihkuun ja aloin ajella niitä pois. Lause5: Hiukset alkoivat tukkia viemärin, koska niitä oli niin paljon.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6.720</w:t>
      </w:r>
    </w:p>
    <w:p>
      <w:r>
        <w:t xml:space="preserve">Lause1: Sain aivohalvauksen vuonna 2011. Lause2: Kaurapuurosta tuli lempiruokaani. Lause3: Henkilökunta syötti minulle kaurapuuroa joka aamu. Lause4: Vapautumiseni jälkeen jatkoin kaurapuurojen syömistä. Lause5: Vietin 8 viikkoa sairaaloissa ja kuntoutuskeskuksissa.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6.721</w:t>
      </w:r>
    </w:p>
    <w:p>
      <w:r>
        <w:t xml:space="preserve">Lause1: Sain aivohalvauksen vuonna 2011. Lause2: Vietin 8 viikkoa sairaaloissa ja kuntoutuskeskuksissa. Lause3: Henkilökunta syötti minulle kaurapuuroa joka aamu. Lause4: Vapautumiseni jälkeen jatkoin kaurapuurojen syömistä. Lause5: Kaurapuurosta tuli lempiruokaani.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6.722</w:t>
      </w:r>
    </w:p>
    <w:p>
      <w:r>
        <w:t xml:space="preserve">Lause1: Henkilökunta syötti minulle kaurapuuroa joka aamu. Lause2: Vapautumiseni jälkeen söin edelleen kaurapuuroa. Lause3: Kaurapuurosta tuli lempiruokaani. Lause4: Sain aivohalvauksen vuonna 2011. Lause5: Vietin 8 viikkoa sairaaloissa ja kuntoutuskeskuksissa.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6.723</w:t>
      </w:r>
    </w:p>
    <w:p>
      <w:r>
        <w:t xml:space="preserve">Lause1: Hän maalasi koiran vaaleanpunaiseksi. Lause2: Charlesilla oli iso, valkoinen koira. Lause3: Hän ei pitänyt koiran ulkonäöstä. Lause4: Charles mietti, mitä hän voisi tehdä muuttaakseen sitä. Lause5: Charlesin äiti oli hyvin vihainen.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6.724</w:t>
      </w:r>
    </w:p>
    <w:p>
      <w:r>
        <w:t xml:space="preserve">Lause1: Charlesin äiti oli hyvin vihainen. Lause2: Hän maalasi koiran vaaleanpunaiseksi. Lause3: Hän ei pitänyt koiran ulkonäöstä. Lause4: Charles mietti, mitä hän voisi tehdä muuttaakseen sitä. Lause5: Charlesilla oli iso, valkoinen koira.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6.725</w:t>
      </w:r>
    </w:p>
    <w:p>
      <w:r>
        <w:t xml:space="preserve">Lause1: Hän ei pitänyt koiran ulkonäöstä. Lause2: Charles mietti, mitä hän voisi tehdä muuttaakseen asian. Lause3: Charlesin äiti oli hyvin vihainen. Lause4: Hän maalasi koiran vaaleanpunaiseksi. Lause5: Charlesilla oli iso, valkoinen koira.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6.726</w:t>
      </w:r>
    </w:p>
    <w:p>
      <w:r>
        <w:t xml:space="preserve">Lause1: Hän uppoutui kirjaan lentäessään. Lause2: Kelly oli onneton. Lause3: Hänellä oli kaksi pitkää lentoa eikä mitään muuta tekemistä. Lause4: Kelly osti eräänä päivänä kirjan luettavaksi lentokoneessa. Lause5: Mutta kun hän vaihtoi konetta, hän tajusi unohtaneensa sen!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6.727</w:t>
      </w:r>
    </w:p>
    <w:p>
      <w:r>
        <w:t xml:space="preserve">Lause1: Hän uppoutui kirjaan lentäessään. Lause2: Hänellä oli kaksi pitkää lentoa eikä mitään muuta tekemistä. Lause3: Kelly oli onneton. Lause4: Kelly osti eräänä päivänä kirjan luettavaksi lentokoneessa. Lause5: Mutta kun hän vaihtoi konetta, hän tajusi unohtaneensa sen!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6.728</w:t>
      </w:r>
    </w:p>
    <w:p>
      <w:r>
        <w:t xml:space="preserve">Lause1: Hänellä oli kaksi pitkää lentoa eikä mitään muuta tekemistä. Lause2: Kelly oli onneton. Lause3: Kelly osti eräänä päivänä kirjan luettavaksi lentokoneessa. Lause4: Hän uppoutui kirjaan lennon aikana. Lause5: Mutta kun hän vaihtoi konetta, hän tajusi unohtaneensa kirjan!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6.729</w:t>
      </w:r>
    </w:p>
    <w:p>
      <w:r>
        <w:t xml:space="preserve">Lause1: Ava kävi oppitunneilla 6 viikon ajan ja oppi uimaan. Lause2: Hän kysyi äidiltään, voisiko hän ottaa uimatunteja. Lause3: Ava oli vihainen siitä, että hänen piti pitää uima-altaassa liivejä. Lause4: Hän halusi uida ilman liivejä kuten veljensä. Lause5: Hän oli iloinen siitä, ettei hänen enää tarvinnut käyttää liivejä.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6.730</w:t>
      </w:r>
    </w:p>
    <w:p>
      <w:r>
        <w:t xml:space="preserve">Lause1: Hän halusi uida ilman liivejä kuten veljensä. Lause2: Ava oli vihainen siitä, että hänen täytyi pitää altaassa liivejä. Lause3: Ava kävi oppitunneilla kuuden viikon ajan ja oppi uimaan. Lause4: Ava kysyi äidiltään, voisiko hän ottaa uimatunteja. Lause5: Hän oli iloinen siitä, ettei hänen enää tarvinnut pitää liivejä.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6.731</w:t>
      </w:r>
    </w:p>
    <w:p>
      <w:r>
        <w:t xml:space="preserve">Lause1: Hän oli iloinen siitä, ettei hänen tarvinnut enää käyttää liiviä. Lause2: Ava kävi oppitunneilla 6 viikon ajan ja oppi uimaan. Lause3: Hän kysyi äidiltään, voisiko hän ottaa uimatunteja. Lause4: Ava oli vihainen siitä, että hänen täytyi pitää uima-altaassa liivejä. Lause5: Hän halusi uida ilman liivejä kuten veljensä.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6.732</w:t>
      </w:r>
    </w:p>
    <w:p>
      <w:r>
        <w:t xml:space="preserve">Lause1: Tom oli paketoimassa joululahjoja. Lause2: Jouluna Tom ojensi pojalleen lahjan. Lause3: Tomin poika oli hämmentynyt, kun hän purki paketista nukkekodin. Lause4: Mutta hän ei enää tiennyt, kenelle ne olivat tarkoitettu. Lause5: Niinpä hän laittoi lahjoihin väärät nimilaput.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6.733</w:t>
      </w:r>
    </w:p>
    <w:p>
      <w:r>
        <w:t xml:space="preserve">Lause1: Tom oli paketoimassa joululahjoja. Lause2: Niinpä hän laittoi lahjoihin väärät nimilaput. Lause3: Jouluna Tom ojensi pojalleen lahjan. Lause4: Hänen poikansa oli hämmentynyt, kun hän purki paketista nukkekodin. Lause5: Mutta hän ei enää tiennyt, kenelle ne olivat tarkoitettu.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6.734</w:t>
      </w:r>
    </w:p>
    <w:p>
      <w:r>
        <w:t xml:space="preserve">Lause1: Tom oli paketoimassa joululahjoja. Lause2: Niinpä hän laittoi lahjoihin väärät nimilaput. Lause3: Mutta hän ei enää tiennyt, kenelle ne olivat. Lause4: Hänen poikansa oli hämmentynyt, kun hän paketoi nukkekodin. Lause5: Jouluna Tom ojensi pojalleen lahjan.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6.735</w:t>
      </w:r>
    </w:p>
    <w:p>
      <w:r>
        <w:t xml:space="preserve">Lause1: Hän suositteli parempaa ruokavaliota ja liikuntaa. Lause2: Hän palkkasi personal trainerin auttamaan häntä saavuttamaan tavoitteensa. Lause3: Connie liittyi eräänä päivänä kuntosalille. Lause4: Seuraavana päivänä Connie oli pettynyt, kun hän ei nähnyt muutosta. Lause5: Lääkärin mukaan Connie on ylipainoinen.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6.736</w:t>
      </w:r>
    </w:p>
    <w:p>
      <w:r>
        <w:t xml:space="preserve">Lause1: Hän palkkasi personal trainerin auttamaan häntä saavuttamaan tavoitteensa. Lause2: Hän suositteli parempaa ruokavaliota ja liikuntaa. Lause3: Connie on lääkärin mukaan ylipainoinen. Lause4: Eräänä päivänä Connie liittyi kuntosalille. Lause5: Seuraavana päivänä Connie oli pettynyt, kun hän ei huomannut muutosta.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6.737</w:t>
      </w:r>
    </w:p>
    <w:p>
      <w:r>
        <w:t xml:space="preserve">Lause1: Seuraavana päivänä Connie oli pettynyt, kun hän ei nähnyt muutosta. Lause2: Connie on lääkärin mukaan ylipainoinen. Lause3: Hän palkkasi personal trainerin auttamaan häntä saavuttamaan tavoitteensa. Lause4: Hän suositteli parempaa ruokavaliota ja liikuntaa. Lause5: Eräänä päivänä Connie liittyi kuntosalille.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6.738</w:t>
      </w:r>
    </w:p>
    <w:p>
      <w:r>
        <w:t xml:space="preserve">Lause1: Kurtis vapisi pelosta. Lause2: Kurtis päätti lähteä telttailemaan. Lause3: Hän ajoi vuorille ja löysi leiripaikan. Lause4: Hän alkoi pystyttää telttaa. Lause5: Yhtäkkiä tuli harmaakarhu ja alkoi lähestyä Kurtista.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6.739</w:t>
      </w:r>
    </w:p>
    <w:p>
      <w:r>
        <w:t xml:space="preserve">Lause1: Yhtäkkiä harmaakarhu tuli ja alkoi lähestyä Kurtista. Lause2: Hän ajoi vuorille ja löysi leiripaikan. Lause3: Kurtis päätti lähteä telttailemaan. Lause4: Hän alkoi pystyttää telttaa. Lause5: Kurtis vapisi pelosta.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6.740</w:t>
      </w:r>
    </w:p>
    <w:p>
      <w:r>
        <w:t xml:space="preserve">Lause1: Yhtäkkiä harmaakarhu tuli ja alkoi lähestyä Kurtista. Lause2: Kurtis päätti lähteä telttailemaan. Lause3: Kurtis vapisi pelosta. Lause4: Hän ajoi vuorille ja löysi leiripaikan. Lause5: Hän alkoi pystyttää telttaa.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6.741</w:t>
      </w:r>
    </w:p>
    <w:p>
      <w:r>
        <w:t xml:space="preserve">Lause1: Neil oli innoissaan nähdessään australialaisen kulttuurin. Lause2: Hän oli innoissaan eksoottisista eläimistä ja ihmisistä! Lause3: Neil oli matkustanut Aasian halki. Lause4: Hänen lempihetkensä oli, kun hän sai ruokkia koalavauvaa. Lause5: Nyt hän oli edennyt etelään Australiaan.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6.742</w:t>
      </w:r>
    </w:p>
    <w:p>
      <w:r>
        <w:t xml:space="preserve">Lause1: Hänen lempihetkensä oli, kun hän sai ruokkia koalavauvaa. Lause2: Nyt hän oli edennyt etelään Australiaan. Lause3: Neil oli matkustanut Aasian halki. Lause4: Neil oli niin innoissaan nähdessään australialaisen kulttuurin. Lause5: Hän oli innoissaan eksoottisista eläimistä ja ihmisistä!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6.743</w:t>
      </w:r>
    </w:p>
    <w:p>
      <w:r>
        <w:t xml:space="preserve">Lause1: Hänen lempihetkensä oli, kun hän sai ruokkia koalavauvaa. Lause2: Neil oli matkustanut Aasian halki. Lause3: Nyt hän oli edennyt etelään Australiaan. Lause4: Neil oli niin innoissaan nähdessään australialaisen kulttuurin. Lause5: Hän oli innoissaan eksoottisista eläimistä ja ihmisistä!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6.744</w:t>
      </w:r>
    </w:p>
    <w:p>
      <w:r>
        <w:t xml:space="preserve">Lause1: Hän pyysi Jebiltä viisikymmentä dollaria. Lause2: Jeb kieltäytyi. Lause3: Joe sai töitä, jotta hänen ei tarvitsisi lainata rahaa. Lause4: Joe tarvitsi rahaa. Lause5: Hän käski Joen hankkia töitä.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6.745</w:t>
      </w:r>
    </w:p>
    <w:p>
      <w:r>
        <w:t xml:space="preserve">Lause1: Joe tarvitsi rahaa. Lause2: Hän käski Joen hankkia töitä. Lause3: Hän pyysi Jebiltä viisikymmentä dollaria. Lause4: Joe hankki työpaikan, jotta hänen ei tarvitsisi lainata rahaa. Lause5: Jeb kieltäytyi.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6.746</w:t>
      </w:r>
    </w:p>
    <w:p>
      <w:r>
        <w:t xml:space="preserve">Lause1: Jeb kieltäytyi. Lause2: Hän pyysi Jebiltä viisikymmentä dollaria. Lause3: Joe tarvitsi rahaa. Lause4: Joe sai töitä, jotta hänen ei tarvitsisi lainata rahaa. Lause5: Hän kehotti Joeta hankkimaan työpaikan.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6.747</w:t>
      </w:r>
    </w:p>
    <w:p>
      <w:r>
        <w:t xml:space="preserve">Lause1: Ginan mielestä tämä oli hyvin epäreilua. Lause2: Hänen vanhempansa pitivät häntä vastuullisena, koska hän oli vanhempi. Lause3: Hän meni huoneeseensa ja istui yksin odottamassa anteeksipyyntöä. Lause4: Hänen siskonsa tuli ja pyysi anteeksi. Lause5: Gina joutui vaikeuksiin jostain, mitä hänen siskonsa teki.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6.748</w:t>
      </w:r>
    </w:p>
    <w:p>
      <w:r>
        <w:t xml:space="preserve">Lause1: Hänen sisarensa tuli pyytämään anteeksi. Lause2: Hän meni huoneeseensa ja istui yksin odottamassa anteeksipyyntöä. Lause3: Ginan mielestä tämä oli hyvin epäreilua. Lause4: Hänen vanhempansa pitivät häntä vastuullisena, koska hän oli vanhempi. Lause5: Gina joutui vaikeuksiin jostain, mitä hänen siskonsa teki.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6.749</w:t>
      </w:r>
    </w:p>
    <w:p>
      <w:r>
        <w:t xml:space="preserve">Lause1: Gina oli vaikeuksissa jostain, mitä hänen siskonsa teki. Lause2: Hänen siskonsa tuli ja pyysi anteeksi. Lause3: Hän meni huoneeseensa ja istui yksin odottamassa anteeksipyyntöä. Lause4: Ginan mielestä tämä oli hyvin epäreilua. Lause5: Hänen vanhempansa pitivät häntä vastuullisena, koska hän oli vanhempi.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6.750</w:t>
      </w:r>
    </w:p>
    <w:p>
      <w:r>
        <w:t xml:space="preserve">Lause1: Ann rakasti kakkua. Lause2: Ann tuli sisälle ja katseli, kun kakkuja valmistettiin. Lause3: Ann käveli joka lauantai leipomon ohi. Lause4: Eräänä päivänä eräs nainen pyysi häntä sisälle. Lause5: Ann rakasti katsella kauniita kakkuja.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6.751</w:t>
      </w:r>
    </w:p>
    <w:p>
      <w:r>
        <w:t xml:space="preserve">Lause1: Ann tuli sisälle ja katseli, kun kakkuja valmistettiin. Lause2: Eräänä päivänä eräs nainen pyysi Annia sisälle. Lause3: Ann käveli joka lauantai leipomon ohi. Lause4: Ann rakasti kakkua. Lause5: Ann rakasti katsella kauniita kakkuja.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6.752</w:t>
      </w:r>
    </w:p>
    <w:p>
      <w:r>
        <w:t xml:space="preserve">Lause1: Eräänä päivänä eräs nainen pyysi häntä sisälle. Lause2: Ann rakasti kakkua. Lause3: Ann tuli sisälle ja katseli, kun kakkuja valmistettiin. Lause4: Ann rakasti katsella kauniita kakkuja. Lause5: Joka lauantai hän käveli leipomon ohi.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6.753</w:t>
      </w:r>
    </w:p>
    <w:p>
      <w:r>
        <w:t xml:space="preserve">Lause1: He olivat innoissaan kokeillessaan uusia makuja. Lause2: Kelly ja hänen ystävänsä menivät uuteen jäätelökauppaan. Lause3: Vaikka se näytti ällöttävältä, se maistui hyvältä. Lause4: Yksi maku oli wasabi. Lause5: Kelly oli iloinen siitä, että hän kokeili uusia makuja.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6.754</w:t>
      </w:r>
    </w:p>
    <w:p>
      <w:r>
        <w:t xml:space="preserve">Lause1: Kelly ja hänen ystävänsä menivät uuteen jäätelökauppaan. Lause2: Kelly oli iloinen kokeillessaan uusia makuja. Lause3: Yksi mauista oli wasabi. Lause4: He olivat innoissaan kokeillessaan uusia makuja. Lause5: Vaikka se näytti ällöttävältä, se maistui hyvältä.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6.755</w:t>
      </w:r>
    </w:p>
    <w:p>
      <w:r>
        <w:t xml:space="preserve">Lause1: Kelly ja hänen ystävänsä menivät uuteen jäätelökauppaan. Lause2: Kelly oli iloinen kokeillessaan uusia makuja. Lause3: He olivat innoissaan kokeillessaan uusia makuja. Lause4: Vaikka se näytti ällöttävältä, se maistui hyvältä. Lause5: Yksi mauista oli wasabi.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6.756</w:t>
      </w:r>
    </w:p>
    <w:p>
      <w:r>
        <w:t xml:space="preserve">Lause1: Rory oli allerginen gluteenille ja mansikoille. Lause2: Eräänä päivänä hän istuutui syömään lounasta koulussa. Lause3: Hän avasi lounasrasiansa ja tuijotti mansikoita sisältävää voileipää. Lause4: Hänen uusi äitipuolensa oli ensimmäistä kertaa pakannut hänelle lounaan. Lause5: Rory joutui sinä päivänä ostamaan koululounaan.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6.757</w:t>
      </w:r>
    </w:p>
    <w:p>
      <w:r>
        <w:t xml:space="preserve">Lause1: Hänen uusi äitipuolensa oli ensimmäistä kertaa pakannut hänelle lounaan. Lause2: Rory joutui ostamaan koululounaan sinä päivänä. Lause3: Rory oli allerginen gluteenille ja mansikoille. Lause4: Eräänä päivänä hän istuutui syömään lounasta koulussa. Lause5: Hän avasi lounasrasiansa ja tuijotti mansikoita sisältävää voileipää.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6.758</w:t>
      </w:r>
    </w:p>
    <w:p>
      <w:r>
        <w:t xml:space="preserve">Lause1: Rory oli allerginen gluteenille ja mansikoille. Lause2: Hän avasi lounasrasiansa ja tuijotti mansikoita sisältävää voileipää. Lause3: Eräänä päivänä hän istuutui syömään lounasta koulussa. Lause4: Rory joutui sinä päivänä ostamaan koululounaan. Lause5: Hänen uusi äitipuolensa oli pakannut hänelle lounaan ensimmäistä kertaa.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6.759</w:t>
      </w:r>
    </w:p>
    <w:p>
      <w:r>
        <w:t xml:space="preserve">Lause1: Hän kysyi isältään ja tämä suostui. Lause2: He alkoivat etsiä ensimmäistä autoa. Lause3: Pojan piti oppia ajamaan. Lause4: Lehti-ilmoituksista he löysivät mukavan näköisen auton. Lause5: He ostivat auton.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6.760</w:t>
      </w:r>
    </w:p>
    <w:p>
      <w:r>
        <w:t xml:space="preserve">Lause1: He alkoivat etsiä ensimmäistä autoa. Lause2: He ostivat auton. Lause3: Pojan piti oppia ajamaan. Lause4: Hän kysyi isältään, ja tämä suostui. Lause5: Sanomalehti-ilmoituksista he löysivät mukavan näköisen auton.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6.761</w:t>
      </w:r>
    </w:p>
    <w:p>
      <w:r>
        <w:t xml:space="preserve">Lause1: He ostivat auton. Lause2: Sanomalehti-ilmoituksista he löysivät mukavan näköisen auton. Lause3: Pojan piti oppia ajamaan. Lause4: He alkoivat etsiä ensimmäistä autoa. Lause5: Hän kysyi isältään, ja tämä suostui.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6.762</w:t>
      </w:r>
    </w:p>
    <w:p>
      <w:r>
        <w:t xml:space="preserve">Lause1: Mutta takaisin sisään hiipiminen oli ongelma. Lause2: Hänen isänsä sai heidät kiinni ja torui heitä hiipimisestä. Lause3: Tytöt kiipesivät kellariin avoimesta ikkunasta. Lause4: Isä oli keittiössä. Lause5: Lynn kertoi ystävilleen, että he aikoivat hiipiä ulos.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6.763</w:t>
      </w:r>
    </w:p>
    <w:p>
      <w:r>
        <w:t xml:space="preserve">Lause1: Tytöt kiipesivät kellariin avoimesta ikkunasta. Lause2: Isä sai heidät kiinni ja torui heitä hiipimisestä. Lause3: Lynn kertoi ystävilleen, että he aikoivat hiipiä ulos. Lause4: Hänen isänsä oli keittiössä. Lause5: Mutta takaisin sisään hiipiminen oli ongelma.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6.764</w:t>
      </w:r>
    </w:p>
    <w:p>
      <w:r>
        <w:t xml:space="preserve">Lause1: Hänen isänsä oli keittiössä. Lause2: Tytöt kiipesivät kellariin avoimesta ikkunasta. Lause3: Mutta takaisin sisään hiipiminen oli ongelma. Lause4: Lynn kertoi ystävilleen, että he aikoivat hiipiä ulos. Lause5: Lynnin isä sai heidät kiinni ja torui heitä hiipimisestä.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6.765</w:t>
      </w:r>
    </w:p>
    <w:p>
      <w:r>
        <w:t xml:space="preserve">Lause1: Hänellä ei ollut kotona ilmastointilaitetta. Lause2: Tory joutui odottamaan jonkin aikaa ilmastointilaitteen ostamista, mutta se oli viileämpi. Lause3: Mutta kun hän astui ulos, hän huomasi sadepisaroita. Lause4: Hän keräsi rahansa ja lähti ostamaan ilmastointilaitetta. Lause5: Tory oli väsynyt helteiseen säähän.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6.766</w:t>
      </w:r>
    </w:p>
    <w:p>
      <w:r>
        <w:t xml:space="preserve">Lause1: Mutta kun hän astui ulos, hän huomasi sadepisaroita. Lause2: Tory joutui odottamaan jonkin aikaa ilmastointilaitteen ostamista, mutta nyt oli viileämpää. Lause3: Hän keräsi rahansa ja lähti ostamaan ilmastointilaitetta. Lause4: Hänellä ei ollut kotona ilmastointilaitetta. Lause5: Tory oli väsynyt helteiseen säähän.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6.767</w:t>
      </w:r>
    </w:p>
    <w:p>
      <w:r>
        <w:t xml:space="preserve">Lause1: Tory joutui odottamaan jonkin aikaa ilmastointilaitteen ostamista, mutta se oli viileämpi. Lause2: Hän keräsi rahansa ja lähti ostamaan ilmastointilaitetta. Lause3: Tory oli väsynyt helteiseen säähän. Lause4: Hänellä ei ollut kotona ilmastointilaitetta. Lause5: Mutta kun hän astui ulos, hän huomasi sadepisaroita.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6.768</w:t>
      </w:r>
    </w:p>
    <w:p>
      <w:r>
        <w:t xml:space="preserve">Lause1: Äitini mielestä sen pitäisi mennä nurkkaan. Lause2: Se on vielä pystytettävä. Lause3: En ole varma, mihin sen laittaisin. Lause4: Ostin tänään uuden lampun. Lause5: Laitoin sen yöpöydälle nurkkaan.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6.769</w:t>
      </w:r>
    </w:p>
    <w:p>
      <w:r>
        <w:t xml:space="preserve">Lause1: Ostin tänään uuden lampun. Lause2: Äitini mielestä sen pitäisi mennä nurkkaan. Lause3: Laitoin sen yöpöydälle nurkkaan. Lause4: En ole varma, mihin sen laittaisin. Lause5: Minun täytyy vielä pystyttää se.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6.770</w:t>
      </w:r>
    </w:p>
    <w:p>
      <w:r>
        <w:t xml:space="preserve">Lause1: Laitoin sen yöpöydälle nurkkaan. Lause2: En ole varma, mihin sen laittaisin. Lause3: Minun täytyy vielä laittaa se pystyyn. Lause4: Ostin tänään uuden lampun. Lause5: Äitini mielestä sen pitäisi mennä nurkkaan.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6.771</w:t>
      </w:r>
    </w:p>
    <w:p>
      <w:r>
        <w:t xml:space="preserve">Lause1: Monta vuotta sitten Yhdysvallat ei ollut maa. Lause2: He päättivät, että he haluavat olla oma maansa. Lause3: Sodan nimi oli Amerikan vallankumous. Lause4: Sen sijaan siellä asuvat ihmiset olivat osa Englantia. Lause5: Sota oli pitkä, mutta lopulta he voittivat.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6.772</w:t>
      </w:r>
    </w:p>
    <w:p>
      <w:r>
        <w:t xml:space="preserve">Lause1: Sota oli nimeltään Amerikan vallankumous. Lause2: Sen sijaan siellä asuneet ihmiset olivat osa Englantia. Lause3: Sota oli pitkä, mutta lopulta he voittivat. Lause4: He päättivät, että he halusivat olla oma maansa. Lause5: Monta vuotta sitten Yhdysvallat ei ollut maa.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6.773</w:t>
      </w:r>
    </w:p>
    <w:p>
      <w:r>
        <w:t xml:space="preserve">Lause1: Sen sijaan siellä asuneet ihmiset olivat osa Englantia. Lause2: Sodan nimi oli Amerikan vallankumous. Lause3: Sota oli pitkä, mutta lopulta he voittivat. Lause4: Monta vuotta sitten Yhdysvallat ei ollut maa. Lause5: He päättivät, että he halusivat olla oma maansa.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6.774</w:t>
      </w:r>
    </w:p>
    <w:p>
      <w:r>
        <w:t xml:space="preserve">Lause1: Cole omisti puutarhan, jossa oli paljon vihanneksia. Lause2: Hän alkoi viedä ylimääräisiä vihanneksia paikalliselle kirkolle. Lause3: Kaikki jäsenet allekirjoittivat Colen kiitoskortin. Lause4: Hänellä oli niin paljon vihanneksia, että hän joutui heittämään ne pois. Lause5: Seurakunta oli kiitollinen Colelle hänen ystävällisyydestään.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6.775</w:t>
      </w:r>
    </w:p>
    <w:p>
      <w:r>
        <w:t xml:space="preserve">Lause1: Hän alkoi viedä ylimääräisiä vihanneksiaan paikalliselle kirkolle. Lause2: Hänellä oli niin paljon vihanneksia, että hän joutui heittämään ne pois. Lause3: Colella oli puutarha, jossa oli paljon vihanneksia. Lause4: Seurakunta oli kiitollinen Colelle hänen ystävällisyydestään. Lause5: Kaikki kirkon jäsenet allekirjoittivat kiitoskortin Colelle.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6.776</w:t>
      </w:r>
    </w:p>
    <w:p>
      <w:r>
        <w:t xml:space="preserve">Lause1: Seurakunta oli kiitollinen Colelle hänen ystävällisyydestään. Lause2: Hän alkoi viedä ylimääräisiä vihanneksiaan paikalliselle kirkolle. Lause3: Hänellä oli niitä niin paljon, että hän joutui heittämään ne pois. Lause4: Colella oli puutarha, jossa oli paljon vihanneksia. Lause5: Kaikki jäsenet allekirjoittivat Colelle kiitoskortin.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6.777</w:t>
      </w:r>
    </w:p>
    <w:p>
      <w:r>
        <w:t xml:space="preserve">Lause1: Minulla oli aikainen yö. Lause2: Lounaan aikana päätin levätä jalkapallokentän katsomossa. Lause3: Lisäksi nukahdin bussimatkalla kotiin. Lause4: Koko koulupäivän ajan olin täysin väsynyt. Lause5: Kun espanjanopettajani opetti aksentteja, minä nukahdin.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6.778</w:t>
      </w:r>
    </w:p>
    <w:p>
      <w:r>
        <w:t xml:space="preserve">Lause1: Lisäksi nukahdin bussimatkalla kotiin. Lause2: Nukahdin, kun espanjanopettajani opetti aksentteja. Lause3: Minulla oli aikainen yö. Lause4: Lounaan aikana päätin levätä jalkapallokentän katsomossa. Lause5: Koko koulupäivän ajan olin täysin väsynyt.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6.779</w:t>
      </w:r>
    </w:p>
    <w:p>
      <w:r>
        <w:t xml:space="preserve">Lause1: Minulla oli aikainen yö. Lause2: Lisäksi nukahdin bussimatkalla kotiin. Lause3: Kun espanjanopettajani opetti aksentteja, minä nukahdin. Lause4: Koko koulupäivän ajan olin täysin väsynyt. Lause5: Lounaan aikana päätin levätä jalkapallokentän katsomossa.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6.780</w:t>
      </w:r>
    </w:p>
    <w:p>
      <w:r>
        <w:t xml:space="preserve">Lause1: Peura ja Bobin etupuskuri murskautuivat! Lause2: Bob oli häkeltynyt ja sai haavan otsaansa! Lause3: Peura hyppäsi suoraan hänen edestään tielle. Lause4: Bob haaveili ajaessaan autoa. Lause5: Bobin auto törmäsi peuraan!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6.781</w:t>
      </w:r>
    </w:p>
    <w:p>
      <w:r>
        <w:t xml:space="preserve">Lause1: Bob oli pyörryksissä ja hänen otsassaan oli haava! Lause2: Bob haaveili ajaessaan autoa. Lause3: Peura ja Bobin etupuskuri olivat murskaantuneet! Lause4: Bobin auto törmäsi peuraan! Lause5: Peura hyppäsi suoraan hänen edessään tielle.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6.782</w:t>
      </w:r>
    </w:p>
    <w:p>
      <w:r>
        <w:t xml:space="preserve">Lause1: Bob haaveili ajaessaan autoa. Lause2: Peura ja Bobin etupuskuri murskautuivat! Lause3: Bob oli häkeltynyt ja hänellä oli haava otsassaan! Lause4: Peura hyppäsi suoraan hänen edestään tielle. Lause5: Bobin auto törmäsi peuraan!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6.783</w:t>
      </w:r>
    </w:p>
    <w:p>
      <w:r>
        <w:t xml:space="preserve">Lause1: Vietin paljon aikaa niiden parissa. Lause2: Olin järkyttynyt, kun menetin kaikki rahani. Lause3: Opin, että pidän todella peliautomaateista. Lause4: Käytin paljon rahaa. Lause5: Menin las vegasiin.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6.784</w:t>
      </w:r>
    </w:p>
    <w:p>
      <w:r>
        <w:t xml:space="preserve">Lause1: Opin, että pidän todella peliautomaateista. Lause2: Olin järkyttynyt, kun menetin kaikki rahani. Lause3: Käytin paljon rahaa. Lause4: Käytin niihin paljon aikaa. Lause5: Menin las vegasiin.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6.785</w:t>
      </w:r>
    </w:p>
    <w:p>
      <w:r>
        <w:t xml:space="preserve">Lause1: Vietin paljon aikaa niiden parissa. Lause2: Menin Las Vegasiin. Lause3: käytin paljon rahaa. Lause4: Olin järkyttynyt, kun menetin kaikki rahani. Lause5: Opin, että pidän todella peliautomaateista.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6.786</w:t>
      </w:r>
    </w:p>
    <w:p>
      <w:r>
        <w:t xml:space="preserve">Lause1: Hän ei todellakaan tiennyt, mitä tehdä. Lause2: Hänen isänsä ei tullut kysymykseenkään, koska hän oli väkivaltainen ääliö. Lause3: Hän tarvitsi jonkun, joka antaisi hänet pois. Lause4: Chelsea oli menossa naimisiin ensi viikolla. Lause5: Hän päätti pyytää veljeään, joka teki sen kunnialla.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6.787</w:t>
      </w:r>
    </w:p>
    <w:p>
      <w:r>
        <w:t xml:space="preserve">Lause1: Chelsea oli menossa naimisiin ensi viikolla. Lause2: Hän ei todellakaan tiennyt, mitä tehdä. Lause3: Hänen isänsä ei tullut kysymykseenkään, koska hän oli väkivaltainen ääliö. Lause4: Hän päätti kysyä asiaa veljeltään, jolle se oli kunnia-asia. Lause5: Hän tarvitsi jonkun, joka antaisi hänet pois.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6.788</w:t>
      </w:r>
    </w:p>
    <w:p>
      <w:r>
        <w:t xml:space="preserve">Lause1: Chelsea oli menossa naimisiin ensi viikolla. Lause2: Hänen isänsä ei tullut kysymykseen, koska hän oli väkivaltainen ääliö. Lause3: Hän tarvitsi jonkun, joka antaisi hänet pois. Lause4: Hän ei todellakaan tiennyt, mitä tehdä. Lause5: Hän päätti pyytää veljeään, joka teki sen kunnialla.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6.789</w:t>
      </w:r>
    </w:p>
    <w:p>
      <w:r>
        <w:t xml:space="preserve">Lause1: Austin tarvitsi taideteoksia asuntoonsa. Lause2: Hän meni nettiin ja osti materiaaleja. Lause3: Hän sai kerran idean. Lause4: Hän meni keskustan taidegallerioihin hakemaan inspiraatiota. Lause5: Austin maalasi useita samanlaisia kuvia kuin mitä hän oli nähnyt.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6.790</w:t>
      </w:r>
    </w:p>
    <w:p>
      <w:r>
        <w:t xml:space="preserve">Lause1: Hän meni verkkoon ja osti materiaalia. Lause2: Austin maalasi useita samanlaisia kuvia kuin mitä hän oli nähnyt. Lause3: Hän kävi keskustan taidegallerioissa hakemassa inspiraatiota. Lause4: Kerran hän sai idean. Lause5: Austin tarvitsi taideteoksia asuntoonsa.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6.791</w:t>
      </w:r>
    </w:p>
    <w:p>
      <w:r>
        <w:t xml:space="preserve">Lause1: Hän sai kerran idean. Lause2: Hän meni keskustan taidegallerioihin hakemaan inspiraatiota. Lause3: Hän meni nettiin ja osti materiaaleja. Lause4: Austin maalasi useita samanlaisia kuvia kuin mitä hän oli nähnyt. Lause5: Austin tarvitsi taideteoksia asuntoonsa.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6.792</w:t>
      </w:r>
    </w:p>
    <w:p>
      <w:r>
        <w:t xml:space="preserve">Lause1: Olin loistavassa peliputkessa enkä hävinnyt yhtään peliä! Lause2: Hänen kollegansa - myös shakinpelaaja - pelasi myös meitä vastaan. Lause3: Jatkan shakin pelaamista ja toivon päteviä vastustajia. Lause4: Vuonna 2005 menin St Anselm Collegeen pelaamaan shakkia. Lause5: Ystäväni oli siellä professorina.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6.793</w:t>
      </w:r>
    </w:p>
    <w:p>
      <w:r>
        <w:t xml:space="preserve">Lause1: Vuonna 2005 menin St Anselm Collegeen pelaamaan shakkia. Lause2: En hävinnyt yhtään peliä! Lause3: Jatkan shakin pelaamista ja toivon päteviä vastustajia. Lause4: Ystäväni oli siellä professorina. Lause5: Hänen kollegansa - myös shakinpelaaja - pelasi myös meitä vastaan.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6.794</w:t>
      </w:r>
    </w:p>
    <w:p>
      <w:r>
        <w:t xml:space="preserve">Lause1: Olin loistavassa peliputkessa enkä hävinnyt yhtään peliä! Lause2: Ystäväni oli siellä professorina. Lause3: Jatkan shakin pelaamista ja toivon päteviä vastustajia. Lause4: Vuonna 2005 menin St Anselm Collegeen pelaamaan shakkia. Lause5: Hänen kollegansa - myös shakinpelaaja - pelasi myös meitä vastaan.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6.795</w:t>
      </w:r>
    </w:p>
    <w:p>
      <w:r>
        <w:t xml:space="preserve">Lause1: Hän on liikaa tekemisissä potilaidensa kanssa. Lause2: Izzy on murtunut. Lause3: Denny kuolee aneurysmaan. Lause4: Izzy on lääkäri. Lause5: Eräänä päivänä hän rakastuu potilaaseensa Dennyyn.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6.796</w:t>
      </w:r>
    </w:p>
    <w:p>
      <w:r>
        <w:t xml:space="preserve">Lause1: Hän on liikaa tekemisissä potilaidensa kanssa. Lause2: Izzy on murtunut. Lause3: Eräänä päivänä hän rakastuu potilaaseensa Dennyyn. Lause4: Izzy on lääkäri. Lause5: Denny kuolee aneurysmaan.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6.797</w:t>
      </w:r>
    </w:p>
    <w:p>
      <w:r>
        <w:t xml:space="preserve">Lause1: Denny kuolee aneurysmaan. Lause2: Hän on liikaa tekemisissä potilaidensa kanssa. Lause3: Izzy on murtunut. Lause4: Eräänä päivänä hän rakastuu potilaaseensa Dennyyn. Lause5: Izzy on lääkäri.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6.798</w:t>
      </w:r>
    </w:p>
    <w:p>
      <w:r>
        <w:t xml:space="preserve">Lause1: Hän huomasi, että monet koulun oppilaat nostivat painoja. Lause2: Larry halusi aina tuntea itsensä vahvemmaksi. Lause3: Hän aloitti kevyillä painoilla, mutta kokeili vähitellen raskaampia painoja. Lause4: Larrykin päätti nostaa painoja. Lause5: Lopulta Larry vahvistui.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6.799</w:t>
      </w:r>
    </w:p>
    <w:p>
      <w:r>
        <w:t xml:space="preserve">Lause1: Lopulta Larry vahvistui. Lause2: Hän huomasi, että monet koulun oppilaat nostivat painoja. Lause3: Larrykin päätti nostaa painoja. Lause4: Hän aloitti kevyillä painoilla, mutta kokeili vähitellen raskaampia painoja. Lause5: Larry halusi aina tuntea itsensä vahvemmaksi.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6.800</w:t>
      </w:r>
    </w:p>
    <w:p>
      <w:r>
        <w:t xml:space="preserve">Lause1: Larry halusi aina tuntea itsensä vahvemmaksi. Lause2: Hän aloitti kevyillä painoilla, mutta kokeili vähitellen raskaampia painoja. Lause3: Lopulta Larry vahvistui. Lause4: Larrykin päätti nostaa painoja. Lause5: Hän huomasi, että monet koulun oppilaat nostivat painoja.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6.801</w:t>
      </w:r>
    </w:p>
    <w:p>
      <w:r>
        <w:t xml:space="preserve">Lause1: Hänelle soitettiin muutamaa päivää myöhemmin ja kerrottiin, että hän sai työpaikan. Lause2: Kämppikseni haastatteli uutta työpaikkaa. Lause3: Hän harjoitteli joka ilta edellisellä viikolla varmistaakseen, että hän oli valmis. Lause4: Odotimme jännittyneinä, mitä tapahtuisi. Lause5: Kun päivä koitti, hän pukeutui hienoimpiin vaatteisiinsa.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6.802</w:t>
      </w:r>
    </w:p>
    <w:p>
      <w:r>
        <w:t xml:space="preserve">Lause1: Hän harjoitteli joka ilta edellisellä viikolla varmistaakseen, että hän oli valmis. Lause2: Kämppikseni haastatteli uutta työpaikkaa. Lause3: Hänelle soitettiin muutamaa päivää myöhemmin ja kerrottiin, että hän sai työpaikan. Lause4: Kun päivä koitti, hän pukeutui hienoimpiin vaatteisiinsa. Lause5: Odotimme innolla, mitä tapahtuisi.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6.803</w:t>
      </w:r>
    </w:p>
    <w:p>
      <w:r>
        <w:t xml:space="preserve">Lause1: Hän harjoitteli joka ilta edellisellä viikolla varmistaakseen, että hän oli valmis. Lause2: Muutamaa päivää myöhemmin hänelle soitettiin ja kerrottiin, että hän sai työpaikan. Lause3: Odotimme jännittyneinä, mitä tapahtuisi. Lause4: Kun päivä koitti, hän pukeutui hienoimpiin vaatteisiinsa. Lause5: Kämppikseni haastatteli uutta työpaikkaa.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6.804</w:t>
      </w:r>
    </w:p>
    <w:p>
      <w:r>
        <w:t xml:space="preserve">Lause1: Häntä ei tietenkään hyväksytty jalkapallojoukkueeseen. Lause2: Hänen ystävänsä ajattelivat, että urheiluun osallistuminen voisi auttaa häntä. Lause3: Hän päätti kokeilla koulun jalkapallojoukkuetta. Lause4: Gertrude oli tunnetusti kömpelö ja kömpelö. Lause5: Hän juoksi kentälle ja kompastui yllättäen palloon.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6.805</w:t>
      </w:r>
    </w:p>
    <w:p>
      <w:r>
        <w:t xml:space="preserve">Lause1: Gertrude oli tunnetusti kömpelö ja kömpelö. Lause2: Hänen ystävänsä ajattelivat, että urheilun harrastaminen voisi auttaa häntä. Lause3: Hän juoksi kentälle ja kompastui yllättäen palloon. Lause4: Häntä ei tietenkään hyväksytty jalkapallojoukkueeseen. Lause5: Hän päätti kokeilla koulun jalkapallojoukkuetta.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6.806</w:t>
      </w:r>
    </w:p>
    <w:p>
      <w:r>
        <w:t xml:space="preserve">Lause1: Hänen ystävänsä ajattelivat, että urheilun harrastaminen voisi auttaa häntä. Lause2: Häntä ei tietenkään hyväksytty jalkapallojoukkueeseen. Lause3: Gertrude oli tunnetusti kömpelö ja kömpelö. Lause4: Hän juoksi kentälle ja kompastui yllättäen palloon. Lause5: Hän päätti kokeilla koulun jalkapallojoukkuetta.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6.807</w:t>
      </w:r>
    </w:p>
    <w:p>
      <w:r>
        <w:t xml:space="preserve">Lause1: Hän huusi apua, mutta turhaan. Lause2: Leeza käveli yksin lähellä metsää. Lause3: Hän kaatui yhtäkkiä eikä pystynyt kävelemään. Lause4: Leeza oli tuskissaan. Lause5: Hän ryömi kadulle liputtaakseen jonkun paikalle.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6.808</w:t>
      </w:r>
    </w:p>
    <w:p>
      <w:r>
        <w:t xml:space="preserve">Lause1: Hän kaatui yhtäkkiä eikä pystynyt kävelemään. Lause2: Leeza käveli yksin lähellä metsää. Lause3: Hän huusi apua, mutta turhaan. Lause4: Hän ryömi kadulle liputtaakseen jonkun paikalle. Lause5: Leezalla oli kipuja.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6.809</w:t>
      </w:r>
    </w:p>
    <w:p>
      <w:r>
        <w:t xml:space="preserve">Lause1: Hän huusi apua, mutta turhaan. Lause2: Leeza oli tuskissaan. Lause3: Hän ryömi kadulle liputtaakseen jonkun paikalle. Lause4: Hän kaatui yhtäkkiä eikä pystynyt kävelemään. Lause5: Leeza käveli yksin lähellä metsää.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6.810</w:t>
      </w:r>
    </w:p>
    <w:p>
      <w:r>
        <w:t xml:space="preserve">Lause1: Se, mikä oli painettu sivujen väliin, oli nelilehtinen apila! Lause2: Noah kumartui uteliaana ja poimi sen, silmät laajenivat. Lause3: Hän vei sen kotiin ja alkoi lukea sitä. Lause4: Kun hän luki, sivuilta putosi jotain. Lause5: Noah osti vanhan kirjan säästöliikkeestä.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6.811</w:t>
      </w:r>
    </w:p>
    <w:p>
      <w:r>
        <w:t xml:space="preserve">Lause1: Hän teki niin, ja jotain putosi sivuilta. Lause2: Se, mikä oli painautunut sivujen väliin, oli nelilehtinen apila! Lause3: Noah kumartui uteliaana ja poimi sen, silmät laajenivat. Lause4: Noah osti vanhan kirjan säästöliikkeestä. Lause5: Hän vei sen kotiin ja alkoi lukea sitä.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6.812</w:t>
      </w:r>
    </w:p>
    <w:p>
      <w:r>
        <w:t xml:space="preserve">Lause1: Noah kumartui uteliaana ja otti sen, silmät laajenivat. Lause2: Se, mikä oli painettu sivujen väliin, oli nelilehtinen apila! Lause3: Kun hän teki niin, jotain putosi sivujen välistä. Lause4: Hän vei sen kotiin ja alkoi lukea sitä. Lause5: Noah osti vanhan kirjan säästöliikkeestä.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6.813</w:t>
      </w:r>
    </w:p>
    <w:p>
      <w:r>
        <w:t xml:space="preserve">Lause1: Hän meni lopulta autotalliin katsomaan. Lause2: Gina ei saanut vesiletkua päälle. Lause3: Gina löysi pesukoneen kahvan. Lause4: Hana oli ilman kahvaa. Lause5: Hän ei löytänyt kahvaa talosta.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6.814</w:t>
      </w:r>
    </w:p>
    <w:p>
      <w:r>
        <w:t xml:space="preserve">Lause1: Hän meni lopulta autotalliin katsomaan. Lause2: Hän ei löytänyt kahvaa talosta. Lause3: Gina löysi kahvan pesukoneesta. Lause4: Gina ei saanut vesiletkua päälle. Lause5: Hanassa ei ollut kahvaa.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6.815</w:t>
      </w:r>
    </w:p>
    <w:p>
      <w:r>
        <w:t xml:space="preserve">Lause1: Hana oli ilman kahvaa. Lause2: Hän ei löytänyt kahvaa talosta. Lause3: Lopulta hän meni autotalliin etsimään. Lause4: Gina löysi pesukoneen kahvan. Lause5: Gina ei saanut vesiletkua päälle.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6.816</w:t>
      </w:r>
    </w:p>
    <w:p>
      <w:r>
        <w:t xml:space="preserve">Lause1: Olen rehellinen. Lause2: He kiittivät minua epäitsekkyydestä. Lause3: Löysin tänään postista 600 dollarin kirjekuoren. Lause4: Päätin antaa heille postin sen sijaan, että pitäisin sen. Lause5: Se kuului kuitenkin naapurilleni.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6.817</w:t>
      </w:r>
    </w:p>
    <w:p>
      <w:r>
        <w:t xml:space="preserve">Lause1: Päätin antaa heille postin sen sijaan, että pitäisin sen. Lause2: Löysin tänään postista 600 dollarin kirjekuoren. Lause3: He kiittivät minua epäitsekkyydestä. Lause4: Olen rehellinen. Lause5: Se kuului kuitenkin naapurilleni.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6.818</w:t>
      </w:r>
    </w:p>
    <w:p>
      <w:r>
        <w:t xml:space="preserve">Lause1: Se kuului kuitenkin naapurilleni. Lause2: Löysin tänään postista 600 dollarin kirjekuoren. Lause3: Olen rehellinen. Lause4: He kiittivät minua epäitsekkyydestä. Lause5: Päätin antaa heille postin sen sijaan, että pitäisin sen.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6.819</w:t>
      </w:r>
    </w:p>
    <w:p>
      <w:r>
        <w:t xml:space="preserve">Lause1: Hänellä oli tärkeitä asioita hoidettavana kaukana. Lause2: Mies kaipasi häntä, ja nainen kaipasi häntä todella. Lause3: Jonain päivänä hän tulisi takaisin, hän sanoi itselleen. Lause4: Vuotta myöhemmin hän palasi. Lause5: Ennen kuin hän lähti, hän lupasi hänelle, että jonain päivänä hän palaisi.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6.820</w:t>
      </w:r>
    </w:p>
    <w:p>
      <w:r>
        <w:t xml:space="preserve">Lause1: Mies kaipasi häntä, ja nainen kaipasi häntä todella. Lause2: Hänellä oli tärkeitä asioita hoidettavana kaukana. Lause3: Vuotta myöhemmin hän palasi. Lause4: Ennen kuin hän lähti, hän lupasi miehelle, että jonain päivänä hän palaisi. Lause5: Jonain päivänä hän palaisi, hän sanoi itselleen.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6.821</w:t>
      </w:r>
    </w:p>
    <w:p>
      <w:r>
        <w:t xml:space="preserve">Lause1: Ystävä oli ammattilainen ja löysi hänelle hyvän diilin. Lause2: Hän ei kuitenkaan tiennyt niistä mitään. Lause3: Ystävä auttoi häntä valitsemaan sellaisen. Lause4: Oliver oli kiitollinen ystävälleen. Lause5: Oliver tarvitsi uuden radion.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6.822</w:t>
      </w:r>
    </w:p>
    <w:p>
      <w:r>
        <w:t xml:space="preserve">Lause1: Oliver tarvitsi uuden radion. Lause2: Ystävä oli ammattilainen ja löysi hänelle hyvän tarjouksen. Lause3: Ystävä auttoi häntä valitsemaan radion. Lause4: Oliver oli kiitollinen ystävälleen. Lause5: Hän ei kuitenkaan tiennyt niistä mitään.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6.823</w:t>
      </w:r>
    </w:p>
    <w:p>
      <w:r>
        <w:t xml:space="preserve">Lause1: Oliver oli kiitollinen ystävälleen. Lause2: Ystävä oli ammattilainen ja löysi hänelle hyvän diilin. Lause3: Ystävä auttoi häntä valitsemaan. Lause4: Oliver tarvitsi uuden radion. Lause5: Hän ei kuitenkaan tiennyt niistä mitään.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6.824</w:t>
      </w:r>
    </w:p>
    <w:p>
      <w:r>
        <w:t xml:space="preserve">Lause1: Mies kysyi, oliko hänestä luokka hyvä. Lause2: Tommy kääntyi heti ympäri. Lause3: Tommy oli todella hämillään. Lause4: Tommy nyrpisti silmiään ja suri, että hän on parisuhteessa. Lause5: Tommy soitti tytölle, joka istui hänen vieressään luokassa.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6.825</w:t>
      </w:r>
    </w:p>
    <w:p>
      <w:r>
        <w:t xml:space="preserve">Lause1: Tommy kääntyi välittömästi ympäri. Lause2: Tyttö nyrpisti otsaa ja suri, että hän on parisuhteessa. Lause3: Tommy soitti tytölle, joka istui hänen vieressään luokassa. Lause4: Hän kysyi, oliko tytön mielestä tunti hyvä. Lause5: Tommy oli todella hämillään.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6.826</w:t>
      </w:r>
    </w:p>
    <w:p>
      <w:r>
        <w:t xml:space="preserve">Lause1: Tommy kääntyi välittömästi ympäri. Lause2: Hän kysyi, oliko Tommyn mielestä tunti hyvä. Lause3: Tommy soitti tytölle, joka istui luokassa hänen vieressään. Lause4: Tyttö nyrpisti Tommylle otsaa ja suri, että hän on parisuhteessa. Lause5: Tommy oli todella hämillään.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6.827</w:t>
      </w:r>
    </w:p>
    <w:p>
      <w:r>
        <w:t xml:space="preserve">Lause1: Koiria myöten kaikilla oli hauskaa. Lause2: Kaupunki järjesti koirien sukelluskilpailun. Lause3: Jokainen koira juoksi ja hyppäsi vuorollaan veteen. Lause4: He perustivat suuren ulkoaltaan, jossa oli portaat. Lause5: Monet ihmiset tulivat katsomaan ja ottamaan kuvia.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6.828</w:t>
      </w:r>
    </w:p>
    <w:p>
      <w:r>
        <w:t xml:space="preserve">Lause1: Koiria myöten kaikilla oli hauskaa. Lause2: Jokainen koira juoksi ja hyppäsi vuorollaan veteen. Lause3: He pystyttivät suuren ulkouima-altaan, jossa oli portaat. Lause4: Kaupunki järjesti koirien sukelluskilpailun. Lause5: Monet ihmiset tulivat katsomaan ja ottamaan kuvia.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6.829</w:t>
      </w:r>
    </w:p>
    <w:p>
      <w:r>
        <w:t xml:space="preserve">Lause1: He rakensivat suuren ulkouima-altaan, jossa on portaat. Lause2: Monet ihmiset tulivat katsomaan ja ottamaan kuvia. Lause3: Jokainen koira juoksi ja hyppäsi vuorollaan veteen. Lause4: Kaikilla oli hauskaa, jopa koirilla. Lause5: Kaupunki järjesti koirien sukelluskilpailun.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6.830</w:t>
      </w:r>
    </w:p>
    <w:p>
      <w:r>
        <w:t xml:space="preserve">Lause1: Pettymyksemme oli suuri, ja kysyimme heiltä asiasta myöhemmin. Lause2: Halusimme nähdä leopardin. Lause3: Kymmenen päivän kuluttua olimme nähneet kaikki muut paitsi leopardin. Lause4: Lähdimme safarille ja toivoimme näkevämme Big 5:n, joka on kaikkien tavoite. Lause5: Kuulimme jonkun sanovan, että hän oli nähnyt leopardin poikasia tämän päivän ajomatkalla.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6.831</w:t>
      </w:r>
    </w:p>
    <w:p>
      <w:r>
        <w:t xml:space="preserve">Lause1: Kuulimme jonkun sanovan nähneensä leopardinpoikasia tämänpäiväisellä ajomatkalla. Lause2: Olimme niin pettyneitä ja kysyimme asiasta myöhemmin. Lause3: Kymmenen päivän jälkeen olimme nähneet kaikki muut paitsi yhden leopardin. Lause4: Halusimme nähdä leopardin. Lause5: Lähdimme safarille ja toivoimme näkevämme Big 5:n, joka on kaikkien tavoite.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6.832</w:t>
      </w:r>
    </w:p>
    <w:p>
      <w:r>
        <w:t xml:space="preserve">Lause1: Kuulimme jonkun sanovan nähneensä leopardinpoikasia tämänpäiväisellä ajomatkalla. Lause2: Kymmenen päivän jälkeen olimme nähneet kaikki muut paitsi yhden leopardin. Lause3: Halusimme nähdä leopardin. Lause4: Olimme niin pettyneitä ja kysyimme heiltä asiasta myöhemmin. Lause5: Lähdimme safarille ja toivoimme näkevämme Big 5:n, joka on kaikkien tavoite.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6.833</w:t>
      </w:r>
    </w:p>
    <w:p>
      <w:r>
        <w:t xml:space="preserve">Lause1: Albert oli nuori mies, joka oli juuri hankkinut elvytystodistuksen. Lause2: Hän päätti juhlistaa tätä menemällä ulos syömään. Lause3: Albert pelasti päivän. Lause4: Ravintolassa ollessaan toinen asiakas alkoi tukehtua ruokaansa. Lause5: Albert riensi hänen luokseen ja teki nopeasti Heimlichin manööverin.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6.834</w:t>
      </w:r>
    </w:p>
    <w:p>
      <w:r>
        <w:t xml:space="preserve">Lause1: Ravintolassa toinen asiakas alkoi tukehtua ruokaansa. Lause2: Albert oli nuori mies, joka oli juuri hankkinut elvytystodistuksen. Lause3: Albert pelasti päivän. Lause4: Hän päätti juhlistaa tätä menemällä ulos syömään. Lause5: Albert riensi hänen luokseen ja teki nopeasti Heimlichin manööverin.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6.835</w:t>
      </w:r>
    </w:p>
    <w:p>
      <w:r>
        <w:t xml:space="preserve">Lause1: Albert pelasti päivän. Lause2: Hän päätti juhlistaa tätä menemällä ulos syömään. Lause3: Ravintolassa ollessaan toinen asiakas alkoi tukehtua ruokaansa. Lause4: Albert riensi hänen luokseen ja teki nopeasti Heimlichin manööverin. Lause5: Albert oli nuori mies, joka oli juuri hankkinut elvytystodistuksen.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6.836</w:t>
      </w:r>
    </w:p>
    <w:p>
      <w:r>
        <w:t xml:space="preserve">Lause1: Jalkapallopeli oli käynnissä, kun saavuimme kentälle. Lause2: Sam ja John lähtivät eräänä päivänä pelaamaan ultimate frisbeetä. Lause3: Muutaman minuutin keskustelun jälkeen he suostuivat ja kaikki pelasivat vähän aikaa. Lause4: Sitten he kaikki menivät kotiin. Lause5: Sam lähestyi heitä ja pyysi heitä antamaan hänen ja Johnin pelata myös.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6.837</w:t>
      </w:r>
    </w:p>
    <w:p>
      <w:r>
        <w:t xml:space="preserve">Lause1: Sam lähestyi heitä ja pyysi heitä antamaan hänen ja Johnin pelata myös. Lause2: Kentälle saavuttuaan siellä oli käynnissä jalkapallopeli. Lause3: Sitten he kaikki menivät kotiin. Lause4: Sam ja John menivät eräänä päivänä pelaamaan ultimate frisbeetä. Lause5: Muutaman minuutin keskustelun jälkeen he suostuivat ja kaikki pelasivat vähän aikaa.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6.838</w:t>
      </w:r>
    </w:p>
    <w:p>
      <w:r>
        <w:t xml:space="preserve">Lause1: He sopivat muutaman minuutin keskustelun jälkeen, ja kaikki pelasivat vähän aikaa. Lause2: Sam lähestyi heitä ja pyysi, että he antaisivat myös hänen ja Johnin pelata. Lause3: Sitten he kaikki menivät kotiin. Lause4: Kentälle saavuttuaan siellä oli käynnissä jalkapallopeli. Lause5: Sam ja John menivät eräänä päivänä pelaamaan ultimate frisbeetä.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6.839</w:t>
      </w:r>
    </w:p>
    <w:p>
      <w:r>
        <w:t xml:space="preserve">Lause1: Tina on hyvin väsynyt joka aamu. Lause2: Tina on hyvin levännyt. Lause3: Hän saa nyt tarpeeksi unta toimiakseen joka päivä. Lause4: Hän ei saa tarpeeksi unta kahden työnsä takia. Lause5: Tina päättää lopettaa toisen työn.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6.840</w:t>
      </w:r>
    </w:p>
    <w:p>
      <w:r>
        <w:t xml:space="preserve">Lause1: Hän ei saa tarpeeksi unta kahden työnsä takia. Lause2: Hän saa nyt tarpeeksi unta toimiakseen joka päivä. Lause3: Tina on hyvin väsynyt joka ikinen aamu. Lause4: Tina päättää irtisanoutua yhdestä työpaikasta. Lause5: Tina on hyvin levännyt.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6.841</w:t>
      </w:r>
    </w:p>
    <w:p>
      <w:r>
        <w:t xml:space="preserve">Lause1: Tina on hyvin väsynyt joka aamu. Lause2: Hän saa nyt tarpeeksi unta toimiakseen joka päivä. Lause3: Tina päättää lopettaa yhden työpaikan. Lause4: Hän ei saa tarpeeksi unta kahden työn takia. Lause5: Tina on hyvin levännyt.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6.842</w:t>
      </w:r>
    </w:p>
    <w:p>
      <w:r>
        <w:t xml:space="preserve">Lause1: Jaris halusi poimia maljakkoonsa luonnonkukkia. Lause2: Jaris ei tiennyt, että kyseessä oli kansallispuisto. Lause3: Jaris joutui vaikeuksiin ja pyysi ankarasti anteeksi. Lause4: Hän poimi monenlaisia kukkia. Lause5: Hän meni valtion puistoon.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6.843</w:t>
      </w:r>
    </w:p>
    <w:p>
      <w:r>
        <w:t xml:space="preserve">Lause1: Jaris joutui vaikeuksiin ja pyysi ankarasti anteeksi. Lause2: Jaris ei tiennyt, että kyseessä oli kansallispuisto. Lause3: Hän poimi monenlaisia kukkia. Lause4: Hän meni valtion puistoon. Lause5: Jaris halusi poimia luonnonkukkia maljakkoonsa.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6.844</w:t>
      </w:r>
    </w:p>
    <w:p>
      <w:r>
        <w:t xml:space="preserve">Lause1: Jaris joutui vaikeuksiin ja pyysi ankarasti anteeksi. Lause2: Hän poimi monenlaisia kukkia. Lause3: Jaris ei tiennyt, että kyseessä oli kansallispuisto. Lause4: Hän meni valtion puistoon. Lause5: Jaris halusi poimia luonnonkukkia maljakkoonsa.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6.845</w:t>
      </w:r>
    </w:p>
    <w:p>
      <w:r>
        <w:t xml:space="preserve">Lause1: Yksi asia oli lukea Raamattu kannesta kanteen. Lause2: Tyttärelläni on lista asioista, jotka pitää tehdä ennen kuin hän täyttää 40 vuotta. Lause3: Päätin lukea Raamattua uudelleen tyttäreni tueksi. Lause4: Haluan, että tyttärelläni on hengellinen elämä. Lause5: Hän on vasta 30-vuotias.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6.846</w:t>
      </w:r>
    </w:p>
    <w:p>
      <w:r>
        <w:t xml:space="preserve">Lause1: Tyttärelläni on lista asioista, jotka hänen on tehtävä ennen kuin hän täyttää 40 vuotta. Lause2: Hän on vasta 30-vuotias. Lause3: Yksi asia oli lukea Raamattu kannesta kanteen. Lause4: Haluan, että tyttäreni elää hengellistä elämää. Lause5: Päätin lukea Raamattua uudelleen tyttäreni tukemiseksi.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6.847</w:t>
      </w:r>
    </w:p>
    <w:p>
      <w:r>
        <w:t xml:space="preserve">Lause1: Yksi asia oli lukea Raamattu kannesta kanteen. Lause2: Tyttäreni tueksi päätin lukea Raamattua uudelleen. Lause3: Hän on vasta 30-vuotias. Lause4: Haluan, että tyttärelläni on hengellinen elämä. Lause5: Tyttärelläni on lista asioista, jotka hänen on tehtävä ennen kuin hän täyttää 40 vuotta.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6.848</w:t>
      </w:r>
    </w:p>
    <w:p>
      <w:r>
        <w:t xml:space="preserve">Lause1: Micky alkoi nähdä tuloksia 2 kuukauden kuluttua. Lause2: Hän alkoi vähentää kaloreita ja harrastaa enemmän liikuntaa. Lause3: Micky on aina halunnut laihtua. Lause4: Hän kokeili turhaan hullunkurisia dieettejä. Lause5: Hän oli hyvin ylpeä kaikesta kovasta työstään.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6.849</w:t>
      </w:r>
    </w:p>
    <w:p>
      <w:r>
        <w:t xml:space="preserve">Lause1: Micky alkoi nähdä tuloksia 2 kuukauden kuluttua. Lause2: Hän oli hyvin ylpeä kaikesta kovasta työstään. Lause3: Hän kokeili turhaan hullunkurisia ruokavalioita. Lause4: Hän alkoi vähentää kaloreita ja harrastaa enemmän liikuntaa. Lause5: Micky halusi aina laihtua.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6.850</w:t>
      </w:r>
    </w:p>
    <w:p>
      <w:r>
        <w:t xml:space="preserve">Lause1: Hän alkoi vähentää kaloreita ja harrastaa enemmän liikuntaa. Lause2: Micky halusi aina laihtua. Lause3: Hän oli hyvin ylpeä kaikesta kovasta työstään. Lause4: Hän kokeili turhaan hullunkurisia dieettejä. Lause5: Kahden kuukauden kuluttua Micky alkoi nähdä tuloksia.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6.851</w:t>
      </w:r>
    </w:p>
    <w:p>
      <w:r>
        <w:t xml:space="preserve">Lause1: Amy hyväksyi hänen anteeksipyyntönsä. Lause2: Kim oli mustasukkainen Amyn poikaystävästä. Lause3: Amy halusi selvittää, miksi Kim oli hänelle töykeä. Lause4: He päättivät, etteivät he koskaan anna miehen tulla väliin. Lause5: Amy soitti Kimille.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6.852</w:t>
      </w:r>
    </w:p>
    <w:p>
      <w:r>
        <w:t xml:space="preserve">Lause1: Kim oli mustasukkainen Amyn poikaystävästä. Lause2: Amy soitti Kimille. Lause3: Amy hyväksyi hänen anteeksipyyntönsä. Lause4: Amy halusi selvittää, miksi Kim oli hänelle töykeä. Lause5: He päättivät, etteivät koskaan anna miehen tulla heidän väliinsä.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6.853</w:t>
      </w:r>
    </w:p>
    <w:p>
      <w:r>
        <w:t xml:space="preserve">Lause1: Kim oli mustasukkainen Amyn poikaystävästä. Lause2: He päättivät, etteivät koskaan anna miehen tulla väliin. Lause3: Amy hyväksyi hänen anteeksipyyntönsä. Lause4: Amy halusi selvittää, miksi Kim oli hänelle töykeä. Lause5: Amy soitti Kimille.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6.854</w:t>
      </w:r>
    </w:p>
    <w:p>
      <w:r>
        <w:t xml:space="preserve">Lause1: Hän käveli kotiin onnellisena kirkkaan kuun alla. Lause2: Tänä iltana hän kuitenkin huomasi, että kuu näytti kauniilta. Lause3: Hän tykkäsi yleensä mennä bussilla töistä kotiin. Lause4: Lauren päätti myöhäisillan työvuoronsa baarissa väsyneenä. Lause5: Laurenin aviomies oli iloinen nähdessään Laurenin virkistyneenä.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6.855</w:t>
      </w:r>
    </w:p>
    <w:p>
      <w:r>
        <w:t xml:space="preserve">Lause1: Laurenin aviomies oli iloinen nähdessään Laurenin virkistyneenä. Lause2: Tänä iltana hän kuitenkin huomasi, että kuu näytti kauniilta. Lause3: Hän käveli kotiin onnellisena kirkkaan kuun alla. Lause4: Hän tykkäsi yleensä mennä bussilla töistä kotiin. Lause5: Lauren päätti myöhäisillan työvuoronsa baarissa väsyneenä.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6.856</w:t>
      </w:r>
    </w:p>
    <w:p>
      <w:r>
        <w:t xml:space="preserve">Lause1: Tänä iltana hän kuitenkin huomasi, että kuu näytti kauniilta. Lause2: Hän tykkäsi yleensä mennä bussilla töistä kotiin. Lause3: Laurenin aviomies oli iloinen nähdessään Laurenin virkistyneenä. Lause4: Hän käveli kotiin onnellisena kirkkaan kuun alla. Lause5: Lauren lopetti myöhäisillan työvuoronsa baarissa väsyneenä.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6.857</w:t>
      </w:r>
    </w:p>
    <w:p>
      <w:r>
        <w:t xml:space="preserve">Lause1: Hän päätti tulla tänne päiväksi. Lause2: Noah leikki puumajassaan. Lause3: Mutta sitten hän huomasi, että hänen tikapuunsa oli pudonnut ja makasi maassa! Lause4: Hän huusi isänsä perään. Lause5: Noah ei päässyt mitenkään alas puumajasta!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6.858</w:t>
      </w:r>
    </w:p>
    <w:p>
      <w:r>
        <w:t xml:space="preserve">Lause1: Mutta sitten hän näki, että hänen tikapuunsa oli kaatunut ja makasi maassa! Lause2: Nooalla ei ollut mitään keinoa päästä alas puumajasta! Lause3: Hän huusi isänsä perään. Lause4: Hän päätti tulla alas päiväksi. Lause5: Nooa leikki puumajassaan.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6.859</w:t>
      </w:r>
    </w:p>
    <w:p>
      <w:r>
        <w:t xml:space="preserve">Lause1: Nooa leikki puumajassaan. Lause2: Mutta sitten hän näki, että hänen tikapuunsa oli pudonnut ja makasi maassa! Lause3: Hän päätti tulla alas päiväksi. Lause4: Hän huusi isänsä perään. Lause5: Noah ei päässyt mitenkään alas puumajasta!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6.860</w:t>
      </w:r>
    </w:p>
    <w:p>
      <w:r>
        <w:t xml:space="preserve">Lause1: Hän tuhlasi kaikki ammuksensa. Lause2: Hän oli juoksuhaudoissa ja yritti pysyä piilossa. Lause3: Toisen joukkueen jäsenet ampuivat häntä. Lause4: Siinä oli poika, jolla oli paintball-ase. Lause5: Lopulta hän spurttasi kohti lippua.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6.861</w:t>
      </w:r>
    </w:p>
    <w:p>
      <w:r>
        <w:t xml:space="preserve">Lause1: Hän tuhlasi kaikki ammuksensa. Lause2: Toisen joukkueen jäsenet ampuivat häntä. Lause3: Hän oli juoksuhaudoissa ja yritti pysyä piilossa. Lause4: Lopulta hän spurttasi kohti lippua. Lause5: Siellä oli poika, jolla oli paintball-ase.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6.862</w:t>
      </w:r>
    </w:p>
    <w:p>
      <w:r>
        <w:t xml:space="preserve">Lause1: Toisen joukkueen jäsenet ampuivat häntä. Lause2: Hän tuhlasi kaikki ammuksensa. Lause3: Hän oli juoksuhaudoissa ja yritti pysyä piilossa. Lause4: Lopulta hän spurttasi kohti lippua. Lause5: Siellä oli poika, jolla oli paintball-ase.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6.863</w:t>
      </w:r>
    </w:p>
    <w:p>
      <w:r>
        <w:t xml:space="preserve">Lause1: Eräänä päivänä hän sai kävelytelineen. Lause2: Celina on hyvin vanha. Lause3: Hänen on vaikea kävellä. Lause4: Se auttoi häntä paljon. Lause5: Hänen lonkkansa on aina kipeä.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6.864</w:t>
      </w:r>
    </w:p>
    <w:p>
      <w:r>
        <w:t xml:space="preserve">Lause1: Hänen lanteensa ovat aina kipeät. Lause2: Se auttoi häntä paljon. Lause3: Eräänä päivänä hän sai kävelytelineen. Lause4: Hänen on vaikea kävellä. Lause5: Celina on hyvin vanha.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6.865</w:t>
      </w:r>
    </w:p>
    <w:p>
      <w:r>
        <w:t xml:space="preserve">Lause1: Se auttoi häntä paljon. Lause2: Eräänä päivänä hän sai kävelytelineen. Lause3: Hänen lonkkansa on aina kipeä. Lause4: Celina on hyvin vanha. Lause5: Hänen on vaikea kävellä.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6.866</w:t>
      </w:r>
    </w:p>
    <w:p>
      <w:r>
        <w:t xml:space="preserve">Lause1: Hän näki suuren ja ihanan Shannon-joen! Lause2: Neil vieraili Limerickissä Irlannissa. Lause3: Siellä hän näki kauniin näyn. Lause4: Muutaman minuutin kuluttua hän oli samaa mieltä paikallisten kanssa. Lause5: Shannon-joki oli kaunis.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6.867</w:t>
      </w:r>
    </w:p>
    <w:p>
      <w:r>
        <w:t xml:space="preserve">Lause1: Siellä hän näki kauniin näyn. Lause2: Hän näki suuren ja kauniin Shannon-joen! Lause3: Neil vieraili Limerickissä Irlannissa. Lause4: Hän oli muutaman minuutin kuluttua samaa mieltä paikallisten kanssa. Lause5: Shannon-joki oli kaunis.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6.868</w:t>
      </w:r>
    </w:p>
    <w:p>
      <w:r>
        <w:t xml:space="preserve">Lause1: Siellä hän näki kauniin näyn. Lause2: Muutaman minuutin kuluttua hän oli samaa mieltä paikallisten kanssa. Lause3: Shannon-joki oli kaunis. Lause4: Neil oli käymässä Limerickissä Irlannissa. Lause5: Hän näki suuren ja kauniin Shannon-joen!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6.869</w:t>
      </w:r>
    </w:p>
    <w:p>
      <w:r>
        <w:t xml:space="preserve">Lause1: Jayn joukkue oli harjoitellut koko viikon suurta peliä varten. Lause2: Jay osti joukkueelle pizzaa, koska he yrittivät niin kovasti. Lause3: Jayn joukkue hävisi ison pelin selvästi. Lause4: Kukaan pelaajista ei näyttänyt tietävän, mitä teki. Lause5: Joukkue ahmi pizzan ja kiitti Jayta.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6.870</w:t>
      </w:r>
    </w:p>
    <w:p>
      <w:r>
        <w:t xml:space="preserve">Lause1: He kiittivät Jayta. Lause2: Jay osti joukkueelle pizzaa kovasta yrittämisestä. Lause3: Jayn joukkue oli harjoitellut koko viikon suurta peliä varten. Lause4: Jayn joukkue hävisi ison pelin selvästi. Lause5: Kukaan pelaajista ei näyttänyt tietävän, mitä teki.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6.871</w:t>
      </w:r>
    </w:p>
    <w:p>
      <w:r>
        <w:t xml:space="preserve">Lause1: He kiittivät Jayta. Lause2: Kukaan pelaajista ei näyttänyt tietävän, mitä oli tekemässä. Lause3: Jayn joukkue hävisi ison pelin selvästi. Lause4: Jayn joukkue oli harjoitellut koko viikon isoa peliä varten. Lause5: Jay osti joukkueelle pizzaa, koska he yrittivät niin kovasti.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6.872</w:t>
      </w:r>
    </w:p>
    <w:p>
      <w:r>
        <w:t xml:space="preserve">Lause1: Hän meni kauppaan ja sujautti laukkuunsa silmänrajausväriä. Lause2: Hänellä ei kuitenkaan ollut rahaa ostaa niitä. Lause3: Rachel meni kotiin ja laittoi eyelinerin. Lause4: Hän käveli ulos kaupasta kenenkään huomaamatta. Lause5: Rachel halusi todella uusia meikkejä.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6.873</w:t>
      </w:r>
    </w:p>
    <w:p>
      <w:r>
        <w:t xml:space="preserve">Lause1: Rachel meni kotiin ja laittoi eyelinerin. Lause2: Hän käveli ulos kaupasta ilman, että kukaan sai häntä kiinni. Lause3: Hän meni kauppaan ja sujautti eyelinerin käsilaukkuunsa. Lause4: Hänellä ei kuitenkaan ollut rahaa ostaa niitä. Lause5: Rachel halusi todella uusia meikkejä.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6.874</w:t>
      </w:r>
    </w:p>
    <w:p>
      <w:r>
        <w:t xml:space="preserve">Lause1: Hänellä ei kuitenkaan ollut rahaa ostaa niitä. Lause2: Hän käveli ulos kaupasta ilman, että kukaan sai häntä kiinni. Lause3: Hän meni kauppaan ja sujautti laukkuunsa silmänrajauskynää. Lause4: Rachel meni kotiin ja laittoi eyelinerin. Lause5: Rachel halusi todella uusia meikkejä.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6.875</w:t>
      </w:r>
    </w:p>
    <w:p>
      <w:r>
        <w:t xml:space="preserve">Lause1: Hän rakastaa uutta sateenvarjoaan ja ottaa sen mukaansa kaikkialle. Lause2: Hän on iloinen, kun nyt sataa. Lause3: Maxine on kyllästynyt siihen, että hän kastuu aina, kun ulkona sataa. Lause4: Hän harkitsee muuttoa jonnekin, missä ei sada, mutta päättää olla muuttamatta. Lause5: Lopulta Maxine ostaa hienon uuden punaisen sateenvarjon.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6.876</w:t>
      </w:r>
    </w:p>
    <w:p>
      <w:r>
        <w:t xml:space="preserve">Lause1: Hän harkitsee muuttoa jonnekin ilman sadetta, mutta päättää olla tekemättä sitä. Lause2: Hän on onnellinen, kun nyt sataa. Lause3: Maxine ostaa vihdoin upean uuden punaisen sateenvarjon. Lause4: Hän rakastaa uutta sateenvarjoaan ja ottaa sen mukaansa kaikkialle. Lause5: Maxine on kyllästynyt siihen, että ulkona sataa aina niin paljon vettä.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6.877</w:t>
      </w:r>
    </w:p>
    <w:p>
      <w:r>
        <w:t xml:space="preserve">Lause1: Maxine ostaa vihdoin upean uuden punaisen sateenvarjon. Lause2: Maxine on kyllästynyt siihen, että hän kastuu aina, kun ulkona sataa. Lause3: Hän rakastaa uutta sateenvarjoaan ja ottaa sen mukaansa kaikkialle. Lause4: Hän on nyt iloinen, kun sataa. Lause5: Hän harkitsee muuttoa jonnekin, missä ei sada, mutta päättää olla muuttamatta.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6.878</w:t>
      </w:r>
    </w:p>
    <w:p>
      <w:r>
        <w:t xml:space="preserve">Lause1: Derek oli onnellinen päästessään vihdoin ulos. Lause2: He pakkasivat hänen tavaransa sinä yönä. Lause3: Derek on kyllästynyt asumaan kotona vanhempiensa kanssa. Lause4: Eräänä päivänä hänen ystävänsä ehdotti, että he muuttaisivat yhteen. Lause5: Hän kertoi vanhemmilleen.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6.879</w:t>
      </w:r>
    </w:p>
    <w:p>
      <w:r>
        <w:t xml:space="preserve">Lause1: Eräänä päivänä hänen ystävänsä ehdotti, että he muuttaisivat yhteen. Lause2: Derek oli onnellinen päästessään vihdoin ulos. Lause3: Derek on kyllästynyt asumaan kotona vanhempiensa kanssa. Lause4: Sinä iltana he pakkasivat hänen tavaransa. Lause5: Hän kertoi vanhemmilleen.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6.880</w:t>
      </w:r>
    </w:p>
    <w:p>
      <w:r>
        <w:t xml:space="preserve">Lause1: Eräänä päivänä hänen ystävänsä ehdotti, että he muuttaisivat yhteen. Lause2: Hän kertoi vanhemmilleen. Lause3: Derek on kyllästynyt asumaan kotona vanhempiensa kanssa. Lause4: Derek oli onnellinen päästessään vihdoin ulos. Lause5: Sinä iltana he pakkasivat hänen tavaransa.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6.881</w:t>
      </w:r>
    </w:p>
    <w:p>
      <w:r>
        <w:t xml:space="preserve">Lause1: Maalasin kuvan valaista. Lause2: Kolmantena päivänä löysimme valasperheen laiturin läheltä. Lause3: Oli koleaa, sumuista ja tihkusateista. Lause4: Minulla oli suunnitelmissa viettää aikaa rannalla vesiväreilläni. Lause5: Vietimme kolmekymmenettä vuosipäiväämme Kalifornian rannikolla.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6.882</w:t>
      </w:r>
    </w:p>
    <w:p>
      <w:r>
        <w:t xml:space="preserve">Lause1: Oli koleaa, sumuista ja tihkusateista. Lause2: Kalifornian rannikolla. Lause3: Minulla oli suunnitelmissa viettää aikaa rannalla vesivärini kanssa. Lause4: Kolmantena päivänä löysimme laiturin läheltä valasperheen. Lause5: Maalasin kuvan valaista.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6.883</w:t>
      </w:r>
    </w:p>
    <w:p>
      <w:r>
        <w:t xml:space="preserve">Lause1: Maalasin kuvan valaista. Lause2: Kalifornian rannikolla. Lause3: Minulla oli suunnitelmissa viettää aikaa rannalla vesiväreilläni. Lause4: Kolmantena päivänä löysimme laiturin läheltä valasperheen. Lause5: Oli koleaa, sumuista ja tihkusateista.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6.884</w:t>
      </w:r>
    </w:p>
    <w:p>
      <w:r>
        <w:t xml:space="preserve">Lause1: Häntä edeltänyt henkilö oli maksanut. Lause2: Kun hän meni ikkunan luo maksaakseen, hänelle sanottiin, että se oli jo maksettu. Lause3: Eräänä päivänä hän oli tilaamassa kahvia. Lause4: Jenny käy aina mielellään Starbucksissa. Lause5: Jenny maksoi takanaan olevan henkilön tilauksen.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6.885</w:t>
      </w:r>
    </w:p>
    <w:p>
      <w:r>
        <w:t xml:space="preserve">Lause1: Häntä edeltänyt henkilö oli maksanut. Lause2: Kun hän meni ikkunan luo maksaakseen, hänelle sanottiin, että se oli jo maksettu. Lause3: Jenny maksoi hänen takanaan olevan henkilön tilauksen. Lause4: Jenny oli eräänä päivänä tilaamassa kahvia. Lause5: Jenny käy aina mielellään Starbucksissa.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6.886</w:t>
      </w:r>
    </w:p>
    <w:p>
      <w:r>
        <w:t xml:space="preserve">Lause1: Jenny maksoi takanaan olevan henkilön tilauksen. Lause2: Jennyn edeltäjä oli maksanut. Lause3: Jenny oli eräänä päivänä tilaamassa kahvia. Lause4: Jenny tykkää aina käydä Starbucksissa. Lause5: Kun hän meni ikkunan luo maksaakseen, hänelle sanottiin, että se oli jo maksettu.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6.887</w:t>
      </w:r>
    </w:p>
    <w:p>
      <w:r>
        <w:t xml:space="preserve">Lause1: Bob vihasi sitä, koska hän ei ollut lainkaan tuon hahmon kaltainen. Lause2: Kaikki rakastivat Bobia, koska hän esitti elokuvassa suosittua hahmoa. Lause3: Se oli Bobille liikaa, ja hän räjähti raivosta. Lause4: Bob käski miehen jättää hänet rauhaan. Lause5: Jim pyysi Bobia sanomaan hahmonsa iskulauseen.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6.888</w:t>
      </w:r>
    </w:p>
    <w:p>
      <w:r>
        <w:t xml:space="preserve">Lause1: Kaikki rakastivat Bobia, koska hän esitti suosittua elokuvahahmoa. Lause2: Bob vihasi sitä, koska hän ei ollut lainkaan samanlainen kuin tuo hahmo. Lause3: Bob käski miehen jättää hänet rauhaan. Lause4: Jim pyysi Bobia sanomaan hahmonsa iskulauseen. Lause5: Se oli Bobille liikaa, ja hän räjähti raivosta.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6.889</w:t>
      </w:r>
    </w:p>
    <w:p>
      <w:r>
        <w:t xml:space="preserve">Lause1: Kaikki rakastivat Bobia, koska hän esitti suosittua elokuvahahmoa. Lause2: Jim pyysi Bobia sanomaan hahmonsa iskulauseen. Lause3: Se oli Bobille liikaa, ja hän räjähti raivosta. Lause4: Bob käski miehen jättää hänet rauhaan. Lause5: Bob vihasi sitä, koska hän ei ollut lainkaan samanlainen kuin tuo hahmo.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6.890</w:t>
      </w:r>
    </w:p>
    <w:p>
      <w:r>
        <w:t xml:space="preserve">Lause1: Lita halusi katsoa suosikkiohjelmansa televisiosta. Lause2: Lita kertoi, että hänellä oli kotitöitä tehtävänä. Lause3: Hänen lapsensa raahasivat hänen pyykkikorinsa olohuoneeseen. Lause4: Hänen lapsensa vaativat häntä istumaan alas katsomaan sitä heidän kanssaan. Lause5: Lita taitteli pyykkiä samalla kun katsoi televisiota.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6.891</w:t>
      </w:r>
    </w:p>
    <w:p>
      <w:r>
        <w:t xml:space="preserve">Lause1: Hänen lapsensa raahasivat hänen pyykkikorinsa olohuoneeseen. Lause2: Lita taitteli pyykkiä samalla kun katsoi televisiota. Lause3: Lita kertoi heille, että hänellä oli kotitöitä tehtävänä. Lause4: Lita halusi katsoa televisiosta lempisarjaansa. Lause5: Hänen lapsensa vaativat, että hän istuutuisi katsomaan sitä heidän kanssaan.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6.892</w:t>
      </w:r>
    </w:p>
    <w:p>
      <w:r>
        <w:t xml:space="preserve">Lause1: Lita taitteli pyykkiä samalla kun katsoi televisiota. Lause2: Lita kertoi, että hänellä oli kotitöitä tehtävänä. Lause3: Hänen lapsensa raahasivat hänen pyykkikorinsa olohuoneeseen. Lause4: Hänen lapsensa vaativat häntä istumaan alas katsomaan televisiota heidän kanssaan. Lause5: Lita halusi katsoa lempisarjaansa televisiosta.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6.893</w:t>
      </w:r>
    </w:p>
    <w:p>
      <w:r>
        <w:t xml:space="preserve">Lause1: Liv vaihtoi hehkulampun. Lause2: Liv hyppäsi, kun hän säikähti kovaa pamahdusta. Lause3: Se heilahti Livin alla, ja hän melkein kaatui. Lause4: Hän tajusi, että se oli hänen keittiönsä hehkulamppu, joka oli palanut loppuun. Lause5: Hän otti esiin jakkaran ja astui sen päälle.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6.894</w:t>
      </w:r>
    </w:p>
    <w:p>
      <w:r>
        <w:t xml:space="preserve">Lause1: Se heilahti hänen allaan, ja hän melkein kaatui. Lause2: Liv vaihtoi sitten hehkulampun. Lause3: Liv hyppäsi, kun hän säikähti kovaa pamahdusta. Lause4: Hän tajusi, että se oli hänen keittiönsä hehkulamppu, joka oli palanut loppuun. Lause5: Hän otti esiin jakkaran ja astui sen päälle.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6.895</w:t>
      </w:r>
    </w:p>
    <w:p>
      <w:r>
        <w:t xml:space="preserve">Lause1: Liv hyppäsi, kun hän säikähti kovaa pamahdusta. Lause2: Liv vaihtoi sitten hehkulampun. Lause3: Hän otti esiin jakkaran ja astui sen päälle. Lause4: Se heilahti hänen allaan, ja hän melkein kaatui. Lause5: Hän tajusi, että se oli hänen keittiönsä hehkulamppu, joka oli palanut loppuun.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6.896</w:t>
      </w:r>
    </w:p>
    <w:p>
      <w:r>
        <w:t xml:space="preserve">Lause1: Äiti kertoi lapsilleen, että lounasaika on vartin kuluttua. Lause2: Lapset alkoivat kiusata äitiään, joka oli edelleen puhelimessa. Lause3: Mutta sitten hän sai tärkeän puhelun. Lause4: Äiti tunsi itsensä melko turhautuneeksi. Lause5: Hänen puhuessaan koira raahasi mutaa ympäri keittiötä.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6.897</w:t>
      </w:r>
    </w:p>
    <w:p>
      <w:r>
        <w:t xml:space="preserve">Lause1: Äiti kertoi lapsilleen, että lounasaika on vartin kuluttua. Lause2: Äiti oli melko turhautunut. Lause3: Koira raahasi mutaa ympäri keittiötä sillä aikaa, kun äiti puhui. Lause4: Lapset alkoivat kiusata äitiään, joka oli edelleen puhelimessa. Lause5: Mutta sitten hän sai tärkeän puhelun.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6.898</w:t>
      </w:r>
    </w:p>
    <w:p>
      <w:r>
        <w:t xml:space="preserve">Lause1: Lapset alkoivat kiusata äitiään, joka oli edelleen puhelimessa. Lause2: Koira raahasi mutaa ympäri keittiötä sillä aikaa, kun äiti puhui. Lause3: Äiti tunsi itsensä melko turhautuneeksi. Lause4: Mutta sitten hän sai tärkeän puhelun. Lause5: Äiti kertoi lapsilleen, että lounasaika olisi vartin kuluttua.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6.899</w:t>
      </w:r>
    </w:p>
    <w:p>
      <w:r>
        <w:t xml:space="preserve">Lause1: Hän huomaa, että hänen tapansa ostaa kahvia on hyvin kallis. Lause2: Hector on aina ostanut kahvia paikallisesta kaupasta ennen töitä. Lause3: Hector keitti kahvinsa itse ja säästi näin rahaa. Lause4: Hän on ylpeä siitä, että kotona keitetty kahvi on niin hyvää. Lause5: Eräänä päivänä Hector päättää keittää kahvia kotona.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6.900</w:t>
      </w:r>
    </w:p>
    <w:p>
      <w:r>
        <w:t xml:space="preserve">Lause1: Hector keitti kahvinsa itse ja säästi rahaa. Lause2: Hän on ylpeä siitä, että kotona keitetty kahvi on niin hyvää. Lause3: Hector on aina ennen töitä ostanut kahvia paikallisesta kaupasta. Lause4: Hän huomaa, että hänen kahvinostotapansa on hyvin kallis. Lause5: Eräänä päivänä Hector päättää keittää kahvia kotona.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6.901</w:t>
      </w:r>
    </w:p>
    <w:p>
      <w:r>
        <w:t xml:space="preserve">Lause1: Hän on ylpeä siitä, että kotona keitetty kahvi on niin hyvää. Lause2: Hector on aina ennen töitä ostanut kahvia paikallisesta kaupasta. Lause3: Eräänä päivänä Hector päättää keittää kahvia kotona. Lause4: Hector jatkoi oman kahvin keittämistä ja säästi rahaa. Lause5: Hän huomaa, että hänen kahvinostotapansa on hyvin kallis.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6.902</w:t>
      </w:r>
    </w:p>
    <w:p>
      <w:r>
        <w:t xml:space="preserve">Lause1: Kun hän tapasi hänet, hän kutsui hänet lounaalle. Lause2: Kun he söivät lounasta, tytöistä tuli ystäviä. Lause3: Kun hän käveli kouluun, hän lähti etsimään tyttöä. Lause4: Kelly sai tietää, että koulussa oli uusi tyttö. Lause5: Kelly oli iloinen saadessaan uuden ystävän.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6.903</w:t>
      </w:r>
    </w:p>
    <w:p>
      <w:r>
        <w:t xml:space="preserve">Lause1: Kouluun kävellessään hän lähti etsimään häntä. Lause2: Kun he söivät lounasta, tytöt ystävystyivät. Lause3: Kelly sai tietää, että koulussa oli uusi tyttö. Lause4: Kelly oli iloinen saadessaan uuden ystävän. Lause5: Kun Kelly tapasi tytön, hän kutsui hänet istumaan lounaalle kanssaan.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6.904</w:t>
      </w:r>
    </w:p>
    <w:p>
      <w:r>
        <w:t xml:space="preserve">Lause1: Kouluun kävellessään hän lähti etsimään häntä. Lause2: Kun he söivät lounasta, tytöt ystävystyivät. Lause3: Kelly sai tietää, että koulussa oli uusi tyttö. Lause4: Kun Kelly tapasi tytön, hän kutsui hänet lounaalle. Lause5: Kelly oli iloinen saadessaan uuden ystävän.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6.905</w:t>
      </w:r>
    </w:p>
    <w:p>
      <w:r>
        <w:t xml:space="preserve">Lause1: Kisan aikana hän turhautui, kun niin monet ohittivat hänet. Lause2: Kun hän kuuli nimensä huudettavan palkintojenjakotilaisuudessa, hän järkyttyi. Lause3: Hän ei tiennyt, että palkinnot jaetaan ikäryhmittäin. Lause4: Hän oli ylpeä siitä, että hän sijoittui ikäluokassaan ensimmäiseksi mutta kokonaiskilpailussa kymmenenneksi. Lause5: Tommy harjoitteli kovasti juostakseen ensimmäisen 5 kilometrin juoksunsa.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6.906</w:t>
      </w:r>
    </w:p>
    <w:p>
      <w:r>
        <w:t xml:space="preserve">Lause1: Kun hän kuuli nimensä huudettavan palkintojenjakotilaisuudessa, hän järkyttyi. Lause2: Hän oli ylpeä sijoittumisestaan ikänsä perusteella ensimmäiseksi mutta kokonaiskilpailun kymmenenneksi. Lause3: Tommy harjoitteli kovasti juostakseen ensimmäisen 5 kilometrin juoksunsa. Lause4: Hän ei tiennyt, että palkinnot järjestetään ikäryhmittäin. Lause5: Kilpailun aikana hän turhautui, kun niin monet ohittivat hänet.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6.907</w:t>
      </w:r>
    </w:p>
    <w:p>
      <w:r>
        <w:t xml:space="preserve">Lause1: Kisan aikana hän turhautui, kun niin monet ohittivat hänet. Lause2: Tommy harjoitteli kovasti juostakseen ensimmäisen 5 kilometrin juoksunsa. Lause3: Kun hän kuuli nimensä huudettavan palkintojenjaossa, hän järkyttyi. Lause4: Hän ei tiennyt, että palkinnot jaetaan ikäryhmittäin. Lause5: Hän oli ylpeä siitä, että hän sijoittui ikäluokassaan ensimmäiseksi mutta kokonaiskilpailussa kymmenenneksi.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6.908</w:t>
      </w:r>
    </w:p>
    <w:p>
      <w:r>
        <w:t xml:space="preserve">Lause1: Laurie oli pukeutunut pitkään kimaltelevaan mekkoon. Lause2: Laurie päätti illan suutelemalla seuralaista. Lause3: He tanssivat ja pitivät hauskaa kaikkien ystäviensä kanssa. Lause4: Laurie menee tänään ensimmäisiin juhlatansseihinsa. Lause5: Seuralaisensa haki hänet ja antoi hänelle kauniin ruusun.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6.909</w:t>
      </w:r>
    </w:p>
    <w:p>
      <w:r>
        <w:t xml:space="preserve">Lause1: Laurie menee tänään ensimmäisiin tanssiaisiinsa. Lause2: Laurie pukeutui pitkään kimaltelevaan mekkoon. Lause3: He tanssivat ja pitivät hauskaa kaikkien ystäviensä kanssa. Lause4: Laurie päätti illan suutelemalla seuralaista. Lause5: Seuralaisensa haki Laurien ja antoi hänelle kauniin ruusun.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6.910</w:t>
      </w:r>
    </w:p>
    <w:p>
      <w:r>
        <w:t xml:space="preserve">Lause1: He tanssivat ja pitivät hauskaa kaikkien ystäviensä kanssa. Lause2: Laurie oli pukeutunut pitkään kimaltelevaan mekkoon. Lause3: Laurie päätti illan suutelemalla seuralaista. Lause4: Laurie menee tänään ensimmäisiin juhlatansseihinsa. Lause5: Seuralaisensa haki hänet ja antoi hänelle kauniin ruusun.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6.911</w:t>
      </w:r>
    </w:p>
    <w:p>
      <w:r>
        <w:t xml:space="preserve">Lause1: Hän ratsasti Pennsylvanian Scrantoniin. Lause2: Neil talletti kuvat tietokoneelleen. Lause3: Neil tutki historiallisia rautateitä. Lause4: Hän otti siellä ollessaan paljon valokuvia. Lause5: Hän huomasi, että se oli kaunis vanha junavarikko.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6.912</w:t>
      </w:r>
    </w:p>
    <w:p>
      <w:r>
        <w:t xml:space="preserve">Lause1: Neil tutki historiallisia rautateitä. Lause2: Neil talletti kuvat tietokoneelleen. Lause3: Hän ratsasti Scrantoniin, Pennsylvaniaan. Lause4: Hän otti siellä ollessaan paljon valokuvia. Lause5: Hän huomasi, että se oli kaunis vanha junavarikko.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6.913</w:t>
      </w:r>
    </w:p>
    <w:p>
      <w:r>
        <w:t xml:space="preserve">Lause1: Hän ratsasti Pennsylvanian Scrantoniin. Lause2: Neil tutki historiallisia rautateitä. Lause3: Hän huomasi, että se oli kaunis vanha junavarikko. Lause4: Hän otti siellä ollessaan paljon valokuvia. Lause5: Neil talletti kuvat tietokoneelleen.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6.914</w:t>
      </w:r>
    </w:p>
    <w:p>
      <w:r>
        <w:t xml:space="preserve">Lause1: Bob ryhtyi valmistamaan kalahampurilaisia pukeuduttuaan univormuun. Lause2: Hänellä oli niin kiire, että hän unohti vaihtaa takaisin katuvaatteet päälle Lause3: Hän aikoi odottaa, että saisi pukea päälleen räikeän merimiespuvun. Lause4: Bob pelkäsi ensimmäistä työpäiväänsä pikaruokapaikassa. Lause5: Bob lähti töiden jälkeen ulos merimiespuku yllään.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6.915</w:t>
      </w:r>
    </w:p>
    <w:p>
      <w:r>
        <w:t xml:space="preserve">Lause1: Hän aikoi odottaa, että hän pukisi ylleen räikeän meripuvun. Lause2: Bob lähti töiden jälkeen ulos merimiespuku yllään. Lause3: Bob ryhtyi töihin valmistamaan kalapurilaisia pukemisen jälkeen. Lause4: Bob pelkäsi ensimmäistä työpäiväänsä pikaruokala-ravintolassa. Lause5: Hänellä oli niin kiire, että hän unohti vaihtaa takaisin katupukuunsa.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6.916</w:t>
      </w:r>
    </w:p>
    <w:p>
      <w:r>
        <w:t xml:space="preserve">Lause1: Bob lähti töiden jälkeen ulos merimiespuku yllään. Lause2: Hänellä oli niin kiire, että hän unohti vaihtaa takaisin katupukuunsa Lause3: Bob pelkäsi ensimmäistä työpäiväänsä pikaruokapaikassa. Lause4: Hän suunnitteli odottavansa, että saisi pukeutua räikeään merimiespukuunsa. Lause5: Bob ryhtyi töihin valmistamaan kalahampurilaisia puettuaan univormun päälleen.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6.917</w:t>
      </w:r>
    </w:p>
    <w:p>
      <w:r>
        <w:t xml:space="preserve">Lause1: hän yritti silittää poikaa ja leikkiä hänen kanssaan. Lause2: Ystävä tuli käymään. Lause3: Koira puri häntä. Lause4: Hän ei kuunnellut. Lause5: Kerroin hänelle, että koirani puree.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6.918</w:t>
      </w:r>
    </w:p>
    <w:p>
      <w:r>
        <w:t xml:space="preserve">Lause1: hän yritti silittää poikaa ja leikkiä hänen kanssaan. Lause2: Kerroin hänelle, että koirani puree. Lause3: Hän ei kuunnellut. Lause4: Koirani puri häntä. Lause5: Ystävä tuli käymään.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6.919</w:t>
      </w:r>
    </w:p>
    <w:p>
      <w:r>
        <w:t xml:space="preserve">Lause1: hän yritti silittää poikaa ja leikkiä hänen kanssaan. Lause2: Koira puri häntä. Lause3: Kerroin hänelle, että koirani puree. Lause4: Hän ei kuunnellut. Lause5: Ystävä tuli käymään.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6.920</w:t>
      </w:r>
    </w:p>
    <w:p>
      <w:r>
        <w:t xml:space="preserve">Lause1: Eräänä päivänä hän päättää yrittää piirtää kuvan kukasta. Lause2: Lester on aina halunnut olla taiteellisempi. Lause3: Lesterin piirustuksesta tulee erittäin hyvä. Lause4: Hän ripustaa kuvan olohuoneensa seinälle. Lause5: Hän istuu kauniin orkidean eteen ja alkaa piirtää.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6.921</w:t>
      </w:r>
    </w:p>
    <w:p>
      <w:r>
        <w:t xml:space="preserve">Lause1: Lesterin piirros on erittäin hyvä. Lause2: Hän päättää yrittää piirtää kukkakuvan jonain päivänä. Lause3: Hän istuu kauniin orkidean eteen ja alkaa piirtää. Lause4: Lester on aina halunnut olla taiteellisempi. Lause5: Hän ripustaa kuvan olohuoneensa seinälle.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6.922</w:t>
      </w:r>
    </w:p>
    <w:p>
      <w:r>
        <w:t xml:space="preserve">Lause1: Hän ripustaa kuvan olohuoneensa seinälle. Lause2: Hän päättää yrittää jonain päivänä piirtää kuvan kukasta. Lause3: Hän istuu kauniin orkidean eteen ja alkaa piirtää. Lause4: Lester on aina halunnut olla taiteellisempi. Lause5: Lesterin piirustuksesta tulee erittäin hyvä.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6.923</w:t>
      </w:r>
    </w:p>
    <w:p>
      <w:r>
        <w:t xml:space="preserve">Lause1: Pablo nauttii matoista ja pitää niitä herkkuna. Lause2: Hän paistaa niitä oliiviöljyssä. Lause3: Pablo syö mielellään matoja. Lause4: Hän tekee sen mielellään vähintään kerran kuukaudessa. Lause5: Hän luki koulussa kirjan siitä, miten tämä tehdään.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6.924</w:t>
      </w:r>
    </w:p>
    <w:p>
      <w:r>
        <w:t xml:space="preserve">Lause1: Hän paistaa ne oliiviöljyssä. Lause2: Pablo syö mielellään matoja. Lause3: Hän tykkää tehdä tätä vähintään kerran kuukaudessa. Lause4: Pablo nauttii matoja ja pitää niitä herkkuna. Lause5: Hän luki koulussa kirjan siitä, miten tämä tehdään.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6.925</w:t>
      </w:r>
    </w:p>
    <w:p>
      <w:r>
        <w:t xml:space="preserve">Lause1: Hän luki koulussa kirjan siitä, miten tämä tehdään. Lause2: Hän paistaa ne oliiviöljyssä. Lause3: Pablo syö mielellään matoja. Lause4: Pablo nauttii matoista ja pitää niitä herkkuna. Lause5: Hän tykkää tehdä tätä vähintään kerran kuukaudessa.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6.926</w:t>
      </w:r>
    </w:p>
    <w:p>
      <w:r>
        <w:t xml:space="preserve">Lause1: Monet hänen lempielokuvistaan olivat japaninkielisiä. Lause2: Hän päätti matkustaa sinne. Lause3: Kira on aina rakastanut japanilaista kulttuuria. Lause4: Vuosia hän säästi rahaa matkaansa varten. Lause5: Se oli hänen elämänsä paras matka.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6.927</w:t>
      </w:r>
    </w:p>
    <w:p>
      <w:r>
        <w:t xml:space="preserve">Lause1: Se oli hänen elämänsä paras matka. Lause2: Vuosia hän säästi rahaa matkaa varten. Lause3: Kira on aina rakastanut japanilaista kulttuuria. Lause4: Monet hänen lempielokuvistaan olivat japaninkielisiä. Lause5: Hän päätti, että hän matkustaa sinne.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6.928</w:t>
      </w:r>
    </w:p>
    <w:p>
      <w:r>
        <w:t xml:space="preserve">Lause1: Monet hänen lempielokuvistaan olivat japaninkielisiä. Lause2: Kira on aina rakastanut japanilaista kulttuuria. Lause3: Vuosia hän säästi rahaa matkaansa varten. Lause4: Se oli hänen elämänsä paras matka. Lause5: Hän päätti, että hän matkustaa sinne.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6.929</w:t>
      </w:r>
    </w:p>
    <w:p>
      <w:r>
        <w:t xml:space="preserve">Lause1: Glen nousi ylös ja ontui takaisin kotiinsa. Lause2: Glen kompastui kävellessään jalkakäytävällä ja loukkasi polvensa. Lause3: Hän puki takkinsa päälle ja meni ulos. Lause4: Glen vannoi, ettei hän enää koskaan kävele. Lause5: Glen oli kävelyn tuulella.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6.930</w:t>
      </w:r>
    </w:p>
    <w:p>
      <w:r>
        <w:t xml:space="preserve">Lause1: Kävellessään jalkakäytävällä hän kompastui ja loukkasi polvensa. Lause2: Hän puki takin päälleen ja meni ulos. Lause3: Glen nousi ylös ja ontui takaisin kotiinsa. Lause4: Glen oli kävelyn tuulella. Lause5: Glen vannoi, ettei enää koskaan kävele.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6.931</w:t>
      </w:r>
    </w:p>
    <w:p>
      <w:r>
        <w:t xml:space="preserve">Lause1: Glen nousi ylös ja ontui takaisin kotiinsa. Lause2: Glen kompastui kävellessään jalkakäytävällä ja loukkasi polvensa. Lause3: Hän puki takkinsa päälle ja meni ulos. Lause4: Glen oli kävelyn tuulella. Lause5: Glen vannoi, ettei enää koskaan kävele.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6.932</w:t>
      </w:r>
    </w:p>
    <w:p>
      <w:r>
        <w:t xml:space="preserve">Lause1: Kävelin äskettäin kauppaan. Lause2: Olin järkyttynyt siitä, että auto ajoi päälleni! Lause3: Kuljettaja oli hyvin anteeksipyytävä nähtyään, että minuun oli osunut. Lause4: Sanoin, että kaikki on hyvin, ja kävelin sitten pois. Lause5: Kun olin ohittamassa uloskäyntiä, tunsin kylmää, kovaa terästä käsivarrellani.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6.933</w:t>
      </w:r>
    </w:p>
    <w:p>
      <w:r>
        <w:t xml:space="preserve">Lause1: Olin järkyttynyt siitä, että auto ajoi päälleni! Lause2: Hän oli hyvin anteeksipyytävä, kun hän näki, että minuun oli osunut. Lause3: Tunsin kylmän, kovan teräksen käsivarrellani, kun olin ohittamassa uloskäyntiä. Lause4: Sanoin heille, että kaikki on hyvin, ja kävelin sitten pois. Lause5: Kävelin äskettäin kauppaan.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6.934</w:t>
      </w:r>
    </w:p>
    <w:p>
      <w:r>
        <w:t xml:space="preserve">Lause1: Kävelin äskettäin kauppaan. Lause2: Kuljettaja oli hyvin anteeksipyytävä nähtyään, että minuun oli osunut. Lause3: Sanoin, että kaikki on hyvin, ja kävelin sitten pois. Lause4: Tunsin kylmän, kovan teräksen käsivarrellani, kun olin ohittamassa uloskäyntiä. Lause5: Olin järkyttynyt siitä, että auto osui minuun!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6.935</w:t>
      </w:r>
    </w:p>
    <w:p>
      <w:r>
        <w:t xml:space="preserve">Lause1: Ginan sisko leikkasi nilkkansa lasinsiruun. Lause2: Gina juoksi hänen perässään, mutta ei pysynyt perässä. Lause3: Kun hän näki veren, hän juoksi kotiin. Lause4: Ginan sisko meni lääkäriin. Lause5: Veri valui hänen jalkaansa pitkin kenkään.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6.936</w:t>
      </w:r>
    </w:p>
    <w:p>
      <w:r>
        <w:t xml:space="preserve">Lause1: Kun hän näki veren, hän juoksi kotiin. Lause2: Ginan sisko leikkasi nilkkansa lasinsiruun. Lause3: Gina juoksi hänen perässään, mutta ei pysynyt perässä. Lause4: Veri valui hänen jalkaansa pitkin kenkään. Lause5: Ginan sisko meni lääkäriin.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6.937</w:t>
      </w:r>
    </w:p>
    <w:p>
      <w:r>
        <w:t xml:space="preserve">Lause1: Ginan sisko leikkasi nilkkansa lasinsiruun. Lause2: Gina juoksi hänen perässään, mutta ei pysynyt perässä. Lause3: Veri valui hänen jalkaansa pitkin kenkään. Lause4: Kun hän näki veren, hän juoksi kotiin. Lause5: Ginan sisko meni lääkäriin.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6.938</w:t>
      </w:r>
    </w:p>
    <w:p>
      <w:r>
        <w:t xml:space="preserve">Lause1: Hän alkoi harjoitella lukemista joka ikinen päivä. Lause2: Pikkupoika oli kolmannella luokalla. Lause3: Hän oli hyvin älykäs, mutta hänellä oli vaikeuksia lukemisen kanssa. Lause4: Vuoden lopussa hän menestyi hyvin lukutestissä. Lause5: Aina kun hän luki ääneen, hänen luokkatoverinsa nauroivat hänelle.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6.939</w:t>
      </w:r>
    </w:p>
    <w:p>
      <w:r>
        <w:t xml:space="preserve">Lause1: Hän alkoi harjoitella lukemista joka ikinen päivä. Lause2: Pikkupoika oli kolmannella luokalla. Lause3: Aina kun hän luki ääneen, hänen luokkatoverinsa nauroivat hänelle. Lause4: Vuoden lopussa hän menestyi hyvin lukutestissä. Lause5: Hän oli hyvin älykäs, mutta hänellä oli vaikeuksia lukemisen kanssa.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6.940</w:t>
      </w:r>
    </w:p>
    <w:p>
      <w:r>
        <w:t xml:space="preserve">Lause1: Loppuvuodesta hän menestyi hyvin lukutestissä. Lause2: Pieni poika oli kolmannella luokalla. Lause3: Hän oli hyvin älykäs, mutta kamppaili lukemisen kanssa. Lause4: Hän alkoi harjoitella lukemista joka ikinen päivä. Lause5: Aina kun hän luki ääneen, hänen luokkatoverinsa nauroivat hänelle.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6.941</w:t>
      </w:r>
    </w:p>
    <w:p>
      <w:r>
        <w:t xml:space="preserve">Lause1: Hän käytti paljon rahaa hedelmiin ja paljon aikaa niiden valmistamiseen. Lause2: Rosien luokka jakoi hedelmäsalaatin. Lause3: Juhlapäivänä hän kauhoi valtavan kulhon hedelmäsalaattia. Lause4: Rosien luokalla oli pienet juhlat. Lause5: Hän päätti tehdä hedelmäsalaatin kaikille.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6.942</w:t>
      </w:r>
    </w:p>
    <w:p>
      <w:r>
        <w:t xml:space="preserve">Lause1: Hän kauhoi juhlapäivänä valtavan kulhon hedelmäsalaattia. Lause2: Rosien luokka jakoi hedelmäsalaatin. Lause3: Rosien luokalla oli pienet juhlat. Lause4: Rosie käytti paljon rahaa hedelmiin ja paljon aikaa niiden valmistamiseen. Lause5: Hän päätti tehdä hedelmäsalaatin kaikille.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6.943</w:t>
      </w:r>
    </w:p>
    <w:p>
      <w:r>
        <w:t xml:space="preserve">Lause1: Hän käytti paljon rahaa hedelmiin ja paljon aikaa niiden valmistamiseen. Lause2: Hän kauhoi juhlapäivänä valtavan kulhon hedelmäsalaattia. Lause3: Rosien luokka jakoi hedelmäsalaatin. Lause4: Rosien luokalla oli pienet juhlat. Lause5: Hän päätti tehdä hedelmäsalaatin kaikille.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6.944</w:t>
      </w:r>
    </w:p>
    <w:p>
      <w:r>
        <w:t xml:space="preserve">Lause1: Olin 22-vuotias ja hän oli 38-vuotias. Lause2: Ollessani yliopistossa olin tavannut vanhemman miehen. Lause3: Minulla on hyviä muistoja siitä ajasta. Lause4: Ymmärsimme toisiamme hyvin ja meillä oli hauskaa yhdessä. Lause5: Pysyimme yhdessä koko sen ajan, kun olin siellä.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6.945</w:t>
      </w:r>
    </w:p>
    <w:p>
      <w:r>
        <w:t xml:space="preserve">Lause1: Olin 22-vuotias ja hän oli 38-vuotias. Lause2: Olin tavannut vanhemman miehen opiskeluaikana. Lause3: Olimme yhdessä koko sen ajan, kun olin siellä. Lause4: Meillä oli hyvä yhteisymmärrys ja meillä oli hauskaa yhdessä. Lause5: Minulla on siitä ajasta hyviä muistoja.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6.946</w:t>
      </w:r>
    </w:p>
    <w:p>
      <w:r>
        <w:t xml:space="preserve">Lause1: Olimme yhdessä koko sen ajan, kun olin siellä. Lause2: Ollessani yliopistossa olin tavannut vanhemman miehen. Lause3: Olin 22-vuotias ja hän oli 38-vuotias. Lause4: Ymmärsimme toisiamme hyvin ja meillä oli hauskaa yhdessä. Lause5: Minulla on hyviä muistoja siitä ajasta.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6.947</w:t>
      </w:r>
    </w:p>
    <w:p>
      <w:r>
        <w:t xml:space="preserve">Lause1: Häntä kadehditaan koko luokassa. Lause2: Rehtori hyllytti hänen rähisevät luokkatoverinsa. Lause3: He varastivat Jackien käytäväkortit. Lause4: Luokkatoverit vaaransivat usein hänen työpaikkansa. Lause5: Jackie on nimitetty kahdeksannen luokan käytävävalvojaksi.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6.948</w:t>
      </w:r>
    </w:p>
    <w:p>
      <w:r>
        <w:t xml:space="preserve">Lause1: Häntä kadehditaan koko luokassa. Lause2: Luokkatoverit vaarantavat usein hänen työpaikkansa. Lause3: Rehtori hyllytti hänen rähisevät luokkatoverinsa. Lause4: Jackie on nimitetty kahdeksannen luokan käytävävalvojaksi. Lause5: He varastivat Jackien käytäväkortit.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6.949</w:t>
      </w:r>
    </w:p>
    <w:p>
      <w:r>
        <w:t xml:space="preserve">Lause1: He varastivat Jackien kulkuluvat. Lause2: Jackie on nimitetty kahdeksannen luokan käytävävalvojaksi. Lause3: Rehtori hyllytti hänen rähisevät luokkatoverinsa. Lause4: Luokkatoverit vaarantavat usein hänen työnsä. Lause5: Häntä kadehditaan koko luokassa.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6.950</w:t>
      </w:r>
    </w:p>
    <w:p>
      <w:r>
        <w:t xml:space="preserve">Lause1: Toinen auto ajoi stop-merkin yli ja törmäsi meihin. Lause2: Minä kiipesin ulos ja minä ja isäni olimme kunnossa. Lause3: Isäni oli juuri saanut uuden auton. Lause4: Sen kunniaksi lähdimme kaikki ajelulle. Lause5: Löin ikkunaa niin lujaa, että se meni rikki.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6.951</w:t>
      </w:r>
    </w:p>
    <w:p>
      <w:r>
        <w:t xml:space="preserve">Lause1: Kiipesin ulos ja minä ja isäni olimme kunnossa. Lause2: Sen kunniaksi lähdimme kaikki ajelulle. Lause3: Toinen auto ajoi stop-merkin yli ja törmäsi meihin. Lause4: Löin ikkunaa niin lujaa, että se meni rikki. Lause5: Isäni oli juuri saanut uuden auton.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6.952</w:t>
      </w:r>
    </w:p>
    <w:p>
      <w:r>
        <w:t xml:space="preserve">Lause1: Juhliaksemme menimme kaikki ajelulle. Lause2: Toinen auto ajoi stop-merkin yli ja törmäsi meihin. Lause3: Isäni oli juuri saanut uuden auton. Lause4: Löin ikkunaa niin lujaa, että se meni rikki. Lause5: Kiipesin ulos ja minä ja isäni olimme kunnossa.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6.953</w:t>
      </w:r>
    </w:p>
    <w:p>
      <w:r>
        <w:t xml:space="preserve">Lause1: He olivat yrittäneet puoli vuotta tuloksetta. Lause2: Mutta sitten he näkivät lääkärin hymyilevän leveästi. Lause3: Lääkärin vastaanotolla he ilmaisivat lannistuneisuutensa. Lause4: Iva ja Brant yrittivät saada lasta. Lause5: Pariskunta on onnellinen, kun he saavat tietää, että heillä on lapsi tulossa.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6.954</w:t>
      </w:r>
    </w:p>
    <w:p>
      <w:r>
        <w:t xml:space="preserve">Lause1: Iva ja Brant yrittivät saada lasta. Lause2: Lääkärin vastaanotolla he ilmaisivat lannistuneisuutensa. Lause3: Mutta sitten he näkivät lääkärin hymyilevän leveästi. Lause4: He olivat yrittäneet kuusi kuukautta tuloksetta. Lause5: Pariskunta on onnellinen tietäessään, että heillä on vauva tulossa.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6.955</w:t>
      </w:r>
    </w:p>
    <w:p>
      <w:r>
        <w:t xml:space="preserve">Lause1: He olivat yrittäneet puoli vuotta tuloksetta. Lause2: Lääkärin vastaanotolla he ilmaisivat lannistuneisuutensa. Lause3: Mutta sitten he näkivät lääkärin hymyilevän leveästi. Lause4: Pariskunta on onnellinen tietäessään, että heillä on vauva tulossa. Lause5: Iva ja Brant yrittivät saada lapsen.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6.956</w:t>
      </w:r>
    </w:p>
    <w:p>
      <w:r>
        <w:t xml:space="preserve">Lause1: Catherine päätti eräänä päivänä käydä curlingharjoituksissa. Lause2: Harjoituksissa yksi urheilijoista kutsui Catherinen pelaamaan. Lause3: Catherine tykkää katsella urheilijoiden lajia televisiosta. Lause4: Catherine on aina ollut kiinnostunut curling-urheilusta. Lause5: Catherine alkoi sitten harjoitella joka päivä ja tuli hyväksi siinä.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6.957</w:t>
      </w:r>
    </w:p>
    <w:p>
      <w:r>
        <w:t xml:space="preserve">Lause1: Catherine päätti eräänä päivänä käydä curlingharjoituksissa. Lause2: Harjoituksissa yksi urheilijoista kutsui Catherinen pelaamaan. Lause3: Catherine tykkää katsella urheilijoiden lajia televisiosta. Lause4: Catherine alkoi sitten harjoitella joka päivä ja tuli hyväksi siinä. Lause5: Curling-urheilu on aina kiehtonut Catherinea.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6.958</w:t>
      </w:r>
    </w:p>
    <w:p>
      <w:r>
        <w:t xml:space="preserve">Lause1: Katariina alkoi harjoitella joka päivä, ja hänestä tuli hyvä siinä. Lause2: Catherine rakastaa katsella urheilijoiden urheilua televisiosta. Lause3: Harjoituksissa yksi urheilijoista kutsui Catherinen pelaamaan. Lause4: Catherine on aina ollut kiinnostunut curling-urheilusta. Lause5: Eräänä päivänä Catherine päätti käydä curlingharjoituksissa.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6.959</w:t>
      </w:r>
    </w:p>
    <w:p>
      <w:r>
        <w:t xml:space="preserve">Lause1: Hän läpäisee ajokokeensa helposti. Lause2: Francis opiskelee kovasti saadakseen ajokortin. Lause3: Francis on todella ylpeä saavutuksestaan. Lause4: Francis on aina odottanut innolla, että hän oppisi ajamaan. Lause5: Vihdoinkin hän on tarpeeksi vanha ajokortin hankkimiseen.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6.960</w:t>
      </w:r>
    </w:p>
    <w:p>
      <w:r>
        <w:t xml:space="preserve">Lause1: Francis on aina odottanut innolla, että hän oppisi ajamaan. Lause2: Francis opiskelee kovasti saadakseen ajokortin. Lause3: Francis on todella ylpeä saavutuksestaan. Lause4: Hän läpäisee ajokokeensa helposti. Lause5: Vihdoinkin hän on tarpeeksi vanha ajokorttiin.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6.961</w:t>
      </w:r>
    </w:p>
    <w:p>
      <w:r>
        <w:t xml:space="preserve">Lause1: Francis opiskelee kovasti saadakseen ajokortin. Lause2: Hän läpäisee ajokokeensa helposti. Lause3: Francis on todella ylpeä saavutuksestaan. Lause4: Francis on aina odottanut innolla, että hän oppisi ajamaan. Lause5: Vihdoinkin hän on tarpeeksi vanha ajokortin suorittamiseen.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6.962</w:t>
      </w:r>
    </w:p>
    <w:p>
      <w:r>
        <w:t xml:space="preserve">Lause1: Se oli kaunista, kun tanssijat astuivat lavalle. Lause2: Pähkinänsärkijän katsominen oli eilen hauskaa. Lause3: Minulle oli kunnia nähdä esitys. Lause4: Halusin nähdä sen uudelleen. Lause5: Rakastin sitä ehdottomasti.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6.963</w:t>
      </w:r>
    </w:p>
    <w:p>
      <w:r>
        <w:t xml:space="preserve">Lause1: Eilen minulla oli hauskaa nähdä Pähkinänsärkijä. Lause2: Nukkumatti: Rakastin sitä täysin. Lause3: Minulle oli kunnia nähdä esitys. Lause4: Kun tanssijat astuivat lavalle, se oli kaunista. Lause5: Halusin nähdä sen uudelleen.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6.964</w:t>
      </w:r>
    </w:p>
    <w:p>
      <w:r>
        <w:t xml:space="preserve">Lause1: Halusin nähdä sen uudelleen. Lause2: Pähkinänsärkijän katsominen oli eilen hauskaa. Lause3: Kun tanssijat astuivat lavalle, se oli kaunista. Lause4: Minulle oli kunnia nähdä esitys. Lause5: Pidin siitä todella paljon.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6.965</w:t>
      </w:r>
    </w:p>
    <w:p>
      <w:r>
        <w:t xml:space="preserve">Lause1: Heräsin aamulla kello 8.30 tunnille. Lause2: Aloin kävellä takaisin asuntolaani 50 minuutin oppitunnin jälkeen. Lause3: Nousin uneliaana sängystä ja kävin suihkussa. Lause4: Söin nopeasti aamiaista ja lähdin kävelemään tunnille. Lause5: Kun pääsin perille, otin päiväunet.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6.966</w:t>
      </w:r>
    </w:p>
    <w:p>
      <w:r>
        <w:t xml:space="preserve">Lause1: Aloin kävellä takaisin asuntolaani 50 minuutin oppitunnin jälkeen. Lause2: Kun pääsin perille, otin päiväunet. Lause3: Heräsin tunnille puoli yhdeksältä aamulla. Lause4: Söin nopeasti aamiaisen ja lähdin kävelemään tunnille. Lause5: Nousin uneliaana sängystä ja kävin suihkussa.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6.967</w:t>
      </w:r>
    </w:p>
    <w:p>
      <w:r>
        <w:t xml:space="preserve">Lause1: Heräsin aamulla kello 8.30 tunnille. Lause2: Nousin uneliaana sängystä ja kävin suihkussa. Lause3: Söin nopeasti aamiaisen ja lähdin kävelemään tunnille. Lause4: 50 minuutin oppitunnin jälkeen aloin kävellä takaisin asuntolaani. Lause5: Kun pääsin perille, otin päiväunet.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6.968</w:t>
      </w:r>
    </w:p>
    <w:p>
      <w:r>
        <w:t xml:space="preserve">Lause1: Eräänä päivänä hän päättää kirjoittaa Lisalle runon. Lause2: Gary hymyilee Lisalle todella leveästi ja ojentaa runon. Lause3: Gary halusi saada Lisan huomion. Lause4: Lisa tunnustaa olevansa myös ihastunut Garyyn. Lause5: Seuraavana päivänä koulussa Gary näkee Lisan käytävällä.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6.969</w:t>
      </w:r>
    </w:p>
    <w:p>
      <w:r>
        <w:t xml:space="preserve">Lause1: Gary halusi saada Lisan huomion. Lause2: Gary hymyilee Lisalle todella leveästi ja ojentaa hänelle runon. Lause3: Seuraavana päivänä koulussa Gary näkee Lisan käytävällä. Lause4: Eräänä päivänä hän päättää kirjoittaa Lisalle runon. Lause5: Lisa tunnustaa, että hänkin on ihastunut Garyyn.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6.970</w:t>
      </w:r>
    </w:p>
    <w:p>
      <w:r>
        <w:t xml:space="preserve">Lause1: Gary näkee Lisan käytävällä seuraavana päivänä koulussa. Lause2: Gary halusi saada Lisan huomion. Lause3: Lisa tunnustaa olevansa myös ihastunut Garyyn. Lause4: Eräänä päivänä Gary päättää kirjoittaa Lisalle runon. Lause5: Gary hymyilee Lisalle todella leveästi ja ojentaa hänelle runon.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6.971</w:t>
      </w:r>
    </w:p>
    <w:p>
      <w:r>
        <w:t xml:space="preserve">Lause1: Lars oli aina halunnut kokeilla valokuvausta. Lause2: Hänen ystävänsä oli erinomainen valokuvaaja, mutta Lars ei ollut koskaan kokeillut. Lause3: Lars rakastui valokuvaukseen. Lause4: Eräänä päivänä hän osti yksinkertaisen mutta laadukkaan kameran. Lause5: Siitä päivästä lähtien Lars kuvasi luontokuvia joka päivä.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6.972</w:t>
      </w:r>
    </w:p>
    <w:p>
      <w:r>
        <w:t xml:space="preserve">Lause1: Hänen ystävänsä oli erinomainen valokuvaaja, mutta hän ei ollut koskaan yrittänyt. Lause2: Lars oli aina halunnut kokeilla valokuvausta. Lause3: Eräänä päivänä hän osti yksinkertaisen mutta laadukkaan kameran. Lause4: Siitä päivästä lähtien Lars kuvasi luontokuvia joka päivä. Lause5: Lars rakastui valokuvaukseen.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6.973</w:t>
      </w:r>
    </w:p>
    <w:p>
      <w:r>
        <w:t xml:space="preserve">Lause1: Lars oli aina halunnut kokeilla valokuvausta. Lause2: Lars rakastui valokuvaukseen. Lause3: Siitä päivästä lähtien Lars kuvasi luontokuvia joka päivä. Lause4: Hänen ystävänsä oli erinomainen valokuvaaja, mutta hän ei ollut koskaan kokeillut. Lause5: Eräänä päivänä hän osti yksinkertaisen mutta laadukkaan kameran.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6.974</w:t>
      </w:r>
    </w:p>
    <w:p>
      <w:r>
        <w:t xml:space="preserve">Lause1: Viikkoa myöhemmin televisio putosi seinältä ja hajosi. Lause2: Työntekijä sai minut vakuuttuneeksi siitä, että ostaisin sille takuun kaiken varalta. Lause3: Sain sen korjattua takuun avulla. Lause4: Se on iso taulutelevisio, jossa on teräväpiirtolaatuinen kuva. Lause5: Ostin television elektroniikkaliikkeestä.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6.975</w:t>
      </w:r>
    </w:p>
    <w:p>
      <w:r>
        <w:t xml:space="preserve">Lause1: Työntekijä sai minut vakuuttuneeksi siitä, että minun on ostettava takuu kaiken varalta. Lause2: Se on iso taulutelevisio, jossa on teräväpiirtolaatuinen kuva. Lause3: Sain sen korjattua takuun avulla. Lause4: Ostin television elektroniikkaliikkeestä. Lause5: Viikkoa myöhemmin televisio putosi seinältäni ja hajosi.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6.976</w:t>
      </w:r>
    </w:p>
    <w:p>
      <w:r>
        <w:t xml:space="preserve">Lause1: Ostin television elektroniikkaliikkeestä. Lause2: Se on iso taulutelevisio, jossa on teräväpiirtolaatuinen kuva. Lause3: Pystyin korjauttamaan sen takuulla. Lause4: Viikkoa myöhemmin televisio putosi seinältäni ja hajosi. Lause5: Työntekijä vakuutti minut ostamaan sille takuun kaiken varalta.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6.977</w:t>
      </w:r>
    </w:p>
    <w:p>
      <w:r>
        <w:t xml:space="preserve">Lause1: Ryan oli puistossa. Lause2: Hän näki pienen tytön, jolla oli ilmapallo kädessään. Lause3: Ryan löysi tytön ja antoi hänelle kadonneen ilmapallon. Lause4: Hän näki puistosta lähtiessään saman ilmapallon juuttuneen puuhun. Lause5: Hän kiipesi puuhun saadakseen ilmapallon takaisin.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6.978</w:t>
      </w:r>
    </w:p>
    <w:p>
      <w:r>
        <w:t xml:space="preserve">Lause1: Hän näki puistosta lähtiessään saman ilmapallon juuttuneena puuhun. Lause2: Hän kiipesi puuhun saadakseen ilmapallon takaisin. Lause3: Ryan löysi sitten tytön ja antoi hänelle kadonneen ilmapallon. Lause4: Hän näki pienen tytön, jolla oli kädessään ilmapallo. Lause5: Ryan oli puistossa.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6.979</w:t>
      </w:r>
    </w:p>
    <w:p>
      <w:r>
        <w:t xml:space="preserve">Lause1: Hän näki puistosta lähtiessään saman ilmapallon juuttuneena puuhun. Lause2: Hän kiipesi puuhun saadakseen ilmapallon takaisin. Lause3: Ryan oli puistossa. Lause4: Ryan löysi sitten tytön ja antoi hänelle kadonneen ilmapallon. Lause5: Ja hän näki pienen tytön, jolla oli kädessään ilmapallo.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6.980</w:t>
      </w:r>
    </w:p>
    <w:p>
      <w:r>
        <w:t xml:space="preserve">Lause1: Hän maistoi heidän etnistä ruokaansa. Lause2: Sitten hän lähti ostamaan matkamuistoja. Lause3: Fezissä oli myös hienoja katutaiteilijoita, hän totesi. Lause4: Neilillä oli hauskaa. Lause5: Neil kierteli Fezin kaupungissa.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6.981</w:t>
      </w:r>
    </w:p>
    <w:p>
      <w:r>
        <w:t xml:space="preserve">Lause1: Neil oli kiertelemässä Fezin kaupungissa. Lause2: Fezissä oli myös hienoja katutaiteilijoita, hän totesi. Lause3: Sitten hän lähti ostamaan matkamuistoja. Lause4: Neilillä oli hauskaa. Lause5: Hän maistoi heidän etnistä ruokaansa.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6.982</w:t>
      </w:r>
    </w:p>
    <w:p>
      <w:r>
        <w:t xml:space="preserve">Lause1: Sitten hän lähti ostamaan matkamuistoja. Lause2: Neil oli kiertelemässä Fesin kaupungissa. Lause3: Fezissä oli myös hienoja katutaiteilijoita, hän totesi. Lause4: Hän maistoi heidän etnistä ruokaansa. Lause5: Neilillä oli hauskaa.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6.983</w:t>
      </w:r>
    </w:p>
    <w:p>
      <w:r>
        <w:t xml:space="preserve">Lause1: Joe ajatteli, että olisi mukavaa lähteä kävelylle. Lause2: Se oli kirkas, lämmin päivä. Lause3: Hän päätti kävellä paikalliseen kahvilaan. Lause4: Joe katui sitä, että hän lähti ulos. Lause5: Mutta puolimatkassa hän alkoi väsyä.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6.984</w:t>
      </w:r>
    </w:p>
    <w:p>
      <w:r>
        <w:t xml:space="preserve">Lause1: Oli kirkas, lämmin päivä. Lause2: Joe katui ulos menemistä. Lause3: Mutta puolimatkassa hän alkoi väsyä. Lause4: Hän päätti kävellä paikalliseen kahvilaan. Lause5: Niinpä Joe ajatteli, että olisi mukavaa lähteä kävelylle.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6.985</w:t>
      </w:r>
    </w:p>
    <w:p>
      <w:r>
        <w:t xml:space="preserve">Lause1: Joe ajatteli, että olisi mukavaa lähteä kävelylle. Lause2: Mutta puolimatkassa hän alkoi väsyä. Lause3: Hän päätti kävellä paikalliseen kahvilaan. Lause4: Oli kirkas, lämmin päivä. Lause5: Joe katui sitä, että lähti ulos.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6.986</w:t>
      </w:r>
    </w:p>
    <w:p>
      <w:r>
        <w:t xml:space="preserve">Lause1: Hän avasi paketin veitsellä. Lause2: Jen odotti pakettia koko päivän. Lause3: Lopulta hän näki UPS-miehen kävelevän ovelle. Lause4: Mies toimitti paketin, ja Jen toi sen sisälle. Lause5: Jen löysi uuden takkinsa paketin sisältä.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6.987</w:t>
      </w:r>
    </w:p>
    <w:p>
      <w:r>
        <w:t xml:space="preserve">Lause1: Lopulta hän näki UPS-miehen kävelevän ovelle. Lause2: Hän avasi paketin veitsellä. Lause3: Jen löysi uuden takkinsa paketin sisältä. Lause4: Jen odotti pakettia koko päivän. Lause5: Hän toimitti paketin, ja Jen toi sen sisälle.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6.988</w:t>
      </w:r>
    </w:p>
    <w:p>
      <w:r>
        <w:t xml:space="preserve">Lause1: Jen odotti pakettia koko päivän. Lause2: Lopulta hän näki UPS-miehen kävelevän ovelle. Lause3: Jen löysi uuden takkinsa paketin sisältä. Lause4: Mies toimitti paketin, ja Jen toi sen sisälle. Lause5: Hän avasi paketin veitsellä.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6.989</w:t>
      </w:r>
    </w:p>
    <w:p>
      <w:r>
        <w:t xml:space="preserve">Lause1: Frankin vanhemmat käskivät hänen tehdä läksyt ensin. Lause2: Frank halusi sen sijaan pelata videopelejä. Lause3: Frank menetti videopelinsä viikoksi. Lause4: Frank kiukutteli ja sai rangaistuksen. Lause5: Frank ei halunnut tehdä läksyjään.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6.990</w:t>
      </w:r>
    </w:p>
    <w:p>
      <w:r>
        <w:t xml:space="preserve">Lause1: Frankin vanhemmat käskivät hänen tehdä läksyt ensin. Lause2: Frank menetti videopelinsä viikoksi. Lause3: Frank kiukutteli ja sai rangaistuksen. Lause4: Hän halusi sen sijaan pelata videopelejä. Lause5: Frank ei halunnut tehdä läksyjään.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6.991</w:t>
      </w:r>
    </w:p>
    <w:p>
      <w:r>
        <w:t xml:space="preserve">Lause1: Frank ei halunnut tehdä kotitehtäviään. Lause2: Frank menetti videopelinsä viikoksi. Lause3: Hän halusi sen sijaan pelata videopelejä. Lause4: Frankin vanhemmat käskivät hänen tehdä ensin läksyt. Lause5: Frank sai raivokohtauksen ja häntä rangaistiin.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6.992</w:t>
      </w:r>
    </w:p>
    <w:p>
      <w:r>
        <w:t xml:space="preserve">Lause1: Timmy voitti kilpailun. Lause2: Voittajalla olisi mahdollisuus voittaa 1000 dollarin yliopistostipendi. Lause3: Timmy kilpaili koulunsa 3 pisteen kilpailussa. Lause4: Timmy harjoitteli kolmen pisteen heittoa koko viikonlopun. Lause5: Hän oli valmis, kun kilpailupäivä koitti.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6.993</w:t>
      </w:r>
    </w:p>
    <w:p>
      <w:r>
        <w:t xml:space="preserve">Lause1: Hän oli valmis, kun kilpailupäivä koitti. Lause2: Timmy harjoitteli kolmen pisteen heittoja koko viikonlopun. Lause3: Voittajalla olisi mahdollisuus voittaa 1000 dollarin stipendi yliopistolle. Lause4: Timmy osallistui koulunsa kolmen pisteen kilpailuun. Lause5: Timmy voitti kilpailun.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6.994</w:t>
      </w:r>
    </w:p>
    <w:p>
      <w:r>
        <w:t xml:space="preserve">Lause1: Hän oli valmis, kun kilpailupäivä koitti. Lause2: Timmy harjoitteli kolmen pisteen heittoja koko viikonlopun. Lause3: Timmy osallistui koulunsa kolmen pisteen kilpailuun. Lause4: Voittajalla olisi mahdollisuus voittaa 1000 dollarin yliopistostipendi. Lause5: Timmy voitti kilpailun.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6.995</w:t>
      </w:r>
    </w:p>
    <w:p>
      <w:r>
        <w:t xml:space="preserve">Lause1: Drake osallistui juhliin perjantaina. Lause2: Hän huomasi, että hänen lompakkonsa oli varastettu hänen takistaan. Lause3: Drake otti asian puheeksi juhlien isännän kanssa. Lause4: Isäntä kertoi hänelle, ettei hänkään tiennyt. Lause5: Drake soitti välittömästi poliisille, mutta lompakkoa ei löytynyt.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6.996</w:t>
      </w:r>
    </w:p>
    <w:p>
      <w:r>
        <w:t xml:space="preserve">Lause1: Hän huomasi, että hänen lompakkonsa oli varastettu hänen takistaan. Lause2: Ja isäntä kertoi hänelle, ettei hänkään tiennyt. Lause3: Drake osallistui juhliin perjantaina. Lause4: Drake soitti heti poliisille, mutta lompakkoa ei löytynyt. Lause5: Drake otti asian puheeksi juhlien isännän kanssa.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6.997</w:t>
      </w:r>
    </w:p>
    <w:p>
      <w:r>
        <w:t xml:space="preserve">Lause1: Drake otti asian puheeksi juhlien isännän kanssa. Lause2: Drake soitti välittömästi poliisille, mutta lompakkoa ei löytynyt. Lause3: Hän huomasi, että lompakko oli varastettu hänen takistaan. Lause4: Isäntä kertoi hänelle, ettei hänkään tiennyt. Lause5: Drake osallistui perjantaina juhliin.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6.998</w:t>
      </w:r>
    </w:p>
    <w:p>
      <w:r>
        <w:t xml:space="preserve">Lause1: Hän otti esiin rengasnostimen ja raudan. Lause2: Hän ei ollut koskaan ennen vaihtanut rengasta. Lause3: Hän ei pystynyt irrottamaan pultteja. Lause4: Bob soitti jollekulle, joka korjasi hänen puhjenneen renkaansa. Lause5: Bob huomasi, että hänen autossaan oli puhjennut rengas.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6.999</w:t>
      </w:r>
    </w:p>
    <w:p>
      <w:r>
        <w:t xml:space="preserve">Lause1: Hän otti esiin rengasnostimen ja silitysraudan. Lause2: Bob huomasi, että hänen autonsa rengas oli puhjennut. Lause3: Hän ei ollut koskaan ennen vaihtanut rengasta. Lause4: Bob soitti jollekulle, joka korjasi renkaan puhjenneen renkaan. Lause5: Hän ei pystynyt irrottamaan pultteja.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6.1000</w:t>
      </w:r>
    </w:p>
    <w:p>
      <w:r>
        <w:t xml:space="preserve">Lause1: Bob huomasi, että hänen kuorma-autossaan oli puhjennut rengas. Lause2: Hän ei ollut koskaan ennen vaihtanut rengasta. Lause3: Hän otti esiin rengasnostimen ja silitysraudan. Lause4: Bob soitti jollekulle, joka korjasi renkaan puhjenneen renkaan. Lause5: Hän ei pystynyt irrottamaan pultteja.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6.1001</w:t>
      </w:r>
    </w:p>
    <w:p>
      <w:r>
        <w:t xml:space="preserve">Lause1: Hän tutkii eri kannettavia tietokoneita, kunnes on löytänyt täydellisen. Lause2: Nyt Jack todella nauttii sähköposteihin vastaamisesta. Lause3: Lopulta hän ostaa sen. Lause4: Jack on kyllästynyt kirjoittamaan sähköposteja tablettitietokoneellaan. Lause5: Hän päättää, että hänen on investoitava kannettavaan tietokoneeseen.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6.1002</w:t>
      </w:r>
    </w:p>
    <w:p>
      <w:r>
        <w:t xml:space="preserve">Lause1: Jack on kyllästynyt kirjoittamaan sähköposteja tablettitietokoneellaan. Lause2: Nyt Jack todella nauttii sähköposteihin vastaamisesta. Lause3: Hän ostaa sen vihdoin. Lause4: Hän päättää, että hänen on investoitava kannettavaan tietokoneeseen. Lause5: Hän tutkii erilaisia kannettavia tietokoneita, kunnes on löytänyt täydellisen.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6.1003</w:t>
      </w:r>
    </w:p>
    <w:p>
      <w:r>
        <w:t xml:space="preserve">Lause1: Hän päättää, että hänen on investoitava kannettavaan tietokoneeseen. Lause2: Jack on kyllästynyt kirjoittamaan sähköposteja taulutietokoneellaan. Lause3: Hän tutkii erilaisia kannettavia tietokoneita, kunnes on löytänyt täydellisen. Lause4: Lopulta hän ostaa sen. Lause5: Nyt Jack todella nauttii sähköposteihin vastaamisesta.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6.1004</w:t>
      </w:r>
    </w:p>
    <w:p>
      <w:r>
        <w:t xml:space="preserve">Lause1: Jake sai työpaikan. Lause2: Hänen äitinsä leikkasi hänelle hienosti ammattimaisen näköiset hiukset. Lause3: Hän pyysi äitiään leikkaamaan hiuksensa. Lause4: Hänellä oli työhaastattelu tulossa. Lause5: Jaken hiukset alkoivat olla vähän liian pitkät.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6.1005</w:t>
      </w:r>
    </w:p>
    <w:p>
      <w:r>
        <w:t xml:space="preserve">Lause1: Jake sai työpaikan. Lause2: Hän pyysi äitiään leikkaamaan hiuksensa. Lause3: Jaken hiukset alkoivat olla liian pitkät. Lause4: Hänellä oli työhaastattelu tulossa. Lause5: Hänen äitinsä leikkasi hänelle hienosti ammattimaisen näköiset hiukset.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6.1006</w:t>
      </w:r>
    </w:p>
    <w:p>
      <w:r>
        <w:t xml:space="preserve">Lause1: Hänellä oli työhaastattelu tulossa. Lause2: Hän pyysi äitiään leikkaamaan hiuksensa. Lause3: Jaken hiukset alkoivat olla vähän liian pitkät. Lause4: Hänen äitinsä leikkasi hänelle hienosti ammattimaisen näköiset hiukset. Lause5: Jake sai työpaikan.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6.1007</w:t>
      </w:r>
    </w:p>
    <w:p>
      <w:r>
        <w:t xml:space="preserve">Lause1: Sam, Sean ja minä pelasimme pelejä. Lause2: He sanoivat, etten voi enää pelata, ennen kuin paranen. Lause3: Olin todella loukkaantunut. Lause4: He alkoivat suuttua minulle siitä, miten huono olin. Lause5: Sean tuli tänään käymään.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6.1008</w:t>
      </w:r>
    </w:p>
    <w:p>
      <w:r>
        <w:t xml:space="preserve">Lause1: Olin todella loukkaantunut. Lause2: He sanoivat, etten voi enää pelata, ennen kuin paranen. Lause3: Sam, Sean ja minä pelasimme pelejä. Lause4: He alkoivat suuttua minulle siitä, miten huono olin. Lause5: Sean tuli tänään käymään.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6.1009</w:t>
      </w:r>
    </w:p>
    <w:p>
      <w:r>
        <w:t xml:space="preserve">Lause1: Hän avasi foorumin keskustellakseen työkavereiden kanssa. Lause2: Chuck oli väsynyt työstä. Lause3: Hän tarvitsi taukoa noiden ikävien Zoltar-iskujen jälkeen. Lause4: Sen jälkeen hän tunsi pakottavaa tarvetta palata töihin. Lause5: Hän sulki työnsä hetkeksi.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6.1010</w:t>
      </w:r>
    </w:p>
    <w:p>
      <w:r>
        <w:t xml:space="preserve">Lause1: Hän avasi foorumin keskustellakseen työkavereiden kanssa. Lause2: Chuck oli väsynyt työstä. Lause3: Hän sulki työnsä hetkeksi. Lause4: Sitten hän tunsi tarvetta palata töihin. Lause5: Noiden ikävien Zoltar-iskujen jälkeen hän tarvitsi tämän tauon.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6.1011</w:t>
      </w:r>
    </w:p>
    <w:p>
      <w:r>
        <w:t xml:space="preserve">Lause1: Hän tarvitsi taukoa noiden ikävien Zoltarin iskujen jälkeen. Lause2: Sitten hän tunsi, että hänen oli pakko palata töihin. Lause3: Hän sulki työnsä hetkeksi. Lause4: Chuck oli väsynyt työstä. Lause5: Hän avasi foorumin jutellakseen työkavereiden kanssa.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6.1012</w:t>
      </w:r>
    </w:p>
    <w:p>
      <w:r>
        <w:t xml:space="preserve">Lause1: Bob käytti ostoksilla uudelleenkäytettäviä ostoskassejaan. Lause2: Sitten hänen ystävänsä kertoi hänelle, että muovi on pahaksi ympäristölle. Lause3: Bob päätti luopua muovikasseistaan. Lause4: Bob käytti ostoksilla muovisia ruokakasseja. Lause5: Bob investoi uudelleen käytettäviin ostoskasseihin.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6.1013</w:t>
      </w:r>
    </w:p>
    <w:p>
      <w:r>
        <w:t xml:space="preserve">Lause1: Bob investoi uudelleenkäytettäviin ruokakasseihin. Lause2: Sitten hänen ystävänsä kertoi hänelle, että muovi on pahaksi ympäristölle. Lause3: Bob käytti uudelleenkäytettäviä ruokakassejaan ostoksilla käydessään. Lause4: Bob käytti ostoksilla muovisia ruokakasseja. Lause5: Bob päätti luopua muovikasseista.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6.1014</w:t>
      </w:r>
    </w:p>
    <w:p>
      <w:r>
        <w:t xml:space="preserve">Lause1: Bob investoi uudelleenkäytettäviin ruokakasseihin. Lause2: Bob päätti luopua muovikasseista. Lause3: Bob käytti uudelleenkäytettäviä ruokakassejaan ostoksilla käydessään. Lause4: Bob käytti ostoksilla muovisia ruokakasseja. Lause5: Sitten hänen ystävänsä kertoi hänelle, että muovi on pahaksi ympäristölle.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6.1015</w:t>
      </w:r>
    </w:p>
    <w:p>
      <w:r>
        <w:t xml:space="preserve">Lause1: Hän soitti muutamille paikallisille taiteilijoille ja kysyi heidän hintojaan. Lause2: Joe tarvitsi muotokuvan itsestään erästä projektia varten. Lause3: Joe oli hyvin tyytyväinen tuloksiin. Lause4: Yhdellä taiteilijoista oli kohtuulliset hinnat. Lause5: Joe sopi tapaamisen kyseisen taiteilijan kanssa muotokuvan tekemistä varten.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6.1016</w:t>
      </w:r>
    </w:p>
    <w:p>
      <w:r>
        <w:t xml:space="preserve">Lause1: Joe tarvitsi muotokuvan itsestään erästä projektia varten. Lause2: Yhdellä taiteilijoista oli kohtuulliset hinnat. Lause3: Joe sopi tapaamisen kyseisen taiteilijan kanssa muotokuvan tekemistä varten. Lause4: Hän soitti muutamalle paikalliselle taiteilijalle ja kysyi heidän hintojaan. Lause5: Joe oli hyvin tyytyväinen tuloksiin.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6.1017</w:t>
      </w:r>
    </w:p>
    <w:p>
      <w:r>
        <w:t xml:space="preserve">Lause1: Hän soitti muutamille paikallisille taiteilijoille ja kysyi heidän hintojaan. Lause2: Joe tarvitsi muotokuvan itsestään erästä projektia varten. Lause3: Joe sopi tapaamisen kyseisen taiteilijan kanssa muotokuvan tekemistä varten. Lause4: Yhdellä taiteilijoista oli kohtuullinen hinta. Lause5: Joe oli hyvin tyytyväinen lopputulokseen.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6.1018</w:t>
      </w:r>
    </w:p>
    <w:p>
      <w:r>
        <w:t xml:space="preserve">Lause1: Jen lähetettiin tätinsä luokse kesäksi. Lause2: Huone oli täynnä hyllyjä, joissa oli tyttöjä kiinnostavia kirjoja. Lause3: Kun Jen saapui, hänen tätinsä vei hänet kotiinsa erityiseen huoneeseen. Lause4: Hän otti mukaansa muutamia kirjoja, mutta hän kävi ne nopeasti läpi. Lause5: Hän inhosi ajatusta siitä, että hän olisi koko kesän poissa lähikirjastostaan.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6.1019</w:t>
      </w:r>
    </w:p>
    <w:p>
      <w:r>
        <w:t xml:space="preserve">Lause1: Kun hän saapui, hänen tätinsä vei hänet erityiseen huoneeseen kotonaan. Lause2: Hän otti mukaansa muutamia kirjoja, mutta hän kävi ne nopeasti läpi. Lause3: Hän inhosi ajatusta siitä, että hän olisi koko kesän poissa lähikirjastostaan. Lause4: Huone oli täynnä hyllyjä, joissa oli tyttöjä miellyttäviä kirjoja. Lause5: Jen lähetettiin tädin luokse kesäksi.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6.1020</w:t>
      </w:r>
    </w:p>
    <w:p>
      <w:r>
        <w:t xml:space="preserve">Lause1: Jen lähetettiin tätinsä luokse kesäksi. Lause2: Huone oli täynnä hyllyjä, joissa oli tyttöjä kiinnostavia kirjoja. Lause3: Jen inhosi ajatusta siitä, että hän olisi poissa lähikirjastostaan koko kesän. Lause4: Hän otti mukaansa muutamia kirjoja, mutta ne menisivät nopeasti läpi. Lause5: Kun hän saapui, hänen tätinsä vei hänet kotiinsa erityiseen huoneeseen.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6.1021</w:t>
      </w:r>
    </w:p>
    <w:p>
      <w:r>
        <w:t xml:space="preserve">Lause1: Joe oli purrut kiveä ja lyönyt hampaansa irti. Lause2: Hän oli syömässä piirakkaa, kun hän tunsi jotain hyvin kovaa suussaan. Lause3: Joe päätti olla syömättä enää likaa. Lause4: Joe rakasti syödä multaa. Lause5: Hän teki mutapiirakoita aina, kun hän sai tilaisuuden.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6.1022</w:t>
      </w:r>
    </w:p>
    <w:p>
      <w:r>
        <w:t xml:space="preserve">Lause1: Joe rakasti syödä multaa. Lause2: Joe päätti olla syömättä enää likaa. Lause3: Joe oli purrut kiveä ja lyönyt hampaansa irti. Lause4: Hän teki mutakakkuja aina kun sai tilaisuuden. Lause5: Hän oli syömässä piirakkaa, kun hän tunsi jotain hyvin kovaa suussaan.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6.1023</w:t>
      </w:r>
    </w:p>
    <w:p>
      <w:r>
        <w:t xml:space="preserve">Lause1: Joe rakasti syödä multaa. Lause2: Joe oli purrut kiveä ja lyönyt hampaansa irti. Lause3: Hän teki mutakakkuja aina kun sai tilaisuuden. Lause4: Hän oli syömässä piirakkaa, kun hän tunsi jotain hyvin kovaa suussaan. Lause5: Joe päätti, ettei hän enää söisi multaa.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6.1024</w:t>
      </w:r>
    </w:p>
    <w:p>
      <w:r>
        <w:t xml:space="preserve">Lause1: Rob päätti, että hän voi yhtä hyvin liittyä. Lause2: Robin ystävät tarjosivat hänelle ilmaislippua Six Flagsiin. Lause3: Rob ei ole koskaan ollut vuoristoradassa. Lause4: Robilla oli anteliaita ystäviä. Lause5: He kaikki menivät ja odottivat pitkää jonoa.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6.1025</w:t>
      </w:r>
    </w:p>
    <w:p>
      <w:r>
        <w:t xml:space="preserve">Lause1: Rob ei ole koskaan ollut vuoristoradassa. Lause2: Robilla oli anteliaita ystäviä. Lause3: Robin ystävät tarjosivat hänelle ilmaisen lipun Six Flagsiin. Lause4: Rob päätti, että hän voisi yhtä hyvin liittyä. Lause5: He kaikki menivät ja odottivat pitkää jonoa.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6.1026</w:t>
      </w:r>
    </w:p>
    <w:p>
      <w:r>
        <w:t xml:space="preserve">Lause1: Rob päätti, että hän voi yhtä hyvin liittyä. Lause2: Robilla oli anteliaita ystäviä. Lause3: Robin ystävät tarjosivat hänelle ilmaisen lipun Six Flagsiin. Lause4: He kaikki menivät ja odottivat pitkää jonoa. Lause5: Rob ei ollut koskaan käynyt vuoristoradassa.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6.1027</w:t>
      </w:r>
    </w:p>
    <w:p>
      <w:r>
        <w:t xml:space="preserve">Lause1: Hän päätti lopulta soittaa miehelle. Lause2: Hän lupasi perjantaina. Lause3: Carly odotti, että Sam soittaisi hänelle. Lause4: Nyt oli myöhäinen lauantai, eikä hän ollut kuullut mitään. Lause5: Sam vastasi puhelimeen.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6.1028</w:t>
      </w:r>
    </w:p>
    <w:p>
      <w:r>
        <w:t xml:space="preserve">Lause1: Hän lupasi perjantaina. Lause2: Lopulta hän päätti soittaa miehelle. Lause3: Nyt oli myöhäinen lauantai, eikä hän ollut kuullut mitään. Lause4: Sam vastasi puhelimeen. Lause5: Carly odotti, että Sam soittaisi hänelle.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6.1029</w:t>
      </w:r>
    </w:p>
    <w:p>
      <w:r>
        <w:t xml:space="preserve">Lause1: Oli jo myöhäinen lauantai, eikä hän ollut kuullut mitään. Lause2: Sam vastasi puhelimeen. Lause3: Hän lupasi perjantaina. Lause4: Lopulta hän päätti soittaa miehelle. Lause5: Carly odotti, että Sam soittaisi hänelle.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6.1030</w:t>
      </w:r>
    </w:p>
    <w:p>
      <w:r>
        <w:t xml:space="preserve">Lause1: Yhtäkkiä hänen ystävänsä ja perheensä hyppäsivät esiin piilopaikoistaan. Lause2: Hän oli järkyttynyt siitä, että kaikki olivat unohtaneet hänen merkkipäivänsä. Lause3: Hän käveli surullisena olohuoneeseen. Lause4: Amy virnisti riemusta. Lause5: Kun Amy tuli syntymäpäivänään koulusta kotiin, talo oli tyhjä.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6.1031</w:t>
      </w:r>
    </w:p>
    <w:p>
      <w:r>
        <w:t xml:space="preserve">Lause1: Amy virnisti ihastuneena. Lause2: Amy tuli syntymäpäivänään koulusta kotiin tyhjään taloon. Lause3: Yhtäkkiä hänen ystävänsä ja perheensä hyppäsivät esiin piilopaikoistaan. Lause4: Amy oli järkyttynyt siitä, että kaikki olivat unohtaneet hänen merkkipäivänsä. Lause5: Hän käveli surullisena olohuoneeseen.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6.1032</w:t>
      </w:r>
    </w:p>
    <w:p>
      <w:r>
        <w:t xml:space="preserve">Lause1: Yhtäkkiä hänen ystävänsä ja perheensä hyppäsivät esiin piilopaikoistaan. Lause2: Hän käveli surullisena olohuoneeseen. Lause3: Amy virnisti ihastuneena. Lause4: Hän oli järkyttynyt siitä, että kaikki olivat unohtaneet hänen merkkipäivänsä. Lause5: Kun Amy tuli syntymäpäivänään koulusta kotiin, talo oli tyhjä.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6.1033</w:t>
      </w:r>
    </w:p>
    <w:p>
      <w:r>
        <w:t xml:space="preserve">Lause1: Pan yritti lyödä minua ilman näkyvää syytä. Lause2: Hän jatkoi nyrkinheittoa minua kohti. Lause3: Niin vihainen kuin olinkin, minä vain puolustin hänen lyöntiään. Lause4: Yrittäessäni pysäyttää hänet heitin hänet maahan. Lause5: Pan lopetti lopulta.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6.1034</w:t>
      </w:r>
    </w:p>
    <w:p>
      <w:r>
        <w:t xml:space="preserve">Lause1: Hän jatkoi nyrkinheittoa minua kohti. Lause2: Pan yritti lyödä minua ilman näkyvää syytä. Lause3: Pan lopultakin lopetti. Lause4: Niin vihainen kuin olinkin, puolustin vain hänen lyöntiään. Lause5: Pyrkiessäni pysäyttämään hänet heitin hänet maahan.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6.1035</w:t>
      </w:r>
    </w:p>
    <w:p>
      <w:r>
        <w:t xml:space="preserve">Lause1: Yrittäessäni pysäyttää hänet heitin hänet maahan. Lause2: Hän jatkoi nyrkinheittoa minua kohti. Lause3: Pan lopultakin pysähtyi. Lause4: Pan yritti lyödä minua ilman näkyvää syytä. Lause5: Niin vihainen kuin olinkin, minä vain puolustin hänen lyöntiään.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6.1036</w:t>
      </w:r>
    </w:p>
    <w:p>
      <w:r>
        <w:t xml:space="preserve">Lause1: Pam päätti eräänä yönä vapauttaa koirat. Lause2: Pam fantasioi koiran vapauttamisesta, jotta se juoksisi karkuun. Lause3: Heidän ajattelematon naapurinsa jätti usein koiransa ulos haukkumaan koko päiväksi. Lause4: Pamin ja Tomin vauva nukkui kevyesti. Lause5: Aina kun Pam sai vauvan nukkumaan, koira alkoi haukkua.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6.1037</w:t>
      </w:r>
    </w:p>
    <w:p>
      <w:r>
        <w:t xml:space="preserve">Lause1: Pamin ja Tomin vauva nukkui kevyesti. Lause2: Pam haaveili päästävänsä koiran irti, jotta se juoksisi karkuun. Lause3: Heidän ajattelematon naapurinsa jätti koiransa usein ulos haukkumaan koko päiväksi. Lause4: Eräänä yönä Pam päätti päästää koirat vapaaksi. Lause5: Aina kun Pam sai lapsensa nukkumaan, koira alkoi haukkua.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6.1038</w:t>
      </w:r>
    </w:p>
    <w:p>
      <w:r>
        <w:t xml:space="preserve">Lause1: Pam päätti eräänä yönä vapauttaa koirat. Lause2: Heidän ajattelematon naapurinsa jätti usein koiransa ulos haukkumaan koko päiväksi. Lause3: Aina kun Pam sai lapsensa nukkumaan, koira alkoi haukkua. Lause4: Pamin ja Tomin vauva nukkui kevyesti. Lause5: Pam haaveili päästävänsä koiran vapaaksi, jotta se juoksisi karkuun.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6.1039</w:t>
      </w:r>
    </w:p>
    <w:p>
      <w:r>
        <w:t xml:space="preserve">Lause1: Hän tutki kampusta. Lause2: Hän jopa piti kaikista professoreistaan. Lause3: Hän meni bussilla uuteen kouluunsa. Lause4: Hän piti kaikesta näkemästään. Lause5: May hyväksyttiin Fredonian yliopistoon.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6.1040</w:t>
      </w:r>
    </w:p>
    <w:p>
      <w:r>
        <w:t xml:space="preserve">Lause1: Hän jopa piti kaikista professoreistaan. Lause2: Hän piti kaikesta näkemästään. Lause3: May hyväksyttiin Fredonian yliopistoon. Lause4: Hän tutustui kampukseen. Lause5: Hän meni bussilla uuteen kouluunsa.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6.1041</w:t>
      </w:r>
    </w:p>
    <w:p>
      <w:r>
        <w:t xml:space="preserve">Lause1: Hän tutki kampusta. Lause2: Hän jopa piti kaikista professoreistaan. Lause3: Hän piti kaikesta näkemästään. Lause4: May hyväksyttiin Fredonian yliopistoon. Lause5: Hän meni bussilla uuteen kouluunsa.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6.1042</w:t>
      </w:r>
    </w:p>
    <w:p>
      <w:r>
        <w:t xml:space="preserve">Lause1: Novokaiinilla. Lause2: Mary tuijotti häntä kauhuissaan. Lause3: Hän halusi hammaslääkärin nukuttavan hänet. Lause4: Mary tarvitsi hampaiden poistoa. Lause5: Nähtyään Maryn ilmeen hammaslääkäri pystyi auttamaan Marya.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6.1043</w:t>
      </w:r>
    </w:p>
    <w:p>
      <w:r>
        <w:t xml:space="preserve">Lause1: Hammaslääkäri pystyi auttamaan Mariaa nähtyään hänen ilmeensä. Lause2: Mary tuijotti häntä kauhuissaan. Lause3: Hän halusi hammaslääkärin nukuttavan hänet. Lause4: Mary tarvitsi hampaiden poistoa. Lause5: Hän pystyi vain puuduttamaan alueen novokaiinilla.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6.1044</w:t>
      </w:r>
    </w:p>
    <w:p>
      <w:r>
        <w:t xml:space="preserve">Lause1: Hän halusi, että hammaslääkäri nukuttaa hänet. Lause2: Hän pystyi vain puuduttamaan alueen novokaiinilla. Lause3: Nähtyään Maryn ilmeen hammaslääkäri pystyi auttamaan Marya. Lause4: Mary tuijotti häntä kauhuissaan. Lause5: Mary tarvitsi hampaiden poistoa.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6.1045</w:t>
      </w:r>
    </w:p>
    <w:p>
      <w:r>
        <w:t xml:space="preserve">Lause1: Hän työskenteli joka ilta tehtävien parissa parantaakseen niitä. Lause2: Ford oli ylpeä saavutuksistaan. Lause3: Myöhemmin elämässään Fordista tuli menestyvä asianajaja. Lause4: Ford oli ylpeä korkeasta keskiarvostaan. Lause5: Fordin ystävät varoittivat häntä siitä, että hän jäi paitsi hauskanpidosta.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6.1046</w:t>
      </w:r>
    </w:p>
    <w:p>
      <w:r>
        <w:t xml:space="preserve">Lause1: Fordin ystävät varoittivat häntä siitä, että hän jäi paitsi hauskanpidosta. Lause2: Ford oli ylpeä saavutuksistaan. Lause3: Hän työskenteli joka ilta tehtävien parissa parantaakseen sitä. Lause4: Ford oli ylpeä korkeasta keskiarvostaan. Lause5: Myöhemmin elämässään Fordista tuli menestyvä asianajaja.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6.1047</w:t>
      </w:r>
    </w:p>
    <w:p>
      <w:r>
        <w:t xml:space="preserve">Lause1: Ford oli ylpeä korkeasta keskiarvostaan. Lause2: Fordin ystävät varoittivat häntä siitä, että hän jäi paitsi hauskanpidosta. Lause3: Myöhemmin elämässään Fordista tuli menestyvä asianajaja. Lause4: Hän työskenteli joka ilta tehtävien parissa parantaakseen sitä. Lause5: Ford oli ylpeä saavutuksistaan.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6.1048</w:t>
      </w:r>
    </w:p>
    <w:p>
      <w:r>
        <w:t xml:space="preserve">Lause1: Tajusin, että hän oli oikeassa. Lause2: Että minulla ei ole paljon harrastuksia tai kiinnostuksen kohteita. Lause3: Yritin väittää vastaan, mutta en pystynyt. Lause4: Vaimoni sanoo, että minulta puuttuu intohimoa. Lause5: Päätin muuttua.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6.1049</w:t>
      </w:r>
    </w:p>
    <w:p>
      <w:r>
        <w:t xml:space="preserve">Lause1: Vaimoni sanoo, että minulta puuttuu intohimo. Lause2: Yritin väittää vastaan, mutta en pystynyt. Lause3: Että minulla ei ole paljon harrastuksia tai kiinnostuksen kohteita. Lause4: Tajusin, että hän oli oikeassa. Lause5: Päätin muuttua.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6.1050</w:t>
      </w:r>
    </w:p>
    <w:p>
      <w:r>
        <w:t xml:space="preserve">Lause1: Vaimoni sanoo, että minulta puuttuu intohimo. Lause2: Tajusin, että hän oli oikeassa. Lause3: Päätin muuttua. Lause4: Yritin väittää vastaan, mutta en pystynyt. Lause5: Että minulla ei ole paljon harrastuksia tai kiinnostuksen kohteita.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6.1051</w:t>
      </w:r>
    </w:p>
    <w:p>
      <w:r>
        <w:t xml:space="preserve">Lause1: Nina halusi kivan Halloween-asun. Lause2: Nina löysi hienon asun ilmaiseksi. Lause3: Nina oli innoissaan. Lause4: Mutta hänellä ei ollut varaa mihinkään hienoon. Lause5: Hän etsi ideoita kotonaan.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6.1052</w:t>
      </w:r>
    </w:p>
    <w:p>
      <w:r>
        <w:t xml:space="preserve">Lause1: Sitten hän löysi upean puvun ilmaiseksi. Lause2: Hän etsi ideoita kotonaan. Lause3: Mutta hänellä ei ollut varaa mihinkään hienoon. Lause4: Nina halusi hienon Halloween-asun. Lause5: Nina oli innoissaan.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6.1053</w:t>
      </w:r>
    </w:p>
    <w:p>
      <w:r>
        <w:t xml:space="preserve">Lause1: Nina oli innoissaan. Lause2: Sitten hän löysi upean puvun ilmaiseksi. Lause3: Hän etsi ideoita kotonaan. Lause4: Nina halusi kivan Halloween-asun. Lause5: Mutta hänellä ei ollut varaa mihinkään hienoon.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6.1054</w:t>
      </w:r>
    </w:p>
    <w:p>
      <w:r>
        <w:t xml:space="preserve">Lause1: Tracey päätti lähteä kävelylle talonsa takana olevaan metsään. Lause2: Hän kompastui juureen ja kaatui polulla. Lause3: Oli kaunis kevätpäivä maaliskuun alussa. Lause4: Hän kuuli puukiipijän ja alkoi etsiä sitä puista. Lause5: Tracey kohautti olkapäitään kaatumasta.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6.1055</w:t>
      </w:r>
    </w:p>
    <w:p>
      <w:r>
        <w:t xml:space="preserve">Lause1: Tracey päätti lähteä kävelylle talonsa takana olevaan metsään. Lause2: Hän kuuli puukiipijän ja alkoi etsiä sitä puista. Lause3: Hän kompastui juureen ja kaatui polulle. Lause4: Oli kaunis kevätpäivä maaliskuun alussa. Lause5: Tracey kohautti olkapäitään kaatumasta.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6.1056</w:t>
      </w:r>
    </w:p>
    <w:p>
      <w:r>
        <w:t xml:space="preserve">Lause1: Tracey päätti lähteä kävelylle talonsa takana olevaan metsään. Lause2: Se oli kaunis kevätpäivä maaliskuun alussa. Lause3: Hän oli kuullut puukiipijän ja alkoi etsiä sitä puista. Lause4: Tracey kohautti olkapäitään pudotuksesta. Lause5: Hän kompastui juureen ja kaatui polulle.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6.1057</w:t>
      </w:r>
    </w:p>
    <w:p>
      <w:r>
        <w:t xml:space="preserve">Lause1: Sitten hän päätti lukea kirjaansa. Lause2: Jim odotti lentokentällä. Lause3: Hän oli hyvin tylsistynyt. Lause4: Hänen vaimonsa tulisi tunnin kuluttua. Lause5: Jim näki vaimonsa tunnin kuluttua.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6.1058</w:t>
      </w:r>
    </w:p>
    <w:p>
      <w:r>
        <w:t xml:space="preserve">Lause1: Jim odotti lentokentällä. Lause2: Jim näki vaimonsa tunnin kuluttua. Lause3: Sitten hän päätti lukea kirjaansa. Lause4: Hänen vaimonsa tulisi tunnin kuluttua. Lause5: Hänellä oli hyvin tylsää.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6.1059</w:t>
      </w:r>
    </w:p>
    <w:p>
      <w:r>
        <w:t xml:space="preserve">Lause1: Hänen vaimonsa olisi siellä tunnin kuluttua. Lause2: Jim odotti lentokentällä. Lause3: Sitten hän päätti lukea kirjaansa. Lause4: Jim näki vaimonsa tunnin kuluttua. Lause5: Hänellä oli hyvin tylsää.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6.1060</w:t>
      </w:r>
    </w:p>
    <w:p>
      <w:r>
        <w:t xml:space="preserve">Lause1: Hän yritti parhaansa loppuun asti, vaikka oli pettynyt. Lause2: Hän teki kovasti töitä koulussa, oli jalkapallojoukkueessa. Lause3: Joe oli silti hyvin ylpeä kovasta työstään. Lause4: Hänet laitettiin jonotuslistalle. Lause5: Joe halusi todella päästä Columbian yliopistoon.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6.1061</w:t>
      </w:r>
    </w:p>
    <w:p>
      <w:r>
        <w:t xml:space="preserve">Lause1: Hän teki kovasti töitä koulussa ja oli jalkapallojoukkueessa. Lause2: Hän yritti parhaansa loppuun asti, vaikka oli pettynyt. Lause3: Hänet laitettiin jonotuslistalle. Lause4: Joe oli silti hyvin ylpeä kovasta työstään. Lause5: Joe halusi todella päästä Columbian yliopistoon.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6.1062</w:t>
      </w:r>
    </w:p>
    <w:p>
      <w:r>
        <w:t xml:space="preserve">Lause1: Joe halusi todella päästä Columbian yliopistoon. Lause2: Vaikka hän pettyi, hän yritti parhaansa loppuun asti. Lause3: Joe oli silti hyvin ylpeä kovasta työstään. Lause4: Hän pääsi jonotuslistalle. Lause5: Hän teki todella kovasti töitä koulussa, oli jalkapallojoukkueessa.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6.1063</w:t>
      </w:r>
    </w:p>
    <w:p>
      <w:r>
        <w:t xml:space="preserve">Lause1: Gina oli kateellinen, koska hänkin halusi sellaisen. Lause2: Gina halusi sellaisen, mutta ei tiennyt, mistä ostaa. Lause3: Gina katsoi ebaysta ja löysi sellaisen, johon hänellä oli varaa. Lause4: Nyt Tamilla oli uusi Lisa Frank Trapper Keeper. Lause5: Ginan ystävällä Tamilla oli kansio, jota hän ei halunnut kenenkään muun saavan.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6.1064</w:t>
      </w:r>
    </w:p>
    <w:p>
      <w:r>
        <w:t xml:space="preserve">Lause1: Tami sai uuden Lisa Frank Trapper Keeperin. Lause2: Gina halusi sellaisen, mutta ei tiennyt mistä ostaa. Lause3: Gina katsoi ebaysta ja löysi sellaisen, johon hänellä oli varaa. Lause4: Ginan ystävällä Tamilla oli kansio, jota hän ei halunnut kenenkään muun saavan. Lause5: Gina oli kateellinen, koska hänkin halusi sellaisen.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6.1065</w:t>
      </w:r>
    </w:p>
    <w:p>
      <w:r>
        <w:t xml:space="preserve">Lause1: Ginan ystävällä Tamilla oli kansio, jota hän ei halunnut kenenkään muun saavan. Lause2: Gina halusi sellaisen, mutta ei tiennyt mistä ostaa. Lause3: Gina oli kateellinen, koska hänkin halusi sellaisen. Lause4: Gina katsoi ebaysta ja löysi sellaisen, johon hänellä oli varaa. Lause5: Nyt Tamilla oli uusi Lisa Frank Trapper Keeper.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6.1066</w:t>
      </w:r>
    </w:p>
    <w:p>
      <w:r>
        <w:t xml:space="preserve">Lause1: Hän lähti eräänä päivänä kauppaan. Lause2: Hänen kissansa oli kiivennyt siihen ja vetänyt sen alas! Lause3: Leah kuritti kissaansa. Lause4: Leahilla oli talossaan kaunis joulukuusi. Lause5: Kun Leea palasi, kuusi oli kaatunut.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6.1067</w:t>
      </w:r>
    </w:p>
    <w:p>
      <w:r>
        <w:t xml:space="preserve">Lause1: Leahilla oli talossaan kaunis joulukuusi. Lause2: Hänen kissansa oli kiivennyt siihen ja repinyt sen alas! Lause3: Leah kuritti kissaansa. Lause4: Kun Leea palasi, kuusi oli kaatunut. Lause5: Eräänä päivänä Leea lähti kauppaan.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6.1068</w:t>
      </w:r>
    </w:p>
    <w:p>
      <w:r>
        <w:t xml:space="preserve">Lause1: Hänen kissansa oli kiivennyt siihen ja vetänyt sen alas! Lause2: Kun hän palasi, puu oli kaatunut. Lause3: Leah kuritti kissaansa. Lause4: Leahilla oli talossaan kaunis joulukuusi. Lause5: Eräänä päivänä hän lähti kauppaan.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6.1069</w:t>
      </w:r>
    </w:p>
    <w:p>
      <w:r>
        <w:t xml:space="preserve">Lause1: Peter oli hyvin iloinen, kun se saapui. Lause2: Se oli kulumassa loppuun. Lause3: Hän päätti ostaa uuden, mukavamman tuolin. Lause4: Peter ajatteli, että se voisi olla jopa mukavampi kuin vanha tuoli. Lause5: Peter oli käyttänyt samaa tuolia jo vuosia.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6.1070</w:t>
      </w:r>
    </w:p>
    <w:p>
      <w:r>
        <w:t xml:space="preserve">Lause1: Hän päätti ostaa uuden, mukavamman tuolin. Lause2: Kun se saapui, Peter oli hyvin iloinen. Lause3: Peter oli käyttänyt samaa tuolia jo vuosia. Lause4: Peter ajatteli, että se voisi olla jopa mukavampi kuin vanha tuoli. Lause5: Se oli kulumassa loppuun.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6.1071</w:t>
      </w:r>
    </w:p>
    <w:p>
      <w:r>
        <w:t xml:space="preserve">Lause1: Peter oli käyttänyt samaa tuolia jo vuosia. Lause2: Se alkoi olla kulunut. Lause3: Kun se saapui, Peter oli hyvin iloinen. Lause4: Hän päätti ostaa uuden, mukavamman tuolin. Lause5: Peter ajatteli, että se voisi olla jopa mukavampi kuin vanha tuoli.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6.1072</w:t>
      </w:r>
    </w:p>
    <w:p>
      <w:r>
        <w:t xml:space="preserve">Lause1: He olivat voittaneet jokaisen pelin ja päässeet mestaruuteen. Lause2: Yleisö nousi seisomaan paikoiltaan ja taputti villisti. Lause3: Kellossa oli enää sekunteja jäljellä, ja peli oli tasan. Lause4: Jalkapallojoukkue oli tehnyt kovasti töitä koko kauden. Lause5: Pelinrakentaja antoi pitkän syötön, ja vastaanottaja teki maalin.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6.1073</w:t>
      </w:r>
    </w:p>
    <w:p>
      <w:r>
        <w:t xml:space="preserve">Lause1: Pelinrakentaja antoi pitkän syötön ja vastaanottaja teki maalin. Lause2: He olivat voittaneet jokaisen pelin ja päässeet mestaruuteen. Lause3: Kellossa oli enää sekunteja jäljellä, ja peli oli tasan. Lause4: Jalkapallojoukkue oli tehnyt kovasti töitä koko kauden. Lause5: Yleisö nousi seisomaan paikoiltaan ja taputti villisti.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6.1074</w:t>
      </w:r>
    </w:p>
    <w:p>
      <w:r>
        <w:t xml:space="preserve">Lause1: He olivat voittaneet jokaisen pelin ja päässeet mestaruuteen. Lause2: Jalkapallojoukkue oli tehnyt kovasti töitä koko kauden. Lause3: Pelikellossa oli enää sekunteja jäljellä, ja peli oli tasan. Lause4: Pelinrakentaja antoi pitkän syötön ja vastaanottaja teki maalin. Lause5: Yleisö nousi seisomaan paikoiltaan ja taputti raivokkaasti.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6.1075</w:t>
      </w:r>
    </w:p>
    <w:p>
      <w:r>
        <w:t xml:space="preserve">Lause1: Se johtui osittain rakennuksen korkeudesta. Lause2: Asumme korkeassa rakennuksessa. Lause3: Tuuli puhalsi puiden oksia niin paljon, ettei vaimoni saanut unta. Lause4: Vaimoni ja minä olimme hyvin tyytymättömiä, kun menetimme internet-yhteytemme. Lause5: Tuuli kaatoi myös internetkaapelin.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6.1076</w:t>
      </w:r>
    </w:p>
    <w:p>
      <w:r>
        <w:t xml:space="preserve">Lause1: Tuuli kaatoi myös internetkaapelin. Lause2: Se johtui osittain rakennuksen korkeudesta. Lause3: Asumme korkeassa rakennuksessa. Lause4: Tuuli puhalsi puiden oksia niin, ettei vaimoni saanut unta. Lause5: Vaimoni ja minä olimme hyvin tyytymättömiä, kun menetimme internet-yhteytemme.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6.1077</w:t>
      </w:r>
    </w:p>
    <w:p>
      <w:r>
        <w:t xml:space="preserve">Lause1: Tuuli puhalsi puun oksia niin, ettei vaimoni saanut unta. Lause2: Se johtui osittain rakennuksen korkeudesta. Lause3: Vaimoni ja minä olimme hyvin tyytymättömiä, kun menetimme internet-yhteytemme. Lause4: Tuuli kaatoi myös internetkaapelin. Lause5: Asumme korkeassa rakennuksessa.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6.1078</w:t>
      </w:r>
    </w:p>
    <w:p>
      <w:r>
        <w:t xml:space="preserve">Lause1: Hän odotti jännittyneenä päiviä sen saapumista. Lause2: Hän säästi kuukausia saadakseen hyvän näppäimistön. Lause3: Sitten hänen näppäimistönsä saapui postissa. Lause4: Kate meni vihdoin nettiin ja tilasi näppäimistönsä! Lause5: Kate halusi ostaa uuden näppäimistön tietokoneeseensa.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6.1079</w:t>
      </w:r>
    </w:p>
    <w:p>
      <w:r>
        <w:t xml:space="preserve">Lause1: Kate halusi ostaa uuden näppäimistön tietokoneeseensa. Lause2: Sitten hänen näppäimistönsä saapui postissa. Lause3: Hän odotti innoissaan päiviä sen saapumista. Lause4: Kate meni vihdoin nettiin ja tilasi näppäimistönsä! Lause5: Hän säästi kuukausia saadakseen hyvän näppäimistön.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6.1080</w:t>
      </w:r>
    </w:p>
    <w:p>
      <w:r>
        <w:t xml:space="preserve">Lause1: Hän odotti jännittyneenä päiviä sen saapumista. Lause2: Kate meni vihdoin nettiin ja tilasi näppäimistönsä! Lause3: Kate halusi ostaa uuden näppäimistön tietokoneeseensa. Lause4: Hän säästi kuukausia saadakseen hyvän näppäimistön. Lause5: Sitten hänen näppäimistönsä saapui postissa.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6.1081</w:t>
      </w:r>
    </w:p>
    <w:p>
      <w:r>
        <w:t xml:space="preserve">Lause1: Amy oli todella innoissaan puistossa. Lause2: Amyn perhe oli menossa Six Flagsiin. Lause3: Hän istui kärsivällisesti autossa odottamassa saapumista. Lause4: Kun he saapuivat, Amy istui polvillaan kartoittaen puistoa. Lause5: Hän odotti tunnin jonossa päästäkseen suurimpaan vuoristorataan.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6.1082</w:t>
      </w:r>
    </w:p>
    <w:p>
      <w:r>
        <w:t xml:space="preserve">Lause1: Hän odotti tunnin jonossa päästäkseen suurimpaan vuoristorataan. Lause2: Hän istui kärsivällisesti autossa odottamassa saapumista. Lause3: Amyn perhe oli menossa Six Flagsiin. Lause4: Amy oli todella innoissaan puistoon pääsystä. Lause5: Kun he saapuivat, Amy istui polvillaan ja katseli puistoa.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6.1083</w:t>
      </w:r>
    </w:p>
    <w:p>
      <w:r>
        <w:t xml:space="preserve">Lause1: Hän istui kärsivällisesti autossa odottamassa saapumista. Lause2: Amyn perhe oli menossa Six Flagsiin. Lause3: Hän odotti tunnin jonossa päästäkseen suurimpaan vuoristorataan. Lause4: Amy oli todella innoissaan puistoon pääsystä. Lause5: Kun he saapuivat, Amy istui polvillaan ja katseli puistoa.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6.1084</w:t>
      </w:r>
    </w:p>
    <w:p>
      <w:r>
        <w:t xml:space="preserve">Lause1: Hän oli surullinen siitä, ettei voinut syödä, koska hänellä ei ollut rahaa. Lause2: Ihmiset ylistivät kirjaa välittömästi ja ostivat sitä tuhansia kappaleita! Lause3: Kirjan myynnistä saadut voitot antoivat Bobille tarpeeksi rahaa ruokaan. Lause4: Bob tarvitsi rahaa ostaakseen ruokaa. Lause5: Hän päätti kirjoittaa kirjan vaikeasta elämästään.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6.1085</w:t>
      </w:r>
    </w:p>
    <w:p>
      <w:r>
        <w:t xml:space="preserve">Lause1: Hän oli surullinen siitä, ettei voinut syödä, koska hänellä ei ollut rahaa. Lause2: Hän päätti kirjoittaa kirjan vaikeasta elämästään. Lause3: Kirjan myynnistä saadut voitot antoivat Bobille tarpeeksi rahaa ruokaan. Lause4: Ihmiset ylistivät kirjaa välittömästi ja ostivat sitä tuhansia kappaleita! Lause5: Bob tarvitsi rahaa ostaakseen ruokaa.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6.1086</w:t>
      </w:r>
    </w:p>
    <w:p>
      <w:r>
        <w:t xml:space="preserve">Lause1: Ihmiset ylistivät kirjaa välittömästi ja ostivat sitä tuhansia kappaleita! Lause2: Bob tarvitsi rahaa ostaakseen ruokaa. Lause3: Hän oli surullinen siitä, ettei voinut syödä, koska hänellä ei ollut rahaa. Lause4: Kirjan myynnistä saadut voitot antoivat Bobille tarpeeksi rahaa ruokaan. Lause5: Hän päätti kirjoittaa kirjan vaikeasta elämästään.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6.1087</w:t>
      </w:r>
    </w:p>
    <w:p>
      <w:r>
        <w:t xml:space="preserve">Lause1: En ole koskaan ollut onnellisempi. Lause2: Viestin juuri tänään ensimmäisen maratonini. Lause3: Se on aina ollut tekemättömien asioiden listallani elämässäni Lause4: Se oli noin kuusi mailia ja tein kovasti töitä. Lause5: Treenasin sitä varten noin kolme kuukautta.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6.1088</w:t>
      </w:r>
    </w:p>
    <w:p>
      <w:r>
        <w:t xml:space="preserve">Lause1: Suoritin tänään ensimmäisen maratonini. Lause2: Lause3: Treenasin sitä varten noin kolme kuukautta. Lause4: En ole koskaan ollut onnellisempi. Lause5: Se oli noin kuusi mailia, ja tein kovasti töitä.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6.1089</w:t>
      </w:r>
    </w:p>
    <w:p>
      <w:r>
        <w:t xml:space="preserve">Lause1: Se on aina ollut elämäni tehtävälistalla Lause2: Se oli noin kuusi mailia ja tein kovasti töitä. Lause3: En ole koskaan ollut onnellisempi. Lause4: Treenasin sitä varten noin kolme kuukautta. Lause5: Suoritin juuri tänään ensimmäisen maratonini.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6.1090</w:t>
      </w:r>
    </w:p>
    <w:p>
      <w:r>
        <w:t xml:space="preserve">Lause1: Hänen isänsä nauroi, koska tähti oli oikeasti valoilla varustettu suihkukone. Lause2: Sam oli eräänä yönä katselemassa tähtiä. Lause3: Yhtäkkiä hän istahti pystyyn. Lause4: Hän juoksi näyttämään sitä isälleen. Lause5: Hän näki tuikkivan, liikkuvan tähden!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6.1091</w:t>
      </w:r>
    </w:p>
    <w:p>
      <w:r>
        <w:t xml:space="preserve">Lause1: Hän näki tuikkivan, liikkuvan tähden! Lause2: Hänen isänsä nauroi, koska tähti oli oikeasti suihkukone, jossa oli valot. Lause3: Hän juoksi näyttämään sitä isälleen. Lause4: Yhtäkkiä hän istahti pystyyn. Lause5: Sam oli eräänä yönä katselemassa tähtiä.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6.1092</w:t>
      </w:r>
    </w:p>
    <w:p>
      <w:r>
        <w:t xml:space="preserve">Lause1: Hän istui yhtäkkiä pystyyn. Lause2: Hänen isänsä nauroi, koska tähti oli oikeasti valoilla varustettu suihkukone. Lause3: Hän juoksi näyttämään sitä isälleen. Lause4: Hän näki tuikkivan, liikkuvan tähden! Lause5: Sam oli eräänä yönä katselemassa tähtiä.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6.1093</w:t>
      </w:r>
    </w:p>
    <w:p>
      <w:r>
        <w:t xml:space="preserve">Lause1: Mies päätti kosia tyttöä tänä iltana elokuvatreffien jälkeen. Lause2: John rakasti Megiä ja halusi mennä hänen kanssaan naimisiin. Lause3: John ja Meg olivat seurustelleet viisi vuotta. Lause4: Kun he kävelivät ulos elokuvateatterista, hän yhtäkkiä lankesi polvilleen. Lause5: Hän kosi Megiä.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6.1094</w:t>
      </w:r>
    </w:p>
    <w:p>
      <w:r>
        <w:t xml:space="preserve">Lause1: Mies kosi tyttöä. Lause2: John ja Meg olivat seurustelleet viisi vuotta. Lause3: Kun he kävelivät ulos elokuvateatterista, hän yhtäkkiä lankesi polvilleen. Lause4: Hän päätti kosia Megiä tänä iltana, elokuvatreffien jälkeen. Lause5: John rakasti Megiä ja halusi mennä hänen kanssaan naimisiin.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6.1095</w:t>
      </w:r>
    </w:p>
    <w:p>
      <w:r>
        <w:t xml:space="preserve">Lause1: Mies päätti kosia tyttöä tänä iltana elokuvatreffien jälkeen. Lause2: John rakasti Megiä ja halusi mennä hänen kanssaan naimisiin. Lause3: Kun he kävelivät ulos elokuvasta, hän yhtäkkiä lankesi polvilleen. Lause4: Hän kosi Megiä. Lause5: John ja Meg olivat seurustelleet viisi vuotta.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6.1096</w:t>
      </w:r>
    </w:p>
    <w:p>
      <w:r>
        <w:t xml:space="preserve">Lause1: Hän yritti kiivetä puuhun, mutta putosi. Lause2: Bobby yritti heittää kenkäänsä, mutta se jäi jumiin. Lause3: Seuraavaksi hän hakkasi raivokkaasti kairalla, mutta se oli liian lyhyt, jotta se olisi yltänyt. Lause4: Kaunis banaaninippu roikkui aivan ulottumattomissa. Lause5: Bobby meni vajasta hakemaan tikkaita banaaneja varten.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6.1097</w:t>
      </w:r>
    </w:p>
    <w:p>
      <w:r>
        <w:t xml:space="preserve">Lause1: Kaunis banaaninippu roikkui aivan käden ulottuvilla. Lause2: Se oli kuitenkin liian lyhyt, jotta se olisi yltänyt. Lause3: Bobby yritti heittää kenkäänsä, mutta se jäi jumiin. Lause4: Bobby meni vajasta hakemaan tikkaita banaaneja varten. Lause5: Hän yritti kiivetä puuhun, mutta putosi.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6.1098</w:t>
      </w:r>
    </w:p>
    <w:p>
      <w:r>
        <w:t xml:space="preserve">Lause1: Hän yritti kiivetä puuhun, mutta putosi. Lause2: Se oli kuitenkin liian lyhyt, jotta se olisi yltänyt. Lause3: Kaunis banaaninippu roikkui aivan ulottumattomissa. Lause4: Bobby yritti heittää kenkäänsä, mutta se jäi jumiin. Lause5: Bobby meni vajasta hakemaan tikkaita banaaneja varten.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6.1099</w:t>
      </w:r>
    </w:p>
    <w:p>
      <w:r>
        <w:t xml:space="preserve">Lause1: Hän ei voinut hyvin, vaikka hän oli kunnossa. Lause2: Beth oli toipumassa sairaudesta. Lause3: Hän pystyi vihdoin syömään ruokaa neljän päivän jälkeen. Lause4: Hän päätti ottaa perjantaina vapaata koulusta ja ottaa aikaa parantua. Lause5: Beth tarvitsi lepoa.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6.1100</w:t>
      </w:r>
    </w:p>
    <w:p>
      <w:r>
        <w:t xml:space="preserve">Lause1: Beth oli toipumassa sairaudesta. Lause2: Vaikka hän oli toipunut, hän ei voinut hyvin. Lause3: Hän päätti ottaa perjantaina vapaata koulusta ja ottaa aikaa parantua. Lause4: Beth tarvitsi lepoa. Lause5: Hän pystyi vihdoin syömään ruokaa neljän päivän jälkeen.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6.1101</w:t>
      </w:r>
    </w:p>
    <w:p>
      <w:r>
        <w:t xml:space="preserve">Lause1: Hän ei voinut hyvin, vaikka hän oli kunnossa. Lause2: Beth tarvitsi lepoa. Lause3: Hän päätti ottaa perjantaina vapaata koulusta ja ottaa aikaa parantua. Lause4: Beth oli toipumassa sairaudesta. Lause5: Hän pystyi vihdoin syömään ruokaa neljän päivän jälkeen.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6.1102</w:t>
      </w:r>
    </w:p>
    <w:p>
      <w:r>
        <w:t xml:space="preserve">Lause1: Hän rakasti heitä. Lause2: Rhonda osti uudet vaaleanpunaiset sukat. Lause3: Valitettavasti ne menivät pilalle, ja Rhondan oli ostettava uusi pari. Lause4: Kun hän kuitenkin riisui ne, ne sekoittuivat muiden pyykkien joukkoon. Lause5: Pyykkipäivänä hän pesi vaatteensa lajittelematta niitä.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6.1103</w:t>
      </w:r>
    </w:p>
    <w:p>
      <w:r>
        <w:t xml:space="preserve">Lause1: Kun hän otti ne pois, ne kuitenkin sekoittuivat muiden pyykkien joukkoon. Lause2: Rhonda osti uudet vaaleanpunaiset sukat. Lause3: Hän rakasti niitä. Lause4: Pyykkipäivänä hän pesi vaatteensa lajittelematta niitä. Lause5: Valitettavasti ne menivät pilalle, ja Rhondan oli ostettava uusi pari.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6.1104</w:t>
      </w:r>
    </w:p>
    <w:p>
      <w:r>
        <w:t xml:space="preserve">Lause1: Rhonda joutui ostamaan uudet. Lause2: Rhonda osti uudet vaaleanpunaiset sukat. Lause3: Pyykkipäivänä hän pesi vaatteensa lajittelematta niitä. Lause4: Kun hän kuitenkin riisui ne, ne sekoittuivat muiden pyykkien joukkoon. Lause5: Hän rakasti niitä.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6.1105</w:t>
      </w:r>
    </w:p>
    <w:p>
      <w:r>
        <w:t xml:space="preserve">Lause1: Se sai hänet voimaan pahoin. Lause2: Marcus oksensi sitten meripahoinvoinnista. Lause3: Meri oli pelottava myrskyn aikana. Lause4: Hän käpertyi hyttiinsä ja sulki silmänsä, mutta se ei auttanut. Lause5: Marcus inhosi sitä, miten vene nousi ylös ja kaatui alas.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6.1106</w:t>
      </w:r>
    </w:p>
    <w:p>
      <w:r>
        <w:t xml:space="preserve">Lause1: Se sai hänet voimaan pahoin. Lause2: Marcus inhosi tapaa, jolla vene nousi ylös ja syöksyi alas. Lause3: Myrskyn aikana meri oli pelottava. Lause4: Hän käpertyi hyttiinsä ja sulki silmänsä, mutta se ei auttanut. Lause5: Marcus oksensi sitten meripahoinvoinnista.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6.1107</w:t>
      </w:r>
    </w:p>
    <w:p>
      <w:r>
        <w:t xml:space="preserve">Lause1: Marcus inhosi sitä, miten vene nousi ylös ja syöksyi alas. Lause2: Myrskyn aikana meri oli pelottava. Lause3: Se sai hänet voimaan pahoin. Lause4: Marcus oksensi sitten meripahoinvoinnista. Lause5: Hän käpertyi hyttiinsä ja sulki silmänsä, mutta se ei auttanut.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6.1108</w:t>
      </w:r>
    </w:p>
    <w:p>
      <w:r>
        <w:t xml:space="preserve">Lause1: Hän asettui mukavasti tuoliin ja sulki silmänsä. Lause2: Anna päätti eilen ottaa päiväunet. Lause3: Hän oli hyvin yllättynyt. Lause4: Juuri kun Anna nukahti, hänen tyttärensä koiranpentu hyppäsi hänen syliinsä! Lause5: Anna halasi suloista pentua onnellisena.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6.1109</w:t>
      </w:r>
    </w:p>
    <w:p>
      <w:r>
        <w:t xml:space="preserve">Lause1: Hän halasi suloista koiranpentua onnellisena sen näkemisestä. Lause2: Anna päätti eilen ottaa päiväunet. Lause3: Hän asettui mukavasti tuoliinsa ja sulki silmänsä. Lause4: Hän oli hyvin yllättynyt. Lause5: Juuri kun hän nukahti, hänen tyttärensä koiranpentu hyppäsi hänen syliinsä!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6.1110</w:t>
      </w:r>
    </w:p>
    <w:p>
      <w:r>
        <w:t xml:space="preserve">Lause1: Hän halasi suloista koiranpentua onnellisena sen näkemisestä. Lause2: Hän oli hyvin yllättynyt. Lause3: Hän asettui mukavasti tuoliinsa ja sulki silmänsä. Lause4: Juuri kun hän nukahti, hänen tyttärensä koiranpentu hyppäsi hänen syliinsä! Lause5: Eilen Anna päätti ottaa päiväunet.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6.1111</w:t>
      </w:r>
    </w:p>
    <w:p>
      <w:r>
        <w:t xml:space="preserve">Lause1: Hän käy siellä koko ajan ystäviensä kanssa. Lause2: Chuck oli järkyttynyt. Lause3: Hän oli eräänä päivänä matkalla sinne ja huomasi, että se oli suljettu. Lause4: Chuck rakastaa tätä baaria kotinsa vieressä. Lause5: Se oli lopettanut toimintansa.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6.1112</w:t>
      </w:r>
    </w:p>
    <w:p>
      <w:r>
        <w:t xml:space="preserve">Lause1: Hän oli eräänä päivänä matkalla sinne ja huomasi, että se oli suljettu. Lause2: Chuck oli järkyttynyt. Lause3: Se oli lopettanut toimintansa. Lause4: Hän käy siellä koko ajan ystäviensä kanssa. Lause5: Chuck rakastaa tätä baaria kotinsa vieressä.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6.1113</w:t>
      </w:r>
    </w:p>
    <w:p>
      <w:r>
        <w:t xml:space="preserve">Lause1: Se oli lopettanut toimintansa. Lause2: Hän käy siellä koko ajan ystäviensä kanssa. Lause3: Chuck oli järkyttynyt. Lause4: Chuck rakastaa tätä baaria kotinsa vieressä. Lause5: Hän oli eräänä päivänä matkalla sinne ja huomasi, että se oli suljettu.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6.1114</w:t>
      </w:r>
    </w:p>
    <w:p>
      <w:r>
        <w:t xml:space="preserve">Lause1: John oli menossa kauppaan, kun hän tajusi unohtaneensa lompakkonsa. Lause2: Hän pysäytti auton ja kertoi poliisille unohtaneensa lompakkonsa kotiin. Lause3: Poliisivalot alkoivat vilkkua hänen takanaan. Lause4: Konstaapeli oli ymmärtäväinen. Lause5: Hänen ajokorttinsa oli lompakossa.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6.1115</w:t>
      </w:r>
    </w:p>
    <w:p>
      <w:r>
        <w:t xml:space="preserve">Lause1: Hän kertoi pysäytyksen jälkeen poliisille unohtaneensa lompakkonsa kotiin. Lause2: Konstaapeli oli ymmärtäväinen. Lause3: Hänen ajokorttinsa oli lompakossa. Lause4: Poliisin valot alkoivat vilkkua hänen takanaan. Lause5: John oli ajamassa kauppaan, kun hän tajusi unohtaneensa lompakkonsa.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6.1116</w:t>
      </w:r>
    </w:p>
    <w:p>
      <w:r>
        <w:t xml:space="preserve">Tuomio1: Lompakossa oli hänen ajokorttinsa. Lause2: Konstaapeli oli ymmärtäväinen. Lause3: Pysäytyksen jälkeen hän kertoi poliisille unohtaneensa lompakkonsa kotiin. Lause4: John oli ajamassa kauppaan, kun hän tajusi unohtaneensa lompakkonsa. Lause5: Poliisin valot alkoivat vilkkua hänen takanaan.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6.1117</w:t>
      </w:r>
    </w:p>
    <w:p>
      <w:r>
        <w:t xml:space="preserve">Lause1: Hän ei ollut vain pakohuoneseikkailun ulkopuolella. Lause2: Tom nautti arvoituksista lapsena. Lause3: Hän rauhoitti hengityksensä ja valmistautui henkisesti. Lause4: Kolmekymmentä minuuttia myöhemmin hän poistui pakohuoneesta ennätysajassa. Lause5: Hän tunsi ylpeyttä saavutuksestaan.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6.1118</w:t>
      </w:r>
    </w:p>
    <w:p>
      <w:r>
        <w:t xml:space="preserve">Lause1: Hän poistui pakohuoneesta ennätysajassa kolmekymmentä minuuttia myöhemmin. Lause2: Tom nautti arvoituksista lapsena. Lause3: Hän tunsi ylpeyttä saavutuksestaan. Lause4: Hän rauhoitti hengityksensä ja valmistautui henkisesti. Lause5: Hän ei ollut vain pakohuoneseikkailun ulkopuolella.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6.1119</w:t>
      </w:r>
    </w:p>
    <w:p>
      <w:r>
        <w:t xml:space="preserve">Lause1: Hän poistui pakohuoneesta ennätysajassa kolmekymmentä minuuttia myöhemmin. Lause2: Hän ei ollut vain pakohuoneseikkailun ulkopuolella. Lause3: Tom nautti arvoituksista lapsena. Lause4: Hän tunsi ylpeyttä saavutuksestaan. Lause5: Hän rauhoitti hengityksensä ja valmistautui henkisesti.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6.1120</w:t>
      </w:r>
    </w:p>
    <w:p>
      <w:r>
        <w:t xml:space="preserve">Lause1: Koulun katto vääntyi painon alla. Lause2: Vahtimestari säikähti. Lause3: Koulun katto tärisi uuden painon alla. Lause4: Pieni lumimyrsky tuli kaupungin läpi. Lause5: Talonmies kiipesi katolle tarkastamaan.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6.1121</w:t>
      </w:r>
    </w:p>
    <w:p>
      <w:r>
        <w:t xml:space="preserve">Lause1: Vahtimestari kiipesi päälle tarkastamaan. Lause2: Koulun katto vääntyi painon alla. Lause3: Pieni lumimyrsky tuli kaupungin läpi. Lause4: Vahtimestari säikähti. Lause5: Katto tärisi uuden painon alla.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6.1122</w:t>
      </w:r>
    </w:p>
    <w:p>
      <w:r>
        <w:t xml:space="preserve">Lause1: Vahtimestari oli peloissaan. Lause2: Vahtimestari kiipesi päälle tarkastamaan. Lause3: Koulun katto taipui painon alla. Lause4: Katto tärisi uuden painon alla. Lause5: Pieni lumimyrsky tuli kaupungin läpi.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6.1123</w:t>
      </w:r>
    </w:p>
    <w:p>
      <w:r>
        <w:t xml:space="preserve">Lause1: Ne olivat parhaat syntymäpäiväjuhlat ikinä. Lause2: En voinut uskoa sitä. Lause3: Syntymäpäiväni oli eilen. Lause4: Juhlat olivat hyvin hauskat. Lause5: Yllätyksekseni ystäväni suunnittelivat minulle juhlat.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6.1124</w:t>
      </w:r>
    </w:p>
    <w:p>
      <w:r>
        <w:t xml:space="preserve">Lause1: Ne olivat parhaat syntymäpäiväjuhlat ikinä. Lause2: Yllätyksekseni ystäväni suunnittelivat minulle juhlat. Lause3: Juhlat olivat erittäin hauskat. Lause4: En voinut uskoa sitä. Lause5: Syntymäpäiväni oli eilen.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6.1125</w:t>
      </w:r>
    </w:p>
    <w:p>
      <w:r>
        <w:t xml:space="preserve">Lause1: Ne olivat parhaat syntymäpäiväjuhlat ikinä. Lause2: Juhlat olivat erittäin hauskat. Lause3: Yllätyksekseni ystäväni suunnittelivat minulle juhlat. Lause4: Syntymäpäiväni oli eilen. Lause5: En voinut uskoa sitä.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6.1126</w:t>
      </w:r>
    </w:p>
    <w:p>
      <w:r>
        <w:t xml:space="preserve">Lause1: Nostin sen roskiksesta. Lause2: Se muistutti minua vanhan kirjaston tuoksusta. Lause3: Äitini heitti vanhan sanakirjansa pois. Lause4: Istuessani sen kanssa huomasin haistelevani sitä. Lause5: Se oli ällöttävää.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6.1127</w:t>
      </w:r>
    </w:p>
    <w:p>
      <w:r>
        <w:t xml:space="preserve">Lause1: Se oli ällöttävää. Lause2: Se oli ällöttävä. Lause3: Äitini heitti vanhan sanakirjansa pois. Lause4: Se muistutti minua vanhan kirjaston tuoksusta. Lause5: Nostin sen roskiksesta.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6.1128</w:t>
      </w:r>
    </w:p>
    <w:p>
      <w:r>
        <w:t xml:space="preserve">Lause1: Se oli ällöttävää. Lause2: Äitini heitti vanhan sanakirjansa pois. Lause3: Kun istuin sen kanssa, huomasin haistavani sen. Lause4: Se muistutti minua vanhan kirjaston tuoksusta. Lause5: Nostin sen roskiksesta.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6.1129</w:t>
      </w:r>
    </w:p>
    <w:p>
      <w:r>
        <w:t xml:space="preserve">Lause1: Rowes Wharfista Bostonissa. Lause2: Me pelasimme skeeballia. Lause3: Vanhempamme veivät meidät Paragon Parkiin vuonna 1963. Lause4: Meillä on monia hyviä muistoja tästä lapsuuden matkasta. Lause5: Ajoimme karusellilla, piiskalla ja toukalla.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6.1130</w:t>
      </w:r>
    </w:p>
    <w:p>
      <w:r>
        <w:t xml:space="preserve">Lause1: Vanhempamme veivät meidät Paragon Parkiin vuonna 1963. Lause2: Otimme lautan Rowes Wharfista Bostonissa. Lause3: Meillä on monia hyviä muistoja tästä lapsuuden matkasta. Lause4: Me pelasimme skeeballia. Lause5: Ajoimme karusellilla, piiskalla ja toukalla.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6.1131</w:t>
      </w:r>
    </w:p>
    <w:p>
      <w:r>
        <w:t xml:space="preserve">Lause1: Rowes Wharfista Bostonissa. Lause2: Ajoimme karusellilla, piiskalla ja toukalla. Lause3: Vanhempamme veivät meidät Paragon Parkiin vuonna 1963. Lause4: Meillä on monia hyviä muistoja tästä lapsuuden matkasta. Lause5: Pelasimme skeeballia.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6.1132</w:t>
      </w:r>
    </w:p>
    <w:p>
      <w:r>
        <w:t xml:space="preserve">Lause1: Eräänä päivänä päätin ostaa elokuvan. Lause2: Ozin velho: Lempielokuvani on Velho Oz. Lause3: Nuorena luulin, että se oli totta. Lause4: Aina kun katsoin sitä, tunsin uppoutuvani elokuvaan. Lause5: Hahmot veivät minut Ozin maahan.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6.1133</w:t>
      </w:r>
    </w:p>
    <w:p>
      <w:r>
        <w:t xml:space="preserve">Lause1: Aina kun katsoin sitä, tunsin uppoutuvani elokuvaan. Lause2: Eräänä päivänä päätin ostaa elokuvan. Lause3: Hahmot veivät minut Ozin maahan. Lause4: Nuorena luulin, että se oli totta. Lause5: Lempielokuvani on Velho Oz.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6.1134</w:t>
      </w:r>
    </w:p>
    <w:p>
      <w:r>
        <w:t xml:space="preserve">Lause1: Aina kun katsoin sitä, tunsin uppoutuvani elokuvaan. Lause2: Lempielokuvani on Velho Oz. Lause3: Luulin nuorena, että se oli totta. Lause4: Eräänä päivänä päätin ostaa elokuvan. Lause5: Hahmot veivät minut Ozin maahan.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6.1135</w:t>
      </w:r>
    </w:p>
    <w:p>
      <w:r>
        <w:t xml:space="preserve">Lause1: Mary Ann sai ihottumaa yhdestä niistä, koska se oli myrkkysumaketta. Lause2: Mary Ann kävi kävelyllä puiston polulla. Lause3: Hän näki paljon kasveja. Lause4: Hän ohitti lenkkeileviä ja pyöräileviä ihmisiä. Lause5: Hän ohitti ihmisiä, joilla oli lapsia ja eläimiä.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6.1136</w:t>
      </w:r>
    </w:p>
    <w:p>
      <w:r>
        <w:t xml:space="preserve">Lause1: Hän näki paljon kasveja. Lause2: Hän ohitti lenkkeileviä ja pyöräileviä ihmisiä. Lause3: Mary Ann kävi kävelyllä puiston polulla. Lause4: Mary Ann sai ihottumaa yhdestä niistä, koska se oli myrkkysumaketta. Lause5: Hän ohitti ihmisiä, joilla oli lapsia ja eläimiä.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6.1137</w:t>
      </w:r>
    </w:p>
    <w:p>
      <w:r>
        <w:t xml:space="preserve">Lause1: Hän näki paljon kasveja. Lause2: Hän ohitti ihmisiä, joilla oli lapsia ja eläimiä. Lause3: Mary Ann sai yhdestä niistä ihottumaa, koska se oli myrkkysumaketta. Lause4: Mary Ann lähti kävelylle puiston polulle. Lause5: Hän ohitti lenkkeileviä ja pyöräileviä ihmisiä.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6.1138</w:t>
      </w:r>
    </w:p>
    <w:p>
      <w:r>
        <w:t xml:space="preserve">Lause1: Hän hyppäsi huoneen toiselta puolelta toiselle paetakseen koiraa. Lause2: Koira löysi hänet ja raateli hänet. Lause3: Toinen kissa ei välittänyt uudesta koirasta, mutta toinen kissa pelkäsi. Lause4: Koira muutti eräänä päivänä perheeseen, jossa oli kaksi kissaa. Lause5: Kissa miautti äänekkäästi ja rapsutti koiran nenää.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6.1139</w:t>
      </w:r>
    </w:p>
    <w:p>
      <w:r>
        <w:t xml:space="preserve">Lause1: Hän hyppäsi huoneen toiselta puolelta toiselle paetakseen koiraa. Lause2: Toinen kissa ei välittänyt uudesta koirasta, mutta toinen kissa pelkäsi. Lause3: Koira löysi hänet ja raateli hänet. Lause4: Koira muutti eräänä päivänä perheeseen, jossa oli kaksi kissaa. Lause5: Kissa miautti äänekkäästi ja rapsutti koiran nenää.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6.1140</w:t>
      </w:r>
    </w:p>
    <w:p>
      <w:r>
        <w:t xml:space="preserve">Lause1: Koira muutti eräänä päivänä perheeseen, jossa oli kaksi kissaa. Lause2: Se hyppäsi huoneen toiselta puolelta toiselle paetakseen koiraa. Lause3: Toinen kissa ei välittänyt uudesta koirasta, mutta toinen kissa pelkäsi. Lause4: Se miautti äänekkäästi ja rapsutti koiran nenää. Lause5: Koira löysi hänet ja raateli häntä.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6.1141</w:t>
      </w:r>
    </w:p>
    <w:p>
      <w:r>
        <w:t xml:space="preserve">Lause1: Lempieläimeni on arabianoriksi. Lause2: Minun täytyy käydä eläintarhoissa. Lause3: En yleensä näe niitä, koska se on afrikkalainen antilooppi. Lause4: He antoivat minulle ison kuvakirjan afrikkalaisista eläimistä. Lause5: Perheeni osti minulle hienon lahjan syntymäpäivälahjaksi tänä vuonna.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6.1142</w:t>
      </w:r>
    </w:p>
    <w:p>
      <w:r>
        <w:t xml:space="preserve">Lause1: En yleensä näe niitä, koska se on afrikkalainen antilooppi. Lause2: Minun on käytävä eläintarhoissa. Lause3: He antoivat minulle ison kuvakirjan afrikkalaisista eläimistä. Lause4: Lempieläimeni on Arabian oryx. Lause5: Perheeni osti minulle tänä vuonna syntymäpäivälahjan.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6.1143</w:t>
      </w:r>
    </w:p>
    <w:p>
      <w:r>
        <w:t xml:space="preserve">Lause1: En yleensä näe niitä, koska se on afrikkalainen antilooppi. Lause2: Perheeni osti minulle tänä vuonna hienon lahjan syntymäpäivälahjaksi. Lause3: Minun täytyy käydä eläintarhoissa. Lause4: He antoivat minulle ison kuvakirjan afrikkalaisista eläimistä. Lause5: Lempieläimeni on Arabian oryx.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6.1144</w:t>
      </w:r>
    </w:p>
    <w:p>
      <w:r>
        <w:t xml:space="preserve">Lause1: Päätin lopulta, että se on hänen omalla vastuullaan. Lause2: Hän ei tosiaankaan tehnyt sitä eräänä iltana. Lause3: Lähetin hänet kuitenkin nukkumaan, koska tiesin, että hän joutuisi vaikeuksiin koulussa. Lause4: Hän sai lopulta huonon arvosanan tehtävästä. Lause5: Joka päivä nalkutan tyttärelleni, että hän tekisi kotitehtävänsä.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6.1145</w:t>
      </w:r>
    </w:p>
    <w:p>
      <w:r>
        <w:t xml:space="preserve">Lause1: Joka päivä nalkutan tyttärelleni, jotta hän tekisi kotitehtävänsä. Lause2: Päätin lopulta, että se on hänen omalla vastuullaan. Lause3: Hän sai lopulta huonon arvosanan tehtävästä. Lause4: Lähetin hänet kuitenkin nukkumaan, koska tiesin, että hän joutuisi vaikeuksiin koulussa. Lause5: Toki hän ei tehnyt sitä eräänä iltana.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6.1146</w:t>
      </w:r>
    </w:p>
    <w:p>
      <w:r>
        <w:t xml:space="preserve">Lause1: Joka päivä nalkutan tyttärelleni, että hän tekisi kotitehtävänsä. Lause2: Lähetin hänet kuitenkin nukkumaan, koska tiesin, että hän joutuisi vaikeuksiin koulussa. Lause3: Tottahan toki, yhtenä iltana hän ei tehnyt niitä. Lause4: Lopulta päätin, että se on hänen omalla vastuullaan. Lause5: Hän sai lopulta huonon arvosanan tehtävästä.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6.1147</w:t>
      </w:r>
    </w:p>
    <w:p>
      <w:r>
        <w:t xml:space="preserve">Lause1: Harjoituksissa hänen valmentajansa antoi hänen kokeilla syöttäjän paikkaa. Lause2: Poika ei pärjännyt hyvin. Lause3: Poika lähti kotiin pettyneenä. Lause4: Hän harjoitteli paljon veljiensä kanssa. Lause5: Nuori poika halusi syöttää pesäpallojoukkueessaan.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6.1148</w:t>
      </w:r>
    </w:p>
    <w:p>
      <w:r>
        <w:t xml:space="preserve">Lause1: Poika ei pärjännyt hyvin. Lause2: Poika lähti kotiin pettyneenä. Lause3: Harjoituksissa hänen valmentajansa antoi hänen kokeilla syöttäjänä. Lause4: Nuori poika halusi syöttäjäksi pesäpallojoukkueeseensa. Lause5: Hän harjoitteli paljon veljiensä kanssa.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6.1149</w:t>
      </w:r>
    </w:p>
    <w:p>
      <w:r>
        <w:t xml:space="preserve">Lause1: Poika lähti kotiin pettyneenä. Lause2: Hän harjoitteli paljon veljiensä kanssa. Lause3: Nuori poika halusi syöttää pesäpallojoukkueessaan. Lause4: Harjoituksissa hänen valmentajansa antoi hänen kokeilla syöttäjänä. Lause5: Poika ei pärjännyt hyvin.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6.1150</w:t>
      </w:r>
    </w:p>
    <w:p>
      <w:r>
        <w:t xml:space="preserve">Lause1: Sue heräsi keskellä yötä kamalaan hajuun. Lause2: Sarah löysi pöydältään pilaantunutta maitoa. Lause3: Hän katseli ympärilleen huoneessa. Lause4: Sitten hän huomasi nähneensä sen. Lause5: Hän ei saanut selvää, mikä se oli.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6.1151</w:t>
      </w:r>
    </w:p>
    <w:p>
      <w:r>
        <w:t xml:space="preserve">Lause1: Sitten hän huomasi sen. Lause2: Hän ei saanut selvää, mikä se oli. Lause3: Hän katseli ympärilleen huoneessa. Lause4: Sue heräsi keskellä yötä kamalaan hajuun. Lause5: Sarah löysi pöydältään pilaantunutta maitoa.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6.1152</w:t>
      </w:r>
    </w:p>
    <w:p>
      <w:r>
        <w:t xml:space="preserve">Lause1: Hän ei saanut selville, mikä se oli. Lause2: Sitten hän huomasi nähneensä sen. Lause3: Hän katseli ympärilleen huoneessa. Lause4: Sarah löysi pöydältään pilaantunutta maitoa. Lause5: Sue heräsi keskellä yötä kamalaan hajuun.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6.1153</w:t>
      </w:r>
    </w:p>
    <w:p>
      <w:r>
        <w:t xml:space="preserve">Lause1: Hän päättää käydä hammaslääkärillä katsomassa, mikä häntä vaivaa. Lause2: Hammaslääkäri kertoo Markille, että hänen on poistettava viisaudenhampaansa. Lause3: Mark toivoi, että toimenpide lopettaisi hänen hammaskipunsa. Lause4: Mark suostuu leikkaukseen. Lause5: Mark huomaa eräänä päivänä, että hänen hampaisiinsa alkaa sattua.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6.1154</w:t>
      </w:r>
    </w:p>
    <w:p>
      <w:r>
        <w:t xml:space="preserve">Lause1: Mark toivoi, että toimenpide lopettaisi hänen hammaskipunsa. Lause2: Mark huomaa eräänä päivänä, että hänen hampaisiinsa alkaa sattua. Lause3: Mark suostuu leikkaukseen. Lause4: Hän päättää käydä hammaslääkärin luona katsomassa, mistä on kyse. Lause5: Hammaslääkäri kertoo Markille, että hänen on poistettava viisaudenhampaansa.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6.1155</w:t>
      </w:r>
    </w:p>
    <w:p>
      <w:r>
        <w:t xml:space="preserve">Lause1: Hän päättää käydä hammaslääkärillä katsomassa, mikä häntä vaivaa. Lause2: Mark suostuu leikkaukseen. Lause3: Mark huomaa eräänä päivänä, että hänen hampaisiinsa alkaa sattua. Lause4: Hammaslääkäri kertoo Markille, että hänen viisaudenhampaansa on poistettava. Lause5: Mark toivoi, että toimenpide lopettaisi hänen hammaskipunsa.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6.1156</w:t>
      </w:r>
    </w:p>
    <w:p>
      <w:r>
        <w:t xml:space="preserve">Lause1: Lulu oli juuri muuttanut uuteen kotiinsa. Lause2: Hän päätti tiskata sinä iltana. Lause3: Hänellä oli astianpesukone ensimmäistä kertaa. Lause4: Hän kaatoi lokeroon astianpesuainetta. Lause5: Lulu käynnisti astianpesukoneen.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6.1157</w:t>
      </w:r>
    </w:p>
    <w:p>
      <w:r>
        <w:t xml:space="preserve">Lause1: Lulu oli juuri muuttanut uuteen kotiinsa. Lause2: Hänellä oli astianpesukone ensimmäistä kertaa. Lause3: Lulu käynnisti astianpesukoneen. Lause4: Hän kaatoi lokeroon astianpesuainetta. Lause5: Hän päätti tiskata sinä iltana yhden tiskivuoron.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6.1158</w:t>
      </w:r>
    </w:p>
    <w:p>
      <w:r>
        <w:t xml:space="preserve">Lause1: Bill oli ylpeä työstään. Lause2: Bill kutsui lehmät pellolle. Lause3: Bill kaatoi viljaa lehmille suuriin säiliöihin. Lause4: Lehmät söivät iloisesti päivällisensä. Lause5: Lehmät tulivat juosten hakemaan ruokaansa.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6.1159</w:t>
      </w:r>
    </w:p>
    <w:p>
      <w:r>
        <w:t xml:space="preserve">Lause1: Bill kutsui lehmät pellolle. Lause2: Bill kaatoi lehmille jyviä suuriin säiliöihin. Lause3: Lehmät söivät iloisesti päivällisensä. Lause4: Lehmät juoksivat hakemaan ruokaa. Lause5: Bill oli ylpeä työstään.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6.1160</w:t>
      </w:r>
    </w:p>
    <w:p>
      <w:r>
        <w:t xml:space="preserve">Lause1: He tulivat juosten hakemaan ruokaa. Lause2: Bill kaatoi lehmille jyviä suuriin säiliöihin. Lause3: Lehmät söivät iloisesti ruokansa. Lause4: Bill kutsui lehmät pellolle. Lause5: Bill oli ylpeä työstään.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6.1161</w:t>
      </w:r>
    </w:p>
    <w:p>
      <w:r>
        <w:t xml:space="preserve">Lause1: Hänellä oli vaikeuksia avata autonsa ovea murtuneen peukalonsa vuoksi. Lause2: Hän suostui, Lause3: Kotona hän pyysi siskoaan lainaamaan hänelle rahaa leikkausta varten. Lause4: Sisko suostui sillä ehdolla, että mies saa työpaikan, jossa on vakuutus. Lause5: Terry lähti sairaalasta turhautuneena ja lannistuneena.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6.1162</w:t>
      </w:r>
    </w:p>
    <w:p>
      <w:r>
        <w:t xml:space="preserve">Lause1: Terry lähti sairaalasta turhautuneena ja lannistuneena. Lause2: Hän pyysi kotona siskoaan lainaamaan rahaa leikkausta varten. Lause3: Hänellä oli vaikeuksia avata autonsa ovea murtuneen peukalonsa kanssa. Lause4: Terry suostui, Lause5: Terry suostui sillä ehdolla, että Terry hankkii työpaikan, jossa on vakuutus.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6.1163</w:t>
      </w:r>
    </w:p>
    <w:p>
      <w:r>
        <w:t xml:space="preserve">Lause1: Hän suostui, Lause2: Terry lähti sairaalasta turhautuneena ja lannistuneena. Lause3: Hänellä oli vaikeuksia avata autonsa ovea murtuneen peukalonsa kanssa. Lause4: Hän suostui sillä ehdolla, että Terry saa työpaikan, jossa on vakuutus. Lause5: Kotona hän pyysi siskoaan lainaamaan rahaa leikkausta varten.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6.1164</w:t>
      </w:r>
    </w:p>
    <w:p>
      <w:r>
        <w:t xml:space="preserve">Lause1: Mary on työskennellyt autoliikkeessä kaksi vuotta myymättä. Lause2: Eräänä päivänä pariskunta tulee autoliikkeeseen ja pyytää nähdä auton. Lause3: Mary myy heille erittäin suuren ja kalliin auton. Lause4: Maryn pomo on tyytyväinen myyntiin. Lause5: Maryn pomo kertoo Marylle, että hänen on myytävä auto pian.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6.1165</w:t>
      </w:r>
    </w:p>
    <w:p>
      <w:r>
        <w:t xml:space="preserve">Lause1: Eräänä päivänä eräs pariskunta tulee autoliikkeeseen ja pyytää nähdä auton. Lause2: Hänen pomonsa kertoo hänelle, että hänen on myytävä auto pian. Lause3: Mary on työskennellyt autoliikkeessä kaksi vuotta myymättä. Lause4: Maryn pomo on tyytyväinen hänen myyntiinsa. Lause5: Mary myy heille erittäin suuren ja kalliin auton.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6.1166</w:t>
      </w:r>
    </w:p>
    <w:p>
      <w:r>
        <w:t xml:space="preserve">Lause1: Mary myy heille erittäin suuren ja kalliin auton. Lause2: Mary: Eräänä päivänä eräs pariskunta tulee autokauppaan ja pyytää nähdä auton. Lause3: Mary on työskennellyt autoliikkeessä kaksi vuotta myymättä. Lause4: Maryn pomo on tyytyväinen hänen myyntiinsa. Lause5: Maryn pomo sanoo Marylle, että hänen on myytävä auto pian.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6.1167</w:t>
      </w:r>
    </w:p>
    <w:p>
      <w:r>
        <w:t xml:space="preserve">Lause1: Kissat päättivät eräänä yönä, kuusi kuukautta myöhemmin, halailla. Lause2: Ne viettivät suurimman osan ajastaan hyssyttelemällä toisiaan. Lause3: Brie ja hänen kissansa muuttivat yhteen poikaystävänsä ja tämän kissan kanssa. Lause4: Nämä kaksi kissaa vihasivat toisiaan. Lause5: Brie oli iloinen, että niistä oli tullut ystäviä.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6.1168</w:t>
      </w:r>
    </w:p>
    <w:p>
      <w:r>
        <w:t xml:space="preserve">Lause1: He viettivät suurimman osan ajastaan hissuttelemalla toisiaan. Lause2: Brie ja hänen kissansa muuttivat yhteen poikaystävänsä ja tämän kissan kanssa. Lause3: Nämä kaksi kissaa vihasivat toisiaan. Lause4: Eräänä yönä, kuusi kuukautta myöhemmin, kissat päättivät halailla. Lause5: Brie oli iloinen, että niistä oli tullut ystäviä.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6.1169</w:t>
      </w:r>
    </w:p>
    <w:p>
      <w:r>
        <w:t xml:space="preserve">Lause1: Brie oli iloinen, että heistä oli tullut ystäviä. Lause2: Brie: Eräänä yönä, kuusi kuukautta myöhemmin, kissat päättivät halailla. Lause3: Ne viettivät suurimman osan ajastaan hyssyttelemällä toisiaan. Lause4: Kissat vihasivat toisiaan. Lause5: Brie ja hänen kissansa muuttivat yhteen poikaystävänsä ja tämän kissan kanssa.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6.1170</w:t>
      </w:r>
    </w:p>
    <w:p>
      <w:r>
        <w:t xml:space="preserve">Lause1: Hänen oli vanha ja halkeillut. Lause2: Hän asensi kotiinsa kauniin uuden keittiön lattian. Lause3: Niinpä hän lähti ostamaan uusia laattoja. Lause4: Tim tarvitsi uuden keittiön lattian. Lause5: Hän löysi upeat laatat ja toi ne kotiin.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6.1171</w:t>
      </w:r>
    </w:p>
    <w:p>
      <w:r>
        <w:t xml:space="preserve">Lause1: Tim tarvitsi uuden keittiön lattian. Lause2: Niinpä hän lähti ostamaan uusia laattoja. Lause3: Hänen laatoituksensa oli vanha ja halkeillut. Lause4: Hän löysi hienoja laattoja ja toi ne kotiin. Lause5: Hän asensi kotiinsa kauniin uuden keittiön lattian.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6.1172</w:t>
      </w:r>
    </w:p>
    <w:p>
      <w:r>
        <w:t xml:space="preserve">Lause1: Hän asensi kotiinsa uuden kauniin keittiön lattian. Lause2: Niinpä hän lähti ostamaan uusia laattoja. Lause3: Tim tarvitsi uuden keittiön lattian. Lause4: Hän löysi upeat laatat ja toi ne kotiin. Lause5: Hänen laatoituksensa oli vanha ja halkeillut.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6.1173</w:t>
      </w:r>
    </w:p>
    <w:p>
      <w:r>
        <w:t xml:space="preserve">Lause1: Sitten hän kutsui joitakin ystäviään. Lause2: Dave päätti eräänä päivänä, että hän haluaisi mennä katsomaan Nickelbackin keikkaa. Lause3: Dave tarkistaa internetistä lisää konsertteja, joista hän pitää. Lause4: Lause5: Hän tilasi muutaman lipun.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6.1174</w:t>
      </w:r>
    </w:p>
    <w:p>
      <w:r>
        <w:t xml:space="preserve">Lause1: Sitten hän kutsui joitakin ystäviään. Lause2: Dave tarkistaa internetistä lisää konsertteja, joista hän pitää. Lause3: Lause4: Dave päätti eräänä päivänä, että hän haluaisi mennä katsomaan Nickelbackin keikkaa. Lause5: Hän tilasi muutaman lipun.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6.1175</w:t>
      </w:r>
    </w:p>
    <w:p>
      <w:r>
        <w:t xml:space="preserve">Lause1: Hän tilasi muutaman lipun. Lause2: Sitten hän kutsui joitakin ystäviään. Lause3: Lause4: Dave päätti eräänä päivänä, että hän haluaisi mennä katsomaan Nickelbackin keikkaa. Lause5: Dave tarkistaa internetistä lisää konsertteja, joista hän pitää.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6.1176</w:t>
      </w:r>
    </w:p>
    <w:p>
      <w:r>
        <w:t xml:space="preserve">Lause1: Miehet ja naiset itkivät yhdessä. Lause2: 12 miestä laski arkun maahan. Lause3: He surivat menetyksiä. Lause4: Hautausmaalla on 199 hautakiveä. Lause5: 12 miestä toi arkun.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6.1177</w:t>
      </w:r>
    </w:p>
    <w:p>
      <w:r>
        <w:t xml:space="preserve">Lause1: 12 miestä toi arkun. Lause2: 12 miestä laittoi arkun maahan. Lause3: Se on hautausmaa, jossa on 199 hautakiveä. Lause4: Miehet ja naiset itkivät yhdessä. Lause5: He surivat menetyksiä.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6.1178</w:t>
      </w:r>
    </w:p>
    <w:p>
      <w:r>
        <w:t xml:space="preserve">Lause1: 12 miestä laittoi arkun maahan. Lause2: 12 miestä toi arkun. Lause3: He surivat menetyksiä. Lause4: Miehet ja naiset itkivät yhdessä. Lause5: Siellä on hautausmaa, jossa on 199 hautakiveä.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6.1179</w:t>
      </w:r>
    </w:p>
    <w:p>
      <w:r>
        <w:t xml:space="preserve">Lause1: Seitsemän viimeistä erää olivat edestakaista kamppailua. Lause2: Hän hallitsi neljää ensimmäistä erää. Lause3: Joe voitti lopulta ottelun. Lause4: Joe oli luottavainen nyrkkeilyotteluun lähtiessään. Lause5: Hän sai viidennessä erässä vasemman koukun, joka viilsi hänen silmäänsä.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6.1180</w:t>
      </w:r>
    </w:p>
    <w:p>
      <w:r>
        <w:t xml:space="preserve">Lause1: Joe voitti lopulta ottelun. Lause2: Viimeiset seitsemän erää olivat edestakaista taistelua. Lause3: Hän hallitsi neljää ensimmäistä erää. Lause4: Hän sai viidennessä erässä vasemman koukun, joka viilsi hänen silmäänsä. Lause5: Joe tunsi olonsa itsevarmaksi nyrkkeilyotteluun lähdettäessä.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6.1181</w:t>
      </w:r>
    </w:p>
    <w:p>
      <w:r>
        <w:t xml:space="preserve">Lause1: Joe voitti lopulta ottelun. Lause2: Joe oli itsevarma nyrkkeilyotteluun lähtiessään. Lause3: Viimeiset seitsemän erää olivat edestakaista kamppailua. Lause4: Hän hallitsi neljää ensimmäistä erää. Lause5: Hän sai viidennessä erässä vasemman koukun, joka viilsi hänen silmäänsä.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6.1182</w:t>
      </w:r>
    </w:p>
    <w:p>
      <w:r>
        <w:t xml:space="preserve">Lause1: Miksi laukussasi ryömii muurahaisia?" Ulkona hänen ystävänsä kysyi: "Miksi laukussasi on muurahaisia?". Lause2: Hän söi matkalla ulos ovesta sipsejä. Lause3: Jimmylle sattui ikävin asia. Lause4: Jimmy tunsi olonsa pahoinvoivaksi. Lause5: Hän poimi pussillisen perunalastuja makuuhuoneensa lattialta.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6.1183</w:t>
      </w:r>
    </w:p>
    <w:p>
      <w:r>
        <w:t xml:space="preserve">Lause1: Miksi laukussasi ryömii muurahaisia?" Ulkona hänen ystävänsä kysyi: "Miksi laukussasi on muurahaisia?". Lause2: Jimmylle sattui ikävin asia. Lause3: Jimmy tunsi olonsa pahoinvoivaksi. Lause4: Hän poimi pussillisen perunalastuja makuuhuoneensa lattialta. Lause5: Ovesta lähtiessään hän söi sipsejä.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6.1184</w:t>
      </w:r>
    </w:p>
    <w:p>
      <w:r>
        <w:t xml:space="preserve">Lause1: Hän poimi pussillisen perunalastuja makuuhuoneensa lattialta. Lause2: Hän söi sipsejä matkalla ulos ovesta. Lause3: Jimmy tunsi olonsa pahoinvoivaksi. Lause4: Jimmylle tapahtui inhottavin asia. Lause5: Ulkona hänen ystävänsä kysyi: Miksi laukussasi ryömii muurahaisia?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6.1185</w:t>
      </w:r>
    </w:p>
    <w:p>
      <w:r>
        <w:t xml:space="preserve">Lause1: Jotkut joukkueet suunnittelivat hienoja autoja. Lause2: Isän ja pojan joukkueet suunnittelivat pieniä tulitikkuaskiautoja. Lause3: Me suunnittelimme yksinkertaisen auton, joka itse asiassa voitti derbyn. Lause4: Poikani osallistui partiolaisten leluautojen derbyyn. Lause5: Poikani oli iloinen siitä, että voitimme.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6.1186</w:t>
      </w:r>
    </w:p>
    <w:p>
      <w:r>
        <w:t xml:space="preserve">Lause1: Poikani osallistui partiolaisten leluautoderbyyn. Lause2: Jotkut joukkueet suunnittelivat hienoja autoja. Lause3: Me suunnittelimme yksinkertaisen auton, joka itse asiassa voitti derbyn. Lause4: Isän ja pojan joukkueet suunnittelivat pieniä tulitikkuaskiautoja. Lause5: Poikani oli iloinen, että voitimme.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6.1187</w:t>
      </w:r>
    </w:p>
    <w:p>
      <w:r>
        <w:t xml:space="preserve">Lause1: Poikani oli iloinen, että voitimme. Lause2: Suunnittelimme yksinkertaisen auton, joka itse asiassa voitti derbyn. Lause3: Isän ja pojan joukkueet suunnittelivat pieniä matchbox-autoja. Lause4: Jotkut joukkueet suunnittelivat hienoja autoja. Lause5: Poikani osallistui partiolaisten leluautojen derbyyn.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6.1188</w:t>
      </w:r>
    </w:p>
    <w:p>
      <w:r>
        <w:t xml:space="preserve">Lause1: Brian yritti tänä vuonna päästä jääkiekkojoukkueeseen. Lause2: Valmentaja sanoi, että hänen pitäisi olla nopeampi luistimilla. Lause3: Valitettavasti hän ei päässyt joukkueeseen. Lause4: Brian vietti koko talven harjoitellen luistelunopeuttaan. Lause5: Hän pääsi lopulta joukkueeseen.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6.1189</w:t>
      </w:r>
    </w:p>
    <w:p>
      <w:r>
        <w:t xml:space="preserve">Lause1: Brian työskenteli koko talven pikaluistelun parissa. Lause2: Valmentaja sanoi, että Brianin on oltava nopeampi luistimilla. Lause3: Brian yritti tänä vuonna päästä jääkiekkojoukkueeseen. Lause4: Valitettavasti hän ei päässyt joukkueeseen. Lause5: Hän pääsi lopulta joukkueeseen.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6.1190</w:t>
      </w:r>
    </w:p>
    <w:p>
      <w:r>
        <w:t xml:space="preserve">Lause1: Hän pääsi lopulta joukkueeseen. Lause2: Brian yritti tänä vuonna päästä jääkiekkojoukkueeseen. Lause3: Valitettavasti hän ei päässyt joukkueeseen. Lause4: Valmentaja sanoi, että hänen pitäisi olla nopeampi luistimilla. Lause5: Brian vietti koko talven harjoittelemalla luistelunopeuttaan.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6.1191</w:t>
      </w:r>
    </w:p>
    <w:p>
      <w:r>
        <w:t xml:space="preserve">Lause1: Hän pystyi ostamaan lipun itselleen. Lause2: Hän katsoi koko elokuvan. Lause3: Harry halusi todella nähdä uuden Star Wars -elokuvan. Lause4: Harry todella piti elokuvasta. Lause5: Hän jonotti lippuluukulla ensi-iltapäivänä.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6.1192</w:t>
      </w:r>
    </w:p>
    <w:p>
      <w:r>
        <w:t xml:space="preserve">Lause1: Harry piti elokuvasta todella paljon. Lause2: Harry halusi todella nähdä uuden Star Wars -elokuvan. Lause3: Hän katsoi koko elokuvan. Lause4: Hän pystyi ostamaan lipun itselleen. Lause5: Hän jonotti lippuluukulla ensi-iltapäivänä.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6.1193</w:t>
      </w:r>
    </w:p>
    <w:p>
      <w:r>
        <w:t xml:space="preserve">Lause1: Hän katsoi koko elokuvan. Lause2: Hän odotti jonossa lippukassalla ensi-iltapäivänä. Lause3: Harry halusi todella nähdä uuden Star Wars -elokuvan. Lause4: Hän pystyi ostamaan lipun itselleen. Lause5: Harry piti elokuvasta todella paljon.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6.1194</w:t>
      </w:r>
    </w:p>
    <w:p>
      <w:r>
        <w:t xml:space="preserve">Lause1: Häntä hermostutti olla niin monen tuntemattoman ihmisen seurassa. Lause2: Hän tajusi, että hän sopisi täydellisesti uuteen työpaikkaan. Lause3: Mark aloitti uuden työn seuraavana päivänä. Lause4: Hän nukkui tuskin yhtään edellisenä yönä ahdistuksen vuoksi. Lause5: Kun hän astui rakennukseen, monet ihmiset tervehtivät häntä lämpimästi.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6.1195</w:t>
      </w:r>
    </w:p>
    <w:p>
      <w:r>
        <w:t xml:space="preserve">Lause1: Kun hän astui rakennukseen, monet ihmiset tervehtivät häntä lämpimästi. Lause2: Mark aloitti uuden työn seuraavana päivänä. Lause3: Häntä hermostutti olla niin monen tuntemattoman ihmisen seurassa. Lause4: Hän nukkui tuskin yhtään edellisenä yönä ahdistuksen vuoksi. Lause5: Hän tajusi, että hän sopisi täydellisesti uuteen työpaikkaan.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6.1196</w:t>
      </w:r>
    </w:p>
    <w:p>
      <w:r>
        <w:t xml:space="preserve">Lause1: Mark aloitti uuden työn seuraavana päivänä. Lause2: Hän tajusi, että hän sopisi täydellisesti uuteen työpaikkaan. Lause3: Häntä jännitti olla niin monen vieraan ihmisen seurassa. Lause4: Kun hän astui rakennukseen, monet ihmiset tervehtivät häntä lämpimästi. Lause5: Hän nukkui tuskin yhtään edellisenä yönä ahdistuksen vuoksi.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6.1197</w:t>
      </w:r>
    </w:p>
    <w:p>
      <w:r>
        <w:t xml:space="preserve">Lause1: Ellen ei eräänä aamuna kuullut vauvansa hössöttävän, joten hän meni katsomaan. Lause2: Ellenillä oli pieni tytär, joka nukkui pinnasängyssä omassa huoneessaan. Lause3: Ellen soitti poliisille kauheassa paniikissa. Lause4: Hänen tyttärensä ei liikkunut eikä hengittänyt! Lause5: Ellen oli kauhean peloissaan.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6.1198</w:t>
      </w:r>
    </w:p>
    <w:p>
      <w:r>
        <w:t xml:space="preserve">Lause1: Ellen soitti poliisille kauheassa paniikissa. Lause2: Ellen ei eräänä aamuna kuullut vauvansa hössöttävän, joten hän meni tarkistamaan asian. Lause3: Ellenillä oli pieni tytär, joka nukkui pinnasängyssä omassa huoneessaan. Lause4: Ellen pelkäsi kauheasti. Lause5: Hänen tyttärensä ei liikkunut eikä hengittänyt!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6.1199</w:t>
      </w:r>
    </w:p>
    <w:p>
      <w:r>
        <w:t xml:space="preserve">Lause1: Ellen ei eräänä aamuna kuullut vauvansa hössöttävän, joten hän meni katsomaan. Lause2: Ellenillä oli pieni tytär, joka nukkui pinnasängyssä omassa huoneessaan. Lause3: Hänen tyttärensä ei liikkunut eikä hengittänyt! Lause4: Ellen pelkäsi kauheasti. Lause5: Ellen soitti poliisille kauheassa paniikissa.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6.1200</w:t>
      </w:r>
    </w:p>
    <w:p>
      <w:r>
        <w:t xml:space="preserve">Lause1: Pearl keräsi CD-levyjä, joissa oli rumat kannet. Lause2: Hän rukoili siskoaan palauttamaan sen. Lause3: Pearlin sisko halusi kostaa. Lause4: Hän arvosti jazz-cd:tä, jossa oli kaksi delfiiniä kuvattuna yhteen. Lause5: Hänen siskonsa varasti CD:n, kun hän oli vihainen Pearlille.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6.1201</w:t>
      </w:r>
    </w:p>
    <w:p>
      <w:r>
        <w:t xml:space="preserve">Lause1: Helmetin sisko halusi kostaa. Lause2: Hän arvosti jazz-cd:tä, jossa oli kaksi delfiiniä kuvattuna yhteen. Lause3: Hänen siskonsa varasti CD:n, kun hän oli vihainen Pearlille. Lause4: Pearl keräsi CD-levyjä, joissa oli ruma kansitaide. Lause5: Pearlin sydän lankesi ja hän rukoili siskoaan palauttamaan CD:n.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6.1202</w:t>
      </w:r>
    </w:p>
    <w:p>
      <w:r>
        <w:t xml:space="preserve">Lause1: Hän pyysi siskoaan palauttamaan sen. Lause2: Hänen siskonsa varasti CD-levyn, kun hän oli vihainen hänelle. Lause3: Pearlin sisko halusi kostaa. Lause4: Pearl keräsi CD-levyjä, joissa oli rumat kannet. Lause5: Hän arvosti jazz-cd:tä, jossa oli kaksi yhteen photoshopattua delfiiniä.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6.1203</w:t>
      </w:r>
    </w:p>
    <w:p>
      <w:r>
        <w:t xml:space="preserve">Lause1: Hän näki vuorovesialtaan. Lause2: Hän meni tutkimaan sitä ja hämmästyi, miten paljon elämää siinä oli. Lause3: Anna meni rannalle. Lause4: Siellä oli kaloja, merisiilejä, meritähtiä - se oli uskomatonta! Lause5: Anna katseli meren elämää ja ajatteli luonnon ihmeellisyyttä.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6.1204</w:t>
      </w:r>
    </w:p>
    <w:p>
      <w:r>
        <w:t xml:space="preserve">Lause1: Anna katseli meren elämää ja mietti luonnon ihmeellisyyttä. Lause2: Anna näki vuorovesialtaan. Lause3: Anna meni rannalle. Lause4: Hän meni tarkastelemaan sitä ja hämmästyi kaikkea siinä olevaa elämää. Lause5: Siellä oli kaloja, merisiilejä, meritähtiä - se oli uskomatonta!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6.1205</w:t>
      </w:r>
    </w:p>
    <w:p>
      <w:r>
        <w:t xml:space="preserve">Lause1: Siellä oli kaloja, merisiilejä, meritähtiä - se oli uskomatonta! Lause2: Anna meni rannalle. Lause3: Hän meni tutkimaan sitä, ja hän oli hämmästynyt kaikesta siinä olevasta elämästä. Lause4: Anna näki vuorovesialtaan. Lause5: Anna katseli meren elämää ja ajatteli luonnon ihmeellisyyttä.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6.1206</w:t>
      </w:r>
    </w:p>
    <w:p>
      <w:r>
        <w:t xml:space="preserve">Lause1: Se pilaisi hänen hiuksensa ja kyntensä, eikä televisiota ollut. Lause2: Hän kuitenkin unohti nämä asiat, kun hän maistoi ensimmäistä kertaa S'MOREa. Lause3: Brianna rakasti leivoksia. Lause4: Brianna valitti katkerasti, kun hänen perheensä lähti telttailemaan. Lause5: Herkkujaan mässäillen hän katseli kunnioittavasti valtavaa tähtitaivasta.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6.1207</w:t>
      </w:r>
    </w:p>
    <w:p>
      <w:r>
        <w:t xml:space="preserve">Lause1: Hän kuitenkin unohti nämä asiat maistettuaan ensimmäistä kertaa S'MOREa. Lause2: Hän mässäili herkkuaan ja katseli kunnioittavasti valtavaa tähtitaivasta. Lause3: Se pilaisi hänen hiuksensa ja kyntensä, eikä televisiota ollut. Lause4: Brianna valitti katkerasti, kun hänen perheensä lähti telttailemaan. Lause5: Brianna rakasti leivonnaisia.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6.1208</w:t>
      </w:r>
    </w:p>
    <w:p>
      <w:r>
        <w:t xml:space="preserve">Lause1: Brianna rakasti leivonnaisia. Lause2: Brianna valitti katkerasti, kun hänen perheensä lähti telttailemaan. Lause3: Herkkujaan mässäillen hän katseli kunnioittavasti valtavaa tähtitaivasta. Lause4: Se pilaisi hänen hiuksensa ja kyntensä, eikä televisiota ollut. Lause5: Hän kuitenkin unohti nämä asiat, kun hän maistoi ensimmäistä kertaa S'MOREa.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6.1209</w:t>
      </w:r>
    </w:p>
    <w:p>
      <w:r>
        <w:t xml:space="preserve">Lause1: Hän jäljitti askeleitaan, kunnes löysi tiensä takaisin leiriin. Lause2: Sitten hän tajusi olevansa eksyksissä! Lause3: Shay oli vaeltamassa metsässä. Lause4: Shay tunsi ylivoimaista helpotusta. Lause5: Hän yritti olla panikoimatta.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6.1210</w:t>
      </w:r>
    </w:p>
    <w:p>
      <w:r>
        <w:t xml:space="preserve">Lause1: Hän yritti olla panikoimatta. Lause2: Shay tunsi ylivoimaista helpotusta. Lause3: Hän jäljitti askeleitaan, kunnes löysi tiensä takaisin leiriin. Lause4: Sitten hän tajusi olevansa eksyksissä! Lause5: Shay oli vaeltamassa metsässä.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6.1211</w:t>
      </w:r>
    </w:p>
    <w:p>
      <w:r>
        <w:t xml:space="preserve">Lause1: Sitten hän tajusi olevansa eksyksissä! Lause2: Shay tunsi ylivoimaista helpotusta. Lause3: Hän yritti olla panikoimatta. Lause4: Shay oli vaeltamassa metsässä. Lause5: Hän jäljitti askeleitaan, kunnes löysi tiensä takaisin leiriin.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6.1212</w:t>
      </w:r>
    </w:p>
    <w:p>
      <w:r>
        <w:t xml:space="preserve">Lause1: Yksi hänen ystävistään ilmoitti hänelle, että hänkin sairastui ruokamyrkytykseen. Lause2: He saivat selville, mikä ravintola oli kyseessä. Lause3: Hän soitti ystävilleen, jotka söivät hänen kanssaan näissä tilaisuuksissa. Lause4: Simon sai ruokamyrkytyksen. Lause5: Hän muisteli kaikkia ravintoloita, joissa hän oli viime aikoina käynyt.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6.1213</w:t>
      </w:r>
    </w:p>
    <w:p>
      <w:r>
        <w:t xml:space="preserve">Lause1: Yksi hänen ystävistään ilmoitti hänelle, että hänkin sairastui ruokamyrkytykseen. Lause2: Hän soitti ystävilleen, jotka söivät hänen kanssaan näissä tilaisuuksissa. Lause3: Simon sai ruokamyrkytyksen. Lause4: He saivat selville, mistä ravintolasta oli kyse. Lause5: Hän muisteli kaikkia ravintoloita, joissa hän oli viime aikoina käynyt.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6.1214</w:t>
      </w:r>
    </w:p>
    <w:p>
      <w:r>
        <w:t xml:space="preserve">Lause1: He saivat selville, mikä ravintola se oli. Lause2: Hän soitti ystävilleen, jotka söivät hänen kanssaan näissä tilaisuuksissa. Lause3: Hän muisteli kaikkia ravintoloita, joissa hän oli viime aikoina käynyt. Lause4: Simon sai ruokamyrkytyksen. Lause5: Yksi hänen ystävistään ilmoitti hänelle, että hänkin sairastui ruokamyrkytykseen.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6.1215</w:t>
      </w:r>
    </w:p>
    <w:p>
      <w:r>
        <w:t xml:space="preserve">Lause1: Arnold pelkäsi lintuja. Lause2: Hän oli eräänä päivänä piknikillä. Lause3: Lintu lensi kaukana. Lause4: Arnold huusi kauhusta! Lause5: Se laskeutui hänen ruokansa päälle.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6.1216</w:t>
      </w:r>
    </w:p>
    <w:p>
      <w:r>
        <w:t xml:space="preserve">Lause1: Se laskeutui hänen ruokansa päälle. Lause2: Arnold pelkäsi lintuja. Lause3: Eräänä päivänä hän oli piknikillä. Lause4: Arnold huusi kauhusta! Lause5: Lintu lensi kaukana.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6.1217</w:t>
      </w:r>
    </w:p>
    <w:p>
      <w:r>
        <w:t xml:space="preserve">Lause1: Hän oli eräänä päivänä piknikillä. Lause2: Lintu lensi kaukana. Lause3: Arnold huusi kauhusta! Lause4: Arnold pelkäsi lintuja. Lause5: Se laskeutui hänen ruokansa päälle.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6.1218</w:t>
      </w:r>
    </w:p>
    <w:p>
      <w:r>
        <w:t xml:space="preserve">Lause1: Kip polki tiensä huoneeseensa ja lopulta nukahti. Lause2: Kip oli pettynyt siihen, ettei lunta ollut. Lause3: Kip näki unta lumihiutaleista. Lause4: He käskivät hänen mennä nukkumaan. Lause5: Hän valitti vanhemmilleen, ettei joulu ollut joulu ilman lunta.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6.1219</w:t>
      </w:r>
    </w:p>
    <w:p>
      <w:r>
        <w:t xml:space="preserve">Lause1: Kip oli pettynyt siihen, ettei lunta ollut. Lause2: He käskivät hänen mennä nukkumaan. Lause3: Kip polki tiensä huoneeseensa ja lopulta nukahti. Lause4: Hän valitti vanhemmilleen, ettei joulu ollut joulu ilman lunta. Lause5: Kip näki unta lumihiutaleista.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6.1220</w:t>
      </w:r>
    </w:p>
    <w:p>
      <w:r>
        <w:t xml:space="preserve">Lause1: Hän valitti vanhemmilleen, ettei joulu ollut joulu ilman sitä. Lause2: Kip oli pettynyt siihen, ettei lunta ollut. Lause3: He käskivät hänen mennä nukkumaan. Lause4: Kip näki unta lumihiutaleista. Lause5: Kip tallusteli huoneeseensa ja lopulta nukahti.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6.1221</w:t>
      </w:r>
    </w:p>
    <w:p>
      <w:r>
        <w:t xml:space="preserve">Lause1: Toinen poika kiusasi Bensonia koulussa. Lause2: Lopulta hän kertoi asiasta opettajilleen koulussa. Lause3: Kiusaaja erotettiin koulusta. Lause4: Benson alkoi menettää yöuniaan sen takia. Lause5: Opettajat lähestyivät kiusaajaa ongelmasta.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6.1222</w:t>
      </w:r>
    </w:p>
    <w:p>
      <w:r>
        <w:t xml:space="preserve">Lause1: Benson alkoi menettää yöuniaan sen vuoksi. Lause2: Kiusaaja erotettiin. Lause3: Lopulta hän kertoi asiasta opettajilleen koulussa. Lause4: Opettajat lähestyivät kiusaajaa ongelmasta. Lause5: Bensonia kiusasi koulussa toinen poika.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6.1223</w:t>
      </w:r>
    </w:p>
    <w:p>
      <w:r>
        <w:t xml:space="preserve">Lause1: Opettajat puhuivat kiusaajalle ongelmasta. Lause2: Bensonia kiusasi koulussa toinen poika. Lause3: Kiusaaja erotettiin koulusta. Lause4: Benson alkoi menettää yöuniaan sen takia. Lause5: Lopulta hän kertoi asiasta opettajilleen koulussa.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6.1224</w:t>
      </w:r>
    </w:p>
    <w:p>
      <w:r>
        <w:t xml:space="preserve">Lause1: Karenilla, joka kaipasi Samia, oli myös suunnitelma asian korjaamiseksi. Lause2: Karen oli lähtenyt kouluun ja jättänyt kumppaninsa Samin taakseen. Lause3: Hän matkusti kotiin tapaamaan Samia, ja he kaipasivat toisiaan! Lause4: Pitkänä viikonloppuna Sam lähti junalla pohjoiseen Karenin luo. Lause5: Sam kaipasi Karenia, mutta hänellä oli suunnitelma sen korjaamiseksi.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6.1225</w:t>
      </w:r>
    </w:p>
    <w:p>
      <w:r>
        <w:t xml:space="preserve">Lause1: Karenilla, joka kaipasi Samia, oli myös suunnitelma asian korjaamiseksi. Lause2: Karen oli lähtenyt kouluun ja jättänyt kumppaninsa Samin taakseen. Lause3: Pitkänä viikonloppuna Sam lähti junalla pohjoiseen Karenin luo. Lause4: Sam kaipasi Karenia, mutta hänellä oli suunnitelma sen korjaamiseksi. Lause5: Hän matkusti kotiin tapaamaan Samia, ja he kaipasivat toisiaan!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6.1226</w:t>
      </w:r>
    </w:p>
    <w:p>
      <w:r>
        <w:t xml:space="preserve">Lause1: Sam kaipasi Karenia, mutta hänellä oli suunnitelma sen korjaamiseksi. Lause2: Karenilla, joka kaipasi Samia, oli myös suunnitelma sen korjaamiseksi. Lause3: Hän matkusti kotiin tapaamaan Samia, ja he kaipasivat toisiaan! Lause4: Karen oli lähtenyt kouluun ja jättänyt kumppaninsa Samin taakseen. Lause5: Pitkänä viikonloppuna Sam lähti junalla pohjoiseen Karenin luo.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6.1227</w:t>
      </w:r>
    </w:p>
    <w:p>
      <w:r>
        <w:t xml:space="preserve">Lause1: Hän sytytti tukit tulitikulla. Lause2: Sitten hän paahtoi vaahtokarkkeja. Lause3: Joey oli telttailemassa ystäviensä kanssa. Lause4: Hän halusi sytyttää nuotion ja paahtaa vaahtokarkkeja. Lause5: Hän löysi metsästä tikkuja ja halkoja.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6.1228</w:t>
      </w:r>
    </w:p>
    <w:p>
      <w:r>
        <w:t xml:space="preserve">Lause1: Sitten hän paahtoi vaahtokarkkeja. Lause2: Hän halusi sytyttää nuotion ja paahtaa vaahtokarkkeja. Lause3: Hän sytytti tukit tulitikulla. Lause4: Joey oli telttailemassa ystäviensä kanssa. Lause5: Hän löysi metsästä tikkuja ja tukkeja.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6.1229</w:t>
      </w:r>
    </w:p>
    <w:p>
      <w:r>
        <w:t xml:space="preserve">Lause1: Joey oli telttailemassa ystäviensä kanssa. Lause2: Hän halusi sytyttää nuotion ja paahtaa vaahtokarkkeja. Lause3: Sitten hän paahtoi vaahtokarkkeja. Lause4: Hän löysi metsästä tikkuja ja tukkeja. Lause5: Hän sytytti tukit tulitikulla.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6.1230</w:t>
      </w:r>
    </w:p>
    <w:p>
      <w:r>
        <w:t xml:space="preserve">Lause1: Diana siivoaa työkseen toimistorakennuksia. Lause2: Hän pesee vessoja ja kuuraa lattioita. Lause3: Perjantaina hän oli todella kipeä ja pahoinvoiva töissä. Lause4: Hän ei voinut pitää vapaapäivää. Lause5: Hän oksensi vessanpönttöön.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6.1231</w:t>
      </w:r>
    </w:p>
    <w:p>
      <w:r>
        <w:t xml:space="preserve">Lause1: Hän oksensi vessanpönttöön. Lause2: Hän pesee vessoja ja jynssää lattioita. Lause3: Diana siivoaa työkseen toimistorakennuksia. Lause4: Diana oli perjantaina töissä todella kipeä ja pahoinvoiva. Lause5: Hän ei voinut pitää vapaapäivää.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6.1232</w:t>
      </w:r>
    </w:p>
    <w:p>
      <w:r>
        <w:t xml:space="preserve">Lause1: Diana siivoaa työkseen toimistorakennuksia. Lause2: Hän pesee vessoja ja kuuraa lattioita. Lause3: Perjantaina hän oli todella kipeä ja pahoinvoiva töissä. Lause4: Hän oksensi vessaan. Lause5: Hän ei voinut pitää vapaapäivää.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6.1233</w:t>
      </w:r>
    </w:p>
    <w:p>
      <w:r>
        <w:t xml:space="preserve">Lause1: Jasonin paras ystävä menee naimisiin Intiassa ensi vuonna. Lause2: Kaikki olivat vaikuttuneita siitä, että Jasonista oli tullut kaksikielinen. Lause3: Kun hääpäivä koittaa, Jason puhuu sujuvasti hindiä! Lause4: Hän palkkaa opettajan ja harjoittelee hindin puhumista joka päivä. Lause5: Jason päättää, että hän haluaa oppia hindiä ennen häitä.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6.1234</w:t>
      </w:r>
    </w:p>
    <w:p>
      <w:r>
        <w:t xml:space="preserve">Lause1: Kaikki olivat vaikuttuneita siitä, että Jasonista oli tullut kaksikielinen. Lause2: Jason päättää, että hän haluaa oppia hindiä ennen häitä. Lause3: Jasonin paras ystävä menee naimisiin Intiassa ensi vuonna. Lause4: Kun hääpäivä koittaa, Jason puhuu sujuvasti hindiä! Lause5: Hän palkkaa opettajan ja harjoittelee hindin puhumista joka päivä.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6.1235</w:t>
      </w:r>
    </w:p>
    <w:p>
      <w:r>
        <w:t xml:space="preserve">Lause1: Hän palkkaa opettajan ja harjoittelee hindin puhumista joka päivä. Lause2: Kaikki olivat vaikuttuneita siitä, että Jasonista oli tullut kaksikielinen. Lause3: Kun hääpäivä koittaa, Jason puhuu sujuvasti hindiä! Lause4: Jasonin paras ystävä menee naimisiin Intiassa ensi vuonna. Lause5: Jason päättää, että hän haluaa oppia hindiä ennen häitä.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6.1236</w:t>
      </w:r>
    </w:p>
    <w:p>
      <w:r>
        <w:t xml:space="preserve">Lause1: Ashley suuttui. Lause2: Hän antoi Ashleylle hiljaisen kohtelun. Lause3: Hän päätti olla puhumatta myöskään Toddille. Lause4: Todd ärsyyntyi Ashleystä. Lause5: Todd ja Ashley seurustelivat.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6.1237</w:t>
      </w:r>
    </w:p>
    <w:p>
      <w:r>
        <w:t xml:space="preserve">Lause1: Hän päätti olla puhumatta myöskään Toddille. Lause2: Todd oli vaiti. Lause3: Ashley hermostui. Lause4: Todd ja Ashley seurustelivat. Lause5: Todd ärsyyntyi Ashleystä.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6.1238</w:t>
      </w:r>
    </w:p>
    <w:p>
      <w:r>
        <w:t xml:space="preserve">Lause1: Ashley suuttui. Lause2: Hän päätti olla puhumatta Toddillekin. Lause3: Todd ärsyyntyi Ashleystä. Lause4: Todd ja Ashley seurustelivat. Lause5: Todd piti Ashleyn hiljaisena.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6.1239</w:t>
      </w:r>
    </w:p>
    <w:p>
      <w:r>
        <w:t xml:space="preserve">Lause1: Tanssimme juhlissa koko ajan. Lause2: Olimme kaikki niin innoissamme hauskanpidosta! Lause3: Ystäväni ja minut kutsuttiin juhliin collegessa. Lause4: Meillä oli hauskaa! Lause5: Pukeuduimme jännittävään tapahtumaan.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6.1240</w:t>
      </w:r>
    </w:p>
    <w:p>
      <w:r>
        <w:t xml:space="preserve">Lause1: Olimme kaikki niin innoissamme hauskanpidosta! Lause2: Meillä oli hauskaa! Lause3: Me tanssimme juhlissa koko ajan. Lause4: Ystäväni ja minut kutsuttiin juhliin collegessa. Lause5: Pukeuduimme jännittävään tapahtumaan.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6.1241</w:t>
      </w:r>
    </w:p>
    <w:p>
      <w:r>
        <w:t xml:space="preserve">Lause1: Ystäväni ja minut kutsuttiin juhliin yliopistolla. Lause2: Olimme kaikki niin innoissamme hauskanpidosta! Lause3: Me tanssimme juhlissa koko ajan. Lause4: Meillä oli hauskaa! Lause5: Pukeuduimme jännittävään tapahtumaan.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6.1242</w:t>
      </w:r>
    </w:p>
    <w:p>
      <w:r>
        <w:t xml:space="preserve">Lause1: He leipoivat suklaa- ja kaurakeksejä. Lause2: He jakoivat niitä kaikille naapureille. Lause3: Tytöt päättivät leipoa keksejä. Lause4: Kelly ja hänen ystävänsä päättivät pitää leivontajuhlat. Lause5: Kun he olivat valmiita, he käärivät ne pusseihin.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6.1243</w:t>
      </w:r>
    </w:p>
    <w:p>
      <w:r>
        <w:t xml:space="preserve">Lause1: Tytöt päättivät leipoa keksejä. Lause2: He leipoivat suklaa- ja kaurakeksejä. Lause3: Kelly ja hänen ystävänsä päättivät pitää leivontajuhlat. Lause4: Kun he olivat valmiita, he käärivät ne pusseihin. Lause5: He jakoivat niitä kaikille naapureille.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6.1244</w:t>
      </w:r>
    </w:p>
    <w:p>
      <w:r>
        <w:t xml:space="preserve">Lause1: He käärivät ne pusseihin. Lause2: He leipoivat suklaa- ja kaurakeksejä. Lause3: He jakoivat niitä kaikille naapureille. Lause4: Kelly ja hänen ystävänsä päättivät pitää leivontajuhlat. Lause5: Tytöt päättivät leipoa keksejä.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6.1245</w:t>
      </w:r>
    </w:p>
    <w:p>
      <w:r>
        <w:t xml:space="preserve">Lause1: Myrsky toi kolme metriä lunta kaupunkiin. Lause2: Se oli hyvin kylmä päivä. Lause3: Lunta satoi kovaa monta tuntia. Lause4: Koulu peruttiin. Lause5: Lansingin asukkaat olivat jumissa kodeissaan ilman sähköä.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6.1246</w:t>
      </w:r>
    </w:p>
    <w:p>
      <w:r>
        <w:t xml:space="preserve">Lause1: Oli hyvin kylmä päivä. Lause2: Myrsky toi kolme metriä lunta kaupunkiin. Lause3: Lunta satoi kovaa monta tuntia. Lause4: Lansingin asukkaat olivat jumissa kodeissaan ilman sähköä. Lause5: Koulu peruttiin.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6.1247</w:t>
      </w:r>
    </w:p>
    <w:p>
      <w:r>
        <w:t xml:space="preserve">Lause1: Lansingin asukkaat olivat jumissa kodeissaan ilman sähköä. Lause2: Lunta satoi kovaa monta tuntia. Lause3: Myrsky toi kaupunkiin kolme metriä lunta. Lause4: Oli hyvin kylmä päivä. Lause5: Koulu peruttiin.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6.1248</w:t>
      </w:r>
    </w:p>
    <w:p>
      <w:r>
        <w:t xml:space="preserve">Lause1: Hän löi palloa niin kovaa kuin pystyi ensimmäisellä lyönnillään. Lause2: Larry oli todella energinen aikaisemman kahvinsa jälkeen. Lause3: Larry pelasi golfia isänsä kanssa. Lause4: Larry sai hole in one! Lause5: Larry oli innoissaan, kun hän sai ensimmäisen hole in one -pisteensä.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6.1249</w:t>
      </w:r>
    </w:p>
    <w:p>
      <w:r>
        <w:t xml:space="preserve">Lause1: Larry oli todella energinen aikaisemman kahvinsa jälkeen. Lause2: Larry oli innoissaan ensimmäisestä hole in one -pisteestään. Lause3: Hän löi palloa niin kovaa kuin pystyi ensimmäisellä lyönnillään. Lause4: Larry sai hole in onen! Lause5: Larry pelasi golfia isänsä kanssa.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6.1250</w:t>
      </w:r>
    </w:p>
    <w:p>
      <w:r>
        <w:t xml:space="preserve">Lause1: Larry oli todella energinen aikaisemman kahvinsa jälkeen. Lause2: Hän löi palloa niin kovaa kuin pystyi ensimmäisellä lyönnillään. Lause3: Larry pelasi golfia isänsä kanssa. Lause4: Larry oli innoissaan, kun hän oli tehnyt ensimmäisen hole in one -lyöntinsä. Lause5: Larry sai hole in onen!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6.1251</w:t>
      </w:r>
    </w:p>
    <w:p>
      <w:r>
        <w:t xml:space="preserve">Lause1: Mutta koko päivä kului, eikä kukaan antanut hänelle lahjoja. Lause2: Myöhemmin hänelle tuli nälkä ja hän lähti keittiöön, mutta pysähtyi. Lause3: Hän alkoi masentua ja ajatteli, että kaikki olivat unohtaneet. Lause4: Hän ei halunnut ahmia masennuksesta. Lause5: Candy heräsi innoissaan, koska oli hänen syntymäpäivänsä.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6.1252</w:t>
      </w:r>
    </w:p>
    <w:p>
      <w:r>
        <w:t xml:space="preserve">Lause1: Mutta koko päivä kului, eikä kukaan antanut hänelle lahjoja. Lause2: Candy heräsi innoissaan, koska oli hänen syntymäpäivänsä. Lause3: Myöhemmin hänelle tuli nälkä ja hän lähti keittiöön, mutta pysähtyi. Lause4: Hän alkoi masentua ja ajatteli, että kaikki olivat unohtaneet. Lause5: Hän ei halunnut ahmia masennuksesta.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6.1253</w:t>
      </w:r>
    </w:p>
    <w:p>
      <w:r>
        <w:t xml:space="preserve">Lause1: Hän alkoi masentua ja luuli, että kaikki olivat unohtaneet. Lause2: Myöhemmin hänelle tuli nälkä ja hän lähti keittiöön, mutta pysähtyi. Lause3: Candy heräsi innoissaan, koska oli hänen syntymäpäivänsä. Lause4: Mutta koko päivä kului eikä kukaan antanut hänelle lahjoja. Lause5: Hän ei halunnut ahmia masennuksesta.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6.1254</w:t>
      </w:r>
    </w:p>
    <w:p>
      <w:r>
        <w:t xml:space="preserve">Lause1: Hain moniin eri paikkoihin. Lause2: Päätin etsiä uutta, jotta olisin onnellinen. Lause3: Menin haastatteluun ja olin onnellinen saadessani työpaikan. Lause4: Yksi paikka soitti minulle takaisin ja menin haastatteluun. Lause5: Äskettäin tulin hyvin tyytymättömäksi työhöni.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6.1255</w:t>
      </w:r>
    </w:p>
    <w:p>
      <w:r>
        <w:t xml:space="preserve">Lause1: Menin haastatteluun ja olin iloinen saadessani työpaikan. Lause2: Hain moniin eri paikkoihin. Lause3: Yksi paikka soitti minulle takaisin ja menin haastatteluun. Lause4: Työtäni kohtaan tuli viime aikoina hyvin tyytymätön olo. Lause5: Päätin etsiä uuden työpaikan, jotta olisin onnellinen.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6.1256</w:t>
      </w:r>
    </w:p>
    <w:p>
      <w:r>
        <w:t xml:space="preserve">Lause1: Hain moniin eri paikkoihin. Lause2: Yksi paikka soitti minulle takaisin, ja menin haastatteluun. Lause3: Menin haastatteluun ja olin iloinen saadessani työpaikan. Lause4: Viime aikoina tulin hyvin tyytymättömäksi työhöni. Lause5: Päätin etsiä uuden työpaikan, jotta olisin onnellinen.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6.1257</w:t>
      </w:r>
    </w:p>
    <w:p>
      <w:r>
        <w:t xml:space="preserve">Lause1: Lindsey halusi todella uudet kengät. Lause2: Hän osti kengät ja nautti niistä. Lause3: Kengät olivat hyvin kalliit. Lause4: Useiden viikkojen kuluttua hän sai kengät. Lause5: Hän päätti säästää rahansa.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6.1258</w:t>
      </w:r>
    </w:p>
    <w:p>
      <w:r>
        <w:t xml:space="preserve">Lause1: Hän osti kengät ja nautti niistä. Lause2: Hän päätti säästää rahansa. Lause3: Lindsey halusi todella uusia kenkiä. Lause4: Kengät olivat hyvin kalliit. Lause5: Useiden viikkojen kuluttua hän sai kengät.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6.1259</w:t>
      </w:r>
    </w:p>
    <w:p>
      <w:r>
        <w:t xml:space="preserve">Lause1: Hän sai kengät useiden viikkojen kuluttua. Lause2: Kengät olivat hyvin kalliit. Lause3: Hän osti kengät ja nautti niistä. Lause4: Lindsey halusi kovasti uudet kengät. Lause5: Hän päätti säästää rahansa.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6.1260</w:t>
      </w:r>
    </w:p>
    <w:p>
      <w:r>
        <w:t xml:space="preserve">Lause1: He eivät olleet sanoneet, ettei Ora saisi kylpeä! Lause2: Ora otti kylvyn. Lause3: Oraa oli kehotettu olemaan käymättä suihkussa, jotta hän voisi liittyä sisarkuntaan. Lause4: Hän ei voinut kuvitellakaan jäävänsä viikoksi ilman puhdasta vettä! Lause5: Sitten hän keksi porsaanreiän.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6.1261</w:t>
      </w:r>
    </w:p>
    <w:p>
      <w:r>
        <w:t xml:space="preserve">Lause1: Ora otti kylvyn. Lause2: Ora ei saanut käydä kylvyssä! Lause3: Oraa oli kehotettu olemaan käymättä suihkussa, jotta hän voisi liittyä sisarkuntaan. Lause4: Hän ei voinut kuvitellakaan jäävänsä viikoksi ilman puhdasta vettä! Lause5: Sitten hän keksi porsaanreiän.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6.1262</w:t>
      </w:r>
    </w:p>
    <w:p>
      <w:r>
        <w:t xml:space="preserve">Lause1: Oraa oli kehotettu olemaan käymättä suihkussa, jotta hän voisi liittyä sisarkuntaan. Lause2: He eivät olleet sanoneet, ettei Ora saisi käydä kylvyssä! Lause3: Ora otti kylvyn. Lause4: Hän ei voinut kuvitellakaan olevansa viikon ilman puhdasta vettä! Lause5: Sitten hän keksi porsaanreiän.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6.1263</w:t>
      </w:r>
    </w:p>
    <w:p>
      <w:r>
        <w:t xml:space="preserve">Lause1: Allison aikoo maksaa bingoa uudelleen tulevaisuudessa. Lause2: Neljännessä pelissä hän sai bingon. Lause3: Hän ei ollut koskaan ennen pelannut ja oli hermostunut. Lause4: Allisonin 25-vuotissyntymäpäivänä hänen perheensä vei hänet bingoon. Lause5: Kun hänelle näytettiin, miten pelataan, hän oli innoissaan aloittamassa.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6.1264</w:t>
      </w:r>
    </w:p>
    <w:p>
      <w:r>
        <w:t xml:space="preserve">Lause1: Allison aikoo maksaa bingoa uudelleen tulevaisuudessa. Lause2: Hän ei ollut koskaan ennen pelannut ja oli hermostunut. Lause3: Neljännessä pelissä hän sai bingon. Lause4: Allisonin 25-vuotispäivänä hänen perheensä vei hänet bingoon. Lause5: Kun hänelle näytettiin, miten pelataan, hän oli innoissaan aloittamassa.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6.1265</w:t>
      </w:r>
    </w:p>
    <w:p>
      <w:r>
        <w:t xml:space="preserve">Lause1: Allison aikoo maksaa bingoa uudelleen tulevaisuudessa. Lause2: Hän ei ollut koskaan ennen pelannut ja oli hermostunut. Lause3: Kun hänelle näytettiin, miten pelataan, hän oli innoissaan aloittamassa. Lause4: Allisonin 25-vuotissyntymäpäivänä hänen perheensä vei hänet bingoon. Lause5: Neljännessä pelissä hän sai bingon.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6.1266</w:t>
      </w:r>
    </w:p>
    <w:p>
      <w:r>
        <w:t xml:space="preserve">Lause1: Sitten hän lähti metrolla. Lause2: Nya halusi nähdä paraatin keskustassa. Lause3: Hän ehti keskustaan juuri ajoissa. Lause4: Nya oli innoissaan päästessään katsomaan paraatia. Lause5: Hän ehti kolmeen bussiin.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6.1267</w:t>
      </w:r>
    </w:p>
    <w:p>
      <w:r>
        <w:t xml:space="preserve">Lause1: Nya halusi nähdä paraatin keskustassa. Lause2: Nya ehti juuri ajoissa keskustaan. Lause3: Hän ehti kolmeen bussiin. Lause4: Sitten hän meni metrolla. Lause5: Nya oli innoissaan siitä, että pääsi katsomaan paraatia.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6.1268</w:t>
      </w:r>
    </w:p>
    <w:p>
      <w:r>
        <w:t xml:space="preserve">Lause1: Sitten hän lähti metrolla. Lause2: Nya oli innoissaan päästessään katsomaan paraatia. Lause3: Hän nousi kolmeen bussiin. Lause4: Hän ehti keskustaan juuri ajoissa. Lause5: Nya halusi nähdä paraatin keskustassa.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6.1269</w:t>
      </w:r>
    </w:p>
    <w:p>
      <w:r>
        <w:t xml:space="preserve">Lause1: Hän säilytti sitä sänkynsä vieressä. Lause2: Hänen äitinsä sanoi, että se tarvitsee auringonvaloa. Lause3: Tom osti uuden kasvin. Lause4: Kasvi lakkasi kasvamasta. Lause5: Niinpä Tom siirsi kasvin ikkunaan.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6.1270</w:t>
      </w:r>
    </w:p>
    <w:p>
      <w:r>
        <w:t xml:space="preserve">Lause1: Tom siirsi kasvin ikkunaan. Lause2: Kasvi lakkasi kasvamasta. Lause3: Hänen äitinsä sanoi, että se tarvitsee auringonvaloa. Lause4: Tom osti uuden kasvin. Lause5: Hän piti sitä sänkynsä vieressä.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6.1271</w:t>
      </w:r>
    </w:p>
    <w:p>
      <w:r>
        <w:t xml:space="preserve">Lause1: Hänen äitinsä sanoi, että se tarvitsee auringonvaloa. Lause2: Niinpä Tom siirsi kasvin ikkunaan. Lause3: Tom osti uuden kasvin. Lause4: Hän piti sitä sänkynsä vieressä. Lause5: Kasvi lakkasi kasvamasta.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6.1272</w:t>
      </w:r>
    </w:p>
    <w:p>
      <w:r>
        <w:t xml:space="preserve">Lause1: Viimeiset kaksi kautta hän on ollut loukkaantuneena. Lause2: Yu Darvish on Texas Rangersin syöttäjä. Lause3: Ranger-fanit odottavat innolla hänen paluutaan. Lause4: Raporttien mukaan hän on vihdoin terve ja kykenee pelaamaan. Lause5: Ranger-fanit toivovat, että hänestä tulee heidän syöttäjiensä johtaja.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6.1273</w:t>
      </w:r>
    </w:p>
    <w:p>
      <w:r>
        <w:t xml:space="preserve">Lause1: Ranger-fanit toivovat, että hänestä tulee heidän syöttäjiensä johtaja. Lause2: Yu Darvish on Texas Rangersin syöttäjä. Lause3: Ranger-fanit odottavat innolla hänen paluutaan. Lause4: Kahden viime kauden ajan hän on ollut loukkaantuneena. Lause5: Raporttien mukaan hän on vihdoin terve ja kykenee pelaamaan.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6.1274</w:t>
      </w:r>
    </w:p>
    <w:p>
      <w:r>
        <w:t xml:space="preserve">Lause1: Ranger-fanit odottavat innolla hänen paluutaan. Lause2: Ranger-fanit toivovat, että hänestä tulee heidän syöttäjiensä johtaja. Lause3: Raporttien mukaan hän on vihdoin terve ja kykenee pelaamaan. Lause4: Kahden viime kauden ajan hän on ollut loukkaantuneena. Lause5: Yu Darvish on Texas Rangersin syöttäjä.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6.1275</w:t>
      </w:r>
    </w:p>
    <w:p>
      <w:r>
        <w:t xml:space="preserve">Lause1: Hän laati aikataulun ja jakoi sen tehtäviin jokaiselle päivälle. Lause2: Avery sai kotitehtävän, jonka piti olla valmis kahden viikon kuluttua. Lause3: Avery sai projektinsa valmiiksi etuajassa. Lause4: Hän sai tehtävät valmiiksi niiden suunniteltuna päivänä. Lause5: Hän luki tehtävän heti läpi.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6.1276</w:t>
      </w:r>
    </w:p>
    <w:p>
      <w:r>
        <w:t xml:space="preserve">Lause1: Hän laati aikataulun ja jakoi sen tehtäviin jokaiselle päivälle. Lause2: Avery sai projektinsa valmiiksi etuajassa. Lause3: Avery sai kotitehtävän, joka piti tehdä kahden viikon kuluttua. Lause4: Hän suoritti tehtävät niiden suunniteltuna päivänä. Lause5: Hän luki tehtävän heti läpi.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6.1277</w:t>
      </w:r>
    </w:p>
    <w:p>
      <w:r>
        <w:t xml:space="preserve">Lause1: Hän näkee kuitenkin erittäin hienon paidan myynnissä. Lause2: Chester ostaa paidan, koska hinta on niin hyvä. Lause3: Chester oli hyvin tyytyväinen ostamaansa paitaan. Lause4: Chester päättää mennä ostoskeskukseen eräänä iltapäivänä. Lause5: Hän ei aio ostaa mitään, vaan haluaa vain kävellä ympäriinsä.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6.1278</w:t>
      </w:r>
    </w:p>
    <w:p>
      <w:r>
        <w:t xml:space="preserve">Lause1: Hän ei aio ostaa mitään, vaan haluaa vain kävellä ympäriinsä. Lause2: Chester ostaa paidan, koska hinta on niin hyvä. Lause3: Hän näkee kuitenkin erittäin hienon paidan myynnissä. Lause4: Chester oli hyvin tyytyväinen ostamaansa paitaan. Lause5: Chester päättää mennä ostoskeskukseen eräänä iltapäivänä.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6.1279</w:t>
      </w:r>
    </w:p>
    <w:p>
      <w:r>
        <w:t xml:space="preserve">Lause1: Chester oli hyvin tyytyväinen ostamaansa paitaan. Lause2: Hän näkee kuitenkin erittäin hienon paidan myynnissä. Lause3: Hän ei aio ostaa mitään, vaan haluaa vain kävellä ympäriinsä. Lause4: Chester päättää mennä ostoskeskukseen eräänä iltapäivänä. Lause5: Chester ostaa paidan, koska hinta on niin hyvä.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6.1280</w:t>
      </w:r>
    </w:p>
    <w:p>
      <w:r>
        <w:t xml:space="preserve">Lause1: Gina tajusi, että hänen oli ryhdyttävä työstämään raporttiaan. Lause2: Hän istuutui alas ja alkoi työskennellä. Lause3: Gina toivoi, ettei olisi tuhlannut päiväänsä. Lause4: Hänen äitinsä halusi hänen tiskaavan astiat. Lause5: Hän oli tuhlannut koko päivän, ja jäljellä oli enää yksi päivä.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6.1281</w:t>
      </w:r>
    </w:p>
    <w:p>
      <w:r>
        <w:t xml:space="preserve">Lause1: Gina tajusi, että hänen oli ryhdyttävä työstämään raporttiaan. Lause2: Hän istuutui alas ja alkoi työskennellä. Lause3: Gina toivoi, ettei olisi tuhlannut päiväänsä. Lause4: Hän oli tuhlannut koko päivän ja jäljellä oli enää yksi päivä. Lause5: Hänen äitinsä halusi hänen tiskaavan astiat.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6.1282</w:t>
      </w:r>
    </w:p>
    <w:p>
      <w:r>
        <w:t xml:space="preserve">Lause1: Puhtaita vaatteita ei ole enää melkein yhtään jäljellä. Lause2: Olemme olleet liian kiireisiä parina viime tiistaina. Lause3: Minä pesen pyykit heti. Lause4: Asunnossani on tiistaisin pyykkipäivä. Lause5: Olen pukeutunut hölmösti ja haisen silti pahalle.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6.1283</w:t>
      </w:r>
    </w:p>
    <w:p>
      <w:r>
        <w:t xml:space="preserve">Lause1: Asunnossani on tiistaisin pyykkipäivä. Lause2: Olemme olleet liian kiireisiä parina viime tiistaina. Lause3: Olen pukeutunut hölmösti ja haisen silti pahalle. Lause4: Pesen pyykkiä heti. Lause5: Nyt meillä ei ole melkein yhtään puhdasta vaatetta jäljellä.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6.1284</w:t>
      </w:r>
    </w:p>
    <w:p>
      <w:r>
        <w:t xml:space="preserve">Lause1: Bob käveli polkua pitkin ja ihaili maisemia. Lause2: Ulkona oli kaunis kesäpäivä. Lause3: Bob päätti lähteä kävelylle puistoon. Lause4: Hän löysi maasta kahdenkymmenen dollarin setelin. Lause5: Hän oli onnellinen.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6.1285</w:t>
      </w:r>
    </w:p>
    <w:p>
      <w:r>
        <w:t xml:space="preserve">Lause1: Bob käveli polkua pitkin ja ihaili maisemia. Lause2: Hän löysi maasta kahdenkymmenen dollarin setelin. Lause3: Ulkona oli kaunis kesäpäivä. Lause4: Bob päätti lähteä kävelylle puistoon. Lause5: Hän oli onnellinen.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6.1286</w:t>
      </w:r>
    </w:p>
    <w:p>
      <w:r>
        <w:t xml:space="preserve">Lause1: Bob käveli polkua pitkin ja ihaili maisemia. Lause2: Bob päätti lähteä kävelylle puistoon. Lause3: Hän oli onnellinen. Lause4: Ulkona oli kaunis kesäpäivä. Lause5: Hän löysi maasta kahdenkymmenen dollarin setelin.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6.1287</w:t>
      </w:r>
    </w:p>
    <w:p>
      <w:r>
        <w:t xml:space="preserve">Lause1: Meghan ja Scott halusivat nähdä suosikkibändinsä konsertin. Lause2: Meghan ja Scott yrittivät kovasti ostaa lippuja. Lause3: Liput tulivat myyntiin verkossa, ja palvelin oli hyvin kiireinen. Lause4: Juuri kun konsertti oli melkein loppuunmyyty, Meghan löysi kaksi lippua. Lause5: He olivat niin helpottuneita.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6.1288</w:t>
      </w:r>
    </w:p>
    <w:p>
      <w:r>
        <w:t xml:space="preserve">Lause1: Meghan ja Scott yrittivät kovasti ostaa lippuja. Lause2: He olivat niin helpottuneita. Lause3: Meghan ja Scott halusivat nähdä suosikkibändinsä konsertin. Lause4: Juuri kun konsertti oli melkein loppuunmyyty, Meghan löysi kaksi lippua. Lause5: Liput tulivat myyntiin verkossa, ja palvelin oli hyvin kiireinen.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6.1289</w:t>
      </w:r>
    </w:p>
    <w:p>
      <w:r>
        <w:t xml:space="preserve">Lause1: Palvelin oli hyvin kiireinen. Lause2: Meghan ja Scott yrittivät kovasti ostaa lippuja. Lause3: Meghan ja Scott halusivat nähdä suosikkibändinsä konsertin. Lause4: Juuri kun konsertti oli melkein loppuunmyyty, Meghan löysi kaksi lippua. Lause5: He olivat niin helpottuneita.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6.1290</w:t>
      </w:r>
    </w:p>
    <w:p>
      <w:r>
        <w:t xml:space="preserve">Lause1: Hänen äitinsä auttoi häntä pakkaamaan tavaransa, ja hän ajoi pois. Lause2: Hänen uusi kämppäkaverinsa oli siellä, ja he tulivat toimeen keskenään. Lause3: John oli juuri valmistunut lukiosta ja oli menossa yliopistoon. Lause4: Kun hän pääsi sinne, hän meni katsomaan asuntolaansa. Lause5: He kävelivät ympäri kampusta ja saivat kutsun juhliin.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6.1291</w:t>
      </w:r>
    </w:p>
    <w:p>
      <w:r>
        <w:t xml:space="preserve">Lause1: John oli juuri valmistunut lukiosta ja oli menossa yliopistoon. Lause2: He kävelivät ympäri kampusta ja saivat kutsun juhliin. Lause3: Kun hän pääsi sinne, hän meni katsomaan asuntolaansa. Lause4: Hänen äitinsä auttoi häntä pakkaamaan kaikki tavaransa, ja hän ajoi pois. Lause5: Hänen uusi kämppäkaverinsa oli siellä, ja he tulivat hyvin toimeen.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6.1292</w:t>
      </w:r>
    </w:p>
    <w:p>
      <w:r>
        <w:t xml:space="preserve">Lause1: He kävelivät ympäri kampusta ja saivat kutsun juhliin. Lause2: Hänen uusi kämppäkaverinsa oli siellä, ja he tulivat hyvin toimeen. Lause3: Kun hän pääsi sinne, hän meni katsomaan asuntolaansa. Lause4: John oli juuri valmistunut lukiosta ja oli menossa yliopistoon. Lause5: Hänen äitinsä auttoi häntä pakkaamaan tavaransa, ja hän ajoi pois.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6.1293</w:t>
      </w:r>
    </w:p>
    <w:p>
      <w:r>
        <w:t xml:space="preserve">Lause1: Yksi hänen juoksukavereistaan suositteli kuunneltavaa kirjaa. Lause2: Jackie oli juossut pitkän matkan jo monta vuotta. Lause3: Vaikka hänen iPodinsa oli hyvin täynnä, hän kyllästyi musiikkiin. Lause4: Hän kuunteli kirjaa juostessaan. Lause5: Hän latasi iPodiinsa uuden julkaisun.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6.1294</w:t>
      </w:r>
    </w:p>
    <w:p>
      <w:r>
        <w:t xml:space="preserve">Lause1: Jackie oli ollut pitkän matkan juoksija monta vuotta. Lause2: Hän latasi iPodiinsa uuden julkaisun. Lause3: Vaikka iPod oli hyvin täynnä, hän kyllästyi musiikkiin. Lause4: Hän kuunteli kirjaa juostessaan. Lause5: Eräs hänen juoksukavereistaan suositteli kuunneltavaa kirjaa.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6.1295</w:t>
      </w:r>
    </w:p>
    <w:p>
      <w:r>
        <w:t xml:space="preserve">Lause1: Hän kyllästyi musiikkiin, vaikka hänen iPodinsa oli hyvin täynnä. Lause2: Jackie oli juossut pitkänmatkan juoksijana monta vuotta. Lause3: Hän latasi iPodiinsa uuden julkaisun. Lause4: Yksi hänen juoksukavereistaan suositteli audible-kirjaa. Lause5: Hän kuunteli kirjaa juostessaan.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6.1296</w:t>
      </w:r>
    </w:p>
    <w:p>
      <w:r>
        <w:t xml:space="preserve">Lause1: Arin ystävät usuttivat häntä viettämään yön paikallisessa kummitustalossa. Lause2: Hän kiipesi sisään talon ikkunasta. Lause3: Sitten hän käpertyi peiton kanssa nurkkaan. Lause4: Hän kesti koko yön. Lause5: Ari suostui alustavasti.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6.1297</w:t>
      </w:r>
    </w:p>
    <w:p>
      <w:r>
        <w:t xml:space="preserve">Lause1: Hän kesti koko yön. Lause2: Ari suostui alustavasti. Lause3: Hän kiipesi sisään talon ikkunasta. Lause4: Sitten hän käpertyi peittoonsa nurkkaan. Lause5: Arin ystävät haastoivat hänet yöksi paikalliseen kummitustaloon.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6.1298</w:t>
      </w:r>
    </w:p>
    <w:p>
      <w:r>
        <w:t xml:space="preserve">Lause1: Ari oli alustavasti samaa mieltä. Lause2: Ari kiipesi sisään talon ikkunasta. Lause3: Sitten hän käpertyi peittoonsa nurkkaan. Lause4: Hän kesti koko yön. Lause5: Arin ystävät haastoivat hänet yöksi paikalliseen kummitustaloon.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6.1299</w:t>
      </w:r>
    </w:p>
    <w:p>
      <w:r>
        <w:t xml:space="preserve">Lause1: Hän ajatteli, että se on turvallisempaa. Lause2: Sam ajoi kaukovalot päällä. Lause3: Poliisi antoi hänelle sakot ja käski korjata sen. Lause4: Hänet pysäytettiin eilen illalla. Lause5: Sam oli onneton.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6.1300</w:t>
      </w:r>
    </w:p>
    <w:p>
      <w:r>
        <w:t xml:space="preserve">Lause1: Sam oli onneton. Lause2: Poliisi antoi hänelle sakot ja käski hänen korjata asian. Lause3: Hän ajatteli, että yksi hänen ajovaloistaan oli rikki, ja hän piti sitä turvallisempana. Lause4: Sam ajoi kaukovalot päällä. Lause5: Hänet pysäytettiin viime yönä.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6.1301</w:t>
      </w:r>
    </w:p>
    <w:p>
      <w:r>
        <w:t xml:space="preserve">Lause1: Poliisi antoi hänelle sakot ja käski korjata sen. Lause2: Hän ajatteli, että se on turvallisempaa. Lause3: Sam ajoi ympäriinsä kaukovalot päällä. Lause4: Sam oli onneton. Lause5: Hänet pysäytettiin eilen illalla.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6.1302</w:t>
      </w:r>
    </w:p>
    <w:p>
      <w:r>
        <w:t xml:space="preserve">Lause1: Kun hän pääsi kotiin, oli kevään myötä tullut lämpimämpää. Lause2: Jan oli kyllästynyt talveen ja kylmään säähän. Lause3: Hän ajoi ympäri Floridan osavaltiota. Lause4: Hän osti auton ja suunnitteli matkan kartalla. Lause5: Hän näki mainoksen, jossa mainostettiin autoa, joka sopisi hyvin matkalle.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6.1303</w:t>
      </w:r>
    </w:p>
    <w:p>
      <w:r>
        <w:t xml:space="preserve">Lause1: Hän osti auton ja suunnitteli matkan kartalla. Lause2: Hän näki mainoksen, jossa mainostettiin autoa, joka sopisi hyvin matkalle. Lause3: Kun hän pääsi kotiin, oli kevään myötä tullut lämpimämpää. Lause4: Jan oli kyllästynyt talveen ja kylmään säähän. Lause5: Hän ajoi ympäri Floridan osavaltiota.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6.1304</w:t>
      </w:r>
    </w:p>
    <w:p>
      <w:r>
        <w:t xml:space="preserve">Lause1: Kun hän pääsi kotiin, oli kevään myötä tullut lämpimämpää. Lause2: Jan oli kyllästynyt talveen ja kylmään säähän. Lause3: Hän näki mainoksen, jossa mainostettiin autoa, joka sopisi hyvin matkalle. Lause4: Hän osti auton ja suunnitteli matkan kartalla. Lause5: Hän ajoi ympäri Floridan osavaltiota.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6.1305</w:t>
      </w:r>
    </w:p>
    <w:p>
      <w:r>
        <w:t xml:space="preserve">Lause1: Neil oli juuri saapunut Iraniin. Lause2: Myös kieli ja ihmiset olivat ihania. Lause3: Hänestä vuoret olivat niin kauniita. Lause4: Hän oli ihastunut kaupunkeihin ja maaseutuun. Lause5: Hän oli onnellinen ollessaan Iranissa.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6.1306</w:t>
      </w:r>
    </w:p>
    <w:p>
      <w:r>
        <w:t xml:space="preserve">Lause1: Hänestä vuoret olivat niin kauniita. Lause2: Hän oli ihastunut kaupunkeihin ja maaseutuun. Lause3: Myös kieli ja ihmiset olivat ihania. Lause4: Hän oli onnellinen ollessaan Iranissa. Lause5: Neil oli juuri saapunut Iraniin.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6.1307</w:t>
      </w:r>
    </w:p>
    <w:p>
      <w:r>
        <w:t xml:space="preserve">Lause1: Hänestä vuoret olivat niin kauniita. Lause2: Neil oli juuri saapunut Iraniin. Lause3: Hän oli ihastunut kaupunkeihin ja maaseutuun. Lause4: Myös kieli ja ihmiset olivat ihania. Lause5: Hän oli onnellinen ollessaan Iranissa.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6.1308</w:t>
      </w:r>
    </w:p>
    <w:p>
      <w:r>
        <w:t xml:space="preserve">Lause1: Andrew oli ollut sinkku monta vuotta. Lause2: Lopulta ystävä esitteli Andrew'n mukavalle nuorelle naiselle. Lause3: Andrew pyysi häntä treffeille. Lause4: Vaikka Andrew halusi tyttöystävän, hän ei osannut lähestyä ketään. Lause5: Tyttö suostui Andrew'lle.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6.1309</w:t>
      </w:r>
    </w:p>
    <w:p>
      <w:r>
        <w:t xml:space="preserve">Lause1: Tyttö suostui Andrew'lle. Lause2: Hän halusi tyttöystävän, mutta ei osannut lähestyä ketään. Lause3: Andrew oli ollut sinkku monta vuotta. Lause4: Lopulta ystävä esitteli Andrew'lle mukavan nuoren naisen. Lause5: Andrew pyysi häntä treffeille.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6.1310</w:t>
      </w:r>
    </w:p>
    <w:p>
      <w:r>
        <w:t xml:space="preserve">Lause1: Andrew'n ystävä esitteli Andrew'lle mukavan nuoren naisen. Lause2: Hän halusi tyttöystävän, mutta ei osannut lähestyä ketään. Lause3: Tyttö suostui Andrew'lle. Lause4: Andrew pyysi tyttöä treffeille. Lause5: Andrew oli ollut sinkku monta vuotta.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6.1311</w:t>
      </w:r>
    </w:p>
    <w:p>
      <w:r>
        <w:t xml:space="preserve">Lause1: Hän nousi lennolleen juuri ajoissa. Lause2: Hän kuuli nimensä portin lähellä olevasta kaiuttimesta. Lause3: Hän kiirehti lentokentän turvatarkastuksen läpi. Lause4: Amy oli myöhässä lennoltaan. Lause5: Hän juoksi huippuvauhtia ja tervehti ärsyyntynyttä lentoemäntää.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6.1312</w:t>
      </w:r>
    </w:p>
    <w:p>
      <w:r>
        <w:t xml:space="preserve">Lause1: Hän kuuli nimensä portin lähellä olevasta kaiuttimesta. Lause2: Hän nousi lennolleen juuri ajoissa. Lause3: Amy oli myöhässä lennoltaan. Lause4: Hän juoksi huippuvauhtia ja tervehti ärsyyntynyttä lentoemäntää. Lause5: Hän kiirehti lentokentän turvatarkastuksen läpi.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6.1313</w:t>
      </w:r>
    </w:p>
    <w:p>
      <w:r>
        <w:t xml:space="preserve">Lause1: Hän kiirehti lentokentän turvatarkastuksen läpi. Lause2: Hän kuuli nimensä kaiuttimesta portin lähellä. Lause3: Hän juoksi kovaa vauhtia ja tervehti ärsyyntynyttä lentoemäntää. Lause4: Hän nousi lennolleen juuri ajoissa. Lause5: Amy oli myöhässä lennoltaan.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6.1314</w:t>
      </w:r>
    </w:p>
    <w:p>
      <w:r>
        <w:t xml:space="preserve">Lause1: Paul tunsi itsensä rohkeaksi, joten hän yritti liittyä armeijaan. Lause2: Armeija sanoi, että hän oli liian heikko liittyäkseen. Lause3: Paul oli hyvin turhautunut. Lause4: Paul ei lannistunut, joten hän yritti liittyä laivastoon. Lause5: Laivasto kieltäytyi, koska Paul ei osannut uida.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6.1315</w:t>
      </w:r>
    </w:p>
    <w:p>
      <w:r>
        <w:t xml:space="preserve">Lause1: Paul oli hyvin turhautunut. Lause2: Armeija sanoi, että hän oli liian heikko liittyäkseen. Lause3: Paul tunsi itsensä rohkeaksi, joten hän yritti liittyä armeijaan. Lause4: Laivasto kieltäytyi, koska Paul ei osannut uida. Lause5: Paul ei lannistunut, joten hän yritti liittyä laivastoon.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6.1316</w:t>
      </w:r>
    </w:p>
    <w:p>
      <w:r>
        <w:t xml:space="preserve">Lause1: Paul tunsi itsensä rohkeaksi, joten hän yritti liittyä armeijaan. Lause2: Laivasto kieltäytyi, koska Paul ei osannut uida. Lause3: Paul ei lannistunut, joten hän yritti liittyä laivastoon. Lause4: Armeija sanoi, että hän oli liian heikko liittyäkseen. Lause5: Paul oli hyvin turhautunut.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6.1317</w:t>
      </w:r>
    </w:p>
    <w:p>
      <w:r>
        <w:t xml:space="preserve">Lause1: Hiiri pääsi karkuun. Lause2: Se oli kauhuissaan. Lause3: Isompi kissa jäi lähelle. Lause4: Jyrsijä juoksi peloissaan niin nopeasti kuin se pystyi. Lause5: Kissa jahtasi hiirtä tyhjän varaston halki.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6.1318</w:t>
      </w:r>
    </w:p>
    <w:p>
      <w:r>
        <w:t xml:space="preserve">Lause1: Kookkaampi kissa jäi lähelle. Lause2: Hiiri pääsi karkuun. Lause3: Jyrsijä juoksi peloissaan ja liikkui niin nopeasti kuin pystyi. Lause4: Kissa jahtasi hiirtä tyhjän varaston halki. Lause5: Se oli kauhuissaan.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6.1319</w:t>
      </w:r>
    </w:p>
    <w:p>
      <w:r>
        <w:t xml:space="preserve">Lause1: Hiiri pääsi karkuun. Lause2: Hiiri: Isompi kissa jäi lähelle. Lause3: Se oli kauhuissaan. Lause4: Jyrsijä juoksi peloissaan niin nopeasti kuin se pystyi. Lause5: Kissa jahtasi hiirtä tyhjän varaston halki.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6.1320</w:t>
      </w:r>
    </w:p>
    <w:p>
      <w:r>
        <w:t xml:space="preserve">Lause1: Hän vieraili siellä turistikohteissa ja näki ystävällisiä paikallisia. Lause2: Neil piti matkaa innostavana. Lause3: Sillä oli myös suuri ja rikas historia. Lause4: Neil lensi Venäjälle. Lause5: Hänen mielestään Venäjä oli värikäs ja eläväinen.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6.1321</w:t>
      </w:r>
    </w:p>
    <w:p>
      <w:r>
        <w:t xml:space="preserve">Lause1: Neil piti matkaa innostavana. Lause2: Neil lensi Venäjälle. Lause3: Siellä hän vieraili turistikohteissa ja näki ystävällisiä paikallisia. Lause4: Hän huomasi, että Venäjä oli värikäs ja eläväinen. Lause5: Sillä oli myös suuri ja rikas historia.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6.1322</w:t>
      </w:r>
    </w:p>
    <w:p>
      <w:r>
        <w:t xml:space="preserve">Lause1: Neil piti matkaa innostavana. Lause2: Hän vieraili siellä turistikohteissa ja näki ystävällisiä paikallisia. Lause3: Hänen mielestään Venäjä oli värikäs ja eläväinen. Lause4: Sillä oli myös suuri ja rikas historia. Lause5: Neil lensi Venäjälle.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6.1323</w:t>
      </w:r>
    </w:p>
    <w:p>
      <w:r>
        <w:t xml:space="preserve">Lause1: Mary oli hyvin onnellinen. Lause2: Hän nauttii tästä harrastuksena. Lause3: Mary vei yhden ystävälleen lahjaksi. Lause4: Kaikki pitivät kynttilöistä ja pyysivät ostamaan yhden. Lause5: Maria tekee kynttilöitä.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6.1324</w:t>
      </w:r>
    </w:p>
    <w:p>
      <w:r>
        <w:t xml:space="preserve">Lause1: Hän pitää tätä harrastuksena. Lause2: Kaikki pitivät kynttilöistä ja pyysivät ostaa yhden. Lause3: Maria vei yhden ystävälleen lahjaksi. Lause4: Maria tekee kynttilöitä. Lause5: Maria oli hyvin onnellinen.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6.1325</w:t>
      </w:r>
    </w:p>
    <w:p>
      <w:r>
        <w:t xml:space="preserve">Lause1: Kaikki pitivät kynttilöistä ja pyysivät ostaa yhden. Lause2: Hän nauttii tästä harrastuksena. Lause3: Maria oli hyvin onnellinen. Lause4: Mary vei yhden ystävälleen lahjaksi. Lause5: Maria tekee kynttilöitä.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6.1326</w:t>
      </w:r>
    </w:p>
    <w:p>
      <w:r>
        <w:t xml:space="preserve">Lause1: Oli kesä, ja Gina ja hänen siskonsa olivat tylsistyneet. Lause2: He päättivät katsoa mustaa viihdekanavaa. Lause3: Oli musiikkivideokanava tai musta viihdekanava. Lause4: Gina ja hänen siskonsa pitivät hauskaa yhdessä. Lause5: He päättivät katsoa musiikkivideoita.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6.1327</w:t>
      </w:r>
    </w:p>
    <w:p>
      <w:r>
        <w:t xml:space="preserve">Lause1: Oli kesä, ja Gina ja hänen siskonsa olivat tylsistyneet. Lause2: Oli musiikkivideokanava tai musta viihdekanava. Lause3: He päättivät katsoa musiikkivideoita. Lause4: Gina ja hänen siskonsa pitivät hauskaa yhdessä. Lause5: He päättivät katsoa mustaa viihdekanavaa.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6.1328</w:t>
      </w:r>
    </w:p>
    <w:p>
      <w:r>
        <w:t xml:space="preserve">Lause1: Musiikkivideokanava tai musta viihdekanava. Lause2: He valitsivat mustan viihdekanavan. Lause3: He päättivät katsoa musiikkivideoita. Lause4: Oli kesä, ja Gina ja hänen siskonsa kyllästyivät. Lause5: Gina ja hänen siskonsa pitivät hauskaa yhdessä.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6.1329</w:t>
      </w:r>
    </w:p>
    <w:p>
      <w:r>
        <w:t xml:space="preserve">Lause1: Suunnitelmani menivät pilalle, ja menin kotiin. Lause2: Varmistin, että pakkasin kaiken autooni. Lause3: Ajoin sinne ja laitoin uimahousut jalkaan. Lause4: Olin todella innoissani, että olin menossa rannalle. Lause5: Kun tulin ulos pukuhuoneesta, alkoi sataa.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6.1330</w:t>
      </w:r>
    </w:p>
    <w:p>
      <w:r>
        <w:t xml:space="preserve">Lause1: Kun tulin ulos pukuhuoneesta, alkoi sataa. Lause2: Varmistin, että pakkasin kaiken autooni. Lause3: Ajoin sinne ja laitoin uimahousut jalkaan. Lause4: Suunnitelmani menivät pilalle, ja lähdin kotiin. Lause5: Olin todella innoissani siitä, että olin menossa rannalle.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6.1331</w:t>
      </w:r>
    </w:p>
    <w:p>
      <w:r>
        <w:t xml:space="preserve">Lause1: Ajoin sinne ja laitoin uimahousut jalkaan. Lause2: Varmistin, että kaikki oli pakattu autooni. Lause3: Kun tulin ulos pukuhuoneesta, alkoi sataa. Lause4: Suunnitelmani menivät pilalle, ja lähdin kotiin. Lause5: Olin todella innoissani siitä, että olin menossa rannalle.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6.1332</w:t>
      </w:r>
    </w:p>
    <w:p>
      <w:r>
        <w:t xml:space="preserve">Lause1: Hän kävi eräänä päivänä tyttöystävänsä luona. Lause2: Hänen mielestään kaikki ovat karmivia. Lause3: Hänen tyttöystävällään on kissa. Lause4: Arnold jätti tyttöystävänsä. Lause5: Arnold pelkäsi kissoja.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6.1333</w:t>
      </w:r>
    </w:p>
    <w:p>
      <w:r>
        <w:t xml:space="preserve">Lause1: Arnold jätti tyttöystävänsä. Lause2: Hänen mielestään kaikki ovat karmivia. Lause3: Hänen tyttöystävällään on kissa. Lause4: Hän kävi eräänä päivänä tyttöystävänsä luona. Lause5: Arnold pelkäsi kissoja.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6.1334</w:t>
      </w:r>
    </w:p>
    <w:p>
      <w:r>
        <w:t xml:space="preserve">Lause1: Arnold pelkäsi kissoja. Lause2: Hänen mielestään kaikki kissat ovat karmivia. Lause3: Arnold jätti tyttöystävänsä. Lause4: Eräänä päivänä hän kävi tyttöystävänsä luona. Lause5: Hänen tyttöystävällään on kissa.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6.1335</w:t>
      </w:r>
    </w:p>
    <w:p>
      <w:r>
        <w:t xml:space="preserve">Lause1: Leah on täysipäiväinen opiskelija, joka haluaa osa-aikatyön. Lause2: Leah etsii craigslististä ja löytää aloittelevan tason työpaikan. Lause3: Leah saa työpaikan. Lause4: Leah menee haastatteluun ja pärjää todella hyvin. Lause5: Leah hakee ja saa seuraavana päivänä puhelun haastatteluun.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6.1336</w:t>
      </w:r>
    </w:p>
    <w:p>
      <w:r>
        <w:t xml:space="preserve">Lause1: Leah hakee ja saa seuraavana päivänä puhelun haastatteluun. Lause2: Leah menee haastatteluun ja pärjää todella hyvin. Lause3: Leah etsii craigslististä ja löytää aloittelevan tason työpaikan. Lause4: Leah on täysipäiväinen opiskelija, joka haluaa osa-aikatyön. Lause5: Leah saa työpaikan.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6.1337</w:t>
      </w:r>
    </w:p>
    <w:p>
      <w:r>
        <w:t xml:space="preserve">Lause1: Leah hakee ja saa seuraavana päivänä puhelun haastatteluun. Lause2: Leah saa työpaikan. Lause3: Leah menee haastatteluun ja pärjää todella hyvin. Lause4: Leah on täysipäiväinen opiskelija, joka haluaa osa-aikatyön. Lause5: Leah etsii craigslististä ja löytää aloittelevan tason työpaikan.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6.1338</w:t>
      </w:r>
    </w:p>
    <w:p>
      <w:r>
        <w:t xml:space="preserve">Lause1: Bob ajoi Teksasista Floridaan. Lause2: Hän kieltäytyi pysähtymästä hotelleihin tauolle. Lause3: Hän alkoi nukahtaa. Lause4: Hän oli väsynyt viidentoista tunnin ajon jälkeen. Lause5: Bob päätti yöpyä läheisessä hotellissa.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6.1339</w:t>
      </w:r>
    </w:p>
    <w:p>
      <w:r>
        <w:t xml:space="preserve">Lause1: Hän kieltäytyi pysähtymästä hotelleihin tauolle. Lause2: Bob päätti jäädä yöksi läheiseen hotelliin. Lause3: Hän alkoi nukahtaa. Lause4: Bob ajoi Teksasista Floridaan. Lause5: Viidentoista tunnin ajon jälkeen hän oli väsynyt.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6.1340</w:t>
      </w:r>
    </w:p>
    <w:p>
      <w:r>
        <w:t xml:space="preserve">Lause1: Hän oli väsynyt viidentoista tunnin ajomatkan jälkeen. Lause2: Hän kieltäytyi pysähtymästä hotelleihin tauolle. Lause3: Bob ajoi Teksasista Floridaan. Lause4: Bob päätti yöpyä läheisessä hotellissa. Lause5: Hän alkoi nukahtaa.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6.1341</w:t>
      </w:r>
    </w:p>
    <w:p>
      <w:r>
        <w:t xml:space="preserve">Lause1: Olin 30 rivin päässä lavan etuosasta. Lause2: Minä hurrasin, kun Beatle tuli valokeilaan. Lause3: En voinut uskoa, että näin Beatlen. Lause4: Ajoin Chicagoon. Lause5: Sain konserttiliput.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6.1342</w:t>
      </w:r>
    </w:p>
    <w:p>
      <w:r>
        <w:t xml:space="preserve">Lause1: Ajoin Chicagoon. Lause2: Olin 30 rivin päässä lavan etuosasta. Lause3: Sain konserttiliput. Lause4: En voinut uskoa, että näin Beatlen. Lause5: Hurrasin, kun Beatle tuli valokeilaan.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6.1343</w:t>
      </w:r>
    </w:p>
    <w:p>
      <w:r>
        <w:t xml:space="preserve">Lause1: Sain konserttiliput. Lause2: Olin 30 rivin päässä lavan etupuolelta. Lause3: Ajoin Chicagoon. Lause4: Hurrasin, kun Beatle tuli valokeilaan. Lause5: En voinut uskoa, että näin Beatlen.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6.1344</w:t>
      </w:r>
    </w:p>
    <w:p>
      <w:r>
        <w:t xml:space="preserve">Lause1: Ja hän ajatteli, että sillä olisi huomattava ero. Lause2: Hän näki tummia kaihtimia, joita mainostettiin lämmön estämiseksi. Lause3: Joe oli tyytyväinen, kun hän asensi uudet kaihtimet. Lause4: Ja Jeffin huoneessa oli hyvin kuuma. Lause5: Oli kesä.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6.1345</w:t>
      </w:r>
    </w:p>
    <w:p>
      <w:r>
        <w:t xml:space="preserve">Lause1: Jeffin huone oli hyvin kuuma. Lause2: Hän ajatteli, että sillä olisi huomattava ero. Lause3: Joe oli tyytyväinen, kun hän asensi uudet kaihtimet. Lause4: Hän näki tummia kaihtimia, joita mainostettiin lämpöä estäviksi. Lause5: Oli kesä.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6.1346</w:t>
      </w:r>
    </w:p>
    <w:p>
      <w:r>
        <w:t xml:space="preserve">Lause1: Hän näki tummia kaihtimia, joita mainostettiin lämmön estämiseksi. Lause2: Ja hän ajatteli, että sillä olisi huomattava ero. Lause3: Joe oli tyytyväinen, kun hän asensi uudet kaihtimet. Lause4: Oli kesä. Lause5: Ja Jeffin huoneessa oli hyvin kuuma.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6.1347</w:t>
      </w:r>
    </w:p>
    <w:p>
      <w:r>
        <w:t xml:space="preserve">Lause1: Joey tiesi, että kaikki vain kiusasivat häntä. Lause2: Yksi poika sanoi, että hänen kuulansa oli kissansilmä. Lause3: Joeyn setä näytti hänelle marmorikuulan. Lause4: Myöhemmin Joey pelasi marmorikuulaa ystäviensä kanssa. Lause5: Hän kiusasi Joeyta ja sanoi, että se oli hänen lasisilmänsä.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6.1348</w:t>
      </w:r>
    </w:p>
    <w:p>
      <w:r>
        <w:t xml:space="preserve">Lause1: Joey tiesi, että kaikki vain kiusasivat häntä. Lause2: Hän kiusasi Joeya ja sanoi, että se johtui hänen lasisilmästään. Lause3: Joeyn setä näytti hänelle marmorikuulan. Lause4: Yksi poika sanoi, että hänen marmorikuulansa oli kissan silmä. Lause5: Myöhemmin Joey pelasi marmorikuulaa ystäviensä kanssa.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6.1349</w:t>
      </w:r>
    </w:p>
    <w:p>
      <w:r>
        <w:t xml:space="preserve">Lause1: Joey pelasi myöhemmin marmorikuulaa ystäviensä kanssa. Lause2: Yksi poika sanoi, että hänen kuulansa oli kissansilmä. Lause3: Joeyn setä näytti hänelle marmorikuulan. Lause4: Hän kiusasi Joeyta ja sanoi sen olevan hänen lasisilmänsä. Lause5: Joey tiesi, että kaikki vain kiusasivat häntä.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6.1350</w:t>
      </w:r>
    </w:p>
    <w:p>
      <w:r>
        <w:t xml:space="preserve">Lause1: Niinpä hän meni kauppaan ostamaan lisää. Lause2: Hän varmisti, että tällä kertaa hän osti ladattavat paristot. Lause3: Se lakkasi toimimasta kokonaan. Lause4: Hänen oli vaihdettava ne. Lause5: Jeffriesin kaukosäätimestä loppuivat paristot.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6.1351</w:t>
      </w:r>
    </w:p>
    <w:p>
      <w:r>
        <w:t xml:space="preserve">Lause1: Se lakkasi toimimasta kokonaan. Lause2: Hänen oli vaihdettava ne. Lause3: Hän varmisti, että tällä kertaa hän osti ladattavat paristot. Lause4: Niinpä hän meni kauppaan ostamaan uusia. Lause5: Jeffriesin kaukosäätimestä loppuivat paristot.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6.1352</w:t>
      </w:r>
    </w:p>
    <w:p>
      <w:r>
        <w:t xml:space="preserve">Lause1: Jeffriesin kaukosäätimestä loppuivat paristot. Lause2: Hän varmisti, että tällä kertaa hän osti ladattavat paristot. Lause3: Hänen oli vaihdettava ne. Lause4: Niinpä hän meni kauppaan ostamaan uusia. Lause5: Se lakkasi toimimasta kokonaan.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6.1353</w:t>
      </w:r>
    </w:p>
    <w:p>
      <w:r>
        <w:t xml:space="preserve">Lause1: Juuri nyt pystyn pyöräilemään kerralla vain noin kaksikymmentä kilometriä. Lause2: Olen tehnyt kovasti töitä muutaman kuukauden ajan ja syönyt kaikkea oikeaa ruokaa. Lause3: Hankin itselleni pyöräilyvalmentajan, joka auttoi minua edistymään. Lause4: Olen aina halunnut pystyä pyöräilemään kolmekymmentä mailia kerralla. Lause5: Nyt pystyn pyöräilemään 30 mailia.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6.1354</w:t>
      </w:r>
    </w:p>
    <w:p>
      <w:r>
        <w:t xml:space="preserve">Lause1: Olen aina halunnut pyöräillä kolmekymmentä kilometriä kerralla. Lause2: Hankin itselleni pyöräilyvalmentajan, joka auttoi minua edistymään. Lause3: Tällä hetkellä pystyn pyöräilemään vain noin kaksikymmentä mailia kerrallaan. Lause4: Tein kovasti töitä muutaman kuukauden ajan ja söin kaikkea oikeaa ruokaa. Lause5: Nyt pystyn pyöräilemään 30 mailia.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6.1355</w:t>
      </w:r>
    </w:p>
    <w:p>
      <w:r>
        <w:t xml:space="preserve">Lause1: Nyt voin pyöräillä 30 mailia. Lause2: Juuri nyt pystyn pyöräilemään kerralla vain noin kaksikymmentä mailia. Lause3: Hankin itselleni pyöräilyvalmentajan, joka auttoi minua edistymään. Lause4: Olen aina halunnut pystyä pyöräilemään kolmekymmentä mailia kerrallaan. Lause5: Tein kovasti töitä muutaman kuukauden ajan ja söin kaikkea oikeaa ruokaa.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6.1356</w:t>
      </w:r>
    </w:p>
    <w:p>
      <w:r>
        <w:t xml:space="preserve">Lause1: Ensin automme hajosi, ja olimme tuntikausia jumissa helteessä. Lause2: Perheeni on aina rakastanut retkeilyä, minä en niinkään. Lause3: Päätin, etten enää koskaan lähde telttailemaan. Lause4: Poltin käteni keittäessäni illallista, putosin järveen ja ötökät söivät minut. Lause5: Kesä, jolloin olin 19-vuotias, oli viimeinen kerta, kun telttailin.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6.1357</w:t>
      </w:r>
    </w:p>
    <w:p>
      <w:r>
        <w:t xml:space="preserve">Lause1: Päätin, etten enää koskaan lähde telttailemaan. Lause2: Ensin automme hajosi, ja olimme tuntikausia jumissa helteessä. Lause3: Perheeni on aina rakastanut retkeilyä, minä en niinkään. Lause4: Kesä, jolloin olin 19-vuotias, oli viimeinen kerta, kun telttailin. Lause5: Poltin käteni keittäessäni illallista, putosin järveen ja ötökät söivät minut.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6.1358</w:t>
      </w:r>
    </w:p>
    <w:p>
      <w:r>
        <w:t xml:space="preserve">Lause1: Perheeni on aina rakastanut retkeilyä, minä en niinkään. Lause2: Päätin, etten enää koskaan lähde telttailemaan. Lause3: Kesä, jolloin olin 19-vuotias, oli viimeinen kerta, kun telttailin. Lause4: Poltin käteni keittäessäni illallista, putosin järveen ja ötökät söivät minut. Lause5: Ensin automme hajosi ja jäimme tuntikausiksi jumiin helteeseen.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6.1359</w:t>
      </w:r>
    </w:p>
    <w:p>
      <w:r>
        <w:t xml:space="preserve">Lause1: Olin niin järkyttynyt, koska olin täysin unohtanut! Lause2: Olin huolissani arvosanastani. Lause3: Muutama päivä myöhemmin luokkakaverini lähetti minulle viestin ja kysyi, olinko tehnyt sen. Lause4: Professori antoi luokalleni esseen. Lause5: Kun lähdin luokkahuoneesta, olin unohtanut sen.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6.1360</w:t>
      </w:r>
    </w:p>
    <w:p>
      <w:r>
        <w:t xml:space="preserve">Lause1: Olin niin järkyttynyt, koska olin täysin unohtanut! Lause2: Professori antoi luokalleni esseen. Lause3: Kun lähdin luokkahuoneesta, olin unohtanut sen. Lause4: Olin huolissani arvosanastani. Lause5: Muutamaa päivää myöhemmin luokkakaverini lähetti minulle viestin ja kysyi, olinko tehnyt sen.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6.1361</w:t>
      </w:r>
    </w:p>
    <w:p>
      <w:r>
        <w:t xml:space="preserve">Lause1: Muutamaa päivää myöhemmin luokkakaverini lähetti minulle viestin kysyäkseen, olinko tehnyt sen. Lause2: Olin huolissani arvosanastani. Lause3: Professori antoi luokalleni esseen. Lause4: Olin niin järkyttynyt, koska olin täysin unohtanut! Lause5: Kun lähdin luokkahuoneesta, olin unohtanut sen.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6.1362</w:t>
      </w:r>
    </w:p>
    <w:p>
      <w:r>
        <w:t xml:space="preserve">Lause1: Sally uskoo, että hänen pomonsa yrittää erottaa hänet. Lause2: Sally päättää järjestää tapaamisen pomonsa kanssa. Lause3: Hän jää myöhään töihin varmistaakseen, että hänen työnsä on kunnossa. Lause4: Sally toivoo, että pomo pitää hänet. Lause5: Sally on edelleen hermostunut.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6.1363</w:t>
      </w:r>
    </w:p>
    <w:p>
      <w:r>
        <w:t xml:space="preserve">Lause1: Sally uskoo, että hänen pomonsa yrittää erottaa hänet. Lause2: Sally päättää järjestää tapaamisen pomonsa kanssa. Lause3: Sally on edelleen hermostunut. Lause4: Sally toivoo, että pomo pitää hänet. Lause5: Hän jää myöhään töihin varmistaakseen, että hänen työnsä on kunnossa.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6.1364</w:t>
      </w:r>
    </w:p>
    <w:p>
      <w:r>
        <w:t xml:space="preserve">Lause1: Hän päättää sopia tapaamisen pomonsa kanssa. Lause2: Sally toivoo, että hänen pomonsa pitää hänet. Lause3: Sally uskoo, että hänen pomonsa yrittää erottaa hänet. Lause4: Hän jää myöhään töihin varmistaakseen, että hänen työnsä on kunnossa. Lause5: Sally on edelleen hermostunut.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6.1365</w:t>
      </w:r>
    </w:p>
    <w:p>
      <w:r>
        <w:t xml:space="preserve">Lause1: Kirjan aiheesta ja luimme siitä. Lause2: Sitten ryhdyimme yrittämään. Lause3: Huomasimme sotkeneemme keittiössä. Lause4: Tajusimme, että yliarvioimme suuresti, kuinka vaikeaa karkkien tekeminen oli. Lause5: Päätimme oppia tekemään karkkia.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6.1366</w:t>
      </w:r>
    </w:p>
    <w:p>
      <w:r>
        <w:t xml:space="preserve">Lause1: Sitten ryhdyimme yrittämään. Lause2: Ymmärsimme, että yliarvioimme suuresti, kuinka vaikeaa karkkien valmistaminen oli. Lause3: Huomasimme sotkevamme keittiössä. Lause4: Tutustuimme aiheeseen liittyvään kirjaan ja lueskelimme. Lause5: Päätimme oppia tekemään karkkia.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6.1367</w:t>
      </w:r>
    </w:p>
    <w:p>
      <w:r>
        <w:t xml:space="preserve">Lause1: Sitten ryhdyimme yrittämään. Lause2: Päätimme oppia tekemään karkkia. Lause3: Tutustuimme asiaa käsittelevään kirjaan ja luimme siitä. Lause4: Tajusimme, että yliarvioimme suuresti, kuinka vaikeaa karkkien valmistaminen oli. Lause5: Huomasimme sotkevamme keittiössä.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6.1368</w:t>
      </w:r>
    </w:p>
    <w:p>
      <w:r>
        <w:t xml:space="preserve">Lause1: Will oli hyvin villi päiväkodissa, eikä kuunnellut opettajaansa. Lause2: Hän osoitti koulun vahtimestaria ja kertoi Willille, että se oli hänen tulevaisuutensa. Lause3: Will ei halunnut siivota koulun vessoja. Lause4: Hänen isänsä oli hyvin vihainen Willille. Lause5: Will alkoi kuunnella opettajaansa.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6.1369</w:t>
      </w:r>
    </w:p>
    <w:p>
      <w:r>
        <w:t xml:space="preserve">Lause1: Will ei halunnut siivota koulun vessoja. Lause2: Hän osoitti koulun vahtimestaria ja sanoi Willille, että se oli hänen tulevaisuutensa. Lause3: Hänen isänsä oli hyvin vihainen Willille. Lause4: Will alkoi kuunnella opettajaansa. Lause5: Will oli hyvin villi päiväkodissa, eikä kuunnellut opettajaansa.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6.1370</w:t>
      </w:r>
    </w:p>
    <w:p>
      <w:r>
        <w:t xml:space="preserve">Lause1: Will ei halunnut siivota koulun vessoja. Lause2: Hänen isänsä oli hyvin vihainen hänelle. Lause3: Hän osoitti koulun vahtimestaria ja sanoi Willille, että se oli hänen tulevaisuutensa. Lause4: Will alkoi kuunnella opettajaansa. Lause5: Will oli päiväkodissa hyvin villi eikä kuunnellut opettajaansa.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6.1371</w:t>
      </w:r>
    </w:p>
    <w:p>
      <w:r>
        <w:t xml:space="preserve">Lause1: Hän piiloutui pöydän alle ja itki. Lause2: Kun hoitaja antoi hänelle pistoksen, Emily ojensi kätensä ja löi häntä. Lause3: Sekä Emily että hoitaja olivat yllättyneitä ja tuskissaan. Lause4: Vanhemmat nuhtelivat Emilyä. Lause5: Emily oli hyvin hermostunut saadessaan pistoksensa lääkärin vastaanotolla.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6.1372</w:t>
      </w:r>
    </w:p>
    <w:p>
      <w:r>
        <w:t xml:space="preserve">Lause1: Emily sai vanhemmiltaan nuhteita. Lause2: Kun hoitaja antoi hänelle pistoksen, Emily ojensi kätensä ja löi häntä. Lause3: Sekä Emily että hoitaja olivat yllättyneitä ja tuskissaan. Lause4: Emily piiloutui pöydän alle ja itki. Lause5: Emily oli hyvin hermostunut saadessaan pistoksensa lääkärin vastaanotolla.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6.1373</w:t>
      </w:r>
    </w:p>
    <w:p>
      <w:r>
        <w:t xml:space="preserve">Lause1: Emily oli hyvin hermostunut saadessaan rokotuksensa lääkärin vastaanotolla. Lause2: Emily piiloutui pöydän alle ja itki. Lause3: Vanhemmat nuhtelivat Emilyä. Lause4: Sekä Emily että hoitaja olivat yllättyneitä ja tuskissaan. Lause5: Kun hoitaja antoi hänelle pistoksen, Emily ojensi kätensä ja löi häntä.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6.1374</w:t>
      </w:r>
    </w:p>
    <w:p>
      <w:r>
        <w:t xml:space="preserve">Lause1: Päätimme pelata katukiekkoa, koska emme tunteneet sitä. Lause2: Halusimme pelata uutta peliä. Lause3: Menimme ulos ja otimme varusteet. Lause4: Minä ja ystäväni leikimme ulkona. Lause5: Pelasimme innokkaasti peliä, kunnes tuli pimeä.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6.1375</w:t>
      </w:r>
    </w:p>
    <w:p>
      <w:r>
        <w:t xml:space="preserve">Lause1: Pelasimme innokkaasti peliä pimeän tuloon asti. Lause2: Halusimme pelata uutta peliä. Lause3: Menimme ulos ja otimme varusteet. Lause4: Minä ja ystäväni leikimme ulkona. Lause5: Päätimme pelata katukiekkoa, koska se ei ollut meille tuttu.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6.1376</w:t>
      </w:r>
    </w:p>
    <w:p>
      <w:r>
        <w:t xml:space="preserve">Lause1: Halusimme pelata uutta peliä. Lause2: Pelasimme innokkaasti peliä, kunnes tuli pimeä. Lause3: Minä ja ystäväni leikimme ulkona. Lause4: Päätimme pelata katukiekkoa, koska se ei ollut meille tuttua. Lause5: Menimme ulos ja haimme varusteet.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6.1377</w:t>
      </w:r>
    </w:p>
    <w:p>
      <w:r>
        <w:t xml:space="preserve">Lause1: Eräänä päivänä tietokoneeni hiiri lakkasi toimimasta. Lause2: Kaikki löytämäni hiiret olivat liian kalliita. Lause3: Minä onnistuin. Lause4: Menin kauppaan ostamaan uuden hiiren. Lause5: Menin kotiin ja päätin yrittää korjata hiireni.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6.1378</w:t>
      </w:r>
    </w:p>
    <w:p>
      <w:r>
        <w:t xml:space="preserve">Lause1: Menin kauppaan ostamaan uuden. Lause2: Eräänä päivänä tietokonehiireni lakkasi toimimasta. Lause3: Onnistuin. Lause4: Menin kotiin ja päätin yrittää korjata hiireni. Lause5: Jokainen löytämäni hiiri oli liian kallis.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6.1379</w:t>
      </w:r>
    </w:p>
    <w:p>
      <w:r>
        <w:t xml:space="preserve">Lause1: Onnistuin. Lause2: Kaikki löytämäni hiiret olivat liian kalliita. Lause3: Menin kauppaan ostamaan uuden. Lause4: Eräänä päivänä tietokonehiireni lakkasi toimimasta. Lause5: Menin kotiin ja päätin yrittää korjata hiireni.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6.1380</w:t>
      </w:r>
    </w:p>
    <w:p>
      <w:r>
        <w:t xml:space="preserve">Lause1: Hän saapui luokkaan 25 minuuttia myöhässä. Lause2: Hän huomasi unohtaneensa oppikirjansa kotiin. Lause3: Hänen oli parempi olla myöhässä kuin valmistautumatta. Lause4: Hän ajoi takaisin kotiin hakemaan sitä. Lause5: Samantha ajoi tunnille.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6.1381</w:t>
      </w:r>
    </w:p>
    <w:p>
      <w:r>
        <w:t xml:space="preserve">Lause1: Samantha ajoi luokkaan. Lause2: Hän saapui tunnille 25 minuuttia myöhässä. Lause3: Hän huomasi unohtaneensa oppikirjansa kotiin. Lause4: Hän ajoi kotiin hakemaan sitä. Lause5: Hänen oli parempi olla myöhässä kuin valmistautumatta.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6.1382</w:t>
      </w:r>
    </w:p>
    <w:p>
      <w:r>
        <w:t xml:space="preserve">Lause1: Samantha ajoi tunnille. Lause2: Hän huomasi unohtaneensa oppikirjansa kotiin. Lause3: Hänen oli parempi myöhästyä kuin olla valmistautumatta. Lause4: Hän ajoi kotiin hakemaan sitä. Lause5: Hän saapui tunnille 25 minuuttia myöhässä.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6.1383</w:t>
      </w:r>
    </w:p>
    <w:p>
      <w:r>
        <w:t xml:space="preserve">Lause1: Toinen hiihtäjä kertoi, että hänen nimensä oli Jack ja että oli mukava tavata minut. Lause2: Hiihtelin suoraan toisen hiihtäjän tielle. Lause3: Törmäsimme toisiimme ja molemmat putosimme maahan. Lause4: Se oli ensimmäinen hiihtokertani, enkä pärjännyt hyvin. Lause5: Jack oli mielestäni hyvin kohtelias.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6.1384</w:t>
      </w:r>
    </w:p>
    <w:p>
      <w:r>
        <w:t xml:space="preserve">Lause1: Mielestäni Jack oli hyvin kohtelias. Lause2: Jack: Törmäsimme toisiimme ja kaaduimme molemmat maahan. Lause3: Toinen hiihtäjä kertoi, että hänen nimensä oli Jack ja että oli mukava tavata minut. Lause4: Hiihdin suoraan toisen hiihtäjän tielle. Lause5: Se oli ensimmäinen hiihtokertani, enkä pärjännyt hyvin.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6.1385</w:t>
      </w:r>
    </w:p>
    <w:p>
      <w:r>
        <w:t xml:space="preserve">Lause1: Molemmat putosimme maahan. Lause2: Se oli ensimmäinen hiihtokertani, enkä pärjännyt hyvin. Lause3: Hiihdin suoraan toisen hiihtäjän tielle. Lause4: Toinen hiihtäjä kertoi, että hänen nimensä oli Jack ja että oli mukava tavata minut. Lause5: Minusta Jack oli hyvin kohtelias.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6.1386</w:t>
      </w:r>
    </w:p>
    <w:p>
      <w:r>
        <w:t xml:space="preserve">Lause1: Hän löysi vaneria autotallistaan. Lause2: Gabe tarvitsi huoneeseensa työpöydän. Lause3: Mutta hänellä ei ollut paljon rahaa. Lause4: Niinpä hän teki siitä työpöydän. Lause5: Hän kiillotti puun rakentamisen jälkeen.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6.1387</w:t>
      </w:r>
    </w:p>
    <w:p>
      <w:r>
        <w:t xml:space="preserve">Lause1: Gabe tarvitsi huoneeseensa työpöydän. Lause2: Mutta hänellä ei ollut paljon rahaa. Lause3: Hän löysi vaneria autotallistaan. Lause4: Hän kiillotti puun rakennettuaan työpöydän. Lause5: Joten hän teki siitä työpöydän.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6.1388</w:t>
      </w:r>
    </w:p>
    <w:p>
      <w:r>
        <w:t xml:space="preserve">Lause1: Mutta hänellä ei ollut paljon rahaa. Lause2: Hän löysi vaneria autotallistaan. Lause3: Niinpä hän teki siitä työpöydän. Lause4: Gabe tarvitsi pöydän huoneeseensa. Lause5: Hän kiillotti puun rakentamisen jälkeen.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6.1389</w:t>
      </w:r>
    </w:p>
    <w:p>
      <w:r>
        <w:t xml:space="preserve">Lause1: Jerrylle järjestettiin haastattelu. Lause2: Hän löysi eräästä ilmoituksesta halutun työpaikan. Lause3: Hän etsi ilmoituksista työpaikkailmoituksia. Lause4: Jerry halusi aloittaa uuden uran. Lause5: Hän lähetti ansioluettelonsa sähköpostitse rekrytoijalle.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6.1390</w:t>
      </w:r>
    </w:p>
    <w:p>
      <w:r>
        <w:t xml:space="preserve">Lause1: Jerry halusi aloittaa uuden uran. Lause2: Sitten rekrytoija järjesti Jerrylle haastattelun. Lause3: Hän lähetti ansioluettelonsa sähköpostitse rekrytoijalle. Lause4: Hän etsi työpaikkailmoituksia ilmoituksista. Lause5: Hän löysi eräästä ilmoituksesta halutun ilmoituksen.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6.1391</w:t>
      </w:r>
    </w:p>
    <w:p>
      <w:r>
        <w:t xml:space="preserve">Lause1: Hän löysi halutun ilmoituksen yhdestä ilmoituksesta. Lause2: Sitten rekrytoija järjesti Jerrylle haastattelun. Lause3: Hän lähetti ansioluettelonsa sähköpostitse rekrytoijalle. Lause4: Hän etsi ilmoituksista työpaikkailmoituksia. Lause5: Jerry halusi aloittaa uuden uran.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6.1392</w:t>
      </w:r>
    </w:p>
    <w:p>
      <w:r>
        <w:t xml:space="preserve">Lause1: Emile sai lopulta työpaikan kokkina. Lause2: Hän harjoitteli ruoanlaittoa ja tarjoili ruokaa ystäville. Lause3: Hänen ystävänsä pitivät hänen ruoanlaitostaan ja kannustivat häntä. Lause4: Hän otti oppitunteja ja teki kovasti töitä oppiakseen kokkaamaan. Lause5: Emile halusi olla suuri kokki.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6.1393</w:t>
      </w:r>
    </w:p>
    <w:p>
      <w:r>
        <w:t xml:space="preserve">Lause1: Hän otti oppitunteja ja teki kovasti töitä oppiakseen kokkaamaan. Lause2: Emile sai lopulta työpaikan kokkina. Lause3: Hän harjoitteli ruoanlaittoa ja tarjoili ruokaa ystäville. Lause4: Emile halusi olla suuri kokki. Lause5: Hänen ystävänsä pitivät hänen ruoanlaitostaan ja kannustivat häntä.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6.1394</w:t>
      </w:r>
    </w:p>
    <w:p>
      <w:r>
        <w:t xml:space="preserve">Lause1: Hän otti oppitunteja ja teki kovasti töitä oppiakseen kokkaamaan. Lause2: Emile sai lopulta työpaikan kokkina. Lause3: Emile halusi olla suuri kokki. Lause4: Hän harjoitteli ruoanlaittoa ja tarjoili ruokaa ystäville. Lause5: Hänen ystävänsä pitivät hänen ruoanlaitostaan ja kannustivat häntä.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6.1395</w:t>
      </w:r>
    </w:p>
    <w:p>
      <w:r>
        <w:t xml:space="preserve">Lause1: Emily heräsi aikaisin valmistautuakseen kouluun viime maanantaina. Lause2: Lunta oli satanut niin paljon, että koulu peruttiin. Lause3: Hän sai viimeisimmän kirjansa valmiiksi. Lause4: Ennen kuin hän pukeutui, hän tarkisti, oliko koulu peruttu. Lause5: Emily oli iloinen ja päätti jäädä sisälle lukemaan vapaapäivänään.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6.1396</w:t>
      </w:r>
    </w:p>
    <w:p>
      <w:r>
        <w:t xml:space="preserve">Lause1: Lunta oli satanut niin paljon, että koulu peruttiin. Lause2: Hän sai viimeisimmän kirjansa valmiiksi. Lause3: Emily heräsi aikaisin valmistautuakseen kouluun viime maanantaina. Lause4: Ennen kuin hän pukeutui, hän tarkisti, oliko koulu peruttu. Lause5: Emily oli iloinen ja päätti jäädä sisälle lukemaan vapaapäivänään.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6.1397</w:t>
      </w:r>
    </w:p>
    <w:p>
      <w:r>
        <w:t xml:space="preserve">Lause1: Lunta oli satanut niin paljon, että koulu peruttiin. Lause2: Hän sai viimeisimmän kirjansa valmiiksi. Lause3: Emily oli iloinen ja päätti jäädä sisälle lukemaan vapaapäivänään. Lause4: Emily heräsi aikaisin valmistautuakseen kouluun viime maanantaina. Lause5: Ennen kuin hän pukeutui, hän tarkisti, oliko koulu peruttu.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6.1398</w:t>
      </w:r>
    </w:p>
    <w:p>
      <w:r>
        <w:t xml:space="preserve">Lause1: Harry vihasi salaa kummitustaloja, mutta ei voinut pettää ystäväänsä. Lause2: Harry ja Harry menivät pimeään taloon. Lause3: Aivan lopussa he putosivat temppulattian läpi mönjään. Lause4: Harry toivoi, ettei olisi mennyt. Lause5: Hän onnistui selviytymään koko matkasta huutamatta ääneen.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6.1399</w:t>
      </w:r>
    </w:p>
    <w:p>
      <w:r>
        <w:t xml:space="preserve">Lause1: Loppupuolella he putosivat temppulattian läpi mönjään. Lause2: Harry toivoi, ettei olisi mennyt. Lause3: Hän onnistui selviytymään koko matkasta huutamatta ääneen. Lause4: Teeskennellen rohkeaa naamaa, he menivät eteenpäin pimeään taloon. Lause5: Harry vihasi salaa kummitustaloja, mutta ei voinut pettää ystäväänsä.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6.1400</w:t>
      </w:r>
    </w:p>
    <w:p>
      <w:r>
        <w:t xml:space="preserve">Lause1: He menivät pimeään taloon. Lause2: Harry vihasi salaa kummitustaloja, mutta ei voinut pettää ystäväänsä. Lause3: Hän onnistui selviytymään koko matkasta huutamatta ääneen. Lause4: Harry toivoi, ettei olisi mennyt. Lause5: Aivan lopussa he putosivat temppulattian läpi mönjään.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6.1401</w:t>
      </w:r>
    </w:p>
    <w:p>
      <w:r>
        <w:t xml:space="preserve">Lause1: Hän jäi ennenaikaisesti eläkkeelle loukkaantumisen vuoksi. Lause2: Pian hän paini ammattimaisesti. Lause3: Sitten hän liittyi joukkueeseen yliopistossa. Lause4: Bobby halusi painijaksi. Lause5: Hän harrasti painia lukiossa.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6.1402</w:t>
      </w:r>
    </w:p>
    <w:p>
      <w:r>
        <w:t xml:space="preserve">Lause1: Hän jäi ennenaikaisesti eläkkeelle loukkaantumisen vuoksi. Lause2: Pian hän paini ammattimaisesti. Lause3: Bobby halusi painijaksi. Lause4: Sitten hän liittyi yliopistossa joukkueeseen. Lause5: Hän harrasti painia lukiossa.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6.1403</w:t>
      </w:r>
    </w:p>
    <w:p>
      <w:r>
        <w:t xml:space="preserve">Lause1: Hän harrasti painia lukiossa. Lause2: Bobby halusi painijaksi. Lause3: Pian hän paini ammattilaisena. Lause4: Sitten hän liittyi joukkueeseen yliopistossa. Lause5: Hän lopetti aikaisin loukkaantumisen vuoksi.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6.1404</w:t>
      </w:r>
    </w:p>
    <w:p>
      <w:r>
        <w:t xml:space="preserve">Lause1: Mutta ruoka oli huonoa ja tarjoilija vielä huonompi! Lause2: Joan päätti hemmotella itseään hienolla sushi-illallisella. Lause3: Hän pyysi johtajaa, mutta tämä ei vaivautunut tulemaan. Lause4: Joanista tuntui pahalta illallisen takia, mutta hän oli iloinen siitä, että hän oli itsepintainen. Lause5: Vaikka se ei ollut hänen tapaistaan, Joan suuttui niin, että lähti maksamatta.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6.1405</w:t>
      </w:r>
    </w:p>
    <w:p>
      <w:r>
        <w:t xml:space="preserve">Lause1: Hän pyysi johtajaa, mutta tämä ei vaivautunut tulemaan. Lause2: Joan päätti hemmotella itseään hienolla sushi-illallisella. Lause3: Vaikka se ei ollut hänen tapaistaan, Joan suuttui niin, että lähti maksamatta. Lause4: Mutta ruoka oli huonoa ja tarjoilija vielä huonompi! Lause5: Joanista tuntui pahalta illallisen takia, mutta hän oli iloinen siitä, että hän oli itsevarma.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6.1406</w:t>
      </w:r>
    </w:p>
    <w:p>
      <w:r>
        <w:t xml:space="preserve">Lause1: Joan suuttui niin, että lähti maksamatta. Lause2: Joanista tuntui pahalta päivällisen takia, mutta hän oli iloinen, että hän oli itsevarma. Lause3: Joan päätti hemmotella itseään hienolla sushi-illallisella. Lause4: Mutta ruoka oli huonoa ja tarjoilija vielä huonompi! Lause5: Hän pyysi johtajaa, mutta tämä ei vaivautunut tulemaan.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6.1407</w:t>
      </w:r>
    </w:p>
    <w:p>
      <w:r>
        <w:t xml:space="preserve">Lause1: Hänellä on pieni tiara-tatuointi olkapäässään. Lause2: Eräänä 18-vuotissyntymäpäivänään hän päätti hankkia sellaisen. Lause3: Hänen vanhempansa vastustivat tatuointeja. Lause4: Jesse oli aina halunnut ottaa tatuoinnin. Lause5: Jessen vanhemmat olivat järkyttyneitä hänelle.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6.1408</w:t>
      </w:r>
    </w:p>
    <w:p>
      <w:r>
        <w:t xml:space="preserve">Lause1: Hän päätti 18-vuotissyntymäpäivänään hankkia sellaisen. Lause2: Jesse oli aina halunnut ottaa tatuoinnin. Lause3: Hän otti olkapäähänsä pienen tiara-tatuoinnin. Lause4: Jessen vanhemmat olivat järkyttyneitä hänelle. Lause5: Jessen vanhemmat vastustivat kovasti ajatusta tatuoinnista.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6.1409</w:t>
      </w:r>
    </w:p>
    <w:p>
      <w:r>
        <w:t xml:space="preserve">Lause1: Hän päätti 18-vuotissyntymäpäivänään hankkia sellaisen. Lause2: Hänen vanhempansa vastustivat tatuointeja. Lause3: Jessen vanhemmat olivat järkyttyneitä hänelle. Lause4: Hän otti olkapäähänsä pienen tiara-tatuoinnin. Lause5: Jesse oli aina halunnut ottaa tatuoinnin.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6.1410</w:t>
      </w:r>
    </w:p>
    <w:p>
      <w:r>
        <w:t xml:space="preserve">Lause1: Juliette halusi isona tutkijaksi. Lause2: Hän tyhjensi laatikollisen ruokasoodaa pannuun. Lause3: Juliette rakensi tulivuoren. Lause4: Sitten hän kaatoi etikkaa. Lause5: Hän päätti, että hänen on tehtävä koe.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6.1411</w:t>
      </w:r>
    </w:p>
    <w:p>
      <w:r>
        <w:t xml:space="preserve">Lause1: Hän tyhjensi laatikollisen ruokasoodaa pannuun. Lause2: Juliette rakensi tulivuoren. Lause3: Juliette halusi isona olla tiedemies. Lause4: Hän päätti, että hänen on tehtävä koe. Lause5: Sitten hän kaatoi etikkaa.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6.1412</w:t>
      </w:r>
    </w:p>
    <w:p>
      <w:r>
        <w:t xml:space="preserve">Lause1: Juliette rakensi tulivuoren. Lause2: Sitten hän kaatoi siihen etikkaa. Lause3: Hän tyhjensi laatikollisen ruokasoodaa pannuun. Lause4: Juliette halusi isona olla tiedemies. Lause5: Hän päätti, että hänen on tehtävä koe.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6.1413</w:t>
      </w:r>
    </w:p>
    <w:p>
      <w:r>
        <w:t xml:space="preserve">Lause1: Jaclyn ja Rob eivät tule toimeen keskenään. Lause2: Rob lähti vihdoin hengailemaan ystäviensä kanssa. Lause3: Rob yritti hyvin kiltisti pitää rauhan ja olla kiltti. Lause4: Jaclyn tuli käymään Robin tyttöystävän kanssa. Lause5: Jaclyn sanoi jatkuvasti hyvin ilkeitä kommentteja ja huomautuksia.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6.1414</w:t>
      </w:r>
    </w:p>
    <w:p>
      <w:r>
        <w:t xml:space="preserve">Lause1: Jaclyn tuli käymään Robin tyttöystävän kanssa. Lause2: Rob lähti lopulta hengailemaan ystäviensä kanssa. Lause3: Jaclyn ja Rob eivät tule toimeen keskenään. Lause4: Jaclyn sanoi jatkuvasti hyvin ilkeitä kommentteja ja huomautuksia Lause5: Rob yritti hyvin kiltisti pitää rauhan ja olla kiltti.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6.1415</w:t>
      </w:r>
    </w:p>
    <w:p>
      <w:r>
        <w:t xml:space="preserve">Lause1: Jaclyn ja Rob eivät tule toimeen keskenään. Lause2: Jaclyn tuli käymään Robin tyttöystävän kanssa. Lause3: Jaclyn sanoi jatkuvasti hyvin ilkeitä kommentteja ja huomautuksia Lause4: Rob yritti hyvin ystävällisesti pitää rauhan ja olla kiltti. Lause5: Rob lähti lopulta hengailemaan ystäviensä kanssa.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6.1416</w:t>
      </w:r>
    </w:p>
    <w:p>
      <w:r>
        <w:t xml:space="preserve">Lause1: Sharon kompastui ja kaatui matkalla taloon. Lause2: Sharon ja hänen siskonsa ajoivat ruokakauppaan hakemaan munia. Lause3: He aikoivat saada illallisvieraita ja leipoivat kakkua. Lause4: Munat lensivät hänen käsistään ja putosivat betonille. Lause5: Sharon rikkoi kaikki munat.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6.1417</w:t>
      </w:r>
    </w:p>
    <w:p>
      <w:r>
        <w:t xml:space="preserve">Lause1: Sharon rikkoi kaikki munat. Lause2: He aikoivat saada illallisvieraita ja leipoivat kakkua. Lause3: Sharon ja hänen siskonsa ajoivat ruokakauppaan hakemaan munia. Lause4: Matkalla taloon Sharon kompastui ja kaatui. Lause5: Munat lensivät hänen käsistään ja putosivat betonille.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6.1418</w:t>
      </w:r>
    </w:p>
    <w:p>
      <w:r>
        <w:t xml:space="preserve">Lause1: Munat lensivät hänen käsistään ja putosivat betonille. Lause2: Sharon ja hänen siskonsa ajoivat ruokakauppaan hakemaan munia. Lause3: He aikoivat saada illallisvieraita ja leipoivat kakun. Lause4: Sharon kompastui ja kaatui matkalla taloon. Lause5: Sharon rikkoi kaikki munat.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6.1419</w:t>
      </w:r>
    </w:p>
    <w:p>
      <w:r>
        <w:t xml:space="preserve">Lause1: Ella oli vietävä lääkäriin. Lause2: Ella liukastui kelkasta. Lause3: Aluksi hänellä oli hauskaa. Lause4: Ella lähti eräänä iltapäivänä kelkkailemaan. Lause5: Hän viilsi otsansa maassa olevaan kiveen.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6.1420</w:t>
      </w:r>
    </w:p>
    <w:p>
      <w:r>
        <w:t xml:space="preserve">Lause1: Hänellä oli aluksi hauskaa. Lause2: Ella oli vietävä lääkäriin. Lause3: Hän viilsi otsansa maassa olevaan kiveen. Lause4: Ella lähti eräänä iltapäivänä kelkkailemaan. Lause5: Sitten hän liukastui kelkasta.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6.1421</w:t>
      </w:r>
    </w:p>
    <w:p>
      <w:r>
        <w:t xml:space="preserve">Lause1: Hän leikkasi otsansa maassa olevaan kiveen. Lause2: Ella oli vietävä lääkäriin. Lause3: Hänellä oli aluksi hauskaa. Lause4: Sitten hän liukastui kelkan päältä. Lause5: Ella lähti eräänä iltapäivänä kelkkailemaan.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6.1422</w:t>
      </w:r>
    </w:p>
    <w:p>
      <w:r>
        <w:t xml:space="preserve">Lause1: Hän sai aina tunnustusta lahjakkuudestaan. Lause2: Hänen kätensä loukkaantui prosessissa. Lause3: Eräänä päivänä hän oli erittäin tärkeässä pelissä. Lause4: Bobby oli koulunsa tähtijalkapalloilija. Lause5: Bobbylla kesti aikaa toipua vammasta.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6.1423</w:t>
      </w:r>
    </w:p>
    <w:p>
      <w:r>
        <w:t xml:space="preserve">Lause1: Bobby oli koulunsa jalkapallotähti. Lause2: Hänen kätensä loukkaantui prosessissa. Lause3: Hän sai aina tunnustusta lahjakkuudestaan. Lause4: Eräänä päivänä hän oli erittäin tärkeässä pelissä. Lause5: Bobbylla kesti aikaa toipua vammasta.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6.1424</w:t>
      </w:r>
    </w:p>
    <w:p>
      <w:r>
        <w:t xml:space="preserve">Lause1: Hän oli eräänä päivänä erittäin tärkeässä pelissä. Lause2: Bobbylta kesti aikaa toipua vammasta. Lause3: Hän saisi aina tunnustusta lahjakkuudestaan. Lause4: Bobby oli koulunsa tähtijalkapalloilija. Lause5: Hänen kätensä loukkaantui siinä yhteydessä.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6.1425</w:t>
      </w:r>
    </w:p>
    <w:p>
      <w:r>
        <w:t xml:space="preserve">Lause1: Susan meni elokuvateatteriin ystäviensä kanssa. Lause2: Susan oli järkyttynyt koko tapahtumasta. Lause3: Susan käytti elokuvateatterissa kännykkäänsä tarkistamaan sähköpostinsa. Lause4: Susan joutui odottamaan aulassa, kun hänen ystävänsä katsoivat elokuvan loppuun. Lause5: Järjestyksenvalvoja tuli ja pyysi Susania poistumaan teatterista.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6.1426</w:t>
      </w:r>
    </w:p>
    <w:p>
      <w:r>
        <w:t xml:space="preserve">Lause1: Susan oli järkyttynyt koko koettelemuksesta. Lause2: Susan käytti kännykkäänsä teatterissa tarkistaakseen sähköpostinsa. Lause3: Susan meni elokuvateatteriin ystäviensä kanssa. Lause4: Järjestyksenvalvoja tuli ja pyysi Susania poistumaan teatterista. Lause5: Susan joutui odottamaan aulassa, kun hänen ystävänsä katsoivat elokuvan loppuun.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6.1427</w:t>
      </w:r>
    </w:p>
    <w:p>
      <w:r>
        <w:t xml:space="preserve">Lause1: Susan oli järkyttynyt koko koettelemuksesta. Lause2: Vahtimestari tuli ja pyysi Susania poistumaan teatterista. Lause3: Susan käytti teatterissa kännykkäänsä tarkistamaan sähköpostinsa. Lause4: Susan meni elokuvateatteriin ystäviensä kanssa. Lause5: Susan joutui odottamaan aulassa, kun hänen ystävänsä katsoivat elokuvan loppuun.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6.1428</w:t>
      </w:r>
    </w:p>
    <w:p>
      <w:r>
        <w:t xml:space="preserve">Lause1: Desi piti kasvista hyvää huolta. Lause2: Kaktus kukoisti hänen hoidossaan. Lause3: Se ei koskaan kukkinut. Lause4: Hän antoi kasvin Desille. Lause5: Margilla oli joulukaktus.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6.1429</w:t>
      </w:r>
    </w:p>
    <w:p>
      <w:r>
        <w:t xml:space="preserve">Lause1: Kaktus kukoisti hänen hoidossaan. Lause2: Desi piti kasvista hyvää huolta. Lause3: Se ei koskaan kukkinut. Lause4: Margitilla oli joulukaktus. Lause5: Hän antoi kasvin Desille.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6.1430</w:t>
      </w:r>
    </w:p>
    <w:p>
      <w:r>
        <w:t xml:space="preserve">Lause1: Se ei koskaan kukkinut. Lause2: Margie sai joulukaktuksen. Lause3: Kaktus kukoisti hänen hoidossaan. Lause4: Desi piti kasvista hyvää huolta. Lause5: Margie antoi kasvin Desille.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6.1431</w:t>
      </w:r>
    </w:p>
    <w:p>
      <w:r>
        <w:t xml:space="preserve">Lause1: Gina oli ollut puistossa ystävänsä Pamin kanssa tuntikausia. Lause2: Nyt aurinko oli laskemassa. Lause3: Gina meni suoraan nukkumaan. Lause4: Kun hän saapui, ulkona oli pimeää. Lause5: Hän hyvästeli ja lähti kotiin.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6.1432</w:t>
      </w:r>
    </w:p>
    <w:p>
      <w:r>
        <w:t xml:space="preserve">Lause1: Auringonlasku oli alkanut. Lause2: Gina meni suoraan nukkumaan. Lause3: Hän hyvästeli ja lähti kotiin. Lause4: Kun hän saapui, ulkona oli pimeää. Lause5: Gina oli ollut puistossa ystävänsä Pamin kanssa tuntikausia.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6.1433</w:t>
      </w:r>
    </w:p>
    <w:p>
      <w:r>
        <w:t xml:space="preserve">Lause1: Gina oli ollut puistossa ystävänsä Pamin kanssa tuntikausia. Lause2: Gina meni suoraan nukkumaan. Lause3: Hän hyvästeli ja lähti kotiin. Lause4: Kun hän saapui perille, ulkona oli pimeää. Lause5: Nyt aurinko oli laskemassa.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6.1434</w:t>
      </w:r>
    </w:p>
    <w:p>
      <w:r>
        <w:t xml:space="preserve">Lause1: Tänään oli hänen ensimmäinen koripallo-ottelunsa. Lause2: Hän oli harjoitellut ja hänen vanhempansa tulivat katsomaan häntä. Lause3: Avery pelasi hyvin joukkuetovereidensa kanssa ja teki jopa muutaman pisteen! Lause4: Averyn vanhemmat olivat ylpeitä. Lause5: Avery oli hyvin innoissaan.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6.1435</w:t>
      </w:r>
    </w:p>
    <w:p>
      <w:r>
        <w:t xml:space="preserve">Lause1: Averyn vanhemmat olivat ylpeitä. Lause2: Hän oli harjoitellut ja hänen vanhempansa tulivat katsomaan häntä. Lause3: Avery oli hyvin innoissaan. Lause4: Avery pelasi hyvin joukkuetovereidensa kanssa ja teki jopa pisteitä! Lause5: Tänään oli hänen ensimmäinen koripallo-ottelunsa.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6.1436</w:t>
      </w:r>
    </w:p>
    <w:p>
      <w:r>
        <w:t xml:space="preserve">Lause1: Avery oli hyvin innoissaan. Lause2: Hän oli harjoitellut ja hänen vanhempansa tulivat katsomaan häntä. Lause3: Avery pelasi hyvin joukkuetovereidensa kanssa ja teki jopa pisteitä! Lause4: Tänään oli hänen ensimmäinen koripallo-ottelunsa. Lause5: Averyn vanhemmat olivat ylpeitä.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6.1437</w:t>
      </w:r>
    </w:p>
    <w:p>
      <w:r>
        <w:t xml:space="preserve">Lause1: Tom päätti istuttaa orkideoita. Lause2: Orkideat olisivat kauniita. Lause3: Kevät lähestyi nopeasti, ja hän halusi aloittaa istuttamisen. Lause4: Hän tarkisti almanakasta, mitkä kasvit olivat turvallisia puutarhaan. Lause5: Gary rakasti puutarhanhoitoa.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6.1438</w:t>
      </w:r>
    </w:p>
    <w:p>
      <w:r>
        <w:t xml:space="preserve">Lause1: Hän tarkisti almanakasta, mitkä kasvit olivat turvallisia puutarhassa. Lause2: Orkideat olisivat kauniita. Lause3: Gary rakasti puutarhanhoitoa. Lause4: Tom päätti istuttaa orkideoita. Lause5: Kevät lähestyi nopeasti, ja hän halusi aloittaa istutukset.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6.1439</w:t>
      </w:r>
    </w:p>
    <w:p>
      <w:r>
        <w:t xml:space="preserve">Lause1: Gary rakasti puutarhanhoitoa. Lause2: Hän tarkisti almanakasta, mitkä kasvit olivat turvallisia puutarhassa. Lause3: Orkideat olisivat kauniita. Lause4: Tom päätti istuttaa orkideoita. Lause5: Kevät lähestyi nopeasti, ja hän halusi aloittaa istuttamisen.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6.1440</w:t>
      </w:r>
    </w:p>
    <w:p>
      <w:r>
        <w:t xml:space="preserve">Lause1: Bay luuli, että Bay aikoi jättää hänet. Lause2: Bay oli hermostunut. Lause3: Ja pyysi Bayta vaimokseen. Lause4: Hänen poikaystävänsä oli käyttäytynyt oudosti koko illallisen ajan. Lause5: Mutta sitten hän polvistui.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6.1441</w:t>
      </w:r>
    </w:p>
    <w:p>
      <w:r>
        <w:t xml:space="preserve">Lause1: Bay luuli, että Bay aikoi jättää hänet. Lause2: Mutta sitten hän polvistui. Lause3: Hänen poikaystävänsä oli käyttäytynyt oudosti koko illallisen ajan. Lause4: Bay oli hermostunut. Lause5: Ja kosi Bayta.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6.1442</w:t>
      </w:r>
    </w:p>
    <w:p>
      <w:r>
        <w:t xml:space="preserve">Lause1: Mutta sitten hän polvistui. Lause2: Ja kosi häntä. Lause3: Bay oli hermostunut. Lause4: Bay luuli, että mies aikoi jättää hänet. Lause5: Hänen poikaystävänsä oli käyttäytynyt oudosti koko illallisen ajan.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6.1443</w:t>
      </w:r>
    </w:p>
    <w:p>
      <w:r>
        <w:t xml:space="preserve">Lause1: Tommylla oli huono päivä. Lause2: Hänen ystävänsä yrittivät piristää häntä viemällä hänet ulos. Lause3: Hän murahti, mutta lähti mukaan. Lause4: Hän joi ja tanssi ystäviensä kanssa koko illan. Lause5: Tommylla oli hyviä ystäviä.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6.1444</w:t>
      </w:r>
    </w:p>
    <w:p>
      <w:r>
        <w:t xml:space="preserve">Lause1: Tommylla oli hyviä ystäviä. Lause2: Hän murahti, mutta lähti mukaan. Lause3: Hän joi ja tanssi ystäviensä kanssa koko illan. Lause4: Tommylla oli huono päivä. Lause5: Hänen ystävänsä yrittivät piristää häntä viemällä hänet ulos.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6.1445</w:t>
      </w:r>
    </w:p>
    <w:p>
      <w:r>
        <w:t xml:space="preserve">Lause1: Tommylla oli hyviä ystäviä. Lause2: Hänen ystävänsä yrittivät piristää häntä viemällä hänet ulos. Lause3: Hän murahti, mutta lähti mukaan. Lause4: Tommylla oli huono päivä. Lause5: Hän joi ja tanssi ystäviensä kanssa koko illan.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6.1446</w:t>
      </w:r>
    </w:p>
    <w:p>
      <w:r>
        <w:t xml:space="preserve">Lause1: Emme aluksi saaneet selville, mikä oli vialla. Lause2: Hän oli herännyt toissa aamuna erittäin kiukkuisena. Lause3: Meillä oli viikko helvettiä, kun hänen hampaansa tuli sisään. Lause4: Ariel on 5 kuukauden ikäinen vauvamme. Lause5: Sitten näimme tuoreen hampaan puhkeavan hänen ienrajastaan.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6.1447</w:t>
      </w:r>
    </w:p>
    <w:p>
      <w:r>
        <w:t xml:space="preserve">Lause1: Hän oli herännyt eräänä aamuna erittäin kiukkuisena. Lause2: Ariel on 5 kuukauden ikäinen vauvamme. Lause3: Emme aluksi ymmärtäneet, mikä oli vialla. Lause4: Meillä oli viikko helvettiä, kun hänen hampaansa tuli sisään. Lause5: Sitten näimme tuoreen hampaan puhkeavan hänen ienrajastaan.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6.1448</w:t>
      </w:r>
    </w:p>
    <w:p>
      <w:r>
        <w:t xml:space="preserve">Lause1: Hän oli herännyt eräänä aamuna erittäin kiukkuisena. Lause2: Meillä oli viikko helvettiä, kun hänen hampaansa tuli sisään. Lause3: Ariel on 5 kuukauden ikäinen vauvamme. Lause4: Sitten näimme tuoreen hampaan puhkeavan hänen ienrajastaan. Lause5: Emme aluksi tajunneet, mikä oli vialla.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6.1449</w:t>
      </w:r>
    </w:p>
    <w:p>
      <w:r>
        <w:t xml:space="preserve">Lause1: Meksikoon päästyään hän kävi varmasti monissa eri paikoissa. Lause2: Hän rakasti jokaista hetkeä. Lause3: Hän varasi lennon ja hotellin. Lause4: Amelia päätti lomailla Meksikossa useammin. Lause5: Amelia päätti lähteä lomalle Meksikoon.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6.1450</w:t>
      </w:r>
    </w:p>
    <w:p>
      <w:r>
        <w:t xml:space="preserve">Lause1: Hän rakasti jokaista hetkeä. Lause2: Amelia päätti lomailla Meksikossa useammin. Lause3: Amelia päätti lähteä lomalle Meksikoon. Lause4: Hän varasi lennon ja hotellin. Lause5: Kun Amelia pääsi Meksikoon, hän kävi varmasti monissa eri paikoissa.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6.1451</w:t>
      </w:r>
    </w:p>
    <w:p>
      <w:r>
        <w:t xml:space="preserve">Lause1: Amelia päätti lähteä lomalle Meksikoon. Lause2: Meksikoon päästyään Amelia kävi varmasti monissa eri paikoissa. Lause3: Hän rakasti jokaista hetkeä. Lause4: Hän varasi lennon ja hotellin. Lause5: Amelia päätti lomailla Meksikossa useammin.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6.1452</w:t>
      </w:r>
    </w:p>
    <w:p>
      <w:r>
        <w:t xml:space="preserve">Lause1: Joka joulupäivä löysimme tyhjän kupin ja keksinmuruja. Lause2: Joskus lapseni ihmettelivät, oliko joulupukki todellinen. Lause3: Joka vuosi jätimme hänelle jouluaattona keksejä ja maitoa. Lause4: Kerroimme lapsille, että joulupukki on varmaan jakanut porojen kanssa. Lause5: Eräänä vuonna löysimme piparipaloja ulkona lumesta.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6.1453</w:t>
      </w:r>
    </w:p>
    <w:p>
      <w:r>
        <w:t xml:space="preserve">Lause1: Joskus lapseni miettivät, onko joulupukki todellinen. Lause2: Joulupukille jätimme joka vuosi pipareita ja maitoa jouluaattona. Lause3: Eräänä vuonna löysimme piparipaloja ulkona lumesta. Lause4: Joka joulupäivä löysimme tyhjän kupin ja piparimuruja. Lause5: Kerroimme lapsille, että joulupukin on täytynyt jakaa porojen kanssa.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6.1454</w:t>
      </w:r>
    </w:p>
    <w:p>
      <w:r>
        <w:t xml:space="preserve">Lause1: Kerroimme lapsille, että joulupukin on täytynyt jakaa porojen kanssa. Lause2: Eräänä vuonna löysimme keksinpaloja lumen alta. Lause3: Joskus lapseni miettivät, onko joulupukki todellinen. Lause4: Joka joulupäivä löysimme tyhjän kupin ja piparimuruja. Lause5: Joka vuosi jätimme joulupukille pipareita ja maitoa jouluaattona.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6.1455</w:t>
      </w:r>
    </w:p>
    <w:p>
      <w:r>
        <w:t xml:space="preserve">Lause1: Hän kiirehti ympäri taloa eikä ehtinyt syödä aamiaista. Lause2: Amy heräsi tänään erityisen nälkäisenä. Lause3: Kun Amy pääsi töihin, hän huomasi, että hänen työkaverinsa toi aamiaista! Lause4: Amy heräsi valitettavasti myös hyvin myöhään. Lause5: Amy oli niin kiitollinen ja lupasi maksaa työtoverilleen takaisin.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6.1456</w:t>
      </w:r>
    </w:p>
    <w:p>
      <w:r>
        <w:t xml:space="preserve">Lause1: Kun hän pääsi töihin, hän huomasi, että hänen työkaverinsa toi aamiaista! Lause2: Hän kiirehti ympäri taloa, eikä hänellä ollut aikaa aamiaiselle. Lause3: Hän oli niin kiitollinen ja lupasi maksaa työtoverilleen takaisin. Lause4: Valitettavasti hän myös heräsi hyvin myöhään. Lause5: Amy heräsi tänään erityisen nälkäisenä.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6.1457</w:t>
      </w:r>
    </w:p>
    <w:p>
      <w:r>
        <w:t xml:space="preserve">Lause1: Kun hän pääsi töihin, hän huomasi, että hänen työkaverinsa toi aamiaista! Lause2: Hän oli niin kiitollinen ja lupasi maksaa työtoverilleen takaisin. Lause3: Hän kiirehti ympäri taloa eikä ehtinyt aamiaiselle. Lause4: Valitettavasti hän myös heräsi hyvin myöhään. Lause5: Amy heräsi tänään erityisen nälkäisenä.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6.1458</w:t>
      </w:r>
    </w:p>
    <w:p>
      <w:r>
        <w:t xml:space="preserve">Lause1: Koulu sai avustusta tietokoneluokan rakentamiseen. Lause2: Heidän tietotekniikkaosastonsa teki paljon tutkimusta löytääkseen parhaat laitteet. Lause3: Tietokoneluokka oli suuri menestys. Lause4: Hallitus jatkoi tietokoneluokkien rahoittamista. Lause5: He ostivat laitteet apurahoilla.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6.1459</w:t>
      </w:r>
    </w:p>
    <w:p>
      <w:r>
        <w:t xml:space="preserve">Lause1: Koulu sai avustusta tietokoneluokan rakentamiseen. Lause2: He ostivat laitteet apurahalla. Lause3: Tietokoneluokka oli suuri menestys. Lause4: Heidän tietotekniikkaosastonsa teki paljon tutkimusta löytääkseen parhaat laitteet. Lause5: Hallitus jatkoi tietokoneluokkien rahoittamista.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6.1460</w:t>
      </w:r>
    </w:p>
    <w:p>
      <w:r>
        <w:t xml:space="preserve">Lause1: He ostivat laitteet apurahalla. Lause2: Tietokoneluokka oli suuri menestys. Lause3: Koulu sai avustusta tietokoneluokan tekemiseen. Lause4: Hallitus jatkoi tietokoneluokkien rahoittamista. Lause5: Heidän tietotekniikkaosastonsa teki paljon tutkimusta löytääkseen parhaat laitteet.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6.1461</w:t>
      </w:r>
    </w:p>
    <w:p>
      <w:r>
        <w:t xml:space="preserve">Lause1: Dunn oli järkyttynyt siitä, mitä hänen koiransa oli tehnyt. Lause2: Dunn ei halunnut satuttaa ketään mielenosoituksen aikana. Lause3: Hän käski useita ihmisiä poistumaan, mutta he eivät poistuneet. Lause4: Koira puri äitiä ja tämän vauvaa. Lause5: Hän päästi poliisikoiransa vapaaksi.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6.1462</w:t>
      </w:r>
    </w:p>
    <w:p>
      <w:r>
        <w:t xml:space="preserve">Lause1: Hän päästi poliisikoiransa vapaaksi. Lause2: Hän käski useita ihmisiä poistumaan, mutta he eivät poistuneet. Lause3: Dunn ei halunnut satuttaa ketään mielenosoituksen aikana. Lause4: Koira puri äitiä ja hänen lastaan. Lause5: Konstaapeli Dunn oli järkyttynyt siitä, mitä hänen koiransa oli tehnyt.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6.1463</w:t>
      </w:r>
    </w:p>
    <w:p>
      <w:r>
        <w:t xml:space="preserve">Lause1: Hän käski useita ihmisiä lähtemään, mutta he eivät lähteneet. Lause2: Dunn oli järkyttynyt siitä, mitä hänen koiransa oli tehnyt. Lause3: Dunn ei halunnut satuttaa ketään mielenosoituksen aikana. Lause4: Koira puri äitiä ja tämän vauvaa. Lause5: Hän päästi poliisikoiransa vapaaksi.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6.1464</w:t>
      </w:r>
    </w:p>
    <w:p>
      <w:r>
        <w:t xml:space="preserve">Lause1: Tein muutaman kierroksen. Lause2: Kävin polkua, joka johti ratsastusradalle. Lause3: Ajoin moottoripyörälläni kadun yli. Lause4: Tylsistyneenä ajoin takaisin kotiin. Lause5: Puhdistin moottoripyöräni päästyäni kotiin.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6.1465</w:t>
      </w:r>
    </w:p>
    <w:p>
      <w:r>
        <w:t xml:space="preserve">Lause1: Tein muutaman kierroksen. Lause2: Ajoin moottoripyörälläni kadun yli. Lause3: Puhdistin moottoripyöräni kotiin päästyäni. Lause4: Tylsistyneenä ajoin takaisin kotiin. Lause5: Kävin polkua, joka johti ratsastusradalle.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6.1466</w:t>
      </w:r>
    </w:p>
    <w:p>
      <w:r>
        <w:t xml:space="preserve">Lause1: Puhdistin moottoripyöräni päästyäni kotiin. Lause2: Tylsistyneenä ajoin takaisin kotiin. Lause3: Ajoin muutaman kierroksen. Lause4: Ajoin moottoripyörälläni kadun yli. Lause5: Kävin polkua, joka johti ratsastusradalle.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6.1467</w:t>
      </w:r>
    </w:p>
    <w:p>
      <w:r>
        <w:t xml:space="preserve">Lause1: Ryan sai potkut. Lause2: Ryanille soitti ystävänsä, että hän jättäisi eräänä päivänä työt väliin. Lause3: Ryan ja hänen ystävänsä leikkivät puistossa lintujen kanssa koko päivän. Lause4: Päivän päätteeksi he lähtivät puistosta ja tapasivat Ryanin pomon. Lause5: Hän myöhästyi junasta töihin ja meni sen sijaan puistoon.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6.1468</w:t>
      </w:r>
    </w:p>
    <w:p>
      <w:r>
        <w:t xml:space="preserve">Lause1: He poistuivat puistosta ja tapasivat Ryanin pomon. Lause2: Ryan ja hänen ystävänsä leikkivät puistossa lintujen kanssa koko päivän. Lause3: Ryan sai potkut. Lause4: Hän myöhästyi junasta töihin ja meni sen sijaan puistoon. Lause5: Ystävä soitti Ryanille, että hän jättäisi eräänä päivänä työt väliin.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6.1469</w:t>
      </w:r>
    </w:p>
    <w:p>
      <w:r>
        <w:t xml:space="preserve">Lause1: Hän myöhästyi junasta töihin ja meni sen sijaan puistoon. Lause2: Ryan sai potkut. Lause3: Ystävä soitti Ryanille, että hän jättäisi eräänä päivänä töistä pois. Lause4: Ryan ja hänen ystävänsä leikkivät puistossa lintujen kanssa koko päivän. Lause5: Päivän päätteeksi he lähtivät puistosta ja tapasivat Ryanin pomon.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6.1470</w:t>
      </w:r>
    </w:p>
    <w:p>
      <w:r>
        <w:t xml:space="preserve">Lause1: Mies ajoi monta tuntia moottoritiellä. Lause2: Hän ajoi levähdyspaikalle johtavasta liittymästä. Lause3: Hän näki taukopaikan kyltin kahden mailin päässä. Lause4: Mies pysähtyi levähdyspaikalle ja nousi ulos autosta. Lause5: Hän laittoi autonsa oikealle kaistalle ennakoiden.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6.1471</w:t>
      </w:r>
    </w:p>
    <w:p>
      <w:r>
        <w:t xml:space="preserve">Lause1: Mies pysähtyi taukopaikalle ja nousi autosta. Lause2: Hän ajoi levähdyspaikalle johtavasta uloskäynnistä. Lause3: Hän laittoi autonsa oikealle kaistalle ennakoiden. Lause4: Mies ajoi monta tuntia moottoritiellä. Lause5: Hän näki taukopaikan kyltin kahden mailin päässä.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6.1472</w:t>
      </w:r>
    </w:p>
    <w:p>
      <w:r>
        <w:t xml:space="preserve">Lause1: Hän näki kahden kilometrin päässä olevan taukopaikan kyltin. Lause2: Hän laittoi autonsa oikealle kaistalle odottaessaan. Lause3: Mies ajoi monta tuntia moottoritiellä. Lause4: Hän ajoi levähdyspaikalle johtavasta liittymästä. Lause5: Mies pysähtyi levähdyspaikalle ja nousi ulos autosta.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6.1473</w:t>
      </w:r>
    </w:p>
    <w:p>
      <w:r>
        <w:t xml:space="preserve">Lause1: Äiti laittoi hänen avukseen jännittävän lelun, joka soi. Lause2: Josiah ryömi äitinsä luo ja otti lelun. Lause3: Kun äiti laittoi lelun helisemään, Josiah kiinnostui siitä kovasti. Lause4: Hän alkoi haparoida maata ja haparoida äitiään kohti. Lause5: Josiah oli vauva, joka yritti ryömiä ensimmäistä kertaa.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6.1474</w:t>
      </w:r>
    </w:p>
    <w:p>
      <w:r>
        <w:t xml:space="preserve">Lause1: Josiah kiinnostui kovasti, kun hän laittoi lelun helisemään. Lause2: Hän alkoi haparoida maata ja lähestyä äitiään. Lause3: Auttaakseen häntä hänen äitinsä laittoi esille jännittävän lelun, joka helisi. Lause4: Josiah oli vauva, joka yritti ryömiä ensimmäistä kertaa. Lause5: Josiah ryömi äitinsä luo ja otti lelun.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6.1475</w:t>
      </w:r>
    </w:p>
    <w:p>
      <w:r>
        <w:t xml:space="preserve">Lause1: Hän alkoi haparoida maata ja lähestyä äitiään. Lause2: Josiah oli vauva, joka yritti ryömiä ensimmäistä kertaa. Lause3: Auttaakseen häntä hänen äitinsä laittoi esille jännittävän lelun, joka soi. Lause4: Kun äiti laittoi lelun helisemään, Josiah kiinnostui siitä kovasti. Lause5: Josiah ryömi äitinsä luo ja otti lelun.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6.1476</w:t>
      </w:r>
    </w:p>
    <w:p>
      <w:r>
        <w:t xml:space="preserve">Lause1: Ajoin kotiin minipossu autossani. Lause2: Kävin hakemassa sen. Lause3: Katselin facebookissa ja näin minipossun. Lause4: En ollut varma mitä hankkia, minulla oli jo koiria. Lause5: Halusin lemmikin syntymäpäivälahjaksi.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6.1477</w:t>
      </w:r>
    </w:p>
    <w:p>
      <w:r>
        <w:t xml:space="preserve">Lause1: Menin hakemaan häntä. Lause2: Minä katselin facebookissa ja näin minipossun. Lause3: Halusin lemmikin syntymäpäivälahjaksi. Lause4: En ollut varma, mitä hankkia, minulla oli jo koiria. Lause5: Ajoin kotiin minipossu autossani.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6.1478</w:t>
      </w:r>
    </w:p>
    <w:p>
      <w:r>
        <w:t xml:space="preserve">Lause1: Menin hakemaan häntä. Lause2: Minä katselin facebookissa ja näin minipossun. Lause3: Ajoin kotiin minipossu autossani. Lause4: Halusin lemmikin syntymäpäivälahjaksi. Lause5: En ollut varma, mitä hankkia, minulla oli jo koiria.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6.1479</w:t>
      </w:r>
    </w:p>
    <w:p>
      <w:r>
        <w:t xml:space="preserve">Lause1: Niinpä hän liittyi opistonsa laulukurssille. Lause2: Sam oli hyvin hämillään ensimmäisenä päivänä. Lause3: Kaikki hänen luokkatoverinsa olivat kuitenkin hyvin kannustavia. Lause4: Kaikki joutuivat ensimmäisenä koulupäivänä laulamaan laulun. Lause5: Sam halusi laulajaksi.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6.1480</w:t>
      </w:r>
    </w:p>
    <w:p>
      <w:r>
        <w:t xml:space="preserve">Lause1: Sam oli hyvin hämillään ensimmäisenä päivänä. Lause2: Niinpä hän liittyi opistonsa laulukurssille. Lause3: Ensimmäisenä koulupäivänä kaikkien piti laulaa yksi laulu. Lause4: Kaikki hänen luokkatoverinsa olivat kuitenkin hyvin kannustavia. Lause5: Sam halusi laulajaksi.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6.1481</w:t>
      </w:r>
    </w:p>
    <w:p>
      <w:r>
        <w:t xml:space="preserve">Lause1: Sam halusi laulajaksi. Lause2: Niinpä hän liittyi laulukurssille korkeakoulussaan. Lause3: Sam oli hyvin hämillään ensimmäisenä päivänä. Lause4: Ensimmäisenä koulupäivänä kaikkien piti laulaa yksi laulu. Lause5: Kaikki hänen luokkatoverinsa olivat kuitenkin hyvin kannustavia.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6.1482</w:t>
      </w:r>
    </w:p>
    <w:p>
      <w:r>
        <w:t xml:space="preserve">Lause1: Kun tanssiaiset kuitenkin lähestyivät, hän päätti vihdoinkin ryhtyä toimeen. Lause2: Matt ei ollut koskaan ollut kovin itsevarma kaveri. Lause3: Mattilla ja Lexillä oli hauskaa tanssiaisissa. Lause4: Hän oli aina ollut ihastunut naapurinsa Lexiin, mutta häntä pelotti. Lause5: Matt pyysi Lexiä seuralaisekseen, ja Lexi suostui heti.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6.1483</w:t>
      </w:r>
    </w:p>
    <w:p>
      <w:r>
        <w:t xml:space="preserve">Lause1: Mattilla ja Lexillä oli hauskaa tanssiaisissa. Lause2: Matt ei koskaan ollut kovin itsevarma kaveri. Lause3: Kun tanssiaiset kuitenkin lähestyivät, hän päätti vihdoin ryhtyä toimeen. Lause4: Hän oli aina ollut ihastunut naapurinsa Lexyyn, mutta häntä pelotti. Lause5: Matt pyysi Lexiä seuralaisekseen, ja Lexi suostui heti.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6.1484</w:t>
      </w:r>
    </w:p>
    <w:p>
      <w:r>
        <w:t xml:space="preserve">Lause1: Hän oli aina ollut ihastunut naapurinsa Lexyyn, mutta häntä pelotti. Lause2: Kun tanssiaiset kuitenkin lähestyivät, hän päätti vihdoinkin ryhtyä toimeen. Lause3: Varttuessaan Matt ei koskaan ollut kaikkein itsevarmin kaveri. Lause4: Mattilla ja Lexillä oli hauskaa tanssiaisissa. Lause5: Matt pyysi Lexiä seuralaisekseen, ja Lexi suostui heti.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6.1485</w:t>
      </w:r>
    </w:p>
    <w:p>
      <w:r>
        <w:t xml:space="preserve">Lause1: Shyanne oli oikeinkirjoituskokeessa. Lause2: Hän opiskeli ahkerasti. Lause3: Shyanne oli riemuissaan. Lause4: Hän halusi läpäistä sen. Lause5: Hän sai 100 pistettä.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6.1486</w:t>
      </w:r>
    </w:p>
    <w:p>
      <w:r>
        <w:t xml:space="preserve">Lause1: Hän halusi ohittaa sen. Lause2: Hän opiskeli ahkerasti. Lause3: Hän sai 100 pistettä. Lause4: Shyanne oli riemuissaan. Lause5: Shyannella oli oikeinkirjoituskoe.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6.1487</w:t>
      </w:r>
    </w:p>
    <w:p>
      <w:r>
        <w:t xml:space="preserve">Lause1: Hän halusi ohittaa sen. Lause2: Shyanne oli riemuissaan. Lause3: Hän opiskeli ahkerasti. Lause4: Shyannella oli oikeinkirjoituskoe. Lause5: Hän sai 100 pistettä.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6.1488</w:t>
      </w:r>
    </w:p>
    <w:p>
      <w:r>
        <w:t xml:space="preserve">Lause1: He lähettivät hänelle ilmaisen pizzan tuntia myöhemmin. Lause2: Sitten hän muisti voittaneensa ilmaisen pizzan viime viikolla! Lause3: John ahmi pizzansa. Lause4: John halusi pizzaa, mutta hän oli rahaton. Lause5: Hän soitti pizzeriaan ja antoi heille koodinsa.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6.1489</w:t>
      </w:r>
    </w:p>
    <w:p>
      <w:r>
        <w:t xml:space="preserve">Lause1: He lähettivät hänelle ilmaisen pizzan tuntia myöhemmin. Lause2: Sitten hän muisti voittaneensa ilmaisen pizzan viime viikolla! Lause3: John halusi pizzaa, mutta hän oli rahaton. Lause4: John ahmi pizzansa. Lause5: Hän soitti pizzeriaan ja antoi heille koodinsa.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6.1490</w:t>
      </w:r>
    </w:p>
    <w:p>
      <w:r>
        <w:t xml:space="preserve">Lause1: Sitten hän muisti voittaneensa ilmaisen pizzan viime viikolla! Lause2: John ahmi pizzansa. Lause3: He lähettivät hänelle ilmaisen pizzansa tuntia myöhemmin. Lause4: Hän soitti pizzeriaan ja antoi heille koodinsa. Lause5: John halusi pizzaa, mutta hän oli rahaton.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6.1491</w:t>
      </w:r>
    </w:p>
    <w:p>
      <w:r>
        <w:t xml:space="preserve">Lause1: Sitten lyyhistyimme sohvalle ja nukkuimme yli puolenpäivän. Lause2: Lause: Söimme suklaata. Lause3: Yritimme valvoa myöhään viime yönä. Lause4: Juoksimme jopa kierroksia sohvan ympäri. Lause5: Joimme kahvia.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6.1492</w:t>
      </w:r>
    </w:p>
    <w:p>
      <w:r>
        <w:t xml:space="preserve">Lause1: Juoksimme jopa kierroksia sohvan ympäri. Lause2: Yritimme valvoa myöhään viime yönä. Lause3: Sitten lyyhistyimme sohvalle ja nukuimme yli puolenpäivän. Lause4: Lause: Söimme suklaata. Lause5: Joimme kahvia.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6.1493</w:t>
      </w:r>
    </w:p>
    <w:p>
      <w:r>
        <w:t xml:space="preserve">Lause1: Sitten lyyhistyimme sohvalle ja nukkuimme yli puolenpäivän. Lause2: Joimme kahvia. Lause3: Juoksimme jopa kierroksia sohvan ympäri. Lause4: Lause: Söimme suklaata. Lause5: Yritimme valvoa myöhään viime yönä.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6.1494</w:t>
      </w:r>
    </w:p>
    <w:p>
      <w:r>
        <w:t xml:space="preserve">Lause1: Hän halusi uuden kännykän, mutta hänellä ei ollut tarpeeksi rahaa. Lause2: Niinpä hän osti uuden kännykän. Lause3: Hänen yllätyksekseen purkissa oli yli 300 dollaria. Lause4: Hän ajatteli laskea vaihtorahapurkissa olevat rahat. Lause5: Ally oli säästänyt ylimääräisiä kolikoitaan purkkiin jo vuosia.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6.1495</w:t>
      </w:r>
    </w:p>
    <w:p>
      <w:r>
        <w:t xml:space="preserve">Lause1: Niinpä hän osti uuden kännykän. Lause2: Hän ajatteli laskea vaihtorahapurkinsa vaihtorahat. Lause3: Hänen yllätyksekseen purkissa oli yli 300 dollaria. Lause4: Hän halusi uuden kännykän, mutta hänellä ei ollut tarpeeksi rahaa. Lause5: Ally oli säästänyt ylimääräisiä kolikoitaan purkkiin jo vuosia.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6.1496</w:t>
      </w:r>
    </w:p>
    <w:p>
      <w:r>
        <w:t xml:space="preserve">Lause1: Hän halusi uuden kännykän, mutta hänellä ei ollut tarpeeksi rahaa. Lause2: Ally oli säästänyt ylimääräisiä kolikoitaan purkkiin jo vuosia. Lause3: Hän ajatteli laskea kolikkopurkinsa vaihtorahat. Lause4: Niinpä hän osti uuden kännykän. Lause5: Hänen yllätyksekseen purkissa oli yli 300 dollaria.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6.1497</w:t>
      </w:r>
    </w:p>
    <w:p>
      <w:r>
        <w:t xml:space="preserve">Lause1: Hän näki kuulokkeet, jotka hän halusi mutta joihin hänellä ei ollut varaa. Lause2: Mark jäi sitten kiinni jostain töissä olevasta henkilöstä. Lause3: Mark meni ostoskeskukseen. Lause4: Markilla on oikeustapaaminen ensi viikolla. Lause5: Hän päätti varastaa kuulokkeet.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6.1498</w:t>
      </w:r>
    </w:p>
    <w:p>
      <w:r>
        <w:t xml:space="preserve">Lause1: Mark meni ostoskeskukseen. Lause2: Hän näki kuulokkeet, jotka hän halusi, mutta joihin hänellä ei ollut varaa. Lause3: Hän päätti varastaa kuulokkeet. Lause4: Markilla on oikeustapaaminen ensi viikolla. Lause5: Joku töissä oleva henkilö sai Markin kiinni.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6.1499</w:t>
      </w:r>
    </w:p>
    <w:p>
      <w:r>
        <w:t xml:space="preserve">Lause1: Markilla on oikeustapaaminen ensi viikolla. Lause2: Hän näki kuulokkeet, jotka hän halusi, mutta joihin hänellä ei ollut varaa. Lause3: Hän päätti varastaa kuulokkeet. Lause4: Mark meni ostoskeskukseen. Lause5: Joku töissä oleva henkilö sai Markin kiinni.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6.1500</w:t>
      </w:r>
    </w:p>
    <w:p>
      <w:r>
        <w:t xml:space="preserve">Lause1: En ole vielä avannut sitä. Lause2: Joululahjaksi sain ystäviltäni palapelin. Lause3: Mutta kohta minä aloitan palapelin. Lause4: Suunnittelen aina, mutta jotain tulee aina eteen. Lause5: Kuten juuri nyt, kun puhun kanssasi.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6.1501</w:t>
      </w:r>
    </w:p>
    <w:p>
      <w:r>
        <w:t xml:space="preserve">Lause1: Joululahjaksi sain ystäviltäni palapelin. Lause2: Niin kuin juuri nyt, kun puhun kanssasi. Lause3: Olen aina suunnitellut, mutta jotain tulee aina eteen. Lause4: En ole avannut sitä vielä. Lause5: Mutta kohta aloitan palapelin.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6.1502</w:t>
      </w:r>
    </w:p>
    <w:p>
      <w:r>
        <w:t xml:space="preserve">Lause1: En ole vielä avannut sitä. Lause2: Kuten juuri nyt, kun puhun kanssasi. Lause3: Mutta kohta minä aloitan palapelin. Lause4: Ystäväni antoivat minulle joululahjaksi palapelin. Lause5: Suunnittelen aina, mutta jotain tulee aina eteen.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6.1503</w:t>
      </w:r>
    </w:p>
    <w:p>
      <w:r>
        <w:t xml:space="preserve">Lause1: Rex ei ole siivonnut huonettaan vuoteen. Lause2: Hän tuntee olonsa paremmaksi huoneessaan. Lause3: Eräänä päivänä hän kuitenkin päättää siivota. Lause4: Rex imuroi lattian ja petaakin sänkynsä. Lause5: Koska hänellä on harvoin vieraita, hän ei näe siivoamisessa mitään järkeä.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6.1504</w:t>
      </w:r>
    </w:p>
    <w:p>
      <w:r>
        <w:t xml:space="preserve">Lause1: Hän tuntee olonsa paremmaksi huoneessaan. Lause2: Rex ei ole siivonnut huonettaan vuoteen. Lause3: Koska hänellä on harvoin vieraita, hän ei näe siivoamisessa mitään järkeä. Lause4: Eräänä päivänä hän kuitenkin päättää siivota. Lause5: Rex imuroi lattian ja pesee sänkynsä.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6.1505</w:t>
      </w:r>
    </w:p>
    <w:p>
      <w:r>
        <w:t xml:space="preserve">Lause1: Rex imuroi lattian ja petaakin sänkynsä. Lause2: Hän ei näe siivoamisessa mitään järkeä, koska hänellä on harvoin vieraita. Lause3: Rex ei ole siivonnut huonettaan vuoteen. Lause4: Eräänä päivänä hän kuitenkin päättää siivota. Lause5: Hän tuntee olonsa paremmaksi huoneessaan.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6.1506</w:t>
      </w:r>
    </w:p>
    <w:p>
      <w:r>
        <w:t xml:space="preserve">Lause1: Loppujen lopuksi olin valmistautunut koepäivänä. Lause2: Pelkäsin huomista tenttiä. Lause3: Sain erinomaisen arvosanan tentissäni. Lause4: Päätin jättää päivällisen väliin vain saadakseni lisäaikaa. Lause5: Koska koe on vaikea, päätin opiskella koko yön.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6.1507</w:t>
      </w:r>
    </w:p>
    <w:p>
      <w:r>
        <w:t xml:space="preserve">Lause1: Pääsin kokeesta läpi. Lause2: Pelkäsin huomista koetta. Lause3: Päätin jättää päivällisen väliin vain saadakseni lisäaikaa. Lause4: Loppujen lopuksi olin valmistautunut tenttipäivänä. Lause5: Koska koe on vaikea, päätin opiskella koko yön.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6.1508</w:t>
      </w:r>
    </w:p>
    <w:p>
      <w:r>
        <w:t xml:space="preserve">Lause1: Pelkäsin huomista koetta. Lause2: Päätin opiskella koko yön, koska koe on vaikea. Lause3: Loppujen lopuksi olin valmistautunut tenttipäivänä. Lause4: Olin ylivoimainen kokeessa. Lause5: Päätin jättää päivällisen väliin, jotta minulla olisi ylimääräistä aikaa.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6.1509</w:t>
      </w:r>
    </w:p>
    <w:p>
      <w:r>
        <w:t xml:space="preserve">Lause1: Minulla oli sininen paita. Lause2: Poimin paidan nähdäkseni, haisiko se pahalle. Lause3: Löysin sinisen paidan, joka ei haissut. Lause4: Kaikki oli likaista ja lattialla. Lause5: Heräsin ja etsin kaapistani paitaa.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6.1510</w:t>
      </w:r>
    </w:p>
    <w:p>
      <w:r>
        <w:t xml:space="preserve">Lause1: Nostin paidan nähdäkseni, haiseeko se pahalle. Lause2: Kaikki oli likaista ja lattialla. Lause3: Heräsin ja etsin kaapistani paitaa. Lause4: Löysin sinisen paidan, joka ei haissut. Lause5: Käytin sinistä paitaa.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6.1511</w:t>
      </w:r>
    </w:p>
    <w:p>
      <w:r>
        <w:t xml:space="preserve">Lause1: Minulla oli sininen paita. Lause2: Kaikki oli likaista ja lattialla. Lause3: Heräsin ja etsin kaapistani paitaa. Lause4: Löysin sinisen paidan, joka ei haissut. Lause5: Nostin paidan nähdäkseni, haisiko se pahalle.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6.1512</w:t>
      </w:r>
    </w:p>
    <w:p>
      <w:r>
        <w:t xml:space="preserve">Lause1: Hän melkein nukahti kylvyssä, ja hänen äitinsä sanoi, että on nukkumaanmenoaika. Lause2: Hän nukahti. Lause3: JJ leikki koko päivän. Lause4: Kun ilta koitti, hän oli väsynyt. Lause5: Hänen äitinsä puki hänelle pyjaman, vei hänet sänkyynsä ja lauloi hänelle.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6.1513</w:t>
      </w:r>
    </w:p>
    <w:p>
      <w:r>
        <w:t xml:space="preserve">Lause1: Hänen äitinsä puki hänet pyjamaan, vei hänet sänkyynsä ja lauloi hänelle. Lause2: Hän nukahti. Lause3: Hän melkein nukahti kylvyssä, ja äiti sanoi, että on nukkumaanmenoaika. Lause4: Kun ilta koitti, hän oli väsynyt. Lause5: JJ leikki koko päivän.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6.1514</w:t>
      </w:r>
    </w:p>
    <w:p>
      <w:r>
        <w:t xml:space="preserve">Lause1: Hän melkein nukahti kylvyssä, ja hänen äitinsä sanoi, että on nukkumaanmenoaika. Lause2: Hän nukahti. Lause3: Kun ilta koitti, hän oli väsynyt. Lause4: Hänen äitinsä puki hänelle pyjaman, vei hänet sänkyynsä ja lauloi hänelle. Lause5: JJ leikki koko päivän.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6.1515</w:t>
      </w:r>
    </w:p>
    <w:p>
      <w:r>
        <w:t xml:space="preserve">Lause1: Se muodostaa 50 prosenttia hänen arvosanastaan. Lause2: Todd päättää opiskella niin paljon kuin pystyy ennen huomista. Lause3: Todd ei ole varma, mitä tehdä. Lause4: Toddilla on huomenna valtava koe. Lause5: Hän ei ole opiskellut lainkaan.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6.1516</w:t>
      </w:r>
    </w:p>
    <w:p>
      <w:r>
        <w:t xml:space="preserve">Lause1: Se muodostaa 50 prosenttia hänen arvosanastaan. Lause2: Hän ei ole opiskellut lainkaan. Lause3: Todd ei ole varma, mitä tehdä. Lause4: Toddilla on huomenna valtava koe. Lause5: Todd päättää opiskella niin paljon kuin pystyy ennen huomista.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6.1517</w:t>
      </w:r>
    </w:p>
    <w:p>
      <w:r>
        <w:t xml:space="preserve">Lause1: Todd ei ole varma, mitä tehdä. Lause2: Todd päättää opiskella niin paljon kuin pystyy ennen huomista. Lause3: Se on 50 prosenttia hänen arvosanastaan. Lause4: Hän ei ole opiskellut lainkaan. Lause5: Toddilla on huomenna valtava koe.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6.1518</w:t>
      </w:r>
    </w:p>
    <w:p>
      <w:r>
        <w:t xml:space="preserve">Lause1: Hän oli kyllästynyt viettämään aikaa yksin. Lause2: Lopulta hän tapasi ystävän kirjakerhossa. Lause3: Maggie oli onnellinen uudesta seurasta. Lause4: Maggie tarvitsi uuden ystävän. Lause5: Tytöt viettivät joka päivä yhdessä.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6.1519</w:t>
      </w:r>
    </w:p>
    <w:p>
      <w:r>
        <w:t xml:space="preserve">Lause1: Hän oli kyllästynyt viettämään aikaa yksin. Lause2: Maggie oli iloinen uudesta seurasta. Lause3: Tytöt viettivät joka päivä yhdessä. Lause4: Maggie tarvitsi uuden ystävän. Lause5: Lopulta hän tapasi ystävän kirjakerhossa.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6.1520</w:t>
      </w:r>
    </w:p>
    <w:p>
      <w:r>
        <w:t xml:space="preserve">Lause1: Tytöt viettivät joka päivä yhdessä. Lause2: Lopulta hän tapasi ystävänsä kirjakerhossa. Lause3: Maggie oli iloinen uudesta seurasta. Lause4: Maggie tarvitsi uuden ystävän. Lause5: Hän oli kyllästynyt viettämään aikaa yksin.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6.1521</w:t>
      </w:r>
    </w:p>
    <w:p>
      <w:r>
        <w:t xml:space="preserve">Lause1: Sanat: Menimme autoon ja lähdimme yhdessä ulos. Lause2: Kyyti tuntui paljon lyhyemmältä, kun oli joku, jonka kanssa puhua. Lause3: Kämppikseni sai uuden työpaikan paikasta, jossa käyn koulua. Lause4: Päätimme ajaa yhdessä töihin. Lause5: Kun ajomatka oli ohi, meidän tiemme erkanivat.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6.1522</w:t>
      </w:r>
    </w:p>
    <w:p>
      <w:r>
        <w:t xml:space="preserve">Lause1: Päätimme lähteä töihin yhdessä. Lause2: Kun ajelu oli ohi, erosimme toisistamme. Lause3: Kämppikseni sai uuden työpaikan paikasta, jossa käyn koulua. Lause4: Kyyti tuntui paljon lyhyemmältä, kun oli joku, jonka kanssa puhua. Lause5: Nousimme autoon ja lähdimme yhdessä matkaan.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6.1523</w:t>
      </w:r>
    </w:p>
    <w:p>
      <w:r>
        <w:t xml:space="preserve">Lause1: Kun ajelu oli ohi, erosimme toisistamme. Lause2: Kyyti tuntui paljon lyhyemmältä, kun oli joku, jonka kanssa puhua. Lause3: Nousimme autoon ja lähdimme yhdessä. Lause4: Kämppikseni sai uuden työpaikan paikasta, jossa käyn koulua. Lause5: Päätimme ajaa yhdessä töihin.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6.1524</w:t>
      </w:r>
    </w:p>
    <w:p>
      <w:r>
        <w:t xml:space="preserve">Lause1: Brittany rakasti videopelien pelaamista verkossa. Lause2: Ihmiset kuitenkin ahdistivat häntä, kun he tappelivat hänen sukupuolensa. Lause3: Liittymisen jälkeen hän alkoi pelata netissä tapaamiensa tyttöjen kanssa. Lause4: Brittany melkein lopetti pelaamisen, mutta löysi tyttöjen peliryhmän facebookista. Lause5: Hänestä tuntui paremmalta pelata mukavampien ihmisten ryhmän kanssa.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6.1525</w:t>
      </w:r>
    </w:p>
    <w:p>
      <w:r>
        <w:t xml:space="preserve">Lause1: Liittymisen jälkeen hän alkoi leikkiä netissä tapaamiensa tyttöjen kanssa. Lause2: Brittany rakasti videopelien pelaamista verkossa. Lause3: Brittany melkein lopetti pelaamisen, mutta löysi tyttöjen peliryhmän facebookista. Lause4: Hänestä tuntui paremmalta pelata mukavampien ihmisten ryhmän kanssa. Lause5: Ihmiset kuitenkin ahdistivat häntä, kun he tappelivat hänen sukupuolensa.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6.1526</w:t>
      </w:r>
    </w:p>
    <w:p>
      <w:r>
        <w:t xml:space="preserve">Lause1: Hän tunsi olonsa paremmaksi leikkimällä mukavampien ihmisten seurassa. Lause2: Brittany rakasti pelata videopelejä verkossa. Lause3: Brittany melkein lopetti pelaamisen, mutta löysi tyttöjen peliryhmän facebookista. Lause4: Liittymisen jälkeen hän alkoi pelata netissä tapaamiensa tyttöjen kanssa. Lause5: Ihmiset kuitenkin ahdistivat häntä, kun he saivat selville hänen sukupuolensa.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6.1527</w:t>
      </w:r>
    </w:p>
    <w:p>
      <w:r>
        <w:t xml:space="preserve">Lause1: Siellä oli niin paljon nähtävää ja tehtävää! Lause2: Hänen ystävänsä Sam kutsui hänet mukaan perheensä kanssa. Lause3: Bobby nautti tivolista. Lause4: Bobbyn lempipuuhaa oli maailmanpyörällä ajaminen. Lause5: Bobby ei ollut koskaan aikaisemmin käynyt tivolissa.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6.1528</w:t>
      </w:r>
    </w:p>
    <w:p>
      <w:r>
        <w:t xml:space="preserve">Lause1: Bobbyn lempipuuhaa oli maailmanpyörällä ajaminen. Lause2: Bobby nautti tivolista. Lause3: Siellä oli niin paljon nähtävää ja tehtävää! Lause4: Bobby ei ollut koskaan aikaisemmin käynyt tivolissa. Lause5: Hänen ystävänsä Sam kutsui hänet mukaan perheensä kanssa.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6.1529</w:t>
      </w:r>
    </w:p>
    <w:p>
      <w:r>
        <w:t xml:space="preserve">Lause1: Siellä oli niin paljon nähtävää ja tehtävää! Lause2: Bobby ei ollut koskaan aikaisemmin käynyt tivolissa. Lause3: Bobby nautti tivolista. Lause4: Bobbyn lempipuuhaa oli maailmanpyörällä ajaminen. Lause5: Hänen ystävänsä Sam kutsui hänet mukaan perheensä kanssa.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6.1530</w:t>
      </w:r>
    </w:p>
    <w:p>
      <w:r>
        <w:t xml:space="preserve">Lause1: He pukeutuivat samalla tavalla, puhuivat samalla tavalla ja olivat yhdessä 24/7. Lause2: Hän kuoli pian, ja Al oli täysin murtunut. Lause3: Al tunsi itsensä yhä yksinäisemmäksi ajan myötä. Lause4: Eräänä päivänä Valilla diagnosoitiin syöpä, joka oli kuolemansairas. Lause5: Al ja Val olivat hyvin läheiset kaksoset.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6.1531</w:t>
      </w:r>
    </w:p>
    <w:p>
      <w:r>
        <w:t xml:space="preserve">Lause1: Al ja Val olivat hyvin läheiset kaksoset. Lause2: Hän kuoli pian, ja Al oli täysin murtunut. Lause3: Al tunsi itsensä yhä yksinäisemmäksi ajan myötä. Lause4: He pukeutuivat samalla tavalla, puhuivat samalla tavalla ja olivat yhdessä 24/7. Lause5: Eräänä päivänä Valilla todettiin syöpä, joka oli kuolemansairas.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6.1532</w:t>
      </w:r>
    </w:p>
    <w:p>
      <w:r>
        <w:t xml:space="preserve">Lause1: Hän kuoli pian, ja Al oli täysin murtunut. Lause2: Al ja Val olivat hyvin läheiset kaksoset. Lause3: Eräänä päivänä Valilla diagnosoitiin kuolemaan johtava syöpä. Lause4: He pukeutuivat samalla tavalla, puhuivat samalla tavalla ja olivat yhdessä 24/7. Lause5: Al tunsi itsensä yhä yksinäisemmäksi ajan myötä.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6.1533</w:t>
      </w:r>
    </w:p>
    <w:p>
      <w:r>
        <w:t xml:space="preserve">Lause1: Olen saanut elämäni aikana kolme ylinopeussakkoa. Lause2: Olen yllättynyt, etten menettänyt ajokorttiani. Lause3: Ajan nyt normaalia nopeutta. Lause4: Minulle maksaa paljon rahaa saada ne kaikki pois rekisteristä. Lause5: Kaikki kolme, kun olin teini-ikäinen.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6.1534</w:t>
      </w:r>
    </w:p>
    <w:p>
      <w:r>
        <w:t xml:space="preserve">Lause1: Olen yllättynyt, etten menettänyt ajokorttiani. Lause2: Kaikki kolme, kun olin teini-ikäinen. Lause3: Ajan nyt normaalia nopeutta. Lause4: Olen saanut elämäni aikana kolme ylinopeussakkoa. Lause5: Minulle maksaa paljon rahaa saada ne kaikki pois rekisteristä.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6.1535</w:t>
      </w:r>
    </w:p>
    <w:p>
      <w:r>
        <w:t xml:space="preserve">Lause1: Ajan nyt normaalia nopeutta. Lause2: Kaikki kolme, kun olin teini-ikäinen. Lause3: Minulle maksaa paljon rahaa saada ne kaikki pois rekisteristä. Lause4: Olen yllättynyt, etten menettänyt ajokorttiani. Lause5: Olen saanut elämäni aikana kolme ylinopeussakkoa.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6.1536</w:t>
      </w:r>
    </w:p>
    <w:p>
      <w:r>
        <w:t xml:space="preserve">Lause1: Hänellä on hauskaa Oregonissa. Lause2: David on aina haaveillut käyvänsä Oregonissa. Lause3: Vaikka hänellä ei ole paljon rahaa, hän alkaa säästää vähän. Lause4: Lopulta Davidilla on tarpeeksi rahaa suurta Oregonin matkaa varten. Lause5: Matkallaan hän syö paikallista ruokaa ja näkee upeita nähtävyyksiä.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6.1537</w:t>
      </w:r>
    </w:p>
    <w:p>
      <w:r>
        <w:t xml:space="preserve">Lause1: Vaikka hänellä ei ole paljon rahaa, hän alkaa säästää hieman. Lause2: David on aina haaveillut pääsevänsä Oregoniin. Lause3: Matkallaan hän syö paikallista ruokaa ja näkee upeita nähtävyyksiä. Lause4: Hänellä on hauskaa Oregonissa. Lause5: Lopulta Davidilla on tarpeeksi rahaa suurta Oregonin matkaa varten.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6.1538</w:t>
      </w:r>
    </w:p>
    <w:p>
      <w:r>
        <w:t xml:space="preserve">Lause1: Matkan aikana hän syö paikallista ruokaa ja näkee upeita nähtävyyksiä. Lause2: Davidilla on vihdoin tarpeeksi rahaa suurta Oregonin matkaa varten. Lause3: David on aina haaveillut käyvänsä Oregonissa. Lause4: Hänellä on hauskaa Oregonissa. Lause5: Vaikka hänellä ei ole paljon rahaa, hän alkaa säästää vähän.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6.1539</w:t>
      </w:r>
    </w:p>
    <w:p>
      <w:r>
        <w:t xml:space="preserve">Lause1: Hän ei ollut onnellinen. Lause2: Mutta se oli sen arvoista, kun hän näki suoristuneet hampaansa. Lause3: Hänelle sanottiin, että hän tarvitsi taas hammasraudat. Lause4: Hän sai hammasraudat ja kärsi kovasti. Lause5: Lukiolainen meni hammaslääkäriin.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6.1540</w:t>
      </w:r>
    </w:p>
    <w:p>
      <w:r>
        <w:t xml:space="preserve">Lause1: Mutta se oli sen arvoista, kun hän näki suoristuneet hampaansa. Lause2: Hän ei ollut onnellinen. Lause3: Hänelle sanottiin, että hän tarvitsi taas hammasraudat. Lause4: Hän sai hammasraudat ja kärsi kovista kivuista. Lause5: Lukiolainen meni hammaslääkäriin.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6.1541</w:t>
      </w:r>
    </w:p>
    <w:p>
      <w:r>
        <w:t xml:space="preserve">Lause1: Mutta se oli sen arvoista, kun hän näki suoristuneet hampaansa. Lause2: Hänelle sanottiin, että hän tarvitsi taas hammasraudat. Lause3: Lukiolainen kävi hammaslääkärissä. Lause4: Hän sai hammasraudat ja kärsi kovista kivuista. Lause5: Hän ei ollut tyytyväinen.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6.1542</w:t>
      </w:r>
    </w:p>
    <w:p>
      <w:r>
        <w:t xml:space="preserve">Lause1: Hän auttoi eläinten hoidossa. Lause2: Jayne söi herkullisen aterian työnsä hedelmistä. Lause3: Hänen setänsä omisti siellä maatilan. Lause4: Jayne vieraili Aldenissa, New Yorkissa. Lause5: Sitten hän auttoi keräämään vihanneksia puutarhasta.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6.1543</w:t>
      </w:r>
    </w:p>
    <w:p>
      <w:r>
        <w:t xml:space="preserve">Lause1: Jayne söi herkullisen aterian työnsä hedelmistä. Lause2: Hän auttoi eläinten hoidossa. Lause3: Jayne vieraili Aldenissa, New Yorkissa. Lause4: Hänen setänsä omisti siellä maatilan. Lause5: Sitten hän auttoi keräämään vihanneksia puutarhasta.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6.1544</w:t>
      </w:r>
    </w:p>
    <w:p>
      <w:r>
        <w:t xml:space="preserve">Lause1: Sitten hän auttoi puutarhan vihannesten sadonkorjuussa. Lause2: Hän auttoi hoitamaan eläimiä. Lause3: Hänen setänsä omisti siellä maatilan. Lause4: Jayne söi herkullisen aterian työnsä hedelmistä. Lause5: Jayne vieraili Aldenissa, New Yorkissa.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6.1545</w:t>
      </w:r>
    </w:p>
    <w:p>
      <w:r>
        <w:t xml:space="preserve">Lause1: Hän soitti isälleen. Lause2: He soittivat hinausauton hinaamaan auton kotiin. Lause3: Mies tuli ja ilmoitti, että polttoainepumppu oli rikki. Lause4: Amy joutui sitten kävelemään kouluun. Lause5: Amy oli ajamassa kouluun, kun hänen autonsa pysähtyi.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6.1546</w:t>
      </w:r>
    </w:p>
    <w:p>
      <w:r>
        <w:t xml:space="preserve">Lause1: Hän soitti isälleen. Lause2: He soittivat hinausauton hinaamaan auton kotiin. Lause3: Amy joutui sitten kävelemään kouluun. Lause4: Amy ajoi kouluun, kun hänen autonsa pysähtyi. Lause5: Hän tuli ja ilmoitti Amylle, että polttoainepumppu oli rikki.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6.1547</w:t>
      </w:r>
    </w:p>
    <w:p>
      <w:r>
        <w:t xml:space="preserve">Lause1: He soittivat hinausauton hinaamaan auton kotiin. Lause2: Amy oli ajamassa kouluun, kun hänen autonsa pysähtyi. Lause3: Hän soitti isälleen. Lause4: Amy tuli paikalle ja ilmoitti, että polttoainepumppu oli rikki. Lause5: Amy joutui sitten kävelemään kouluun.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6.1548</w:t>
      </w:r>
    </w:p>
    <w:p>
      <w:r>
        <w:t xml:space="preserve">Lause1: Hän nukahti eräänä iltana televisiota katsoessaan. Lause2: Hänen savukkeensa oli vielä palanut ja putosi lattialle. Lause3: Rod tupakoi koko ikänsä. Lause4: Se sytytti hänen asuntonsa tuleen. Lause5: Rod kuoli tulipalossa.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6.1549</w:t>
      </w:r>
    </w:p>
    <w:p>
      <w:r>
        <w:t xml:space="preserve">Lause1: Rod kuoli tulipalossa. Lause2: Rod poltti koko ikänsä. Lause3: Hänen savukkeensa oli vielä palanut ja putosi lattialle. Lause4: Rod nukahti eräänä iltana televisiota katsoessaan. Lause5: Se sytytti hänen asuntonsa tuleen.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6.1550</w:t>
      </w:r>
    </w:p>
    <w:p>
      <w:r>
        <w:t xml:space="preserve">Lause1: Hänen savukkeensa oli vielä palanut ja putosi lattialle. Lause2: Rod kuoli tulipalossa. Lause3: Rod nukahti eräänä iltana televisiota katsoessaan. Lause4: Se sytytti hänen asuntonsa tuleen. Lause5: Rod tupakoi koko ikänsä.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6.1551</w:t>
      </w:r>
    </w:p>
    <w:p>
      <w:r>
        <w:t xml:space="preserve">Lause1: Kävellessään rakennukseen hän huomasi kaikki kampanjakyltit. Lause2: Hän meni kotinsa lähellä sijaitsevaan äänestyspaikkaan. Lause3: Barry äänesti. Lause4: Barry oli innoissaan siitä, että hän oli vihdoin rekisteröitynyt äänestämään. Lause5: Hän tiesi jo, miten hän äänestäisi.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6.1552</w:t>
      </w:r>
    </w:p>
    <w:p>
      <w:r>
        <w:t xml:space="preserve">Lause1: Hän tiesi jo, miten hän äänestäisi. Lause2: Kävellessään rakennukseen hän huomasi kaikki kampanjakyltit. Lause3: Barry oli innoissaan siitä, että hän oli vihdoin rekisteröitynyt äänestämään. Lause4: Barry äänesti. Lause5: Hän meni kotinsa lähellä sijaitsevaan äänestyspaikkaan.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6.1553</w:t>
      </w:r>
    </w:p>
    <w:p>
      <w:r>
        <w:t xml:space="preserve">Lause1: Kävellessään rakennukseen hän huomasi kaikki kampanjakyltit. Lause2: Barry äänesti. Lause3: Hän meni kotinsa lähellä sijaitsevaan äänestyspaikkaan. Lause4: Hän tiesi jo, miten hän äänestäisi. Lause5: Barry oli innoissaan siitä, että hän oli vihdoin rekisteröitynyt äänestämään.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6.1554</w:t>
      </w:r>
    </w:p>
    <w:p>
      <w:r>
        <w:t xml:space="preserve">Lause1: Amy halusi lisää tilaa kotiinsa. Lause2: Amy päätti etsiä uuden asunnon. Lause3: Amy löysi uuden asunnon oikeaan hintaan läheltä työpaikkaansa. Lause4: Amy allekirjoitti vuokrasopimuksen ja muutti asuntoon. Lause5: Amy kävi katsomassa asuntoa henkilökohtaisesti.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6.1555</w:t>
      </w:r>
    </w:p>
    <w:p>
      <w:r>
        <w:t xml:space="preserve">Lause1: Amy allekirjoitti vuokrasopimuksen ja muutti asuntoon. Lause2: Amy löysi uuden asunnon oikeaan hintaan läheltä työpaikkaansa. Lause3: Amy päätti etsiä uutta asuntoa. Lause4: Amy kävi katsomassa asuntoa henkilökohtaisesti. Lause5: Amy halusi enemmän tilaa kotiinsa.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6.1556</w:t>
      </w:r>
    </w:p>
    <w:p>
      <w:r>
        <w:t xml:space="preserve">Lause1: Amy löysi uuden asunnon oikeaan hintaan läheltä työpaikkaansa. Lause2: Amy kävi katsomassa asuntoa henkilökohtaisesti. Lause3: Amy päätti etsiä uutta asuntoa. Lause4: Amy allekirjoitti vuokrasopimuksen ja muutti asuntoon. Lause5: Amy halusi enemmän tilaa kotiinsa.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6.1557</w:t>
      </w:r>
    </w:p>
    <w:p>
      <w:r>
        <w:t xml:space="preserve">Lause1: Veljieni kanssa jaoimme pizzan. Lause2: Me kaikki halusimme sitä. Lause3: Ennen kuin kukaan ehti sanoa mitään, minä nuolin sen. Lause4: Jäljellä oli vain yksi viipale. Lause5: Minä sain syödä viipaleen.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6.1558</w:t>
      </w:r>
    </w:p>
    <w:p>
      <w:r>
        <w:t xml:space="preserve">Lause1: Sain syödä viipaleen. Lause2: Minä ja veljeni jaoimme pizzan. Lause3: Ennen kuin kukaan ehti sanoa mitään, minä nuolin sen. Lause4: Me kaikki halusimme sen. Lause5: Jäljellä oli vain yksi viipale.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6.1559</w:t>
      </w:r>
    </w:p>
    <w:p>
      <w:r>
        <w:t xml:space="preserve">Lause1: Veljieni kanssa jaoimme pizzan. Lause2: Vain yksi viipale oli jäljellä. Lause3: Ennen kuin kukaan ehti sanoa mitään, minä nuolin sen. Lause4: Minä sain syödä viipaleen. Lause5: Me kaikki halusimme sen.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6.1560</w:t>
      </w:r>
    </w:p>
    <w:p>
      <w:r>
        <w:t xml:space="preserve">Lause1: May oli eläinkaupan vastaanottama kissa, jonka eläinkauppa otti vastaan adoptiopäivänä. Lause2: Cathy ja hänen perheensä kävivät eläinkaupassa adoptiopäivänä. Lause3: May ja Cathy tulivat hyvin toimeen keskenään. Lause4: Cathy rakastui Mayyn heti, kun hän näki sen. Lause5: Kun Cathy oli hakenut Mayn adoptiota ja hänet oli hyväksytty, hän adoptoi Mayn.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6.1561</w:t>
      </w:r>
    </w:p>
    <w:p>
      <w:r>
        <w:t xml:space="preserve">Lause1: May oli eläinkaupan vastaanottama kissa, jonka eläinkauppa otti vastaan adoptiopäivänä. Lause2: Cathy ja hänen perheensä kävivät eläinkaupassa adoptiopäivänä. Lause3: Cathy rakastui Mayyn heti, kun hän näki sen. Lause4: May ja Cathy tulivat hyvin toimeen keskenään. Lause5: Kun Cathy oli hakenut Mayn adoptiota ja hänet oli hyväksytty, hän adoptoi Mayn.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6.1562</w:t>
      </w:r>
    </w:p>
    <w:p>
      <w:r>
        <w:t xml:space="preserve">Lause1: Cathy ja hänen perheensä kävivät eläinkaupassa adoptiopäivänä. Lause2: Kun Cathy oli hakenut Mayn adoptointia ja hänet oli hyväksytty, hän adoptoi Mayn. Lause3: May ja Cathy tulivat hyvin toimeen keskenään. Lause4: May oli turvakotikissa, jonka eläinkauppa otti vastaan adoptiopäivänä. Lause5: Cathy rakastui Mayyn heti, kun hän näki sen.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6.1563</w:t>
      </w:r>
    </w:p>
    <w:p>
      <w:r>
        <w:t xml:space="preserve">Lause1: Monica oli iloinen nähdessään ystävänsä ihastelevan kotitekoista lahjaa. Lause2: Monica oli kahdeksanvuotias tyttö, joka rakasti neuloa huiveja. Lause3: Eräänä päivänä Monica kutsuttiin syntymäpäiville. Lause4: Monicalla ei ollut rahaa ostaa ystävälleen lahjaa. Lause5: Monica päätti neuloa hänelle huivin.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6.1564</w:t>
      </w:r>
    </w:p>
    <w:p>
      <w:r>
        <w:t xml:space="preserve">Lause1: Monica päätti neuloa hänelle huivin. Lause2: Monicalla ei ollut rahaa ostaa ystävälleen lahjaa. Lause3: Monica oli kahdeksanvuotias tyttö, joka rakasti neuloa huiveja. Lause4: Monica oli iloinen nähdessään ystävänsä ihailevan itse tehtyä lahjaa. Lause5: Eräänä päivänä Monica kutsuttiin syntymäpäiville.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6.1565</w:t>
      </w:r>
    </w:p>
    <w:p>
      <w:r>
        <w:t xml:space="preserve">Lause1: Monicalla ei ollut rahaa ostaa ystävälleen lahjaa. Lause2: Monica päätti neuloa hänelle huivin. Lause3: Monica oli kahdeksanvuotias tyttö, joka rakasti neuloa huiveja. Lause4: Monica oli iloinen nähdessään ystävänsä ihastelevan itse tehtyä lahjaa. Lause5: Eräänä päivänä Monica kutsuttiin syntymäpäiville.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6.1566</w:t>
      </w:r>
    </w:p>
    <w:p>
      <w:r>
        <w:t xml:space="preserve">Lause1: Hän pakeni, koska kukaan ei vahtinut häntä. Lause2: Hän käveli rauhallisesti ulos poliisiaseman edestä. Lause3: Hän painoi sitä, ja se aukesi. Lause4: Kukaan ei näyttänyt huomaavan epäiltyä. Lause5: Epäilty näki, että sellin ovi oli auki.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6.1567</w:t>
      </w:r>
    </w:p>
    <w:p>
      <w:r>
        <w:t xml:space="preserve">Lause1: Hän käveli rauhallisesti ulos poliisiaseman edestä. Lause2: Epäilty näki, että sellin ovi oli auki. Lause3: Kukaan ei tarkkaillut häntä, joten hän pääsi pakenemaan. Lause4: Kukaan ei näyttänyt huomaavan epäiltyä. Lause5: Hän painoi ovea ja se aukesi.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6.1568</w:t>
      </w:r>
    </w:p>
    <w:p>
      <w:r>
        <w:t xml:space="preserve">Lause1: Hän painoi sitä, ja se avautui. Lause2: Epäilty näki, että sellin ovi oli auki. Lause3: Kukaan ei katsonut häntä, joten hän pakeni. Lause4: Hän käveli rauhallisesti ulos poliisiaseman edestä. Lause5: Kukaan ei näyttänyt huomaavan epäiltyä.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6.1569</w:t>
      </w:r>
    </w:p>
    <w:p>
      <w:r>
        <w:t xml:space="preserve">Lause1: Tyttö rakastui poikaan, ja poika piti hänestä myös. Lause2: Mutta lopulta he pääsevät kuitenkin yhteen. Lause3: Mutta he eivät halua loukata vanhempiensa tunteita, joten he pysyvät poissa Lause4: Poika ja tyttö rakastavat toisiaan niin paljon. Lause5: Hän saa tietää, että heidän vanhempansa eivät tule toimeen keskenään.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6.1570</w:t>
      </w:r>
    </w:p>
    <w:p>
      <w:r>
        <w:t xml:space="preserve">Lause1: Mutta he eivät halua loukata vanhempiensa tunteita, joten he pysyvät poissa Lause2: Poika ja tyttö rakastavat toisiaan niin paljon. Lause3: Hän saa tietää, että heidän vanhempansa eivät tule toimeen keskenään. Lause4: Tyttö rakastuu poikaan, ja myös poika pitää hänestä. Lause5: Mutta lopulta he pääsevät kuitenkin yhteen.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6.1571</w:t>
      </w:r>
    </w:p>
    <w:p>
      <w:r>
        <w:t xml:space="preserve">Lause1: Poika ja tyttö rakastavat toisiaan niin paljon. Lause2: Hän saa tietää, että heidän vanhempansa eivät tule toimeen keskenään. Lause3: Mutta he eivät halua loukata vanhempiensa tunteita, joten he pysyvät poissa Lause4: Tyttö rakastuu poikaan, ja poikakin pitää hänestä. Lause5: Mutta lopulta he pääsevät kuitenkin yhteen.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6.1572</w:t>
      </w:r>
    </w:p>
    <w:p>
      <w:r>
        <w:t xml:space="preserve">Lause1: Eräänä päivänä Yhdysvaltain presidentti vieraili kotikaupungissani. Lause2: Seisoin puhujakorokkeen edessä, kun hän piti liikuttavan puheen. Lause3: Olin innoissani. Lause4: Odotin tuntikausia jonossa päästäkseni näkemään hänet. Lause5: Lähtiessään hän kätteli minua!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6.1573</w:t>
      </w:r>
    </w:p>
    <w:p>
      <w:r>
        <w:t xml:space="preserve">Lause1: Eräänä päivänä Yhdysvaltain presidentti vieraili kotikaupungissani. Lause2: Odotin tuntikausia jonossa päästäkseni tapaamaan häntä. Lause3: Olin innoissani. Lause4: Hän kätteli minua lähtiessään! Lause5: Seisoin korokkeen edessä, kun hän piti liikuttavan puheen.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6.1574</w:t>
      </w:r>
    </w:p>
    <w:p>
      <w:r>
        <w:t xml:space="preserve">Lause1: Hän kätteli minua lähtiessään! Lause2: Yhdysvaltain presidentti vieraili eräänä päivänä kotikaupungissani. Lause3: Odotin tuntikausia jonossa päästäkseni tapaamaan häntä. Lause4: Olin innoissani. Lause5: Seisoin korokkeen edessä, kun hän piti liikuttavan puheen.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6.1575</w:t>
      </w:r>
    </w:p>
    <w:p>
      <w:r>
        <w:t xml:space="preserve">Lause1: Halusin tehdä jotain hauskaa. Lause2: Löysin paikallisen järvirannan, jossa kävin. Lause3: Päätin mennä uimaan. Lause4: Ajoin rannalle. Lause5: Etsin jotain halpaa tekemistä.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6.1576</w:t>
      </w:r>
    </w:p>
    <w:p>
      <w:r>
        <w:t xml:space="preserve">Lause1: Halusin tehdä jotain hauskaa. Lause2: Lause: Ajoin rannalle. Lause3: Etsin jotain halpaa tekemistä. Lause4: Päätin mennä uimaan. Lause5: Löysin paikallisen järvirannan, jossa kävin.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6.1577</w:t>
      </w:r>
    </w:p>
    <w:p>
      <w:r>
        <w:t xml:space="preserve">Lause1: Etsin jotain halpaa tekemistä. Lause2: Päätin mennä uimaan. Lause3: Halusin tehdä jotain hauskaa. Lause4: Löysin paikallisen järvirannan, jossa kävin. Lause5: Ajoin rannalle.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6.1578</w:t>
      </w:r>
    </w:p>
    <w:p>
      <w:r>
        <w:t xml:space="preserve">Lause1: Hän oli halunnut uuden työpöydän, joten mies päätti tehdä sen. Lause2: Steven vaimo oli lahjasta haltioissaan. Lause3: Hänellä oli suunnitelma yllättää vaimonsa uudella työpöydällä. Lause4: Steve oli taitava puuseppä. Lause5: Hän leikkasi kaiken puutavaran, kokosi työpöydän ja värjäsi sen.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6.1579</w:t>
      </w:r>
    </w:p>
    <w:p>
      <w:r>
        <w:t xml:space="preserve">Lause1: Steve oli taitava puuseppä. Lause2: Hän oli halunnut uuden työpöydän, joten Steve päätti tehdä sen. Lause3: Steven vaimo oli lahjasta haltioissaan. Lause4: Hänellä oli suunnitelma yllättää vaimonsa uudella työpöydällä. Lause5: Hän sahasi kaiken puutavaran, kokosi pöydän ja värjäsi sen.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6.1580</w:t>
      </w:r>
    </w:p>
    <w:p>
      <w:r>
        <w:t xml:space="preserve">Lause1: Steve oli lahjasta haltioissaan. Lause2: Hänellä oli suunnitelma yllättää vaimonsa uudella kappaleella. Lause3: Steve oli taitava puuseppä. Lause4: Hän leikkasi kaiken puutavaran, kokosi pöydän ja värjäsi sen. Lause5: Nainen oli halunnut uuden työpöydän, joten hän päätti tehdä sen.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6.1581</w:t>
      </w:r>
    </w:p>
    <w:p>
      <w:r>
        <w:t xml:space="preserve">Lause1: Hän oli viikonloppuisin väsynyt ja äreä. Lause2: Jon tunsi itsensä huonoksi isäksi. Lause3: Hän teki niin myöhään töitä, että hänellä oli usein ikävä lapsiaan, kun hän tuli kotiin. Lause4: Eräänä lauantaina hänen poikansa istuutui sohvalle ja nojasi Jonin käsivarteen. Lause5: Jon rakasti viettää aikaa lasten kanssa.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6.1582</w:t>
      </w:r>
    </w:p>
    <w:p>
      <w:r>
        <w:t xml:space="preserve">Lause1: Hän teki niin myöhään töitä, että hänellä oli usein ikävä lapsia kotiin tullessaan. Lause2: Hän oli viikonloppuisin väsynyt ja äreä. Lause3: Jon tunsi itsensä huonoksi isäksi. Lause4: Jon rakasti viettää aikaa lasten kanssa. Lause5: Eräänä lauantaina hänen poikansa istuutui sohvalle ja nojasi Jonin käsivarteen.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6.1583</w:t>
      </w:r>
    </w:p>
    <w:p>
      <w:r>
        <w:t xml:space="preserve">Lause1: Beniä kiehtoi naru. Lause2: Hän tarttui siihen ja veti siitä. Lause3: Ben seurasi narua nähdäkseen, mihin se meni. Lause4: Ben käveli katua pitkin ja löysi narun lopun. Lause5: Lisää narua tuli, mutta ei loppua.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6.1584</w:t>
      </w:r>
    </w:p>
    <w:p>
      <w:r>
        <w:t xml:space="preserve">Lause1: Ben käveli katua pitkin ja löysi narun lopun. Lause2: Lisää narua tuli, mutta ei loppua. Lause3: Ben seurasi narua nähdäkseen, mihin se meni. Lause4: Hän tarttui siihen ja veti siitä. Lause5: Beniä kiehtoi naru.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6.1585</w:t>
      </w:r>
    </w:p>
    <w:p>
      <w:r>
        <w:t xml:space="preserve">Lause1: Enemmän narua tuli, mutta ei loppua. Lause2: Hän otti sen ja veti siitä. Lause3: Ben seurasi narua nähdäkseen, mihin se meni. Lause4: Ben käveli katua pitkin ja löysi narun lopun. Lause5: Beniä kiehtoi naru.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6.1586</w:t>
      </w:r>
    </w:p>
    <w:p>
      <w:r>
        <w:t xml:space="preserve">Lause1: Lopulta hänet lisättiin pieniin ohjelmiin. Lause2: Hän kasvoi katsomalla niitä televisiosta. Lause3: Juan halusi luchadoriksi. Lause4: Hän harjoitteli joka päivä kellarissa. Lause5: Juan menestyi lopulta hyvin.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6.1587</w:t>
      </w:r>
    </w:p>
    <w:p>
      <w:r>
        <w:t xml:space="preserve">Lause1: Hän harjoitteli joka päivä kellarissa. Lause2: Juan menestyi lopulta hyvin. Lause3: Juan halusi tulla luchadoriksi. Lause4: Lopulta hänet lisättiin pieniin esityksiin. Lause5: Hän kasvoi katsomalla niitä televisiosta.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6.1588</w:t>
      </w:r>
    </w:p>
    <w:p>
      <w:r>
        <w:t xml:space="preserve">Lause1: Lopulta hänet lisättiin pieniin ohjelmiin. Lause2: Juan menestyi lopulta hyvin. Lause3: Hän harjoitteli joka päivä kellarissa. Lause4: Juan halusi luchadoriksi. Lause5: Hän kasvoi katsomalla heitä televisiosta.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6.1589</w:t>
      </w:r>
    </w:p>
    <w:p>
      <w:r>
        <w:t xml:space="preserve">Lause1: Hän soitti heti miehelleen kertoakseen hyvät uutiset. Lause2: Sunnuntaina Tori sai tietää olevansa raskaana! Lause3: He päättivät lopulta yhden pojan ja yhden tytön nimen. Lause4: He keskustelivat vauvan nimistä lähes puoli tuntia. Lause5: Torin aviomies oli yhtä innoissaan.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6.1590</w:t>
      </w:r>
    </w:p>
    <w:p>
      <w:r>
        <w:t xml:space="preserve">Lause1: Tori sai sunnuntaina tietää olevansa raskaana! Lause2: Torin aviomies oli yhtä innoissaan. Lause3: He keskustelivat vauvan nimistä lähes puoli tuntia. Lause4: He päättivät lopulta yhden pojan ja yhden tytön nimen. Lause5: Tori soitti heti miehelleen kertoakseen hyvät uutiset.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6.1591</w:t>
      </w:r>
    </w:p>
    <w:p>
      <w:r>
        <w:t xml:space="preserve">Lause1: He keskustelivat vauvan nimistä lähes puoli tuntia. Lause2: Sunnuntaina Tori sai tietää olevansa raskaana! Lause3: Torin aviomies oli yhtä innoissaan. Lause4: He päättivät lopulta yhden pojan ja yhden tytön nimen. Lause5: Hän soitti heti miehelleen kertoakseen hyvät uutiset.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6.1592</w:t>
      </w:r>
    </w:p>
    <w:p>
      <w:r>
        <w:t xml:space="preserve">Lause1: Seuraavalla viikolla avataan terveellinen luomumehukauppa. Lause2: Sara työskentelee leipomon naapurissa. Lause3: Hän on dieetillä, joten hän ei voi koskaan mennä sinne. Lause4: Sara pystyi sitten käymään siellä ja hakemaan ruokaa. Lause5: Eräänä päivänä hän huomaa, että leipomo on lopettanut toimintansa.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6.1593</w:t>
      </w:r>
    </w:p>
    <w:p>
      <w:r>
        <w:t xml:space="preserve">Lause1: Hän on dieetillä, joten hän ei voi koskaan mennä sinne. Lause2: Sara työskentelee leipomon naapurissa. Lause3: Eräänä päivänä hän huomaa, että leipomo on sulkenut ovensa. Lause4: Silloin Sara pystyi käymään hakemassa ruokaa. Lause5: Seuraavalla viikolla avautuu terveellinen luomumehukauppa.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6.1594</w:t>
      </w:r>
    </w:p>
    <w:p>
      <w:r>
        <w:t xml:space="preserve">Lause1: Eräänä päivänä hän huomaa, että leipomo on lopettanut toimintansa. Lause2: Sara pystyi silloin piipahtamaan ja hakemaan ruokaa. Lause3: Seuraavalla viikolla avautuu terveellinen luomumehukauppa. Lause4: Sara työskentelee leipomon naapurissa. Lause5: Hän on dieetillä, joten hän ei voi koskaan käydä siellä.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6.1595</w:t>
      </w:r>
    </w:p>
    <w:p>
      <w:r>
        <w:t xml:space="preserve">Lause1: He päättävät olla laboratoriokumppaneita luokassaan yhdessä. Lause2: Rufus on juuri ilmoittautunut uuteen kouluun, eikä hänellä ole siellä ystäviä. Lause3: Eräänä päivänä mukava Ralph-niminen kaveri kuitenkin esittäytyy Rufukselle. Lause4: Aluksi Rufus on huolissaan ja pelkää, ettei tapaa ketään. Lause5: He huomaavat, että he ovat samalla kemian luokalla.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6.1596</w:t>
      </w:r>
    </w:p>
    <w:p>
      <w:r>
        <w:t xml:space="preserve">Lause1: Rufus on juuri ilmoittautunut uuteen kouluun, eikä hänellä ole siellä ystäviä. Lause2: Eräänä päivänä mukava Ralph-niminen kaveri kuitenkin esittäytyy Rufukselle. Lause3: He huomaavat olevansa samalla kemian tunnilla. Lause4: Aluksi Rufus on huolissaan ja pelkää, ettei tapaa ketään. Lause5: He päättävät olla laboratoriopareina luokassaan yhdessä.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6.1597</w:t>
      </w:r>
    </w:p>
    <w:p>
      <w:r>
        <w:t xml:space="preserve">Lause1: He päättävät olla laboratoriokumppaneita luokassaan yhdessä. Lause2: Rufus on juuri ilmoittautunut uuteen kouluun, eikä hänellä ole siellä ystäviä. Lause3: He huomaavat, että he ovat samalla kemian tunnilla. Lause4: Aluksi Rufus tuntee itsensä huolestuneeksi ja pelkää, ettei tapaa ketään. Lause5: Eräänä päivänä mukava Ralph-niminen kaveri kuitenkin esittäytyy Rufukselle.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6.1598</w:t>
      </w:r>
    </w:p>
    <w:p>
      <w:r>
        <w:t xml:space="preserve">Lause1: Tom pyysi sen sijaan koiranpentua, ja hänen äitinsä muutti yhtäkkiä mielensä. Lause2: Tom halusi joululahjaksi kemian sarjan. Lause3: Tom ei ymmärtänyt miksi, mutta ei välittänyt siitä. Lause4: Hän oli iloinen saadessaan kemian sarjan. Lause5: Hänen äitinsä sanoi, että se oli liian vaarallinen pienelle pojalle.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6.1599</w:t>
      </w:r>
    </w:p>
    <w:p>
      <w:r>
        <w:t xml:space="preserve">Lause1: Tom ei ymmärtänyt miksi, mutta ei välittänyt siitä. Lause2: Tom halusi joululahjaksi kemian sarjan. Lause3: Tom pyysi sen sijaan koiranpentua, ja hänen äitinsä muutti yhtäkkiä mielensä. Lause4: Hänen äitinsä sanoi, että se oli liian vaarallista pienelle pojalle. Lause5: Tom oli iloinen saadessaan kemian sarjan.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6.1600</w:t>
      </w:r>
    </w:p>
    <w:p>
      <w:r>
        <w:t xml:space="preserve">Lause1: Hänen äitinsä sanoi, että se oli liian vaarallista pienelle pojalle. Lause2: Tom ei ymmärtänyt miksi, mutta ei välittänyt siitä. Lause3: Hän oli iloinen saadessaan kemian sarjan. Lause4: Tom pyysi sen sijaan koiranpentua, ja hänen äitinsä muutti yhtäkkiä mielensä. Lause5: Tom halusi joululahjaksi kemian sarjan.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6.1601</w:t>
      </w:r>
    </w:p>
    <w:p>
      <w:r>
        <w:t xml:space="preserve">Lause1: Tänään kun katselin heitä, he vaikuttivat levottomilta. Lause2: Yhtäkkiä iso musta lintu syöksyi paikalle kuin tyhjästä. Lause3: Eräs lintu käyttäytyi hyvin reviirimäisesti. Lause4: Kolibrit vierailevat kuistillani joka aamu aikaisin. Lause5: Se söi reviirikolibrin helposti.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6.1602</w:t>
      </w:r>
    </w:p>
    <w:p>
      <w:r>
        <w:t xml:space="preserve">Lause1: Se söi reviirikolibrin helposti. Lause2: Yksi tietty lintu käyttäytyi hyvin alueellisesti. Lause3: Tänään kun katselin niitä, ne vaikuttivat kiihtyneiltä. Lause4: Kolibrit vierailevat kuistillani joka aamu aikaisin. Lause5: Yhtäkkiä iso musta lintu syöksyi paikalle kuin tyhjästä.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6.1603</w:t>
      </w:r>
    </w:p>
    <w:p>
      <w:r>
        <w:t xml:space="preserve">Lause1: Tänään kun katselin heitä, he vaikuttivat levottomilta. Lause2: Se söi reviirikolibrin helposti. Lause3: Kolibrit vierailevat kuistillani joka aamu aikaisin. Lause4: Yksi lintu käyttäytyi hyvin reviirimäisesti. Lause5: Yhtäkkiä iso musta lintu syöksyi paikalle kuin tyhjästä.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6.1604</w:t>
      </w:r>
    </w:p>
    <w:p>
      <w:r>
        <w:t xml:space="preserve">Lause1: Hänen äitinsä päätti askarrella vanteet itse kotona. Lause2: Io ei löytänyt vanteita mistään! Lause3: Io esiintyi koulun näytelmässä. Lause4: Hänen asunsa vaati vanuhameen. Lause5: Lolla oli näytelmän paras puku.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6.1605</w:t>
      </w:r>
    </w:p>
    <w:p>
      <w:r>
        <w:t xml:space="preserve">Lause1: En löytänyt vanteita mistään! Lause2: Io oli esiintymässä koulun näytelmässä. Lause3: Iolla oli näytelmän paras puku. Lause4: Hänen puvussaan tarvittiin vanuhametta. Lause5: Hänen äitinsä päätti askarrella vanteet itse kotona.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6.1606</w:t>
      </w:r>
    </w:p>
    <w:p>
      <w:r>
        <w:t xml:space="preserve">Lause1: En löytänyt vanteita mistään! Lause2: Hänen pukunsa vaati vannehameen. Lause3: Lolla oli näytelmän paras puku. Lause4: Io esiintyi koulun näytelmässä. Lause5: Hänen äitinsä päätti askarrella vanteet itse kotona.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6.1607</w:t>
      </w:r>
    </w:p>
    <w:p>
      <w:r>
        <w:t xml:space="preserve">Lause1: Johtajallani oli yllään Beatles-paita. Lause2: Myöhemmin päätimme perustaa pienen bändin. Lause3: Puhuimme molemmat rakkaudestamme Beatlesiin. Lause4: Meistä tuli hyviä ystäviä. Lause5: Olin ensimmäisenä työpäivänäni.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6.1608</w:t>
      </w:r>
    </w:p>
    <w:p>
      <w:r>
        <w:t xml:space="preserve">Lause1: Olin ensimmäisenä työpäivänäni. Lause2: Myöhemmin päätimme perustaa pienen bändin. Lause3: Managerillani oli yllään Beatles-paita. Lause4: Puhuimme molemmat rakkaudestamme Beatlesiin. Lause5: Meistä tuli hyviä ystäviä.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6.1609</w:t>
      </w:r>
    </w:p>
    <w:p>
      <w:r>
        <w:t xml:space="preserve">Lause1: Johtajallani oli yllään Beatles-paita. Lause2: Meistä tuli hyviä ystäviä. Lause3: Puhuimme molemmat rakkaudestamme Beatlesiin. Lause4: Myöhemmin päätimme perustaa pienen bändin. Lause5: Olin ensimmäisenä työpäivänäni.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6.1610</w:t>
      </w:r>
    </w:p>
    <w:p>
      <w:r>
        <w:t xml:space="preserve">Lause1: Hän näki suosikkijoukkueensa! Lause2: Tyler meni baseball-otteluun. Lause3: Hänen joukkueensa voitti! Lause4: Hänen joukkueensa pelasi kovaa. Lause5: Tyler oli haltioissaan!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6.1611</w:t>
      </w:r>
    </w:p>
    <w:p>
      <w:r>
        <w:t xml:space="preserve">Lause1: Hän näki suosikkijoukkueensa! Lause2: Hänen joukkueensa pelasi kovaa. Lause3: Hänen joukkueensa voitti! Lause4: Tyler meni baseball-otteluun. Lause5: Tyler oli haltioissaan!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6.1612</w:t>
      </w:r>
    </w:p>
    <w:p>
      <w:r>
        <w:t xml:space="preserve">Lause1: Tyler meni pesäpallo-otteluun. Lause2: Tyler oli haltioissaan! Lause3: Hänen joukkueensa pelasi kovaa. Lause4: Hänen joukkueensa voitti! Lause5: Hän näki lempijoukkueensa!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6.1613</w:t>
      </w:r>
    </w:p>
    <w:p>
      <w:r>
        <w:t xml:space="preserve">Lause1: Kipu paheni ja paheni. Lause2: Floran hammas alkoi sattua. Lause3: Hammaslääkäri sai Floran hampaan tuntumaan paremmalta. Lause4: Lopulta Floran oli soitettava hammaslääkärille. Lause5: Flora inhosi hammaslääkäriä, joten hän yritti olla välittämättä siitä.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6.1614</w:t>
      </w:r>
    </w:p>
    <w:p>
      <w:r>
        <w:t xml:space="preserve">Lause1: Hammaslääkäri sai hänen hampaansa tuntumaan paremmalta. Lause2: Hän vihasi hammaslääkäriä, joten hän yritti olla välittämättä siitä. Lause3: Floran hammas alkoi sattua. Lause4: Lopulta Floran oli soitettava hammaslääkäriin. Lause5: Kipu paheni ja paheni.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6.1615</w:t>
      </w:r>
    </w:p>
    <w:p>
      <w:r>
        <w:t xml:space="preserve">Lause1: Kipu paheni ja paheni. Lause2: Hän vihasi hammaslääkäriä, joten hän yritti olla välittämättä siitä. Lause3: Hammaslääkäri sai hänen hampaansa tuntumaan paremmalta. Lause4: Floran hammas alkoi sattua. Lause5: Lopulta Floran oli soitettava hammaslääkäriin.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6.1616</w:t>
      </w:r>
    </w:p>
    <w:p>
      <w:r>
        <w:t xml:space="preserve">Lause1: Hän tarvitsi lisää luettavaa, mutta hänellä ei ollut rahaa. Lause2: Derek sai kirjastokortin! Lause3: Derek pitää lukemisesta. Lause4: Derek lukee nyt koko ajan. Lause5: Hän luki kaikki talossaan olevat kirjat.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6.1617</w:t>
      </w:r>
    </w:p>
    <w:p>
      <w:r>
        <w:t xml:space="preserve">Lause1: Derek lukee nyt koko ajan. Lause2: Derek tykkää lukea. Lause3: Hän luki kaikki talossaan olevat kirjat. Lause4: Hän tarvitsi lisää luettavaa, mutta hänellä ei ollut rahaa. Lause5: Derek sai kirjastokortin!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6.1618</w:t>
      </w:r>
    </w:p>
    <w:p>
      <w:r>
        <w:t xml:space="preserve">Lause1: Derek pitää lukemisesta. Lause2: Hän tarvitsi lisää luettavaa, mutta hänellä ei ollut rahaa. Lause3: Derek lukee nyt koko ajan. Lause4: Hän luki kaikki talossaan olevat kirjat. Lause5: Derek sai kirjastokortin!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6.1619</w:t>
      </w:r>
    </w:p>
    <w:p>
      <w:r>
        <w:t xml:space="preserve">Lause1: Kävi ilmi, että hekin olivat vararikossa. Lause2: Kukaan meistä ei ostanut mitään, ja juttelimme tuntikausia. Lause3: Olin rahaton, mutta ajattelin, että voisin pitää heille seuraa. Lause4: Menin baariin ystävieni kanssa. Lause5: Baari pyysi minua ja ystäviäni poistumaan jonkin ajan kuluttua.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6.1620</w:t>
      </w:r>
    </w:p>
    <w:p>
      <w:r>
        <w:t xml:space="preserve">Lause1: Kukaan meistä ei ostanut mitään, ja puhuimme tuntikausia. Lause2: Menin baariin ystävieni kanssa. Lause3: Olin rahaton, mutta ajattelin, että voisin pitää heille seuraa. Lause4: Kävi ilmi, että hekin olivat varattomia. Lause5: Baari pyysi minua ja ystäviäni poistumaan jonkin ajan kuluttua.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6.1621</w:t>
      </w:r>
    </w:p>
    <w:p>
      <w:r>
        <w:t xml:space="preserve">Lause1: Baari pyysi minua ja ystäviäni poistumaan jonkin ajan kuluttua. Lause2: Menin baariin ystävieni kanssa. Lause3: Kävi ilmi, että hekin olivat kaikki varattomia. Lause4: Kukaan meistä ei ostanut mitään, ja juttelimme tuntikausia. Lause5: Olin rahaton, mutta ajattelin, että voisin pitää heille seuraa.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6.1622</w:t>
      </w:r>
    </w:p>
    <w:p>
      <w:r>
        <w:t xml:space="preserve">Lause1: Siinä kerrotaan, että työt on peruttu, koska sataa lunta. Lause2: Pat tunsi itsensä hölmöksi, kun hän teeskenteli olevansa sairas. Lause3: Ei edes tuntia soittamisen jälkeen hän saa tekstiviestin. Lause4: Niinpä hän soitti sinä aamuna käyttäen tekosairaan ääntä. Lause5: Pat heräsi halusta lintsata töistä.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6.1623</w:t>
      </w:r>
    </w:p>
    <w:p>
      <w:r>
        <w:t xml:space="preserve">Lause1: Pat tunsi itsensä hölmöksi, kun hän teeskenteli olevansa sairas. Lause2: Pat heräsi halusta lintsata töistä. Lause3: Se kertoo hänelle, että työ on peruttu, koska sataa lunta. Lause4: Ei edes tuntia soittamisen jälkeen hän saa tekstiviestin. Lause5: Niinpä hän soitti sinä aamuna käyttäen tekaistua sairasääntä.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6.1624</w:t>
      </w:r>
    </w:p>
    <w:p>
      <w:r>
        <w:t xml:space="preserve">Lause1: Niinpä hän soitti sinä aamuna väärennetyllä sairaan äänellä. Lause2: Se kertoi hänelle, että työt on peruttu, koska sataa lunta. Lause3: Ei edes tuntia soittamisen jälkeen hän saa tekstiviestin. Lause4: Pat tunsi itsensä hölmöksi, kun oli teeskennellyt olevansa sairas. Lause5: Pat heräsi halusta lintsata töistä.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6.1625</w:t>
      </w:r>
    </w:p>
    <w:p>
      <w:r>
        <w:t xml:space="preserve">Lause1: Gregin kulkiessa ohi kujalta esiin nousi käsi. Lause2: Greg putosi pyörän selästä, kun hänet työnnettiin maahan. Lause3: Greg ajoi pyörällä kauppaan. Lause4: Hän katseli jalkakäytävältä, kun mies ajoi pois pyörän kanssa. Lause5: Greg teki ilmoituksen poliisille, ja lopulta varas saatiin kiinni.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6.1626</w:t>
      </w:r>
    </w:p>
    <w:p>
      <w:r>
        <w:t xml:space="preserve">Lause1: Greg putosi pyörältä, kun hänet työnnettiin maahan. Lause2: Käsi nousi kujalta, kun Greg ajoi ohi. Lause3: Greg ajoi pyörällä kauppaan. Lause4: Hän katseli jalkakäytävältä, kun mies ajoi pois pyörällä. Lause5: Greg teki ilmoituksen poliisille, ja lopulta varas saatiin kiinni.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6.1627</w:t>
      </w:r>
    </w:p>
    <w:p>
      <w:r>
        <w:t xml:space="preserve">Lause1: Greg putosi pyörältä, kun hänet työnnettiin maahan. Lause2: Greg teki ilmoituksen poliisille, ja varas saatiin lopulta kiinni. Lause3: Gregin ohittaessa kujalta tuli esiin käsi. Lause4: Hän katseli jalkakäytävältä, kun mies ajoi pois pyörän kanssa. Lause5: Greg ajoi pyörällään kauppaan.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6.1628</w:t>
      </w:r>
    </w:p>
    <w:p>
      <w:r>
        <w:t xml:space="preserve">Lause1: Johnson päättää todistaa, että hän on väärässä. Lause2: Tyttöystävä kiusoittelee häntä, ettei hän voisi koskaan lähteä retkelle. Lause3: Johnson ei ole koskaan pitänyt ulkoilusta kovin paljon. Lause4: Hänellä oli kurja viikonloppu, mutta hän kertoi tyttöystävälleen, että se oli hieno. Lause5: Hän pakkaa teltan ja lähtee telttailemaan pitkäksi viikonlopuksi.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6.1629</w:t>
      </w:r>
    </w:p>
    <w:p>
      <w:r>
        <w:t xml:space="preserve">Lause1: Hän pakkaa teltan ja lähtee telttailemaan pitkäksi viikonlopuksi. Lause2: Johnson ei ole koskaan pitänyt ulkoilusta kovin paljon. Lause3: Johnson päättää todistaa, että hän on väärässä. Lause4: Hänen tyttöystävänsä kiusoittelee häntä, ettei hän voisi koskaan lähteä telttailemaan. Lause5: Hänellä oli kurja viikonloppu, mutta hän kertoi tyttöystävälleen, että se oli hieno.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6.1630</w:t>
      </w:r>
    </w:p>
    <w:p>
      <w:r>
        <w:t xml:space="preserve">Lause1: Hän pakkaa teltan ja lähtee telttailemaan pitkäksi viikonlopuksi. Lause2: Hänellä oli kurja viikonloppu, mutta kertoi tyttöystävälleen, että se oli hieno. Lause3: Hänen tyttöystävänsä kiusoittelee häntä, ettei hän voisi koskaan lähteä telttailemaan. Lause4: Johnson ei ole koskaan pitänyt kovin paljon ulkona olemisesta. Lause5: Johnson päättää todistaa, että tyttöystävä on väärässä.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6.1631</w:t>
      </w:r>
    </w:p>
    <w:p>
      <w:r>
        <w:t xml:space="preserve">Lause1: Pete löysi lompakon pankin parkkipaikalta. Lause2: Pete piti lompakon ja osti sillä rahalla uuden television. Lause3: Jim kadotti lompakkonsa, jossa oli kaikki hänen rahansa. Lause4: Hänellä ei olisi enää rahaa perheensä ruokaan ennen seuraavaa kuukautta. Lause5: Lompakossa oli satoja dollareita, ja Pete halusi todella uuden television.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6.1632</w:t>
      </w:r>
    </w:p>
    <w:p>
      <w:r>
        <w:t xml:space="preserve">Lause1: Hänellä ei olisi enää rahaa perheen ruokaan ennen seuraavaa kuukautta. Lause2: Jim kadotti lompakkonsa, jossa oli kaikki hänen rahansa. Lause3: Pete piti lompakon ja osti sillä rahalla uuden television. Lause4: Lompakossa oli satoja dollareita, ja Pete halusi todella uuden television. Lause5: Samaan aikaan Pete löysi lompakon pankin parkkipaikalta.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6.1633</w:t>
      </w:r>
    </w:p>
    <w:p>
      <w:r>
        <w:t xml:space="preserve">Lause1: Jim kadotti lompakkonsa, jossa oli kaikki hänen rahansa. Lause2: Hänellä ei olisi enää rahaa perheensä ruokaan ennen ensi kuuta. Lause3: Niinpä Pete piti lompakon ja osti sillä rahalla uuden television. Lause4: Pete löysi lompakon pankin parkkipaikalta. Lause5: Siinä oli satoja dollareita, ja Pete halusi todella ostaa uuden television.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6.1634</w:t>
      </w:r>
    </w:p>
    <w:p>
      <w:r>
        <w:t xml:space="preserve">Lause1: Mary nauroi hänelle ja kertoi, että hänelläkin oli monia vahvuuksia. Lause2: Eräänä päivänä hän kertoi siskolleen Marylle tuntevansa olonsa epävarmaksi. Lause3: Sallylla oli vanhempi sisko, joka oli hyvä kaikessa. Lause4: Sally tunsi olonsa paremmaksi. Lause5: Sally katsoi itseään eri tavalla.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6.1635</w:t>
      </w:r>
    </w:p>
    <w:p>
      <w:r>
        <w:t xml:space="preserve">Lause1: Eräänä päivänä hän kertoi siskolleen Marylle tuntevansa olonsa epävarmaksi. Lause2: Sally katsoi itseään eri tavalla. Lause3: Sally tunsi olonsa paremmaksi. Lause4: Mary nauroi Sallylle ja kertoi, että hänelläkin oli monia vahvuuksia. Lause5: Sallylla oli isosisko, joka oli hyvä kaikessa.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6.1636</w:t>
      </w:r>
    </w:p>
    <w:p>
      <w:r>
        <w:t xml:space="preserve">Lause1: Mary nauroi hänelle ja kertoi, että hänelläkin oli monia vahvuuksia. Lause2: Sallylla oli isosisko, joka oli hyvä kaikessa. Lause3: Sally katsoi itseään eri tavalla. Lause4: Eräänä päivänä hän kertoi siskolleen Marylle tuntevansa olonsa epävarmaksi. Lause5: Sally tunsi olonsa paremmaksi.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6.1637</w:t>
      </w:r>
    </w:p>
    <w:p>
      <w:r>
        <w:t xml:space="preserve">Lause1: Hän pelasi jalkapalloa ystäviensä kanssa ja sai osuman päähänsä. Lause2: Hänellä on arpi tikeistä. Lause3: Jouduin viemään poikani ensiapuun tänä kesänä. Lause4: Hän halkaisi kulmakarvansa auki, ja pelkäsimme, että hänen kasvonsa olivat murtuneet. Lause5: Onneksi murtumaa ei ollut.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6.1638</w:t>
      </w:r>
    </w:p>
    <w:p>
      <w:r>
        <w:t xml:space="preserve">Lause1: Hän pelasi jalkapalloa ystäviensä kanssa ja sai osuman päähänsä. Lause2: Joudun viemään poikani ensiapuun tänä kesänä. Lause3: Onneksi ei ollut murtumaa. Lause4: Hän halkaisi kulmakarvansa auki, ja pelkäsimme, että hänen kasvonsa olivat murtuneet. Lause5: Hänellä on arpi tikeistä.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6.1639</w:t>
      </w:r>
    </w:p>
    <w:p>
      <w:r>
        <w:t xml:space="preserve">Lause1: Hänellä on arpi tikeistä. Lause2: Hän halkaisi kulmakarvansa auki, ja pelkäsimme, että hänen kasvonsa olivat murtuneet. Lause3: Hän pelasi jalkapalloa ystäviensä kanssa ja sai osuman päähänsä. Lause4: Onneksi murtumaa ei ollut. Lause5: Jouduin viemään poikani ensiapuun tänä kesänä.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6.1640</w:t>
      </w:r>
    </w:p>
    <w:p>
      <w:r>
        <w:t xml:space="preserve">Lause1: Viimeisenä ponnistuksena hän antaa lapselle hammaslääkekeksin. Lause2: Hän on kokeillut viileitä hammasrenkaita, lääkkeitä ja hellävaraista rauhoittavaa teetä. Lause3: Pikku Lorelei on kahdeksan kuukauden ikäinen ja hänellä on hampaita. Lause4: Hänen äitinsä on kokeillut kaikkea rauhoittaakseen häntä. Lause5: Lorelei rauhoittui saatuaan hammastuskeksin.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6.1641</w:t>
      </w:r>
    </w:p>
    <w:p>
      <w:r>
        <w:t xml:space="preserve">Lause1: Viimeisenä ponnistuksena hän antaa lapselle hammaslääkärikeksin. Lause2: Hän on kokeillut viileitä hammasrenkaita, lääkkeitä ja hellävaraista rauhoittavaa teetä. Lause3: Lorelei rauhoittui saatuaan hammastuskeksin. Lause4: Hänen äitinsä on yrittänyt kaikkensa rauhoittaakseen häntä. Lause5: Pikku Lorelei on kahdeksan kuukauden ikäinen ja hänellä on hampaita.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6.1642</w:t>
      </w:r>
    </w:p>
    <w:p>
      <w:r>
        <w:t xml:space="preserve">Lause1: Viimeisenä ponnistuksena hän antaa lapselle hammaslääkekeksin. Lause2: Pikku Lorelei on kahdeksan kuukauden ikäinen ja saa hampaita. Lause3: Lorelei rauhoittui saatuaan hammastuskeksin. Lause4: Lorelei on kokeillut viileitä hammasrenkaita, lääkkeitä ja hellävaraista rauhoittavaa teetä. Lause5: Hänen äitinsä on kokeillut kaikkea rauhoittaakseen häntä.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6.1643</w:t>
      </w:r>
    </w:p>
    <w:p>
      <w:r>
        <w:t xml:space="preserve">Lause1: Kävelin järven lähellä ja näin ankkoja. Lause2: Päätin heittää niille leipää. Lause3: Juoksin pois ankkojen luota. Lause4: Olin puistossa yhtenä päivänä. Lause5: Ne jahtasivat minua vihaisena perässäni.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6.1644</w:t>
      </w:r>
    </w:p>
    <w:p>
      <w:r>
        <w:t xml:space="preserve">Lause1: Juoksin karkuun ankkoja. Lause2: Ne jahtasivat minua vihaisesti. Lause3: Päätin heittää niille leipää. Lause4: Olin puistossa yhtenä päivänä. Lause5: Kävelin järven lähellä ja näin ankkoja.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6.1645</w:t>
      </w:r>
    </w:p>
    <w:p>
      <w:r>
        <w:t xml:space="preserve">Lause1: Juoksin karkuun ankkoja. Lause2: Kävelin järven lähellä ja näin ankkoja. Lause3: Ne jahtasivat minua vihaisena perässäni. Lause4: Päätin heittää niille leipää. Lause5: Olin puistossa yhtenä päivänä.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6.1646</w:t>
      </w:r>
    </w:p>
    <w:p>
      <w:r>
        <w:t xml:space="preserve">Lause1: Yhtäkkiä muutama lepakko lensi alas pimeydestä. Lause2: Kaikki muut paitsi Lewis juoksivat takaisin kohti luolan sisäänkäyntiä. Lause3: Lewis tunsi luolan kuin omat taskunsa. Lause4: Lewis nauroi ja käski heitä olemaan pelkäämättä lepakoita. Lause5: Viisi ensikertalaista luolamiestä käveli hänen takanaan.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6.1647</w:t>
      </w:r>
    </w:p>
    <w:p>
      <w:r>
        <w:t xml:space="preserve">Lause1: Lewis tunsi luolan kuin omat taskunsa. Lause2: Hänen takanaan käveli viisi ensikertalaista luolamiestä. Lause3: Lewis nauroi ja käski heitä olemaan pelkäämättä lepakoita. Lause4: Kaikki muut paitsi Lewis juoksivat takaisin kohti luolan sisäänkäyntiä. Lause5: Yhtäkkiä muutama lepakko lensi alas pimeydestä.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6.1648</w:t>
      </w:r>
    </w:p>
    <w:p>
      <w:r>
        <w:t xml:space="preserve">Lause1: Kaikki muut paitsi Lewis juoksivat takaisin kohti luolan sisäänkäyntiä. Lause2: Viisi ensikertalaista luolamiestä käveli hänen takanaan. Lause3: Lewis nauroi ja käski heitä olemaan pelkäämättä lepakoita. Lause4: Lewis tunsi luolan kuin omat taskunsa. Lause5: Yhtäkkiä muutama lepakko lensi alas pimeydestä.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6.1649</w:t>
      </w:r>
    </w:p>
    <w:p>
      <w:r>
        <w:t xml:space="preserve">Lause1: Sara teki ostoksen innokkaasti. Lause2: Sean otti Saran kyytiin ja he ajoivat kauppaan. Lause3: Sara valitsi suosikkinsa ja he veivät sen tiskille. Lause4: Sean ja Sara aikoivat ostaa kitaran. Lause5: Sisällä he soittivat useilla eri kitaroilla.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6.1650</w:t>
      </w:r>
    </w:p>
    <w:p>
      <w:r>
        <w:t xml:space="preserve">Lause1: Sara teki ostoksen innokkaasti. Lause2: Sara valitsi suosikkinsa, ja se tuotiin tiskille. Lause3: Sean otti Saran kyytiin ja he ajoivat kauppaan. Lause4: Sean ja Sara aikoivat ostaa kitaran. Lause5: Sisällä he soittivat useilla eri kitaroilla.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6.1651</w:t>
      </w:r>
    </w:p>
    <w:p>
      <w:r>
        <w:t xml:space="preserve">Lause1: Sara teki ostoksen innokkaasti. Lause2: Sean ja Sara aikoivat ostaa kitaran. Lause3: Sara valitsi suosikkinsa ja he toivat sen tiskille. Lause4: Sisällä he soittivat useilla eri kitaroilla. Lause5: Sean otti Saran kyytiin ja he ajoivat kauppaan.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6.1652</w:t>
      </w:r>
    </w:p>
    <w:p>
      <w:r>
        <w:t xml:space="preserve">Lause1: Kun hän meni nukkumaan torstaina, hän oli huolissaan. Lause2: Chris ei odottanut innolla kouluun menoa perjantaina. Lause3: Oli tulossa vaikea koe, johon hän ei ollut valmis. Lause4: Kun hän heräsi perjantaiaamuna, lunta oli satanut melkein metrin verran! Lause5: Bill oli helpottunut.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6.1653</w:t>
      </w:r>
    </w:p>
    <w:p>
      <w:r>
        <w:t xml:space="preserve">Lause1: Kun hän meni nukkumaan torstaina, hän oli huolissaan. Lause2: Kun hän heräsi perjantaiaamuna, lunta oli satanut lähes metrin verran! Lause3: Hänellä oli tulossa vaikea koe, johon hän ei ollut valmis. Lause4: Bill oli helpottunut. Lause5: Chris ei odottanut innolla kouluun menoa perjantaina.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6.1654</w:t>
      </w:r>
    </w:p>
    <w:p>
      <w:r>
        <w:t xml:space="preserve">Lause1: Hän ei ollut valmis vaikeaan kokeeseen. Lause2: Kun hän meni torstaina nukkumaan, hän oli huolissaan. Lause3: Chris ei odottanut innolla kouluun menoa perjantaina. Lause4: Kun hän heräsi perjantaiaamuna, lunta oli satanut melkein metrin verran! Lause5: Bill oli helpottunut.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6.1655</w:t>
      </w:r>
    </w:p>
    <w:p>
      <w:r>
        <w:t xml:space="preserve">Lause1: Kaikki Marthan kokkaamat ruoat olivat hetken kuluttua herkullisia. Lause2: Hän esitteli Martalle kokkiohjelmia ja katsoi niitä Martan kanssa. Lause3: Hän harjoitteli ohjelmissa oppimiaan asioita. Lause4: Päivä päivältä hänen ruoanlaittonsa alkoi hiljalleen parantua. Lause5: Martha oli surkea kokki, ja hänen poikaystävänsä tiesi sen.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6.1656</w:t>
      </w:r>
    </w:p>
    <w:p>
      <w:r>
        <w:t xml:space="preserve">Lause1: Päivien kuluessa hänen ruokansa alkoi hiljalleen parantua. Lause2: Hän harjoitteli ohjelmissa oppimiaan asioita. Lause3: Hän esitteli tytölle kokkiohjelmia ja katsoi niitä hänen kanssaan. Lause4: Jonkin ajan kuluttua kaikki Marthan kokkaamat ruoat olivat herkullisia. Lause5: Martha oli surkea kokki, ja hänen poikaystävänsä tiesi sen.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6.1657</w:t>
      </w:r>
    </w:p>
    <w:p>
      <w:r>
        <w:t xml:space="preserve">Lause1: Martha oli surkea kokki, ja hänen poikaystävänsä tiesi sen. Lause2: Päivien kuluessa hänen ruoanlaittonsa alkoi hiljalleen parantua. Lause3: Hetken kuluttua kaikki Marthan kokkaamat ruoat olivat herkullisia. Lause4: Hän harjoitteli ohjelmissa oppimiaan asioita. Lause5: Hän tutustutti Martan kokkiohjelmiin ja katsoi niitä Martan kanssa.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6.1658</w:t>
      </w:r>
    </w:p>
    <w:p>
      <w:r>
        <w:t xml:space="preserve">Lause1: Kulkukissa rakasti kissaani. Lause2: Vein sen eläinlääkärille hoitoon, ja se parani. Lause3: Lopulta otin sen sisään ja päästin sen sisälle ja annoin sille nimen Tokio. Lause4: Se kävi katsomassa sitä joka päivä. Lause5: Se sairastui hyvin äkkiä.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6.1659</w:t>
      </w:r>
    </w:p>
    <w:p>
      <w:r>
        <w:t xml:space="preserve">Lause1: Lopulta otin sen sisään ja päästin sen sisälle, ja annoin sille nimen Tokio. Lause2: Vein sen eläinlääkäriin hoitamaan sitä, ja se parani. Lause3: Se oli kulkukissa, joka rakasti kissaani. Lause4: Se sairastui hyvin äkkiä. Lause5: Se kävi katsomassa sitä joka päivä.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6.1660</w:t>
      </w:r>
    </w:p>
    <w:p>
      <w:r>
        <w:t xml:space="preserve">Lause1: Lopulta otin sen sisään ja päästin sen sisälle, ja annoin sille nimen Tokio. Lause2: Se sairastui pahasti, aivan yllättäen. Lause3: Se oli kulkukissa, joka rakasti minun kissaani. Lause4: Vein sen eläinlääkäriin hoitoon, ja se parani. Lause5: Se kävi katsomassa sitä joka päivä.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6.1661</w:t>
      </w:r>
    </w:p>
    <w:p>
      <w:r>
        <w:t xml:space="preserve">Lause1: Mutta yksikään heidän imureistaan ei pystynyt puhdistamaan sitä kunnolla. Lause2: Toimiston henkilökunta valitti, että se oli aina likainen. Lause3: Matto näytti puhdistamisen jälkeen lähes uudelta. Lause4: Keskustan toimistossa oli punainen matto. Lause5: Niinpä he palkkasivat ammattimaisen matonpesijän.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6.1662</w:t>
      </w:r>
    </w:p>
    <w:p>
      <w:r>
        <w:t xml:space="preserve">Lause1: Toimiston henkilökunta valitti, että se oli aina likainen. Lause2: Niinpä he palkkasivat ammattimaisen matonpesijän. Lause3: Matto näytti puhdistuksen jälkeen lähes uudelta. Lause4: Mutta yksikään heidän imureistaan ei pystynyt puhdistamaan sitä kunnolla. Lause5: Keskustan toimistossa oli punainen matto.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6.1663</w:t>
      </w:r>
    </w:p>
    <w:p>
      <w:r>
        <w:t xml:space="preserve">Lause1: Mutta hän halusi kuumaa kaakaota. Lause2: Terveenä oleminen ei ole aina hauskaa. Lause3: Lexi halusi olla terve. Lause4: Niinpä hän päätti olla lisäämättä sokeria. Lause5: Kuuma kaakao maistui tylsältä.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6.1664</w:t>
      </w:r>
    </w:p>
    <w:p>
      <w:r>
        <w:t xml:space="preserve">Lause1: Kuuma kaakao maistui tylsältä. Lause2: Lexi halusi olla terve. Lause3: Niinpä hän päätti olla lisäämättä sokeria. Lause4: Terveellisyys ei aina ole hauskaa. Lause5: Mutta hän halusi kuumaa kaakaota.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6.1665</w:t>
      </w:r>
    </w:p>
    <w:p>
      <w:r>
        <w:t xml:space="preserve">Lause1: Lexi halusi olla terve. Lause2: Lexi halusi kuumaa kaakaota. Lause3: Kuuma kaakao maistui tylsältä. Lause4: Terveenä oleminen ei aina ole hauskaa. Lause5: Niinpä hän päätti olla lisäämättä sokeria.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6.1666</w:t>
      </w:r>
    </w:p>
    <w:p>
      <w:r>
        <w:t xml:space="preserve">Lause1: Hän tilasi itselleen tusinan hot wingsejä. Lause2: Sieltä hän löysi aidon siipiravintolan. Lause3: Hän ajoi autollaan Buffaloon asti. Lause4: Anna halusi kanansiipiä. Lause5: Anna söi kaikki siivet ajaessaan kotiin.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6.1667</w:t>
      </w:r>
    </w:p>
    <w:p>
      <w:r>
        <w:t xml:space="preserve">Lause1: Sieltä hän löysi aidon siipiravintolan. Lause2: Anna söi kaikki siivet ajaessaan kotiin. Lause3: Hän tilasi itselleen kymmenkunta kuumaa siipeä. Lause4: Anna halusi kanansiipiä. Lause5: Hän ajoi autollaan Buffaloon asti.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6.1668</w:t>
      </w:r>
    </w:p>
    <w:p>
      <w:r>
        <w:t xml:space="preserve">Lause1: Anna halusi kanansiipiä. Lause2: Hän tilasi itselleen tusinan siipiä. Lause3: Anna söi kaikki siivet ajaessaan kotiin. Lause4: Sieltä hän löysi aidon siipiravintolan. Lause5: Hän ajoi autollaan Buffaloon asti.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6.1669</w:t>
      </w:r>
    </w:p>
    <w:p>
      <w:r>
        <w:t xml:space="preserve">Lause1: Veljeni joutui sitten tappeluun siitä, kenen pitäisi saada se ensimmäinen päivä. Lause2: Minä suostuin antamaan veljeni käyttää kaukosäädintä ensin. Lause3: Lopulta päätimme jakaa sen käytön. Lause4: Kumpikin meistä saisi sen jonain päivänä. Lause5: Veljeni taisteli kanssani kaukosäätimestä viime viikolla.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6.1670</w:t>
      </w:r>
    </w:p>
    <w:p>
      <w:r>
        <w:t xml:space="preserve">Lause1: Lopulta päätimme jakaa sen käytön. Lause2: Veljeni taisteli kanssani kaukosäätimestä viime viikolla. Lause3: Suostuin antamaan veljeni käyttää kaukosäädintä ensin. Lause4: Veljeni alkoi sitten tapella siitä, kuka saisi sen ensimmäisenä päivänä. Lause5: Kumpikin meistä saisi sen yhtenä päivänä.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6.1671</w:t>
      </w:r>
    </w:p>
    <w:p>
      <w:r>
        <w:t xml:space="preserve">Lause1: Lopulta päätimme jakaa sen käytön. Lause2: Suostuin antamaan veljeni käyttää kaukosäädintä ensin. Lause3: Kumpikin meistä saisi sen jonain päivänä. Lause4: Veljeni alkoi sitten riidellä siitä, kuka saisi sen ensimmäisenä päivänä. Lause5: Veljeni tappeli kanssani kaukosäätimestä viime viikolla.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6.1672</w:t>
      </w:r>
    </w:p>
    <w:p>
      <w:r>
        <w:t xml:space="preserve">Lause1: Ivy lensi pienellä kiertoajelukoneella. Lause2: Lentäjä teki yhtäkkiä ilmoituksen. Lause3: Koneessa oli peräsinongelma ja se oli syöksymässä alas! Lause4: Kun kone yhtäkkiä korjaantui, Ivy tunsi helpotuksen aallon. Lause5: Ivy asettui nopeasti putoamisasentoon.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6.1673</w:t>
      </w:r>
    </w:p>
    <w:p>
      <w:r>
        <w:t xml:space="preserve">Lause1: Koneessa oli peräsinongelma ja se syöksyi alas! Lause2: Ivy asettui nopeasti putoamisasentoon. Lause3: Ivy lensi pienellä kiertoajelukoneella. Lause4: Yhtäkkiä lentäjä teki ilmoituksen. Lause5: Kun kone yhtäkkiä korjaantui, Ivy tunsi helpotuksen aallon.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6.1674</w:t>
      </w:r>
    </w:p>
    <w:p>
      <w:r>
        <w:t xml:space="preserve">Lause1: Lentäjä teki yhtäkkiä ilmoituksen. Lause2: Ivy tunsi helpotuksen aallon. Lause3: Ivy lensi pienellä kiertoajelukoneella. Lause4: Koneessa oli peräsinongelma ja se oli syöksymässä alas! Lause5: Ivy tukeutui nopeasti putoamisasentoon.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6.1675</w:t>
      </w:r>
    </w:p>
    <w:p>
      <w:r>
        <w:t xml:space="preserve">Lause1: Joey oli ylpeä itsestään. Lause2: Hänen vanhempansa luulivat Joeyn olevan taiteilija, koska hänellä oli outoja värejä. Lause3: Joey oli kakkosluokkalainen, joka tykkäsi värittää värityskirjoja. Lause4: Hän oli kuluttanut suurimman osan väriliiduistaan, joten hänellä oli vain ruskeaa ja mustaa. Lause5: He ripustivat hänen työnsä jääkaappiin kaikkien ihailtavaksi.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6.1676</w:t>
      </w:r>
    </w:p>
    <w:p>
      <w:r>
        <w:t xml:space="preserve">Lause1: Joey oli kakkosluokkalainen, joka tykkäsi värittää värityskirjoja. Lause2: He ripustivat hänen työnsä jääkaappiin kaikkien ihailtavaksi. Lause3: Joey oli ylpeä itsestään. Lause4: Hän oli kuluttanut suurimman osan väriliiduistaan, joten hänellä oli vain ruskeita ja mustia. Lause5: Vanhemmat luulivat Joeyn olevan taiteilija, koska hänen värinsä olivat niin oudot.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6.1677</w:t>
      </w:r>
    </w:p>
    <w:p>
      <w:r>
        <w:t xml:space="preserve">Lause1: Joey oli kakkosluokkalainen, joka tykkäsi värittää värityskirjoja. Lause2: He ripustivat hänen työnsä jääkaappiin kaikkien ihailtavaksi. Lause3: Hän oli kuluttanut useimmat väriliidut loppuun, joten hänellä oli vain ruskeita ja mustia. Lause4: Joey oli ylpeä itsestään. Lause5: Hänen vanhempansa luulivat Joeyn olevan taiteilija, koska hänen värinsä olivat outoja.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6.1678</w:t>
      </w:r>
    </w:p>
    <w:p>
      <w:r>
        <w:t xml:space="preserve">Lause1: John muokkasi esityksen uudelleen, ja se oli suuri menestys. Lause2: Sisältö oli kuitenkin hiomaton ja kaipasi hienosäätöä. Lause3: John oli aina viihtynyt hyvin yleisön edessä. Lause4: Kyse ei ole siitä, että hän olisi ollut hermostunut esiintyessään. Lause5: Johnilla oli huomenna suuri asiakasesittely, mutta hän tunsi itsensä valmistautumattomaksi.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6.1679</w:t>
      </w:r>
    </w:p>
    <w:p>
      <w:r>
        <w:t xml:space="preserve">Lause1: Johnilla oli huomenna suuri asiakasesittely, mutta hän tunsi itsensä valmistautumattomaksi. Lause2: John oli aina viihtynyt hyvin yleisön edessä. Lause3: Ei se, että hän oli hermostunut esittelemään. Lause4: Tästä sisällöstä puuttui kuitenkin hiomista, ja se kaipasi hiomista. Lause5: John muokkasi esityksen uudelleen, ja se oli suuri menestys.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6.1680</w:t>
      </w:r>
    </w:p>
    <w:p>
      <w:r>
        <w:t xml:space="preserve">Lause1: John muokkasi esityksen uudelleen, ja se oli suuri menestys. Lause2: Sisältöä ei kuitenkaan ollut hiottu, ja sitä oli hiottava. Lause3: Johnilla oli huomenna suuri asiakasesittely, mutta hän tunsi itsensä valmistautumattomaksi. Lause4: John oli aina viihtynyt hyvin yleisön edessä. Lause5: Ei se, että hän oli hermostunut esittelemään.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6.1681</w:t>
      </w:r>
    </w:p>
    <w:p>
      <w:r>
        <w:t xml:space="preserve">Lause1: Hän joutui tyytymään käsien huuhteluun. Lause2: Hän katsoi lavuaarin alla olevasta kaapista ja toivoi löytävänsä sitä. Lause3: Gina käytti huoltoaseman vessaa. Lause4: Hän meni pesemään kätensä, mutta siellä ei ollut saippuaa. Lause5: Sielläkään ei ollut saippuaa.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6.1682</w:t>
      </w:r>
    </w:p>
    <w:p>
      <w:r>
        <w:t xml:space="preserve">Lause1: Niinpä hänen täytyi tyytyä huuhtelemaan kätensä pois. Lause2: Gina oli käymässä huoltoaseman vessassa. Lause3: Hän katsoi lavuaarin alla olevasta kaapista ja toivoi löytävänsä sitä. Lause4: Sielläkään ei ollut saippuaa. Lause5: Hän meni pesemään kätensä, mutta siellä ei ollut saippuaa.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6.1683</w:t>
      </w:r>
    </w:p>
    <w:p>
      <w:r>
        <w:t xml:space="preserve">Lause1: Hän meni pesemään kätensä, mutta saippuaa ei ollut. Lause2: Hän katsoi lavuaarin alla olevasta kaapista ja toivoi löytävänsä saippuaa. Lause3: Sielläkään ei ollut saippuaa. Lause4: Niinpä hänen oli tyydyttävä huuhtelemaan kätensä. Lause5: Gina käytti huoltoaseman vessaa.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6.1684</w:t>
      </w:r>
    </w:p>
    <w:p>
      <w:r>
        <w:t xml:space="preserve">Lause1: He jättivät pihatyönsä huolellisesti kesken ja pesivät kätensä. Lause2: Kun oli aika syödä, äiti soitti kelloa. Lause3: Isä ja Bill tunnistivat tuon äänen, kun he kuulivat sen. Lause4: Perhe istuutui alas ja nautti aterian yhdessä. Lause5: Äiti oli iloinen, kun he vihdoin saapuivat taloon.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6.1685</w:t>
      </w:r>
    </w:p>
    <w:p>
      <w:r>
        <w:t xml:space="preserve">Lause1: Isä ja Bill tiesivät tuon äänen, kun he kuulivat sen. Lause2: Äiti oli onnellinen, kun he vihdoin saapuivat taloon. Lause3: Äiti soitti kelloa, kun oli aika syödä. Lause4: Perhe istuutui alas ja nautti aterian yhdessä. Lause5: He jättivät pihatyöt huolella kesken ja pesivät kätensä.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6.1686</w:t>
      </w:r>
    </w:p>
    <w:p>
      <w:r>
        <w:t xml:space="preserve">Lause1: Perhe istui alas ja nautti aterian yhdessä. Lause2: Kun oli syömisen aika, äiti soitti kelloa. Lause3: He jättivät pihatyönsä huolella kesken ja pesivät kätensä. Lause4: Äiti oli iloinen, kun he vihdoin saapuivat taloon. Lause5: Isä ja Bill tunnistivat tuon äänen, kun he kuulivat sen.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6.1687</w:t>
      </w:r>
    </w:p>
    <w:p>
      <w:r>
        <w:t xml:space="preserve">Lause1: Hän ei voinut erottaa heitä! Lause2: Häntä suretti, että hänen täytyi valita. Lause3: Emmyn isä sanoi, että hän voisi pitää molemmat pennut. Lause4: Häkissä oli kaksi yhdessä. Lause5: Emmyn isä vei hänet valitsemaan kissanpennun.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6.1688</w:t>
      </w:r>
    </w:p>
    <w:p>
      <w:r>
        <w:t xml:space="preserve">Lause1: Emmyn isä sanoi, että hän voi pitää molemmat pennut. Lause2: Häntä suretti, että hänen täytyi valita. Lause3: Hän ei voinut jakaa niitä! Lause4: Emmyn isä vei hänet valitsemaan kissanpennun. Lause5: Niitä oli kaksi yhdessä häkissä.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6.1689</w:t>
      </w:r>
    </w:p>
    <w:p>
      <w:r>
        <w:t xml:space="preserve">Lause1: Emmyn isä vei hänet valitsemaan kissanpennun. Lause2: Niitä oli kaksi yhdessä häkissä. Lause3: Sitten Emmyn isä sanoi, että hän voi pitää molemmat kissanpennut. Lause4: Emmy ei voinut erottaa niitä! Lause5: Häntä suretti, että hänen piti valita.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6.1690</w:t>
      </w:r>
    </w:p>
    <w:p>
      <w:r>
        <w:t xml:space="preserve">Lause1: Kyle oli todella kiinnostunut Marvel-sankareista. Lause2: Hänellä oli laaja kokoelma toimintafiguureja. Lause3: Hän etsi joka päivä uusia figuureja kokoelmaansa. Lause4: Kyle keräsi monia asioita. Lause5: Hän onnistui lisäämään uuden hahmon noin kerran kuukaudessa.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6.1691</w:t>
      </w:r>
    </w:p>
    <w:p>
      <w:r>
        <w:t xml:space="preserve">Lause1: Hän etsi joka päivä uusia figuureja kokoelmiinsa. Lause2: Hänellä oli laaja kokoelma toimintafiguureja. Lause3: Kyle piti kovasti Marvelin sankareista. Lause4: Kyle keräsi monia asioita. Lause5: Hän onnistui lisäämään uuden hahmon noin kerran kuukaudessa.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6.1692</w:t>
      </w:r>
    </w:p>
    <w:p>
      <w:r>
        <w:t xml:space="preserve">Lause1: Hän etsi joka päivä uusia figuureja kokoelmiinsa. Lause2: Kyle piti kovasti Marvel-sankareista. Lause3: Hänellä oli laaja kokoelma toimintafiguureja. Lause4: Hän onnistui lisäämään uuden hahmon noin kerran kuukaudessa. Lause5: Kyle keräsi monia asioita.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6.1693</w:t>
      </w:r>
    </w:p>
    <w:p>
      <w:r>
        <w:t xml:space="preserve">Lause1: Francine huomasi, että kaikilla hänen ystävillään oli korkeakorkoiset kengät. Lause2: Francine päätti eräänä päivänä pukeutua lattareihin tavatessaan ystäviään. Lause3: Vaikka hän piti siitä, miltä korkokengät näyttivät, hän vihasi sitä, miltä ne tuntuivat. Lause4: Francine oli iloinen siitä, että hän käytti mukavia kenkiä! Lause5: Kaikki hänen ystävänsä kehuivat, miten hyvältä ne näyttivät.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6.1694</w:t>
      </w:r>
    </w:p>
    <w:p>
      <w:r>
        <w:t xml:space="preserve">Lause1: Hän päätti eräänä päivänä pukeutua lattareihin tavatessaan ystäviään. Lause2: Kaikki hänen ystävänsä kehuivat, kuinka hyvältä ne näyttivät. Lause3: Francine huomasi, että kaikilla hänen ystävillään oli korkeakorkoiset kengät. Lause4: Vaikka hän piti siitä, miltä korkokengät näyttivät, hän vihasi sitä, miltä ne tuntuivat. Lause5: Francine oli iloinen siitä, että hänellä oli mukavat kengät!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6.1695</w:t>
      </w:r>
    </w:p>
    <w:p>
      <w:r>
        <w:t xml:space="preserve">Lause1: Francine huomasi, että kaikilla hänen ystävillään oli korkeakorkoiset kengät. Lause2: Kaikki hänen ystävänsä kehuivat, kuinka hyvältä he näyttivät. Lause3: Eräänä päivänä hän päätti pukeutua lattareihin tavatessaan ystäviään. Lause4: Vaikka hän piti siitä, miltä korkokengät näyttivät, hän vihasi sitä, miltä ne tuntuivat. Lause5: Francine oli iloinen siitä, että hänellä oli mukavat kengät!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6.1696</w:t>
      </w:r>
    </w:p>
    <w:p>
      <w:r>
        <w:t xml:space="preserve">Lause1: Kun olin nuori, rakastin piilottelua. Lause2: Minä vain piileskelin ja hyppäsin ihmisten kimppuun. Lause3: Kun tulin vanhemmaksi, minun oli lopetettava ihmisten kimppuun hyppiminen. Lause4: Leikin sitä, vaikka muut eivät tienneet. Lause5: Tein tätä koko ajan peruskoulussa.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6.1697</w:t>
      </w:r>
    </w:p>
    <w:p>
      <w:r>
        <w:t xml:space="preserve">Lause1: Kun olin nuori, rakastin piilottelua. Lause2: Minä vain piileskelin ja hyppäsin ihmisten kimppuun. Lause3: Leikin sitä, vaikka muut eivät tienneet. Lause4: Tein tätä koko ajan peruskoulussa. Lause5: Kun tulin vanhemmaksi, minun oli lopetettava ihmisten kimppuun hyppiminen.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6.1698</w:t>
      </w:r>
    </w:p>
    <w:p>
      <w:r>
        <w:t xml:space="preserve">Lause1: Soitin sitä, vaikka muut eivät tienneet. Lause2: Minä tein tätä koko ajan peruskoulussa. Lause3: Piileskelin ja hyppäsin ihmisten kimppuun. Lause4: Kun olin nuori, rakastin piileskelyä. Lause5: Kun tulin vanhemmaksi, minun oli lopetettava ihmisten kimppuun hyppiminen.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6.1699</w:t>
      </w:r>
    </w:p>
    <w:p>
      <w:r>
        <w:t xml:space="preserve">Lause1: Hän osti limonadia ja sai meidät tuntemaan olomme tervetulleeksi naapurustoon. Lause2: Siskoni ja minä perustimme eräänä kesänä limonadikojun. Lause3: Vanha pastori käveli naapurista. Lause4: Oli ensimmäinen kuukausi uudessa talossa, emmekä tunteneet ketään. Lause5: Harva ihminen käveli ohi ja vielä harvempi pysähtyi.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6.1700</w:t>
      </w:r>
    </w:p>
    <w:p>
      <w:r>
        <w:t xml:space="preserve">Lause1: Oli ensimmäinen kuukausi uudessa talossa, emmekä tunteneet ketään. Lause2: Vanha pastori käveli naapurista. Lause3: Harva ihminen käveli ohi ja vielä harvempi pysähtyi. Lause4: Hän osti limonadia ja sai meidät tuntemaan olomme tervetulleeksi naapurustoon. Lause5: Eräänä kesänä siskoni ja minä perustimme limonadikojun.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6.1701</w:t>
      </w:r>
    </w:p>
    <w:p>
      <w:r>
        <w:t xml:space="preserve">Lause1: Hän osti limonadia ja sai meidät tuntemaan olomme tervetulleeksi naapurustoon. Lause2: Vanha pastori käveli naapurista. Lause3: Harva ihminen käveli ohi ja vielä harvempi pysähtyi. Lause4: Siskoni ja minä perustimme eräänä kesänä limonadikojun. Lause5: Oli ensimmäinen kuukausi uudessa talossa, emmekä tunteneet ketään.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6.1702</w:t>
      </w:r>
    </w:p>
    <w:p>
      <w:r>
        <w:t xml:space="preserve">Lause1: Hänen äitinsä itki katsellessaan museon läpi. Lause2: Jorie myönsi, että kierros oli hyvin tunteikas. Lause3: Hän luki kirjan etukäteen. Lause4: Jorie kävi perheensä kanssa Anne Frankin kotona Amsterdamissa. Lause5: Hänen mielestään koti oli melko pieni.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6.1703</w:t>
      </w:r>
    </w:p>
    <w:p>
      <w:r>
        <w:t xml:space="preserve">Lause1: Hän luki kirjan etukäteen. Lause2: Jorie myönsi, että kiertue oli hyvin tunteikas. Lause3: Jorie kävi perheensä kanssa Anne Frankin kotona Amsterdamissa. Lause4: Hänen mielestään koti oli melko pieni. Lause5: Hänen äitinsä itki katsellessaan museota läpi.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6.1704</w:t>
      </w:r>
    </w:p>
    <w:p>
      <w:r>
        <w:t xml:space="preserve">Lause1: Jorie myönsi, että kiertue oli hyvin tunteikas. Lause2: Hänestä koti oli melko pieni. Lause3: Jorie kävi perheensä kanssa Anne Frankin kodissa Amsterdamissa. Lause4: Hän luki kirjan etukäteen. Lause5: Hänen äitinsä itki katsellessaan museota läpi.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6.1705</w:t>
      </w:r>
    </w:p>
    <w:p>
      <w:r>
        <w:t xml:space="preserve">Lause1: Claran äiti auttoi heti. Lause2: Sitten hän tajusi, että oli lukinnut itsensä ulos! Lause3: Clara meni eräänä päivänä töistä kotiin. Lause4: Hänen avaimensa olivat jääneet keittiön pöydälle sinä aamuna. Lause5: Hänen täytyi soittaa äidilleen apua.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6.1706</w:t>
      </w:r>
    </w:p>
    <w:p>
      <w:r>
        <w:t xml:space="preserve">Lause1: Claran äiti auttoi heti. Lause2: Hänen avaimensa olivat jääneet keittiön pöydälle sinä aamuna. Lause3: Clara lähti eräänä päivänä töistä kotiin. Lause4: Hänen täytyi soittaa äidilleen apua. Lause5: Sitten hän tajusi, että oli lukinnut itsensä ulos!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6.1707</w:t>
      </w:r>
    </w:p>
    <w:p>
      <w:r>
        <w:t xml:space="preserve">Lause1: Hänen avaimensa olivat jääneet keittiön pöydälle sinä aamuna. Lause2: Clara lähti eräänä päivänä töistä kotiin. Lause3: Sitten hän tajusi, että oli lukinnut itsensä ulos! Lause4: Hänen oli soitettava äidilleen apua. Lause5: Claran äiti auttoi heti.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6.1708</w:t>
      </w:r>
    </w:p>
    <w:p>
      <w:r>
        <w:t xml:space="preserve">Lause1: Kirje suututti ja hämmensi minua. Lause2: Se on vain yksi asia, jota en ole koskaan kuullut. Lause3: Siinä luki, että hän halusi erota minusta. Lause4: Päätin hankkiutua eroon kaikesta pöydällä olevasta sotkusta ja papereista. Lause5: Kaikkien niiden alla oli vanhempi kirje tyttöystävältäni.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6.1709</w:t>
      </w:r>
    </w:p>
    <w:p>
      <w:r>
        <w:t xml:space="preserve">Lause1: Kirje suututti ja hämmensi minua. Lause2: Se on vain yksi asia, jota en ole koskaan kuullut. Lause3: Siinä luki, että hän halusi erota minusta. Lause4: Kaikkien niiden alla oli vanhempi kirje tyttöystävältäni. Lause5: Päätin hankkiutua eroon kaikesta pöydällä olevasta sotkusta ja papereista.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6.1710</w:t>
      </w:r>
    </w:p>
    <w:p>
      <w:r>
        <w:t xml:space="preserve">Lause1: Siivosin hieman asuntoa. Lause2: Päätin hankkiutua eroon kaikesta pöydällä olevasta sotkusta ja papereista. Lause3: Olin vihainen ja hämmentynyt kirjeestä. Lause4: Kaikkien niiden alla oli vanhempi kirje tyttöystävältäni. Lause5: Siinä luki, että hän halusi erota minusta.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6.1711</w:t>
      </w:r>
    </w:p>
    <w:p>
      <w:r>
        <w:t xml:space="preserve">Lause1: Hänen vaimonsa sai tietää asiasta, ja he erosivat. Lause2: He olivat naimisissa monta vuotta. Lause3: Ben oli naimisissa lukioaikaisen rakkaansa kanssa. Lause4: Ben tajusi eräänä päivänä, että hän oli onneton avioliitossaan. Lause5: Hän päätti aloittaa suhteen.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6.1712</w:t>
      </w:r>
    </w:p>
    <w:p>
      <w:r>
        <w:t xml:space="preserve">Lause1: Ben tajusi eräänä päivänä, että hän oli onneton avioliitossaan. Lause2: Ben oli naimisissa lukioaikaisen rakkaansa kanssa. Lause3: He olivat naimisissa monta vuotta. Lause4: Hän päätti aloittaa suhteen. Lause5: Hänen vaimonsa sai tietää, ja he erosivat.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6.1713</w:t>
      </w:r>
    </w:p>
    <w:p>
      <w:r>
        <w:t xml:space="preserve">Lause1: He olivat naimisissa monta vuotta. Lause2: Ben oli naimisissa lukioaikaisen rakkaansa kanssa. Lause3: Hänen vaimonsa sai tietää, ja he erosivat. Lause4: Hän päätti aloittaa suhteen. Lause5: Ben tajusi eräänä päivänä, että hän oli onneton avioliitossaan.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6.1714</w:t>
      </w:r>
    </w:p>
    <w:p>
      <w:r>
        <w:t xml:space="preserve">Lause1: Sorsan löytyi ja sitä tuijotettiin. Lause2: Eräs mies löi vetoa toisen kanssa, että hän pystyisi tuijottamaan ankkaa paremmin. Lause3: Vaikka ankka ei tiennyt, mitä tapahtui, se ei räpäyttänyt silmiään. Lause4: Lopulta mies räpäytti silmiään. Lause5: Se kuitenkin kostutti silmänsä silmänrajauskalvollaan.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6.1715</w:t>
      </w:r>
    </w:p>
    <w:p>
      <w:r>
        <w:t xml:space="preserve">Lause1: Sorsan löytyi ja sitä tuijotettiin. Lause2: Vaikka ankka ei tiennyt, mitä tapahtui, se ei räpäyttänyt silmiään. Lause3: Lopulta mies räpäytti silmiään. Lause4: Se kuitenkin kostutti silmänsä silmänrajauskalvollaan. Lause5: Eräs mies löi vetoa toisen kanssa siitä, että hän pystyisi päihittämään ankan.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6.1716</w:t>
      </w:r>
    </w:p>
    <w:p>
      <w:r>
        <w:t xml:space="preserve">Lause1: Mies räpäytti lopulta silmiään. Lause2: Eräs mies löi vetoa toisen kanssa, että hän voisi päihittää ankan. Lause3: Vaikka ankka ei tiennyt, mitä tapahtui, se ei räpäyttänyt silmiään. Lause4: Se kuitenkin kostutti silmänsä silmänrajauskalvollaan. Lause5: Ankka löydettiin ja sitä tuijotettiin.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6.1717</w:t>
      </w:r>
    </w:p>
    <w:p>
      <w:r>
        <w:t xml:space="preserve">Lause1: Shayllä oli hauskaa. Lause2: Shay näki kyltin, jossa mainostettiin delfiinien uintia. Lause3: Sitten hän hyppäsi altaaseen uimaan delfiinien kanssa. Lause4: Shay meni meripuistoon. Lause5: Shay antoi innokkaasti 40 dollaria ja puki itsensä.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6.1718</w:t>
      </w:r>
    </w:p>
    <w:p>
      <w:r>
        <w:t xml:space="preserve">Lause1: Shay meni meripuistoon. Lause2: Shayllä oli hauskaa. Lause3: Sitten hän hyppäsi altaaseen uimaan delfiinien kanssa. Lause4: Shay antoi innokkaasti 40 dollaria ja puki itsensä. Lause5: Siellä hän näki kyltin, jossa mainostettiin delfiinien uintia.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6.1719</w:t>
      </w:r>
    </w:p>
    <w:p>
      <w:r>
        <w:t xml:space="preserve">Lause1: Shay luovutti innokkaasti 40 dollaria ja puki päälleen. Lause2: Shayllä oli hauskaa. Lause3: Shay meni meripuistoon. Lause4: Siellä hän näki kyltin, jossa mainostettiin delfiinien uintia. Lause5: Sitten hän hyppäsi altaaseen uimaan delfiinien kanssa.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6.1720</w:t>
      </w:r>
    </w:p>
    <w:p>
      <w:r>
        <w:t xml:space="preserve">Lause1: Kierros pysähtyi Stonehengessä. Lause2: Lia lähti Englantiin. Lause3: Lia otti monia valokuvia Stonehengestä. Lause4: Hän lähti bussikierrokselle. Lause5: Lia nousi bussista katsomaan.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6.1721</w:t>
      </w:r>
    </w:p>
    <w:p>
      <w:r>
        <w:t xml:space="preserve">Lause1: Lia lähti Englantiin. Lause2: Hän lähti bussimatkalle. Lause3: Kiertoajelu pysähtyi Stonehengessä. Lause4: Lia nousi bussista katsomaan. Lause5: Lia otti monia valokuvia Stonehengestä.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6.1722</w:t>
      </w:r>
    </w:p>
    <w:p>
      <w:r>
        <w:t xml:space="preserve">Lause1: Kierros pysähtyi Stonehengessä. Lause2: Hän lähti bussikierrokselle. Lause3: Lia lähti Englantiin. Lause4: Lia otti monia valokuvia Stonehengestä. Lause5: Lia nousi bussista katsomaan.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6.1723</w:t>
      </w:r>
    </w:p>
    <w:p>
      <w:r>
        <w:t xml:space="preserve">Lause1: Löysin pakkauksen paperipyyhkeitä. Lause2: Etsin jotain, jolla puhdistaa vuoto. Lause3: Kuppini läikkyi tiskipöydälle. Lause4: Moppasin sotkun pois. Lause5: Join lasillisen mehua.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6.1724</w:t>
      </w:r>
    </w:p>
    <w:p>
      <w:r>
        <w:t xml:space="preserve">Lause1: Kuppini läikkyi tiskipöydälle. Lause2: Etsin jotakin, jolla puhdistaa läikkynyt kuppi. Lause3: Join lasillisen mehua. Lause4: Minä pyyhin sotkun pois. Lause5: Löysin pakkauksen paperipyyhkeitä.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6.1725</w:t>
      </w:r>
    </w:p>
    <w:p>
      <w:r>
        <w:t xml:space="preserve">Lause1: Etsin jotain, jolla puhdistaa vuoto. Lause2: Kuppini läikkyi tiskipöydälle. Lause3: Moppasin sotkun pois. Lause4: Löysin pakkauksen paperipyyhkeitä. Lause5: Join lasillisen mehua.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6.1726</w:t>
      </w:r>
    </w:p>
    <w:p>
      <w:r>
        <w:t xml:space="preserve">Lause1: He joivat olutta ja juttelivat. Lause2: Arthur ei halunnut ottaa viimeistä. Lause3: Arthur tilasi toisen kierroksen ystävilleen. Lause4: Arthur ja hänen ystävänsä hengailivat. Lause5: Yhtäkkiä olut loppui.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6.1727</w:t>
      </w:r>
    </w:p>
    <w:p>
      <w:r>
        <w:t xml:space="preserve">Lause1: He joivat olutta ja juttelivat. Lause2: Arthur ja hänen ystävänsä hengailivat. Lause3: Arthur tilasi toisen kierroksen ystävilleen. Lause4: Yhtäkkiä olut loppui. Lause5: Arthur ei halunnut ottaa viimeistä.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6.1728</w:t>
      </w:r>
    </w:p>
    <w:p>
      <w:r>
        <w:t xml:space="preserve">Lause1: Jill halusi ostaa uuden auton. Lause2: Jill sai uuden autonsa maksettuaan myös myyjälle. Lause3: Jill ajoi vanhalla autollaan autokauppaan. Lause4: Jill oli innoissaan. Lause5: Myyjä vaihtoi Jillin vanhan auton uuteen autoon.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6.1729</w:t>
      </w:r>
    </w:p>
    <w:p>
      <w:r>
        <w:t xml:space="preserve">Lause1: Jill sai uuden autonsa maksettuaan myös myyjälle. Lause2: Jill oli innoissaan. Lause3: Myyjä vaihtoi Jillin vanhan auton uuteen autoon. Lause4: Jill ajoi vanhan autonsa autokauppaan. Lause5: Jill halusi ostaa uuden auton.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6.1730</w:t>
      </w:r>
    </w:p>
    <w:p>
      <w:r>
        <w:t xml:space="preserve">Lause1: Jill oli innoissaan. Lause2: Jill sai uuden autonsa maksettuaan myös myyjälle. Lause3: Jill ajoi vanhalla autollaan autokauppaan. Lause4: Jill halusi ostaa uuden auton. Lause5: Myyjä vaihtoi Jillin vanhan auton uuteen autoon.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6.1731</w:t>
      </w:r>
    </w:p>
    <w:p>
      <w:r>
        <w:t xml:space="preserve">Lause1: Jaden oli melko unohduskoinen. Lause2: Jadenin tyttöystävä tuli kotiin ja löysi herkut. Lause3: Jaden oli pelastanut päivän. Lause4: Hän tunsi olonsa kiireiseksi ja lähti hakemaan kukkia ja suklaata. Lause5: Hän ei ollut huomannut, että oli jo ystävänpäivä.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6.1732</w:t>
      </w:r>
    </w:p>
    <w:p>
      <w:r>
        <w:t xml:space="preserve">Lause1: Hän ei ollut huomannut, että oli jo ystävänpäivä. Lause2: Jaden oli melko unohduskoinen. Lause3: Hänellä oli kiire, ja hän meni ostamaan kukkia ja suklaata. Lause4: Jadenin tyttöystävä tuli kotiin ja löysi herkut. Lause5: Jaden oli pelastanut päivän.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6.1733</w:t>
      </w:r>
    </w:p>
    <w:p>
      <w:r>
        <w:t xml:space="preserve">Lause1: Jaden oli melko unohduskoinen. Lause2: Jadenin tyttöystävä tuli kotiin ja löysi herkut. Lause3: Hän ei ollut huomannut, että oli jo ystävänpäivä. Lause4: Hän tunsi itsensä kiireiseksi ja meni ostamaan kukkia ja suklaata. Lause5: Jaden oli pelastanut päivän.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6.1734</w:t>
      </w:r>
    </w:p>
    <w:p>
      <w:r>
        <w:t xml:space="preserve">Lause1: John sai syntymäpäivälahjaksi polkupyörän. Lause2: Hän pystyi ajamaan pyörällä hienosti ilman niitä. Lause3: Hän harjoitteli koko viikon. Lause4: Hän ei osannut ajaa. Lause5: Viikon lopussa hän otti apupyörät pois.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6.1735</w:t>
      </w:r>
    </w:p>
    <w:p>
      <w:r>
        <w:t xml:space="preserve">Lause1: John sai syntymäpäivälahjaksi polkupyörän. Lause2: Loppuviikosta hän otti apupyörät pois. Lause3: Hän pystyi ajamaan pyörällä hienosti ilman niitä. Lause4: Hän ei osannut ajaa. Lause5: Hän harjoitteli koko viikon ajan.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6.1736</w:t>
      </w:r>
    </w:p>
    <w:p>
      <w:r>
        <w:t xml:space="preserve">Lause1: Loppuviikosta hän otti apupyörät pois. Lause2: John sai pyörän syntymäpäivälahjaksi. Lause3: Hän pystyi ajamaan pyörällä hienosti ilman niitä. Lause4: Hän harjoitteli koko viikon. Lause5: Hän ei osannut ajaa.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6.1737</w:t>
      </w:r>
    </w:p>
    <w:p>
      <w:r>
        <w:t xml:space="preserve">Lause1: Eräänä kesänä ystävä kutsui Quentinin järvimökilleen. Lause2: Quentin ja hänen ystävänsä kävivät siellä purjehtimassa. Lause3: Quentin ei ollut koskaan elämässään ollut veneessä. Lause4: Se oli riemastuttava kokemus. Lause5: Quentin oli iloinen, että hän lähti.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6.1738</w:t>
      </w:r>
    </w:p>
    <w:p>
      <w:r>
        <w:t xml:space="preserve">Lause1: Se oli riemastuttava kokemus. Lause2: Quentin oli iloinen, että hän lähti. Lause3: Quentin ei ollut koskaan elämässään ollut veneessä. Lause4: Eräänä kesänä ystävä kutsui Quentinin järvimökilleen. Lause5: Kun he olivat siellä, Quentin ja hänen ystävänsä lähtivät purjehtimaan.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6.1739</w:t>
      </w:r>
    </w:p>
    <w:p>
      <w:r>
        <w:t xml:space="preserve">Lause1: Se oli riemastuttava kokemus. Lause2: Quentin oli iloinen, että hän lähti. Lause3: Quentin ja hänen ystävänsä kävivät siellä purjehtimassa. Lause4: Quentin ei ollut koskaan elämässään ollut veneessä. Lause5: Eräänä kesänä ystävä kutsui Quentinin järvimökilleen.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6.1740</w:t>
      </w:r>
    </w:p>
    <w:p>
      <w:r>
        <w:t xml:space="preserve">Lause1: Mies tilasi palvelijalta pannukakkuja ruokalassa. Lause2: Hän toi miehelle minuuttia myöhemmin lautasellisen pannukakkuja. Lause3: Tarjoilija toi ne takaisin kokille. Lause4: Kokki päätti tehdä pannukakut uudelleen. Lause5: Mies valitti, että pannukakut olivat liian paksuja.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6.1741</w:t>
      </w:r>
    </w:p>
    <w:p>
      <w:r>
        <w:t xml:space="preserve">Lause1: Kokki päätti tehdä pannukakut uudelleen. Lause2: Mies tilasi palvelijalta pannukakkuja kuppilassa. Lause3: Tarjoilija toi ne takaisin kokille. Lause4: Hän toi miehelle lautasellisen pannukakkuja minuuttia myöhemmin. Lause5: Mies valitti, että pannukakut olivat liian paksuja.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6.1742</w:t>
      </w:r>
    </w:p>
    <w:p>
      <w:r>
        <w:t xml:space="preserve">Lause1: Mies tilasi palvelijalta pannukakkuja ruokalassa. Lause2: Tarjoilija toi ne takaisin kokille. Lause3: Kokki päätti tehdä pannukakut uudelleen. Lause4: Mies valitti, että pannukakut olivat liian paksuja. Lause5: Hän toi miehelle lautasellisen pannukakkuja minuuttia myöhemmin.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6.1743</w:t>
      </w:r>
    </w:p>
    <w:p>
      <w:r>
        <w:t xml:space="preserve">Lause1: Puutarhani kukat ovat kuolemassa. Lause2: Ne ovat kuihtuneet ja kuivuneet auringosta. Lause3: Ystäväni tuli auttamaan arvioimaan, mikä kasveissani on vialla. Lause4: Kasteluni jälkeen kasvini näyttävät paremmilta kuin koskaan. Lause5: Hän huomasi, että ne tarvitsivat enemmän vettä.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6.1744</w:t>
      </w:r>
    </w:p>
    <w:p>
      <w:r>
        <w:t xml:space="preserve">Lause1: Ystäväni tuli auttamaan arvioimaan, mikä kasveissani on vialla. Lause2: Hän huomasi, että ne tarvitsivat enemmän vettä. Lause3: Kastelun jälkeen kasvini näyttävät paremmilta kuin koskaan. Lause4: Ne ovat kuihtuneet ja kuivuneet auringosta. Lause5: Puutarhani kukat ovat kuolemassa.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6.1745</w:t>
      </w:r>
    </w:p>
    <w:p>
      <w:r>
        <w:t xml:space="preserve">Lause1: Kasteluni jälkeen kasvini näyttävät paremmilta kuin koskaan. Lause2: Puutarhani kukat ovat kuolemassa. Lause3: Ne ovat kuihtuneet ja kuivuneet auringosta. Lause4: Hän huomasi, että ne tarvitsivat enemmän vettä. Lause5: Ystäväni tuli auttamaan arvioimaan, mikä kasveissani on vialla.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6.1746</w:t>
      </w:r>
    </w:p>
    <w:p>
      <w:r>
        <w:t xml:space="preserve">Lause1: TV-ruudussa oli halkeama keskeltä. Lause2: Jill otti peliohjaimensa ja heitti sen televisiota kohti. Lause3: Jill ja hänen siskonsa eivät voineet enää pelata videopelejä. Lause4: Jill oli vihainen siitä, että hän hävisi jokaisen pelin. Lause5: Jill pelasi videopelejä siskonsa kanssa.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6.1747</w:t>
      </w:r>
    </w:p>
    <w:p>
      <w:r>
        <w:t xml:space="preserve">Lause1: Jill otti peliohjaimensa ja heitti sen televisiota kohti. Lause2: Jill oli vihainen siitä, että hän hävisi jokaisen pelin. Lause3: Jill pelasi videopelejä siskonsa kanssa. Lause4: Television näyttö halkeili keskeltä. Lause5: Jill ja hänen siskonsa eivät voineet enää pelata videopelejä.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6.1748</w:t>
      </w:r>
    </w:p>
    <w:p>
      <w:r>
        <w:t xml:space="preserve">Lause1: Jill otti peliohjaimensa ja heitti sen televisiota kohti. Lause2: TV:n ruutu halkeili keskeltä. Lause3: Jill pelasi videopelejä siskonsa kanssa. Lause4: Jill ja hänen siskonsa eivät voineet enää pelata videopelejä. Lause5: Jill oli vihainen siitä, että hän hävisi jokaisen pelin.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6.1749</w:t>
      </w:r>
    </w:p>
    <w:p>
      <w:r>
        <w:t xml:space="preserve">Lause1: Valitettavasti ulkona oli pimeää. Lause2: Sitten kuvittelin olevani Buffy ja lähdin juoksemaan. Lause3: Muutaman tunnin kuluttua minusta tuntui, että minun teki mieli juosta. Lause4: Aloin katsoa Buffy Vampyyrintappajaa. Lause5: Seisoin ovella jonkin aikaa.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6.1750</w:t>
      </w:r>
    </w:p>
    <w:p>
      <w:r>
        <w:t xml:space="preserve">Lause1: Muutaman tunnin kuluttua teki mieli juosta. Lause2: Sitten kuvittelin olevani Buffy ja lähdin juoksemaan. Lause3: Aloin katsoa Buffy Vampyyrintappajaa. Lause4: Valitettavasti ulkona oli pimeää. Lause5: Seisoin ovella jonkin aikaa.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6.1751</w:t>
      </w:r>
    </w:p>
    <w:p>
      <w:r>
        <w:t xml:space="preserve">Lause1: Muutaman tunnin kuluttua teki mieli juosta. Lause2: Valitettavasti ulkona oli pimeää. Lause3: Sitten kuvittelin olevani Buffy ja lähdin juoksemaan. Lause4: Seisoin ovella jonkin aikaa. Lause5: Aloin katsoa Buffy Vampyyrintappajaa.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6.1752</w:t>
      </w:r>
    </w:p>
    <w:p>
      <w:r>
        <w:t xml:space="preserve">Lause1: Hänen äitinsä tuli kotiin ja näki kaikki kaapinovet rikki. Lause2: Hänen äitinsä oli hyvin vihainen. Lause3: Hän harjoitteli kaappien ovien potkimista saadakseen lisää voimaa. Lause4: 12-vuotiaana Drew päätti ryhtyä rikolliseksi. Lause5: Hän päätti potkia ovia ja ryöstää taloja.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6.1753</w:t>
      </w:r>
    </w:p>
    <w:p>
      <w:r>
        <w:t xml:space="preserve">Lause1: Hän päätti potkia ovia ja ryöstää taloja. Lause2: Drew päätti 12-vuotiaana ryhtyä rikolliseksi. Lause3: Hänen äitinsä tuli kotiin ja näki kaikki kaapinovet rikottuina. Lause4: Hänen äitinsä oli hyvin vihainen. Lause5: Hän harjoitteli kaappien ovien sisäänpotkimista kasvattaakseen voimiaan.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6.1754</w:t>
      </w:r>
    </w:p>
    <w:p>
      <w:r>
        <w:t xml:space="preserve">Lause1: Hänen äitinsä tuli kotiin ja näki kaikki kaapinovet rikki. Lause2: Hän harjoitteli kaappien ovien potkimista saadakseen lisää voimaa. Lause3: 12-vuotiaana Drew päätti ryhtyä rikolliseksi. Lause4: Hän päätti potkia ovia sisään ja ryöstää taloja. Lause5: Hänen äitinsä oli hyvin vihainen.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6.1755</w:t>
      </w:r>
    </w:p>
    <w:p>
      <w:r>
        <w:t xml:space="preserve">Lause1: Sivusto ehdotti, että paistaisin munat keittämisen sijasta. Lause2: Paistetut munat olivat loistavia. Lause3: Etsin koko internetistä ratkaisua ongelmaani. Lause4: Tein juuri niin kuin se pyysi. Lause5: Pitkään aikaan aina kun tein kovaksi keitettyjä munia, niistä tuli huonoja.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6.1756</w:t>
      </w:r>
    </w:p>
    <w:p>
      <w:r>
        <w:t xml:space="preserve">Lause1: Kovaksi keitettyjä munia tehdessäni niistä tuli pitkään aikaan aina huonoja. Lause2: Eräs verkkosivusto ehdotti, että paistaisin munat keittämisen sijaan. Lause3: Tein juuri niin kuin se pyysi. Lause4: Paistetut munat olivat loistavia. Lause5: Etsin koko internetistä ratkaisua ongelmaani.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6.1757</w:t>
      </w:r>
    </w:p>
    <w:p>
      <w:r>
        <w:t xml:space="preserve">Lause1: Kovaksi keitettyjä munia tehdessäni niistä tuli pitkään aikaan aina huonoja. Lause2: Tein juuri niin kuin se pyysi. Lause3: Eräs verkkosivusto ehdotti, että paistaisin munat keittämisen sijaan. Lause4: Etsin koko internetistä ratkaisua ongelmaani. Lause5: Paistetut munat olivat loistavia.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6.1758</w:t>
      </w:r>
    </w:p>
    <w:p>
      <w:r>
        <w:t xml:space="preserve">Lause1: Hän teki niin, ja sylkipallo lensi hänen päänsä kohdalle. Lause2: Hän katsoi ympärilleen ja näki arkkivihollisensa pitelevän olkea. Lause3: Poika oli vihainen. Lause4: Hän kumartui ja otti sen. Lause5: Poika näki jalkakäytävällä lojuvan kolikon.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6.1759</w:t>
      </w:r>
    </w:p>
    <w:p>
      <w:r>
        <w:t xml:space="preserve">Lause1: Poika näki jalkakäytävällä lojuvan kolikon. Lause2: Poika oli vihainen. Lause3: Kun hän teki niin, sylkipallo lensi sinne, missä hänen päänsä oli ollut. Lause4: Hän kumartui ja poimi sen. Lause5: Kun hän katsoi ympärilleen, hän näki arkkivihollisensa pitelevän olkea.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6.1760</w:t>
      </w:r>
    </w:p>
    <w:p>
      <w:r>
        <w:t xml:space="preserve">Lause1: Poika näki jalkakäytävällä lojuvan kolikon. Lause2: Hän kumartui ja otti sen. Lause3: Hän katsoi ympärilleen ja näki arkkivihollisensa pitelemässä olkea. Lause4: Kun hän teki niin, sylkipallo lensi hänen päänsä kohdalle. Lause5: Poika oli vihainen.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6.1761</w:t>
      </w:r>
    </w:p>
    <w:p>
      <w:r>
        <w:t xml:space="preserve">Lause1: Tom halusi mennä New York Giantsin peliin. Lause2: Hän päätyi istumaan yläkertaan. Lause3: Liput olivat kuitenkin liian kalliita. Lause4: Lopulta hän löysi liput, jotka olivat hänen hintaluokassaan. Lause5: Hän nautti kuitenkin pelin katsomisesta.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6.1762</w:t>
      </w:r>
    </w:p>
    <w:p>
      <w:r>
        <w:t xml:space="preserve">Lause1: Hän päätyi istumaan yläkertaan. Lause2: Liput olivat kuitenkin liian kalliita. Lause3: Hän nautti kuitenkin pelin seuraamisesta. Lause4: Lopulta hän löysi liput, jotka olivat hänen hintaluokassaan. Lause5: Tom halusi mennä New York Giantsin peliin.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6.1763</w:t>
      </w:r>
    </w:p>
    <w:p>
      <w:r>
        <w:t xml:space="preserve">Lause1: Hän löysi lopulta liput, jotka olivat hänen hintaluokassaan. Lause2: Liput olivat kuitenkin liian kalliita. Lause3: Tom halusi mennä New York Giantsin peliin. Lause4: Hän nautti kuitenkin pelin katsomisesta. Lause5: Hän päätyi istumaan yläkertaan.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6.1764</w:t>
      </w:r>
    </w:p>
    <w:p>
      <w:r>
        <w:t xml:space="preserve">Lause1: Trip rakasti vesimelonia. Lause2: Hänen äitinsä sanoi aina, että hänestä kasvaisi siemeniä nielevä puu. Lause3: Hän söi ainakin yhden päivässä. Lause4: Trip nautti siementen mausta. Lause5: Hän nielaisi ne kuitenkin aina.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6.1765</w:t>
      </w:r>
    </w:p>
    <w:p>
      <w:r>
        <w:t xml:space="preserve">Lause1: Trip rakasti vesimelonia. Lause2: Hänen äitinsä sanoi aina, että hänestä kasvaisi siemeniä nielevä puu. Lause3: Hän söi ainakin yhden päivässä. Lause4: Hän nielaisi ne kuitenkin aina. Lause5: Trip nautti siementen mausta.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6.1766</w:t>
      </w:r>
    </w:p>
    <w:p>
      <w:r>
        <w:t xml:space="preserve">Lause1: Trip nautti siementen mausta. Lause2: Hän nielaisi ne aina joka tapauksessa. Lause3: Trip rakasti vesimelonia. Lause4: Hänen äitinsä sanoi aina, että hänestä kasvaisi puu, jos hän nielisi siemeniä. Lause5: Hän söi ainakin yhden päivässä.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6.1767</w:t>
      </w:r>
    </w:p>
    <w:p>
      <w:r>
        <w:t xml:space="preserve">Lause1: He vastasivat, että hänen työnsä ei ollut ollut tarpeeksi hyvää. Lause2: MTurk-työntekijä Angie piti itseään ahkerana. Lause3: Angie oli hyvin yllättynyt ja lähetti heille sähköpostia. Lause4: Angie yritti keskustella asiasta yksityiskohtaisesti. Lause5: Eräänä päivänä yksi hänen suosikkipyytäjistään hylkäsi hänen työnsä.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6.1768</w:t>
      </w:r>
    </w:p>
    <w:p>
      <w:r>
        <w:t xml:space="preserve">Lause1: Angie, MTurk-työntekijä, piti itseään ahkerana. Lause2: He vastasivat, että hänen työnsä ei ollut ollut tarpeeksi hyvää. Lause3: Eräänä päivänä yksi hänen suosikkipyytäjistään hylkäsi hänen työnsä. Lause4: Angie oli hyvin yllättynyt ja lähetti heille sähköpostia. Lause5: Angie yritti keskustella asiasta yksityiskohtaisesti.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6.1769</w:t>
      </w:r>
    </w:p>
    <w:p>
      <w:r>
        <w:t xml:space="preserve">Lause1: Angie, MTurk-työntekijä, piti itseään ahkerana. Lause2: Angie yritti keskustella asiasta yksityiskohtaisesti. Lause3: Eräänä päivänä yksi hänen suosikkipyytäjistään hylkäsi hänen työnsä. Lause4: Angie oli hyvin yllättynyt ja lähetti heille sähköpostia. Lause5: He vastasivat, että hänen työnsä ei ollut ollut tarpeeksi hyvä.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6.1770</w:t>
      </w:r>
    </w:p>
    <w:p>
      <w:r>
        <w:t xml:space="preserve">Lause1: Kun isä tuli kotiin, hän selitti tilanteen, ja isä hymyili. Lause2: Trina piti Donovanista, joten hän suostui, mutta hän oli todella huolissaan. Lause3: Donovan pyysi Trinaa tanssimaan kanssaan. Lause4: Koulun jälkeen hän juoksi kotiin pyytämään isältään apua. Lause5: Trinan isä opetti häntä tanssimaan.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6.1771</w:t>
      </w:r>
    </w:p>
    <w:p>
      <w:r>
        <w:t xml:space="preserve">Lause1: Trinan isä opetti hänet tanssimaan. Lause2: Koulun jälkeen hän juoksi kotiin pyytämään isältään apua. Lause3: Donovan pyysi Trinaa tanssimaan kanssaan. Lause4: Isän tullessa kotiin hän selitti tilanteen, ja isä hymyili. Lause5: Trina piti Donovanista, joten hän suostui, mutta oli todella huolissaan.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6.1772</w:t>
      </w:r>
    </w:p>
    <w:p>
      <w:r>
        <w:t xml:space="preserve">Lause1: Trina piti Donovanista, joten hän suostui, mutta hän oli todella huolissaan. Lause2: Kun Trina tuli kotiin, hän selitti tilanteen, ja isä hymyili. Lause3: Trinan isä opetti häntä tanssimaan. Lause4: Koulun jälkeen hän juoksi kotiin pyytämään isältään apua. Lause5: Donovan pyysi Trinaa tanssimaan kanssaan.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6.1773</w:t>
      </w:r>
    </w:p>
    <w:p>
      <w:r>
        <w:t xml:space="preserve">Lause1: Hän käytti viimeiset rahansa ostaakseen pörröistä hattaraa. Lause2: Hän oli pudottanut hattaransa lätäkköön. Lause3: Kun hän käveli pois, hän näki pienen pojan itkevän. Lause4: Niinpä Ned antoi hänelle oman hattaransa. Lause5: Ned ja hänen ystävänsä menivät tivoliin.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6.1774</w:t>
      </w:r>
    </w:p>
    <w:p>
      <w:r>
        <w:t xml:space="preserve">Lause1: Hän oli pudottanut hattaransa lätäkköön. Lause2: Kun hän käveli poispäin, hän näki pienen pojan itkevän. Lause3: Hän käytti viimeiset rahansa ostaakseen pörröistä hattaraa. Lause4: Ned ja hänen ystävänsä menivät tivoliin. Lause5: Niinpä Ned antoi pojalle oman hattaransa.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6.1775</w:t>
      </w:r>
    </w:p>
    <w:p>
      <w:r>
        <w:t xml:space="preserve">Lause1: Niinpä Ned antoi hänelle oman hattaransa. Lause2: Hän käytti viimeiset rahansa ostaakseen pörröistä hattaraa. Lause3: Ned ja hänen ystävänsä menivät tivoliin. Lause4: Kun hän käveli pois, hän näki pienen pojan itkevän. Lause5: Hän oli pudottanut hattaransa lätäkköön.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6.1776</w:t>
      </w:r>
    </w:p>
    <w:p>
      <w:r>
        <w:t xml:space="preserve">Lause1: Sebastian huomasi, että ulkona oli aurinkoista ja lämmintä. Lause2: Häntä ei huvittanut tehdä kotitöitä. Lause3: Hänellä oli kotitöitä tehtävänä. Lause4: Sebastian päätti, että ulkona oli parempi olla. Lause5: Sebastian käveli ulos ja lähti kävelylle.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6.1777</w:t>
      </w:r>
    </w:p>
    <w:p>
      <w:r>
        <w:t xml:space="preserve">Lause1: Sebastian päätti, että ulkona on parempi olla. Lause2: Häntä ei huvittanut tehdä kotitöitä. Lause3: Sebastian käveli ulos ja lähti kävelylle. Lause4: Sebastian huomasi, että ulkona oli aurinkoista ja lämmintä. Lause5: Hänellä oli kotitöitä tehtävänä.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6.1778</w:t>
      </w:r>
    </w:p>
    <w:p>
      <w:r>
        <w:t xml:space="preserve">Lause1: Häntä ei huvittanut tehdä kotitöitä. Lause2: Hänellä oli kotitöitä tehtävänä. Lause3: Sebastian päätti, että ulkona oli parempi olla. Lause4: Sebastian huomasi, että ulkona oli aurinkoista ja lämmintä. Lause5: Sebastian käveli ulos ja lähti kävelylle.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6.1779</w:t>
      </w:r>
    </w:p>
    <w:p>
      <w:r>
        <w:t xml:space="preserve">Lause1: Rashid oli erinomainen autonkuljettaja. Lause2: Rashid tarjoutui ajamaan veljeään. Lause3: Hänen veljensä oli kiitollinen. Lause4: He pääsivät perille hyvissä ajoin. Lause5: Eräänä päivänä Rashidin veli myöhästyi töistä.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6.1780</w:t>
      </w:r>
    </w:p>
    <w:p>
      <w:r>
        <w:t xml:space="preserve">Lause1: He ehtivät perille hyvissä ajoin. Lause2: Rashid tarjoutui veljensä kyydiksi. Lause3: Hänen veljensä oli kiitollinen. Lause4: Rashid oli erinomainen autonkuljettaja. Lause5: Eräänä päivänä Rashidin veli myöhästyi töistä.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6.1781</w:t>
      </w:r>
    </w:p>
    <w:p>
      <w:r>
        <w:t xml:space="preserve">Lause1: He ehtivät perille hyvissä ajoin. Lause2: Hänen veljensä oli kiitollinen. Lause3: Rashid oli erinomainen autonkuljettaja. Lause4: Eräänä päivänä Rashidin veli myöhästyi töistä. Lause5: Rashid tarjoutui ajamaan veljeään.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6.1782</w:t>
      </w:r>
    </w:p>
    <w:p>
      <w:r>
        <w:t xml:space="preserve">Lause1: Kortin palauttaminen kesti hyvin kauan. Lause2: Hän ihmetteli, oliko kassanhoitaja varastanut hänen tietonsa. Lause3: Ali havaitsi muutamaa päivää myöhemmin epätavallisia tapahtumia kortillaan. Lause4: Hän soitti pankkiinsa, joka peruutti veloitukset. Lause5: Ali meni pikaruokapaikkaan ja maksoi luottokortillaan.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6.1783</w:t>
      </w:r>
    </w:p>
    <w:p>
      <w:r>
        <w:t xml:space="preserve">Lause1: Ali havaitsi muutamaa päivää myöhemmin epätavallisia maksutapahtumia kortillaan. Lause2: Ali meni pikaruokapaikkaan ja maksoi luottokortillaan. Lause3: Hän soitti pankkiinsa, joka peruutti veloitukset. Lause4: Hän mietti, oliko kassanhoitaja varastanut hänen tietonsa. Lause5: Kassalla kesti hyvin kauan palauttaa hänen korttinsa.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6.1784</w:t>
      </w:r>
    </w:p>
    <w:p>
      <w:r>
        <w:t xml:space="preserve">Lause1: Hän ihmetteli, oliko kassanhoitaja varastanut hänen tietonsa. Lause2: Kortin palauttaminen kesti hyvin kauan. Lause3: Ali havaitsi muutamaa päivää myöhemmin epätavallisia tapahtumia kortillaan. Lause4: Ali meni pikaruokapaikkaan ja maksoi luottokortillaan. Lause5: Hän soitti pankkiinsa, joka peruutti veloitukset.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6.1785</w:t>
      </w:r>
    </w:p>
    <w:p>
      <w:r>
        <w:t xml:space="preserve">Lause1: Ostin sen ja toin sen kotiin. Lause2: Siksi menin eilen etsimään. Lause3: Etsin mukavaa taulua olohuoneeseeni. Lause4: Maalaus oli vesiputouksesta. Lause5: Löysin vihdoin kauniin, josta pidin.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6.1786</w:t>
      </w:r>
    </w:p>
    <w:p>
      <w:r>
        <w:t xml:space="preserve">Lause1: Etsin mukavaa maalausta olohuoneeseeni. Lause2: Siksi lähdin eilen etsimään. Lause3: Ostin sen ja toin sen kotiin. Lause4: Löysin vihdoin kauniin, josta pidin. Lause5: Maalauksessa oli vesiputous.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6.1787</w:t>
      </w:r>
    </w:p>
    <w:p>
      <w:r>
        <w:t xml:space="preserve">Lause1: Löysin vihdoin kauniin, jota rakastin. Lause2: Siksi lähdin eilen etsimään. Lause3: Etsin kaunista taulua olohuoneeseeni. Lause4: Maalaus oli vesiputouksesta. Lause5: Ostin sen ja vein kotiin.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6.1788</w:t>
      </w:r>
    </w:p>
    <w:p>
      <w:r>
        <w:t xml:space="preserve">Lause1: Koko vuoden olen tehnyt kovasti töitä. Lause2: Sain haluamani ylennyksen. Lause3: Päätin yrittää saada ylennyksen. Lause4: Halusin saada ylennyksen. Lause5: Pomoni huomasi sen ja kutsui minut eräänä päivänä toimistoonsa.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6.1789</w:t>
      </w:r>
    </w:p>
    <w:p>
      <w:r>
        <w:t xml:space="preserve">Lause1: Pomo huomasi sen ja kutsui minut eräänä päivänä toimistoonsa. Lause2: Halusin saada ylennyksen. Lause3: Sain haluamani ylennyksen. Lause4: Päätin yrittää saada ylennyksen. Lause5: Tein koko vuoden kovasti töitä.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6.1790</w:t>
      </w:r>
    </w:p>
    <w:p>
      <w:r>
        <w:t xml:space="preserve">Lause1: Kaupan ikkunassa oli junakalusto. Lause2: Kun Dan tuli kotiin, hänen äitinsä kertoi, että hänellä oli yllätys. Lause3: Hän antoi Danille junan. Lause4: Dan toivoi niin kovasti, että hän voisi omistaa tämän junan. Lause5: Dan käveli koulusta kotiin ja näki näyteikkunan.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6.1791</w:t>
      </w:r>
    </w:p>
    <w:p>
      <w:r>
        <w:t xml:space="preserve">Lause1: Dan toivoi niin kovasti, että hän voisi omistaa tämän junasarjan. Lause2: Kaupan ikkunassa oli junakalusto. Lause3: Dan käveli koulusta kotiin ja näki ikkunanäytöksen. Lause4: Kun Dan tuli kotiin, hänen äitinsä kertoi hänelle, että hänellä oli yllätys. Lause5: Hän antoi Danille junan.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6.1792</w:t>
      </w:r>
    </w:p>
    <w:p>
      <w:r>
        <w:t xml:space="preserve">Lause1: Dan käveli koulusta kotiin ja näki näyteikkunan. Lause2: Kaupan ikkunassa oli junakalusto. Lause3: Dan toivoi niin kovasti, että hän voisi omistaa tämän junakaluston. Lause4: Kun Dan tuli kotiin, hänen äitinsä kertoi, että hänellä oli yllätys. Lause5: Hän antoi Danille junan.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6.1793</w:t>
      </w:r>
    </w:p>
    <w:p>
      <w:r>
        <w:t xml:space="preserve">Lause1: Sitten Gina laittoi käsilaukun takaisin sinne, mistä hän sen löysi. Lause2: Gina halusi varastaa äitinsä kotiavaimen. Lause3: Hän vei äitinsä käsilaukun kylpyhuoneeseen. Lause4: Hän odotti, kunnes hänen äitinsä oli nukkumassa päiväunia. Lause5: Hän irrotti avaimen ketjusta hiljaa.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6.1794</w:t>
      </w:r>
    </w:p>
    <w:p>
      <w:r>
        <w:t xml:space="preserve">Lause1: Gina halusi varastaa äitinsä kotiavaimen. Lause2: Gina odotti, kunnes hänen äitinsä oli nukkumassa päiväunia. Lause3: Sitten Gina laittoi käsilaukun takaisin sinne, mistä hän sen löysi. Lause4: Hän irrotti avaimen ketjusta hiljaa. Lause5: Hän vei äitinsä käsilaukun kylpyhuoneeseen.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6.1795</w:t>
      </w:r>
    </w:p>
    <w:p>
      <w:r>
        <w:t xml:space="preserve">Lause1: Sitten Gina laittoi käsilaukun takaisin sinne, mistä hän sen löysi. Lause2: Hän irrotti avaimen ketjusta hiljaa. Lause3: Hän odotti, kunnes hänen äitinsä oli ottamassa päiväunia. Lause4: Gina halusi varastaa äitinsä kotiavaimen. Lause5: Hän vei äitinsä käsilaukun kylpyhuoneeseen.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6.1796</w:t>
      </w:r>
    </w:p>
    <w:p>
      <w:r>
        <w:t xml:space="preserve">Lause1: Mies muutti Kentuckyyn. Lause2: Hän muutti ollakseen rakkaansa luona. Lause3: Hän päätti, että hänen oli muutettava. Lause4: Kentuckysta kotoisin oleva mies. Lause5: Hän rakasti tyttöä, joka asui Louisianassa.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6.1797</w:t>
      </w:r>
    </w:p>
    <w:p>
      <w:r>
        <w:t xml:space="preserve">Lause1: Hän rakasti Louisianassa asuvaa tyttöä. Lause2: Hän muutti asumaan rakkaansa luokse. Lause3: Kentuckysta oli eräs mies. Lause4: Hän päätti, että hänen oli muutettava. Lause5: Mies muutti Kentuckyyn.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6.1798</w:t>
      </w:r>
    </w:p>
    <w:p>
      <w:r>
        <w:t xml:space="preserve">Lause1: Hän päätti, että hänen oli muutettava. Lause2: Hän muutti ollakseen rakkaansa kanssa. Lause3: Mies muutti Kentuckyyn. Lause4: Kentuckysta oli mies. Lause5: Hän rakasti tyttöä, joka asui Louisianassa.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6.1799</w:t>
      </w:r>
    </w:p>
    <w:p>
      <w:r>
        <w:t xml:space="preserve">Lause1: Koulun viimeisenä päivänä hän sai tietää, että hän pääsi läpi! Lause2: Hän opiskeli ahkerasti ja pyysi lisäpisteitä. Lause3: Hän tiesi, että jos hän ei läpäisisi, hän joutuisi menemään kesäkouluun. Lause4: Tim oli innoissaan. Lause5: Tim oli reputtamassa matematiikan tunnilla.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6.1800</w:t>
      </w:r>
    </w:p>
    <w:p>
      <w:r>
        <w:t xml:space="preserve">Lause1: Tim reputti matematiikan tunnilla. Lause2: Tim oli innoissaan. Lause3: Hän tiesi, että jos hän ei läpäise kurssia, hänen olisi mentävä kesäkouluun. Lause4: Viimeisenä koulupäivänä hän sai tietää, että hän pääsi läpi! Lause5: Hän opiskeli ahkerasti ja pyysi lisäpisteitä.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6.1801</w:t>
      </w:r>
    </w:p>
    <w:p>
      <w:r>
        <w:t xml:space="preserve">Lause1: Tim oli innoissaan. Lause2: Hän opiskeli ahkerasti ja pyysi lisäpisteitä. Lause3: Viimeisenä koulupäivänä hän sai tietää, että hän oli läpäissyt! Lause4: Hän tiesi, että jos hän ei läpäisisi, hänen olisi mentävä kesäkouluun. Lause5: Tim reputti matematiikan tunnilla.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6.1802</w:t>
      </w:r>
    </w:p>
    <w:p>
      <w:r>
        <w:t xml:space="preserve">Lause1: Mary-Anne silittää kissaa, ja se oli rakkautta ensisilmäyksellä. Lause2: Hän meni paikalliseen eläinsuojeluyhdistykseen aloittamaan prosessin. Lause3: Hän otti kissan mukaansa kotiin. Lause4: Hänen katsellessaan yksi kissoista miautti hänelle. Lause5: Mary-Anne tunsi itsensä yksinäiseksi ja päätti adoptoida kissan.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6.1803</w:t>
      </w:r>
    </w:p>
    <w:p>
      <w:r>
        <w:t xml:space="preserve">Lause1: Hän katseli, kun yksi kissoista miautti hänelle. Lause2: Mary-Anne silitti kissaa, ja se oli rakkautta ensisilmäyksellä. Lause3: Hän otti kissan mukaansa kotiin. Lause4: Hän meni paikalliseen eläinsuojeluyhdistykseen aloittamaan prosessin. Lause5: Mary-Anne tunsi itsensä yksinäiseksi ja päätti adoptoida kissan.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6.1804</w:t>
      </w:r>
    </w:p>
    <w:p>
      <w:r>
        <w:t xml:space="preserve">Lause1: Hän katseli, kun yksi kissoista miautti hänelle. Lause2: Hän otti kissan mukaansa kotiin. Lause3: Mary-Anne tunsi itsensä yksinäiseksi ja päätti adoptoida kissan. Lause4: Mary-Anne silitteli kissaa, ja se oli rakkautta ensisilmäyksellä. Lause5: Hän meni paikalliseen eläinsuojeluyhdistykseen aloittamaan prosessin.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6.1805</w:t>
      </w:r>
    </w:p>
    <w:p>
      <w:r>
        <w:t xml:space="preserve">Lause1: Opettelin tasapainopalkkia ja tein sillä liikkeitä. Lause2: Minä harrastin voimistelua lapsena. Lause3: Minut kiidätettiin sairaalaan. Lause4: Kun tein kierroksen flippiä palkilta, laskeuduin väärin. Lause5: Mursin nilkkani ja minulla oli hirveät kivut!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6.1806</w:t>
      </w:r>
    </w:p>
    <w:p>
      <w:r>
        <w:t xml:space="preserve">Lause1: Kun tein kierroksen flippiä palkin päältä, laskeuduin väärin. Lause2: Olin opettelemassa tasapainopalkkia ja tekemässä sillä liikkeitä. Lause3: Mursin nilkkani ja minulla oli hirveät kivut! Lause4: Minut kiidätettiin sairaalaan. Lause5: Harrastin voimistelua lapsena.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6.1807</w:t>
      </w:r>
    </w:p>
    <w:p>
      <w:r>
        <w:t xml:space="preserve">Lause1: Kun tein kierroksen flippiä palkin päältä, laskeuduin väärin. Lause2: Minä harrastin voimistelua lapsena. Lause3: Mursin nilkkani ja minulla oli hirveät kivut! Lause4: Opettelin tasapainopalkkia ja tein sillä liikkeitä. Lause5: Minut kiidätettiin sairaalaan.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6.1808</w:t>
      </w:r>
    </w:p>
    <w:p>
      <w:r>
        <w:t xml:space="preserve">Lause1: Oli vaikea valita se, jonka halusimme ostaa. Lause2: Omistaja sanoi, että saisimme alennusta kahdesta koirasta. Lause3: Siellä oli kuusi koiranpentua juoksentelemassa eteisessä. Lause4: Ostimme kumpikin yhden koiran. Lause5: Kukin tyttäreni valitsi eri pennun.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6.1809</w:t>
      </w:r>
    </w:p>
    <w:p>
      <w:r>
        <w:t xml:space="preserve">Lause1: Omistaja sanoi, että saamme alennusta kahdesta koirasta. Lause2: Siellä oli kuusi koiranpentua juoksentelemassa eteiseni ympärillä. Lause3: Jokainen tyttäreni valitsi eri pennun. Lause4: Oli vaikea valita se, jonka halusimme ostaa. Lause5: Ostimme kumpikin yhden koiran.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6.1810</w:t>
      </w:r>
    </w:p>
    <w:p>
      <w:r>
        <w:t xml:space="preserve">Lause1: Omistaja sanoi, että saamme alennusta kahdesta koirasta. Lause2: Siellä oli kuusi koiranpentua juoksentelemassa eteiseni ympärillä. Lause3: Ostimme kumpikin yhden koiran. Lause4: Oli vaikea valita se, jonka halusimme ostaa. Lause5: Jokainen tyttäreni valitsi eri pennun.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6.1811</w:t>
      </w:r>
    </w:p>
    <w:p>
      <w:r>
        <w:t xml:space="preserve">Lause1: Johnny oli onnellinen ollessaan pikkukaupungissa. Lause2: Hän päätti, että hän olisi onnellisempi Amerikan sydänmailla. Lause3: Johnny halusi vaihtelua suurkaupunkielämäänsä Bostonissa. Lause4: Vihdoin se päivä oli koittanut, Johnny muutti Idahoon. Lause5: Hän oli paennut suurkaupunkielämää.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6.1812</w:t>
      </w:r>
    </w:p>
    <w:p>
      <w:r>
        <w:t xml:space="preserve">Lause1: Hän oli paennut suurkaupunkielämää. Lause2: Johnny muutti Idahoon. Lause3: Hän päätti, että hän olisi onnellisempi Amerikan sydänmailla. Lause4: Johnny oli onnellinen ollessaan pikkukaupungissa. Lause5: Johnny halusi vaihtelua suurkaupunkielämäänsä Bostonissa.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6.1813</w:t>
      </w:r>
    </w:p>
    <w:p>
      <w:r>
        <w:t xml:space="preserve">Lause1: Johnny muutti Idahoon. Lause2: Johnny oli onnellinen päästessään pikkukaupunkiin. Lause3: Hän päätti, että hän olisi onnellisempi Amerikan sydänmailla. Lause4: Hän oli paennut suurkaupunkielämää. Lause5: Johnny halusi vaihtelua suurkaupunkielämäänsä Bostonissa.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6.1814</w:t>
      </w:r>
    </w:p>
    <w:p>
      <w:r>
        <w:t xml:space="preserve">Lause1: Hän tiesi, että hänen äitinsä vainoaisi häntä hänen rakkauselämästään. Lause2: Hänen äitinsä riensi hänen luokseen huolehtimaan hänen tarpeistaan. Lause3: Tänä vuonna hän joutui kotimatkalla auto-onnettomuuteen. Lause4: Joanista tuntui hyvältä nähdä äitinsä kasvot. Lause5: Joan inhosi jouluksi kotiin lähtemistä.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6.1815</w:t>
      </w:r>
    </w:p>
    <w:p>
      <w:r>
        <w:t xml:space="preserve">Lause1: Joanista tuntui hyvältä nähdä äitinsä kasvot. Lause2: Tänä vuonna hän joutui kotimatkalla auto-onnettomuuteen. Lause3: Joan inhosi jouluksi kotiin lähtemistä. Lause4: Hänen äitinsä riensi hänen luokseen huolehtimaan hänen tarpeistaan. Lause5: Joan tiesi, että äiti vainoaisi häntä rakkauselämästä.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6.1816</w:t>
      </w:r>
    </w:p>
    <w:p>
      <w:r>
        <w:t xml:space="preserve">Lause1: Hän joutui tänä vuonna kotimatkalla auto-onnettomuuteen. Lause2: Hän tiesi, että hänen äitinsä vainoaisi häntä hänen rakkauselämästään. Lause3: Joan inhosi jouluksi kotiin lähtemistä. Lause4: Hänen äitinsä riensi hänen luokseen huolehtimaan hänen tarpeistaan. Lause5: Joanista tuntui hyvältä nähdä äitinsä kasvot.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6.1817</w:t>
      </w:r>
    </w:p>
    <w:p>
      <w:r>
        <w:t xml:space="preserve">Lause1: Liittyessäni tajuan, etten erityisesti pidä muista ihmisistä. Lause2: Aloin kirjoittaa enemmän. Lause3: Olen päättänyt liittyä nettideittiyhteisöön. Lause4: Vietän kaiken aikani kirjoittamisen parissa. Lause5: Tämän seurauksena olen alkanut tuntea itseni melko yksinäiseksi.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6.1818</w:t>
      </w:r>
    </w:p>
    <w:p>
      <w:r>
        <w:t xml:space="preserve">Lause1: Tämän seurauksena olen alkanut tuntea itseni melko yksinäiseksi. Lause2: Liittyessäni tajuan, etten erityisemmin pidä muista ihmisistä. Lause3: Aloin kirjoittaa enemmän. Lause4: Käytän kaiken aikani kirjoittamiseen. Lause5: Olen päättänyt liittyä nettideittiyhteisöön.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6.1819</w:t>
      </w:r>
    </w:p>
    <w:p>
      <w:r>
        <w:t xml:space="preserve">Lause1: Aloin kirjoittaa enemmän. Lause2: Sen seurauksena olen alkanut tuntea itseni melko yksinäiseksi. Lause3: Olen päättänyt liittyä nettideittiyhteisöön. Lause4: Vietän kaiken aikani kirjoittamisen parissa. Lause5: Liittyessäni tajuan, etten erityisemmin pidä muista ihmisistä.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6.1820</w:t>
      </w:r>
    </w:p>
    <w:p>
      <w:r>
        <w:t xml:space="preserve">Lause1: Hän lähti eräänä päivänä yön yli kestävälle retkelle. Lause2: Tyttäreni ei koskaan unohtanut retkeään. Lause3: Tyttäreni oli partiotyttö ala-asteella. Lause4: Vaimoni oli mukana saattajana. Lause5: Kaikki yöpyivät viikonlopun mökillä New Hampshiressä.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6.1821</w:t>
      </w:r>
    </w:p>
    <w:p>
      <w:r>
        <w:t xml:space="preserve">Lause1: Hän lähti eräänä päivänä yön yli kestävälle retkelle. Lause2: Kaikki yöpyivät mökillä New Hampshiressä viikonlopun ajan. Lause3: Tyttäreni oli partiotyttö ala-asteella. Lause4: Vaimoni lähti sinne saattajaksi. Lause5: Tyttäreni ei koskaan unohtanut retkeä.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6.1822</w:t>
      </w:r>
    </w:p>
    <w:p>
      <w:r>
        <w:t xml:space="preserve">Lause1: Tyttäreni oli partiolainen ala-asteella. Lause2: Tyttäreni ei koskaan unohtanut retkeä. Lause3: Eräänä päivänä hän lähti yön yli kestävälle retkelle. Lause4: Vaimoni lähti matkan saattajaksi. Lause5: Kaikki yöpyivät mökillä New Hampshiressa viikonlopun ajan.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6.1823</w:t>
      </w:r>
    </w:p>
    <w:p>
      <w:r>
        <w:t xml:space="preserve">Lause1: Tilasimme herkullista ruokaa ja tanssimme. Lause2: Kun menimme klubille, siellä oli kaunista. Lause3: En malttanut odottaa, että pääsisin paikalle. Lause4: Ystävystyimme portsarin kanssa, jotta pääsisimme klubille huomenna. Lause5: Tänään oli kulman takana sijaitsevan uuden klubin avajaiset.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6.1824</w:t>
      </w:r>
    </w:p>
    <w:p>
      <w:r>
        <w:t xml:space="preserve">Lause1: Tilasimme herkullista ruokaa ja tanssimme. Lause2: Me ystävystyimme portsarin kanssa, jotta pääsisimme klubille huomenna. Lause3: Tänään oli kulman takana sijaitsevan uuden klubin avajaiset. Lause4: En malttanut odottaa, että pääsisin paikalle. Lause5: Kun pääsimme sisään klubille, se oli kaunis.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6.1825</w:t>
      </w:r>
    </w:p>
    <w:p>
      <w:r>
        <w:t xml:space="preserve">Lause1: Tänään oli kulman takana sijaitsevan uuden klubin avajaiset. Lause2: En malttanut odottaa, että pääsin paikalle. Lause3: Ystävystyimme portsarin kanssa, jotta pääsisimme klubille huomenna. Lause4: Tilasimme herkullista ruokaa ja tanssimme. Lause5: Kun pääsimme klubille, se oli kaunis.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6.1826</w:t>
      </w:r>
    </w:p>
    <w:p>
      <w:r>
        <w:t xml:space="preserve">Lause1: Eilen kannoin uutta lasia keittiöön. Lause2: Viilsin itseäni pienellä palasella. Lause3: Minun oli pakko nostaa se ylös. Lause4: Yllätyksekseni pudotin sen. Lause5: Lasi särkyi.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6.1827</w:t>
      </w:r>
    </w:p>
    <w:p>
      <w:r>
        <w:t xml:space="preserve">Lause1: Yllätyksekseni pudotin sen. Lause2: Yllätyksekseni jouduin nostamaan sen. Lause3: Viilsin itseäni pieneen palaan. Lause4: Lasi särkyi. Lause5: Eilen kannoin uutta lasia keittiöön.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6.1828</w:t>
      </w:r>
    </w:p>
    <w:p>
      <w:r>
        <w:t xml:space="preserve">Lause1: Eilen kannoin uutta lasia keittiöön. Lause2: Minun oli pakko nostaa se ylös. Lause3: Viilsin itseäni pieneen palaan. Lause4: Lasi särkyi. Lause5: Yllätyksekseni pudotin sen.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6.1829</w:t>
      </w:r>
    </w:p>
    <w:p>
      <w:r>
        <w:t xml:space="preserve">Lause1: Hän meni sisälle eikä ymmärtänyt, miten kirjat oli lajiteltu. Lause2: Hän löysi kirjastonhoitajan, joka selitti hänelle Deweyn desimaalijärjestelmän. Lause3: Hän meni kirjastoon lainatakseen sitä käsittelevän kirjan. Lause4: Allison päätti, että hän halusi oppia lisää alueensa historiasta. Lause5: Se auttoi häntä löytämään haluamansa.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6.1830</w:t>
      </w:r>
    </w:p>
    <w:p>
      <w:r>
        <w:t xml:space="preserve">Lause1: Hän meni sisälle eikä ymmärtänyt, miten kirjat oli lajiteltu. Lause2: Hän meni kirjastoon hakemaan kirjaa siitä. Lause3: Allison päätti, että hän halusi oppia lisää alueensa historiasta. Lause4: Hän löysi kirjastonhoitajan, joka selitti hänelle Deweyn desimaalijärjestelmän. Lause5: Se auttoi häntä löytämään haluamansa.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6.1831</w:t>
      </w:r>
    </w:p>
    <w:p>
      <w:r>
        <w:t xml:space="preserve">Lause1: Hän meni kirjastoon hakemaan kirjaa siitä. Lause2: Se auttoi häntä löytämään haluamansa. Lause3: Allison päätti, että hän halusi oppia lisää alueensa historiasta. Lause4: Hän meni sisälle eikä ymmärtänyt, miten kirjat oli lajiteltu. Lause5: Hän löysi kirjastonhoitajan, joka selitti Dewey-kymmenjärjestelmän.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6.1832</w:t>
      </w:r>
    </w:p>
    <w:p>
      <w:r>
        <w:t xml:space="preserve">Lause1: Hän puhui ystävänsä kanssa ja sai selville, että hänen oli mentävä harjoituksiin. Lause2: Sebastian halusi pelata jalkapalloa ystävänsä joukkueessa. Lause3: Hän meni seuraaviin harjoituksiin ja teki touchdownin. Lause4: Hän harjoitteli jalkapallon kiinniottamista kotona koko viikon. Lause5: Sebastian oli iloinen siitä, että hänen harjoittelunsa tuotti tulosta.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6.1833</w:t>
      </w:r>
    </w:p>
    <w:p>
      <w:r>
        <w:t xml:space="preserve">Lause1: Hän puhui ystävänsä kanssa ja sai selville, että hänen oli mentävä harjoituksiin. Lause2: Sebastian oli iloinen siitä, että hänen harjoittelunsa tuotti tulosta. Lause3: Hän harjoitteli jalkapallon kiinniottamista kotona koko viikon. Lause4: Sebastian halusi pelata jalkapalloa ystävänsä joukkueessa. Lause5: Hän meni seuraaviin harjoituksiin ja teki touchdownin.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6.1834</w:t>
      </w:r>
    </w:p>
    <w:p>
      <w:r>
        <w:t xml:space="preserve">Lause1: Hän puhui ystävänsä kanssa ja sai selville, että hänen oli mentävä harjoituksiin. Lause2: Hän meni seuraaviin harjoituksiin ja teki touchdownin. Lause3: Sebastian halusi pelata jalkapalloa ystävänsä joukkueessa. Lause4: Hän harjoitteli jalkapallon kiinniottamista kotona koko viikon. Lause5: Sebastian oli iloinen siitä, että hänen harjoittelunsa tuotti tulosta.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6.1835</w:t>
      </w:r>
    </w:p>
    <w:p>
      <w:r>
        <w:t xml:space="preserve">Lause1: Lopulta hän muisti tuutulaulun, jonka hänen äitinsä oli laulanut hänelle. Lause2: Hän ulkoilutti poikaa, mutta poika ei vieläkään nukkunut. Lause3: Hän ruokki poikaa, mutta poika ei vieläkään nukkunut. Lause4: Äiti toivoi epätoivoisesti, että hänen lapsensa nukkuisi. Lause5: Äiti lauloi vauvalleen hellästi kehtolaulun.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6.1836</w:t>
      </w:r>
    </w:p>
    <w:p>
      <w:r>
        <w:t xml:space="preserve">Lause1: Hän käveli hänen kanssaan ympäriinsä, mutta poika ei vieläkään nukkunut. Lause2: Äiti lauloi vauvalleen hellästi kehtolaulun. Lause3: Äiti toivoi epätoivoisesti, että hänen lapsensa nukkuisi. Lause4: Hän ruokki vauvaa, mutta se ei vieläkään nukkunut. Lause5: Lopulta hän muisti tuutulaulun, jonka äiti oli laulanut hänelle.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6.1837</w:t>
      </w:r>
    </w:p>
    <w:p>
      <w:r>
        <w:t xml:space="preserve">Lause1: Hän ruokki häntä, mutta hän ei silti nukkunut. Lause2: Hän muisti lopulta tuutulaulun, jonka hänen äitinsä oli laulanut hänelle. Lause3: Äiti toivoi epätoivoisesti, että hänen lapsensa nukkuisi. Lause4: Äiti lauloi vauvalleen hellästi kehtolaulun. Lause5: Hän ulkoilutti poikaa, mutta poika ei vieläkään nukkunut.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6.1838</w:t>
      </w:r>
    </w:p>
    <w:p>
      <w:r>
        <w:t xml:space="preserve">Lause1: Johnny joutui vaikeuksiin. Lause2: Johnny pissasi lapsena uima-altaisiin. Lause3: Hän luuli voivansa tehdä sen aikuisena. Lause4: Seuraavaksi hän pissasi kahluualtaaseen. Lause5: Hän vei lapsensa vesipuistoon.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6.1839</w:t>
      </w:r>
    </w:p>
    <w:p>
      <w:r>
        <w:t xml:space="preserve">Lause1: Hän luuli pystyvänsä siihen aikuisena. Lause2: Hän vei lapsensa vesipuistoon. Lause3: Johnny pissasi lapsena uima-altaisiin. Lause4: Seuraavaksi hän pissasi kahluualtaaseen. Lause5: Jotkut ihmiset huomasivat sen, ja Johnny joutui vaikeuksiin.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6.1840</w:t>
      </w:r>
    </w:p>
    <w:p>
      <w:r>
        <w:t xml:space="preserve">Lause1: Johnny joutui vaikeuksiin. Lause2: Seuraavaksi hän pissasi kahluualtaaseen. Lause3: Hän vei lapsensa vesipuistoon. Lause4: Johnnylla oli tapana pissata uima-altaisiin lapsena. Lause5: Hän luuli pystyvänsä siihen aikuisena.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6.1841</w:t>
      </w:r>
    </w:p>
    <w:p>
      <w:r>
        <w:t xml:space="preserve">Lause1: Hän tunsi taideopettajan käden olkapäällään. Lause2: Amy tunsi olonsa paljon paremmaksi. Lause3: Astman takia hän ei voinut urheilla. Lause4: Opettaja hymyili ja sanoi Amylle, että hänestä tulisi jonain päivänä suuri taiteilija. Lause5: Amy katseli muiden lasten leikkejä ja tuijotti inhalaattoriaan.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6.1842</w:t>
      </w:r>
    </w:p>
    <w:p>
      <w:r>
        <w:t xml:space="preserve">Lause1: Hänen opettajansa hymyili ja sanoi Amylle, että hänestä tulisi jonain päivänä suuri taiteilija. Lause2: Astman takia hän ei voinut urheilla. Lause3: Amy tunsi olonsa paljon paremmaksi. Lause4: Amy katseli muiden lasten leikkejä ja tuijotti inhalaattoriaan. Lause5: Amy tunsi taideopettajan käden olkapäällään.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6.1843</w:t>
      </w:r>
    </w:p>
    <w:p>
      <w:r>
        <w:t xml:space="preserve">Lause1: Hänen opettajansa hymyili ja sanoi Amylle, että hänestä tulisi jonain päivänä suuri taiteilija. Lause2: Amy tunsi olonsa paljon paremmaksi. Lause3: Astman takia Amy ei voinut urheilla. Lause4: Amy katseli muiden lasten leikkejä ja tuijotti inhalaattoriaan. Lause5: Hän tunsi taideopettajan käden olkapäällään.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6.1844</w:t>
      </w:r>
    </w:p>
    <w:p>
      <w:r>
        <w:t xml:space="preserve">Lause1: Joe oli hermostunut. Lause2: Häntä jännitti, voittaisiko hän vai ei. Lause3: Joe ja hänen ystävänsä pelasivat tänään jalkapallopeliä. Lause4: Lopulta pelin jälkeen Joen joukkue voitti. Lause5: Joe oli hyvin ylpeä joukkueestaan.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6.1845</w:t>
      </w:r>
    </w:p>
    <w:p>
      <w:r>
        <w:t xml:space="preserve">Lause1: Joe ja hänen ystävänsä pelasivat tänään jalkapalloa. Lause2: Häntä jännitti, voittaisiko hän vai ei. Lause3: Joe oli hermostunut. Lause4: Joe oli hyvin ylpeä joukkueestaan. Lause5: Lopulta pelin jälkeen Joen joukkue voitti.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6.1846</w:t>
      </w:r>
    </w:p>
    <w:p>
      <w:r>
        <w:t xml:space="preserve">Lause1: Joe oli hyvin ylpeä joukkueestaan. Lause2: Joen joukkue voitti lopulta pelin jälkeen. Lause3: Joe oli hermostunut. Lause4: Joe ja hänen ystävänsä pelasivat tänään jalkapallopeliä. Lause5: Häntä jännitti, voittaisiko hän vai ei.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6.1847</w:t>
      </w:r>
    </w:p>
    <w:p>
      <w:r>
        <w:t xml:space="preserve">Lause1: Haastattelija näytti olevan vaikuttunut Markin vastauksista. Lause2: Haastattelija ilmoitti Markille, että hän sai työpaikan. Lause3: Hän valmistautui kysymyksiin, joita he saattavat esittää. Lause4: Mark oli hyvin iloinen. Lause5: Markilla oli suuri haastattelu uutta työpaikkaa varten.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6.1848</w:t>
      </w:r>
    </w:p>
    <w:p>
      <w:r>
        <w:t xml:space="preserve">Lause1: Haastattelija näytti olevan vaikuttunut Markin vastauksista. Lause2: Mark oli hyvin tyytyväinen. Lause3: Hän valmistautui kysymyksiin, joita he saattavat esittää. Lause4: Markilla oli tärkeä haastattelu uutta työpaikkaa varten. Lause5: Haastattelija ilmoitti Markille, että hän sai työpaikan.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6.1849</w:t>
      </w:r>
    </w:p>
    <w:p>
      <w:r>
        <w:t xml:space="preserve">Lause1: Mark oli hyvin onnellinen. Lause2: Hän valmistautui kysymyksiin, joita he saattavat esittää. Lause3: Markilla oli tärkeä haastattelu uutta työpaikkaa varten. Lause4: Haastattelija näytti olevan vaikuttunut Markin vastauksista. Lause5: Haastattelija ilmoitti Markille, että hän sai työpaikan.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6.1850</w:t>
      </w:r>
    </w:p>
    <w:p>
      <w:r>
        <w:t xml:space="preserve">Lause1: Elainen oli vaikea päättää. Lause2: Elaine ei halunnut laittaa ruokaa tänä iltana. Lause3: Elaine ei kuitenkaan tiennyt, missä hän halusi syödä. Lause4: Siksi Elaine päätti, että hän menisi ulos syömään. Lause5: Elaine mietti lähes tunnin ajan, minne hän menisi.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6.1851</w:t>
      </w:r>
    </w:p>
    <w:p>
      <w:r>
        <w:t xml:space="preserve">Lause1: Elaine ei halunnut laittaa ruokaa tänä iltana. Lause2: Siksi Elaine päätti mennä ulos syömään. Lause3: Elaine ei kuitenkaan tiennyt, missä hän halusi syödä. Lause4: Elainen oli vaikea päättää. Lause5: Elaine pohti lähes tunnin ajan, minne hän menisi.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6.1852</w:t>
      </w:r>
    </w:p>
    <w:p>
      <w:r>
        <w:t xml:space="preserve">Lause1: Elaine ei kuitenkaan tiennyt, missä hän halusi syödä. Lause2: Siksi Elaine päätti, että hän menisi ulos syömään. Lause3: Elaine pohti lähes tunnin ajan, minne hänen pitäisi mennä. Lause4: Elainen oli vaikea päättää. Lause5: Elaine ei halunnut laittaa tänään ruokaa.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6.1853</w:t>
      </w:r>
    </w:p>
    <w:p>
      <w:r>
        <w:t xml:space="preserve">Lause1: Sam yritti päästä unelmiensa yliopistoon. Lause2: 3 kuukautta myöhemmin hän sai hyväksymiskirjeen. Lause3: Se sai hänet tuntemaan olonsa hyväksi akateemisista saavutuksistaan. Lause4: Hän käytti paljon aikaa hakemuksen täyttämiseen. Lause5: Hän jätti hakemuksen.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6.1854</w:t>
      </w:r>
    </w:p>
    <w:p>
      <w:r>
        <w:t xml:space="preserve">Lause1: Sam yritti päästä unelmiensa yliopistoon. Lause2: Hän käytti paljon aikaa hakemuksen täyttämiseen. Lause3: Se sai hänet tuntemaan olonsa hyväksi akateemisista saavutuksistaan. Lause4: Hän jätti hakemuksen. Lause5: Kolme kuukautta myöhemmin hän sai hyväksymiskirjeen.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6.1855</w:t>
      </w:r>
    </w:p>
    <w:p>
      <w:r>
        <w:t xml:space="preserve">Lause1: Hän jätti hakemuksen. Lause2: 3 kuukautta myöhemmin hän sai hyväksymiskirjeen. Lause3: Hän käytti paljon aikaa hakemuksen täyttämiseen. Lause4: Se sai hänet tuntemaan olonsa hyväksi akateemisista saavutuksistaan. Lause5: Sam yritti päästä unelmiensa yliopistoon.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6.1856</w:t>
      </w:r>
    </w:p>
    <w:p>
      <w:r>
        <w:t xml:space="preserve">Lause1: Matt päätti eräänä iltana lähteä baarihyppelylle kahden ystävänsä kanssa. Lause2: He joivat yhdessä baarissa kolme paukkua. Lause3: Matt ja ystävät kävelivät kotiin ja nukkuivat yön yli. Lause4: Matt päätyi liian känniin ja kadotti puhelimensa. Lause5: He kävivät vielä neljässä muussa baarissa ja joivat jokaisessa 3 paukkua.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6.1857</w:t>
      </w:r>
    </w:p>
    <w:p>
      <w:r>
        <w:t xml:space="preserve">Lause1: Matt päätyi liian känniin ja kadotti puhelimensa. Lause2: He kävivät vielä neljässä muussa paikassa ja joivat jokaisessa 3 paukkua. Lause3: Matt päätti eräänä iltana lähteä baarihyppelylle kahden ystävänsä kanssa. Lause4: He joivat 3 paukkua yhdessä baarissa. Lause5: Matt ja ystävät kävelivät kotiin ja nukkuivat pois.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6.1858</w:t>
      </w:r>
    </w:p>
    <w:p>
      <w:r>
        <w:t xml:space="preserve">Lause1: Matt ja ystävät kävelivät kotiin ja nukkuivat yönsä pois. Lause2: He kävivät vielä neljässä ja joivat jokaisessa 3 paukkua. Lause3: He joivat 3 paukkua yhdessä baarissa. Lause4: Matt päätti eräänä iltana lähteä baarihyppelylle kahden ystävänsä kanssa. Lause5: Matt oli lopulta liian humalassa ja kadotti puhelimensa.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6.1859</w:t>
      </w:r>
    </w:p>
    <w:p>
      <w:r>
        <w:t xml:space="preserve">Lause1: Neljä ystävää soitti musiikkia juhlissa. Lause2: He tapasivat hänen kotonaan keskustellakseen siitä, mitä ruokaa ja bändiä he käyttäisivät. Lause3: Kaikilla oli hauskaa. Lause4: Bindu suunnitteli juhlia ystäviensä kanssa. Lause5: Yksi Bindun ystävistä toi samosoja ja dooghia.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6.1860</w:t>
      </w:r>
    </w:p>
    <w:p>
      <w:r>
        <w:t xml:space="preserve">Lause1: Neljä ystävää soitti musiikkia juhlissa. Lause2: Bindu suunnitteli juhlia ystäviensä kanssa. Lause3: He tapasivat hänen kotonaan keskustellakseen ruoasta ja bändistä. Lause4: Kaikilla oli hauskaa. Lause5: Yksi Bindun ystävistä toi samosoja ja dooghia.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6.1861</w:t>
      </w:r>
    </w:p>
    <w:p>
      <w:r>
        <w:t xml:space="preserve">Lause1: Bindu suunnitteli juhlia ystäviensä kanssa. Lause2: Neljä ystävää soitti musiikkia juhlissa. Lause3: Kaikilla oli hauskaa. Lause4: He tapasivat hänen kotonaan keskustellakseen siitä, mitä ruokaa ja bändiä he käyttäisivät. Lause5: Yksi Bindun ystävistä toi samosoja ja dooghia.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6.1862</w:t>
      </w:r>
    </w:p>
    <w:p>
      <w:r>
        <w:t xml:space="preserve">Lause1: Tyler on huolissaan siitä, että hän myöhästyy bussista. Lause2: Tyler herää ja hänen täytyy käydä suihkussa ennen koulua. Lause3: Viimein on Tylerin vuoro käydä suihkussa. Lause4: Tyler käy nopeasti suihkussa ja ehtii ajoissa bussipysäkille. Lause5: Hänen pikkuveljensä käyttää suihkua.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6.1863</w:t>
      </w:r>
    </w:p>
    <w:p>
      <w:r>
        <w:t xml:space="preserve">Lause1: Hänen pikkuveljensä käyttää suihkua. Lause2: Tyler on huolissaan siitä, että hän myöhästyy bussista. Lause3: Tyler herää ja hänen täytyy käydä suihkussa ennen koulua. Lause4: Tyler käy nopeasti suihkussa ja ehtii ajoissa bussipysäkille. Lause5: Vihdoin on Tylerin vuoro käydä suihkussa.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6.1864</w:t>
      </w:r>
    </w:p>
    <w:p>
      <w:r>
        <w:t xml:space="preserve">Lause1: Tyler on huolissaan siitä, että hän myöhästyy bussista. Lause2: Tyler käy nopeasti suihkussa ja ehtii ajoissa bussipysäkille. Lause3: Tyler herää ja hänen täytyy käydä suihkussa ennen koulua. Lause4: Vihdoin on Tylerin vuoro käydä suihkussa. Lause5: Hänen pikkuveljensä käyttää suihkua.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6.1865</w:t>
      </w:r>
    </w:p>
    <w:p>
      <w:r>
        <w:t xml:space="preserve">Lause1: Hänen lääkärinsä oli hyvin tyytyväinen hänen seuraavassa tarkastuksessaan. Lause2: Hänen lääkärinsä kertoi, että hänen kolesteroliarvonsa olivat hieman korkeat. Lause3: Hän meni lääkäriin tarkastukseen. Lause4: Thomas alkoi syödä terveellisemmin ja käydä kävelyillä. Lause5: Thomas oli viime aikoina tuntenut olonsa alavireiseksi.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6.1866</w:t>
      </w:r>
    </w:p>
    <w:p>
      <w:r>
        <w:t xml:space="preserve">Lause1: Thomas alkoi syödä terveellisemmin ja käydä kävelyillä. Lause2: Hänen lääkärinsä kertoi, että hänen kolesteroliarvonsa olivat hieman korkeat. Lause3: Thomas oli tuntenut olonsa viime aikoina alavireiseksi. Lause4: Hänen lääkärinsä oli hyvin tyytyväinen hänen seuraavassa tarkastuksessaan. Lause5: Hän meni lääkärille tarkastukseen.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6.1867</w:t>
      </w:r>
    </w:p>
    <w:p>
      <w:r>
        <w:t xml:space="preserve">Lause1: Thomas oli viime aikoina tuntenut olevansa piilossa. Lause2: Hänen lääkärinsä kertoi, että hänen kolesteroliarvonsa olivat hieman korkeat. Lause3: Hän meni lääkäriin tarkastukseen. Lause4: Hänen lääkärinsä oli hyvin tyytyväinen hänen seuraavaan tarkastukseensa. Lause5: Thomas alkoi syödä terveellisemmin ja käydä kävelyillä.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6.1868</w:t>
      </w:r>
    </w:p>
    <w:p>
      <w:r>
        <w:t xml:space="preserve">Lause1: Hänen veljensä hyppäsi hänen kimppuunsa ja säikäytti hänet kunnolla. Lause2: Hän oli epävarma siitä, pitäisikö hänen avata ovi vai ei. Lause3: Ovikello soi, mutta ketään ei ollut paikalla. Lause4: Hitaasti hän narisevasti avasi oven ja kurkisti ulos. Lause5: Hän huusi ja työnsi veljensä pois.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6.1869</w:t>
      </w:r>
    </w:p>
    <w:p>
      <w:r>
        <w:t xml:space="preserve">Lause1: Kello soi, mutta ketään ei ollut paikalla. Lause2: Hänen veljensä hyppäsi häntä kohti ja säikäytti hänet kunnolla. Lause3: Hän oli epävarma siitä, pitäisikö hänen avata ovi vai ei. Lause4: Hitaasti hän narisevasti avasi oven ja kurkisti ulos. Lause5: Hän huusi ja työnsi veljensä pois.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6.1870</w:t>
      </w:r>
    </w:p>
    <w:p>
      <w:r>
        <w:t xml:space="preserve">Lause1: Kello soi, mutta ketään ei ollut paikalla. Lause2: Hänen veljensä hyppäsi häntä kohti ja säikäytti hänet kunnolla. Lause3: Hitaasti hän narisevasti avasi oven ja kurkisti ulos. Lause4: Hän huusi ja työnsi veljensä pois. Lause5: Hän oli epävarma siitä, pitäisikö hänen avata ovi vai ei.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6.1871</w:t>
      </w:r>
    </w:p>
    <w:p>
      <w:r>
        <w:t xml:space="preserve">Lause1: Hän mursi molemmat ranteensa. Lause2: Hän kompastui ja kaatui kävellessään hedelmätarhassa. Lause3: Hän päätti ajaa maatilamarkkinoille poimimaan herkullisia omenoita. Lause4: Stephanie halusi tehdä omenasosetta. Lause5: Stephanie ei päässyt ylös ennen kuin joku löysi hänet.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6.1872</w:t>
      </w:r>
    </w:p>
    <w:p>
      <w:r>
        <w:t xml:space="preserve">Lause1: Hän mursi molemmat ranteensa. Lause2: Stephanie halusi tehdä omenasosetta. Lause3: Stephanie kompastui ja kaatui kävellessään hedelmätarhassa. Lause4: Stephanie ei päässyt ylös ennen kuin joku löysi hänet. Lause5: Hän päätti ajaa maatilalle poimimaan herkullisia omenoita.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6.1873</w:t>
      </w:r>
    </w:p>
    <w:p>
      <w:r>
        <w:t xml:space="preserve">Lause1: Hän kompastui ja kaatui kävellessään hedelmätarhassa. Lause2: Stephanie ei päässyt ylös ennen kuin joku löysi hänet. Lause3: Hän päätti ajaa maatilamarkkinoille poimimaan herkullisia omenoita. Lause4: Stephanie halusi tehdä omenasosetta. Lause5: Hän mursi molemmat ranteensa.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6.1874</w:t>
      </w:r>
    </w:p>
    <w:p>
      <w:r>
        <w:t xml:space="preserve">Lause1: Roy heitti vanhan kalastajan pois, ja kaikki tuoksui paremmalta. Lause2: Roy ei voinut ymmärtää, miksi hänen asuntonsa haisi niin pahalle. Lause3: Se osoittautui jääkaapissa olleeksi vanhaksi kalaksi. Lause4: Kaikki päättivät etsiä lähdettä. Lause5: Hänen ystävänsä kommentoivat sitä, kun he menivät kylään.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6.1875</w:t>
      </w:r>
    </w:p>
    <w:p>
      <w:r>
        <w:t xml:space="preserve">Lause1: Kaikki päättivät etsiä lähdettä. Lause2: Roy heitti vanhan kalastajan pois, ja kaikki tuoksui paremmalta. Lause3: Roy ei saanut selville, miksi hänen asuntonsa haisi niin pahalle. Lause4: Hänen ystävänsä kommentoivat sitä, kun he menivät kylään. Lause5: Se osoittautui jääkaapissa olevaksi vanhaksi kalaksi.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6.1876</w:t>
      </w:r>
    </w:p>
    <w:p>
      <w:r>
        <w:t xml:space="preserve">Lause1: Kaikki päättivät etsiä lähdettä. Lause2: Roy ei saanut selville, miksi hänen asuntonsa haisi niin pahalle. Lause3: Roy heitti vanhan kalastajan ulos, ja kaikki tuoksui paremmalta. Lause4: Hänen ystävänsä kommentoivat sitä, kun he menivät käymään. Lause5: Se osoittautui vanhaksi kalaksi jääkaapissa.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6.1877</w:t>
      </w:r>
    </w:p>
    <w:p>
      <w:r>
        <w:t xml:space="preserve">Lause1: Hänen vanhempansa tekivät kuitenkin aina parhaansa elättääkseen hänet. Lause2: Jimmy kasvoi hyvin köyhänä. Lause3: Niinpä hän maksoi heille takaisin yliopiston. Lause4: Kun hän pääsi hyvään yliopistoon, he tekivät kahta työtä, jotta heillä olisi varaa siihen. Lause5: Kun hän valmistui, hän halusi osoittaa kiitollisuutensa.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6.1878</w:t>
      </w:r>
    </w:p>
    <w:p>
      <w:r>
        <w:t xml:space="preserve">Lause1: Jimmy kasvoi hyvin köyhänä. Lause2: Kun hän valmistui, hän halusi osoittaa kiitollisuutensa. Lause3: Niinpä hän maksoi heille takaisin collegea varten. Lause4: Kun hän pääsi hyvään collegeen, he tekivät kahta työtä, jotta heillä olisi varaa siihen. Lause5: Hänen vanhempansa tekivät kuitenkin aina parhaansa elättääkseen hänet.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6.1879</w:t>
      </w:r>
    </w:p>
    <w:p>
      <w:r>
        <w:t xml:space="preserve">Lause1: Hänen vanhempansa tekivät kuitenkin aina parhaansa elättääkseen hänet. Lause2: Niinpä hän maksoi heille takaisin yliopiston. Lause3: Kun hän valmistui, hän halusi osoittaa kiitollisuutensa. Lause4: Kun hän pääsi hyvään collegeen, he tekivät kahta työtä, jotta heillä olisi varaa siihen. Lause5: Jimmy kasvoi hyvin köyhänä.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6.1880</w:t>
      </w:r>
    </w:p>
    <w:p>
      <w:r>
        <w:t xml:space="preserve">Lause1: Jill pukeutui loppuun toogamaiseen valkoiseen pukuunsa. Lause2: Jill yllättyi, kun komea poika pyysi häntä collegetansseihin. Lause3: Jill hössötti hiustensa kanssa, kun hänen huonetoverinsa valmistautuivat. Lause4: Jillin kämppikset sanoivat voivansa auttaa. Lause5: Jillin seuralainen saapui paikalle ja kehui hänen ulkonäköään.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6.1881</w:t>
      </w:r>
    </w:p>
    <w:p>
      <w:r>
        <w:t xml:space="preserve">Lause1: Jill yllättyi, kun komea poika pyysi häntä collegetansseihin. Lause2: Jill murehti hiuksiaan, kun hänen kämppäkaverinsa valmistautuivat. Lause3: Jillin kämppikset sanoivat voivansa auttaa. Lause4: Hänen seuralaisensa saapui ja kehui hänen ulkonäköään. Lause5: Jill pukeutui loppuun asti toogamaiseen valkoiseen mekkoonsa.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6.1882</w:t>
      </w:r>
    </w:p>
    <w:p>
      <w:r>
        <w:t xml:space="preserve">Lause1: Hänen seuralaisensa saapui ja kehui hänen ulkonäköään. Lause2: Jill yllättyi, kun komea poika pyysi häntä collegetansseihin. Lause3: Jillin kämppikset sanoivat voivansa auttaa. Lause4: Jill sai valmiiksi pukeutumisensa toogamaiseen valkoiseen kaapuunsa. Lause5: Kun hänen kämppäkaverinsa valmistautuivat, Jill pähkäili hiuksiaan.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6.1883</w:t>
      </w:r>
    </w:p>
    <w:p>
      <w:r>
        <w:t xml:space="preserve">Lause1: Baarin omistaja laittoi suuren banderollin mainostaakseen baariaan. Lause2: Vanha nainen kieltäytyi antamasta banneria takaisin. Lause3: Omistaja jahtasi banneriaan kaupungin halki. Lause4: Tuuli oli kova ja puhalsi bannerin pois. Lause5: Se laskeutui vanhan naisen takapihalle.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6.1884</w:t>
      </w:r>
    </w:p>
    <w:p>
      <w:r>
        <w:t xml:space="preserve">Lause1: Omistaja jahtasi kiellettyä koiraansa kaupungin halki. Lause2: Baarin omistaja laittoi ulos suuren banderollin mainostaakseen baariaan. Lause3: Tuuli oli kova ja puhalsi bannerin pois. Lause4: Vanha nainen kieltäytyi antamasta banneria takaisin. Lause5: Se laskeutui vanhan naisen takapihalle.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6.1885</w:t>
      </w:r>
    </w:p>
    <w:p>
      <w:r>
        <w:t xml:space="preserve">Lause1: Omistaja jahtasi kiellettyä koiraansa kaupungin halki. Lause2: Baarin omistaja laittoi ulos suuren banderollin mainostaakseen baariaan. Lause3: Tuuli oli kova ja puhalsi bannerin pois. Lause4: Se laskeutui vanhan naisen takapihalle. Lause5: Vanha nainen kieltäytyi antamasta banderollia takaisin.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6.1886</w:t>
      </w:r>
    </w:p>
    <w:p>
      <w:r>
        <w:t xml:space="preserve">Lause1: Tein kurpitsapatukoita myöhemmin elämässäni, ja ne muistuttivat minua äidistäni. Lause2: Söin kurpitsapatukoita ja tunsin oloni paljon paremmaksi. Lause3: Äidilläni on kurpitsapatukoiden resepti, josta pidän aika paljon. Lause4: Patukat muistuttivat minua siitä, että äitini välittää minusta. Lause5: Kerran hän teki niitä minulle, koska minulla oli huono päivä.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6.1887</w:t>
      </w:r>
    </w:p>
    <w:p>
      <w:r>
        <w:t xml:space="preserve">Lause1: Äidilläni on kurpitsapatukoiden resepti, josta pidän kovasti. Lause2: Tein myöhemmin kurpitsapatukoita, ja ne muistuttivat minua äidistäni. Lause3: Hän teki niitä kerran minulle, koska minulla oli huono päivä. Lause4: Söin kurpitsapatukoita ja tunsin oloni paljon paremmaksi. Lause5: Patukat muistuttivat minua siitä, että äitini välittää minusta.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6.1888</w:t>
      </w:r>
    </w:p>
    <w:p>
      <w:r>
        <w:t xml:space="preserve">Lause1: Söin kurpitsapatukoita ja tunsin oloni paljon paremmaksi. Lause2: Patukat muistuttivat minua siitä, että äitini välittää minusta. Lause3: Äidilläni on kurpitsapatukoiden resepti, josta pidän aika paljon. Lause4: Tein myöhemmin kurpitsapatukoita ja ne muistuttivat minua äidistäni. Lause5: Hän teki niitä kerran minulle, koska minulla oli huono päivä.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6.1889</w:t>
      </w:r>
    </w:p>
    <w:p>
      <w:r>
        <w:t xml:space="preserve">Lause1: Tim päätti viettää enemmän aikaa isoisänsä kanssa. Lause2: He merkitsivät havaintonsa muistikirjaan. Lause3: Tim ja hänen isoisänsä löysivät harrastuksen, josta he molemmat nauttivat. Lause4: Hänen isoisänsä rakasti lintujen tarkkailua, joten Tim tarkkaili niitä hänen kanssaan. Lause5: Pian Tim oli todella kiinnostunut!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6.1890</w:t>
      </w:r>
    </w:p>
    <w:p>
      <w:r>
        <w:t xml:space="preserve">Lause1: Hänen isoisänsä rakasti lintujen tarkkailua, joten Tim seurasi sitä hänen kanssaan. Lause2: Tim päätti viettää enemmän aikaa isoisänsä kanssa. Lause3: Tim ja hänen isoisänsä löysivät harrastuksen, josta he molemmat nauttivat. Lause4: Pian Tim oli todella kiinnostunut! Lause5: He merkitsivät havaintonsa muistikirjaan.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6.1891</w:t>
      </w:r>
    </w:p>
    <w:p>
      <w:r>
        <w:t xml:space="preserve">Lause1: Hänen isoisänsä rakasti lintujen tarkkailua, joten Tim seurasi sitä hänen kanssaan. Lause2: Tim ja hänen isoisänsä löysivät harrastuksen, josta he molemmat nauttivat. Lause3: He merkitsivät havaintonsa muistikirjaan. Lause4: Tim päätti viettää enemmän aikaa isoisänsä kanssa. Lause5: Pian Tim oli todella kiinnostunut!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6.1892</w:t>
      </w:r>
    </w:p>
    <w:p>
      <w:r>
        <w:t xml:space="preserve">Lause1: Danny oli kesällä töissä paikallisessa jäätelökioskissa. Lause2: Dannyn ensimmäisenä päivänä pieni poika pudotti jäätelönsä lattialle. Lause3: Hän antoi pojalle toisen kauhallisen jäätelöä. Lause4: Hän oli hyvin innoissaan aloittaessaan ensimmäisen työpaikkansa. Lause5: Danny tiesi epäröimättä, mitä tehdä.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6.1893</w:t>
      </w:r>
    </w:p>
    <w:p>
      <w:r>
        <w:t xml:space="preserve">Lause1: Hän oli hyvin innoissaan aloittaessaan ensimmäisen työpaikkansa. Lause2: Hän antoi hänelle toisen jäätelöpallon. Lause3: Danny tiesi epäröimättä, mitä tehdä. Lause4: Ensimmäisenä päivänä pikkupoika pudotti jäätelönsä lattialle. Lause5: Danny työskenteli tänä kesänä paikallisessa jäätelökioskissa.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6.1894</w:t>
      </w:r>
    </w:p>
    <w:p>
      <w:r>
        <w:t xml:space="preserve">Lause1: Pikkupoika pudotti jäätelönsä lattialle ensimmäisenä päivänään. Lause2: Hän antoi pojalle toisen kauhallisen jäätelöä. Lause3: Danny oli kesällä töissä paikallisessa jäätelökioskissa. Lause4: Hän oli hyvin innoissaan aloittaessaan ensimmäisen työpaikkansa. Lause5: Danny tiesi epäröimättä, mitä tehdä.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6.1895</w:t>
      </w:r>
    </w:p>
    <w:p>
      <w:r>
        <w:t xml:space="preserve">Lause1: Laurence ja hänen perheensä päättivät muuttaa. Lause2: Laurence ja hänen perheensä ajoivat uuteen kotiinsa. Lause3: Ensin he pakkasivat huonekalunsa. Lause4: Sitten he pakkasivat kaiken muun. Lause5: Kaikki heidän omaisuutensa siirrettiin pakettiautoon.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6.1896</w:t>
      </w:r>
    </w:p>
    <w:p>
      <w:r>
        <w:t xml:space="preserve">Lause1: Laurence ja hänen perheensä ajoivat uuteen kotiinsa. Lause2: Laurence ja hänen perheensä päättivät muuttaa. Lause3: Kaikki heidän omaisuutensa siirrettiin pakettiautoon. Lause4: Ensin he pakkasivat huonekalunsa. Lause5: Sitten he pakkasivat kaiken muun.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6.1897</w:t>
      </w:r>
    </w:p>
    <w:p>
      <w:r>
        <w:t xml:space="preserve">Lause1: Hän tutki rantaa koko aamun. Lause2: Hän joutui sittenkin ostamaan simpukankuoren. Lause3: Joy halusi löytää täydellisen simpukankuoren erakkorapulleen. Lause4: Kaikki, mikä saattaisi toimia, oli rikki! Lause5: Hän voisi ostaa sellaisen, mutta olisi erikoisempaa, jos hän löytäisi sen.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6.1898</w:t>
      </w:r>
    </w:p>
    <w:p>
      <w:r>
        <w:t xml:space="preserve">Lause1: Joy halusi löytää täydellisen kuoren erakkorapulleen. Lause2: Kaikki, mikä saattaisi toimia, oli rikki! Lause3: Hän tutki rantaa koko aamun. Lause4: Hän voisi ostaa sellaisen, mutta olisi erikoisempaa, jos hän löytäisi sen. Lause5: Hänen oli sittenkin ostettava simpukka.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6.1899</w:t>
      </w:r>
    </w:p>
    <w:p>
      <w:r>
        <w:t xml:space="preserve">Lause1: Kaikki, mikä saattaisi toimia, oli rikki! Lause2: Hän tutki rantaa koko aamun. Lause3: Hänen oli sittenkin ostettava simpukka. Lause4: Joy halusi löytää täydellisen simpukankuoren erakkorapulleen. Lause5: Hän voisi ostaa sellaisen, mutta olisi erikoisempaa, jos hän löytäisi sen.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6.1900</w:t>
      </w:r>
    </w:p>
    <w:p>
      <w:r>
        <w:t xml:space="preserve">Lause1: Westin oli menossa naimisiin! Lause2: Kaikki meni hyvin iltaan asti. Lause3: Weston ja hänen vaimonsa heittivät päihtyneen henkilön ulos. Lause4: Joku tuli hyvin päihtyneeksi ja kaatui kakkuun! Lause5: Hän halusi häidensä sujuvan täydellisesti.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6.1901</w:t>
      </w:r>
    </w:p>
    <w:p>
      <w:r>
        <w:t xml:space="preserve">Lause1: Hän halusi häidensä sujuvan täydellisesti. Lause2: Weston ja hänen vaimonsa heittivät päihtyneen henkilön ulos. Lause3: Westin oli menossa naimisiin! Lause4: Kaikki meni hyvin iltaan asti. Lause5: Joku oli hyvin päihtynyt ja putosi kakkuun!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6.1902</w:t>
      </w:r>
    </w:p>
    <w:p>
      <w:r>
        <w:t xml:space="preserve">Lause1: Kaikki meni hyvin iltaan asti. Lause2: Hän halusi häidensä sujuvan täydellisesti. Lause3: Joku tuli hyvin päihtyneeksi ja putosi kakkuun! Lause4: Westin oli menossa naimisiin! Lause5: Weston ja hänen vaimonsa heittivät päihtyneen henkilön ulos.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6.1903</w:t>
      </w:r>
    </w:p>
    <w:p>
      <w:r>
        <w:t xml:space="preserve">Lause1: Häntä pistettiin kuusi kertaa ennen kuin hän pääsi pakenemaan. Lause2: Joe oli vihainen siitä, että hän loukkaantui. Lause3: Hän oli sekoittanut mehiläispesän. Lause4: Joe auttoi isäänsä raivaamaan metsää heidän pihansa takaosassa. Lause5: Yhtäkkiä hän kuuli kovaa surinaa.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6.1904</w:t>
      </w:r>
    </w:p>
    <w:p>
      <w:r>
        <w:t xml:space="preserve">Lause1: Hän kuuli yhtäkkiä kovaa surinaa. Lause2: Hän oli sekoittanut mehiläispesän. Lause3: Joe oli vihainen siitä, että hän loukkaantui. Lause4: Häntä pisti kuusi kertaa ennen kuin hän pääsi pakenemaan. Lause5: Joe auttoi isäänsä raivaamaan metsää heidän pihansa takaosassa.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6.1905</w:t>
      </w:r>
    </w:p>
    <w:p>
      <w:r>
        <w:t xml:space="preserve">Lause1: Häntä pistettiin kuusi kertaa ennen kuin hän pääsi pakenemaan. Lause2: Hän oli sekoittanut mehiläispesän. Lause3: Joe auttoi isäänsä raivaamaan metsää heidän pihansa takaosassa. Lause4: Yhtäkkiä hän kuuli kovaa surinaa. Lause5: Joe oli vihainen siitä, että hän loukkaantui.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6.1906</w:t>
      </w:r>
    </w:p>
    <w:p>
      <w:r>
        <w:t xml:space="preserve">Lause1: Hän treenasi joka ilta yrittäessään saavuttaa tavoitteensa. Lause2: Hänen ahkeruutensa tuotti tulosta, ja hän sai paikan suositussa kilpailussa. Lause3: Timillä oli unelmia tulla suureksi kehonrakentajaksi. Lause4: Hän näytti taitonsa nostamalla yli 250 kiloa. Lause5: Tim oli hyvin päättäväinen.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6.1907</w:t>
      </w:r>
    </w:p>
    <w:p>
      <w:r>
        <w:t xml:space="preserve">Lause1: Tim oli hyvin päättäväinen. Lause2: Hänen ahkeruutensa tuotti tulosta, ja hän sai paikan suositusta kilpailusta. Lause3: Hän treenasi joka ilta yrittäessään saavuttaa tavoitteensa. Lause4: Timillä oli unelmia tulla suureksi kehonrakentajaksi. Lause5: Hän näytti taitonsa nostamalla yli 250 kiloa.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6.1908</w:t>
      </w:r>
    </w:p>
    <w:p>
      <w:r>
        <w:t xml:space="preserve">Lause1: Hän treenasi joka ilta yrittäessään saavuttaa tavoitteensa. Lause2: Tim haaveili pääsevänsä suureksi kehonrakentajaksi. Lause3: Tim oli hyvin päättäväinen. Lause4: Hänen ahkeruutensa tuotti tulosta, ja hän sai paikan suositusta kilpailusta. Lause5: Hän näytti taitonsa nostamalla yli 250 kiloa.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6.1909</w:t>
      </w:r>
    </w:p>
    <w:p>
      <w:r>
        <w:t xml:space="preserve">Lause1: Hän pyysi anteeksi Henryltä. Lause2: Hänen puhelimensa putosi hänen kädestään ja putosi maahan. Lause3: Valitettavasti joku törmäsi häneen. Lause4: Samaan aikaan hän yritti puhdistaa puhelimensa näyttöä liinalla. Lause5: Henry käveli luokalleen.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6.1910</w:t>
      </w:r>
    </w:p>
    <w:p>
      <w:r>
        <w:t xml:space="preserve">Lause1: Hän yritti samaan aikaan puhdistaa puhelimensa näyttöä liinalla. Lause2: Henkilö pyysi Henryltä anteeksi. Lause3: Valitettavasti joku törmäsi häneen. Lause4: Hänen puhelimensa putosi hänen kädestään ja putosi maahan. Lause5: Henry käveli luokalleen.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6.1911</w:t>
      </w:r>
    </w:p>
    <w:p>
      <w:r>
        <w:t xml:space="preserve">Lause1: Hän yritti samaan aikaan puhdistaa puhelimensa näyttöä liinalla. Lause2: Henkilö pyysi Henryltä anteeksi. Lause3: Henry käveli luokalleen. Lause4: Valitettavasti joku törmäsi häneen. Lause5: Hänen puhelimensa putosi hänen kädestään ja putosi maahan.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6.1912</w:t>
      </w:r>
    </w:p>
    <w:p>
      <w:r>
        <w:t xml:space="preserve">Lause1: Hän oli vasta kahdeksannella luokalla, mutta hän tiesi olevansa hyvä. Lause2: Hän pelasi ahkerasti ja antoi kaikkensa. Lause3: Tami päätti osallistua lentopallokokeisiin. Lause4: Hän ei ollut arvannut, että muut pelaajat olisivat yhtä hyviä kuin hän. Lause5: Kaikki pelaajat olivat hyviä, mutta hän pääsi joukkueeseen.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6.1913</w:t>
      </w:r>
    </w:p>
    <w:p>
      <w:r>
        <w:t xml:space="preserve">Lause1: Hän ei ollut odottanut, että muut pelaajat olisivat yhtä hyviä kuin hän. Lause2: Kaikki pelaajat olivat hyviä, mutta hän pääsi joukkueeseen. Lause3: Tami päätti osallistua lentopallokarsintoihin. Lause4: Hän pelasi kovaa ja antoi kaikkensa. Lause5: Hän oli vasta kahdeksannella luokalla, mutta hän tiesi olevansa hyvä.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6.1914</w:t>
      </w:r>
    </w:p>
    <w:p>
      <w:r>
        <w:t xml:space="preserve">Lause1: Tami päätti osallistua lentopallokokeisiin. Lause2: Hän oli vasta kahdeksannella luokalla, mutta tiesi olevansa hyvä. Lause3: Hän pelasi kovaa ja antoi kaikkensa. Lause4: Hän ei osannut odottaa, että muut pelaajat olisivat yhtä hyviä kuin hän. Lause5: Kaikki pelaajat olivat hyviä, mutta hän pääsi joukkueeseen.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6.1915</w:t>
      </w:r>
    </w:p>
    <w:p>
      <w:r>
        <w:t xml:space="preserve">Lause1: Liima piti maljakon kasassa, eikä heidän äitinsä koskaan saanut tietää. Lause2: He pelkäsivät äidin suuttuvan heille. Lause3: He kaatoivat maljakon, ja se hajosi moneksi palaseksi. Lause4: He löysivät liimaa ja liimasivat maljakon varovasti takaisin yhteen. Lause5: Bob ja Jim leikkivät eräänä päivänä palloa talossa.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6.1916</w:t>
      </w:r>
    </w:p>
    <w:p>
      <w:r>
        <w:t xml:space="preserve">Lause1: He pelkäsivät äidin suuttuvan heille. Lause2: Liima piti maljakon kasassa, eikä heidän äitinsä koskaan saanut tietää. Lause3: Bob ja Jim leikkivät eräänä päivänä palloa talossa. Lause4: He kaatoivat maljakon, ja se hajosi moneksi palaseksi. Lause5: He löysivät liimaa ja liimasivat maljakon varovasti takaisin yhteen.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6.1917</w:t>
      </w:r>
    </w:p>
    <w:p>
      <w:r>
        <w:t xml:space="preserve">Lause1: He pelkäsivät äidin suuttuvan heille. Lause2: He löysivät liimaa ja liimasivat maljakon varovasti takaisin yhteen. Lause3: He kaatoivat maljakon, ja se hajosi moneksi palaseksi. Lause4: Liima piti maljakon kasassa, eikä heidän äitinsä koskaan saanut tietää. Lause5: Bob ja Jim leikkivät eräänä päivänä palloa talossa.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6.1918</w:t>
      </w:r>
    </w:p>
    <w:p>
      <w:r>
        <w:t xml:space="preserve">Lause1: Steve pohti, voisivatko he koskaan palata yhteen. Lause2: Hän päätti kirjoittaa laulun tyttärelleen. Lause3: Hän vuodatti sydämensä lauluun. Lause4: Steve oli hyvin surullinen. Lause5: Steven tyttöystävä jätti hänet.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6.1919</w:t>
      </w:r>
    </w:p>
    <w:p>
      <w:r>
        <w:t xml:space="preserve">Lause1: Steve pohti, voisivatko he koskaan palata yhteen. Lause2: Steve jätti tyttöystävänsä. Lause3: Steve oli hyvin surullinen. Lause4: Hän päätti kirjoittaa laulun tytölle. Lause5: Hän vuodatti sydämensä lauluun.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6.1920</w:t>
      </w:r>
    </w:p>
    <w:p>
      <w:r>
        <w:t xml:space="preserve">Lause1: Hän päätti kirjoittaa laulun naiselle. Lause2: Hän vuodatti sydämensä lauluun. Lause3: Steve mietti, voisivatko he koskaan palata yhteen. Lause4: Steven tyttöystävä jätti hänet. Lause5: Steve oli hyvin surullinen.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6.1921</w:t>
      </w:r>
    </w:p>
    <w:p>
      <w:r>
        <w:t xml:space="preserve">Lause1: Lauren aloittaa haastavan harjoitusohjelman. Lause2: Hän käytti niitä ylpeänä seuraavissa juhlissa. Lause3: Hänen on kuitenkin laihdutettava, jotta laihat farkut näyttäisivät hyvältä. Lause4: Lopulta hän on laihtunut tarpeeksi, jotta hän voi käyttää laihoja farkkuja. Lause5: Lauren on aina halunnut käyttää skinny-farkkuja juhlissa.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6.1922</w:t>
      </w:r>
    </w:p>
    <w:p>
      <w:r>
        <w:t xml:space="preserve">Lause1: Lauren aloittaa haastavan harjoitusohjelman. Lause2: Lauren on aina halunnut käyttää juhlissa laihoja farkkuja. Lause3: Vihdoinkin hän on laihtunut tarpeeksi, jotta hän voi käyttää laihoja farkkuja. Lause4: Hän käytti niitä ylpeänä seuraavissa juhlissa. Lause5: Hänen on kuitenkin laihdutettava, jotta laihat farkut näyttäisivät hyvältä.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6.1923</w:t>
      </w:r>
    </w:p>
    <w:p>
      <w:r>
        <w:t xml:space="preserve">Lause1: Hän ei aluksi keksinyt mitään. Lause2: Sonny asui Teksasissa, ja oli kuuma kesä. Lause3: Hän oli niin kyllästynyt helteeseen. Lause4: Hän päätti keksiä keinon viilentyä. Lause5: Sitten hän päätti hypätä uima-altaaseen.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6.1924</w:t>
      </w:r>
    </w:p>
    <w:p>
      <w:r>
        <w:t xml:space="preserve">Lause1: Hän oli niin kyllästynyt helteeseen. Lause2: Hän päätti löytää keinon viilentyä. Lause3: Hän ei aluksi keksinyt mitään. Lause4: Sitten hän päätti hypätä altaaseen. Lause5: Sonny asui Teksasissa, ja oli kuuma kesä.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6.1925</w:t>
      </w:r>
    </w:p>
    <w:p>
      <w:r>
        <w:t xml:space="preserve">Lause1: Sitten hän päätti hypätä altaaseen. Lause2: Hän oli niin kyllästynyt helteeseen. Lause3: Hän ei aluksi keksinyt mitään. Lause4: Sonny asui Teksasissa, ja oli kuuma kesä. Lause5: Hän päätti keksiä keinon viilentyä.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6.1926</w:t>
      </w:r>
    </w:p>
    <w:p>
      <w:r>
        <w:t xml:space="preserve">Lause1: Hän ei rehellisesti sanottuna halunnut kahta. Lause2: Eräänä päivänä hänen vaimonsa kertoi hänelle, että kolmas vauva oli tulossa. Lause3: Hän oli syvästi onneton, mutta pelkäsi lähteä. Lause4: Se oli enemmän kuin tarpeeksi. Lause5: Ronaldilla oli kaksi lasta, poika ja tyttö.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6.1927</w:t>
      </w:r>
    </w:p>
    <w:p>
      <w:r>
        <w:t xml:space="preserve">Lause1: Hän ei rehellisesti sanottuna halunnut kahta. Lause2: Eräänä päivänä hänen vaimonsa kertoi hänelle, että kolmas vauva oli tulossa. Lause3: Se oli enemmän kuin tarpeeksi. Lause4: Ronaldilla oli kaksi lasta, poika ja tyttö. Lause5: Hän oli syvästi onneton, mutta pelkäsi lähteä.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6.1928</w:t>
      </w:r>
    </w:p>
    <w:p>
      <w:r>
        <w:t xml:space="preserve">Lause1: Hän ei rehellisesti sanottuna halunnut kahta. Lause2: Eräänä päivänä hänen vaimonsa kertoi hänelle, että kolmas vauva oli tulossa. Lause3: Ronaldilla oli kaksi lasta, poika ja tyttö. Lause4: Se oli enemmän kuin tarpeeksi. Lause5: Hän oli syvästi onneton, mutta pelkäsi lähteä.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6.1929</w:t>
      </w:r>
    </w:p>
    <w:p>
      <w:r>
        <w:t xml:space="preserve">Lause1: Heidän edessään oli nelimetrinen käärme, jolla oli helmiäissilmät. Lause2: Seurasin tietä takaisin autolleni. Lause3: Olin viime keskiviikkona retkellä. Lause4: Kävellessäni törmäsin johonkin, joka säikäytti minut. Lause5: Huusin ja juoksin takaisin päätielle asti.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6.1930</w:t>
      </w:r>
    </w:p>
    <w:p>
      <w:r>
        <w:t xml:space="preserve">Lause1: Olin retkellä viime keskiviikkona. Lause2: Huusin ja juoksin koko matkan takaisin päätielle. Lause3: Edessäni oli nelimetrinen käärme, jolla oli silmät. Lause4: Seurasin tietä takaisin autolleni. Lause5: Kävellessäni törmäsin johonkin, joka säikäytti minut.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6.1931</w:t>
      </w:r>
    </w:p>
    <w:p>
      <w:r>
        <w:t xml:space="preserve">Lause1: Kävellessäni törmäsin johonkin, joka pelotti minua. Lause2: Seurasin tietä takaisin autolleni. Lause3: Olin viime keskiviikkona retkellä. Lause4: Edessäni oli nelimetrinen käärme, jolla oli silmät. Lause5: Huusin ja juoksin takaisin päätielle.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6.1932</w:t>
      </w:r>
    </w:p>
    <w:p>
      <w:r>
        <w:t xml:space="preserve">Lause1: Mary jatkoi ajamista ja joi sitä kuitenkin. Lause2: Hän huomasi kahvin olevan vääränlaista, kun hän oli ajanut pois. Lause3: Hänellä oli tänään kiire. Lause4: Mary joi mielellään kahvia joka aamu. Lause5: Hän meni autokahvilaan.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6.1933</w:t>
      </w:r>
    </w:p>
    <w:p>
      <w:r>
        <w:t xml:space="preserve">Lause1: Mary jatkoi ajamista ja joi sitä kuitenkin. Lause2: Mary joi mielellään kahvia joka aamu. Lause3: Hän huomasi kahvin olevan vääränlaisessa järjestyksessä ajettuaan pois. Lause4: Hän meni autokahvilaan. Lause5: Tänään hänellä oli kiire.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6.1934</w:t>
      </w:r>
    </w:p>
    <w:p>
      <w:r>
        <w:t xml:space="preserve">Lause1: Hänellä oli tänään kiire. Lause2: Hän meni kahvilaan. Lause3: Mary joi mielellään kahvia joka aamu. Lause4: Mary jatkoi ajamista ja joi sitä kuitenkin. Lause5: Hän huomasi, että kahvi oli väärää tilausta, kun hän oli ajanut pois.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6.1935</w:t>
      </w:r>
    </w:p>
    <w:p>
      <w:r>
        <w:t xml:space="preserve">Lause1: Hän ei koskaan katunut päätöstään. Lause2: Hän muutti mieltään valmistuttuaan. Lause3: Billystä tuli lääkärin sijasta sairaanhoitaja. Lause4: Billystä halusi tulla lääkäri. Lause5: Hän meni yliopistoon tullakseen lääkäriksi.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6.1936</w:t>
      </w:r>
    </w:p>
    <w:p>
      <w:r>
        <w:t xml:space="preserve">Lause1: Hän meni yliopistoon tullakseen lääkäriksi. Lause2: Hän ei koskaan katunut päätöstään. Lause3: Billystä tuli lääkärin sijasta sairaanhoitaja. Lause4: Valmistuttuaan hän muutti mielensä. Lause5: Billy halusi tulla lääkäriksi.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6.1937</w:t>
      </w:r>
    </w:p>
    <w:p>
      <w:r>
        <w:t xml:space="preserve">Lause1: Billy halusi lääkäriksi. Lause2: Billy muutti mielensä valmistuttuaan. Lause3: Hän ei koskaan katunut päätöstään. Lause4: Hän meni yliopistoon tullakseen lääkäriksi. Lause5: Billystä tuli lääkärin sijasta sairaanhoitaja.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6.1938</w:t>
      </w:r>
    </w:p>
    <w:p>
      <w:r>
        <w:t xml:space="preserve">Lause1: Quinton oli niin onnellinen. Lause2: Hän oli rahaton ilman tuloja. Lause3: Hän voitti 50 000 dollaria! Lause4: Hän päätti eräänä päivänä käyttää viimeisen dollarinsa lottoon. Lause5: Quinton oli saamassa häädön asunnostaan.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6.1939</w:t>
      </w:r>
    </w:p>
    <w:p>
      <w:r>
        <w:t xml:space="preserve">Lause1: Hän voitti 50 000 dollaria! Lause2: Quinton oli saamassa häädön asunnostaan. Lause3: Hän oli rahaton ilman tuloja. Lause4: Quinton oli niin onnellinen. Lause5: Eräänä päivänä hän päätti käyttää viimeisen dollarinsa lottoon.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6.1940</w:t>
      </w:r>
    </w:p>
    <w:p>
      <w:r>
        <w:t xml:space="preserve">Lause1: Hän päätti eräänä päivänä käyttää viimeisen dollarinsa lottoon. Lause2: Hän oli rahaton ilman tuloja. Lause3: Quinton oli saamassa häädön asunnostaan. Lause4: Hänen epäuskokseen hän voitti 50 000 dollaria! Lause5: Quinton oli niin onnellinen.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6.1941</w:t>
      </w:r>
    </w:p>
    <w:p>
      <w:r>
        <w:t xml:space="preserve">Lause1: Hän pohdiskeli, ottaisiko hän kylmän suihkun vai jättäisikö hän suihkun väliin. Lause2: Igor otti kylmän suihkun. Lause3: Igor herättyään alkoi valmistautua töihin. Lause4: Vesi pysyi kylmänä. Lause5: Hän laittoi suihkun päälle ja odotti, että se lämpeni.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6.1942</w:t>
      </w:r>
    </w:p>
    <w:p>
      <w:r>
        <w:t xml:space="preserve">Lause1: Hän pohdiskeli, ottaisiko hän kylmän suihkun vai jättäisikö hän suihkun väliin. Lause2: Igor otti kylmän suihkun. Lause3: Hän laittoi suihkun päälle ja odotti, että se lämpeni. Lause4: Vesi pysyi kylmänä. Lause5: Herättyään Igor alkoi valmistautua töihin.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6.1943</w:t>
      </w:r>
    </w:p>
    <w:p>
      <w:r>
        <w:t xml:space="preserve">Lause1: Hän käynnisti suihkun ja odotti, että se lämpeni. Lause2: Igor herättyään alkoi valmistautua töihin. Lause3: Igor otti kylmän suihkun. Lause4: Hän pohdiskeli, ottaisiko hän kylmän suihkun vai jättäisikö hän suihkun käymättä. Lause5: Vesi pysyi kylmänä.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6.1944</w:t>
      </w:r>
    </w:p>
    <w:p>
      <w:r>
        <w:t xml:space="preserve">Lause1: Tara nautti silti kuuntelemisesta yksinään! Lause2: Hän yritti löytää muita big bandin ystäviä. Lause3: Hänen yrityksensä olivat turhia. Lause4: Hän rakasti kaikkia torvia ja muita puhallinsoittimia. Lause5: Tara piti big band -musiikkia parempana kuin kaikkia muita vaihtoehtoja.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6.1945</w:t>
      </w:r>
    </w:p>
    <w:p>
      <w:r>
        <w:t xml:space="preserve">Lause1: Hän piti kaikista torvista ja muista puhallinsoittimista. Lause2: Hän yritti löytää muita big bandin ystäviä. Lause3: Tara nautti silti kuuntelemisesta yksinään! Lause4: Tara piti big band -musiikkia parempana kuin kaikkia muita vaihtoehtoja. Lause5: Hänen yrityksensä olivat turhia.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6.1946</w:t>
      </w:r>
    </w:p>
    <w:p>
      <w:r>
        <w:t xml:space="preserve">Lause1: Tara nautti silti kuuntelemisesta yksinään! Lause2: Hän piti kaikista mukana olevista torvista ja muista vaskisoittimista. Lause3: Hän yritti löytää muita big bandin ystäviä. Lause4: Hänen yrityksensä olivat turhia. Lause5: Tara piti big band -musiikkia parempana kuin kaikkia muita vaihtoehtoja.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6.1947</w:t>
      </w:r>
    </w:p>
    <w:p>
      <w:r>
        <w:t xml:space="preserve">Lause1: Kävimme kierroksella ja nautimme paikan historiasta. Lause2: Washington DC:hen poikaystäväni luo. Lause3: Kävimme monissa paikoissa ympäri kaupunkia. Lause4: Hän vei minut Valkoiseen taloon, ja olin niin onnellinen. Lause5: Mutta yksi paikka, johon halusin mennä, oli Valkoinen talo.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6.1948</w:t>
      </w:r>
    </w:p>
    <w:p>
      <w:r>
        <w:t xml:space="preserve">Lause1: Hän vei minut Valkoiseen taloon, ja olin niin onnellinen. Lause2: Valkoinen talo oli yksi paikka, jonne halusin mennä. Lause3: Kävimme kierroksella ja nautimme paikan historiasta. Lause4: Matkustin Washington DC:hen poikaystäväni luo. Lause5: Kävimme monissa paikoissa ympäri kaupunkia.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6.1949</w:t>
      </w:r>
    </w:p>
    <w:p>
      <w:r>
        <w:t xml:space="preserve">Lause1: Hän vei minut Valkoiseen taloon, ja olin niin onnellinen. Lause2: Kävimme monissa paikoissa ympäri kaupunkia. Lause3: Mutta yksi paikka, johon halusin mennä, oli Valkoinen talo. Lause4: Matkustin Washington DC:hen poikaystäväni luo. Lause5: Kävimme kierroksella ja nautimme paikan historiasta.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6.1950</w:t>
      </w:r>
    </w:p>
    <w:p>
      <w:r>
        <w:t xml:space="preserve">Lause1: Hän näki sen vieraillessaan ja oli innoissaan. Lause2: Poikani osti viime syksynä yksivuotiaalle veljentyttärelleen rumpukapulan. Lause3: Hänen veljentyttärensä asuu New Yorkissa. Lause4: Hän halusi soittaa rumpuja. Lause5: Settiin kuului rumpukapulat, symbaali ja istuin.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6.1951</w:t>
      </w:r>
    </w:p>
    <w:p>
      <w:r>
        <w:t xml:space="preserve">Lause1: Hän näki sen vieraillessaan ja oli innoissaan. Lause2: Hän halusi soittaa rumpuja. Lause3: Hänen veljentyttärensä asuu New Yorkissa. Lause4: Poikani osti viime syksynä yksivuotiaalle veljentyttärelleen rumpusetin. Lause5: Settiin kuului rumpukapulat, symbaali ja istuin.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6.1952</w:t>
      </w:r>
    </w:p>
    <w:p>
      <w:r>
        <w:t xml:space="preserve">Lause1: Hän näki sen vieraillessaan ja oli innoissaan. Lause2: Poikani osti viime syksynä yksivuotiaalle veljentyttärelleen rumpukapulan. Lause3: Setti sisälsi rumpukepit, symbaalin ja istuimen. Lause4: Hänen veljentyttärensä asuu New Yorkissa. Lause5: Hän halusi soittaa rumpuja.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6.1953</w:t>
      </w:r>
    </w:p>
    <w:p>
      <w:r>
        <w:t xml:space="preserve">Lause1: Onneksi hän pelasi lopulta täydellisesti. Lause2: Maggie soitti tänään ensimmäistä kertaa pianonsoittoa. Lause3: Maggie tärisi, kun hän astui lavalle. Lause4: Hän oli hyvin hermostunut. Lause5: Maggie rohkaistui tekemään enemmän.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6.1954</w:t>
      </w:r>
    </w:p>
    <w:p>
      <w:r>
        <w:t xml:space="preserve">Lause1: Onneksi hän pelasi lopulta täydellisesti. Lause2: Maggie soitti tänään ensimmäistä kertaa pianonsoittoa. Lause3: Maggie rohkaistui tekemään enemmän. Lause4: Hän oli hyvin hermostunut. Lause5: Kun hän astui lavalle, hän tärisi.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6.1955</w:t>
      </w:r>
    </w:p>
    <w:p>
      <w:r>
        <w:t xml:space="preserve">Lause1: Hän oli hyvin hermostunut. Lause2: Kun hän astui lavalle, hän tärisi. Lause3: Onneksi hän soitti lopulta täydellisesti. Lause4: Maggie piti tänään ensimmäisen pianokonserttinsa. Lause5: Maggie rohkaistui tekemään enemmän.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6.1956</w:t>
      </w:r>
    </w:p>
    <w:p>
      <w:r>
        <w:t xml:space="preserve">Lause1: Soitin kassalle ja kysyin, milloin voin tehdä tämän. Lause2: Kävin tänä aamuna ja ilmoittauduin suunnitelman piiriin. Lause3: Hän sanoi, että voin tulla milloin tahansa. Lause4: Olen iloinen, että ilmoittauduin. Lause5: Päätin, että haluan liittyä pankkini jouluklubiin.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6.1957</w:t>
      </w:r>
    </w:p>
    <w:p>
      <w:r>
        <w:t xml:space="preserve">Lause1: Päätin, että haluan liittyä pankkini jouluklubiin. Lause2: Soitin pankkivirkailijalle ja kysyin, milloin voisin tehdä tämän. Lause3: Menin aamulla sisään ja ilmoittauduin mukaan. Lause4: Hän sanoi, että voin tulla milloin tahansa. Lause5: Olen iloinen, että ilmoittauduin.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6.1958</w:t>
      </w:r>
    </w:p>
    <w:p>
      <w:r>
        <w:t xml:space="preserve">Lause1: Sitten hän muisti cashewpähkinöistä tehdyn alfredokastikkeen reseptin. Lause2: He kaikki nauttivat ateriasta. Lause3: Hänen yllätyksekseen kastikkeesta tuli kermaista ja herkullista. Lause4: Macin vegaaniystävä oli tulossa illalliselle. Lause5: Hän huokaili, koska tiesi, ettei voinut tehdä pihvejä tai hampurilaisia.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6.1959</w:t>
      </w:r>
    </w:p>
    <w:p>
      <w:r>
        <w:t xml:space="preserve">Lause1: He kaikki nauttivat ateriasta. Lause2: Hän huokaili tietäen, ettei hän voinut tehdä pihvejä tai hampurilaisia. Lause3: Macin vegaaniystävä oli tulossa illalliselle. Lause4: Hänen yllätyksekseen kastikkeesta tuli kermaista ja herkullista. Lause5: Sitten hän muisti alfredokastikkeen reseptin, joka oli tehty cashewpähkinöistä.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6.1960</w:t>
      </w:r>
    </w:p>
    <w:p>
      <w:r>
        <w:t xml:space="preserve">Lause1: He kaikki nauttivat ateriasta. Lause2: Sitten hän muisti cashewpähkinöistä tehdyn alfredokastikkeen reseptin. Lause3: Hänen yllätyksekseen kastikkeesta tuli kermaista ja herkullista. Lause4: Hän huokaili tietäen, ettei hän voinut tehdä pihvejä tai hampurilaisia. Lause5: Macille oli tulossa vegaaniystävä päivälliselle.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6.1961</w:t>
      </w:r>
    </w:p>
    <w:p>
      <w:r>
        <w:t xml:space="preserve">Lause1: Hän työskenteli usein yövuorossa. Lause2: Hän tuijotti sitä tuntikausia, kunnes se lähti. Lause3: Ryan työskenteli ennen kauppakeskuksen turvamiehinä. Lause4: Ryan: Eräänä päivänä hän näki ostoskeskuksessa pesukarhun. Lause5: Ryan päätti, että hänen työnsä oli melko tylsää.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6.1962</w:t>
      </w:r>
    </w:p>
    <w:p>
      <w:r>
        <w:t xml:space="preserve">Lause1: Ryan päätti, että hänen työnsä oli melko tylsää. Lause2: Hän työskenteli usein yövuorossa. Lause3: Hän tuijotti sitä tuntikausia, kunnes se lähti. Lause4: Ryan työskenteli ennen kauppakeskuksen turvamiehinä. Lause5: Eräänä päivänä hän näki ostoskeskuksessa pesukarhun.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6.1963</w:t>
      </w:r>
    </w:p>
    <w:p>
      <w:r>
        <w:t xml:space="preserve">Lause1: Ryan päätti, että hänen työnsä oli melko tylsää. Lause2: Ryan työskenteli ennen kauppakeskuksen turvamiehinä. Lause3: Hän näki eräänä päivänä ostoskeskuksessa pesukarhun. Lause4: Hän tuijotti sitä tuntikausia, kunnes se lähti. Lause5: Hän työskenteli usein yövuorossa.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6.1964</w:t>
      </w:r>
    </w:p>
    <w:p>
      <w:r>
        <w:t xml:space="preserve">Lause1: Johnny kertoi opettajalle olevansa järkyttynyt siitä, ettei hän saanut lisää värejä. Lause2: Johnnyn opettaja kysyi, mikä oli vialla. Lause3: Johnnyn opettaja tarjosi luokalle kotitekoisia lumikeksejä. Lause4: Kun hänen vuoronsa tuli, Johnny suuttui, kun hän näki vain yhden värin olevan jäljellä. Lause5: Opettaja antoi jokaisen oppilaan valita värillisen siirappikuorrutteen.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6.1965</w:t>
      </w:r>
    </w:p>
    <w:p>
      <w:r>
        <w:t xml:space="preserve">Lause1: Opettaja antoi jokaisen oppilaan valita värillisen siirappikuorrutteen. Lause2: Kun hänen vuoronsa tuli, Johnny suuttui, kun hän näki vain yhden värin olevan jäljellä. Lause3: Johnnyn opettaja kysyi, mikä oli vialla. Lause4: Johnnyn opettaja tarjosi luokalle kotitekoisia lumikeksejä. Lause5: Johnny kertoi opettajalle olevansa järkyttynyt siitä, ettei hän saanut lisää värejä.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6.1966</w:t>
      </w:r>
    </w:p>
    <w:p>
      <w:r>
        <w:t xml:space="preserve">Lause1: Johnnyn opettaja tarjosi luokalle kotitekoisia lumikeksejä. Lause2: Kun hänen vuoronsa tuli, Johnny suuttui, kun hän näki vain yhden värin olevan jäljellä. Lause3: Johnnyn opettaja kysyi, mikä oli vialla. Lause4: Opettaja antoi jokaisen oppilaan valita värillisen siirappikuorrutteen. Lause5: Johnny kertoi opettajalle olevansa järkyttynyt siitä, ettei hän saanut lisää värejä.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6.1967</w:t>
      </w:r>
    </w:p>
    <w:p>
      <w:r>
        <w:t xml:space="preserve">Lause1: He eivät löytäneet sitä yli tunnin etsinnän jälkeen. Lause2: Hänen mielestään se ei kuulostanut hauskalta, mutta hän päätti tehdä tytölle mieliksi. Lause3: Jill sai poikaystävänsä Joen suostuteltua etsimään geokätköä hänen kanssaan. Lause4: He etsivät paikan, jossa geokätkön piti olla. Lause5: Jill toivoi, että he löytäisivät sen pian.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6.1968</w:t>
      </w:r>
    </w:p>
    <w:p>
      <w:r>
        <w:t xml:space="preserve">Lause1: He etsivät paikan, jossa geokätkön piti olla. Lause2: Jill sai poikaystävänsä Joen suostuteltua etsimään Geokätköä hänen kanssaan. Lause3: Pojan mielestä se ei kuulostanut hauskalta, mutta hän päätti tehdä tytölle mieliksi. Lause4: Yli tunnin etsinnän jälkeen he eivät löytäneet sitä. Lause5: Jill toivoi, että he löytäisivät sen pian.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6.1969</w:t>
      </w:r>
    </w:p>
    <w:p>
      <w:r>
        <w:t xml:space="preserve">Lause1: Jill suostutteli poikaystävänsä Joen etsimään geokätköä hänen kanssaan. Lause2: Pojan mielestä se ei kuulostanut hauskalta, mutta hän päätti olla Jillin mieliksi. Lause3: Yli tunnin etsinnän jälkeen he eivät löytäneet sitä. Lause4: He etsivät paikan, jossa geokätkön piti olla. Lause5: Jill toivoi, että he löytäisivät sen pian.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6.1970</w:t>
      </w:r>
    </w:p>
    <w:p>
      <w:r>
        <w:t xml:space="preserve">Lause1: Mutta Ella oli typerä ja tunteeton tyttö, joka ei koskaan harjoitellut. Lause2: Brigidin isällä oli varaa ostaa hänelle vain käytetty piano. Lause3: Brigid ja hänen ystävänsä Ella kävivät molemmat pianotunneilla. Lause4: Ellan isä osti hänelle kalliin, maineikkaan valmistajan valmistaman pianon. Lause5: Ellasta ei koskaan tullut hyvää pianonsoittajaa.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6.1971</w:t>
      </w:r>
    </w:p>
    <w:p>
      <w:r>
        <w:t xml:space="preserve">Lause1: Ella ei koskaan tullut hyväksi pianonsoitossa. Lause2: Brigidin isällä oli varaa ostaa hänelle vain käytetty piano. Lause3: Ellan isä osti hänelle kalliin, maineikkaan valmistajan valmistaman flyygelin. Lause4: Mutta Ella oli typerä ja tunteeton tyttö, joka ei koskaan harjoitellut. Lause5: Brigid ja hänen ystävänsä Ella kävivät molemmat pianotunneilla.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6.1972</w:t>
      </w:r>
    </w:p>
    <w:p>
      <w:r>
        <w:t xml:space="preserve">Lause1: Brigid ja hänen ystävänsä Ella kävivät molemmat pianotunneilla. Lause2: Brigidin isällä oli varaa ostaa hänelle vain käytetty piano. Lause3: Ellasta ei koskaan tullut hyvää pianonsoittajaa. Lause4: Ellan isä osti hänelle kalliin, maineikkaan valmistajan valmistaman pianon. Lause5: Mutta Ella oli typerä ja tunteeton tyttö, joka ei koskaan harjoitellut.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6.1973</w:t>
      </w:r>
    </w:p>
    <w:p>
      <w:r>
        <w:t xml:space="preserve">Lause1: Hän meni asekauppaan ja kyseli monia kysymyksiä. Lause2: Hän päätti ostaa ison haulikon. Lause3: Dave osti sen ja nautti ostoksestaan. Lause4: Hän katseli isoja ja pieniä aseita. Lause5: Dave halusi ostaa aseen.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6.1974</w:t>
      </w:r>
    </w:p>
    <w:p>
      <w:r>
        <w:t xml:space="preserve">Lause1: Hän meni asekauppaan ja kyseli monia kysymyksiä. Lause2: Dave osti sen ja nautti ostoksestaan. Lause3: Hän katseli isoja ja pieniä aseita. Lause4: Hän päätti, että hän halusi ostaa ison haulikon. Lause5: Dave halusi ostaa aseen.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6.1975</w:t>
      </w:r>
    </w:p>
    <w:p>
      <w:r>
        <w:t xml:space="preserve">Lause1: Hän päätti ostaa ison haulikon. Lause2: Hän meni asekauppaan ja kyseli paljon kysymyksiä. Lause3: Dave osti sen ja nautti ostoksestaan. Lause4: Dave halusi ostaa aseen. Lause5: Hän katseli isoja ja pieniä aseita.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6.1976</w:t>
      </w:r>
    </w:p>
    <w:p>
      <w:r>
        <w:t xml:space="preserve">Lause1: Oli kylmää ja tuulista. Lause2: Rose suojasi kasvonsa tuulelta. Lause3: Hän meni saaren kärkeen. Lause4: Hän meni Montauk Pointin rannalle. Lause5: Rose lähti junalla Long Islandille.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6.1977</w:t>
      </w:r>
    </w:p>
    <w:p>
      <w:r>
        <w:t xml:space="preserve">Lause1: Hän meni Montauk Pointin rannalle. Lause2: Rose lähti junalla Long Islandille. Lause3: Rose suojasi kasvonsa tuulelta. Lause4: Oli kylmää ja tuulista. Lause5: Siellä hän meni aivan saaren kärkeen.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6.1978</w:t>
      </w:r>
    </w:p>
    <w:p>
      <w:r>
        <w:t xml:space="preserve">Lause1: Siellä hän meni aivan saaren kärkeen. Lause2: Hän meni Montauk Pointin rannalle. Lause3: Oli kylmää ja tuulista. Lause4: Rose lähti junalla Long Islandille. Lause5: Rose suojasi kasvonsa tuulelta.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6.1979</w:t>
      </w:r>
    </w:p>
    <w:p>
      <w:r>
        <w:t xml:space="preserve">Lause1: Hän kuitenkin nukahti lopulta. Lause2: Drew käytti kirjoituskonetta eräässä erityisessä projektissa. Lause3: Hän yritti olla varovainen, koska hän ei voinut pyyhkiä sanojaan pois. Lause4: Hänen päänsä laskeutui näppäimille, ja useita kirjaimia kirjoitettiin. Lause5: Drew joutui aloittamaan kirjoittamisen alusta.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6.1980</w:t>
      </w:r>
    </w:p>
    <w:p>
      <w:r>
        <w:t xml:space="preserve">Lause1: Hänen päänsä laskeutui näppäimille, ja useita kirjaimia kirjoitettiin. Lause2: Drew joutui aloittamaan kirjoittamisen alusta. Lause3: Drew käytti kirjoituskonetta eräässä erityisessä projektissa. Lause4: Hän yritti olla varovainen, koska hän ei voinut pyyhkiä sanojaan pois. Lause5: Hän kuitenkin nukahti lopulta.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6.1981</w:t>
      </w:r>
    </w:p>
    <w:p>
      <w:r>
        <w:t xml:space="preserve">Lause1: Hän yritti olla varovainen, koska hän ei voinut pyyhkiä sanojaan pois. Lause2: Hänen päänsä laskeutui näppäimille ja useita kirjaimia kirjoitettiin. Lause3: Drew käytti kirjoituskonetta eräässä erityisessä projektissa. Lause4: Hän päätyi kuitenkin nukahtamaan. Lause5: Drew'n oli aloitettava kirjoittaminen alusta.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6.1982</w:t>
      </w:r>
    </w:p>
    <w:p>
      <w:r>
        <w:t xml:space="preserve">Lause1: Sarah on aina ollut ihastunut yötaivaaseen. Lause2: Sarah rakasti uutta kaukoputkea. Lause3: Hän kävi joka ilta ulkona katselemassa ahkerasti yötaivasta. Lause4: Hän oli haltioissaan. Lause5: Huomatessaan Sarahin intohimon isä osti hänelle uuden kaukoputken.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6.1983</w:t>
      </w:r>
    </w:p>
    <w:p>
      <w:r>
        <w:t xml:space="preserve">Lause1: Hän oli hurmioitunut. Lause2: Hän kävi joka ilta ulkona katselemassa ahkerasti yötaivasta. Lause3: Sarah oli aina ihastunut yötaivaaseen. Lause4: Kun Sarahin isä huomasi hänen intohimonsa, hän osti hänelle uuden kaukoputken. Lause5: Sarah rakasti uutta kaukoputkea.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6.1984</w:t>
      </w:r>
    </w:p>
    <w:p>
      <w:r>
        <w:t xml:space="preserve">Lause1: Sarah rakasti uutta kaukoputkea. Lause2: Sarah on aina ollut ihastunut yötaivaaseen. Lause3: Hän kävi joka ilta ulkona katselemassa ahkerasti yötaivasta. Lause4: Kun Sarahin isä huomasi hänen intohimonsa, hän osti hänelle uuden kaukoputken. Lause5: Hän oli haltioissaan.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6.1985</w:t>
      </w:r>
    </w:p>
    <w:p>
      <w:r>
        <w:t xml:space="preserve">Lause1: Vaihteeksi hänen on siirrettävä sitä. Lause2: Hän ei ollut liikuttanut sitä yli neljään vuoteen. Lause3: Hän päätti laittaa maton tahran päälle. Lause4: Siirrettyään kaiken hän näki valtavan tahran, jonka hänen sänkynsä peitti. Lause5: Kristen oli kyllästynyt huoneeseensa.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6.1986</w:t>
      </w:r>
    </w:p>
    <w:p>
      <w:r>
        <w:t xml:space="preserve">Lause1: Kristen oli kyllästynyt huoneeseensa. Lause2: Hän tarvitsi muutosta vaihteeksi. Lause3: Hän päätti laittaa maton tahran päälle. Lause4: Hän ei ollut siirtänyt sitä yli neljään vuoteen. Lause5: Siirrettyään kaiken hän näki valtavan tahran, jonka hänen sänkynsä peitti.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6.1987</w:t>
      </w:r>
    </w:p>
    <w:p>
      <w:r>
        <w:t xml:space="preserve">Lause1: Kristen oli kyllästynyt huoneeseensa. Lause2: Hän ei ollut muuttanut sitä yli neljään vuoteen. Lause3: Hän päätti laittaa maton tahran päälle. Lause4: Siirrettyään kaiken hän näki valtavan tahran, jonka hänen sänkynsä peitti. Lause5: Hänen täytyy siirtää sitä vaihteeksi.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6.1988</w:t>
      </w:r>
    </w:p>
    <w:p>
      <w:r>
        <w:t xml:space="preserve">Lause1: Heräsimme siihen, että hän hiipi sisään ikkunasta. Lause2: Hän oli asunut vaimonhakkaajan kanssa ränsistyneessä asuntovaunualueessa. Lause3: Mies jäljitti hänet talooni eräänä kylmänä, pimeänä yönä. Lause4: Hän murtautui talooni, kun olimme nukkumassa. Lause5: Siskoni muutti luokseni 35-vuotiaana.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6.1989</w:t>
      </w:r>
    </w:p>
    <w:p>
      <w:r>
        <w:t xml:space="preserve">Lause1: Siskoni muutti luokseni, kun hän oli 35-vuotias. Lause2: Hän oli asunut vaimonhakkaajan kanssa ränsistyneessä asuntovaunualueella. Lause3: Heräsimme siihen, että hän hiipi sisään ikkunasta. Lause4: Hän murtautui talooni, kun me nukkuimme. Lause5: Mies jäljitti hänet talooni eräänä kylmänä, pimeänä yönä.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6.1990</w:t>
      </w:r>
    </w:p>
    <w:p>
      <w:r>
        <w:t xml:space="preserve">Lause1: Hän oli asunut vaimonhakkaajan kanssa ränsistyneessä asuntovaunualueella. Lause2: Hän murtautui talooni, kun olimme nukkumassa. Lause3: Mies jäljitti hänet talooni eräänä kylmänä, pimeänä yönä. Lause4: Heräsimme siihen, että hän hiipi sisään ikkunasta. Lause5: Siskoni muutti luokseni, kun hän oli 35-vuotias.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6.1991</w:t>
      </w:r>
    </w:p>
    <w:p>
      <w:r>
        <w:t xml:space="preserve">Lause1: Olen iloinen, että he valitsivat sen, mikä tekee heidät onnelliseksi. Lause2: Vanhempieni oli elää erillistä elämää. Lause3: He päättivät lopettaa asiat sovinnollisesti. Lause4: Vanhempani erosivat rakkaudesta. Lause5: En ole varma, milloin se tapahtui, mutta se näyttää olleen molemminpuolista.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6.1992</w:t>
      </w:r>
    </w:p>
    <w:p>
      <w:r>
        <w:t xml:space="preserve">Lause1: Vanhempani eivät enää rakastaneet toisiaan. Lause2: Olen iloinen, että he valitsivat sen, mikä tekee heidät onnelliseksi. Lause3: He päättivät lopettaa asiat sovinnollisesti. Lause4: Vanhempieni oli elää erillistä elämää. Lause5: En ole varma, milloin se tapahtui, mutta se näyttää olleen molemminpuolista.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6.1993</w:t>
      </w:r>
    </w:p>
    <w:p>
      <w:r>
        <w:t xml:space="preserve">Lause1: Vanhempieni piti elää erillistä elämää. Lause2: Olen iloinen, että he valitsivat sen, mikä tekee heidät onnelliseksi. Lause3: En ole varma, milloin se tapahtui, mutta se näyttää olleen molemminpuolista. Lause4: Vanhempani rakastuivat erilleen. Lause5: He päättivät lopettaa asiat sovinnollisesti.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6.1994</w:t>
      </w:r>
    </w:p>
    <w:p>
      <w:r>
        <w:t xml:space="preserve">Lause1: Vauva oli tyttö. Lause2: Hän todella halusi pikkusiskon, mutta ei veljeä! Lause3: Kun hänen äitinsä palasi kotiin vauvan kanssa, Anna oli riemuissaan. Lause4: Hänen äitinsä meni sairaalaan, ja Anna oli toiveikas. Lause5: Anna oli saamassa sisaruksen.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6.1995</w:t>
      </w:r>
    </w:p>
    <w:p>
      <w:r>
        <w:t xml:space="preserve">Lause1: Vauva oli tyttö. Lause2: Hän todella halusi pikkusiskon, mutta ei veljeä! Lause3: Anna oli saamassa sisaruksen. Lause4: Hänen äitinsä meni sairaalaan ja Anna oli toiveikas. Lause5: Kun hänen äitinsä palasi kotiin vauvan kanssa, Anna oli riemuissaan.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6.1996</w:t>
      </w:r>
    </w:p>
    <w:p>
      <w:r>
        <w:t xml:space="preserve">Lause1: Anna oli saamassa sisaruksen. Lause2: Hänen äitinsä meni sairaalaan ja Anna oli toiveikas. Lause3: Kun hänen äitinsä palasi kotiin vauvan kanssa, Anna oli riemuissaan. Lause4: Uusi vauva oli tyttö. Lause5: Anna halusi todella pikkusiskon, mutta ei veljeä!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6.1997</w:t>
      </w:r>
    </w:p>
    <w:p>
      <w:r>
        <w:t xml:space="preserve">Lause1: Päivän edetessä tehtävät muuttuivat yhä monimutkaisemmiksi. Lause2: He kaikki pelkäsivät tunnustaa mitään ja valitsivat vain Dare. Lause3: Monica päätti leikkiä Totuus tai tehtävä -leikkiä ystäviensä kanssa. Lause4: Monica haastoi ystävänsä varastamaan doritoja, ja ystävä teki sen. Lause5: Monica ja hänen ystävänsä nauttivat doritot ennen seuraavaa tehtävää.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6.1998</w:t>
      </w:r>
    </w:p>
    <w:p>
      <w:r>
        <w:t xml:space="preserve">Lause1: Monica päätti leikkiä Totuus tai tehtävä -leikkiä ystäviensä kanssa. Lause2: Tehtävät muuttuivat päivän edetessä yhä monimutkaisemmiksi. Lause3: Monica ja hänen ystävänsä nauttivat doritoja ennen seuraavaa tehtävää. Lause4: Monica haastoi ystävänsä varastamaan doritoja, ja ystävä teki sen. Lause5: He kaikki pelkäsivät tunnustaa mitään ja valitsivat vain Dare.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6.1999</w:t>
      </w:r>
    </w:p>
    <w:p>
      <w:r>
        <w:t xml:space="preserve">Lause1: Monica ja hänen ystävänsä nauttivat doritoja ennen seuraavaa Dare-tehtävää. Lause2: Monica päätti leikkiä Totuus tai tehtävä -leikkiä ystäviensä kanssa. Lause3: He kaikki pelkäsivät tunnustaa mitään ja valitsivat vain Dare. Lause4: Tehtävät muuttuivat päivän edetessä yhä monimutkaisemmiksi. Lause5: Monica haastoi ystävänsä varastamaan doritoja, ja ystävä teki sen.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6.2000</w:t>
      </w:r>
    </w:p>
    <w:p>
      <w:r>
        <w:t xml:space="preserve">Lause1: Hän ei pystynyt pesemään hampaitaan! Lause2: Ray yritti käyttää hammastahnaa sormeensa, mutta se ei auttanut. Lause3: Ray kysyi lopulta ystävältään, oliko hänellä ylimääräistä hammasharjaa. Lause4: Ray meni ystävänsä luokse yökylään. Lause5: Hän tajusi, että oli unohtanut hammasharjansa.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6.2001</w:t>
      </w:r>
    </w:p>
    <w:p>
      <w:r>
        <w:t xml:space="preserve">Lause1: Ray yritti käyttää hammastahnaa sormeensa, mutta se ei auttanut. Lause2: Ray kysyi lopulta ystävältään, olisiko hänellä ylimääräistä hammasharjaa. Lause3: Ray meni ystävänsä luokse yökylään. Lause4: Hän ei pystynyt pesemään hampaitaan! Lause5: Hän tajusi, että oli unohtanut hammasharjansa.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6.2002</w:t>
      </w:r>
    </w:p>
    <w:p>
      <w:r>
        <w:t xml:space="preserve">Lause1: Ray meni ystävänsä luokse yökylään. Lause2: Hän ei pystynyt pesemään hampaitaan! Lause3: Ray yritti käyttää hammastahnaa sormeensa, mutta siitä ei ollut apua. Lause4: Lopulta Ray kysyi ystävältään, oliko hänellä ylimääräistä hammasharjaa. Lause5: Hän tajusi, että oli unohtanut hammasharjansa.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6.2003</w:t>
      </w:r>
    </w:p>
    <w:p>
      <w:r>
        <w:t xml:space="preserve">Lause1: Hän aloitti matematiikan läksyjen tekemisen. Lause2: Hän kirjoitti kirjaraportin, kun hän oli saanut sen valmiiksi. Lause3: Elliellä oli paljon läksyjä tehtävänä. Lause4: Viimeinen tehtävä oli opinto-opas, jonka tekemiseen hänellä meni kymmenen minuuttia. Lause5: Ellie tunsi olevansa valmistautunut koulunkäyntiin.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6.2004</w:t>
      </w:r>
    </w:p>
    <w:p>
      <w:r>
        <w:t xml:space="preserve">Lause1: Elliellä oli paljon kotitehtäviä. Lause2: Ellie aloitti matematiikan läksyistä. Lause3: Kun hän oli saanut sen valmiiksi, hän kirjoitti kirjaraportin. Lause4: Viimeinen tehtävä oli opinto-opas, johon hänellä meni kymmenen minuuttia. Lause5: Ellie tunsi olevansa valmistautunut koulunkäyntiin.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6.2005</w:t>
      </w:r>
    </w:p>
    <w:p>
      <w:r>
        <w:t xml:space="preserve">Lause1: Hän aloitti matematiikan läksyjen tekemisen. Lause2: Elliellä oli paljon läksyjä tehtävänä. Lause3: Kun hän oli saanut ne valmiiksi, hän kirjoitti kirjaraportin. Lause4: Ellie tunsi olevansa valmistautunut koulunkäyntiin. Lause5: Viimeinen tehtävä oli opinto-opas, jonka tekemiseen hänellä meni kymmenen minuuttia.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6.2006</w:t>
      </w:r>
    </w:p>
    <w:p>
      <w:r>
        <w:t xml:space="preserve">Lause1: Hän keräsi jatkuvasti lempitarinoidensa numeroita. Lause2: Hän päätti perustaa oman sarjakuvayhtiön. Lause3: Don rakasti sarjakuvia. Lause4: Vanhetessaan hänen rakkautensa sarjakuviin kasvoi. Lause5: Hän nimesi sen Don's Comicsiksi.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6.2007</w:t>
      </w:r>
    </w:p>
    <w:p>
      <w:r>
        <w:t xml:space="preserve">Lause1: Hän keräsi jatkuvasti lempitarinoidensa numeroita. Lause2: Hän päätti perustaa oman sarjakuvayhtiön. Lause3: Kun hän kasvoi vanhemmaksi, hänen rakkautensa sarjakuviin kasvoi. Lause4: Hän nimesi sen Don's Comicsiksi. Lause5: Don rakasti sarjakuvia.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6.2008</w:t>
      </w:r>
    </w:p>
    <w:p>
      <w:r>
        <w:t xml:space="preserve">Lause1: Hänen rakkautensa sarjakuviin kasvoi iän myötä. Lause2: Hän päätti perustaa oman sarjakuvayhtiön. Lause3: Hän keräsi jatkuvasti lempitarinoidensa numeroita. Lause4: Hän nimesi sen Don's Comicsiksi. Lause5: Don rakasti sarjakuvia.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6.2009</w:t>
      </w:r>
    </w:p>
    <w:p>
      <w:r>
        <w:t xml:space="preserve">Lause1: Arnold pelkäsi lepakoita. Lause2: Lepakko lensi suoraan kohti huudon lähdettä. Lause3: Hän ajatteli, että jos ne purevat häntä, hän muuttuu vampyyriksi. Lause4: Eräänä päivänä hän näki lepakon kylpyhuoneessaan. Lause5: Hän säikähti niin paljon, että huusi.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6.2010</w:t>
      </w:r>
    </w:p>
    <w:p>
      <w:r>
        <w:t xml:space="preserve">Lause1: Lepakko lensi suoraan kohti huudon lähdettä. Lause2: Se säikähti niin paljon, että huusi. Lause3: Arnold pelkäsi lepakoita. Lause4: Eräänä päivänä hän näki kylpyhuoneessaan lepakon. Lause5: Hän ajatteli, että jos ne purevat häntä, hänestä tulee vampyyri.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6.2011</w:t>
      </w:r>
    </w:p>
    <w:p>
      <w:r>
        <w:t xml:space="preserve">Lause1: Hän säikähti niin paljon, että huusi. Lause2: Hän näki eräänä päivänä kylpyhuoneessaan lepakon. Lause3: Hän ajatteli, että jos ne purevat häntä, hänestä tulee vampyyri. Lause4: Lepakko lensi suoraan kohti huudon lähdettä. Lause5: Arnold pelkäsi lepakoita.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6.2012</w:t>
      </w:r>
    </w:p>
    <w:p>
      <w:r>
        <w:t xml:space="preserve">Lause1: Sean oli koditon. Lause2: Hän näki nälkää. Lause3: Hän kerjäsi rahaa kadulla. Lause4: Viikkoon kukaan ei antanut hänelle rahaa. Lause5: Sean päätti mennä turvakotiin.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6.2013</w:t>
      </w:r>
    </w:p>
    <w:p>
      <w:r>
        <w:t xml:space="preserve">Lause1: Sean oli koditon. Lause2: Sean päätti mennä turvakotiin. Lause3: Hän näki nälkää. Lause4: Viikkoon kukaan ei antanut hänelle rahaa. Lause5: Hän kerjäsi rahaa kadulla.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6.2014</w:t>
      </w:r>
    </w:p>
    <w:p>
      <w:r>
        <w:t xml:space="preserve">Lause1: Viikkoon kukaan ei antanut hänelle rahaa. Lause2: Sean päätti mennä turvakotiin. Lause3: Sean oli koditon. Lause4: Hän kerjäsi rahaa kadulla. Lause5: Hän näki nälkää.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6.2015</w:t>
      </w:r>
    </w:p>
    <w:p>
      <w:r>
        <w:t xml:space="preserve">Lause1: Kumpikin lähti etsimään aineksia. Lause2: Toinen palasi siipimutterien kanssa. Lause3: Ensimmäinen palasi kuluneen saappaan kanssa. Lause4: He päättivät, että he eivät pysty tekemään ateriaa. Lause5: Kaksi kulkuria sopi tekevänsä yhdessä illallisen.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6.2016</w:t>
      </w:r>
    </w:p>
    <w:p>
      <w:r>
        <w:t xml:space="preserve">Lause1: He päättivät, että he eivät voi tehdä ateriaa. Lause2: Kaksi kulkuria sopi tekevänsä illallisen yhdessä. Lause3: Kumpikin lähti etsimään aineksia. Lause4: Ensimmäinen palasi kuluneen saappaan kanssa. Lause5: Toinen palasi siipimutterien kanssa.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6.2017</w:t>
      </w:r>
    </w:p>
    <w:p>
      <w:r>
        <w:t xml:space="preserve">Lause1: He päättivät, että he eivät voi tehdä ateriaa. Lause2: Kumpikin lähti etsimään aineksia. Lause3: Kaksi kulkuria sopi tekevänsä illallisen yhdessä. Lause4: Toinen palasi siipimutterien kanssa. Lause5: Ensimmäinen palasi kuluneen saappaan kanssa.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6.2018</w:t>
      </w:r>
    </w:p>
    <w:p>
      <w:r>
        <w:t xml:space="preserve">Lause1: Judy tekee paistia perunoiden ja sämpylöiden kanssa. Lause2: Bill kattaa pöydän ja laittaa taustamusiikin soimaan. Lause3: Judy ja Bill olivat hyvin valmistautuneita. Lause4: Judy ja Bill valmistautuivat syömään vanhempiensa kanssa. Lause5: Ovikello soi, se on heidän vanhempansa.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6.2019</w:t>
      </w:r>
    </w:p>
    <w:p>
      <w:r>
        <w:t xml:space="preserve">Lause1: Judy ja Bill olivat hyvin valmistautuneita. Lause2: Bill kattaa pöydän ja laittaa taustamusiikin soimaan. Lause3: Ovikello soi, se on heidän vanhempansa. Lause4: Judy ja Bill valmistautuivat syömään vanhempiensa kanssa. Lause5: Judy valmistaa paistia perunoiden ja sämpylöiden kanssa kastiketta.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6.2020</w:t>
      </w:r>
    </w:p>
    <w:p>
      <w:r>
        <w:t xml:space="preserve">Lause1: Kello soi, se on heidän vanhempansa. Lause2: Judy ja Bill valmistautuivat syömään vanhempiensa kanssa. Lause3: Judy ja Bill olivat hyvin valmistautuneita. Lause4: Bill kattaa pöydän ja laittaa taustamusiikin soimaan. Lause5: Judy valmistaa paistia perunoiden ja sämpylöiden kanssa kastiketta.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6.2021</w:t>
      </w:r>
    </w:p>
    <w:p>
      <w:r>
        <w:t xml:space="preserve">Lause1: Hän osti miehelle ruokaa ja antoi hänelle viestejä. Lause2: Hän oli niin pahoillaan, että hän odotti miestä kädestä pitäen. Lause3: Salin jalka parani lopulta. Lause4: Sal loukkasi jalkansa, kun hänen vaimonsa kompastui häneen vahingossa. Lause5: Sal piti kaikesta huomiosta.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6.2022</w:t>
      </w:r>
    </w:p>
    <w:p>
      <w:r>
        <w:t xml:space="preserve">Lause1: Hän osti miehelle ruokaa ja antoi hänelle viestejä. Lause2: Sal loukkasi jalkansa, kun hänen vaimonsa kompastui häneen vahingossa. Lause3: Salin jalka parani lopulta. Lause4: Hänestä tuntui niin pahalta, että hän odotti Salia kädestä pitäen. Lause5: Sal piti kaikesta huomiosta.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6.2023</w:t>
      </w:r>
    </w:p>
    <w:p>
      <w:r>
        <w:t xml:space="preserve">Lause1: Sal piti kaikesta huomiosta. Lause2: Hänestä tuntui niin pahalta, että hän odotti Salia kädestä pitäen. Lause3: Salin jalka parani lopulta. Lause4: Hän osti Salille ruokaa ja antoi hänelle viestejä. Lause5: Sal loukkasi jalkansa, kun hänen vaimonsa kompastui häneen vahingossa.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6.2024</w:t>
      </w:r>
    </w:p>
    <w:p>
      <w:r>
        <w:t xml:space="preserve">Lause1: Mieheni ja poikamme menivät toiseen. Lause2: Niinpä päätimme jakaa ja hallita. Lause3: He halusivat nähdä kaksi elokuvaa. Lause4: Molemmilla ryhmillä oli hauskaa nähdä haluamansa elokuvat. Lause5: Eräänä viikonloppuna halusimme katsoa elokuvan lasten kanssa.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6.2025</w:t>
      </w:r>
    </w:p>
    <w:p>
      <w:r>
        <w:t xml:space="preserve">Lause1: Mieheni ja poikamme menivät toiseen. Lause2: Eräänä viikonloppuna halusimme mennä lasten kanssa elokuviin. Lause3: He halusivat nähdä kaksi elokuvaa. Lause4: Niinpä päätimme jakaa ja hallita. Lause5: Molemmilla ryhmillä oli hauskaa nähdä haluamansa elokuvat.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6.2026</w:t>
      </w:r>
    </w:p>
    <w:p>
      <w:r>
        <w:t xml:space="preserve">Lause1: He halusivat nähdä kaksi elokuvaa. Lause2: Niinpä päätimme jakaa ja hallita. Lause3: Kaksi lasta ja minä menimme toiseen ja mieheni ja poikamme toiseen. Lause4: Eräänä viikonloppuna halusimme mennä lasten kanssa elokuviin. Lause5: Molemmilla ryhmillä oli hauskaa nähdä haluamansa elokuvat.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6.2027</w:t>
      </w:r>
    </w:p>
    <w:p>
      <w:r>
        <w:t xml:space="preserve">Lause1: Opettaja oli kärsivällinen, kun Amy ei saanut otetta. Lause2: Amy pukeutui kiireesti märkäpukuunsa. Lause3: Amy oli yllättynyt siitä, että hän pärjäsi hyvin. Lause4: Lopulta Amyn oli aika kokeilla itseään. Lause5: Amyn sisko vei hänet lomallaan rannalle surffaamaan.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6.2028</w:t>
      </w:r>
    </w:p>
    <w:p>
      <w:r>
        <w:t xml:space="preserve">Lause1: Amyn sisko vei hänet rannalle surffaamaan lomallaan. Lause2: Opettaja oli kärsivällinen, kun Amy ei saanut otetta. Lause3: Amy oli yllättynyt siitä, että hän pärjäsi hyvin. Lause4: Amy pukeutui kiireesti märkäpukuunsa. Lause5: Lopulta Amyn oli aika kokeilla itse.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6.2029</w:t>
      </w:r>
    </w:p>
    <w:p>
      <w:r>
        <w:t xml:space="preserve">Lause1: Amy pukeutui kiireesti uimapukuunsa. Lause2: Kouluttaja oli kärsivällinen, kun Amy ei saanut otetta. Lause3: Lopulta Amyn oli aika kokeilla itse. Lause4: Amy oli yllättynyt siitä, että hän onnistui hyvin. Lause5: Amyn sisko vei hänet lomallaan rannalle surffaamaan.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6.2030</w:t>
      </w:r>
    </w:p>
    <w:p>
      <w:r>
        <w:t xml:space="preserve">Lause1: Hän työskenteli ahkerasti sen parissa koko kevään. Lause2: Kayn lautta kellui. Lause3: Kesällä hän testasi sitä järvessä. Lause4: Hän käytti lankkuja ja nauloja. Lause5: Kay rakensi itselleen lautan.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6.2031</w:t>
      </w:r>
    </w:p>
    <w:p>
      <w:r>
        <w:t xml:space="preserve">Lause1: Hän testasi sitä kesällä järvessä. Lause2: Hän käytti lankkuja ja nauloja. Lause3: Kay rakensi itselleen lautan. Lause4: Kayn lautta kellui. Lause5: Hän työskenteli sen parissa ahkerasti koko kevään.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6.2032</w:t>
      </w:r>
    </w:p>
    <w:p>
      <w:r>
        <w:t xml:space="preserve">Lause1: Hän käytti lankkuja ja nauloja. Lause2: Kayn lautta kellui. Lause3: Kesällä hän testasi sitä järvessä. Lause4: Hän työskenteli sen parissa ahkerasti koko kevään. Lause5: Kay rakensi itselleen lautan.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6.2033</w:t>
      </w:r>
    </w:p>
    <w:p>
      <w:r>
        <w:t xml:space="preserve">Lause1: Hän huomasi haaveilevansa, vaikka hän kuinka yritti. Lause2: Max ei pärjännyt koulussa kovin hyvin. Lause3: Mutta hän eksyi aina omaan vilkkaaseen mielikuvitukseensa. Lause4: Max epäonnistui jatkuvasti. Lause5: Max oli hyvin älykäs poika.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6.2034</w:t>
      </w:r>
    </w:p>
    <w:p>
      <w:r>
        <w:t xml:space="preserve">Lause1: Max oli hyvin älykäs poika. Lause2: Mutta hän eksyi omaan vilkkaaseen mielikuvitukseensa. Lause3: Vaikka hän kuinka yritti, hän huomasi haaveilevansa. Lause4: Max ei pärjännyt koulussa kovin hyvin. Lause5: Max epäonnistui jatkuvasti.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6.2035</w:t>
      </w:r>
    </w:p>
    <w:p>
      <w:r>
        <w:t xml:space="preserve">Lause1: Mutta hän eksyi omaan vilkkaaseen mielikuvitukseensa. Lause2: Max ei pärjännyt koulussa kovin hyvin. Lause3: Max oli hyvin älykäs poika. Lause4: Hän huomasi haaveilevansa, vaikka hän kuinka yritti. Lause5: Max epäonnistui jatkuvasti.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6.2036</w:t>
      </w:r>
    </w:p>
    <w:p>
      <w:r>
        <w:t xml:space="preserve">Lause1: Tarinat olivat hauskoja ja mielenkiintoisia. Lause2: Gina katseli, kun ystävät tekivät huomautuksia ja kertoivat tarinoita hänestä. Lause3: Hän tiesi, että hän oli joku, jonka hän muistaisi aina. Lause4: Gina sai tilaisuuden nähdä isoisänsä eri valossa. Lause5: Gina oli isoisänsä hautajaisissa.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6.2037</w:t>
      </w:r>
    </w:p>
    <w:p>
      <w:r>
        <w:t xml:space="preserve">Lause1: Gina oli isoisänsä hautajaisissa. Lause2: Tarinat olivat hauskoja ja mielenkiintoisia. Lause3: Gina katseli, kun ystävät tekivät huomautuksia ja kertoivat tarinoita isoisästä. Lause4: Hän tiesi, että Gina muistaisi isänsä aina. Lause5: Gina sai tilaisuuden nähdä isoisänsä eri valossa.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6.2038</w:t>
      </w:r>
    </w:p>
    <w:p>
      <w:r>
        <w:t xml:space="preserve">Lause1: Gina sai tilaisuuden nähdä isoisänsä eri valossa. Lause2: Gina oli isoisänsä hautajaisissa. Lause3: Gina katseli, kun ystävät tekivät huomautuksia ja kertoivat tarinoita isoisästä. Lause4: Hän tiesi, että hän muistaisi isänsä aina. Lause5: Tarinat olivat hauskoja ja mielenkiintoisia.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6.2039</w:t>
      </w:r>
    </w:p>
    <w:p>
      <w:r>
        <w:t xml:space="preserve">Lause1: Hänen pomonsa antaa hänen lähteä töistä. Lause2: Hän kysyy pomoltaan, voiko hän lähteä kotiin päiväksi. Lause3: Hänestä tuntuu, että hän oksentaa. Lause4: Ashley on voinut pahoin koko päivän. Lause5: Ashley meni kotiin ja meni nukkumaan parantuakseen.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6.2040</w:t>
      </w:r>
    </w:p>
    <w:p>
      <w:r>
        <w:t xml:space="preserve">Lause1: Ashley meni kotiin ja meni nukkumaan parantuakseen. Lause2: Hän kysyy pomoltaan, voiko hän mennä kotiin päiväksi. Lause3: Hänen pomonsa antaa hänen lähteä töistä. Lause4: Ashley on ollut tänään koko päivän kipeä. Lause5: Hänestä tuntuu, että hän oksentaa.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6.2041</w:t>
      </w:r>
    </w:p>
    <w:p>
      <w:r>
        <w:t xml:space="preserve">Lause1: Ashley meni kotiin ja meni nukkumaan parantuakseen. Lause2: Hän kysyy pomoltaan, voiko hän mennä kotiin päiväksi. Lause3: Ashley on ollut tänään koko päivän kipeä. Lause4: Hänestä tuntuu, että hän oksentaa. Lause5: Hänen pomonsa antaa hänen lähteä töistä.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6.2042</w:t>
      </w:r>
    </w:p>
    <w:p>
      <w:r>
        <w:t xml:space="preserve">Lause1: Hän kertoi äidilleen uniongelmistaan. Lause2: Hänen äitinsä vei hänet unilääkärille. Lause3: Hän meni lähimpään kauppaan, mutta ei löytänyt mieleistään sänkyä. Lause4: Marley nukkuu kamalasti joka yö. Lause5: Hän päättää, että hänen on hankittava uusi sänky.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6.2043</w:t>
      </w:r>
    </w:p>
    <w:p>
      <w:r>
        <w:t xml:space="preserve">Lause1: Hänen äitinsä vei hänet unilääkärille. Lause2: Hän kertoi äidilleen uniongelmistaan. Lause3: Hän meni lähimpään kauppaan, mutta ei löytänyt mieleistään sänkyä. Lause4: Hän päättää, että hänen on hankittava uusi sänky. Lause5: Marley nukkuu kamalasti joka yö.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6.2044</w:t>
      </w:r>
    </w:p>
    <w:p>
      <w:r>
        <w:t xml:space="preserve">Lause1: Hän päättää, että hän tarvitsee uuden sängyn. Lause2: Marley nukkuu kamalasti joka yö. Lause3: Hän meni lähimpään kauppaan, mutta ei löytänyt sänkyä, josta piti. Lause4: Hän kertoi äidilleen uniongelmistaan. Lause5: Hänen äitinsä vei hänet unilääkärille.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6.2045</w:t>
      </w:r>
    </w:p>
    <w:p>
      <w:r>
        <w:t xml:space="preserve">Lause1: Hän sai lopulta hyvin palkatun työpaikan. Lause2: Hän harkitsi koulunkäyntiä, mutta päätti olla menemättä. Lause3: Joe on aloitteleva toimittaja. Lause4: Mutta hän on tuntenut olonsa melko turhautuneeksi uutismediaan. Lause5: Joe oli kiitollinen ja meni sitten töihin.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6.2046</w:t>
      </w:r>
    </w:p>
    <w:p>
      <w:r>
        <w:t xml:space="preserve">Lause1: Joe oli kiitollinen ja meni sitten töihin. Lause2: Joe on aloitteleva toimittaja. Lause3: Mutta hän on ollut aika turhautunut uutismediaan. Lause4: Hän harkitsi palaamista kouluun, mutta päätti olla menemättä. Lause5: Lopulta hän sai hyvin palkatun työpaikan.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6.2047</w:t>
      </w:r>
    </w:p>
    <w:p>
      <w:r>
        <w:t xml:space="preserve">Lause1: Hän sai lopulta hyvin palkatun työpaikan. Lause2: Mutta hän on ollut aika turhautunut uutismediaan. Lause3: Hän harkitsi koulunkäyntiä, mutta päätti olla menemättä. Lause4: Joe on pyrkivä toimittaja. Lause5: Joe oli kiitollinen ja meni sitten töihin.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6.2048</w:t>
      </w:r>
    </w:p>
    <w:p>
      <w:r>
        <w:t xml:space="preserve">Lause1: Lizzy asuu trooppisella saarella. Lause2: Joka päivä he käyvät banaaniviljelmällä ja hakevat banaania. Lause3: Lizzy tarvitsi apua saadakseen banaanit alas. Lause4: Hän kiipesi korkeaan puuhun ja huomasi, kuinka suuria kimput olivat. Lause5: Tänään Lizzy halusi poimia omat banaaninsa.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6.2049</w:t>
      </w:r>
    </w:p>
    <w:p>
      <w:r>
        <w:t xml:space="preserve">Lause1: Lizzy asuu trooppisella saarella. Lause2: Lizzy tarvitsi apua saadakseen banaanit alas. Lause3: Hän kiipesi korkeaan puuhun ja huomasi, kuinka suuria kimput olivat. Lause4: Joka päivä he menevät banaaniviljelmälle ja hakevat niitä. Lause5: Tänään Lizzy halusi poimia omat banaaninsa.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6.2050</w:t>
      </w:r>
    </w:p>
    <w:p>
      <w:r>
        <w:t xml:space="preserve">Lause1: Lizzy tarvitsi apua saadakseen banaanit alas. Lause2: Hän kiipesi korkeaan puuhun ja tajusi, kuinka suuria kimput olivat. Lause3: Joka päivä he käyvät banaaniviljelmällä ja hakevat niitä. Lause4: Lizzy asuu saarella tropiikissa. Lause5: Tänään Lizzy halusi poimia omat banaaninsa.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6.2051</w:t>
      </w:r>
    </w:p>
    <w:p>
      <w:r>
        <w:t xml:space="preserve">Lause1: Paikallinen ryhmä vuokrasi vuoden 1957 linja-auton, joka oli maalattu vanhoihin väreihin. Lause2: Ajoin bussilla, joka kulki ympäri Bostonin esikaupunkia. Lause3: Otin paljon valokuvia. Lause4: Vuonna 1997 matkustin vanhalla bussilla. Lause5: Minulla oli hauskaa!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6.2052</w:t>
      </w:r>
    </w:p>
    <w:p>
      <w:r>
        <w:t xml:space="preserve">Lause1: Paikallinen ryhmä vuokrasi vuoden 1957 linja-auton, joka oli maalattu vanhoihin väreihin. Lause2: Minulla oli hauskaa! Lause3: Otin paljon valokuvia. Lause4: Matkustin bussilla, joka kulki ympäri Bostonin esikaupunkia. Lause5: Vuonna 1997 matkustin vanhalla bussilla.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6.2053</w:t>
      </w:r>
    </w:p>
    <w:p>
      <w:r>
        <w:t xml:space="preserve">Lause1: Otin paljon valokuvia. Lause2: Minulla oli hauskaa! Lause3: Vuonna 1997 matkustin vanhalla bussilla. Lause4: Matkustin bussilla, joka kulki ympäri Bostonin esikaupunkia. Lause5: Paikallinen ryhmä vuokrasi vuonna 1957 valmistuneen, vanhoihin väreihin maalatun linja-auton.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6.2054</w:t>
      </w:r>
    </w:p>
    <w:p>
      <w:r>
        <w:t xml:space="preserve">Lause1: Lopulta hän meni lääkäriin ja sai selville, että hänellä oli myrkkysumake. Lause2: Lääkäri antoi hänelle voidetta ja antibiootteja. Lause3: Hän raapi käsiään, kunnes niistä jäi arpia, koska se oli niin paha. Lause4: Bryan lähti kotiin helpottuneena. Lause5: Bryan ihmetteli, miksi hänen käsivartensa kutisivat.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6.2055</w:t>
      </w:r>
    </w:p>
    <w:p>
      <w:r>
        <w:t xml:space="preserve">Lause1: Bryan ihmetteli, miksi hänen käsiään kutitti. Lause2: Lääkäri antoi hänelle voidetta ja antibiootteja. Lause3: Bryan lähti kotiin helpottuneena. Lause4: Lopulta hän meni lääkäriin ja sai selville, että hänellä oli myrkkysumake. Lause5: Hän raapi käsiään, kunnes niistä jäi arpia, koska se oli niin paha.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6.2056</w:t>
      </w:r>
    </w:p>
    <w:p>
      <w:r>
        <w:t xml:space="preserve">Lause1: Hän raapi käsivarsiaan, kunnes niistä jäi arpia, koska se oli niin paha. Lause2: Bryan ihmetteli, miksi hänen käsivartensa kutisivat. Lause3: Lopulta hän meni lääkäriin ja sai selville, että hänellä oli myrkkysumake. Lause4: Bryan lähti kotiin helpottuneena. Lause5: Lääkäri antoi hänelle voidetta ja antibiootteja.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6.2057</w:t>
      </w:r>
    </w:p>
    <w:p>
      <w:r>
        <w:t xml:space="preserve">Lause1: Koulun jälkeen he tapasivat joka päivä paikallisella mustakentällä leikkimässä. Lause2: He olivat aina niin tasaväkisiä. Lause3: Tony ja Mark olivat kovia kilpailijoita koripallokentällä. Lause4: He pelasivat aina yksi vastaan yksi. Lause5: Pelit olivat hyvin tiukkoja.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6.2058</w:t>
      </w:r>
    </w:p>
    <w:p>
      <w:r>
        <w:t xml:space="preserve">Lause1: He olivat aina niin tasaväkisiä. Lause2: Joka päivä koulun jälkeen he tapasivat paikallisella mustakentällä leikkimässä. Lause3: He pelasivat aina yksi vastaan yksi. Lause4: Pelit olivat hyvin tiukkoja. Lause5: Tony ja Mark olivat kovia kilpailijoita koripallokentällä.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6.2059</w:t>
      </w:r>
    </w:p>
    <w:p>
      <w:r>
        <w:t xml:space="preserve">Lause1: Tony ja Mark olivat kovia kilpailijoita koripallokentällä. Lause2: He pelasivat aina yksi vastaan yksi. Lause3: He olivat aina niin tasaväkisiä. Lause4: Joka päivä koulun jälkeen he tapasivat paikallisella mustakentällä pelatakseen. Lause5: Pelit olivat hyvin tiukkoja.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6.2060</w:t>
      </w:r>
    </w:p>
    <w:p>
      <w:r>
        <w:t xml:space="preserve">Lause1: Becky ja hänen ystävänsä päättivät tehdä karkkipatukoita. Lause2: He kokosivat kaikki ainekset ja ryhtyivät toimeen. Lause3: Kun karkit olivat jäähtyneet, he laittoivat ne pusseihin. Lause4: Hänen ystävänsä ehdottivat, että Becky myisi karkkeja leipomomyynnissä. Lause5: Tytöillä oli valtavan hauskaa.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6.2061</w:t>
      </w:r>
    </w:p>
    <w:p>
      <w:r>
        <w:t xml:space="preserve">Lause1: Becky ja hänen ystävänsä päättivät tehdä karkkipatukoita. Lause2: Hänen ystävänsä ehdottivat, että hän myisi karkit leipomomyynnissä. Lause3: Kun karkit olivat jäähtyneet, he laittoivat ne pusseihin. Lause4: Tytöillä oli valtavan hauskaa. Lause5: He kokosivat kaikki ainekset ja ryhtyivät hommiin.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6.2062</w:t>
      </w:r>
    </w:p>
    <w:p>
      <w:r>
        <w:t xml:space="preserve">Lause1: He kokosivat kaikki ainekset yhteen ja ryhtyivät toimeen. Lause2: Becky ja hänen ystävänsä päättivät tehdä karkkipatukoita. Lause3: Tytöillä oli valtavan hauskaa. Lause4: Hänen ystävänsä ehdottivat, että Becky myisi karkit leipomomyynnissä. Lause5: Kun karkit jäähtyivät, he laittoivat ne pusseihin.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6.2063</w:t>
      </w:r>
    </w:p>
    <w:p>
      <w:r>
        <w:t xml:space="preserve">Lause1: Robin meni kuntosalille. Lause2: Hän oli päättänyt päästä kuntoon. Lause3: Hän treenasi 2 tuntia. Lause4: Kuntosalilla hän treenasi käsiä ja vatsalihaksia. Lause5: Hän jatkoi treenaamista loppuvuoden ajan.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6.2064</w:t>
      </w:r>
    </w:p>
    <w:p>
      <w:r>
        <w:t xml:space="preserve">Lause1: Hän jatkoi treenaamista loppuvuoden ajan. Lause2: Hän treenasi 2 tuntia. Lause3: Hän oli päättänyt päästä kuntoon. Lause4: Robin meni kuntosalille. Lause5: Kuntosalilla ollessaan hän treenasi käsiä ja vatsalihaksia.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6.2065</w:t>
      </w:r>
    </w:p>
    <w:p>
      <w:r>
        <w:t xml:space="preserve">Lause1: Hän oli päättänyt päästä kuntoon. Lause2: Robin meni kuntosalille. Lause3: Hän treenasi 2 tuntia. Lause4: Kuntosalilla hän treenasi käsiä ja vatsalihaksia. Lause5: Hän jatkoi treenaamista loppuvuoden ajan.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6.2066</w:t>
      </w:r>
    </w:p>
    <w:p>
      <w:r>
        <w:t xml:space="preserve">Lause1: Hän oli hyvin ylpeä saavutuksestaan. Lause2: Hän päätti jäädä hotelliin ja etsiä uutta työtä. Lause3: Rachelle teki kovasti töitä ostaakseen ensimmäisen asuntonsa. Lause4: Valitettavasti hän menetti työnsä ja lopulta myös kotinsa. Lause5: Hän masentui.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6.2067</w:t>
      </w:r>
    </w:p>
    <w:p>
      <w:r>
        <w:t xml:space="preserve">Lause1: Hän menetti valitettavasti työnsä ja lopulta myös kotinsa. Lause2: Hän oli hyvin ylpeä saavutuksestaan. Lause3: Hän päätti asua hotellissa ja etsiä uuden työn. Lause4: Hän masentui. Lause5: Rachelle teki kovasti töitä ostaakseen ensimmäisen asuntonsa.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6.2068</w:t>
      </w:r>
    </w:p>
    <w:p>
      <w:r>
        <w:t xml:space="preserve">Lause1: Hän oli hyvin ylpeä saavutuksestaan. Lause2: Hän masentui. Lause3: Hän menetti valitettavasti työnsä ja lopulta myös kotinsa. Lause4: Hän päätti asua hotellissa ja etsiä uutta työtä. Lause5: Rachelle teki kovasti töitä ostaakseen ensimmäisen asuntonsa.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6.2069</w:t>
      </w:r>
    </w:p>
    <w:p>
      <w:r>
        <w:t xml:space="preserve">Lause1: Bill oli surullinen nähdessään, että imijä oli lian peitossa maassa. Lause2: Hän toi kaikki mahdollisuutensa ja osti mokkulan. Lause3: Bill säästi kaikki taskurahansa kahden viikon ajan viime kuussa. Lause4: Kävellessään kotiin hän kompastui ja kaatui. Lause5: Se oli kaupasta ostettua immeistä varten.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6.2070</w:t>
      </w:r>
    </w:p>
    <w:p>
      <w:r>
        <w:t xml:space="preserve">Lause1: Bill oli surullinen nähdessään, että imijä oli lian peitossa maassa. Lause2: Hän toi kaikki mahdollisuutensa ja osti mokkulan. Lause3: Kävellessään kotiin hän kompastui ja kaatui. Lause4: Bill säästi kaikki taskurahansa viime kuussa kahden viikon ajan. Lause5: Se oli kaupasta ostettua immeistä varten.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6.2071</w:t>
      </w:r>
    </w:p>
    <w:p>
      <w:r>
        <w:t xml:space="preserve">Lause1: Hän kompastui ja kaatui kävellessään kotiin. Lause2: Hän toi kaikki mahdollisuutensa ja osti imurin. Lause3: Se oli varten immeinen kaupasta. Lause4: Bill säästi kaikki taskurahansa 2 viikon ajan viime kuussa. Lause5: Bill oli surullinen, kun hän näki immeisen olevan lian peitossa maassa.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6.2072</w:t>
      </w:r>
    </w:p>
    <w:p>
      <w:r>
        <w:t xml:space="preserve">Lause1: Neil nautti Transilvanian vierailusta. Lause2: Hän löysi myös ystävällisiä paikallisia. Lause3: Hän oli juuri saapunut ja oli innoissaan Transilvanian näkemisestä. Lause4: Kun hän pääsi perille, hän näki upeita vanhoja linnoja. Lause5: Neil vieraili Romaniassa.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6.2073</w:t>
      </w:r>
    </w:p>
    <w:p>
      <w:r>
        <w:t xml:space="preserve">Lause1: Neil oli vierailulla Romaniassa. Lause2: Hän oli juuri saapunut ja oli innoissaan nähdessään Transilvanian. Lause3: Kun hän saapui sinne, hän näki upeita vanhoja linnoja. Lause4: Hän löysi myös ystävällisiä paikallisia. Lause5: Neil nautti Transilvanian vierailusta.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6.2074</w:t>
      </w:r>
    </w:p>
    <w:p>
      <w:r>
        <w:t xml:space="preserve">Lause1: Hän löysi myös ystävällisiä paikallisia. Lause2: Neil oli vierailulla Romaniassa. Lause3: Hän oli juuri saapunut ja oli innoissaan Transilvanian näkemisestä. Lause4: Kun hän pääsi sinne, hän näki upeita vanhoja linnoja. Lause5: Neil nautti Transilvanian vierailusta.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6.2075</w:t>
      </w:r>
    </w:p>
    <w:p>
      <w:r>
        <w:t xml:space="preserve">Lause1: Jokin meni pieleen ja yksi turvavaljaista katkesi. Lause2: Stunt-mies halvaantui. Lause3: Stunt-mies syöksyi ulos istuimeltaan. Lause4: Viime viikolla stunttikaksikko kokeili uutta stunttia. Lause5: Siihen liittyi suuri auto-onnettomuus.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6.2076</w:t>
      </w:r>
    </w:p>
    <w:p>
      <w:r>
        <w:t xml:space="preserve">Lause1: Stunt-mies oli halvaantunut. Lause2: Stunt-mies heittäytyi pois istuimeltaan. Lause3: Siihen liittyi suuri auto-onnettomuus. Lause4: Jokin meni pieleen ja yksi turvavaljaista katkesi. Lause5: Viime viikolla stunttikaksikko kokeili uutta temppua.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6.2077</w:t>
      </w:r>
    </w:p>
    <w:p>
      <w:r>
        <w:t xml:space="preserve">Lause1: Jokin meni pieleen ja yksi turvavaljaista katkesi. Lause2: Stunt-mies syöksyi ulos istuimeltaan. Lause3: Siihen liittyi suuri auto-onnettomuus. Lause4: Stunt-mies halvaantui. Lause5: Viime viikolla stunttikaksikko kokeili uutta temppua.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6.2078</w:t>
      </w:r>
    </w:p>
    <w:p>
      <w:r>
        <w:t xml:space="preserve">Lause1: Ralph ei koskaan kuunnellut, mitä hän sanoi. Lause2: Pamela oli niin innoissaan siitä, että Ralphilla oli vihdoin poikaystävä. Lause3: Hän tuli harvoin ajoissa paikalle. Lause4: Hän flirttaili liikaa muiden tyttöjen kanssa. Lause5: Pamela päätti erota Ralphista.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6.2079</w:t>
      </w:r>
    </w:p>
    <w:p>
      <w:r>
        <w:t xml:space="preserve">Lause1: Hän flirttaili liikaa muiden tyttöjen kanssa. Lause2: Ralph ei koskaan kuunnellut, mitä hän sanoi. Lause3: Pamela päätti erota Ralphista. Lause4: Hän tuli harvoin ajoissa paikalle. Lause5: Pamela oli niin innoissaan siitä, että hänellä oli vihdoin poikaystävä, Ralph.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6.2080</w:t>
      </w:r>
    </w:p>
    <w:p>
      <w:r>
        <w:t xml:space="preserve">Lause1: Pamela päätti erota Ralphista. Lause2: Hän flirttaili liikaa muiden tyttöjen kanssa. Lause3: Ralph ei koskaan kuunnellut, mitä Pamela sanoi. Lause4: Pamela oli niin innoissaan siitä, että hänellä oli vihdoin poikaystävä, Ralph. Lause5: Hän tuli harvoin ajoissa paikalle.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6.2081</w:t>
      </w:r>
    </w:p>
    <w:p>
      <w:r>
        <w:t xml:space="preserve">Lause1: Helen odotti innolla ensimmäistä tehtäväänsä. Lause2: Hän läpäisi kaikki kokeet! Lause3: Helen halusi päästä avaruuteen. Lause4: Hän opiskeli ahkerasti. Lause5: Hän päätti ryhtyä astronautiksi.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6.2082</w:t>
      </w:r>
    </w:p>
    <w:p>
      <w:r>
        <w:t xml:space="preserve">Lause1: Hän läpäisi kaikki kokeet! Lause2: Hän opiskeli ahkerasti. Lause3: Helen halusi päästä avaruuteen. Lause4: Helen odotti innolla ensimmäistä avaruuslentoaan. Lause5: Hän päätti ryhtyä astronautiksi.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6.2083</w:t>
      </w:r>
    </w:p>
    <w:p>
      <w:r>
        <w:t xml:space="preserve">Lause1: Helen odotti innolla ensimmäistä tehtäväänsä. Lause2: Helen päätti ryhtyä astronautiksi. Lause3: Helen halusi päästä avaruuteen. Lause4: Hän läpäisi kaikki testit! Lause5: Hän opiskeli ahkerasti.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6.2084</w:t>
      </w:r>
    </w:p>
    <w:p>
      <w:r>
        <w:t xml:space="preserve">Lause1: Haileylle kerrottiin, etteivät he enää koskaan palaa. Lause2: Hailey tykkäsi leikkiä ystäviensä kanssa. Lause3: Hailey itki ajatellessaan, ettei hän näkisi ystäviään. Lause4: Hänellä oli leikkitreffit joka viikko. Lause5: Eräänä päivänä Haileyn äiti joutui riitaan erään toisen äidin kanssa.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6.2085</w:t>
      </w:r>
    </w:p>
    <w:p>
      <w:r>
        <w:t xml:space="preserve">Lause1: Hailey tykkäsi leikkiä ystäviensä kanssa. Lause2: Haileylle kerrottiin, etteivät he enää koskaan palaisi. Lause3: Hänellä oli leikkitreffit joka viikko. Lause4: Eräänä päivänä Haileyn äiti joutui riitaan erään toisen äidin kanssa. Lause5: Hailey itki ajatellessaan, ettei hän näkisi ystäviään.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6.2086</w:t>
      </w:r>
    </w:p>
    <w:p>
      <w:r>
        <w:t xml:space="preserve">Lause1: Hailey itki ajatellessaan, ettei hän näkisi ystäviään. Lause2: Haileylle kerrottiin, etteivät he enää koskaan palaisi. Lause3: Eräänä päivänä Haileyn äiti joutui riitaan erään toisen äidin kanssa. Lause4: Hailey tykkäsi leikkiä ystäviensä kanssa. Lause5: Hänellä oli leikkitreffit joka viikko.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6.2087</w:t>
      </w:r>
    </w:p>
    <w:p>
      <w:r>
        <w:t xml:space="preserve">Lause1: Hän säilyttää vielä tänäkin päivänä piparminttuja kaapeissaan. Lause2: Se on hyvä muisto. Lause3: Hänen talonsa teki niin myös, tai ainakin niin hän muistaa. Lause4: Maybellen hengitys tuoksui aina piparminttuilta. Lause5: Ne muistuttavat häntä hänen isoäidistään ja siitä, mitä tämä merkitsi hänelle.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6.2088</w:t>
      </w:r>
    </w:p>
    <w:p>
      <w:r>
        <w:t xml:space="preserve">Lause1: Ne muistuttavat häntä hänen isoäidistään ja siitä, mitä tämä merkitsi hänelle. Lause2: Samoin hänen talonsa, tai ainakin niin hän muistaa. Lause3: Se on hyvä muisto. Lause4: Vielä tänäkin päivänä hän säilyttää piparminttuja kaapeissaan. Lause5: Maybellen hengitys tuoksui aina piparminttuilta.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6.2089</w:t>
      </w:r>
    </w:p>
    <w:p>
      <w:r>
        <w:t xml:space="preserve">Lause1: Ne muistuttavat häntä hänen isoäidistään ja siitä, mitä tämä merkitsi hänelle. Lause2: Maybellen hengitys tuoksui aina piparminttuilta. Lause3: Samoin hänen kotinsa tuoksui, tai ainakin niin hän muistaa. Lause4: Se on hyvä muisto. Lause5: Vielä tänäkin päivänä hän säilyttää piparminttuja kaapeissaan.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6.2090</w:t>
      </w:r>
    </w:p>
    <w:p>
      <w:r>
        <w:t xml:space="preserve">Lause1: Pian hän päätti harjoitella saksan kielen puhumista saksalaisen ystävänsä kanssa. Lause2: Hän opiskeli ahkerasti, kun hän ei ollut tunneilla. Lause3: Hän ilmoittautui kurssille, jossa häntä opetettiin. Lause4: Valerie päätti, että hän halusi oppia saksaa. Lause5: Valerie halusi käydä Saksassa.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6.2091</w:t>
      </w:r>
    </w:p>
    <w:p>
      <w:r>
        <w:t xml:space="preserve">Lause1: Hän ilmoittautui kurssille, jolla häntä opetetaan. Lause2: Valerie päätti, että hän haluaa oppia saksaa. Lause3: Pian hän päätti harjoitella saksan puhumista saksalaisen ystävänsä kanssa. Lause4: Kun hän ei ollut tunnilla, hän opiskeli ahkerasti. Lause5: Valerie halusi käydä Saksassa.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6.2092</w:t>
      </w:r>
    </w:p>
    <w:p>
      <w:r>
        <w:t xml:space="preserve">Lause1: Hän ilmoittautui kurssille, jolla häntä opetetaan. Lause2: Hän opiskeli ahkerasti, kun hän ei ollut luokassa. Lause3: Valerie päätti, että hän halusi oppia saksaa. Lause4: Pian hän päätti harjoitella saksan puhumista saksalaisen ystävänsä kanssa. Lause5: Valerie halusi käydä Saksassa.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6.2093</w:t>
      </w:r>
    </w:p>
    <w:p>
      <w:r>
        <w:t xml:space="preserve">Lause1: Tim sai juuri uuden puhelimen. Lause2: Hän oli pudottanut sen muutaman tunnin kuluttua sen saamisesta. Lause3: Hän päätti, että hän tarvitsi kotelon puhelimensa suojaamiseksi. Lause4: Timin ei tarvinnut enää pelätä sen pudottamista veteen. Lause5: Hän meni paikalliseen kauppaan ja osti vedenkestävän puhelinkotelon.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6.2094</w:t>
      </w:r>
    </w:p>
    <w:p>
      <w:r>
        <w:t xml:space="preserve">Lause1: Timin ei enää tarvinnut pelätä sen pudottamista veteen. Lause2: Hän oli pudottanut sen muutaman kerran tunteja sen hankkimisen jälkeen. Lause3: Hän päätti, että hän tarvitsi kotelon puhelimensa suojaamiseksi. Lause4: Tim sai juuri uuden puhelimen. Lause5: Hän meni paikalliseen kauppaan ja osti vedenkestävän puhelinkotelon.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6.2095</w:t>
      </w:r>
    </w:p>
    <w:p>
      <w:r>
        <w:t xml:space="preserve">Lause1: Tim sai juuri uuden puhelimen. Lause2: Timin ei enää tarvinnut pelätä sen putoamista veteen. Lause3: Hän päätti, että hän tarvitsi kotelon puhelimensa suojaamiseksi. Lause4: Hän oli pudottanut sen muutaman kerran tunteja sen hankkimisen jälkeen. Lause5: Hän meni paikalliseen kauppaan ja osti vedenkestävän puhelinkotelon.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6.2096</w:t>
      </w:r>
    </w:p>
    <w:p>
      <w:r>
        <w:t xml:space="preserve">Lause1: Gina nousi ulos ja venytteli jalkojaan. Lause2: Pysäkillä oli huoltoasema ja Burger King. Lause3: Ginan perhe pysähtyi levähdyspaikalle moottoritien varrella. Lause4: Gina ei yleensä pitänyt Burger Kingin ranskalaisista. Lause5: Gina oli niin nälkäinen, että ranskalaiset maistuivat tällä kertaa hyvältä.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6.2097</w:t>
      </w:r>
    </w:p>
    <w:p>
      <w:r>
        <w:t xml:space="preserve">Lause1: Gina nousi ulos ja venytteli jalkojaan. Lause2: Gina oli niin nälkäinen, että ranskalaiset maistuivat tällä kertaa hyvältä. Lause3: Pysäkillä oli huoltoasema ja Burger King. Lause4: Ginan perhe pysähtyi levähdyspaikalle moottoritien varteen. Lause5: Gina ei yleensä pitänyt Burger Kingin ranskalaisista.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6.2098</w:t>
      </w:r>
    </w:p>
    <w:p>
      <w:r>
        <w:t xml:space="preserve">Lause1: Gina nousi ulos ja venytteli jalkojaan. Lause2: Ginan perhe pysähtyi levähdyspaikalle moottoritien varteen. Lause3: Gina ei yleensä pitänyt Burger Kingin ranskalaisista. Lause4: Gina oli niin nälkäinen, että ranskalaiset maistuivat tällä kertaa hyvältä. Lause5: Pysähdyspaikalla oli huoltoasema ja Burger King.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6.2099</w:t>
      </w:r>
    </w:p>
    <w:p>
      <w:r>
        <w:t xml:space="preserve">Lause1: Sain eräänä iltana myöhään puhelun. Lause2: Kysyin, kuka se oli ja miksi he soittivat. Lause3: Vastasin luullessani, että se oli yksi ystävistäni. Lause4: Hän sanoi olevansa kauan kadoksissa ollut äitini. Lause5: Nainen, joka oli toisella linjalla, oli minulle tuntematon.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6.2100</w:t>
      </w:r>
    </w:p>
    <w:p>
      <w:r>
        <w:t xml:space="preserve">Lause1: Sain eräänä iltana myöhään puhelun. Lause2: Puhelimessa ollut nainen oli minulle tuntematon. Lause3: Hän sanoi olevansa kauan kadoksissa ollut äitini. Lause4: Luulin, että se oli yksi ystävistäni, ja vastasin. Lause5: Kysyin, kuka se oli ja miksi hän soitti.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6.2101</w:t>
      </w:r>
    </w:p>
    <w:p>
      <w:r>
        <w:t xml:space="preserve">Lause1: Kysyin, kuka se oli ja miksi he soittivat. Lause2: Nainen, joka oli toisella linjalla, oli minulle tuntematon. Lause3: Minulle soitettiin myöhään eräänä iltana. Lause4: Hän sanoi olevansa kauan kadoksissa ollut äitini. Lause5: Luulin, että se oli joku ystävistäni, ja vastasin.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6.2102</w:t>
      </w:r>
    </w:p>
    <w:p>
      <w:r>
        <w:t xml:space="preserve">Lause1: Nelly tarvitsi raitista ilmaa puhdistaakseen päänsä. Lause2: Heti kun oli tauon aika, hän ryntäsi ulos. Lause3: Nellyllä, kassalla, oli huono päivä kaupassa. Lause4: Se ei ollut edes hänen vikansa. Lause5: Hän teki jatkuvasti pieniä virheitä, ja ihmiset suuttuivat.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6.2103</w:t>
      </w:r>
    </w:p>
    <w:p>
      <w:r>
        <w:t xml:space="preserve">Lause1: Heti kun oli tauon aika, hän ryntäsi ulos. Lause2: Hän teki jatkuvasti pieniä virheitä, ja ihmiset suuttuivat. Lause3: Jopa hänen viimeinen asiakkaansa oli vihainen, eikä se ollut edes hänen syytään. Lause4: Nelly tarvitsi juuri raitista ilmaa puhdistaakseen päänsä. Lause5: Nellyllä, kassalla, oli huono päivä kaupassa.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6.2104</w:t>
      </w:r>
    </w:p>
    <w:p>
      <w:r>
        <w:t xml:space="preserve">Lause1: Heti kun oli tauon aika, hän ryntäsi ulos. Lause2: Nellyllä, kassalla, oli huono päivä kaupassa. Lause3: Nelly tarvitsi raitista ilmaa puhdistaakseen päänsä. Lause4: Jopa hänen viimeinen asiakkaansa oli vihainen, eikä se ollut edes hänen syytään. Lause5: Hän teki jatkuvasti pieniä virheitä, ja ihmiset suuttuivat.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6.2105</w:t>
      </w:r>
    </w:p>
    <w:p>
      <w:r>
        <w:t xml:space="preserve">Lause1: Alecin tytär halusi lisää palikoita leikkiä. Lause2: Alec osti palikoita, joissa oli kirjaimia. Lause3: Alec ajatteli, että palikat kehittäisivät tytön tieteellistä mieltä. Lause4: Alec oli iloinen nähdessään tyttärensä kehittävän verbaalisia kykyjään. Lause5: Alecin tytär teki niillä sanoja rakenteiden sijaan.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6.2106</w:t>
      </w:r>
    </w:p>
    <w:p>
      <w:r>
        <w:t xml:space="preserve">Lause1: Alec osti palikoita, joissa oli kirjaimia. Lause2: Alec oli iloinen nähdessään tyttärensä kehittyvän verbaalisesti. Lause3: Alecin tytär teki niillä sanoja rakenteiden sijaan. Lause4: Alec arveli, että palikat kehittävät hänen tieteellistä mieltään. Lause5: Alecin tytär halusi lisää palikoita leikkiä.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6.2107</w:t>
      </w:r>
    </w:p>
    <w:p>
      <w:r>
        <w:t xml:space="preserve">Lause1: Alec osti palikoita, joissa oli kirjaimia. Lause2: Alec oli iloinen nähdessään tyttärensä kehittyvän verbaalisesti. Lause3: Alec arveli, että palikat kehittäisivät tyttären tieteellistä mieltä. Lause4: Alecin tytär halusi lisää palikoita leikkiä. Lause5: Alecin tytär teki niillä sanoja eikä rakenteita.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6.2108</w:t>
      </w:r>
    </w:p>
    <w:p>
      <w:r>
        <w:t xml:space="preserve">Lause1: Hiivin hänen taloonsa keskellä yötä. Lause2: Päätin murhata naapurini. Lause3: Tapoin hänet, kun hän nukkui. Lause4: Poliisi sai minut kiinni. Lause5: Oli kauheaa tulla tuomituksi elinkautiseen vankeuteen.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6.2109</w:t>
      </w:r>
    </w:p>
    <w:p>
      <w:r>
        <w:t xml:space="preserve">Lause1: Hiivin hänen taloonsa keskellä yötä. Lause2: Tapoin hänet, kun hän nukkui. Lause3: Poliisi sai minut kiinni. Lause4: Päätin murhata naapurini. Lause5: Oli kauheaa, että minut tuomittiin elinkautiseen vankeuteen.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6.2110</w:t>
      </w:r>
    </w:p>
    <w:p>
      <w:r>
        <w:t xml:space="preserve">Lause1: Päätin murhata naapurini. Lause2: Poliisi sai minut kiinni. Lause3: Oli kauheaa, että minut tuomittiin elinkautiseen vankeuteen. Lause4: Hiivin hänen taloonsa keskellä yötä. Lause5: Tapoin hänet, kun hän nukkui.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6.2111</w:t>
      </w:r>
    </w:p>
    <w:p>
      <w:r>
        <w:t xml:space="preserve">Lause1: Hän kysyi vanhemmiltaan, oliko heillä niitä. Lause2: Tim osti levysoittimen säästöliikkeestä. Lause3: Hän tunsi olonsa siistiksi ja retrohenkiseksi, kun hän soitti levyjä juhlissa. Lause4: Hänellä ei ollut yhtään levyä, jota soittaa sillä. Lause5: He antoivat hänelle koko nuoruuden levykokoelmansa.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6.2112</w:t>
      </w:r>
    </w:p>
    <w:p>
      <w:r>
        <w:t xml:space="preserve">Lause1: Hän kysyi vanhemmiltaan, oliko heillä niitä. Lause2: Hänellä ei ollut levyjä, joita hän voisi soittaa sillä. Lause3: Hän tunsi olonsa siistiksi ja retrohenkiseksi, kun hän soitti levyjä juhlissa. Lause4: Tim osti levysoittimen säästöliikkeestä. Lause5: He antoivat hänelle koko nuoruuden levykokoelmansa.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6.2113</w:t>
      </w:r>
    </w:p>
    <w:p>
      <w:r>
        <w:t xml:space="preserve">Lause1: Hänellä ei ollut mitään levyjä soitettavaksi sillä. Lause2: Hän kysyi vanhemmiltaan, oliko heillä levyjä. Lause3: He antoivat hänelle koko nuoruuden levykokoelmansa. Lause4: Hän tunsi olonsa siistiksi ja retrohenkiseksi, kun hän soitti levyjä juhlissa. Lause5: Tim osti levysoittimen säästöliikkeestä.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6.2114</w:t>
      </w:r>
    </w:p>
    <w:p>
      <w:r>
        <w:t xml:space="preserve">Lause1: Hän osti smoothie-sekoittimen. Lause2: Tehosekoittimen puhdistaminen kesti 20 minuuttia. Lause3: Hän valmisti herkullisia hedelmä- ja vihannessmoothieita. Lause4: Amy oli päättänyt laihduttaa. Lause5: Amy halusi tulla terveeksi.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6.2115</w:t>
      </w:r>
    </w:p>
    <w:p>
      <w:r>
        <w:t xml:space="preserve">Lause1: Amy oli päättänyt laihduttaa. Lause2: Hän osti smoothie-sekoittimen. Lause3: Amy halusi tulla terveeksi. Lause4: Hän teki herkullisia hedelmä- ja vihannessmoothieita. Lause5: Tehosekoittimen puhdistamiseen kului 20 minuuttia.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6.2116</w:t>
      </w:r>
    </w:p>
    <w:p>
      <w:r>
        <w:t xml:space="preserve">Lause1: Tehosekoittimen puhdistaminen kesti 20 minuuttia. Lause2: Hän osti smoothie-sekoittimen. Lause3: Amy halusi tulla terveeksi. Lause4: Amy oli päättänyt laihduttaa. Lause5: Hän teki herkullisia hedelmä- ja vihannessmoothieita.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6.2117</w:t>
      </w:r>
    </w:p>
    <w:p>
      <w:r>
        <w:t xml:space="preserve">Lause1: Hän lähti välittömästi koe-esiintymishuoneesta. Lause2: Tina osallistui koe-esiintymiseen lukionsa tanssiryhmään. Lause3: Tina pidätti kyyneleitään. Lause4: Hän sanoi, että hänen taitonsa eivät riitä joukkueeseen. Lause5: Kun hän oli tanssinut, ohjaaja halusi puhua hänen kanssaan.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6.2118</w:t>
      </w:r>
    </w:p>
    <w:p>
      <w:r>
        <w:t xml:space="preserve">Lause1: Tanssin jälkeen ohjaaja halusi jutella hänen kanssaan. Lause2: Tina pidätti kyyneleitään. Lause3: Hän lähti välittömästi koe-esiintymishuoneesta. Lause4: Hän sanoi, että hänen taitonsa eivät riitä joukkueeseen. Lause5: Tina pääsi koe-esiintymiseen lukionsa tanssijoukkueeseen.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6.2119</w:t>
      </w:r>
    </w:p>
    <w:p>
      <w:r>
        <w:t xml:space="preserve">Lause1: Tina osallistui koe-esiintymiseen lukionsa tanssiryhmään. Lause2: Tinan tultua tanssimaan ohjaaja halusi jutella hänen kanssaan. Lause3: Hän lähti välittömästi koe-esiintymishuoneesta. Lause4: Tina pidätti kyyneleitään. Lause5: Hän sanoi, että hänen taitonsa eivät riitä joukkueeseen.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6.2120</w:t>
      </w:r>
    </w:p>
    <w:p>
      <w:r>
        <w:t xml:space="preserve">Lause1: Sally oli työtauolla. Lause2: Sally oli kiitollinen hänen ystävällisyydestään. Lause3: Hän lähti hakemaan tacoja ulkona olevasta tacokojusta. Lause4: Hän tajusi unohtaneensa lompakkonsa kotiin. Lause5: Mukava mies huomasi, mitä oli tapahtunut, ja tarjoutui maksamaan.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6.2121</w:t>
      </w:r>
    </w:p>
    <w:p>
      <w:r>
        <w:t xml:space="preserve">Lause1: Sally oli työtauolla. Lause2: Hän meni hakemaan tacoja ulkona olevasta tacokojusta. Lause3: Sally oli kiitollinen hänen ystävällisyydestään. Lause4: Hän tajusi unohtaneensa lompakkonsa kotiin. Lause5: Mukava mies huomasi, mitä oli tapahtunut, ja tarjoutui maksamaan.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6.2122</w:t>
      </w:r>
    </w:p>
    <w:p>
      <w:r>
        <w:t xml:space="preserve">Lause1: Hän tajusi unohtaneensa lompakkonsa kotiin. Lause2: Hän meni hakemaan tacoja ulkona olevasta tacokojusta. Lause3: Sally oli työtauolla. Lause4: Mukava mies huomasi, mitä oli tapahtunut, ja tarjoutui maksamaan. Lause5: Sally oli kiitollinen miehen ystävällisyydestä.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6.2123</w:t>
      </w:r>
    </w:p>
    <w:p>
      <w:r>
        <w:t xml:space="preserve">Lause1: Hän aloitti sellonsoiton oppitunnit. Lause2: Hän ei tuntenut itseään valmiiksi kokeilemaan bändin soittoa. Lause3: Hän edistyi, mutta ei nopeasti. Lause4: Jennifer työskenteli ahkerasti oppitunneilla ja pääsi bändiin. Lause5: Jennifer halusi liittyä koulun bändiin.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6.2124</w:t>
      </w:r>
    </w:p>
    <w:p>
      <w:r>
        <w:t xml:space="preserve">Lause1: Jennifer teki kovasti töitä oppitunneilla ja pääsi bändiin. Lause2: Hän alkoi ottaa oppitunteja sellonsoittoa varten. Lause3: Hän ei tuntenut olevansa valmis kokeilemaan bändiin pääsyä. Lause4: Jennifer halusi liittyä koulun bändiin. Lause5: Hän edistyi, mutta ei nopeasti.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6.2125</w:t>
      </w:r>
    </w:p>
    <w:p>
      <w:r>
        <w:t xml:space="preserve">Lause1: Hän edistyi, mutta ei nopeasti. Lause2: Jennifer teki ahkerasti töitä oppitunneilla ja pääsi bändiin. Lause3: Jennifer halusi liittyä koulun bändiin. Lause4: Hän alkoi ottaa soittotunteja sellonsoittoa varten. Lause5: Hän ei tuntenut olevansa valmis kokeilemaan bändiin pääsyä.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6.2126</w:t>
      </w:r>
    </w:p>
    <w:p>
      <w:r>
        <w:t xml:space="preserve">Lause1: Hän rakasti vettä ja auringonpaistetta. Lause2: Fred juopui ja sammui hiekalle. Lause3: Fred heräsi krapulassa. Lause4: Hänen ystävänsä järjestivät juhlat rannalla auringon laskettua. Lause5: Fred meni rannalle ystäviensä kanssa.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6.2127</w:t>
      </w:r>
    </w:p>
    <w:p>
      <w:r>
        <w:t xml:space="preserve">Lause1: Hänen ystävänsä järjestivät juhlat rannalla auringon laskettua. Lause2: Fred juopui ja sammui hiekalle. Lause3: Hän rakasti vettä ja auringonpaistetta. Lause4: Fred heräsi krapulassa. Lause5: Fred meni rannalle ystäviensä kanssa.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6.2128</w:t>
      </w:r>
    </w:p>
    <w:p>
      <w:r>
        <w:t xml:space="preserve">Lause1: Fred heräsi krapulassa. Lause2: Fred juopui ja sammui hiekalle. Lause3: Hän rakasti vettä ja auringonpaistetta. Lause4: Hänen ystävänsä järjestivät juhlat rannalla auringon laskettua. Lause5: Fred meni rannalle ystäviensä kanssa.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6.2129</w:t>
      </w:r>
    </w:p>
    <w:p>
      <w:r>
        <w:t xml:space="preserve">Lause1: Ronnien pomo kiitti häntä hänen omistautumisestaan. Lause2: Hän törmäsi yhtäkkiä kiveen ja kaatui. Lause3: Hän ei loukkaantunut, mutta hänen asunsa oli pilalla. Lause4: Hän jatkoi kuitenkin töihin menoa. Lause5: Ronnie ajoi eräänä päivänä pyörällä töihin.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6.2130</w:t>
      </w:r>
    </w:p>
    <w:p>
      <w:r>
        <w:t xml:space="preserve">Lause1: Ronnie ajoi pyörällä töihin yhtenä päivänä. Lause2: Hän jatkoi kuitenkin töihin menoa. Lause3: Ronnien pomo kehui häntä hänen omistautumisestaan. Lause4: Hän törmäsi yhtäkkiä kiveen ja kaatui. Lause5: Hän ei loukkaantunut, mutta hänen asunsa oli pilalla.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6.2131</w:t>
      </w:r>
    </w:p>
    <w:p>
      <w:r>
        <w:t xml:space="preserve">Lause1: Hän törmäsi yhtäkkiä kiveen ja kaatui. Lause2: Hän jatkoi kuitenkin töihin menoa. Lause3: Ronnien pomo kehui häntä hänen omistautumisestaan. Lause4: Ronnie ajoi pyörällä töihin yhtenä päivänä. Lause5: Hän ei loukkaantunut, mutta hänen asunsa oli pilalla.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6.2132</w:t>
      </w:r>
    </w:p>
    <w:p>
      <w:r>
        <w:t xml:space="preserve">Lause1: Burkella ei ole paljon ystäviä. Lause2: Burke: Eräänä päivänä tuntematon sanoo hänelle, että hänen pitäisi hymyillä enemmän. Lause3: Burke palaa pian takaisin äreäksi. Lause4: Hän kulkee aina synkkä ilme kasvoillaan. Lause5: Burke päättää yrittää hymyillä.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6.2133</w:t>
      </w:r>
    </w:p>
    <w:p>
      <w:r>
        <w:t xml:space="preserve">Lause1: Hän kulkee aina synkkä ilme kasvoillaan. Lause2: Burke päättää yrittää hymyillä. Lause3: Eräänä päivänä muukalainen sanoo hänelle, että hänen pitäisi hymyillä enemmän. Lause4: Burkella ei ole paljon ystäviä. Lause5: Burke palaa pian takaisin äreäksi.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6.2134</w:t>
      </w:r>
    </w:p>
    <w:p>
      <w:r>
        <w:t xml:space="preserve">Lause1: Eräänä päivänä muukalainen sanoo hänelle, että hänen pitäisi hymyillä enemmän. Lause2: Burke päättää yrittää hymyillä. Lause3: Hän kulkee aina synkkä ilme kasvoillaan. Lause4: Burkella ei ole paljon ystäviä. Lause5: Burke palaa pian takaisin äreäksi.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6.2135</w:t>
      </w:r>
    </w:p>
    <w:p>
      <w:r>
        <w:t xml:space="preserve">Tuomio1: Hän törmäsi tietä ylittäneeseen lenkkeilijään ja loukkasi häntä. Lause2: Matt ajoi eräänä iltana kotiin. Lause3: Hän ei ollut tarkkaavainen. Lause4: Matt kiinnitti sen jälkeen aina enemmän huomiota tiehen. Lause5: Matt kauhistui ja pysähtyi katsomaan häntä.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6.2136</w:t>
      </w:r>
    </w:p>
    <w:p>
      <w:r>
        <w:t xml:space="preserve">Lause1: Matt kiinnitti sen jälkeen aina enemmän huomiota tiehen. Lause2: Matt ajoi eräänä iltana kotiin. Lause3: Hän törmäsi ja loukkasi tietä ylittänyttä lenkkeilijää. Lause4: Hän ei ollut tarkkaavainen. Lause5: Matt kauhistui ja pysähtyi katsomaan häntä.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6.2137</w:t>
      </w:r>
    </w:p>
    <w:p>
      <w:r>
        <w:t xml:space="preserve">Lause1: Matt kauhistui ja pysähtyi katsomaan häntä. Lause2: Hän ei kiinnittänyt huomiota. Lause3: Matt kiinnitti sen jälkeen aina enemmän huomiota tiehen. Lause4: Hän törmäsi ja loukkasi tietä ylittänyttä lenkkeilijää. Lause5: Matt ajoi eräänä iltana kotiin.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6.2138</w:t>
      </w:r>
    </w:p>
    <w:p>
      <w:r>
        <w:t xml:space="preserve">Lause1: Brian oli hyvin luova ja rohkea. Lause2: Hän oli harjoitellut rumpujaan ylimääräisesti. Lause3: Ilmaistakseen yksilöllisyyttään hän käytti lavalla hametta. Lause4: Brian oli innoissaan kykykilpailusta. Lause5: Kun hän lopetti esityksensä, hän sai seisovat aplodit.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6.2139</w:t>
      </w:r>
    </w:p>
    <w:p>
      <w:r>
        <w:t xml:space="preserve">Lause1: Hän oli harjoitellut rumpujaan. Lause2: Kun hän lopetti esityksensä, hän sai seisovat aplodit. Lause3: Ilmaistakseen yksilöllisyyttään hän käytti lavalla hametta. Lause4: Brian oli hyvin luova ja rohkea. Lause5: Brian oli innoissaan kykykilpailusta.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6.2140</w:t>
      </w:r>
    </w:p>
    <w:p>
      <w:r>
        <w:t xml:space="preserve">Lause1: Hän oli harjoitellut rumpujaan. Lause2: Kun hän lopetti esityksensä, hän sai seisovat aplodit. Lause3: Brian oli hyvin luova ja rohkea. Lause4: Ilmaistakseen yksilöllisyyttään hän käytti lavalla hametta. Lause5: Brian oli innoissaan kykykilpailusta.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6.2141</w:t>
      </w:r>
    </w:p>
    <w:p>
      <w:r>
        <w:t xml:space="preserve">Lause1: Kävin kaupassa ja ostin koristeita. Lause2: Halloween oli tulossa. Lause3: Menin kotiin ja keräsin uudet tavarat. Lause4: Päätin koristella kotini. Lause5: Rakastin koristella juhlapyhiä varten.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6.2142</w:t>
      </w:r>
    </w:p>
    <w:p>
      <w:r>
        <w:t xml:space="preserve">Lause1: Halloween oli tulossa. Lause2: Päätin koristella taloni. Lause3: Rakastin koristella juhlapyhiä varten. Lause4: Menin kauppaan ja ostin koristeita. Lause5: Menin kotiin ja keräsin uudet tavarat.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6.2143</w:t>
      </w:r>
    </w:p>
    <w:p>
      <w:r>
        <w:t xml:space="preserve">Lause1: Menin kotiin ja keräsin uudet tavarat. Lause2: Kävin kaupassa ja ostin koristeita. Lause3: Päätin koristella kotini. Lause4: Rakastin koristella juhlapyhiä varten. Lause5: Halloween oli tulossa.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6.2144</w:t>
      </w:r>
    </w:p>
    <w:p>
      <w:r>
        <w:t xml:space="preserve">Lause1: Poliisi tutki eräänä päivänä rikospaikkaa. Lause2: Poliisi löysi tekijän ja vangitsi hänet. Lause3: He eivät tienneet, minne mennä seuraavaksi. Lause4: He saivat vihjeen tarkistaa kirjaston takaa. Lause5: Sieltä he löysivät tärkeitä todisteita.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6.2145</w:t>
      </w:r>
    </w:p>
    <w:p>
      <w:r>
        <w:t xml:space="preserve">Lause1: He löysivät sieltä keskeisiä todisteita. Lause2: He saivat vihjeen tarkistaa kirjaston takaa. Lause3: Poliisi tutki eräänä päivänä rikospaikkaa. Lause4: Poliisi löysi tekijän ja vangitsi hänet. Lause5: He eivät tienneet, minne mennä seuraavaksi.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6.2146</w:t>
      </w:r>
    </w:p>
    <w:p>
      <w:r>
        <w:t xml:space="preserve">Lause1: Poliisi löysi tekijän ja vangitsi hänet. Lause2: He saivat vihjeen tarkistaa kirjaston takaa. Lause3: He olivat ymmällään, minne mennä seuraavaksi. Lause4: Sieltä he löysivät keskeisiä todisteita. Lause5: Eräänä päivänä poliisi tutki rikospaikkaa.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6.2147</w:t>
      </w:r>
    </w:p>
    <w:p>
      <w:r>
        <w:t xml:space="preserve">Lause1: Pat on onnellinen. Lause2: Pat pääsi kokeessa ylivoimaisesti läpi. Lause3: Pat tekee kortteja, joita hän voi lukea bussissa. Lause4: Hän opiskelee ahkerasti viikon ajan. Lause5: Patilla on pian matematiikan koe.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6.2148</w:t>
      </w:r>
    </w:p>
    <w:p>
      <w:r>
        <w:t xml:space="preserve">Lause1: Pat tekee kortteja, joita hän lukee bussissa. Lause2: Patilla on pian matematiikan koe. Lause3: Pat on onnellinen. Lause4: Pat pärjää kokeessa erinomaisesti. Lause5: Hän opiskelee ahkerasti viikon ajan.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6.2149</w:t>
      </w:r>
    </w:p>
    <w:p>
      <w:r>
        <w:t xml:space="preserve">Lause1: Pat tekee kortteja, joita hän lukee bussissa. Lause2: Hän opiskelee ahkerasti viikon ajan. Lause3: Patilla on pian matematiikan koe. Lause4: Pat on onnellinen. Lause5: Pat on kokeensa paras.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6.2150</w:t>
      </w:r>
    </w:p>
    <w:p>
      <w:r>
        <w:t xml:space="preserve">Lause1: Hänen mielestään se oli liian vanhanaikainen. Lause2: Salomon ajatteli, että hänen nimensä ei ehkä olekaan niin paha. Lause3: Salomon epäili, että hänen palkkaamisensa liittyi hänen ainutlaatuiseen nimeensä. Lause4: Työhaastattelussa haastattelija kehui hänen nimeään. Lause5: Salomon ei pitänyt etunimestään.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6.2151</w:t>
      </w:r>
    </w:p>
    <w:p>
      <w:r>
        <w:t xml:space="preserve">Lause1: Salomon ei pitänyt etunimestään. Lause2: Salomon epäili, että hänen palkkaamisensa liittyi hänen ainutlaatuiseen nimeensä. Lause3: Hänen mielestään se oli liian vanhanaikainen. Lause4: Työhaastattelussa haastattelija kehui hänen nimeään. Lause5: Salomon ajatteli, että hänen nimensä ei ehkä olekaan niin huono.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6.2152</w:t>
      </w:r>
    </w:p>
    <w:p>
      <w:r>
        <w:t xml:space="preserve">Lause1: Salomon ei pitänyt etunimestään. Lause2: Salomon ajatteli, että hänen nimensä ei ehkä olekaan niin paha. Lause3: Työhaastattelussa haastattelija kehui hänen nimeään. Lause4: Hänen mielestään se oli liian vanhanaikainen. Lause5: Salomon epäili, että hänen palkkaamisensa liittyi hänen ainutlaatuiseen nimeensä.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6.2153</w:t>
      </w:r>
    </w:p>
    <w:p>
      <w:r>
        <w:t xml:space="preserve">Lause1: Hän etsi sitä kaikkialta. Lause2: Hän oli helpottunut löytäessään sen auton istuimensa alta. Lause3: Silti tänään, kun hän kävi ostoksilla, hän lopulta kadotti sen. Lause4: Hän oli rakastunut siihen. Lause5: Kelly sai eilen uuden rannekorun.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6.2154</w:t>
      </w:r>
    </w:p>
    <w:p>
      <w:r>
        <w:t xml:space="preserve">Lause1: Hän oli rakastunut siihen. Lause2: Hän etsi sitä kaikkialta. Lause3: Silti tänään, kun hän meni ostoksille, hän lopulta kadotti sen. Lause4: Kelly sai eilen uuden rannekorun. Lause5: Hän oli helpottunut löytäessään sen auton istuimensa alta.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6.2155</w:t>
      </w:r>
    </w:p>
    <w:p>
      <w:r>
        <w:t xml:space="preserve">Lause1: Hän oli helpottunut löytäessään sen auton istuimensa alta. Lause2: Hän kadotti sen kuitenkin tänään, kun hän meni ostoksille. Lause3: Hän etsi sitä kaikkialta. Lause4: Kelly sai eilen uuden rannekorun. Lause5: Hän oli rakastunut siihen.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6.2156</w:t>
      </w:r>
    </w:p>
    <w:p>
      <w:r>
        <w:t xml:space="preserve">Lause1: Hän rakasti jouluaamuna saamaansa lahjaa. Lause2: Päätin ostaa hänelle liput Tähtien sotaan. Lause3: Tarvitsin hänelle lahjaidean joululahjaksi. Lause4: Puolisoni on suuri Star Wars -fani ja rakastaa sitä. Lause5: Hän käytti liput viedäkseen minut katsomaan Star Warsia kanssaan.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6.2157</w:t>
      </w:r>
    </w:p>
    <w:p>
      <w:r>
        <w:t xml:space="preserve">Lause1: Hän käytti liput saadakseen minut mukaansa katsomaan Star Warsia. Lause2: Tarvitsin hänelle lahjaidean joululahjaksi. Lause3: Puolisoni on suuri Star Wars -fani ja rakastaa sitä. Lause4: Päätin ostaa hänelle liput Tähtien sotaan. Lause5: Hän rakasti jouluaamuna saamaansa lahjaa minulta.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6.2158</w:t>
      </w:r>
    </w:p>
    <w:p>
      <w:r>
        <w:t xml:space="preserve">Lause1: Puolisoni on suuri Star Wars -fani ja rakastaa sitä. Lause2: Hän rakasti jouluaamuna saamaansa lahjaa. Lause3: Päätin ostaa hänelle liput Tähtien sotaan. Lause4: Hän käytti liput viedäkseen minut kanssaan katsomaan Star Warsia. Lause5: Tarvitsin hänelle lahjaidean joululahjaksi.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6.2159</w:t>
      </w:r>
    </w:p>
    <w:p>
      <w:r>
        <w:t xml:space="preserve">Lause1: Viikkoa myöhemmin asiakas haastoi ravintolan oikeuteen. Lause2: Asiakas pyysi spagettia. Lause3: Ben oli liian laiska pesemään astiaa ja mutta ruokaa likaiselle astialle. Lause4: Ben oli väsynyt päivän päätteeksi. Lause5: Asiakas oli vihainen.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6.2160</w:t>
      </w:r>
    </w:p>
    <w:p>
      <w:r>
        <w:t xml:space="preserve">Lause1: Viikkoa myöhemmin asiakas haastoi ravintolan oikeuteen. Lause2: Asiakas pyysi spagettia. Lause3: Ben oli väsynyt päivän päätteeksi. Lause4: Asiakas oli vihainen. Lause5: Ben oli liian laiska pesemään astiaa ja vaan ruokaa likaiseen astiaan.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6.2161</w:t>
      </w:r>
    </w:p>
    <w:p>
      <w:r>
        <w:t xml:space="preserve">Lause1: Ben oli väsynyt päivän päätteeksi. Lause2: Ben oli liian laiska pesemään astian ja mutta ruoka likaiseen astiaan. Lause3: Asiakas oli vihainen. Lause4: Viikkoa myöhemmin asiakas haastoi ravintolan oikeuteen. Lause5: Asiakas pyysi spagettia.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6.2162</w:t>
      </w:r>
    </w:p>
    <w:p>
      <w:r>
        <w:t xml:space="preserve">Lause1: Stacey kertoi poliisille, mitä tapahtui. Lause2: Stacey ajoi eilen töihin. Lause3: Hänen autonsa kuitenkin tuhoutui. Lause4: Valitettavasti suuri maasturi törmäsi häneen. Lause5: Onneksi hän oli kunnossa.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6.2163</w:t>
      </w:r>
    </w:p>
    <w:p>
      <w:r>
        <w:t xml:space="preserve">Lause1: Stacey ajoi eilen töihin. Lause2: Stacey kertoi poliisille, mitä tapahtui. Lause3: Onneksi hän oli kunnossa. Lause4: Hänen autonsa kuitenkin tuhoutui. Lause5: Valitettavasti suuri maasturi törmäsi häneen.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6.2164</w:t>
      </w:r>
    </w:p>
    <w:p>
      <w:r>
        <w:t xml:space="preserve">Lause1: Valitettavasti suuri maasturi törmäsi häneen. Lause2: Hänen autonsa kuitenkin tuhoutui. Lause3: Stacey kertoi poliisille, mitä tapahtui. Lause4: Onneksi hän oli kunnossa. Lause5: Eilen Stacey ajoi töihin.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6.2165</w:t>
      </w:r>
    </w:p>
    <w:p>
      <w:r>
        <w:t xml:space="preserve">Lause1: Karen hyväksyttiin, mutta Diane ei, mikä oli vaikeaa molemmille. Lause2: Molemmat hakivat Cornelliin ja suunnittelivat yhteistä huonetta. Lause3: Karen ja Diane olivat olleet parhaita ystäviä lapsuudesta asti. Lause4: He ovat nyt lukion loppusuoralla ja alkaneet miettiä yliopistoa. Lause5: Se oli vaikeaa, mutta he sopivat lähtevänsä omille teilleen.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6.2166</w:t>
      </w:r>
    </w:p>
    <w:p>
      <w:r>
        <w:t xml:space="preserve">Lause1: He ovat alkaneet miettiä yliopistoa. Lause2: Karen hyväksyttiin, mutta Diane ei, mikä oli vaikeaa molemmille. Lause3: Se oli vaikeaa, mutta he sopivat lähtevänsä omille teilleen. Lause4: Molemmat hakivat Cornelliin ja suunnittelivat asuvansa samassa huoneessa. Lause5: Karen ja Diane olivat olleet parhaita ystäviä lapsuudesta asti.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6.2167</w:t>
      </w:r>
    </w:p>
    <w:p>
      <w:r>
        <w:t xml:space="preserve">Lause1: Karen ja Diane olivat olleet parhaita ystäviä lapsuudesta asti. Lause2: Se oli vaikeaa, mutta he suostuivat lähtemään omille teilleen. Lause3: Karen hyväksyttiin, mutta Diane ei, mikä oli vaikeaa molemmille. Lause4: He ovat nyt lukiolaisia, ja he ovat alkaneet miettiä yliopistoa. Lause5: Molemmat hakivat Cornelliin ja suunnittelivat, että he asuisivat yhdessä.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6.2168</w:t>
      </w:r>
    </w:p>
    <w:p>
      <w:r>
        <w:t xml:space="preserve">Lause1: Löysimme hänet lattialta, kun heräsimme aamulla. Lause2: Mieheni hautasi hänet takapihalle. Lause3: Me kaipaamme häntä niin paljon. Lause4: Se oli nuori kissa, emmekä tienneet, miksi se kuoli. Lause5: Valitettavasti kissamme kuoli kaksi viikkoa sitten.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6.2169</w:t>
      </w:r>
    </w:p>
    <w:p>
      <w:r>
        <w:t xml:space="preserve">Lause1: Löysimme hänet lattialta, kun heräsimme aamulla. Lause2: Se oli nuori kissa, emmekä tienneet, miksi se kuoli. Lause3: Valitettavasti kissamme menehtyi kaksi viikkoa sitten. Lause4: Mieheni hautasi sen takapihalle. Lause5: Kaipaamme häntä niin paljon.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6.2170</w:t>
      </w:r>
    </w:p>
    <w:p>
      <w:r>
        <w:t xml:space="preserve">Lause1: Se oli nuori kissa, emmekä tienneet, miksi se kuoli. Lause2: Valitettavasti kissamme menehtyi kaksi viikkoa sitten. Lause3: Mieheni hautasi sen takapihalle. Lause4: Kaipaamme häntä niin paljon. Lause5: Löysimme sen lattialta, kun heräsimme aamulla.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6.2171</w:t>
      </w:r>
    </w:p>
    <w:p>
      <w:r>
        <w:t xml:space="preserve">Lause1: Hän oli ruokkinut pienen vuohen ennen lehmän ruokkimista. Lause2: Lopulta vuohi suuttui ja puri Reiliä. Lause3: Vuohi yritti saada häneltä lisää ruokaa, mutta Reilly jätti sen huomiotta. Lause4: Reilly tykkäsi käydä messuilla. Lause5: Lemmikkieläintarha oli hänen suosikkipaikkansa.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6.2172</w:t>
      </w:r>
    </w:p>
    <w:p>
      <w:r>
        <w:t xml:space="preserve">Lause1: Hän oli ruokkinut pienen vuohen ennen lehmän ruokkimista. Lause2: Vuohi yritti saada häneltä lisää ruokaa, mutta hän jätti sen huomiotta. Lause3: Lopulta vuohi suuttui ja puri Reiliä. Lause4: Reilly tykkäsi käydä messuilla. Lause5: Lemmikkieläintarha oli hänen suosikkipaikkansa.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6.2173</w:t>
      </w:r>
    </w:p>
    <w:p>
      <w:r>
        <w:t xml:space="preserve">Lause1: Hän oli ruokkinut pienen vuohen ennen lehmän ruokkimista. Lause2: Lopulta vuohi suuttui ja puri Reiliä. Lause3: Reilly tykkäsi käydä messuilla. Lause4: Vuohi yritti saada Reillyltä lisää ruokaa, mutta Reilly jätti sen huomiotta. Lause5: Lemmikkieläintarha oli Reillyn lempipuuhaa.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6.2174</w:t>
      </w:r>
    </w:p>
    <w:p>
      <w:r>
        <w:t xml:space="preserve">Lause1: Sally halusi ilmoittaa perheelle miehensä tilasta. Lause2: Kälyni Sally otti yhteyttä perheeseen viime kuussa. Lause3: Hän karkasi naimisiin eikä pitänyt yhteyttä. Lause4: Hänen miehensä on nyt saattohoidossa. Lause5: Sally on vieraantunut perheestä.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6.2175</w:t>
      </w:r>
    </w:p>
    <w:p>
      <w:r>
        <w:t xml:space="preserve">Lause1: Sally on vieraantunut perheestään. Lause2: Hän karkasi naimisiin eikä pitänyt yhteyttä. Lause3: Kälyni Sally otti yhteyttä perheeseen viime kuussa. Lause4: Hänen miehensä on nyt saattohoidossa. Lause5: Sally halusi ilmoittaa perheelle miehensä tilasta.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6.2176</w:t>
      </w:r>
    </w:p>
    <w:p>
      <w:r>
        <w:t xml:space="preserve">Lause1: Hän karkasi naimisiin eikä pitänyt yhteyttä. Lause2: Sally halusi ilmoittaa perheelleen miehensä tilasta. Lause3: Hänen miehensä on nyt saattohoidossa. Lause4: Sally on vieraantunut perheestä. Lause5: Kälyni Sally otti yhteyttä perheeseen viime kuussa.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6.2177</w:t>
      </w:r>
    </w:p>
    <w:p>
      <w:r>
        <w:t xml:space="preserve">Lause1: Lauran saama kohteliaisuus sai hänet ajattelemaan, että matka oli sen arvoinen. Lause2: Laura päätti lentää New Yorkiin asti. Lause3: Hän lensi nimenomaan päästäkseen kampaajalle. Lause4: Hän halusi, että julkkisstylisti leikkaa hänen hiuksensa. Lause5: Kun Laura sai kampauksen, hän piti siitä.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6.2178</w:t>
      </w:r>
    </w:p>
    <w:p>
      <w:r>
        <w:t xml:space="preserve">Lause1: Hän halusi, että julkkisstylisti leikkaa hänen hiuksensa. Lause2: Kun Laura sai sen tehtyä, hän piti siitä. Lause3: Saamansa kohteliaisuudet saivat Lauran ajattelemaan, että matka oli sen arvoinen. Lause4: Hän lensi nimenomaan päästäkseen kampaajalle. Lause5: Laura päätti lentää New Yorkiin asti.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6.2179</w:t>
      </w:r>
    </w:p>
    <w:p>
      <w:r>
        <w:t xml:space="preserve">Lause1: Hän lensi nimenomaan kampaajalle. Lause2: Laura päätti lentää New Yorkiin asti. Lause3: Hän halusi, että julkkisstylisti leikkaa hänen hiuksensa. Lause4: Saamansa kohteliaisuudet saivat Lauran ajattelemaan, että matka oli sen arvoinen. Lause5: Kun Laura sai kampauksen tehtyä, hän rakasti sitä.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6.2180</w:t>
      </w:r>
    </w:p>
    <w:p>
      <w:r>
        <w:t xml:space="preserve">Lause1: Hän oli hämmästynyt vilkkaasta pääkaupungista. Lause2: Se oli niin kaunis ja kiireinen! Lause3: Neil oli juuri saapunut Bulgariaan. Lause4: Hänen junansa vei hänet Sofian keskustaan. Lause5: Neil piti maata ihanana.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6.2181</w:t>
      </w:r>
    </w:p>
    <w:p>
      <w:r>
        <w:t xml:space="preserve">Lause1: Neil piti maata ihanana. Lause2: Hän oli hämmästynyt vilkkaasta pääkaupungista. Lause3: Se oli niin kaunis ja kiireinen! Lause4: Hänen junansa vei hänet Sofian keskustaan. Lause5: Neil oli juuri saapunut Bulgariaan.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6.2182</w:t>
      </w:r>
    </w:p>
    <w:p>
      <w:r>
        <w:t xml:space="preserve">Lause1: Neil oli juuri saapunut Bulgariaan. Lause2: Hänen junansa vei hänet Sofian keskustaan. Lause3: Se oli niin kaunis ja kiireinen! Lause4: Hän oli hämmästynyt kiireisestä pääkaupungista. Lause5: Neil piti maata ihanana.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6.2183</w:t>
      </w:r>
    </w:p>
    <w:p>
      <w:r>
        <w:t xml:space="preserve">Lause1: Mies juoksi polkua pitkin osavaltion puistossa. Lause2: Mies hyppäsi niin korkealle kuin pystyi juostessaan. Lause3: Mies hyppäsi portin yli. Lause4: Hän tuli polulla olevan portin kohdalle. Lause5: Portti näytti tarpeeksi matalalta hyppäämiseen.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6.2184</w:t>
      </w:r>
    </w:p>
    <w:p>
      <w:r>
        <w:t xml:space="preserve">Lause1: Portti näytti tarpeeksi matalalta hyppäämiseen. Lause2: Mies hyppäsi portin yli. Lause3: Hän tuli polulla olevan portin kohdalle. Lause4: Mies juoksi polkua pitkin osavaltion puistossa. Lause5: Mies hyppäsi niin korkealle kuin pystyi juostessaan.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6.2185</w:t>
      </w:r>
    </w:p>
    <w:p>
      <w:r>
        <w:t xml:space="preserve">Lause1: Mies hyppäsi portin yli. Lause2: Portti näytti tarpeeksi matalalta hyppäämiseen. Lause3: Hän tuli polulla olevan portin kohdalle. Lause4: Mies hyppäsi niin korkealle kuin pystyi juostessaan. Lause5: Mies juoksi polkua pitkin osavaltion puistossa.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6.2186</w:t>
      </w:r>
    </w:p>
    <w:p>
      <w:r>
        <w:t xml:space="preserve">Lause1: Minusta elokuva oli mahtava! Lause2: Olin niin innoissani nähdäkseni tämän elokuvan. Lause3: Kun menin teatteriin, olin niin innoissani, etten melkein pystynyt liikkumaan. Lause4: Katsoin koko elokuvan. Lause5: Odotin jonossa koko päivän nähdäkseni elokuvan, josta tiesin pitäväni.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6.2187</w:t>
      </w:r>
    </w:p>
    <w:p>
      <w:r>
        <w:t xml:space="preserve">Lause1: Kun tulin teatteriin, olin niin innoissani, etten melkein pystynyt liikkumaan. Lause2: Katsoin koko elokuvan. Lause3: Olin niin innoissani nähdäkseni tämän elokuvan. Lause4: Odotin jonossa koko päivän nähdäkseni elokuvan, josta tiesin pitäväni. Lause5: Minusta elokuva oli mahtava!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6.2188</w:t>
      </w:r>
    </w:p>
    <w:p>
      <w:r>
        <w:t xml:space="preserve">Lause1: Minusta elokuva oli mahtava! Lause2: Olin niin innoissani nähdäkseni tämän elokuvan. Lause3: Katsoin koko elokuvan. Lause4: Odotin jonossa koko päivän nähdäkseni elokuvan, josta tiesin pitäväni. Lause5: Kun menin teatteriin, olin niin innoissani, etten melkein pystynyt liikkumaan.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6.2189</w:t>
      </w:r>
    </w:p>
    <w:p>
      <w:r>
        <w:t xml:space="preserve">Lause1: Grayson on kerännyt postimerkkejä pienestä pitäen. Lause2: Hän ajattelee postimerkkikokoelmaansa. Lause3: Hän saa niistä paljon vähemmän kuin niiden arvo on. Lause4: Valitettavasti hän vie ne panttilainaamoon myytäväksi. Lause5: Nyt Grayson tarvitsee rahaa maksaakseen vuokransa.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6.2190</w:t>
      </w:r>
    </w:p>
    <w:p>
      <w:r>
        <w:t xml:space="preserve">Lause1: Grayson tarvitsee nyt rahaa vuokranmaksuun. Lause2: Hän ajattelee postimerkkikokoelmaansa. Lause3: Grayson on kerännyt postimerkkejä pienestä pitäen. Lause4: Hän saa niistä paljon vähemmän kuin niiden arvo on. Lause5: Valitettavasti hän vie ne panttilainaamoon myytäväksi.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6.2191</w:t>
      </w:r>
    </w:p>
    <w:p>
      <w:r>
        <w:t xml:space="preserve">Lause1: Grayson tarvitsee nyt rahaa vuokranmaksuun. Lause2: Hän ajattelee postimerkkikokoelmaansa. Lause3: Hän saa niistä paljon vähemmän kuin niiden arvo on. Lause4: Grayson on kerännyt postimerkkejä pienestä pitäen. Lause5: Valitettavasti hän vie ne panttilainaamoon myytäväksi.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6.2192</w:t>
      </w:r>
    </w:p>
    <w:p>
      <w:r>
        <w:t xml:space="preserve">Lause1: Kun Lance liittyi armeijaan, myös Adam liittyi. Lause2: Lance otti luodin Adamin puolesta. Lause3: Adam ei koskaan pystynyt maksamaan Lancelle takaisin. Lause4: Lance ja Adam olivat parhaita ystäviä. Lause5: He olivat samassa yksikössä ja olivat yhdessä komennuksella.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6.2193</w:t>
      </w:r>
    </w:p>
    <w:p>
      <w:r>
        <w:t xml:space="preserve">Lause1: Kun Lance liittyi armeijaan, myös Adam liittyi. Lause2: He olivat samassa yksikössä ja komennettiin yhdessä. Lause3: Lance otti luodin Adamin puolesta. Lause4: Adam ei koskaan pystynyt maksamaan Lancelle takaisin. Lause5: Lance ja Adam olivat parhaita ystäviä.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6.2194</w:t>
      </w:r>
    </w:p>
    <w:p>
      <w:r>
        <w:t xml:space="preserve">Lause1: Lance ja Adam olivat parhaita ystäviä. Lause2: Adam ei koskaan pystynyt maksamaan Lancelle takaisin. Lause3: Kun Lance liittyi armeijaan, myös Adam liittyi. Lause4: He olivat samassa yksikössä ja joutuivat yhdessä komennukselle. Lause5: Lance otti luodin Adamin puolesta.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6.2195</w:t>
      </w:r>
    </w:p>
    <w:p>
      <w:r>
        <w:t xml:space="preserve">Lause1: Hammaslääkäri tervehti minua allekirjoitettuaan läsnäolotaulun. Lause2: Sen jälkeen hän alkoi leikata hampaitani. Lause3: Hän näytti minulle, missä istua. Lause4: Olin hermostunut, mutta hän rauhoitteli minua, että kaikki oli hyvin. Lause5: Kävelin sisään hammaslääkärin vastaanotolle.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6.2196</w:t>
      </w:r>
    </w:p>
    <w:p>
      <w:r>
        <w:t xml:space="preserve">Lause1: Sen jälkeen hän alkoi leikata hampaitani. Lause2: Hammaslääkäri tervehti minua allekirjoitettuaan läsnäololomakkeen. Lause3: Kävelin sisään hammaslääkärin vastaanotolle. Lause4: Olin hermostunut, mutta hän vakuutti minulle, että kaikki oli hyvin. Lause5: Hän näytti minulle, missä istua.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6.2197</w:t>
      </w:r>
    </w:p>
    <w:p>
      <w:r>
        <w:t xml:space="preserve">Lause1: Hän näytti minulle, missä istua. Lause2: Sen jälkeen hän alkoi leikata hampaitani. Lause3: Olin hermostunut, mutta hän rauhoitteli minua, että kaikki oli hyvin. Lause4: Kävelin sisään hammaslääkärin vastaanotolle. Lause5: Allekirjoitettuani läsnäololomakkeen hammaslääkäri tervehti minua.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6.2198</w:t>
      </w:r>
    </w:p>
    <w:p>
      <w:r>
        <w:t xml:space="preserve">Lause1: He järjestivät autotalliin tilan, jossa hän voi harjoitella. Lause2: Hänen vanhempansa ostivat hänelle joululahjaksi sarjan. Lause3: Se oli aivan liian äänekäs ja häiritsi hänen vanhempiaan. Lause4: Hän soitti niitä koko ajan. Lause5: Tim halusi aina soittaa rumpuja.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6.2199</w:t>
      </w:r>
    </w:p>
    <w:p>
      <w:r>
        <w:t xml:space="preserve">Lause1: He järjestivät autotalliin tilan, jossa hän voi harjoitella. Lause2: Se oli aivan liian äänekästä ja häiritsi hänen vanhempiaan. Lause3: Hän soitti niitä koko ajan. Lause4: Tim halusi aina soittaa rumpuja. Lause5: Hänen vanhempansa ostivat hänelle joululahjaksi rumpusetin.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6.2200</w:t>
      </w:r>
    </w:p>
    <w:p>
      <w:r>
        <w:t xml:space="preserve">Lause1: Tim on aina halunnut soittaa rumpuja. Lause2: Se oli aivan liian äänekästä ja sai hänen vanhempansa järkyttymään. Lause3: He perustivat autotalliin tilan, jossa hän saattoi harjoitella. Lause4: Hän soitti niitä koko ajan. Lause5: Hänen vanhempansa ostivat hänelle joululahjaksi soittimet.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6.2201</w:t>
      </w:r>
    </w:p>
    <w:p>
      <w:r>
        <w:t xml:space="preserve">Lause1: Rakastan noutopöytiä. Lause2: Kotonani oli ennen mahtava buffet. Lause3: Siellä oli kaikenlaista ruokaa kaikkialta maailmasta. Lause4: Ainoa ongelma oli, että se oli hyvin kallis. Lause5: Joten herkuttelin silloin tällöin, ja se oli herkullista!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6.2202</w:t>
      </w:r>
    </w:p>
    <w:p>
      <w:r>
        <w:t xml:space="preserve">Lause1: Siellä oli kaikenlaista ruokaa kaikkialta maailmasta. Lause2: Niinpä herkuttelin silloin tällöin, ja se oli herkullista! Lause3: Rakastan noutopöytiä, joista voi syödä niin paljon kuin haluaa. Lause4: Se oli ihmeellinen buffet kotini vieressä. Lause5: Ainoa ongelma oli, että se oli hyvin kallis.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6.2203</w:t>
      </w:r>
    </w:p>
    <w:p>
      <w:r>
        <w:t xml:space="preserve">Lause1: Se oli ennen mahtava buffet taloni vieressä. Lause2: Niinpä herkuttelin silloin tällöin, ja se oli herkullista! Lause3: Siellä oli kaikenlaista ruokaa kaikkialta maailmasta. Lause4: Ainoa ongelma oli, että se oli hyvin kallis. Lause5: Rakastan noutopöytiä, joista voi syödä niin paljon kuin haluaa.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6.2204</w:t>
      </w:r>
    </w:p>
    <w:p>
      <w:r>
        <w:t xml:space="preserve">Lause1: Hän tapasi poikaystävänsä vanhemmat ensimmäistä kertaa. Lause2: Karpalokastike oli hyvin hapanta. Lause3: Ateria sujui hyvin, kunnes hän haukkui tekemäänsä ruokaa. Lause4: Lilly teki karpalokastiketta kiitospäiväksi. Lause5: Hän tajusi, että oli unohtanut laittaa siihen sokeria.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6.2205</w:t>
      </w:r>
    </w:p>
    <w:p>
      <w:r>
        <w:t xml:space="preserve">Lause1: Lilly teki karpalokastiketta kiitospäiväksi. Lause2: Lilly tapasi poikaystävänsä vanhemmat ensimmäistä kertaa. Lause3: Ateria sujui hyvin, kunnes Lilly haukkasi palan tekemästään ruoasta. Lause4: Hän tajusi, että hän oli unohtanut laittaa siihen sokeria. Lause5: Karpalokastike oli hyvin hapanta.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6.2206</w:t>
      </w:r>
    </w:p>
    <w:p>
      <w:r>
        <w:t xml:space="preserve">Lause1: Lilly teki karpalokastiketta kiitospäiväksi. Lause2: Hän tajusi, että oli unohtanut laittaa siihen sokeria. Lause3: Hän tapasi poikaystävänsä vanhemmat ensimmäistä kertaa. Lause4: Karpalokastike oli hyvin hapanta. Lause5: Ateria sujui hyvin, kunnes hän haukkui tekemäänsä ruokaa.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6.2207</w:t>
      </w:r>
    </w:p>
    <w:p>
      <w:r>
        <w:t xml:space="preserve">Lause1: Päätimme viettää hauskan talviloman yhdessä. Lause2: Teimme myös joululahjoja. Lause3: Leivoimme pipareita, koristelimme talon ja kävimme yhdessä ostoksilla. Lause4: Minulla oli hauskaa lasteni kanssa, kun olin kotona opiskelusta. Lause5: Molemmat lapseni tulivat kotiin yliopistolta joulukuussa.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6.2208</w:t>
      </w:r>
    </w:p>
    <w:p>
      <w:r>
        <w:t xml:space="preserve">Lause1: Teimme myös joululahjoja. Lause2: Lause3: Leivoimme pipareita, koristelimme talon ja kävimme yhdessä ostoksilla. Lause4: Päätimme viettää hauskan talviloman yhdessä. Lause5: Minulla oli hauskaa lasteni kanssa, kun olin kotona yliopistolta.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6.2209</w:t>
      </w:r>
    </w:p>
    <w:p>
      <w:r>
        <w:t xml:space="preserve">Lause1: Minulla oli hauskaa lasteni kanssa, kun olin kotona opiskelusta. Lause2: Leivoimme keksejä, koristelimme talon ja kävimme yhdessä ostoksilla. Lause3: Molemmat lapseni tulivat kotiin yliopistolta joulukuussa. Lause4: Teimme myös joululahjoja. Lause5: Päätimme viettää hauskan talviloman yhdessä.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6.2210</w:t>
      </w:r>
    </w:p>
    <w:p>
      <w:r>
        <w:t xml:space="preserve">Lause1: Kun roskat vietiin kaatopaikalle, orava oli kadonnut! Lause2: Hänen mielestään se oli oravalle söpö tapa sanoa lämmin. Lause3: Muutamaa viikkoa myöhemmin Michael näki roskiksessa toisen oravan. Lause4: Michael toivoi, että uusi orava pärjäisi paremmin kuin ensimmäinen. Lause5: Michael näki eräänä päivänä roskiksessa asuvan oravan.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6.2211</w:t>
      </w:r>
    </w:p>
    <w:p>
      <w:r>
        <w:t xml:space="preserve">Lause1: Kun roskat vietiin kaatopaikalle, orava oli kadonnut! Lause2: Michael näki eräänä päivänä oravan asuvan roskiksessa. Lause3: Michael toivoi, että uusi orava pärjäisi paremmin kuin ensimmäinen. Lause4: Hänen mielestään se oli oravalle söpö tapa sanoa lämmin. Lause5: Muutamaa viikkoa myöhemmin Michael näki toisen oravan roskiksessa.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6.2212</w:t>
      </w:r>
    </w:p>
    <w:p>
      <w:r>
        <w:t xml:space="preserve">Lause1: Hänen mielestään se oli oravalle söpö tapa sanoa lämmin. Lause2: Michael näki eräänä päivänä oravan, joka asui roskiksessa. Lause3: Michael toivoi, että uusi orava pärjäisi paremmin kuin ensimmäinen. Lause4: Kun roskat vietiin kaatopaikalle, orava oli poissa! Lause5: Muutamaa viikkoa myöhemmin Michael näki toisen oravan roskiksessa.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6.2213</w:t>
      </w:r>
    </w:p>
    <w:p>
      <w:r>
        <w:t xml:space="preserve">Lause1: Rob pitää salsasta. Lause2: Niinpä hänen ystävänsä Tom hankki hänelle suuren laatikollisen harvinaista lajiketta. Lause3: Rob avasi lahjan epäuskoisena ja veti hymyn huulille. Lause4: Tom oli innoissaan antaessaan lahjan Robille. Lause5: Rob oli onnellinen.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6.2214</w:t>
      </w:r>
    </w:p>
    <w:p>
      <w:r>
        <w:t xml:space="preserve">Lause1: Rob avasi lahjan epäuskoisena ja hymyili. Lause2: Rob oli onnellinen. Lause3: Niinpä hänen ystävänsä Tom hankki hänelle suuren laatikollisen harvinaista lajiketta. Lause4: Rob pitää salsasta. Lause5: Tom oli innoissaan antaessaan lahjan Robille.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6.2215</w:t>
      </w:r>
    </w:p>
    <w:p>
      <w:r>
        <w:t xml:space="preserve">Lause1: Rob avasi lahjan epäuskoisena ja hymyili. Lause2: Tom oli innoissaan antaessaan lahjan Robille. Lause3: Niinpä hänen ystävänsä Tom hankki hänelle suuren laatikollisen harvinaista lajiketta. Lause4: Rob pitää salsasta. Lause5: Rob oli onnellinen.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6.2216</w:t>
      </w:r>
    </w:p>
    <w:p>
      <w:r>
        <w:t xml:space="preserve">Lause1: Hän jopa ohitti muutaman ja sijoittui lajissaan toiseksi. Lause2: Jennifer oli ylpeä itsestään, koska ui niin hyvin. Lause3: Hän ponnisti kovemmin kuin koskaan ennen saadakseen muut uimarit kiinni. Lause4: Jennifer sukelsi lähtölaukauksesta. Lause5: Hänestä tuntui aina siltä, että hän pidätti muuta joukkuettaan.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6.2217</w:t>
      </w:r>
    </w:p>
    <w:p>
      <w:r>
        <w:t xml:space="preserve">Lause1: Hän jopa ohitti muutaman ja sijoittui lajissaan toiseksi. Lause2: Jennifer oli ylpeä itsestään, koska ui niin hyvin. Lause3: Hänestä tuntui aina siltä, että hän oli hidastanut muuta joukkuettaan. Lause4: Hän ponnisti kovemmin kuin koskaan ennen saadakseen muut uimarit kiinni. Lause5: Jennifer sukelsi lähtölaukauksesta.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6.2218</w:t>
      </w:r>
    </w:p>
    <w:p>
      <w:r>
        <w:t xml:space="preserve">Lause1: Jennifer syöksyi lähtöruudusta. Lause2: Hän ponnisti kovemmin kuin koskaan ennen saadakseen muut uimarit kiinni. Lause3: Jennifer oli ylpeä itsestään, koska ui niin hyvin. Lause4: Hänestä tuntui aina siltä, että hän pidätti muuta joukkuettaan. Lause5: Hän jopa ohitti muutaman ja sijoittui itse asiassa toiseksi lajissaan.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6.2219</w:t>
      </w:r>
    </w:p>
    <w:p>
      <w:r>
        <w:t xml:space="preserve">Lause1: Hänellä oli aluksi hauskaa. Lause2: Sitten hän huomasi jotain outoa. Lause3: Yksi hänen ystävistään huijasi salaa! Lause4: Ace pelasi pokeria ystäviensä kanssa. Lause5: Ace haukkui ystävänsä huijaamisesta.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6.2220</w:t>
      </w:r>
    </w:p>
    <w:p>
      <w:r>
        <w:t xml:space="preserve">Lause1: Yksi hänen ystävistään huijasi salakavalasti! Lause2: Sitten hän huomasi jotain outoa. Lause3: Ace pelasi pokeria ystäviensä kanssa. Lause4: Hänellä oli aluksi hauskaa. Lause5: Ace haukkui ystävänsä huijaamisesta.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6.2221</w:t>
      </w:r>
    </w:p>
    <w:p>
      <w:r>
        <w:t xml:space="preserve">Lause1: Hän murehti asiaa päiväkausia. Lause2: Lopulta oli hänen vaimonsa syntymäpäivä. Lause3: Paul halusi ostaa vaimolleen lahjan. Lause4: Valitettavasti hän ei osannut päättää, mitä ostaa. Lause5: Niinpä hän antoi vaimolle käteistä.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6.2222</w:t>
      </w:r>
    </w:p>
    <w:p>
      <w:r>
        <w:t xml:space="preserve">Lause1: Hän murehti asiaa päiväkausia. Lause2: Valitettavasti hän ei osannut päättää, mitä hankkia. Lause3: Niinpä hän antoi tytölle käteistä. Lause4: Paul halusi ostaa vaimolleen lahjan. Lause5: Lopulta oli hänen vaimonsa syntymäpäivä.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6.2223</w:t>
      </w:r>
    </w:p>
    <w:p>
      <w:r>
        <w:t xml:space="preserve">Lause1: Paul halusi ostaa vaimolleen lahjan. Lause2: Niinpä hän antoi vaimolle käteistä. Lause3: Lopulta oli hänen vaimonsa syntymäpäivä. Lause4: Hän murehti sitä päiväkausia. Lause5: Valitettavasti hän ei osannut päättää, mitä hankkia.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6.2224</w:t>
      </w:r>
    </w:p>
    <w:p>
      <w:r>
        <w:t xml:space="preserve">Lause1: Hän kuuli lintujen laulavan, tuulen puhaltavan ja sirkkojen narinan. Lause2: Tim halusi olla enemmän yhteydessä luontoon. Lause3: Hän rakasti sitä niin paljon, että rakensi suuren puumajan ja muutti sinne. Lause4: Hän rakasti sitä. Lause5: Niinpä hän lähti metsään.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6.2225</w:t>
      </w:r>
    </w:p>
    <w:p>
      <w:r>
        <w:t xml:space="preserve">Lause1: Hän rakasti sitä. Lause2: Hän kuuli lintujen laulavan, tuulen puhaltavan ja sirkkojen narinan. Lause3: Tim halusi olla enemmän yhteydessä luontoon. Lause4: Hän rakasti sitä niin paljon, että rakensi suuren puumajan ja muutti sinne. Lause5: Niinpä hän lähti metsään.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6.2226</w:t>
      </w:r>
    </w:p>
    <w:p>
      <w:r>
        <w:t xml:space="preserve">Lause1: Hän meni metsään. Lause2: Tim halusi olla enemmän yhteydessä luontoon. Lause3: Hän kuuli lintujen laulavan, tuulen puhaltavan ja sirkkojen narinan. Lause4: Hän rakasti sitä. Lause5: Hän rakasti sitä niin paljon, että rakensi suuren puumajan ja muutti sinne.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6.2227</w:t>
      </w:r>
    </w:p>
    <w:p>
      <w:r>
        <w:t xml:space="preserve">Lause1: Tammy oppi arvokkaan läksyn. Lause2: Tammy luovutti verta vietyään lapsensa kouluun. Lause3: Tammy suuntasi sitten kuntosalille suosikkiaerobic-tunnilleen. Lause4: Hän joi mehua tankatakseen ennen muutamien asioiden hoitamista. Lause5: Neljäkymmentä minuuttia intensiivisen treenin jälkeen Tammy pyörtyi.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6.2228</w:t>
      </w:r>
    </w:p>
    <w:p>
      <w:r>
        <w:t xml:space="preserve">Lause1: Hän joi mehua tankatakseen ennen muutamien asioiden hoitamista. Lause2: Tammy oppi arvokkaan läksyn. Lause3: Tammy suuntasi sitten kuntosalille suosikkiaerobic-tunnilleen. Lause4: Neljäkymmentä minuuttia intensiivisen treenin jälkeen Tammy pyörtyi. Lause5: Vietyään lapsensa kouluun Tammy luovutti verta.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6.2229</w:t>
      </w:r>
    </w:p>
    <w:p>
      <w:r>
        <w:t xml:space="preserve">Lause1: Tammy pyörtyi neljänkymmenen minuutin intensiivisen treenin jälkeen. Lause2: Tammy luovutti verta vietyään lapsensa kouluun. Lause3: Tammy oppi arvokkaan läksyn. Lause4: Tammy suuntasi sitten kuntosalille suosikkiaerobic-tunnilleen. Lause5: Hän joi mehua tankatakseen ennen muutamien asioiden hoitamista.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6.2230</w:t>
      </w:r>
    </w:p>
    <w:p>
      <w:r>
        <w:t xml:space="preserve">Lause1: Hän kävelee noin 30 minuuttia kerrallaan naapurustossa. Lause2: Abigail pitää tiukkaa aikataulua. Lause3: Hän kävelee aamulla ja illalla. Lause4: Joskus hän ottaa jopa koiransa Dexterin mukaan. Lause5: Ja niin Abigail sai laihdutettua paljon.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6.2231</w:t>
      </w:r>
    </w:p>
    <w:p>
      <w:r>
        <w:t xml:space="preserve">Lause1: Joskus hän ottaa jopa koiransa Dexterin mukaan. Lause2: Abigail pitää tiukkaa aikataulua. Lause3: Ja niin Abigail sai laihdutettua paljon. Lause4: Hän kävelee noin 30 minuuttia kerrallaan naapurustossa. Lause5: Hän kävelee aamulla ja illalla.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6.2232</w:t>
      </w:r>
    </w:p>
    <w:p>
      <w:r>
        <w:t xml:space="preserve">Lause1: Hän kävelee aamulla ja illalla. Lause2: Joskus hän ottaa jopa koiransa Dexterin mukaan. Lause3: Hän kävelee noin 30 minuuttia kerrallaan naapurustossa. Lause4: Abigail pitää tiukkaa aikataulua. Lause5: Ja niin Abigail sai laihdutettua paljon.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6.2233</w:t>
      </w:r>
    </w:p>
    <w:p>
      <w:r>
        <w:t xml:space="preserve">Lause1: Se säikäytti hänet, ja hän hakee mielenterveysapua. Lause2: Viime viikolla hän oli yksin hississä. Lause3: Hän kuuli äänen, joka kertoi, mihin kerrokseen hänen piti mennä. Lause4: Eddie tarvitsi lääkitystä. Lause5: Eddie tunsi aina olevansa erilainen kuin muut.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6.2234</w:t>
      </w:r>
    </w:p>
    <w:p>
      <w:r>
        <w:t xml:space="preserve">Lause1: Eddie tunsi aina olevansa erilainen kuin muut. Lause2: Se sai hänet sekaisin, ja hän hakee mielenterveysapua. Lause3: Eddie tarvitsi lääkitystä. Lause4: Hän kuuli äänen, joka kertoi, mihin kerrokseen hänen piti mennä. Lause5: Viime viikolla hän oli yksin hississä.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6.2235</w:t>
      </w:r>
    </w:p>
    <w:p>
      <w:r>
        <w:t xml:space="preserve">Lause1: Eddie tarvitsi lääkitystä. Lause2: Viime viikolla hän oli yksin hississä. Lause3: Se säikäytti hänet ja hän hakee mielenterveysapua. Lause4: Eddie tunsi aina olevansa erilainen kuin muut. Lause5: Hän kuuli äänen, joka kertoi, mihin kerrokseen hänen piti mennä.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6.2236</w:t>
      </w:r>
    </w:p>
    <w:p>
      <w:r>
        <w:t xml:space="preserve">Lause1: Jay heräsi aamulla autonsa hälyttimen ääneen. Lause2: Joku oli törmännyt hänen autoonsa ja juuri ajanut pois. Lause3: Hän juoksi ulos katsomaan, mitä oli tapahtunut, ja huomasi autonsa vaurioituneen. Lause4: Jay oli raivoissaan. Lause5: Takapuskuri oli tuhoutunut ja oli maassa.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6.2237</w:t>
      </w:r>
    </w:p>
    <w:p>
      <w:r>
        <w:t xml:space="preserve">Lause1: Jay heräsi aamulla autonsa hälyttimen ääneen. Lause2: Takapuskuri oli tuhoutunut ja oli maassa. Lause3: Jay oli raivoissaan. Lause4: Joku oli törmännyt hänen autoonsa ja vain ajanut pois. Lause5: Hän juoksi ulos katsomaan, mitä oli tapahtunut, ja huomasi autonsa vaurioituneen.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6.2238</w:t>
      </w:r>
    </w:p>
    <w:p>
      <w:r>
        <w:t xml:space="preserve">Lause1: Talossa kadun varrella oli kaasuvuoto. Lause2: Ihmiset, jotka asuivat siellä, eivät tienneet. Lause3: Kun he palasivat, he näkivät, että heidän talonsa oli hävinnyt. Lause4: Eräänä päivänä he lähtivät töihin, ja kaasu täytti talon. Lause5: Pieni kipinä sai talon räjähtämään.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6.2239</w:t>
      </w:r>
    </w:p>
    <w:p>
      <w:r>
        <w:t xml:space="preserve">Lause1: Talossa kadun varrella oli kaasuvuoto. Lause2: He lähtivät eräänä päivänä töihin, ja kaasu täytti talon. Lause3: Asukkaat eivät tienneet siitä. Lause4: Kun he palasivat, he näkivät, että heidän talonsa oli kadonnut. Lause5: Pieni kipinä sai talon räjähtämään.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6.2240</w:t>
      </w:r>
    </w:p>
    <w:p>
      <w:r>
        <w:t xml:space="preserve">Lause1: Asukkaat eivät tienneet. Lause2: Kadun varrella olevassa talossa oli kaasuvuoto. Lause3: Eräänä päivänä he lähtivät töihin, ja kaasu täytti talon. Lause4: Kun he palasivat, he näkivät, että heidän talonsa oli kadonnut. Lause5: Pieni kipinä sai talon räjähtämään.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6.2241</w:t>
      </w:r>
    </w:p>
    <w:p>
      <w:r>
        <w:t xml:space="preserve">Lause1: Carmen löysi reseptin, jossa oli kukkakaalikuori. Lause2: Carmen meni kauppaan ostamaan ainekset. Lause3: Carmenin piti löytää resepti pizzaa varten. Lause4: Carmen halusi tehdä terveellisemmän version pizzasta. Lause5: Carmenin perhe rakasti kuorrutetta.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6.2242</w:t>
      </w:r>
    </w:p>
    <w:p>
      <w:r>
        <w:t xml:space="preserve">Lause1: Carmenin oli löydettävä pizzan resepti. Lause2: Carmen halusi tehdä terveellisemmän version pizzasta. Lause3: Carmen meni kauppaan ostamaan ainekset. Lause4: Carmenin perhe piti kuoresta. Lause5: Carmen löysi reseptin, jossa oli kukkakaalipohja.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6.2243</w:t>
      </w:r>
    </w:p>
    <w:p>
      <w:r>
        <w:t xml:space="preserve">Lause1: Carmenin perhe rakasti kuorta. Lause2: Carmen löysi reseptin, jossa oli kukkakaalikuori. Lause3: Carmen halusi tehdä terveellisemmän version pizzasta. Lause4: Carmenin piti löytää resepti pizzalle. Lause5: Carmen meni kauppaan ostamaan ainekset.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6.2244</w:t>
      </w:r>
    </w:p>
    <w:p>
      <w:r>
        <w:t xml:space="preserve">Lause1: Hän on helpottunut, kun hän on vihdoin valmis. Lause2: Rufus huomaa, että hän on antanut kynsiensä kasvaa liian pitkiksi. Lause3: Rufus päättää eräänä iltana leikata kyntensä. Lause4: Niistä kuuluu kova naputusääni, kun Rufus kirjoittaa tietokoneella. Lause5: Hänen kyntensä ovat paljon lyhyemmät.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6.2245</w:t>
      </w:r>
    </w:p>
    <w:p>
      <w:r>
        <w:t xml:space="preserve">Lause1: Rufus päättää eräänä iltana leikata kyntensä. Lause2: Rufus on helpottunut, kun hän on vihdoin lopettanut leikkaamisen. Lause3: Rufus huomaa, että hän on antanut kynsiensä kasvaa liian pitkiksi. Lause4: Hänen kyntensä ovat paljon lyhyemmät. Lause5: Niistä kuuluu kova naputusääni, kun hän kirjoittaa tietokoneella.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6.2246</w:t>
      </w:r>
    </w:p>
    <w:p>
      <w:r>
        <w:t xml:space="preserve">Lause1: Rufus huomaa, että hän on antanut kynsiensä kasvaa liian pitkiksi. Lause2: Rufus päättää eräänä iltana leikata kyntensä. Lause3: Hänen kyntensä ovat paljon lyhyemmät. Lause4: Niistä kuuluu kova naputusääni, kun hän kirjoittaa tietokoneella. Lause5: Kun hän on vihdoin valmis, hän tuntee olonsa helpottuneeksi.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6.2247</w:t>
      </w:r>
    </w:p>
    <w:p>
      <w:r>
        <w:t xml:space="preserve">Lause1: Herman onnistui ostamaan vähän ruokaa pienen aterian valmistamiseksi. Lause2: Hän löysi sohvan alta kolikon ja lipastosta dollarin. Lause3: Hermanilla oli kova nälkä, mutta hänellä ei ollut rahaa. Lause4: Herman keksi kaksi dollaria ja käveli kauppaan. Lause5: Niinpä hän etsi kaikkialta kotoaan pikkurahoja.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6.2248</w:t>
      </w:r>
    </w:p>
    <w:p>
      <w:r>
        <w:t xml:space="preserve">Lause1: Herman sai kaksi dollaria ja käveli kauppaan. Lause2: Herman onnistui ostamaan vähän ruokaa, jotta hän pystyi tekemään pienen aterian. Lause3: Hän löysi sohvan alta kolikon ja lipastonsa alta dollarin. Lause4: Hermanilla oli kova nälkä, mutta hänellä ei ollut rahaa. Lause5: Niinpä hän etsi kaikkialta kotoaan pikkurahaa.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6.2249</w:t>
      </w:r>
    </w:p>
    <w:p>
      <w:r>
        <w:t xml:space="preserve">Lause1: Hermanilla oli kova nälkä, mutta hänellä ei ollut rahaa. Lause2: Hän löysi sohvan alta kolikon ja lipastosta dollarin. Lause3: Herman onnistui ostamaan vähän ruokaa pienen aterian valmistamiseksi. Lause4: Herman sai kaksi dollaria ja käveli kauppaan. Lause5: Niinpä hän etsi kaikkialta kotoaan pikkurahoja.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6.2250</w:t>
      </w:r>
    </w:p>
    <w:p>
      <w:r>
        <w:t xml:space="preserve">Lause1: Lasten tehtävänä oli käydä poimimassa persikat piirakoita varten. Lause2: He olivat innoissaan tuodessaan persikat mummolle. Lause3: Hän tekee hedelmätarhassa kasvatetuista persikoista piirakoita. Lause4: Kaikki rakastavat mummin persikkapiirakkaa. Lause5: He varmistivat aina, että poimivat parhaat persikat.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6.2251</w:t>
      </w:r>
    </w:p>
    <w:p>
      <w:r>
        <w:t xml:space="preserve">Lause1: Kaikki rakastavat isoäidin persikkapiirakkaa. Lause2: He olivat innoissaan tuodessaan persikoita isoäidille. Lause3: He varmistivat aina, että poimivat parhaat persikat. Lause4: Lasten tehtävänä oli käydä poimimassa persikat piirakoita varten. Lause5: Hän tekee hedelmätarhassa kasvatetuista persikoista piirakoita.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6.2252</w:t>
      </w:r>
    </w:p>
    <w:p>
      <w:r>
        <w:t xml:space="preserve">Lause1: Kaikki rakastavat isoäidin persikkapiirakkaa. Lause2: He pitivät aina huolen siitä, että poimivat parhaat persikat. Lause3: Hän tekee hedelmätarhassa kasvatetuista persikoista. Lause4: Lasten tehtävänä oli käydä poimimassa persikat piirakkaa varten. Lause5: He olivat innoissaan tuodessaan persikoita mummolle.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6.2253</w:t>
      </w:r>
    </w:p>
    <w:p>
      <w:r>
        <w:t xml:space="preserve">Lause1: Candice rakastaa tacoja. Lause2: Hän etsii erilaisia tacoreseptejä. Lause3: Candice oppi tekemään tacoja paremmin. Lause4: Candice päättää, että hän haluaa parantaa taco-reseptiään. Lause5: Vaikka hänen rakkautensa on vahva, hänen taconsa eivät ole kovin hyviä.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6.2254</w:t>
      </w:r>
    </w:p>
    <w:p>
      <w:r>
        <w:t xml:space="preserve">Lause1: Candice oppi tekemään tacoja paremmin. Lause2: Candice päättää, että hän haluaa parantaa taco-reseptiään. Lause3: Candice rakastaa tacoja. Lause4: Hän etsii erilaisia tacoreseptejä. Lause5: Vaikka hänen rakkautensa on vahva, hänen taconsa eivät ole kovin hyviä.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6.2255</w:t>
      </w:r>
    </w:p>
    <w:p>
      <w:r>
        <w:t xml:space="preserve">Lause1: Hän etsii erilaisia taco-reseptejä. Lause2: Vaikka hänen rakkautensa on vahva, hänen taconsa eivät ole kovin hyviä. Lause3: Candice oppi tekemään tacoja paremmin. Lause4: Candice päättää, että hän haluaa parantaa taco-reseptiään. Lause5: Candice rakastaa tacoja.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6.2256</w:t>
      </w:r>
    </w:p>
    <w:p>
      <w:r>
        <w:t xml:space="preserve">Lause1: Hän päätti mennä yliopistoon ja ottaa taidekursseja. Lause2: Tony piti taiteesta. Lause3: Hän kävi neljä vuotta taidekursseja yliopistossa. Lause4: Kun hän pääsi pois, hän ei löytänyt töitä. Lause5: Tony meni sitten takaisin kouluun ja löysi toisen pääaineen.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6.2257</w:t>
      </w:r>
    </w:p>
    <w:p>
      <w:r>
        <w:t xml:space="preserve">Lause1: Hän päätti mennä yliopistoon ja ottaa taidekursseja. Lause2: Hän kävi 4 vuoden ajan taidekursseja yliopistossa. Lause3: Kun hän pääsi pois, hän ei löytänyt töitä. Lause4: Tony meni sitten takaisin kouluun ja löysi toisen pääaineen. Lause5: Tony piti taiteesta.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6.2258</w:t>
      </w:r>
    </w:p>
    <w:p>
      <w:r>
        <w:t xml:space="preserve">Lause1: Hän päätti mennä yliopistoon ja ottaa taidekursseja. Lause2: Hän ei löytänyt töitä, kun hän pääsi ulos. Lause3: Tony piti taiteesta. Lause4: Tony meni sitten takaisin kouluun ja löysi toisen pääaineen. Lause5: Hän kävi neljä vuotta taidekursseja yliopistossa.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6.2259</w:t>
      </w:r>
    </w:p>
    <w:p>
      <w:r>
        <w:t xml:space="preserve">Lause1: Jennyn äidiltä loppui rahat, joten he menivät ruokapankkiin. Lause2: Jennyn perheellä ei ollut liettä, joten he valmistivat kananugetteja leivänpaahtimessa. Lause3: Jennyn vanhemmat erosivat. Lause4: Jenny oli onneton. Lause5: Jenny ja hänen äitinsä muuttivat pieneen asuntoon, joka oli täynnä torakoita.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6.2260</w:t>
      </w:r>
    </w:p>
    <w:p>
      <w:r>
        <w:t xml:space="preserve">Lause1: Jennyn vanhemmat erosivat. Lause2: Jenny oli onneton. Lause3: Jennyn äidiltä loppui rahat, joten he menivät ruokapankkiin. Lause4: Jennyllä ei ollut liettä, joten he valmistivat kananugetteja leivänpaahtimessa. Lause5: Jenny ja hänen äitinsä muuttivat pieneen asuntoon, joka oli täynnä torakoita.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6.2261</w:t>
      </w:r>
    </w:p>
    <w:p>
      <w:r>
        <w:t xml:space="preserve">Lause1: Jenny ja hänen äitinsä muuttivat pieneen asuntoon, joka oli täynnä torakoita. Lause2: Jenny oli onneton. Lause3: Jennyn äidiltä loppui rahat, joten he menivät ruokapankkiin. Lause4: Jennyllä ei ollut liettä, joten he valmistivat kananugetteja leivänpaahtimessa. Lause5: Jennyn vanhemmat erosivat.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6.2262</w:t>
      </w:r>
    </w:p>
    <w:p>
      <w:r>
        <w:t xml:space="preserve">Lause1: Hän lopetti vihdoin olemasta niin ankara itselleen. Lause2: Bill halusi laihduttaa. Lause3: Itseluottamuksensa kasvaessa hän saavutti tavoitteensa joka viikko. Lause4: Hän pääsi vihdoin ihannepainoonsa. Lause5: Hän oli yrittänyt vuosia, mutta häneltä puuttui oma-aloitteisuus.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6.2263</w:t>
      </w:r>
    </w:p>
    <w:p>
      <w:r>
        <w:t xml:space="preserve">Lause1: Hän lopetti vihdoin olemasta niin ankara itselleen. Lause2: Itseluottamus kasvoi, ja hän saavutti tavoitteensa joka viikko. Lause3: Hän pääsi vihdoin ihannepainoonsa. Lause4: Bill halusi laihtua. Lause5: Hän oli yrittänyt jo vuosia, mutta häneltä puuttui aloitteellisuus.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6.2264</w:t>
      </w:r>
    </w:p>
    <w:p>
      <w:r>
        <w:t xml:space="preserve">Lause1: Hän pääsi vihdoin ihannepainoonsa. Lause2: Itseluottamuksensa kasvaessa hän saavutti tavoitteensa joka viikko. Lause3: Bill halusi laihtua. Lause4: Hän oli yrittänyt jo vuosia, mutta häneltä puuttui oma-aloitteisuus. Lause5: Hän lopetti vihdoin olemasta niin ankara itselleen.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6.2265</w:t>
      </w:r>
    </w:p>
    <w:p>
      <w:r>
        <w:t xml:space="preserve">Lause1: Sain hänen puhelinnumeronsa. Lause2: Hän istui alas ja puhuimme tuntikausia. Lause3: Hän oli söpö, joten kutsuin hänet tänne. Lause4: Me tulimme hyvin toimeen. Lause5: Aamiaista syödessäni näin erään naisen.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6.2266</w:t>
      </w:r>
    </w:p>
    <w:p>
      <w:r>
        <w:t xml:space="preserve">Lause1: Sain hänen puhelinnumeronsa. Lause2: Tulimme hyvin toimeen. Lause3: Hän istui alas ja puhuimme tuntikausia. Lause4: Hän oli söpö, joten kutsuin hänet tänne. Lause5: Aamiaista syödessäni näin erään naisen.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6.2267</w:t>
      </w:r>
    </w:p>
    <w:p>
      <w:r>
        <w:t xml:space="preserve">Lause1: Hän istui alas ja puhuimme tuntikausia. Lause2: Hän oli söpö, joten kutsuin hänet tänne. Lause3: Me tulimme hyvin toimeen. Lause4: Aamiaista syödessäni näin erään naisen. Lause5: Sain hänen puhelinnumeronsa.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6.2268</w:t>
      </w:r>
    </w:p>
    <w:p>
      <w:r>
        <w:t xml:space="preserve">Lause1: Mutta hän ei ole koskaan ajanut sateella. Lause2: Cindy pyysi äitiään ajamaan häntä. Lause3: Hänen piti ajaa kouluun sateisena päivänä. Lause4: Cindy on ajanut muutaman kuukauden ajan. Lause5: Mutta hän oli liian peloissaan.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6.2269</w:t>
      </w:r>
    </w:p>
    <w:p>
      <w:r>
        <w:t xml:space="preserve">Lause1: Cindy pyysi äitiään ajamaan hänet. Lause2: Cindy on ajanut autoa muutaman kuukauden ajan. Lause3: Hänen piti ajaa kouluun sateisena päivänä. Lause4: Mutta hän ei ole koskaan ajanut sateella. Lause5: Mutta hän pelkäsi liikaa.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6.2270</w:t>
      </w:r>
    </w:p>
    <w:p>
      <w:r>
        <w:t xml:space="preserve">Lause1: Hän joutui ajamaan kouluun sateisena päivänä. Lause2: Mutta hän oli liian peloissaan. Lause3: Cindy pyysi äitiään ajamaan hänet. Lause4: Cindy on ajanut autoa muutaman kuukauden ajan. Lause5: Mutta hän ei ole koskaan ajanut sateella.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6.2271</w:t>
      </w:r>
    </w:p>
    <w:p>
      <w:r>
        <w:t xml:space="preserve">Lause1: Minulla on joukko niitä painettuna. Lause2: Tienasin vähän rahaa. Lause3: Myin sen kahvipöydän tai kylpyhuoneen lukulaitteeksi. Lause4: Kokosin luettelon faktoista ja trivioista. Lause5: Laitoin ne pieneen vihkoon.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6.2272</w:t>
      </w:r>
    </w:p>
    <w:p>
      <w:r>
        <w:t xml:space="preserve">Lause1: Minulla on joukko niitä painettuna. Lause2: Kirjasin ne pieneen vihkoon. Lause3: Myin sen kahvipöydän tai kylpyhuoneen lukulaitteeksi. Lause4: Tienasin vähän rahaa. Lause5: Kokosin luettelon fakta- ja nippelitiedoista.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6.2273</w:t>
      </w:r>
    </w:p>
    <w:p>
      <w:r>
        <w:t xml:space="preserve">Lause1: Laitoin ne pieneen vihkoon. Lause2: Laadin luettelon fakta- ja nippelitiedoista. Lause3: Sain painettua niistä joukon. Lause4: Tienasin vähän rahaa. Lause5: Myin sen kahvipöydän tai kylpyhuoneen lukulaitteeksi.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6.2274</w:t>
      </w:r>
    </w:p>
    <w:p>
      <w:r>
        <w:t xml:space="preserve">Lause1: Hän huomasi kameran, joka oli myynnissä 5 dollarilla. Lause2: Hän tarkisti hinnan kotiin päästyään. Lause3: Hän osti kameran nopeasti. Lause4: Bob meni säästökauppaan etsimään tarjouksia. Lause5: Hänen yllätyksekseen kamera oli 5000 dollarin arvoinen!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6.2275</w:t>
      </w:r>
    </w:p>
    <w:p>
      <w:r>
        <w:t xml:space="preserve">Lause1: Bob meni säästökauppaan etsimään tarjouksia. Lause2: Hänen yllätyksekseen kamera oli 5000 dollarin arvoinen! Lause3: Hän huomasi kameran myynnissä 5 dollarilla. Lause4: Hän osti kameran nopeasti. Lause5: Kotiin päästyään hän tarkisti kameran arvon.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6.2276</w:t>
      </w:r>
    </w:p>
    <w:p>
      <w:r>
        <w:t xml:space="preserve">Lause1: Hän osti nopeasti kameran. Lause2: Bob meni säästökauppaan etsimään tarjouksia. Lause3: Hän huomasi kameran, joka oli myynnissä 5 dollarilla. Lause4: Hän katsoi sen arvon, kun hän pääsi kotiin. Lause5: Hänen yllätyksekseen kamera oli 5000 dollarin arvoinen!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6.2277</w:t>
      </w:r>
    </w:p>
    <w:p>
      <w:r>
        <w:t xml:space="preserve">Lause1: Rover kiemurteli liikenteen läpi hämmästyttävän taitavasti. Lause2: Rover tykkäsi noutoleikistä omistajansa kanssa. Lause3: Eräänä päivänä sen omistaja heitti palloa liian kovaa. Lause4: Rover haki pallon ja toi sen takaisin omistajalleen. Lause5: Se pomppasi kadun yli.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6.2278</w:t>
      </w:r>
    </w:p>
    <w:p>
      <w:r>
        <w:t xml:space="preserve">Lause1: Rover tykkäsi noutoleikistä omistajansa kanssa. Lause2: Eräänä päivänä omistaja heitti palloa liian kovaa. Lause3: Rover kiemurteli liikenteen läpi hämmästyttävän taitavasti. Lause4: Se haki pallon ja toi sen takaisin omistajalleen. Lause5: Se pomppasi kadun yli.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6.2279</w:t>
      </w:r>
    </w:p>
    <w:p>
      <w:r>
        <w:t xml:space="preserve">Lause1: Äitini oli aikeissa ajaa junaradan yli. Lause2: Allekirjoittanut avasi tien, jotta autot pääsivät kulkemaan. Lause3: Äitini jarrutti juuri ajoissa. Lause4: Kyseessä oli kuitenkin väärä hälytys, sillä juna liikkui lähellä. Lause5: Se oli muutaman metrin päässä autoista.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6.2280</w:t>
      </w:r>
    </w:p>
    <w:p>
      <w:r>
        <w:t xml:space="preserve">Lause1: Äitini oli aikeissa ajaa junaradan yli. Lause2: Äitini jarrutti juuri ajoissa. Lause3: Kyseessä oli kuitenkin väärä hälytys, sillä juna liikkui lähellä. Lause4: Allekirjoittanut avasi tien, jotta autot pääsivät kulkemaan. Lause5: Se oli muutaman metrin päässä autoista.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6.2281</w:t>
      </w:r>
    </w:p>
    <w:p>
      <w:r>
        <w:t xml:space="preserve">Lause1: Se oli muutaman metrin päässä autoista. Lause2: Allekirjoittanut avasi tien autoille. Lause3: Kyseessä oli kuitenkin väärä hälytys, sillä juna liikkui lähellä. Lause4: Äiti oli aikeissa ajaa junaradan yli. Lause5: Äitini jarrutti juuri ajoissa.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6.2282</w:t>
      </w:r>
    </w:p>
    <w:p>
      <w:r>
        <w:t xml:space="preserve">Lause1: Viikon kuluttua kukaan ei ollut vaatinut rahoja. Lause2: Kelly käytti rahat ja tarjosi kaikille ystävilleen jäätelöä. Lause3: Hän juoksi turvakopille ja antoi 20 dollaria. Lause4: Kelly työskenteli Cedar Pointissa kesän ajan. Lause5: Eräänä päivänä, kun hän oli töissä, hän löysi 20 dollaria maasta!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6.2283</w:t>
      </w:r>
    </w:p>
    <w:p>
      <w:r>
        <w:t xml:space="preserve">Lause1: Hän juoksi turvakopille ja antoi heille 20 dollaria. Lause2: Kelly työskenteli Cedar Pointissa kesän ajan. Lause3: Eräänä päivänä, kun hän oli töissä, hän löysi 20 dollaria maasta! Lause4: Viikon kuluttua kukaan ei ollut hakenut rahoja. Lause5: Kelly käytti rahat ja tarjosi kaikille ystävilleen jäätelöä.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6.2284</w:t>
      </w:r>
    </w:p>
    <w:p>
      <w:r>
        <w:t xml:space="preserve">Lause1: Alan halusi testata konekirjoitusnopeuttaan. Lause2: Hän meni verkkotestisivustolle tarkistamaan. Lause3: Se auttoi häntä saamaan työpaikan toimistosta. Lause4: Hän yritti käyttää sitä työhakemuksissaan. Lause5: Se oli yllättävän nopea.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6.2285</w:t>
      </w:r>
    </w:p>
    <w:p>
      <w:r>
        <w:t xml:space="preserve">Lause1: Alan halusi testata konekirjoitusnopeuttaan. Lause2: Hän yritti käyttää sitä työhakemuksissaan. Lause3: Se oli yllättävän nopea. Lause4: Hän meni nettitestisivustolle tarkistamaan. Lause5: Se auttoi häntä saamaan työpaikan toimistosta.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6.2286</w:t>
      </w:r>
    </w:p>
    <w:p>
      <w:r>
        <w:t xml:space="preserve">Lause1: Alan halusi testata konekirjoitusnopeuttaan. Lause2: Hän meni verkkotestisivustolle tarkistamaan. Lause3: Se oli yllättävän nopea. Lause4: Se auttoi häntä saamaan työpaikan toimistosta. Lause5: Hän yritti käyttää sitä työhakemuksissaan.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6.2287</w:t>
      </w:r>
    </w:p>
    <w:p>
      <w:r>
        <w:t xml:space="preserve">Lause1: Hän ajatteli värjätä sen peittääkseen harmaan värin. Lause2: Sitten hän päätti kunnioittaa viisauttaan ja vuottaan. Lause3: Anne oli juuri täyttänyt 50 vuotta, kun hän huomasi jotain huolestuttavaa. Lause4: Hänen hiuksensa olivat alkaneet harmaantua! Lause5: Hän kantoi harmaita hiuksiaan ylpeänä.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6.2288</w:t>
      </w:r>
    </w:p>
    <w:p>
      <w:r>
        <w:t xml:space="preserve">Lause1: Hän kantoi harmaita hiuksiaan ylpeänä. Lause2: Hänen hiuksensa olivat alkaneet harmaantua! Lause3: Hän ajatteli värjätä ne peittääkseen harmauden. Lause4: Anne oli juuri täyttänyt 50 vuotta, kun hän huomasi jotain huolestuttavaa. Lause5: Sitten hän päätti kunnioittaa viisauttaan ja vuottaan.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6.2289</w:t>
      </w:r>
    </w:p>
    <w:p>
      <w:r>
        <w:t xml:space="preserve">Lause1: Hän kantoi harmaita hiuksiaan ylpeänä. Lause2: Anne oli juuri täyttänyt 50 vuotta, kun hän huomasi jotain huolestuttavaa. Lause3: Hänen hiuksensa olivat alkaneet harmaantua! Lause4: Hän ajatteli värjätä ne peittääkseen harmauden. Lause5: Sitten hän päätti kunnioittaa viisauttaan ja vuottaan.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6.2290</w:t>
      </w:r>
    </w:p>
    <w:p>
      <w:r>
        <w:t xml:space="preserve">Lause1: Hän säikähti niin, että kääntyi ympäri ja lähti. Lause2: Kun hän saapui juhliin, siellä soi outo musiikki. Lause3: Hän katseli ympärilleen, ja kaikki tanssivat oudosti. Lause4: Connie oli kutsuttu juhliin. Lause5: Hän oli koko kotimatkan peloissaan.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6.2291</w:t>
      </w:r>
    </w:p>
    <w:p>
      <w:r>
        <w:t xml:space="preserve">Lause1: Kun hän saapui juhliin, siellä soi outo musiikki. Lause2: Hän säikähti niin, että kääntyi ympäri ja lähti. Lause3: Hän katseli ympärilleen, ja kaikki tanssivat oudosti. Lause4: Connie oli kutsuttu juhliin. Lause5: Hän säikähti koko kotimatkan.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6.2292</w:t>
      </w:r>
    </w:p>
    <w:p>
      <w:r>
        <w:t xml:space="preserve">Lause1: Hän oli peloissaan koko kotimatkan ajan. Lause2: Kun hän saapui juhliin, siellä soi outo musiikki. Lause3: Connie oli kutsuttu juhliin. Lause4: Hän oli niin peloissaan, että hän kääntyi ympäri ja lähti. Lause5: Hän katsoi ympärilleen, ja kaikki tanssivat oudosti.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6.2293</w:t>
      </w:r>
    </w:p>
    <w:p>
      <w:r>
        <w:t xml:space="preserve">Lause1: Minun oli myytävä auto toisessa osavaltiossa. Lause2: Valitettavasti se ei enää läpäissyt osavaltioni katsastusta. Lause3: Tein muutamia muutoksia ja sain ystävieni apua muiden kanssa. Lause4: Ostin auton muutama kuukausi sitten. Lause5: Ajattelin tehdä siitä siistimmän muuttamalla sitä.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6.2294</w:t>
      </w:r>
    </w:p>
    <w:p>
      <w:r>
        <w:t xml:space="preserve">Lause1: Tein muutamia muutoksia ja sain ystävieni apua muiden kanssa. Lause2: Muuttamalla sitä ajattelin tehdä siitä siistimmän. Lause3: Valitettavasti se ei enää läpäissyt osavaltioni katsastusta. Lause4: Ostin auton muutama kuukausi sitten. Lause5: Jouduin myymään auton toisessa osavaltiossa.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6.2295</w:t>
      </w:r>
    </w:p>
    <w:p>
      <w:r>
        <w:t xml:space="preserve">Lause1: Valitettavasti se ei enää läpäissyt osavaltioni katsastusta. Lause2: Tein muutamia muutoksia ja sain ystävieni apua muiden kanssa. Lause3: Jouduin myymään auton toiseen osavaltioon. Lause4: Ajattelin tehdä siitä siistimmän muuttamalla sitä. Lause5: Ostin auton muutama kuukausi sitten.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6.2296</w:t>
      </w:r>
    </w:p>
    <w:p>
      <w:r>
        <w:t xml:space="preserve">Lause1: Seitsemänkymmentäkaksi tuntia myöhemmin he saapuisivat Las Vegasiin. Lause2: He pakkasivat kaikki matkalaukut ja eväät ajoa varten. Lause3: Trent ajoi ulos tieltä ja romutti auton. Lause4: Trent ja hänen perheensä lähtivät automatkalle. Lause5: Kun Trentin vuoro oli ajaa, hän nukahti.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6.2297</w:t>
      </w:r>
    </w:p>
    <w:p>
      <w:r>
        <w:t xml:space="preserve">Lause1: Trent ajoi ulos tieltä ja romutti auton. Lause2: Trent nukahti, kun hänen vuoronsa oli ajaa. Lause3: Seitsemänkymmentäkaksi tuntia myöhemmin he saapuisivat Las Vegasiin. Lause4: He pakkasivat kaikki matkalaukut ja eväät ajoa varten. Lause5: Trent ja hänen perheensä lähtivät automatkalle.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6.2298</w:t>
      </w:r>
    </w:p>
    <w:p>
      <w:r>
        <w:t xml:space="preserve">Lause1: Seitsemänkymmentäkaksi tuntia myöhemmin he saapuisivat Las Vegasiin. Lause2: Trent ajoi ulos tieltä ja romutti auton. Lause3: Kun Trent pääsi vuorostaan ajamaan, hän nukahti. Lause4: He pakkasivat kaikki matkalaukut ja eväät ajoa varten. Lause5: Trent ja hänen perheensä lähtivät automatkalle.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6.2299</w:t>
      </w:r>
    </w:p>
    <w:p>
      <w:r>
        <w:t xml:space="preserve">Lause1: Sormus oli vielä upeampi läheltä katsottuna! Lause2: Randy kysyi myyjältä, voisiko hän katsoa sormusta lähemmin. Lause3: Hän huomasi kauniin sormuksen, jonka keskellä oli suuri timantti. Lause4: Randy osti sormuksen. Lause5: Randy katseli tarkasti kihlasormuksia koruliikkeessä.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6.2300</w:t>
      </w:r>
    </w:p>
    <w:p>
      <w:r>
        <w:t xml:space="preserve">Lause1: Randy katseli tarkasti kihlasormuksia koruliikkeessä. Lause2: Randy kysyi myyjältä, voisiko hän katsoa sormusta lähemmin. Lause3: Hän huomasi kauniin sormuksen, jonka keskellä oli suuri timantti. Lause4: Randy osti sormuksen. Lause5: Sormus oli vielä upeampi läheltä katsottuna!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6.2301</w:t>
      </w:r>
    </w:p>
    <w:p>
      <w:r>
        <w:t xml:space="preserve">Lause1: Randy osti sormuksen. Lause2: Randy katseli tarkasti kihlasormuksia koruliikkeessä. Lause3: Randy kysyi myyjältä, voisiko hän katsoa sormusta tarkemmin. Lause4: Sormus oli vielä upeampi läheltä katsottuna! Lause5: Hän huomasi kauniin sormuksen, jonka keskellä oli suuri timantti.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6.2302</w:t>
      </w:r>
    </w:p>
    <w:p>
      <w:r>
        <w:t xml:space="preserve">Lause1: Kävin ensimmäistä kertaa elämässäni oopperassa. Lause2: Yllätyksekseni minulla oli todella hauskaa! Lause3: He olivat kaupungissa esiintymässä, joten sanoin hänelle, että menisin. Lause4: Esiintyjät olivat todella lahjakkaita, ja musiikki oli kaunista. Lause5: Tyttöystäväni rakastaa oopperaa, minä en.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6.2303</w:t>
      </w:r>
    </w:p>
    <w:p>
      <w:r>
        <w:t xml:space="preserve">Lause1: Esiintyjät olivat todella lahjakkaita, ja musiikki oli kaunista. Lause2: He olivat kaupungissa esiintymässä, joten sanoin hänelle, että menisin. Lause3: Menin ensimmäistä kertaa elämässäni oopperaan. Lause4: Tyttöystäväni rakastaa oopperaa, minä en. Lause5: Yllätyksekseni minulla oli todella hauskaa!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6.2304</w:t>
      </w:r>
    </w:p>
    <w:p>
      <w:r>
        <w:t xml:space="preserve">Lause1: Tyttöystäväni rakastaa oopperaa, minä en. Lause2: Esiintyjät olivat todella lahjakkaita ja musiikki oli kaunista. Lause3: Yllätyksekseni minulla oli todella hauskaa! Lause4: Olin ensimmäistä kertaa elämässäni oopperassa. Lause5: He olivat kuitenkin kaupungissa esiintymässä, joten sanoin hänelle, että menisin.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6.2305</w:t>
      </w:r>
    </w:p>
    <w:p>
      <w:r>
        <w:t xml:space="preserve">Lause1: Shay halusi viikonlopun vapaaksi, mutta suostui tulemaan. Lause2: Shaytä oli pyydetty tulemaan toimistoon lauantaina. Lause3: Shay oli iloinen siitä, että hän meni toimistoon. Lause4: Heillä oli liikekokous, ja he halusivat, että hän olisi siellä. Lause5: Palkkapäivänä hän näki, että hän oli saanut ylityökorvauksen tuona lauantaina.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6.2306</w:t>
      </w:r>
    </w:p>
    <w:p>
      <w:r>
        <w:t xml:space="preserve">Lause1: Shay oli iloinen siitä, että hän meni toimistoon. Lause2: Shay halusi viikonloppunsa vapaaksi, mutta suostui tulemaan toimistoon. Lause3: Palkkapäivänä hän näki, että hän oli saanut ylityökorvauksen tuona lauantaina. Lause4: Heillä oli liikekokous ja he halusivat hänen olevan siellä. Lause5: Shayta oli pyydetty tulemaan toimistoon lauantaina.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6.2307</w:t>
      </w:r>
    </w:p>
    <w:p>
      <w:r>
        <w:t xml:space="preserve">Lause1: Shay oli iloinen siitä, että hän meni toimistoon. Lause2: Hän näki palkkapäivänä, että hän oli saanut ylityökorvauksen tuona lauantaina. Lause3: Shayta oli pyydetty tulemaan toimistoon lauantaina. Lause4: Heillä oli liikekokous ja he halusivat hänet sinne. Lause5: Shay halusi viikonloppunsa vapaaksi, mutta hän suostui tulemaan töihin.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6.2308</w:t>
      </w:r>
    </w:p>
    <w:p>
      <w:r>
        <w:t xml:space="preserve">Lause1: Hän alkoi tulla vanhaksi ja hauraaksi. Lause2: Hän oli hyvin herttainen ja rakastava. Lause3: Koiramme nimi oli Cinnamon. Lause4: Meidän oli lopetettava se, koska sillä oli kipuja. Lause5: Koko perhe suri Kanelia.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6.2309</w:t>
      </w:r>
    </w:p>
    <w:p>
      <w:r>
        <w:t xml:space="preserve">Lause1: Se oli tuskissaan ja jouduimme lopettamaan sen. Lause2: Se alkoi tulla vanhaksi ja hauraaksi. Lause3: Se oli hyvin suloinen ja rakastava. Lause4: Koko perhe suri Kanelia. Lause5: Koiramme nimi oli Kaneli.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6.2310</w:t>
      </w:r>
    </w:p>
    <w:p>
      <w:r>
        <w:t xml:space="preserve">Lause1: Cinnamonia suri koko perhe. Lause2: Hän alkoi tulla vanhaksi ja hauraaksi. Lause3: Hän oli hyvin suloinen ja rakastava. Lause4: Koiramme nimi oli Kaneli. Lause5: Meidän oli lopetettava se, koska sillä oli kipuja.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6.2311</w:t>
      </w:r>
    </w:p>
    <w:p>
      <w:r>
        <w:t xml:space="preserve">Lause1: Pääsin pisteeseen, jossa halusin kunnostautua balettikengissä. Lause2: Ohjaajani sanoivat minulle, etten ollut vielä valmis, ja se satutti minua niin paljon. Lause3: Jatkoin yrittämistä, ja lopulta loistin. Lause4: Rakastin sitä, rakastin sitä ja hengitin sitä. Lause5: Lapsena tanssin balettia 11 vuotta.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6.2312</w:t>
      </w:r>
    </w:p>
    <w:p>
      <w:r>
        <w:t xml:space="preserve">Lause1: Rakastin sitä, rakastin sitä ja hengitin sitä. Lause2: Lapsena tanssin balettia 11 vuotta. Lause3: Jatkoin yrittämistä, ja lopulta loistin. Lause4: Pääsin pisteeseen, jossa halusin kunnostautua pointeilla balettikengissä. Lause5: Opettajani sanoivat minulle, etten ollut vielä valmis, ja se satutti minua niin paljon.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6.2313</w:t>
      </w:r>
    </w:p>
    <w:p>
      <w:r>
        <w:t xml:space="preserve">Lause1: Tanssin lapsena balettia 11 vuotta. Lause2: Se satutti minua niin paljon. Lause3: Rakastin sitä, rakastin sitä ja hengitin sitä. Lause4: Jatkoin yrittämistä, ja lopulta loistin. Lause5: Pääsin pisteeseen, jossa halusin kunnostautua pointeilla balettikengissä.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6.2314</w:t>
      </w:r>
    </w:p>
    <w:p>
      <w:r>
        <w:t xml:space="preserve">Lause1: Harrylla oli toukokuussa syntymäpäivä, ja koulu loppui myös. Lause2: Joka toukokuu Harry lähti myös maalle tapaamaan ystäväänsä Marya. Lause3: Toukokuu oli Harryn lempikuukausi. Lause4: Harry rakasti Marya. Lause5: Mary ja Harry menivät lopulta kihloihin.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6.2315</w:t>
      </w:r>
    </w:p>
    <w:p>
      <w:r>
        <w:t xml:space="preserve">Lause1: Toukokuu oli Harryn lempikuukausi. Lause2: Harry rakasti Mariaa. Lause3: Joka toukokuu Harry lähti myös maalle tapaamaan ystäväänsä Marya. Lause4: Mary ja Harry menivät lopulta kihloihin. Lause5: Harrylla oli toukokuussa syntymäpäivä ja koulu loppui myös.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6.2316</w:t>
      </w:r>
    </w:p>
    <w:p>
      <w:r>
        <w:t xml:space="preserve">Lause1: Harry rakasti Mariaa. Lause2: Mary ja Harry menivät lopulta kihloihin. Lause3: Harrylla oli toukokuussa syntymäpäivä ja koulu loppui myös. Lause4: Joka toukokuu Harry lähti myös maalle tapaamaan ystäväänsä Marya. Lause5: Toukokuu oli Harryn lempikuukausi.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6.2317</w:t>
      </w:r>
    </w:p>
    <w:p>
      <w:r>
        <w:t xml:space="preserve">Lause1: Gina itki lopussa. Lause2: Se oli jumppaa. Lause3: Gina vihasi liikuntaa ja kaikkea siihen liittyvää. Lause4: Hän kauhistui, kun opettaja pakotti heidät juoksemaan ensimmäisenä päivänä. Lause5: Gina meni kuudennelle tunnille.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6.2318</w:t>
      </w:r>
    </w:p>
    <w:p>
      <w:r>
        <w:t xml:space="preserve">Lause1: Gina itki lopussa. Lause2: Se oli jumppaa. Lause3: Hän kauhistui, kun opettaja pakotti heidät juoksemaan ensimmäisenä päivänä. Lause4: Gina vihasi liikuntaa ja kaikkea siihen liittyvää. Lause5: Gina meni kuudennelle tunnille.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6.2319</w:t>
      </w:r>
    </w:p>
    <w:p>
      <w:r>
        <w:t xml:space="preserve">Lause1: Gina meni kuudennelle tunnille. Lause2: Gina vihasi liikuntaa ja kaikkea siihen liittyvää. Lause3: Se oli jumppaa. Lause4: Hän kauhistui, kun opettaja pakotti heidät juoksemaan ensimmäisenä päivänä. Lause5: Gina itki lopussa.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6.2320</w:t>
      </w:r>
    </w:p>
    <w:p>
      <w:r>
        <w:t xml:space="preserve">Lause1: Minun piti leikata ruoho ennen kuin ulkona tuli pimeää. Lause2: Se alkoi sataa. Lause3: En voinut leikata nurmikkoa. Lause4: Kiirehdin kotiin, kun päivänvaloa oli jäljellä kaksi tuntia. Lause5: Ruohonleikkurista oli bensa loppu.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6.2321</w:t>
      </w:r>
    </w:p>
    <w:p>
      <w:r>
        <w:t xml:space="preserve">Lause1: Minun piti leikata ruoho ennen kuin ulkona tuli pimeää. Lause2: En voinut leikata nurmikkoa. Lause3: Alkoi sataa. Lause4: Kiirehdin kotiin, kun päivänvaloa oli jäljellä kaksi tuntia. Lause5: Ruohonleikkurista oli bensa loppu.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6.2322</w:t>
      </w:r>
    </w:p>
    <w:p>
      <w:r>
        <w:t xml:space="preserve">Lause1: En voinut leikata nurmikkoa. Lause2: Se alkoi sataa. Lause3: Ruohonleikkurista loppui bensa. Lause4: Kiirehdin kotiin, kun päivänvaloa oli jäljellä kaksi tuntia. Lause5: Minun oli saatava ruoho leikattua ennen kuin ulkona pimeni.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6.2323</w:t>
      </w:r>
    </w:p>
    <w:p>
      <w:r>
        <w:t xml:space="preserve">Lause1: Isoisäni jarrutti. Lause2: Olin menossa ajelulle isovanhempieni kanssa. Lause3: Kettu syöksyi tien yli. Lause4: Olin nukahtanut takapenkille. Lause5: Pysähdyimme ajoissa, jotta näimme ketun juoksevan tien yli.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6.2324</w:t>
      </w:r>
    </w:p>
    <w:p>
      <w:r>
        <w:t xml:space="preserve">Lause1: Isoisäni jarrutti. Lause2: Olin menossa ajelulle isovanhempieni kanssa. Lause3: Pysähdyimme ajoissa, jotta näimme ketun juoksevan tien yli. Lause4: Olin nukahtanut takapenkille. Lause5: Kettu syöksyi tien yli.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6.2325</w:t>
      </w:r>
    </w:p>
    <w:p>
      <w:r>
        <w:t xml:space="preserve">Lause1: Olin menossa ajelulle isovanhempieni kanssa. Lause2: Olin nukahtanut takapenkille. Lause3: Pysähdyimme ajoissa, jotta näimme ketun juoksevan tien yli. Lause4: Kettu syöksyi tien yli. Lause5: Isoisäni painoi jarruja.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6.2326</w:t>
      </w:r>
    </w:p>
    <w:p>
      <w:r>
        <w:t xml:space="preserve">Lause1: Hän yritti saada naisen huomion käyttäytymällä hassusti. Lause2: John tunnustaa yrittäneensä saada naisen pitämään hänestä enemmän. Lause3: John piti eräästä tytöstä työpaikallaan. Lause4: Tyttö käski Johnia kasvamaan aikuiseksi. Lause5: Tyttö piti tätä viehättävänä ja antoi Johnille toisen mahdollisuuden.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6.2327</w:t>
      </w:r>
    </w:p>
    <w:p>
      <w:r>
        <w:t xml:space="preserve">Lause1: Hän yritti saada naisen huomion käyttäytymällä hassusti. Lause2: Tyttö piti tätä hurmaavana ja antoi miehelle toisen mahdollisuuden. Lause3: Tyttö käski miehen kasvaa aikuiseksi. Lause4: John piti eräästä tytöstä työpaikallaan. Lause5: John tunnustaa yrittäneensä saada tytön pitämään hänestä enemmän.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6.2328</w:t>
      </w:r>
    </w:p>
    <w:p>
      <w:r>
        <w:t xml:space="preserve">Lause1: John tunnustaa yrittäneensä saada hänet pitämään itsestään enemmän. Lause2: Hän käski Johnia kasvamaan aikuiseksi. Lause3: Tyttö piti tätä hurmaavana ja antoi miehelle toisen mahdollisuuden. Lause4: John piti eräästä tytöstä työpaikallaan. Lause5: Hän yritti saada tytön huomion käyttäytymällä hölmösti.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6.2329</w:t>
      </w:r>
    </w:p>
    <w:p>
      <w:r>
        <w:t xml:space="preserve">Lause1: Hän alkoi ideoida uutta jäätelöreseptiä. Lause2: Aurelia oli hämmästynyt siitä, miten herkullista hänen kotitekoinen jäätelönsä oli. Lause3: Aurelia sai syntymäpäivälahjaksi jäätelökoneen. Lause4: Hän ei ollut koskaan aikaisemmin ajatellut tehdä kivaa jäätelöä. Lause5: Hän keräsi ainekset ensimmäistä vaniljajäätelöään varten.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6.2330</w:t>
      </w:r>
    </w:p>
    <w:p>
      <w:r>
        <w:t xml:space="preserve">Lause1: Aurelia oli hämmästynyt siitä, miten herkullista hänen kotitekoinen jäätelönsä oli. Lause2: Aurelia ei ollut koskaan aikaisemmin ajatellut tehdä mukavaa kermaa. Lause3: Hän keräsi ainekset ensimmäistä vaniljajäätelöään varten. Lause4: Hän alkoi ideoida uutta jäätelöreseptiä. Lause5: Aurelia sai syntymäpäivälahjaksi jäätelökoneen.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6.2331</w:t>
      </w:r>
    </w:p>
    <w:p>
      <w:r>
        <w:t xml:space="preserve">Lause1: Hän alkoi ideoida uutta jäätelöreseptiä. Lause2: Hän keräsi ainekset ensimmäistä vaniljajäätelöään varten. Lause3: Hän ei ollut koskaan aikaisemmin ajatellut tehdä mukavaa jäätelöä. Lause4: Aurelia sai syntymäpäivälahjaksi jäätelökoneen. Lause5: Aurelia oli hämmästynyt siitä, miten herkullista hänen kotitekoinen jäätelönsä oli.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6.2332</w:t>
      </w:r>
    </w:p>
    <w:p>
      <w:r>
        <w:t xml:space="preserve">Lause1: Hänestä tuli myöhemmin asianajaja. Lause2: Miriamista tuli hyvin menestyvä asianajaja. Lause3: Miriam ei koskaan lakannut olemasta pedantti. Lause4: Miriam riiteli jatkuvasti kaikesta. Lause5: Hänen äitinsä sanoi hänelle, että se oli huono tapa.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6.2333</w:t>
      </w:r>
    </w:p>
    <w:p>
      <w:r>
        <w:t xml:space="preserve">Lause1: Miriam riiteli jatkuvasti kaikesta. Lause2: Hänen äitinsä sanoi hänelle, että se oli huono tapa. Lause3: Myöhemmin hänestä tuli asianajaja. Lause4: Miriam ei koskaan lakannut olemasta pedantti. Lause5: Miriamista tuli hyvin menestyvä asianajaja.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6.2334</w:t>
      </w:r>
    </w:p>
    <w:p>
      <w:r>
        <w:t xml:space="preserve">Lause1: Miriam ei koskaan lakannut olemasta pedantti. Lause2: Miriamista tuli hyvin menestyvä asianajaja. Lause3: Hänen äitinsä sanoi hänelle, että se oli huono tapa. Lause4: Hänestä tuli myöhemmin asianajaja. Lause5: Miriam riiteli jatkuvasti kaikesta.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6.2335</w:t>
      </w:r>
    </w:p>
    <w:p>
      <w:r>
        <w:t xml:space="preserve">Lause1: Odotimme kaikki tunnin ajan, että toinen bussi tulisi hakemaan meidät. Lause2: Retki sujui hyvin, kuten olimme toivoneetkin. Lause3: Minä ja luokkani lähdimme retkelle. Lause4: Kun bussi saapui, nousimme kaikki kyytiin ja jatkoimme matkaa. Lause5: Kun olimme ajamassa paikalle, bussimme hajosi.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6.2336</w:t>
      </w:r>
    </w:p>
    <w:p>
      <w:r>
        <w:t xml:space="preserve">Lause1: Retki sujui hyvin, kuten olimme toivoneetkin. Lause2: Lähdin luokkani kanssa retkelle. Lause3: Kun bussi saapui, nousimme kaikki kyytiin ja jatkoimme matkaa. Lause4: Kun olimme ajamassa paikalle, bussimme hajosi. Lause5: Odotimme kaikki tunnin ajan, että toinen bussi tulisi hakemaan meidät.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6.2337</w:t>
      </w:r>
    </w:p>
    <w:p>
      <w:r>
        <w:t xml:space="preserve">Lause1: Luokkani ja minä lähdimme retkelle. Lause2: Kun bussi saapui, nousimme kaikki kyytiin ja jatkoimme matkaa. Lause3: Odotimme kaikki tunnin ajan, että toinen bussi tulisi hakemaan meidät. Lause4: Retki sujui hyvin, kuten olimme toivoneetkin. Lause5: Kun olimme ajamassa paikalle, bussimme hajosi.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6.2338</w:t>
      </w:r>
    </w:p>
    <w:p>
      <w:r>
        <w:t xml:space="preserve">Lause1: Kävin viime viikolla hakemassa hampurilaisia perheelleni. Lause2: Kukaan heistä ei osannut kertoa minulle, mitä täytteitä he halusivat. Lause3: Lopulta vain lähdin ja päätin hakea satunnaisia. Lause4: Kaikki muuttivat jatkuvasti mieltään. Lause5: Perheeni oli liian vaativa.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6.2339</w:t>
      </w:r>
    </w:p>
    <w:p>
      <w:r>
        <w:t xml:space="preserve">Lause1: Lopulta vain lähdin ja päätin hankkia satunnaisia. Lause2: Kukaan heistä ei osannut kertoa minulle, mitä täytteitä he halusivat. Lause3: Kävin viime viikolla hakemassa hampurilaisia perheelleni. Lause4: Perheeni oli liian vaativa. Lause5: Kaikki muuttivat jatkuvasti mieltään.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6.2340</w:t>
      </w:r>
    </w:p>
    <w:p>
      <w:r>
        <w:t xml:space="preserve">Lause1: Kävin viime viikolla hakemassa hampurilaisia perheelleni. Lause2: Lopulta vain lähdin ja päätin hakea satunnaisia. Lause3: Perheeni oli liian vaativa. Lause4: Kaikki muuttivat jatkuvasti mieltään. Lause5: Kukaan heistä ei osannut kertoa minulle, mitä täytteitä he halusivat.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6.2341</w:t>
      </w:r>
    </w:p>
    <w:p>
      <w:r>
        <w:t xml:space="preserve">Lause1: Hän pukeutui kiireesti ja saapui töihin 5 minuuttia myöhässä. Lause2: Hän harjoitteli koko viikonlopun puheensa hiomista. Lause3: Liisa oli sekaisin esityksensä aikana. Lause4: Alicella oli maanantaina klo 9.00 töissä esitelmä. Lause5: Maanantaina hän heräsi siihen, että kello oli 8.45.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6.2342</w:t>
      </w:r>
    </w:p>
    <w:p>
      <w:r>
        <w:t xml:space="preserve">Lause1: Hän harjoitteli koko viikonlopun puheensa viimeistelemiseksi. Lause2: Alice oli sekaisin esityksensä aikana. Lause3: Hän pukeutui kiireesti ja saapui töihin 5 minuuttia myöhässä. Lause4: Alicella oli maanantaina klo 9.00 töissä esitelmä. Lause5: Maanantaina hän heräsi siihen, että kello oli 8.45.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6.2343</w:t>
      </w:r>
    </w:p>
    <w:p>
      <w:r>
        <w:t xml:space="preserve">Lause1: Kello oli 8.45. Maanantaina hän heräsi ja huomasi, että kello oli 8.45. Lause2: Hän harjoitteli koko viikonlopun puheensa hiomista. Lause3: Liisa oli sekaisin esityksensä aikana. Lause4: Alicella oli maanantaina klo 9.00 töissä esitelmä. Lause5: Hän pukeutui kiireesti ja saapui töihin 5 minuuttia myöhässä.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6.2344</w:t>
      </w:r>
    </w:p>
    <w:p>
      <w:r>
        <w:t xml:space="preserve">Lause1: Nyt hän itki, koska halusi sen takaisin. Lause2: Gina oli vienyt itkeville veljilleen jäätelöä. Lause3: Hänen äitinsä tönäisi häntä ja pakotti hänet antamaan sen takaisin. Lause4: Gina joutui vaikeuksiin. Lause5: Gina kieltäytyi ja jatkoi jäätelön syömistä.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6.2345</w:t>
      </w:r>
    </w:p>
    <w:p>
      <w:r>
        <w:t xml:space="preserve">Lause1: Gina joutui vaikeuksiin. Lause2: Gina oli vienyt itkeville veljilleen jäätelöä. Lause3: Gina kieltäytyi ja jatkoi jäätelön syömistä. Lause4: Nyt hän itki, koska halusi sen takaisin. Lause5: Hänen äitinsä tönäisi häntä ja pakotti hänet antamaan sen takaisin.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6.2346</w:t>
      </w:r>
    </w:p>
    <w:p>
      <w:r>
        <w:t xml:space="preserve">Lause1: Hänen äitinsä tönäisi häntä ja pakotti hänet antamaan sen takaisin. Lause2: Gina joutui vaikeuksiin. Lause3: Gina kieltäytyi ja jatkoi jäätelön syömistä. Lause4: Nyt hän itki, koska halusi sen takaisin. Lause5: Gina oli ottanut itkevän veljensä jäätelön.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6.2347</w:t>
      </w:r>
    </w:p>
    <w:p>
      <w:r>
        <w:t xml:space="preserve">Lause1: Amber nautti todella softballin pelaamisesta. Lause2: Hänen lyöntitaitonsa eivät olleet kovin hyvät. Lause3: Hän harjoitteli kovasti ja yritti päästä joukkueeseen. Lause4: Hän joutui harjoittelemaan lyöntiharjoittelua useita viikkoja Lause5: Amberista kehittyi hitaasti melko hyvä lyöjä.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6.2348</w:t>
      </w:r>
    </w:p>
    <w:p>
      <w:r>
        <w:t xml:space="preserve">Lause1: Amberistä kehittyi hitaasti melko hyvä lyöjä. Lause2: Hänen lyöntitaitonsa eivät olleet kovin hyvät. Lause3: Hän harjoitteli kovasti ja yritti päästä joukkueeseen. Lause4: Hän joutui harjoittelemaan lyöntiharjoittelua useita viikkoja Lause5: Amber nautti todella softballin pelaamisesta.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6.2349</w:t>
      </w:r>
    </w:p>
    <w:p>
      <w:r>
        <w:t xml:space="preserve">Lause1: Amberistä kehittyi hitaasti melko hyvä lyöjä. Lause2: Amber nautti todella softballin pelaamisesta. Lause3: Hän harjoitteli kovasti ja yritti päästä joukkueeseen. Lause4: Hän joutui harjoittelemaan lyömistä useita viikkoja Lause5: Hänen lyöntitaitonsa eivät olleet kovin hyvät.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6.2350</w:t>
      </w:r>
    </w:p>
    <w:p>
      <w:r>
        <w:t xml:space="preserve">Lause1: Hänen isoisänsä sai sydänkohtauksen ja kuoli. Lause2: Gina kaipasi isoisäänsä kovasti. Lause3: Heidän isoäitinsä oli osittain halvaantunut aivohalvauksen seurauksena. Lause4: Gina ja hänen perheensä saapuivat isoäidin luokse. Lause5: Tilaisuus ei ollut iloinen.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6.2351</w:t>
      </w:r>
    </w:p>
    <w:p>
      <w:r>
        <w:t xml:space="preserve">Lause1: Hänen isoisänsä sai sydänkohtauksen ja kuoli. Lause2: Se ei ollut iloinen tilaisuus. Lause3: Heidän isoäitinsä oli osittain halvaantunut aivohalvauksen seurauksena. Lause4: Gina ja hänen perheensä saapuivat isoäidin kotiin. Lause5: Gina kaipasi isoisäänsä kovasti.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6.2352</w:t>
      </w:r>
    </w:p>
    <w:p>
      <w:r>
        <w:t xml:space="preserve">Lause1: Gina ja hänen perheensä saapuivat hänen isoäitinsä kotiin. Lause2: Se ei ollut iloinen tilaisuus. Lause3: Gina kaipasi isoisäänsä kovasti. Lause4: Heidän isoäitinsä oli osittain halvaantunut aivohalvauksen seurauksena. Lause5: Hänen isoisänsä sai sydänkohtauksen ja kuoli.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6.2353</w:t>
      </w:r>
    </w:p>
    <w:p>
      <w:r>
        <w:t xml:space="preserve">Lause1: Oli hieno aamu. Lause2: Istuin pimeässä kuusen edessä ja ihailin valoja. Lause3: Jouluaamuna heräsin viideltä aamulla, kuten lapsena. Lause4: Tein kaksi mukillista kuumaa kaakaota ja herätin mieheni. Lause5: Lahjat näyttivät kauniilta, kaikki käärittyinä, kuusen alla.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6.2354</w:t>
      </w:r>
    </w:p>
    <w:p>
      <w:r>
        <w:t xml:space="preserve">Lause1: Tein kaksi mukillista kaakaota ja herätin mieheni. Lause2: Jouluaamuna heräsin viideltä aamulla, kuten lapsena. Lause3: Istuin kuusen edessä pimeässä ja ihailin valoja. Lause4: Lahjat näyttivät kauniilta, kaikki käärittyinä, kuusen alla. Lause5: Se oli hieno aamu.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6.2355</w:t>
      </w:r>
    </w:p>
    <w:p>
      <w:r>
        <w:t xml:space="preserve">Lause1: Lahjat näyttivät kauniilta, kaikki käärittyinä, kuusen alla. Lause2: Se oli hieno aamu. Lause3: Tein kaksi mukillista kaakaota ja herätin mieheni. Lause4: Jouluaamuna heräsin viideltä aamulla, kuten lapsena. Lause5: Istuin kuusen edessä pimeässä ja ihailin valoja.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6.2356</w:t>
      </w:r>
    </w:p>
    <w:p>
      <w:r>
        <w:t xml:space="preserve">Lause1: Hän paransi heittoaan, dribblaustaan, syöttöään ja puolustustaan. Lause2: Jim yritti päästä koripallojoukkueeseen, mutta hänet erotettiin kokeissa. Lause3: Koko välikauden ajan Jim harjoitteli peliään. Lause4: Jim oli järkyttynyt mutta samalla motivoitunut osoittamaan, että kaikki olivat väärässä. Lause5: Jim pääsi seuraavalla kerralla koripallojoukkueeseen.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6.2357</w:t>
      </w:r>
    </w:p>
    <w:p>
      <w:r>
        <w:t xml:space="preserve">Lause1: Jim työskenteli koko välikauden ajan pelinsä parissa. Lause2: Jim pääsi seuraavalla kerralla koripallojoukkueeseen. Lause3: Hän paransi heittoaan, dribblaustaan, syöttöään ja puolustustaan. Lause4: Jim oli järkyttynyt mutta samalla motivoitunut osoittamaan, että kaikki olivat väärässä. Lause5: Jim yritti päästä koripallojoukkueeseen, mutta hänet jätettiin pois kokeissa.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6.2358</w:t>
      </w:r>
    </w:p>
    <w:p>
      <w:r>
        <w:t xml:space="preserve">Lause1: Jim työskenteli koko välikauden ajan pelinsä parissa. Lause2: Jim yritti päästä koripallojoukkueeseen, mutta hänet jätettiin pois kokeissa. Lause3: Jim oli järkyttynyt mutta samalla motivoitunut osoittamaan, että kaikki olivat väärässä. Lause4: Hän paransi heittoaan, dribblaustaan, syöttöään ja puolustustaan. Lause5: Jim pääsi seuraavalla kerralla koripallojoukkueeseen.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6.2359</w:t>
      </w:r>
    </w:p>
    <w:p>
      <w:r>
        <w:t xml:space="preserve">Lause1: Mary pystyi vähitellen maksamaan velkansa pois. Lause2: Marylla oli luottokorttivelkaa yli 2000 dollaria. Lause3: Hän säästi kaikki rahansa säästötilille. Lause4: Hän leikkasi tarpeettomia menojaan, kuten ulkona käyntiä. Lause5: Hän halusi maksaa sen pois.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6.2360</w:t>
      </w:r>
    </w:p>
    <w:p>
      <w:r>
        <w:t xml:space="preserve">Lause1: Hän leikkasi tarpeettomia menojaan, kuten ulkona käymistä. Lause2: Maryllä oli luottokorttivelkaa yli 2000 dollaria. Lause3: Hän halusi maksaa sen pois. Lause4: Hän säästi kaikki rahansa säästötilille. Lause5: Vähitellen Mary pystyi maksamaan velkansa pois.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6.2361</w:t>
      </w:r>
    </w:p>
    <w:p>
      <w:r>
        <w:t xml:space="preserve">Lause1: Hän halusi maksaa sen pois. Lause2: Marylla oli luottokorttivelkaa yli 2000 dollaria. Lause3: Hän säästi kaikki rahansa säästötilille. Lause4: Vähitellen Mary pystyi maksamaan velkansa pois. Lause5: Hän leikkasi tarpeettomia menojaan, kuten ulkona käyntiä.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6.2362</w:t>
      </w:r>
    </w:p>
    <w:p>
      <w:r>
        <w:t xml:space="preserve">Lause1: Sitten hän löysi lattialta paperinpalasia. Lause2: Hänen koiransa Betty istui lähistöllä paperiromu suussaan. Lause3: John oli tehnyt kovasti töitä kotitehtäviensä eteen, mutta ei löytänyt niitä mistään. Lause4: John pelkäsi, että opettaja luulee hänen valehtelevan. Lause5: John ei tiennyt, mitä tehdä.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6.2363</w:t>
      </w:r>
    </w:p>
    <w:p>
      <w:r>
        <w:t xml:space="preserve">Lause1: John pelkäsi, että opettaja luulee hänen valehtelevan. Lause2: John oli tehnyt kovasti töitä kotitehtäviensä eteen, mutta ei löytänyt niitä mistään. Lause3: John ei tiennyt, mitä tehdä. Lause4: Hänen koiransa Betty istui lähistöllä paperinpalanen suussaan. Lause5: Sitten hän törmäsi lattialla oleviin paperinpalasiin.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6.2364</w:t>
      </w:r>
    </w:p>
    <w:p>
      <w:r>
        <w:t xml:space="preserve">Lause1: Beverly oli valmis muutokseen. Lause2: Kun hän oli päässyt sinne, hän sai unelmiensa työpaikan. Lause3: Hän päätti pakata kaikki tavaransa, lastata autonsa ja lähteä. Lause4: Hän ajatteli, että Texasissa kaikki on suurta ja että hän vain eksyisi. Lause5: Suurkaupungissa hän voisi olla kuka tahansa ja tehdä mitä tahansa.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6.2365</w:t>
      </w:r>
    </w:p>
    <w:p>
      <w:r>
        <w:t xml:space="preserve">Lause1: Suurkaupungissa hän saattoi olla kuka tahansa ja tehdä mitä tahansa. Lause2: Hän ajatteli, että Texasissa kaikki on suurta ja että hän vain eksyisi. Lause3: Siellä hän sai unelmiensa työpaikan. Lause4: Beverly oli valmis muutokseen. Lause5: Hän päätti pakata kaikki tavaransa, lastata autonsa ja lähteä.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6.2366</w:t>
      </w:r>
    </w:p>
    <w:p>
      <w:r>
        <w:t xml:space="preserve">Lause1: Suurkaupungissa hän saattoi olla kuka tahansa ja tehdä mitä tahansa. Lause2: Hän päätti pakata kaikki tavaransa, lastata autonsa ja lähteä. Lause3: Kun hän oli päässyt sinne, hän sai unelmiensa työpaikan. Lause4: Beverly oli valmis muutokseen. Lause5: Hän ajatteli, että Texasissa kaikki on suurta ja että hän vain eksyisi.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6.2367</w:t>
      </w:r>
    </w:p>
    <w:p>
      <w:r>
        <w:t xml:space="preserve">Lause1: Johnilla oli mukava vapaapäivä. Lause2: Hän soitti töihin ja kertoi pomolleen olevansa sairas. Lause3: John tunsi olevansa tulossa flunssaan. Lause4: Sitten John nousi ylös ja söi aamiaista ja tunsi olonsa paremmaksi. Lause5: Ulkona oli tuona aamuna hyvin kylmä, ja John tunsi olonsa kamalaksi.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6.2368</w:t>
      </w:r>
    </w:p>
    <w:p>
      <w:r>
        <w:t xml:space="preserve">Lause1: Sitten John nousi ylös, söi aamiaista ja tunsi olonsa paremmaksi. Lause2: Johnin olo oli kauhean kylmä sinä aamuna. Lause3: Johnista tuntui, että hän oli tulossa flunssa. Lause4: Johnilla oli mukava vapaapäivä. Lause5: Hän soitti töihin ja kertoi pomolleen olevansa sairas.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6.2369</w:t>
      </w:r>
    </w:p>
    <w:p>
      <w:r>
        <w:t xml:space="preserve">Lause1: Hän soitti töihin ja kertoi pomolleen olevansa sairas. Lause2: John tunsi olevansa tulossa flunssaan. Lause3: Sitten John nousi ylös ja söi aamiaista ja tunsi olonsa paremmaksi. Lause4: Ulkona oli tuona aamuna hyvin kylmä, ja John tunsi olonsa kamalaksi. Lause5: Johnilla oli mukava vapaapäivä.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6.2370</w:t>
      </w:r>
    </w:p>
    <w:p>
      <w:r>
        <w:t xml:space="preserve">Lause1: Sally ei pitänyt juustosta. Lause2: Sally piti pizzaillasta perjantaisin. Lause3: Mutta molemmissa pizzoissa oli tällä kertaa juustoa. Lause4: Sally päätti tilata oman pizzansa. Lause5: Perhe sai kaksi pizzaa, joista toisessa ei ollut juustoa.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6.2371</w:t>
      </w:r>
    </w:p>
    <w:p>
      <w:r>
        <w:t xml:space="preserve">Lause1: Perhe sai kaksi pizzaa, joista toisessa ei ollut juustoa. Lause2: Sally päätti tilata oman pizzansa. Lause3: Sally ei pitänyt juustosta. Lause4: Sally piti pizzaillasta perjantaisin. Lause5: Mutta molemmissa pizzoissa oli tällä kertaa juustoa.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6.2372</w:t>
      </w:r>
    </w:p>
    <w:p>
      <w:r>
        <w:t xml:space="preserve">Lause1: Sally ei pitänyt juustosta. Lause2: Perhe sai kaksi pizzaa, joista toisessa ei ollut juustoa. Lause3: Sally päätti tilata oman pizzansa. Lause4: Sally pitää pizzaillasta perjantaisin. Lause5: Mutta molemmissa pizzoissa oli tällä kertaa juustoa.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6.2373</w:t>
      </w:r>
    </w:p>
    <w:p>
      <w:r>
        <w:t xml:space="preserve">Lause1: Minulla ei ole koskaan ollut huonompaa päivää. Lause2: Koulussa oli myös tulipalo, ja kaikki joutuivat evakuoimaan koulun. Lause3: Minulle nousi kuume, kun olin useita minuutteja sateessa. Lause4: Koulu oli tänään aivan katastrofi. Lause5: Satoi ja kaikki kastuivat sateessa.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6.2374</w:t>
      </w:r>
    </w:p>
    <w:p>
      <w:r>
        <w:t xml:space="preserve">Lause1: Minulla ei ole koskaan ollut huonompaa päivää. Lause2: Koulussa oli myös tulipalo, ja kaikki joutuivat evakuoimaan koulun. Lause3: Satoi, ja kaikki kastuivat sateessa. Lause4: Koulu oli tänään aivan katastrofi. Lause5: Minulle nousi kuume, kun olin useita minuutteja sateessa.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6.2375</w:t>
      </w:r>
    </w:p>
    <w:p>
      <w:r>
        <w:t xml:space="preserve">Lause1: Koulussa oli myös tulipalo, ja kaikkien oli evakuoitava koulu. Lause2: Koulu oli tänään pelkkä katastrofi. Lause3: Minulla ei ole koskaan ollut huonompaa päivää. Lause4: Minulle nousi kuume, kun olin useita minuutteja sateessa. Lause5: Satoi ja kaikki kastuivat sateessa.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6.2376</w:t>
      </w:r>
    </w:p>
    <w:p>
      <w:r>
        <w:t xml:space="preserve">Lause1: Pisteet olivat melkein tasan. Lause2: Ed haastoi veljensä koripallopeliin. Lause3: Sitten Ed teki slam dunkin. Lause4: Nämä kaksi kaveria pelasivat ystävyysottelun. Lause5: Ed voitti pelin.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6.2377</w:t>
      </w:r>
    </w:p>
    <w:p>
      <w:r>
        <w:t xml:space="preserve">Lause1: Ed haastoi veljensä koripallopeliin. Lause2: Ed voitti pelin. Lause3: Pisteet olivat melkein tasan. Lause4: Sitten Ed teki slam dunkin. Lause5: Nämä kaksi kaveria pelasivat ystävyysottelun.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6.2378</w:t>
      </w:r>
    </w:p>
    <w:p>
      <w:r>
        <w:t xml:space="preserve">Lause1: Ed teki slam dunkin. Lause2: He pelasivat ystävyysottelun. Lause3: Ed voitti pelin. Lause4: Pisteet olivat melkein tasan. Lause5: Ed haastoi veljensä koripallopeliin.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6.2379</w:t>
      </w:r>
    </w:p>
    <w:p>
      <w:r>
        <w:t xml:space="preserve">Lause1: Lary oli eräänä päivänä kaivostyömaalla ja näki kaukaisuudessa kimalluksen! Lause2: Lary oli köyhä hiilikaivosmies. Lause3: Lary oli löytänyt kultamalmisuonen! Lause4: Lary oli onnellinen ja innoissaan. Lause5: Lary työskenteli joka päivä pitkiä tunteja kaivoksessa.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6.2380</w:t>
      </w:r>
    </w:p>
    <w:p>
      <w:r>
        <w:t xml:space="preserve">Lause1: Lary oli eräänä päivänä kaivostyömaalla ja näki kaukaisuudessa kimalluksen! Lause2: Lary oli köyhä hiilikaivosmies. Lause3: Lary oli löytänyt kultamalmisuonen! Lause4: Lary työskenteli joka päivä pitkiä tunteja kaivoksessa. Lause5: Lary oli onnellinen ja innoissaan.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6.2381</w:t>
      </w:r>
    </w:p>
    <w:p>
      <w:r>
        <w:t xml:space="preserve">Lause1: Lary työskenteli joka päivä pitkiä päiviä kaivoksissa. Lause2: Lary oli köyhä kaivosmies. Lause3: Lary oli iloinen ja innoissaan. Lause4: Lary oli eräänä päivänä kaivostyömaalla ja näki kaukaisuudessa kimalluksen! Lause5: Lary oli löytänyt kultamalmisuonen!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6.2382</w:t>
      </w:r>
    </w:p>
    <w:p>
      <w:r>
        <w:t xml:space="preserve">Lause1: Hän päätti valita sellaisen, joka toimii myös akulla. Lause2: Jim säästi paljon rahaa bensassa ostamalla akkukäyttöisen auton. Lause3: Jimin auto oli kymmenen vuotta vanha, ja siinä alkoi olla ongelmia. Lause4: Hän teki paljon tutkimusta taloudellisimmista autoista. Lause5: Hän päätti vaihtaa autonsa ja ostaa uuden.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6.2383</w:t>
      </w:r>
    </w:p>
    <w:p>
      <w:r>
        <w:t xml:space="preserve">Lause1: Hän tutki paljon taloudellisimpia autoja. Lause2: Jimin auto oli kymmenen vuotta vanha, ja siinä alkoi olla ongelmia. Lause3: Jim säästi paljon rahaa bensassa ostamalla akkukäyttöisen auton. Lause4: Hän päätyi sellaiseen, joka toimi myös akulla. Lause5: Hän päätti vaihtaa autonsa ja ostaa uuden.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6.2384</w:t>
      </w:r>
    </w:p>
    <w:p>
      <w:r>
        <w:t xml:space="preserve">Lause1: Hän päätti valita sellaisen, joka toimii myös akulla. Lause2: Hän tutki paljon taloudellisimpia autoja. Lause3: Jim säästi paljon rahaa bensassa ostamalla akkukäyttöisen auton. Lause4: Hän päätti vaihtaa autonsa ja ostaa uuden. Lause5: Jimin auto oli kymmenen vuotta vanha, ja siinä alkoi olla ongelmia.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6.2385</w:t>
      </w:r>
    </w:p>
    <w:p>
      <w:r>
        <w:t xml:space="preserve">Lause1: Se oli pitkä ja tuskallinen kokemus molemmille. Lause2: Kävelyn aikana koira näki useita muita koiria. Lause3: Nick päätti viedä koiransa kouluttajalle. Lause4: Se ei ollut hyvin sosiaalistunut, joten se alkoi haukkua. Lause5: Nick vei koiransa kävelylle viime lauantaina.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6.2386</w:t>
      </w:r>
    </w:p>
    <w:p>
      <w:r>
        <w:t xml:space="preserve">Lause1: Se ei ollut hyvin sosiaalistunut, joten se alkoi haukkua heitä. Lause2: Nick päätti viedä koiransa kouluttajalle. Lause3: Nick vei koiransa kävelylle viime lauantaina. Lause4: Kävelyn aikana hänen koiransa näki useita muita koiria. Lause5: Se oli pitkä ja tuskallinen kokemus molemmille.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6.2387</w:t>
      </w:r>
    </w:p>
    <w:p>
      <w:r>
        <w:t xml:space="preserve">Lause1: Kävelyn aikana hänen koiransa näki useita muita koiria. Lause2: Se oli pitkä ja tuskallinen kokemus molemmille. Lause3: Se ei ollut hyvin sosiaalistunut, joten se alkoi haukkua niitä. Lause4: Nick vei koiransa kävelylle viime lauantaina. Lause5: Nick päätti viedä koiransa kouluttajalle.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6.2388</w:t>
      </w:r>
    </w:p>
    <w:p>
      <w:r>
        <w:t xml:space="preserve">Lause1: Rakennus räjähti. Lause2: Kolme kuoli ja kaksi jäi henkiin. Lause3: Mosh ryntäsi ulos pikkusisko sylissään. Lause4: Viisi ihmistä oli sen sisällä. Lause5: Hän oli helpottunut ollessaan elossa.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6.2389</w:t>
      </w:r>
    </w:p>
    <w:p>
      <w:r>
        <w:t xml:space="preserve">Lause1: Mosh ryntäsi ulos pikkusisko sylissään. Lause2: Hän oli helpottunut ollessaan elossa. Lause3: Kolme kuoli ja kaksi jäi henkiin. Lause4: Rakennus räjähti. Lause5: Sen sisällä oli viisi ihmistä.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6.2390</w:t>
      </w:r>
    </w:p>
    <w:p>
      <w:r>
        <w:t xml:space="preserve">Lause1: Kolme kuoli ja kaksi jäi henkiin. Lause2: Hän oli helpottunut ollessaan elossa. Lause3: Rakennus räjähti. Lause4: Viisi ihmistä oli sisällä. Lause5: Mosh ryntäsi ulos pikkusisko sylissään.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6.2391</w:t>
      </w:r>
    </w:p>
    <w:p>
      <w:r>
        <w:t xml:space="preserve">Lause1: Hän tajusi voivansa tehdä PB&amp;J-voileivän. Lause2: Jake avasi jääkaapin etsien ruokaa. Lause3: Hän ei löytänyt mitään, paitsi hyytelöä. Lause4: Jake tyydytti nälkänsä. Lause5: Hän haki ainekset ja teki itselleen voileivän.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6.2392</w:t>
      </w:r>
    </w:p>
    <w:p>
      <w:r>
        <w:t xml:space="preserve">Lause1: Hän tajusi voivansa tehdä PB&amp;J-voileivän. Lause2: Hän hankki ainekset ja teki itselleen voileivän. Lause3: Hän ei löytänyt muuta kuin hyytelöä. Lause4: Jake tyydytti nälkänsä. Lause5: Jake avasi jääkaappinsa etsien ruokaa.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6.2393</w:t>
      </w:r>
    </w:p>
    <w:p>
      <w:r>
        <w:t xml:space="preserve">Lause1: Jake tyydytti nälkänsä. Lause2: Hän tajusi voivansa tehdä PB&amp;J-voileivän. Lause3: Hän hankki ainekset ja teki itselleen voileivän. Lause4: Jake avasi jääkaappinsa etsien ruokaa. Lause5: Hän ei löytänyt mitään, paitsi hyytelöä.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6.2394</w:t>
      </w:r>
    </w:p>
    <w:p>
      <w:r>
        <w:t xml:space="preserve">Lause1: Hänen harjoittelunsa tuotti tulosta maratonilla myöhemmin samana vuonna. Lause2: Matt palasi harjoittelemaan heti kun pystyi. Lause3: Matt jäi kisasta pois ja tarvitsi laajan kuntoutuksen. Lause4: Lähellä kisan ajankohtaa hän liukastui juoksulenkillä ja vahingoitti polveaan. Lause5: Eräänä vuonna Matt harjoitteli puolimaratonia varten.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6.2395</w:t>
      </w:r>
    </w:p>
    <w:p>
      <w:r>
        <w:t xml:space="preserve">Lause1: Hän liukastui lenkillä ja loukkasi polvensa. Lause2: Hänen harjoittelunsa tuotti tulosta maratonilla myöhemmin samana vuonna. Lause3: Matt jäi kisasta pois ja tarvitsi laajan kuntoutuksen. Lause4: Eräänä vuonna Matt harjoitteli puolimaratonille. Lause5: Heti kun hän pystyi, Matt palasi harjoittelemaan.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6.2396</w:t>
      </w:r>
    </w:p>
    <w:p>
      <w:r>
        <w:t xml:space="preserve">Lause1: Hän liukastui lenkillä ja loukkasi polvensa. Lause2: Hänen harjoittelunsa tuotti tulosta maratonilla myöhemmin samana vuonna. Lause3: Eräänä vuonna Matt harjoitteli puolimaratonille. Lause4: Matt jäi kisasta pois ja tarvitsi laajan kuntoutuksen. Lause5: Heti kun hän pystyi, Matt palasi harjoittelemaan.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6.2397</w:t>
      </w:r>
    </w:p>
    <w:p>
      <w:r>
        <w:t xml:space="preserve">Lause1: Susie oli niin onnellinen. Lause2: Susie rakastaa isoäitinsä banaanileipää. Lause3: Susie soitti isoäidilleen ja pyysi häntä lähettämään sitä. Lause4: Kului viikko, ja isoäiti yllätti Susielle tulemalla käymään. Lause5: Isoäiti asui hyvin kaukana.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6.2398</w:t>
      </w:r>
    </w:p>
    <w:p>
      <w:r>
        <w:t xml:space="preserve">Lause1: Susie soitti isoäidilleen ja pyysi häntä lähettämään vähän. Lause2: Susie rakastaa isoäitinsä banaanileipää. Lause3: Kului viikko, ja isoäiti yllätti Susielle tulemalla käymään. Lause4: Susie oli niin onnellinen. Lause5: Isoäiti asui hyvin kaukana.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6.2399</w:t>
      </w:r>
    </w:p>
    <w:p>
      <w:r>
        <w:t xml:space="preserve">Lause1: Susie rakastaa isoäitinsä banaanileipää. Lause2: Susie soitti isoäidilleen ja pyysi häntä lähettämään sitä. Lause3: Susie oli niin onnellinen. Lause4: Kului viikko, ja isoäiti yllätti Susielle tulemalla käymään. Lause5: Isoäiti asui hyvin kaukana.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6.2400</w:t>
      </w:r>
    </w:p>
    <w:p>
      <w:r>
        <w:t xml:space="preserve">Lause1: Valitettavasti vauvalla oli komplikaatioita. Lause2: Vuosien yrittämisen jälkeen he saivat vihdoin tyttölapsen. Lause3: Jon ja Mika halusivat tyttären. Lause4: Vauva kasvoi terveeksi ja vahvaksi. Lause5: Jon ja Mika pelkäsivät, että vauva kuolisi.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6.2401</w:t>
      </w:r>
    </w:p>
    <w:p>
      <w:r>
        <w:t xml:space="preserve">Lause1: Jon ja Mika pelkäsivät, että vauva kuolisi. Lause2: Vauva kasvoi terveeksi ja vahvaksi. Lause3: Valitettavasti vauvalla oli komplikaatioita. Lause4: Vuosien yrittämisen jälkeen he saivat vihdoin tyttölapsen. Lause5: Jon ja Mika halusivat tyttären.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6.2402</w:t>
      </w:r>
    </w:p>
    <w:p>
      <w:r>
        <w:t xml:space="preserve">Lause1: Jon ja Mika pelkäsivät, että vauva kuolisi. Lause2: Vauva kasvoi terveeksi ja vahvaksi. Lause3: Jon ja Mika halusivat tyttären. Lause4: Valitettavasti vauvalla oli komplikaatioita. Lause5: Vuosien yrittämisen jälkeen he saivat vihdoin tyttölapsen.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6.2403</w:t>
      </w:r>
    </w:p>
    <w:p>
      <w:r>
        <w:t xml:space="preserve">Lause1: Eräänä päivänä Mike siirsi tuoliaan seisoessaan. Lause2: Brendon suuttui, koska hänellä oli kovia kipuja. Lause3: Hän meni istumaan ja kaatui. Lause4: Mike ei voinut olla nauramatta paikalle. Lause5: Brendon työskenteli ennen Miken kanssa.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6.2404</w:t>
      </w:r>
    </w:p>
    <w:p>
      <w:r>
        <w:t xml:space="preserve">Lause1: Hän meni istumaan ja kaatui. Lause2: Mike ei voinut olla nauramatta paikalle. Lause3: Brendon työskenteli ennen Miken kanssa. Lause4: Brendon suuttui, koska hänellä oli kovia kipuja. Lause5: Eräänä päivänä Mike siirsi tuoliaan seisoessaan.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6.2405</w:t>
      </w:r>
    </w:p>
    <w:p>
      <w:r>
        <w:t xml:space="preserve">Lause1: Brendon suuttui, koska hänellä oli vakavia kipuja. Lause2: Eräänä päivänä Mike siirsi tuoliaan seisoessaan. Lause3: Brendon työskenteli ennen Miken kanssa. Lause4: Mike ei voinut olla nauramatta paikalle. Lause5: Hän meni istumaan ja kaatui.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6.2406</w:t>
      </w:r>
    </w:p>
    <w:p>
      <w:r>
        <w:t xml:space="preserve">Lause1: Cara myi paljon tavaroita. Lause2: Hän päätti suunnitella autotallimyyntiä. Lause3: Hän työskenteli miehensä kanssa siirtääkseen kaiken pois. Lause4: Sinä viikonloppuna Cara pystytti sitten kylttejä mainostaakseen myyntiään. Lause5: Cara oli kyllästynyt autotalliinsa kasaantuneeseen sotkuun.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6.2407</w:t>
      </w:r>
    </w:p>
    <w:p>
      <w:r>
        <w:t xml:space="preserve">Lause1: Cara pystytti viikonloppuna kyltit mainostaakseen myyntiään. Lause2: Hän työskenteli miehensä kanssa muuttaakseen kaiken pois. Lause3: Cara myi paljon tavaroita. Lause4: Hän päätti suunnitella autotallimyyntiä. Lause5: Cara oli kyllästynyt autotalliinsa kasaantuneeseen sotkuun.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6.2408</w:t>
      </w:r>
    </w:p>
    <w:p>
      <w:r>
        <w:t xml:space="preserve">Lause1: Cara myi paljon tavaroita. Lause2: Sinä viikonloppuna Cara pystytti sitten kylttejä mainostaakseen myyntiään. Lause3: Hän päätti suunnitella autotallimyyntiä. Lause4: Hän työskenteli miehensä kanssa siirtääkseen kaiken pois. Lause5: Cara oli kyllästynyt autotalliinsa kasaantuneeseen sotkuun.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6.2409</w:t>
      </w:r>
    </w:p>
    <w:p>
      <w:r>
        <w:t xml:space="preserve">Lause1: Lorraine on tyytyväinen. Lause2: Hän tuo äidilleen keksin, ja äiti sanoo sen olevan herkullista. Lause3: Hän päättää pitää kuukauden tauon töistä ja tehdä vain keksejä. Lause4: Lorraine on aina halunnut tehdä keksejä niin kuin hänen äitinsä teki. Lause5: Lopulta hän on saanut keksireseptinsä täydelliseksi.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6.2410</w:t>
      </w:r>
    </w:p>
    <w:p>
      <w:r>
        <w:t xml:space="preserve">Lause1: Lorraine on aina halunnut tehdä keksejä äitinsä tapaan. Lause2: Hän tuo äidilleen keksejä, ja äiti sanoo, että ne ovat herkullisia. Lause3: Hän päättää olla kuukauden poissa töistä ja tehdä vain keksejä. Lause4: Lopulta hän on saanut keksireseptinsä täydelliseksi. Lause5: Lorraine on tyytyväinen.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6.2411</w:t>
      </w:r>
    </w:p>
    <w:p>
      <w:r>
        <w:t xml:space="preserve">Lause1: Hän päättää olla kuukauden poissa töistä ja tehdä vain keksejä. Lause2: Lorraine on aina halunnut tehdä keksejä äitinsä tapaan. Lause3: Hän tuo äidilleen keksejä, ja äiti sanoo, että ne ovat herkullisia. Lause4: Lorraine on tyytyväinen. Lause5: Vihdoinkin hän on saanut keksireseptinsä täydelliseksi.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6.2412</w:t>
      </w:r>
    </w:p>
    <w:p>
      <w:r>
        <w:t xml:space="preserve">Lause1: Ateria, jonka Joe valmisti, oli kylmä. Lause2: Hän odotti perheensä saapumista. Lause3: Hän valmisti heille suuren aterian. Lause4: Joe kutsui perheensä kylään kiitospäiväksi. Lause5: He juuttuivat ruuhkaan ja olivat kolme tuntia myöhässä.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6.2413</w:t>
      </w:r>
    </w:p>
    <w:p>
      <w:r>
        <w:t xml:space="preserve">Lause1: Joe oli kutsunut perheensä kylään kiitospäiväksi. Lause2: Hän odotti perheensä saapumista. Lause3: Ateria, jonka Joe valmisti, oli kylmä. Lause4: Hän valmisti heille suuren aterian. Lause5: He juuttuivat ruuhkaan ja olivat kolme tuntia myöhässä.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6.2414</w:t>
      </w:r>
    </w:p>
    <w:p>
      <w:r>
        <w:t xml:space="preserve">Lause1: Hän valmisti heille suuren aterian. Lause2: Joe oli kutsunut perheensä kylään kiitospäiväksi. Lause3: Hän odotti perheensä saapumista. Lause4: He juuttuivat ruuhkaan ja olivat kolme tuntia myöhässä. Lause5: Joen valmistama ateria oli kylmä.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6.2415</w:t>
      </w:r>
    </w:p>
    <w:p>
      <w:r>
        <w:t xml:space="preserve">Lause1: Hän aloitti vloggaamisen. Lause2: Sitten hän alkoi tehdä sketsejä. Lause3: Jake halusi tehdä YouTube-tilin. Lause4: Monet ihmiset katselivat Jaken sketsejä. Lause5: Ne eivät saaneet paljon huomiota.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6.2416</w:t>
      </w:r>
    </w:p>
    <w:p>
      <w:r>
        <w:t xml:space="preserve">Lause1: Jake halusi tehdä YouTube-tilin. Lause2: Monet ihmiset katselivat Jaken hameita. Lause3: Ne eivät saaneet paljon huomiota. Lause4: Hän aloitti vloggaamisen. Lause5: Sitten hän alkoi tehdä sketsejä.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6.2417</w:t>
      </w:r>
    </w:p>
    <w:p>
      <w:r>
        <w:t xml:space="preserve">Lause1: Jake halusi tehdä YouTube-tilin. Lause2: Hän aloitti vloggaamisen. Lause3: Monet ihmiset katsoivat Jaken hameet. Lause4: Sitten hän alkoi tehdä sketsejä. Lause5: Ne eivät saaneet paljon huomiota.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6.2418</w:t>
      </w:r>
    </w:p>
    <w:p>
      <w:r>
        <w:t xml:space="preserve">Lause1: Hevonen selvisi hengissä. Lause2: Häkissä oli kuorma-auto, jonka häkissä oli hevonen. Lause3: Kun rekka kiihdytti, häkki aukesi ja hevonen tuli ulos. Lause4: Se putosi Jackien auton ikkunaan. Lause5: Jackie ajoi töihin moottoritietä pitkin.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6.2419</w:t>
      </w:r>
    </w:p>
    <w:p>
      <w:r>
        <w:t xml:space="preserve">Lause1: Jackie ajoi töihin moottoritietä pitkin. Lause2: Ikkuna oli rikki, mutta hevonen selvisi hengissä. Lause3: Se putosi Jackien auton ikkunaan. Lause4: Kun auto kiihdytti, häkki aukesi ja hevonen tuli ulos. Lause5: Häkissä oli kuorma-auto, jonka häkissä oli hevonen.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6.2420</w:t>
      </w:r>
    </w:p>
    <w:p>
      <w:r>
        <w:t xml:space="preserve">Lause1: Hevonen selvisi hengissä. Lause2: Kun kuorma-auto kiihdytti, häkki aukesi ja hevonen tuli ulos. Lause3: Häkissä oli kuorma-auto ja hevonen. Lause4: Se putosi Jackien auton ikkunaan. Lause5: Jackie ajoi töihin pikatiellä.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6.2421</w:t>
      </w:r>
    </w:p>
    <w:p>
      <w:r>
        <w:t xml:space="preserve">Lause1: Levi oli innoissaan kynttilöiden tekemisestä äitinsä kanssa. Lause2: Levi auttoi vahan valamisessa muotteihin. Lause3: He polttivat kynttilänsä sinä iltana. Lause4: Tänään oli kynttilöiden valmistuspäivä. Lause5: Hän oli käynyt tytön kanssa kaupassa ja auttanut häntä valitsemaan tuoksuja.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6.2422</w:t>
      </w:r>
    </w:p>
    <w:p>
      <w:r>
        <w:t xml:space="preserve">Lause1: Hän oli mennyt kauppaan naisen kanssa ja auttanut tätä valitsemaan tuoksuja. Lause2: He polttivat kynttilänsä sinä iltana. Lause3: Levi auttoi köyhän vahan valamisessa muotteihin. Lause4: Tänään oli kynttilöiden valmistuspäivä. Lause5: Levi oli innoissaan kynttilöiden tekemisestä äitinsä kanssa.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6.2423</w:t>
      </w:r>
    </w:p>
    <w:p>
      <w:r>
        <w:t xml:space="preserve">Lause1: Levi auttoi vahaa muottiin. Lause2: Levi oli innoissaan kynttilöiden tekemisestä äitinsä kanssa. Lause3: Hän oli käynyt äidin kanssa kaupassa ja auttanut häntä valitsemaan tuoksuja. Lause4: He polttivat kynttilänsä sinä iltana. Lause5: Tänään oli kynttilöiden valmistuspäivä.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6.2424</w:t>
      </w:r>
    </w:p>
    <w:p>
      <w:r>
        <w:t xml:space="preserve">Lause1: Huomasin, että se oli rikki heti, kun otin sen laatikosta. Lause2: Vein sen kotiin. Lause3: Näyttö oli murtunut. Lause4: Palautin television. Lause5: Kävin ostamassa uuden television viime viikolla.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6.2425</w:t>
      </w:r>
    </w:p>
    <w:p>
      <w:r>
        <w:t xml:space="preserve">Lause1: Kävin ostamassa uuden television viime viikolla. Lause2: Näyttö oli haljennut. Lause3: Huomasin, että se oli rikki heti, kun otin sen laatikosta. Lause4: Palautin television. Lause5: Kun olin lopulta valinnut television, vein sen kotiin.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6.2426</w:t>
      </w:r>
    </w:p>
    <w:p>
      <w:r>
        <w:t xml:space="preserve">Lause1: Vein sen kotiin. Lause2: Näyttö oli murtunut. Lause3: Huomasin, että se oli rikki heti, kun otin sen laatikosta. Lause4: Palautin television. Lause5: Kävin ostamassa uuden television viime viikolla.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6.2427</w:t>
      </w:r>
    </w:p>
    <w:p>
      <w:r>
        <w:t xml:space="preserve">Lause1: Dennis voitti kilpailun. Lause2: Sitten hän sai elämänsä parhaan aallon. Lause3: Myöhemmin hän pärjäsi paljon paremmin, kun kilpailu päättyi. Lause4: Dennis osallistui surffauskilpailuun. Lause5: Hän pärjäsi aluksi huonosti ja putosi paljon.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6.2428</w:t>
      </w:r>
    </w:p>
    <w:p>
      <w:r>
        <w:t xml:space="preserve">Lause1: Dennis osallistui surffauskilpailuun. Lause2: Sitten hän sai elämänsä parhaan aallon. Lause3: Myöhemmin hän pärjäsi paljon paremmin, kun kilpailu päättyi. Lause4: Hän pärjäsi aluksi huonosti ja putosi paljon. Lause5: Dennis voitti kilpailun.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6.2429</w:t>
      </w:r>
    </w:p>
    <w:p>
      <w:r>
        <w:t xml:space="preserve">Lause1: Sitten hän sai elämänsä parhaan aallon. Lause2: Dennis osallistui surffauskilpailuun. Lause3: Hän pärjäsi aluksi huonosti ja putosi paljon. Lause4: Dennis voitti kilpailun. Lause5: Myöhemmin hän pärjäsi paljon paremmin, kun kilpailu päättyi.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6.2430</w:t>
      </w:r>
    </w:p>
    <w:p>
      <w:r>
        <w:t xml:space="preserve">Lause1: Benin puutarha ei ollut kovin hyvä, koska siellä kasvoi, mutta ei hyvin. Lause2: Seuraavana vuonna hänen puutarhansa oli kaunis ja terve. Lause3: Wilson näytti Benille, miten ruohosta ja lehdistä tehdään kompostia. Lause4: Ben lisäsi lehtiä kompostikasaan ja odotti kevättä. Lause5: Ben aloitti kompostikasan syksyllä epäonnistuneiden kasviensa kanssa.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6.2431</w:t>
      </w:r>
    </w:p>
    <w:p>
      <w:r>
        <w:t xml:space="preserve">Lause1: Ben perusti syksyllä kompostikasan epäonnistuneista kasveistaan. Lause2: Ben lisäsi lehtiä kompostikasaan ja odotti kevääseen. Lause3: Wilson näytti Benille, miten ruohosta ja lehdistä tehdään kompostia. Lause4: Benin puutarha ei ollut kovin hyvä, koska kasvit kasvoivat, mutta eivät hyvin. Lause5: Seuraavana vuonna hänen puutarhansa oli kaunis ja terve.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6.2432</w:t>
      </w:r>
    </w:p>
    <w:p>
      <w:r>
        <w:t xml:space="preserve">Lause1: Wilson näytti Benille, miten ruohosta ja lehdistä tehdään kompostia. Lause2: Ben perusti syksyllä kompostikasan epäonnistuneista kasveistaan. Lause3: Ben lisäsi lehtiä kompostikasaan ja odotti kevääseen. Lause4: Benin puutarha ei ollut kovin hyvä, koska kasvit kasvoivat, mutta eivät hyvin. Lause5: Seuraavana vuonna hänen puutarhansa oli kaunis ja terve.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6.2433</w:t>
      </w:r>
    </w:p>
    <w:p>
      <w:r>
        <w:t xml:space="preserve">Lause1: Joe tilasi pizzan netistä. Lause2: Hän ei löytänyt puhelintaan tilatakseen kuljetuspizzaa. Lause3: Joe alkoi syödä pizzaa ennen kuin lähetti lähti. Lause4: Joe oli todella nälkäinen. Lause5: Hänen jääkaapissaan ei ollut mitään syötävää.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6.2434</w:t>
      </w:r>
    </w:p>
    <w:p>
      <w:r>
        <w:t xml:space="preserve">Lause1: Hän ei löytänyt puhelintaan tilatakseen kantotilauksen. Lause2: Joe alkoi syödä pizzaa ennen kuin lähetti lähti. Lause3: Joe tilasi pizzan netistä. Lause4: Hänen jääkaapissaan ei ollut mitään syötävää. Lause5: Joella oli todella nälkä.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6.2435</w:t>
      </w:r>
    </w:p>
    <w:p>
      <w:r>
        <w:t xml:space="preserve">Lause1: Joe oli todella nälkäinen. Lause2: Hän ei löytänyt puhelintaan tilatakseen kuljetuksen. Lause3: Joe alkoi syödä pizzaa ennen kuin lähetti lähti. Lause4: Hänen jääkaapissaan ei ollut mitään syötävää. Lause5: Joe tilasi pizzan netistä.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6.2436</w:t>
      </w:r>
    </w:p>
    <w:p>
      <w:r>
        <w:t xml:space="preserve">Lause1: Hän päätti pitää juhlat asunnossaan. Lause2: Hän kutsui kaikki ystävänsä. Lause3: Hänen ystävänsä toivat juhliin ruokaa ja juomaa. Lause4: Mary halusi tehdä suunnitelmia uudenvuodenaattoa varten. Lause5: Ne olivat parhaat uudenvuodenaaton juhlat ikinä.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6.2437</w:t>
      </w:r>
    </w:p>
    <w:p>
      <w:r>
        <w:t xml:space="preserve">Lause1: Hänen ystävänsä toivat juhliin ruokaa ja juomaa. Lause2: Hän päätti pitää juhlat asunnossaan. Lause3: Hän kutsui kaikki ystävänsä. Lause4: Mary halusi tehdä suunnitelmia uudenvuodenaattoa varten. Lause5: Ne olivat parhaat uudenvuodenaaton juhlat ikinä.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6.2438</w:t>
      </w:r>
    </w:p>
    <w:p>
      <w:r>
        <w:t xml:space="preserve">Lause1: Hän kutsui kaikki ystävänsä. Lause2: Se oli kaikkien aikojen paras uudenvuodenaaton juhla. Lause3: Maria halusi tehdä suunnitelmia uudenvuodenaattoa varten. Lause4: Hän päätti pitää juhlat asunnossaan. Lause5: Hänen ystävänsä toivat juhliin ruokaa ja juomaa.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6.2439</w:t>
      </w:r>
    </w:p>
    <w:p>
      <w:r>
        <w:t xml:space="preserve">Lause1: Jim meni kosteikolle jättimäisen aseen kanssa. Lause2: Hän pystytti sen ja odotti, että hanhet lentäisivät ohi. Lause3: Kaksisataa lintua osui. Lause4: Jim oli tyytyväinen. Lause5: Hän ampui parveen.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6.2440</w:t>
      </w:r>
    </w:p>
    <w:p>
      <w:r>
        <w:t xml:space="preserve">Lause1: Jim meni kosteikolle jättimäisen aseen kanssa. Lause2: Kaksisataa lintua osui. Lause3: Hän ampui parveen. Lause4: Hän pystytti sen ja odotti, että hanhet lentävät ohi. Lause5: Jim oli tyytyväinen.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6.2441</w:t>
      </w:r>
    </w:p>
    <w:p>
      <w:r>
        <w:t xml:space="preserve">Lause1: Jim oli tyytyväinen. Lause2: Hän pystytti sen ja odotti, että hanhet lensivät ohi. Lause3: Kaksisataa lintua osui. Lause4: Jim lähti kosteikolle jättimäisen aseen kanssa. Lause5: Hän ampui parveen.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6.2442</w:t>
      </w:r>
    </w:p>
    <w:p>
      <w:r>
        <w:t xml:space="preserve">Lause1: Hän osti myös paljon puseroita. Lause2: Nyt hänet on kuitenkin ylennetty johtajaksi. Lause3: Janice käyttää yleensä farkkuja töissä joka päivä. Lause4: Janice ostaa töihin muutaman parin khakihousuja. Lause5: Hän päättää, että hänen on pukeuduttava hieman muodollisemmin.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6.2443</w:t>
      </w:r>
    </w:p>
    <w:p>
      <w:r>
        <w:t xml:space="preserve">Lause1: Hän osti myös paljon puseroita. Lause2: Janice ostaa muutaman parin khakipaitoja töihin. Lause3: Hän päättää, että hänen on pukeuduttava hieman muodollisemmin. Lause4: Janice käyttää farkkuja töissä yleensä joka päivä. Lause5: Nyt hänet on kuitenkin ylennetty johtajaksi.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6.2444</w:t>
      </w:r>
    </w:p>
    <w:p>
      <w:r>
        <w:t xml:space="preserve">Lause1: Hän päättää, että hänen on pukeuduttava hieman muodollisemmin. Lause2: Janice käyttää yleensä farkkuja töissä joka päivä. Lause3: Nyt hänet on kuitenkin ylennetty johtajaksi. Lause4: Hän osti myös paljon puseroita. Lause5: Janice ostaa töihin muutamia khakipaitoja.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6.2445</w:t>
      </w:r>
    </w:p>
    <w:p>
      <w:r>
        <w:t xml:space="preserve">Lause1: Juanita heräsi aikaisin lähteäkseen kanootilla järvelle. Lause2: Hän rakasti rauhallista kanootin soutamista ennen kuin kukaan muu oli herännyt. Lause3: Juanita näki tänä aamuna järven yli lentävän haikaran järkyttyneenä. Lause4: Hän menetti tasapainonsa ja putosi veteen, kun hän otti kuvaa. Lause5: Juanita kiipesi takaisin veneeseen.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6.2446</w:t>
      </w:r>
    </w:p>
    <w:p>
      <w:r>
        <w:t xml:space="preserve">Lause1: Juanita kiipesi takaisin veneeseen. Lause2: Juanita menetti tasapainonsa ja putosi veteen. Lause3: Juanita järkyttyi nähdessään aamulla haikaran lentävän järven yli. Lause4: Juanita heräsi aikaisin lähteäkseen kanootilla järvelle. Lause5: Hän rakasti rauhallista kanootin soutamista ennen kuin kukaan muu oli herännyt.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6.2447</w:t>
      </w:r>
    </w:p>
    <w:p>
      <w:r>
        <w:t xml:space="preserve">Lause1: Juanita heräsi aikaisin lähteäkseen kanootilla järvelle. Lause2: Hän rakasti rauhallista kanootin soutamista ennen kuin kukaan muu oli hereillä. Lause3: Juanita kiipesi takaisin veneeseen. Lause4: Kun hän otti kuvaa, hän menetti tasapainonsa ja putosi veteen. Lause5: Tänä aamuna hän näki järkyttyneenä haikaran lentävän järven yli.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6.2448</w:t>
      </w:r>
    </w:p>
    <w:p>
      <w:r>
        <w:t xml:space="preserve">Lause1: Jodyn pomo huomasi hänen ponnistelunsa ja päätti antaa hänelle ylennyksen. Lause2: Jody oli erittäin ahkera työntekijä. Lause3: Jodysta tuli johtaja ja hän menestyi. Lause4: Hän teki aina parhaansa ja teki usein ylitöitä. Lause5: Hänen ahkeruutensa oli tuottanut tulosta!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6.2449</w:t>
      </w:r>
    </w:p>
    <w:p>
      <w:r>
        <w:t xml:space="preserve">Lause1: Jody oli erittäin ahkera työntekijä. Lause2: Hänen ahkeruutensa oli tuottanut tulosta! Lause3: Jodysta tuli johtaja ja hän menestyi. Lause4: Hän teki aina parhaansa ja teki usein ylitöitä. Lause5: Jodyn pomo huomasi hänen ponnistelunsa ja päätti antaa hänelle ylennyksen.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6.2450</w:t>
      </w:r>
    </w:p>
    <w:p>
      <w:r>
        <w:t xml:space="preserve">Lause1: Jodysta tuli johtaja ja hän menestyi. Lause2: Jody oli erittäin ahkera työntekijä. Lause3: Hänen ahkeruutensa oli tuottanut tulosta! Lause4: Jodyn pomo huomasi hänen ponnistelunsa ja päätti antaa hänelle ylennyksen. Lause5: Hän teki aina parhaansa ja teki usein ylitöitä.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6.2451</w:t>
      </w:r>
    </w:p>
    <w:p>
      <w:r>
        <w:t xml:space="preserve">Lause1: Hänen perheensä kiirehti häntä ilkeäksi ihmiseksi, jota he kutsuivat eläinlääkäriksi. Lause2: Charlie muutti huonoja tapojaan. Lause3: Hänen kruunaava voittonsa oli, kun hän varasti suuren pizzan. Lause4: Se oli pieni, jopa chihuahuaksi, mutta se rakasti ruokaa. Lause5: Charlie söi mitä tahansa.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6.2452</w:t>
      </w:r>
    </w:p>
    <w:p>
      <w:r>
        <w:t xml:space="preserve">Lause1: Charlie muutti huonoja tapojaan. Lause2: Hänen kruunaava voittonsa oli, kun hän varasti suuren pizzan. Lause3: Se oli pieni, jopa chihuahuaksi, mutta se rakasti ruokaa. Lause4: Pettyneenä hänen perheensä hätisteli häntä ilkeäksi ihmiseksi, jota he kutsuivat Vetiksi. Lause5: Charlie söi mitä tahansa.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6.2453</w:t>
      </w:r>
    </w:p>
    <w:p>
      <w:r>
        <w:t xml:space="preserve">Lause1: Charlie söisi mitä tahansa. Lause2: Charlie oli pieni, jopa chihuahuaksi, mutta se rakasti ruokaa. Lause3: Charlie muutti huonoja tapojaan. Lause4: Pettyneenä hänen perheensä hätisteli häntä ilkeäksi ihmiseksi, jota he kutsuivat eläinlääkäriksi. Lause5: Hänen kruunasi voittonsa, kun hän varasti ison pizzan.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6.2454</w:t>
      </w:r>
    </w:p>
    <w:p>
      <w:r>
        <w:t xml:space="preserve">Lause1: Mökki oli kaunis, metsässä, puron varrella. Lause2: Hän levitti viltin ja piti ihanan piknikin. Lause3: Nora halusi lähteä lomalle. Lause4: Hän päätti käydä vuoristomökissä. Lause5: Nora rakasti piknikiä puron varrella.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6.2455</w:t>
      </w:r>
    </w:p>
    <w:p>
      <w:r>
        <w:t xml:space="preserve">Lause1: Nora tykkäsi pikniköidä puron varrella. Lause2: Nora levitti viltin ja piti ihanan piknikin. Lause3: Hän päätti käydä vuoristomökissä. Lause4: Nora halusi lähteä lomalle. Lause5: Mökki oli kaunis, metsässä, puron varrella.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6.2456</w:t>
      </w:r>
    </w:p>
    <w:p>
      <w:r>
        <w:t xml:space="preserve">Lause1: Hän päätti käydä vuoristomökillä. Lause2: Nora halusi lähteä lomalle. Lause3: Mökki oli kaunis, metsässä, puron varrella. Lause4: Nora tykkäsi pikniköidä puron varrella. Lause5: Hän levitti viltin ja piti ihanan piknikin.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6.2457</w:t>
      </w:r>
    </w:p>
    <w:p>
      <w:r>
        <w:t xml:space="preserve">Lause1: Hän kiitti ystäväänsä neuvoista. Lause2: Marcy on kuuro nainen, joka asuu yksin. Lause3: Marcy alkoi tehdä näin ja huomasi, että oli paljon helpompaa tehdä asioita yksin. Lause4: Hän kertoi ystävälleen, että vaikeinta on kommunikoida tuntemattomien kanssa. Lause5: Hänen ystävänsä kehotti häntä ottamaan kynän ja paperia, jotta hän voisi kommunikoida.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6.2458</w:t>
      </w:r>
    </w:p>
    <w:p>
      <w:r>
        <w:t xml:space="preserve">Lause1: Marcy on kuuro nainen, joka asuu yksin. Lause2: Hän kiitti ystäväänsä neuvoista. Lause3: Hänen ystävänsä kehotti häntä ottamaan kynän ja paperia, jotta hän voisi kommunikoida. Lause4: Hän kertoi ystävälleen, että vaikeinta on kommunikoida tuntemattomien kanssa. Lause5: Marcy alkoi tehdä näin ja huomasi, että oli paljon helpompaa tehdä asioita yksin.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6.2459</w:t>
      </w:r>
    </w:p>
    <w:p>
      <w:r>
        <w:t xml:space="preserve">Lause1: Hänen ystävänsä kehotti häntä ottamaan kynän ja paperin, jotta hän voisi kommunikoida. Lause2: Hän kertoi ystävälleen, että vaikeinta on kommunikoida tuntemattomien kanssa. Lause3: Marcy on kuuro nainen, joka asuu yksin. Lause4: Marcy alkoi tehdä näin ja huomasi, että yksin on paljon helpompi tehdä asioita. Lause5: Hän kiitti ystäväänsä neuvoista.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6.2460</w:t>
      </w:r>
    </w:p>
    <w:p>
      <w:r>
        <w:t xml:space="preserve">Lause1: Fancy täytti eilen 14 vuotta. Lause2: Fancy on Sharonin kääpiösnautserin nimi. Lause3: Snautserit eivät yleensä elä niin pitkään. Lause4: Sharon tuntee olevansa onnekas, koska hänellä on ollut Fancy pennusta asti. Lause5: Sharon tiesi, että hänen aikansa Fancyn kanssa oli lyhyt.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6.2461</w:t>
      </w:r>
    </w:p>
    <w:p>
      <w:r>
        <w:t xml:space="preserve">Lause1: Sharon tuntee olevansa onnekas, koska hänellä on ollut Fancy pentuikäisestä lähtien. Lause2: Sharon tiesi, että hänen aikansa Fancyn kanssa oli lyhyt. Lause3: Fancy täytti eilen 14 vuotta. Lause4: Fancy on Sharonin kääpiösnautserin nimi. Lause5: Snautserit eivät yleensä elä niin pitkään.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6.2462</w:t>
      </w:r>
    </w:p>
    <w:p>
      <w:r>
        <w:t xml:space="preserve">Lause1: Fancy täytti eilen 14 vuotta. Lause2: Sharon tuntee olevansa onnekas, koska hänellä on ollut Fancy pentuikäisestä asti. Lause3: Sharon tiesi, että hänen aikansa Fancyn kanssa oli lyhyt. Lause4: Fancy on Sharonin kääpiösnautserin nimi. Lause5: Snautserit eivät yleensä elä niin pitkään.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6.2463</w:t>
      </w:r>
    </w:p>
    <w:p>
      <w:r>
        <w:t xml:space="preserve">Lause1: Keith asui alueella, jossa oli satunnaisia maanjäristyksiä. Lause2: Hän leikkasi kätensä seuraavana päivänä leikatessaan ruokaa. Lause3: Mutta hän piti ensiapulaukun pitämistä tarpeettomana. Lause4: Ja hän joutui ajamaan itsensä sairaalaan. Lause5: Keithin auto suistui tieltä, kun maanjäristys iski.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6.2464</w:t>
      </w:r>
    </w:p>
    <w:p>
      <w:r>
        <w:t xml:space="preserve">Lause1: Keithin auto suistui tieltä, kun maanjäristys iski. Lause2: Keithin mielestä ensiapulaukun pitäminen oli kuitenkin tarpeetonta. Lause3: Ja hän joutui ajamaan itsensä sairaalaan. Lause4: Seuraavana päivänä hän viilsi kätensä leikatessaan ruokaa. Lause5: Keith asui alueella, jossa oli satunnaisia maanjäristyksiä.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6.2465</w:t>
      </w:r>
    </w:p>
    <w:p>
      <w:r>
        <w:t xml:space="preserve">Lause1: Keithin auto suistui tieltä, kun maanjäristys iski. Lause2: Keith asui alueella, jossa oli satunnaisia maanjäristyksiä. Lause3: Keith joutui ajamaan itsensä sairaalaan. Lause4: Seuraavana päivänä hän viilsi kätensä leikatessaan ruokaa. Lause5: Mutta hän piti ensiapulaukun pitämistä tarpeettomana.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6.2466</w:t>
      </w:r>
    </w:p>
    <w:p>
      <w:r>
        <w:t xml:space="preserve">Lause1: Kentällä hän söi piknikinsä. Lause2: Sean rakasti ulkoilmaa. Lause3: Hän ajoi pyörällään pellolle. Lause4: Sean halusi lähteä piknikille. Lause5: Hän pakkasi itselleen lounaan koriin.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6.2467</w:t>
      </w:r>
    </w:p>
    <w:p>
      <w:r>
        <w:t xml:space="preserve">Lause1: Sean halusi lähteä piknikille. Lause2: Sean söi piknikinsä pellolla. Lause3: Hän pakkasi itselleen lounaan koriin. Lause4: Sean rakasti ulkoilmaa. Lause5: Sitten hän ajoi pyörällään pellolle.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6.2468</w:t>
      </w:r>
    </w:p>
    <w:p>
      <w:r>
        <w:t xml:space="preserve">Lause1: Sean rakasti ulkoilmaa. Lause2: Sean halusi lähteä piknikille. Lause3: Hän pakkasi itselleen lounaan koriin. Lause4: Kentällä hän söi piknikinsä. Lause5: Sitten hän ajoi pyörällään pellolle.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6.2469</w:t>
      </w:r>
    </w:p>
    <w:p>
      <w:r>
        <w:t xml:space="preserve">Lause1: Noin kaksi vuotta myöhemmin he saivat toisen lapsensa, pojan. Lause2: Tyttärensä syntymä ilahdutti vanhempia suunnattomasti. Lause3: He antoivat hänelle nimen Joy. Lause4: Heidän poikansa oli Joyyn verrattuna vaikea hoidettava. Lause5: Vaikka he olivat onnellisia ja kiitollisia, he olivat hieman vähemmän innostuneita.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6.2470</w:t>
      </w:r>
    </w:p>
    <w:p>
      <w:r>
        <w:t xml:space="preserve">Lause1: He antoivat hänelle nimen Joy. Lause2: Heidän poikaansa oli vaikea hoitaa Joyyn verrattuna. Lause3: Noin kaksi vuotta myöhemmin he saivat toisen lapsensa, pojan. Lause4: Vaikka he olivat onnellisia ja kiitollisia, he olivat hieman vähemmän innostuneita. Lause5: Vanhemmat olivat enemmän kuin iloisia tyttärensä syntymästä.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6.2471</w:t>
      </w:r>
    </w:p>
    <w:p>
      <w:r>
        <w:t xml:space="preserve">Lause1: Vanhemmat olivat suunnattoman iloisia tyttärensä syntymästä. Lause2: He antoivat hänelle nimen Joy. Lause3: Vaikka he olivat onnellisia ja kiitollisia, he olivat hieman vähemmän innostuneita. Lause4: Noin kaksi vuotta myöhemmin he saivat toisen lapsensa, pojan. Lause5: Heidän poikansa oli Joyyn verrattuna vaikea hoidettava.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6.2472</w:t>
      </w:r>
    </w:p>
    <w:p>
      <w:r>
        <w:t xml:space="preserve">Lause1: Chris tunsi itsensä kauheaksi. Lause2: Chris halusi purkkaa, mutta hänellä ei ollut rahaa. Lause3: Hän päätti varastaa purkkaa kaupasta. Lause4: Kaupan omistaja sai Chrisin kiinni purkan varastamisesta, ja hän joutui vaikeuksiin. Lause5: Chris aneli armoa.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6.2473</w:t>
      </w:r>
    </w:p>
    <w:p>
      <w:r>
        <w:t xml:space="preserve">Lause1: Chris jäi kiinni purkan varastamisesta, ja hän joutui vaikeuksiin. Lause2: Chris halusi purkkaa, mutta hänellä ei ollut rahaa. Lause3: Hän päätti varastaa purkkaa kaupasta. Lause4: Chrisistä tuntui kauhealta. Lause5: Chris aneli armoa.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6.2474</w:t>
      </w:r>
    </w:p>
    <w:p>
      <w:r>
        <w:t xml:space="preserve">Lause1: Chris halusi purkkaa, mutta hänellä ei ollut rahaa. Lause2: Kaupan omistaja sai Chrisin kiinni purkan varastamisesta, ja hän joutui vaikeuksiin. Lause3: Chris päätti varastaa purkkaa kaupasta. Lause4: Chris aneli armoa. Lause5: Chrisistä tuntui kauhealta.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6.2475</w:t>
      </w:r>
    </w:p>
    <w:p>
      <w:r>
        <w:t xml:space="preserve">Lause1: Siellä oli niin paljon herkullisia paikallisia ruokia! Lause2: Ja matkamuistot olivat myös ihania! Lause3: Hän käveli ympäriinsä katsomaan nähtävyyksiä. Lause4: Neil jäi Bangkokiin muutamaksi lisäpäiväksi kaiken hauskanpidon vuoksi. Lause5: Neil otti lennon Bangkokiin.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6.2476</w:t>
      </w:r>
    </w:p>
    <w:p>
      <w:r>
        <w:t xml:space="preserve">Lause1: Siellä oli niin paljon herkullisia paikallisia ruokia! Lause2: Neil jäi Bangkokiin muutamaksi lisäpäiväksi kaiken hauskanpidon vuoksi. Lause3: Hän käveli ympäriinsä nähdäkseen nähtävyyksiä. Lause4: Ja matkamuistotkin olivat ihania! Lause5: Neil lensi Bangkokiin.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6.2477</w:t>
      </w:r>
    </w:p>
    <w:p>
      <w:r>
        <w:t xml:space="preserve">Lause1: Hän käveli katsomaan nähtävyyksiä. Lause2: Neil jäi Bangkokiin muutamaksi lisäpäiväksi kaiken hauskanpidon vuoksi. Lause3: Neil lensi Bangkokiin. Lause4: Ja matkamuistotkin olivat ihania! Lause5: Siellä oli niin paljon herkullisia paikallisia ruokia!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6.2478</w:t>
      </w:r>
    </w:p>
    <w:p>
      <w:r>
        <w:t xml:space="preserve">Lause1: Satoi ja hänen hiuksensa kastuivat. Lause2: Amy halusi suoristaa kiharat hiuksensa. Lause3: Amy oli murtunut. Lause4: Hän meni kauppaan ja osti suoristusraudan. Lause5: Hän pesi ja käytti sitten 2 tuntia hiustensa suoristamiseen.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6.2479</w:t>
      </w:r>
    </w:p>
    <w:p>
      <w:r>
        <w:t xml:space="preserve">Lause1: Satoi ja hänen hiuksensa kastuivat. Lause2: Amy halusi suoristaa kiharat hiuksensa. Lause3: Amy oli murtunut. Lause4: Hän pesi ja käytti sitten 2 tuntia hiustensa suoristamiseen. Lause5: Hän meni kauppaan ja osti suoristusraudan.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6.2480</w:t>
      </w:r>
    </w:p>
    <w:p>
      <w:r>
        <w:t xml:space="preserve">Lause1: Satoi ja hänen hiuksensa kastuivat. Lause2: Hän pesi ja käytti sitten 2 tuntia hiustensa suoristamiseen. Lause3: Amy oli murtunut. Lause4: Amy halusi suoristaa kiharat hiuksensa. Lause5: Hän meni kauppaan ja osti suoristusraudan.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6.2481</w:t>
      </w:r>
    </w:p>
    <w:p>
      <w:r>
        <w:t xml:space="preserve">Lause1: Se on aina mahtavaa. Lause2: Rakastan yhtä italialaista ruokapaikkaa tyttöystäväni kodin lähellä. Lause3: Rakastan heidän pastavalikoimaansa ja hinnat ovat uskomattomia! Lause4: Kävelemme sisään ja ruoka on heti pöydässä. Lause5: Olemme käyneet siellä niin kauan, että henkilökunta tietää, mitä saamme.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6.2482</w:t>
      </w:r>
    </w:p>
    <w:p>
      <w:r>
        <w:t xml:space="preserve">Lause1: Kävimme sisään ja ruoka oli heti pöydässä. Lause2: Me käymme siellä yhdessä koko ajan, ja se on aina mahtavaa. Lause3: Rakastan heidän pastavalikoimaansa ja hinnat ovat uskomattomia! Lause4: Rakastan tätä yhtä italialaista paikkaa tyttöystäväni kodin lähellä. Lause5: Olemme käyneet siellä niin kauan, että henkilökunta tietää mitä saamme.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6.2483</w:t>
      </w:r>
    </w:p>
    <w:p>
      <w:r>
        <w:t xml:space="preserve">Lause1: Henkilökunta tietää, mitä saamme. Lause2: Käymme siellä yhdessä koko ajan, ja se on aina mahtavaa. Lause3: Rakastan yhtä italialaista paikkaa tyttöystäväni talon lähellä. Lause4: Kävelemme sisään ja ruoka on heti pöydässä. Lause5: Rakastan heidän pastavalikoimaansa ja hinnat ovat uskomattomat!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6.2484</w:t>
      </w:r>
    </w:p>
    <w:p>
      <w:r>
        <w:t xml:space="preserve">Lause1: Häntä ei ollut koskaan ennen ammuttu, ja se sai hänet miettimään elämää. Lause2: Ja hän päätti, että hänen kutsumuksensa oli taistella rikollisuutta vastaan. Lause3: Hän ei tiennyt, palaisiko hän takaisin töihin. Lause4: Mike on poliisi, jota ammuttiin jalkaan. Lause5: Hän näki rikoksen uutisissa sinä iltana.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6.2485</w:t>
      </w:r>
    </w:p>
    <w:p>
      <w:r>
        <w:t xml:space="preserve">Lause1: Hän näki rikoksen uutisissa sinä iltana. Lause2: Hän ei tiennyt, palaisiko hän töihin. Lause3: Ja hän päätti, että hänen kutsumuksensa oli taistella rikollisuutta vastaan. Lause4: Häntä ei ollut koskaan ennen ammuttu, ja se sai hänet miettimään elämää. Lause5: Mike on poliisi, jota ammuttiin jalkaan.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6.2486</w:t>
      </w:r>
    </w:p>
    <w:p>
      <w:r>
        <w:t xml:space="preserve">Lause1: Hän näki rikoksen uutisissa sinä iltana. Lause2: Ja hän päätti, että hänen kutsumuksensa oli taistella rikollisuutta vastaan. Lause3: Häntä ei ollut koskaan ennen ammuttu, ja se sai hänet miettimään elämää. Lause4: Mike on poliisi, jota ammuttiin jalkaan. Lause5: Hän ei tiennyt, palaisiko hän enää töihin.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6.2487</w:t>
      </w:r>
    </w:p>
    <w:p>
      <w:r>
        <w:t xml:space="preserve">Lause1: Doug rikkoi vihkivalansa Tracylle. Lause2: Tracy ei koskaan uskonut avioliittoon. Lause3: Tracyn avioliittoa koskevat epäilykset saivat vahvistusta. Lause4: Doug opetti Tracylle, miten rakkautta voi taas tuntea. Lause5: Doug ja Tracy sitoutuivat toisiinsa.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6.2488</w:t>
      </w:r>
    </w:p>
    <w:p>
      <w:r>
        <w:t xml:space="preserve">Lause1: Tracyn avioliittoa koskevat pelot saivat vahvistusta. Lause2: Doug rikkoi vihkivalansa Tracylle. Lause3: Doug ja Tracy sitoutuivat toisiinsa. Lause4: Tracy ei koskaan uskonut avioliittoon. Lause5: Doug opetti Tracylle, miten rakkautta voi tuntea uudelleen.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6.2489</w:t>
      </w:r>
    </w:p>
    <w:p>
      <w:r>
        <w:t xml:space="preserve">Lause1: Doug opetti Tracylle, kuinka tuntea rakkautta uudelleen. Lause2: Tracyn avioliittoa koskevat pelot saivat vahvistusta. Lause3: Doug rikkoi vihkivalansa Tracylle. Lause4: Doug ja Tracy sitoutuivat toisiinsa. Lause5: Tracy ei koskaan uskonut avioliittoon.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6.2490</w:t>
      </w:r>
    </w:p>
    <w:p>
      <w:r>
        <w:t xml:space="preserve">Lause1: Hän halusi uuden kirjan, mutta ei tiennyt, mitä ostaa. Lause2: Joseph oli kirjastossa. Lause3: Hän sulki silmänsä ja valitsi yhden. Lause4: Hän päätti uuden tavan valita kirja. Lause5: Kun vaihtoehtoja oli niin paljon, hän tunsi olevansa hukassa.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6.2491</w:t>
      </w:r>
    </w:p>
    <w:p>
      <w:r>
        <w:t xml:space="preserve">Lause1: Hän sulki silmänsä ja valitsi yhden. Lause2: Hän päätti valita kirjan uudella tavalla. Lause3: Hän tunsi olevansa hukassa niin monen vaihtoehdon kanssa. Lause4: Joseph oli kirjastossa. Lause5: Hän halusi uuden kirjan, mutta ei tiennyt, mitä hankkia.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6.2492</w:t>
      </w:r>
    </w:p>
    <w:p>
      <w:r>
        <w:t xml:space="preserve">Lause1: Hän sulki silmänsä ja valitsi yhden. Lause2: Hän tunsi olevansa hukassa, kun vaihtoehtoja oli niin paljon. Lause3: Hän päätti valita kirjan uudella tavalla. Lause4: Hän halusi uuden kirjan, mutta ei tiennyt, mitä hankkia. Lause5: Joseph oli kirjastossa.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6.2493</w:t>
      </w:r>
    </w:p>
    <w:p>
      <w:r>
        <w:t xml:space="preserve">Lause1: Neil rakasti Dublinia! Lause2: Mutta hänen suosikkipaikkansa oli Trinity College. Lause3: Hän näki siellä esillä muinaisen Kellsin kirjan. Lause4: Hän nautti oleskelustaan maaseudulla. Lause5: Hänen mielestään Irlannin pääkaupunki oli vilkas ja ystävällinen.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6.2494</w:t>
      </w:r>
    </w:p>
    <w:p>
      <w:r>
        <w:t xml:space="preserve">Lause1: Mutta hänen lempipaikkansa oli Trinity College. Lause2: Hän näki siellä esillä muinaisen Kellsin kirjan. Lause3: Neil rakasti Dublinia! Lause4: Hän nautti oleskelustaan maaseudulla. Lause5: Hänen mielestään Irlannin pääkaupunki oli vilkas ja ystävällinen.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6.2495</w:t>
      </w:r>
    </w:p>
    <w:p>
      <w:r>
        <w:t xml:space="preserve">Lause1: Irlannin pääkaupunki oli hänen mielestään vilkas ja ystävällinen. Lause2: Hän nautti oleskelustaan maaseudulla. Lause3: Hän näki siellä esillä olevan muinaisen Kellsin kirjan. Lause4: Mutta hänen suosikkipaikkansa oli Trinity College. Lause5: Neil rakasti Dublinia!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6.2496</w:t>
      </w:r>
    </w:p>
    <w:p>
      <w:r>
        <w:t xml:space="preserve">Lause1: Oli kylmää ja ärsyttävää, mutta pystyin auttamaan varaajan asentamisessa. Lause2: Minun piti mennä ulos keskellä yötä auttamaan. Lause3: Viime yönä minut herätettiin puheluun. Lause4: Ystävä oli hyvin kiitollinen avusta. Lause5: Ystävälläni oli rengasrikko ja hän oli jumissa keskellä tietä.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6.2497</w:t>
      </w:r>
    </w:p>
    <w:p>
      <w:r>
        <w:t xml:space="preserve">Lause1: Ystävä oli hyvin kiitollinen avusta. Lause2: Se oli kylmää ja ärsyttävää, mutta pystyin auttamaan varaajan laittamisessa. Lause3: Ystävälläni oli rengasrikko ja hän oli jumissa keskellä tietä. Lause4: Minun piti mennä keskellä yötä auttamaan. Lause5: Viime yönä minut herätettiin puheluun.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6.2498</w:t>
      </w:r>
    </w:p>
    <w:p>
      <w:r>
        <w:t xml:space="preserve">Lause1: Hän oli jumissa keskellä tietä. Lause2: Ystävä oli hyvin kiitollinen avusta. Lause3: Minun oli mentävä keskellä yötä auttamaan. Lause4: Oli kylmää ja ärsyttävää, mutta pystyin auttamaan vararengasrenkaan laittamisessa. Lause5: Viime yönä minut herätettiin puheluun.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6.2499</w:t>
      </w:r>
    </w:p>
    <w:p>
      <w:r>
        <w:t xml:space="preserve">Lause1: Grace oli hyvin pettynyt. Lause2: Hän avasi pakastimen saadakseen jääkuutioita kylmää juomaa varten. Lause3: Sähköt olivat katkenneet ja kaikki jää oli sulanut! Lause4: Mutta sitten hän löysi jotain kamalaa. Lause5: Grace tuli eräänä kesäpäivänä töistä kotiin.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6.2500</w:t>
      </w:r>
    </w:p>
    <w:p>
      <w:r>
        <w:t xml:space="preserve">Lause1: Jää oli sulanut! Lause2: Grace tuli eräänä kesäpäivänä töistä kotiin. Lause3: Grace oli hyvin pettynyt. Lause4: Mutta sitten hän löysi jotain kamalaa. Lause5: Hän avasi pakastimen saadakseen jääkuutioita kylmää juomaa varten.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6.2501</w:t>
      </w:r>
    </w:p>
    <w:p>
      <w:r>
        <w:t xml:space="preserve">Lause1: Grace oli hyvin pettynyt. Lause2: Mutta sitten hän löysi jotain kamalaa. Lause3: Sähköt olivat katkenneet ja kaikki jää oli sulanut! Lause4: Hän avasi pakastimen saadakseen jääkuutioita kylmää juomaa varten. Lause5: Grace tuli eräänä kesäpäivänä töistä kotiin.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6.2502</w:t>
      </w:r>
    </w:p>
    <w:p>
      <w:r>
        <w:t xml:space="preserve">Lause1: Harrison oli iloinen ja innoissaan. Lause2: Harrison teki voittopisteen. Lause3: Harrison pelasi lentopalloa ystäviensä kanssa. Lause4: Vastajoukkueessa oleva Emily teki kuitenkin myös pisteen. Lause5: Hän löi pallon verkon yli ja teki pisteen.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6.2503</w:t>
      </w:r>
    </w:p>
    <w:p>
      <w:r>
        <w:t xml:space="preserve">Lause1: Hän löi pallon verkon yli ja teki pisteen. Lause2: Harrison pelasi lentopalloa ystäviensä kanssa. Lause3: Vastajoukkueessa oleva Emily teki kuitenkin myös pisteen. Lause4: Harrison oli iloinen ja innoissaan. Lause5: Peli oli tasan, kunnes Harrison teki voittopisteen.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6.2504</w:t>
      </w:r>
    </w:p>
    <w:p>
      <w:r>
        <w:t xml:space="preserve">Lause1: Vastajoukkueen Emily teki kuitenkin myös maalin. Lause2: Peli oli tasan, kunnes Harrison teki voittopisteen. Lause3: Harrison pelasi lentopalloa ystäviensä kanssa. Lause4: Hän löi pallon verkon yli ja teki pisteen. Lause5: Harrison oli iloinen ja innoissaan.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6.2505</w:t>
      </w:r>
    </w:p>
    <w:p>
      <w:r>
        <w:t xml:space="preserve">Lause1: Sally sai ne postissa muutamaa päivää myöhemmin. Lause2: Palkinnoista vastaava henkilö sai hänen osoitteensa ja postitti ne. Lause3: Sally osallistui kilpailuun verkossa ja voitti lahjakortteja. Lause4: Hän meni nettiin ja päätti, mitä hän haluaisi ostaa. Lause5: Hän löysi hienon esineen ja osti sen sitten iloisena.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6.2506</w:t>
      </w:r>
    </w:p>
    <w:p>
      <w:r>
        <w:t xml:space="preserve">Lause1: Sally osallistui nettikilpailuun ja voitti lahjakortteja. Lause2: Palkinnoista vastaava henkilö sai hänen osoitteensa ja postitti ne. Lause3: Sally sai ne postissa muutamaa päivää myöhemmin. Lause4: Hän löysi hienon esineen ja osti sen sitten iloisena. Lause5: Hän meni nettiin ja päätti, mitä hän haluaisi ostaa.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6.2507</w:t>
      </w:r>
    </w:p>
    <w:p>
      <w:r>
        <w:t xml:space="preserve">Lause1: Hän meni nettiin ja päätti, mitä hän haluaisi ostaa. Lause2: Palkinnoista vastaava henkilö sai hänen osoitteensa ja postitti ne. Lause3: Hän löysi hienon tuotteen ja osti sen sitten iloisena. Lause4: Sally sai ne postissa muutamaa päivää myöhemmin. Lause5: Sally osallistui nettikilpailuun ja voitti lahjakortteja.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6.2508</w:t>
      </w:r>
    </w:p>
    <w:p>
      <w:r>
        <w:t xml:space="preserve">Lause1: Fred luki mielellään tarinoita menneisyydestään. Lause2: Fred päättää, että hän haluaisi alkaa muistella jokapäiväistä elämäänsä. Lause3: Siitä päivästä lähtien Fred kirjaa kaiken tekemänsä päiväkirjaansa. Lause4: Vuotta myöhemmin Fred viittaa päiväkirjaan nähdäkseen, miten hän vietti aikaansa. Lause5: Hän menee paikalliseen kauppaan ja ostaa päiväkirjan.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6.2509</w:t>
      </w:r>
    </w:p>
    <w:p>
      <w:r>
        <w:t xml:space="preserve">Lause1: Vuotta myöhemmin Fred viittaa päiväkirjaan nähdäkseen, miten hän vietti aikaansa. Lause2: Hän menee paikalliseen kauppaan ja ostaa päiväkirjan. Lause3: Siitä päivästä lähtien Fred kirjaa päiväkirjaansa kaiken, mitä hän tekee. Lause4: Fred päättää, että hän haluaisi alkaa muistella jokapäiväistä elämäänsä. Lause5: Fred nautti lukiessaan tarinoita menneisyydestään.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6.2510</w:t>
      </w:r>
    </w:p>
    <w:p>
      <w:r>
        <w:t xml:space="preserve">Lause1: Fred kirjaa kaiken tekemänsä päiväkirjaansa. Lause2: Vuotta myöhemmin Fred viittaa päiväkirjaan nähdäkseen, miten hän on viettänyt aikaansa. Lause3: Fred päättää, että hän haluaisi alkaa muistella jokapäiväistä elämäänsä. Lause4: Fred luki mielellään tarinoita menneisyydestään. Lause5: Hän menee lähikauppaan ja ostaa päiväkirjan.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6.2511</w:t>
      </w:r>
    </w:p>
    <w:p>
      <w:r>
        <w:t xml:space="preserve">Lause1: Kaikki oppilaat pitivät arkkitehtuurista. Lause2: Heidän mielestään myös ruoka oli hyvää! Lause3: Sky lähti luokkansa kanssa Turkkiin. Lause4: Sky ei halunnut matkansa loppuvan. Lause5: Hän laskeutui Istanbuliin ja alkoi katsella nähtävyyksiä.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6.2512</w:t>
      </w:r>
    </w:p>
    <w:p>
      <w:r>
        <w:t xml:space="preserve">Lause1: Sky ei koskaan halunnut matkansa päättyvän. Lause2: Heidän mielestään ruoka oli myös hyvää! Lause3: Hän laskeutui Istanbuliin ja alkoi katsella nähtävyyksiä. Lause4: Kaikki oppilaat pitivät arkkitehtuurista. Lause5: Sky lähti luokkansa kanssa Turkkiin.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6.2513</w:t>
      </w:r>
    </w:p>
    <w:p>
      <w:r>
        <w:t xml:space="preserve">Lause1: Sky ei koskaan halunnut matkansa päättyvän. Lause2: Sky lähti luokkansa kanssa Turkkiin. Lause3: Kaikki oppilaat pitivät arkkitehtuurista. Lause4: Heidän mielestään myös ruoka oli hyvää! Lause5: Hän laskeutui Istanbuliin ja alkoi katsella nähtävyyksiä.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6.2514</w:t>
      </w:r>
    </w:p>
    <w:p>
      <w:r>
        <w:t xml:space="preserve">Lause1: Joss piti vaihto-oppilasta kuin siskonaan. Lause2: Joss pelkäsi, etteivät hän ja uusi tyttö tulisi toimeen keskenään. Lause3: Mutta kun tyttö saapui, he pitivät toisistaan! Lause4: Pian he shoppailivat ja juttelivat koko ajan yhdessä. Lause5: Jossin perhe isännöi vaihto-oppilasta.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6.2515</w:t>
      </w:r>
    </w:p>
    <w:p>
      <w:r>
        <w:t xml:space="preserve">Lause1: Jossin perhe isännöi vaihto-oppilasta. Lause2: Mutta kun tyttö saapui, he pitivät toisistaan! Lause3: Joss piti vaihto-oppilasta kuin siskonaan. Lause4: Pian he shoppailivat ja juttelivat koko ajan yhdessä. Lause5: Joss pelkäsi, etteivät hän ja uusi tyttö tulisi toimeen keskenään.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6.2516</w:t>
      </w:r>
    </w:p>
    <w:p>
      <w:r>
        <w:t xml:space="preserve">Lause1: Jossin perhe isännöi vaihto-oppilasta. Lause2: Joss pelkäsi, että hän ja uusi tyttö eivät tulisi toimeen keskenään. Lause3: Joss piti vaihto-oppilasta kuin siskonaan. Lause4: Mutta kun tyttö saapui, he pitivät toisistaan! Lause5: Pian he shoppailivat ja juttelivat koko ajan yhdessä.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6.2517</w:t>
      </w:r>
    </w:p>
    <w:p>
      <w:r>
        <w:t xml:space="preserve">Lause1: He pelasivat pelejä tuntikausia. Lause2: Pizzan kypsyessä pariskunnat saivat lautapelejä. Lause3: Joe ja Mary kutsuivat ystävät päivälliselle. Lause4: He kokoontuivat keittiöön ja valmistivat pizzaa. Lause5: Heillä kaikilla oli hauskaa.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6.2518</w:t>
      </w:r>
    </w:p>
    <w:p>
      <w:r>
        <w:t xml:space="preserve">Lause1: Heillä kaikilla oli hauskaa. Lause2: He pelasivat pelejä tuntikausia. Lause3: Kun pizza kypsyi, pariskunnat saivat lautapelejä. Lause4: Joe ja Mary kutsuivat ystävät päivälliselle. Lause5: He kokoontuivat keittiöön ja valmistivat pizzaa.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6.2519</w:t>
      </w:r>
    </w:p>
    <w:p>
      <w:r>
        <w:t xml:space="preserve">Lause1: Joe ja Mary kutsuivat ystäviä päivälliselle. Lause2: He pelasivat pelejä tuntikausia. Lause3: Heillä kaikilla oli hauskaa. Lause4: He kokoontuivat keittiöön ja valmistivat pizzaa. Lause5: Kun pizza kypsyi, pariskunnat saivat lautapelejä.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6.2520</w:t>
      </w:r>
    </w:p>
    <w:p>
      <w:r>
        <w:t xml:space="preserve">Lause1: Rakastan baseballin pelaamista, mutta vihaan baseballin katsomista. Lause2: Puhumme vanhoista ajoista, jolloin meillä oli tapana leikkiä yhdessä ulkona. Lause3: Isäni rakastaa katsoa sitä, ja joskus istun hänen kanssaan katsomassa. Lause4: On mukavaa rentoutua ja muistella. Lause5: Leikkiminen on hauskaa, mutta rehellisesti sanottuna sitä on niin tylsää katsoa.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6.2521</w:t>
      </w:r>
    </w:p>
    <w:p>
      <w:r>
        <w:t xml:space="preserve">Lause1: On mukavaa rentoutua ja muistella. Lause2: Puhumme vanhoista ajoista, jolloin meillä oli tapana leikkiä yhdessä ulkona. Lause3: Rakastan pelata baseballia, mutta vihaan baseballin katsomista. Lause4: Isäni rakastaa katsoa sitä, ja joskus istun hänen kanssaan katsomassa. Lause5: Pelaaminen on hauskaa, mutta rehellisesti sanottuna sitä on niin tylsää katsoa.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6.2522</w:t>
      </w:r>
    </w:p>
    <w:p>
      <w:r>
        <w:t xml:space="preserve">Lause1: Pelaaminen on hauskaa, mutta rehellisesti sanottuna sitä on niin tylsää katsoa. Lause2: Joskus istun hänen kanssaan katsomassa. Lause3: On mukavaa rentoutua ja muistella. Lause4: Rakastan pelata baseballia, mutta inhoan baseballin katsomista. Lause5: Puhumme vanhoista ajoista, jolloin meillä oli tapana leikkiä yhdessä ulkona.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6.2523</w:t>
      </w:r>
    </w:p>
    <w:p>
      <w:r>
        <w:t xml:space="preserve">Lause1: Yläkerran naapurit polkevat aina ympäriinsä. Lause2: Yritin puhua heille siitä, mutta he sanoivat olevansa hiljaisempia. Lause3: Jopa myöhään illalla. Lause4: He polkivat taas ympäriinsä alle tunnin kuluttua. Lause5: He ovat melkein aina kotona.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6.2524</w:t>
      </w:r>
    </w:p>
    <w:p>
      <w:r>
        <w:t xml:space="preserve">Lause1: He ovat melkein aina kotona. Lause2: Yläkerran naapurit polskuttelevat aina. Lause3: Yritin puhua heille siitä, mutta he sanoivat olevansa hiljaisempia. Lause4: Jopa myöhään illalla. Lause5: Alle tunnin kuluttua he polkivat taas.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6.2525</w:t>
      </w:r>
    </w:p>
    <w:p>
      <w:r>
        <w:t xml:space="preserve">Lause1: Yritin puhua heille asiasta, ja he sanoivat olevansa hiljaisempia. Lause2: He polkivat taas ympäriinsä. Lause3: He ovat melkein aina kotona. Lause4: Yläkerran naapurit tallustelevat aina. Lause5: Jopa myöhään illalla.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6.2526</w:t>
      </w:r>
    </w:p>
    <w:p>
      <w:r>
        <w:t xml:space="preserve">Lause1: Kun hän lopulta pääsi perille, hän sai viimeisen. Lause2: Hän käytti sitä joka päivä. Lause3: Robbie halusi ostaa uuden hatun. Lause4: Kun hän kokeili sitä, se sopi täydellisesti. Lause5: Hän ajoi tunnin vain saadakseen haluamansa uuden hatun.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6.2527</w:t>
      </w:r>
    </w:p>
    <w:p>
      <w:r>
        <w:t xml:space="preserve">Lause1: Kun hän kokeili sitä, se sopi täydellisesti. Lause2: Kun hän lopulta pääsi perille, hän sai viimeisen. Lause3: Robbie halusi ostaa uuden hatun. Lause4: Hän ajoi tunnin vain saadakseen haluamansa uuden hatun. Lause5: Hän käytti sitä joka päivä.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6.2528</w:t>
      </w:r>
    </w:p>
    <w:p>
      <w:r>
        <w:t xml:space="preserve">Lause1: Hän ajoi tunnin vain saadakseen haluamansa uuden hatun. Lause2: Kun hän lopulta pääsi perille, hän sai viimeisen. Lause3: Hän käytti sitä joka päivä. Lause4: Kun hän kokeili sitä päähänsä, se sopi täydellisesti. Lause5: Robbie halusi ostaa uuden hatun.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6.2529</w:t>
      </w:r>
    </w:p>
    <w:p>
      <w:r>
        <w:t xml:space="preserve">Tuomio1: Hän ei ajanut päihtyneenä. Lause2: Hän oli hyvin humalassa, mutta yhden asian hän muisti varmasti. Lause3: Neil tiesi, mitä hänen piti tehdä Dublinin-vierailullaan. Lause4: Neil näki kymmeniä pubeja ja joi kymmeniä tuoppeja. Lause5: Hän ei voinut lähteä kaupungista käymättä sen monissa pubeissa!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6.2530</w:t>
      </w:r>
    </w:p>
    <w:p>
      <w:r>
        <w:t xml:space="preserve">Lause1: Hän ei voinut lähteä kaupungista käymättä sen monissa pubeissa! Lause2: Hän oli hyvin humalassa, mutta yhden asian hän muisti varmasti. Lause3: Hän ei ajanut päihtyneenä. Lause4: Neil kävi kymmenissä pubeissa ja joi kymmeniä tuoppeja. Lause5: Neil tiesi, mitä hänen piti tehdä Dublinin-vierailullaan.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6.2531</w:t>
      </w:r>
    </w:p>
    <w:p>
      <w:r>
        <w:t xml:space="preserve">Lause1: Neil näki kymmeniä pubeja ja joi kymmeniä tuoppeja. Lause2: Hän ei voinut lähteä kaupungista käymättä sen monissa pubeissa! Lause3: Hän ei ajanut päihtyneenä. Lause4: Neil tiesi, mitä hänen piti tehdä Dublinin-vierailullaan. Lause5: Hän oli hyvin humalassa, mutta yhden asian hän muisti varmasti.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6.2532</w:t>
      </w:r>
    </w:p>
    <w:p>
      <w:r>
        <w:t xml:space="preserve">Lause1: Francisco opettelee hiihtämistä opettajan kanssa. Lause2: Francisco päättää, että hänkin haluaa hiihtää. Lause3: Hän harjoittelee kovasti. Lause4: Franciscosta tuli hyvä hiihtäjä. Lause5: Francisco on kateellinen kaikille ystävilleen, jotka käyvät talvella hiihtämässä.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6.2533</w:t>
      </w:r>
    </w:p>
    <w:p>
      <w:r>
        <w:t xml:space="preserve">Lause1: Hän harjoittelee kovasti. Lause2: Hän päättää, että hän haluaa myös hiihtää. Lause3: Francisco opettelee hiihtämään opettajan kanssa. Lause4: Francisco on kateellinen kaikille ystävilleen, jotka käyvät talvella hiihtämässä. Lause5: Franciscosta tuli hyvä hiihtäjä.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6.2534</w:t>
      </w:r>
    </w:p>
    <w:p>
      <w:r>
        <w:t xml:space="preserve">Lause1: Hän harjoittelee kovasti. Lause2: Franciscosta tuli hyvä hiihtäjä. Lause3: Francisco opettelee hiihtoa opettajan kanssa. Lause4: Francisco päättää, että hänkin haluaa hiihtää. Lause5: Francisco on kateellinen kaikille ystävilleen, jotka käyvät talvella hiihtämässä.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6.2535</w:t>
      </w:r>
    </w:p>
    <w:p>
      <w:r>
        <w:t xml:space="preserve">Lause1: Hän ei koskaan näyttänyt niin mukavalta kuin jotkut muut lapset. Lause2: Äiti osti Saiille uuden villapaidan, jotta hän voisi paremmin. Lause3: Sai käytti villapaitaa valokuvauspäivänä ja sai paljon kehuja. Lause4: Sai yleensä vihasi koulun valokuvauspäiviä. Lause5: Sai tunsi olonsa loistavaksi.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6.2536</w:t>
      </w:r>
    </w:p>
    <w:p>
      <w:r>
        <w:t xml:space="preserve">Lause1: Sai käytti villapaitaa kuvauspäivänä ja sai paljon kohteliaisuuksia. Lause2: Jotta Sai voisi paremmin, hänen äitinsä osti hänelle uuden villapaidan. Lause3: Sai vihasi yleensä koulun valokuvauspäiviä. Lause4: Salista tuntui hyvältä. Lause5: Ne olivat tylsiä, eikä hän koskaan näyttänyt yhtä hyvältä kuin jotkut muut lapset.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6.2537</w:t>
      </w:r>
    </w:p>
    <w:p>
      <w:r>
        <w:t xml:space="preserve">Lause1: Hän ei koskaan näyttänyt niin mukavalta kuin jotkut muut lapset. Lause2: Sai yleensä vihasi koulun kuvapäiviä. Lause3: Sai käytti villapaitaa valokuvauspäivänä ja sai paljon kehuja. Lause4: Salista tuntui hyvältä. Lause5: Jotta Sai tuntisi olonsa paremmaksi, hänen äitinsä osti hänelle uuden villapaidan.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6.2538</w:t>
      </w:r>
    </w:p>
    <w:p>
      <w:r>
        <w:t xml:space="preserve">Lause1: Hän liittyi ystäviensä seuraan, ja heillä oli hieno ilta. Lause2: Hän pysäköi sen kadulle. Lause3: Ennen pitkää kaikki kymmenen ystävää olivat lähteneet mukaan auton löytämiseen. Lause4: Alycia parkkeerasi autonsa kadulle ja suuntasi kaupunkiin. Lause5: Kello kävi myöhään, eikä Alycian auto näyttänyt olevan siellä, minne hän oli sen jättänyt.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6.2539</w:t>
      </w:r>
    </w:p>
    <w:p>
      <w:r>
        <w:t xml:space="preserve">Lause1: Hän pysäköi sen kadulle. Lause2: Ennen pitkää kaikki kymmenen ystävää olivat liittyneet mukaan auton löytämiseen. Lause3: Hän liittyi ystäviensä seuraan, ja heillä oli hieno ilta. Lause4: Alycia parkkeerasi autonsa kadulle ja suuntasi kaupunkiin. Lause5: Kello oli jo myöhä, eikä Alycian auto näyttänyt olevan siellä, minne hän oli sen jättänyt.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6.2540</w:t>
      </w:r>
    </w:p>
    <w:p>
      <w:r>
        <w:t xml:space="preserve">Lause1: Oli myöhä, ja Alycian auto ei näyttänyt olevan siellä, minne hän oli sen jättänyt. Lause2: Yllätykseksi se löytyi kadulta, jonne hän oli sen pysäköinyt. Lause3: Hän liittyi ystäviensä seuraan, ja heillä oli hieno ilta. Lause4: Alycia parkkeerasi autonsa kadulle ja suuntasi kaupunkiin. Lause5: Ennen pitkää kaikki kymmenen ystävää olivat liittyneet mukaan auton löytöseikkailuun.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6.2541</w:t>
      </w:r>
    </w:p>
    <w:p>
      <w:r>
        <w:t xml:space="preserve">Lause1: Katie oli helpottunut, kun hänen äitinsä sanoi takapihalle. Lause2: Katie kysyi äidiltään, missä se oli. Lause3: Eräänä päivänä hän huomasi, että vuohi oli kadonnut. Lause4: Hän piti siitä erittäin hyvää huolta. Lause5: Äidilläni oli ennen lemmikkivuohi.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6.2542</w:t>
      </w:r>
    </w:p>
    <w:p>
      <w:r>
        <w:t xml:space="preserve">Lause1: Hän piti siitä erittäin hyvää huolta. Lause2: Hän kysyi äidiltään, missä se oli. Lause3: Äidilläni oli ennen lemmikkivuohi. Lause4: Katie oli helpottunut, kun hänen äitinsä sanoi, että takapihalla. Lause5: Eräänä päivänä hän huomasi, että vuohi oli kadonnut.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6.2543</w:t>
      </w:r>
    </w:p>
    <w:p>
      <w:r>
        <w:t xml:space="preserve">Lause1: Hän piti siitä erittäin hyvää huolta. Lause2: Katie oli helpottunut, kun hänen äitinsä sanoi takapihan. Lause3: Hän kysyi äidiltään, missä se oli. Lause4: Eräänä päivänä hän huomasi, että vuohi oli kadonnut. Lause5: Äidilläni oli ennen lemmikkivuohi.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6.2544</w:t>
      </w:r>
    </w:p>
    <w:p>
      <w:r>
        <w:t xml:space="preserve">Lause1: Viimeinen piste ratkaisee ottelun voittajan. Lause2: Peli oli tasan. Lause3: Bill melkein ampui pallon ohi, mutta onnistui kuitenkin lyömään. Lause4: Eric ei pystynyt palauttamaan Billin osumaa ja hävisi ottelun. Lause5: Eric tarjoili tennispallon Billille.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6.2545</w:t>
      </w:r>
    </w:p>
    <w:p>
      <w:r>
        <w:t xml:space="preserve">Lause1: Eric tarjoili tennispallon Billille. Lause2: Eric ei pystynyt palauttamaan Billin lyöntiä ja hävisi ottelun. Lause3: Bill melkein ampui pallon ohi, mutta onnistui kuitenkin lyömään sen. Lause4: Viimeinen tehty piste ratkaisi ottelun voittajan. Lause5: Peli oli tasan.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6.2546</w:t>
      </w:r>
    </w:p>
    <w:p>
      <w:r>
        <w:t xml:space="preserve">Lause1: Eric tarjoili tennispallon Billille. Lause2: Bill melkein ampui pallon ohi, mutta onnistui kuitenkin lyömään sen. Lause3: Viimeinen tehty piste ratkaisi ottelun voittajan. Lause4: Eric ei pystynyt palauttamaan Billin lyöntiä ja hävisi ottelun. Lause5: Peli oli tasan.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6.2547</w:t>
      </w:r>
    </w:p>
    <w:p>
      <w:r>
        <w:t xml:space="preserve">Lause1: Hän vei heidät kotinsa lähellä sijaitsevaan Marshall'siin. Lause2: Siellä oli vain muutamia tavaroita heidän hintaluokassaan. Lause3: Gina oli hyvin tyytyväinen valitsemaansa asuun. Lause4: Oli kesän loppu, ja oli kouluostosten aika. Lause5: Se oli ensimmäinen vuosi, kun Ginan äiti antoi heidän tulla mukaan.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6.2548</w:t>
      </w:r>
    </w:p>
    <w:p>
      <w:r>
        <w:t xml:space="preserve">Lause1: Heidän hintaluokassaan oli vain muutamia tavaroita. Lause2: Se oli kesän loppu, ja oli kouluostosten aika. Lause3: Gina oli hyvin tyytyväinen valitsemaansa asuun. Lause4: Hän vei heidät kotinsa lähellä sijaitsevaan Marshall'siin. Lause5: Se oli ensimmäinen vuosi, kun Ginan äiti antoi heidän tulla mukaan.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6.2549</w:t>
      </w:r>
    </w:p>
    <w:p>
      <w:r>
        <w:t xml:space="preserve">Lause1: Gina oli hyvin tyytyväinen valitsemaansa asuun. Lause2: Se oli ensimmäinen vuosi, kun Ginan äiti antoi heidän tulla mukaan. Lause3: Heidän hintaluokassaan oli vain muutamia tavaroita. Lause4: Oli kesän loppu, ja oli kouluostosten aika. Lause5: Hän vei heidät kotinsa lähellä sijaitsevaan Marshall'siin.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6.2550</w:t>
      </w:r>
    </w:p>
    <w:p>
      <w:r>
        <w:t xml:space="preserve">Lause1: Oravat alkoivat tulla hänen taloonsa yhä useammin. Lause2: Hän huomasi eräänä päivänä, että hänen puussaan oli nyt paljon oravia. Lause3: Hän alkoi syöttää niille kaikille maapähkinöitä. Lause4: Äidin pihalla olevassa puussa asui orava. Lause5: Hän alkoi syöttää sille maapähkinöitä.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6.2551</w:t>
      </w:r>
    </w:p>
    <w:p>
      <w:r>
        <w:t xml:space="preserve">Lause1: Hän huomasi eräänä päivänä, että hänen puussaan oli nyt paljon oravia. Lause2: Oravat alkoivat tulla hänen taloonsa yhä useammin. Lause3: Hän alkoi syöttää niille kaikille maapähkinöitä. Lause4: Äidin pihalla olevassa puussa asui orava. Lause5: Hän alkoi syöttää sille maapähkinöitä.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6.2552</w:t>
      </w:r>
    </w:p>
    <w:p>
      <w:r>
        <w:t xml:space="preserve">Lause1: Hän alkoi syöttää heille kaikille maapähkinöitä. Lause2: Oravat alkoivat tulla hänen taloonsa useammin. Lause3: Eräänä päivänä hän huomasi, että hänen puussaan oli nyt paljon oravia. Lause4: Äidin pihalla olevassa puussa asui orava. Lause5: Hän alkoi syöttää sille maapähkinöitä.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6.2553</w:t>
      </w:r>
    </w:p>
    <w:p>
      <w:r>
        <w:t xml:space="preserve">Lause1: Se oli hänen ensimmäinen kertansa. Lause2: Gina oli huolissaan siitä, että hänen vanhempansa saisivat tietää. Lause3: Gina oli jälki-istunnossa. Lause4: Hän jutteli ystäviensä kanssa huoneen ulkopuolella teeskennellen olevansa siisti. Lause5: Sisällä Ginan vatsa oli solmussa.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6.2554</w:t>
      </w:r>
    </w:p>
    <w:p>
      <w:r>
        <w:t xml:space="preserve">Lause1: Sisällä hänen vatsansa kääntyi solmuun. Lause2: Gina oli jälki-istunnossa. Lause3: Gina oli huolissaan siitä, että hänen vanhempansa saisivat tietää. Lause4: Se oli hänen ensimmäinen kertansa. Lause5: Hän jutteli ystäviensä kanssa huoneen ulkopuolella teeskennellen olevansa siisti.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6.2555</w:t>
      </w:r>
    </w:p>
    <w:p>
      <w:r>
        <w:t xml:space="preserve">Lause1: Gina oli jälki-istunnossa. Lause2: Sisällä hänen vatsansa pyöri solmuja. Lause3: Se oli hänen ensimmäinen kertansa. Lause4: Gina oli huolissaan siitä, että hänen vanhempansa saisivat tietää. Lause5: Hän jutteli ystäviensä kanssa huoneen ulkopuolella teeskennellen olevansa viileä.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6.2556</w:t>
      </w:r>
    </w:p>
    <w:p>
      <w:r>
        <w:t xml:space="preserve">Lause1: Eräänä päivänä hänen vanhempansa kertoivat hänelle, että he olivat muuttamassa. Lause2: Alicia piti asuinpaikastaan. Lause3: Sitten he muuttivat uuteen taloonsa. Lause4: Muuttopäivänä hän hyvästeli ystävänsä. Lause5: Hän oli hyvin surullinen.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6.2557</w:t>
      </w:r>
    </w:p>
    <w:p>
      <w:r>
        <w:t xml:space="preserve">Lause1: Sitten he muuttivat uuteen taloonsa. Lause2: Hän oli hyvin surullinen. Lause3: Alicia piti asuinpaikastaan. Lause4: Eräänä päivänä hänen vanhempansa kertoivat hänelle, että he olivat muuttamassa. Lause5: Muuttopäivänä hän hyvästeli ystävänsä.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6.2558</w:t>
      </w:r>
    </w:p>
    <w:p>
      <w:r>
        <w:t xml:space="preserve">Lause1: Muuttopäivänä hän hyvästeli ystävänsä. Lause2: Alicia piti asuinpaikastaan. Lause3: Hän oli hyvin surullinen. Lause4: Eräänä päivänä hänen vanhempansa kertoivat hänelle, että he olivat muuttamassa. Lause5: Sitten he muuttivat uuteen taloonsa.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6.2559</w:t>
      </w:r>
    </w:p>
    <w:p>
      <w:r>
        <w:t xml:space="preserve">Lause1: Briania pyydettiin vahtimaan ystävänsä koiraa. Lause2: Hän päivittäisi siihen ne kerrat, jolloin hän kävi siellä. Lause3: Juuri ennen kuin hän palasi, hän jätti viestin koskien heidän aikaansa. Lause4: He jättivät muistivihkon pitääkseen päiväkirjaa. Lause5: Hän oli iloinen siitä, että hänen ystävänsä pitivät häntä luotettavana.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6.2560</w:t>
      </w:r>
    </w:p>
    <w:p>
      <w:r>
        <w:t xml:space="preserve">Lause1: Hän jätti juuri ennen paluutaan viestin, joka koski heidän aikaansa. Lause2: Hän oli iloinen siitä, että hänen ystävänsä pitivät häntä luotettavana. Lause3: Hän päivittäisi siihen ne ajat, jolloin hän kävi siellä. Lause4: He jättivät muistikirjan pitääkseen kirjaa. Lause5: Briania pyydettiin vahtimaan ystäviensä koiraa.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6.2561</w:t>
      </w:r>
    </w:p>
    <w:p>
      <w:r>
        <w:t xml:space="preserve">Lause1: Hän jätti juuri ennen paluutaan viestin, joka koski heidän aikaansa. Lause2: He jättivät muistivihkon päiväkirjan pitämistä varten. Lause3: Hän oli iloinen siitä, että hänen ystävänsä pitivät häntä luotettavana. Lause4: Briania pyydettiin vahtimaan ystäviensä koiraa. Lause5: Hän päivittäisi päiväkirjaan ne ajat, jolloin hän kävi siellä.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6.2562</w:t>
      </w:r>
    </w:p>
    <w:p>
      <w:r>
        <w:t xml:space="preserve">Lause1: Tilasin sen sijaan pizzaa syötäväksi. Lause2: Hämmästyksekseni haistoin jotain palanutta. Lause3: Katsoin uuniin ja kana oli pilalla. Lause4: Eilen illalla merkkasin paistettua kanaa. Lause5: Kun laitoin uuniin, kävelin pois.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6.2563</w:t>
      </w:r>
    </w:p>
    <w:p>
      <w:r>
        <w:t xml:space="preserve">Lause1: Kun laitoin uunin sisään, kävelin pois. Lause2: Tilasin sen sijaan pizzaa syötäväksi. Lause3: Eilen illalla merkitsin paistettua kanaa. Lause4: Kauhukseni haistoin jotain palanutta. Lause5: Katsoin uuniin ja kana oli pilalla.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6.2564</w:t>
      </w:r>
    </w:p>
    <w:p>
      <w:r>
        <w:t xml:space="preserve">Lause1: Eilen illalla merkitsin paistettua kanaa. Lause2: Tilasin sen sijaan pizzaa syötäväksi. Lause3: Kun laitoin uuniin, kävelin pois. Lause4: Hämmästyksekseni haistoin jotain palanutta. Lause5: Katsoin uuniin ja kana oli pilalla.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6.2565</w:t>
      </w:r>
    </w:p>
    <w:p>
      <w:r>
        <w:t xml:space="preserve">Lause1: Kun hän saapui kouluun, hän näki kyltin, jossa luki: Tunti peruttu! Lause2: Laura tunsi tuhlanneensa aikaansa. Lause3: Laura heräsi aikaisin ehtiäkseen ajoissa tunnille. Lause4: Laura teki itselleen aamiaista ennen kouluun lähtöä. Lause5: Aamiaisen jälkeen Laura lähti kotoa ja nousi bussiin.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6.2566</w:t>
      </w:r>
    </w:p>
    <w:p>
      <w:r>
        <w:t xml:space="preserve">Lause1: Aamiaisen jälkeen Laura lähti kotoa ja nousi bussiin. Lause2: Laura heräsi aikaisin ehtiäkseen ajoissa tunnille. Lause3: Laura teki itselleen aamiaista ennen kouluun lähtöä. Lause4: Kun Laura pääsi koululle, hän näki kyltin, jossa luki: Tunti peruttu! Lause5: Laura tunsi tuhlanneensa aikaansa.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6.2567</w:t>
      </w:r>
    </w:p>
    <w:p>
      <w:r>
        <w:t xml:space="preserve">Lause1: Aamiaisen jälkeen Laura lähti kotoa ja nousi bussiin. Lause2: Kun Laura pääsi koululle, hän näki kyltin, jossa luki: "Tunti peruttu!". Lause3: Laura heräsi aikaisin ehtiäkseen ajoissa tunnille. Lause4: Laura teki itselleen aamiaista ennen kouluun lähtöä. Lause5: Laura tunsi tuhlanneensa aikaansa.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6.2568</w:t>
      </w:r>
    </w:p>
    <w:p>
      <w:r>
        <w:t xml:space="preserve">Lause1: Tytöt menivät baariin. Lause2: He menivät kotiin puhuen illasta. Lause3: He päättivät lopulta sulkea laskunsa. Lause4: He ottivat muutaman drinkin. Lause5: He avasivat laskun.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6.2569</w:t>
      </w:r>
    </w:p>
    <w:p>
      <w:r>
        <w:t xml:space="preserve">Lause1: He menivät kotiin puhuen illasta. Lause2: He ottivat muutaman drinkin. Lause3: He päättivät lopulta sulkea laskunsa. Lause4: He avasivat välilehden. Lause5: Tytöt menivät baariin.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6.2570</w:t>
      </w:r>
    </w:p>
    <w:p>
      <w:r>
        <w:t xml:space="preserve">Lause1: He joivat muutaman drinkin. Lause2: Tytöt menivät baariin. Lause3: He avasivat laskun. Lause4: He menivät kotiin puhuen illastaan. Lause5: Lopulta he päättivät sulkea laskun.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6.2571</w:t>
      </w:r>
    </w:p>
    <w:p>
      <w:r>
        <w:t xml:space="preserve">Lause1: Viime viikolla minun piti pitää suuri puhe. Lause2: Käytin suuria sanoja ja yritin kuulostaa fiksulta. Lause3: Se onnistui, ja puhe sai hyvän vastaanoton. Lause4: Ajattelin, että menisin vain sinne ja teeskentelisin. Lause5: En ollut koskaan valmistautunut ja tiesin vain perusasiat.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6.2572</w:t>
      </w:r>
    </w:p>
    <w:p>
      <w:r>
        <w:t xml:space="preserve">Lause1: Käytin suuria sanoja ja yritin kuulostaa fiksulta. Lause2: Se toimi, ja puhe sai hyvän vastaanoton. Lause3: En ollut koskaan valmistautunut ja tiesin vain perusasiat. Lause4: Ajattelin vain mennä sinne ja teeskennellä. Lause5: Viime viikolla minun piti pitää suuri puhe.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6.2573</w:t>
      </w:r>
    </w:p>
    <w:p>
      <w:r>
        <w:t xml:space="preserve">Lause1: Ajattelin vain mennä sisään ja teeskennellä. Lause2: Se toimi, ja puhe sai hyvän vastaanoton. Lause3: En ollut koskaan valmistautunut ja tiesin vain perusasiat. Lause4: Viime viikolla minun piti pitää suuri puhe. Lause5: Käytin suuria sanoja ja yritin kuulostaa fiksulta.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6.2574</w:t>
      </w:r>
    </w:p>
    <w:p>
      <w:r>
        <w:t xml:space="preserve">Lause1: Eräänä päivänä hän yritti mennä sinne ja huomasi, että se oli suljettu. Lause2: Hän kävi siellä melkein joka viikko. Lause3: Alice oli järkyttynyt siitä, että joutui tyytymään kiinalaiseen ruokaan. Lause4: Hän rakastaa siellä tarjottavia pastoja. Lause5: Alicen naapurissa oli mahtava italialainen ravintola.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6.2575</w:t>
      </w:r>
    </w:p>
    <w:p>
      <w:r>
        <w:t xml:space="preserve">Lause1: Oli tämä upea italialainen paikka Alice-kadun varrella. Lause2: Hän rakastaa pastoja, joita siellä tarjoiltiin. Lause3: Eräänä päivänä hän yritti mennä sinne ja huomasi, että se suljettiin. Lause4: Alice oli järkyttynyt, että hänen oli tyydyttävä kiinalaiseen ruokaan. Lause5: Hän kävi siellä lähes joka viikko.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6.2576</w:t>
      </w:r>
    </w:p>
    <w:p>
      <w:r>
        <w:t xml:space="preserve">Lause1: Hän kävi siellä lähes joka viikko. Lause2: Alice oli järkyttynyt siitä, että joutui tyytymään kiinalaiseen ruokaan. Lause3: Eräänä päivänä hän yritti mennä sinne ja huomasi, että se oli suljettu. Lause4: Hän rakastaa siellä tarjottavia pastoja. Lause5: Alicen lähellä oli mahtava italialainen paikka.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6.2577</w:t>
      </w:r>
    </w:p>
    <w:p>
      <w:r>
        <w:t xml:space="preserve">Lause1: Ostin suosikkimerkkini nuudeleita. Lause2: Minä kiirehdin kotiin. Lause3: Keitin nuudelit. Lause4: Hyppäsin autooni ja kiirehdin kauppaan. Lause5: Nuudelit loppuivat kesken.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6.2578</w:t>
      </w:r>
    </w:p>
    <w:p>
      <w:r>
        <w:t xml:space="preserve">Lause1: Keitin nuudelit. Lause2: Nuudelit: Ostin lempimerkkini nuudeleita. Lause3: Minulta loppuivat nuudelit. Lause4: Hyppäsin autooni ja ryntäsin kauppaan. Lause5: Kiirehdin kotiin.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6.2579</w:t>
      </w:r>
    </w:p>
    <w:p>
      <w:r>
        <w:t xml:space="preserve">Lause1: Keitin nuudelit. Lause2: Minä nousin autoon ja ryntäsin kauppaan. Lause3: Ostin suosikkimerkkini nuudeleita. Lause4: Minulta loppuivat nuudelit. Lause5: Kiirehdin kotiin.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6.2580</w:t>
      </w:r>
    </w:p>
    <w:p>
      <w:r>
        <w:t xml:space="preserve">Lause1: Hän löysi sen lopulta autotallista. Lause2: Hän aikoi pian ostaa talon. Lause3: Peten piti tavata kiinteistönvälittäjänsä. Lause4: Hän katseli koko kotinsa läpi. Lause5: Pete ei löytänyt kiinteistönvälittäjän hänelle antamaa sopimusta.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6.2581</w:t>
      </w:r>
    </w:p>
    <w:p>
      <w:r>
        <w:t xml:space="preserve">Lause1: Hän löysi sen lopulta autotallista. Lause2: Pete ei löytänyt kiinteistönvälittäjän hänelle antamaa sopimusta. Lause3: Hän etsi kaikkialta kodistaan. Lause4: Hän oli pian ostamassa taloa. Lause5: Peten piti tavata kiinteistönvälittäjänsä.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6.2582</w:t>
      </w:r>
    </w:p>
    <w:p>
      <w:r>
        <w:t xml:space="preserve">Lause1: Hän aikoi pian ostaa talon. Lause2: Hän löysi sen lopulta autotallista. Lause3: Pete ei löytänyt kiinteistönvälittäjän hänelle antamaa sopimusta. Lause4: Peten piti tavata kiinteistönvälittäjänsä. Lause5: Hän etsi kaikkialta kodistaan.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6.2583</w:t>
      </w:r>
    </w:p>
    <w:p>
      <w:r>
        <w:t xml:space="preserve">Lause1: Hän päätti eräänä päivänä huvipuistossa kohdata pelkonsa. Lause2: Fred rakasti huvipuistoa, mutta hän ei koskaan ajanut vuoristoradalla. Lause3: Hän oli niin onnellinen, että hän teki sen, ja hän rakasti puistoa vielä enemmän. Lause4: Hänen ystävänsä kiusasivat häntä sillä, että hän pelkäsi korkeita paikkoja. Lause5: Fred ajoi puiston nopeimmalla ja pelottavimmalla vuoristoradalla!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6.2584</w:t>
      </w:r>
    </w:p>
    <w:p>
      <w:r>
        <w:t xml:space="preserve">Lause1: Hänen ystävänsä kiusasivat häntä sillä, että hän pelkäsi korkeita paikkoja. Lause2: Eräänä päivänä huvipuistossa hän päätti kohdata pelkonsa. Lause3: Fred rakasti huvipuistoa, mutta hän ei koskaan ajanut vuoristoradalla. Lause4: Fred ajoi huvipuiston nopeimmalla ja pelottavimmalla vuoristoradalla! Lause5: Hän oli niin onnellinen siitä, että hän teki sen, ja hän rakasti puistoa vielä enemmän.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6.2585</w:t>
      </w:r>
    </w:p>
    <w:p>
      <w:r>
        <w:t xml:space="preserve">Lause1: Hän oli niin onnellinen siitä, että hän teki sen, ja hän rakasti puistoa vielä enemmän. Lause2: Fred ajoi puiston nopeimmalla ja pelottavimmalla vuoristoradalla! Lause3: Eräänä päivänä huvipuistossa hän päätti kohdata pelkonsa. Lause4: Fred rakasti huvipuistoa, mutta hän ei koskaan ajanut vuoristoradalla. Lause5: Hänen ystävänsä kiusasivat häntä sillä, että hän pelkäsi korkeita paikkoja.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6.2586</w:t>
      </w:r>
    </w:p>
    <w:p>
      <w:r>
        <w:t xml:space="preserve">Lause1: Yritys antoi Wendylle täyden hyvityksen ja anteeksipyynnön. Lause2: Hän luki ohjeet väärin ja levitti sitä koko vartalolleen. Lause3: Wendy osti kylpyöljyä netistä. Lause4: Hän valitti yritykselle viipymättä. Lause5: Kauhukseen hänen ihonsa oli muuttunut vaaleanpunaiseksi.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6.2587</w:t>
      </w:r>
    </w:p>
    <w:p>
      <w:r>
        <w:t xml:space="preserve">Lause1: Hän valitti yritykselle viipymättä. Lause2: Hän luki ohjeet väärin ja levitti sitä kaikkialle kehoonsa. Lause3: Wendy osti kylpyöljyä netistä. Lause4: Yritys antoi Wendylle täyden hyvityksen ja anteeksipyynnön. Lause5: Wendyn kauhuksi hänen ihonsa oli muuttunut vaaleanpunaiseksi.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6.2588</w:t>
      </w:r>
    </w:p>
    <w:p>
      <w:r>
        <w:t xml:space="preserve">Lause1: Wendy osti verkosta kylpyöljyä. Lause2: Hän luki ohjeet väärin ja levitti sitä koko vartalolleen. Lause3: Yritys antoi Wendylle täyden hyvityksen ja anteeksipyynnön. Lause4: Hän valitti yritykselle viipymättä. Lause5: Wendyn kauhuksi hänen ihonsa oli muuttunut vaaleanpunaiseksi.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6.2589</w:t>
      </w:r>
    </w:p>
    <w:p>
      <w:r>
        <w:t xml:space="preserve">Lause1: Hän tiesi, että alkoholi on epäterveellistä ja voi heikentää arvostelukykyä. Lause2: Jackson oli aina välttänyt juomasta mitään alkoholipitoisia juomia. Lause3: Jackson huomasi pitävänsä oluen mausta. Lause4: Eräänä päivänä Jacksonin pomo kuitenkin kutsui hänet baariin oluelle. Lause5: Hän päätti ottaa kaksi.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6.2590</w:t>
      </w:r>
    </w:p>
    <w:p>
      <w:r>
        <w:t xml:space="preserve">Lause1: Jackson oli aina välttänyt juomasta mitään alkoholipitoisia juomia. Lause2: Hän päätti ottaa kaksi. Lause3: Jackson huomasi pitävänsä oluen mausta. Lause4: Hän tiesi, että alkoholi oli epäterveellistä ja saattoi heikentää arviointikykyä. Lause5: Eräänä päivänä Jacksonin pomo kuitenkin kutsui hänet baariin oluelle.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6.2591</w:t>
      </w:r>
    </w:p>
    <w:p>
      <w:r>
        <w:t xml:space="preserve">Lause1: Jackson oli aina välttänyt juomasta mitään alkoholipitoisia juomia. Lause2: Hän päätti ottaa kaksi. Lause3: Eräänä päivänä Jacksonin pomo kuitenkin kutsui hänet baariin oluelle. Lause4: Jackson huomasi rakastavansa oluen makua. Lause5: Hän tiesi, että alkoholi oli epäterveellistä ja saattoi heikentää arvostelukykyä.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6.2592</w:t>
      </w:r>
    </w:p>
    <w:p>
      <w:r>
        <w:t xml:space="preserve">Lause1: Sammakko oli yhä nälkäinen. Lause2: Sammakko ui hiljaa kärpäsen luo. Lause3: Sammakolla oli nälkä myöhäisen päivällisen perään. Lause4: Se katsoi lammen yli ja huomasi kärpäsen. Lause5: Valitettavasti kärpänen näki sen tulevan ja surisi pois.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6.2593</w:t>
      </w:r>
    </w:p>
    <w:p>
      <w:r>
        <w:t xml:space="preserve">Lause1: Sammakko ui hiljaa kärpäsen luo. Lause2: Se katsoi lammen yli ja näki kärpäsen. Lause3: Valitettavasti kärpänen näki sen tulevan ja surisi pois. Lause4: Sammakko oli yhä nälkäinen. Lause5: Sammakko oli nälkäinen myöhäisen päivällisen suhteen.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6.2594</w:t>
      </w:r>
    </w:p>
    <w:p>
      <w:r>
        <w:t xml:space="preserve">Lause1: Hän katsoi lammen yli ja näki kärpäsen. Lause2: Sammakko oli nälkäinen myöhäisen päivällisen perään. Lause3: Sammakko ui hiljaa kärpäsen luo. Lause4: Valitettavasti kärpänen näki sen tulevan ja surisi pois. Lause5: Sammakolla oli yhä nälkä.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6.2595</w:t>
      </w:r>
    </w:p>
    <w:p>
      <w:r>
        <w:t xml:space="preserve">Lause1: Hän antoi hänelle jälkiruokaa. Lause2: Hän päätti vihdoin alkaa petaamaan sänkyään. Lause3: Hänen äitinsä oli ylpeä. Lause4: Oscar ei koskaan petaillut sänkyään. Lause5: Hänen äitinsä halusi aina, että hän tekisi niin.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6.2596</w:t>
      </w:r>
    </w:p>
    <w:p>
      <w:r>
        <w:t xml:space="preserve">Lause1: Hänen äitinsä on aina halunnut sitä. Lause2: Oscar ei koskaan peta sänkyään. Lause3: Hän antoi Oscarille jälkiruokaa. Lause4: Hänen äitinsä oli ylpeä. Lause5: Lopulta hän päätti alkaa petaamaan sänkyään.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6.2597</w:t>
      </w:r>
    </w:p>
    <w:p>
      <w:r>
        <w:t xml:space="preserve">Lause1: Hän antoi hänelle jälkiruokaa. Lause2: Hän päätti vihdoin alkaa petaamaan sänkyään. Lause3: Hänen äitinsä on aina halunnut sitä. Lause4: Hänen äitinsä oli ylpeä. Lause5: Oscar ei koskaan petaillut sänkyään.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6.2598</w:t>
      </w:r>
    </w:p>
    <w:p>
      <w:r>
        <w:t xml:space="preserve">Lause1: Aloin kävellä hitaasti taaksepäin. Lause2: Eräänä päivänä kävelin metsässä. Lause3: Jähmetyin välittömästi. Lause4: Näin muutaman metrin päässä punaisen käärmeen. Lause5: Käärme puri minua.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6.2599</w:t>
      </w:r>
    </w:p>
    <w:p>
      <w:r>
        <w:t xml:space="preserve">Lause1: Käärme puri minua. Lause2: Aloin kävellä hitaasti taaksepäin. Lause3: Näin usean metrin päästä punaisen käärmeen. Lause4: Eräänä päivänä kävelin metsässä. Lause5: Jähmetyin välittömästi.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6.2600</w:t>
      </w:r>
    </w:p>
    <w:p>
      <w:r>
        <w:t xml:space="preserve">Lause1: Aloin kävellä hitaasti taaksepäin. Lause2: Näin usean metrin päästä punaisen käärmeen. Lause3: Eräänä päivänä kävelin metsässä. Lause4: Jähmetyin välittömästi. Lause5: Käärme puri minua.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6.2601</w:t>
      </w:r>
    </w:p>
    <w:p>
      <w:r>
        <w:t xml:space="preserve">Lause1: Matthew stomped. Lause2: Matthew'n äiti laittoi Matthew'n aikalisän nurkkaan. Lause3: Matteuksen äiti antoi periksi ja hylkäsi työnsä. Lause4: Matthew huusi. Lause5: Matteuksen äiti työskenteli tietokoneella.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6.2602</w:t>
      </w:r>
    </w:p>
    <w:p>
      <w:r>
        <w:t xml:space="preserve">Lause1: Matthew huusi. Lause2: Matthew'n äiti työskenteli tietokoneella. Lause3: Matthew polki. Lause4: Matteuksen äiti antoi periksi ja jätti työnsä kesken. Lause5: Matteuksen äiti laittoi Matteuksen aikalisän nurkkaan.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6.2603</w:t>
      </w:r>
    </w:p>
    <w:p>
      <w:r>
        <w:t xml:space="preserve">Lause1: Matthew stomped. Lause2: Matteuksen äiti antoi periksi ja hylkäsi työnsä. Lause3: Matteuksen äiti laittoi Matteuksen aikalisän nurkkaan. Lause4: Matthew huusi. Lause5: Matteuksen äiti työskenteli tietokoneella.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6.2604</w:t>
      </w:r>
    </w:p>
    <w:p>
      <w:r>
        <w:t xml:space="preserve">Lause1: Metsästin yöllä. Lause2: Olin pitkään hiljaa. Lause3: Minulla oli tapana metsästää usein. Lause4: Se oli hirvi, jota pystyin väijymään ja ampumaan onnistuneesti. Lause5: Lopulta näin pimeässä jotain liikkuvaa.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6.2605</w:t>
      </w:r>
    </w:p>
    <w:p>
      <w:r>
        <w:t xml:space="preserve">Lause1: Minulla oli tapana metsästää usein. Lause2: Metsästin viime kerralla yöllä. Lause3: Lopulta näin jotain liikkuvan pimeässä. Lause4: Olin pitkään hiljaa. Lause5: Se oli hirvi, jota pystyin väijymään ja ampumaan onnistuneesti.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6.2606</w:t>
      </w:r>
    </w:p>
    <w:p>
      <w:r>
        <w:t xml:space="preserve">Lause1: Metsästin yöllä. Lause2: Se oli hirvi, jota pystyin väijymään ja ampumaan onnistuneesti. Lause3: Minulla oli tapana metsästää usein. Lause4: Lopulta näin jotain liikkuvaa pimeässä. Lause5: Olin pitkään hiljaa.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6.2607</w:t>
      </w:r>
    </w:p>
    <w:p>
      <w:r>
        <w:t xml:space="preserve">Lause1: Jack istui vahingossa kaktuksen päälle. Lause2: Kesti 20 minuuttia poistaa neulat ja jatkaa kiipeämistä. Lause3: Neulat olivat nyt jumissa Jackin housuissa. Lause4: Jack pysähtyi ottamaan kuvaa ja nojautui saadakseen hyvän kuvakulman. Lause5: Jack ja Chad kiipesivät alas Grand Canyonin seinää.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6.2608</w:t>
      </w:r>
    </w:p>
    <w:p>
      <w:r>
        <w:t xml:space="preserve">Lause1: Neulat olivat nyt jumissa Jackin housuissa. Lause2: Kesti 20 minuuttia poistaa neulat ja jatkaa kiipeämistä. Lause3: Jack istui vahingossa kaktuksen päälle. Lause4: Jack ja Chad kiipesivät alas Grand Canyonin seinää. Lause5: Jack pysähtyi ottamaan kuvaa ja kumartui saadakseen hyvän kuvakulman.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6.2609</w:t>
      </w:r>
    </w:p>
    <w:p>
      <w:r>
        <w:t xml:space="preserve">Lause1: Jack ja Chad kiipesivät alas Grand Canyonin seinää. Lause2: Kesti 20 minuuttia poistaa neulat ja jatkaa kiipeämistä. Lause3: Jack pysähtyi ottamaan kuvaa ja nojautui saadakseen hyvän kuvakulman. Lause4: Neulat olivat nyt jumissa Jackin housuissa. Lause5: Jack istui vahingossa kaktuksen päälle.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6.2610</w:t>
      </w:r>
    </w:p>
    <w:p>
      <w:r>
        <w:t xml:space="preserve">Lause1: Hän oli kassapoikana kaupassa. Lause2: He pysähtyivät ja juttelivat hänen kanssaan jonkin aikaa. Lause3: Amy, Lynn ja Kim kävelivät Lynnin talon lähellä sijaitsevaan kauppaan. Lause4: Jim pyysi Lynniä treffeille. Lause5: Siellä he näkivät Lynnin ihastuksen Jimin.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6.2611</w:t>
      </w:r>
    </w:p>
    <w:p>
      <w:r>
        <w:t xml:space="preserve">Lause1: He näkivät siellä Lynnin ihastuneen Jimin. Lause2: Jim pyysi Lynniä treffeille. Lause3: He pysähtyivät ja juttelivat hänen kanssaan jonkin aikaa. Lause4: Hän oli kassapoikana kaupassa. Lause5: Amy, Lynn ja Kim kävelivät Lynnin kodin lähellä olevaan kauppaan.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6.2612</w:t>
      </w:r>
    </w:p>
    <w:p>
      <w:r>
        <w:t xml:space="preserve">Lause1: Amy, Lynn ja Kim kävelivät Lynnin kodin lähellä sijaitsevaan kauppaan. Lause2: Siellä he näkivät Lynnin ihastuneen Jimin. Lause3: He pysähtyivät ja juttelivat hänen kanssaan jonkin aikaa. Lause4: Hän oli kaupan kassapoikana. Lause5: Jim pyysi Lynniä treffeille.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6.2613</w:t>
      </w:r>
    </w:p>
    <w:p>
      <w:r>
        <w:t xml:space="preserve">Lause1: Eräänä päivänä hänen ystävänsä ehdotti, että he tekisivät muodonmuutoksia. Lause2: Riley ei ollut kovin suosittu koulussa. Lause3: Riley suostui meikkaamaan itsensä. Lause4: Riley näytti paljon paremmalta ja sai hyvän vastaanoton. Lause5: Hänellä oli hassuja vaatteita.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6.2614</w:t>
      </w:r>
    </w:p>
    <w:p>
      <w:r>
        <w:t xml:space="preserve">Lause1: Riley ei ollut kovin suosittu koulussa. Lause2: Riley suostui korjaamaan itsensä. Lause3: Riley näytti paljon paremmalta ja sai hyvän vastaanoton. Lause4: Hän käytti hassuja vaatteita. Lause5: Eräänä päivänä hänen ystävänsä ehdotti, että he tekisivät muodonmuutoksen.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6.2615</w:t>
      </w:r>
    </w:p>
    <w:p>
      <w:r>
        <w:t xml:space="preserve">Lause1: Hänellä oli hassut vaatteet. Lause2: Eräänä päivänä hänen ystävänsä ehdotti, että he tekisivät muodonmuutoksia. Lause3: Riley suostui meikkaamaan itsensä. Lause4: Riley näytti paljon paremmalta ja sai hyvän vastaanoton. Lause5: Riley ei ollut kovin suosittu koulussa.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6.2616</w:t>
      </w:r>
    </w:p>
    <w:p>
      <w:r>
        <w:t xml:space="preserve">Lause1: Aya oli hyvin iloinen kilpailun tuloksesta. Lause2: Aya halusi tulla malliksi. Lause3: Ayan järkytykseksi hän voitti kilpailun. Lause4: Niinpä hän osallistui kaupunkinsa vuosittaiseen mallikilpailuun. Lause5: Hän luuli, että hänellä oli mahdollisuuksia, koska hän oli laiha ja kaunis.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6.2617</w:t>
      </w:r>
    </w:p>
    <w:p>
      <w:r>
        <w:t xml:space="preserve">Lause1: Niinpä hän osallistui kaupunkinsa vuotuiseen mallikilpailuun. Lause2: Hän luuli, että hänellä oli mahdollisuuksia, koska hän oli laiha ja kaunis. Lause3: Aya oli hyvin iloinen kilpailun tuloksesta. Lause4: Aya halusi tulla malliksi. Lause5: Ayan järkytykseksi hän voitti kilpailun.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6.2618</w:t>
      </w:r>
    </w:p>
    <w:p>
      <w:r>
        <w:t xml:space="preserve">Lause1: Hän luuli, että hänellä oli mahdollisuus, koska hän oli laiha ja kaunis. Lause2: Aya halusi tulla malliksi. Lause3: Aya oli hyvin iloinen kilpailun tuloksesta. Lause4: Ayan järkytykseksi hän voitti kilpailun. Lause5: Niinpä hän osallistui kaupunkinsa vuotuiseen mallikilpailuun.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6.2619</w:t>
      </w:r>
    </w:p>
    <w:p>
      <w:r>
        <w:t xml:space="preserve">Lause1: Jared oli viikon kotiarestissa. Lause2: Hänen vanhempansa antoivat hänelle kolme vapaapäivää. Lause3: Hän kiersi pölyttämässä koko talon. Lause4: Hänen vanhempansa kertoivat, että hän saisi vapaapäiviä pölyjen pyyhkimisestä. Lause5: Hän ei koskaan siivonnut huonettaan.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6.2620</w:t>
      </w:r>
    </w:p>
    <w:p>
      <w:r>
        <w:t xml:space="preserve">Lause1: Jared oli viikon kotiarestissa. Lause2: Hän kiersi pölyttämässä koko taloa. Lause3: Vanhemmat antoivat hänelle kolme päivää vapaata. Lause4: Hänen vanhempansa kertoivat hänelle, että hän saisi vapaapäiviä pölyjen pyyhkimisestä. Lause5: Hän ei koskaan siivonnut huonettaan.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6.2621</w:t>
      </w:r>
    </w:p>
    <w:p>
      <w:r>
        <w:t xml:space="preserve">Lause1: Hänen vanhempansa antoivat hänelle kolme vapaapäivää. Lause2: Jared sai viikon kotiarestia. Lause3: Hän ei koskaan siivonnut huonettaan. Lause4: Hän pyyhki pölyt koko talosta. Lause5: Hänen vanhempansa kertoivat hänelle, että hän saisi vapaapäiviä pölyjen pyyhkimisestä.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6.2622</w:t>
      </w:r>
    </w:p>
    <w:p>
      <w:r>
        <w:t xml:space="preserve">Lause1: Hän astui suojatietä päätiellä. Lause2: Anna murskaantui ja hänen jalkansa murtui. Lause3: Anna käveli eräänä aamuna kouluun. Lause4: Yhtäkkiä siihen lensi auto ja törmäsi Annaan. Lause5: Anna haastoi heidät oikeuteen, mutta ei saanut mitään, koska heillä ei ollut vakuutusta.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6.2623</w:t>
      </w:r>
    </w:p>
    <w:p>
      <w:r>
        <w:t xml:space="preserve">Lause1: Auto lensi yhtäkkiä siihen päin ja törmäsi häneen. Lause2: Anna haastoi heidät oikeuteen, mutta ei saanut mitään, koska heillä ei ollut vakuutusta. Lause3: Anna astui päätien suojatietä pitkin. Lause4: Anna murskaantui ja hänen jalkansa murtui. Lause5: Anna käveli eräänä aamuna kouluun.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6.2624</w:t>
      </w:r>
    </w:p>
    <w:p>
      <w:r>
        <w:t xml:space="preserve">Lause1: Anna murskaantui ja hänen jalkansa murtui. Lause2: Anna käveli eräänä aamuna kouluun. Lause3: Hän astui päätien suojatietä. Lause4: Yhtäkkiä siihen lensi auto ja törmäsi Annaan. Lause5: Anna haastoi heidät oikeuteen, mutta ei saanut mitään, koska heillä ei ollut vakuutusta.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6.2625</w:t>
      </w:r>
    </w:p>
    <w:p>
      <w:r>
        <w:t xml:space="preserve">Lause1: He ostivat hienon kodin uudelta asuinalueelta. Lause2: Muutamassa vuodessa hän oli säästänyt kaikki ylituntipalkkansa ja hänellä oli paljon käteistä. Lause3: Hän ja Kim alkoivat etsiä uutta, isompaa kotia. Lause4: Ron ja Kim halusivat uuden talon. Lause5: Ron päätti tehdä töissä ylitöitä niin paljon kuin pystyi.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6.2626</w:t>
      </w:r>
    </w:p>
    <w:p>
      <w:r>
        <w:t xml:space="preserve">Lause1: Ron ja Kim halusivat uuden talon. Lause2: Ron päätti tehdä töissä ylitöitä niin paljon kuin mahdollista. Lause3: He ostivat hienon kodin uudelta asuinalueelta. Lause4: Ron ja Kim alkoivat etsiä uutta, isompaa kotia. Lause5: Muutamassa vuodessa hän oli säästänyt kaikki ylituntipalkkansa ja hänellä oli paljon käteistä.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6.2627</w:t>
      </w:r>
    </w:p>
    <w:p>
      <w:r>
        <w:t xml:space="preserve">Lause1: Muutamassa vuodessa hän oli säästänyt kaikki ylituntipalkkansa ja hänellä oli paljon käteistä. Lause2: Ron ja Kim halusivat uuden talon. Lause3: Hän ja Kim alkoivat etsiä uutta, isompaa taloa. Lause4: Ron päätti tehdä töissä ylitöitä niin paljon kuin pystyi. Lause5: He ostivat hienon kodin uudelta asuinalueelta.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6.2628</w:t>
      </w:r>
    </w:p>
    <w:p>
      <w:r>
        <w:t xml:space="preserve">Lause1: Lause2: Tein Photoshopilla useita kirjankansia. Lause3: Jaoin luomukseni useiden ihmisten kanssa. Lause4: Kirjoitin e-kirjan, joka tarvitsi kannen. Lause5: Pyysin ihmisiä äänestämään kansi A:ta tai kansi B:tä.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6.2629</w:t>
      </w:r>
    </w:p>
    <w:p>
      <w:r>
        <w:t xml:space="preserve">Lause1: Jaoin luomukseni useiden ihmisten kanssa. Lause2: Kirjoitin e-kirjan, joka tarvitsi kannen. Lause3: Useimmat ihmiset pitivät kannesta A. Lause4: Tein Photoshopissa useita kirjan kansia. Lause5: Pyysin ihmisiä äänestämään kansi A:ta tai kansi B:tä.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6.2630</w:t>
      </w:r>
    </w:p>
    <w:p>
      <w:r>
        <w:t xml:space="preserve">Lause1: Jaoin luomukseni useiden ihmisten kanssa. Lause2: Useimmat pitivät kannesta A. Lause3: Tein Photoshopilla useita kirjankansia. Lause4: Pyysin ihmisiä äänestämään kansi A:ta tai kansi B:tä. Lause5: Kirjoitin e-kirjan, joka tarvitsi kannen.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6.2631</w:t>
      </w:r>
    </w:p>
    <w:p>
      <w:r>
        <w:t xml:space="preserve">Lause1: Kissa hyväksyi uuden sisalista tehdyn tolpan. Lause2: Kissa hylkää sen, jos tolppa ei ole sisalia. Lause3: Vanha oli hyvin kulunut. Lause4: Ostimme viime viikolla uuden kissa-aitan. Lause5: Kissamme on hyvin nirso.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6.2632</w:t>
      </w:r>
    </w:p>
    <w:p>
      <w:r>
        <w:t xml:space="preserve">Lause1: Vanha oli hyvin kulunut. Lause2: Kissa hyväksyi uuden sisalista tehdyn tolpan. Lause3: Ostimme viime viikolla uuden kissan pylvään. Lause4: Kissamme on hyvin nirso. Lause5: Jos tolppa ei ole sisalia, se hylkää sen.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6.2633</w:t>
      </w:r>
    </w:p>
    <w:p>
      <w:r>
        <w:t xml:space="preserve">Lause1: Vanha oli hyvin kulunut. Lause2: Jos pylväs ei ole sisalia, hän hylkää sen. Lause3: Kissa hyväksyi uuden sisalista tehdyn tolpan. Lause4: Ostimme viime viikolla uuden kissan pylvään. Lause5: Kissamme on hyvin nirso.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6.2634</w:t>
      </w:r>
    </w:p>
    <w:p>
      <w:r>
        <w:t xml:space="preserve">Lause1: Danielin menestyminen oli liian hidasta. Lause2: Sivusto rakentui ja sai hitaasti huomiota. Lause3: Daniel halusi vakiinnuttaa asemansa kirjailijana. Lause4: Danielin oli saatava varsinainen työpaikka. Lause5: Daniel teki verkkosivuston, jossa hän saattoi julkaista kirjoittamiaan artikkeleita.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6.2635</w:t>
      </w:r>
    </w:p>
    <w:p>
      <w:r>
        <w:t xml:space="preserve">Lause1: Sivusto rakentui hitaasti ja sai huomiota. Lause2: Daniel halusi vakiinnuttaa asemansa kirjailijana. Lause3: Daniel teki verkkosivuston, jossa hän saattoi julkaista kirjoittamiaan artikkeleita. Lause4: Rakentaminen ja saaminen oli liian hidasta Danielin menestykselle. Lause5: Danielin oli hankittava varsinainen työpaikka.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6.2636</w:t>
      </w:r>
    </w:p>
    <w:p>
      <w:r>
        <w:t xml:space="preserve">Lause1: Sivusto rakentui hitaasti ja sai huomiota. Lause2: Daniel teki verkkosivuston, jossa hän saattoi julkaista kirjoittamiaan artikkeleita. Lause3: Rakentaminen ja saaminen oli liian hidasta, jotta Daniel olisi onnistunut. Lause4: Daniel halusi vakiinnuttaa asemansa kirjailijana. Lause5: Danielin oli saatava varsinainen työpaikka.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6.2637</w:t>
      </w:r>
    </w:p>
    <w:p>
      <w:r>
        <w:t xml:space="preserve">Lause1: Gary heilutti käsiään ilmassa, koska hän oli vapaana laukausta varten. Lause2: Jeff jätti hänet huomiotta ja juoksi kohti koria. Lause3: Vartijat varastivat pallon Jeffiltä. Lause4: Jeffillä oli koripallo kädessään. Lause5: Kaksi vartijaa lähestyi häntä.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6.2638</w:t>
      </w:r>
    </w:p>
    <w:p>
      <w:r>
        <w:t xml:space="preserve">Lause1: Vartijat varastivat pallon Jeffiltä. Lause2: Jeff jätti hänet huomiotta ja juoksi kohti koria. Lause3: Jeffillä oli koripallo kädessään. Lause4: Kaksi vartijaa lähestyi häntä. Lause5: Gary heilutti käsiään ilmassa, koska hän oli vapaana heittoa varten.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6.2639</w:t>
      </w:r>
    </w:p>
    <w:p>
      <w:r>
        <w:t xml:space="preserve">Lause1: Gary heilutti käsiään ilmassa, koska hän oli vapaana laukausta varten. Lause2: Jeff jätti hänet huomiotta ja juoksi kohti koria. Lause3: Vartijat varastivat pallon Jeffiltä. Lause4: Kaksi vartijaa lähestyi häntä. Lause5: Jeffillä oli koripallo kädessään.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6.2640</w:t>
      </w:r>
    </w:p>
    <w:p>
      <w:r>
        <w:t xml:space="preserve">Lause1: Hän auttoi meitä oppimaan, miten tehdä omat telttamme. Lause2: Hän opetti meille, miten nuotio sytytetään tikuilla. Lause3: Isä vei meidät metsään leiriytymään. Lause4: Nukahdimme laskien tähtiä taivaalla. Lause5: Meillä oli ihanaa telttailla.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6.2641</w:t>
      </w:r>
    </w:p>
    <w:p>
      <w:r>
        <w:t xml:space="preserve">Lause1: Telttailu oli ihanaa. Lause2: Hän opetti meille, miten nuotio tehdään tikuilla. Lause3: Hän auttoi meitä oppimaan, miten tehdä omat teltat. Lause4: Isä vei meidät metsään leiriytymään. Lause5: Nukahdimme laskien tähtiä taivaalla.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6.2642</w:t>
      </w:r>
    </w:p>
    <w:p>
      <w:r>
        <w:t xml:space="preserve">Lause1: Otin useita tavaroita ja menin kassalle. Lause2: Osa oli vihanneksia ja mehupurkkeja 50 prosentin alennuksella. Lause3: Pidin siitä, että sain hyvän tarjouksen. Lause4: Loppuviikosta kävin paikallisessa marketissa. Lause5: Koska useita tuotteita oli myynnissä, katselin niitä.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6.2643</w:t>
      </w:r>
    </w:p>
    <w:p>
      <w:r>
        <w:t xml:space="preserve">Lause1: Olen katsonut useita myytävänä olleita kohteita. Lause2: Pidin siitä, että sain hyvän tarjouksen. Lause3: Joissakin oli vihanneksia ja mehupurkkeja 50 prosentin alennuksella. Lause4: Loppuviikosta kävin paikallisilla markkinoilla. Lause5: Otin useita tuotteita ja menin kassalle.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6.2644</w:t>
      </w:r>
    </w:p>
    <w:p>
      <w:r>
        <w:t xml:space="preserve">Lause1: Jotkut olivat vihanneksia ja mehupakkauksia 50 prosentin alennuksella. Lause2: Pidin siitä, että sain hyvän tarjouksen. Lause3: Otin useita tuotteita ja menin kassalle. Lause4: Koska useita tuotteita oli myynnissä, katselin niitä. Lause5: Loppuviikon aikana kävin paikallisessa marketissa.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6.2645</w:t>
      </w:r>
    </w:p>
    <w:p>
      <w:r>
        <w:t xml:space="preserve">Lause1: Joey alkoi heti etsiä uutta työtä. Lause2: Joey työskenteli hienossa yrityksessä, mutta hänen työtuntejaan leikattiin. Lause3: Yritys sanoi, että heidän oli pakko irtisanoa Joey ja lomautti hänet. Lause4: Joey sai lopulta puhelun työnantajalta ja sai työpaikan. Lause5: Joyn oli vaikea löytää töitä, mutta hän antoi kaikkensa työnhakuun.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6.2646</w:t>
      </w:r>
    </w:p>
    <w:p>
      <w:r>
        <w:t xml:space="preserve">Lause1: Hänellä oli vaikeuksia löytää työtä, mutta hän antoi kaikkensa työnhakuun. Lause2: Joey työskenteli hienossa yrityksessä, mutta hänen työaikaansa leikattiin. Lause3: Joey sai lopulta puhelun työnantajalta ja sai työpaikan. Lause4: Joey alkoi heti etsiä uutta työtä. Lause5: Yritys sanoi, että heidän oli pakko irtisanoa Joey ja irtisanoi hänet.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6.2647</w:t>
      </w:r>
    </w:p>
    <w:p>
      <w:r>
        <w:t xml:space="preserve">Lause1: Yritys sanoi, että heidän oli pakko irtisanoa hänet, ja irtisanoi hänet. Lause2: Joey sai lopulta puhelun työnantajalta ja sai työpaikan. Lause3: Joey alkoi heti etsiä uutta työtä. Lause4: Joyn oli vaikea löytää työtä, mutta hän antoi kaikkensa työnhakuun. Lause5: Joey työskenteli hienossa yrityksessä, mutta hänen työtuntejaan leikattiin.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6.2648</w:t>
      </w:r>
    </w:p>
    <w:p>
      <w:r>
        <w:t xml:space="preserve">Lause1: Hänellä ei ollut koskaan muuta tekemistä kuin katsoa televisiota. Lause2: Hän sai uusia ystäviä. Lause3: Joe eli yksinäistä elämää. Lause4: Eräänä päivänä hän päätti tavata ihmisiä craigslistillä. Lause5: Hän oli paljon onnellisempi nyt, kun hänellä oli seuraa elämässään.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6.2649</w:t>
      </w:r>
    </w:p>
    <w:p>
      <w:r>
        <w:t xml:space="preserve">Lause1: Hän oli paljon onnellisempi nyt, kun hänellä oli kumppaneita elämässään. Lause2: Hän sai uusia ystäviä. Lause3: Eräänä päivänä hän päätti tavata ihmisiä craigslistillä. Lause4: Hänellä ei ollut koskaan muuta tekemistä kuin katsoa televisiota. Lause5: Joe eli yksinäistä elämää.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6.2650</w:t>
      </w:r>
    </w:p>
    <w:p>
      <w:r>
        <w:t xml:space="preserve">Lause1: Hän sai uusia ystäviä. Lause2: Hän oli paljon onnellisempi nyt, kun hänellä oli seuraa elämässään. Lause3: Joe eli yksinäistä elämää. Lause4: Hänellä ei ollut koskaan muuta tekemistä kuin katsoa televisiota. Lause5: Eräänä päivänä hän päätti tavata ihmisiä craigslistillä.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6.2651</w:t>
      </w:r>
    </w:p>
    <w:p>
      <w:r>
        <w:t xml:space="preserve">Lause1: Hän päätti tilata paistettua kanaa ja perunamuusia. Lause2: Mutta eräänä iltana hän kaipasi lohturuokaa. Lause3: Nya yritti syödä terveellisesti ja tarkkailla painoaan. Lause4: Hän söi rasvaista, rasvaista ruokaa nautiskellen. Lause5: Myöhemmin Nya katui epäterveellisen ruoan syömistä.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6.2652</w:t>
      </w:r>
    </w:p>
    <w:p>
      <w:r>
        <w:t xml:space="preserve">Lause1: Hän päätti tilata paistettua kanaa ja perunamuusia. Lause2: Nya katui myöhemmin epäterveellisen ruoan syömistä. Lause3: Hän söi rasvaista, rasvaista ruokaa nautiskellen. Lause4: Mutta eräänä iltana hän kaipasi lohturuokaa. Lause5: Nya yritti syödä terveellisesti ja tarkkailla painoaan.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6.2653</w:t>
      </w:r>
    </w:p>
    <w:p>
      <w:r>
        <w:t xml:space="preserve">Lause1: Mutta eräänä iltana hän kaipasi lohturuokaa. Lause2: Nya katui myöhemmin epäterveellisen ruoan syömistä. Lause3: Hän päätti tilata paistettua kanaa ja perunamuusia. Lause4: Hän söi rasvaista, rasvaista ruokaa nautiskellen. Lause5: Nya yritti syödä terveellisesti ja tarkkailla painoaan.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6.2654</w:t>
      </w:r>
    </w:p>
    <w:p>
      <w:r>
        <w:t xml:space="preserve">Lause1: Laitoin television päälle ja tornadovaroitus tuli! Lause2: Eilen aamulla oli kuitenkin hyvin tuulista. Lause3: Tornado tuli kahden korttelin päähän talostamme! Lause4: Tuuli puhalsi niin kovaa, että palmun lehdet raapivat ikkunoita. Lause5: Aamuisin Floridassa on yleensä tyyni ja lämmin.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6.2655</w:t>
      </w:r>
    </w:p>
    <w:p>
      <w:r>
        <w:t xml:space="preserve">Lause1: Palmun lehdet puhalsivat niin kovaa, että ne raapivat ikkunoita. Lause2: Tornadovaroitus tuli! Lause3: Tornado tuli kahden korttelin päähän talosta! Lause4: Eilen aamulla oli kuitenkin hyvin tuulista. Lause5: Floridassa on yleensä aamulla tyyni ja lämmin.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6.2656</w:t>
      </w:r>
    </w:p>
    <w:p>
      <w:r>
        <w:t xml:space="preserve">Lause1: Eilen aamulla oli kuitenkin hyvin tuulista. Lause2: Palmun lehdet puhalsivat niin kovaa, että ne raapivat ikkunoita. Lause3: Aamuisin Floridassa on yleensä tyyni ja lämmin. Lause4: Tornado tuli kahden korttelin päähän talosta! Lause5: Laitoin television päälle ja tornadovaroitus tuli!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6.2657</w:t>
      </w:r>
    </w:p>
    <w:p>
      <w:r>
        <w:t xml:space="preserve">Lause1: Kävin taannoin kaupassa ja ostin tarvitsemani. Lause2: Kirjassa on ostoslista tarvittavista piirustustarvikkeista. Lause3: Menin kotiin ja harjoittelin piirtämistä. Lause4: Olen ollut taidepainotteinen viime aikoina. Lause5: Sain joululahjaksi piirustuskirjan.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6.2658</w:t>
      </w:r>
    </w:p>
    <w:p>
      <w:r>
        <w:t xml:space="preserve">Lause1: Sain joululahjaksi piirustuskirjan. Lause2: Kävin taannoin kaupassa ja ostin tarvitsemani. Lause3: Menin kotiin ja harjoittelin piirtämistä. Lause4: Olen ollut taidepainotteinen viime aikoina. Lause5: Kirjassa on ostoslista tarvittavista piirustustarvikkeista.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6.2659</w:t>
      </w:r>
    </w:p>
    <w:p>
      <w:r>
        <w:t xml:space="preserve">Lause1: Kirjassa on ostoslista tarvittavista piirustustarvikkeista. Lause2: Olen ollut taidepainotteinen viime aikoina. Lause3: Kävin taannoin kaupassa ja ostin tarvitsemani. Lause4: Sain joululahjaksi piirtämisen ohjekirjan. Lause5: Menin kotiin ja harjoittelin piirtämistä.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6.2660</w:t>
      </w:r>
    </w:p>
    <w:p>
      <w:r>
        <w:t xml:space="preserve">Lause1: Lisa oli edelleen varma, että hänen valintansa tekisi hänet onnelliseksi. Lause2: Lisa alkoi ymmärtää, ettei hän nauttinut liiketalouden opiskelusta. Lause3: Hänen ystävänsä ja perheensä sanoivat hänelle, että oli hullua jättää koulu kesken. Lause4: Hän halusi opiskella taidetta, mutta oli huolissaan rahan ansaitsemisesta. Lause5: Lopulta eräänä päivänä hän uskalsi jättää koulun kesken.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6.2661</w:t>
      </w:r>
    </w:p>
    <w:p>
      <w:r>
        <w:t xml:space="preserve">Lause1: Lisa alkoi huomata, ettei hän nauti liiketalouden opiskelusta. Lause2: Hänen ystävänsä ja perheensä sanoivat hänelle, että oli hullua jättää koulu kesken. Lause3: Lisa oli silti varma, että hänen valintansa tekisi hänet onnelliseksi. Lause4: Hän halusi opiskella taidetta, mutta oli huolissaan rahan ansaitsemisesta. Lause5: Lopulta eräänä päivänä hän uskalsi jättää koulun kesken.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6.2662</w:t>
      </w:r>
    </w:p>
    <w:p>
      <w:r>
        <w:t xml:space="preserve">Lause1: Hän halusi opiskella taidetta, mutta oli huolissaan rahan ansaitsemisesta. Lause2: Hänen ystävänsä ja perheensä sanoivat hänelle, että oli hullua jättää koulu kesken. Lause3: Lopulta eräänä päivänä hän uskalsi jättää koulun kesken. Lause4: Lisa oli silti varma, että hänen valintansa tekisi hänet onnelliseksi. Lause5: Lisa alkoi ymmärtää, ettei hän nauttinut liiketalouden opiskelusta.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6.2663</w:t>
      </w:r>
    </w:p>
    <w:p>
      <w:r>
        <w:t xml:space="preserve">Lause1: Mary halusi mennä myöhään elokuviin. Lause2: Hän näki elokuvan ystäviensä kanssa ja piti hauskaa. Lause3: Kun hänen vanhempansa saivat hänet kiinni, hän sai kotiarestia. Lause4: Valitettavasti hänellä oli koulu ja tiukat vanhemmat. Lause5: Hän odotti, kunnes kaikki nukahtivat, ja hiipi ulos.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6.2664</w:t>
      </w:r>
    </w:p>
    <w:p>
      <w:r>
        <w:t xml:space="preserve">Lause1: Kun hänen vanhempansa saivat hänet kiinni, hän sai kotiarestia. Lause2: Hän odotti, kunnes kaikki nukahtivat, ja hiipi ulos. Lause3: Mary halusi mennä myöhään elokuviin. Lause4: Hän katsoi elokuvan ystäviensä kanssa ja piti hauskaa. Lause5: Valitettavasti hänellä oli koulu ja tiukat vanhemmat.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6.2665</w:t>
      </w:r>
    </w:p>
    <w:p>
      <w:r>
        <w:t xml:space="preserve">Lause1: Hän näki elokuvan ystäviensä kanssa ja piti hauskaa. Lause2: Mary halusi mennä myöhään elokuviin. Lause3: Valitettavasti hänellä oli koulu ja tiukat vanhemmat. Lause4: Kun hänen vanhempansa saivat hänet kiinni, hän sai kotiarestia. Lause5: Hän odotti, kunnes kaikki nukahtivat, ja hiipi ulos.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6.2666</w:t>
      </w:r>
    </w:p>
    <w:p>
      <w:r>
        <w:t xml:space="preserve">Lause1: He menivät metsään ja vaelsivat tuntikausia. Lause2: Sen jälkeen he katselivat auringonlaskua kalliolta. Lause3: Ivyä oli pyydetty epätavallisille treffeille. Lause4: Hänen ihastuksensa Peter oli pyytänyt häntä patikoimaan! Lause5: Ivy suostui.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6.2667</w:t>
      </w:r>
    </w:p>
    <w:p>
      <w:r>
        <w:t xml:space="preserve">Lause1: Ivyä oli pyydetty epätavallisille treffeille. Lause2: Ivy suostui. Lause3: He menivät metsään ja vaelsivat tuntikausia. Lause4: Sen jälkeen he katselivat auringonlaskua kalliolta. Lause5: Hänen ihastuksensa Peter oli pyytänyt häntä patikoimaan!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6.2668</w:t>
      </w:r>
    </w:p>
    <w:p>
      <w:r>
        <w:t xml:space="preserve">Lause1: Ivyä oli pyydetty epätavallisille treffeille. Lause2: Hänen ihastuksensa Peter oli pyytänyt häntä patikoimaan! Lause3: Ivy suostui. Lause4: Sen jälkeen he katselivat auringonlaskua kalliolta. Lause5: He menivät metsään ja vaelsivat tuntikausia.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6.2669</w:t>
      </w:r>
    </w:p>
    <w:p>
      <w:r>
        <w:t xml:space="preserve">Lause1: Rakennuttaja kysyi häneltä, kuinka korkea torni rakennetaan. Lause2: Mies rakensi tornin, ja se oli mahtava. Lause3: Mies lähti suunnittelemaan maailman korkeinta tornia. Lause4: Hän piirsi suunnitelmat, joiden mukaan se olisi kaksi kertaa korkeampi kuin nykyinen korkein. Lause5: Hän vei suunnitelmat rakennuttajalle rakennettavaksi.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6.2670</w:t>
      </w:r>
    </w:p>
    <w:p>
      <w:r>
        <w:t xml:space="preserve">Lause1: Mies rakensi tornin, ja se oli mahtava. Lause2: Hän piirsi suunnitelmat tehdä siitä kaksi kertaa korkeampi kuin nykyinen korkein. Lause3: Rakennuttaja kysyi häneltä, kuinka korkea torni pitäisi rakentaa. Lause4: Mies lähti suunnittelemaan maailman korkeinta tornia. Lause5: Hän vei suunnitelmat rakennuttajalle rakennettavaksi.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6.2671</w:t>
      </w:r>
    </w:p>
    <w:p>
      <w:r>
        <w:t xml:space="preserve">Lause1: Mies lähti suunnittelemaan maailman korkeinta tornia. Lause2: Hän vei suunnitelmat rakennuttajalle rakennettavaksi. Lause3: Mies rakensi tornin ja se oli mahtava. Lause4: Hän piirsi suunnitelmat tehdä siitä kaksi kertaa korkeampi kuin nykyinen korkein. Lause5: Rakennuttaja kysyi häneltä, kuinka korkea torni piti rakentaa.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6.2672</w:t>
      </w:r>
    </w:p>
    <w:p>
      <w:r>
        <w:t xml:space="preserve">Lause1: Lauren ja hänen siskonsa poseeraavat söpön kahvilan edessä. Lause2: Hän teettää kuvan kehitettäväksi ja lähettää kummallekin siskolle kopion. Lause3: Matkansa viimeisenä päivänä he haluavat yhteisen kuvan. Lause4: Lauren ja hänen siskonsa ovat tällä viikolla vierailulla Jacksonvillessä Floridassa. Lause5: Hän tuijotti, kuinka paljon hän ja hänen siskonsa muistuttavat toisiaan.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6.2673</w:t>
      </w:r>
    </w:p>
    <w:p>
      <w:r>
        <w:t xml:space="preserve">Lause1: Lauren ja hänen siskonsa ovat tällä viikolla vierailulla Jacksonvillessä Floridassa. Lause2: Hän teettää kuvan kehitettäväksi ja lähettää kummallekin siskolle kopion. Lause3: Hän hämmästeli, kuinka paljon hän ja hänen siskonsa muistuttavat toisiaan. Lause4: Matkan viimeisenä päivänä he haluavat yhteisen kuvan. Lause5: Lauren ja hänen siskonsa poseeraavat söpön kahvilan edessä.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6.2674</w:t>
      </w:r>
    </w:p>
    <w:p>
      <w:r>
        <w:t xml:space="preserve">Lause1: Lauren ja hänen siskonsa poseeraavat söpön kahvilan edessä. Lause2: He haluavat matkansa viimeisenä päivänä ottaa yhteiskuvan. Lause3: Hän tuijotti, kuinka paljon hän ja hänen siskonsa muistuttavat toisiaan. Lause4: Hän teettää kuvan kehitettäväksi ja lähettää kummallekin siskolle kopion. Lause5: Lauren ja hänen siskonsa vierailevat tällä viikolla Jacksonvillessä Floridassa.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6.2675</w:t>
      </w:r>
    </w:p>
    <w:p>
      <w:r>
        <w:t xml:space="preserve">Lause1: Liz oli helpottunut, kun hän kuuli miehen kikattavan kaapista. Lause2: Liz oli lapsenvahtina 5-vuotiaalle pojalle. Lause3: Hän halusi leikkiä piilosta. Lause4: Hän löysi pojan muutaman kerran, mutta sitten poika katosi. Lause5: Liz alkoi kuumeisesti etsiä poikaa talosta.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6.2676</w:t>
      </w:r>
    </w:p>
    <w:p>
      <w:r>
        <w:t xml:space="preserve">Lause1: Hän löysi hänet muutaman kerran, mutta sitten hän katosi. Lause2: Liz oli lapsenvahtina 5-vuotiaalle pojalle. Lause3: Hän alkoi kuumeisesti etsiä poikaa talosta. Lause4: Hän halusi leikkiä piilosta. Lause5: Kun Liz kuuli pojan kikattavan komerosta, hän oli helpottunut.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6.2677</w:t>
      </w:r>
    </w:p>
    <w:p>
      <w:r>
        <w:t xml:space="preserve">Lause1: Hän löysi hänet muutaman kerran, mutta sitten hän katosi. Lause2: Liz oli lapsenvahtina 5-vuotiaalle pojalle. Lause3: Hän alkoi kuumeisesti etsiä poikaa talosta. Lause4: Liz oli helpottunut, kun hän kuuli pojan kikattavan kaapista. Lause5: Hän halusi leikkiä piilosta.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6.2678</w:t>
      </w:r>
    </w:p>
    <w:p>
      <w:r>
        <w:t xml:space="preserve">Lause1: Hänelle annettiin sakko ylinopeudesta. Lause2: Hän yritti päästä ajoissa perille ajamalla ylinopeutta. Lause3: Liikennepoliisi pysäytti hänet. Lause4: Mark oli myöhässä töistä. Lause5: Mark myöhästyi lopulta töistä.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6.2679</w:t>
      </w:r>
    </w:p>
    <w:p>
      <w:r>
        <w:t xml:space="preserve">Lause1: Hän yritti päästä ajoissa perille ajamalla ylinopeutta. Lause2: Hän sai sakot ylinopeudesta. Lause3: Mark myöhästyi lopulta töistä. Lause4: Liikennepoliisi pysäytti hänet. Lause5: Mark myöhästyi töistä.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6.2680</w:t>
      </w:r>
    </w:p>
    <w:p>
      <w:r>
        <w:t xml:space="preserve">Lause1: Hän yritti päästä ajoissa perille ajamalla ylinopeutta. Lause2: Mark myöhästyi lopulta töistä. Lause3: Liikennepoliisi pysäytti hänet. Lause4: Mark myöhästyi töistä. Lause5: Hän sai sakot ylinopeudesta.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6.2681</w:t>
      </w:r>
    </w:p>
    <w:p>
      <w:r>
        <w:t xml:space="preserve">Lause1: Amy on aina halunnut soittaa huilua. Lause2: Amyn oli hirveän vaikea soittaa huilua. Lause3: Amy oli hyvin sitoutunut. Lause4: Hän kertoi siitä opettajalle ensimmäisenä bändipäivänä. Lause5: Hän harjoitteli huilullaan viikon ajan joka päivä.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6.2682</w:t>
      </w:r>
    </w:p>
    <w:p>
      <w:r>
        <w:t xml:space="preserve">Lause1: Amy oli hyvin sitoutunut. Lause2: Hän harjoitteli huilullaan joka päivä viikon ajan. Lause3: Hän kertoi siitä opettajalle ensimmäisenä bändipäivänä. Lause4: Amy on aina halunnut soittaa huilua. Lause5: Huilun soittaminen oli kauhean vaikeaa.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6.2683</w:t>
      </w:r>
    </w:p>
    <w:p>
      <w:r>
        <w:t xml:space="preserve">Lause1: Hän harjoitteli huilullaan joka päivä viikon ajan. Lause2: Huilun soittaminen oli hirveän vaikeaa. Lause3: Amy oli hyvin sitoutunut. Lause4: Hän kertoi siitä opettajalle ensimmäisenä bändipäivänä. Lause5: Amy on aina halunnut soittaa huilua.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6.2684</w:t>
      </w:r>
    </w:p>
    <w:p>
      <w:r>
        <w:t xml:space="preserve">Lause1: Hänen lapsensa pelkäsi suuresti leijonia. Lause2: Emily otti lapsensa syliin lohduttaakseen häntä. Lause3: Emily näki monia eläimiä, myös leijonia. Lause4: Emily vei lapsensa eläintarhaan. Lause5: Hän alkoi huutaa ja itkeä.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6.2685</w:t>
      </w:r>
    </w:p>
    <w:p>
      <w:r>
        <w:t xml:space="preserve">Lause1: Emily vei lapsensa eläintarhaan. Lause2: Hänen lapsensa pelkäsi suuresti leijonia. Lause3: Hän alkoi huutaa ja itkeä. Lause4: Emily otti lapsensa syliin lohduttaakseen häntä. Lause5: He näkivät monia eläimiä, myös leijonia.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6.2686</w:t>
      </w:r>
    </w:p>
    <w:p>
      <w:r>
        <w:t xml:space="preserve">Lause1: Emily otti lapsensa syliin lohduttaakseen häntä. Lause2: Emily näki monia eläimiä, myös leijonia. Lause3: Hän alkoi huutaa ja itkeä. Lause4: Emily vei lapsensa eläintarhaan. Lause5: Hänen lapsensa pelkäsi suuresti leijonia.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6.2687</w:t>
      </w:r>
    </w:p>
    <w:p>
      <w:r>
        <w:t xml:space="preserve">Lause1: Kim voisi saada koiranpennun, jos hän tekisi korin pelissä. Lause2: Hän harjoitteli koulun jälkeen salissa joukkueensa kanssa. Lause3: Vihdoin koitti suuren pelin päivä. Lause4: Kim teki korin ja sai koiranpennun. Lause5: Hän harjoitteli koko päivän kotona.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6.2688</w:t>
      </w:r>
    </w:p>
    <w:p>
      <w:r>
        <w:t xml:space="preserve">Lause1: Kim teki korin ja sai koiranpennun. Lause2: Kim voisi saada koiranpennun, jos hän tekisi korin pelissä. Lause3: Lopulta oli suuren pelin päivä. Lause4: Hän harjoitteli koko päivän kotona. Lause5: Hän harjoitteli koulun jälkeen salissa joukkueensa kanssa.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6.2689</w:t>
      </w:r>
    </w:p>
    <w:p>
      <w:r>
        <w:t xml:space="preserve">Lause1: Kim voisi saada koiranpennun, jos hän tekisi korin pelissä. Lause2: Hän harjoitteli koko päivän kotona. Lause3: Kim teki korin ja sai koiranpennun. Lause4: Hän harjoitteli koulun jälkeen salissa joukkueensa kanssa. Lause5: Vihdoin koitti suuren pelin päivä.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6.2690</w:t>
      </w:r>
    </w:p>
    <w:p>
      <w:r>
        <w:t xml:space="preserve">Lause1: Kayla kertoi terapeutille olevansa itsetuhoinen ja pyysi apua. Lause2: Hänen veljensä oli hermostunut Kaylan puolesta ja vei hänet terapeutille. Lause3: Kayla kärsi lamauttavasta ahdistuksesta. Lause4: Kayla ei ollut ollut ollut sosiaalisessa tapahtumassa lähes kolmeen vuoteen. Lause5: Mitä kauemmin hän oli ollut ilman kanssakäymistä, sitä vaikeammaksi se kävi.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6.2691</w:t>
      </w:r>
    </w:p>
    <w:p>
      <w:r>
        <w:t xml:space="preserve">Lause1: Kayla ei ollut käynyt sosiaalisessa tapahtumassa lähes kolmeen vuoteen. Lause2: Hänen veljensä oli hermostunut Kaylan puolesta ja vei hänet terapeutille. Lause3: Kayla kertoi terapeutille olevansa itsetuhoinen ja pyysi apua. Lause4: Hän kärsi lamauttavasta ahdistuksesta. Lause5: Mitä kauemmin hän oli ilman vuorovaikutusta, sitä vaikeammaksi se kävi.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6.2692</w:t>
      </w:r>
    </w:p>
    <w:p>
      <w:r>
        <w:t xml:space="preserve">Lause1: Kayla ei ollut käynyt sosiaalisessa tapahtumassa lähes kolmeen vuoteen. Lause2: Kayla kertoi terapeutille olevansa itsetuhoinen ja pyysi apua. Lause3: Hänen veljensä hermostui Kaylan puolesta ja vei hänet terapeutille. Lause4: Kayla kärsi lamauttavasta ahdistuksesta. Lause5: Mitä kauemmin hän oli ilman vuorovaikutusta, sitä vaikeammaksi se kävi.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6.2693</w:t>
      </w:r>
    </w:p>
    <w:p>
      <w:r>
        <w:t xml:space="preserve">Lause1: Sitten hän käytti luonto-opastaan kasvin tunnistamiseen. Lause2: Hän luuli pudonneensa myrkkymurattipuutarhaan. Lause3: Hän oli kauhuissaan! Lause4: Ricky kaatui patikoidessaan metsässä. Lause5: Hän oli helpottunut huomatessaan olleensa väärässä.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6.2694</w:t>
      </w:r>
    </w:p>
    <w:p>
      <w:r>
        <w:t xml:space="preserve">Lause1: Hän oli kauhuissaan! Lause2: Hän oli helpottunut huomatessaan olleensa väärässä. Lause3: Sitten hän käytti luonto-opasta tunnistamaan kasvin. Lause4: Ricky kaatui patikoidessaan metsässä. Lause5: Hän luuli pudonneensa myrkkysumakkeen päälle.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6.2695</w:t>
      </w:r>
    </w:p>
    <w:p>
      <w:r>
        <w:t xml:space="preserve">Lause1: Hän luuli pudonneensa myrkkysumakkeeseen. Lause2: Hän oli kauhuissaan! Lause3: Sitten hän käytti luonto-opastaan tunnistamaan kasvin. Lause4: Ricky kaatui patikoidessaan metsässä. Lause5: Hän oli helpottunut huomatessaan olleensa väärässä.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6.2696</w:t>
      </w:r>
    </w:p>
    <w:p>
      <w:r>
        <w:t xml:space="preserve">Lause1: Blue Belle -jäätelö saapui Krogeriin viime viikolla. Lause2: Mieheni on niin kiitollinen! Lause3: Mieheni rakastaa Blue Belle -jäätelöä. Lause4: Heillä oli äskettäin kokous Blue Bellestä. Lause5: Ei ole kovin kauan siitä, kun Blue Belle joutui takaisinvetoon ja lopetti tuotannon.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6.2697</w:t>
      </w:r>
    </w:p>
    <w:p>
      <w:r>
        <w:t xml:space="preserve">Lause1: Mieheni rakastaa Blue Belle -jäätelöä. Lause2: Mieheni on niin kiitollinen! Lause3: Blue Belle -jäätelö saapui Krogeriin viime viikolla. Lause4: Blue Belle joutui vähän aikaa sitten takaisinvetoon ja lopetti tuotannon. Lause5: Poikani on töissä Krogerissa, ja heillä oli äskettäin kokous Blue Bellestä.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6.2698</w:t>
      </w:r>
    </w:p>
    <w:p>
      <w:r>
        <w:t xml:space="preserve">Lause1: Mieheni on niin kiitollinen! Lause2: Krogeriin saapui Blue Belle -jäätelöä viime viikolla. Lause3: Mieheni rakastaa Blue Belle -jäätelöä. Lause4: Blue Belle joutui vähän aikaa sitten takaisinkutsuun ja lopetti tuotannon. Lause5: Poikani on töissä Krogerissa, ja heillä oli äskettäin kokous Blue Belle -jäätelöstä.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6.2699</w:t>
      </w:r>
    </w:p>
    <w:p>
      <w:r>
        <w:t xml:space="preserve">Lause1: Ralph inhoaa shoppailua. Lause2: Hänen äitinsä pakottaa hänet ostoksille. Lause3: He ovat siellä pitkään. Lause4: Ralph auttaa äitiään lastaamaan ja purkamaan ruokatavarat. Lause5: Ralph yllättyy, kun äiti antaa hänelle rahaa auttamisesta.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6.2700</w:t>
      </w:r>
    </w:p>
    <w:p>
      <w:r>
        <w:t xml:space="preserve">Lause1: Ralph auttaa äitiään lastamaan ja purkamaan ruokatavarat. Lause2: Ralph inhoaa ostoksia. Lause3: Hän on yllättynyt, kun äiti antaa hänelle rahaa auttamisesta. Lause4: He ovat siellä pitkään. Lause5: Äiti pakottaa hänet lähtemään.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6.2701</w:t>
      </w:r>
    </w:p>
    <w:p>
      <w:r>
        <w:t xml:space="preserve">Lause1: Hän on yllättynyt, kun hänen äitinsä antaa hänelle rahaa auttamisesta. Lause2: Ralph auttaa äitiään lastamaan ja purkamaan ruokatavarat. Lause3: He ovat siellä pitkään. Lause4: Äiti pakottaa hänet lähtemään. Lause5: Ralph inhoaa ostoksia.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6.2702</w:t>
      </w:r>
    </w:p>
    <w:p>
      <w:r>
        <w:t xml:space="preserve">Lause1: Kayla läikytti vahingossa vaniljalatteaan kirjan päälle. Lause2: Kayla meni heti kotiin ilmoittamaan asiasta siskolleen. Lause3: Hän vei kirjan mukanaan kahvilaan lukemaan. Lause4: Hänen siskonsa oli vihainen! Lause5: Kayla lainasi kirjan siskoltaan.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6.2703</w:t>
      </w:r>
    </w:p>
    <w:p>
      <w:r>
        <w:t xml:space="preserve">Lause1: Kayla lainasi kirjan siskoltaan. Lause2: Kayla vei kirjan mukanaan kahvilaan lukemaan. Lause3: Kayla läikytti vahingossa osan vaniljalatteestaan kirjan päälle. Lause4: Hänen siskonsa oli vihainen! Lause5: Kayla meni heti kotiin ilmoittamaan asiasta siskolleen.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6.2704</w:t>
      </w:r>
    </w:p>
    <w:p>
      <w:r>
        <w:t xml:space="preserve">Lause1: Kayla lainasi kirjan siskoltaan. Lause2: Kayla läikytti vahingossa vaniljalatteaan kirjan päälle. Lause3: Kayla vei kirjan mukanaan kahvilaan lukemaan. Lause4: Hän meni heti kotiin ilmoittamaan asiasta siskolleen. Lause5: Hänen siskonsa oli vihainen!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6.2705</w:t>
      </w:r>
    </w:p>
    <w:p>
      <w:r>
        <w:t xml:space="preserve">Lause1: Laura kertoi tarinan rintaliivien polttamisesta 60-luvulla. Lause2: Laura vakuutti yleisölle, että siitä on kauan aikaa. Lause3: Laura asettui ehdolle presidenttiehdokkaaksi. Lause4: Yleisö villiintyi kuultuaan tämän henkilökohtaisen tiedon. Lause5: Laura tuli sitten maan valitsemaksi.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6.2706</w:t>
      </w:r>
    </w:p>
    <w:p>
      <w:r>
        <w:t xml:space="preserve">Lause1: Laura vakuutti yleisölle, että siitä on kauan aikaa. Lause2: Laura tuli sitten maan valitsemaksi. Lause3: Yleisö villiintyi saatuaan tietää tämän henkilökohtaisen tiedon. Lause4: Laura asettui ehdolle presidentiksi. Lause5: Laura kertoi tarinan rintaliivien polttamisesta 60-luvulla.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6.2707</w:t>
      </w:r>
    </w:p>
    <w:p>
      <w:r>
        <w:t xml:space="preserve">Lause1: Yleisö villiintyi saatuaan tietää tämän henkilökohtaisen tiedon. Lause2: Laura kertoi tarinan rintaliivien polttamisesta 60-luvulla. Lause3: Laura tuli sitten maan valitsemaksi. Lause4: Laura vakuutti yleisölle, että siitä on kauan aikaa. Lause5: Laura asettui ehdolle presidentiksi.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6.2708</w:t>
      </w:r>
    </w:p>
    <w:p>
      <w:r>
        <w:t xml:space="preserve">Lause1: Charlie ei pitänyt korruption määrästä poliisivoimissa. Lause2: Hän läpäisi kokeet ja hänet palkattiin Honoluluun. Lause3: Charlie piti vuorovaikutuksesta yhteisön kanssa. Lause4: Charlie vannoi muuttavansa asioita, jos hänestä joskus tehtäisiin päällikkö. Lause5: Charlie halusi poliisiksi Havaijille.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6.2709</w:t>
      </w:r>
    </w:p>
    <w:p>
      <w:r>
        <w:t xml:space="preserve">Lause1: Charlie halusi poliisiksi Havaijilla. Lause2: Charlie ei pitänyt korruption määrästä poliisivoimissa. Lause3: Hän läpäisi kokeet ja hänet palkattiin Honoluluun. Lause4: Charlie piti vuorovaikutuksesta yhteisön kanssa. Lause5: Charlie vannoi muuttavansa asioita, jos hänestä joskus tehtäisiin päällikkö.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6.2710</w:t>
      </w:r>
    </w:p>
    <w:p>
      <w:r>
        <w:t xml:space="preserve">Lause1: Charlie piti vuorovaikutuksesta yhteisön kanssa. Lause2: Charlie halusi poliisiksi Havaijilla. Lause3: Charlie vannoi muuttavansa asioita, jos hänestä joskus tehtäisiin poliisipäällikkö. Lause4: Hän läpäisi kokeet ja hänet palkattiin Honoluluun. Lause5: Charlie ei pitänyt korruption määrästä poliisissa.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6.2711</w:t>
      </w:r>
    </w:p>
    <w:p>
      <w:r>
        <w:t xml:space="preserve">Lause1: He sanovat hänelle, että hänen on pestävä pyykkinsä pian. Lause2: Seanin huonetoverit huomaavat, että hänen vaatteensa ja sänky alkavat haista. Lause3: Hänen kämppäkaverinsa ovat kiitollisia siitä, että Sean ei enää haise niin pahalle. Lause4: He kehottavat häntä, ettei hän enää koskaan odottaisi niin kauan pyykinpesua. Lause5: Sean protestoi ensin, mutta lopulta hän pesee pyykkinsä.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6.2712</w:t>
      </w:r>
    </w:p>
    <w:p>
      <w:r>
        <w:t xml:space="preserve">Lause1: Hänen kämppäkaverinsa ovat kiitollisia siitä, että Sean ei enää haise yhtä pahalle. Lause2: He sanovat hänelle, että hänen on pestävä pyykkinsä pian. Lause3: He sanovat, ettei hän saa enää koskaan odottaa niin kauan pyykinpesua. Lause4: Sean protestoi ensin, mutta lopulta hän pesee pyykkinsä. Lause5: Seanin kämppikset huomaavat, että hänen vaatteensa ja sänky alkavat haista.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6.2713</w:t>
      </w:r>
    </w:p>
    <w:p>
      <w:r>
        <w:t xml:space="preserve">Lause1: He käskevät hänen olla enää koskaan odottamatta niin kauan pyykinpesua. Lause2: Seanin huonetoverit huomaavat, että hänen vaatteensa ja sänky alkavat haista. Lause3: He sanovat hänelle, että hänen on pestävä pyykkinsä melko pian. Lause4: Sean protestoi ensin, mutta lopulta hän pesee pyykkinsä. Lause5: Hänen kämppäkaverinsa ovat kiitollisia siitä, että Sean ei enää haise niin pahalle.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6.2714</w:t>
      </w:r>
    </w:p>
    <w:p>
      <w:r>
        <w:t xml:space="preserve">Lause1: Hän opiskeli ahkerasti ja otti sen uudelleen. Lause2: Hän ei saanut tarpeeksi hyviä pisteitä ensimmäisellä kerralla. Lause3: Veimme hänet juhlimaan. Lause4: Tällä kertaa hän pärjäsi erittäin hyvin! Lause5: Ystäväni haluaa lääkäriksi, joten hän suoritti MCAT-kokeen.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6.2715</w:t>
      </w:r>
    </w:p>
    <w:p>
      <w:r>
        <w:t xml:space="preserve">Lause1: Hän opiskeli ahkerasti ja otti sen uudelleen. Lause2: Veimme hänet juhlimaan. Lause3: Hän ei saanut tarpeeksi hyviä pisteitä ensimmäisellä kerralla. Lause4: Tällä kertaa hän pärjäsi erittäin hyvin! Lause5: Ystäväni haluaa lääkäriksi, joten hän osallistui MCAT-kokeeseen.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6.2716</w:t>
      </w:r>
    </w:p>
    <w:p>
      <w:r>
        <w:t xml:space="preserve">Lause1: Vietiin hänet juhlimaan. Lause2: Hän ei saanut tarpeeksi hyviä pisteitä ensimmäisellä kerralla. Lause3: Hän opiskeli ahkerasti ja teki kokeen uudelleen. Lause4: Tällä kertaa hän menestyi erittäin hyvin! Lause5: Ystäväni haluaa lääkäriksi, joten hän suoritti MCAT-kokeen.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6.2717</w:t>
      </w:r>
    </w:p>
    <w:p>
      <w:r>
        <w:t xml:space="preserve">Lause1: Hän meni välittömästi ja laittoi jalkansa sisään. Lause2: Aalto tarttui häneen, kun hän laittoi jalkansa sisään. Lause3: Kelly meni kotiin vaihtamaan kuivat vaatteet. Lause4: Kelly meni mereen rentoutumaan. Lause5: Hänen vaatteensa kastuivat.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6.2718</w:t>
      </w:r>
    </w:p>
    <w:p>
      <w:r>
        <w:t xml:space="preserve">Lause1: Hänen vaatteensa kastuivat. Lause2: Kelly meni mereen rentoutumaan. Lause3: Kun hän kuitenkin laittoi jalkansa mereen, aalto tarttui häneen. Lause4: Hän meni välittömästi ja laittoi jalkansa sisään. Lause5: Kelly meni kotiin vaihtamaan kuivat vaatteet.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6.2719</w:t>
      </w:r>
    </w:p>
    <w:p>
      <w:r>
        <w:t xml:space="preserve">Lause1: Hän meni välittömästi ja laittoi jalkansa sisään. Lause2: Kelly meni kotiin vaihtamaan kuivat vaatteet. Lause3: Hänen vaatteensa kastuivat. Lause4: Kun hän kuitenkin laittoi jalkansa sisään, aalto tarttui häneen. Lause5: Kelly meni mereen rentoutumaan.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6.2720</w:t>
      </w:r>
    </w:p>
    <w:p>
      <w:r>
        <w:t xml:space="preserve">Lause1: Ben tajusi pian, että kalastus ei ollut häntä varten. Lause2: Hän pisti vahingossa sormeensa yhdellä koukulla. Lause3: Hänestä matojen laittaminen koukkuun oli kuitenkin inhottavaa. Lause4: Ben kysyi isoisältään, voisivatko he sen sijaan katsoa elokuvan. Lause5: Ben oli innoissaan siitä, että pääsi ensimmäistä kertaa isoisänsä kanssa kalaan.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6.2721</w:t>
      </w:r>
    </w:p>
    <w:p>
      <w:r>
        <w:t xml:space="preserve">Lause1: Ben oli innoissaan päästessään ensimmäistä kertaa isoisänsä kanssa kalaan. Lause2: Hän pisti vahingossa sormeensa yhdellä koukulla. Lause3: Hänestä matojen laittaminen koukkuun oli kuitenkin inhottavaa. Lause4: Ben kysyi isoisältään, voisivatko he sen sijaan katsoa elokuvan. Lause5: Ben tajusi pian, että kalastus ei ollut häntä varten.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6.2722</w:t>
      </w:r>
    </w:p>
    <w:p>
      <w:r>
        <w:t xml:space="preserve">Lause1: Ben oli innoissaan päästessään ensimmäistä kertaa isoisänsä kanssa kalaan. Lause2: Ben kysyi isoisältään, voisivatko he sen sijaan katsoa elokuvan. Lause3: Hän pisti vahingossa sormeensa yhdellä koukulla. Lause4: Ben tajusi pian, että kalastus ei ollut häntä varten. Lause5: Hänestä matojen laittaminen koukkuun oli kuitenkin inhottavaa.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6.2723</w:t>
      </w:r>
    </w:p>
    <w:p>
      <w:r>
        <w:t xml:space="preserve">Lause1: Amelia palasi kotiin. Lause2: Amelia meni ravintolaan aikaisin ja odotti treffiseuraansa. Lause3: Amelian ystävä oli järjestänyt hänelle sokkotreffit viikkoa aiemmin. Lause4: Kolmekymmentä minuuttia oli kulunut, eikä hänen treffikumppaninsa ollut ilmestynyt paikalle. Lause5: Amelia oli valmistautumassa treffeille mukavaan italialaiseen ravintolaan.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6.2724</w:t>
      </w:r>
    </w:p>
    <w:p>
      <w:r>
        <w:t xml:space="preserve">Lause1: Hän saapui ravintolaan aikaisin ja odotti seurustelukumppaniaan. Lause2: Amelia valmistautui treffeille mukavaan italialaiseen ravintolaan. Lause3: Amelia lähti takaisin kotiin. Lause4: Kolmekymmentä minuuttia oli kulunut, eikä hänen treffiseurueensa ollut ilmestynyt paikalle. Lause5: Amelian ystävä oli järjestänyt hänelle sokkotreffit viikkoa aiemmin.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6.2725</w:t>
      </w:r>
    </w:p>
    <w:p>
      <w:r>
        <w:t xml:space="preserve">Lause1: Amelia valmistautui treffeille mukavaan italialaiseen ravintolaan. Lause2: Amelia palasi kotiin. Lause3: Oli kulunut kolmekymmentä minuuttia, eikä hänen treffiseurueensa ollut ilmestynyt paikalle. Lause4: Amelia meni ravintolaan aikaisin ja odotti seuralaiselleen. Lause5: Amelian ystävä oli järjestänyt hänelle sokkotreffit viikkoa aiemmin.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6.2726</w:t>
      </w:r>
    </w:p>
    <w:p>
      <w:r>
        <w:t xml:space="preserve">Lause1: Tämä muutti pojan mielen. Lause2: Äiti halusi todella saada pojasta kuvan joulupukin kanssa. Lause3: Poika toivoi saavansa joulupukilta paljon lahjoja! Lause4: Äiti kertoi pojalle, että joulupukki oli vastuussa lahjojen tuomisesta. Lause5: Poika pelkäsi ja kieltäytyi.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6.2727</w:t>
      </w:r>
    </w:p>
    <w:p>
      <w:r>
        <w:t xml:space="preserve">Lause1: Poika oli peloissaan ja kieltäytyi. Lause2: Tämä muutti pojan mielen. Lause3: Äiti kertoi pojalle, että joulupukki oli vastuussa lahjojen tuomisesta. Lause4: Äiti halusi todella saada pojasta kuvan joulupukin kanssa. Lause5: Poika toivoi saavansa joulupukilta paljon lahjoja!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6.2728</w:t>
      </w:r>
    </w:p>
    <w:p>
      <w:r>
        <w:t xml:space="preserve">Lause1: Äiti kertoi pojalle, että joulupukki oli vastuussa lahjojen tuomisesta. Lause2: Poika toivoi saavansa joulupukilta paljon lahjoja! Lause3: Äiti halusi kovasti saada pojasta kuvan joulupukin kanssa. Lause4: Poika pelkäsi ja kieltäytyi. Lause5: Tämä muutti pojan mielen.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6.2729</w:t>
      </w:r>
    </w:p>
    <w:p>
      <w:r>
        <w:t xml:space="preserve">Lause1: Hän veti huopia ympärilleen ja tärisi. Lause2: Hänestä tuli hyvin lämmin ja tyytyväinen. Lause3: Stewart yritti saada lempitehtävänsä valmiiksi ennen nukkumaanmenoa. Lause4: Hän uppoutui siihen niin, että unohti pitää tulen päällä. Lause5: Kun hän heräsi, oli kylmä.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6.2730</w:t>
      </w:r>
    </w:p>
    <w:p>
      <w:r>
        <w:t xml:space="preserve">Lause1: Kun hän heräsi, oli kylmä. Lause2: Vapisten hän veti huopia ympärilleen. Lause3: Stewart yritti saada lempitehtävänsä valmiiksi ennen nukkumaanmenoa. Lause4: Hän uppoutui siihen niin, että unohti pitää tulen päällä. Lause5: Hänestä tuli hyvin lämmin ja tyytyväinen.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6.2731</w:t>
      </w:r>
    </w:p>
    <w:p>
      <w:r>
        <w:t xml:space="preserve">Lause1: Kun hän heräsi, oli kylmä. Lause2: Stewart yritti saada lempitehtävänsä valmiiksi ennen nukkumaanmenoa. Lause3: Hän uppoutui siihen niin, että unohti pitää tulen päällä. Lause4: Hänestä tuli hyvin lämmin ja tyytyväinen. Lause5: Vapisten hän veti kasan peittoja ympärilleen.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6.2732</w:t>
      </w:r>
    </w:p>
    <w:p>
      <w:r>
        <w:t xml:space="preserve">Lause1: Hän löysi espanjan verkkokurssin ja ilmoittautui siihen. Lause2: Anthony puhuu nyt sujuvasti espanjaa. Lause3: Anthonysta tuli menestynyt kielitaitonsa ansiosta. Lause4: Anthony halusi oppia puhumaan espanjaa. Lause5: Anthony opiskeli ahkerasti, ja lopulta hän oppi kielen.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6.2733</w:t>
      </w:r>
    </w:p>
    <w:p>
      <w:r>
        <w:t xml:space="preserve">Lause1: Anthony opiskeli ahkerasti, ja lopulta hän oppi kielen. Lause2: Anthony puhuu nyt sujuvasti espanjaa. Lause3: Anthonysta tuli menestynyt kielitaitonsa ansiosta. Lause4: Hän löysi espanjan verkkokurssin ja ilmoittautui siihen. Lause5: Anthony halusi oppia puhumaan espanjaa.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6.2734</w:t>
      </w:r>
    </w:p>
    <w:p>
      <w:r>
        <w:t xml:space="preserve">Lause1: Anthony menestyi kielitaitonsa ansiosta. Lause2: Anthony puhuu nyt sujuvasti espanjaa. Lause3: Hän löysi espanjan verkkokurssin ja ilmoittautui siihen. Lause4: Anthony halusi oppia puhumaan espanjaa. Lause5: Anthony opiskeli ahkerasti, ja lopulta hän oppi kielen.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6.2735</w:t>
      </w:r>
    </w:p>
    <w:p>
      <w:r>
        <w:t xml:space="preserve">Lause1: Kaupasta oli loppu puolet tavaroista. Lause2: Sen jälkeen hän pystyi menemään kotiin ja laittamaan hyvän aterian. Lause3: Amyn oli mentävä toiseen ruokakauppaan. Lause4: Amy meni töiden jälkeen ruokakauppaan. Lause5: Hänellä oli lyhyt lista ostettavista tavaroista.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6.2736</w:t>
      </w:r>
    </w:p>
    <w:p>
      <w:r>
        <w:t xml:space="preserve">Lause1: Kaupasta oli loppu puolet tavaroista. Lause2: Amy meni ruokakauppaan töiden jälkeen. Lause3: Hänellä oli lyhyt lista ostettavista tavaroista. Lause4: Sen jälkeen hän pystyi menemään kotiin ja laittamaan hyvän aterian. Lause5: Amyn oli mentävä toiseen ruokakauppaan.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6.2737</w:t>
      </w:r>
    </w:p>
    <w:p>
      <w:r>
        <w:t xml:space="preserve">Lause1: Sen jälkeen hän pystyi menemään kotiin ja valmistamaan hyvän aterian. Lause2: Amy meni töiden jälkeen ruokakauppaan. Lause3: Kaupasta oli loppu puolet tavaroista. Lause4: Amyn oli mentävä toiseen ruokakauppaan. Lause5: Hänellä oli lyhyt lista ostettavista tavaroista.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6.2738</w:t>
      </w:r>
    </w:p>
    <w:p>
      <w:r>
        <w:t xml:space="preserve">Lause1: Joanie juoksi ulos kohtaamaan veljensä. Lause2: Joanie kuuli tuttua ääntä ulkoa. Lause3: Joanie valmistautui föönaamaan hiuksensa treffejä varten. Lause4: Joanie oli järkyttynyt, kun hän huomasi fööninsä kadonneen. Lause5: Hän näki veljensä käyttävän fööniä.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6.2739</w:t>
      </w:r>
    </w:p>
    <w:p>
      <w:r>
        <w:t xml:space="preserve">Lause1: Hän näki veljensä käyttävän fööniä. Lause2: Sitten Joanie kuuli tutun äänen ulkoa. Lause3: Joanie valmistautui föönaamaan hiuksensa treffejä varten. Lause4: Hän oli järkyttynyt, kun huomasi fööninsä kadonneen. Lause5: Joanie juoksi ulos kohtaamaan veljensä.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6.2740</w:t>
      </w:r>
    </w:p>
    <w:p>
      <w:r>
        <w:t xml:space="preserve">Lause1: Sitten Joanie kuuli tutun äänen ulkoa. Lause2: Joanie juoksi ulos kohtaamaan veljensä. Lause3: Hän oli järkyttynyt, kun huomasi, että hänen puhalluskuivainensa oli kadonnut. Lause4: Joanie valmistautui föönaamaan hiuksiaan treffejä varten. Lause5: Hän näki veljensä käyttävän fööniä.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6.2741</w:t>
      </w:r>
    </w:p>
    <w:p>
      <w:r>
        <w:t xml:space="preserve">Lause1: Hänen sänkynsä on seisonut seinän vieressä monta vuotta. Lause2: Pian kaikki hänen ystävänsä olivat järjestäneet sänkynsä samalla tavalla. Lause3: Kun hänen ystävänsä näkevät hänen uuden järjestelynsä, he rakastavat sitä. Lause4: Cornelia siirtää sänkyään ikkunan viereen. Lause5: Cornelia päättää, että hän haluaa järjestää asuntonsa uudelleen.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6.2742</w:t>
      </w:r>
    </w:p>
    <w:p>
      <w:r>
        <w:t xml:space="preserve">Lause1: Cornelia päättää, että hän haluaa järjestää asuntonsa uudelleen. Lause2: Hänen sänkynsä on seissyt seinän vieressä jo monta vuotta. Lause3: Kun hänen ystävänsä näkevät hänen uuden järjestelynsä, he ihastuvat siihen. Lause4: Pian kaikki hänen ystävänsä olivat järjestäneet sänkynsä samalla tavalla. Lause5: Cornelia siirtää sänkynsä ikkunan viereen.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6.2743</w:t>
      </w:r>
    </w:p>
    <w:p>
      <w:r>
        <w:t xml:space="preserve">Lause1: Hänen sänkynsä on seisonut seinän vieressä monta vuotta. Lause2: Pian kaikki hänen ystävänsä olivat järjestäneet sänkynsä samalla tavalla. Lause3: Cornelia siirtää sänkynsä istumaan ikkunan viereen. Lause4: Cornelia päättää, että hän haluaa järjestää asuntonsa uudelleen. Lause5: Kun hänen ystävänsä näkevät hänen uuden järjestelynsä, he rakastavat sitä.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6.2744</w:t>
      </w:r>
    </w:p>
    <w:p>
      <w:r>
        <w:t xml:space="preserve">Lause1: Tim pelkää ajaa moottoripyörällä. Lause2: Tim rakasti moottoripyöräänsä. Lause3: Nyt hän ei melkein koskaan aja sillä. Lause4: Viime viikolle asti, jolloin hän ajoi kolarin. Lause5: Hän ajoi sillä aina kun pystyi.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6.2745</w:t>
      </w:r>
    </w:p>
    <w:p>
      <w:r>
        <w:t xml:space="preserve">Lause1: Hän ajoi sillä aina kun pystyi. Lause2: Nyt hän ei aja sillä melkein koskaan. Lause3: Tim rakasti moottoripyöräänsä. Lause4: Aina viime viikkoon asti, jolloin hän ajoi kolarin. Lause5: Tim pelkää ajaa moottoripyörällään.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6.2746</w:t>
      </w:r>
    </w:p>
    <w:p>
      <w:r>
        <w:t xml:space="preserve">Lause1: Tim rakasti moottoripyöräänsä. Lause2: Nyt hän ei aja sillä melkein koskaan. Lause3: Viime viikolle asti, jolloin hän ajoi kolarin. Lause4: Hän ajoi sillä aina kun pystyi. Lause5: Tim pelkää ajaa moottoripyörällään.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6.2747</w:t>
      </w:r>
    </w:p>
    <w:p>
      <w:r>
        <w:t xml:space="preserve">Lause1: Eräänä päivänä nainen näytti hänelle kuvia lapsistaan. Lause2: Hän todella rakasti työtään ja piti yhteyttä asukkaisiin. Lause3: Wendy sai ensimmäisen työpaikkansa hoitajana vanhainkodissa. Lause4: Hän nautti todella siitä, että hän puhui erityisesti erään pienen vanhan rouvan kanssa. Lause5: Wendy nautti valokuvien katselusta.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6.2748</w:t>
      </w:r>
    </w:p>
    <w:p>
      <w:r>
        <w:t xml:space="preserve">Lause1: Wendy sai ensimmäisen työpaikkansa hoitajana vanhainkodissa. Lause2: Wendy: Eräänä päivänä nainen näytti hänelle kuvia lapsistaan. Lause3: Wendy nautti kuvien katselusta. Lause4: Hän nautti todella paljon siitä, että hän puhui erityisesti erään pienen vanhan rouvan kanssa. Lause5: Hän todella piti työstään ja piti yhteyttä asukkaisiin.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6.2749</w:t>
      </w:r>
    </w:p>
    <w:p>
      <w:r>
        <w:t xml:space="preserve">Lause1: Eräänä päivänä nainen näytti hänelle kuvia lapsistaan. Lause2: Wendy nautti kuvien katselusta. Lause3: Hän todella piti työstään ja piti yhteyttä asukkaisiin. Lause4: Wendy sai ensimmäisen työpaikkansa hoitajana vanhainkodissa. Lause5: Hän nautti todella siitä, että hän puhui erityisesti erään pienen vanhan rouvan kanssa.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6.2750</w:t>
      </w:r>
    </w:p>
    <w:p>
      <w:r>
        <w:t xml:space="preserve">Lause1: Lester oli ylpeä siitä, että hän oli viettänyt vuosia ilman kännykkää. Lause2: Hän halusi ajatella olevansa vähemmän riippuvainen teknologiasta kuin muut. Lause3: Eräänä päivänä hänen autonsa rengas kuitenkin puhkesi, ja hän toivoi, että hänellä olisi ollut puhelin. Lause4: Hän ei halunnut kokea sellaista uudelleen. Lause5: Lester meni ja hankki parhaan kännykän, johon hänellä oli varaa.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6.2751</w:t>
      </w:r>
    </w:p>
    <w:p>
      <w:r>
        <w:t xml:space="preserve">Lause1: Hän halusi ajatella olevansa vähemmän riippuvainen teknologiasta kuin muut. Lause2: Hän ei halunnut kokea sellaista uudelleen. Lause3: Lester oli ylpeä siitä, että hän oli viettänyt vuosia ilman kännykkää. Lause4: Eräänä päivänä hänen autonsa rengas kuitenkin puhkesi, ja hän toivoi, että hänellä olisi ollut puhelin. Lause5: Lester meni ja hankki parhaan kännykän, johon hänellä oli varaa.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6.2752</w:t>
      </w:r>
    </w:p>
    <w:p>
      <w:r>
        <w:t xml:space="preserve">Lause1: Eräänä päivänä hänen autonsa rengas kuitenkin puhkesi, ja hän toivoi, että hänellä olisi ollut puhelin. Lause2: Lester oli ylpeä siitä, että hän oli viettänyt vuosia ilman kännykkää. Lause3: Lester meni ja hankki parhaan kännykän, johon hänellä oli varaa. Lause4: Hän halusi ajatella olevansa vähemmän riippuvainen teknologiasta kuin muut. Lause5: Hän ei halunnut kokea sellaista enää uudelleen.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6.2753</w:t>
      </w:r>
    </w:p>
    <w:p>
      <w:r>
        <w:t xml:space="preserve">Lause1: Hän tiesi, että ne olivat melko kalliita. Lause2: Ben sai vaihdettua öljynsä. Lause3: Sitten hän näki lehdessä kupongin. Lause4: Ben leikkasi sen irti ja vei sen korjaamolle. Lause5: Ben tarvitsi öljynvaihtoa autoonsa.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6.2754</w:t>
      </w:r>
    </w:p>
    <w:p>
      <w:r>
        <w:t xml:space="preserve">Lause1: Sitten hän näki lehdessä kupongin. Lause2: Hän tiesi, että ne olivat melko kalliita. Lause3: Ben sai vaihdettua öljynsä. Lause4: Ben tarvitsi öljynvaihtoa autoonsa. Lause5: Ben leikkasi sen pois ja vei sen korjaamolle.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6.2755</w:t>
      </w:r>
    </w:p>
    <w:p>
      <w:r>
        <w:t xml:space="preserve">Lause1: Hän tiesi, että ne olivat melko kalliita. Lause2: Ben tarvitsi öljynvaihtoa autoonsa. Lause3: Ben sai vaihtaa öljyt autoonsa. Lause4: Ben leikkasi sen irti ja vei sen korjaamolle. Lause5: Sitten hän näki lehdessä kupongin.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6.2756</w:t>
      </w:r>
    </w:p>
    <w:p>
      <w:r>
        <w:t xml:space="preserve">Lause1: Kaadoin kulhollisen muroja, mutta huomasin, ettei minulla ollut maitoa. Lause2: Veden käyttöä harkittuani päätin mennä kauppaan. Lause3: Tulin kotiin ja söin muroja. Lause4: Heräsin nälkäisenä. Lause5: Kävelin kulmalle ja ostin puoli litraa 2-prosenttista maitoa.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6.2757</w:t>
      </w:r>
    </w:p>
    <w:p>
      <w:r>
        <w:t xml:space="preserve">Lause1: Tulin kotiin ja söin muroja. Lause2: Veden käyttöä harkittuani päätin mennä kauppaan. Lause3: Kaadoin kulhollisen muroja, mutta huomasin, ettei minulla ollut maitoa. Lause4: Kävelin nurkkaan ja ostin puoli litraa 2-prosenttista maitoa. Lause5: Heräsin nälkäisenä.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6.2758</w:t>
      </w:r>
    </w:p>
    <w:p>
      <w:r>
        <w:t xml:space="preserve">Lause1: Kaadoin kulhollisen muroja, mutta huomasin, ettei minulla ollut maitoa. Lause2: Tulin kotiin ja söin muroja. Lause3: Kävelin kulmalle ja ostin puoli litraa 2-prosenttista maitoa. Lause4: Harkittuani veden käyttöä päätin mennä kauppaan. Lause5: Heräsin nälkäisenä.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6.2759</w:t>
      </w:r>
    </w:p>
    <w:p>
      <w:r>
        <w:t xml:space="preserve">Lause1: Sitten hän päätti, että hän halusi myös kalaa. Lause2: Nyt Annalla on monipuolinen akvaario, jossa on kaloja ja koralleja. Lause3: Hän piti siinä vain koralleja. Lause4: Annalla oli merivesiakvaario. Lause5: Hän osti muutaman pienen pellekalan ja laukaisukaloja.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6.2760</w:t>
      </w:r>
    </w:p>
    <w:p>
      <w:r>
        <w:t xml:space="preserve">Lause1: Sitten hän päätti, että hän halusi myös kalaa. Lause2: Nyt Annalla on monipuolinen akvaario, jossa on kaloja ja koralleja. Lause3: Annalla oli suolaisen veden akvaario. Lause4: Hän piti siinä vain koralleja. Lause5: Hän osti muutaman pienen pellekalan ja laukaisukaloja.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6.2761</w:t>
      </w:r>
    </w:p>
    <w:p>
      <w:r>
        <w:t xml:space="preserve">Lause1: Nyt Annalla on monipuolinen akvaario, jossa on kaloja ja koralleja. Lause2: Hän piti siinä vain koralleja. Lause3: Hän osti muutaman pienen pellekalan ja laukaisukaloja. Lause4: Sitten hän päätti, että hän halusi myös kaloja. Lause5: Annalla oli merivesiakvaario.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6.2762</w:t>
      </w:r>
    </w:p>
    <w:p>
      <w:r>
        <w:t xml:space="preserve">Lause1: Holly oli kaunis musta kissa, jota Lee rakasti kovasti. Lause2: Lee oli hyvin surullinen, kun hän kaipasi Hollya joka päivä. Lause3: Lee päätti adoptoida kissanpennun. Lause4: Eräänä päivänä pian sen jälkeen pieni musta kissanpentu ilmestyi Leen takaovelle. Lause5: Valitettavasti Holy sairastui pahasti ja Leen oli nukutettava se.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6.2763</w:t>
      </w:r>
    </w:p>
    <w:p>
      <w:r>
        <w:t xml:space="preserve">Lause1: Eräänä päivänä pian sen jälkeen pieni musta kissanpentu ilmestyi Leen takaovelle. Lause2: Valitettavasti Holy sairastui pahasti, ja Leen oli nukutettava se. Lause3: Lee päätti adoptoida kissanpennun. Lause4: Holly oli kaunis musta kissa, jota Lee rakasti kovasti. Lause5: Lee oli hyvin surullinen, kun hän kaipasi Hollya joka päivä.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6.2764</w:t>
      </w:r>
    </w:p>
    <w:p>
      <w:r>
        <w:t xml:space="preserve">Lause1: Eräänä päivänä pian sen jälkeen pieni musta kissanpentu ilmestyi Leen takaovelle. Lause2: Valitettavasti Holy sairastui pahasti, ja Leen oli nukutettava se. Lause3: Lee päätti adoptoida kissanpennun. Lause4: Lee oli hyvin surullinen, kun hän kaipasi Hollya joka päivä. Lause5: Holly oli kaunis musta kissa, jota Lee rakasti kovasti.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6.2765</w:t>
      </w:r>
    </w:p>
    <w:p>
      <w:r>
        <w:t xml:space="preserve">Lause1: Bob tarvitsi uudet sukat. Lause2: Kaupassa oli suuri alennusmyynti. Lause3: Hän meni paikalliseen tavarataloon ostamaan niitä. Lause4: Bob nautti todella ostosreissustaan. Lause5: Hän huomasi ostavansa paljon hyviä tavaroita.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6.2766</w:t>
      </w:r>
    </w:p>
    <w:p>
      <w:r>
        <w:t xml:space="preserve">Lause1: Hän huomasi ostavansa paljon hienoja tavaroita. Lause2: Bob tarvitsi uudet sukat. Lause3: Kaupassa oli suuri alennusmyynti. Lause4: Bob nautti todella ostosreissustaan. Lause5: Hän meni paikalliseen tavarataloon ostamaan niitä.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6.2767</w:t>
      </w:r>
    </w:p>
    <w:p>
      <w:r>
        <w:t xml:space="preserve">Lause1: Bob nautti todella ostosreissustaan. Lause2: Bob tarvitsi uudet sukat. Lause3: Kaupassa oli suuri alennusmyynti. Lause4: Hän huomasi ostavansa paljon hyviä tavaroita. Lause5: Hän meni paikalliseen tavarataloon ostamaan niitä.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6.2768</w:t>
      </w:r>
    </w:p>
    <w:p>
      <w:r>
        <w:t xml:space="preserve">Lause1: Hän oli Salt Laken lentokentällä perheensä kanssa ja näki sankarinsa. Lause2: Nuori Reggie rakasti amerikkalaisen jalkapallon pelaamista ja katsomista. Lause3: Hän meni hänen luokseen ja sanoi, että hänkin aikoo pelata ammattilaisjalkapalloa. Lause4: Jamal Lewis antoi hänelle henkilökohtaisia neuvoja ja toivotti hänelle kaikkea hyvää. Lause5: Hänen suosikkipelaajansa oli juoksija Jamal Lewis.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6.2769</w:t>
      </w:r>
    </w:p>
    <w:p>
      <w:r>
        <w:t xml:space="preserve">Lause1: Hän oli Salt Laken lentokentällä perheensä kanssa ja näki sankarinsa. Lause2: Hän meni hänen luokseen ja sanoi, että hänkin aikoo pelata ammattilaisjalkapalloa. Lause3: Nuori Reggie rakasti amerikkalaisen jalkapallon pelaamista ja katsomista. Lause4: Hänen suosikkipelaajansa oli juoksija Jamal Lewis. Lause5: Jamal Lewis antoi hänelle henkilökohtaisia neuvoja ja toivotti hänelle kaikkea hyvää.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6.2770</w:t>
      </w:r>
    </w:p>
    <w:p>
      <w:r>
        <w:t xml:space="preserve">Lause1: Hän oli Salt Laken lentokentällä perheensä kanssa ja näki sankarinsa. Lause2: Jamal Lewis antoi hänelle henkilökohtaisia neuvoja ja toivotti hänelle kaikkea hyvää. Lause3: Nuori Reggie rakasti amerikkalaisen jalkapallon pelaamista ja katsomista. Lause4: Hänen suosikkipelaajansa oli juoksija Jamal Lewis. Lause5: Hän meni hänen luokseen ja sanoi, että hänkin aikoo pelata ammattilaisjalkapalloa.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6.2771</w:t>
      </w:r>
    </w:p>
    <w:p>
      <w:r>
        <w:t xml:space="preserve">Lause1: Hän paketoi sen huolellisesti ja teki siitä turvallisen kodin. Lause2: Hän tiesi, että sen oli täytynyt pudota pesästään. Lause3: Hän tykkäsi huolehtia punarinnasta. Lause4: Sitten hän ruokki sitä käsin matoilla. Lause5: Ella löysi pienen punarinnan maasta.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6.2772</w:t>
      </w:r>
    </w:p>
    <w:p>
      <w:r>
        <w:t xml:space="preserve">Lause1: Hän tykkäsi huolehtia robinista. Lause2: Sitten hän ruokki sitä käsin matoilla. Lause3: Ella löysi pienen punarinnan maasta. Lause4: Hän tiesi, että sen oli täytynyt pudota pesästään. Lause5: Hän kääri sen huolellisesti kääreeseen ja teki sille turvallisen kodin.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6.2773</w:t>
      </w:r>
    </w:p>
    <w:p>
      <w:r>
        <w:t xml:space="preserve">Lause1: Hän paketoi sen huolellisesti ja teki siitä turvallisen kodin. Lause2: Hän tiesi, että sen oli täytynyt pudota pesästään. Lause3: Ella löysi pienen punarinnan maasta. Lause4: Ella piti siitä, että hän piti robinista huolta. Lause5: Sitten hän ruokki sitä käsin matoilla.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6.2774</w:t>
      </w:r>
    </w:p>
    <w:p>
      <w:r>
        <w:t xml:space="preserve">Lause1: Kirjoitin irtisanoutumiskirjeeni. Lause2: Kirje: Menin hiljaa toimistoon ja jätin sen. Lause3: Lopetin työni. Lause4: Olen nyt vapaa tavoittelemaan uraa, joka tekee minut onnelliseksi. Lause5: Tein päätöksen lopettaa työni.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6.2775</w:t>
      </w:r>
    </w:p>
    <w:p>
      <w:r>
        <w:t xml:space="preserve">Lause1: Lopetin työni. Lause2: Lause: Tein päätöksen lopettaa työni. Lause3: Menin hiljaa toimistoon ja jätin sen. Lause4: Olen nyt vapaa tavoittelemaan uraa, joka tekee minut onnelliseksi. Lause5: Kirjoitin irtisanoutumiskirjeeni.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6.2776</w:t>
      </w:r>
    </w:p>
    <w:p>
      <w:r>
        <w:t xml:space="preserve">Lause1: Menin hiljaa toimistoon ja palautin sen. Lause2: Tein päätöksen lopettaa työni. Lause3: Kirjoitin irtisanoutumiskirjeeni. Lause4: Lopetin työni. Lause5: Olen nyt vapaa tavoittelemaan uraa, joka tekee minut onnelliseksi.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6.2777</w:t>
      </w:r>
    </w:p>
    <w:p>
      <w:r>
        <w:t xml:space="preserve">Lause1: Kymmenen ihmistä kysyi minulta siitä. Lause2: Rehellisesti sanottuna minäkään en oikein tiennyt miksi. Lause3: Laitoin mustan muoviruusun maljakkoon, jossa oli vettä. Lause4: He halusivat tietää, miksi minulla oli kasteltu, tekokukka. Lause5: Jätin sen kirjahyllyni päälle muutamaksi viikoksi.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6.2778</w:t>
      </w:r>
    </w:p>
    <w:p>
      <w:r>
        <w:t xml:space="preserve">Lause1: He halusivat tietää, miksi minulla oli kasteltu tekokukka. Lause2: Kymmenen ihmistä kysyi minulta siitä. Lause3: Rehellisesti sanottuna minäkään en oikein tiennyt miksi. Lause4: Laitoin mustan muoviruusun maljakkoon, jossa oli vettä. Lause5: Jätin sen kirjahyllyni päälle muutamaksi viikoksi.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6.2779</w:t>
      </w:r>
    </w:p>
    <w:p>
      <w:r>
        <w:t xml:space="preserve">Lause1: He halusivat tietää, miksi minulla oli kasteltu tekokukka. Lause2: Laitoin mustan muoviruusun maljakkoon, jossa oli vettä. Lause3: Rehellisesti sanottuna minäkään en oikein tiennyt miksi. Lause4: Kymmenen ihmistä kysyi minulta siitä. Lause5: Jätin sen kirjahyllyni päälle muutamaksi viikoksi.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6.2780</w:t>
      </w:r>
    </w:p>
    <w:p>
      <w:r>
        <w:t xml:space="preserve">Lause1: He selittivät, että hänen oli maksettava kolmenkymmenen dollarin maksu. Lause2: Pankista soitettiin myöhemmin ja sanottiin, että hän oli ylittänyt tilin. Lause3: Ben oli turhautunut lisämaksusta. Lause4: Ben päätti hemmotella itseään kahvilla. Lause5: Hän maksoi kahvin pankkikortillaan.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6.2781</w:t>
      </w:r>
    </w:p>
    <w:p>
      <w:r>
        <w:t xml:space="preserve">Lause1: Hän maksoi kahvin pankkikortillaan. Lause2: Ben päätti hemmotella itseään kahvilla. Lause3: Ben oli turhautunut lisämaksusta. Lause4: He selittivät, että hänen oli maksettava kolmenkymmenen dollarin maksu. Lause5: Myöhemmin pankista soitettiin hänelle ja sanottiin, että hän oli ylittänyt luoton.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6.2782</w:t>
      </w:r>
    </w:p>
    <w:p>
      <w:r>
        <w:t xml:space="preserve">Lause1: Hän maksoi kahvin pankkikortillaan. Lause2: He selittivät, että hänen oli maksettava kolmenkymmenen dollarin maksu. Lause3: Myöhemmin pankki soitti hänelle ja sanoi, että hän oli ylittänyt luottorajan. Lause4: Ben päätti hemmotella itseään kahvilla. Lause5: Ben oli turhautunut lisämaksusta.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6.2783</w:t>
      </w:r>
    </w:p>
    <w:p>
      <w:r>
        <w:t xml:space="preserve">Lause1: Lause2: Lentokentän toinen asiakas kuuli hänet ja tarjosi hänelle apua: Chris oli viikon toisella välilaskulla. Lause3: Asennettuaan sovelluksen puhelimeensa hän alkoi harjoitella ranskan kieltä. Lause4: Mesenaatti auttoi Chrisiä opettamaan ranskan peruskielitaitoja. Lause5: Käveli ympäri lentokenttää ja päätti käyttää tämän ajan hyväkseen.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6.2784</w:t>
      </w:r>
    </w:p>
    <w:p>
      <w:r>
        <w:t xml:space="preserve">Lause1: Mesenaatti auttoi Chrisiä opettamaan ranskan kielen alkeita. Lause2: Chris oli viikon toisella välilaskulla. Lause3: Hän päätti käyttää tämän ajan hyväkseen. Lause4: Hän asensi puhelimeensa sovelluksen ja alkoi harjoitella ranskan kieltä. Lause5: Eräs toinen lentoaseman asiakas kuuli hänet ja tarjosi hänelle apua.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6.2785</w:t>
      </w:r>
    </w:p>
    <w:p>
      <w:r>
        <w:t xml:space="preserve">Lause1: Muistan kysyneeni isältäni, miten sivustoa käytetään. Lause2: Kun olin lapsi, Google käynnistyi ensimmäistä kertaa. Lause3: Hän näytti minulle, miten kirjoitin ja etsin mitä tahansa halusin. Lause4: Innostuin ja vietin joka päivä työpöytäni ääressä pitäen hauskaa. Lause5: Opin paljon Googlelta.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6.2786</w:t>
      </w:r>
    </w:p>
    <w:p>
      <w:r>
        <w:t xml:space="preserve">Lause1: Hän näytti minulle, miten voin kirjoittaa ja hakea mitä tahansa halusin. Lause2: Kun olin lapsi, Google käynnistyi ensimmäistä kertaa. Lause3: Muistan kysyneeni isältäni, miten sivustoa käytetään. Lause4: Opin paljon Googlesta. Lause5: Innostuin ja vietin joka päivä työpöytäni ääressä pitäen hauskaa.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6.2787</w:t>
      </w:r>
    </w:p>
    <w:p>
      <w:r>
        <w:t xml:space="preserve">Lause1: Muistan kysyneeni isältäni, miten sivustoa käytetään. Lause2: Googlen avulla opin paljon. Lause3: Hän näytti minulle, miten voin kirjoittaa ja hakea mitä tahansa halusin. Lause4: Innostuin ja vietin joka päivä työpöytäni ääressä pitäen hauskaa. Lause5: Kun olin lapsi, Google käynnistyi ensimmäistä kertaa.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6.2788</w:t>
      </w:r>
    </w:p>
    <w:p>
      <w:r>
        <w:t xml:space="preserve">Lause1: Jeff oli saamassa ylennyksen, jota varten hänen piti tehdä haastattelu. Lause2: Hän valmistautui monta päivää, kunnes tunsi olevansa valmis haastatteluun. Lause3: Hän oli tyytyväinen, kun hän sai ylennyksen. Lause4: Hän meni haastatteluun ja läpäisi sen kunnialla! Lause5: Hän meni kotiin ja opiskeli ahkerasti ja painoi vastaukset mieleensä.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6.2789</w:t>
      </w:r>
    </w:p>
    <w:p>
      <w:r>
        <w:t xml:space="preserve">Lause1: Hän valmistautui monta päivää, kunnes tunsi olevansa valmis haastatteluun. Lause2: Hän meni haastatteluun ja läpäisi sen erinomaisesti! Lause3: Hän oli tyytyväinen, kun hän sai ylennyksen. Lause4: Hän meni kotiin ja opiskeli ahkerasti ja painoi vastaukset mieleensä. Lause5: Jeff oli saamassa ylennyksen, jota varten hänen oli haastateltava.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6.2790</w:t>
      </w:r>
    </w:p>
    <w:p>
      <w:r>
        <w:t xml:space="preserve">Lause1: Hän meni haastatteluun ja läpäisi sen erinomaisesti! Lause2: Jeff oli saamassa ylennyksen, jota varten hänen oli haastateltava. Lause3: Hän meni kotiin ja opiskeli ahkerasti ja painoi vastaukset mieleensä. Lause4: Hän oli tyytyväinen, kun hän sai ylennyksen. Lause5: Hän valmistautui monta päivää, kunnes tunsi olevansa valmis haastatteluun.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6.2791</w:t>
      </w:r>
    </w:p>
    <w:p>
      <w:r>
        <w:t xml:space="preserve">Lause1: Hän tarttui esimiestään kauluksesta ja heitti hänet maahan. Lause2: Fredin työkaveri, joka näki Fredin pahoinpitelevän pomonsa, soitti poliisille. Lause3: Hän kertoi Fredille, että ajat olivat kovat ja hänet oli irtisanottava. Lause4: Fredin pomo kutsui hänet propaanitankkausaseman toimistoon. Lause5: Fred suuttui tästä kovasti.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6.2792</w:t>
      </w:r>
    </w:p>
    <w:p>
      <w:r>
        <w:t xml:space="preserve">Lause1: Fredin työkaveri, joka näki hänen pahoinpitelevän pomonsa, soitti poliisille. Lause2: Hän kertoi Fredille, että ajat olivat kovat ja hänet oli irtisanottava. Lause3: Fred suuttui tästä kovasti. Lause4: Fredin pomo kutsui hänet propaanitankkausaseman toimistoon. Lause5: Fred tarttui pomonsa kauluksesta kiinni ja heitti hänet maahan.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6.2793</w:t>
      </w:r>
    </w:p>
    <w:p>
      <w:r>
        <w:t xml:space="preserve">Lause1: Fred suuttui tästä kovasti. Lause2: Hän kertoi Fredille, että ajat olivat kovat ja hänet oli irtisanottava. Lause3: Fredin työtoveri, joka näki hänen pahoinpitelevän pomonsa, soitti poliisille. Lause4: Fredin pomo kutsui hänet propaanitankkausaseman toimistoon. Lause5: Fred tarttui pomoaan kauluksesta ja heitti hänet maahan.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6.2794</w:t>
      </w:r>
    </w:p>
    <w:p>
      <w:r>
        <w:t xml:space="preserve">Lause1: Hän oli iloinen kuullessaan sen. Lause2: Hän palautti äskettäin kaksi kolmesta kaapelilaatikosta. Lause3: Kerroin hänelle, että antennit toimivat hyvin nyt, kun lähetykset ovat HD-lähetyksiä. Lause4: Hän on äskettäin leskeksi jäänyt ja elää eläkkeellä. Lause5: Kälyni yrittää säästää rahaa.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6.2795</w:t>
      </w:r>
    </w:p>
    <w:p>
      <w:r>
        <w:t xml:space="preserve">Lause1: Hän palautti äskettäin kaksi kolmesta kaapelilaatikosta. Lause2: Hän oli iloinen kuullessaan sen. Lause3: Hän on äskettäin leskeksi jäänyt ja elää eläkkeellä. Lause4: Kerroin hänelle, että antennit toimivat hyvin nyt, kun lähetykset ovat HD-lähetyksiä. Lause5: Kälyni yrittää säästää rahaa.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6.2796</w:t>
      </w:r>
    </w:p>
    <w:p>
      <w:r>
        <w:t xml:space="preserve">Lause1: Kerroin hänelle, että antennit toimivat hyvin nyt, kun lähetykset ovat HD-lähetyksiä. Lause2: Hän oli iloinen kuullessaan sen. Lause3: Hän palautti äskettäin kaksi kolmesta kaapeliboxista. Lause4: Kälyni yrittää säästää rahaa. Lause5: Hän on äskettäin leskeksi jäänyt ja elää eläkkeellä.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6.2797</w:t>
      </w:r>
    </w:p>
    <w:p>
      <w:r>
        <w:t xml:space="preserve">Lause1: Hän ei kuitenkaan ole koskaan syönyt pistaasia. Lause2: Victor on aina ollut ylpeä siitä, että on kokeillut uusia ruokia. Lause3: Eräänä päivänä hän ostaa purkin pistaasipähkinöitä syödäkseen niitä kotona. Lause4: Hän rakastaa niiden makua. Lause5: Victor päättää alkaa ostaa pistaasipähkinöitä säännöllisesti.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6.2798</w:t>
      </w:r>
    </w:p>
    <w:p>
      <w:r>
        <w:t xml:space="preserve">Lause1: Hän rakastaa niiden makua. Lause2: Victor päättää alkaa ostaa pistaasipähkinöitä säännöllisesti. Lause3: Hän ei kuitenkaan ole koskaan syönyt pistaasipähkinää. Lause4: Victor on aina ollut ylpeä siitä, että on kokeillut uusia ruokia. Lause5: Eräänä päivänä hän ostaa purkin pistaasipähkinöitä syödäkseen niitä kotona.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6.2799</w:t>
      </w:r>
    </w:p>
    <w:p>
      <w:r>
        <w:t xml:space="preserve">Lause1: Victor on aina ollut ylpeä siitä, että on kokeillut uusia ruokia. Lause2: Hän rakastaa niiden makua. Lause3: Victor päättää alkaa ostaa pistaasipähkinöitä säännöllisesti. Lause4: Eräänä päivänä hän ostaa purkin pistaasipähkinöitä syödäkseen niitä kotona. Lause5: Hän ei kuitenkaan ole koskaan syönyt pistaasipähkinöitä.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6.2800</w:t>
      </w:r>
    </w:p>
    <w:p>
      <w:r>
        <w:t xml:space="preserve">Lause1: Ulkona oli upea päivä. Lause2: Emily halusi hyödyntää upean sään. Lause3: Hän pyysi naapuriltaan starttirahaa. Lause4: Hän päätti mennä puistoon. Lause5: Emily pettyi, kun hän huomasi, ettei hänen autonsa käynnisty.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6.2801</w:t>
      </w:r>
    </w:p>
    <w:p>
      <w:r>
        <w:t xml:space="preserve">Lause1: Emily halusi hyödyntää hienoa säätä. Lause2: Se oli upea päivä ulkona. Lause3: Emily päätti mennä puistoon. Lause4: Hän pyysi naapuriltaan starttirahaa. Lause5: Emily oli pettynyt, kun hän huomasi, ettei hänen autonsa käynnisty.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6.2802</w:t>
      </w:r>
    </w:p>
    <w:p>
      <w:r>
        <w:t xml:space="preserve">Lause1: Hän päätti mennä puistoon. Lause2: Emily halusi hyödyntää upeaa säätä. Lause3: Ulkona oli upea päivä. Lause4: Emily oli pettynyt, kun hän huomasi, ettei hänen autonsa käynnisty. Lause5: Hän pyysi naapuriltaan käynnistysapua.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6.2803</w:t>
      </w:r>
    </w:p>
    <w:p>
      <w:r>
        <w:t xml:space="preserve">Lause1: Niinpä hän päätti muuttaa pois verkosta. Lause2: Hän kärsi kaksi päivää eikä vieläkään löytänyt mitään. Lause3: Lopulta Tom palasi takaisin verkkoon. Lause4: Ensimmäinen viikko meni ihan hyvin, mutta pian häneltä loppui vesi. Lause5: Tom oli väsynyt arkeen.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6.2804</w:t>
      </w:r>
    </w:p>
    <w:p>
      <w:r>
        <w:t xml:space="preserve">Lause1: Ensimmäinen viikko meni hyvin, mutta pian vesi loppui. Lause2: Hän kärsi kaksi päivää eikä vieläkään löytänyt vettä. Lause3: Tom oli väsynyt arkeen. Lause4: Niinpä hän päätti muuttaa pois maasta. Lause5: Lopulta Tom palasi takaisin verkkoon.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6.2805</w:t>
      </w:r>
    </w:p>
    <w:p>
      <w:r>
        <w:t xml:space="preserve">Lause1: Niinpä hän päätti muuttaa pois verkosta. Lause2: Tom oli kyllästynyt arkeen. Lause3: Hän kärsi kaksi päivää eikä vieläkään löytänyt. Lause4: Lopulta Tom palasi takaisin verkkoon. Lause5: Ensimmäinen viikko oli ihan ok, mutta pian häneltä loppui vesi.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6.2806</w:t>
      </w:r>
    </w:p>
    <w:p>
      <w:r>
        <w:t xml:space="preserve">Lause1: Hän halusi päästä avaruuteen. Lause2: Tim halusi oppia tähtitiedettä. Lause3: Tim teki koulussa kovasti töitä tullakseen astronomiksi. Lause4: Hän oli kuitenkin liian nuori astronautiksi. Lause5: Tämä uutinen sai hänet surulliseksi.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6.2807</w:t>
      </w:r>
    </w:p>
    <w:p>
      <w:r>
        <w:t xml:space="preserve">Lause1: Tim halusi oppia tähtitiedettä. Lause2: Tämä uutinen sai hänet surulliseksi. Lause3: Hän oli kuitenkin liian nuori astronautiksi. Lause4: Hän halusi päästä avaruuteen. Lause5: Tim teki koulussa kovasti töitä tullakseen astronautiksi.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6.2808</w:t>
      </w:r>
    </w:p>
    <w:p>
      <w:r>
        <w:t xml:space="preserve">Lause1: Hän halusi päästä avaruuteen. Lause2: Tämä uutinen sai hänet surulliseksi. Lause3: Tim halusi oppia tähtitiedettä. Lause4: Tim teki kovasti töitä koulussa tullakseen sellaiseksi. Lause5: Hän oli kuitenkin liian nuori astronautiksi.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6.2809</w:t>
      </w:r>
    </w:p>
    <w:p>
      <w:r>
        <w:t xml:space="preserve">Lause1: Fred oli hyvin onnellinen. Lause2: Fred: Osake nousi silloin 100 dollariin. Lause3: Fred päätti ostaa Applen osakkeita. Lause4: Onneksi heillä oli eilen loistava tulos. Lause5: Osakkeen hinta oli 90 dollaria, kun hän osti sen.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6.2810</w:t>
      </w:r>
    </w:p>
    <w:p>
      <w:r>
        <w:t xml:space="preserve">Lause1: Osake nousi 100 dollariin. Lause2: Osakkeen hinta oli 90 dollaria, kun hän osti sen. Lause3: Onneksi he saivat eilen loistavat tulokset. Lause4: Fred oli hyvin onnellinen. Lause5: Fred päätti ostaa Applen osakkeita.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6.2811</w:t>
      </w:r>
    </w:p>
    <w:p>
      <w:r>
        <w:t xml:space="preserve">Lause1: Onneksi he saivat eilen hyvät tulot. Lause2: Osake nousi sitten 100 dollariin. Lause3: Osakkeen hinta oli 90 dollaria, kun hän osti sen. Lause4: Fred päätti ostaa Applen osakkeita. Lause5: Fred oli hyvin onnellinen.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6.2812</w:t>
      </w:r>
    </w:p>
    <w:p>
      <w:r>
        <w:t xml:space="preserve">Lause1: Kaikki oli kiinni kahdesta viimeisestä ja Jenin vastustaja oli mokannut. Lause2: Jen voitti oikeinkirjoituskilpailun! Lause3: Hän oli viimeisen kuukauden ajan opiskellut sanakirjaa joka ilta. Lause4: Jen oli niin luottavainen valmistautuessaan piirikunnan oikeinkirjoituskilpailuun. Lause5: Kun Bee alkoi, Jen selvisi hengissä, kun muut putosivat pois.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6.2813</w:t>
      </w:r>
    </w:p>
    <w:p>
      <w:r>
        <w:t xml:space="preserve">Lause1: Kun mehiläinen alkoi, Jen selvisi hengissä, kun muut tyrmättiin. Lause2: Hän oli viimeisen kuukauden ajan opiskellut sanakirjaa joka ilta. Lause3: Kaikki oli kiinni kahdesta viimeisestä, ja Jenin vastustaja oli mokannut. Lause4: Jen voitti oikeinkirjoituskilpailun! Lause5: Jen oli niin luottavainen valmistautuessaan piirikunnan oikeinkirjoituskilpailuun.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6.2814</w:t>
      </w:r>
    </w:p>
    <w:p>
      <w:r>
        <w:t xml:space="preserve">Lause1: Jen voitti oikeinkirjoituskilpailun! Lause2: Jen oli niin varma valmistautuessaan piirikunnan oikeinkirjoituskilpailuun. Lause3: Hän oli viimeisen kuukauden ajan opiskellut sanakirjaa joka ilta. Lause4: Kun Bee alkoi, Jen selvisi hengissä, kun muut putosivat pois. Lause5: Kaikki oli kiinni kahdesta viimeisestä, ja Jenin vastustaja oli mokannut.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6.2815</w:t>
      </w:r>
    </w:p>
    <w:p>
      <w:r>
        <w:t xml:space="preserve">Lause1: Huomasin, että hän ei halunnut päästää minua sisään. Lause2: Kelly on agorafobinen. Lause3: Puhuimme jonkin aikaa siitä, miten hän voi. Lause4: Kävin tänään hänen luonaan tervehtimässä. Lause5: Kelly ei ole poistunut asunnostaan vuosiin.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6.2816</w:t>
      </w:r>
    </w:p>
    <w:p>
      <w:r>
        <w:t xml:space="preserve">Lause1: Kävin tänään hänen luonaan tervehtimässä. Lause2: Hän ei halunnut päästää minua sisään. Lause3: Kelly ei ole poistunut asunnostaan vuosiin. Lause4: Puhuimme jonkin aikaa siitä, miten hän voi. Lause5: Kelly on agorafobinen.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6.2817</w:t>
      </w:r>
    </w:p>
    <w:p>
      <w:r>
        <w:t xml:space="preserve">Lause1: Kelly ei ole poistunut asunnostaan vuosiin. Lause2: Kävin tänään hänen luonaan tervehtimässä. Lause3: Huomasin, että hän ei halunnut päästää minua sisään. Lause4: Puhuimme jonkin aikaa siitä, miten hänellä menee. Lause5: Kelly on agorafobinen.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6.2818</w:t>
      </w:r>
    </w:p>
    <w:p>
      <w:r>
        <w:t xml:space="preserve">Lause1: Tuuli alkoi yhtäkkiä voimistua voimakkaasti. Lause2: Sää alkoi rauhallisesti. Lause3: Hän pääsi onneksi turvallisesti takaisin rantamökille. Lause4: Emily oli rannalla. Lause5: Anna joutui pelottavaan hiekkamyrskyyn!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6.2819</w:t>
      </w:r>
    </w:p>
    <w:p>
      <w:r>
        <w:t xml:space="preserve">Lause1: Hän pääsi onneksi turvallisesti takaisin rantamökille. Lause2: Emily oli rannalla. Lause3: Sää alkoi rauhallisesti. Lause4: Anna joutui pelottavaan hiekkamyrskyyn! Lause5: Yhtäkkiä tuuli alkoi kovasti voimistua.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6.2820</w:t>
      </w:r>
    </w:p>
    <w:p>
      <w:r>
        <w:t xml:space="preserve">Lause1: Hän pääsi onneksi turvallisesti takaisin rantamökille. Lause2: Sää alkoi rauhallisesti. Lause3: Anna joutui pelottavaan hiekkamyrskyyn! Lause4: Yhtäkkiä tuuli alkoi voimistua rajusti. Lause5: Emily oli rannalla.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6.2821</w:t>
      </w:r>
    </w:p>
    <w:p>
      <w:r>
        <w:t xml:space="preserve">Lause1: Hänen vanhempansa olivat viikon poissa kaupungista. Lause2: He joivat alkoholia ja humaltuivat. Lause3: Andrew'n ystävät tulivat kylään ja halusivat juoda. Lause4: Niinpä Andrew otti esiin vanhempiensa salaisen alkoholikätkön. Lause5: Andrew ei ollut koskaan joutunut vaikeuksiin mistään syystä.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6.2822</w:t>
      </w:r>
    </w:p>
    <w:p>
      <w:r>
        <w:t xml:space="preserve">Lause1: Andrew ei ollut koskaan joutunut vaikeuksiin mistään syystä. Lause2: Niinpä Andrew otti esiin vanhempiensa salaisen alkoholikätkön. Lause3: He joivat alkoholia ja humaltuivat. Lause4: Andrew'n vanhemmat olivat viikon poissa kaupungista. Lause5: Andrew'n ystävät tulivat kylään ja halusivat juoda.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6.2823</w:t>
      </w:r>
    </w:p>
    <w:p>
      <w:r>
        <w:t xml:space="preserve">Lause1: He joivat alkoholia ja humaltuivat. Lause2: Andrew ei ollut koskaan joutunut vaikeuksiin mistään syystä. Lause3: Niinpä Andrew otti esiin vanhempiensa salaisen alkoholikätkön. Lause4: Andrew'n ystävät tulivat kylään ja halusivat juoda. Lause5: Andrew'n vanhemmat olivat viikon poissa kaupungista.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6.2824</w:t>
      </w:r>
    </w:p>
    <w:p>
      <w:r>
        <w:t xml:space="preserve">Lause1: Hän paleltui pahasti. Lause2: Eräänä päivänä jäämyrsky aiheutti sähköjen katkeamisen hänen kaupunkikodissaan. Lause3: Hän oli iloinen, kun sähköt palasivat. Lause4: Ellen asui ennen maalla. Lause5: Hän kaipaa päiviä, jolloin sähköt olivat poikki.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6.2825</w:t>
      </w:r>
    </w:p>
    <w:p>
      <w:r>
        <w:t xml:space="preserve">Lause1: Ellen asui ennen maalla. Lause2: Hän kaipaa päiviä, jolloin sähköt ovat poikki. Lause3: Eräänä päivänä jäämyrsky aiheutti sähköjen katkeamisen hänen kaupunkikodissaan. Lause4: Hän oli iloinen, kun sähköt palasivat. Lause5: Hän paleli kovasti.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6.2826</w:t>
      </w:r>
    </w:p>
    <w:p>
      <w:r>
        <w:t xml:space="preserve">Lause1: Hän kaipaa päiviä, jolloin sähköt ovat poikki. Lause2: Hän paleltui pahasti. Lause3: Ellen asui ennen maalla. Lause4: Hän oli iloinen, kun sähköt palasivat. Lause5: Eräänä päivänä jäämyrsky aiheutti sähköjen katkeamisen hänen kaupunkikodissaan.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6.2827</w:t>
      </w:r>
    </w:p>
    <w:p>
      <w:r>
        <w:t xml:space="preserve">Lause1: Ja sitten hänen kasvonsa. Lause2: Hän tunsi, että hänen jalkojaan alkoi myös kutittaa. Lause3: Mutta yhtäkkiä hän tunsi outoa kutinaa käsivarressaan. Lause4: Mike sai aivohalvauksen. Lause5: Mike istui työpöytänsä ääressä.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6.2828</w:t>
      </w:r>
    </w:p>
    <w:p>
      <w:r>
        <w:t xml:space="preserve">Lause1: Mutta yhtäkkiä hän tunsi käsivarressaan outoa kutinaa. Lause2: Ja sitten hänen kasvoillaan. Lause3: Mike istui työpöytänsä ääressä. Lause4: Mike sai aivohalvauksen. Lause5: Hän tunsi, että hänen jalkojaan alkoi myös kutittaa.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6.2829</w:t>
      </w:r>
    </w:p>
    <w:p>
      <w:r>
        <w:t xml:space="preserve">Lause1: Mike sai aivohalvauksen. Lause2: Hän tunsi, että hänen jalkojaan alkoi myös kutittaa. Lause3: Mutta yhtäkkiä hän tunsi outoa kutinaa käsivarressaan. Lause4: Mike istui työpöytänsä ääressä. Lause5: Ja sitten hänen kasvonsa.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6.2830</w:t>
      </w:r>
    </w:p>
    <w:p>
      <w:r>
        <w:t xml:space="preserve">Lause1: Koulun rehtori ilmoitti, että perjantaina järjestetään koulun tanssit. Lause2: Dan näki Maryn käytävällä ja sanoi, että hänen oli puhuttava Maryn kanssa. Lause3: Mary innostui tansseista. Lause4: Mary oli iloinen siitä, että Mary pyysi häntä tansseihin. Lause5: Mary halusi Danin pyytävän häntä koulun tansseihin.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6.2831</w:t>
      </w:r>
    </w:p>
    <w:p>
      <w:r>
        <w:t xml:space="preserve">Lause1: Hän oli iloinen, että mies pyysi häntä tansseihin. Lause2: Dan näki Maryn käytävällä ja sanoi, että hänen oli puhuttava Maryn kanssa. Lause3: Hän halusi Danin pyytävän häntä koulun tansseihin. Lause4: Mary innostui tansseista. Lause5: Rehtori ilmoitti, että sinä perjantaina järjestettäisiin koulutanssit.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6.2832</w:t>
      </w:r>
    </w:p>
    <w:p>
      <w:r>
        <w:t xml:space="preserve">Lause1: Hän halusi Danin pyytävän häntä koulun tansseihin. Lause2: Dan näki Maryn käytävällä ja sanoi, että hänen oli puhuttava Maryn kanssa. Lause3: Mary innostui tansseista. Lause4: Mary oli iloinen, että Dan pyysi häntä tansseihin. Lause5: Rehtori ilmoitti, että sinä perjantaina järjestettäisiin koulun tanssit.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6.2833</w:t>
      </w:r>
    </w:p>
    <w:p>
      <w:r>
        <w:t xml:space="preserve">Lause1: Kokeilin kesäsalaattia ja kookosvettä. Lause2: NYC:ssä avattiin uusi Organic Avenue -myymälä, ja kävin siellä. Lause3: Kun kävelin sisään, heillä oli mahtavia salaatteja ja mehuja maisteltavaksi. Lause4: Tämä oli uusi suosikkiravintolani. Lause5: Olin tosi innoissani kokeillessani sitä, koska en ollut käynyt siellä koskaan ennen.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6.2834</w:t>
      </w:r>
    </w:p>
    <w:p>
      <w:r>
        <w:t xml:space="preserve">Lause1: NYC:ssä avattiin uusi Organic Avenue -myymälä, ja kävin katsomassa sitä. Lause2: Tämä oli uusi suosikkiravintolani. Lause3: Kun kävelin sisään, heillä oli mahtavia salaatteja ja mehuja maisteltavaksi. Lause4: Olin todella innoissani kokeillessani sitä, koska en ollut koskaan käynyt siellä ennen. Lause5: Maistoin kesäsalaattia ja kookosvettä.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6.2835</w:t>
      </w:r>
    </w:p>
    <w:p>
      <w:r>
        <w:t xml:space="preserve">Lause1: Kun kävelin sisään, heillä oli mahtavia salaatteja ja mehuja maisteltavaksi. Lause2: NYC:ssä avattiin uusi Organic Avenue -myymälä, ja kävin siellä. Lause3: Olin erittäin innoissani kokeillessani sitä, koska en ole koskaan ennen käynyt siellä. Lause4: Tämä oli uusi suosikkiravintolani. Lause5: Maistoin kesäsalaattia ja kookosvettä.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6.2836</w:t>
      </w:r>
    </w:p>
    <w:p>
      <w:r>
        <w:t xml:space="preserve">Lause1: Liityin tänä vuonna ensimmäistä kertaa fantasiajalkapalloliigaan. Lause2: Liityin kaverini ryhmään, koska he tarvitsivat yhden henkilön lisää. Lause3: Päädyin voittamaan ensimmäisen sijan! Lause4: Olin hyvin innoissani. Lause5: En ole koskaan ennen elämässäni pelannut.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6.2837</w:t>
      </w:r>
    </w:p>
    <w:p>
      <w:r>
        <w:t xml:space="preserve">Lause1: Olin hyvin innoissani. Lause2: Minä voitin lopulta ensimmäisen sijan! Lause3: Liityin kaverini ryhmään, koska he tarvitsivat yhden henkilön lisää. Lause4: Liityin tänä vuonna ensimmäistä kertaa fantasiajalkapalloliigaan. Lause5: En ole koskaan ennen elämässäni pelannut.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6.2838</w:t>
      </w:r>
    </w:p>
    <w:p>
      <w:r>
        <w:t xml:space="preserve">Lause1: Liityin tänä vuonna ensimmäistä kertaa fantasiajalkapalloliigaan. Lause2: Olin hyvin innoissani. Lause3: Liityin kaverini ryhmään, koska he tarvitsivat yhden henkilön lisää. Lause4: En ole koskaan ennen elämässäni pelannut. Lause5: Päädyin voittamaan ensimmäisen sijan!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6.2839</w:t>
      </w:r>
    </w:p>
    <w:p>
      <w:r>
        <w:t xml:space="preserve">Lause1: Hän oli jättänyt suihkun päälle. Lause2: Kun hän oli menossa takaisin taloon valmistautumaan, hän kuuli tutun äänen. Lause3: Häneltä meni tunti lumen siivoamiseen. Lause4: Helen nousi aikaisin töihin. Lause5: Edellisenä iltana oli satanut lunta, joten hänen oli lapioitava autonsa ulos.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6.2840</w:t>
      </w:r>
    </w:p>
    <w:p>
      <w:r>
        <w:t xml:space="preserve">Lause1: Edellisenä iltana satoi lunta, joten hänen piti lapioida autonsa ulos. Lause2: Kun hän palasi taloon valmistautuakseen, hän kuuli tutun äänen. Lause3: Helen nousi aikaisin töihin. Lause4: Hän oli jättänyt suihkun käyntiin. Lause5: Häneltä meni tunti lumen siivoamiseen.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6.2841</w:t>
      </w:r>
    </w:p>
    <w:p>
      <w:r>
        <w:t xml:space="preserve">Lause1: Lumen siivoamiseen meni tunti. Lause2: Lunta satoi edellisenä yönä, joten hän joutui lapioimaan autonsa pois. Lause3: Kun hän palasi taloon valmistautuakseen, hän kuuli tutun äänen. Lause4: Helen nousi aikaisin töihin. Lause5: Hän oli jättänyt suihkun käyntiin.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6.2842</w:t>
      </w:r>
    </w:p>
    <w:p>
      <w:r>
        <w:t xml:space="preserve">Lause1: Dan sanoi kameralle, että hänen isänsä oli hänen inspiraationsa. Lause2: Osavaltion koripallomestaruuden jälkeen toimittajat haastattelivat joukkuetta. Lause3: Dan kysyi, oliko tämä suora vai nauhoitettu. Lause4: Toimittaja ilmoitti hänelle, että kyseessä oli suora lähetys. Lause5: Dan ihaili isäänsä.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6.2843</w:t>
      </w:r>
    </w:p>
    <w:p>
      <w:r>
        <w:t xml:space="preserve">Lause1: Koripallon osavaltion mestaruuden jälkeen toimittajat haastattelivat joukkuetta. Lause2: Dan sanoi kameralle, että hänen isänsä oli hänen inspiraationsa. Lause3: Dan ihaili isäänsä. Lause4: Toimittaja ilmoitti hänelle, että kyseessä oli suora lähetys. Lause5: Dan kysyi, oliko tämä suora vai nauhoitettu.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6.2844</w:t>
      </w:r>
    </w:p>
    <w:p>
      <w:r>
        <w:t xml:space="preserve">Lause1: Dan kysyi, oliko tämä suora vai nauhoitettu. Lause2: Osavaltion koripallomestaruuden jälkeen toimittajat haastattelivat joukkuetta. Lause3: Dan sanoi kameralle, että hänen isänsä oli hänen inspiraationsa. Lause4: Dan ihaili isäänsä. Lause5: Toimittaja ilmoitti hänelle, että kyseessä oli suora lähetys.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6.2845</w:t>
      </w:r>
    </w:p>
    <w:p>
      <w:r>
        <w:t xml:space="preserve">Lause1: Hänelle kävi huonosti työssään, ja hän sai potkut. Lause2: Sen jälkeen hänen on ollut vaikea löytää työtä. Lause3: Hän puhui esimiehelleen ja työtovereilleen epäsopivia asioita. Lause4: Jeremyllä on vaikea tapa toimia työpaikalla. Lause5: Jeremyllä on selkeä ja vahva persoonallisuus.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6.2846</w:t>
      </w:r>
    </w:p>
    <w:p>
      <w:r>
        <w:t xml:space="preserve">Lause1: Hän puhui esimiehelleen ja työtovereilleen epäsopivia asioita. Lause2: Jeremyllä on vaikea tapa toimia työpaikalla. Lause3: Hänelle kävi huonosti työssään ja hän sai potkut. Lause4: Jeremy on selkeä ja vahva persoonallisuus. Lause5: Sen jälkeen hänen on ollut vaikea löytää työtä.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6.2847</w:t>
      </w:r>
    </w:p>
    <w:p>
      <w:r>
        <w:t xml:space="preserve">Lause1: Hän puhui esimiehelleen ja työtovereilleen epäsopivia asioita. Lause2: Sen jälkeen hänen on ollut vaikea löytää työtä. Lause3: Hänelle kävi huonosti työssään ja hän sai potkut. Lause4: Jeremyllä on vaikea tapa toimia työpaikalla. Lause5: Jeremyllä on selkeä ja vahva persoonallisuus.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6.2848</w:t>
      </w:r>
    </w:p>
    <w:p>
      <w:r>
        <w:t xml:space="preserve">Lause1: Lause2: Useita kuukausia kului, eikä nostureita vieläkään näkynyt: Eräänä päivänä kurjet kuitenkin lakkasivat tulemasta. Lause3: Franin piha on nyt täynnä ötököitä. Lause4: Fran osti talon rannalta. Lause5: Kurjet söivät joka päivä hänen pihallaan olevia ötököitä.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6.2849</w:t>
      </w:r>
    </w:p>
    <w:p>
      <w:r>
        <w:t xml:space="preserve">Lause1: Lause2: Useita kuukausia kului, eikä nostureita vieläkään näkynyt: Fran osti talon rannalta. Lause3: Eräänä päivänä kurjet kuitenkin lakkasivat tulemasta. Lause4: Kurjet söivät joka päivä hänen pihallaan olevia ötököitä. Lause5: Franin piha on nyt täynnä ötököitä.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6.2850</w:t>
      </w:r>
    </w:p>
    <w:p>
      <w:r>
        <w:t xml:space="preserve">Lause1: Fran osti talon rannalta. Lause2: Franin piha on nyt täynnä ötököitä. Lause3: Eräänä päivänä kurjet kuitenkin lakkasivat käymästä. Lause4: Joka päivä kurjet söivät Franin pihalla olevia ötököitä. Lause5: Kului useita kuukausia, eikä kurkia näkynyt vieläkään.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6.2851</w:t>
      </w:r>
    </w:p>
    <w:p>
      <w:r>
        <w:t xml:space="preserve">Lause1: Me kaikki olimme innostuneita voitosta. Lause2: Joukkueemme oli yhtenäinen ja työskenteli yhdessä. Lause3: Pääsimme kentälle ja harjoittelimme ennen peliä. Lause4: Joukkueemme pelasi tänään jalkapallo-ottelun. Lause5: Joukkueemme oli tyytyväinen.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6.2852</w:t>
      </w:r>
    </w:p>
    <w:p>
      <w:r>
        <w:t xml:space="preserve">Lause1: Tiimimme oli yhtenäinen ja työskenteli yhdessä. Lause2: Joukkueemme pelasi tänään jalkapallo-ottelun. Lause3: Pääsimme kentälle ja harjoittelimme ennen peliä. Lause4: Olimme kaikki innostuneita voitosta. Lause5: Joukkueemme oli tyytyväinen.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6.2853</w:t>
      </w:r>
    </w:p>
    <w:p>
      <w:r>
        <w:t xml:space="preserve">Lause1: Harjoittelimme kentällä ennen peliä. Lause2: Joukkueemme pelasi tänään jalkapallo-ottelun. Lause3: Joukkueemme oli yhtenäinen ja työskenteli yhdessä. Lause4: Joukkueemme oli tyytyväinen. Lause5: Olimme kaikki innostuneita voitosta.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6.2854</w:t>
      </w:r>
    </w:p>
    <w:p>
      <w:r>
        <w:t xml:space="preserve">Lause1: Hän teki kovasti töitä, ja se tuotti tulosta hyvillä arvosanoilla. Lause2: Kelly vihasi matematiikan tunteja ja kamppaili käsitteiden oppimisesta. Lause3: Kelly valmistui hyvillä arvosanoilla. Lause4: Hän oli menossa syksyllä yliopistoon. Lause5: Hän kamppaili paljon töiden kanssa ja haki usein apua opettajilta.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6.2855</w:t>
      </w:r>
    </w:p>
    <w:p>
      <w:r>
        <w:t xml:space="preserve">Lause1: Kelly valmistui hyvillä arvosanoilla. Lause2: Kelly vihasi matematiikan tunteja ja kamppaili käsitteiden oppimisesta. Lause3: Hän teki kovasti töitä, ja se tuotti tulosta hyvillä arvosanoilla. Lause4: Hän oli menossa syksyllä yliopistoon. Lause5: Hän kamppaili paljon töiden kanssa ja haki usein apua opettajilta.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6.2856</w:t>
      </w:r>
    </w:p>
    <w:p>
      <w:r>
        <w:t xml:space="preserve">Lause1: Kelly valmistui hyvillä arvosanoilla. Lause2: Kelly vihasi matematiikan tunteja ja kamppaili käsitteiden oppimisesta. Lause3: Hän oli menossa syksyllä yliopistoon. Lause4: Hän teki kovasti töitä, ja se tuotti tulosta hyvillä arvosanoilla. Lause5: Hän kamppaili paljon töiden kanssa ja haki usein apua opettajilta.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6.2857</w:t>
      </w:r>
    </w:p>
    <w:p>
      <w:r>
        <w:t xml:space="preserve">Lause1: Sophie kävi hyvästelemässä hänet sairaalassa. Lause2: Hänen isoäitinsä antoi Sophiesta hänen arvokkaan kultamitalinsa. Lause3: Hän käski Sophien pitää sen muistona. Lause4: Sophie itki. Lause5: Sophien mummi oli kuolemansairas.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6.2858</w:t>
      </w:r>
    </w:p>
    <w:p>
      <w:r>
        <w:t xml:space="preserve">Lause1: Hän käski Sophien pitää sen muistona. Lause2: Hänen isoäitinsä antoi Sofialle arvokkaan kultamitalinsa. Lause3: Sophie itki. Lause4: Sophien mummi oli kuolemansairas. Lause5: Sophie kävi hyvästelemässä hänet sairaalassa.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6.2859</w:t>
      </w:r>
    </w:p>
    <w:p>
      <w:r>
        <w:t xml:space="preserve">Lause1: Hänen isoäitinsä antoi Sofialle arvokkaan kultamitalinsa. Lause2: Hän käski Sophien pitää sen muistona. Lause3: Sophie itki. Lause4: Sophie kävi hyvästelemässä hänet sairaalassa. Lause5: Sophien mummi oli kuolemansairas.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6.2860</w:t>
      </w:r>
    </w:p>
    <w:p>
      <w:r>
        <w:t xml:space="preserve">Lause1: Hän valmistautui kymmenessä minuutissa ja ryntäsi ulos ovesta. Lause2: Kun haastattelu oli päättynyt, hänelle sanottiin, että hänelle soitettaisiin takaisin. Lause3: Kun hän pääsi paikalle ja tapasi naisen, hän vastasi kysymyksiin. Lause4: Kellyllä oli tänään uusi työhaastattelu. Lause5: Kelly toivoi, että hänelle soitettaisiin pian.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6.2861</w:t>
      </w:r>
    </w:p>
    <w:p>
      <w:r>
        <w:t xml:space="preserve">Lause1: Kelly kävi tänään uudessa työhaastattelussa. Lause2: Kelly vastasi kysymyksiin, kun hän pääsi paikalle ja tapasi naisen. Lause3: Kun haastattelu oli päättynyt, hänelle sanottiin, että hänelle soitettaisiin takaisin. Lause4: Kelly toivoi, että hänelle soitettaisiin pian. Lause5: Hän valmistautui kymmenessä minuutissa ja ryntäsi ulos ovesta.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6.2862</w:t>
      </w:r>
    </w:p>
    <w:p>
      <w:r>
        <w:t xml:space="preserve">Lause1: Kun haastattelu oli päättynyt, hänelle sanottiin, että hänelle soitettaisiin takaisin. Lause2: Kun hän pääsi paikalle ja tapasi naisen, hän vastasi kysymyksiin. Lause3: Kellyllä oli tänään uusi työhaastattelu. Lause4: Hän valmistautui kymmenessä minuutissa ja ryntäsi ulos ovesta. Lause5: Kelly toivoi, että hänelle soitettaisiin pian.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6.2863</w:t>
      </w:r>
    </w:p>
    <w:p>
      <w:r>
        <w:t xml:space="preserve">Lause1: He lähtivät ja menivät kouluun. Lause2: Zack ja hänen ystävänsä ohittivat pelottavan talon kävellessään kouluun. Lause3: Talo oli vanha ja hylätty. Lause4: Eräänä päivänä he päättivät mennä sisälle. Lause5: Zack ja hänen ystävänsä menivät jokaiseen huoneeseen.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6.2864</w:t>
      </w:r>
    </w:p>
    <w:p>
      <w:r>
        <w:t xml:space="preserve">Lause1: Zack ja hänen ystävänsä menivät jokaiseen huoneeseen. Lause2: He lähtivät ja menivät kouluun. Lause3: Eräänä päivänä he päättivät mennä sisälle. Lause4: Talo oli vanha ja hylätty. Lause5: Zack ja hänen ystävänsä ohittivat pelottavan talon kävellessään kouluun.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6.2865</w:t>
      </w:r>
    </w:p>
    <w:p>
      <w:r>
        <w:t xml:space="preserve">Lause1: He lähtivät ja menivät kouluun. Lause2: Eräänä päivänä he päättivät mennä sen sisälle. Lause3: Talo oli vanha ja hylätty. Lause4: Zack ja hänen ystävänsä menivät jokaiseen huoneeseen. Lause5: Zack ja hänen ystävänsä ohittivat pelottavan talon kävellessään kouluun.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6.2866</w:t>
      </w:r>
    </w:p>
    <w:p>
      <w:r>
        <w:t xml:space="preserve">Lause1: Hän pelasi kolikkopelejä hävittyään huomattavan summan rahaa. Lause2: Mia meni eilen illalla kasinolle. Lause3: Hän aloitti illan pelaamalla pokeria. Lause4: Hänellä oli rahat melkein lopussa, kun lauma RING RING RING RING. Lause5: Mia voitti jättipotin!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6.2867</w:t>
      </w:r>
    </w:p>
    <w:p>
      <w:r>
        <w:t xml:space="preserve">Lause1: Mia meni eilen illalla kasinolle. Lause2: Hän aloitti illan pelaamalla pokeria. Lause3: Hänellä oli rahat melkein lopussa, kun lauma RING RING RING RING. Lause4: Mia voitti jättipotin! Lause5: Hävittyään huomattavan summan rahaa hän pelasi kolikkopelejä.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6.2868</w:t>
      </w:r>
    </w:p>
    <w:p>
      <w:r>
        <w:t xml:space="preserve">Lause1: Hän aloitti illan pelaamalla pokeria. Lause2: Hänellä oli rahat melkein lopussa, kun lauma soi RING RING RING RING. Lause3: Mia voitti jättipotin! Lause4: Menetettyään huomattavan summan rahaa hän pelasi kolikkopelejä. Lause5: Mia kävi eilen illalla kasinolla.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6.2869</w:t>
      </w:r>
    </w:p>
    <w:p>
      <w:r>
        <w:t xml:space="preserve">Lause1: Hän kuitenkin huomaa, että hänen lenkkarinsa ovat muuttumassa likaisiksi ja ällöttäviksi. Lause2: Portia rakastaa kävelyä kotinsa lähellä sijaitsevassa metsässä. Lause3: Hän päättää ostaa vaelluskengät. Lause4: Hän on tyytyväinen valintaansa. Lause5: Portia löytää parin, joka on mukava eikä liian kallis.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6.2870</w:t>
      </w:r>
    </w:p>
    <w:p>
      <w:r>
        <w:t xml:space="preserve">Lause1: Hän päättää ostaa vaelluskengät. Lause2: Hän kuitenkin huomaa, että hänen lenkkarinsa alkavat olla likaiset ja ällöttävät. Lause3: Hän on tyytyväinen valintaansa. Lause4: Portia rakastaa kävelyä kotinsa lähellä sijaitsevassa metsässä. Lause5: Portia löytää parin, joka on mukava eikä liian kallis.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6.2871</w:t>
      </w:r>
    </w:p>
    <w:p>
      <w:r>
        <w:t xml:space="preserve">Lause1: Hän on tyytyväinen valintaansa. Lause2: Hän päättää ostaa vaelluskengät. Lause3: Hän kuitenkin huomaa, että hänen lenkkarinsa alkavat olla likaiset ja ällöttävät. Lause4: Portia rakastaa kävelyä kotinsa lähellä sijaitsevassa metsässä. Lause5: Portia löytää parin, joka on mukava eikä liian kallis.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6.2872</w:t>
      </w:r>
    </w:p>
    <w:p>
      <w:r>
        <w:t xml:space="preserve">Lause1: Andrew oli niin helpottunut. Lause2: Hän etsi kaikkialta talossaan. Lause3: Lopulta hän muisti, että se oli taas kaupassa, jotta sen kokoa voitaisiin muuttaa. Lause4: Hän oli ostanut vihkisormuksen kuukausia aiemmin eikä löytänyt sitä! Lause5: Andrew oli menossa huomenna naimisiin.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6.2873</w:t>
      </w:r>
    </w:p>
    <w:p>
      <w:r>
        <w:t xml:space="preserve">Lause1: Andrew oli niin helpottunut. Lause2: Andrew oli menossa huomenna naimisiin. Lause3: Hän etsi kaikkialta talossaan. Lause4: Hän oli ostanut vihkisormuksen kuukausia aikaisemmin eikä löytänyt sitä! Lause5: Lopulta hän muisti, että se oli taas kaupassa, jotta sen kokoa muutettaisiin.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6.2874</w:t>
      </w:r>
    </w:p>
    <w:p>
      <w:r>
        <w:t xml:space="preserve">Lause1: Lopulta hän muisti, että se oli takaisin kaupassa, jotta sen kokoa voitaisiin muuttaa. Lause2: Hän oli ostanut vihkisormuksen kuukausia aiemmin eikä löytänyt sitä! Lause3: Hän etsi kaikkialta kotonaan. Lause4: Andrew oli menossa huomenna naimisiin. Lause5: Andrew oli niin helpottunut.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6.2875</w:t>
      </w:r>
    </w:p>
    <w:p>
      <w:r>
        <w:t xml:space="preserve">Lause1: Seuraavana päivänä hän vei rahat töihin ja luovutti ne. Lause2: Hän oppi, että rehellisyys kannattaa. Lause3: Viikon kuluttua kukaan ei vaatinut rahoja, joten hänen pomonsa antoi ne hänelle takaisin. Lause4: Terry löysi työpaikalta kaksisataa dollaria. Lause5: Hän vei rahat kotiin, mutta mietti, oliko hän tehnyt oikein.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6.2876</w:t>
      </w:r>
    </w:p>
    <w:p>
      <w:r>
        <w:t xml:space="preserve">Lause1: Terry löysi työpaikaltaan kaksisataa dollaria. Lause2: Hän oppi, että rehellisyys kannattaa. Lause3: Viikon kuluttua kukaan ei vaatinut rahoja, joten hänen pomonsa antoi ne hänelle takaisin. Lause4: Hän vei rahat kotiin, mutta mietti, oliko hän tehnyt oikein. Lause5: Seuraavana päivänä hän vei rahat töihin ja palautti ne.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6.2877</w:t>
      </w:r>
    </w:p>
    <w:p>
      <w:r>
        <w:t xml:space="preserve">Lause1: Terry löysi työpaikaltaan kaksisataa dollaria. Lause2: Hän vei rahat kotiin, mutta mietti, oliko hän tehnyt oikein. Lause3: Hän oppi, että rehellisyys kannattaa. Lause4: Viikon kuluttua kukaan ei vaatinut rahoja, joten hänen pomonsa antoi ne hänelle takaisin. Lause5: Seuraavana päivänä hän vei rahat töihin ja palautti ne.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6.2878</w:t>
      </w:r>
    </w:p>
    <w:p>
      <w:r>
        <w:t xml:space="preserve">Lause1: Päätin ottaa vain yhden pitkän lämpimän suihkun viikossa. Lause2: Niinpä minulla on aina huono olo, kun käyn suihkussa. Lause3: Ne tuntuvat hyvältä ja ovat hauskoja. Lause4: Rakastan pitkiä lämpimiä suihkuja. Lause5: Valitettavasti ne ovat tuhlausta.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6.2879</w:t>
      </w:r>
    </w:p>
    <w:p>
      <w:r>
        <w:t xml:space="preserve">Lause1: Päätin ottaa vain yhden pitkän lämpimän suihkun viikossa. Lause2: Ne tuntuvat hyvältä ja ovat hauskoja. Lause3: Valitettavasti ne ovat tuhlausta. Lause4: Siksi minulla on aina huono olo, kun käyn suihkussa. Lause5: Rakastan pitkiä lämpimiä suihkuja.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6.2880</w:t>
      </w:r>
    </w:p>
    <w:p>
      <w:r>
        <w:t xml:space="preserve">Lause1: He ovat valitettavasti tuhlailevia. Lause2: Ne tuntuvat hyvältä ja ovat hauskoja. Lause3: Siksi minusta tuntuu aina pahalta, kun otan sellaisen. Lause4: Rakastan pitkiä lämpimiä suihkuja. Lause5: Päätin ottaa vain yhden pitkän lämpimän suihkun viikossa.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6.2881</w:t>
      </w:r>
    </w:p>
    <w:p>
      <w:r>
        <w:t xml:space="preserve">Lause1: Barry osti myös hot dogin. Lause2: Sisään astuessaan Barry päätti ottaa oluen juotavaksi. Lause3: Barry meni stadionille ja osti lipun. Lause4: Barry päätti mennä katsomaan ammattilaisottelua. Lause5: Barry rakastaa baseballin pelaamista.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6.2882</w:t>
      </w:r>
    </w:p>
    <w:p>
      <w:r>
        <w:t xml:space="preserve">Lause1: Barry meni stadionille ja osti lipun. Lause2: Barry rakastaa baseballin pelaamista. Lause3: Barry päätti, että hän menee katsomaan ammattilaispeliä. Lause4: Barry osti myös hot dogin. Lause5: Sisään tullessaan Barry päätti ottaa oluen juotavaksi.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6.2883</w:t>
      </w:r>
    </w:p>
    <w:p>
      <w:r>
        <w:t xml:space="preserve">Lause1: Barry päätti ottaa oluen juodakseen. Lause2: Barry meni stadionille ja osti lipun. Lause3: Barry osti myös hot dogin. Lause4: Barry päätti, että hän menee katsomaan ammattilaisottelua. Lause5: Barry rakastaa baseballin pelaamista.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6.2884</w:t>
      </w:r>
    </w:p>
    <w:p>
      <w:r>
        <w:t xml:space="preserve">Lause1: Tutkimme erilaisia hoitomuotoja. Lause2: Kun se ei toiminut, ostimme erityisen ansan. Lause3: Näimme jopa ansan toimivan. Lause4: Kokeilimme punaviiniä kulhoissa. Lause5: Kotonamme oli viime vuonna hedelmäkärpäsiä.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6.2885</w:t>
      </w:r>
    </w:p>
    <w:p>
      <w:r>
        <w:t xml:space="preserve">Lause1: Tutkimme erilaisia hoitomuotoja. Lause2: Kotonamme oli viime vuonna hedelmäkärpäsiä. Lause3: Näimme jopa ansan toimivan. Lause4: Kokeilimme punaviiniä kulhoissa. Lause5: Kun se ei toiminut, ostimme erikoisloukun.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6.2886</w:t>
      </w:r>
    </w:p>
    <w:p>
      <w:r>
        <w:t xml:space="preserve">Lause1: Tutkimme erilaisia hoitomuotoja. Lause2: Kokeilimme punaviiniä kulhoissa. Lause3: Kotonamme oli viime vuonna hedelmäkärpäsiä. Lause4: Näimme jopa ansan toimivan. Lause5: Kun se ei toiminut, ostimme erikoisloukun.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6.2887</w:t>
      </w:r>
    </w:p>
    <w:p>
      <w:r>
        <w:t xml:space="preserve">Lause1: He menivät hetken mielijohteesta eläinsuojaan ja rakastuivat kissaan. Lause2: He olivat onnellisia nuoripari, mutta halusivat perheenlisäystä. Lause3: Heather ja Marcus olivat valmiita ottamaan seuraavan askeleen suhteessaan. Lause4: Vaikka he eivät olleet vielä valmiita lapsiin, he tunsivat itsensä yksinäisiksi. Lause5: He adoptoivat kissan.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6.2888</w:t>
      </w:r>
    </w:p>
    <w:p>
      <w:r>
        <w:t xml:space="preserve">Lause1: Heather ja Marcus olivat valmiita ottamaan seuraavan askeleen suhteessaan. Lause2: He menivät hetken mielijohteesta eläinsuojaan ja rakastuivat kissaan. Lause3: Vaikka he eivät olleet vielä valmiita hankkimaan lapsia, he tunsivat itsensä yksinäisiksi. Lause4: He olivat onnellisia nuoripari, mutta halusivat perheenlisäystä. Lause5: He adoptoivat kissan.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6.2889</w:t>
      </w:r>
    </w:p>
    <w:p>
      <w:r>
        <w:t xml:space="preserve">Lause1: He olivat onnellisia nuoripari, mutta halusivat perheenlisäystä. Lause2: Heather ja Marcus olivat valmiita ottamaan seuraavan askeleen suhteessaan. Lause3: He menivät hetken mielijohteesta eläinsuojaan ja rakastuivat kissaan. Lause4: He adoptoivat kissan. Lause5: Vaikka he eivät olleet vielä valmiita hankkimaan lapsia, he tunsivat itsensä silti yksinäisiksi.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6.2890</w:t>
      </w:r>
    </w:p>
    <w:p>
      <w:r>
        <w:t xml:space="preserve">Lause1: He kaatuivat. Lause2: He kaikki halusivat päästä sinne nopeasti. Lause3: Ihmiset alkoivat työntää toisia pois tieltä. Lause4: Ihmisjoukko sai monet myöhästymään tunnilta. Lause5: Paljon ihmisiä käveli luokkaan.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6.2891</w:t>
      </w:r>
    </w:p>
    <w:p>
      <w:r>
        <w:t xml:space="preserve">Lause1: He kaikki halusivat päästä sinne nopeasti. Lause2: Paljon ihmisiä käveli luokkaan. Lause3: He kaatuivat. Lause4: Ihmisjoukko sai monet ihmiset myöhästymään tunnilta. Lause5: Ihmiset alkoivat työntää toisia pois tieltä.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6.2892</w:t>
      </w:r>
    </w:p>
    <w:p>
      <w:r>
        <w:t xml:space="preserve">Lause1: He kaikki halusivat päästä sinne nopeasti. Lause2: Moni myöhästyi tunnilta väkijoukon vuoksi. Lause3: Ihmiset alkoivat työntää toisia pois tieltä. Lause4: Paljon ihmisiä käveli tunnille. Lause5: He kaatuivat.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6.2893</w:t>
      </w:r>
    </w:p>
    <w:p>
      <w:r>
        <w:t xml:space="preserve">Lause1: Azalea oli erittäin siisti. Lause2: Azalea: Konsertti oli mahtava. Lause3: Keikan jälkeen menin backstagelle tapaamaan häntä. Lause4: Pääsin eturiviin. Lause5: Kävin viime lauantaina Azalean konsertissa.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6.2894</w:t>
      </w:r>
    </w:p>
    <w:p>
      <w:r>
        <w:t xml:space="preserve">Lause1: Konsertti oli uskomaton. Lause2: Azalea oli erittäin siisti. Lause3: Menin keikan jälkeen backstagelle tapaamaan häntä. Lause4: Pääsin eturiviin. Lause5: Kävin viime lauantaina Azalean konsertissa.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6.2895</w:t>
      </w:r>
    </w:p>
    <w:p>
      <w:r>
        <w:t xml:space="preserve">Lause1: Konsertti oli uskomaton. Lause2: Viime lauantaina kävin Azalean konsertissa. Lause3: Azalea oli todella siisti. Lause4: Keikan jälkeen menin backstagelle tapaamaan häntä. Lause5: Pääsin eturiviin.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6.2896</w:t>
      </w:r>
    </w:p>
    <w:p>
      <w:r>
        <w:t xml:space="preserve">Lause1: Hänen uudenvuodenlupauksensa oli noudattaa ruokavaliota. Lause2: Eric luopui sitten treenaamisesta. Lause3: Eric on aina ollut ylipainoinen. Lause4: Se kesti noin kuukauden. Lause5: Hän meni tammikuussa kuntosalille ja söi terveellisemmin.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6.2897</w:t>
      </w:r>
    </w:p>
    <w:p>
      <w:r>
        <w:t xml:space="preserve">Lause1: Eric lopetti treenaamisen. Lause2: Se kesti noin kuukauden. Lause3: Eric on aina ollut ylipainoinen. Lause4: Hän meni tammikuussa kuntosalille ja söi terveellisemmin. Lause5: Hänen uudenvuodenlupauksensa oli noudattaa dieettiä.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6.2898</w:t>
      </w:r>
    </w:p>
    <w:p>
      <w:r>
        <w:t xml:space="preserve">Lause1: Eric on aina ollut ylipainoinen. Lause2: Se kesti noin kuukauden. Lause3: Hän kävi tammikuussa kuntosalilla ja söi terveellisemmin. Lause4: Eric lopetti sitten treenaamisen. Lause5: Hänen uudenvuodenlupauksensa oli noudattaa ruokavaliota.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6.2899</w:t>
      </w:r>
    </w:p>
    <w:p>
      <w:r>
        <w:t xml:space="preserve">Lause1: He sanoivat, että jos hän pärjää hyvin viimeisellä lukukaudella, hän saa lomaa. Lause2: Hänen vanhempansa päättivät, että heidän oli motivoitava häntä. Lause3: Sally pärjäsi hyvin, ja hänen vanhempansa suostuivat viemään hänet Havaijille. Lause4: Sallyn oli vaikea pärjätä koulussa. Lause5: Sally opiskeli yötä päivää, hän halusi pärjätä hyvin.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6.2900</w:t>
      </w:r>
    </w:p>
    <w:p>
      <w:r>
        <w:t xml:space="preserve">Lause1: Sally menestyi hyvin, ja hänen vanhempansa suostuivat viemään hänet Havaijille. Lause2: He sanoivat, että jos Sally pärjää hyvin viimeisellä lukukaudella, hän valitsee loman. Lause3: Sally opiskeli yötä päivää, hän halusi pärjätä hyvin. Lause4: Sallyn oli vaikea pärjätä koulussa. Lause5: Hänen vanhempansa päättivät, että heidän oli motivoitava häntä.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6.2901</w:t>
      </w:r>
    </w:p>
    <w:p>
      <w:r>
        <w:t xml:space="preserve">Lause1: He sanoivat, että jos hän pärjää hyvin viimeisellä lukukaudella, hän saa lomaa. Lause2: Sally kamppaili pärjätäkseen hyvin koulussa. Lause3: Sally opiskeli yötä päivää, hän halusi pärjätä hyvin. Lause4: Sally menestyi hyvin, ja hänen vanhempansa suostuivat viemään hänet Havaijille. Lause5: Hänen vanhempansa päättivät, että heidän oli motivoitava häntä.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6.2902</w:t>
      </w:r>
    </w:p>
    <w:p>
      <w:r>
        <w:t xml:space="preserve">Lause1: Myimme limonadia muutamalle kymmenelle ihmiselle. Lause2: Keksimme idean limonadikioskista. Lause3: Tienasimme paljon rahaa tarpeisiimme. Lause4: Päätimme perustaa myyntikojun talomme ulkopuolelle. Lause5: Kun olin lapsi, minä ja sisarukseni tarvitsimme rahaa.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6.2903</w:t>
      </w:r>
    </w:p>
    <w:p>
      <w:r>
        <w:t xml:space="preserve">Lause1: Päätimme asettua talomme ulkopuolelle. Lause2: Teimme paljon rahaa tarpeisiimme. Lause3: Kun olin lapsi, tarvitsimme sisarusteni kanssa rahaa. Lause4: Keksimme idean limonadikioskista. Lause5: Myimme limonadia muutamalle kymmenelle ihmiselle.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6.2904</w:t>
      </w:r>
    </w:p>
    <w:p>
      <w:r>
        <w:t xml:space="preserve">Lause1: Keksimme idean limonadikioskista. Lause2: Myimme limonadia muutamalle kymmenelle ihmiselle. Lause3: Tienasimme paljon rahaa tarpeisiimme. Lause4: Päätimme pystyttää myyntipisteen talomme ulkopuolelle. Lause5: Kun olin lapsi, minä ja sisarukseni tarvitsimme rahaa.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6.2905</w:t>
      </w:r>
    </w:p>
    <w:p>
      <w:r>
        <w:t xml:space="preserve">Lause1: Kun tulin vanhemmaksi, ostin pieniä klipsitaskulamppuja. Lause2: En tiedä, mitä tehdä niillä. Lause3: Laitan ne laukkuuni hätätilanteita varten. Lause4: Rakastin taskulamppuja lapsena. Lause5: Myöhemmin älypuhelimen tulo vähensi taskulamppujen tarvetta.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6.2906</w:t>
      </w:r>
    </w:p>
    <w:p>
      <w:r>
        <w:t xml:space="preserve">Lause1: Myöhemmin älypuhelimen tulo vähensi taskulamppujen tarvetta. Lause2: Laitan ne laukkuuni hätätilanteita varten. Lause3: Taloni on nyt täynnä taskulamppuja, joiden kanssa en tiedä, mitä tehdä. Lause4: Rakastin taskulamppuja lapsena. Lause5: Kun tulin vanhemmaksi, ostin pieniä klipsitaskulamppuja.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6.2907</w:t>
      </w:r>
    </w:p>
    <w:p>
      <w:r>
        <w:t xml:space="preserve">Lause1: En tiedä, mitä tekisin niillä. Lause2: Sanat: Rakastin taskulamppuja lapsena. Lause3: Myöhemmin älypuhelimen tulo vähensi taskulamppujen tarvetta. Lause4: Kun tulin vanhemmaksi, ostin pieniä klipsitaskulamppuja. Lause5: Laitoin ne laukkuuni hätätilanteita varten.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6.2908</w:t>
      </w:r>
    </w:p>
    <w:p>
      <w:r>
        <w:t xml:space="preserve">Lause1: Hän halusi siistin nimen, kuten Super Metro Volcano Man. Lause2: Terry vihasi nimeään. Lause3: Terry oli yhä pettynyt. Lause4: Hänen äitinsä selitti, että hän oli saanut nimensä rakastavan isoisänsä mukaan. Lause5: Terry kertoi äidilleen haluavansa muuttaa nimensä.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6.2909</w:t>
      </w:r>
    </w:p>
    <w:p>
      <w:r>
        <w:t xml:space="preserve">Lause1: Hän halusi siistin nimen, kuten Super Metro Volcano Man. Lause2: Hän kertoi äidilleen haluavansa vaihtaa nimensä. Lause3: Terry oli silti pettynyt. Lause4: Terry vihasi nimeään. Lause5: Hänen äitinsä selitti, että Terry oli saanut nimensä rakastavan isoisänsä mukaan.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6.2910</w:t>
      </w:r>
    </w:p>
    <w:p>
      <w:r>
        <w:t xml:space="preserve">Lause1: Hän kertoi äidilleen haluavansa muuttaa nimensä. Lause2: Hän halusi siistin nimen, kuten Super Metro Volcano Man. Lause3: Hänen äitinsä selitti, että hän oli saanut nimensä rakastavan isoisänsä mukaan. Lause4: Terry vihasi nimeään. Lause5: Terry oli yhä pettynyt.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6.2911</w:t>
      </w:r>
    </w:p>
    <w:p>
      <w:r>
        <w:t xml:space="preserve">Lause1: He löysivät lopulta kauniin kodin, jota he rakastivat. Lause2: Parkerin perhe muutti pian uuteen kotiinsa. Lause3: Koti oli aivan upea. Lause4: Parker-perhe etsi uutta taloa. Lause5: He etsivät ympäri kaupunkia, mutta eivät löytäneet haluamaansa kotia.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6.2912</w:t>
      </w:r>
    </w:p>
    <w:p>
      <w:r>
        <w:t xml:space="preserve">Lause1: Parker-perhe muutti pian uuteen kotiinsa. Lause2: Koti oli aivan upea. Lause3: Parkerin perhe etsi uutta taloa. Lause4: Lopulta he löysivät kauniin kodin, jota he rakastivat. Lause5: He etsivät ympäri kaupunkia, mutta eivät löytäneet haluamaansa kotia.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6.2913</w:t>
      </w:r>
    </w:p>
    <w:p>
      <w:r>
        <w:t xml:space="preserve">Lause1: Koti oli aivan upea. Lause2: Parker-perhe etsi uutta taloa. Lause3: He etsivät ympäri kaupunkia, mutta eivät löytäneet haluamaansa kotia. Lause4: Parkerin perhe muutti pian uuteen kotiinsa. Lause5: Lopulta he löysivät kauniin kodin, jota he rakastivat.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6.2914</w:t>
      </w:r>
    </w:p>
    <w:p>
      <w:r>
        <w:t xml:space="preserve">Lause1: Ovi oli kuitenkin auki. Lause2: Tom alkoi huolestua. Lause3: Hän ajoi niin lujaa kuin pystyi, vaikka liikennettä oli paljon. Lause4: Tom päätti ajaa tänään tyttöystävänsä luokse. Lause5: Kun hän pääsi talon eteen, hän soitti ovikelloa.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6.2915</w:t>
      </w:r>
    </w:p>
    <w:p>
      <w:r>
        <w:t xml:space="preserve">Lause1: Tom päätti ajaa tänään tyttöystävänsä luokse. Lause2: Hän ajoi niin nopeasti kuin pystyi, vaikka liikennettä oli paljon. Lause3: Kukaan ei vastannut, mutta ulko-ovi oli auki. Lause4: Kun hän pääsi talon eteen, hän soitti ovikelloa. Lause5: Tom alkoi huolestua.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6.2916</w:t>
      </w:r>
    </w:p>
    <w:p>
      <w:r>
        <w:t xml:space="preserve">Lause1: Tom alkoi huolestua. Lause2: Tom soitti ovikelloa, kun hän pääsi talon eteen. Lause3: Hän ajoi niin lujaa kuin pystyi, vaikka liikennettä oli paljon. Lause4: Tom päätti ajaa tänään tyttöystävänsä luokse. Lause5: Kukaan ei kuitenkaan vastannut, ulko-ovi oli auki.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6.2917</w:t>
      </w:r>
    </w:p>
    <w:p>
      <w:r>
        <w:t xml:space="preserve">Lause1: Hän vei sen lopulta autoliikkeeseen. Lause2: Kellyn auton akku loppui. Lause3: Kelly maksoi vastahakoisesti uuden akun. Lause4: He tarkistivat sen hänen puolestaan, ja se oli tyhjä. Lause5: Hän yritti saada sen hyppäämään, mutta se ei onnistunut.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6.2918</w:t>
      </w:r>
    </w:p>
    <w:p>
      <w:r>
        <w:t xml:space="preserve">Lause1: Kelly maksoi vastentahtoisesti uudesta akusta. Lause2: He tarkistivat sen hänen puolestaan, ja se oli tyhjä. Lause3: Kellyn auton akku loppui. Lause4: Hän yritti hypätä sitä, mutta se ei onnistunut. Lause5: Lopulta hän vei sen autoliikkeeseen.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6.2919</w:t>
      </w:r>
    </w:p>
    <w:p>
      <w:r>
        <w:t xml:space="preserve">Lause1: Kellyn auton akku loppui. Lause2: Kelly maksoi vastahakoisesti uuden akun. Lause3: Hän yritti hypätä sitä, mutta se ei onnistunut. Lause4: He tarkistivat sen hänen puolestaan, ja se oli tyhjä. Lause5: Lopulta hän vei sen autoliikkeeseen.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6.2920</w:t>
      </w:r>
    </w:p>
    <w:p>
      <w:r>
        <w:t xml:space="preserve">Lause1: Joe osti rullalautan säästöillään. Lause2: Hän vietti neljä tuntia sairaalassa, kun hänen kätensä laitettiin kuntoon. Lause3: Joe kaatui temppua tehdessään ja mursi kätensä. Lause4: Hän vei uuden rullalautansa puistoon esitelläkseen sitä ystävilleen. Lause5: Joella oli kauheat kivut.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6.2921</w:t>
      </w:r>
    </w:p>
    <w:p>
      <w:r>
        <w:t xml:space="preserve">Lause1: Hän vietti neljä tuntia sairaalassa, kun hänen kätensä kiinnitettiin. Lause2: Joe osti säästöillään rullalautan. Lause3: Joe kaatui temppua tehdessään ja mursi kätensä. Lause4: Joella oli kauheat kivut. Lause5: Hän vei uuden rullalautansa puistoon esitelläkseen sitä ystävilleen.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6.2922</w:t>
      </w:r>
    </w:p>
    <w:p>
      <w:r>
        <w:t xml:space="preserve">Lause1: Joe osti rullalautan säästöillään. Lause2: Hän vei uuden rullalautansa puistoon esitelläkseen sitä ystävilleen. Lause3: Hän vietti neljä tuntia sairaalassa, kun hänen kätensä laitettiin kuntoon. Lause4: Joella oli hirvittäviä tuskia. Lause5: Joe kaatui temppua tehdessään ja mursi kätensä.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6.2923</w:t>
      </w:r>
    </w:p>
    <w:p>
      <w:r>
        <w:t xml:space="preserve">Lause1: Hänestä tuntui kuin hänen suunsa olisi ollut tulessa. Lause2: Hän lähti junalla sinne. Lause3: Sitten hän tilasi lautasellisen riisiä ja nuudeleita. Lause4: Neil oli nauttinut kiinalaisesta ruoasta Hunanissa. Lause5: Mutta hänelle kerrottiin, että mausteisempi ruoka oli Szechuanin maakunnassa.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6.2924</w:t>
      </w:r>
    </w:p>
    <w:p>
      <w:r>
        <w:t xml:space="preserve">Lause1: Mutta hänelle kerrottiin, että mausteisempi ruoka on Szechuanin maakunnassa. Lause2: Sitten hän tilasi lautasellisen riisiä ja nuudeleita. Lause3: Hänestä tuntui kuin hänen suunsa olisi ollut tulessa. Lause4: Neil oli nauttinut kiinalaisesta ruoasta Hunanissa. Lause5: Kiinnostuneena hän lähti junalla sinne.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6.2925</w:t>
      </w:r>
    </w:p>
    <w:p>
      <w:r>
        <w:t xml:space="preserve">Lause1: Sitten hän tilasi lautasellisen riisiä ja nuudeleita. Lause2: Hän lähti junalla sinne. Lause3: Neil oli nauttinut kiinalaisesta ruoasta Hunanissa. Lause4: Hänestä tuntui kuin hänen suunsa olisi ollut tulessa. Lause5: Mutta hänelle kerrottiin, että mausteisempi ruoka oli Szechuanin maakunnassa.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6.2926</w:t>
      </w:r>
    </w:p>
    <w:p>
      <w:r>
        <w:t xml:space="preserve">Lause1: Opettaja käski minun herätä, koska nukkuminen ei ollut äänekästä. Lause2: Olin iloinen, kun opettaja saattoi minut ulos luokasta. Lause3: Kun pääsin kotiin, menin heti nukkumaan. Lause4: Vietin suurimman osan jälki-istunnostani nukkuen luokassa. Lause5: Yritin pysyä hereillä ja tehdä muutaman tehtävän.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6.2927</w:t>
      </w:r>
    </w:p>
    <w:p>
      <w:r>
        <w:t xml:space="preserve">Lause1: Opettaja käski minun herätä, koska nukkuminen ei ollut äänekästä. Lause2: Kun pääsin kotiin, menin heti nukkumaan. Lause3: Yritin pysyä hereillä ja tehdä muutaman tehtävän. Lause4: Vietin suurimman osan jälki-istunnostani nukkuen tunnilla. Lause5: Kun opettaja saattoi minut ulos luokasta, olin iloinen.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6.2928</w:t>
      </w:r>
    </w:p>
    <w:p>
      <w:r>
        <w:t xml:space="preserve">Lause1: Opettaja käski minun herätä, koska nukkuminen ei ollut äänekästä. Lause2: Olin iloinen, kun opettaja saattoi minut ulos luokasta. Lause3: Vietin suurimman osan jälki-istuntoni ajasta nukkuen luokassa. Lause4: Kun pääsin kotiin, menin heti nukkumaan. Lause5: Yritin pysyä hereillä ja tehdä muutaman tehtävän.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6.2929</w:t>
      </w:r>
    </w:p>
    <w:p>
      <w:r>
        <w:t xml:space="preserve">Lause1: Amanda nauttii luonnosta oppimisesta. Lause2: Amanda katseli oravaa keräämässä tammenterhoja. Lause3: Amanda katseli oravaa, kun se kantoi tammenterhot pesäänsä. Lause4: Amandaa kiehtoi se, miten tehokas orava oli. Lause5: Amanda näki myös, kuinka orava oli hyvin valpas tammenterhojen suhteen.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6.2930</w:t>
      </w:r>
    </w:p>
    <w:p>
      <w:r>
        <w:t xml:space="preserve">Lause1: Amanda katseli oravaa keräämässä tammenterhoja. Lause2: Amanda katseli oravaa, kun se kantoi tammenterhot pesäänsä. Lause3: Amanda näki myös, kuinka orava oli hyvin valpas tammenterhojen suhteen. Lause4: Amanda nauttii luonnosta oppimisesta. Lause5: Amandaa kiehtoi se, miten tehokas orava oli.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6.2931</w:t>
      </w:r>
    </w:p>
    <w:p>
      <w:r>
        <w:t xml:space="preserve">Lause1: Amanda nauttii luonnosta oppimisesta. Lause2: Amanda katseli oravaa keräämässä tammenterhoja. Lause3: Amanda katseli oravaa, kun se kantoi tammenterhot pesäänsä. Lause4: Amanda näki myös, kuinka orava oli hyvin valpas tammenterhojen suhteen. Lause5: Amandaa kiehtoi se, miten tehokas orava oli.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6.2932</w:t>
      </w:r>
    </w:p>
    <w:p>
      <w:r>
        <w:t xml:space="preserve">Lause1: Terry toivoo paranevansa. Lause2: Tänä kesänä Terry päättää, että hän haluaa oppia sukeltamaan vedessä. Lause3: Hän hyppää veteen aina jalat edellä. Lause4: Terry rakastaa uintia, mutta hän ei ole koskaan oppinut sukeltamaan. Lause5: Hän harjoittelee sukeltamista kovasti joka päivä.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6.2933</w:t>
      </w:r>
    </w:p>
    <w:p>
      <w:r>
        <w:t xml:space="preserve">Lause1: Terry päättää tänä kesänä oppia sukeltamaan vedessä. Lause2: Hän hyppää veteen aina jalat edellä. Lause3: Terry toivoo kehittyvänsä. Lause4: Hän harjoittelee sukeltamista kovasti joka päivä. Lause5: Terry rakastaa uintia, mutta hän ei ole koskaan oppinut sukeltamaan.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6.2934</w:t>
      </w:r>
    </w:p>
    <w:p>
      <w:r>
        <w:t xml:space="preserve">Lause1: Terry toivoo paranevansa. Lause2: Terry rakastaa uintia, mutta hän ei ole koskaan oppinut sukeltamaan. Lause3: Hän harjoittelee sukeltamista kovasti joka päivä. Lause4: Tänä kesänä Terry päättää, että hän haluaa oppia sukeltamaan vedessä. Lause5: Hän hyppää veteen aina jalat edellä.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6.2935</w:t>
      </w:r>
    </w:p>
    <w:p>
      <w:r>
        <w:t xml:space="preserve">Lause1: Hän tapasi Jamesin työskennellessään Cedar Pointissa. Lause2: Vuotta myöhemmin James kosi Kayleeta. Lause3: Kaylee ja James alkoivat pitää toisistaan ja alkoivat pian seurustella. Lause4: Kaylee ja James menivät naimisiin syksyllä. Lause5: Kaylee meni töihin Cedar Pointin huvipuistoon.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6.2936</w:t>
      </w:r>
    </w:p>
    <w:p>
      <w:r>
        <w:t xml:space="preserve">Lause1: Kaylee ja James alkoivat pitää toisistaan, ja pian he alkoivat seurustella. Lause2: Kaylee meni töihin Cedar Pointin huvipuistoon. Lause3: Kaylee ja James menivät naimisiin syksyllä. Lause4: Työskennellessään Cedar Pointissa hän tapasi Jamesin. Lause5: Vuotta myöhemmin James kosi Kayleeta.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6.2937</w:t>
      </w:r>
    </w:p>
    <w:p>
      <w:r>
        <w:t xml:space="preserve">Lause1: Hänestä haastattelu sujui melko hyvin. Lause2: Hän oli hyvin hermostunut. Lause3: Hän halusi todella saada paikan jäätelöliikkeestä. Lause4: Seuraavana päivänä hänelle soitettiin ja hänelle tarjottiin työtä. Lause5: Joanie oli haastattelemassa ensimmäistä työpaikkaansa.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6.2938</w:t>
      </w:r>
    </w:p>
    <w:p>
      <w:r>
        <w:t xml:space="preserve">Lause1: Hän halusi todella saada paikan jäätelöliikkeestä. Lause2: Hänestä haastattelu meni aika hyvin. Lause3: Joanie oli haastattelemassa ensimmäistä työpaikkaansa. Lause4: Seuraavana päivänä hänelle soitettiin ja hänelle tarjottiin työtä. Lause5: Hän oli hyvin hermostunut.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6.2939</w:t>
      </w:r>
    </w:p>
    <w:p>
      <w:r>
        <w:t xml:space="preserve">Lause1: Hän halusi todella saada paikan jäätelöliikkeestä. Lause2: Hän oli hyvin hermostunut. Lause3: Seuraavana päivänä hänelle soitettiin ja hänelle tarjottiin työtä. Lause4: Joanie oli haastattelemassa ensimmäistä työpaikkaansa. Lause5: Hänen mielestään haastattelu sujui melko hyvin.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6.2940</w:t>
      </w:r>
    </w:p>
    <w:p>
      <w:r>
        <w:t xml:space="preserve">Lause1: Hän kävi jopa vesiterapiassa. Lause2: Hän tunsi itsensä sen jälkeen suurenmoisen rentoutuneeksi ja tyytyväiseksi. Lause3: Eräänä päivänä hän varasi itselleen iltapäivän kylpylässä. Lause4: Ana oli ahkera äiti. Lause5: Hän hieroi koko vartaloaan.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6.2941</w:t>
      </w:r>
    </w:p>
    <w:p>
      <w:r>
        <w:t xml:space="preserve">Lause1: Hän hieroi koko vartaloaan. Lause2: Eräänä päivänä hän varasi itselleen iltapäivän kylpylässä. Lause3: Hän kävi jopa vesiterapiassa. Lause4: Sen jälkeen hän tunsi itsensä erinomaisen rentoutuneeksi ja tyytyväiseksi. Lause5: Ana oli ahkera äiti.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6.2942</w:t>
      </w:r>
    </w:p>
    <w:p>
      <w:r>
        <w:t xml:space="preserve">Lause1: Hän tunsi itsensä sen jälkeen suurenmoisen rentoutuneeksi ja tyytyväiseksi. Lause2: Hän kävi jopa vesiterapiassa. Lause3: Eräänä päivänä hän varasi itselleen iltapäivän kylpylässä. Lause4: Ana oli ahkera äiti. Lause5: Hän hieroi koko vartaloaan.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6.2943</w:t>
      </w:r>
    </w:p>
    <w:p>
      <w:r>
        <w:t xml:space="preserve">Lause1: Bob oli Mechanical Turkin työntekijä. Lause2: Bob oli edelleen iloinen, mutta vähemmän innoissaan. Lause3: Hän sai viidenkymmenen dollarin bonuksen. Lause4: Bob oli onnellinen, koska se oli suurin bonus, jonka hän oli saanut. Lause5: Bob laittoi silmälasit päähänsä ja tajusi, että se oli itse asiassa viisi dollaria.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6.2944</w:t>
      </w:r>
    </w:p>
    <w:p>
      <w:r>
        <w:t xml:space="preserve">Lause1: Bob oli Mechanical Turkin työntekijä. Lause2: Bob oli edelleen iloinen, mutta vähemmän innoissaan. Lause3: Bob oli onnellinen, koska se oli suurin bonus, jonka hän oli saanut. Lause4: Hän sai viidenkymmenen dollarin bonuksen. Lause5: Bob laittoi silmälasit päähänsä ja tajusi, että se oli itse asiassa viisi dollaria.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6.2945</w:t>
      </w:r>
    </w:p>
    <w:p>
      <w:r>
        <w:t xml:space="preserve">Lause1: Hän sai viidenkymmenen dollarin bonuksen. Lause2: Bob laittoi silmälasit päähänsä ja tajusi, että se oli itse asiassa viisi dollaria. Lause3: Bob oli yhä iloinen, mutta vähemmän innoissaan. Lause4: Bob oli Mechanical Turkin työntekijä. Lause5: Bob oli onnellinen, koska se oli suurin bonus, jonka hän oli saanut.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6.2946</w:t>
      </w:r>
    </w:p>
    <w:p>
      <w:r>
        <w:t xml:space="preserve">Lause1: Olimme kaikki hyvin järkyttyneitä. Lause2: Äiti ei halunnut laittaa illallista tänään. Lause3: Me kaikki olimme hyvin nälkäisiä. Lause4: Hän käski meidän huolehtia itsestämme. Lause5: Söimme tänään päivälliseksi kylmiä muroja.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6.2947</w:t>
      </w:r>
    </w:p>
    <w:p>
      <w:r>
        <w:t xml:space="preserve">Lause1: Söimme tänään päivälliseksi kylmiä muroja. Lause2: Äiti ei halunnut laittaa illallista tänään. Lause3: Me kaikki olimme hyvin nälkäisiä. Lause4: Olimme kaikki hyvin järkyttyneitä. Lause5: Hän käski meidän huolehtia itsestämme.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6.2948</w:t>
      </w:r>
    </w:p>
    <w:p>
      <w:r>
        <w:t xml:space="preserve">Lause1: Äiti ei halunnut tehdä illallista tänään. Lause2: Olimme kaikki hyvin järkyttyneitä. Lause3: Me kaikki olimme hyvin nälkäisiä. Lause4: Hän käski meidän huolehtia itsestämme. Lause5: Söimme tänään päivälliseksi kylmiä muroja.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6.2949</w:t>
      </w:r>
    </w:p>
    <w:p>
      <w:r>
        <w:t xml:space="preserve">Lause1: Lapset olivat sisällä leikkimässä, kun he kuulivat musiikkia. Lause2: Lapset ostivat innoissaan jäätelötötteröitä. Lause3: Hän ojensi heille pari dollaria. Lause4: He juoksivat äitinsä luo ja kerjäsivät vaihtorahaa. Lause5: He lähtivät juoksemaan ulos ja saivat jäätelöauton kiinni.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6.2950</w:t>
      </w:r>
    </w:p>
    <w:p>
      <w:r>
        <w:t xml:space="preserve">Lause1: He juoksivat ulos ja saivat jäätelöauton kiinni. Lause2: Lapset olivat sisällä leikkimässä, kun he kuulivat musiikkia. Lause3: Hän ojensi heille pari dollaria. Lause4: Lapset ostivat innoissaan jäätelötötteröitä. Lause5: He juoksivat äitinsä luo ja anelivat vaihtorahaa.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6.2951</w:t>
      </w:r>
    </w:p>
    <w:p>
      <w:r>
        <w:t xml:space="preserve">Lause1: Lapset ostivat innoissaan jäätelötötteröitä. Lause2: He juoksivat ulos ja saivat jäätelöauton kiinni. Lause3: He juoksivat äitinsä luo ja anelivat vaihtorahaa. Lause4: Lapset olivat sisällä leikkimässä, kun he kuulivat musiikkia. Lause5: Hän ojensi heille pari dollaria.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6.2952</w:t>
      </w:r>
    </w:p>
    <w:p>
      <w:r>
        <w:t xml:space="preserve">Lause1: Halusimme mennä rannalle eräänä viikonloppuna. Lause2: Me nousimme lennolle rannalle. Lause3: Keskusteltuamme asiasta emme halunneet ajaa. Lause4: Ostettuamme halvan lipun suuntasimme lentokentälle. Lause5: Jatkoimme lentolipun etsimistä netistä.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6.2953</w:t>
      </w:r>
    </w:p>
    <w:p>
      <w:r>
        <w:t xml:space="preserve">Lause1: Keskusteltuamme asiasta emme halunneet ajaa. Lause2: Jatkoimme lentolipun etsimistä netistä. Lause3: Nousimme lennolle rannalle. Lause4: Halusimme mennä rannalle eräänä viikonloppuna. Lause5: Ostettuamme halvan lipun suuntasimme lentokentälle.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6.2954</w:t>
      </w:r>
    </w:p>
    <w:p>
      <w:r>
        <w:t xml:space="preserve">Lause1: Lentolippua etsittiin netistä. Lause2: Keskusteltuamme asiasta emme halunneet ajaa. Lause3: Halusimme mennä rannalle eräänä viikonloppuna. Lause4: Nousimme lennolle rannalle. Lause5: Ostettuamme halvan lipun suuntasimme lentokentälle.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6.2955</w:t>
      </w:r>
    </w:p>
    <w:p>
      <w:r>
        <w:t xml:space="preserve">Lause1: Susan oli hyvin iloinen nähdessään heidät. Lause2: Susan heräsi aikaisin. Lause3: Hänen piti ruokkia eläimet ennen töitä. Lause4: Hän huomasi, että hänen kanillaan oli pupuja. Lause5: Susan piti niistä hyvää huolta.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6.2956</w:t>
      </w:r>
    </w:p>
    <w:p>
      <w:r>
        <w:t xml:space="preserve">Lause1: Hän huomasi, että hänen kanillaan oli pupuja. Lause2: Susan heräsi aikaisin. Lause3: Susan oli hyvin iloinen niiden näkemisestä. Lause4: Susan piti niistä hyvää huolta. Lause5: Susanin piti ruokkia eläimet ennen töitä.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6.2957</w:t>
      </w:r>
    </w:p>
    <w:p>
      <w:r>
        <w:t xml:space="preserve">Lause1: Susan oli hyvin iloinen nähdessään heidät. Lause2: Hän huomasi, että hänen kanillaan oli pupuja. Lause3: Hänen piti ruokkia eläimet ennen töitä. Lause4: Susan piti niistä hyvää huolta. Lause5: Susan heräsi aikaisin.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6.2958</w:t>
      </w:r>
    </w:p>
    <w:p>
      <w:r>
        <w:t xml:space="preserve">Lause1: Ennen kuin tajusinkaan, oli jo todella myöhä. Lause2: Yritän aina mennä ajoissa nukkumaan. Lause3: Televisio-ohjelma oli koukuttanut minut. Lause4: Eilen illalla olin koukussa katsomassa uutta tv-ohjelmaa. Lause5: Minun olisi pitänyt nukkua jo tunteja sitten.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6.2959</w:t>
      </w:r>
    </w:p>
    <w:p>
      <w:r>
        <w:t xml:space="preserve">Lause1: Yritän aina mennä ajoissa nukkumaan. Lause2: Ennen kuin tajusinkaan, oli jo todella myöhä. Lause3: Eilen illalla olin koukussa katsomassa uutta tv-sarjaa. Lause4: Televisio-ohjelma oli koukuttanut minut. Lause5: Minun olisi pitänyt nukkua jo tunteja sitten.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6.2960</w:t>
      </w:r>
    </w:p>
    <w:p>
      <w:r>
        <w:t xml:space="preserve">Lause1: Ennen kuin tajusinkaan, oli jo todella myöhä. Lause2: Televisio-ohjelma oli koukuttanut minut. Lause3: Minun olisi pitänyt nukkua jo tunteja sitten. Lause4: Viime yönä olin koukussa katsomassa uutta tv-sarjaa. Lause5: Yritän aina mennä ajoissa nukkumaan.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6.2961</w:t>
      </w:r>
    </w:p>
    <w:p>
      <w:r>
        <w:t xml:space="preserve">Lause1: Hän päätti viettää koko päivän nauttien elämästään. Lause2: Howard oli onnellinen siitä, että hänellä oli ollut niin hyvä päivä. Lause3: Howard kehui koko päivän töissä ollessaan työtovereitaan. Lause4: Howard oli eräänä aamuna onnellinen. Lause5: Kotiin päästyään hän vei perheensä katsomaan elokuvaa ja syömään illallista.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6.2962</w:t>
      </w:r>
    </w:p>
    <w:p>
      <w:r>
        <w:t xml:space="preserve">Lause1: Hän päätti viettää koko päivän nauttien elämästään. Lause2: Hän kehui työkavereitaan koko päivän töissä ollessaan. Lause3: Howard oli onnellinen siitä, että hänellä oli ollut niin hyvä päivä. Lause4: Kun hän pääsi kotiin, hän vei perheensä katsomaan elokuvaa ja syömään illallista. Lause5: Howard oli eräänä aamuna onnellinen.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6.2963</w:t>
      </w:r>
    </w:p>
    <w:p>
      <w:r>
        <w:t xml:space="preserve">Lause1: Hän kehui työkavereitaan koko päivän töissä ollessaan. Lause2: Kun hän pääsi kotiin, hän vei perheensä katsomaan elokuvaa ja syömään illallista. Lause3: Hän päätti viettää koko päivän nauttien elämästään. Lause4: Howard oli onnellinen siitä, että hänellä oli ollut niin hyvä päivä. Lause5: Howard oli eräänä aamuna onnellinen.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6.2964</w:t>
      </w:r>
    </w:p>
    <w:p>
      <w:r>
        <w:t xml:space="preserve">Lause1: Vanhemmat pakottivat hänet joka kesä retkelle. Lause2: Trentin perhe omisti retkeilytarvikekaupan. Lause3: Tänä kesänä Trentin tehtävänä oli pitää nuotio pystyssä tuulessa. Lause4: Trent inhosi kuitenkin retkeilyä. Lause5: Trent oli huolimaton ja aiheutti valtavan tulipalon.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6.2965</w:t>
      </w:r>
    </w:p>
    <w:p>
      <w:r>
        <w:t xml:space="preserve">Lause1: Trentin perhe omisti retkeilytarvikekaupan. Lause2: Trent oli varomaton ja aiheutti valtavan tulipalon. Lause3: Trent inhosi retkeilyä. Lause4: Joka kesä hänen vanhempansa pakottivat hänet retkeilemään. Lause5: Tänä kesänä Trentin tehtävänä oli pitää nuotio pystyssä tuulessa.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6.2966</w:t>
      </w:r>
    </w:p>
    <w:p>
      <w:r>
        <w:t xml:space="preserve">Lause1: Trent inhosi retkeilyä. Lause2: Trentin perhe omisti retkeilytarvikekaupan. Lause3: Tänä kesänä Trentin tehtävänä oli pitää nuotio pystyssä tuulessa. Lause4: Trent oli huolimaton ja aiheutti valtavan tulipalon. Lause5: Joka kesä hänen vanhempansa pakottivat hänet retkeilemään.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6.2967</w:t>
      </w:r>
    </w:p>
    <w:p>
      <w:r>
        <w:t xml:space="preserve">Lause1: Hän löysi haluamansa hienon television ja meni hakemaan sen. Lause2: Hän kertoi asiasta poliisille, joka sanoi, että he eivät todennäköisesti löytäisi sitä. Lause3: George päätti ostaa television. Lause4: Hänen televisionsa oli varastettu. Lause5: Muutamaa päivää myöhemmin George heräsi yllätykseen.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6.2968</w:t>
      </w:r>
    </w:p>
    <w:p>
      <w:r>
        <w:t xml:space="preserve">Lause1: George päätti ostaa television. Lause2: Hänen televisionsa oli varastettu. Lause3: Muutamaa päivää myöhemmin George heräsi yllätykseen. Lause4: Hän löysi haluamansa hienon television ja meni hakemaan sen. Lause5: Hän kertoi asiasta poliisille, joka sanoi, etteivät he todennäköisesti löytäisi sitä.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6.2969</w:t>
      </w:r>
    </w:p>
    <w:p>
      <w:r>
        <w:t xml:space="preserve">Lause1: Muutamaa päivää myöhemmin George heräsi yllätykseen. Lause2: George päätti ostaa television. Lause3: Hän löysi haluamansa hienon television ja meni hakemaan sitä. Lause4: Hänen televisionsa oli varastettu. Lause5: Hän kertoi asiasta poliisille, joka sanoi, etteivät he todennäköisesti löytäisi sitä.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6.2970</w:t>
      </w:r>
    </w:p>
    <w:p>
      <w:r>
        <w:t xml:space="preserve">Lause1: Hänen vanhempansa pitivät sitä tyhmänä. Lause2: Hänen mielestään se oli punkia ja siistiä. Lause3: Jotkut hänen ystävistään olivat samaa mieltä. Lause4: Tommy oli 17-vuotias, kun hän värjäsi hiuksensa vaaleanpunaisiksi. Lause5: He pakottivat Tommyn ajamaan päänsä.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6.2971</w:t>
      </w:r>
    </w:p>
    <w:p>
      <w:r>
        <w:t xml:space="preserve">Lause1: Hänestä se oli punkia ja siistiä. Lause2: He pakottivat Tommyn ajamaan päänsä. Lause3: Tommy oli 17-vuotias, kun hän värjäsi hiuksensa vaaleanpunaisiksi. Lause4: Jotkut hänen ystävistään olivat samaa mieltä. Lause5: Hänen vanhempansa pitivät sitä tyhmänä.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6.2972</w:t>
      </w:r>
    </w:p>
    <w:p>
      <w:r>
        <w:t xml:space="preserve">Lause1: Tommy oli 17-vuotias, kun hän värjäsi hiuksensa vaaleanpunaiseksi. Lause2: Hänen mielestään se oli punkia ja siistiä. Lause3: Hänen vanhempiensa mielestä se oli typerää. Lause4: Jotkut hänen ystävistään olivat samaa mieltä. Lause5: He pakottivat Tommyn ajamaan päänsä.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6.2973</w:t>
      </w:r>
    </w:p>
    <w:p>
      <w:r>
        <w:t xml:space="preserve">Lause1: Cameron sanoi voivansa auttaa, koska hänellä oli vapaapäivä. Lause2: Cameron tuli käymään ja auttoi Robbieta lapioimaan. Lause3: Hän kirjoitti Facebookiin toivoen, että joku näkisi. Lause4: Robbie kaipasi apua autonsa lapioimisessa lumesta. Lause5: Cameron näki viestin ja tunsi myötätuntoa Robbieta ja hänen autoaan kohtaan.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6.2974</w:t>
      </w:r>
    </w:p>
    <w:p>
      <w:r>
        <w:t xml:space="preserve">Lause1: Hän kirjoitti Facebookiin toivoen, että joku näkisi. Lause2: Cameron näki viestin ja tunsi myötätuntoa Robbieta ja hänen autoaan kohtaan. Lause3: Cameron tuli käymään ja auttoi Robbieta lapioimaan. Lause4: Koska Cameronilla oli vapaapäivä, hän sanoi voivansa auttaa. Lause5: Robbie kaipasi apua autonsa lapioimisessa lumesta.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6.2975</w:t>
      </w:r>
    </w:p>
    <w:p>
      <w:r>
        <w:t xml:space="preserve">Lause1: Cameron sanoi voivansa auttaa, koska hänellä oli vapaapäivä. Lause2: Hän laittoi ilmoituksen Facebookiin toivoen, että joku näkisi sen. Lause3: Cameron näki viestin ja tunsi myötätuntoa Robbien ja hänen autonsa puolesta. Lause4: Cameron tuli käymään ja auttoi Robbieta lapioimaan. Lause5: Robbie kaipasi apua autonsa lapioimisessa lumesta.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6.2976</w:t>
      </w:r>
    </w:p>
    <w:p>
      <w:r>
        <w:t xml:space="preserve">Lause1: Mutta hän ei voinut pukea niitä, koska nauhat puuttuivat! Lause2: Ronald meni etsimään lisää nauhoja. Lause3: Hän etsi kaikkialta, mutta ei löytänyt niitä. Lause4: Ronald potkaisi kengät pois jalasta ja makasi sohvalla päiväunilla. Lause5: Herättyään hän meni laittamaan kengät jalkaansa.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6.2977</w:t>
      </w:r>
    </w:p>
    <w:p>
      <w:r>
        <w:t xml:space="preserve">Lause1: Ronald potkaisi kenkänsä pois ja makasi sohvalla päiväunilla. Lause2: Kun hän heräsi, hän meni laittamaan kengät jalkaansa. Lause3: Hän katsoi kaikkialta, mutta ei löytänyt niitä. Lause4: Mutta hän ei voinut nauhoittaa niitä, koska nauhat puuttuivat! Lause5: Ronald meni etsimään lisää nauhoja.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6.2978</w:t>
      </w:r>
    </w:p>
    <w:p>
      <w:r>
        <w:t xml:space="preserve">Lause1: Mutta hän ei voinut pukea niitä, koska nauhat puuttuivat! Lause2: Ronald potkaisi kengät pois jalastaan ja makasi sohvalla päiväunilla. Lause3: Hän etsi niitä kaikkialta, mutta ei löytänyt niitä. Lause4: Ronald meni etsimään lisää nauhoja. Lause5: Kun hän heräsi, hän meni laittamaan kengät jalkaansa.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6.2979</w:t>
      </w:r>
    </w:p>
    <w:p>
      <w:r>
        <w:t xml:space="preserve">Lause1: Hänet vietiin sairaalaan. Lause2: Sara sai poikavauvan. Lause3: Sara synnytti neljä tuntia. Lause4: Hän selvisi yhdeksän raskauskuukauden yli. Lause5: Sara sai tietää odottavansa lasta.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6.2980</w:t>
      </w:r>
    </w:p>
    <w:p>
      <w:r>
        <w:t xml:space="preserve">Lause1: Hän selvisi yhdeksän raskauskuukauden yli. Lause2: Sara sai poikavauvan. Lause3: Sara synnytti neljä tuntia. Lause4: Sara sai tietää odottavansa lasta. Lause5: Eräänä päivänä lapsivedet menivät ja hänet vietiin sairaalaan.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6.2981</w:t>
      </w:r>
    </w:p>
    <w:p>
      <w:r>
        <w:t xml:space="preserve">Lause1: Sara sai tietää odottavansa lasta. Lause2: Sara synnytti 4 tuntia. Lause3: Sara sai poikavauvan. Lause4: Hän selvisi yhdeksän raskauskuukauden yli. Lause5: Eräänä päivänä lapsivedet menivät ja hänet vietiin sairaalaan.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6.2982</w:t>
      </w:r>
    </w:p>
    <w:p>
      <w:r>
        <w:t xml:space="preserve">Lause1: Enoni nauttii harrastuksestaan. Lause2: Se oli muutaman sadan dollarin arvoinen. Lause3: Muutama kuukausi sitten hän löysi Rolexin. Lause4: Hän vie sen rannalle joka viikonloppu. Lause5: Setäni osti viime vuonna metallinpaljastimen.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6.2983</w:t>
      </w:r>
    </w:p>
    <w:p>
      <w:r>
        <w:t xml:space="preserve">Lause1: Hän löysi muutama kuukausi sitten Rolexin. Lause2: Hän vie sen rannalle joka viikonloppu. Lause3: Setäni osti viime vuonna metallinpaljastimen. Lause4: Se oli muutaman sadan dollarin arvoinen. Lause5: Setäni nauttii harrastuksestaan.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6.2984</w:t>
      </w:r>
    </w:p>
    <w:p>
      <w:r>
        <w:t xml:space="preserve">Lause1: Se oli muutaman sadan dollarin arvoinen. Lause2: Muutama kuukausi sitten hän löysi Rolexin. Lause3: Setäni nauttii harrastuksestaan. Lause4: Hän vie sen rannalle joka viikonloppu. Lause5: Viime vuonna setäni osti metallinpaljastimen.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6.2985</w:t>
      </w:r>
    </w:p>
    <w:p>
      <w:r>
        <w:t xml:space="preserve">Lause1: Siskoni rohkaisi minua viemään lapsensa pyörällä kouluun. Lause2: Sen sijaan pyöräilimme Golden Gate Parkin läpi rannalle ja eläintarhaan. Lause3: Meillä oli hauskaa! Lause4: Pelkäsin pyöräillä kaupungin halki veljenpoikani kanssa. Lause5: Menin lapsenvahdiksi 5-vuotiaalle veljenpojalleni San Franciscoon.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6.2986</w:t>
      </w:r>
    </w:p>
    <w:p>
      <w:r>
        <w:t xml:space="preserve">Lause1: Sen sijaan pyöräilimme Golden Gate Parkin läpi rannalle ja eläintarhaan. Lause2: San Franciscossa. Lause3: Meillä oli hauskaa! Lause4: Pelkäsin pyöräillä kaupungin halki veljenpoikani kanssa. Lause5: Siskoni rohkaisi minua pyöräilemään lapsensa kouluun.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6.2987</w:t>
      </w:r>
    </w:p>
    <w:p>
      <w:r>
        <w:t xml:space="preserve">Lause1: Siskoni rohkaisi minua viemään lapsensa pyörällä kouluun. Lause2: Pelkäsin pyöräillä kaupungin halki veljenpoikani perässäni. Lause3: Sen sijaan pyöräilimme Golden Gate Parkin läpi rannalle ja eläintarhaan. Lause4: Kävin vahtimassa 5-vuotiasta veljenpoikaani San Franciscossa. Lause5: Meillä oli hauskaa!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6.2988</w:t>
      </w:r>
    </w:p>
    <w:p>
      <w:r>
        <w:t xml:space="preserve">Lause1: Hänen ystävänsä odottivat pöydässä, mutta olivat jo tilanneet. Lause2: He olivat jo valmiita syömään, kun hän sai ruokansa. Lause3: Alicen ystävät kutsuivat hänet lounaalle. Lause4: Alicen mielestä hänen ystävänsä olivat hieman ajattelemattomia. Lause5: Hän ajoi tapaamaan heitä ravintolaan.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6.2989</w:t>
      </w:r>
    </w:p>
    <w:p>
      <w:r>
        <w:t xml:space="preserve">Lause1: Hänen ystävänsä odottivat pöydässä, mutta olivat jo tilanneet. Lause2: Liisan mielestä hänen ystävänsä olivat hieman ajattelemattomia. Lause3: Kun Alice sai ruokansa, he olivat jo syöneet. Lause4: Hän ajoi tapaamaan heitä ravintolaan. Lause5: Alicen ystävät kutsuivat hänet lounaalle.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6.2990</w:t>
      </w:r>
    </w:p>
    <w:p>
      <w:r>
        <w:t xml:space="preserve">Lause1: Kun hän sai ruokansa, he olivat jo syöneet. Lause2: Hänen ystävänsä odottivat pöydässä, mutta olivat jo tilanneet. Lause3: Alicen ystävät kutsuivat hänet lounaalle. Lause4: Liisan mielestä hänen ystävänsä olivat hieman ajattelemattomia. Lause5: Hän ajoi tapaamaan heitä ravintolaan.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6.2991</w:t>
      </w:r>
    </w:p>
    <w:p>
      <w:r>
        <w:t xml:space="preserve">Lause1: Katselimme koiranpentuja ja kissanpentuja häkeissään. Lause2: Tyttäreni valitsivat ystävällisen koiranpennun. Lause3: Kävimme lasteni kanssa paikallisessa eläinsuojassa. Lause4: He leikkivät sen kanssa ja hieroivat sen vatsaa. Lause5: Adoptoin pennun tyttärelleni.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6.2992</w:t>
      </w:r>
    </w:p>
    <w:p>
      <w:r>
        <w:t xml:space="preserve">Lause1: Adoptoin koiranpennun tyttärelleni. Lause2: Katselimme koiranpentuja ja kissanpentuja niiden häkeissä. Lause3: Tyttäreni valitsivat ystävällisen pennun. Lause4: Kävimme lasteni kanssa paikallisessa eläinsuojassa. Lause5: He leikkivät sen kanssa ja hieroivat sen vatsaa.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6.2993</w:t>
      </w:r>
    </w:p>
    <w:p>
      <w:r>
        <w:t xml:space="preserve">Lause1: Katselimme koiranpentuja ja kissanpentuja häkeissään. Lause2: Tyttärelleni adoptoin koiranpennun. Lause3: Ne leikkivät hänen kanssaan ja hieroivat hänen vatsaansa. Lause4: Tyttäreni valitsivat ystävällisen koiranpennun. Lause5: Kävimme lasteni kanssa paikallisessa eläinsuojassa.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6.2994</w:t>
      </w:r>
    </w:p>
    <w:p>
      <w:r>
        <w:t xml:space="preserve">Lause1: Hän meni Cozumelin rannalle ja osti maata. Lause2: Zeke oli kyllästynyt elämään Amerikassa. Lause3: Zeke päätti rakentaa talon sille maalle. Lause4: Hän päätti muuttaa Cozumeliin. Lause5: Zeke eli elämänsä hyvin onnellisena.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6.2995</w:t>
      </w:r>
    </w:p>
    <w:p>
      <w:r>
        <w:t xml:space="preserve">Lause1: Hän päätti muuttaa Cozumeliin. Lause2: Zeke päätti rakentaa talon sille maalle. Lause3: Hän meni Cozumelin rannalle ja osti maata. Lause4: Zeke oli kyllästynyt elämään Amerikassa. Lause5: Zeke eli elämänsä hyvin onnellisena.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6.2996</w:t>
      </w:r>
    </w:p>
    <w:p>
      <w:r>
        <w:t xml:space="preserve">Lause1: Hän päätti muuttaa Cozumeliin. Lause2: Zeke oli kyllästynyt elämään Amerikassa. Lause3: Zeke päätti rakentaa talon sille maalle. Lause4: Hän meni Cozumelin rannalle ja osti maata. Lause5: Zeke eli elämänsä hyvin onnellisena.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6.2997</w:t>
      </w:r>
    </w:p>
    <w:p>
      <w:r>
        <w:t xml:space="preserve">Lause1: Hän täytti sen ja toimitti sen. Lause2: Hän kysyi siitä rekrytoijalta. Lause3: Laivastosta vastattiin hänelle nopeasti. Lause4: Kelly halusi laivastoon. Lause5: Hän neuvoi häntä täyttämään hakemuksen.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6.2998</w:t>
      </w:r>
    </w:p>
    <w:p>
      <w:r>
        <w:t xml:space="preserve">Lause1: Merivoimat vastasi hänelle nopeasti. Lause2: Hän kysyi asiasta rekrytoijalta. Lause3: Kelly halusi laivastoon. Lause4: Hän täytti sen ja lähetti sen. Lause5: Hän neuvoi häntä täyttämään hakemuksen.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6.2999</w:t>
      </w:r>
    </w:p>
    <w:p>
      <w:r>
        <w:t xml:space="preserve">Lause1: Hän neuvoi naista täyttämään hakemuksen. Lause2: Kelly halusi laivastoon. Lause3: Merivoimat otti häneen nopeasti yhteyttä. Lause4: Hän täytti hakemuksen ja jätti sen. Lause5: Hän kysyi asiasta rekrytoijalta.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6.3000</w:t>
      </w:r>
    </w:p>
    <w:p>
      <w:r>
        <w:t xml:space="preserve">Lause1: Gina tunsi itsensä hyvin yksinäiseksi. Lause2: Kumpikaan heistä ei ollut tässä lounashuoneessa. Lause3: Gina oli uuden koulunsa lounashuoneessa. Lause4: Hän tunsi koko koulussa vain kaksi ihmistä. Lause5: Hän sai ruokansa ja meni ulos.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6.3001</w:t>
      </w:r>
    </w:p>
    <w:p>
      <w:r>
        <w:t xml:space="preserve">Lause1: Hän tunsi vain kaksi ihmistä koko koulussa. Lause2: Gina tunsi itsensä hyvin yksinäiseksi. Lause3: Hän haki ruokansa ja meni ulos. Lause4: Kumpikaan heistä ei ollut tässä ruokasalissa. Lause5: Gina oli uuden koulunsa lounashuoneessa.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6.3002</w:t>
      </w:r>
    </w:p>
    <w:p>
      <w:r>
        <w:t xml:space="preserve">Lause1: Gina tunsi itsensä hyvin yksinäiseksi. Lause2: Kumpikaan heistä ei ollut tässä lounashuoneessa. Lause3: Gina oli uuden koulunsa lounashuoneessa. Lause4: Hän otti ruokansa ja meni ulos. Lause5: Hän tunsi vain kaksi ihmistä koko koulussa.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6.3003</w:t>
      </w:r>
    </w:p>
    <w:p>
      <w:r>
        <w:t xml:space="preserve">Lause1: En enää pelkää lentokoneita. Lause2: Äiti sanoi minulle, että lentokoneesta tulee hauskaa. Lause3: Lentokoneesta kuului paljon kovia ääniä, mutta se ei ollut kovin paha. Lause4: Tänään lähdimme lentokoneella. Lause5: Lentokone oli tosi iso, minua pelotti.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6.3004</w:t>
      </w:r>
    </w:p>
    <w:p>
      <w:r>
        <w:t xml:space="preserve">Lause1: Äiti sanoi minulle, että siitä tulee hauskaa. Lause2: Minä en enää pelkää lentokoneita. Lause3: Lentokone oli hyvin suuri, minua pelotti. Lause4: Lentokoneesta kuului paljon kovia ääniä, mutta se ei ollut kovin paha. Lause5: Tänään menimme lentokoneella lentämään.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6.3005</w:t>
      </w:r>
    </w:p>
    <w:p>
      <w:r>
        <w:t xml:space="preserve">Lause1: En enää pelkää lentokoneita. Lause2: Koneesta kuului paljon ääniä, mutta se ei ollut kovin paha. Lause3: Lentokone oli hyvin suuri, minua pelotti. Lause4: Tänään lähdimme lentokoneella. Lause5: Kun nousimme lentokoneeseen, äiti sanoi, että siitä tulee hauskaa.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6.3006</w:t>
      </w:r>
    </w:p>
    <w:p>
      <w:r>
        <w:t xml:space="preserve">Lause1: Adam tarvitsi uuden baseball-lippiksen. Lause2: Ja hän avasi sen heti, kun se oli saapunut sinne. Lause3: Hän valitsi täydellisen pipon ja tilasi sen. Lause4: Hän katseli netissä erilaisia hattuja. Lause5: Hän oli niin innoissaan saadessaan sen.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6.3007</w:t>
      </w:r>
    </w:p>
    <w:p>
      <w:r>
        <w:t xml:space="preserve">Lause1: Hän oli niin innoissaan saadessaan sen. Lause2: Hän katseli netissä erilaisia hattuja. Lause3: Hän valitsi täydellisen hatun ja tilasi sen. Lause4: Ja hän avasi sen heti, kun se saapui perille. Lause5: Adam tarvitsi uuden baseball-lippiksen.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6.3008</w:t>
      </w:r>
    </w:p>
    <w:p>
      <w:r>
        <w:t xml:space="preserve">Lause1: Hän katseli netissä erilaisia hattuja. Lause2: Ja hän avasi sen heti, kun se saapui. Lause3: Adam tarvitsi uuden baseball-lippiksen. Lause4: Hän oli niin innoissaan saadessaan sen. Lause5: Hän valitsi täydellisen pipon ja tilasi sen.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6.3009</w:t>
      </w:r>
    </w:p>
    <w:p>
      <w:r>
        <w:t xml:space="preserve">Lause1: Hän vieraili kolmessa museossa vain yhden päivän aikana! Lause2: Neil oli juuri saapunut Pariisiin. Lause3: Neil tunsi itsensä hyvin onnelliseksi ja tyytyväiseksi siitä, että hän oli päässyt käymään Pariisissa. Lause4: Hän vietti ensimmäisen päivänsä taideteoksia katsellen. Lause5: Hän ei malttanut odottaa, että näkisi kaiken sen kulttuurin siellä!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6.3010</w:t>
      </w:r>
    </w:p>
    <w:p>
      <w:r>
        <w:t xml:space="preserve">Lause1: Neil oli juuri saapunut Pariisiin. Lause2: Hän ei malttanut odottaa, että näkisi kaiken sen kulttuurin! Lause3: Neilistä tuntui hyvin onnelliselta ja tyytyväiseltä, että hän oli päässyt käymään siellä. Lause4: Hän vietti ensimmäisen päivänsä taideteoksia katsellen. Lause5: Hän vieraili kolmessa museossa yhden päivän aikana!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6.3011</w:t>
      </w:r>
    </w:p>
    <w:p>
      <w:r>
        <w:t xml:space="preserve">Lause1: Hän vietti ensimmäisen päivänsä taideteoksia katsellen. Lause2: Neil oli juuri saapunut Pariisiin. Lause3: Neilistä tuntui hyvin onnelliselta ja tyytyväiseltä, että hän oli päässyt käymään. Lause4: Hän vieraili kolmessa museossa vain yhden päivän aikana! Lause5: Hän ei malttanut odottaa, että näkisi kaiken sen kulttuurin siellä!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6.3012</w:t>
      </w:r>
    </w:p>
    <w:p>
      <w:r>
        <w:t xml:space="preserve">Lause1: Jessica yllätti isänsä valmistujaispäivänä lipuilla. Lause2: Hänen isänsä tiesi, että Jessica halusi lomalle. Lause3: Jessica oli hyvin onnellinen. Lause4: Jessica valmistautui valmistumaan yliopistosta. Lause5: Hän teki kovasti töitä koulussa ja ajatteli ansaitsevansa palkinnon.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6.3013</w:t>
      </w:r>
    </w:p>
    <w:p>
      <w:r>
        <w:t xml:space="preserve">Lause1: Jessica valmistautui valmistumaan yliopistosta. Lause2: Jessica oli hyvin onnellinen. Lause3: Hänen isänsä tiesi, että Jessica halusi lomalle. Lause4: Valmistujaispäivänä Jessican isä yllätti hänet lippujen kanssa. Lause5: Hän teki koulussa kovasti töitä ja ajatteli ansaitsevansa palkinnon.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6.3014</w:t>
      </w:r>
    </w:p>
    <w:p>
      <w:r>
        <w:t xml:space="preserve">Lause1: Jessica yllätti isänsä valmistujaispäivänä lipuilla. Lause2: Jessica oli hyvin onnellinen. Lause3: Jessica valmistautui valmistumaan yliopistosta. Lause4: Hänen isänsä tiesi, että Jessica halusi lomalle. Lause5: Hän teki koulussa kovasti töitä ja ajatteli ansaitsevansa palkinnon.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6.3015</w:t>
      </w:r>
    </w:p>
    <w:p>
      <w:r>
        <w:t xml:space="preserve">Lause1: Hänen ystävänsä Jim halusi hänen vanhan sänkynsä. Lause2: Sandy myi Jimille vanhan sänkynsä. Lause3: Sandyn oli myös päästävä eroon vanhasta sängystään. Lause4: Hänen piti siivota huoneensa ennen kuin lähetti saapui. Lause5: Sandy oli ostanut uuden sängyn.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6.3016</w:t>
      </w:r>
    </w:p>
    <w:p>
      <w:r>
        <w:t xml:space="preserve">Lause1: Hänen piti siivota huoneensa ennen kuin lähetti saapui. Lause2: Sandy myi Jimille vanhan sänkynsä. Lause3: Hänen ystävänsä Jim halusi hänen vanhan sänkynsä. Lause4: Sandy oli ostanut uuden sängyn. Lause5: Hänen oli myös päästävä eroon vanhasta sängystään.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6.3017</w:t>
      </w:r>
    </w:p>
    <w:p>
      <w:r>
        <w:t xml:space="preserve">Lause1: Sandy myi Jimille vanhan sänkynsä. Lause2: Hänen ystävänsä Jim halusi Sandyn vanhan sängyn. Lause3: Sandyn oli myös päästävä eroon vanhasta sängystään. Lause4: Hänen piti siivota huoneensa ennen kuin lähetti saapui. Lause5: Sandy oli ostanut uuden sängyn.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6.3018</w:t>
      </w:r>
    </w:p>
    <w:p>
      <w:r>
        <w:t xml:space="preserve">Lause1: Niinpä opettelin opettamaan itseäni yksin. Lause2: Minulla oli yliopistossa kamalia professoreita. Lause3: Sen sijaan, että olisin mennyt tunneille, menin kirjastoon ja tein juuri niin. Lause4: Itseni opettaminen auttoi minua pääsemään muiden opiskelijoiden edelle. Lause5: He eivät osanneet opettaa opiskelijoita.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6.3019</w:t>
      </w:r>
    </w:p>
    <w:p>
      <w:r>
        <w:t xml:space="preserve">Lause1: Opetus auttoi minua pääsemään muita opiskelijoita edelle. Lause2: He eivät osanneet opettaa oppilaita. Lause3: Sen sijaan, että olisin mennyt tunnille, menin kirjastoon ja tein juuri niin. Lause4: Yliopistossa minulla oli kauheita professoreita. Lause5: Niinpä opettelin opettamaan itse itseäni.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6.3020</w:t>
      </w:r>
    </w:p>
    <w:p>
      <w:r>
        <w:t xml:space="preserve">Lause1: He eivät osanneet opettaa oppilaita. Lause2: Itseni opettaminen auttoi minua pääsemään muita opiskelijoita edelle. Lause3: Sen sijaan, että olisin mennyt tunnille, menin kirjastoon ja tein juuri niin. Lause4: Niinpä opin opettamaan itseäni itse. Lause5: Yliopistossa minulla oli kauheita professoreita.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6.3021</w:t>
      </w:r>
    </w:p>
    <w:p>
      <w:r>
        <w:t xml:space="preserve">Lause1: Timmy tiesi tästä söpöstä tytöstä, jonka kanssa hän kävi koulua. Lause2: Hän tervehti häntä ja he alkoivat jutella. Lause3: Eräänä päivänä hän seurasi tyttöä kotiin. Lause4: Tyttö pysähtyi kulmaan, kun Timmy seurasi häntä. Lause5: Timmy tajusi jääneensä kiinni, eikä tiennyt, mitä tehdä.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6.3022</w:t>
      </w:r>
    </w:p>
    <w:p>
      <w:r>
        <w:t xml:space="preserve">Lause1: Hän pysähtyi kulmaan, kun mies seurasi häntä. Lause2: Hän tervehti häntä ja he alkoivat jutella. Lause3: Eräänä päivänä mies seurasi naista kotiin. Lause4: Timmy tajusi jääneensä kiinni, eikä ollut varma, mitä tehdä. Lause5: Timmy tiesi tästä söpöstä tytöstä, jonka kanssa hän kävi koulua.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6.3023</w:t>
      </w:r>
    </w:p>
    <w:p>
      <w:r>
        <w:t xml:space="preserve">Lause1: Mies seurasi eräänä päivänä naista kotiin. Lause2: Timmy tiesi tästä söpöstä tytöstä, jonka kanssa hän kävi koulua. Lause3: Tyttö pysähtyi kulmaan, kun Timmy seurasi häntä. Lause4: Timmy tervehti häntä ja he alkoivat jutella. Lause5: Timmy tajusi jääneensä kiinni, eikä ollut varma, mitä tehdä.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6.3024</w:t>
      </w:r>
    </w:p>
    <w:p>
      <w:r>
        <w:t xml:space="preserve">Lause1: Neil vieraili Egyptissä. Lause2: Ne olivat niin valtavia ja koristeltuja! Lause3: Hän lähti kiertoajelulle katsomaan suuria pyramideja. Lause4: Neil oli kiehtoutunut pyramidien mittakaavasta ja kauneudesta. Lause5: Hän tuijotti niitä ihaillen.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6.3025</w:t>
      </w:r>
    </w:p>
    <w:p>
      <w:r>
        <w:t xml:space="preserve">Lause1: Neil oli innostunut pyramidien mittakaavasta ja kauneudesta. Lause2: Ne olivat niin valtavia ja koristeellisia! Lause3: Hän tuijotti niitä ihmeissään. Lause4: Hän lähti kiertoajelulle katsomaan suuria pyramideja. Lause5: Neil oli käymässä Egyptissä.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6.3026</w:t>
      </w:r>
    </w:p>
    <w:p>
      <w:r>
        <w:t xml:space="preserve">Lause1: Hän tuijotti heitä ihmeissään. Lause2: Neil vieraili Egyptissä. Lause3: Ne olivat niin valtavia ja koristeltuja! Lause4: Neil oli ihastunut pyramidien mittakaavaan ja kauneuteen. Lause5: Hän lähti kiertoajelulle katsomaan suuria pyramideja.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6.3027</w:t>
      </w:r>
    </w:p>
    <w:p>
      <w:r>
        <w:t xml:space="preserve">Lause1: Kun hän huuhteli sen pois, hänen hiuksensa olivat valkoiset ja sinisen sävyiset. Lause2: Jen nukahti valkaisuaine hiuksissaan. Lause3: Hänen oli tarkoitus jättää se vain noin viideksi minuutiksi, ei melkein tunniksi. Lause4: Hän oli paniikissa, mutta hänen äitinsä sanoi, että he voisivat korjata sen. Lause5: Jenin äiti korjasi Jenin värjäytyneet hiukset.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6.3028</w:t>
      </w:r>
    </w:p>
    <w:p>
      <w:r>
        <w:t xml:space="preserve">Lause1: Hän aikoi jättää sen sisään vain noin 5 minuutiksi, ei lähes tunniksi. Lause2: Hän oli paniikissa, mutta hänen äitinsä sanoi, että he voisivat korjata sen. Lause3: Jen nukahti valkaisuaine hiuksissaan. Lause4: Kun hän huuhteli sen pois, hänen hiuksensa olivat valkoiset ja sinertävät. Lause5: Jenin äiti korjasi Jenin värjäytyneet hiukset.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6.3029</w:t>
      </w:r>
    </w:p>
    <w:p>
      <w:r>
        <w:t xml:space="preserve">Lause1: Jen nukahti valkaisuaine hiuksissaan. Lause2: Kun hän huuhteli sen pois, hänen hiuksensa olivat valkoiset ja sinisen sävyiset. Lause3: Jen oli paniikissa, mutta hänen äitinsä sanoi, että he voisivat korjata asian. Lause4: Hänen oli tarkoitus jättää se vain noin viideksi minuutiksi, ei lähes tunniksi. Lause5: Jenin äiti korjasi Jenin värjäytyneet hiukset.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6.3030</w:t>
      </w:r>
    </w:p>
    <w:p>
      <w:r>
        <w:t xml:space="preserve">Lause1: Doug katsoi ulos ikkunasta ja näki valkoisen lumipeitteen. Lause2: Doug oli surullinen, että oli jouluaatto eikä lunta ollut. Lause3: Hän rukoili Jumalalta lunta ja meni nukkumaan. Lause4: Kun hän heräsi seuraavana aamuna, huone oli täynnä valoa. Lause5: Doug halusi vain valkoista joulua.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6.3031</w:t>
      </w:r>
    </w:p>
    <w:p>
      <w:r>
        <w:t xml:space="preserve">Lause1: Doug oli surullinen, että oli jouluaatto eikä lunta ollut. Lause2: Doug halusi vain valkoista joulua. Lause3: Hän rukoili Jumalalta lunta ja meni nukkumaan. Lause4: Doug katsoi ulos ikkunasta ja näki valkoisen lumipeitteen. Lause5: Kun Doug heräsi seuraavana aamuna, huone oli täynnä valoa.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6.3032</w:t>
      </w:r>
    </w:p>
    <w:p>
      <w:r>
        <w:t xml:space="preserve">Lause1: Doug halusi vain valkoisen joulun. Lause2: Doug katsoi ulos ikkunasta ja näki valkoisen lumipeitteen. Lause3: Hän rukoili Jumalalta lunta ja meni nukkumaan. Lause4: Kun hän heräsi seuraavana aamuna, huone oli täynnä valoa. Lause5: Doug oli surullinen, koska oli jouluaatto eikä lunta ollut.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6.3033</w:t>
      </w:r>
    </w:p>
    <w:p>
      <w:r>
        <w:t xml:space="preserve">Lause1: Joe venytteli kääntyessään sängyssä. Lause2: Joe myöhästyi töistä. Lause3: Hän hyppäsi paniikissa sängystä. Lause4: Hänen kellonsa näytti, että kello oli 10 aamulla. Lause5: Hänen herätyskellonsa ei ollut soinut.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6.3034</w:t>
      </w:r>
    </w:p>
    <w:p>
      <w:r>
        <w:t xml:space="preserve">Lause1: Joe myöhästyi töistä. Lause2: Hänen kellonsa näytti, että kello oli 10 aamulla. Lause3: Hän hyppäsi paniikissa sängystä. Lause4: Joe venytteli kääntyessään sängyssä. Lause5: Hänen herätyskellonsa ei ollut soinut.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6.3035</w:t>
      </w:r>
    </w:p>
    <w:p>
      <w:r>
        <w:t xml:space="preserve">Lause1: Hän hyppäsi paniikissa sängystä. Lause2: Joe myöhästyi töistä. Lause3: Hänen kellonsa näytti, että kello oli 10 aamulla. Lause4: Hänen herätyskellonsa ei ollut soinut. Lause5: Joe venytteli kääntyessään sängyssä.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6.3036</w:t>
      </w:r>
    </w:p>
    <w:p>
      <w:r>
        <w:t xml:space="preserve">Lause1: Hän vannoi, että se oli oudointa, mitä hän oli koskaan nähnyt. Lause2: Hänen vaimonsa kertoi kaikille ystävilleen, ettei ollut tiennyt miehen olevan sairas. Lause3: Hän palkkasi puolustusasianajajan. Lause4: Poliisi ei uskonut hänen tarinaansa ja pidätti hänet. Lause5: Nedin vaimo sanoi, että hän oli kuollut hiljaa nukkuessaan.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6.3037</w:t>
      </w:r>
    </w:p>
    <w:p>
      <w:r>
        <w:t xml:space="preserve">Lause1: Hän vannoi, että se oli oudointa, mitä hän oli koskaan nähnyt. Lause2: Hän palkkasi puolustusasianajajan. Lause3: Nedin vaimo sanoi, että Ned oli kuollut hiljaa nukkuessaan. Lause4: Poliisi ei uskonut hänen tarinaansa ja pidätti hänet. Lause5: Vaimo kertoi kaikille ystävilleen, ettei tiennyt Nedin olevan sairas.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6.3038</w:t>
      </w:r>
    </w:p>
    <w:p>
      <w:r>
        <w:t xml:space="preserve">Lause1: Hän vannoi, että se oli oudointa, mitä hän oli koskaan nähnyt. Lause2: Poliisi ei uskonut hänen tarinaansa ja pidätti hänet. Lause3: Hänen vaimonsa kertoi kaikille ystävilleen, ettei ollut tiennyt miehen olevan sairas. Lause4: Nedin vaimo sanoi, että hän oli kuollut hiljaa nukkuessaan. Lause5: Hän palkkasi puolustusasianajajan.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6.3039</w:t>
      </w:r>
    </w:p>
    <w:p>
      <w:r>
        <w:t xml:space="preserve">Lause1: Näimme paljon koiria ja kissanpentuja. Lause2: Kävimme lauantaina eläinkaupassa. Lause3: Perheeni halusi lemmikin. Lause4: Ostimme kissanpennun. Lause5: Rakastuimme söpöön mustaan kissanpentuun.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6.3040</w:t>
      </w:r>
    </w:p>
    <w:p>
      <w:r>
        <w:t xml:space="preserve">Lause1: Kävimme eläinkaupassa lauantaina. Lause2: Rakastuimme söpöön mustaan kissanpentuun. Lause3: Perheeni halusi lemmikin. Lause4: Ostimme kissanpennun. Lause5: Näimme paljon koiria ja kissanpentuja.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6.3041</w:t>
      </w:r>
    </w:p>
    <w:p>
      <w:r>
        <w:t xml:space="preserve">Lause1: Kävimme eläinkaupassa lauantaina. Lause2: Näin paljon koiria ja kissanpentuja. Lause3: Ostimme kissanpennun. Lause4: Rakastuimme söpöön mustaan kissanpentuun. Lause5: Perheeni halusi lemmikin.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6.3042</w:t>
      </w:r>
    </w:p>
    <w:p>
      <w:r>
        <w:t xml:space="preserve">Lause1: Niinpä hän oli ylpeä, kun hän tuli kotiin saaden A:n oikeinkirjoituksen läksyistä. Lause2: Joe ei koskaan saanut kymppejä. Lause3: Joen sisko laittoi aina kokeensa jääkaappiin. Lause4: Hän sai aina kiitettäviä. Lause5: Hänen siskonsa onnitteli häntä.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6.3043</w:t>
      </w:r>
    </w:p>
    <w:p>
      <w:r>
        <w:t xml:space="preserve">Lause1: Hän sai koko ajan kymppejä. Lause2: Joen siskon kokeet ripustettiin aina jääkaappiin. Lause3: Hänen siskonsa onnitteli häntä. Lause4: Niinpä hän oli ylpeä, kun hän tuli kotiin ja sai A:n oikeinkirjoituksen läksyistä. Lause5: Joe ei koskaan saanut kymppejä.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6.3044</w:t>
      </w:r>
    </w:p>
    <w:p>
      <w:r>
        <w:t xml:space="preserve">Lause1: Joe ei koskaan saanut arvosanaa As. Lause2: Hän oli ylpeä, kun hän sai kotiin A:n oikeinkirjoituksen läksyistä. Lause3: Hänen sisarensa onnitteli häntä. Lause4: Hän sai aina kiitettäviä. Lause5: Joen sisko laittoi aina kokeet jääkaappiin.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6.3045</w:t>
      </w:r>
    </w:p>
    <w:p>
      <w:r>
        <w:t xml:space="preserve">Lause1: He löysivät muutaman asunnon, joista he pitivät kovasti. Lause2: Lopulta he päättivät valita asunnon. Lause3: He etsivät asuntoja netistä viikkoja. Lause4: Adam ja Angel halusivat muuttaa pois ja hankkia oman asunnon. Lause5: He menivät katsomaan valitsemiaan asuntoja.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6.3046</w:t>
      </w:r>
    </w:p>
    <w:p>
      <w:r>
        <w:t xml:space="preserve">Lause1: Adam ja Angel halusivat muuttaa pois ja hankkia oman asunnon. Lause2: He kävivät katsomassa valitsemiaan asuntoja. Lause3: Lopulta he päättivät valita asunnon. Lause4: He löysivät muutaman asunnon, joista he pitivät melko paljon. Lause5: He etsivät asuntoja netistä viikkoja.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6.3047</w:t>
      </w:r>
    </w:p>
    <w:p>
      <w:r>
        <w:t xml:space="preserve">Lause1: Adam ja Angel halusivat muuttaa pois ja hankkia oman asunnon. Lause2: Lopulta he päättivät valita asunnon. Lause3: He menivät katsomaan valitsemiaan asuntoja. Lause4: He etsivät asuntoja netistä viikkojen ajan. Lause5: He löysivät muutaman asunnon, joista he pitivät melko paljon.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6.3048</w:t>
      </w:r>
    </w:p>
    <w:p>
      <w:r>
        <w:t xml:space="preserve">Lause1: Greta oli hyvin surullinen, mutta hänen vanhempansa piristivät häntä. Lause2: Greta täytti kymmenen vuotta. Lause3: Kun juhlapäivä koitti, kukaan ei tullut paikalle. Lause4: Greta jakoi kutsuja juhliin koulussa. Lause5: Hän halusi järjestää syntymäpäiväjuhlat.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6.3049</w:t>
      </w:r>
    </w:p>
    <w:p>
      <w:r>
        <w:t xml:space="preserve">Lause1: Hän halusi järjestää syntymäpäiväjuhlat. Lause2: Kun juhlapäivä koitti, kukaan ei tullut paikalle. Lause3: Greta jakoi kutsuja juhliin koulussa. Lause4: Greta täytti kymmenen vuotta. Lause5: Greta oli hyvin surullinen, mutta hänen vanhempansa piristivät häntä.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6.3050</w:t>
      </w:r>
    </w:p>
    <w:p>
      <w:r>
        <w:t xml:space="preserve">Lause1: Greta täytti kymmenen vuotta. Lause2: Hän halusi järjestää syntymäpäiväjuhlat. Lause3: Kun juhlapäivä koitti, kukaan ei tullut paikalle. Lause4: Greta oli hyvin surullinen, mutta hänen vanhempansa piristivät häntä. Lause5: Greta jakoi kutsuja juhliin koulussa.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6.3051</w:t>
      </w:r>
    </w:p>
    <w:p>
      <w:r>
        <w:t xml:space="preserve">Lause1: Onneksi hääpäivä koitti sittenkin kirkkaana ja aurinkoisena. Lause2: Hänen häänsä olivat huomenna, ja ne olivat ulkoseremonia. Lause3: Mutta sadetta ennustettiin! Lause4: Juhlat sujuivat ongelmitta. Lause5: Shari oli huolissaan.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6.3052</w:t>
      </w:r>
    </w:p>
    <w:p>
      <w:r>
        <w:t xml:space="preserve">Lause1: Shari oli huolissaan. Lause2: Onneksi hääpäivä koitti sittenkin kirkkaana ja aurinkoisena. Lause3: Hänen häänsä olivat huomenna, ja ne olivat ulkoseremonia. Lause4: Juhlat sujuivat ongelmitta. Lause5: Mutta sadetta ennustettiin!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6.3053</w:t>
      </w:r>
    </w:p>
    <w:p>
      <w:r>
        <w:t xml:space="preserve">Lause1: Mutta sadetta ennustettiin! Lause2: Shari oli huolissaan. Lause3: Juhlat sujuivat ongelmitta. Lause4: Hänen häänsä olivat huomenna, ja ne olivat ulkoseremonia. Lause5: Onneksi hääpäivä koitti sittenkin kirkkaana ja aurinkoisena.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6.3054</w:t>
      </w:r>
    </w:p>
    <w:p>
      <w:r>
        <w:t xml:space="preserve">Lause1: Hän kertoi, että hän saisi kaiken haluamansa. Lause2: Hän oli ollut erittäin hyvä koko vuoden. Lause3: Amy oli innoissaan, että oli jouluaatto. Lause4: Hän antoi ostoskeskuksessa joulupukille listan lempileluistaan. Lause5: Jouluna Amy sai juuri sen, mitä hän toivoi saavansa.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6.3055</w:t>
      </w:r>
    </w:p>
    <w:p>
      <w:r>
        <w:t xml:space="preserve">Lause1: Amy sai jouluna juuri sen, mitä hän toivoi saavansa. Lause2: Amy oli ollut erittäin hyvä koko vuoden. Lause3: Amy oli innoissaan, että oli jouluaatto. Lause4: Hän antoi ostoskeskuksessa joulupukille listan lempileluistaan. Lause5: Joulupukki kertoi, että hän saisi kaiken haluamansa.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6.3056</w:t>
      </w:r>
    </w:p>
    <w:p>
      <w:r>
        <w:t xml:space="preserve">Lause1: Hän antoi ostoskeskuksessa joulupukille listan lempileluistaan. Lause2: Hän oli ollut hyvin kiltti koko vuoden. Lause3: Joulupukki kertoi, että hän saisi kaiken haluamansa. Lause4: Amy oli innoissaan, että oli jouluaatto. Lause5: Jouluna Amy sai juuri sen, mitä hän toivoi saavansa.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6.3057</w:t>
      </w:r>
    </w:p>
    <w:p>
      <w:r>
        <w:t xml:space="preserve">Lause1: Anna oli hoitanut puutarhaansa koko kesän. Lause2: Kaikki hänen hedelmänsä ja vihanneksensa olivat valmiina! Lause3: Hän meni ulos korjaamaan satoa. Lause4: Hän sai runsaan sadon. Lause5: Hän poimi ne yksi kerrallaan.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6.3058</w:t>
      </w:r>
    </w:p>
    <w:p>
      <w:r>
        <w:t xml:space="preserve">Lause1: Anna oli hoitanut puutarhaansa koko kesän. Lause2: Hän meni ulos korjaamaan satoa. Lause3: Hän sai runsaan sadon. Lause4: Hän poimi ne yksi kerrallaan. Lause5: Kaikki hänen hedelmänsä ja vihanneksensa olivat valmiina!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6.3059</w:t>
      </w:r>
    </w:p>
    <w:p>
      <w:r>
        <w:t xml:space="preserve">Lause1: Hän sai runsaan sadon. Lause2: Hän meni ulos korjaamaan satoa. Lause3: Kaikki hänen hedelmänsä ja vihanneksensa olivat valmiina! Lause4: Hän poimi ne yksi kerrallaan. Lause5: Anna oli hoitanut puutarhaansa koko kesän.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6.3060</w:t>
      </w:r>
    </w:p>
    <w:p>
      <w:r>
        <w:t xml:space="preserve">Lause1: Hannah ei saanut sormiaan toimimaan kunnolla. Lause2: Hän yritti harjoitella niin kovasti kuin pystyi. Lause3: Hannah luopui pianonsoitosta. Lause4: Hannahin vanhemmat kirjoittivat hänet pianotunneille. Lause5: Ensimmäisen pianotunnin jälkeen Hannah lannistui.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6.3061</w:t>
      </w:r>
    </w:p>
    <w:p>
      <w:r>
        <w:t xml:space="preserve">Lause1: Hannah ei saanut sormiaan toimimaan kunnolla. Lause2: Hän yritti harjoitella niin kovasti kuin pystyi. Lause3: Hannahin vanhemmat kirjoittivat hänet pianotunneille. Lause4: Hannah luopui pianonsoitosta. Lause5: Ensimmäisen pianotuntinsa jälkeen Hannah lannistui.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6.3062</w:t>
      </w:r>
    </w:p>
    <w:p>
      <w:r>
        <w:t xml:space="preserve">Lause1: Hannah lannistui ensimmäisen pianotuntinsa jälkeen. Lause2: Hannah luopui pianonsoitosta. Lause3: Hän yritti harjoitella niin kovasti kuin pystyi. Lause4: Hannah ei saanut sormiaan toimimaan kunnolla. Lause5: Hannahin vanhemmat kirjoittivat hänet pianotunneille.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6.3063</w:t>
      </w:r>
    </w:p>
    <w:p>
      <w:r>
        <w:t xml:space="preserve">Lause1: Keira alkoi suunnitella hääpukuaan muutaman kuukauden seurustelun jälkeen. Lause2: Keira ei voi jäädä tämän väkivaltaisen miehen kanssa. Lause3: Keira löysi miehen, jonka hän uskoi pitävän. Lause4: Hänellä oli hyvä työ, vaikuttava talo ja hän maksoi kaikki heidän treffinsä. Lause5: Ja sitten mies löi Keiraa, koska tämä poltti illallisen.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6.3064</w:t>
      </w:r>
    </w:p>
    <w:p>
      <w:r>
        <w:t xml:space="preserve">Lause1: Hänellä oli hyvä työpaikka, vaikuttava talo ja hän maksoi kaikki heidän treffinsä. Lause2: Keira ei voi jäädä tämän väkivaltaisen miehen kanssa. Lause3: Muutaman kuukauden seurustelun jälkeen Keira alkoi suunnitella hääpukuaan. Lause4: Ja sitten mies löi häntä, koska hän poltti illallisen. Lause5: Keira löysi miehen, jonka hän uskoi pitävän hänet.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6.3065</w:t>
      </w:r>
    </w:p>
    <w:p>
      <w:r>
        <w:t xml:space="preserve">Lause1: Hän lähetti koiransa laitumelle keräämään lampaita. Lause2: Koira ajoi lampaat porttia kohti. Lause3: Paimen avasi aitauksen portin. Lause4: Lampaat siirtyivät yhdessä karsinaan. Lause5: Sitten paimen palasi kotiinsa.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6.3066</w:t>
      </w:r>
    </w:p>
    <w:p>
      <w:r>
        <w:t xml:space="preserve">Lause1: Paimen avasi karsinan portin. Lause2: Lampaat siirtyivät yhdessä karsinaan. Lause3: Hän lähetti koiransa laitumelle kokoamaan lampaita. Lause4: Paimen palasi sitten kotiinsa. Lause5: Koira ajoi lampaat porttia kohti.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6.3067</w:t>
      </w:r>
    </w:p>
    <w:p>
      <w:r>
        <w:t xml:space="preserve">Lause1: Paimen avasi karsinan portin. Lause2: Paimen palasi sitten kotiinsa. Lause3: Hän lähetti koiransa laitumelle keräämään lampaita. Lause4: Koira ajoi lampaat porttia kohti. Lause5: Lampaat siirtyivät yhdessä aitaukseen.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6.3068</w:t>
      </w:r>
    </w:p>
    <w:p>
      <w:r>
        <w:t xml:space="preserve">Lause1: Hän pyysi bingossa käyvää naista illalliselle kanssaan. Lause2: Walter oli yksinäinen siitä lähtien, kun hänen vaimonsa oli kuollut. Lause3: Walter näki elävän unen, jossa hänen edesmennyt vaimonsa rauhoitteli häntä. Lause4: Hän tunsi kuitenkin syyllisyyttä siitä, mitä hänen edesmennyt vaimonsa saattaisi ajatella. Lause5: Hän tapasi bingossa mukavan naisen ja ystävystyi tämän kanssa.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6.3069</w:t>
      </w:r>
    </w:p>
    <w:p>
      <w:r>
        <w:t xml:space="preserve">Lause1: Hän tunsi syyllisyyttä siitä, mitä hänen edesmennyt vaimonsa saattaisi ajatella. Lause2: Walter näki elävän unen, jossa hänen edesmennyt vaimonsa rauhoitteli häntä. Lause3: Hän pyysi bingosta tuttua naista kanssaan illalliselle. Lause4: Walter oli yksinäinen siitä lähtien, kun hänen vaimonsa oli kuollut. Lause5: Hän tapasi bingossa mukavan naisen ja ystävystyi tämän kanssa.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6.3070</w:t>
      </w:r>
    </w:p>
    <w:p>
      <w:r>
        <w:t xml:space="preserve">Lause1: Hän tapasi mukavan naisen bingossa ja ystävystyi tämän kanssa. Lause2: Walter näki elävän unen, jossa hänen edesmennyt vaimonsa rauhoitteli häntä. Lause3: Hän pyysi bingossa ollutta naista kanssaan illalliselle. Lause4: Hän tunsi kuitenkin syyllisyyttä siitä, mitä hänen edesmennyt vaimonsa saattaisi ajatella. Lause5: Walter oli yksinäinen siitä lähtien, kun hänen vaimonsa oli kuollut.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6.3071</w:t>
      </w:r>
    </w:p>
    <w:p>
      <w:r>
        <w:t xml:space="preserve">Lause1: Yhtäkkiä putoheinä osui Marinan jalkoihin todella kovaa. Lause2: Marina käveli kirjaston ohi. Lause3: Hän katsoi alas kohti jalkojaan, mutta hämmentyi. Lause4: Hän painoi kasvonsa alas välttääkseen kasvojaan kohti tulevan kovan tuulen. Lause5: Hän ei voinut uskoa, miten tuulista oli.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6.3072</w:t>
      </w:r>
    </w:p>
    <w:p>
      <w:r>
        <w:t xml:space="preserve">Lause1: Yhtäkkiä putoheinä osui Marinan jalkoihin todella kovaa. Lause2: Hän katsoi alas jalkojaan kohti, mutta hämmentyi. Lause3: Hän painoi kasvonsa alaspäin välttääkseen kovaa tuulta, joka puhalsi hänen kasvojaan kohti. Lause4: Hän ei voinut uskoa, miten tuulista oli. Lause5: Marina käveli kirjaston ohi.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6.3073</w:t>
      </w:r>
    </w:p>
    <w:p>
      <w:r>
        <w:t xml:space="preserve">Lause1: Hän painoi kasvonsa alas välttääkseen kasvojaan kohti tulevan kovan tuulen. Lause2: Yhtäkkiä putoheinä osui Marinan jalkoihin todella kovaa. Lause3: Marina käveli kirjaston ohi. Lause4: Hän katsoi alas kohti jalkojaan, mutta hämmentyi. Lause5: Hän ei voinut uskoa, miten tuulista oli.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6.3074</w:t>
      </w:r>
    </w:p>
    <w:p>
      <w:r>
        <w:t xml:space="preserve">Lause1: Valitsin numerot perheemme raamatusta. Lause2: Ostin lippuni hyvämaineiselta online-arpajaisagentilta. Lause3: Eilen pelasin Powerball-peliä. Lause4: En voittanut. Lause5: Rukoilin hermostuneena, kun voittonumerot arvottiin.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6.3075</w:t>
      </w:r>
    </w:p>
    <w:p>
      <w:r>
        <w:t xml:space="preserve">Lause1: Rukoilin hermostuneena, kun voittonumerot arvottiin. Lause2: En voittanut. Lause3: Ostin lippuni hyvämaineiselta online-arpajaisagentilta. Lause4: Eilen pelasin Powerball-peliä. Lause5: Valitsin numerot perheemme raamatusta.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6.3076</w:t>
      </w:r>
    </w:p>
    <w:p>
      <w:r>
        <w:t xml:space="preserve">Lause1: En voittanut. Lause2: Eilen pelasin Powerball-peliä. Lause3: Valitsin numerot perheemme raamatusta. Lause4: Rukoilin hermostuneena, kun voittonumerot arvottiin. Lause5: Ostin lippuni hyvämaineiselta nettilottovälittäjältä.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6.3077</w:t>
      </w:r>
    </w:p>
    <w:p>
      <w:r>
        <w:t xml:space="preserve">Lause1: Hän kirjoitti siitä laulun painaakseen materiaalin helpommin mieleen. Lause2: Hänellä on ensi viikolla koe fotosynteesistä. Lause3: Hänen laulunsa auttoi häntä ja hän pärjäsi sitten hyvin. Lause4: Amy on ilmoittautunut kasvibiologian jatkokurssille. Lause5: Tieto on monimutkaista ja syvällistä.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6.3078</w:t>
      </w:r>
    </w:p>
    <w:p>
      <w:r>
        <w:t xml:space="preserve">Lause1: Hänellä on ensi viikolla koe fotosynteesistä. Lause2: Hänen laulunsa auttoi häntä ja hän pärjäsi sitten hyvin. Lause3: Tieto on monimutkaista ja syvällistä. Lause4: Hän kirjoitti siitä laulun painaakseen materiaalin helpommin mieleen. Lause5: Amy on kirjoilla kasvibiologian syventävällä kurssilla.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6.3079</w:t>
      </w:r>
    </w:p>
    <w:p>
      <w:r>
        <w:t xml:space="preserve">Lause1: Amy on kirjoilla kasvibiologian jatkokurssilla. Lause2: Hänen laulunsa auttoi häntä ja hän pärjäsi sitten hyvin. Lause3: Hänellä on ensi viikolla koe fotosynteesistä. Lause4: Tieto on monimutkaista ja syvällistä. Lause5: Hän kirjoitti siitä laulun painaakseen materiaalin helpommin mieleen.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6.3080</w:t>
      </w:r>
    </w:p>
    <w:p>
      <w:r>
        <w:t xml:space="preserve">Lause1: Olin niin hermostunut aloittamaan työt. Lause2: Voin tuskin nukkua viikkoa ennen työn aloittamista. Lause3: Ensimmäinen työpäiväni oli mahtava. Lause4: Vanhempieni onnitteluteksti piristi minua kuitenkin. Lause5: Aloituspäivänä olin pahoinvoiva ja hermostunut.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6.3081</w:t>
      </w:r>
    </w:p>
    <w:p>
      <w:r>
        <w:t xml:space="preserve">Lause1: Vanhempieni onnitteluteksti piristi minua kuitenkin. Lause2: Minulla oli loistava ensimmäinen työpäivä. Lause3: Olin niin hermostunut töiden aloittamisesta, kun valmistuin yliopistosta. Lause4: Pystyin tuskin nukkumaan viikkoa ennen työn aloittamista. Lause5: Aloituspäivänä olin pahoinvoiva ja hermostunut.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6.3082</w:t>
      </w:r>
    </w:p>
    <w:p>
      <w:r>
        <w:t xml:space="preserve">Lause1: Ensimmäinen työpäiväni oli loistava. Lause2: Olin niin hermostunut töiden aloittamisesta, kun valmistuin yliopistosta. Lause3: Vanhempieni onnitteluteksti piristi minua kuitenkin. Lause4: Pystyin tuskin nukkumaan viikkoa ennen työn aloittamista. Lause5: Aloituspäivänä olin pahoinvoiva ja hermostunut.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6.3083</w:t>
      </w:r>
    </w:p>
    <w:p>
      <w:r>
        <w:t xml:space="preserve">Lause1: Sitten he leikkivät kuorma-autoilla. Lause2: Heillä oli hauskaa yhdessä. Lause3: Seitsemänvuotias Ben meni leikkimään ystävänsä Miken luokse. Lause4: Ensin he leikkivät pitkään Miken mönkijöillä. Lause5: Mike tervehti Beniä, ja he menivät leikkimään Miken huoneeseen.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6.3084</w:t>
      </w:r>
    </w:p>
    <w:p>
      <w:r>
        <w:t xml:space="preserve">Lause1: Mike tervehti Beniä, ja he menivät leikkimään Miken huoneeseen. Lause2: Heillä oli hauskaa yhdessä. Lause3: Ensin he leikkivät pitkään Miken mönkijöillä. Lause4: Sitten he leikkivät kuorma-autoilla. Lause5: Seitsemänvuotias Ben meni leikkimään ystävänsä Miken luokse.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6.3085</w:t>
      </w:r>
    </w:p>
    <w:p>
      <w:r>
        <w:t xml:space="preserve">Lause1: Sitten he leikkivät kuorma-autoilla. Lause2: Heillä oli hauskaa yhdessä. Lause3: Seitsemänvuotias Ben meni leikkimään ystävänsä Miken luokse. Lause4: Mike tervehti Beniä, ja he menivät leikkimään Miken huoneeseen. Lause5: Ensin he leikkivät pitkään Miken nelikopterilla.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6.3086</w:t>
      </w:r>
    </w:p>
    <w:p>
      <w:r>
        <w:t xml:space="preserve">Lause1: Kay oli muuttamassa takaisin äitinsä luo. Lause2: Hänen äitinsä auttoi häntä purkamaan autonsa. Lause3: Hän pakkasi surullisena tavaransa ja ajoi äitinsä luokse. Lause4: Kay joutui laittamaan osan tavaroistaan varastoon. Lause5: Kayn tavaroille ei ollut tarpeeksi tilaa.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6.3087</w:t>
      </w:r>
    </w:p>
    <w:p>
      <w:r>
        <w:t xml:space="preserve">Lause1: Kayn tavaroille ei ollut tarpeeksi tilaa. Lause2: Kay oli muuttamassa takaisin äitinsä luo. Lause3: Hän pakkasi surullisena tavaransa ja ajoi äitinsä luokse. Lause4: Hänen äitinsä auttoi häntä purkamaan autonsa. Lause5: Kay joutui laittamaan osan tavaroistaan varastoon.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6.3088</w:t>
      </w:r>
    </w:p>
    <w:p>
      <w:r>
        <w:t xml:space="preserve">Lause1: Kayn tavaroille ei ollut tarpeeksi tilaa. Lause2: Hänen äitinsä auttoi häntä purkamaan autonsa. Lause3: Kay oli muuttamassa takaisin äitinsä luo. Lause4: Hän pakkasi surullisena tavaransa ja ajoi äitinsä luokse. Lause5: Kay joutui laittamaan osan tavaroistaan varastoon.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6.3089</w:t>
      </w:r>
    </w:p>
    <w:p>
      <w:r>
        <w:t xml:space="preserve">Lause1: Henkilökunta joutui heittämään heidät ulos. Lause2: Tytöt päättivät kokoontua illalliselle. Lause3: He toivat mukanaan myös perheensä. Lause4: Tytöt olivat täysin hämillään. Lause5: Valitettavasti he joutuivat riitaan.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6.3090</w:t>
      </w:r>
    </w:p>
    <w:p>
      <w:r>
        <w:t xml:space="preserve">Lause1: Valitettavasti he joutuivat tappeluun. Lause2: He toivat mukanaan myös perheensä. Lause3: Tytöt olivat täysin hämillään. Lause4: Tytöt päättivät kokoontua illalliselle. Lause5: Henkilökunnan oli heitettävä heidät ulos.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6.3091</w:t>
      </w:r>
    </w:p>
    <w:p>
      <w:r>
        <w:t xml:space="preserve">Lause1: Valitettavasti he joutuivat tappeluun. Lause2: Tytöt olivat täysin hämillään. Lause3: He toivat mukanaan myös perheensä. Lause4: Henkilökunta joutui heittämään heidät ulos. Lause5: Tytöt päättivät kokoontua illalliselle.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6.3092</w:t>
      </w:r>
    </w:p>
    <w:p>
      <w:r>
        <w:t xml:space="preserve">Lause1: Hänen ystävänsä kertoivat hänelle, että elokuvatähden tapaaminen oli hyvin vaikeaa. Lause2: Vinny näki eräänä päivänä Denzel Washingtonin kävelyllä. Lause3: Vinny oli aina toivonut tapaavansa oikean elokuvatähden. Lause4: Vinny sai ottaa kuvan hänen kanssaan. Lause5: Hän ei kuitenkaan luopunut toivosta.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6.3093</w:t>
      </w:r>
    </w:p>
    <w:p>
      <w:r>
        <w:t xml:space="preserve">Lause1: Vinny oli aina toivonut tapaavansa oikean elokuvatähden. Lause2: Vinny sai ottaa kuvan hänen kanssaan. Lause3: Hänen ystävänsä kertoivat hänelle, että oli hyvin vaikeaa tavata elokuvatähti. Lause4: Eräänä päivänä Vinny näki Denzel Washingtonin kävelyllä. Lause5: Hän ei kuitenkaan luopunut toivosta.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6.3094</w:t>
      </w:r>
    </w:p>
    <w:p>
      <w:r>
        <w:t xml:space="preserve">Lause1: Hän ei kuitenkaan luopunut toivosta. Lause2: Vinny näki eräänä päivänä Denzel Washingtonin kävelyllä. Lause3: Vinny oli aina toivonut tapaavansa oikean elokuvatähden. Lause4: Vinny sai ottaa kuvan hänen kanssaan. Lause5: Hänen ystävänsä kertoivat hänelle, että oli hyvin vaikeaa tavata elokuvatähti.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6.3095</w:t>
      </w:r>
    </w:p>
    <w:p>
      <w:r>
        <w:t xml:space="preserve">Lause1: Liukastuin vahingossa altaan syvään osaan. Lause2: Luulin hukkuvani! Lause3: Hengenpelastaja hyppäsi altaaseen ja veti minut pois syvästä päästä. Lause4: En osannut uida syvässä vedessä. Lause5: Kun olin seitsemänvuotias, menin uimaan ystävieni kanssa.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6.3096</w:t>
      </w:r>
    </w:p>
    <w:p>
      <w:r>
        <w:t xml:space="preserve">Lause1: Kun olin seitsemänvuotias, menin uimaan ystävieni kanssa. Lause2: Luulin hukkuvani! Lause3: Uinninvalvoja hyppäsi ja veti minut pois syvältä. Lause4: En osannut uida syvässä vedessä. Lause5: Liukastuin vahingossa altaan syvään osaan.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6.3097</w:t>
      </w:r>
    </w:p>
    <w:p>
      <w:r>
        <w:t xml:space="preserve">Lause1: En osannut uida syvässä vedessä. Lause2: Syvään altaaseen liukastuin vahingossa. Lause3: Kun olin seitsemänvuotias, menin uimaan ystävieni kanssa. Lause4: Luulin hukkuvani! Lause5: Uimavalvoja hyppäsi sisään ja veti minut pois syvänteestä.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6.3098</w:t>
      </w:r>
    </w:p>
    <w:p>
      <w:r>
        <w:t xml:space="preserve">Lause1: Smithit eivät löytäneet kissaansa. Lause2: He pelkäsivät, että se oli päässyt ulos ja eksynyt. Lause3: Kaikki Smithit hurrasivat ja ryntäsivät halaamaan kissaansa. Lause4: Sitten he huomasivat kissan katselevan heitä ylhäältä oksilta. Lause5: Kaikki olivat surullisia, kun he istuutuivat joulukuusen eteen.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6.3099</w:t>
      </w:r>
    </w:p>
    <w:p>
      <w:r>
        <w:t xml:space="preserve">Lause1: Smithit hurrasivat ja ryntäsivät halaamaan kissaansa. Lause2: Smithit eivät löytäneet kissaansa. Lause3: Kaikki olivat surullisia istuessaan joulukuusen eteen. Lause4: He pelkäsivät, että hän oli mennyt ulos ja eksynyt. Lause5: Sitten he huomasivat, että se katsoi heitä ylhäältä oksilta.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6.3100</w:t>
      </w:r>
    </w:p>
    <w:p>
      <w:r>
        <w:t xml:space="preserve">Lause1: Sitten he huomasivat hänen katselevan heitä ylhäältä oksilta. Lause2: He pelkäsivät, että hän oli päässyt ulos ja eksynyt. Lause3: Kaikki olivat surullisia, kun he istuivat joulukuusen eteen. Lause4: Smithit eivät löytäneet kissaansa. Lause5: Kaikki Smithit hurrasivat ja ryntäsivät halaamaan kissaansa.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6.3101</w:t>
      </w:r>
    </w:p>
    <w:p>
      <w:r>
        <w:t xml:space="preserve">Lause1: Hän päätti jäädä Espanjaan, kun hänen piti lähteä kotiin. Lause2: Flora lähti ulkomaille sen sijaan, että olisi mennyt heti yliopistoon. Lause3: Flora kävi joka kesä vanhempiensa luona kertomassa heille tarinoitaan. Lause4: Hän vieraili monissa Euroopan maissa ja tapasi paljon ihmisiä. Lause5: Hän sai töitä tukiopettajana ja koki paljon hienoja seikkailuja.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6.3102</w:t>
      </w:r>
    </w:p>
    <w:p>
      <w:r>
        <w:t xml:space="preserve">Lause1: Hän vieraili monissa Euroopan maissa ja tapasi paljon ihmisiä. Lause2: Flora kävi joka kesä vanhempiensa luona kertomassa heille tarinoita. Lause3: Hän sai töitä kotiopettajana ja koki paljon hienoja seikkailuja. Lause4: Kun hänen piti lähteä kotiin, hän päätti jäädä Espanjaan. Lause5: Sen sijaan, että olisi mennyt heti yliopistoon, Flora lähti ulkomaille.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6.3103</w:t>
      </w:r>
    </w:p>
    <w:p>
      <w:r>
        <w:t xml:space="preserve">Lause1: Hän päätti jäädä Espanjaan, kun hänen piti lähteä kotiin. Lause2: Flora lähti ulkomaille sen sijaan, että olisi mennyt heti yliopistoon. Lause3: Hän sai töitä opettajana ja koki paljon hienoja seikkailuja. Lause4: Hän vieraili monissa Euroopan maissa ja tapasi paljon ihmisiä. Lause5: Flora kävi joka kesä vanhempiensa luona kertomassa heille tarinoitaan.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6.3104</w:t>
      </w:r>
    </w:p>
    <w:p>
      <w:r>
        <w:t xml:space="preserve">Lause1: Joyce osti hedelmiä viikko sitten. Lause2: Joyce heitti hedelmät pois. Lause3: Hän unohti sen muutaman päivän kuluttua. Lause4: Lopulta todella paha haju valtasi hänen asuntonsa. Lause5: Se oli osa hänen uudenvuodenlupaustaan olla terveempi.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6.3105</w:t>
      </w:r>
    </w:p>
    <w:p>
      <w:r>
        <w:t xml:space="preserve">Lause1: Se oli osa hänen uudenvuodenlupaustaan olla terveempi. Lause2: Joyce heitti hedelmät pois. Lause3: Hän unohti sen muutaman päivän kuluttua. Lause4: Joyce osti hedelmiä viikko sitten. Lause5: Lopulta todella paha haju valtasi hänen asuntonsa.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6.3106</w:t>
      </w:r>
    </w:p>
    <w:p>
      <w:r>
        <w:t xml:space="preserve">Lause1: Joyce osti hedelmiä viikko sitten. Lause2: Lopulta todella paha haju valtasi hänen asuntonsa. Lause3: Joyce heitti hedelmät pois. Lause4: Hän unohti sen muutaman päivän kuluttua. Lause5: Se oli osa hänen uudenvuodenlupaustaan olla terveempi.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6.3107</w:t>
      </w:r>
    </w:p>
    <w:p>
      <w:r>
        <w:t xml:space="preserve">Lause1: Ted päätti, ettei ollut parempaa aikaa oppia, joten hän hyppäsi mukaan. Lause2: Ted ei osannut uida. Lause3: Ted ja muutama hänen ystävänsä menivät eräänä iltapäivänä järvelle. Lause4: Ted melkein hukkui, mutta ystävät pelastivat hänet. Lause5: Tedin ystävät pyysivät häntä jatkuvasti menemään veteen heidän kanssaan.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6.3108</w:t>
      </w:r>
    </w:p>
    <w:p>
      <w:r>
        <w:t xml:space="preserve">Lause1: Ted päätti, ettei ollut parempaa aikaa oppia, joten hän hyppäsi mukaan. Lause2: Ted ja muutama hänen ystävänsä menivät eräänä iltapäivänä järvelle. Lause3: Ted ei osannut uida. Lause4: Ted melkein hukkui, mutta hänen ystävänsä pelastivat hänet. Lause5: Tedin ystävät pyysivät häntä jatkuvasti menemään veteen heidän kanssaan.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6.3109</w:t>
      </w:r>
    </w:p>
    <w:p>
      <w:r>
        <w:t xml:space="preserve">Lause1: Ted melkein hukkui, mutta hänen ystävänsä pelastivat hänet. Lause2: Ted ja muutama hänen ystävänsä menivät eräänä iltapäivänä järvelle. Lause3: Ted päätti, ettei ollut parempaa aikaa oppia, joten hän hyppäsi järveen. Lause4: Ted ei osannut uida. Lause5: Tedin ystävät pyysivät häntä jatkuvasti menemään veteen heidän kanssaan.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6.3110</w:t>
      </w:r>
    </w:p>
    <w:p>
      <w:r>
        <w:t xml:space="preserve">Lause1: Kävimme lähes kaikissa näyttelyissä, mutta emme nähneet yhtään laiskiaista. Lause2: Kävin eräänä päivänä eläintarhassa ystävieni kanssa. Lause3: Kuulin, että eläintarhassa oli laiskiaisia, ja olin aina halunnut nähdä niitä. Lause4: Olimme tyytyväisiä. Lause5: Löysimme lopulta laiskiaiset aivan viimeisestä näyttelystä.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6.3111</w:t>
      </w:r>
    </w:p>
    <w:p>
      <w:r>
        <w:t xml:space="preserve">Lause1: Olimme tyytyväisiä. Lause2: Olin kuullut, että eläintarhassa oli laiskiaisia, ja olin aina halunnut nähdä niitä. Lause3: Eräänä päivänä menin ystävieni kanssa eläintarhaan. Lause4: Löysimme lopulta laiskiaiset aivan viimeisestä näyttelystä. Lause5: Kävimme lähes kaikissa näyttelyissä, mutta emme nähneet yhtään laiskiaista.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6.3112</w:t>
      </w:r>
    </w:p>
    <w:p>
      <w:r>
        <w:t xml:space="preserve">Lause1: Eräänä päivänä menin ystävieni kanssa eläintarhaan. Lause2: Löysimme vihdoin laiskiaiset aivan viimeisestä näyttelystä. Lause3: Olimme tyytyväisiä. Lause4: Kuulin, että eläintarhassa oli laiskiaisia, ja olin aina halunnut nähdä ne. Lause5: Kävimme lähes kaikissa näyttelyissä, mutta emme nähneet yhtään laiskiaista.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6.3113</w:t>
      </w:r>
    </w:p>
    <w:p>
      <w:r>
        <w:t xml:space="preserve">Lause1: Hän työskentelee laboratoriossaan taudin parannuskeinon parissa. Lause2: Tutkija huomaa, että tauti alkaa levitä. Lause3: Kuluu useita viikkoja, ja he onnistuvat kehittämään parannuskeinon. Lause4: Muut tiedemiehet kokoontuvat auttamaan häntä työssään. Lause5: He pelastavat maailman.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6.3114</w:t>
      </w:r>
    </w:p>
    <w:p>
      <w:r>
        <w:t xml:space="preserve">Lause1: He onnistuvat kehittämään parannuskeinon. Lause2: Tiedemies huomaa, että tauti alkaa levitä. Lause3: Hän kehittää laboratoriossaan parannuskeinoa tautiin. Lause4: Muut tiedemiehet kokoontuvat auttamaan häntä työssään. Lause5: He pelastavat maailman.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6.3115</w:t>
      </w:r>
    </w:p>
    <w:p>
      <w:r>
        <w:t xml:space="preserve">Lause1: He onnistuvat kehittämään parannuskeinon. Lause2: He pelastavat maailman. Lause3: Muut tiedemiehet kokoontuvat auttamaan häntä työssään. Lause4: Tiedemies huomaa, että tauti alkaa levitä. Lause5: Hän työstää laboratoriossaan parannuskeinoa tautiin.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6.3116</w:t>
      </w:r>
    </w:p>
    <w:p>
      <w:r>
        <w:t xml:space="preserve">Lause1: Yvonne oli ylpeä itsestään. Lause2: Hän teki uudenvuodenlupauksen aloittaa liikunnan harrastaminen. Lause3: Hän alkoi lenkkeillä joka päivä. Lause4: Kahdessa kuukaudessa hän oli laihtunut 23 kiloa. Lause5: Yvonne oli aina ollut ylipainoinen.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6.3117</w:t>
      </w:r>
    </w:p>
    <w:p>
      <w:r>
        <w:t xml:space="preserve">Lause1: Hän alkoi lenkkeillä joka päivä. Lause2: Kahdessa kuukaudessa hän oli laihtunut 23 kiloa. Lause3: Hän teki uudenvuodenlupauksen aloittaa liikunta. Lause4: Yvonne oli ylpeä itsestään. Lause5: Yvonne oli aina ollut ylipainoinen.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6.3118</w:t>
      </w:r>
    </w:p>
    <w:p>
      <w:r>
        <w:t xml:space="preserve">Lause1: Hän teki uudenvuodenlupauksen aloittaa liikunnan harrastaminen. Lause2: Hän alkoi lenkkeillä joka päivä. Lause3: Yvonne oli ylpeä itsestään. Lause4: Yvonne oli aina ollut ylipainoinen. Lause5: Kahdessa kuukaudessa hän oli laihtunut 23 kiloa.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6.3119</w:t>
      </w:r>
    </w:p>
    <w:p>
      <w:r>
        <w:t xml:space="preserve">Lause1: Kun hän oli saanut valmistuksen valmiiksi, hän nautti herkullisen juoman. Lause2: Intia nappasi sitten maitoa ja jäätä juomaa varten. Lause3: Intia päätti valmistaa oman jääkahvinsa kotona. Lause4: Intia valmisti kahvin koneessa juomaa varten. Lause5: Intia halusi kokeilla jääkahvia.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6.3120</w:t>
      </w:r>
    </w:p>
    <w:p>
      <w:r>
        <w:t xml:space="preserve">Lause1: Intia halusi kokeilla jääkahvia. Lause2: Kun hän oli saanut valmistuksen valmiiksi, hän nautti herkullisen juoman. Lause3: Intia päätti valmistaa kotona oman jääkahvinsa. Lause4: Intia valmisti kahvin juomakoneessa. Lause5: Sitten Intia tarttui maitoon ja jäihin juomaa varten.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6.3121</w:t>
      </w:r>
    </w:p>
    <w:p>
      <w:r>
        <w:t xml:space="preserve">Lause1: Kun hän oli saanut valmistelun valmiiksi, hän nautti herkullisen juoman. Lause2: Intia nappasi sitten maitoa ja jäätä juomaa varten. Lause3: Intia päätti valmistaa oman jääkahvinsa kotona. Lause4: Intia halusi kokeilla jääkahvia. Lause5: Intia valmisti kahvin koneessa juomaa varten.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6.3122</w:t>
      </w:r>
    </w:p>
    <w:p>
      <w:r>
        <w:t xml:space="preserve">Lause1: Hän kuitenkin jatkaa, kunnes hänellä on tutkinto. Lause2: Nyt Maureen jakaa intohimonsa biologiaa kohtaan opiskelijoiden kanssa. Lause3: Maureen on aina halunnut biologian opettajaksi. Lause4: Hänen ystävänsä sanovat hänelle, että biologia on liian vaikeaa hänelle. Lause5: Hän opiskelee ahkerasti tullakseen biologian asiantuntijaksi.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6.3123</w:t>
      </w:r>
    </w:p>
    <w:p>
      <w:r>
        <w:t xml:space="preserve">Lause1: Maureen on aina halunnut biologian opettajaksi. Lause2: Hän kuitenkin jatkaa, kunnes hänellä on tutkinto. Lause3: Hänen ystävänsä sanovat, että biologia on hänelle liian vaikeaa. Lause4: Nyt Maureen jakaa intohimonsa biologiaa kohtaan oppilaiden kanssa. Lause5: Hän opiskelee ahkerasti tullakseen biologian asiantuntijaksi.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6.3124</w:t>
      </w:r>
    </w:p>
    <w:p>
      <w:r>
        <w:t xml:space="preserve">Lause1: Hän kuitenkin jatkaa, kunnes hänellä on tutkinto. Lause2: Hänen ystävänsä sanovat hänelle, että biologia on hänelle liian vaikeaa. Lause3: Maureen on aina halunnut biologian opettajaksi. Lause4: Nyt Maureen jakaa intohimonsa biologiaa kohtaan oppilaiden kanssa. Lause5: Hän opiskelee ahkerasti tullakseen biologian asiantuntijaksi.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6.3125</w:t>
      </w:r>
    </w:p>
    <w:p>
      <w:r>
        <w:t xml:space="preserve">Lause1: Cornelia rakensi kauniin pöydän. Lause2: Hän päätti, että hän haluaisi kokeilla pöydän rakentamista itse. Lause3: Cornelia oli aina rakastanut käsillään työskentelyä. Lause4: Cornelia käyttää sitä yöpöytänä huoneessaan. Lause5: Hän kävi puutyökurssin oppiakseen rakentamaan sen.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6.3126</w:t>
      </w:r>
    </w:p>
    <w:p>
      <w:r>
        <w:t xml:space="preserve">Lause1: Cornelia käyttää sitä yöpöytänä huoneessaan. Lause2: Cornelia rakensi kurssin päätyttyä kauniin pöydän. Lause3: Hän kävi puutyökurssin oppiakseen rakentamaan sen. Lause4: Cornelia oli aina rakastanut käsillään työskentelyä. Lause5: Hän päätti kokeilla pöydän rakentamista itse.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6.3127</w:t>
      </w:r>
    </w:p>
    <w:p>
      <w:r>
        <w:t xml:space="preserve">Lause1: Cornelia rakensi kauniin pöydän. Lause2: Hän päätti, että hän haluaisi kokeilla pöydän rakentamista itse. Lause3: Hän kävi puutyökurssin oppiakseen rakentamaan sen. Lause4: Cornelia oli aina rakastanut käsillään työskentelyä. Lause5: Cornelia käyttää sitä yöpöytänä huoneessaan.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6.3128</w:t>
      </w:r>
    </w:p>
    <w:p>
      <w:r>
        <w:t xml:space="preserve">Lause1: He veivät autonsa Utahin suolatasanteille. Lause2: Bo ja Jim halusivat ajaa nopeasti. Lause3: Jim voitti kilpailun Corvetellaan. Lause4: He ajoivat kilpaa toistensa kanssa seitsemän mailia. Lause5: Bo hyppäsi Mustangiinsa ja Jim Corvetteen.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6.3129</w:t>
      </w:r>
    </w:p>
    <w:p>
      <w:r>
        <w:t xml:space="preserve">Lause1: Bo hyppäsi Mustangiinsa ja Jim Corvetteen. Lause2: He ajoivat autoillaan Utahin suola-altaille. Lause3: Bo ja Jim halusivat ajaa nopeasti. Lause4: He ajoivat kilpaa toistensa kanssa seitsemän mailia. Lause5: Jim voitti kisan Corvetellaan.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6.3130</w:t>
      </w:r>
    </w:p>
    <w:p>
      <w:r>
        <w:t xml:space="preserve">Lause1: He veivät autonsa Utahin suolatasanteille. Lause2: Bo hyppäsi Mustangiinsa ja Jim Corvetteen. Lause3: Bo ja Jim halusivat ajaa nopeasti. Lause4: He ajoivat kilpaa toistensa kanssa seitsemän mailia. Lause5: Jim voitti kisan Corvetellaan.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6.3131</w:t>
      </w:r>
    </w:p>
    <w:p>
      <w:r>
        <w:t xml:space="preserve">Lause1: Hän voitti hänet 18 pisteellä! Lause2: Heidän pelinsä aikana hänellä oli kolme reikää yhteen. Lause3: Joyn poikaystävä vei hänet pelaamaan puttia. Lause4: Hän nauroi ja pyysi uusintaottelua. Lause5: Mies ei tiennyt, että Joy oli pelannut golfia lapsesta asti.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6.3132</w:t>
      </w:r>
    </w:p>
    <w:p>
      <w:r>
        <w:t xml:space="preserve">Lause1: Hän ei tiennyt, että nainen oli pelannut golfia lapsesta asti. Lause2: Hän nauroi ja pyysi uusintaottelua. Lause3: Hän voitti hänet 18 pisteellä! Lause4: Hän teki kolme reikää ykkösellä heidän pelinsä aikana. Lause5: Joyn poikaystävä vei hänet pelaamaan puttia.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6.3133</w:t>
      </w:r>
    </w:p>
    <w:p>
      <w:r>
        <w:t xml:space="preserve">Lause1: Hän nauroi ja pyysi uusintaottelua. Lause2: Hänellä oli kolme reikää yksiin heidän pelinsä aikana. Lause3: Joyn poikaystävä vei hänet pelaamaan puttia. Lause4: Hän voitti miehen 18 pisteellä! Lause5: Mies ei tiennyt, että Joy oli pelannut golfia lapsesta asti.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6.3134</w:t>
      </w:r>
    </w:p>
    <w:p>
      <w:r>
        <w:t xml:space="preserve">Lause1: Hän leikkasi sipulia selkänsä takana. Lause2: Hän päätti vähän leveillä. Lause3: Hän on fantastinen kokki. Lause4: Veljenpoikani on ammattikokki. Lause5: Olimme hämmästyneitä siitä, miten nopeasti hän pilkkoi eikä leikannut.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6.3135</w:t>
      </w:r>
    </w:p>
    <w:p>
      <w:r>
        <w:t xml:space="preserve">Lause1: Hän on loistava kokki. Lause2: Videoimme, kun hän leikkasi sipulia selkänsä takana. Lause3: Olimme hämmästyneitä siitä, miten nopeasti hän pilkkoi eikä leikannut. Lause4: Hän päätti vähän leuhkia. Lause5: Veljenpoikani on ammattikokki.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6.3136</w:t>
      </w:r>
    </w:p>
    <w:p>
      <w:r>
        <w:t xml:space="preserve">Lause1: Hän leikkasi sipulia selkänsä takana. Lause2: Hän päätti vähän leveillä. Lause3: Hän on fantastinen kokki. Lause4: Olimme hämmästyneitä siitä, miten nopeasti hän pilkkoi eikä leikannut. Lause5: Veljenpoikani on ammattikokki.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6.3137</w:t>
      </w:r>
    </w:p>
    <w:p>
      <w:r>
        <w:t xml:space="preserve">Lause1: Hän oli innoissaan, kunnes hän sai tietää, ettei hän enää olisi vauva. Lause2: Sitten hän alkoi käyttäytyä oudosti. Lause3: Pikkusiskoa rangaistiin aikalisällä. Lause4: Pikkusisko sai tietää saavansa pikkuveljen. Lause5: Hän väritti seiniä.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6.3138</w:t>
      </w:r>
    </w:p>
    <w:p>
      <w:r>
        <w:t xml:space="preserve">Lause1: Hän oli innoissaan, kunnes sai tietää, ettei hän enää olisi vauva. Lause2: Hän väritti seiniä. Lause3: Pikkusiskoa rangaistiin aikalisällä. Lause4: Pikkusisko sai tietää saavansa pikkuveljen. Lause5: Sitten hän alkoi käyttäytyä oudosti.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6.3139</w:t>
      </w:r>
    </w:p>
    <w:p>
      <w:r>
        <w:t xml:space="preserve">Lause1: Hän väritti seiniä. Lause2: Sitten hän alkoi käyttäytyä oudosti. Lause3: Hän oli innoissaan, kunnes sai tietää, ettei hän enää olisi vauva. Lause4: Pikkusisko sai tietää saavansa pikkuveljen. Lause5: Pikkusiskoa rangaistiin aikalisällä.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6.3140</w:t>
      </w:r>
    </w:p>
    <w:p>
      <w:r>
        <w:t xml:space="preserve">Lause1: Menin yksin patikoimaan pois leirintäalueelta. Lause2: Kävin kesällä vaellusretkellä. Lause3: Eksyin, koska minulla ei ollut mitään varusteita mukanani. Lause4: Lopulta löysin polkumerkkejä. Lause5: Kävelin kilometrejä etsien ystäviäni.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6.3141</w:t>
      </w:r>
    </w:p>
    <w:p>
      <w:r>
        <w:t xml:space="preserve">Lause1: Lopulta löysin polkumerkkejä. Lause2: Minulla ei ollut mitään varusteita mukanani. Lause3: Lähdin yksin patikoimaan pois leirintäalueelta. Lause4: Kävelin kilometrejä etsien ystäviäni. Lause5: Lähdin kesällä vaellusretkelle.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6.3142</w:t>
      </w:r>
    </w:p>
    <w:p>
      <w:r>
        <w:t xml:space="preserve">Lause1: Eksyin, koska minulla ei ollut mitään varusteita mukanani. Lause2: Kävelin kilometrikaupalla etsien ystäviäni. Lause3: Lopulta löysin polkumerkkejä. Lause4: Lähdin yksin vaeltamaan pois leirintäalueelta. Lause5: Kävin tänä kesänä vaellusretkellä.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6.3143</w:t>
      </w:r>
    </w:p>
    <w:p>
      <w:r>
        <w:t xml:space="preserve">Lause1: Jim leikkasi pihaa, kun hänen ruohonleikkurinsa juuttui johonkin metalliin. Lause2: Hän vei metallinpalan arvioijalle. Lause3: Jim myi sormuksen 1000 dollarilla. Lause4: Jim katsoi metallia tarkkaan ja huomasi, että se näytti korulta. Lause5: Arvioija kertoi, että se oli vanha sormus vanhemmasta sivilisaatiosta.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6.3144</w:t>
      </w:r>
    </w:p>
    <w:p>
      <w:r>
        <w:t xml:space="preserve">Lause1: Arvioija kertoi, että se oli vanha sormus vanhemmasta sivilisaatiosta. Lause2: Jim leikkasi pihaa, kun hänen ruohonleikkurinsa juuttui johonkin metalliin. Lause3: Jim katsoi metallia tarkkaan ja huomasi, että se näytti korulta. Lause4: Jim myi sormuksen 1000 dollarilla. Lause5: Hän vei metallinpalan arvioijalle.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6.3145</w:t>
      </w:r>
    </w:p>
    <w:p>
      <w:r>
        <w:t xml:space="preserve">Lause1: Jim myi sormuksen 1000 dollarilla. Lause2: Jim leikkasi pihaa, kun hänen ruohonleikkurinsa juuttui johonkin metalliin. Lause3: Arvioija kertoi, että se oli vanha sormus vanhemmasta sivilisaatiosta. Lause4: Hän vei metallinpalan arvioijalle. Lause5: Jim katsoi metallia tarkkaan ja huomasi, että se näytti korulta.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6.3146</w:t>
      </w:r>
    </w:p>
    <w:p>
      <w:r>
        <w:t xml:space="preserve">Lause1: Kyle ja Ted sairastuivat niin pahasti, että molemmat hävisivät. Lause2: Kun kilpailu alkoi, he kaivautuivat sisään. Lause3: Kyle ja Ted osallistuivat piirakansyöntikilpailuun. Lause4: Molemmat saivat kamalat vatsakivut. Lause5: He istuivat yhdessä piirakoidensa ääressä.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6.3147</w:t>
      </w:r>
    </w:p>
    <w:p>
      <w:r>
        <w:t xml:space="preserve">Lause1: Kyle ja Ted osallistuivat piirakansyöntikilpailuun. Lause2: Kyle ja Ted sairastuivat niin pahoin, että molemmat hävisivät. Lause3: Molemmat saivat kamalat vatsakivut. Lause4: He istuivat yhdessä piirakoidensa ääressä. Lause5: Kun kilpailu alkoi, he kaivautuivat sisään.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6.3148</w:t>
      </w:r>
    </w:p>
    <w:p>
      <w:r>
        <w:t xml:space="preserve">Lause1: He istuivat yhdessä piirakoidensa ääressä. Lause2: Kun kilpailu alkoi, he kaivautuivat mukaan. Lause3: Molemmat saivat kamalat vatsakivut. Lause4: Kyle ja Ted osallistuivat piirakansyöntikilpailuun. Lause5: Kyle ja Ted sairastuivat niin pahoin, että molemmat hävisivät.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6.3149</w:t>
      </w:r>
    </w:p>
    <w:p>
      <w:r>
        <w:t xml:space="preserve">Lause1: Häntä huimasi yhtäkkiä ja hän kaatui. Lause2: Bobin ystävät toivat hänelle nopeasti vettä nesteyttääkseen hänet. Lause3: Hänen ystävänsä riensivät nopeasti Bobin avuksi. Lause4: Bob oli saanut nestehukan ponnisteluista. Lause5: Bob pelasi lentopalloa.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6.3150</w:t>
      </w:r>
    </w:p>
    <w:p>
      <w:r>
        <w:t xml:space="preserve">Lause1: Häntä huimasi yhtäkkiä ja hän kaatui. Lause2: Bob oli kuivunut rasituksesta. Lause3: Hänen ystävänsä riensivät nopeasti apuun. Lause4: Bob pelasi lentopalloa. Lause5: Bobin ystävät toivat hänelle nopeasti vettä nesteyttääkseen hänet.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6.3151</w:t>
      </w:r>
    </w:p>
    <w:p>
      <w:r>
        <w:t xml:space="preserve">Lause1: Bob oli kuivunut rasituksesta. Lause2: Bobin ystävät toivat hänelle nopeasti vettä nesteyttääkseen hänet. Lause3: Bob pelasi lentopalloa. Lause4: Häntä huimasi yhtäkkiä ja hän kaatui. Lause5: Hänen ystävänsä riensivät nopeasti apuun.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6.3152</w:t>
      </w:r>
    </w:p>
    <w:p>
      <w:r>
        <w:t xml:space="preserve">Lause1: Kathy tajusi kauhukseen, että maito oli loppu. Lause2: Lapset menivät kaikki nukkumaan ilman päivällistä. Lause3: He olivat pahoja kaupassa ja huusivat paljon. Lause4: Kathy itki kotimatkalla. Lause5: Niinpä hän kokosi pienet lapsensa ja lähti kauppaan.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6.3153</w:t>
      </w:r>
    </w:p>
    <w:p>
      <w:r>
        <w:t xml:space="preserve">Lause1: Niinpä hän keräsi pienet lapsensa ja lähti kauppaan. Lause2: Lapset menivät kaikki nukkumaan ilman päivällistä. Lause3: Kathy tajusi kauhukseen, että maito oli loppu. Lause4: Kathy itki kotimatkalla. Lause5: He olivat pahoja kaupassa ja huusivat paljon.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6.3154</w:t>
      </w:r>
    </w:p>
    <w:p>
      <w:r>
        <w:t xml:space="preserve">Lause1: Kathy tajusi kauhukseen, että maito oli loppu. Lause2: Kathy itki kotimatkalla. Lause3: Lapset menivät kaikki nukkumaan ilman päivällistä. Lause4: Niinpä Kathy kokosi pienet lapsensa ja lähti kauppaan. Lause5: He olivat pahoja kaupassa ja huusivat paljon.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6.3155</w:t>
      </w:r>
    </w:p>
    <w:p>
      <w:r>
        <w:t xml:space="preserve">Lause1: Onneksi ystäväni löysivät minut. Lause2: Tuntui kuin olisin kuollut. Lause3: Minua alkoi pian janottaa. Lause4: Eksyin kerran metsään. Lause5: Oli hyvin kuuma.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6.3156</w:t>
      </w:r>
    </w:p>
    <w:p>
      <w:r>
        <w:t xml:space="preserve">Lause1: Oli hyvin kuuma. Lause2: Tuntui kuin olisin kuollut. Lause3: Eksyin kerran metsään. Lause4: Onneksi ystäväni löysivät minut. Lause5: Minulle tuli pian todella jano.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6.3157</w:t>
      </w:r>
    </w:p>
    <w:p>
      <w:r>
        <w:t xml:space="preserve">Lause1: Onneksi ystäväni löysivät minut. Lause2: Pian minua alkoi todella janottaa. Lause3: Minusta tuntui, että kuolen. Lause4: Oli hyvin kuuma. Lause5: Eksyin kerran metsään.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6.3158</w:t>
      </w:r>
    </w:p>
    <w:p>
      <w:r>
        <w:t xml:space="preserve">Lause1: Hän maalasi joka päivä tunnin jälkeen. Lause2: Hän maalasi itsestään omakuvan eräänä päivänä. Lause3: Laura oli iloinen voidessaan näyttää ihmisille taidettaan. Lause4: Hän laittoi sen nettiin kaikkien nähtäväksi. Lause5: Lauralla oli intohimo taiteeseen.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6.3159</w:t>
      </w:r>
    </w:p>
    <w:p>
      <w:r>
        <w:t xml:space="preserve">Lause1: Hän maalasi itsestään omakuvan eräänä päivänä. Lause2: Hän maalasi joka päivä oppituntien jälkeen. Lause3: Laura oli iloinen voidessaan näyttää ihmisille taidettaan. Lause4: Lauralla oli intohimo taiteeseen. Lause5: Hän laittoi sen nettiin kaikkien nähtäväksi.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6.3160</w:t>
      </w:r>
    </w:p>
    <w:p>
      <w:r>
        <w:t xml:space="preserve">Lause1: Hän maalasi itsestään omakuvan eräänä päivänä. Lause2: Hän laittoi sen nettiin kaikkien nähtäväksi. Lause3: Hän maalasi joka päivä tunnin jälkeen. Lause4: Laura oli iloinen voidessaan näyttää ihmisille taidettaan. Lause5: Lauralla oli intohimo taiteeseen.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6.3161</w:t>
      </w:r>
    </w:p>
    <w:p>
      <w:r>
        <w:t xml:space="preserve">Lause1: Hän oli lopulta loistava nyrkkeilijä. Lause2: Hän alkoi harjoittelemaan nyrkkeilijäksi vapaa-ajallaan. Lause3: Hän harjoitteli lyöntejä ja hyppi köyttä tuntikausia joka päivä. Lause4: Jason oli aina ihaillut televisiossa näkemiensä nyrkkeilijöiden nopeita liikkeitä. Lause5: Hän voitti ensimmäisen ottelunsa tyrmäyksellä.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6.3162</w:t>
      </w:r>
    </w:p>
    <w:p>
      <w:r>
        <w:t xml:space="preserve">Lause1: Jason oli aina ihaillut televisiossa näkemiensä nyrkkeilijöiden nopeita liikkeitä. Lause2: Lopulta hän oli loistava nyrkkeilijä. Lause3: Hän harjoitteli lyöntejä ja hyppi köyttä tuntikausia joka päivä. Lause4: Hän voitti ensimmäisen ottelunsa tyrmäyksellä. Lause5: Hän alkoi harjoittelemaan nyrkkeilijäksi vapaa-ajallaan.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6.3163</w:t>
      </w:r>
    </w:p>
    <w:p>
      <w:r>
        <w:t xml:space="preserve">Lause1: Hän oli lopulta loistava nyrkkeilijä. Lause2: Hän voitti ensimmäisen ottelunsa tyrmäyksellä. Lause3: Hän harjoittelikin päivittäin tuntikausia iskuja ja hyppi köyttä. Lause4: Jason oli aina ihaillut televisiossa näkemiensä nyrkkeilijöiden nopeita liikkeitä. Lause5: Hän alkoi harjoittelemaan nyrkkeilijäksi vapaa-ajallaan.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6.3164</w:t>
      </w:r>
    </w:p>
    <w:p>
      <w:r>
        <w:t xml:space="preserve">Lause1: Koulusta oli kaksi päivää taukoa. Lause2: Lapset nauttivat uimisesta vesipuistossa. Lause3: Uinnin jälkeen nautimme pizzasta ja tarinatuokiosta. Lause4: Meillä kaikilla oli hauskaa. Lause5: Niinpä päätimme tehdä hauskan retken Great Wolf Lodgeen.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6.3165</w:t>
      </w:r>
    </w:p>
    <w:p>
      <w:r>
        <w:t xml:space="preserve">Lause1: Meillä kaikilla oli hauskaa. Lause2: Lapset nauttivat uimisesta vesipuistossa. Lause3: Lapsillamme oli kahden päivän tauko koulusta. Lause4: Niinpä päätimme tehdä hauskan retken Great Wolf Lodgeen. Lause5: Uinnin jälkeen nautimme pizzasta ja satutunnista.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6.3166</w:t>
      </w:r>
    </w:p>
    <w:p>
      <w:r>
        <w:t xml:space="preserve">Lause1: Lapset nauttivat uimisesta vesipuistossa. Lause2: Niinpä päätimme tehdä hauskan retken Great Wolf Lodgeen. Lause3: Uinnin jälkeen nautimme pizzasta ja satutunnista. Lause4: Lapsillamme oli kahden päivän tauko koulusta. Lause5: Meillä kaikilla oli hauskaa.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6.3167</w:t>
      </w:r>
    </w:p>
    <w:p>
      <w:r>
        <w:t xml:space="preserve">Lause1: Hän alkoi yhtäkkiä huutaa. Lause2: Tom kysyi häneltä, mikä oli ongelma. Lause3: Tom oli bussipysäkillä viikonloppuna. Lause4: Tom ja kaikki muut hänen ympärillään tulivat hieman vaivautuneiksi. Lause5: Hänen vieressään oli pitkä herrasmies.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6.3168</w:t>
      </w:r>
    </w:p>
    <w:p>
      <w:r>
        <w:t xml:space="preserve">Lause1: Hän alkoi yhtäkkiä huutaa. Lause2: Tom ja kaikki muut hänen ympärillään tulivat hieman vaivautuneiksi. Lause3: Tom kysyi häneltä, mikä oli ongelma. Lause4: Tom oli bussipysäkillä viikonloppuna. Lause5: Hänen vieressään oli pitkä herrasmies.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6.3169</w:t>
      </w:r>
    </w:p>
    <w:p>
      <w:r>
        <w:t xml:space="preserve">Lause1: Tom oli bussipysäkillä viikonloppuna. Lause2: Tom kysyi häneltä, mikä oli ongelma. Lause3: Tom ja kaikki muut hänen ympärillään tulivat hieman vaivautuneiksi. Lause4: Hän alkoi yhtäkkiä huutaa. Lause5: Hänen vieressään oli pitkä herrasmies.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6.3170</w:t>
      </w:r>
    </w:p>
    <w:p>
      <w:r>
        <w:t xml:space="preserve">Lause1: Allie pystyi laihduttamaan 10 kiloa ja poistattamaan ihon. Lause2: Jos Allie laihtuisi vielä 10 kiloa, hän tekisi ihonpoiston. Lause3: Lääkäri sanoi, että hänen pitäisi laihduttaa vielä 10 kiloa. Lause4: Allie laihtui 50 kiloa. Lause5: Allie laihdutti ahkerasti ja harrasti liikuntaa.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6.3171</w:t>
      </w:r>
    </w:p>
    <w:p>
      <w:r>
        <w:t xml:space="preserve">Lause1: Allie laihtui 50 kiloa. Lause2: Allie laihdutti ahkerasti ja harrasti liikuntaa. Lause3: Lääkäri sanoi, että hänen pitäisi laihduttaa vielä 10 kiloa. Lause4: Allie pystyi laihduttamaan 10 kiloa ja poistattamaan ihon. Lause5: Jos Allie laihtuisi vielä 10 kiloa, hän tekisi ihonpoiston.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6.3172</w:t>
      </w:r>
    </w:p>
    <w:p>
      <w:r>
        <w:t xml:space="preserve">Lause1: Allie laihtui 50 kiloa. Lause2: Allie pystyi laihduttamaan 10 kiloa ja poistattamaan ihon. Lause3: Jos Allie laihtuisi vielä 10 kiloa, hän tekisi ihonpoiston. Lause4: Lääkäri sanoi, että hänen pitäisi laihduttaa vielä 10 kiloa. Lause5: Allie laihdutti ahkerasti ja harrasti liikuntaa.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6.3173</w:t>
      </w:r>
    </w:p>
    <w:p>
      <w:r>
        <w:t xml:space="preserve">Lause1: Jenny välttyi täpärästi auto-onnettomuudelta. Lause2: Jenny kirjoitti tekstiviestejä jopa ajon aikana. Lause3: Jenny oli koukussa tekstiviestien lähettämiseen. Lause4: Jenny kuuli torvensoiton ja huomasi olevansa väärällä puolella tietä. Lause5: Jennyn vastatessa tekstiviestiin hän irrotti katseensa tiestä.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6.3174</w:t>
      </w:r>
    </w:p>
    <w:p>
      <w:r>
        <w:t xml:space="preserve">Lause1: Jennyn vastatessa tekstiviestiin hän irrotti katseensa tiestä. Lause2: Jenny kirjoitti tekstiviestejä myös ajaessaan. Lause3: Jenny oli koukussa tekstiviestien lähettämiseen. Lause4: Jenny välttyi täpärästi auto-onnettomuudelta. Lause5: Jenny kuuli torvensoiton ja huomasi olevansa väärällä puolella tietä.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6.3175</w:t>
      </w:r>
    </w:p>
    <w:p>
      <w:r>
        <w:t xml:space="preserve">Lause1: Jenny välttyi täpärästi auto-onnettomuudelta. Lause2: Jennyn vastatessa tekstiviestiin hän irrotti katseensa tiestä. Lause3: Jenny oli koukussa tekstiviestien lähettämiseen. Lause4: Jenny kuuli torvensoiton ja huomasi olevansa väärällä puolella tietä. Lause5: Jenny kirjoitti tekstiviestejä myös ajaessaan.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6.3176</w:t>
      </w:r>
    </w:p>
    <w:p>
      <w:r>
        <w:t xml:space="preserve">Lause1: Elle oli hyvin vastuuntuntoinen. Lause2: Hän meni autoliikkeeseen ja valitsi täydellisen auton. Lause3: Elle halusi uuden auton. Lause4: Elle maksoi joka kuukausi viisisataa dollaria auton hintaa. Lause5: Jälleenmyyjä auttoi laatimaan hänelle maksusuunnitelman.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6.3177</w:t>
      </w:r>
    </w:p>
    <w:p>
      <w:r>
        <w:t xml:space="preserve">Lause1: Jälleenmyyjä auttoi laatimaan hänelle maksusuunnitelman. Lause2: Elle halusi uuden auton. Lause3: Elle maksoi joka kuukausi viisisataa dollaria auton hintaa. Lause4: Hän kävi jälleenmyyjällä ja valitsi täydellisen auton. Lause5: Elle oli hyvin vastuuntuntoinen.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6.3178</w:t>
      </w:r>
    </w:p>
    <w:p>
      <w:r>
        <w:t xml:space="preserve">Lause1: Elle oli hyvin vastuuntuntoinen. Lause2: Jälleenmyyjä auttoi laatimaan hänelle maksusuunnitelman. Lause3: Elle halusi uuden auton. Lause4: Elle maksoi joka kuukausi viisisataa dollaria auton hintaa. Lause5: Hän kävi jälleenmyyjällä ja valitsi täydellisen auton.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6.3179</w:t>
      </w:r>
    </w:p>
    <w:p>
      <w:r>
        <w:t xml:space="preserve">Lause1: Hän ajoi autotalliin. Lause2: Mekaanikko kertoi Jaylle, että kyseessä oli vain pieni korjaus. Lause3: Jayllä oli ongelmia auton kanssa. Lause4: Hän pelkäsi, että korjaus tulisi kalliiksi. Lause5: Mutta mekaanikko kertoi hänelle hyviä uutisia.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6.3180</w:t>
      </w:r>
    </w:p>
    <w:p>
      <w:r>
        <w:t xml:space="preserve">Lause1: Hän ajoi autotalliin. Lause2: Mutta mekaanikko kertoi hänelle hyviä uutisia. Lause3: Jayllä oli ongelmia auton kanssa. Lause4: Hän pelkäsi, että korjaus tulisi kalliiksi. Lause5: Mekaanikko kertoi Jaylle, että kyseessä oli vain pieni korjaus.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6.3181</w:t>
      </w:r>
    </w:p>
    <w:p>
      <w:r>
        <w:t xml:space="preserve">Lause1: Hän pelkäsi, että korjaus tulisi kalliiksi. Lause2: Hän ajoi autotalliin. Lause3: Jayllä oli ongelmia auton kanssa. Lause4: Mutta mekaanikko kertoi hänelle hyviä uutisia. Lause5: Mekaanikko kertoi Jaylle, että kyseessä oli vain pieni korjaus.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6.3182</w:t>
      </w:r>
    </w:p>
    <w:p>
      <w:r>
        <w:t xml:space="preserve">Lause1: Donin häpeä ja häpeä kasvoivat. Lause2: Donin ystävä veti Donin housut alas valmistuvan luokan edessä. Lause3: Don ei koskaan antanut ystävälleen anteeksi. Lause4: Don oli vihainen ja häpeissään siitä, että hänet oli näin paljastettu. Lause5: Don päätti, että tämä ystävä ei enää olisi hänen ystävänsä.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6.3183</w:t>
      </w:r>
    </w:p>
    <w:p>
      <w:r>
        <w:t xml:space="preserve">Lause1: Donin häpeä ja häpeä kasvoivat. Lause2: Don ei koskaan antanut ystävälleen anteeksi. Lause3: Don päätti, että tämä ystävä ei enää olisi hänen ystävänsä. Lause4: Don oli vihainen ja nolostunut siitä, että hänet oli näin paljastettu. Lause5: Donin ystävä veti Donin housut alas valmistuvan luokan edessä.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6.3184</w:t>
      </w:r>
    </w:p>
    <w:p>
      <w:r>
        <w:t xml:space="preserve">Lause1: Don oli vihainen ja nolostunut siitä, että hänet paljastettiin tällä tavalla. Lause2: Donin häpeä ja nolo olo kasvoivat. Lause3: Donin ystävä veti Donin housut alas valmistuvan luokan edessä. Lause4: Don ei koskaan antanut ystävälleen anteeksi. Lause5: Don päätti, että tämä ystävä ei enää olisi hänen ystävänsä.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6.3185</w:t>
      </w:r>
    </w:p>
    <w:p>
      <w:r>
        <w:t xml:space="preserve">Lause1: Jouduin paniikkiin. Lause2: Eräänä päivänä menin ulos, eikä koirani ollut siellä. Lause3: Yhtäkkiä naapurini soitti minulle naapurista. Lause4: Minulla ei ollut aavistustakaan, missä hän oli. Lause5: Naapurilla oli koirani.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6.3186</w:t>
      </w:r>
    </w:p>
    <w:p>
      <w:r>
        <w:t xml:space="preserve">Lause1: Naapurilla oli koirani. Lause2: En tiennyt, missä hän oli. Lause3: Eräänä päivänä menin ulos, eikä koirani ollut siellä. Lause4: Menin paniikkiin. Lause5: Yhtäkkiä naapurini soitti minulle naapurista.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6.3187</w:t>
      </w:r>
    </w:p>
    <w:p>
      <w:r>
        <w:t xml:space="preserve">Lause1: Naapurilla oli koirani. Lause2: Yhtäkkiä naapurini soitti minulle naapurista. Lause3: Eräänä päivänä menin ulos, eikä koirani ollut siellä. Lause4: Minulla ei ollut aavistustakaan, missä se oli. Lause5: Jouduin paniikkiin.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6.3188</w:t>
      </w:r>
    </w:p>
    <w:p>
      <w:r>
        <w:t xml:space="preserve">Lause1: Sanat: Lopulta saimme lapsia. Lause2: Viisi vuotta myöhemmin menimme naimisiin. Lause3: Tapasin tulevan mieheni Costcossa. Lause4: Hän piirsi sarvia jäsenkuvaani ja flirttaili villisti. Lause5: En tiedä, miksi suostuin treffeille, mutta suostuin.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6.3189</w:t>
      </w:r>
    </w:p>
    <w:p>
      <w:r>
        <w:t xml:space="preserve">Lause1: En tiedä, miksi suostuin treffeille, mutta suostuin. Lause2: Hän piirsi sarvia jäsenkuvaani ja flirttaili villisti. Lause3: Viisi vuotta myöhemmin menimme naimisiin. Lause4: Lopulta saimme lapsia. Lause5: Tapasin tulevan aviomieheni Costcossa.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6.3190</w:t>
      </w:r>
    </w:p>
    <w:p>
      <w:r>
        <w:t xml:space="preserve">Lause1: En tiedä, miksi suostuin treffeille, mutta suostuin. Lause2: Hän piirsi sarvia jäsenkuvaani ja flirttaili villisti. Lause3: Lopulta saimme lapsia. Lause4: Lause: Viisi vuotta myöhemmin menimme naimisiin. Lause5: Tapasin tulevan aviomieheni Costcossa.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6.3191</w:t>
      </w:r>
    </w:p>
    <w:p>
      <w:r>
        <w:t xml:space="preserve">Lause1: Ja hän tilasi kuumaa keittoa. Lause2: Mutta tarjoilija unohti kertoa hänelle, että kulho oli kuuma. Lause3: Cindy oli ravintolassa. Lause4: Kun hän sai kulhon tarjoilijalta, hän loukkasi kätensä. Lause5: Cindy meni ja juotti kylmää vettä käsiinsä.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6.3192</w:t>
      </w:r>
    </w:p>
    <w:p>
      <w:r>
        <w:t xml:space="preserve">Lause1: Hän loukkasi kätensä, kun hän sai kulhon tarjoilijalta. Lause2: Ja hän tilasi kuumaa keittoa. Lause3: Cindy meni ja juotti kylmää vettä käsiinsä. Lause4: Mutta tarjoilija unohti kertoa hänelle, että kulho oli kuuma. Lause5: Cindy oli ravintolassa.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6.3193</w:t>
      </w:r>
    </w:p>
    <w:p>
      <w:r>
        <w:t xml:space="preserve">Lause1: Cindy meni ja juoksutti kylmää vettä käsiinsä. Lause2: Mutta tarjoilija unohti kertoa hänelle, että kulho oli kuuma. Lause3: Ja hän tilasi kuumaa keittoa. Lause4: Cindy oli ravintolassa. Lause5: Kun hän sai kulhon tarjoilijalta, hän loukkasi kätensä.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6.3194</w:t>
      </w:r>
    </w:p>
    <w:p>
      <w:r>
        <w:t xml:space="preserve">Lause1: Hän välttää yleensä selkäuintia, koska ei halua vettä korviinsa. Lause2: Hän huomaa rakastavansa selkäuintia eikä saa vettä korviinsa. Lause3: Eräänä päivänä hän päättää ottaa selkäuintitunteja ammattitaitoiselta uimarilta. Lause4: Laura on aina rakastanut uintia, mutta hän ei ole koskaan kokeillut selkäuintia. Lause5: Siitä lähtien hän ui selkäuintia jatkuvasti.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6.3195</w:t>
      </w:r>
    </w:p>
    <w:p>
      <w:r>
        <w:t xml:space="preserve">Lause1: Hän ui siitä lähtien jatkuvasti selkäuintia. Lause2: Laura on aina rakastanut uintia, mutta hän ei ole koskaan kokeillut selkäuintia. Lause3: Eräänä päivänä hän päättää ottaa selkäuintitunteja asiantuntijauimarin johdolla. Lause4: Laura huomaa rakastavansa selkäuintia eikä hän saa vettä korviinsa. Lause5: Hän välttää yleensä selkäuintia, koska ei halua vettä korviinsa.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6.3196</w:t>
      </w:r>
    </w:p>
    <w:p>
      <w:r>
        <w:t xml:space="preserve">Lause1: Kun saavuin kaupunkiin, päätin pysähtyä kahville. Lause2: Eräänä päivänä päätin, että haluan kävellä kaupunkiin. Lause3: Valitsin mahtavan pienen kaupan ja istahdin lounaalle. Lause4: Minulla oli ihanaa! Lause5: Se ei ollut kaukana kotoa, vain muutaman kilometrin päässä!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6.3197</w:t>
      </w:r>
    </w:p>
    <w:p>
      <w:r>
        <w:t xml:space="preserve">Lause1: Eräänä päivänä päätin, että haluan kävellä kaupunkiin. Lause2: Minulla oli ihanaa! Lause3: Valitsin mahtavan pienen kaupan ja istahdin lounaalle. Lause4: Kun saavuin kaupunkiin, päätin pysähtyä kahville. Lause5: Se ei ollut kaukana kotoa, vain muutaman kilometrin päässä!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6.3198</w:t>
      </w:r>
    </w:p>
    <w:p>
      <w:r>
        <w:t xml:space="preserve">Lause1: Kun saavuin kaupunkiin, päätin pysähtyä kahville. Lause2: Valitsin mahtavan pienen kaupan ja istahdin alas lounaalle. Lause3: Eräänä päivänä päätin, että haluan kävellä kaupunkiin. Lause4: Minulla oli ihanaa! Lause5: Se ei ollut kaukana kotoa, vain muutaman kilometrin päässä!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6.3199</w:t>
      </w:r>
    </w:p>
    <w:p>
      <w:r>
        <w:t xml:space="preserve">Lause1: Juuri kun hän oli aikeissa ottaa suupalan, perheen koira käveli ohi. Lause2: Jess inhosi munasalaattia. Lause3: Kukaan ei katsonut, joten hän laski sen kohti koiraa. Lause4: Koira söi salaatin tyytyväisenä. Lause5: Kun hänen ystävänsä äiti tarjoili sitä, hän tiesi, että hänen oli pakko syödä se.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6.3200</w:t>
      </w:r>
    </w:p>
    <w:p>
      <w:r>
        <w:t xml:space="preserve">Lause1: Hän laski sen kohti koiraa. Lause2: Kun hänen ystävänsä äiti tarjoili sitä, hän tiesi, että hänen oli pakko syödä se. Lause3: Koira söi salaatin iloisesti. Lause4: Juuri kun hän oli ottamassa suupalaa, perheen koira käveli ohi. Lause5: Jess vihasi munasalaattia.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6.3201</w:t>
      </w:r>
    </w:p>
    <w:p>
      <w:r>
        <w:t xml:space="preserve">Lause1: Hän laski sen kohti koiraa. Lause2: Jess vihasi munasalaattia. Lause3: Juuri kun hän oli ottamassa suupalaa, perheen koira käveli ohi. Lause4: Kun hänen ystävänsä äiti tarjoili sitä, hän tiesi, että hänen oli pakko syödä se. Lause5: Koira söi salaatin tyytyväisenä.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6.3202</w:t>
      </w:r>
    </w:p>
    <w:p>
      <w:r>
        <w:t xml:space="preserve">Lause1: Nautimme KYMMENEN kurssia neljän tunnin aikana. Lause2: Robbie ja minä menimme hääpäivämme kunniaksi hienoon ravintolaan. Lause3: Robbie ja minä pukeuduimme tilaisuutta varten. Lause4: Se oli hyvin tyylikäs. Lause5: Meidän molempien oli pukeuduttava muodollisesti saadaksemme pöydän.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6.3203</w:t>
      </w:r>
    </w:p>
    <w:p>
      <w:r>
        <w:t xml:space="preserve">Lause1: Meidän molempien oli pukeuduttava muodollisesti saadaksemme pöydän. Lause2: Robbie ja minä menimme hienoon ravintolaan hääpäivämme kunniaksi. Lause3: Robbie ja minä pukeuduimme tilaisuutta varten hienosti. Lause4: Se oli hyvin tyylikäs. Lause5: Nautimme KYMMENEN ruokalajia neljän tunnin aikana.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6.3204</w:t>
      </w:r>
    </w:p>
    <w:p>
      <w:r>
        <w:t xml:space="preserve">Lause1: Robbie ja minä menimme hienoon ravintolaan vuosipäivämme kunniaksi. Lause2: Se oli hyvin tyylikäs. Lause3: Meidän molempien oli pukeuduttava muodollisesti saadaksemme pöydän. Lause4: Nautimme KYMMENEN ruokalajia neljän tunnin aikana. Lause5: Robbie ja minä pukeuduimme tilaisuutta varten.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6.3205</w:t>
      </w:r>
    </w:p>
    <w:p>
      <w:r>
        <w:t xml:space="preserve">Lause1: Lonnie asettui yöksi. Lause2: Lonnie oli kyllästynyt nykyelämään. Lause3: Hän päätti lähteä pois verkosta. Lause4: Hän kuuli ulvontaa ja paljon kahinaa. Lause5: Hän löysi metsäaukean ja pystytti leirin.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6.3206</w:t>
      </w:r>
    </w:p>
    <w:p>
      <w:r>
        <w:t xml:space="preserve">Lause1: Lonnie asettui yöksi. Lause2: Lonnie oli kyllästynyt nykyelämään. Lause3: Hän kuuli ulvontaa ja paljon kahinaa. Lause4: Hän löysi metsäaukean ja pystytti leirin. Lause5: Hän päätti lähteä pois verkosta.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6.3207</w:t>
      </w:r>
    </w:p>
    <w:p>
      <w:r>
        <w:t xml:space="preserve">Lause1: Hän kuuli ulvontaa ja paljon kahinaa. Lause2: Lonnie oli kyllästynyt nykyelämään. Lause3: Hän päätti lähteä pois verkosta. Lause4: Hän löysi metsäaukean ja pystytti leirin. Lause5: Alkuäänien jälkeen Lonnie asettui yöksi.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6.3208</w:t>
      </w:r>
    </w:p>
    <w:p>
      <w:r>
        <w:t xml:space="preserve">Lause1: Hän soitti naapurilleen ja pyysi apua. Lause2: Bob ehti ajoissa töihin. Lause3: Hänen autonsa akun käynnistäminen oli vaikeaa. Lause4: Hänen naapurinsa tuli käymään ja auttoi häntä saamaan auton käyntiin. Lause5: Bobin oli päästävä aamulla töihin.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6.3209</w:t>
      </w:r>
    </w:p>
    <w:p>
      <w:r>
        <w:t xml:space="preserve">Lause1: Hänen autonsa akku oli vaikeuksissa auton käynnistämiseksi. Lause2: Hänen naapurinsa tuli käymään ja auttoi häntä saamaan auton käyntiin. Lause3: Bob ehti ajoissa töihin. Lause4: Bobin oli päästävä aamulla töihin. Lause5: Hän kutsui naapurinsa käynnistämään.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6.3210</w:t>
      </w:r>
    </w:p>
    <w:p>
      <w:r>
        <w:t xml:space="preserve">Lause1: Hän soitti naapurilleen ja pyysi apua. Lause2: Hänen naapurinsa tuli käymään ja auttoi häntä saamaan auton käyntiin. Lause3: Bob pääsi ajoissa töihin. Lause4: Bobin oli päästävä aamulla töihin. Lause5: Hänen autonsa akun käynnistäminen oli vaikeaa.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6.3211</w:t>
      </w:r>
    </w:p>
    <w:p>
      <w:r>
        <w:t xml:space="preserve">Lause1: Hän pelkäsi, että se tulisi kalliiksi. Lause2: Ava pystyi lentämään kuluttamatta rahaa lippuunsa. Lause3: Ava tarvitsi lentolipun maan halki. Lause4: Sitten agentti kertoi hänelle jotain ihmeellistä. Lause5: Hän oli kerännyt tarpeeksi kilometrejä maksaakseen lippunsa!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6.3212</w:t>
      </w:r>
    </w:p>
    <w:p>
      <w:r>
        <w:t xml:space="preserve">Lause1: Ava tarvitsi lentolippua maan toiselle puolelle. Lause2: Sitten agentti kertoi hänelle jotain ihmeellistä. Lause3: Ava pystyi lentämään kuluttamatta rahaa lippuunsa. Lause4: Hän pelkäsi, että se tulisi kalliiksi. Lause5: Hän oli kerännyt tarpeeksi kilometrejä maksaakseen lippunsa!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6.3213</w:t>
      </w:r>
    </w:p>
    <w:p>
      <w:r>
        <w:t xml:space="preserve">Lause1: Hän oli kerännyt tarpeeksi kilometrejä maksaakseen lippunsa! Lause2: Ava pystyi lentämään kuluttamatta rahaa lippuunsa. Lause3: Sitten agentti kertoi hänelle jotain ihmeellistä. Lause4: Ava tarvitsi lentolippua maan toiselle puolelle. Lause5: Hän pelkäsi, että se tulisi kalliiksi.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6.3214</w:t>
      </w:r>
    </w:p>
    <w:p>
      <w:r>
        <w:t xml:space="preserve">Lause1: Hän oli silti hermostunut, vaikka hänellä on hyvä eläke. Lause2: Autoin häntä kirjoittamaan ansioluettelonsa uudelleen ja valmistautumaan työnhakuun. Lause3: Sharon odottaa nyt innolla uutta lukua elämässään. Lause4: Ystäväni Sharon oli eilen hermostunut. Lause5: Hän sai tietää, että hänen yrityksensä halusi hänen jäävän eläkkeelle.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6.3215</w:t>
      </w:r>
    </w:p>
    <w:p>
      <w:r>
        <w:t xml:space="preserve">Lause1: Autoin häntä kirjoittamaan ansioluettelonsa uudelleen työnhakua varten. Lause2: Ystäväni Sharon oli eilen hermostunut. Lause3: Hän sai tietää, että hänen yrityksensä halusi hänen jäävän eläkkeelle. Lause4: Vaikka hänellä on hyvä eläke, hän oli silti hermostunut. Lause5: Sharon odottaa nyt innolla uutta lukua elämässään.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6.3216</w:t>
      </w:r>
    </w:p>
    <w:p>
      <w:r>
        <w:t xml:space="preserve">Lause1: Ystäväni Sharon oli eilen hermostunut. Lause2: Vaikka hänellä on hyvä eläke, hän oli silti hermostunut. Lause3: Autoin häntä kirjoittamaan ansioluettelonsa uudelleen työnhakua varten. Lause4: Sharon odottaa nyt innolla uutta lukua elämässään. Lause5: Hän sai tietää, että hänen yrityksensä halusi hänen jäävän eläkkeelle.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6.3217</w:t>
      </w:r>
    </w:p>
    <w:p>
      <w:r>
        <w:t xml:space="preserve">Lause1: Hän oli hävinnyt kymmenen peliä peräkkäin! Lause2: Nita pelasi kovaa ja hyvin, ja hän voitti! Lause3: He panostivat pisteensä yhteen viimeiseen peliin. Lause4: Nita pelasi rommia isänsä kanssa. Lause5: Nita oli niin onnellinen, että hän vihdoin voitti isänsä rommissa.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6.3218</w:t>
      </w:r>
    </w:p>
    <w:p>
      <w:r>
        <w:t xml:space="preserve">Lause1: Nita oli niin onnellinen, että hän vihdoin voitti isänsä rommissa. Lause2: Nita pelasi rommia isänsä kanssa. Lause3: Nita pelasi kovaa ja hyvin, ja hän voitti! Lause4: He panostivat pisteensä yhteen viimeiseen peliin. Lause5: Hän oli hävinnyt kymmenen peliä peräkkäin!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6.3219</w:t>
      </w:r>
    </w:p>
    <w:p>
      <w:r>
        <w:t xml:space="preserve">Lause1: Hän oli hävinnyt kymmenen peliä peräkkäin! Lause2: Nita pelasi kovaa ja hyvin, ja hän voitti! Lause3: He panostivat pisteensä yhteen viimeiseen peliin. Lause4: Nita oli niin onnellinen, että hän vihdoin voitti isänsä rommissa. Lause5: Nita pelasi rommia isänsä kanssa.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6.3220</w:t>
      </w:r>
    </w:p>
    <w:p>
      <w:r>
        <w:t xml:space="preserve">Lause1: Tina sijoittui kilpailussa toiseksi. Lause2: Tina oli ensimmäistä kertaa luistelukilpailussa. Lause3: Hän pelkäsi, että jokin menisi pieleen. Lause4: Onneksi hän pärjäsi hienosti. Lause5: Hän oli uskomattoman hermostunut.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6.3221</w:t>
      </w:r>
    </w:p>
    <w:p>
      <w:r>
        <w:t xml:space="preserve">Lause1: Onneksi hän pärjäsi hienosti. Lause2: Hän oli uskomattoman hermostunut. Lause3: Hän pelkäsi, että jokin menee pieleen. Lause4: Tinalla oli ensimmäinen luistelukilpailunsa. Lause5: Tina sijoittui kilpailussa toiseksi.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6.3222</w:t>
      </w:r>
    </w:p>
    <w:p>
      <w:r>
        <w:t xml:space="preserve">Lause1: Tina osallistui ensimmäiseen luistelukilpailuunsa. Lause2: Tina sijoittui kilpailussa toiseksi. Lause3: Tina pärjäsi onneksi hienosti. Lause4: Hän oli uskomattoman hermostunut. Lause5: Hän pelkäsi, että jokin menee pieleen.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6.3223</w:t>
      </w:r>
    </w:p>
    <w:p>
      <w:r>
        <w:t xml:space="preserve">Lause1: Sitten hän kuuli surullisen tarinan sen takana. Lause2: Hän ihaili sen kaunista muotoilua. Lause3: Neil oli iloinen nähdessään Taj Mahalin. Lause4: Neil oli vaikuttunut ilmeisestä rakkauden työstä. Lause5: Neil teki kierroksen Taj Mahaliin.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6.3224</w:t>
      </w:r>
    </w:p>
    <w:p>
      <w:r>
        <w:t xml:space="preserve">Lause1: Neil oli iloinen nähdessään Taj Mahalin. Lause2: Neil oli vaikuttunut ilmeisestä rakkauden työstä. Lause3: Sitten hän kuuli surullisen tarinan sen takana. Lause4: Hän ihaili sen kaunista suunnittelua. Lause5: Neil teki kierroksen Taj Mahaliin.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6.3225</w:t>
      </w:r>
    </w:p>
    <w:p>
      <w:r>
        <w:t xml:space="preserve">Lause1: Neil oli iloinen nähdessään Taj Mahalin. Lause2: Sitten hän kuuli surullisen tarinan sen takana. Lause3: Neil oli vaikuttunut ilmeisestä rakkauden työstä. Lause4: Hän ihaili sen kaunista suunnittelua. Lause5: Neil teki kierroksen Taj Mahaliin.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6.3226</w:t>
      </w:r>
    </w:p>
    <w:p>
      <w:r>
        <w:t xml:space="preserve">Lause1: Markin äiti toi heille sienipallon. Lause2: Mark ja Frank pyysivät vuolaasti anteeksi. Lause3: Mutta sitten kylläinen pallo osui vahingossa Markin äitiin! Lause4: Markilla ja Frankilla oli hauskaa heittää palloa edestakaisin. Lause5: Mark ja Frank uivat Markin perheen uima-altaassa.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6.3227</w:t>
      </w:r>
    </w:p>
    <w:p>
      <w:r>
        <w:t xml:space="preserve">Lause1: Markilla ja Frankilla oli hauskaa heittää palloa edestakaisin. Lause2: Mark ja Frank uivat Markin perheen uima-altaassa. Lause3: Mark ja Frank pyysivät vuolaasti anteeksi. Lause4: Mutta sitten kylläinen pallo osui vahingossa Markin äitiin! Lause5: Markin äiti toi heille sienipallon.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6.3228</w:t>
      </w:r>
    </w:p>
    <w:p>
      <w:r>
        <w:t xml:space="preserve">Lause1: Ty oli hermostunut osallistuessaan kesäleirille tuntematta ketään. Lause2: Hän tapasi ensimmäisenä päivänä Samin jalkapalloa pelatessaan. Lause3: Hän tapasi Billin seuraavana aamuna aamiaisella. Lause4: Hän tapasi Brendan sinä iltana leirinuotiolla. Lause5: He kaikki hengailivat järvellä sinä iltapäivänä.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6.3229</w:t>
      </w:r>
    </w:p>
    <w:p>
      <w:r>
        <w:t xml:space="preserve">Lause1: Hän tapasi Samin jalkapalloa pelatessaan ensimmäisenä päivänä. Lause2: Hän tapasi Billin aamiaisella seuraavana aamuna. Lause3: Ty oli hermostunut osallistuessaan kesäleirille tuntematta ketään. Lause4: Hän tapasi Brendan sinä iltana leirinuotiolla. Lause5: He kaikki hengailivat järvellä sinä iltapäivänä.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6.3230</w:t>
      </w:r>
    </w:p>
    <w:p>
      <w:r>
        <w:t xml:space="preserve">Lause1: Vince sai 10 unssia jääjogurttia. Lause2: Vince ei halunnut tavallista jäätelöjälkiruokaansa. Lause3: Hän jakoi sen tapaamansa söpön tytön kanssa. Lause4: Vince kaipasi jotain makeaa. Lause5: Vince ajoi autollaan Yogurtlandiin.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6.3231</w:t>
      </w:r>
    </w:p>
    <w:p>
      <w:r>
        <w:t xml:space="preserve">Lause1: Vince ajoi autollaan Yogurtlandiin. Lause2: Vince ei halunnut tavallista jäätelöjälkiruokaansa. Lause3: Hän jakoi sen tapaamansa söpön tytön kanssa. Lause4: Vince sai 10 unssia jääjogurttia. Lause5: Vince kaipasi jotain makeaa.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6.3232</w:t>
      </w:r>
    </w:p>
    <w:p>
      <w:r>
        <w:t xml:space="preserve">Lause1: Vince ei halunnut tavallista jäätelöjälkiruokaansa. Lause2: Hän jakoi sen tapaamansa söpön tytön kanssa. Lause3: Vince kaipasi jotain makeaa. Lause4: Vince ajoi autollaan Yogurtlandiin. Lause5: Vince sai 10 unssia pakastettua jogurttia.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6.3233</w:t>
      </w:r>
    </w:p>
    <w:p>
      <w:r>
        <w:t xml:space="preserve">Lause1: Hän istui häpeissään tiellä kohti Panhandlea. Lause2: Buck oli menettänyt talonsa ja työnsä. Lause3: Buck, joka oli kiinnostunut, meni heti turvakotiin. Lause4: Buck oli iloinen, että nainen auttoi häntä. Lause5: Sitten nainen lähestyi häntä ja kertoi hänelle läheisestä turvakodista.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6.3234</w:t>
      </w:r>
    </w:p>
    <w:p>
      <w:r>
        <w:t xml:space="preserve">Lause1: Sitten eräs nainen lähestyi häntä ja kertoi hänelle läheisestä turvakodista. Lause2: Buck oli menettänyt talonsa ja työnsä. Lause3: Buck meni heti turvakotiin. Lause4: Buck oli iloinen, että nainen auttoi häntä. Lause5: Häpeissään hän istahti tielle pannaan.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6.3235</w:t>
      </w:r>
    </w:p>
    <w:p>
      <w:r>
        <w:t xml:space="preserve">Lause1: Hän istui häpeissään tiellä kohti Panhandlea. Lause2: Buck oli iloinen, että nainen auttoi häntä. Lause3: Buck, joka oli kiinnostunut, meni heti turvakotiin. Lause4: Sitten nainen lähestyi häntä ja kertoi hänelle läheisestä turvakodista. Lause5: Buck oli menettänyt talonsa ja työnsä.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6.3236</w:t>
      </w:r>
    </w:p>
    <w:p>
      <w:r>
        <w:t xml:space="preserve">Lause1: Hänen mielestään ne olivat hyväksi planeetalle. Lause2: Joshia pisti eräänä päivänä mehiläinen. Lause3: Josh piti mehiläisistä. Lause4: Se sattui kovasti. Lause5: Josh ei enää pidä mehiläisistä niin paljon.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6.3237</w:t>
      </w:r>
    </w:p>
    <w:p>
      <w:r>
        <w:t xml:space="preserve">Lause1: Se sattui hyvin paljon. Lause2: Hänen mielestään ne olivat hyväksi planeetalle. Lause3: Joshia pisti eräänä päivänä mehiläinen. Lause4: Josh ei enää pidä mehiläisistä niin paljon. Lause5: Josh piti mehiläisistä.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6.3238</w:t>
      </w:r>
    </w:p>
    <w:p>
      <w:r>
        <w:t xml:space="preserve">Lause1: Se sattui hyvin paljon. Lause2: Josh piti mehiläisistä. Lause3: Hänen mielestään ne olivat hyväksi planeetalle. Lause4: Josh ei enää pidä mehiläisistä niin paljon. Lause5: Eräänä päivänä Joshia pisti mehiläinen.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6.3239</w:t>
      </w:r>
    </w:p>
    <w:p>
      <w:r>
        <w:t xml:space="preserve">Lause1: Olimme iloisia voittaessamme pienen summan rahaa lipuista. Lause2: Tyttöystäväni ja minä ostimme viime viikolla kolme lottokuponkia. Lause3: Se ei ole jotain, mitä me yleensä teemme. Lause4: Jopa pitkä arpa oli sen arvoinen. Lause5: Tarvitsimme epätoivoisesti rahaa.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6.3240</w:t>
      </w:r>
    </w:p>
    <w:p>
      <w:r>
        <w:t xml:space="preserve">Lause1: Jopa pitkä laukaus oli sen arvoinen. Lause2: Olimme tyytyväisiä, kun saimme voittaa lipuista pienen summan rahaa. Lause3: Olimme epätoivoisesti rahan tarpeessa. Lause4: Tyttöystäväni ja minä ostimme viime viikolla kolme lottokuponkia. Lause5: Emme yleensä tee sellaista.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6.3241</w:t>
      </w:r>
    </w:p>
    <w:p>
      <w:r>
        <w:t xml:space="preserve">Lause1: Olimme iloisia voittaessamme pienen summan rahaa lipuista. Lause2: Tyttöystäväni ja minä ostimme viime viikolla kolme lottokuponkia. Lause3: Me tarvitsimme epätoivoisesti rahaa. Lause4: Emme yleensä tee sellaista. Lause5: Jopa pitkä arpa oli sen arvoinen.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6.3242</w:t>
      </w:r>
    </w:p>
    <w:p>
      <w:r>
        <w:t xml:space="preserve">Lause1: Hän tutustui viehättävään baristaan. Lause2: Hän ihastui baristaariin. Lause3: Lopulta Fred sai rohkeutta pyytää häntä treffeille. Lause4: Fred suostui. Lause5: Fred pysähtyi aina samaan kahvilaan ennen töitä.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6.3243</w:t>
      </w:r>
    </w:p>
    <w:p>
      <w:r>
        <w:t xml:space="preserve">Lause1: Hän tutustui viehättävään baristaan. Lause2: Hän ihastui baristaariin. Lause3: Nainen suostui. Lause4: Fred pysähtyi aina samaan kahvilaan ennen töitä. Lause5: Lopulta Fred sai rohkeutta pyytää häntä treffeille.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6.3244</w:t>
      </w:r>
    </w:p>
    <w:p>
      <w:r>
        <w:t xml:space="preserve">Lause1: Fred pysähtyi aina samaan kahvilaan ennen töitä. Lause2: Fred oli ihastunut Frediin. Lause3: Lopulta Fred sai rohkeutta pyytää häntä treffeille. Lause4: Fred suostui. Lause5: Hän tutustui viehättävään baarimikkoon.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6.3245</w:t>
      </w:r>
    </w:p>
    <w:p>
      <w:r>
        <w:t xml:space="preserve">Lause1: Hän tiesi tarkalleen, mitä halusi. Lause2: Hän tarttui kekseihin ja suuntasi kohti kaupan etuosaa. Lause3: Jenny osti keksit. Lause4: Hän vaelsi ympäriinsä miettien, mitä hän haluaisi syödä. Lause5: Jenny oli eräänä päivänä kaupassa nälkäisenä.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6.3246</w:t>
      </w:r>
    </w:p>
    <w:p>
      <w:r>
        <w:t xml:space="preserve">Lause1: Hän nappaa keksejä ja suuntaa kohti kaupan etuosaa. Lause2: Hän tiesi tarkalleen, mitä halusi, kun hän tuli keksihyllylle. Lause3: Hän vaelsi ympäriinsä miettien, mitä hän haluaisi syödä. Lause4: Jenny osti keksit. Lause5: Jenny oli eräänä päivänä kaupassa nälkäisenä.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6.3247</w:t>
      </w:r>
    </w:p>
    <w:p>
      <w:r>
        <w:t xml:space="preserve">Lause1: Jenny oli eräänä päivänä kaupassa nälkäisenä. Lause2: Jenny tiesi tarkalleen, mitä hän halusi. Lause3: Hän nappasi keksejä ja suuntasi kohti kaupan etuosaa. Lause4: Hän vaelsi ympäriinsä miettien, mitä hän haluaisi syödä. Lause5: Jenny osti keksit.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6.3248</w:t>
      </w:r>
    </w:p>
    <w:p>
      <w:r>
        <w:t xml:space="preserve">Lause1: Bob antoi Jennylle hyvänyönsuukon. Lause2: Bob koputti ovelle ja kysyi Jennyä. Lause3: Bobilla ja Jennyllä oli hauskaa. Lause4: Jenny vastasi ja käveli ulos autolle. Lause5: Jenny ja Bob ajoivat elokuviin.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6.3249</w:t>
      </w:r>
    </w:p>
    <w:p>
      <w:r>
        <w:t xml:space="preserve">Lause1: Bob antoi Jennylle hyvänyönsuukon. Lause2: Bobilla ja Jennyllä oli hauskaa. Lause3: Jenny ja Bob ajoivat elokuviin. Lause4: Jenny vastasi ja käveli ulos autolle. Lause5: Bob koputti oveen ja kysyi Jennyä.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6.3250</w:t>
      </w:r>
    </w:p>
    <w:p>
      <w:r>
        <w:t xml:space="preserve">Lause1: Bob antoi Jennylle hyvänyönsuukon. Lause2: Jenny vastasi ja käveli ulos autolle. Lause3: Bobilla ja Jennyllä oli hauskaa. Lause4: Jenny ja Bob ajoivat elokuviin. Lause5: Bob koputti oveen ja kysyi Jennyä.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6.3251</w:t>
      </w:r>
    </w:p>
    <w:p>
      <w:r>
        <w:t xml:space="preserve">Lause1: Sen jälkeen pesin autoni pihatiellä. Lause2: Sen kunniaksi menin mutaan. Lause3: Autoni likaantui todella pahasti. Lause4: Ajoin monien mutalätäköiden läpi. Lause5: Sain uuden kuorma-auton.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6.3252</w:t>
      </w:r>
    </w:p>
    <w:p>
      <w:r>
        <w:t xml:space="preserve">Lause1: autoni likaantui pahasti. Lause2: Ajoin monien mutalätäköiden läpi. Lause3: Sain uuden kuorma-auton. Lause4: Sen jälkeen pesin autoni pihatiellä. Lause5: Sen kunniaksi menin mutaan.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6.3253</w:t>
      </w:r>
    </w:p>
    <w:p>
      <w:r>
        <w:t xml:space="preserve">Lause1: Ajoin monien mutalätäköiden läpi. Lause2: autoni likaantui pahasti. Lause3: Sen kunniaksi menin mutaan. Lause4: Sain uuden kuorma-auton. Lause5: Sen jälkeen pesin autoni pihatiellä.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6.3254</w:t>
      </w:r>
    </w:p>
    <w:p>
      <w:r>
        <w:t xml:space="preserve">Lause1: Hän oli innoissaan ollessaan siellä. Lause2: Kun Peter näki Bernien, hän hurrasi niin kovaa kuin mahdollista. Lause3: Peter oli innoissaan päästessään Sandersin mielenosoitukseen New Hampshireen. Lause4: Hän ei malttanut odottaa, että saisi äänestää häntä. Lause5: Kun Peter astui areenalle, se oli täynnä tuhansia ihmisiä.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6.3255</w:t>
      </w:r>
    </w:p>
    <w:p>
      <w:r>
        <w:t xml:space="preserve">Lause1: Peter oli innoissaan Sandersin kokoontumisesta New Hampshiressa. Lause2: Hän ei malttanut odottaa, että saisi äänestää häntä. Lause3: Hän oli innoissaan ollessaan siellä. Lause4: Kun Peter astui areenalle, se oli täynnä tuhansia ihmisiä. Lause5: Kun Peter näki Bernien, hän hurrasi niin kovaa kuin mahdollista.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6.3256</w:t>
      </w:r>
    </w:p>
    <w:p>
      <w:r>
        <w:t xml:space="preserve">Lause1: Peter oli innoissaan Sandersin kokoontumisesta New Hampshiressa. Lause2: Hän ei malttanut odottaa, että saisi äänestää häntä. Lause3: Kun Peter näki Bernien, hän hurrasi niin kovaa kuin mahdollista. Lause4: Hän oli innoissaan ollessaan paikalla. Lause5: Kun Peter astui areenalle, se oli täynnä tuhansia ihmisiä.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6.3257</w:t>
      </w:r>
    </w:p>
    <w:p>
      <w:r>
        <w:t xml:space="preserve">Lause1: Josh käytti bonuksen rikkinäisen autonsa korjaamiseen. Lause2: Josh oli iloinen siitä, että hän sai bonuksen. Lause3: Tutkija päätti antaa Joshille bonuksen. Lause4: Josh kirjoitti novelleja tutkijalle. Lause5: Tutkija oli vaikuttunut Joshin tarinoista.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6.3258</w:t>
      </w:r>
    </w:p>
    <w:p>
      <w:r>
        <w:t xml:space="preserve">Lause1: Josh oli iloinen siitä, että hän sai bonuksen. Lause2: Josh kirjoitti novelleja tutkijalle. Lause3: Josh käytti bonuksen rikkinäisen autonsa korjaamiseen. Lause4: Tutkija oli vaikuttunut Joshin tarinoista. Lause5: Tutkija päätti antaa Joshille bonuksen.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6.3259</w:t>
      </w:r>
    </w:p>
    <w:p>
      <w:r>
        <w:t xml:space="preserve">Lause1: Josh käytti bonuksen rikkinäisen autonsa korjaamiseen. Lause2: Tutkija päätti antaa Joshille bonuksen. Lause3: Josh kirjoitti novelleja tutkijalle. Lause4: Josh oli iloinen siitä, että hän sai bonuksen. Lause5: Tutkija oli vaikuttunut Joshin tarinoista.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6.3260</w:t>
      </w:r>
    </w:p>
    <w:p>
      <w:r>
        <w:t xml:space="preserve">Lause1: Häntä kuitenkin nolotti ladata videoita. Lause2: Ethan rakasti tehdä Youtube-videoita. Lause3: Pian hänellä oli sata katselukertaa! Lause4: Eräänä päivänä hän rohkaistui lataamaan yhden. Lause5: Nyt Ethan halusi tehdä ja ladata vielä enemmän Youtube-videoita.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6.3261</w:t>
      </w:r>
    </w:p>
    <w:p>
      <w:r>
        <w:t xml:space="preserve">Lause1: Pian hänellä oli sata katselukertaa! Lause2: Nyt Ethan halusi tehdä ja ladata vielä enemmän Youtube-videoita. Lause3: Häntä kuitenkin nolotti ladata videoita. Lause4: Eräänä päivänä hän rohkaistui lataamaan yhden. Lause5: Ethan rakasti tehdä Youtube-videoita.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6.3262</w:t>
      </w:r>
    </w:p>
    <w:p>
      <w:r>
        <w:t xml:space="preserve">Lause1: Pian hänellä oli sata katselukertaa! Lause2: Eräänä päivänä hän rohkaistui lataamaan yhden. Lause3: Ethan rakasti tehdä Youtube-videoita. Lause4: Nyt Ethan halusi tehdä ja ladata vielä enemmän Youtube-videoita. Lause5: Häntä kuitenkin nolotti ladata yhtään videota.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6.3263</w:t>
      </w:r>
    </w:p>
    <w:p>
      <w:r>
        <w:t xml:space="preserve">Lause1: Gina ja hänen ystävänsä olivat koulun kirjaston ulkopuolella. Lause2: He päättivät odottaa häntä. Lause3: Tytöt eivät olleet varmoja, missä hän voisi olla. Lause4: He halusivat mennä sisälle. Lause5: Mutta kirjastonhoitaja ei ollut kirjastossa.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6.3264</w:t>
      </w:r>
    </w:p>
    <w:p>
      <w:r>
        <w:t xml:space="preserve">Lause1: Tytöt eivät olleet varmoja, missä hän voisi olla. Lause2: Mutta kirjastonhoitaja ei ollut kirjastossa. Lause3: He päättivät odottaa häntä. Lause4: He halusivat mennä sisälle. Lause5: Gina ja hänen ystävänsä olivat koulun kirjaston ulkopuolella.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6.3265</w:t>
      </w:r>
    </w:p>
    <w:p>
      <w:r>
        <w:t xml:space="preserve">Lause1: He halusivat mennä sisälle. Lause2: He päättivät odottaa häntä. Lause3: Mutta kirjastonhoitaja ei ollut kirjastossa. Lause4: Tytöt eivät olleet varmoja, missä hän voisi olla. Lause5: Gina ja hänen ystävänsä olivat koulun kirjaston ulkopuolella.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6.3266</w:t>
      </w:r>
    </w:p>
    <w:p>
      <w:r>
        <w:t xml:space="preserve">Lause1: Mies osti nuorelle pojalleen polkupyörän. Lause2: Pojan pyörä hajosi kuitenkin jo muutaman viikon kuluttua. Lause3: Pojan pyörä oli kestänyt, kunnes hän oli kasvanut siitä ulos. Lause4: Se oli samanmerkkinen pyörä, jonka hän oli itse omistanut lapsena. Lause5: Mies oli hyvin ärtynyt.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6.3267</w:t>
      </w:r>
    </w:p>
    <w:p>
      <w:r>
        <w:t xml:space="preserve">Lause1: Hänen polkupyöränsä oli kestänyt, kunnes hän oli kasvanut siitä ulos. Lause2: Se oli saman merkkinen pyörä, jonka hän oli itse omistanut lapsena. Lause3: Hänen poikansa pyörä kuitenkin hajosi jo muutaman viikon kuluttua. Lause4: Mies osti nuorelle pojalleen polkupyörän. Lause5: Mies oli hyvin ärtynyt.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6.3268</w:t>
      </w:r>
    </w:p>
    <w:p>
      <w:r>
        <w:t xml:space="preserve">Lause1: Mies oli hyvin ärsyyntynyt. Lause2: Hänen poikansa pyörä hajosi kuitenkin jo muutaman viikon kuluttua. Lause3: Mies osti nuorelle pojalleen polkupyörän. Lause4: Pojan pyörä oli kestänyt, kunnes poika oli kasvanut siitä ulos. Lause5: Se oli saman merkkinen pyörä, jonka hän oli itse omistanut lapsena.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6.3269</w:t>
      </w:r>
    </w:p>
    <w:p>
      <w:r>
        <w:t xml:space="preserve">Lause1: Koulun jälkeen hän odotti Jackia ulko-oven ulkopuolella. Lause2: Jaime kertoi sitten hänelle, että he olivat lopettaneet. Lause3: Jaime halusi pyytää Jackia mukaansa koulun tansseihin. Lause4: Jaime jähmettyi pystyäkseen puhumaan. Lause5: Kun Jaime oli poistumassa, hän käveli käsi kädessä toisen tytön kanssa.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6.3270</w:t>
      </w:r>
    </w:p>
    <w:p>
      <w:r>
        <w:t xml:space="preserve">Lause1: Jaime halusi pyytää Jackia mukaansa koulun tansseihin. Lause2: Kun Jaime oli poistumassa, hän käveli käsi kädessä toisen tytön kanssa. Lause3: Koulun jälkeen hän odotti Jackia ulko-oven ulkopuolella. Lause4: Jaime kertoi sitten hänelle, että he olivat lopettaneet. Lause5: Jaime jähmettyi pystyäkseen puhumaan.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6.3271</w:t>
      </w:r>
    </w:p>
    <w:p>
      <w:r>
        <w:t xml:space="preserve">Lause1: Jaime jähmettyi pystyäkseen puhumaan. Lause2: Hän käveli käsi kädessä toisen tytön kanssa. Lause3: Koulun jälkeen hän odotti Jackia ulko-oven ulkopuolella. Lause4: Jaime halusi pyytää Jackia mukaansa koulun tansseihin. Lause5: Jaime kertoi sitten, että heidän juttunsa oli ohi.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6.3272</w:t>
      </w:r>
    </w:p>
    <w:p>
      <w:r>
        <w:t xml:space="preserve">Lause1: Hän jäi koko yöksi, vaikka häntä pelotti. Lause2: Billy tunsi itsensä rohkeaksi. Lause3: Häntä kehotettiin menemään kummitustaloon. Lause4: Hän päätti mennä sisään ja jopa jäädä sinne yöksi. Lause5: Billyn ystävät pitivät häntä pelokkaana.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6.3273</w:t>
      </w:r>
    </w:p>
    <w:p>
      <w:r>
        <w:t xml:space="preserve">Lause1: Hän jäi koko yöksi, vaikka häntä pelotti. Lause2: Billyn ystävät pitivät häntä pelokkaana. Lause3: He kehottivat häntä menemään kummitustaloon. Lause4: Billy tunsi itsensä rohkeaksi. Lause5: Hän päätti mennä sisään ja jopa jäädä sinne yöksi.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6.3274</w:t>
      </w:r>
    </w:p>
    <w:p>
      <w:r>
        <w:t xml:space="preserve">Lause1: Billyn ystävät pitivät häntä pelokkaana. Lause2: Billy tunsi itsensä rohkeaksi. Lause3: Vaikka hän pelkäsi, hän jäi koko yöksi. Lause4: Häntä kehotettiin menemään kummitustaloon. Lause5: Hän päätti mennä sisään ja jopa jäädä sinne yöksi.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6.3275</w:t>
      </w:r>
    </w:p>
    <w:p>
      <w:r>
        <w:t xml:space="preserve">Lause1: Sitten hän kiinnitti pienet timanttinastat lävistyksiin. Lause2: Hän halusi, että tytöllä olisi lävistetyt korvat. Lause3: Hän vei lapsensa studioon ja lävisti korvat. Lause4: Ana oli juuri saanut tyttövauvan. Lause5: Ana piti korvakoruista.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6.3276</w:t>
      </w:r>
    </w:p>
    <w:p>
      <w:r>
        <w:t xml:space="preserve">Lause1: Ana rakasti korvakoruja. Lause2: Hän halusi, että tytöllä olisi lävistetyt korvat. Lause3: Hän vei lapsensa studioon ja lävisti korvat. Lause4: Ana oli juuri saanut tyttövauvan. Lause5: Sitten hän kiinnitti pienet timanttinastat lävistyksiin.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6.3277</w:t>
      </w:r>
    </w:p>
    <w:p>
      <w:r>
        <w:t xml:space="preserve">Lause1: Sitten hän kiinnitti pienet timanttinastat lävistyksiin. Lause2: Hän vei lapsensa studioon ja lävisti korvat. Lause3: Ana ihastui korvakoruihin. Lause4: Hän halusi, että hänen tytöllään olisi lävistetyt korvat. Lause5: Ana oli juuri saanut tyttövauvan.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6.3278</w:t>
      </w:r>
    </w:p>
    <w:p>
      <w:r>
        <w:t xml:space="preserve">Lause1: He ihailivat ruusuja syödessään päivällistä. Lause2: Sally halusi tehdä jotain erityistä äidilleen. Lause3: Hänen äitinsä rakasti niitä, kun hän laittoi ne maljakkoon pöydälle. Lause4: Sallyn äiti arvosti vaivannäköä. Lause5: Hän meni ja osti hänelle tusinan punaisia ruusuja.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6.3279</w:t>
      </w:r>
    </w:p>
    <w:p>
      <w:r>
        <w:t xml:space="preserve">Lause1: Sally halusi tehdä jotain erityistä äidilleen. Lause2: He ihailivat ruusuja syödessään päivällistä. Lause3: Hänen äitinsä rakasti niitä, kun hän laittoi ne maljakkoon pöydälle. Lause4: Hän meni ja osti hänelle tusinan punaisia ruusuja. Lause5: Sallyn äiti arvosti vaivannäköä.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6.3280</w:t>
      </w:r>
    </w:p>
    <w:p>
      <w:r>
        <w:t xml:space="preserve">Lause1: Sallyn äiti arvosti vaivannäköä. Lause2: He ihailivat ruusuja syödessään päivällistä. Lause3: Sally halusi tehdä jotain erityistä äidilleen. Lause4: Hän meni ja osti hänelle tusinan punaisia ruusuja. Lause5: Hänen äitinsä ihastui niihin ja laittoi ne maljakkoon pöydälle.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6.3281</w:t>
      </w:r>
    </w:p>
    <w:p>
      <w:r>
        <w:t xml:space="preserve">Lause1: Minulla oli rahaa ostaa niitä, mutta en vain ostanut. Lause2: Ennen kuin ehdin poistua kaupasta, turvamiehet olivat jo ottaneet minut kiinni. Lause3: He laittoivat minulle käsiraudat ja taluttivat minut ostoskeskuksen läpi. Lause4: Olin niin häpeissäni, etten enää koskaan varastanut. Lause5: Kun olin kuusitoistavuotias, varastin hattuja.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6.3282</w:t>
      </w:r>
    </w:p>
    <w:p>
      <w:r>
        <w:t xml:space="preserve">Lause1: He panivat minulle käsiraudat ja taluttivat minut ostoskeskuksen läpi. Lause2: Kun olin kuusitoistavuotias, varastin hattuja. Lause3: Häpesin niin paljon, etten enää koskaan varastanut. Lause4: Minulla oli rahaa ostaa ne, mutta en vain ostanut. Lause5: Ennen kuin ehdin poistua kaupasta, turvamiehet olivat jo napanneet minut.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6.3283</w:t>
      </w:r>
    </w:p>
    <w:p>
      <w:r>
        <w:t xml:space="preserve">Lause1: He panivat minulle käsiraudat ja taluttivat minut ostoskeskuksen läpi. Lause2: Kun olin kuusitoistavuotias, varastin hattuja. Lause3: Ennen kuin ehdin poistua kaupasta, vartijat olivat jo ottaneet minut kiinni. Lause4: Minua hävetti niin paljon, etten enää koskaan varastanut. Lause5: Minulla oli rahaa ostaa ne, mutta en vain ostanut.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6.3284</w:t>
      </w:r>
    </w:p>
    <w:p>
      <w:r>
        <w:t xml:space="preserve">Lause1: Hän ei ollut vieläkään lyönyt kunnaria. Lause2: Lause3: Matt oli lyöntivuorossa ja hänellä oli kaksi lyöntiä: Seuraavalla syötöllä hän löi kunnarin. Lause4: Tänään ei ollut vain hänen viimeinen pelinsä, vaan se oli myös mestaruus. Lause5: Matt alkoi pelata baseballia seitsemänvuotiaana.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6.3285</w:t>
      </w:r>
    </w:p>
    <w:p>
      <w:r>
        <w:t xml:space="preserve">Lause1: Matt alkoi pelata baseballia seitsemänvuotiaana. Lause2: Seuraavalla syötöllä hän löi kunnarin. Lause3: Hän ei ollut vieläkään lyönyt kunnaria. Lause4: Tänään oli hänen viimeinen pelinsä, ja se oli myös mestaruus. Lause5: Yhdeksännen erän loppupuolella Matt oli lyöntivuorossa, ja hänellä oli kaksi lyöntiä...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6.3286</w:t>
      </w:r>
    </w:p>
    <w:p>
      <w:r>
        <w:t xml:space="preserve">Lause1: Seuraavalla syöttökerralla hän löi kunnarin. Lause2: Matt alkoi pelata baseballia seitsemänvuotiaana. Lause3: Tänään oli hänen viimeinen pelinsä, ja se oli myös mestaruusottelu. Lause4: Hän ei ollut vieläkään lyönyt kunnaria. Lause5: Yhdeksännen erän loppupuolella Matt oli lyöntivuorossa, ja hänellä oli kaksi lyöntiä, -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6.3287</w:t>
      </w:r>
    </w:p>
    <w:p>
      <w:r>
        <w:t xml:space="preserve">Lause1: Oli Caran kuusitoista-vuotisjuhla. Lause2: Kun hän meni ulos, hän näki upouuden auton. Lause3: Kun juhlat olivat ohi, Caran vanhemmat käskivät hänen mennä ulos. Lause4: Hän ajoi autolla ja kiitti vanhempiaan. Lause5: Hän vietti valtavat juhlat ystäviensä kanssa.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6.3288</w:t>
      </w:r>
    </w:p>
    <w:p>
      <w:r>
        <w:t xml:space="preserve">Lause1: Hän lähti autolla ajelulle ja kiitti vanhempiaan. Lause2: Se oli Caran kuusitoista-vuotisjuhla. Lause3: Kun juhlat olivat ohi, vanhemmat käskivät Caran mennä ulos. Lause4: Hänellä oli valtavat juhlat ystäviensä kanssa. Lause5: Kun hän meni ulos, hän näki upouuden auton.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6.3289</w:t>
      </w:r>
    </w:p>
    <w:p>
      <w:r>
        <w:t xml:space="preserve">Lause1: Kun juhlat olivat ohi, hänen vanhempansa käskivät hänen mennä ulos. Lause2: Se oli Caran kuusitoista. Lause3: Hän lähti autolla ajelulle ja kiitti vanhempiaan. Lause4: Kun hän meni ulos, hän näki upouuden auton. Lause5: Hänellä oli valtavat juhlat ystäviensä kanssa.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6.3290</w:t>
      </w:r>
    </w:p>
    <w:p>
      <w:r>
        <w:t xml:space="preserve">Lause1: Rakastuin Toby-nimiseen koiraan. Lause2: Toby: Esiteltyämme sen kissalleni päätimme ottaa sen kotiin. Lause3: Olen etsinyt täydellistä koiraa perheelleni. Lause4: Kaikki perheeni rakastivat Tobya. Lause5: Kävin eilen eläinsuojassa.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6.3291</w:t>
      </w:r>
    </w:p>
    <w:p>
      <w:r>
        <w:t xml:space="preserve">Lause1: Toby: Kaikki perheeni rakastivat Tobya. Lause2: Rakastuin Toby-nimiseen koiraan. Lause3: Esiteltyämme sen kissalleni päätimme ottaa sen kotiin. Lause4: Olen etsinyt täydellistä koiraa perheelleni. Lause5: Kävin eilen eläinsuojassa.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6.3292</w:t>
      </w:r>
    </w:p>
    <w:p>
      <w:r>
        <w:t xml:space="preserve">Lause1: Tony oli kyllästynyt tunkkaiseen kaupasta ostettuun leipään. Lause2: Tony leipoi leivän reseptin mukaan. Lause3: Hän soitti äidilleen ja sai hänen leipäreseptinsä. Lause4: Tony keräsi tarvitsemansa ainekset. Lause5: Se oli parasta leipää, mitä hän on syönyt.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6.3293</w:t>
      </w:r>
    </w:p>
    <w:p>
      <w:r>
        <w:t xml:space="preserve">Lause1: Tony oli kyllästynyt tunkkaiseen kaupasta ostettuun leipään. Lause2: Se oli parasta leipää, mitä hän on syönyt. Lause3: Tony keräsi tarvitsemansa ainekset. Lause4: Hän soitti äidilleen ja sai tämän leipäreseptin. Lause5: Tony leipoi leivän reseptin mukaan.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6.3294</w:t>
      </w:r>
    </w:p>
    <w:p>
      <w:r>
        <w:t xml:space="preserve">Lause1: Hän soitti äidilleen ja sai tämän leipäreseptin. Lause2: Tony oli kyllästynyt tunkkaiseen kaupasta ostettuun leipään. Lause3: Se oli parasta leipää, mitä hän oli syönyt. Lause4: Tony leipoi leivän reseptin mukaan. Lause5: Tony keräsi tarvitsemansa ainekset.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6.3295</w:t>
      </w:r>
    </w:p>
    <w:p>
      <w:r>
        <w:t xml:space="preserve">Lause1: Selena varmisti, että henkilö pidätettiin. Lause2: Yksi heistä oli liian pakkomielteinen. Lause3: Mies seurasi Selenaa julkisilla paikoilla ja lähetti hänelle karmivia viestejä. Lause4: Selena päätti mennä viranomaisten puheille. Lause5: Selena oli musiikkiartisti, jolla oli paljon faneja.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6.3296</w:t>
      </w:r>
    </w:p>
    <w:p>
      <w:r>
        <w:t xml:space="preserve">Lause1: Hän päätti kääntyä viranomaisten puoleen. Lause2: Yksi heistä oli liian pakkomielteinen. Lause3: Selena varmisti, että henkilö pidätettiin. Lause4: Selena oli musiikkiartisti, jolla oli paljon faneja. Lause5: Mies seurasi häntä jatkuvasti julkisilla paikoilla ja lähetti hänelle karmivia viestejä.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6.3297</w:t>
      </w:r>
    </w:p>
    <w:p>
      <w:r>
        <w:t xml:space="preserve">Lause1: Hänen äitinsä kuuli hänet keittiöstä ja juoksi hänen luokseen. Lause2: Äiti lohdutti lasta. Lause3: Poika alkoi itkeä kovaa. Lause4: Kun hän kiipesi, hänen jalkansa liukastui ja hän putosi maahan. Lause5: Pieni taapero kiipeili olohuoneen tuolille.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6.3298</w:t>
      </w:r>
    </w:p>
    <w:p>
      <w:r>
        <w:t xml:space="preserve">Lause1: Hänen äitinsä kuuli hänet keittiöstä ja juoksi hänen luokseen. Lause2: Hänen jalkansa liukastui, ja hän putosi maahan. Lause3: Poika alkoi itkeä kovaan ääneen. Lause4: Pieni taapero kiipeili olohuoneen tuolille. Lause5: Äiti lohdutti lasta.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6.3299</w:t>
      </w:r>
    </w:p>
    <w:p>
      <w:r>
        <w:t xml:space="preserve">Lause1: Pikkulapsi kiipeili olohuoneen tuolille. Lause2: Äiti lohdutti lasta. Lause3: Äiti kuuli hänet keittiöstä ja juoksi hänen luokseen. Lause4: Poika alkoi itkeä kovaa. Lause5: Kun hän kiipesi, hänen jalkansa liukastui ja hän putosi maahan.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6.3300</w:t>
      </w:r>
    </w:p>
    <w:p>
      <w:r>
        <w:t xml:space="preserve">Lause1: Mutta hänen huoneessaan lensi kärpänen. Lause2: Hän laittoi radion päälle yrittäessään hukuttaa melun. Lause3: Mutta hän oli liian uupunut yrittämään kärpäsen kiinniottoa. Lause4: Se ääni oli niin ärsyttävä. Lause5: Rick yritti mennä nukkumaan.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6.3301</w:t>
      </w:r>
    </w:p>
    <w:p>
      <w:r>
        <w:t xml:space="preserve">Lause1: Mutta hänen huoneessaan lensi kärpänen. Lause2: Se ääni oli niin ärsyttävä. Lause3: Hän laittoi radion päälle yrittäessään hukuttaa melun. Lause4: Mutta hän oli liian uupunut yrittämään kärpäsen kiinniottoa. Lause5: Rick yritti mennä nukkumaan.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6.3302</w:t>
      </w:r>
    </w:p>
    <w:p>
      <w:r>
        <w:t xml:space="preserve">Lause1: Melu oli niin ärsyttävää. Lause2: Mutta hänen huoneessaan lensi kärpänen. Lause3: Mutta hän oli liian uupunut yrittämään kärpäsen kiinniottoa. Lause4: Hän laittoi radion päälle yrittäessään hukuttaa melun. Lause5: Rick yritti mennä nukkumaan.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6.3303</w:t>
      </w:r>
    </w:p>
    <w:p>
      <w:r>
        <w:t xml:space="preserve">Lause1: Meillä oli hauskaa. Lause2: Lopulta lopetimme leikkimisen ja vain hengailimme. Lause3: Kokoonnuimme yhteen juomien kanssa ja aloimme soittaa. Lause4: Tilanne huononi nopeasti, kun jatkoimme juomista. Lause5: Ystäväni halusivat pelata Dungeons and Dragonsia viime viikolla.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6.3304</w:t>
      </w:r>
    </w:p>
    <w:p>
      <w:r>
        <w:t xml:space="preserve">Lause1: Meillä oli hauskaa. Lause2: Tilanne huononi nopeasti, kun jatkoimme juomista. Lause3: Lopulta lopetimme soittamisen ja vain hengailimme. Lause4: Ystäväni halusivat pelata Dungeons and Dragonsia viime viikolla. Lause5: Kokoonnuimme yhteen juomien kanssa ja aloimme pelata.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6.3305</w:t>
      </w:r>
    </w:p>
    <w:p>
      <w:r>
        <w:t xml:space="preserve">Lause1: Lopulta lopetimme soittamisen ja vain hengailimme. Lause2: Ystäväni halusivat pelata Dungeons and Dragonsia viime viikolla. Lause3: Tilanne huononi nopeasti, kun jatkoimme juomista. Lause4: Meillä oli hauskaa. Lause5: Kokoonnuimme yhteen juomien kanssa ja aloimme pelata.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6.3306</w:t>
      </w:r>
    </w:p>
    <w:p>
      <w:r>
        <w:t xml:space="preserve">Lause1: Naapurit soittivat poliisit. Lause2: Jen huusi vielä kovempaa ja nyt kiroillen. Lause3: Jen huusi ikkunasta, ettei kukaan välittänyt hänestä. Lause4: Jen sai poliisit ilmestymään kotiovelleen. Lause5: Naapurit huusivat Jenille, että hän olisi hiljaa.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6.3307</w:t>
      </w:r>
    </w:p>
    <w:p>
      <w:r>
        <w:t xml:space="preserve">Lause1: Naapurit huusivat, että hän olisi hiljaa. Lause2: Jen huusi vielä kovempaa ja nyt kiroillen. Lause3: Jen sai poliisit ilmestymään kotiovelleen. Lause4: Naapurit soittivat poliisit. Lause5: Jen huusi ikkunasta, ettei kukaan välittänyt hänestä.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6.3308</w:t>
      </w:r>
    </w:p>
    <w:p>
      <w:r>
        <w:t xml:space="preserve">Lause1: Jen sai poliisit ilmestymään kotiovelleen. Lause2: Naapurit soittivat poliisit. Lause3: Jen huusi vielä kovempaa ja nyt kiroillen. Lause4: Naapurit huusivat Jenille, että hän olisi hiljaa. Lause5: Jen huusi ikkunasta, ettei kukaan välittänyt hänestä.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6.3309</w:t>
      </w:r>
    </w:p>
    <w:p>
      <w:r>
        <w:t xml:space="preserve">Lause1: He kutsuivat kaikki katsomaan sitä. Lause2: He kirjoittivat käsikirjoituksen ja palkkasivat näyttelijät. Lause3: Logan ja Maria olivat ylpeitä elokuvasta. Lause4: Paljon työtä tehtyään elokuva oli vihdoin valmis. Lause5: Logan ja Maria päättivät tehdä elokuvan yhdessä.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6.3310</w:t>
      </w:r>
    </w:p>
    <w:p>
      <w:r>
        <w:t xml:space="preserve">Lause1: He kirjoittivat käsikirjoituksen ja palkkasivat näyttelijät. Lause2: Logan ja Maria päättivät tehdä elokuvan yhdessä. Lause3: He kutsuivat kaikki katsomaan sitä. Lause4: Paljon työtä tehtyään elokuva oli vihdoin valmis. Lause5: Logan ja Maria olivat ylpeitä elokuvasta.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6.3311</w:t>
      </w:r>
    </w:p>
    <w:p>
      <w:r>
        <w:t xml:space="preserve">Lause1: He kirjoittivat käsikirjoituksen ja palkkasivat näyttelijät. Lause2: Logan ja Maria olivat ylpeitä elokuvasta. Lause3: Logan ja Maria päättivät tehdä elokuvan yhdessä. Lause4: Paljon työtä tehtyään elokuva oli vihdoin valmis. Lause5: He kutsuivat kaikki katsomaan sitä.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6.3312</w:t>
      </w:r>
    </w:p>
    <w:p>
      <w:r>
        <w:t xml:space="preserve">Lause1: Hän oli matkalla uuteen työhaastatteluun. Lause2: Ystävällinen mies istui hänen viereensä ja tarjosi hänelle neuvoja. Lause3: Sam istui junassa ja luki lehteä. Lause4: Sam tunsi itsensä erittäin hermostuneeksi. Lause5: Sam otti oppia vanhan miehen neuvoista ja sai työpaikan.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6.3313</w:t>
      </w:r>
    </w:p>
    <w:p>
      <w:r>
        <w:t xml:space="preserve">Lause1: Sam otti opikseen vanhan miehen neuvot ja sai työpaikan. Lause2: Ystävällinen mies istui hänen viereensä ja antoi hänelle neuvoja. Lause3: Sam tunsi itsensä äärimmäisen hermostuneeksi. Lause4: Hän oli matkalla uuteen työhaastatteluun. Lause5: Sam istui junassa ja luki lehteä.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6.3314</w:t>
      </w:r>
    </w:p>
    <w:p>
      <w:r>
        <w:t xml:space="preserve">Lause1: Sam istui junassa ja luki lehteä. Lause2: Sam otti oppia vanhan miehen neuvoista ja sai työpaikan. Lause3: Ystävällinen mies istui hänen viereensä ja antoi hänelle neuvoja. Lause4: Hän oli matkalla uuteen työhaastatteluun. Lause5: Sam tunsi itsensä äärimmäisen hermostuneeksi.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6.3315</w:t>
      </w:r>
    </w:p>
    <w:p>
      <w:r>
        <w:t xml:space="preserve">Lause1: Hän itki ja itki, kunnes hänen vanhempansa taipuivat. Lause2: Hän alkoi itkeä. Lause3: Hänen vanhempansa kielsivät häntä. Lause4: He menivät eläinsuojaan ja valitsivat söpön koiranpennun. Lause5: Pieni tyttö halusi koiranpennun.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6.3316</w:t>
      </w:r>
    </w:p>
    <w:p>
      <w:r>
        <w:t xml:space="preserve">Lause1: Tyttö halusi koiranpennun. Lause2: He menivät eläinsuojaan ja valitsivat söpön pennun. Lause3: Hänen vanhempansa kieltäytyivät. Lause4: Tyttö alkoi itkeä. Lause5: Hän itki ja itki, kunnes hänen vanhempansa taipuivat.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6.3317</w:t>
      </w:r>
    </w:p>
    <w:p>
      <w:r>
        <w:t xml:space="preserve">Lause1: Hänen vanhempansa kielsivät häntä. Lause2: Hän itki ja itki, kunnes hänen vanhempansa taipuivat. Lause3: Hän alkoi itkeä. Lause4: Tyttö halusi koiranpennun. Lause5: He menivät eläinsuojaan ja valitsivat söpön pennun.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6.3318</w:t>
      </w:r>
    </w:p>
    <w:p>
      <w:r>
        <w:t xml:space="preserve">Lause1: Sara odotti innokkaasti joulukuun 1. päivää. Lause2: Sara rakasti valoja. Lause3: Sitten hän alkoi koristella talon ulkoa. Lause4: Hitaasti hän alkoi purkaa niitä ja järjestellä niiden sisältöä. Lause5: Kun se vihdoin koitti, hän meni vajaansa ja kaivoi sieltä tonneittain laatikoita.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6.3319</w:t>
      </w:r>
    </w:p>
    <w:p>
      <w:r>
        <w:t xml:space="preserve">Lause1: Hän rakasti valoja. Lause2: Hän alkoi sitten koristella talon ulkoa. Lause3: Sara odotti innokkaasti joulukuun 1. päivää. Lause4: Hitaasti hän alkoi purkaa niitä ja järjestellä niiden sisältöä. Lause5: Kun se vihdoin koitti, hän meni vajaansa ja kaivoi sieltä tonneittain laatikoita.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6.3320</w:t>
      </w:r>
    </w:p>
    <w:p>
      <w:r>
        <w:t xml:space="preserve">Lause1: Hän rakasti valoja. Lause2: Sara odotti innokkaasti joulukuun 1. päivää. Lause3: Hitaasti hän alkoi purkaa niitä ja järjestellä niiden sisältöä. Lause4: Kun se vihdoin koitti, hän meni vajaansa ja kaivoi sieltä tonneittain laatikoita. Lause5: Sitten hän alkoi koristella talon ulkoa.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6.3321</w:t>
      </w:r>
    </w:p>
    <w:p>
      <w:r>
        <w:t xml:space="preserve">Lause1: Robert opiskeli ahkerasti ja tuli kilpailussa ensimmäiselle sijalle. Lause2: Robert oli matematiikkanero. Lause3: Robert käytti ylimääräistä aikaa ja vaivaa opiskeluun. Lause4: Hän oli päättänyt voittaa hinnalla millä hyvänsä. Lause5: Hänet kutsuttiin pienille lapsille tarkoitettuun tilastokilpailuun.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6.3322</w:t>
      </w:r>
    </w:p>
    <w:p>
      <w:r>
        <w:t xml:space="preserve">Lause1: Robert opiskeli ahkerasti ja tuli kilpailussa ensimmäiselle sijalle. Lause2: Hän oli päättänyt voittaa hinnalla millä hyvänsä. Lause3: Robert oli matematiikkanero. Lause4: Hänet kutsuttiin pienille lapsille tarkoitettuun tilastokilpailuun. Lause5: Robert käytti ylimääräistä aikaa ja vaivaa opiskeluun.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6.3323</w:t>
      </w:r>
    </w:p>
    <w:p>
      <w:r>
        <w:t xml:space="preserve">Lause1: Robert käytti ylimääräistä aikaa ja vaivaa opiskeluun. Lause2: Hän oli päättänyt voittaa hinnalla millä hyvänsä. Lause3: Robert opiskeli ahkerasti ja sijoittui kilpailussa ensimmäiselle sijalle. Lause4: Hänet kutsuttiin pienille lapsille tarkoitettuun tilastokilpailuun. Lause5: Robert oli matematiikkanero.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6.3324</w:t>
      </w:r>
    </w:p>
    <w:p>
      <w:r>
        <w:t xml:space="preserve">Lause1: Se oli litteä kuin pannukakku! Lause2: Hän pysähtyi ja tarkisti renkaansa. Lause3: Yhtäkkiä hän tunsi oudon kolahduksen. Lause4: Hän soitti nopeasti tiepalveluun. Lause5: John oli automatkalla.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6.3325</w:t>
      </w:r>
    </w:p>
    <w:p>
      <w:r>
        <w:t xml:space="preserve">Lause1: Hän tunsi yhtäkkiä oudon kolahduksen. Lause2: Se oli litteä kuin pannukakku! Lause3: Hän pysähtyi ja tarkisti renkaansa. Lause4: Hän soitti nopeasti tiepalveluun. Lause5: John oli automatkalla.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6.3326</w:t>
      </w:r>
    </w:p>
    <w:p>
      <w:r>
        <w:t xml:space="preserve">Lause1: Se oli litteä kuin pannukakku! Lause2: John oli automatkalla. Lause3: Hän pysähtyi ja tarkisti renkaansa. Lause4: Yhtäkkiä hän tunsi oudon kolahduksen. Lause5: Hän soitti välittömästi tiepalveluun.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6.3327</w:t>
      </w:r>
    </w:p>
    <w:p>
      <w:r>
        <w:t xml:space="preserve">Lause1: Samantha kävelee poluilla nauttiakseen värikkäistä lehdistä. Lause2: Hän ostaa muutaman litran siideriä ennen lähtöä. Lause3: Samantha rakastaa omenasiideriä, jota hän saa hedelmätarhasta. Lause4: Syksyllä Samantha saa aina himon omenasiiderin perään. Lause5: Hän omistaa yhden lauantaipäivän ajellakseen hedelmätarhaan.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6.3328</w:t>
      </w:r>
    </w:p>
    <w:p>
      <w:r>
        <w:t xml:space="preserve">Lause1: Syksyllä Samantha himoitsee aina omenasiideriä. Lause2: Samantha rakastaa omenasiideriä, jota hän saa hedelmätarhasta. Lause3: Hän ostaa muutaman litran siideriä ennen kuin lähtee. Lause4: Samantha kävelee poluilla nauttiakseen värikkäistä lehdistä. Lause5: Hän omistaa lauantaipäivän ajellakseen hedelmätarhaan.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6.3329</w:t>
      </w:r>
    </w:p>
    <w:p>
      <w:r>
        <w:t xml:space="preserve">Lause1: Hän ostaa muutaman litran siideriä ennen lähtöään. Lause2: Samantha rakastaa omenasiideriä, jota hän saa hedelmätarhasta. Lause3: Samantha kävelee poluilla nauttiakseen värikkäistä lehdistä. Lause4: Syksyllä Samantha saa aina himon omenasiiderin perään. Lause5: Hän omistaa yhden lauantaipäivän ajellakseen hedelmätarhaan.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6.3330</w:t>
      </w:r>
    </w:p>
    <w:p>
      <w:r>
        <w:t xml:space="preserve">Lause1: Hän meni nukkumaan siinä toivossa, että lumipäivä pelastaisi hänet. Lause2: Kun hän heräsi seuraavana päivänä, koulu oli peruttu. Lause3: Sääennuste lupasi lunta. Lause4: John ei ollut opiskellut matematiikan koetta varten. Lause5: John oli helpottunut, kun hänellä oli ylimääräinen päivä aikaa opiskella.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6.3331</w:t>
      </w:r>
    </w:p>
    <w:p>
      <w:r>
        <w:t xml:space="preserve">Lause1: Kun hän heräsi seuraavana päivänä, koulu oli peruttu. Lause2: Hän meni nukkumaan siinä toivossa, että lumisade pelastaisi hänet. Lause3: John oli helpottunut saadessaan ylimääräisen päivän opiskeluun. Lause4: Sääennuste lupasi lunta. Lause5: John ei ollut opiskellut matematiikan koetta varten.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6.3332</w:t>
      </w:r>
    </w:p>
    <w:p>
      <w:r>
        <w:t xml:space="preserve">Lause1: John oli helpottunut saadessaan ylimääräisen päivän aikaa opiskella. Lause2: John ei ollut opiskellut matematiikan koetta varten. Lause3: Sääennuste lupasi lunta. Lause4: Kun hän heräsi seuraavana päivänä, koulu oli peruttu. Lause5: Hän meni nukkumaan siinä toivossa, että lumipäivä pelastaisi hänet.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6.3333</w:t>
      </w:r>
    </w:p>
    <w:p>
      <w:r>
        <w:t xml:space="preserve">Lause1: Neljä lainsuojatonta leiriytyi Blood Gulchiin. Lause2: Hän pidätti heidät. Lause3: He luulivat olevansa turvassa, joten he laittoivat varansa pois. Lause4: Seriffi oli heidän jäljillään. Lause5: Hän löysi heidät varhain aamulla, kun he vielä nukkuivat.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6.3334</w:t>
      </w:r>
    </w:p>
    <w:p>
      <w:r>
        <w:t xml:space="preserve">Lause1: He luulivat olevansa turvassa, joten he laskivat varansa. Lause2: Seriffi oli heidän jäljillään. Lause3: Hän pidätti heidät. Lause4: Hän löysi heidät varhain aamulla, kun he vielä nukkuivat. Lause5: Neljä lainsuojatonta leiriytyi Blood Gulchiin.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6.3335</w:t>
      </w:r>
    </w:p>
    <w:p>
      <w:r>
        <w:t xml:space="preserve">Lause1: Hän pidätti heidät. Lause2: Hän löysi heidät varhain aamulla, kun he vielä nukkuivat. Lause3: Sheriffi oli heidän jäljillään. Lause4: He luulivat olevansa turvassa, joten he laskivat varansa. Lause5: Neljä lainsuojatonta leiriytyi Blood Gulchiin.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6.3336</w:t>
      </w:r>
    </w:p>
    <w:p>
      <w:r>
        <w:t xml:space="preserve">Lause1: Hän suihkutti lysol-purkkia sängyn kehyksen ympärille. Lause2: Josie näki hämähäkin ryömivän seinää pitkin. Lause3: Hän läimäyttää seinää paperinpalalla. Lause4: Josie löysi hämähäkin sänkynsä alta. Lause5: Josie vihasi hämähäkkejä.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6.3337</w:t>
      </w:r>
    </w:p>
    <w:p>
      <w:r>
        <w:t xml:space="preserve">Lause1: Hän suihkutti lysol-purkkia sängyn kehyksen ympärille. Lause2: Josie vihasi hämähäkkejä. Lause3: Josie näki hämähäkin ryömivän seinää pitkin. Lause4: Hän läiskäisi seinää paperinpalalla. Lause5: Josie löysi hämähäkin sänkynsä alta.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6.3338</w:t>
      </w:r>
    </w:p>
    <w:p>
      <w:r>
        <w:t xml:space="preserve">Lause1: Hän lyö seinää paperilla. Lause2: Josie löysi hämähäkin sänkynsä alta. Lause3: Josie näki hämähäkin ryömivän seinää pitkin. Lause4: Hän suihkutti lysol-purkkia sängyn kehyksen ympärille. Lause5: Josie vihasi hämähäkkejä.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6.3339</w:t>
      </w:r>
    </w:p>
    <w:p>
      <w:r>
        <w:t xml:space="preserve">Lause1: Hän huomasi ruohikossa pienen nahkalompakon. Lause2: Nick-niminen mies käveli kadulla. Lause3: Hän poimi lompakon, ja se oli täynnä käteistä. Lause4: Nick päätti antaa lompakon poliisiasemalle. Lause5: Poliisi ei koskaan löytänyt omistajaa, joten he antoivat lompakon Nickille.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6.3340</w:t>
      </w:r>
    </w:p>
    <w:p>
      <w:r>
        <w:t xml:space="preserve">Lause1: Nick-niminen mies käveli kadulla. Lause2: Hän huomasi ruohikossa pienen nahkalompakon. Lause3: Nick päätti antaa lompakon poliisiasemalle. Lause4: Hän poimi lompakon, ja se oli täynnä käteistä. Lause5: Poliisi ei koskaan löytänyt omistajaa, joten he antoivat lompakon Nickille.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6.3341</w:t>
      </w:r>
    </w:p>
    <w:p>
      <w:r>
        <w:t xml:space="preserve">Lause1: Poliisi ei koskaan löytänyt omistajaa, joten he antoivat sen Nickille. Lause2: Nick päätti antaa lompakon poliisiasemalle. Lause3: Hän haki sen ja se oli täynnä käteistä. Lause4: Nick-niminen mies käveli kadulla. Lause5: Hän huomasi ruohikossa pienen nahkalompakon.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6.3342</w:t>
      </w:r>
    </w:p>
    <w:p>
      <w:r>
        <w:t xml:space="preserve">Lause1: Hän opetteli sukeltamaan. Lause2: Se oli paras loma, jonka Ken oli koskaan tehnyt. Lause3: Hän läpäisi sukelluskurssin ja sukelsi sitten joka päivä. Lause4: Ken oli lomalla tropiikissa. Lause5: Pian hän oppi paljon tietoa merestä ja tutkimusmatkoista.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6.3343</w:t>
      </w:r>
    </w:p>
    <w:p>
      <w:r>
        <w:t xml:space="preserve">Lause1: Pian hän oppi paljon faktaa merestä ja tutkimusmatkoista. Lause2: Se oli paras loma, jonka Ken oli koskaan tehnyt. Lause3: Ken oli lomalla tropiikissa. Lause4: Hän läpäisi sertifiointikurssin ja sukelsi sitten joka päivä. Lause5: Hän opetteli sukeltamaan.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6.3344</w:t>
      </w:r>
    </w:p>
    <w:p>
      <w:r>
        <w:t xml:space="preserve">Lause1: Pian hän oppi paljon faktaa merestä ja tutkimusmatkoista. Lause2: Hän läpäisi sertifiointikurssin ja sukelsi sitten joka päivä. Lause3: Ken oli lomalla tropiikissa. Lause4: Hän opetteli sukeltamaan. Lause5: Se oli paras loma, jonka Ken oli koskaan tehnyt.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6.3345</w:t>
      </w:r>
    </w:p>
    <w:p>
      <w:r>
        <w:t xml:space="preserve">Lause1: Hänen järkytyksekseen hän ei vieläkään saanut liljaa! Lause2: Anne oli hyvin surullinen. Lause3: Eräänä kesänä hän otti haravan ja yritti vetää liljaa. Lause4: Ne olivat niin kaukana, ettei hän koskaan yltänyt niihin. Lause5: Anne halusi aina yhden lammessa kasvaneista liljoista.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6.3346</w:t>
      </w:r>
    </w:p>
    <w:p>
      <w:r>
        <w:t xml:space="preserve">Lause1: Hänen järkytyksekseen hän ei vieläkään saanut liljaa! Lause2: Anne halusi aina yhden lammessa kasvaneista liljoista. Lause3: Eräänä kesänä hän otti haravan ja yritti vetää yhden liljan sisään. Lause4: Anne oli hyvin surullinen. Lause5: Ne olivat niin kaukana, ettei hän koskaan yltänyt niihin.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6.3347</w:t>
      </w:r>
    </w:p>
    <w:p>
      <w:r>
        <w:t xml:space="preserve">Lause1: Anne oli hyvin surullinen. Lause2: Anne halusi aina yhden lammessa kasvavista liljoista. Lause3: Ne olivat niin kaukana, ettei hän koskaan yltänyt niihin. Lause4: Järkytyksekseen hän ei vieläkään saanut liljaa! Lause5: Eräänä kesänä hän otti haravan ja yritti vetää liljaa sisään.</w:t>
      </w:r>
    </w:p>
    <w:p>
      <w:r>
        <w:rPr>
          <w:b/>
        </w:rPr>
        <w:t xml:space="preserve">Tulos</w:t>
      </w:r>
    </w:p>
    <w:p>
      <w:r>
        <w:t xml:space="preserve">51243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docId:7C24BC46AD2221CD82A269387154DF55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