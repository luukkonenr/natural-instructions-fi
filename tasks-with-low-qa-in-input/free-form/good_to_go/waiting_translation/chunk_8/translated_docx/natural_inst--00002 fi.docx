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0,791</w:t>
      </w:r>
    </w:p>
    <w:p>
      <w:r>
        <w:t xml:space="preserve">Läpikulku: Kun Rikhard II kruunattiin vuonna 1377, hän johti kulkueen Towerista Westminster Abbeyyn. Tämä perinne alkoi ainakin 1300-luvun alussa ja kesti vuoteen 1660 asti. Vuoden 1381 talonpoikaiskapinan aikana Lontoon Tower piiritettiin, ja kuningas oli sisällä. Kun Richard ratsasti tapaamaan kapinallisjohtaja Wat Tyleria, väkijoukko tunkeutui linnaan kohtaamatta vastarintaa ja ryösti jalokivitalon. Canterburyn arkkipiispa Simon Sudbury pakeni Pyhän Johanneksen kappeliin toivoen, että väkijoukko kunnioittaisi pyhäkköä. Hänet kuitenkin vietiin pois ja mestattiin Tower Hillillä. Kuusi vuotta myöhemmin oli jälleen levottomuuksia, ja Rikhard vietti joulun Towerin turvassa eikä Windsorissa, kuten oli tavallista. Kun Henrik Bolingbroke palasi maanpaosta vuonna 1399, Rikhard vangittiin White Toweriin. Hän luopui vallasta, ja Bolingbroken tilalle valtaistuimelle nousi kuningas Henrik IV. 1400-luvulla Tower of Londonissa ei juurikaan rakennettu, mutta linna oli silti edelleen tärkeä turvapaikka. Kun edesmenneen Rikhard II:n kannattajat yrittivät vallankaappausta, Henrik IV löysi turvaa Lontoon Towerista. Tänä aikana linnassa pidettiin myös monia arvostettuja vankeja. Skotlannin kruununperijä, myöhempi Skotlannin kuningas Jaakko I, siepattiin matkalla Ranskaan vuonna 1406, ja häntä pidettiin Towerissa. Henrik V:n hallituskaudella (1413-1422) Englannin onni uusiutui satavuotisessa sodassa Ranskaa vastaan. Henrikin voittojen, kuten Agincourtin taistelun, seurauksena monia korkean aseman vankeja pidettiin Lontoon Towerissa, kunnes heistä saatiin lunnaat. 1400-luvun jälkipuolisko kului suurelta osin Lancasterin ja Yorkin kuningashuoneiden välillä käytyjen ruusujen sotien aikaa. Linna piiritettiin jälleen kerran vuonna 1460, tällä kertaa Yorkin joukkojen toimesta. Tower vaurioitui tykistön tulituksessa, mutta se antautui vasta, kun Henrik VI vangittiin Northamptonin taistelussa. Warwickin 16. jaarlin Richard Nevillen (lempinimeltään "kuninkaantekijä") avulla Henrik valloitti valtaistuimen takaisin lyhyeksi aikaa vuonna 1470. Edward IV sai kuitenkin pian vallan takaisin, ja Henrik VI vangittiin Lontoon Toweriin, jossa hänet todennäköisesti murhattiin. Sotien aikana Toweria vahvistettiin, jotta se kestäisi laukauksia, ja siihen tehtiin aukkoja tykkejä ja käsiaseita varten: Tower Hillin eteläpuolelle rakennettiin tätä tarkoitusta varten aita, jota ei tosin enää ole jäljellä.</w:t>
      </w:r>
    </w:p>
    <w:p>
      <w:r>
        <w:rPr>
          <w:b/>
        </w:rPr>
        <w:t xml:space="preserve">Tulos</w:t>
      </w:r>
    </w:p>
    <w:p>
      <w:r>
        <w:t xml:space="preserve">Mikä on sen henkilön sukunimi, joka vietiin ja mestattiin Tower Hillillä?</w:t>
      </w:r>
    </w:p>
    <w:p>
      <w:r>
        <w:rPr>
          <w:b/>
        </w:rPr>
        <w:t xml:space="preserve">Tulos</w:t>
      </w:r>
    </w:p>
    <w:p>
      <w:r>
        <w:t xml:space="preserve">Mikä on sen linnan koko nimi, johon väkijoukko tunkeutui vastarintaa kohtaamatta ja ryösti jalokivitalon?</w:t>
      </w:r>
    </w:p>
    <w:p>
      <w:r>
        <w:rPr>
          <w:b/>
        </w:rPr>
        <w:t xml:space="preserve">Tulos</w:t>
      </w:r>
    </w:p>
    <w:p>
      <w:r>
        <w:t xml:space="preserve">Mikä oli sen henkilön nimi, joka vietiin ja mestattiin Tower Hillillä?</w:t>
      </w:r>
    </w:p>
    <w:p>
      <w:r>
        <w:rPr>
          <w:b/>
        </w:rPr>
        <w:t xml:space="preserve">Tulos</w:t>
      </w:r>
    </w:p>
    <w:p>
      <w:r>
        <w:t xml:space="preserve">Kuka luopui?</w:t>
      </w:r>
    </w:p>
    <w:p>
      <w:r>
        <w:rPr>
          <w:b/>
        </w:rPr>
        <w:t xml:space="preserve">Tulos</w:t>
      </w:r>
    </w:p>
    <w:p>
      <w:r>
        <w:t xml:space="preserve">Mikä oli sen paikan koko nimi, josta Rikhard II aloitti kulkueensa?</w:t>
      </w:r>
    </w:p>
    <w:p>
      <w:r>
        <w:rPr>
          <w:b/>
        </w:rPr>
        <w:t xml:space="preserve">Tulos</w:t>
      </w:r>
    </w:p>
    <w:p>
      <w:r>
        <w:t xml:space="preserve">Mikä oli sen henkilön sukunimi, joka toivoi, että väkijoukko kunnioittaisi pyhäkköä?</w:t>
      </w:r>
    </w:p>
    <w:p>
      <w:r>
        <w:rPr>
          <w:b/>
        </w:rPr>
        <w:t xml:space="preserve">Tulos</w:t>
      </w:r>
    </w:p>
    <w:p>
      <w:r>
        <w:t xml:space="preserve">Mikä oli tavallisempi paikka, jossa Richard vietti joulun?</w:t>
      </w:r>
    </w:p>
    <w:p>
      <w:r>
        <w:rPr>
          <w:b/>
        </w:rPr>
        <w:t xml:space="preserve">Tulos</w:t>
      </w:r>
    </w:p>
    <w:p>
      <w:r>
        <w:t xml:space="preserve">Mikä oli sen henkilön koko nimi, joka korvasi Richardin valtaistuimella?</w:t>
      </w:r>
    </w:p>
    <w:p>
      <w:r>
        <w:rPr>
          <w:b/>
        </w:rPr>
        <w:t xml:space="preserve">Tulos</w:t>
      </w:r>
    </w:p>
    <w:p>
      <w:r>
        <w:t xml:space="preserve">Mikä oli Bolingbroken nimi, kun hän syrjäytti Rikhard II:n valtaistuimelta?</w:t>
      </w:r>
    </w:p>
    <w:p>
      <w:r>
        <w:rPr>
          <w:b/>
        </w:rPr>
        <w:t xml:space="preserve">Tulos</w:t>
      </w:r>
    </w:p>
    <w:p>
      <w:r>
        <w:t xml:space="preserve">Mikä oli Tower Hillillä mestatun henkilön asema?</w:t>
      </w:r>
    </w:p>
    <w:p>
      <w:r>
        <w:rPr>
          <w:b/>
        </w:rPr>
        <w:t xml:space="preserve">Tulos</w:t>
      </w:r>
    </w:p>
    <w:p>
      <w:r>
        <w:t xml:space="preserve">Mikä oli yksi Henrik V:n voitoista?</w:t>
      </w:r>
    </w:p>
    <w:p>
      <w:r>
        <w:rPr>
          <w:b/>
        </w:rPr>
        <w:t xml:space="preserve">Tulos</w:t>
      </w:r>
    </w:p>
    <w:p>
      <w:r>
        <w:t xml:space="preserve">Mikä oli Nevillen lempinimi?</w:t>
      </w:r>
    </w:p>
    <w:p>
      <w:r>
        <w:rPr>
          <w:b/>
        </w:rPr>
        <w:t xml:space="preserve">Tulos</w:t>
      </w:r>
    </w:p>
    <w:p>
      <w:r>
        <w:t xml:space="preserve">Mikä oli Kingmakerin koko nimi?</w:t>
      </w:r>
    </w:p>
    <w:p>
      <w:r>
        <w:rPr>
          <w:b/>
        </w:rPr>
        <w:t xml:space="preserve">Tulos</w:t>
      </w:r>
    </w:p>
    <w:p>
      <w:r>
        <w:t xml:space="preserve">Mitkä kaksi maata olivat vastakkain satavuotisessa sodassa?</w:t>
      </w:r>
    </w:p>
    <w:p>
      <w:r>
        <w:rPr>
          <w:b/>
        </w:rPr>
        <w:t xml:space="preserve">Esimerkki 0,792</w:t>
      </w:r>
    </w:p>
    <w:p>
      <w:r>
        <w:t xml:space="preserve">Läpikulku: Basse Casamance -alueen laaja lintuvalikoima oli jo varhaisilta tutkimusmatkailijoilta huomattu. Vaikka Basse Casamancen kansallispuisto ja Kalissaye Avifaunal Reserve eivät ole olleet avoinna vuosiin Casamance-konfliktin vuoksi, Carabanen on todettu olevan erittäin otollinen lintutieteelliseen tarkkailuun. Vuonna 1998 tehdyssä tutkimuksessa saarelta löydettiin seuraavat lajit: Anhinga rufa (Anhinga rufa), Goliath-haikara (Ardea goliath), palmupähkinäkorppikotka (Gypohierax angolensis), mustapyrstökuiri (Limosa limosa), valkoposkikyyhky (Numenius phaeopus), lokkikyyhky (Numenius arquata), kaspiantiira (Sterna caspia), sinitahuksinen metsäkyyhky (Turtur afer), punasilmätyyhky (Streptopelia semitorquata), valkopyrstötiainen (Apus caffer), metsäkirvinen (Halcyon senegalensis), harmaaselkäkirvinen (Camaroptera brachyura), paratiisikirvinen (Terpsiphone rufiventer), pikkukyyhkynen (Corvus albus), mustapyrstötiainen (Estrilda troglodytres) ja keltarinta (Serinus mozambicus).Kaloja on runsaasti saarta ympäröivissä vesissä, joissa voi tavata trevallien (Carangidae), afrikkalaisten jättiläislankakalojen (Polydactylus quadrifilis), suurten barrakudojen (Sphyraena barracuda) tai afrikkalaisten punasnappereiden (Lutjanus agennes). Mangroveissa elää monia äyriäisiä, kuten etelän vaaleanpunaisia katkarapuja (Farfantepenaeus notialis), hiekkasimpukoita (Uca pugilator) ja nilviäisiä. Simpukkapopulaatio koostuu pääasiassa mangroviostereista (Crassostrea gasar), jotka kiinnittyvät nousuveden aikaan kattamattomiin mangroven juuriin. Saaren matelijapopulaation muodostavat punapääagama ja monitorilisko.Carabanen hiekkarannalla on hyvin vähän muita nisäkkäitä kuin lemmikkieläimiä, vaikka ranskalaiset havaitsivat ensimmäisen kerran apinoita vuonna 1835. Vuonna 1870 muut uudisasukkaat totesivat inhoten, että alkuasukkaat söivät usein apinoita ja koiria. 2000-luvun alussa saaren edustalla on yleisesti nähty pullonokkadelfiinejä (Tursiops truncatus). Sisällissotien aiheuttama matkailun puute on hyödyttänyt luonnon monimuotoisuutta. Niinpä läheisessä Basse Casamance -kansallispuistossa, joka on ollut suljettuna vuosia, on nähty merkittävä niilikrokotiilien (Crocodylus niloticus), senegalilaisten manaattien (Trichechus senegalensis) ja pesivien lintujen paluu.Ilha dos Mosquitos -nimisellä saarella (portugalinkielinen nimi tarkoittaa "hyttyssaarta") alkuasukkaat ja vierailijat suojautuvat edelleen hyttysverkoilla ja Sheavoilla. Heidän on suojauduttava myös muilta, pienemmiltä hyönteisiltä, jotka eivät ole yhtä hankalia: mustilta kärpäsiltä (Simulium).</w:t>
      </w:r>
    </w:p>
    <w:p>
      <w:r>
        <w:rPr>
          <w:b/>
        </w:rPr>
        <w:t xml:space="preserve">Tulos</w:t>
      </w:r>
    </w:p>
    <w:p>
      <w:r>
        <w:t xml:space="preserve">Minkä eläimen havaittiin vuonna 1835 alueella, joka soveltuu ornitologiseen havainnointiin?</w:t>
      </w:r>
    </w:p>
    <w:p>
      <w:r>
        <w:rPr>
          <w:b/>
        </w:rPr>
        <w:t xml:space="preserve">Tulos</w:t>
      </w:r>
    </w:p>
    <w:p>
      <w:r>
        <w:t xml:space="preserve">Mitä eläintä tavataan yleisesti 2000-luvulla saarella, jossa apinat havaittiin vuonna 1835?</w:t>
      </w:r>
    </w:p>
    <w:p>
      <w:r>
        <w:rPr>
          <w:b/>
        </w:rPr>
        <w:t xml:space="preserve">Tulos</w:t>
      </w:r>
    </w:p>
    <w:p>
      <w:r>
        <w:t xml:space="preserve">Mikä on Basse Casamance -kansallispuiston saaren simpukkapopulaatioiden enemmistössä esiintyvän päälajin nimi?</w:t>
      </w:r>
    </w:p>
    <w:p>
      <w:r>
        <w:rPr>
          <w:b/>
        </w:rPr>
        <w:t xml:space="preserve">Tulos</w:t>
      </w:r>
    </w:p>
    <w:p>
      <w:r>
        <w:t xml:space="preserve">Mitkä ovat kaksi matelijaa saarella, jolla tehtiin vuonna 1998 tutkimus, jossa löydettiin Goliath Hero?</w:t>
      </w:r>
    </w:p>
    <w:p>
      <w:r>
        <w:rPr>
          <w:b/>
        </w:rPr>
        <w:t xml:space="preserve">Tulos</w:t>
      </w:r>
    </w:p>
    <w:p>
      <w:r>
        <w:t xml:space="preserve">Mitkä kolme eläinlajia ovat palanneet saarelle, jolla ei ole turismia?</w:t>
      </w:r>
    </w:p>
    <w:p>
      <w:r>
        <w:rPr>
          <w:b/>
        </w:rPr>
        <w:t xml:space="preserve">Tulos</w:t>
      </w:r>
    </w:p>
    <w:p>
      <w:r>
        <w:t xml:space="preserve">Miltä muulta hyönteiseltä kuin niiltä, joita vastaan suojaudutaan sheavoilla, alkuasukkaiden on suojauduttava Mosquito Islandilla?</w:t>
      </w:r>
    </w:p>
    <w:p>
      <w:r>
        <w:rPr>
          <w:b/>
        </w:rPr>
        <w:t xml:space="preserve">Esimerkki 0,793</w:t>
      </w:r>
    </w:p>
    <w:p>
      <w:r>
        <w:t xml:space="preserve">Läpikulku: Ensimmäinen järjestö on noussut kuolleesta Galaktisesta imperiumista ja pyrkii tuhoamaan Uuden tasavallan. Tasavallan tukema ja kenraali Leia Organan johtama Vastarintaliike vastustaa heitä samalla, kun Leia etsii veljeään Luke Skywalkeria.Jakku-planeetalla Vastarintaliikkeen lentäjä Poe Dameron saa Lor San Tekkalta kartan Luken olinpaikasta. Kylo Renin komentamat Stormtrooperit tuhoavat kylän ja ottavat Poen vangiksi, kun taas Kylo tappaa San Tekkan. Poen droidi BB-8 pakenee kartan kanssa ja kohtaa romuasutuksen lähellä haaskaeläin Reyn. Kylo kiduttaa Poeta Voiman avulla ja saa tietää BB-8:sta. Stormtrooper FN-2187, joka ei halua tappaa Ensimmäisen käskyn puolesta, vapauttaa Poen, ja he pakenevat varastetulla TIE-hävittäjällä; Poe antaa FN-2187:lle nimen "Finn". Kun he palaavat Jakulle noutamaan BB-8:aa, ensimmäisen käskyn tähtihävittäjä ampuu heidät alas ja he joutuvat pakkolaskulle. Finn selviää hengissä ja olettaa, että Poe kuoli onnettomuudessa. Hän tapaa Reyn ja BB-8:n, mutta First Order jäljittää heidät ja käynnistää ilmaiskun. Finn, Rey ja BB-8 pakenevat planeetalta Millennium Falconilla, jonka he varastavat romuttamolta. Falconin kaappaa suurempi alus, jota ohjaavat Han Solo ja Chewbacca, jotka haluavat takaisin entisen aluksensa. Ryhmän kimppuun hyökkäävät jengit, jotka haluavat maksaa velkojaan Hanille, ja he pakenevat Falconilla. Ensimmäisen käskyn Starkiller-tukikohdassa, joka on muunnettu tähtien energiaa valjastavaksi superaseeksi, korkein johtaja Snoke antaa kenraali Huxin käyttää asetta ensimmäistä kertaa. Snoke kyseenalaistaa Kylon kyvyn käsitellä tunteita, jotka liittyvät hänen isäänsä Han Soloon, joka Kylon mukaan ei merkitse hänelle mitään.</w:t>
      </w:r>
    </w:p>
    <w:p>
      <w:r>
        <w:rPr>
          <w:b/>
        </w:rPr>
        <w:t xml:space="preserve">Tulos</w:t>
      </w:r>
    </w:p>
    <w:p>
      <w:r>
        <w:t xml:space="preserve">Kuka kysyy Kylolta hänen isästään?</w:t>
      </w:r>
    </w:p>
    <w:p>
      <w:r>
        <w:rPr>
          <w:b/>
        </w:rPr>
        <w:t xml:space="preserve">Tulos</w:t>
      </w:r>
    </w:p>
    <w:p>
      <w:r>
        <w:t xml:space="preserve">Mitkä ovat niiden henkilöiden täydelliset nimet, jotka hakevat Millennium Falconin takaisin sen varastamisen jälkeen?</w:t>
      </w:r>
    </w:p>
    <w:p>
      <w:r>
        <w:rPr>
          <w:b/>
        </w:rPr>
        <w:t xml:space="preserve">Esimerkki 0,794</w:t>
      </w:r>
    </w:p>
    <w:p>
      <w:r>
        <w:t xml:space="preserve">Läpikulku: Balttilaiset ajautuivat yhdistymään suurelta osin aggressiivisten saksalaisten uskonnollisten järjestöjen aiheuttamien ulkoisten uhkien vuoksi. Riian piispa Albert perusti vuonna 1202 liiviläisten miekkaveljien ritarikunnan, jonka tehtävänä oli edistää liiviläisten, kuronien, semigallialaisten ja virolaisten kristillistämistä ja valloittamista Riianlahden lähistöllä. Ritarikunta kävi useita menestyksekkäitä sotaretkiä ja muodosti suuren vaaran Liettuan alueille. Ritarikunnan eteneminen pysähtyi, kun se hävisi Saulen taistelussa vuonna 1236, minkä jälkeen se oli vähällä romahtaa. Seuraavana vuonna se sulautui Teutoniseen ritarikuntaan.Vuonna 1226 Masovian Konrad I kutsui Teutoniset ritarit puolustamaan rajojaan ja kukistamaan preussilaiset ja tarjosi ritarien käyttöön Chełmnon (Kulm) tukikohdaksi sotaretkeä varten. Vuonna 1230 he asettuivat Chełmnoon, rakensivat linnan ja alkoivat hyökätä preussilaisiin maihin. 44 vuoden kuluttua ja huolimatta kahdesta preussilaiskapinasta heitä vastaan he olivat valloittaneet suurimman osan preussilaisista heimoista. Sen jälkeen ritarit käyttivät yhdeksän vuotta valloittaakseen nadruvialaiset, skalvialaiset ja jotvialaiset, ja vuodesta 1283 lähtien heillä oli paremmat mahdollisuudet uhata nuorta Liettuan valtiota lännestä käsin. liettualaisheimojen yhdistymisen jatkamista helpottivat Liettuassa tuona aikana tapahtuneet yhteiskunnalliset muutokset. Yksityinen maanomistus vakiintui (allodiums, liettuaksi atolai), joka myöhemmin kehittyi feodaalijärjestelmäksi. Kuten monet aikakirjat todistavat, se oli tärkein maanomistusta ohjaava organisaatiomuoto 1200-luvulla. Tämän Englannissa primogeniture-nimellä tunnetun järjestelmän mukaan vain vanhin poika saattoi periä maata, mikä mahdollisti herttuoiden tilojen vahvistamisen. Myös yhteiskuntaluokat ja työnjako alkoivat muotoutua. Oli kokeneiden sotilaiden (bajoras), vapaiden talonpoikien (laukininkas) ja "vapaiden" ihmisten (kaimynas ja šeimynykštis) luokkia. Tämän yhteiskuntarakenteen toteuttamiseksi tarvittiin yhtenäinen valtio. Toinen yhdistymisen taustalla ollut voima oli halu hyödyntää mongolien hyökkäyksestä kärsiviä ruteenien maita. Liettualaisten herttuoiden väliaikaiset liitot riittivät usein sotilaallisiin yrityksiin ja ryöstöihin näillä mailla (mukaan lukien Pihkova, joka ryöstettiin vuonna 1213). Kaiken kaikkiaan liettualaiset tekivät vuosien 1201 ja 1236 välisenä aikana ainakin 22 hyökkäystä Liivinmaalle, 14 hyökkäystä Rusiin ja 4 hyökkäystä Puolaan. Valloitettujen alueiden jatkuva hallinnointi edellytti kuitenkin vahvaa ja yhtenäistä keskusvirtaa.</w:t>
      </w:r>
    </w:p>
    <w:p>
      <w:r>
        <w:rPr>
          <w:b/>
        </w:rPr>
        <w:t xml:space="preserve">Tulos</w:t>
      </w:r>
    </w:p>
    <w:p>
      <w:r>
        <w:t xml:space="preserve">Mikä on sen ryhmän koko nimi, joka aiheutti suuren vaaran Liettuan alueille ja joka toteutti useita menestyksekkäitä kampanjoita?</w:t>
      </w:r>
    </w:p>
    <w:p>
      <w:r>
        <w:rPr>
          <w:b/>
        </w:rPr>
        <w:t xml:space="preserve">Tulos</w:t>
      </w:r>
    </w:p>
    <w:p>
      <w:r>
        <w:t xml:space="preserve">Mikä on sen ryhmän koko nimi, jonka tappio Saulen taistelussa vuonna 1236 pysäytti kehityksen?</w:t>
      </w:r>
    </w:p>
    <w:p>
      <w:r>
        <w:rPr>
          <w:b/>
        </w:rPr>
        <w:t xml:space="preserve">Tulos</w:t>
      </w:r>
    </w:p>
    <w:p>
      <w:r>
        <w:t xml:space="preserve">Mikä on sen ryhmän koko nimi, joka melkein romahti hävittyään Saulen taistelussa vuonna 1236?</w:t>
      </w:r>
    </w:p>
    <w:p>
      <w:r>
        <w:rPr>
          <w:b/>
        </w:rPr>
        <w:t xml:space="preserve">Tulos</w:t>
      </w:r>
    </w:p>
    <w:p>
      <w:r>
        <w:t xml:space="preserve">Mikä on teutonisiksi ritarikunniksi yhdistyneen ryhmän koko nimi?</w:t>
      </w:r>
    </w:p>
    <w:p>
      <w:r>
        <w:rPr>
          <w:b/>
        </w:rPr>
        <w:t xml:space="preserve">Tulos</w:t>
      </w:r>
    </w:p>
    <w:p>
      <w:r>
        <w:t xml:space="preserve">Mikä on sen ryhmän koko nimi, joka vuodesta 1283 lähtien pystyi paremmin uhkaamaan nuorta Liettuan valtiota lännestä?</w:t>
      </w:r>
    </w:p>
    <w:p>
      <w:r>
        <w:rPr>
          <w:b/>
        </w:rPr>
        <w:t xml:space="preserve">Tulos</w:t>
      </w:r>
    </w:p>
    <w:p>
      <w:r>
        <w:t xml:space="preserve">Mikä on niiden maiden nimi, joiden ryöstäminen tapahtui liettualaisten herttuoiden väliaikaisten liittojen avulla, jotka usein riittivät sotilaallisiin hankkeisiin?</w:t>
      </w:r>
    </w:p>
    <w:p>
      <w:r>
        <w:rPr>
          <w:b/>
        </w:rPr>
        <w:t xml:space="preserve">Esimerkki 0,795</w:t>
      </w:r>
    </w:p>
    <w:p>
      <w:r>
        <w:t xml:space="preserve">Läpikulku: Giordano oli yksi niistä harvoista, jotka saivat tutustua Filip IV:n yksityisasunnoissa oleviin maalauksiin, ja Las Meninas teki häneen suuren vaikutuksen. Giordano kuvaili teosta "maalaustaiteen teologiaksi", ja hän sai inspiraation maalata kunnianosoitus Velázquezille (National Gallery, Lontoo). 1700-luvun alkuun mennessä hänen tuotantonsa sai kansainvälistä tunnustusta, ja myöhemmin vuosisadalla brittiläiset keräilijät uskaltautuivat Espanjaan etsimään hankintoja. Koska italialaisen taiteen suosio oli tuolloin suurimmillaan brittiläisten tuntijoiden keskuudessa, he keskittyivät maalauksiin, joissa oli selviä italialaisia vaikutteita, ja sivuuttivat suurelta osin Las Meninasin kaltaiset maalaukset.Lähes välitön vaikutus näkyy kahdessa Mazon muotokuvassa Las Meninasin kohteista, jotka tavallaan kääntävät kyseisen maalauksen motiivin. Kymmenen vuotta myöhemmin, vuonna 1666, Mazo maalasi Infanta Margareta Teresia, joka oli tuolloin 15-vuotias ja juuri lähdössä Madridista naimisiin Pyhän Rooman keisarin kanssa. Taustalla on hahmoja kahdessa edelleen taantuvassa oviaukossa, joista toinen oli uusi kuningas Kaarle (Margareta Teresan veli) ja toinen kääpiö Maribarbola. Leskeksi jääneen kuningatar Marianan Mazo-muotokuvassa näkyy taas Alcázarin oviaukon läpi nuori kuningas, jonka seurassa on kääpiöitä, mahdollisesti myös Maribarbola, ja palvelijoita, jotka tarjoavat hänelle juotavaa.  Mazon maalauksessa Taiteilijan perhe on myös samankaltainen sommitelma kuin Las Meninasissa. Francisco Goya syövytti Las Meninasista vedoksen vuonna 1778 ja käytti myöhemmin Velázquezin maalausta mallina teoksessaan Espanjan Kaarle IV ja hänen perheensä. Kuten Las Meninasissa, Goyan teoksessa kuninkaallinen perhe on ilmeisesti vierailemassa taiteilijan ateljeessa. Molemmissa maalauksissa taiteilija työskentelee kankaalla, josta näkyy vain takaosa. Goya kuitenkin korvaa Las Meninasin tunnelmallisen ja lämpimän perspektiivin Pierre Gassier'n kutsumalla "välittömän tukehtumisen" tunteella. Goyan kuninkaallinen perhe esitetään "näyttämöllä yleisöä kohti, kun taas siipien varjossa maalari osoittaa ja sanoo synkkä hymyillen: 'Katsokaa heitä ja arvioikaa itse! " 1800-luvun brittiläinen taidekeräilijä William John Bankes matkusti Espanjaan niemimaan sodan aikana (1808-1814) ja hankki Mazon maalaaman Las Meninas -teoksen kopion, jonka hän uskoi olevan Velázquezin alkuperäinen öljyväriluonnos - vaikka Velázquez ei yleensä maalannut opintoja. Bankes kuvaili ostostaan "kokoelmani loistoksi" ja totesi, että hän oli "käynyt siitä pitkään sopimusta ja joutunut maksamaan korkean hinnan". Kappaletta ihailtiin koko 1800-luvun ajan Britanniassa, ja se on nyt Kingston Lacyssa.  Viime aikoina on esitetty, että se saattaisi sittenkin olla Velázquezin tekemä (ks. jäljempänä).</w:t>
      </w:r>
    </w:p>
    <w:p>
      <w:r>
        <w:rPr>
          <w:b/>
        </w:rPr>
        <w:t xml:space="preserve">Tulos</w:t>
      </w:r>
    </w:p>
    <w:p>
      <w:r>
        <w:t xml:space="preserve">Mikä on sen henkilön koko nimi, joka sai brittiläiset keräilijät lähtemään Espanjaan hankkimaan taidettaan?</w:t>
      </w:r>
    </w:p>
    <w:p>
      <w:r>
        <w:rPr>
          <w:b/>
        </w:rPr>
        <w:t xml:space="preserve">Tulos</w:t>
      </w:r>
    </w:p>
    <w:p>
      <w:r>
        <w:t xml:space="preserve">Mikä on Las Meninasin maalaajan nimi?</w:t>
      </w:r>
    </w:p>
    <w:p>
      <w:r>
        <w:rPr>
          <w:b/>
        </w:rPr>
        <w:t xml:space="preserve">Tulos</w:t>
      </w:r>
    </w:p>
    <w:p>
      <w:r>
        <w:t xml:space="preserve">Mikä on Kaarle IV Espanjan ja hänen perheensä maalanneen henkilön koko nimi?</w:t>
      </w:r>
    </w:p>
    <w:p>
      <w:r>
        <w:rPr>
          <w:b/>
        </w:rPr>
        <w:t xml:space="preserve">Tulos</w:t>
      </w:r>
    </w:p>
    <w:p>
      <w:r>
        <w:t xml:space="preserve">Mikä on sen henkilön koko nimi, joka luuli ostaneensa Velázquezin tekemän öljyväriluonnoksen?</w:t>
      </w:r>
    </w:p>
    <w:p>
      <w:r>
        <w:rPr>
          <w:b/>
        </w:rPr>
        <w:t xml:space="preserve">Tulos</w:t>
      </w:r>
    </w:p>
    <w:p>
      <w:r>
        <w:t xml:space="preserve">Missä William John Bankesin ostama maalaus sijaitsee?</w:t>
      </w:r>
    </w:p>
    <w:p>
      <w:r>
        <w:rPr>
          <w:b/>
        </w:rPr>
        <w:t xml:space="preserve">Esimerkki 0,796</w:t>
      </w:r>
    </w:p>
    <w:p>
      <w:r>
        <w:t xml:space="preserve">Läpikulku: Vaimoni ja minä olemme vierailleet noin 125 maassa, ja John Lennonin laulua 'Imagine' käytetään lähes yhtä paljon kuin kansallishymnejä." Jimmy Carter sanoi: "Monissa maissa ympäri maailmaa - vaimoni ja minä olemme vierailleet noin 125 maassa - John Lennonin laulua 'Imagine' käytetään lähes yhtä paljon kuin kansallishymnejä." Lokakuun 9. päivänä 2010, joka olisi ollut Lennonin 70-vuotissyntymäpäivä, Liverpoolin laulava kuoro esitti "Imagine" -kappaleen yhdessä muiden Lennonin kappaleiden kanssa John Lennonin rauhanmuistomerkin paljastustilaisuudessa Chavasse Parkissa Liverpoolissa Englannissa. Beatles-tuottaja George Martin kehui Lennonin soolotyötä ja nosti sävellyksen esiin: "Suosikkikappaleeni kaikista oli 'Imagine'". Musiikkikriitikko Paul Du Noyer kuvaili "Imaginea" Lennonin "kunnioitetuimmaksi" Beatlesin jälkeiseksi kappaleeksi. Kirjoittajat Ben Urish ja Ken Bielen kutsuivat sitä "kaikkein kumouksellisimmaksi pop-kappaleeksi, joka on saavuttanut klassikon aseman". Fricke kommentoi: "Urish ja Bielen kritisoivat kappaleen instrumentaalimusiikkia liian sentimentaaliseksi ja melodramaattiseksi, vertasivat sitä rockia edeltävän aikakauden musiikkiin ja kuvailivat laulun melodiaa hillityksi. Blaneyn mukaan Lennonin sanoitukset kuvaavat hypoteettisia mahdollisuuksia, jotka eivät tarjoa käytännön ratkaisuja; sanoitukset ovat ajoittain sumuisia ja ristiriitaisia, ja niissä kehotetaan kuulijaa hylkäämään poliittiset järjestelmät ja samalla kannustetaan kommunismin kaltaiseen järjestelmään. Kirjoittaja Chris Ingham osoitti tekopyhyyttä siinä, että kartanossaan asuva miljonäärirocktähti Lennon rohkaisi kuulijoita kuvittelemaan elämänsä ilman omaisuutta. Toiset väittävät, että Lennon tarkoitti kappaleen sanoituksillaan inspiroivan kuulijoita kuvittelemaan, voisiko maailma elää ilman omaisuutta, eikä nimenomaisena kehotuksena luopua siitä. Blaney kommentoi: Blaney totesi: "Lennon tiesi, ettei hänellä ollut mitään konkreettista tarjottavaa, joten sen sijaan hän tarjoaa unelman, käsitteen, jonka varaan voi rakentaa." Blaney katsoi, että kappale oli "täynnä ristiriitoja. Sen hymnimäinen asetelma istuu epämukavasti rinnakkain sen kirjoittajan vetoomuksen kanssa, jossa hän kehottaa meitä kuvittelemaan maailman ilman uskontoa." Urish ja Bielen kuvasivat Lennonin "unelmamaailmaa" ilman taivasta tai helvettiä kehotukseksi "tehdä paras mahdollinen maailma tässä ja nyt, koska muuta tätä ei ole tai tule olemaan". Heidän mielestään "koska meitä pyydetään vain kuvittelemaan - leikkimään 'mitä jos' -leikkiä, Lennon voi välttyä ankarimmalta kritiikiltä". Entinen Beatle Ringo Starr puolusti kappaleen sanoituksia Barbara Waltersin haastattelussa vuonna 1981 todeten: "[Lennon] sanoi 'kuvittele', siinä kaikki. Kuvittele vain." Marraskuun 2015 Pariisin iskujen jälkeisenä aamuna saksalainen pianisti Davide Martello toi flyygelin kadulle Bataclanin eteen, jossa 89 konserttiyleisöä oli ammuttu kuoliaaksi edellisenä iltana, ja esitti instrumentaaliversion iskujen uhrien kunniaksi; video hänen esityksestään levisi nettiin. Tämä sai Slate-lehden Katy Waldmanin miettimään, miksi Imagine-kappale oli niin usein esitetty vastauksena tragediaan. Yleisen suosion lisäksi hän totesi sen musiikillisen yksinkertaisuuden ja sen C-duuri-sävellajin, "yksinkertaisimman ja vähiten monimutkaisen sävellajin, jossa ei ole teriä tai desiä" lukuun ottamatta yhtä kohtaa, jossa on "valittava duuriseitsemäs sointu, joka sallii pienen hivenen e-mollia toonikalle". Tämä piano-osuus, "lempeä kuin keinutuoli", tukee sanoituksia, jotka Waldmanin mukaan "kuuluvat virsien tai spirituaalien perinteeseen, joissa visualisoidaan loisteliasta tuonpuoleista elämää ennustamatta välitöntä loppua maanpäälliselle kärsimykselle". Tätä ymmärrystä vahvistaa myös Lennonin oman väkivaltaisen kuoleman historiallinen konteksti, joka "muistuttaa meitä siitä, että maailmankaikkeus voi ajaa yli idealististen ihmisten". Lopulta laulu "kuvastaa toivomme haurautta väkivaltaisen tai tuhoisan tapahtuman jälkeen ...". [Kesäkuussa 2017 National Music Publishers Association myönsi "Imagine"-kappaleelle Centennial Song Award -palkinnon ja tunnusti Lennonin halun lisätä Yoko Onon kappaleen kanssakirjoittajaksi.</w:t>
      </w:r>
    </w:p>
    <w:p>
      <w:r>
        <w:rPr>
          <w:b/>
        </w:rPr>
        <w:t xml:space="preserve">Tulos</w:t>
      </w:r>
    </w:p>
    <w:p>
      <w:r>
        <w:t xml:space="preserve">Mikä on sen henkilön nimi, joka on käynyt 125 maassa?</w:t>
      </w:r>
    </w:p>
    <w:p>
      <w:r>
        <w:rPr>
          <w:b/>
        </w:rPr>
        <w:t xml:space="preserve">Tulos</w:t>
      </w:r>
    </w:p>
    <w:p>
      <w:r>
        <w:t xml:space="preserve">Mikä on sen henkilön etunimi, jonka soolotyötä Beatlesin tuottaja kehui?</w:t>
      </w:r>
    </w:p>
    <w:p>
      <w:r>
        <w:rPr>
          <w:b/>
        </w:rPr>
        <w:t xml:space="preserve">Tulos</w:t>
      </w:r>
    </w:p>
    <w:p>
      <w:r>
        <w:t xml:space="preserve">Mikä on sen henkilön etunimi, joka kirjoitti laulun, jota Du Noyer kuvaili "kaikkein kunnioitetuimmaksi"??</w:t>
      </w:r>
    </w:p>
    <w:p>
      <w:r>
        <w:rPr>
          <w:b/>
        </w:rPr>
        <w:t xml:space="preserve">Tulos</w:t>
      </w:r>
    </w:p>
    <w:p>
      <w:r>
        <w:t xml:space="preserve">Mikä on sen henkilön etunimi, jonka laulujen sanoituksissa kuvataan hypoteettisia mahdollisuuksia, jotka eivät tarjoa käytännön ratkaisuja?</w:t>
      </w:r>
    </w:p>
    <w:p>
      <w:r>
        <w:rPr>
          <w:b/>
        </w:rPr>
        <w:t xml:space="preserve">Tulos</w:t>
      </w:r>
    </w:p>
    <w:p>
      <w:r>
        <w:t xml:space="preserve">Mikä on sen henkilön etunimi, jonka sanottiin olevan balladisti ja agitaattori?</w:t>
      </w:r>
    </w:p>
    <w:p>
      <w:r>
        <w:rPr>
          <w:b/>
        </w:rPr>
        <w:t xml:space="preserve">Tulos</w:t>
      </w:r>
    </w:p>
    <w:p>
      <w:r>
        <w:t xml:space="preserve">Mikä on sen henkilön etunimi, jonka tekopyhyyttä Ingham on osoittanut??</w:t>
      </w:r>
    </w:p>
    <w:p>
      <w:r>
        <w:rPr>
          <w:b/>
        </w:rPr>
        <w:t xml:space="preserve">Tulos</w:t>
      </w:r>
    </w:p>
    <w:p>
      <w:r>
        <w:t xml:space="preserve">Mikä on sen henkilön etunimi, joka sanoi, että Imaginen piano-osuus "kuuluu niiden virsien tai spirituaalien perinteeseen, jotka visualisoivat loistavan kuolemanjälkeisen elämän ennustamatta mitään välitöntä loppua maanpäälliselle kärsimykselle?"?</w:t>
      </w:r>
    </w:p>
    <w:p>
      <w:r>
        <w:rPr>
          <w:b/>
        </w:rPr>
        <w:t xml:space="preserve">Tulos</w:t>
      </w:r>
    </w:p>
    <w:p>
      <w:r>
        <w:t xml:space="preserve">Mikä on sen henkilön etunimi, joka halusi lisätä Yoko Onon laulun tekijäksi?</w:t>
      </w:r>
    </w:p>
    <w:p>
      <w:r>
        <w:rPr>
          <w:b/>
        </w:rPr>
        <w:t xml:space="preserve">Esimerkki 0,797</w:t>
      </w:r>
    </w:p>
    <w:p>
      <w:r>
        <w:t xml:space="preserve">Läpikulku: Myös Meyerbeer ja Berlioz olivat tärkeitä Massenet'n tyylille. Ranskan ulkopuolelta hän omaksui joitakin piirteitä Verdiltä, mahdollisesti Mascagnilta ja ennen kaikkea Wagnerilta. Toisin kuin muutamat muut ranskalaiset säveltäjät aikakaudella, Massenet ei koskaan täysin joutunut Wagnerin lumoihin, mutta hän otti aiemmalta säveltäjältä orkestraation rikkautta ja sujuvuutta musiikillisten aiheiden käsittelyssä. Vaikka Massenet saattoi halutessaan kirjoittaa meluisia ja dissonantteja kohtauksia - Bernard Shaw kutsui häntä vuonna 1885 "yhdeksi nykyajan äänekkäimmistä säveltäjistä" - suuri osa hänen musiikistaan on pehmeää ja herkkää. Vihamieliset kriitikot ovat tarttuneet tähän piirteeseen, mutta Grove's Dictionary of Music and Musicians -teoksen vuoden 2001 painoksen Massenet'ta käsittelevässä artikkelissa todetaan, että hänen parhaissa oopperoissaan tätä aistillista puolta "tasapainottaa voimakas dramaattinen jännite (kuten Wertherissä), teatraalinen toiminta (kuten Thérèse), maisemallinen harhautus (kuten Esclarmondessa) tai huumori (kuten Le portrait de Manonissa)."Massenet'n pariisilaisyleisöä viehätti suuresti musiikin eksoottisuus, ja Massenet suostui mielellään musiikillisiin mielleyhtymiin kaukaisista paikoista tai kauan sitten menneistä ajoista. Macdonald luettelee lukuisia oopperoissa kuvattuja paikkoja antiikin Egyptistä, myyttisestä Kreikasta ja raamatullisesta Galileasta renessanssin Espanjaan, Intiaan ja vallankumoukselliseen Pariisiin. Massenet'n käytännön kokemus orkesterikuopista nuorena miehenä ja huolellinen koulutus konservatoriossa antoivat hänelle valmiudet tehdä tällaisia efektejä ilman, että hän joutui turvautumaan juurikaan epätavallisiin soittimiin. Hän ymmärsi laulajiensa kyvyt ja sävelsi heidän äänensä tarkasti ja yksityiskohtaisesti huomioon ottaen.</w:t>
      </w:r>
    </w:p>
    <w:p>
      <w:r>
        <w:rPr>
          <w:b/>
        </w:rPr>
        <w:t xml:space="preserve">Tulos</w:t>
      </w:r>
    </w:p>
    <w:p>
      <w:r>
        <w:t xml:space="preserve">Mikä on sen henkilön sukunimi, joka panee merkille suuren määrän paikkakuntia oopperassa, jonka on kirjoittanut mies, jolla oli nuorena miehenä käytännön kokemusta orkesterikuopista?</w:t>
      </w:r>
    </w:p>
    <w:p>
      <w:r>
        <w:rPr>
          <w:b/>
        </w:rPr>
        <w:t xml:space="preserve">Esimerkki 0,798</w:t>
      </w:r>
    </w:p>
    <w:p>
      <w:r>
        <w:t xml:space="preserve">Läpikulku: Itsemurhapommittaja räjäyttää itsensä juhlissa Jaavalla, Indonesiassa, ja jaavalaisen sulttaanin tyttären, Sultanan, uskotaan olevan yksi tunnistamattomista uhreista. Jake Travers, Cornellin yliopiston jatko-opiskelijaksi tekeytyvä amerikkalainen, oli räjähdyspaikalla, ja osasto 88:n poliisietsivä, luutnantti Hashim, pitää häntä todistajana. Haastateltuaan Jakea rikospaikalla Hasim ja Jake joutuvat Malikin ja hänen kätyrinsä Achmedin johtamien terroristien hyökkäyksen kohteeksi. Jake pelastaa Hashimin ja tappaa kaksi terroristia, mutta Achmed onnistuu pakenemaan. Hashim tulee epäluuloiseksi havaittuaan Jaken taistelutaidot. Jake ja Hashim viedään sairaalaan, jossa Hashimin vaimo tapaa Jaken. Hashimin vaimon vaatimuksesta Hashim kutsuu Jaken kotiinsa aamiaiselle. Talolla Hashim kertoo Jakelle, että hän on tarkistanut tämän taustat Interpolin kautta. Jake kertoo Hashimille, että hän on FBI:n agentti, joka suorittaa peitetutkintaa, ja ehdottaa heille yhteistyötä. Palatessaan asunnolleen Jake faksaa ystävälleen Yhdysvalloissa kuvan tatuoinnista, joka on otettu ruumiista, jonka uskotaan olevan Sultanan. Jaken ystävä kertoo hänelle, että tatuointi on tyypillisesti kiinalaisten huippuluokan prostituoitujen käyttämä, mikä vahvistaa Jaken epäilyn siitä, että ruumis ei ole Sultanan.Jake seuraa johtolankaa yökerhoon, josta hän tuo kotiin prostituoidun, jolla on samanlainen tatuointi. Kun prostituoitu tekee yhteistyötä Jaken kanssa, Hashimin terroristit ja prostituutiorinkiä pyörittävä kiinalaisjengi hyökkäävät heidän kimppuunsa. Poliisi, joka oli salaa tarkkaillut Jakea, puuttuu tilanteeseen ja kärsii tappioita taistelussa. Jake pakenee paikalta, mutta poliisi ottaa hänet lopulta kiinni.</w:t>
      </w:r>
    </w:p>
    <w:p>
      <w:r>
        <w:rPr>
          <w:b/>
        </w:rPr>
        <w:t xml:space="preserve">Tulos</w:t>
      </w:r>
    </w:p>
    <w:p>
      <w:r>
        <w:t xml:space="preserve">Kuka alkaa epäillä amerikkalaista, joka esiintyy jatko-opiskelijana tarkkailtuaan hänen taistelutaitojaan?</w:t>
      </w:r>
    </w:p>
    <w:p>
      <w:r>
        <w:rPr>
          <w:b/>
        </w:rPr>
        <w:t xml:space="preserve">Tulos</w:t>
      </w:r>
    </w:p>
    <w:p>
      <w:r>
        <w:t xml:space="preserve">Mikä saa Jaken vahvistamaan, että itsemurhaiskussa kuolleen nuoren naisen ruumis ei ole Javanin sulttaanin tytär?</w:t>
      </w:r>
    </w:p>
    <w:p>
      <w:r>
        <w:rPr>
          <w:b/>
        </w:rPr>
        <w:t xml:space="preserve">Tulos</w:t>
      </w:r>
    </w:p>
    <w:p>
      <w:r>
        <w:t xml:space="preserve">Ketkä kaikki joutuvat Hashimin jengin ja kiinalaisen jengin väijytykseen?</w:t>
      </w:r>
    </w:p>
    <w:p>
      <w:r>
        <w:rPr>
          <w:b/>
        </w:rPr>
        <w:t xml:space="preserve">Tulos</w:t>
      </w:r>
    </w:p>
    <w:p>
      <w:r>
        <w:t xml:space="preserve">Minkä kansallisuuden ystävä, jolle FBI:n agentti lähettää valokuvan, on?</w:t>
      </w:r>
    </w:p>
    <w:p>
      <w:r>
        <w:rPr>
          <w:b/>
        </w:rPr>
        <w:t xml:space="preserve">Tulos</w:t>
      </w:r>
    </w:p>
    <w:p>
      <w:r>
        <w:t xml:space="preserve">Kuka tarkkailee FBI:n agenttia?</w:t>
      </w:r>
    </w:p>
    <w:p>
      <w:r>
        <w:rPr>
          <w:b/>
        </w:rPr>
        <w:t xml:space="preserve">Tulos</w:t>
      </w:r>
    </w:p>
    <w:p>
      <w:r>
        <w:t xml:space="preserve">Minkä ammatin harjoittaja on mies, jonka FBI-agentti pelasti?</w:t>
      </w:r>
    </w:p>
    <w:p>
      <w:r>
        <w:rPr>
          <w:b/>
        </w:rPr>
        <w:t xml:space="preserve">Tulos</w:t>
      </w:r>
    </w:p>
    <w:p>
      <w:r>
        <w:t xml:space="preserve">Mistä kaupungista on uhri, jota FBI:n agentti tutkii?</w:t>
      </w:r>
    </w:p>
    <w:p>
      <w:r>
        <w:rPr>
          <w:b/>
        </w:rPr>
        <w:t xml:space="preserve">Tulos</w:t>
      </w:r>
    </w:p>
    <w:p>
      <w:r>
        <w:t xml:space="preserve">Mikä on jatko-opiskelijan todellinen ammatti?</w:t>
      </w:r>
    </w:p>
    <w:p>
      <w:r>
        <w:rPr>
          <w:b/>
        </w:rPr>
        <w:t xml:space="preserve">Esimerkki 0,799</w:t>
      </w:r>
    </w:p>
    <w:p>
      <w:r>
        <w:t xml:space="preserve">Läpikulku: Wood syntyi Oxford Streetillä Lontoossa Henry Joseph Woodin ja hänen vaimonsa Marthan, o.s. Morrisin, ainoana lapsena. Wood vanhempi oli aloittanut perheensä panttilainaamotoiminnassa, mutta poikansa syntymän aikaan hän oli jo jalokivikauppias, optikko ja teknisen alan mallintekijä, joka oli haluttu mallimoottoreidensa vuoksi. Kotitalous oli musikaalinen: Wood vanhempi oli harrastelijasellisti ja lauloi johtavana tenorina "muusikoiden kirkkona" tunnetun St Sepulchre-without-Newgaten kuorossa.   Hänen vaimonsa soitti pianoa ja lauloi kotimaassaan Walesissa syntyneitä lauluja. He kannustivat poikansa kiinnostusta musiikkiin ostamalla hänelle Broadwood-pianon, jolla hänen äitinsä antoi hänelle soittotunteja. Nuori Wood oppi myös soittamaan viulua ja alttoviulua.Wood ei saanut juurikaan uskonnollista inspiraatiota St Sepulchre - kirkossa, mutta hän innostui syvästi siellä asuvan urkurin George Cooperin soitosta, joka päästi hänet urkuparvelle ja antoi hänelle ensimmäiset oppitunnit urkujen soittamisessa. Cooper kuoli Woodin ollessa seitsemänvuotias, ja poika sai jatkotunteja Cooperin seuraajalta Edwin M. Lottilta, jota Wood ei arvostanut yhtä paljon. Kymmenvuotiaana Wood esiintyi yhden setänsä vaikutuksesta ensimmäisen kerran palkattuna urkurina St Mary Aldermanburyn kirkossa, ja hänelle maksettiin puoli kruunua.  Kesäkuussa 1883 Wood vieraili isänsä kanssa South Kensingtonissa järjestetyssä kalastusnäyttelyssä, ja hänet kutsuttiin soittamaan urkuja eräässä galleriassa, ja hän teki niin hyvän vaikutuksen, että hänet palkattiin soittamaan konsertteja näyttelyrakennuksessa seuraavien kolmen kuukauden aikana. Maalaus kiinnosti Woodia tuolloin lähes yhtä paljon kuin musiikki, ja hän opiskeli vapaa-ajallaan Slade School of Fine Artissa. Hän pysyi elinikäisenä harrastelijamaalarina. 17-vuotiaana Wood pääsi Royal Academy of Musiciin, jossa hän sai yksityistunteja musiikkitieteilijä Ebenezer Proutilta ja opiskeli harmoniaa ja sävellystä Proutin johdolla, urkuja Charles Steggallin johdolla ja pianonsoittoa Walter Macfarrenin johdolla. Ei ole selvää, kuuluiko hän Manuel Garcian laululuokkaan, mutta varmaa on, että hänestä tuli sen säestäjä ja että Garcia vaikutti häneen suuresti. Wood säesti myös oopperaluokkaa, jota opetti Garcian poika Gustave. Woodin kunnianhimoisena tavoitteena oli tuolloin tulla laulunopettajaksi, ja hän antoi laulunopetusta koko elämänsä ajan. Hän osallistui mahdollisimman monen laulunopettajan tunneille, vaikka omien sanojensa mukaan "minulla on hirveä ääni. Garcia sanoi, että se menisi tiiliseinän läpi. Itse asiassa todellinen kapellimestarin ääni.".</w:t>
      </w:r>
    </w:p>
    <w:p>
      <w:r>
        <w:rPr>
          <w:b/>
        </w:rPr>
        <w:t xml:space="preserve">Tulos</w:t>
      </w:r>
    </w:p>
    <w:p>
      <w:r>
        <w:t xml:space="preserve">Mikä oli sen henkilön koko nimi, joka oli jalokivikauppias?</w:t>
      </w:r>
    </w:p>
    <w:p>
      <w:r>
        <w:rPr>
          <w:b/>
        </w:rPr>
        <w:t xml:space="preserve">Tulos</w:t>
      </w:r>
    </w:p>
    <w:p>
      <w:r>
        <w:t xml:space="preserve">Mikä on sen henkilön koko nimi, joka lauloi lauluja kotimaastaan Walesista?</w:t>
      </w:r>
    </w:p>
    <w:p>
      <w:r>
        <w:rPr>
          <w:b/>
        </w:rPr>
        <w:t xml:space="preserve">Tulos</w:t>
      </w:r>
    </w:p>
    <w:p>
      <w:r>
        <w:t xml:space="preserve">Mikä oli sen henkilön nimi, jolla oli Broadwood-piano?</w:t>
      </w:r>
    </w:p>
    <w:p>
      <w:r>
        <w:rPr>
          <w:b/>
        </w:rPr>
        <w:t xml:space="preserve">Tulos</w:t>
      </w:r>
    </w:p>
    <w:p>
      <w:r>
        <w:t xml:space="preserve">Mikä on sen henkilön nimi, jonka George Copper päästi urkuparvelle?</w:t>
      </w:r>
    </w:p>
    <w:p>
      <w:r>
        <w:rPr>
          <w:b/>
        </w:rPr>
        <w:t xml:space="preserve">Tulos</w:t>
      </w:r>
    </w:p>
    <w:p>
      <w:r>
        <w:t xml:space="preserve">Kuinka paljon Wood ansaitsi ensimmäisestä palkallisesta esiintymisestään?</w:t>
      </w:r>
    </w:p>
    <w:p>
      <w:r>
        <w:rPr>
          <w:b/>
        </w:rPr>
        <w:t xml:space="preserve">Tulos</w:t>
      </w:r>
    </w:p>
    <w:p>
      <w:r>
        <w:t xml:space="preserve">Missä koulussa Wood opiskeli taidetta?</w:t>
      </w:r>
    </w:p>
    <w:p>
      <w:r>
        <w:rPr>
          <w:b/>
        </w:rPr>
        <w:t xml:space="preserve">Tulos</w:t>
      </w:r>
    </w:p>
    <w:p>
      <w:r>
        <w:t xml:space="preserve">Mikä on sen henkilön sukunimi, joka pääsi urkuparvelle?</w:t>
      </w:r>
    </w:p>
    <w:p>
      <w:r>
        <w:rPr>
          <w:b/>
        </w:rPr>
        <w:t xml:space="preserve">Tulos</w:t>
      </w:r>
    </w:p>
    <w:p>
      <w:r>
        <w:t xml:space="preserve">Mikä on sen henkilön sukunimi, joka sai ensimmäiset urkuopetuksensa George Cooperilta?</w:t>
      </w:r>
    </w:p>
    <w:p>
      <w:r>
        <w:rPr>
          <w:b/>
        </w:rPr>
        <w:t xml:space="preserve">Tulos</w:t>
      </w:r>
    </w:p>
    <w:p>
      <w:r>
        <w:t xml:space="preserve">Mikä on sen henkilön sukunimi, joka poikiensa syntymän mukaan kävi kauppaa korukauppiaana?</w:t>
      </w:r>
    </w:p>
    <w:p>
      <w:r>
        <w:rPr>
          <w:b/>
        </w:rPr>
        <w:t xml:space="preserve">Tulos</w:t>
      </w:r>
    </w:p>
    <w:p>
      <w:r>
        <w:t xml:space="preserve">Mikä on sen henkilön sukunimi, jonka vaimo soitti pianoa?</w:t>
      </w:r>
    </w:p>
    <w:p>
      <w:r>
        <w:rPr>
          <w:b/>
        </w:rPr>
        <w:t xml:space="preserve">Tulos</w:t>
      </w:r>
    </w:p>
    <w:p>
      <w:r>
        <w:t xml:space="preserve">Mikä on sen henkilön sukunimi, jonka vaimo lauloi lauluja kotimaastaan Walesista?</w:t>
      </w:r>
    </w:p>
    <w:p>
      <w:r>
        <w:rPr>
          <w:b/>
        </w:rPr>
        <w:t xml:space="preserve">Tulos</w:t>
      </w:r>
    </w:p>
    <w:p>
      <w:r>
        <w:t xml:space="preserve">Mikä on sen henkilön sukunimi, jolle ostettiin Broadwood-piano?</w:t>
      </w:r>
    </w:p>
    <w:p>
      <w:r>
        <w:rPr>
          <w:b/>
        </w:rPr>
        <w:t xml:space="preserve">Tulos</w:t>
      </w:r>
    </w:p>
    <w:p>
      <w:r>
        <w:t xml:space="preserve">Mikä on sen henkilön sukunimi, jonka äiti antoi hänelle pianotunteja?</w:t>
      </w:r>
    </w:p>
    <w:p>
      <w:r>
        <w:rPr>
          <w:b/>
        </w:rPr>
        <w:t xml:space="preserve">Tulos</w:t>
      </w:r>
    </w:p>
    <w:p>
      <w:r>
        <w:t xml:space="preserve">Mikä on sen henkilön sukunimi, joka otti jatkotunteja Edwin M. Lottilta?</w:t>
      </w:r>
    </w:p>
    <w:p>
      <w:r>
        <w:rPr>
          <w:b/>
        </w:rPr>
        <w:t xml:space="preserve">Tulos</w:t>
      </w:r>
    </w:p>
    <w:p>
      <w:r>
        <w:t xml:space="preserve">Mikä on sen henkilön sukunimi, joka nuorempana nautti maalaamisesta yhtä paljon kuin musiikista?</w:t>
      </w:r>
    </w:p>
    <w:p>
      <w:r>
        <w:rPr>
          <w:b/>
        </w:rPr>
        <w:t xml:space="preserve">Tulos</w:t>
      </w:r>
    </w:p>
    <w:p>
      <w:r>
        <w:t xml:space="preserve">Mikä on sen henkilön sukunimi, joka opiskeli vapaa-ajallaan Slade School of Fine Artissa?</w:t>
      </w:r>
    </w:p>
    <w:p>
      <w:r>
        <w:rPr>
          <w:b/>
        </w:rPr>
        <w:t xml:space="preserve">Esimerkki 0.800</w:t>
      </w:r>
    </w:p>
    <w:p>
      <w:r>
        <w:t xml:space="preserve">Läpikulku: Elokuva sijoittuu Uuteen Ranskaan vuonna 1634 (majava-sotina tunnettuun konfliktien aikaan), ja se alkaa siirtokunnasta, josta jonain päivänä tulee Quebec City. Jesuiittalähetyssaarnaajat yrittävät rohkaista paikallisia algonkin-intiaaneja omaksumaan kristinuskon, mutta toistaiseksi tuloksetta. Samuel de Champlain, siirtokunnan perustaja, lähettää isä LaForguen, nuoren jesuiittapapin, etsimään kaukana sijaitsevaa katolista lähetysasemaa huronien kylästä. Talven lähestyessä matkasta tulee vaikea ja jopa 1500 mailin pituinen. LaForguen mukana matkalla on muu kuin jesuiitta-avustaja Daniel ja joukko algonkin-intiaaneja, jotka Champlain on määrännyt opastamaan hänet huronien kylään. Tähän ryhmään kuuluvat Chomina - vanhempi, kokenut matkamies, jolla on selvänäkijän unia, hänen vaimonsa ja Annuka, heidän tyttärensä. Matkalla järvien ja metsien halki Daniel ja Annuka rakastuvat naimattomana elävän LaForguen epämukavaksi kokemukseksi. ryhmä tapaa montagnais-heimon, joka ei ole koskaan ennen tavannut ranskalaisia. Montagnais'n shamaani, "mestigoit", on epäluuloinen (ja epäsuorasti mustasukkainen) LaForguen vaikutusvallasta algonkeihin. Hän syyttää häntä paholaiseksi. Hän rohkaisee Chominaa ja muita algonkeeneja hylkäämään kaksi ranskalaista ja matkustamaan sen sijaan talviseen metsästysmajaan. Näin he tekevätkin ja melovat pois ranskalaisten luota. LaForgue hyväksyy kohtalonsa, mutta Daniel on päättänyt pysyä Annukan kanssa ja seuraa intiaaneja heidän marssiessaan metsän halki. Kun eräs intiaani yrittää ampua Danielin, Chomina tuntee syyllisyyttä siitä, että on pettänyt Champlainin luottamuksen. Hän ja muutama muu algonkiniheimon jäsen palaavat Danielin kanssa yrittämään löytää LaForguen.</w:t>
      </w:r>
    </w:p>
    <w:p>
      <w:r>
        <w:rPr>
          <w:b/>
        </w:rPr>
        <w:t xml:space="preserve">Tulos</w:t>
      </w:r>
    </w:p>
    <w:p>
      <w:r>
        <w:t xml:space="preserve">Mikä on sen henkilön etunimi, joka antoi intiaaniryhmän tehtäväksi opastaa häntä?</w:t>
      </w:r>
    </w:p>
    <w:p>
      <w:r>
        <w:rPr>
          <w:b/>
        </w:rPr>
        <w:t xml:space="preserve">Tulos</w:t>
      </w:r>
    </w:p>
    <w:p>
      <w:r>
        <w:t xml:space="preserve">Mikä on sen isän etunimi, jonka tyttäreen Daniel ihastuu?</w:t>
      </w:r>
    </w:p>
    <w:p>
      <w:r>
        <w:rPr>
          <w:b/>
        </w:rPr>
        <w:t xml:space="preserve">Tulos</w:t>
      </w:r>
    </w:p>
    <w:p>
      <w:r>
        <w:t xml:space="preserve">Mikä on sen henkilön koko nimi, jota syytetään paholaiseksi?</w:t>
      </w:r>
    </w:p>
    <w:p>
      <w:r>
        <w:rPr>
          <w:b/>
        </w:rPr>
        <w:t xml:space="preserve">Tulos</w:t>
      </w:r>
    </w:p>
    <w:p>
      <w:r>
        <w:t xml:space="preserve">Mikä on sen henkilön etunimi, jonka luottamuksen Chomina petti?</w:t>
      </w:r>
    </w:p>
    <w:p>
      <w:r>
        <w:rPr>
          <w:b/>
        </w:rPr>
        <w:t xml:space="preserve">Esimerkki 0.801</w:t>
      </w:r>
    </w:p>
    <w:p>
      <w:r>
        <w:t xml:space="preserve">Läpikulku: Virginiassa oppilaat ovat jatkuvasti viiden parhaan osavaltion joukossa Yhdysvaltain opetusministeriön kansallisessa koulutuksen edistymisen arvioinnissa (National Assessment of Educational Progress), ja Virginiassa opiskelevat oppilaat ylittävät keskiarvon kaikilla testatuilla aihealueilla ja luokka-asteilla. Vuoden 2018 Quality Counts -raportissa Virginian K-12-koulutus on maan kymmenenneksi parasta. Kaikkien kouluyksiköiden on noudatettava Virginian opetusministeriön asettamia koulutusstandardeja. Opetusministeriö ylläpitää oppimisstandardeiksi kutsuttua arviointi- ja akkreditointijärjestelmää, jolla varmistetaan vastuullisuus. Vuonna 2018 91,6 prosenttia lukiolaisista valmistui ajallaan neljän vuoden jälkeen, mikä on kaksi prosenttia enemmän kuin vuonna 2013.Virginiassa julkisia K-12-kouluja ylläpitävät yleensä piirikunnat ja kaupungit, ei osavaltio. Lukuvuonna 2018-19 yhteensä 1 290 576 oppilasta opiskeli 2293 paikallisessa ja alueellisessa koulussa, mukaan lukien kahdeksan charter-koulua, ja lisäksi 98 vaihtoehtoista koulua ja erityisopetuskeskusta 133 koulun alueella. Vuonna 2018 julkisten koulujen kokonaisilmoittautuminen laski ensimmäistä kertaa sitten vuoden 1984, hieman yli 2 000 oppilaalla. Virginiassa on yleisten julkisten koulujen lisäksi kuvernöörikouluja ja valikoivia magneettikouluja. Governor's Schools on kokoelma yli 40 alueellista lukiota ja kesäohjelmaa, jotka on tarkoitettu lahjakkaille oppilaille. Virginiassa toimiva yksityisen koulutuksen neuvosto valvoo 483:n osavaltion hyväksymän yksityiskoulun sääntelyä. Lisäksi 17 283 oppilasta saa kotiopetusta. 169 korkeakoulua ja yliopistoa Virginiassa on vuonna 2019. U.S. News &amp; World Reportin vuoden 2019 kansallisten julkisten yliopistojen rankingissa Virginian yliopisto on sijalla 3, College of William and Mary on sijalla 10, Virginia Tech on sijalla 30, George Mason University on sijalla 67 ja Virginia Commonwealth University on sijalla 80. Virginia Commonwealth on myös sijalla 2 julkisten taidekorkeakoulujen listalla, kun taas James Madison University on sijalla 6 eteläisen alueen yliopistojen listalla. Virginia Military Institute on vanhin osavaltion sotilaskorkeakoulu. Virginia State University ja Virginia Tech ovat osavaltion maayliopistoja. Virginiassa toimii myös 23 community collegea 40 kampuksella, jotka palvelevat yli 225 000 luotto-opiskelijaa ja noin 175 000 ei-luotto-opiskelijaa vuonna 2017. Osavaltiossa on 124 yksityistä oppilaitosta, mukaan lukien kansallisesti rankatut vapaan sivistystyön korkeakoulut Washington and Lee University sijalla 11, University of Richmond sijalla 25 ja Virginia Military Institute sijalla 81. Vuonna 2018 Liberty Universityllä oli suurin opiskelijamäärä: 88 283 verkko-opiskelijaa ja 15 105 kampuksella Lynchburgissa opiskelevaa.</w:t>
      </w:r>
    </w:p>
    <w:p>
      <w:r>
        <w:rPr>
          <w:b/>
        </w:rPr>
        <w:t xml:space="preserve">Tulos</w:t>
      </w:r>
    </w:p>
    <w:p>
      <w:r>
        <w:t xml:space="preserve">Mikä on sen kansainyhteisön tarkka nimi, jossa lukuvuonna 2018-19 yhteensä 1 290 576 oppilasta opiskeli 2 293 paikallisessa ja alueellisessa koulussa?</w:t>
      </w:r>
    </w:p>
    <w:p>
      <w:r>
        <w:rPr>
          <w:b/>
        </w:rPr>
        <w:t xml:space="preserve">Tulos</w:t>
      </w:r>
    </w:p>
    <w:p>
      <w:r>
        <w:t xml:space="preserve">Mikä on sen osavaltion nimi, jossa on 124 yksityistä laitosta?</w:t>
      </w:r>
    </w:p>
    <w:p>
      <w:r>
        <w:rPr>
          <w:b/>
        </w:rPr>
        <w:t xml:space="preserve">Esimerkki 0.802</w:t>
      </w:r>
    </w:p>
    <w:p>
      <w:r>
        <w:t xml:space="preserve">Läpikulku: Kaksi nuorta amerikkalaispariskuntaa - Jeff ja Amy sekä Eric ja Stacy - nauttivat lomastaan Meksikossa. He tapaavat Mathiaksen, saksalaisen turistin, joka etsii veljeään Heinrichia. Hänen viimeinen tiedossa oleva olinpaikkansa on arkeologinen kaivaustyö syrjäisessä Maya-rauniossa viidakossa. Heidän seuraansa liittyy myös Dimitri, Mathiaksen ystävä. Ryhmä saapuu mayatemppelin raunioille, ja kohtaavat mayakyläläisiä, joilla on aseet ja jouset. Mathias yrittää selittää heidän tarkoitustaan, mutta kyläläiset eivät ymmärrä espanjaa tai englantia. Kun Amy vahingossa koskettaa köynnöksiä, kyläläiset kiihtyvät yhä enemmän. Dimitri lähestyy kyläläisiä toivoen voivansa rauhoitella heitä, mutta he ampuvat ja tappavat hänet. Loput ryhmästä pakenee ylös raunioiden portaita. huipulla he löytävät hylätyn leirin ja kuilun keskeltä. Ryhmä ei voi kutsua apua, sillä Ericin puhelimessa ei ole kenttää. He kuulevat kännykän soivan jostain raunioiden sisältä. Muu ryhmä uskoo, että se on Heinrichin puhelin, ja laskee Mathiaksen alas kuiluun köyden avulla. Köysi katkeaa, Mathias putoaa ja halvaantuu täysin. Amy ja Jeff laskeutuvat alas temppelin portaita toivoen voivansa puhua mayoille järkeä, mutta tuloksetta. Vihaisena Amy heittää heitä kohti köynnöskasan ja osuu nuoreen poikaan, jonka mayat tappavat välittömästi. He huomaavat, että mayat pelkäävät köynnöksiä, eivätkä päästä heitä menemään, koska he ovat koskeneet niihin. Myöhemmin Stacy ja Amy laskeutuvat kuiluun auttaakseen Mathiasta ja löytääkseen puhelimen. Jeff ja Eric pystyttävät selkänojan ja tuovat Mathiaksen ulos kuilusta.</w:t>
      </w:r>
    </w:p>
    <w:p>
      <w:r>
        <w:rPr>
          <w:b/>
        </w:rPr>
        <w:t xml:space="preserve">Tulos</w:t>
      </w:r>
    </w:p>
    <w:p>
      <w:r>
        <w:t xml:space="preserve">Mikä on sen henkilön etunimi, joka nähtiin viimeksi arkeologisella kaivauksella?</w:t>
      </w:r>
    </w:p>
    <w:p>
      <w:r>
        <w:rPr>
          <w:b/>
        </w:rPr>
        <w:t xml:space="preserve">Tulos</w:t>
      </w:r>
    </w:p>
    <w:p>
      <w:r>
        <w:t xml:space="preserve">Mitkä ovat mayatemppelissä käyvien ihmisten etunimet?</w:t>
      </w:r>
    </w:p>
    <w:p>
      <w:r>
        <w:rPr>
          <w:b/>
        </w:rPr>
        <w:t xml:space="preserve">Tulos</w:t>
      </w:r>
    </w:p>
    <w:p>
      <w:r>
        <w:t xml:space="preserve">Kuka ampuu Dimitrin?</w:t>
      </w:r>
    </w:p>
    <w:p>
      <w:r>
        <w:rPr>
          <w:b/>
        </w:rPr>
        <w:t xml:space="preserve">Tulos</w:t>
      </w:r>
    </w:p>
    <w:p>
      <w:r>
        <w:t xml:space="preserve">Mitkä ovat hylätyn leirin löytäneiden ihmisten etunimet?</w:t>
      </w:r>
    </w:p>
    <w:p>
      <w:r>
        <w:rPr>
          <w:b/>
        </w:rPr>
        <w:t xml:space="preserve">Esimerkki 0,803</w:t>
      </w:r>
    </w:p>
    <w:p>
      <w:r>
        <w:t xml:space="preserve">Läpikulku: William Etty (1787-1849), yorkilaisen leipurin ja myllärin seitsemäs poika, oli alun perin ollut kirjapainon oppipoika Hullissa, mutta valmistuttuaan seitsemäksi vuodeksi vuonna 1805 hän muutti Lontooseen taiteilijaksi. Tammikuussa 1807 hänet otettiin Royal Academy -koulujen koejäseneksi, ja saman vuoden heinäkuussa hänestä tuli tunnetun muotokuvamaalari Thomas Lawrencen oppilas, jonka alaisuudessa hän opiskeli vuoden ajan.Etty, joka oli saanut voimakkaita vaikutteita Tizianin ja Rubensin töistä, tuli tunnetuksi maalaamalla alastonhahmoja raamatullisissa, kirjallisissa ja mytologisissa ympäristöissä. Hän sai arvostusta kyvystään vangita lihansävyt tarkasti maalaukseen ja ihonsävyjen kontrastien kiehtovuudesta. Monet hänen kollegansa ihailivat suuresti hänen töitään, ja helmikuussa 1828 hän voitti John Constablen äänin 18 puolesta ja viisi vastaan ja pääsi Royal Academicen täysivaltaiseksi jäseneksi, mikä oli tuolloin korkein taiteilijan saama kunnia. 1820-1829 Etty esitteli 15 maalausta, joista 14:ssä oli alastonkuvia. Vaikka Englannin yksityiskokoelmissa oli joitakin ulkomaisten taiteilijoiden alastonmaalauksia, maassa ei ollut alastonmaalauksen perinteitä, ja alastonkuvien esittäminen ja jakelu yleisölle oli ollut kiellettyä vuoden 1787 siveellisyyden vähentämistä koskevan julistuksen jälkeen. Etty oli ensimmäinen alastonkuviin erikoistunut brittitaiteilija, ja alempien luokkien kiihkoinen suhtautuminen näihin maalauksiin aiheutti huolta koko 1800-luvun ajan. Vaikka Ettyn miespuoliset alastonkuvat saivat yleisesti ottaen hyvän vastaanoton, monet kriitikot tuomitsivat Ettyn toistuvat naisten alastonkuvat säädyttömiksi.</w:t>
      </w:r>
    </w:p>
    <w:p>
      <w:r>
        <w:rPr>
          <w:b/>
        </w:rPr>
        <w:t xml:space="preserve">Tulos</w:t>
      </w:r>
    </w:p>
    <w:p>
      <w:r>
        <w:t xml:space="preserve">Mikä on sen henkilön koko nimi, josta tuli tunnetun muotokuvamaalarin oppilas heinäkuussa 1807?</w:t>
      </w:r>
    </w:p>
    <w:p>
      <w:r>
        <w:rPr>
          <w:b/>
        </w:rPr>
        <w:t xml:space="preserve">Tulos</w:t>
      </w:r>
    </w:p>
    <w:p>
      <w:r>
        <w:t xml:space="preserve">Mikä oli sen henkilön koko nimi, joka voitti jonkun 18 äänellä viittä vastaan tullakseen kuninkaalliseksi akateemikoksi?</w:t>
      </w:r>
    </w:p>
    <w:p>
      <w:r>
        <w:rPr>
          <w:b/>
        </w:rPr>
        <w:t xml:space="preserve">Tulos</w:t>
      </w:r>
    </w:p>
    <w:p>
      <w:r>
        <w:t xml:space="preserve">Mikä on sen henkilön koko nimi, jonka naisten alastomuuden kuvaukset tuomittiin?</w:t>
      </w:r>
    </w:p>
    <w:p>
      <w:r>
        <w:rPr>
          <w:b/>
        </w:rPr>
        <w:t xml:space="preserve">Tulos</w:t>
      </w:r>
    </w:p>
    <w:p>
      <w:r>
        <w:t xml:space="preserve">Mikä on sen henkilön koko nimi, joka sai helmikuussa 1828 korkeimman taiteilijalle myönnettävän kunnianosoituksen?</w:t>
      </w:r>
    </w:p>
    <w:p>
      <w:r>
        <w:rPr>
          <w:b/>
        </w:rPr>
        <w:t xml:space="preserve">Tulos</w:t>
      </w:r>
    </w:p>
    <w:p>
      <w:r>
        <w:t xml:space="preserve">Mikä on sen henkilön sukunimi, joka muutti Lontooseen vuonna 1805 sen jälkeen, kun hänen seitsemänvuotinen oppisopimus oli päättynyt?</w:t>
      </w:r>
    </w:p>
    <w:p>
      <w:r>
        <w:rPr>
          <w:b/>
        </w:rPr>
        <w:t xml:space="preserve">Tulos</w:t>
      </w:r>
    </w:p>
    <w:p>
      <w:r>
        <w:t xml:space="preserve">Mikä on sen henkilön sukunimi, joka pääsi tammikuussa 1807 Royal Academy -koulujen koejäseneksi?</w:t>
      </w:r>
    </w:p>
    <w:p>
      <w:r>
        <w:rPr>
          <w:b/>
        </w:rPr>
        <w:t xml:space="preserve">Tulos</w:t>
      </w:r>
    </w:p>
    <w:p>
      <w:r>
        <w:t xml:space="preserve">Mikä on sen henkilön sukunimi, josta tuli tunnetun muotokuvamaalari Thomas Lawrencen oppilas?</w:t>
      </w:r>
    </w:p>
    <w:p>
      <w:r>
        <w:rPr>
          <w:b/>
        </w:rPr>
        <w:t xml:space="preserve">Tulos</w:t>
      </w:r>
    </w:p>
    <w:p>
      <w:r>
        <w:t xml:space="preserve">Mikä on sen henkilön sukunimi, jota arvostettiin hänen kyvystään vangita lihansävyt tarkasti maalaukseen?</w:t>
      </w:r>
    </w:p>
    <w:p>
      <w:r>
        <w:rPr>
          <w:b/>
        </w:rPr>
        <w:t xml:space="preserve">Tulos</w:t>
      </w:r>
    </w:p>
    <w:p>
      <w:r>
        <w:t xml:space="preserve">Mikä on sen henkilön sukunimi, joka sai suuren arvostuksen ihastuttuaan ihonvärien kontrasteihin?</w:t>
      </w:r>
    </w:p>
    <w:p>
      <w:r>
        <w:rPr>
          <w:b/>
        </w:rPr>
        <w:t xml:space="preserve">Tulos</w:t>
      </w:r>
    </w:p>
    <w:p>
      <w:r>
        <w:t xml:space="preserve">Mikä on sen henkilön sukunimi, jonka työtä hänen kollegansa ihailivat suuresti?</w:t>
      </w:r>
    </w:p>
    <w:p>
      <w:r>
        <w:rPr>
          <w:b/>
        </w:rPr>
        <w:t xml:space="preserve">Tulos</w:t>
      </w:r>
    </w:p>
    <w:p>
      <w:r>
        <w:t xml:space="preserve">Mikä on sen henkilön sukunimi, joka voitti jonkun 18 äänellä helmikuussa 1828?</w:t>
      </w:r>
    </w:p>
    <w:p>
      <w:r>
        <w:rPr>
          <w:b/>
        </w:rPr>
        <w:t xml:space="preserve">Tulos</w:t>
      </w:r>
    </w:p>
    <w:p>
      <w:r>
        <w:t xml:space="preserve">Mikä on sen henkilön sukunimi, josta tuli kuninkaallinen akateemikko?</w:t>
      </w:r>
    </w:p>
    <w:p>
      <w:r>
        <w:rPr>
          <w:b/>
        </w:rPr>
        <w:t xml:space="preserve">Tulos</w:t>
      </w:r>
    </w:p>
    <w:p>
      <w:r>
        <w:t xml:space="preserve">Mikä on sen henkilön sukunimi, jonka miesten alastonmuotokuvat saivat yleisesti ottaen hyvän vastaanoton?</w:t>
      </w:r>
    </w:p>
    <w:p>
      <w:r>
        <w:rPr>
          <w:b/>
        </w:rPr>
        <w:t xml:space="preserve">Tulos</w:t>
      </w:r>
    </w:p>
    <w:p>
      <w:r>
        <w:t xml:space="preserve">Mikä on sen henkilön sukunimi, jonka toistuvat naisten alastomuuden kuvaukset tuomittiin säädyttömiksi?</w:t>
      </w:r>
    </w:p>
    <w:p>
      <w:r>
        <w:rPr>
          <w:b/>
        </w:rPr>
        <w:t xml:space="preserve">Tulos</w:t>
      </w:r>
    </w:p>
    <w:p>
      <w:r>
        <w:t xml:space="preserve">Mikä on sen henkilön koko nimi, josta tuli kuninkaallinen akateemikko vuonna 1828?</w:t>
      </w:r>
    </w:p>
    <w:p>
      <w:r>
        <w:rPr>
          <w:b/>
        </w:rPr>
        <w:t xml:space="preserve">Esimerkki 0,804</w:t>
      </w:r>
    </w:p>
    <w:p>
      <w:r>
        <w:t xml:space="preserve">Läpikulku: Vuonna 1996 vapautunut tappava virus tuhoaa lähes koko ihmiskunnan ja pakottaa eloonjääneet elämään maan alla. Kahdentoista apinan armeijaksi kutsutun ryhmän uskotaan vapauttaneen viruksen. Vuonna 2035 James Cole on vanki, joka asuu maanalaisessa kompleksissa Philadelphian raunioiden alla. Cole valitaan koulutettavaksi ja lähetetään ajassa taaksepäin etsimään alkuperäistä virusta auttaakseen tiedemiehiä kehittämään parannuskeinon. Samaan aikaan Colea vaivaavat toistuvat unet, joihin liittyy takaa-ajo ja ammuskelu lentokentällä.Cole saapuu Baltimoreen vuonna 1990, ei vuonna 1996, kuten oli suunniteltu. Hänet pidätetään, minkä jälkeen hän joutuu mielisairaalaan tohtori Kathryn Raillyn diagnoosin perusteella. Siellä hän kohtaa Jeffrey Goinesin, mielisairaan potilaan, jolla on fanaattisia näkemyksiä. Cole joutuu lääkäreistä koostuvan paneelin haastatteluun, ja hän yrittää selittää, että viruksen puhkeaminen on jo tapahtunut, eikä kukaan voi muuttaa sitä. Pakoyrityksen jälkeen Cole nukutetaan ja lukitaan selliin, mutta hän katoaa hetkeä myöhemmin ja herää vuonna 2035. Tiedemiehet kuulustelevat häntä, ja he soittavat vääristyneen ääniviestin, jossa väitetään, että kahdentoista apinan armeija liittyy virukseen. Hänelle näytetään myös valokuvia lukuisista henkilöistä, joiden epäillään olevan osallisena virukseen, mukaan lukien Goines. Tutkijat tarjoavat Colelle toisen mahdollisuuden suorittaa tehtävänsä loppuun ja lähettävät hänet ajassa taaksepäin. Hän saapuu ensimmäisen maailmansodan aikaiselle taistelukentälle, häntä ammutaan jalkaan ja hän joutuu yhtäkkiä vuoteen 1996.</w:t>
      </w:r>
    </w:p>
    <w:p>
      <w:r>
        <w:rPr>
          <w:b/>
        </w:rPr>
        <w:t xml:space="preserve">Tulos</w:t>
      </w:r>
    </w:p>
    <w:p>
      <w:r>
        <w:t xml:space="preserve">Mikä on Jefferey Goinesin kohtaavan henkilön koko nimi?</w:t>
      </w:r>
    </w:p>
    <w:p>
      <w:r>
        <w:rPr>
          <w:b/>
        </w:rPr>
        <w:t xml:space="preserve">Tulos</w:t>
      </w:r>
    </w:p>
    <w:p>
      <w:r>
        <w:t xml:space="preserve">Mikä on jalkaan ammutun henkilön koko nimi?</w:t>
      </w:r>
    </w:p>
    <w:p>
      <w:r>
        <w:rPr>
          <w:b/>
        </w:rPr>
        <w:t xml:space="preserve">Esimerkki 0,805</w:t>
      </w:r>
    </w:p>
    <w:p>
      <w:r>
        <w:t xml:space="preserve">Läpikulku: Ravel oli elinaikanaan kuuluisa ennen kaikkea orkestraation mestarina. Hän tutki tarkkaan jokaisen orkesterisoittimen kykyä määrittää sen mahdollisuudet ja hyödyntää sen yksilöllisiä värejä ja sointivärejä mahdollisimman hyvin. Kriitikko Alexis Roland-Manuel kirjoitti: "Todellisuudessa hän on Stravinskyn ohella maailman ainoa mies, joka tuntee parhaiten pasuunan sävelen painon, sellon harmonian tai pp tam-tamin harmonian orkesteriryhmän suhteissa toisiinsa." Kaikesta orkesterin mestarillisuudestaan huolimatta vain neljä hänen teoksistaan suunniteltiin konserttiteoksiksi sinfoniaorkesterille: Rapsodie espagnole, La valse ja kaksi konserttoa. Kaikki muut orkesteriteokset on kirjoitettu joko näyttämölle, kuten Daphnis et Chloé, tai pianokappaleiden uudelleenmuotoiluksi: Alborada del gracioso ja Une barque sur l'ocean, (Miroirs), Valses nobles et sentimentales, Ma mère l'Oye, Tzigane (alun perin viululle ja pianolle) ja Le tombeau de Couperin. Orkesteriversioissa instrumentaatio yleensä selkeyttää partituurin harmonista kieltä ja tuo terävyyttä klassisiin tanssirytmeihin. Toisinaan, kuten Alborada del graciosossa, kriitikot ovat pitäneet myöhempää orkesteriversiota vähemmän vakuuttavana kuin teräväsärmäistä piano-originaalia. 1920-luvun partituurissa, kuten Daphnis et Chloé -teoksessa, Ravel jakaa usein ylemmät jouset ja antaa niiden soittaa kuudesta kahdeksaan osaan, kun taas puupuhaltimilta vaaditaan äärimmäistä ketteryyttä. Hänen vaskipuhaltimille kirjoittamansa sävellykset vaihtelevat pehmeästä mykistyksestä kolminkertaiseen forte-purkaukseen huipentumakohdissa. 1930-luvulla hän pyrki yksinkertaistamaan orkesteritekstuuriaan. G-duuri-pianokonserton kevyempi sävy noudattelee Mozartin ja Saint-Saënsin malleja ja käyttää jazzmaisia teemoja. Kriitikot Edward Sackville-West ja Desmond Shawe-Taylor totesivat, että hitaassa osassa, joka on "yksi Ravelin keksimistä kauneimmista sävelmistä", säveltäjän "voidaan todella sanoa yhdistävän kätensä Mozartin kanssa". Ravelin suosituin orkesteriteos, Boléro (1928), suunniteltiin useita vuosia ennen sen valmistumista; vuonna 1924 hän sanoi suunnittelevansa "sinfonista runoa ilman aihetta, jossa koko mielenkiinto on rytmissä." Ravel teki orkesteriversioita Schumannin, Chabrierin ja Debussyn pianoteoksista sekä Mussorgskin pianosviitistä Kuvia näyttelyssä. Mikhail Tushmalovin, Sir Henry Woodin ja Leo Funtekin orkesteriversiot viimeksi mainitusta olivat ennen Ravelin vuonna 1922 tekemää versiota, ja sen jälkeen on tehty monia muita, mutta Ravelin versio on edelleen tunnetuin. Kelly huomauttaa sen "häikäisevästä instrumentaalivärien kirjosta", ja eräs aikalaisarvostelija kommentoi, kuinka Ravel oli toisen säveltäjän musiikkia käsitellessään tuottanut orkesterisoundin, joka oli täysin erilainen kuin hänen omansa.</w:t>
      </w:r>
    </w:p>
    <w:p>
      <w:r>
        <w:rPr>
          <w:b/>
        </w:rPr>
        <w:t xml:space="preserve">Tulos</w:t>
      </w:r>
    </w:p>
    <w:p>
      <w:r>
        <w:t xml:space="preserve">Kuka on Alexis Roland-Manuelin mukaan Stravinskyn ohella ainoa mies maailmassa, joka tuntee parhaiten pasuunan äänen painon, sellon harmonian tai pp tam-tamin suhteet orkesteriryhmän ja toisen välillä?</w:t>
      </w:r>
    </w:p>
    <w:p>
      <w:r>
        <w:rPr>
          <w:b/>
        </w:rPr>
        <w:t xml:space="preserve">Tulos</w:t>
      </w:r>
    </w:p>
    <w:p>
      <w:r>
        <w:t xml:space="preserve">Mitä Ravel käskee soittaa kuudesta kahdeksaan osaa, kun taas puupuhaltimien on soitettava äärimmäisen ketterästi?</w:t>
      </w:r>
    </w:p>
    <w:p>
      <w:r>
        <w:rPr>
          <w:b/>
        </w:rPr>
        <w:t xml:space="preserve">Tulos</w:t>
      </w:r>
    </w:p>
    <w:p>
      <w:r>
        <w:t xml:space="preserve">Kenen voidaan kriitikoiden mukaan todella sanoa olevan Mozartin käsi kädessä?</w:t>
      </w:r>
    </w:p>
    <w:p>
      <w:r>
        <w:rPr>
          <w:b/>
        </w:rPr>
        <w:t xml:space="preserve">Esimerkki 0,806</w:t>
      </w:r>
    </w:p>
    <w:p>
      <w:r>
        <w:t xml:space="preserve">Läpikulku: Elderly myi vuonna 2007 yli 16 000 soitinta. Yritys on Martin-kitaroiden sekä muiden valtavirran merkkien, kuten Guildin ja Fenderin, jälleenmyyjä. Se myy käytettyjä Gibson-soittimia, mutta ei uusia malleja Gibsonin oikeusjutun vuoksi. Vaikka suurin osa sen liiketoiminnasta tulee kitaramyynnistä, yritys myy myös erilaisia muita soittimia, kuten banjoja, ukuleleita, mandoliineja, harmonikoita, konserttinoita, bouzoukeja, sitareita, soittosahoja ja afrikkalaisia peukalopianoita. Joitakin harvinaisempia soittimia ostetaan keräilyesineiksi. Elderly myy yksinoikeudella "LunchBox-A-LeLes" - ukuleleita, jotka on valmistettu erilaisista peltisistä lounasrasioista. Bluegrass Unlimited -lehti on todennut, että Elderly Instrumentsilla on "eliittimerkkien" soittimia, kuten Paul Duff -mandoliineja, Huss &amp; Dalton -akustisia kitaroita, Stelling-banjoja ja Nash-sähkökitaroita. Elderly oli aikoinaan yksi kahdesta Apitius-mandoliinien yhdysvaltalaisesta jälleenmyyjästä, ja nykyään niitä myydään vain suoraan. Osana lähetysliiketoimintaansa Elderly myy "kokoelmia" soittimia, joilla on joskus rikas historia. Syyskuussa 2006 Elderly laittoi myyntiin Dopyera-perheen henkilökohtaisen kokoelman resonaattorisoittimia, mukaan lukien joitakin Dobro- ja National-merkkisiä soittimia. Dopyera-perhe oli vastuussa näiden yhtiöiden perustamisesta ja resonaattorisoitinkaupan innovoinnista.Elderly Instrumentsilla on useita Martin-kitaroita, myös arvokkaita vintage-malleja. Haastatteluissa Werbin mainitsee usein ennen toista maailmansotaa valmistetut Martinit erityisen haluttavina ja "ikimuistoisina" kappaleina Elderly Instrumentsin varastossa. Kitarat ovat haluttuja bluegrass- ja muiden genrejen muusikoiden keskuudessa. Werbin ostaa joitakin arvokkaimpia tai kiinnostavimpia soittimia henkilökohtaiseen kokoelmaan ja on lainannut niitä museoille tilapäisiksi näyttelyesineiksi. bluegrass-genren aikakauslehdissä, kuten Bluegrass Canada ja Bluegrass Now, on ollut juttuja Elderlystä ja sen bluegrass-instrumenttivalikoimasta ja korjauspalveluista. Elderlyn työntekijät ylläpitävät yhteyksiä bluegrass-teollisuuteen osallistumalla messuille, kuten International Bluegrass Association Trade Show -tapahtumaan Louisvillessä, Kentuckyssa. Näissä näyttelyissä Elderly esittelee muusikoille ja liikemiehille tyypillisiä bluegrass-soittimia, kuten banjoja, kitaroita, mandoliineja, viuluja ja resofonisia kitaroita. Elderly Instrumentsin henkilökunta on perustanut järjestöjä, kuten "Friends of Bluegrass", tukeakseen paikallisia bluegrass-muusikoita.Michigan Living -lehti totesi Elderlyn liberaalin politiikan soittimien käsittelyn suhteen, minkä Werbin selittää vaikeuksistaan ostaa Martin-kitaroita New Yorkissa 1960-luvulla. Lehti toteaa myös, että asiakkaita kannustetaan ottamaan mikä tahansa soitin käteen ja soittamaan sitä, mikä on epätavallinen käytäntö huippuluokan soitinliikkeelle. Myymälässä järjestetään usein improvisoituja "jammailusessioita", joissa asiakkaat kokeilevat kitaroita.</w:t>
      </w:r>
    </w:p>
    <w:p>
      <w:r>
        <w:rPr>
          <w:b/>
        </w:rPr>
        <w:t xml:space="preserve">Tulos</w:t>
      </w:r>
    </w:p>
    <w:p>
      <w:r>
        <w:t xml:space="preserve">Mikä on sen järjestön nimi, jonka perustivat bluegrass-muusikoiden tukemiseksi sen yrityksen työntekijät, joka myi yli 16 000 soitinta vuonna 2007?</w:t>
      </w:r>
    </w:p>
    <w:p>
      <w:r>
        <w:rPr>
          <w:b/>
        </w:rPr>
        <w:t xml:space="preserve">Esimerkki 0,807</w:t>
      </w:r>
    </w:p>
    <w:p>
      <w:r>
        <w:t xml:space="preserve">Läpikulku: Godrich liittyi jälleen mukaan. Vuonna 2015 he jatkoivat työskentelyä La Fabrique -studiossa lähellä Saint-Rémy-de-Provencea, Ranskassa. Sessioita varjostivat Godrichin isän kuolema ja Yorken ero vaimostaan Rachel Owenista, joka kuoli syöpään useita kuukausia albumin valmistumisen jälkeen. Samana vuonna Yorke vaikutti ääniraidalla Subterranea The Panic Officeen, Radiohead-taideteoksista koostuvaan installaatioon Sydneyssä Australiassa, ja Greenwoodin, Godrichin, israelilaisen säveltäjän Shye Ben Tzurin ja intialaisten muusikoiden yhteistyönä syntynyt Junun julkaistiin, ja siihen liittyi Andersonin ohjaama dokumentti. Joulupäivänä 2015 Radiohead julkaisi uuden kappaleen, "Spectre", äänen suoratoistosivusto SoundCloudissa. Kappale oli tilattu vuoden 2015 James Bond -elokuvaa Spectre varten, mutta elokuvan tuottajat hylkäsivät sen "liian synkkänä".Radioheadin yhdeksäs studioalbumi A Moon Shaped Pool julkaistiin toukokuussa 2016 Radioheadin verkkosivuilla ja verkkomusiikkikaupoissa, ja sen jälkeen vähittäismyyntiversiot kesäkuussa XL Recordingsin kautta. Sitä mainostettiin musiikkivideoilla singleille "Burn the Witch" ja "Daydreaming", joista jälkimmäisen ohjasi Anderson. Albumi sisältää useita vuosia aiemmin kirjoitettuja kappaleita, kuten "True Love Waits", sekä Jonny Greenwoodin sovittamia jousia ja kuorolauluja, jotka esitti London Contemporary Orchestra. Se oli Radioheadin kuudes Britannian listaykköseksi noussut albumi, ja se ylsi kolmanneksi Yhdysvalloissa. Se oli viides Radioheadin albumi, joka oli ehdolla Mercury Prize -palkinnon saajaksi, mikä teki Radioheadista palkinnon historian eniten ehdolla olleen esityksen, ja se oli ehdolla parhaan vaihtoehtomusiikkialbumin ja parhaan rock-kappaleen (kappaleen "Burn the Witch" osalta) palkinnon saajaksi 59. vuotuisessa Grammy-gaalassa. Se esiintyi useiden julkaisujen listoilla vuoden parhaista albumeista.</w:t>
      </w:r>
    </w:p>
    <w:p>
      <w:r>
        <w:rPr>
          <w:b/>
        </w:rPr>
        <w:t xml:space="preserve">Tulos</w:t>
      </w:r>
    </w:p>
    <w:p>
      <w:r>
        <w:t xml:space="preserve">Mikä on sen kappaleen nimi, jonka musiikkivideon ohjasi Anderson?</w:t>
      </w:r>
    </w:p>
    <w:p>
      <w:r>
        <w:rPr>
          <w:b/>
        </w:rPr>
        <w:t xml:space="preserve">Tulos</w:t>
      </w:r>
    </w:p>
    <w:p>
      <w:r>
        <w:t xml:space="preserve">Mikä on sen henkilön koko nimi, joka on sovittanut jouset levylle kappaleeseen, jossa esiintyy London Contemporary Orchestra?</w:t>
      </w:r>
    </w:p>
    <w:p>
      <w:r>
        <w:rPr>
          <w:b/>
        </w:rPr>
        <w:t xml:space="preserve">Tulos</w:t>
      </w:r>
    </w:p>
    <w:p>
      <w:r>
        <w:t xml:space="preserve">Mikä on sen palkinnon nimi, jonka Radioheadin vuonna 2016 julkaistu albumi sai, ja joka teki siitä heidän viidennen albuminsa, joka sai tällaisen ehdokkuuden?</w:t>
      </w:r>
    </w:p>
    <w:p>
      <w:r>
        <w:rPr>
          <w:b/>
        </w:rPr>
        <w:t xml:space="preserve">Tulos</w:t>
      </w:r>
    </w:p>
    <w:p>
      <w:r>
        <w:t xml:space="preserve">Missä kategorioissa Radiohead sai ehdokkuuden 59. Grammy-gaalassa?</w:t>
      </w:r>
    </w:p>
    <w:p>
      <w:r>
        <w:rPr>
          <w:b/>
        </w:rPr>
        <w:t xml:space="preserve">Tulos</w:t>
      </w:r>
    </w:p>
    <w:p>
      <w:r>
        <w:t xml:space="preserve">Mikä heidän vuoden 2016 albuminsa kappale oli ehdolla parhaaksi rock-kappaleeksi 59. Grammy-gaalassa?</w:t>
      </w:r>
    </w:p>
    <w:p>
      <w:r>
        <w:rPr>
          <w:b/>
        </w:rPr>
        <w:t xml:space="preserve">Esimerkki 0,808</w:t>
      </w:r>
    </w:p>
    <w:p>
      <w:r>
        <w:t xml:space="preserve">Läpikulku: Kuten kaikkia muitakin kädellisiä, strepsirriinejä uhkaa suuri sukupuuttoriski ihmisen toiminnan, erityisesti trooppisten alueiden metsäkadon, vuoksi. Suuri osa niiden elinympäristöstä on muutettu ihmisen käyttöön, kuten maanviljelyyn ja laiduntamiseen. Strepsirhine-kädellisiä uhkaavat kolme pääluokkaa: elinympäristön tuhoutuminen, metsästys (bushmeat tai perinteinen lääketiede) ja elävänä pyydystäminen vientiin tai paikalliseen eksoottisten lemmikkieläinten kauppaan. Vaikka metsästys on usein kielletty, niitä suojelevia lakeja noudatetaan harvoin. Madagaskarissa paikalliset tabut, jotka tunnetaan nimellä fady, auttavat toisinaan suojelemaan makrilajeja, vaikka joitakin niistä metsästetään edelleen perinteisen lääketieteen vuoksi.Vuonna 2012 Kansainvälinen luonnonsuojeluliitto IUCN ilmoitti, että makit ovat "uhanalaisimpia nisäkkäitä", mikä johtuu suurelta osin laittomien hakkuiden ja metsästyksen lisääntymisestä vuoden 2009 poliittisen kriisin jälkeen. Kaakkois-Aasiassa hitaita loreja uhkaavat elinympäristön tuhoutumisen lisäksi eksoottinen lemmikkieläinkauppa ja perinteinen lääketiede. Sekä makit että hitaat loriisit on suojeltu kaupalliselta kansainväliseltä kaupalta CITES-sopimuksen liitteessä I.</w:t>
      </w:r>
    </w:p>
    <w:p>
      <w:r>
        <w:rPr>
          <w:b/>
        </w:rPr>
        <w:t xml:space="preserve">Tulos</w:t>
      </w:r>
    </w:p>
    <w:p>
      <w:r>
        <w:t xml:space="preserve">Mitä metsästetään perinteistä lääketiedettä varten?</w:t>
      </w:r>
    </w:p>
    <w:p>
      <w:r>
        <w:rPr>
          <w:b/>
        </w:rPr>
        <w:t xml:space="preserve">Esimerkki 0,809</w:t>
      </w:r>
    </w:p>
    <w:p>
      <w:r>
        <w:t xml:space="preserve">Läpikulku: Dartmouth sijaitsee Halifaxin sataman itärannalla ja Halifax länsirannalla. Halifax ja Dartmouth kukoistivat sota-aikoina: satama oli yksi Britannian kuninkaallisen laivaston tärkeimmistä tukikohdista Pohjois-Amerikassa, sodanaikaisen kaupan keskus ja koti yksityisaluksille, jotka ahdistivat Britannian valtakunnan vihollisia Amerikan vallankumouksen, Napoleonin sotien ja vuoden 1812 sodan aikana.Intercolonial Railwayn ja sen syvävesiterminaalin valmistuminen vuonna 1880 mahdollisti höyrylaivakaupan lisääntymisen ja johti satama-alueen nopeaan kehitykseen, mutta Halifax joutui taloudelliseen taantumaan 1890-luvulla, kun paikalliset tehtaat menettivät asemiaan Kanadan keskiosissa sijaitseville kilpailijoille.  Brittiläinen varuskunta lähti kaupungista vuoden 1905 lopulla ja vuoden 1906 alussa. Kanadan hallitus otti Halifaxin telakan (nykyinen CFB Halifax) haltuunsa kuninkaalliselta laivastolta. Telakasta tuli myöhemmin Kanadan kuninkaallisen laivaston komentokeskus sen perustamisen jälkeen vuonna 1910.Juuri ennen ensimmäistä maailmansotaa Kanadan hallitus aloitti määrätietoiset ja kalliit ponnistelut sataman ja rantatilojen kehittämiseksi. Sodan syttyminen toi Halifaxin jälleen näkyviin. Koska Kanadan kuninkaallisella laivastolla ei ollut käytännössä lainkaan omia merikelpoisia aluksia, kuninkaallinen laivasto otti vastuun Atlantin kauppateiden ylläpidosta ottamalla Halifaxin uudelleen Pohjois-Amerikan tukikohdakseen. Vuonna 1915 sataman hallinnointi siirtyi Kanadan kuninkaallisen laivaston alaisuuteen kapteeni Edward Harrington Martinin valvonnassa; vuoteen 1917 mennessä Halifaxissa oli kasvava laivastolaivasto, johon kuului partiolaivoja, hinaaja-aluksia ja miinanraivausaluksia.Halifaxin ja Dartmouthin väkiluku oli kasvanut 60 000-65 000:een vuoteen 1917 mennessä. Saattueet kuljettivat miehiä, eläimiä ja tarvikkeita Euroopan sotatoimialueelle. Kaksi tärkeintä lähtöpistettä olivat Nova Scotian Sydneyssä, Cape Bretonin saarella, ja Halifaxissa. Sairaalalaivat toivat haavoittuneet kaupunkiin, ja kaupunkiin rakennettiin uusi sotilassairaala.Saksan sukellusveneiden hyökkäysten onnistuminen Atlantin valtameren ylittäviä laivoja vastaan sai liittoutuneet ottamaan käyttöön saattuejärjestelmän tappioiden vähentämiseksi kuljetettaessa tavaroita ja sotilaita Eurooppaan. Kauppalaivat kokoontuivat sataman luoteispäässä sijaitsevaan Bedford Basiniin, jota suojasi kaksi sukellusveneiden torjuntaverkkoa ja jota vartioivat Kanadan kuninkaallisen laivaston partioalukset.Saattueet lähtivät liikkeelle brittiläisten risteilijöiden ja hävittäjien suojeluksessa. Suuri armeijan varuskunta suojasi kaupunkia linnoituksilla, tykkipattereilla ja sukellusveneverkoilla. Nämä tekijät johtivat kaupungin merkittävään sotilaalliseen, teolliseen ja asuinalueiden laajentumiseen, ja sataman kautta kulkevien tavaroiden paino kasvoi lähes yhdeksänkertaiseksi. Kaikkien Pohjois-Amerikan satamiin matkalla olevien puolueettomien alusten oli ilmoittauduttava Halifaxissa tarkastettaviksi.</w:t>
      </w:r>
    </w:p>
    <w:p>
      <w:r>
        <w:rPr>
          <w:b/>
        </w:rPr>
        <w:t xml:space="preserve">Tulos</w:t>
      </w:r>
    </w:p>
    <w:p>
      <w:r>
        <w:t xml:space="preserve">Mistä paikasta saattueet lähtivät brittiläisten risteilijöiden ja hävittäjien suojeluksessa?</w:t>
      </w:r>
    </w:p>
    <w:p>
      <w:r>
        <w:rPr>
          <w:b/>
        </w:rPr>
        <w:t xml:space="preserve">Esimerkki 0.810</w:t>
      </w:r>
    </w:p>
    <w:p>
      <w:r>
        <w:t xml:space="preserve">Läpikulku: Sanomalehti Aftonbladet oli toimittanut Pohjois-Norjassa kasvatetut kyyhkyt siinä toiveikkaassa toivossa, että ne onnistuisivat palaamaan sinne, ja niiden viestisylintereihin oli painettu norjankieliset ohjeet, joissa pyydettiin löytäjää välittämään viestit sanomalehden Tukholman-osoitteeseen. Andrée vapautti ainakin neljä kyyhkyä, mutta vain yksi niistä saatiin koskaan takaisin, norjalaiselta höyrylaivalta, jossa kyyhkynen oli noussut maihin ja joka oli heti ammuttu. Viesti on päivätty 13. heinäkuuta, ja sen mukaan matkan suunta oli tuolloin itään 10° etelään. Viestissä lukee: "Andreen polaariretkikunta Tukholman "Aftonbladetille". 13. heinäkuuta klo 12.30, 82 astetta pohjoista leveyttä, 15 astetta 5 minuuttia itäistä pituutta. Hyvä matka itään, 10 astetta etelään. Kaikki sujuu hyvin aluksella. Tämä on kolmas kyyhkyn lähettämä viesti. Lundström ja muut huomauttavat, että kaikissa kolmessa viestissä ei mainita onnettomuutta lentoonlähdössä tai yhä epätoivoisemmaksi käyvää tilannetta, jota Andrée kuvaili yksityiskohtaisesti pääpäiväkirjassaan. Ilmapallo ei ollut tasapainossa, se purjehti aivan liian korkealla ja menetti siten vetyä nopeammin kuin jopa Nils Ekholm oli pelännyt, minkä jälkeen se uhkasi toistuvasti törmätä jäähän. Sitä painoi se, että se oli sateessa kastunut ("tippuvan märkä", Andrée kirjoittaa päiväkirjassaan), ja miehet heittivät kaiken hiekan ja osan hyötykuormasta yli laidan pitääkseen sen ilmassa. 10 tuntia ja 29 minuuttia kestänyt vapaalento jatkui vielä 41 tuntia kuoppaista matkaa, jossa oli usein maakosketusta, ennen kuin väistämätön lopullinen putoaminen tapahtui. Kaikkiaan Eagle matkusti kaksi päivää ja kolme ja puoli tuntia, ja Andréen mukaan yksikään kolmesta miehestä ei nukkunut tänä aikana. Lopullinen laskeutuminen näyttää olleen lempeä. Miehet tai pajuhäkeissään olleet kirjekyyhkyt eivät loukkaantuneet, eikä yksikään varusteista vaurioitunut, eivät edes herkät optiset instrumentit ja Strindbergin kaksi kameraa.</w:t>
      </w:r>
    </w:p>
    <w:p>
      <w:r>
        <w:rPr>
          <w:b/>
        </w:rPr>
        <w:t xml:space="preserve">Tulos</w:t>
      </w:r>
    </w:p>
    <w:p>
      <w:r>
        <w:t xml:space="preserve">Mikä oli sen kohteen nimi, joka joutui onnettomuuteen lentoonlähdössä?</w:t>
      </w:r>
    </w:p>
    <w:p>
      <w:r>
        <w:rPr>
          <w:b/>
        </w:rPr>
        <w:t xml:space="preserve">Tulos</w:t>
      </w:r>
    </w:p>
    <w:p>
      <w:r>
        <w:t xml:space="preserve">Mikä oli onnettomuudessa olleen ajoneuvon nimi?</w:t>
      </w:r>
    </w:p>
    <w:p>
      <w:r>
        <w:rPr>
          <w:b/>
        </w:rPr>
        <w:t xml:space="preserve">Tulos</w:t>
      </w:r>
    </w:p>
    <w:p>
      <w:r>
        <w:t xml:space="preserve">Mikä on sen ajoneuvon nimi, jota miehet yrittivät pitää ilmassa?</w:t>
      </w:r>
    </w:p>
    <w:p>
      <w:r>
        <w:rPr>
          <w:b/>
        </w:rPr>
        <w:t xml:space="preserve">Tulos</w:t>
      </w:r>
    </w:p>
    <w:p>
      <w:r>
        <w:t xml:space="preserve">Mikä oli sen ajoneuvon nimi, jota sateen kasteleminen painoi?</w:t>
      </w:r>
    </w:p>
    <w:p>
      <w:r>
        <w:rPr>
          <w:b/>
        </w:rPr>
        <w:t xml:space="preserve">Tulos</w:t>
      </w:r>
    </w:p>
    <w:p>
      <w:r>
        <w:t xml:space="preserve">Mikä on sen ajoneuvon nimi, joka teki lopullisen laskeutumisen, joka näyttää olleen lempeä?</w:t>
      </w:r>
    </w:p>
    <w:p>
      <w:r>
        <w:rPr>
          <w:b/>
        </w:rPr>
        <w:t xml:space="preserve">Esimerkki 0.811</w:t>
      </w:r>
    </w:p>
    <w:p>
      <w:r>
        <w:t xml:space="preserve">Läpikulku: Gen X:n nuorten romanttisen elämän epävarmuus Seattlessa, Washingtonissa, 1990-luvun grunge-ilmiön huipulla. Suurin osa hahmoista asuu kerrostalossa, jonka edessä oleva kyltti mainostaa "Singles" (yhden makuuhuoneen asuntoja) vuokrattavaksi. Lukuihin jaettu elokuva keskittyy kahden pariskunnan kivikkoisen romanssin sekä heidän ystäviensä ja tuttaviensa rakkauselämän kulkuun.Elokuvan keskiössä ovat Janet, kahvilan tarjoilija, joka ihastelee Cliffiä, fiktiivisen grunge/rock-yhtyeen Citizen Dickin (jossa on mukana tosielämän grunge-yhtyeen Pearl Jamin jäseniä) pyrkivää, mutta hiukan etääntynyttä grunge-rockmuusikkoa, Linda Powell ja Steve Dunne, jotka epäröivät, pitäisivätkö sitoutua toisiinsa, sekä Debbie Hunt, joka yrittää löytää Mr. Rightin eli miehen, joka olisi ihanteellinen romanttinen kumppani, tekemällä videon, jolla hän ilmaisee halunsa. Elokuvan tapahtumat sijoittuvat Seattlen 1990-luvun alun grunge-liikkeen taustalle, ja siinä esiintyy useita tuon liikkeen tunnettuja muusikoita.Lopulta (joitakin takaiskuja lukuun ottamatta) Debbie tapaa täydellisen merkittävän kumppaninsa lentokentällä, Linda ja Steve sitoutuvat vihdoin toisiinsa (Steve lähtee kerrostalosta ollakseen Lindan kanssa), ja Cliff tajuaa, että Janet on hänelle se oikea, kun hän lopulta luopuu heidän suhteestaan.</w:t>
      </w:r>
    </w:p>
    <w:p>
      <w:r>
        <w:rPr>
          <w:b/>
        </w:rPr>
        <w:t xml:space="preserve">Tulos</w:t>
      </w:r>
    </w:p>
    <w:p>
      <w:r>
        <w:t xml:space="preserve">Missä on asuinkompleksi, jossa mainostetaan, että tarjolla on yhden makuuhuoneen asuntoja?</w:t>
      </w:r>
    </w:p>
    <w:p>
      <w:r>
        <w:rPr>
          <w:b/>
        </w:rPr>
        <w:t xml:space="preserve">Tulos</w:t>
      </w:r>
    </w:p>
    <w:p>
      <w:r>
        <w:t xml:space="preserve">Kuka luopuu suhteestaan?</w:t>
      </w:r>
    </w:p>
    <w:p>
      <w:r>
        <w:rPr>
          <w:b/>
        </w:rPr>
        <w:t xml:space="preserve">Tulos</w:t>
      </w:r>
    </w:p>
    <w:p>
      <w:r>
        <w:t xml:space="preserve">Kuka poistuu rakennuksesta, joka mainostaa "Sinkkuja" lopussa?</w:t>
      </w:r>
    </w:p>
    <w:p>
      <w:r>
        <w:rPr>
          <w:b/>
        </w:rPr>
        <w:t xml:space="preserve">Tulos</w:t>
      </w:r>
    </w:p>
    <w:p>
      <w:r>
        <w:t xml:space="preserve">Mitä tekee työkseen henkilö, joka uskoo, että Janet on hänelle se oikea?</w:t>
      </w:r>
    </w:p>
    <w:p>
      <w:r>
        <w:rPr>
          <w:b/>
        </w:rPr>
        <w:t xml:space="preserve">Tulos</w:t>
      </w:r>
    </w:p>
    <w:p>
      <w:r>
        <w:t xml:space="preserve">Kuka Citizen Dickin jäsenistä on rakastunut kahvilan tarjoilijaan?</w:t>
      </w:r>
    </w:p>
    <w:p>
      <w:r>
        <w:rPr>
          <w:b/>
        </w:rPr>
        <w:t xml:space="preserve">Esimerkki 0.812</w:t>
      </w:r>
    </w:p>
    <w:p>
      <w:r>
        <w:t xml:space="preserve">Läpikulku: Palazzo pysyi Medicien pääasuinpaikkana, kunnes viimeinen miespuolinen Medici-perimä kuoli vuonna 1737. Sen jälkeen palatsissa asui lyhyen aikaa hänen sisarensa, iäkäs kruununvalitsijatar Palatine; hänen kuoltuaan Medicien dynastia kuoli ja palatsi siirtyi Toscanan uusille suurherttuoille, Itävallan Lothringenin suvulle, Pyhän saksalais-roomalaisen keisarin Frans I:n nimissä. Napoleon keskeytti hetkeksi itävaltalaisten vuokrasuhteen, ja hän käytti palatsia Italian hallinta-aikanaan.Kun Toscana siirtyi Lothringenin suvulta Savoijien suvulle vuonna 1860, myös Palazzo Pitti kuului siihen. Risorgimenton jälkeen, kun Firenze oli hetken aikaa Italian kuningaskunnan pääkaupunki, Victor Emmanuel II asui palatsissa vuoteen 1871 asti. Hänen pojanpoikansa Viktor Emmanuel III lahjoitti palatsin kansalle vuonna 1919.  Palazzo ja muut Bobolin puutarhan rakennukset jaettiin sen jälkeen viideksi erilliseksi taidegalleriaksi ja museoksi, joissa on paitsi paljon palatsin alkuperäistä sisältöä, myös korvaamattomia esineitä monista muista valtion hankkimista kokoelmista.  Yleisölle avoinna olevat 140 huonetta ovat osa sisustusta, joka on suurelta osin myöhempää tuotantoa kuin rakennuksen alkuperäinen osa, joka luotiin enimmäkseen kahdessa vaiheessa, toinen 1600-luvulla ja toinen 1700-luvun alussa. Joitakin varhaisempia sisätiloja on jäljellä, ja on vielä myöhempiä lisäyksiä, kuten valtaistuinsali. Vuonna 2005 palatsin unohdettujen 1700-luvun kylpyhuoneiden yllättävä löytö paljasti huomattavia esimerkkejä nykyaikaisista putkistoista, jotka muistuttavat tyyliltään hyvin paljon 2000-luvun kylpyhuoneita.</w:t>
      </w:r>
    </w:p>
    <w:p>
      <w:r>
        <w:rPr>
          <w:b/>
        </w:rPr>
        <w:t xml:space="preserve">Tulos</w:t>
      </w:r>
    </w:p>
    <w:p>
      <w:r>
        <w:t xml:space="preserve">Mikä on sen Medici-dynastian viimeisen henkilön nimi, joka asui palatsissa?</w:t>
      </w:r>
    </w:p>
    <w:p>
      <w:r>
        <w:rPr>
          <w:b/>
        </w:rPr>
        <w:t xml:space="preserve">Tulos</w:t>
      </w:r>
    </w:p>
    <w:p>
      <w:r>
        <w:t xml:space="preserve">Mikä on sen miehen isän koko nimi, joka lahjoitti entisen Medicin palatsin kansalle vuonna 1919?</w:t>
      </w:r>
    </w:p>
    <w:p>
      <w:r>
        <w:rPr>
          <w:b/>
        </w:rPr>
        <w:t xml:space="preserve">Tulos</w:t>
      </w:r>
    </w:p>
    <w:p>
      <w:r>
        <w:t xml:space="preserve">Mikä on sen rakennuksen nimi, jossa on 140 yleisölle avointa huonetta?</w:t>
      </w:r>
    </w:p>
    <w:p>
      <w:r>
        <w:rPr>
          <w:b/>
        </w:rPr>
        <w:t xml:space="preserve">Tulos</w:t>
      </w:r>
    </w:p>
    <w:p>
      <w:r>
        <w:t xml:space="preserve">Kenen isoisä asui Palazzo Pittissä vuoteen 1871 asti?</w:t>
      </w:r>
    </w:p>
    <w:p>
      <w:r>
        <w:rPr>
          <w:b/>
        </w:rPr>
        <w:t xml:space="preserve">Esimerkki 0,813</w:t>
      </w:r>
    </w:p>
    <w:p>
      <w:r>
        <w:t xml:space="preserve">Läpikulku: Kohtaus: Olympos-vuorella iäkkäät jumaluudet valittavat, että he tuntevat itsensä vanhaksi, ja valittavat, että heidän vaikutusvaltansa maan päällä vähenee.  Merkurius valittaa, että vanhemmat jumalat ovat laiskoja ja jättävät kaikki tehtävänsä hänelle, kun taas hän ei saa mitään kiitosta kaikesta uurastuksestaan.  Jupiter sanoo, että asiat ovat ajautuneet kriisiin, mutta hän ei tiedä, mitä asialle voidaan tehdä.  Juuri silloin jumalat näkevät kuolevaisten parven nousevan vuorelle ja vetäytyvät tarkkailemaan heitä etäältä.Thespiksen näyttelijäseurue saapuu piknikille, jolla juhlistetaan kahden sen jäsenen, Sparkeionin ja Nikemiksen, avioliittoa.  Näyttelijät ovat halpoja, eivätkä ole toimittaneet piknikille merkittäviä ruokatarvikkeita.  Sparkeion flirttailee entisen morsiamensa Daphnen kanssa, mikä ärsyttää Nicemistä.  Kostoksi Nikemis flirttailee hänen vanhalle kosijalleen, Thespikselle, mutta tämä kieltäytyy flirttailemasta takaisin.  Thespis selittää seurueelleen, että menestyvän johtajan on pysyttävä erossa johtamistaan ihmisistä, muuten hän menettää arvovaltansa.Jupiter, Mars ja Apollo astuvat sisään.  Kaikki näyttelijät pakenevat kauhuissaan, paitsi Thespis.  Jupiter kysyy Thespikseltä, onko hän vaikuttunut jumalten isästä.  Thespis vastaa, että jumalat eivät tee vaikutusta, ja ehdottaa, että he menisivät maan päälle naamioituneina "seurustelemaan" ja arvioimaan itse, mitä ihmiset heistä ajattelevat.  He suostuvat antamaan näyttelijöille voimansa, kun he viettävät iloista lomaa maan alla.  Thespis suostuu siihen, että hän ja hänen seurueensa pitävät Olympos-vuoren asiat käynnissä jumalten poissaolon aikana.  Kukin näyttelijä ottaa yhden jumalan paikan, ja Thespis itse korvaa Jupiterin.  Merkurius jää paikalle antamaan neuvoja, joita näyttelijät saattavat tarvita.</w:t>
      </w:r>
    </w:p>
    <w:p>
      <w:r>
        <w:rPr>
          <w:b/>
        </w:rPr>
        <w:t xml:space="preserve">Tulos</w:t>
      </w:r>
    </w:p>
    <w:p>
      <w:r>
        <w:t xml:space="preserve">Mitkä ovat niiden jumalien nimet, jotka näkevät kuolevaisten parven nousevan vuorelle?</w:t>
      </w:r>
    </w:p>
    <w:p>
      <w:r>
        <w:rPr>
          <w:b/>
        </w:rPr>
        <w:t xml:space="preserve">Tulos</w:t>
      </w:r>
    </w:p>
    <w:p>
      <w:r>
        <w:t xml:space="preserve">Mikä on sen henkilön nimi, jota Sparkeion ärsyttää?</w:t>
      </w:r>
    </w:p>
    <w:p>
      <w:r>
        <w:rPr>
          <w:b/>
        </w:rPr>
        <w:t xml:space="preserve">Tulos</w:t>
      </w:r>
    </w:p>
    <w:p>
      <w:r>
        <w:t xml:space="preserve">Mikä on sen henkilön nimi, joka flirttailee Thespiksen kanssa?</w:t>
      </w:r>
    </w:p>
    <w:p>
      <w:r>
        <w:rPr>
          <w:b/>
        </w:rPr>
        <w:t xml:space="preserve">Tulos</w:t>
      </w:r>
    </w:p>
    <w:p>
      <w:r>
        <w:t xml:space="preserve">Ketä Thespis ehdottaa menemään maan päälle naamioituneena seurustelemaan ja arvioimaan itse, mitä ihmiset heistä ajattelevat?</w:t>
      </w:r>
    </w:p>
    <w:p>
      <w:r>
        <w:rPr>
          <w:b/>
        </w:rPr>
        <w:t xml:space="preserve">Tulos</w:t>
      </w:r>
    </w:p>
    <w:p>
      <w:r>
        <w:t xml:space="preserve">Mikä on sen henkilön nimi, jonka kanssa Thespis kieltäytyy flirttailusta?</w:t>
      </w:r>
    </w:p>
    <w:p>
      <w:r>
        <w:rPr>
          <w:b/>
        </w:rPr>
        <w:t xml:space="preserve">Esimerkki 0.814</w:t>
      </w:r>
    </w:p>
    <w:p>
      <w:r>
        <w:t xml:space="preserve">Läpikulku: June Havensille kerrotaan, että hänet on siirretty myöhemmälle lennolle. CIA:n agentti John Fitzgerald, joka uskoo Havensin työskentelevän Millerin kanssa, laittaa hänet takaisin koneeseen. Milleriin täysin ihastunut Havens menee vessaan valmistautuakseen. Sillä välin Miller tappelee ja tappaa kaikki muut koneessa olevat, jopa lentäjät, jotka kaikki olivat Fitzgeraldin lähettämiä agentteja. Kun Havens tulee takaisin ja antaa hänelle suukon, Miller syöksyy koneen maahan maissipellolle. Hän huumaa järkyttyneen ja hämmentyneen Havensin ja varoittaa häntä häntä jahtaavista agenteista ja siitä, että hän ei ole turvassa heidän luonaan.Herätessään kotona Havens kamppailee läpi päivän sovittaessaan morsiusneitomekkoa siskonsa (Maggie Grace) häihin ja järkyttyneenä kuulee, että sisko haluaisi myydä heidän isänsä vuonna 1966 valmistuneen Pontiac GTO tri-power -auton, jonka Havens oli suunnitellut viimeistelevänsä häälahjaksi. Havensin ottaa sitten kiinni joukko tiedusteluagentteja, joita johtaa Fitzgerald. Miller saapuu paikalle ja tappaa moottoritiellä käydyssä pitkässä tulitaistelussa useita agentteja ja ottaa Havensin takaisin. Hän pakenee heti ensimmäisellä mahdollisella kerralla ja ottaa yhteyttä Rodneyhin, palomieheen ja entiseen poikaystäväänsä. Rodney uskoo, että Havens on vain stressaantunut ja leikkii mielikuvitusta, ja vie hänet ulos; Havens kertoo hänelle kaiken, mitä hänelle on tapahtunut, vaikka mies ei vieläkään ymmärrä. Sitten Miller saapuu paikalle ja teeskentelee ottavansa Havensin panttivangiksi samalla kun hän uhkailee kaikkia muita aseella ja pakenee Havensin kanssa.</w:t>
      </w:r>
    </w:p>
    <w:p>
      <w:r>
        <w:rPr>
          <w:b/>
        </w:rPr>
        <w:t xml:space="preserve">Tulos</w:t>
      </w:r>
    </w:p>
    <w:p>
      <w:r>
        <w:t xml:space="preserve">Mikä on sen henkilön etunimi, jonka Fitzgerald laittaa takaisin lentokoneeseen?</w:t>
      </w:r>
    </w:p>
    <w:p>
      <w:r>
        <w:rPr>
          <w:b/>
        </w:rPr>
        <w:t xml:space="preserve">Tulos</w:t>
      </w:r>
    </w:p>
    <w:p>
      <w:r>
        <w:t xml:space="preserve">Mikä on Havensin suuteleman henkilön sukunimi?</w:t>
      </w:r>
    </w:p>
    <w:p>
      <w:r>
        <w:rPr>
          <w:b/>
        </w:rPr>
        <w:t xml:space="preserve">Tulos</w:t>
      </w:r>
    </w:p>
    <w:p>
      <w:r>
        <w:t xml:space="preserve">Mikä on sen henkilön sukunimi, jota varoitetaan uhkaavien agenttien vaarasta?</w:t>
      </w:r>
    </w:p>
    <w:p>
      <w:r>
        <w:rPr>
          <w:b/>
        </w:rPr>
        <w:t xml:space="preserve">Tulos</w:t>
      </w:r>
    </w:p>
    <w:p>
      <w:r>
        <w:t xml:space="preserve">Mikä on sen henkilön etunimi, jonka sisko haluaa myydä Pontiac GTO:n?</w:t>
      </w:r>
    </w:p>
    <w:p>
      <w:r>
        <w:rPr>
          <w:b/>
        </w:rPr>
        <w:t xml:space="preserve">Esimerkki 0,815</w:t>
      </w:r>
    </w:p>
    <w:p>
      <w:r>
        <w:t xml:space="preserve">Läpikulku: Hutch' Hutchinson joutuvat 1970-luvulla työskentelemään pareina. Macho Starsky rakastaa Ford Gran Torinoa ja jahtaa holtittomasti pikkurikollisia, kun taas leppoisa Hutchinson työskentelee usein rikollisten rinnalla tutkiakseen heidän toimintaansa. Juutalais-amerikkalainen huumekuningas Reese Feldman ja rikoskumppani Kevin Jutsum kehittävät uudenlaista kokaiinia, jota ei voi jäljittää hajultaan eikä maultaan. Kun yksi hänen diileristään mokaa operaation, Feldman tappaa hänet. ruumis huuhtoutuu rantaan muutamaa päivää myöhemmin, ja Starsky ja Hutch tutkivat tapahtumapaikkaa. Johtolanka johtaa heidät Feldmanin luo, joka kiistää tietävänsä mitään rikoksesta, mutta hänen vaimonsa mainitsee diilerin seurustelleen cheerleaderin kanssa. Tavatessaan cheerleaderit Staceyn ja Hollyn etsivät saavat cheerleader Heatherilta tietää, että diilerin takki oli Big Earlin tekemä. Heidän katu-uskottava tiedonantajansa Huggy Bear ohjaa kaksikon Big Earlin moottoripyöräbaariin. Kapteeni Amerikaksi ja Easy Riderin Billyksi naamioituneina Starsky ja Hutch saavat selville, että Big Earl on vankilassa, jossa he kuulustelevat häntä hänen yhteydestään Feldmanin laittomiin liiketoimiin. Big Earl, jonka oletetaan olevan homo ja jolla on pakkomielle lohikäärmeisiin, pakottaa etsivät nöyryyttäviin tekoihin vastineeksi paketista kokaiinia, jonka he uskovat olevan kokaiinia. Ylikomisario Doby, joka on suuttunut heidän villistä kuulustelustaan, kertoo heille, että paketti sisältää keinotekoista makeutusainetta, ja ottaa heidät pois jutusta. kaksikko kutsuu Stacyn ja Hollyn Starskyn luokse, jossa Starsky laittaa "makeutusainetta" kahviinsa samalla, kun Hutch laulaa Don't Give Up on Us -laulua (ensimmäisenä levytti alkuperäisen "Hutchin" David Soul). Neljä vierailee diskossa, jossa Starsky, joka kärsii Feldmanin muunnellun kokaiinin vaikutuksista, häviää tanssikilpailun. Hutch vie hänet kotiinsa ja jatkaa kolmen kimppakivaa Hollyn ja Staceyn kanssa.</w:t>
      </w:r>
    </w:p>
    <w:p>
      <w:r>
        <w:rPr>
          <w:b/>
        </w:rPr>
        <w:t xml:space="preserve">Tulos</w:t>
      </w:r>
    </w:p>
    <w:p>
      <w:r>
        <w:t xml:space="preserve">Mikä on sen henkilön koko nimi, joka harrastaa seksiä kahden cheerleaderin kanssa?</w:t>
      </w:r>
    </w:p>
    <w:p>
      <w:r>
        <w:rPr>
          <w:b/>
        </w:rPr>
        <w:t xml:space="preserve">Tulos</w:t>
      </w:r>
    </w:p>
    <w:p>
      <w:r>
        <w:t xml:space="preserve">Minkä nimisten naisten kanssa Starskyn kumppani makaa?</w:t>
      </w:r>
    </w:p>
    <w:p>
      <w:r>
        <w:rPr>
          <w:b/>
        </w:rPr>
        <w:t xml:space="preserve">Esimerkki 0.816</w:t>
      </w:r>
    </w:p>
    <w:p>
      <w:r>
        <w:t xml:space="preserve">Läpikulku: Kellukelentokone navigoi Tyynenmeren luoteisosan halki ja laskeutuu Burrard Inletiin. Kun hyvin pukeutunut matkustaja nousee koneesta, CIA:n salaisten operaatioiden upseeri Richard Malone ottaa hänet tähtäimeensä, mutta ei pysty vetämään liipaisinta. Hän kertoo CIA:n valvontaupseerilleen Jaimelle, että hän on saavuttanut rajansa ja eroaa virastosta.  Hän polttaa Marylandin ajokorttinsa ja suuntaa sisämaahan. Hänen Ford Mustanginsa hajoaa maaseudulla Oregonin laaksossa. Malone työntää sen huoltoasemalle ja korjaamolle, jonka omistaa Paul Barlow, joka pyörittää asemaa 17-vuotiaan tyttärensä Jo:n kanssa. Barlow ehdottaa, että nopein tapa korjata auto on hinata se 60 mailin päähän suuremmalle huoltoasemalle. Malone päättää odottaa tarvittavien osien saapumista. Paul kutsuu Malonen yöpymään varahuoneeseen.  Malone ja Paul ystävystyvät, kun he keskustelevat sotilaspalveluksestaan Vietnamin sodassa.Jo nuuskii Malonen tavaroita ja löytää pistoolin. Malone auttaa Paulia korjaustöissä ja kartoittaa kaupunkia, joka on Charles Delaneyn vallassa, joka ostaa kaiken mahdollisen omaisuuden ja pakottaa ihmiset myymään, jos he ensin kieltäytyvät.  Delaney on varakas valkoinen äärinationalisti, joka johtaa oikeistolaista terroristiryhmää. Joukko Delaneyn roistoja ahdistelee Malonea ja Jota sillalla ja kieltäytyy päästämästä heitä ohi. Malone puolustaa itseään, kun hänen kimppuunsa hyökätään. Hän pahoinpitelee joukkueen johtajan Dan Bollardin pahoin ja lähettää tämän sairaalaan. Danin veli Calvin saa Delaneyn tärkeimmän kätyrin Madridin yllyttämään hänet tappamaan Malonen.  Calvin yrittää ampua Malonen paikallisessa parturiliikkeessä, mutta Malone ampuu ja tappaa Calvinin.</w:t>
      </w:r>
    </w:p>
    <w:p>
      <w:r>
        <w:rPr>
          <w:b/>
        </w:rPr>
        <w:t xml:space="preserve">Tulos</w:t>
      </w:r>
    </w:p>
    <w:p>
      <w:r>
        <w:t xml:space="preserve">Mikä on ;ast nimi henkilölle, joka kertoo jollekin, että hän on saavuttanut rajansa?</w:t>
      </w:r>
    </w:p>
    <w:p>
      <w:r>
        <w:rPr>
          <w:b/>
        </w:rPr>
        <w:t xml:space="preserve">Tulos</w:t>
      </w:r>
    </w:p>
    <w:p>
      <w:r>
        <w:t xml:space="preserve">Mikä on sen henkilön sukunimi, joka eroaa CIA:sta?</w:t>
      </w:r>
    </w:p>
    <w:p>
      <w:r>
        <w:rPr>
          <w:b/>
        </w:rPr>
        <w:t xml:space="preserve">Esimerkki 0,817</w:t>
      </w:r>
    </w:p>
    <w:p>
      <w:r>
        <w:t xml:space="preserve">Läpikulku: Holstin omaksuma kansanlaulu, ei ainoastaan melodisessa mielessä vaan myös sen yksinkertaisuuden ja ilmaisun taloudellisuuden kannalta, auttoi häntä kehittämään tyylin, jota monet hänen aikalaisensa, jopa ihailijansa, pitivät ankarana ja älyllisenä. Tämä on ristiriidassa sen kanssa, että Holst on yleisesti samaistettu The Planets -teokseen, mikä Matthews uskoo peittäneen hänen asemansa aidosti omaperäisenä säveltäjänä. Musiikin kylmyyttä koskevia syytöksiä vastaan Imogen mainitsee Holstille ominaiset "laveat modaaliset sävelet, jotka liikkuvat rauhoittavasti laskevan basson askeleiden yläpuolella", kun taas Michael Kennedy viittaa vuoden 1929 12 Humbert Wolfe -sovitukseen ja 12 walesilaiseen kansanlaulusovitukseen ilman säestäjää kuorolle vuosina 1930-31 teoksina, joissa on aitoa lämpöä.Monet Holstin käyttämät piirteet - epäsovinnaiset tahtilajit, nousevat ja laskevat asteikot, ostinato, bitonaalisuus ja satunnainen polytonaalisuus - erottavat hänet muista englantilaisista säveltäjistä. Vaughan Williams huomautti, että Holst sanoi musiikissaan aina suoraan ja ytimekkäästi sen, mitä hän halusi sanoa: "Hän ei pelännyt olla ilmeinen, kun tilaisuus sitä vaati, eikä hän epäröinyt olla etäinen, kun etäisyys ilmaisi hänen tarkoituksensa". Kennedy on arvellut, että Holstin tyylin säästeliäisyys johtui osittain säveltäjän huonosta terveydestä: "Kirjoittamisen vaivannäkö pakotti taiteelliseen säästäväisyyteen, joka joidenkin mielestä meni liian pitkälle". Kokeneena soittajana ja orkesterin jäsenenä Holst kuitenkin ymmärsi musiikkia soittajiensa näkökulmasta ja varmisti, että heidän osuutensa olivat aina toteutettavissa, vaikka ne olivatkin haastavia. Oppilaansa Jane Josephin mukaan Holst edisti esiintymisessä "käytännöllisen toveruuden henkeä ... kukaan ei voinut häntä paremmin tietää ammattimaiselle soittajalle mahdollista tylsistymistä ja musiikkia, joka teki tylsistymisen mahdottomaksi".</w:t>
      </w:r>
    </w:p>
    <w:p>
      <w:r>
        <w:rPr>
          <w:b/>
        </w:rPr>
        <w:t xml:space="preserve">Tulos</w:t>
      </w:r>
    </w:p>
    <w:p>
      <w:r>
        <w:t xml:space="preserve">Mikä oli sen henkilön sukunimi, joka sanoi, että Holst ei pelännyt olla ilmeinen, kun tilaisuus sitä vaati?</w:t>
      </w:r>
    </w:p>
    <w:p>
      <w:r>
        <w:rPr>
          <w:b/>
        </w:rPr>
        <w:t xml:space="preserve">Tulos</w:t>
      </w:r>
    </w:p>
    <w:p>
      <w:r>
        <w:t xml:space="preserve">Mikä oli sen henkilön nimi, joka ei epäröinyt olla etäinen, kun etäisyys ilmaisi hänen tarkoituksensa?</w:t>
      </w:r>
    </w:p>
    <w:p>
      <w:r>
        <w:rPr>
          <w:b/>
        </w:rPr>
        <w:t xml:space="preserve">Tulos</w:t>
      </w:r>
    </w:p>
    <w:p>
      <w:r>
        <w:t xml:space="preserve">Mikä oli Holstin oppilaan sukunimi?</w:t>
      </w:r>
    </w:p>
    <w:p>
      <w:r>
        <w:rPr>
          <w:b/>
        </w:rPr>
        <w:t xml:space="preserve">Tulos</w:t>
      </w:r>
    </w:p>
    <w:p>
      <w:r>
        <w:t xml:space="preserve">Mikä on sen henkilön sukunimi, joka ei pelännyt olla ilmeinen, kun tilaisuus sitä vaati?</w:t>
      </w:r>
    </w:p>
    <w:p>
      <w:r>
        <w:rPr>
          <w:b/>
        </w:rPr>
        <w:t xml:space="preserve">Tulos</w:t>
      </w:r>
    </w:p>
    <w:p>
      <w:r>
        <w:t xml:space="preserve">Mikä on sen henkilön sukunimi, joka ei epäröinyt olla etäinen, kun etäisyys ilmaisi hänen tarkoituksensa?</w:t>
      </w:r>
    </w:p>
    <w:p>
      <w:r>
        <w:rPr>
          <w:b/>
        </w:rPr>
        <w:t xml:space="preserve">Tulos</w:t>
      </w:r>
    </w:p>
    <w:p>
      <w:r>
        <w:t xml:space="preserve">Mikä on sen henkilön sukunimi, jonka oppilaana Jane oli?</w:t>
      </w:r>
    </w:p>
    <w:p>
      <w:r>
        <w:rPr>
          <w:b/>
        </w:rPr>
        <w:t xml:space="preserve">Tulos</w:t>
      </w:r>
    </w:p>
    <w:p>
      <w:r>
        <w:t xml:space="preserve">Mikä on sen henkilön sukunimi, jonka sanottiin tietävän parhaiten musiikin, joka teki tylsistymisen mahdottomaksi?</w:t>
      </w:r>
    </w:p>
    <w:p>
      <w:r>
        <w:rPr>
          <w:b/>
        </w:rPr>
        <w:t xml:space="preserve">Esimerkki 0,818</w:t>
      </w:r>
    </w:p>
    <w:p>
      <w:r>
        <w:t xml:space="preserve">Läpikulku: Hän tapasi hänet ja ystävystyi hänen työskenneltyään yhdessä pelastaakseen kiinalaisen konsuli Hanin tyttären Soo Yungin Los Angelesissa. Heidän vapaa-aikansa keskeytyy väliaikaisesti, kun Yhdysvaltain pääkonsulaatissa räjähtää pommi, joka murhaa kaksi peitetehtävissä olevaa Yhdysvaltain tulliagenttia. Komisario Lee saa tehtäväkseen tutkia tapausta, josta tulee henkilökohtainen, kun selviää, että siihen liittyy jotenkin Ricky Tan, hänen edesmenneen poliisi-isänsä entinen työpari. Rickyn, jonka epäillään olleen osallisena vanhemman Leen kuolemaan (jota ei kuitenkaan koskaan todistettu), on nyt triadien johtaja. Tämä kuitenkin aiheuttaa Leen ja Carterin ja Rickyn henkivartijoiden välille tappelun, jossa Carter järkyttyy Leen kanssa, koska he olivat kiireisiä lomallaan. agentti Sterlingin johtama Yhdysvaltain salainen palvelu ja Hongkongin poliisivoimat joutuvat pian riitaan tapauksen toimivallasta. Yhtäkkiä Leen toimisto, jossa Carter oli, pommitetaan, jolloin Lee uskoo Carterin kuolleen ja suree häntä. Carter paljastuu elossa olevaksi ja poistuu huoneesta ennen sen räjähtämistä. Hän ja helpottunut Lee kohtaavat Rickyn jahdilla, jossa Ricky pitää illalliskutsuja. Ricky haukkuu alaisensa Hu Lin, joka lähtee, kun Lee ja Carter kohtaavat pomonsa. Juuri kun Ricky pyytää suojelua, Hu Li ampuu hänet ja pakenee kaaoksessa. Vihainen Sterling pitää Leetä vastuussa Rickyn kuolemasta ja määrää hänet pois jutusta. Carter määrätään takaisin Los Angelesiin, koska hän on sekaantunut asiaan, ja Lee ilmoittautuu vapaaehtoiseksi viemään hänet lentokentälle. Lentokentällä Carter saa kuitenkin Leen palaamaan kanssaan Los Angelesiin.</w:t>
      </w:r>
    </w:p>
    <w:p>
      <w:r>
        <w:rPr>
          <w:b/>
        </w:rPr>
        <w:t xml:space="preserve">Tulos</w:t>
      </w:r>
    </w:p>
    <w:p>
      <w:r>
        <w:t xml:space="preserve">Missä James Carter ja komisario Lee ystävystyivät?</w:t>
      </w:r>
    </w:p>
    <w:p>
      <w:r>
        <w:rPr>
          <w:b/>
        </w:rPr>
        <w:t xml:space="preserve">Tulos</w:t>
      </w:r>
    </w:p>
    <w:p>
      <w:r>
        <w:t xml:space="preserve">Mikä on sen henkilön koko nimi, jota Lee suree?</w:t>
      </w:r>
    </w:p>
    <w:p>
      <w:r>
        <w:rPr>
          <w:b/>
        </w:rPr>
        <w:t xml:space="preserve">Esimerkki 0,819</w:t>
      </w:r>
    </w:p>
    <w:p>
      <w:r>
        <w:t xml:space="preserve">Läpikulku: Jimmy ja Fletch ovat kaksi Lontoossa asuvaa ystävää, joilla on ongelmia elämässään. Häikäilemätön tyttöystävä jättää Jimmyn, ja Fletch saa potkut klovnin työstään, koska hän oli lyönyt lasta. He päättävät paeta ongelmiaan ja vaeltaa syrjäiseen kylään Norfolkissa, jonka he löytävät vanhasta kartasta. Kun he saapuvat kylän pubiin, jossa Jimmy on järkyttynyt siitä, että Fletch on tuhonnut hänen puhelimensa, he näkevät useiden viehättävien ulkomaalaisten historianopiskelijattarien poistuvan. he toivovat löytävänsä sisältä lisää kauniita naisia, mutta heitä tervehtii alakuloinen miesjoukko, ja heitä lähestyy näennäisesti hullulta vaikuttava kirkkoherra, joka uskoo, että Jimmy on paikallisen vampyyrintappajan kadonnut jälkeläinen. Kun baarimikko tarjoaa kahdelle miehelle ilmaista olutta anteeksipyyntönä kirkkoherralta, he saavat tietää, että aiemmin näkemänsä opiskelijat ovat menossa mökille, jossa heidän on tarkoitus yöpyä. Jimmy ja Fletch ajavat opiskelijoiden pakettiautoa takaa ja saavuttavat sen, kun moottori on hajonnut, ja tutustuvat neljään tyttöön (Heidi, Lotte, Anke ja Trudi). Heidät kutsutaan bussissa järjestettäviin juhliin. ryhmä saapuu määränpäähänsä, mutta saa kuulla, että kylän yllä lepää kirous ja että jokainen naislapsi muuttuu lesbovampyyriksi 18-vuotispäivänään. Vanha legenda kertoo, että vampyyrikuningatar Carmilla laskeutui kylään verikuun yönä, tappoi kylän miehet ja vietteli kylän naiset pahuuteensa. Kun maan hallitsija, paroni Wolfgang Mclaren (Jimmyn suuri esi-isä) palasi ristiretkiltä, hän huomasi, että yksi Carmillan turmelemista naisista oli hänen vaimonsa Eva. Paroni takoi pyhän miekan ja voitti sitten Carmillan, mutta ennen kuolemaansa Carmilla kirosi kylän ja lisäsi, että kun Mclarenin viimeisen sukulaisen veri sekoittuisi neitsyen tytön vereen, Carmilla heräisi henkiin.</w:t>
      </w:r>
    </w:p>
    <w:p>
      <w:r>
        <w:rPr>
          <w:b/>
        </w:rPr>
        <w:t xml:space="preserve">Tulos</w:t>
      </w:r>
    </w:p>
    <w:p>
      <w:r>
        <w:t xml:space="preserve">Mikä on sen henkilön koko nimi, josta entisen pellen ystävä polveutuu?</w:t>
      </w:r>
    </w:p>
    <w:p>
      <w:r>
        <w:rPr>
          <w:b/>
        </w:rPr>
        <w:t xml:space="preserve">Tulos</w:t>
      </w:r>
    </w:p>
    <w:p>
      <w:r>
        <w:t xml:space="preserve">Kuka oli paikallisen vampyyrintappajan vaimo?</w:t>
      </w:r>
    </w:p>
    <w:p>
      <w:r>
        <w:rPr>
          <w:b/>
        </w:rPr>
        <w:t xml:space="preserve">Tulos</w:t>
      </w:r>
    </w:p>
    <w:p>
      <w:r>
        <w:t xml:space="preserve">Mikä on sen nimi, joka on vastuussa siitä, että Norfolkin tytöt muuttuvat lesbovampyyreiksi?</w:t>
      </w:r>
    </w:p>
    <w:p>
      <w:r>
        <w:rPr>
          <w:b/>
        </w:rPr>
        <w:t xml:space="preserve">Tulos</w:t>
      </w:r>
    </w:p>
    <w:p>
      <w:r>
        <w:t xml:space="preserve">Kenen viettelystä vampyyrintappajan vaimo vaikutti?</w:t>
      </w:r>
    </w:p>
    <w:p>
      <w:r>
        <w:rPr>
          <w:b/>
        </w:rPr>
        <w:t xml:space="preserve">Tulos</w:t>
      </w:r>
    </w:p>
    <w:p>
      <w:r>
        <w:t xml:space="preserve">Mitä vampyyrikuningattarelle tapahtuu, jos Jimmyn veri sekoittuu neitseellisen tytön vereen?</w:t>
      </w:r>
    </w:p>
    <w:p>
      <w:r>
        <w:rPr>
          <w:b/>
        </w:rPr>
        <w:t xml:space="preserve">Tulos</w:t>
      </w:r>
    </w:p>
    <w:p>
      <w:r>
        <w:t xml:space="preserve">Mikä on entisen klovnin ystävän esi-isän koko nimi?</w:t>
      </w:r>
    </w:p>
    <w:p>
      <w:r>
        <w:rPr>
          <w:b/>
        </w:rPr>
        <w:t xml:space="preserve">Tulos</w:t>
      </w:r>
    </w:p>
    <w:p>
      <w:r>
        <w:t xml:space="preserve">Mikä on sen henkilön sukunimi, jonka vaimon kuningatar viettelee?</w:t>
      </w:r>
    </w:p>
    <w:p>
      <w:r>
        <w:rPr>
          <w:b/>
        </w:rPr>
        <w:t xml:space="preserve">Tulos</w:t>
      </w:r>
    </w:p>
    <w:p>
      <w:r>
        <w:t xml:space="preserve">Mikä on Norfolkin kirouksesta vastuussa olevan henkilön titteli?</w:t>
      </w:r>
    </w:p>
    <w:p>
      <w:r>
        <w:rPr>
          <w:b/>
        </w:rPr>
        <w:t xml:space="preserve">Tulos</w:t>
      </w:r>
    </w:p>
    <w:p>
      <w:r>
        <w:t xml:space="preserve">Mikä on sen nimi, joka on vastuussa siitä, mitä Norfolkin naisista tulee?</w:t>
      </w:r>
    </w:p>
    <w:p>
      <w:r>
        <w:rPr>
          <w:b/>
        </w:rPr>
        <w:t xml:space="preserve">Tulos</w:t>
      </w:r>
    </w:p>
    <w:p>
      <w:r>
        <w:t xml:space="preserve">Kuka se mies, jota baarimikko pyysi anteeksi, luuli Fletchin ystävän olevan?</w:t>
      </w:r>
    </w:p>
    <w:p>
      <w:r>
        <w:rPr>
          <w:b/>
        </w:rPr>
        <w:t xml:space="preserve">Tulos</w:t>
      </w:r>
    </w:p>
    <w:p>
      <w:r>
        <w:t xml:space="preserve">Mitä Carmillalle tapahtuu, jos paronin jälkeläinen sekoittaa verta neitseellisen tytön kanssa?</w:t>
      </w:r>
    </w:p>
    <w:p>
      <w:r>
        <w:rPr>
          <w:b/>
        </w:rPr>
        <w:t xml:space="preserve">Esimerkki 0,820</w:t>
      </w:r>
    </w:p>
    <w:p>
      <w:r>
        <w:t xml:space="preserve">Läpikulku: Nine Inch Nails, yleisesti lyhenne NIN (lyhenne NIИ), on yhdysvaltalainen industrial rock -yhtye, joka perustettiin Clevelandissa, Ohiossa vuonna 1988. Yhtyeeseen kuuluvat tuottaja ja multi-instrumentalisti Trent Reznor sekä englantilainen muusikko Atticus Ross. Yhtye on kolmen vuosikymmenen aikana tehnyt sopimuksen useiden suurten levy-yhtiöiden kanssa, joista viimeisin on Capitol Records, nimellä The Null Corporation.Yhtyeen juuret juontavat juurensa vuoteen 1988, jolloin Reznor työskenteli talonmiehenä studiolla Clevelandissa. Hyödyntämällä vapaatunnin sessioita Reznor äänitti ja julkaisi TVT Recordsin alaisuudessa yhtyeen debyyttialbumin, synteettistä poppia edustavan Pretty Hate Machinen (1989), vähäisellä menestyksellä. Reznor kuitenkin riitaantui levy-yhtiön kanssa promootiosta. Yrittäessään purkaa sopimuksensa Reznor teki sopimuksen Interscope Recordsin kanssa ja julkaisi laajennetun albumin Broken (1992), joka poikkesi huomattavasti debyytin soundista. Heidän toinen ja kolmas albuminsa, The Downward Spiral (1994) ja The Fragile (1999), julkaistiin kriitikoiden ylistykseksi ja kaupalliseksi menestykseksi, mikä toi yhtyeelle massiivista suosiota, ennen kuin he jäivät tauolle. Yhtye jatkoi kiertämistä vuonna 2005 ja julkaisi neljännen albuminsa With Teeth (2005), joka sai lisää menestystä. Viidennen albumin Year Zero (2007) julkaisun jälkeen Reznor jätti Interscopen albumin fyysisiä kopioita koskevan kiistan vuoksi. Yhtye jatkoi kiertämistä ja julkaisi itsenäisesti kuudennen ja seitsemännen albuminsa Ghosts I-IV (2008) ja The Slip (2008) ennen kuin se jäi toistamiseen tauolle. Palattuaan vuonna 2013 yhtye julkaisi kahdeksannen albuminsa Hesitation Marks (2013) Columbia Recordsin alaisuudessa, jota seurasi vuosina 2016-2018 ulottuva julkaisutrilogia, johon kuuluivat EP:t Not The Actual Events (2016) ja Add Violence (2017) sekä yhdeksäs albumi Bad Witch (2018).Ennen vuotta 2016 Reznoria pidettiin yhtyeen ainoana pysyvänä jäsenenä ja luovana voimana, joka toimi yhtyeen perustajana, laulajana, tuottajana ja multi-instrumentalistina. Joulukuussa 2016 Nine Inch Nailsin vakituiseksi jäseneksi esiteltiin englantilainen muusikko Atticus Ross, joka teki usein yhteistyötä Reznorin kanssa. Lisäksi Reznor kokoaa tyypillisesti live-bändin esiintymään kanssaan lavalla. Kiertuebändi on kolmen vuosikymmenen aikana koostunut useista kokoonpanoista, joista nykyinen koostuu Robin Finckistä, Alessandro Cortinista ja Ilan Rubinista. Heidän kiertueillaan käytetään usein temaattisia visuaalisia elementtejä, jotka liittyvät lavalla tapahtuviin esityksiin, joihin sisältyy usein taidokkaita valoshow'ta, ja kappaleet sovitetaan usein uudelleen live-ympäristöön sopiviksi.</w:t>
      </w:r>
    </w:p>
    <w:p>
      <w:r>
        <w:rPr>
          <w:b/>
        </w:rPr>
        <w:t xml:space="preserve">Tulos</w:t>
      </w:r>
    </w:p>
    <w:p>
      <w:r>
        <w:t xml:space="preserve">Mikä oli Nine Inch Nailsin kolmannen albumin nimi?</w:t>
      </w:r>
    </w:p>
    <w:p>
      <w:r>
        <w:rPr>
          <w:b/>
        </w:rPr>
        <w:t xml:space="preserve">Esimerkki 0,821</w:t>
      </w:r>
    </w:p>
    <w:p>
      <w:r>
        <w:t xml:space="preserve">Läpikulku: Luku laski koko valtakunnan elinkaaren ajan: 24 prosentista vuonna 1854 15,2 prosenttiin vuonna 1872 ja lopulta alle 5 prosenttiin vuonna 1887 - vuosi ennen orjuuden täydellistä lakkauttamista. Orjat olivat enimmäkseen aikuisia miehiä Lounais-Afrikasta. Brasiliaan tuodut orjat erosivat toisistaan etnisesti, uskonnollisesti ja kielellisesti, ja kukin heistä samaistui ensisijaisesti omaan alkuperäiskansaansa eikä niinkään yhteiseen afrikkalaiseen etnisyyteen. Osa Amerikkaan tuoduista orjista oli vangittu Afrikassa heimojen välisissä sodissa ja myyty orjakauppiaille.Orjia ja heidän jälkeläisiään tavattiin yleensä alueilta, joilla tuotettiin vientituotteita ulkomaisille markkinoille. Sokeriruokoviljelmät Koillismaan itärannikolla 1500- ja 1600-luvuilla ovat tyypillisiä orjatyövoimasta riippuvaisia taloudellisia toimintoja. Pohjois-Maranhãon maakunnassa orjatyövoimaa käytettiin puuvillan ja riisin tuotannossa 1700-luvulla. Samaan aikaan orjia käytettiin hyväksi myös Minas Geraisin maakunnassa, jossa louhittiin kultaa. Orjatyö oli yleistä myös Rio de Janeirossa ja São Paulossa 1800-luvulla kahvin viljelyssä, josta tuli elintärkeää kansantaloudelle. Orjuuden yleisyys ei ollut maantieteellisesti yhtenäistä koko Brasiliassa. Vuoden 1870 tienoilla vain viidessä maakunnassa (Rio de Janeiro 30 prosenttia, Bahia 15 prosenttia, Minas Gerais 14 prosenttia, São Paulo 7 prosenttia ja Rio Grande do Sul 7 prosenttia) oli 73 prosenttia koko maan orjista. Seuraavina olivat Pernambuco (6 %) ja Alagoas (4 %). Jäljellä olevista 13 maakunnasta yhdessäkään ei ollut edes 3 prosenttia.Useimmat orjat työskentelivät plantaasityöntekijöinä. Suhteellisen harvat brasilialaiset omistivat orjia, ja suurin osa pienistä ja keskisuurista maatiloista työllisti vapaita työntekijöitä. Orjia oli hajallaan eri puolilla yhteiskuntaa muissa tehtävissä: joitakin käytettiin kotipalvelijoina, maanviljelijöinä, kaivostyöläisinä, prostituoituina, puutarhurina ja monissa muissa tehtävissä. Monet vapautetut orjat hankkivat orjia, ja oli jopa tapauksia, joissa orjilla oli omia orjia. Vaikka orjat olivat yleensä mustia tai mulattia, on raportoitu myös tapauksia, joissa orjat näyttivät olevan eurooppalaista syntyperää - tämä oli tulosta sukupolvien ajan jatkuneista orjanomistajien ja heidän mulattinaisten orjiensa välisistä sukupuolisuhteista. Jopa kaikkein ankarimmat orjanomistajat noudattivat pitkään vakiintunutta käytäntöä, jonka mukaan orjat myytiin yhdessä heidän perheidensä kanssa, eikä yksilöitä eroteltu toisistaan. Orjia pidettiin lain mukaan omaisuutena. Vapautetuista orjista tuli välittömästi kansalaisia, joille taattiin kaikki kansalaisoikeudet - ainoa poikkeus oli, että vuoteen 1881 asti vapautetut orjat eivät saaneet äänestää vaaleissa, vaikka heidän lapsensa ja jälkeläisensä saivat äänestää.</w:t>
      </w:r>
    </w:p>
    <w:p>
      <w:r>
        <w:rPr>
          <w:b/>
        </w:rPr>
        <w:t xml:space="preserve">Tulos</w:t>
      </w:r>
    </w:p>
    <w:p>
      <w:r>
        <w:t xml:space="preserve">Mitä käytettiin kotipalvelijoina, maanviljelijöinä, kaivostyöläisinä, prostituoituina ja puutarhurina?</w:t>
      </w:r>
    </w:p>
    <w:p>
      <w:r>
        <w:rPr>
          <w:b/>
        </w:rPr>
        <w:t xml:space="preserve">Esimerkki 0,822</w:t>
      </w:r>
    </w:p>
    <w:p>
      <w:r>
        <w:t xml:space="preserve">Läpikulku: Unkarilais-juutalaisen Sonnenschein-suvun patriarkka on 1800-luvun puolivälissä asuva kapakan omistaja, joka valmistaa omaa suosittua tislattua yrttipohjaista tonicia Itävalta-Unkarissa. Hänen poikansa Emmanuel valmistaa myöhemmin kaupallisesti aurinkovettä, jonka nimi on Taste of Sunshine, ja se tuo perheelle suurta vaurautta ja arvostusta. Hän rakentaa suuren kartanon, jossa hänen vanhin poikansa Ignatz rakastuu ensimmäiseen serkkuunsa Valerieen Emmanuelin ja Rosen paheksunnasta huolimatta. Ignatz aloittaa oikeustieteellisessä opiskellessaan suhteen Valerieen. Ignatz valmistuu ja ansaitsee myöhemmin paikan arvostettuna käräjätuomarina, kun ylituomari pyytää häntä vaihtamaan juutalaisen sukunimensä, jotta hänet voitaisiin ylentää keskushallinto-oikeuteen. Koko sukupolvi - Ignatz, hänen lääkäriveljensä Gustave ja valokuvaajaserkku Valerie - vaihtaa sukunimensä unkarilaiselta kuulostavammaksi Sorsiksi ("kohtalo"). Ignatz saa sitten ylennyksen, kun hän kertoo oikeusministerille keinon viivyttää korruptoituneiden poliitikkojen syytteeseenpanoa. 1899 keväällä Valerie tulee raskaaksi, ja hän ja Ignatz menevät onnellisesti naimisiin ennen heidän poikansa Istvanin syntymää. Heidän toinen poikansa Adam syntyy vuonna 1902. Ignatz tukee edelleen Habsburgien monarkiaa, kun taas Gustave ajaa kommunistista vallankumousta. Molemmat veljekset värväytyvät Itävallan-Unkarin armeijaan upseereiksi ensimmäisen maailmansodan aikana. Sodan jälkeisinä päivinä Valerie jättää hänet lyhyeksi aikaa toisen miehen vuoksi, vanha monarkia romahtaa ja Ignatz menettää oikeuslaitoksen asemansa useiden lyhytaikaisten sosialististen ja kommunististen hallintojen aikana, joihin Gustave osallistuu. Kun uusi monarkia syntyy ja pyytää Ignatzia valvomaan kostoprosesseja kommunisteja vastaan, hän kieltäytyy ja joutuu jäämään eläkkeelle. Hänen terveytensä heikkenee nopeasti, ja hän kuolee jättäen Valerien perheenpääksi.</w:t>
      </w:r>
    </w:p>
    <w:p>
      <w:r>
        <w:rPr>
          <w:b/>
        </w:rPr>
        <w:t xml:space="preserve">Tulos</w:t>
      </w:r>
    </w:p>
    <w:p>
      <w:r>
        <w:t xml:space="preserve">Mitkä ovat niiden kolmen henkilön etunimet, jotka muuttavat sukunimensä Sorsiksi?</w:t>
      </w:r>
    </w:p>
    <w:p>
      <w:r>
        <w:rPr>
          <w:b/>
        </w:rPr>
        <w:t xml:space="preserve">Tulos</w:t>
      </w:r>
    </w:p>
    <w:p>
      <w:r>
        <w:t xml:space="preserve">Mitkä ovat Ignatzin ja Valerien poikien nimet?</w:t>
      </w:r>
    </w:p>
    <w:p>
      <w:r>
        <w:rPr>
          <w:b/>
        </w:rPr>
        <w:t xml:space="preserve">Tulos</w:t>
      </w:r>
    </w:p>
    <w:p>
      <w:r>
        <w:t xml:space="preserve">Mikä on sen henkilön etunimi, joka kuolee ja jättää Valarien perheen pääksi?</w:t>
      </w:r>
    </w:p>
    <w:p>
      <w:r>
        <w:rPr>
          <w:b/>
        </w:rPr>
        <w:t xml:space="preserve">Tulos</w:t>
      </w:r>
    </w:p>
    <w:p>
      <w:r>
        <w:t xml:space="preserve">Mitkä ovat niiden veljesten nimet, jotka värväytyvät Itävallan-Unkarin armeijaan upseereiksi ensimmäisen maailmansodan aikana?</w:t>
      </w:r>
    </w:p>
    <w:p>
      <w:r>
        <w:rPr>
          <w:b/>
        </w:rPr>
        <w:t xml:space="preserve">Tulos</w:t>
      </w:r>
    </w:p>
    <w:p>
      <w:r>
        <w:t xml:space="preserve">Mikä on Sorsin entinen sukunimi?</w:t>
      </w:r>
    </w:p>
    <w:p>
      <w:r>
        <w:rPr>
          <w:b/>
        </w:rPr>
        <w:t xml:space="preserve">Tulos</w:t>
      </w:r>
    </w:p>
    <w:p>
      <w:r>
        <w:t xml:space="preserve">Kenen kanssa valokuvaajalla on suhde?</w:t>
      </w:r>
    </w:p>
    <w:p>
      <w:r>
        <w:rPr>
          <w:b/>
        </w:rPr>
        <w:t xml:space="preserve">Tulos</w:t>
      </w:r>
    </w:p>
    <w:p>
      <w:r>
        <w:t xml:space="preserve">Kenen veli haluaa vallankumouksen?</w:t>
      </w:r>
    </w:p>
    <w:p>
      <w:r>
        <w:rPr>
          <w:b/>
        </w:rPr>
        <w:t xml:space="preserve">Tulos</w:t>
      </w:r>
    </w:p>
    <w:p>
      <w:r>
        <w:t xml:space="preserve">Mitä Ignatz ja Gustave yhdistävät?</w:t>
      </w:r>
    </w:p>
    <w:p>
      <w:r>
        <w:rPr>
          <w:b/>
        </w:rPr>
        <w:t xml:space="preserve">Tulos</w:t>
      </w:r>
    </w:p>
    <w:p>
      <w:r>
        <w:t xml:space="preserve">Mitä Ignatzin serkusta tulee Ignatzin kuoleman jälkeen?</w:t>
      </w:r>
    </w:p>
    <w:p>
      <w:r>
        <w:rPr>
          <w:b/>
        </w:rPr>
        <w:t xml:space="preserve">Tulos</w:t>
      </w:r>
    </w:p>
    <w:p>
      <w:r>
        <w:t xml:space="preserve">Kenen vaimo jätetään Sorsin kuoleman jälkeen Sorsin johtajaksi?</w:t>
      </w:r>
    </w:p>
    <w:p>
      <w:r>
        <w:rPr>
          <w:b/>
        </w:rPr>
        <w:t xml:space="preserve">Esimerkki 0,823</w:t>
      </w:r>
    </w:p>
    <w:p>
      <w:r>
        <w:t xml:space="preserve">Läpikulku: Kellyanne Williamson leikkii mielikuvitusystäviensä Pobbyn ja Dinganin kanssa. Rex Williamsonin perhe - hänen vaimonsa Anne, tyttärensä Kellyanne ja poikansa Ashmol - on muuttanut Coober Pedyyn, joka tunnetaan "Australian opaalipääkaupunkina", koska Rex uskoi voivansa tehdä omaisuuden opaalin louhimisella. Toistaiseksi hän ei ole onnistunut. Vaikka Ashmol rakastaa siskoaan, häntä ärsyttää usein, kun tämä puhuu mielikuvitusystäviensä kanssa, ja jotkut koululaiset kiusaavat sisaruksia näiden takia. rex ja Anne päättävät, että on aika erottaa Kellyanne näkymättömistä kumppaneistaan. Annie vie Kellyannen joulujuhliin Annen ystävän luokse, ja Rex kertoo, että hän antaa Pobbyn ja Dinganin tulla mukaansa opaalikaivoksille. Rexin palatessa Kellyanne sanoo, ettei näe heitä enää ja että he ovat kadonneet. Hän vaatii, että Rexin ja Ashmolin seurassa hän lähtee opaalikaivosalueelle etsimään heitä. Perhe eksyy vahingossa naapurikaivostyömaan alueelle. Kaivosmies Sid ampuu Rexin haulikolla ja soittaa poliisille, koska hän luulee, että Rex "vasikoi" hänen alueellaan - eli etsi opaaleja hänen alueeltaan.Kellyanne on surun murtama mielikuvitusystäviensä menettämisestä ja sairastuu, vaikka lääkärit eivät löydä hänestä mitään fyysistä vikaa. Rex joutuu jättämään opaalialueensa. Annie menettää työpaikkansa paikallisessa supermarketissa Rexin pidätyksestä liikkuvien huhujen vuoksi. Ashmol on vakuuttunut siitä, että Kellyanne teeskentelee sairauttaan, mutta suostuu kuitenkin Kellyannen toiveeseen, että hän yrittäisi löytää Pobbyn ja Dinganin. Hän jopa keksii laittaa julisteita ympäri kaupunkia. Lopulta palatessaan isänsä kaivosalueelle Ashmol löytää kaksi tikkaripaperia. Syvemmältä tunnelista hän löytää suuren opaalin, jonka hän vie takaisin Kellyannelle. Hän kertoo tälle löytäneensä Pobbyn ja Dinganin, jotka ovat kuolleet.</w:t>
      </w:r>
    </w:p>
    <w:p>
      <w:r>
        <w:rPr>
          <w:b/>
        </w:rPr>
        <w:t xml:space="preserve">Tulos</w:t>
      </w:r>
    </w:p>
    <w:p>
      <w:r>
        <w:t xml:space="preserve">Mitkä ovat Kellyannen vanhempien etunimet?</w:t>
      </w:r>
    </w:p>
    <w:p>
      <w:r>
        <w:rPr>
          <w:b/>
        </w:rPr>
        <w:t xml:space="preserve">Tulos</w:t>
      </w:r>
    </w:p>
    <w:p>
      <w:r>
        <w:t xml:space="preserve">Mitkä ovat ne kaksi nimeä, joista Kellyannen vanhemmat haluavat erottaa hänet?</w:t>
      </w:r>
    </w:p>
    <w:p>
      <w:r>
        <w:rPr>
          <w:b/>
        </w:rPr>
        <w:t xml:space="preserve">Tulos</w:t>
      </w:r>
    </w:p>
    <w:p>
      <w:r>
        <w:t xml:space="preserve">Missä Kellyannen mielestä Pobby ja Dingan olivat?</w:t>
      </w:r>
    </w:p>
    <w:p>
      <w:r>
        <w:rPr>
          <w:b/>
        </w:rPr>
        <w:t xml:space="preserve">Tulos</w:t>
      </w:r>
    </w:p>
    <w:p>
      <w:r>
        <w:t xml:space="preserve">Mitkä ovat niiden kolmen henkilön etunimet, jotka lähtivät etsimään Pobbya ja Dingania?</w:t>
      </w:r>
    </w:p>
    <w:p>
      <w:r>
        <w:rPr>
          <w:b/>
        </w:rPr>
        <w:t xml:space="preserve">Tulos</w:t>
      </w:r>
    </w:p>
    <w:p>
      <w:r>
        <w:t xml:space="preserve">Ketä perhe etsii, kun Sid kutsuu poliisin heidän peräänsä?</w:t>
      </w:r>
    </w:p>
    <w:p>
      <w:r>
        <w:rPr>
          <w:b/>
        </w:rPr>
        <w:t xml:space="preserve">Tulos</w:t>
      </w:r>
    </w:p>
    <w:p>
      <w:r>
        <w:t xml:space="preserve">Kuka kertoo siskolleen, että hänen mielikuvitusystävänsä ovat kuolleet?</w:t>
      </w:r>
    </w:p>
    <w:p>
      <w:r>
        <w:rPr>
          <w:b/>
        </w:rPr>
        <w:t xml:space="preserve">Tulos</w:t>
      </w:r>
    </w:p>
    <w:p>
      <w:r>
        <w:t xml:space="preserve">Kenestä perheenisä erottaa Pobbyn ja Dinganin?</w:t>
      </w:r>
    </w:p>
    <w:p>
      <w:r>
        <w:rPr>
          <w:b/>
        </w:rPr>
        <w:t xml:space="preserve">Tulos</w:t>
      </w:r>
    </w:p>
    <w:p>
      <w:r>
        <w:t xml:space="preserve">Ketä Rexin poika lähtee etsimään?</w:t>
      </w:r>
    </w:p>
    <w:p>
      <w:r>
        <w:rPr>
          <w:b/>
        </w:rPr>
        <w:t xml:space="preserve">Tulos</w:t>
      </w:r>
    </w:p>
    <w:p>
      <w:r>
        <w:t xml:space="preserve">Mitä Pobbyn ja Dinganin kuvittelevan tytön veli ottaa kaivoksesta?</w:t>
      </w:r>
    </w:p>
    <w:p>
      <w:r>
        <w:rPr>
          <w:b/>
        </w:rPr>
        <w:t xml:space="preserve">Tulos</w:t>
      </w:r>
    </w:p>
    <w:p>
      <w:r>
        <w:t xml:space="preserve">Kenen syytöksen takia Kellyannen äiti menettää työnsä?</w:t>
      </w:r>
    </w:p>
    <w:p>
      <w:r>
        <w:rPr>
          <w:b/>
        </w:rPr>
        <w:t xml:space="preserve">Tulos</w:t>
      </w:r>
    </w:p>
    <w:p>
      <w:r>
        <w:t xml:space="preserve">Mistä Sidin naapurikaivosmies joutuu luopumaan pidätyksen jälkeen?</w:t>
      </w:r>
    </w:p>
    <w:p>
      <w:r>
        <w:rPr>
          <w:b/>
        </w:rPr>
        <w:t xml:space="preserve">Tulos</w:t>
      </w:r>
    </w:p>
    <w:p>
      <w:r>
        <w:t xml:space="preserve">Mikä on sen henkilön etunimi, jonka ystävän on ilmoitettu kuolleen?</w:t>
      </w:r>
    </w:p>
    <w:p>
      <w:r>
        <w:rPr>
          <w:b/>
        </w:rPr>
        <w:t xml:space="preserve">Esimerkki 0,824</w:t>
      </w:r>
    </w:p>
    <w:p>
      <w:r>
        <w:t xml:space="preserve">Läpikulku: Dale näyttelee Arnie Hainesia, rock'n'roll-tähteä, joka palaa kotikaupunkiinsa lepäämään kesäksi vain huomatakseen, että paheksuvat aikuiset ovat kieltäneet rock'n'rollin siellä. Vastustajien joukossa on vaikutusvaltainen sanomalehtikolumnisti Arline MacLaine, mikä ei kuitenkaan estä Arniea aloittamasta romanssia MacLainen tyttären Francinen kanssa.  Francinen kehotuksesta Arnie päättää esittää show'n osoittaakseen Arlinelle, että aikuisten pelko on aiheeton.  Samaan aikaan MacLainen kolumnit ovat saaneet muutkin kaupungit ympäri maata perumaan suunniteltuja rock and roll -keikkoja.  Näin Arnien show'hun jäävät esiintymään sellaiset nimekkäät esiintyjät kuin Bill Haley, Little Richard, The Treniers ja Dave Appell. esitys sujuu aluksi hyvin, ja Arline on valmis kirjoittamaan uuden kolumnin, jossa hän tunnustaa musiikin olevan harmitonta. Asiat menevät kuitenkin pieleen, kun Arnie torjuu paikallisen Sunny Everettin lähentelyt.  Kostoksi Sunny juo itsensä humalaan ja saa kaksi poikaa aloittamaan tappelun.  Kukaan ei usko, että Sunny oli syyllinen, ja siitä seuranneet lehtiartikkelit, joissa kerrotaan, että keikka johti humalassa rähinöintiin yleisön keskuudessa, antavat rock and rollille entistä huonomman maineen.Viimeisenä näytelmänä Arnie tekee yhteistyötä paikallisen teatteriryhmän kanssa, jotta hän saisi aikaan esityksen nimeltä "Taiteen ja kulttuurin näytös", joka vetoaa aikuisiin.  Esitys alkaa Vermeerin ja Renoirin maalausten kuvauksilla, joita seuraa menuettitanssiesitys, ja tämä korkeakulttuurin esitys saa suuren suosion aikuisyleisöltä.  Esityksen seuraava numero on kuitenkin suoraan aikuisten omasta nuoruudesta: Charlestonin riehakas esitys, joka muodostaa jyrkän vastakohdan sen viihteen välille, jota aikuiset harrastivat nuorina, ja sen välille, mitä he nyt suosittelevat lapsilleen.</w:t>
      </w:r>
    </w:p>
    <w:p>
      <w:r>
        <w:rPr>
          <w:b/>
        </w:rPr>
        <w:t xml:space="preserve">Tulos</w:t>
      </w:r>
    </w:p>
    <w:p>
      <w:r>
        <w:t xml:space="preserve">Mikä on sen henkilön sukunimi, jota Arline vastustaa?</w:t>
      </w:r>
    </w:p>
    <w:p>
      <w:r>
        <w:rPr>
          <w:b/>
        </w:rPr>
        <w:t xml:space="preserve">Tulos</w:t>
      </w:r>
    </w:p>
    <w:p>
      <w:r>
        <w:t xml:space="preserve">Mikä on sen henkilön sukunimi, joka päätti esiintyä Francinen kehotuksesta?</w:t>
      </w:r>
    </w:p>
    <w:p>
      <w:r>
        <w:rPr>
          <w:b/>
        </w:rPr>
        <w:t xml:space="preserve">Esimerkki 0,825</w:t>
      </w:r>
    </w:p>
    <w:p>
      <w:r>
        <w:t xml:space="preserve">Läpikulku: Lukather tuli tunnetuksi 1970- ja 1980-luvuilla yhtenä Los Angelesin kysytyimmistä sessiokitaristeista, joka soitti monenlaisten artistien kanssa Aretha Franklinista Warren Zevoniin. Hän on soittanut yli 1 500 levyllä 36 vuoden aikana. Musiikkitoimittaja Jude Gold totesi: "On vaikea nimetä kitaristia, jonka ura olisi ollut tuotteliaampi ja antoisampi kuin Steve Lukatherin." Lukather kiittää Toto-kollegoitaan David Paichia ja Jeff Porcaroa siitä, että he saivat hänet näkyville alalla - vaikka hän valitteli huhtikuussa 2011 antamassaan haastattelussa, että sessiomuusikoiden mahdollisuudet ovat viime vuosina vähentyneet: "Ei ole enää mitään 'sessiotyyppi'-juttua - ei niin kuin ennen. Ei ole enää niin kuin ennen vanhaan, kun tein 25 sessiota viikossa. Kaikki studiot ovat poissa. Budjetit ovat poissa. Levy-yhtiöt ovat kaikki poissa." Hänen oma tuotantonsa sessiomuusikkona on hidastunut muun alan mukana - vuonna 2009 Lukather totesi tekevänsä vain muutamia sessioita vuodessa.Gibson Guitar Corporationin nimeämä Lukather on yksi kaikkien aikojen 10 parhaasta sessiokitaristista, ja hän on soittanut monilla merkittävillä kappaleilla. Hän esitti kitarasoolon Olivia Newton-Johnin suositulle vuoden 1981 singlelle "Physical", joka oli Billboardin 1980-luvun ykkössingle. Muita merkittäviä sessioesiintymisiä ovat Earth, Wind &amp; Fire -yhtyeen Faces-albumilla sooloilu kappaleissa "Back on the Road" ja "You Went Away", kaksi kappaletta Lionel Richien albumilta Can't Slow Down sekä Richard Marxin albumi Repeat Offender. Lukather ja Jeff Porcaro olivat vahvasti mukana lähes koko Michael Jacksonin Thriller-levyn äänityksessä. Kitararaitojen äänittämisen lisäksi Lukather on kirjoittanut tai tuottanut musiikkia Lionel Richielle, Richard Marxille, Chicagolle, Donna Summerille ja The Tubesille. Hän voitti Grammy-palkinnon vuonna 1982 George Bensonin kappaleesta "Turn Your Love Around".</w:t>
      </w:r>
    </w:p>
    <w:p>
      <w:r>
        <w:rPr>
          <w:b/>
        </w:rPr>
        <w:t xml:space="preserve">Tulos</w:t>
      </w:r>
    </w:p>
    <w:p>
      <w:r>
        <w:t xml:space="preserve">Mikä on sen henkilön etunimi, joka on esiintynyt yli 1500 levyllä 36 vuoden aikana?</w:t>
      </w:r>
    </w:p>
    <w:p>
      <w:r>
        <w:rPr>
          <w:b/>
        </w:rPr>
        <w:t xml:space="preserve">Esimerkki 0,826</w:t>
      </w:r>
    </w:p>
    <w:p>
      <w:r>
        <w:t xml:space="preserve">Läpikulku: 1600-luvun alkupuoliskolla ruotsalaiset sota-alukset rakennettiin hollantilaisen mallin mukaan, ja niiden pohja oli tasainen, suorakaiteen muotoinen ja syväys pieni. Tämä laivanrakennustapa soveltui lähinnä Alankomaiden matalilla rannikkovesillä käytettäviin pienempiin aluksiin, ja se mahdollisti nopean rakentamisen, mutta nämä vähemmän tukevat alukset olivat yleensä sotalaivoiksi sopimattomia ja hieman epävakaita kovassa merenkäynnissä. Kronanin rakentamisen aikaan englantilainen rakennustapa oli vallinnut, jolloin rungot saivat pyöreämmän pohjan ja suuremman syväyksen sekä tukevamman rungon ja paremman vakauden. Perä oli virtaviivaisempi vesirajan alapuolella, mikä vähensi vastusta.Kronanin mitat on kirjattu aikalaisten laivastoluetteloihin. Sen pituus keulapylväästä peräpylvääseen oli 53 metriä (174 jalkaa); tämä oli huomattavasti lyhyempi kuin pituus, jos keulapylväs ja nokkapää otettaisiin mukaan. Leveys oli 12,9 m (42 jalkaa), ja se määriteltiin leveimmäksi kohdaksi runkojen välissä ilman laudoitusta. Syväys vaihteli sen mukaan, kuinka raskaasti alus oli lastattu, mutta täydellä varustuksella, ampumatarvikkeilla ja aseistuksella se olisi ollut noin 6,2-6,8 metriä (20-22 jalkaa). Aluksen korkeutta kölistä korkeimpaan mastoon ei ole koskaan kirjattu, mutta Kalmarin maakuntamuseo on arvioinut sen olleen vähintään 66 m. Kronanin uppoumaa - aluksen painoa, joka lasketaan sen mukaan, kuinka paljon vettä se syrjäytti kelluessaan - ei tiedetä tarkkaan, koska aluksen mitoista ei ole tarkkoja tietoja. Käyttämällä aikalaisasiakirjoja, joissa kuvataan likimääräisiä mittoja, sen arvoksi on arvioitu noin 2 300 tonnia. Kronan oli tykkien lukumäärään ja painoon nähden liian suuri, mutta tämä ei ollut epätavallista aikakaudelle. Eurooppalaiset laivanrakentajat eivät olleet rakentaneet kolmikerroksisia laivoja laajassa mittakaavassa ennen 1650-lukua, ja 1660-luvulla mallit olivat vielä varsin kokeellisia. Aikalaispöytäkirjat osoittavat, että englantilaiset ja ranskalaiset kolmikerroksiset alukset olivat yleensä melko epävakaita, koska ne oli rakennettu korkeiksi ja kapeiksi ja niissä oli liikaa tykistöä. Joitakin englantilaisia laivoja oli vahvistettava vesilinjan kohdalla rakennetulla lankuista koostuvalla "vyötäröllä", jotta ne toimisivat tyydyttävästi. Kovassa merenkäynnissä nämä alukset saatettiin pakottaa sulkemaan alimmainen tykkiporttirivi, jolloin ne menettivät raskaimmat ja tehokkaimmat tykkinsä. Näissä tilanteissa ne olivat käytännössä vain ylihintaisia kaksikerroksisia aluksia. Kronanin rakenne ei ollut lähtökohtaisesti puutteellinen; alus selviytyi ankarista sääolosuhteista vuonna 1675 ja uudelleen vain viikkoa ennen kaatumistaan, mutta se saattoi olla vaarallinen, jos sitä käsiteltiin huonosti. Myöhemmin, 1700-luvulla, samanpainoisilla laivoilla, joilla oli saman verran tykkejä, oli enemmän vetoisuutta tykkien tueksi, yleensä 3 000-5 000 tonnia, mikä teki niistä vakaampia. Kronan oli rakentamisajankohtanaan maailman kolmanneksi tai neljänneksi suurin alus, mutta kun suuntaus kulki kohti yhä suurempia aluksia, muut suuret sota-alukset ohittivat sen. Kronanin upotessa se oli jo seitsemäntenä.</w:t>
      </w:r>
    </w:p>
    <w:p>
      <w:r>
        <w:rPr>
          <w:b/>
        </w:rPr>
        <w:t xml:space="preserve">Tulos</w:t>
      </w:r>
    </w:p>
    <w:p>
      <w:r>
        <w:t xml:space="preserve">Minkä leveys oli 42 jalkaa?</w:t>
      </w:r>
    </w:p>
    <w:p>
      <w:r>
        <w:rPr>
          <w:b/>
        </w:rPr>
        <w:t xml:space="preserve">Tulos</w:t>
      </w:r>
    </w:p>
    <w:p>
      <w:r>
        <w:t xml:space="preserve">Minkä arvioitiin olevan vähintään 217 jalkaa?</w:t>
      </w:r>
    </w:p>
    <w:p>
      <w:r>
        <w:rPr>
          <w:b/>
        </w:rPr>
        <w:t xml:space="preserve">Tulos</w:t>
      </w:r>
    </w:p>
    <w:p>
      <w:r>
        <w:t xml:space="preserve">Minkä arvioitiin olevan noin 2 300 tonnia?</w:t>
      </w:r>
    </w:p>
    <w:p>
      <w:r>
        <w:rPr>
          <w:b/>
        </w:rPr>
        <w:t xml:space="preserve">Esimerkki 0,827</w:t>
      </w:r>
    </w:p>
    <w:p>
      <w:r>
        <w:t xml:space="preserve">Läpikulku: Mauna Kea -vuorelle matkustavien alkuasukkaiden kulkua ohjasi todennäköisesti enemmän maisema kuin olemassa olevat polut, sillä jälkiä poluista ei ole löydetty. On mahdollista, että sen sijaan seurattiin luonnollisia harjuja ja vesilähteitä. Yksittäiset ihmiset tekivät todennäköisesti matkoja Mauna Kean rinteille vierailemaan perheen ylläpitämissä pyhäköissä lähellä sen huippua, ja vuorelle nousemiseen liittyviä perinteitä on olemassa tänäkin päivänä. Hyvin harvat alkuasukkaat pääsivät kuitenkin huipulle, koska sille asetettiin tiukka kapu. 1800-luvun alussa Mauna Kean varhaisimpiin merkittyihin nousuihin kuuluivat seuraavat: 26. elokuuta 1823 Joseph F. Goodrich, amerikkalainen lähetyssaarnaaja, teki ensimmäisen kirjatun nousun yhden päivän aikana; hänen havaitsemansa pieni kivien asettelu viittasi kuitenkin siihen, ettei hän ollut ensimmäinen ihminen huipulla. Hän kirjasi ylös neljä ekosysteemiä matkallaan tukikohdasta huipulle ja kävi myös Waiaujärvellä. 17. kesäkuuta 1825 HMS Blonde -aluksen retkikunta saavutti kasvitieteilijä James Macraen johdolla Mauna Kean huipun. Macrae oli ensimmäinen henkilö, joka kirjasi Mauna Kean silverswordin (Argyroxiphium sandwicense) ja sanoi: "Viimeinen maili oli vailla kasvillisuutta lukuun ottamatta yhtä Sygenisia-heimoon kuuluvaa kasvia, joka muistuttaa kasvutavaltaan paljon Yuccaa, ja jolla on teräväkärkiset, hopeanväriset lehdet ja kolme tai neljä jalkaa pitkä, vihreä, pystysuora piikki, joka tuottaa riippuvia oksia, joissa on ruskeat kukat, ja joka on todella upea ja melkein sen arvoinen, että on pitänyt tulla tänne katsomaan sitä tarkoituksella." Tammikuussa 1834 David Douglas kiipesi vuoren päälle ja kuvaili laajasti kasvilajien jakautumista korkeuden mukaan. Toisella kiipeilykerralla heinäkuussa hänet löydettiin kuolleena kuopasta, joka oli tarkoitettu villin karjan pyydystämiseen. Vaikka murhasta epäiltiin, kyseessä oli todennäköisesti tapaturmainen putoaminen. Paikkaa, Ka lua kauka 19°53′17″N 155°20′17″W, merkitsevät hänen mukaansa nimetyt Douglas-kuuset. 1881 kuningatar Emma matkusti huipulle kylpemään Waiaujärven vesissä kilpailussa Havaijin kuningaskunnan hallitsevan päällikön roolista.Elokuun 6. päivänä 1889 E.D. Baldwin lähti Hilosta ja seurasi karjapolkuja huipulle. 1800-luvun lopulla ja 1900-luvun alussa muodostui usein riistalaumojen liikkeistä polkuja, joita voitiin kulkea hevosen selässä. Huipulle pääsy ajoneuvoilla oli kuitenkin käytännössä mahdotonta, kunnes tie rakennettiin vuonna 1964, ja se on edelleen rajoitettu. Nykyään huipulle johtaa useita polkuja, joiden käyttöaste vaihtelee.</w:t>
      </w:r>
    </w:p>
    <w:p>
      <w:r>
        <w:rPr>
          <w:b/>
        </w:rPr>
        <w:t xml:space="preserve">Tulos</w:t>
      </w:r>
    </w:p>
    <w:p>
      <w:r>
        <w:t xml:space="preserve">Mikä on sen henkilön koko nimi, joka löydettiin kuolleena luonnonvaraisen karjan pyydystämiseen tarkoitetusta kuopasta?</w:t>
      </w:r>
    </w:p>
    <w:p>
      <w:r>
        <w:rPr>
          <w:b/>
        </w:rPr>
        <w:t xml:space="preserve">Tulos</w:t>
      </w:r>
    </w:p>
    <w:p>
      <w:r>
        <w:t xml:space="preserve">Mikä on sen henkilön koko nimi, jonka mukaan paikkaa Ka lua kauka merkitsevät Douglas-kuuset on nimetty?</w:t>
      </w:r>
    </w:p>
    <w:p>
      <w:r>
        <w:rPr>
          <w:b/>
        </w:rPr>
        <w:t xml:space="preserve">Esimerkki 0,828</w:t>
      </w:r>
    </w:p>
    <w:p>
      <w:r>
        <w:t xml:space="preserve">Läpikulku: Aurora saapui Cape Denisoniin 13. tammikuuta 1913. Kun Mawsonin seurue ei palannut, Davis purjehti Auroralla itään rannikkoa pitkin aina Mertz-jäätikön kielekkeelle asti ja etsi seuruetta. He eivät löytäneet mitään merkkejä, ja kun he olivat saavuttaneet kulkukelpoisen jäättömän vesistön pään, he palasivat Cape Denisoniin. Lähestyvä talvi huolestutti Davisia, ja 8. helmikuuta - vain tunteja ennen Mawsonin paluuta majalle - laiva lähti Commonwealth Baysta jättäen kuusi miestä apuryhmäksi. Mawsonin palattua Aurora kutsuttiin takaisin langattomalla radiolla, mutta tasangolta puhaltavat voimakkaat katabaattiset tuulet estivät aluksen venettä pääsemästä rantaan noutamaan miehiä.Aurora palasi Cape Denisoniin seuraavana kesänä, joulukuun puolivälissä, hakemaan miehiä kotiin. Viivästys saattoi pelastaa Mawsonin hengen; hän kertoi myöhemmin Australian kansallisten Etelämanner-tutkimusretkien (ANARE) silloiselle johtajalle Phillip Law'lle, ettei hän uskonut selviytyneensä merimatkasta niin pian koettelemustensa jälkeen.Mawsonin ja Mertzin sairastumisen syy on edelleen osittain arvoitus. McLean - retkikunnan johtava kirurgi ja yksi Cape Denisoniin jääneistä miehistä - selitti tuolloin heidän sairastumisensa paksusuolen tulehdukseksi; Mawson kirjoitti The Home of the Blizzard -kirjassaan, joka on hänen virallinen kertomuksensa retkikunnasta, että Mertz kuoli kuumeeseen ja umpilisäkkeen tulehdukseen. Sir John Clelandin ja R. V. Southcottin Adelaiden yliopistosta vuonna 1969 tekemässä tutkimuksessa todettiin, että Mawsonin kuvaamat oireet - hiusten, ihon ja painon lasku, masennus, punatauti ja jatkuvat ihotulehdukset - osoittivat, että miehet olivat kärsineet A-vitamiinin liiallisesta saannista eli hypervitaminoosista. A-vitamiinia esiintyy epätavallisen paljon grönlanninhuskyjen maksassa, jota sekä Mertz että Mawson söivät suuria määriä.Vaikka hypervitaminoosi A on yleisesti hyväksytty lääketieteellinen diagnoosi Mertzin kuolemalle ja Mawsonin sairaudelle, teorialla on vastustajansa. Law uskoi, että se oli "täysin todistamaton ... Kuvaillut oireet ovat juuri niitä, joita saa kylmäaltistuksesta. Ei tarvitse ennustaa tällaista teoriaa selittääkseen jalkapohjien irtoamisen". Denise Carrington-Smithin vuonna 2005 The Medical Journal of Australia -lehdessä julkaisemassa artikkelissa esitettiin, että Mertzin tappoivat ehkä "läheisen ystävän kuolemaan ja hänen hoitamiensa koirien kuolemaan liittyvät psykologiset stressit" ja siirtyminen pääasiassa kasvisruokavalioon, ei hypervitaminoosi A.</w:t>
      </w:r>
    </w:p>
    <w:p>
      <w:r>
        <w:rPr>
          <w:b/>
        </w:rPr>
        <w:t xml:space="preserve">Tulos</w:t>
      </w:r>
    </w:p>
    <w:p>
      <w:r>
        <w:t xml:space="preserve">Mitkä olivat Clelandin ja Southcottin mukaan hypervitaminoosi A:sta kärsineiden miesten sukunimet?</w:t>
      </w:r>
    </w:p>
    <w:p>
      <w:r>
        <w:rPr>
          <w:b/>
        </w:rPr>
        <w:t xml:space="preserve">Esimerkki 0,829</w:t>
      </w:r>
    </w:p>
    <w:p>
      <w:r>
        <w:t xml:space="preserve">Läpikulku: Caldwellin rouvan ja rouva Caldwellin tyttären Cecilen kanssa. Kathryn lupaa rouva Caldwellille, että hän pitää huolta naiivista Cecilestä. Kathrynin velipuoli Sebastian Valmont astuu huoneeseen, jolloin rouva Caldwell suhtautuu häneen kylmästi ja poistuu Cecilen kanssa. Kathryn paljastaa Sebastianille, että hänen todellisena tarkoituksenaan on käyttää Cecileä kostaakseen entiselle rakastajalleen Court Reynoldsille, joka jätti hänet Cecilen vuoksi. Kathryn pyytää Sebastiania viettelemään Cecilen, jolloin hänestä tulisi "huora" ja hän pilaisi hänet Courtin silmissä.  Sebastian kieltäytyy, sillä hän aikoo viettiä Annette Hargroven, heidän koulunsa uuden rehtorin neitsyt-tyttären, joka on julkaissut esseen siveyden puolesta avioliittoon asti.Neuvottelujen jälkeen sisarpuolet sopivat vedonlyönnistä: Jos Sebastian epäonnistuu Annetten kanssa, Kathryn saa Sebastianin vanhan Jaguar XK140:n. Jos Sebastian onnistuu, Kathryn harrastaa seksiä hänen kanssaan, sillä Kathryn on ainoa tyttö, jonka kanssa Sebastian ei ole onnistunut sänkyyn. Sebastianin ensimmäinen yritys viettiä Annette epäonnistuu, sillä Annette oli jo kuullut Sebastianin huonosta maineesta. Hän valittaa asiasta homoystävälleen Blaine Tuttlelle, joka ehdottaa, että ilmiantaja saattaisi olla Annetten entinen poikaystävä ja kaapissa piileskelevä urheilija Greg McConnell. Sebastian lahjoo Blainen viettelemään Gregin ja kuvaa samalla salaa heidän tapaamistaan. Sitten Sebastian uhkaa Gregiä valokuvilla, mutta tämä kiistää varoittaneensa Annettea. Tämän jälkeen Sebastian käskee Gregiä sekä tunnistamaan todellisen ilmiantajan että esittämään Sebastianin hyvässä valossa Annettelle. Myöhemmin, kun Greg hehkuttaa Sebastiania Annettelle, hän saa selville, että syyllinen on Cecilen äiti, rouva Caldwell. Sebastian haluaa kostaa Caldwellille ja suostuu lopulta lahjomaan Cecilen.</w:t>
      </w:r>
    </w:p>
    <w:p>
      <w:r>
        <w:rPr>
          <w:b/>
        </w:rPr>
        <w:t xml:space="preserve">Tulos</w:t>
      </w:r>
    </w:p>
    <w:p>
      <w:r>
        <w:t xml:space="preserve">Mikä on rouva Caldwellin tyttären poikaystävän koko nimi?</w:t>
      </w:r>
    </w:p>
    <w:p>
      <w:r>
        <w:rPr>
          <w:b/>
        </w:rPr>
        <w:t xml:space="preserve">Tulos</w:t>
      </w:r>
    </w:p>
    <w:p>
      <w:r>
        <w:t xml:space="preserve">Mikä on sen henkilön etunimi, jonka sisarpuoli haluaa kostaa Courtille?</w:t>
      </w:r>
    </w:p>
    <w:p>
      <w:r>
        <w:rPr>
          <w:b/>
        </w:rPr>
        <w:t xml:space="preserve">Tulos</w:t>
      </w:r>
    </w:p>
    <w:p>
      <w:r>
        <w:t xml:space="preserve">Mitä Courtin ex-tyttöystävä saa, jos hänen velipuolensa ei saa maata rehtorin tyttären kanssa?</w:t>
      </w:r>
    </w:p>
    <w:p>
      <w:r>
        <w:rPr>
          <w:b/>
        </w:rPr>
        <w:t xml:space="preserve">Tulos</w:t>
      </w:r>
    </w:p>
    <w:p>
      <w:r>
        <w:t xml:space="preserve">Kuka varoitti Annettea Sebastianin maineesta?</w:t>
      </w:r>
    </w:p>
    <w:p>
      <w:r>
        <w:rPr>
          <w:b/>
        </w:rPr>
        <w:t xml:space="preserve">Tulos</w:t>
      </w:r>
    </w:p>
    <w:p>
      <w:r>
        <w:t xml:space="preserve">Mikä on sen henkilön etunimi, jonka suunnitelmaan Sebastian päättää lähteä mukaan?</w:t>
      </w:r>
    </w:p>
    <w:p>
      <w:r>
        <w:rPr>
          <w:b/>
        </w:rPr>
        <w:t xml:space="preserve">Esimerkki 0,830</w:t>
      </w:r>
    </w:p>
    <w:p>
      <w:r>
        <w:t xml:space="preserve">Läpikulku: Fowzi Nejad oli ainoa ampuja, joka selvisi SAS:n hyökkäyksestä. Kun hänet oli tunnistettu, SAS:n sotilas raahasi hänet pois, ja hänen väitettiin aikovan viedä hänet takaisin rakennukseen ja ampua hänet. Sotilaan kerrottiin muuttaneen mielensä, kun hänelle huomautettiin, että hyökkäys televisioitiin suorana lähetyksenä. Myöhemmin kävi ilmi, että suurlähetystön takaosasta tuleva kuvamateriaali oli peräisin langattomasta kamerasta, joka oli sijoitettu suurlähetystön yläpuolella sijaitsevan asunnon ikkunaan. Kameran olivat asentaneet ITN:n teknikot, jotka olivat esiintyneet paikallisen asukkaan vieraana päästäkseen ohi poliisin saartorajasta, joka oli ollut paikallaan piirityksen alusta lähtien. Nejad pidätettiin, ja hänet tuomittiin lopulta elinkautiseen vankeusrangaistukseen roolistaan piirityksessä. Hän pääsi ehdonalaiseen vapauteen vuonna 2005. Ulkomaalaisena hänet olisi normaalisti karkotettu välittömästi kotimaahansa, mutta Euroopan ihmisoikeustuomioistuin on katsonut, että Euroopan ihmisoikeussopimuksen 3 artiklan, joka on sisällytetty Yhdistyneen kuningaskunnan lainsäädäntöön vuoden 1998 ihmisoikeuslailla, mukaan karkottaminen on kielletty tapauksissa, joissa asianomaista henkilöä todennäköisesti kidutettaisiin tai teloitettaisiin hänen kotimaassaan. Nejad pääsi lopulta ehdonalaiseen vapauteen vuonna 2008, ja hänelle myönnettiin lupa jäädä Yhdistyneeseen kuningaskuntaan, mutta hänelle ei myönnetty poliittista turvapaikkaa. Sisäministeriö antoi lausunnon, jossa todettiin, että "emme anna pakolaisasemaa tuomituille terroristeille. Tavoitteenamme on karkottaa ihmiset mahdollisimman nopeasti, mutta lain mukaan meidän on ensin saatava takeet siitä, että palautettavaa henkilöä ei uhkaa varma kuolema". Nejadin ei katsottu 27 vankilavuoden jälkeen enää olevan uhka yhteiskunnalle, mutta Trevor Lock kirjoitti sisäministeriölle vastustaakseen hänen vapauttamistaan. Koska Britannian hallitus hyväksyy, että hänet teloitettaisiin tai kidutettaisiin, häntä ei voida karkottaa Iraniin vuoden 1998 ihmisoikeuslain nojalla. Hän asuu nyt Peckhamissa, Etelä-Lontoossa, ja on ottanut toisen henkilöllisyyden.</w:t>
      </w:r>
    </w:p>
    <w:p>
      <w:r>
        <w:rPr>
          <w:b/>
        </w:rPr>
        <w:t xml:space="preserve">Tulos</w:t>
      </w:r>
    </w:p>
    <w:p>
      <w:r>
        <w:t xml:space="preserve">Mitä sotilas aikoi tehdä Nejadille ennen kuin tämä muutti mielensä?</w:t>
      </w:r>
    </w:p>
    <w:p>
      <w:r>
        <w:rPr>
          <w:b/>
        </w:rPr>
        <w:t xml:space="preserve">Tulos</w:t>
      </w:r>
    </w:p>
    <w:p>
      <w:r>
        <w:t xml:space="preserve">Mikä on sen tuomitun terroristin etunimi, joka otti uuden henkilöllisyyden ja asuu Peckhamissa?</w:t>
      </w:r>
    </w:p>
    <w:p>
      <w:r>
        <w:rPr>
          <w:b/>
        </w:rPr>
        <w:t xml:space="preserve">Tulos</w:t>
      </w:r>
    </w:p>
    <w:p>
      <w:r>
        <w:t xml:space="preserve">Mikä on sen henkilön sukunimi, jonka SAS:n sotilas raahasi pois?</w:t>
      </w:r>
    </w:p>
    <w:p>
      <w:r>
        <w:rPr>
          <w:b/>
        </w:rPr>
        <w:t xml:space="preserve">Tulos</w:t>
      </w:r>
    </w:p>
    <w:p>
      <w:r>
        <w:t xml:space="preserve">Mikä on sen henkilön sukunimi, joka pääsi ehdonalaiseen vapauteen vuonna 2005?</w:t>
      </w:r>
    </w:p>
    <w:p>
      <w:r>
        <w:rPr>
          <w:b/>
        </w:rPr>
        <w:t xml:space="preserve">Tulos</w:t>
      </w:r>
    </w:p>
    <w:p>
      <w:r>
        <w:t xml:space="preserve">Mikä on sen henkilön sukunimi, joka tavallisesti olisi karkotettu välittömästi?</w:t>
      </w:r>
    </w:p>
    <w:p>
      <w:r>
        <w:rPr>
          <w:b/>
        </w:rPr>
        <w:t xml:space="preserve">Tulos</w:t>
      </w:r>
    </w:p>
    <w:p>
      <w:r>
        <w:t xml:space="preserve">Mikä on sen henkilön sukunimi, jonka vapauttamista Trevor Lock vastusti?</w:t>
      </w:r>
    </w:p>
    <w:p>
      <w:r>
        <w:rPr>
          <w:b/>
        </w:rPr>
        <w:t xml:space="preserve">Tulos</w:t>
      </w:r>
    </w:p>
    <w:p>
      <w:r>
        <w:t xml:space="preserve">Mikä on sen henkilön sukunimi, jota ei voida karkottaa Iraniin?</w:t>
      </w:r>
    </w:p>
    <w:p>
      <w:r>
        <w:rPr>
          <w:b/>
        </w:rPr>
        <w:t xml:space="preserve">Tulos</w:t>
      </w:r>
    </w:p>
    <w:p>
      <w:r>
        <w:t xml:space="preserve">Mikä on sen henkilön sukunimi, joka asuu nykyään Peckhamissa?</w:t>
      </w:r>
    </w:p>
    <w:p>
      <w:r>
        <w:rPr>
          <w:b/>
        </w:rPr>
        <w:t xml:space="preserve">Tulos</w:t>
      </w:r>
    </w:p>
    <w:p>
      <w:r>
        <w:t xml:space="preserve">Mikä on toisen henkilöllisyyden omaksuneen henkilön sukunimi?</w:t>
      </w:r>
    </w:p>
    <w:p>
      <w:r>
        <w:rPr>
          <w:b/>
        </w:rPr>
        <w:t xml:space="preserve">Tulos</w:t>
      </w:r>
    </w:p>
    <w:p>
      <w:r>
        <w:t xml:space="preserve">Mikä on sen henkilön sukunimi, jonka arveltiin tulevan teloitetuksi tai kidutetuksi, jos hänet karkotetaan Iraniin?</w:t>
      </w:r>
    </w:p>
    <w:p>
      <w:r>
        <w:rPr>
          <w:b/>
        </w:rPr>
        <w:t xml:space="preserve">Tulos</w:t>
      </w:r>
    </w:p>
    <w:p>
      <w:r>
        <w:t xml:space="preserve">Mikä on sen henkilön sukunimi, joka melkein ammuttiin tunnistamisen jälkeen?</w:t>
      </w:r>
    </w:p>
    <w:p>
      <w:r>
        <w:rPr>
          <w:b/>
        </w:rPr>
        <w:t xml:space="preserve">Tulos</w:t>
      </w:r>
    </w:p>
    <w:p>
      <w:r>
        <w:t xml:space="preserve">Mikä on sen henkilön sukunimi, jolla oli rooli piirityksessä?</w:t>
      </w:r>
    </w:p>
    <w:p>
      <w:r>
        <w:rPr>
          <w:b/>
        </w:rPr>
        <w:t xml:space="preserve">Esimerkki 0,831</w:t>
      </w:r>
    </w:p>
    <w:p>
      <w:r>
        <w:t xml:space="preserve">Läpikulku: "Talbotin ensimmäinen single julkaistiin 10. kesäkuuta 2008 Isossa-Britanniassa, ja se julkaistiin albumin rinnalla Yhdysvalloissa 14. lokakuuta. Bedi sanoi malesialaiselle The Star -sanomalehdelle kirjoittaessaan, että "Three Little Birds" oli hänen suosikkikappaleensa Over the Rainbow -levyltä. single oli korkeimmillaan sijalla 3 Independent Singles Charts -listalla Isossa-Britanniassa, ja se nousi Billboard Hot Singles Sales -listalle sijalle 2. Seuraavalla viikolla se putosi sijalle 3. Sen jälkeen se nousi takaisin sijalle 2, ja kuudennella viikolla se oli sijalla 1. Talbot sai huomiota brittiläiseltä lehdistöltä singlen menestyksen vuoksi, ja Daily Mail ja Daily Telegraph -lehdet johtivat hänen menestyksensä Amerikassa siitä, että hän vetosi kristittyihin markkinoihin ja hänen YouTube-videoidensa menestykseen.Talbotin isä Gavin puhui kappaleen ykköseksi pääsemisestä sanomalla: "Kun saimme puhelinsoiton, olimme ajamassa takaisin radiohaastattelujen kierrokselta Lontoosta, ja Connie nukkui auton takapenkillä. Kun kerroimme hänelle, hän vain otti asian vastaan. En voi uskoa, että hän on Amerikan ykkönen. Olemme kaikki hyvin ylpeitä hänestä. Se on suuri saavutus - ihmiset ovat ihastuneet häneen." Hän sanoi myös, että oli "suuri shokki kuulla, että hän on ykkönen. Se on valtavaa." Marraskuuhun 2008 mennessä singleä on myyty maailmanlaajuisesti yli 250 000 kappaletta.Three Little Birds -singlen musiikkivideo julkaistiin 9. kesäkuuta 2013.Musiikkivideo kappaleeseen kuvattiin Jamaikalla maaliskuun lopulla/huhtikuun alussa 2008.Talbotin sanottiin sanoneen, että "Jamaikalle lähteminen oli parasta, mitä olen tehnyt tänä vuonna". Video alkaa kuvilla, joissa Talbot hyppii puutarhassa, minkä jälkeen video vaihtuu kuvaan, jossa hän laulaa rannalla. Sitten hän liittyy lapsen luokse, jonka vanhemmat olivat riidelleet, ja leikkii heidän ja muiden kanssa pellolla, minkä jälkeen hän tanssii heidän kanssaan rannalla. Sitten lapset johdatetaan lavalle, jossa Talbot esiintyy muiden laulaessa ja soittaessa soittimia. Video päättyy, kun Talbot hyppää pois kameran edestä puutarhassa.</w:t>
      </w:r>
    </w:p>
    <w:p>
      <w:r>
        <w:rPr>
          <w:b/>
        </w:rPr>
        <w:t xml:space="preserve">Tulos</w:t>
      </w:r>
    </w:p>
    <w:p>
      <w:r>
        <w:t xml:space="preserve">Missä maassa kuvattiin yli 250 000 kappaletta maailmanlaajuisesti myyneen kappaleen musiikkivideo?</w:t>
      </w:r>
    </w:p>
    <w:p>
      <w:r>
        <w:rPr>
          <w:b/>
        </w:rPr>
        <w:t xml:space="preserve">Esimerkki 0,832</w:t>
      </w:r>
    </w:p>
    <w:p>
      <w:r>
        <w:t xml:space="preserve">Läpikulku: Hilly Kristal on eronnut 1970-luvun New Yorkissa ja hakeutunut toista kertaa konkurssiin. Takaiskuista huolimatta hän on päättänyt omistaa ja johtaa baaria. Liikekumppaninsa Merv Fergusonin kanssa Kristal suostuttelee äitinsä lainaamaan heille rahat, jotka tarvitaan CBGB-ravintolan perustamiseen, josta Kristal aikoo tehdä country-musiikkitapahtuman. bisnes alkaa huonosti, sillä asiakkaita on vähän ja Kristalilla on vaikeuksia löytää country-esiintyjiä. Baariin saapuu kuitenkin rokkibändi nimeltä Television, joka käy koe-esiintymässä. Kristal näkee siinä potentiaalia ja buukkaa heidät. CBGB:stä tulee pian rock-ravintola, joka palvelee orastavaa punk-liikettä. Blondien, Patti Smithin, Talking Headsin ja Ramonesin kaltaiset uudet yhtyeet alkavat saada huomiota esiintymällä klubilla. Myös orastava fanzine Punk saa alkunsa raportoimalla bändeistä ja keskustelemalla liikkeen ideologiasta (tai sen puutteesta).CBGB:n uudesta menestyksestä huolimatta Kristal hoitaa huonosti klubin varoja (hän pitää rahat asuntonsa pakastimessa) eikä maksa säännöllisesti laskuja tai vuokraa. Kristalin tytär Lisa yrittää ottaa kaoottisen talouden haltuunsa pelastaakseen yrityksen.Kun Ramones saa sopimuksen Sire Recordsin kanssa, Kristal päättää manageroida CBGB:n vakiojäseniä The Dead Boysia. Lisa varoittaa Kristalia, ettei hänellä ole taloudellisesti varaa ottaa bändiä. Kristal ei välitä hänestä eikä muista, jotka varoittavat häntä The Dead Boysin tuhoisasta ja epäsosiaalisesta käytöksestä. Kiertueella bändi kaatuu ja romuttaa autonsa ja varusteensa, jolloin Kristal ja CBGB jäävät vararikkoon. Tämä johtaa siihen, että Ferguson uhkaa jättää bisneksen lopullisesti, mitä Kristal ei usko. Pian tämän jälkeen The Dead Boys joutuu tappeluun roistojoukon kanssa, ja heidän rumpaliaan, Johnny Blitziä, puukotetaan seitsemäntoista kertaa, ja hän selviää hädin tuskin hengissä.</w:t>
      </w:r>
    </w:p>
    <w:p>
      <w:r>
        <w:rPr>
          <w:b/>
        </w:rPr>
        <w:t xml:space="preserve">Tulos</w:t>
      </w:r>
    </w:p>
    <w:p>
      <w:r>
        <w:t xml:space="preserve">Minkä bändin sopimus saa klubin omistajan päättämään ryhtyä manageriksi?</w:t>
      </w:r>
    </w:p>
    <w:p>
      <w:r>
        <w:rPr>
          <w:b/>
        </w:rPr>
        <w:t xml:space="preserve">Tulos</w:t>
      </w:r>
    </w:p>
    <w:p>
      <w:r>
        <w:t xml:space="preserve">Keneltä omistaja jättää huomiotta taloudelliset neuvot?</w:t>
      </w:r>
    </w:p>
    <w:p>
      <w:r>
        <w:rPr>
          <w:b/>
        </w:rPr>
        <w:t xml:space="preserve">Esimerkki 0,833</w:t>
      </w:r>
    </w:p>
    <w:p>
      <w:r>
        <w:t xml:space="preserve">Läpikulku: Runoilija ja filosofi Jean Cocteau väitti, että "boheemit", jotka "ylistävät, olipa se sitten oikein tai väärin, kaikkea uutta, koska he vihaavat laatikoita". Monteux uskoi, että ongelmat alkoivat, kun nämä kaksi ryhmää alkoivat hyökätä toisiaan vastaan, mutta heidän keskinäinen vihansa kääntyi pian orkesteria vastaan: "Kaikki mahdollinen heitettiin meidän suuntaamme, mutta me jatkoimme soittamista". Noin neljäkymmentä pahinta rettelöitsijää poistettiin - mahdollisesti poliisin avustuksella, mutta tätä ei ole vahvistettu. Esitys jatkui kaikkien häiriöiden keskellä keskeytyksettä. Levottomuudet vähenivät merkittävästi toisen osan aikana, ja joidenkin tietojen mukaan Maria Piltzin viimeisen "uhritanssin" esitystä seurattiin kohtuullisen hiljaa. Lopussa tanssijoille, Monteux'lle ja orkesterille sekä Stravinskylle ja Nijinskylle soitettiin useita esirippukutsuja ennen kuin illan ohjelma jatkui. vihamielisempien lehtiarvostelujen joukossa oli Le Figaron kriitikko Henri Quittard, joka kutsui teosta "vaivalloiseksi ja lapselliseksi barbarismiksi" ja lisäsi: "Olemme pahoillamme nähdessämme, että M. Stravinskyn kaltainen taiteilija sotkeutui tällaiseen hämmentävään seikkailuun". Toisaalta Gustav Linor kirjoitti johtavassa teatterilehdessä Comoedia ja piti esitystä loistavana, erityisesti Maria Piltzin esitystä; häiriöt, vaikka ne olivatkin valitettavia, olivat vain "rähisevä väittely" kahden huonokäytöksisen ryhmittymän välillä. Les Margesin Emile Raudin, joka oli tuskin kuullut musiikkia, kirjoitti: "Emmekö voisi pyytää herra Astrucia ... varaamaan yhden esityksen hyvää tarkoittaville katsojille? ... Voisimme ainakin ehdottaa, että naispuolinen osa häädettäisiin pois". Säveltäjä Alfredo Casella oli sitä mieltä, että näytökset oli suunnattu pikemminkin Nijinskyn koreografiaan kuin musiikkiin, ja samaa mieltä oli kriitikko Michel-Dimitri Calvocoressi, joka kirjoitti: "Ajatus oli erinomainen, mutta sitä ei onnistuttu toteuttamaan". Calvocoressi ei havainnut suoraa vihamielisyyttä säveltäjää kohtaan - toisin kuin Debussyn Pelléas et Mélisande -teoksen ensi-illassa vuonna 1902. Myöhempien tietojen mukaan veteraanisäveltäjä Camille Saint-Saëns olisi rynnännyt ulos ensi-illasta, Stravinsky totesi, että tämä oli mahdotonta, sillä Saint-Saëns ei ollut paikalla. Stravinsky torjui myös Cocteaun kertomuksen, jonka mukaan Stravinsky, Nijinsky, Diagilev ja Cocteau itse olivat esityksen jälkeen lähteneet taksilla Boulognen puistoon, jossa itkuinen Diagilev lausui Pushkinin runoja. Stravinsky muisteli vain Diagilevin ja Nijinskyn kanssa vietettyä juhlaillallista, jolla impresario ilmaisi olevansa täysin tyytyväinen lopputulokseen. Maximilien Steinbergille, Rimski-Korsakovin entiselle oppilastoverille, Stravinsky kirjoitti, että Nijinskyn koreografia oli ollut "vertaansa vailla: muutamaa kohtaa lukuun ottamatta kaikki oli niin kuin halusin".</w:t>
      </w:r>
    </w:p>
    <w:p>
      <w:r>
        <w:rPr>
          <w:b/>
        </w:rPr>
        <w:t xml:space="preserve">Tulos</w:t>
      </w:r>
    </w:p>
    <w:p>
      <w:r>
        <w:t xml:space="preserve">Mikä on sen henkilön etunimi, joka ei uskonut Cocteaun kertomusta siitä, että ryhmä otti taksin?</w:t>
      </w:r>
    </w:p>
    <w:p>
      <w:r>
        <w:rPr>
          <w:b/>
        </w:rPr>
        <w:t xml:space="preserve">Tulos</w:t>
      </w:r>
    </w:p>
    <w:p>
      <w:r>
        <w:t xml:space="preserve">Mitkä kaksi ryhmää muodostivat tyypillisen balettiyleisön?</w:t>
      </w:r>
    </w:p>
    <w:p>
      <w:r>
        <w:rPr>
          <w:b/>
        </w:rPr>
        <w:t xml:space="preserve">Tulos</w:t>
      </w:r>
    </w:p>
    <w:p>
      <w:r>
        <w:t xml:space="preserve">Mikä on sen henkilön etunimi, joka ehdottaa naiselementin häätämistä?</w:t>
      </w:r>
    </w:p>
    <w:p>
      <w:r>
        <w:rPr>
          <w:b/>
        </w:rPr>
        <w:t xml:space="preserve">Esimerkki 0,834</w:t>
      </w:r>
    </w:p>
    <w:p>
      <w:r>
        <w:t xml:space="preserve">Läpikulku: Elokuva alkaa, kun "Super Fan", innokas Chiefs-fani, tekee kolmatta vyötään. Elokuva kuvaa 5 Chiefsin pelaajan elämää: Hendersonia lukuun ottamatta kaikki pelaajat asuvat Colisée de Lavalin toisen kerroksen hylätyssä varastossa, joka tunnetaan hellävaraisesti nimellä "The Rat's Nest". Useat pelaajat keskustelevat elinolosuhteista. Joitakin se ei haittaa, kun taas toiset sanovat, että koska huone on lähellä uloskäyntiä, asuntoja ei käytetä palotietä. Henderson mainitsee, että asumistilanne ei ole huono nuorelle sinkkumiehelle." Henderson keskustelee roolistaan joukkueessa. Hän ei ajattele, että hän rajoittuu vain nyrkkeilijäksi, vaan pitää itseään Owen Nolanin tyyppisenä roolina joukkueessa, jossa hän voi olla kova tarpeen mukaan.superfani näyttää, miten hän valmistautuu isoon peliin: siinä hehkutetaan yhtä hänen mestaruusvyötään.  Näytetään otos areenalta, jossa fanit pilkkaavat toisiaan, kun jäällä on turvamiehet ympärillä. Craig Martin keskustelee linjatappelusta ja sen synnystä. Toisen erän lopussa joukkue oli 3-0 tappiolla, mutta Chiefs tekee 7 maalia ja nousee voittoon. pelaajien perheet keskustelevat poikansa ja poikaystävänsä roolista joukkueessa. Bajurnyn äiti ei hyväksy poikansa roolia taistelijana. Hendersonin kihlattu keskustelee siitä, miten he tapasivat ja mitä mieltä hän on siitä, että Henderson pelaa ammattilaiskiekkoilua. 1,80 metriä pitkä ja 85 kiloa painava entinen sotilasvahvistus nimeltä Tim Leveque tulee pelaamaan Chiefsiin. Pelaajat keskustelevat Timin tulosta joukkueeseen, ja jotkut pelaajat ovat huolissaan siitä, etteivät tiedä hänen taustaansa. Hän vakiinnuttaa heti asemansa voimankäyttäjänä. Hänet näytetään tappelemassa 180-senttistä ja 120-kiloista Dominic "The Giant" Forcieria vastaan ja hän voittaa tämän.</w:t>
      </w:r>
    </w:p>
    <w:p>
      <w:r>
        <w:rPr>
          <w:b/>
        </w:rPr>
        <w:t xml:space="preserve">Tulos</w:t>
      </w:r>
    </w:p>
    <w:p>
      <w:r>
        <w:t xml:space="preserve">Mikä on sen pelaajan etunimi, joka ei asu hylätyssä varastossa?</w:t>
      </w:r>
    </w:p>
    <w:p>
      <w:r>
        <w:rPr>
          <w:b/>
        </w:rPr>
        <w:t xml:space="preserve">Tulos</w:t>
      </w:r>
    </w:p>
    <w:p>
      <w:r>
        <w:t xml:space="preserve">Mikä on sen henkilön etunimi, joka sanoo, että elämäntilanne ei ole huono nuorelle sinkulle?</w:t>
      </w:r>
    </w:p>
    <w:p>
      <w:r>
        <w:rPr>
          <w:b/>
        </w:rPr>
        <w:t xml:space="preserve">Tulos</w:t>
      </w:r>
    </w:p>
    <w:p>
      <w:r>
        <w:t xml:space="preserve">Mikä on sen henkilön etunimi, joka ei ajattele, että hänen on rajoituttava vain taistelijaksi?</w:t>
      </w:r>
    </w:p>
    <w:p>
      <w:r>
        <w:rPr>
          <w:b/>
        </w:rPr>
        <w:t xml:space="preserve">Tulos</w:t>
      </w:r>
    </w:p>
    <w:p>
      <w:r>
        <w:t xml:space="preserve">Mikä on sen henkilön etunimi, joka pitää itseään Owen Nolanin tyyppisenä henkilönä joukkueessa?</w:t>
      </w:r>
    </w:p>
    <w:p>
      <w:r>
        <w:rPr>
          <w:b/>
        </w:rPr>
        <w:t xml:space="preserve">Tulos</w:t>
      </w:r>
    </w:p>
    <w:p>
      <w:r>
        <w:t xml:space="preserve">Mikä on sen pelaajan etunimi, jonka äiti ei hyväksy poikansa roolia taistelijana?</w:t>
      </w:r>
    </w:p>
    <w:p>
      <w:r>
        <w:rPr>
          <w:b/>
        </w:rPr>
        <w:t xml:space="preserve">Tulos</w:t>
      </w:r>
    </w:p>
    <w:p>
      <w:r>
        <w:t xml:space="preserve">Mikä on sen pelaajan etunimi, jonka tyttöystävä kertoi, miten he tapasivat?</w:t>
      </w:r>
    </w:p>
    <w:p>
      <w:r>
        <w:rPr>
          <w:b/>
        </w:rPr>
        <w:t xml:space="preserve">Tulos</w:t>
      </w:r>
    </w:p>
    <w:p>
      <w:r>
        <w:t xml:space="preserve">Mikä on joukkueeseen viimeksi liittyneen pelaajan koko nimi?</w:t>
      </w:r>
    </w:p>
    <w:p>
      <w:r>
        <w:rPr>
          <w:b/>
        </w:rPr>
        <w:t xml:space="preserve">Tulos</w:t>
      </w:r>
    </w:p>
    <w:p>
      <w:r>
        <w:t xml:space="preserve">Mikä on sen pelaajan etunimi, jonka taustasta joukkue ei tiedä paljoakaan?</w:t>
      </w:r>
    </w:p>
    <w:p>
      <w:r>
        <w:rPr>
          <w:b/>
        </w:rPr>
        <w:t xml:space="preserve">Tulos</w:t>
      </w:r>
    </w:p>
    <w:p>
      <w:r>
        <w:t xml:space="preserve">Mikä on sen pelaajan koko nimi, joka ryhtyy ulosottomieheksi?</w:t>
      </w:r>
    </w:p>
    <w:p>
      <w:r>
        <w:rPr>
          <w:b/>
        </w:rPr>
        <w:t xml:space="preserve">Tulos</w:t>
      </w:r>
    </w:p>
    <w:p>
      <w:r>
        <w:t xml:space="preserve">Mikä on jättiläistä vastaan taistelevan pelaajan koko nimi?</w:t>
      </w:r>
    </w:p>
    <w:p>
      <w:r>
        <w:rPr>
          <w:b/>
        </w:rPr>
        <w:t xml:space="preserve">Esimerkki 0,835</w:t>
      </w:r>
    </w:p>
    <w:p>
      <w:r>
        <w:t xml:space="preserve">Läpikulku: Kesäkuun 13. päivänä mursut hyökkäsivät kajakkien kimppuun ja vaurioittivat niitä, minkä vuoksi kajakkeja jouduttiin jälleen korjaamaan. Kun he 17. kesäkuuta valmistautuivat lähtemään uudelleen, Nansen luuli kuulleensa koiran haukuntaa ja meni tutkimaan asiaa. Sitten hän kuuli ääniä, ja muutamaa minuuttia myöhemmin hän kohtasi ihmisen. Kyseessä oli Frederick Jackson, joka oli järjestänyt oman retkikuntansa Franz Josef Landiin Nansenin hylättyä hänet ja joka oli perustanut päämajaansa Cape Floraan Northbrookin saarella, joka on saariston eteläisin saari. Jacksonin oman kertomuksen mukaan hänen ensimmäinen reaktionsa tähän äkilliseen tapaamiseen oli olettaa, että hahmo oli haaksirikkoutunut merimies, kenties retkikunnan huoltoalukselta Windwardilta, jonka oli määrä käydä siellä samana kesänä. Lähestyessään Jackson näki "pitkän miehen, jolla oli päässään pehmeä huopahattu, löysästi tehtyjä, tuuheita vaatteita ja pitkät karvaiset hiukset ja parta, kaikki haisivat mustalle rasvalle". Hetken kiusallisen epäröinnin jälkeen Jackson tunnisti vieraansa: "Sinä olet Nansen, eikö niin?", ja sai vastauksen: "Kyllä, minä olen Nansen." Johansen pelastettiin, ja kaksikko vietiin Cape Floran tukikohtaan, jossa he poseerasivat valokuvissa (yhdessä tapauksessa he esittivät Jacksonin ja Nansenin tapaamisen uudelleen) ennen kuin he kävivät kylpemässä ja leikkauttamassa hiuksensa. Molemmat miehet vaikuttivat olevan hyvässä kunnossa koettelemuksistaan huolimatta; Nansen oli lihonut retkikunnan aloittamisen jälkeen 21 kiloa (9,5 kg) ja Johansen 13 kiloa (5,9 kg). Pelastajansa kunniaksi Nansen nimesi saaren, jossa hän oli talvehtinut, Frederick Jackson Islandiksi. Seuraavat kuusi viikkoa Nansenilla ei ollut muuta tekemistä kuin odottaa Windwardin saapumista, ja hän pelkäsi, että joutuisi viettämään talven Cape Florassa, ja välillä hän pahoitteli, etteivät hän ja Johansen olleet jatkaneet matkaa Huippuvuorille. Johansen totesi päiväkirjassaan, että Nansen oli muuttunut Framin päivien yliampuvasta persoonallisuudesta ja oli nyt hillitty ja kohtelias, ja hän oli vakuuttunut siitä, ettei hän enää koskaan lähtisi tällaiselle matkalle. Heinäkuun 26. päivänä Windward saapui vihdoin perille; 7. elokuuta Nansen ja Johansen kyydissään se purjehti etelään ja saavutti Vardøn 13. elokuuta. Nansenin turvallisesta paluusta lähetettiin joukko sähkeitä, joissa kerrottiin koko maailmalle.</w:t>
      </w:r>
    </w:p>
    <w:p>
      <w:r>
        <w:rPr>
          <w:b/>
        </w:rPr>
        <w:t xml:space="preserve">Tulos</w:t>
      </w:r>
    </w:p>
    <w:p>
      <w:r>
        <w:t xml:space="preserve">Mikä oli sen henkilön koko nimi, jolle Jackson järjesti oman retkikuntansa?</w:t>
      </w:r>
    </w:p>
    <w:p>
      <w:r>
        <w:rPr>
          <w:b/>
        </w:rPr>
        <w:t xml:space="preserve">Tulos</w:t>
      </w:r>
    </w:p>
    <w:p>
      <w:r>
        <w:t xml:space="preserve">Mikä oli Nansenin kohtaaman ihmisen sukunimi?</w:t>
      </w:r>
    </w:p>
    <w:p>
      <w:r>
        <w:rPr>
          <w:b/>
        </w:rPr>
        <w:t xml:space="preserve">Tulos</w:t>
      </w:r>
    </w:p>
    <w:p>
      <w:r>
        <w:t xml:space="preserve">Mitkä olivat niiden kahden henkilön sukunimet, jotka esittivät heidän tapaamisensa uudelleen?</w:t>
      </w:r>
    </w:p>
    <w:p>
      <w:r>
        <w:rPr>
          <w:b/>
        </w:rPr>
        <w:t xml:space="preserve">Tulos</w:t>
      </w:r>
    </w:p>
    <w:p>
      <w:r>
        <w:t xml:space="preserve">Mikä oli pelastetun henkilön sukunimi, joka oli lihonut 13 kiloa?</w:t>
      </w:r>
    </w:p>
    <w:p>
      <w:r>
        <w:rPr>
          <w:b/>
        </w:rPr>
        <w:t xml:space="preserve">Tulos</w:t>
      </w:r>
    </w:p>
    <w:p>
      <w:r>
        <w:t xml:space="preserve">Mikä oli sen henkilön nimi, jonka Johansen sanoi olevan nyt hillitty ja kohtelias?</w:t>
      </w:r>
    </w:p>
    <w:p>
      <w:r>
        <w:rPr>
          <w:b/>
        </w:rPr>
        <w:t xml:space="preserve">Tulos</w:t>
      </w:r>
    </w:p>
    <w:p>
      <w:r>
        <w:t xml:space="preserve">Mikä on sen henkilön nimi, jonka oletettiin olevan haaksirikkoutunut merimies?</w:t>
      </w:r>
    </w:p>
    <w:p>
      <w:r>
        <w:rPr>
          <w:b/>
        </w:rPr>
        <w:t xml:space="preserve">Tulos</w:t>
      </w:r>
    </w:p>
    <w:p>
      <w:r>
        <w:t xml:space="preserve">Mikä oli sen henkilön nimi, joka totesi, että mies haisi mustalle rasvalle?</w:t>
      </w:r>
    </w:p>
    <w:p>
      <w:r>
        <w:rPr>
          <w:b/>
        </w:rPr>
        <w:t xml:space="preserve">Esimerkki 0,836</w:t>
      </w:r>
    </w:p>
    <w:p>
      <w:r>
        <w:t xml:space="preserve">Läpikulku: Samir Horn on arabiaa puhuva sudanilais-amerikkalainen ja harras muslimi. Hänen sudanilainen isänsä kuoli autopommissa, kun hän oli lapsi. Aikuisena Samir nähdään ensin asekauppiaana. Neuvotellessaan kaupasta Omarin kanssa Jemenissä hänet pidätetään ja heitetään jemeniläiseen vankilaan. Myöhemmin Samir ja Omar ystävystyvät, ja kun Omarin väki järjestää pakomatkan, he ottavat Samirin mukaansa.  He tapaavat Fareedin, al-Nathirin terroristijärjestön luutnantin.  FBI:n erikoisagentti Roy Clayton epäilee Samirin radikalisoituneen ja ryhtyy seuraamaan häntä. al-Nathiriin liittyessään Samir käyttää Yhdysvaltain armeijan erikoisjoukkojen pioneerikersantissa oppimiaan taitoja pommittaakseen Yhdysvaltain konsulaattia Nizzassa, Ranskassa.  Paljastuu, että Samir työskentelee peitetehtävissä Yhdysvaltain tiedustelupalvelun alihankkijalle Carterille; Samir on järkyttynyt, kun hän saa tietää, että Carterin salaisista ponnisteluista huolimatta konsulaatin pommi-iskussa kuoli viattomia ihmisiä.  Fareed on vaikuttunut Samirista ja esittelee hänet johtaja Nathirille, joka paljastaa suunnitelman, jonka mukaan 50 bussissa Yhdysvalloissa olisi itsemurhapommittajia kiitospäivän aikana, ja kehottaa Samiria toimimaan yhteyshenkilönä kunkin al-Nathirin nukkuvan pommittajan kanssa.  Myöhemmin Carter keskeyttää tietämättään Samirin ja Omarin tapaamisen, ja Omar tappaa hänet. Samir paljastaa peitetehtävänsä agentti Claytonille, joka jäljittää hänet Kanadan Halifaxiin, Nova Scotiaan. Kun Samir on Marseilleen, Ranskaan, matkalla olevalla rahtilaivalla, hän tappaa Nathirin ja Fareedin ja kertoo raivostuneelle Omarille, että viattomia vastaan hyökkäämällä he pettivät islamin.  Sitten Samir kertoo Omarille, että hän vaihtoi pommittajien sähköpostit ja laittoi heidät kaikki samaan bussiin, joten kaikki kuolivat ilman uhreja (paitsi yhden bussin kuljettaja).  Kanadan poliisi ja FBI murtautuvat sisään, tappavat Omarin ja haavoittavat Samiria.</w:t>
      </w:r>
    </w:p>
    <w:p>
      <w:r>
        <w:rPr>
          <w:b/>
        </w:rPr>
        <w:t xml:space="preserve">Tulos</w:t>
      </w:r>
    </w:p>
    <w:p>
      <w:r>
        <w:t xml:space="preserve">Mitkä ovat niiden henkilöiden etunimet, jotka tapaavat al-Nathirin terroristijärjestön luutnantin?</w:t>
      </w:r>
    </w:p>
    <w:p>
      <w:r>
        <w:rPr>
          <w:b/>
        </w:rPr>
        <w:t xml:space="preserve">Esimerkki 0,837</w:t>
      </w:r>
    </w:p>
    <w:p>
      <w:r>
        <w:t xml:space="preserve">Läpikulku: Kuun valaisemana trooppisena yönä alkuasukkaat nukkuvat ulkona sijaitsevissa parakeissaan. Kuuluu laukaus; talon ovi aukeaa, ja sieltä astuu ulos mies, jota seuraa nainen, joka ampuu miestä rauhallisesti vielä useita kertoja, viimeiset muutaman kerran seisoen hänen ruumiinsa päällä. Nainen on Leslie Crosbie, brittiläisen kumiplantaasin johtajan vaimo Malaijalla; hänen palvelijansa tunnistaa ampuneen miehen Geoff Hammondiksi, joka on arvostettu eurooppalaisen yhteisön jäsen. Leslie kehottaa palvelijaa kutsumaan miehensä Robertin, joka työskentelee yhdellä plantaaseista. Hänen miehensä palaa kutsuttuaan paikalle asianajajansa ja brittiläisen poliisitarkastajan. Leslie kertoo heille, että Geoff Hammond "yritti rakastella kanssani" ja että hän tappoi miehen pelastaakseen kunniansa. Leslie pidätetään ja pannaan vankilaan Singaporeen odottamaan oikeudenkäyntiä murhasta; se, että hän tappoi miehen, tekee oikeudenkäynnistä väistämättömän, mutta hänen vapauttava tuomionsa vaikuttaa itsestäänselvyydeltä, sillä valkoinen yhteisö hyväksyy hänen tarinansa ja uskoo hänen toimineen sankarillisesti.  Ainoastaan hänen asianajajansa Howard Joyce on melko epäluuloinen. Howardin epäilykset vaikuttavat perustelluilta, kun hänen virkailijansa Ong Chi Seng näyttää hänelle kopion kirjeestä, jonka Leslie kirjoitti Hammondille murhapäivänä ja jossa hän kertoi miehensä olevan poissa sinä iltana ja pyysi tätä tulemaan - ja epäsuorasti uhkasi tätä, jos tämä ei tulisi.Ong Chi Seng kertoo Howardille, että alkuperäiskirje on Hammondin lesken, kaupungin kiinalaisessa korttelissa asuvan euraasialaisen naisen hallussa.  Kirje on myytävänä, ja Ong itse, jota Howard oli pitänyt moitteettomana, saa huomattavan osan hinnasta.  Howard kohtaa Leslien tuomitsevien todisteiden kanssa, ja Leslie murtuu ja tunnustaa kirjoittaneensa kirjeen, vaikka hän pysyykin väitteessään, että hän tappoi Hammondin itsepuolustukseksi.  Leslie kuitenkin manipuloi asianajajaa taitavasti, jotta tämä suostuisi ostamaan kirjeen takaisin, vaikka vaarantaisi näin oman vapautensa ja uransa.</w:t>
      </w:r>
    </w:p>
    <w:p>
      <w:r>
        <w:rPr>
          <w:b/>
        </w:rPr>
        <w:t xml:space="preserve">Tulos</w:t>
      </w:r>
    </w:p>
    <w:p>
      <w:r>
        <w:t xml:space="preserve">Mikä on talosta ulos kompuroivan henkilön koko nimi?</w:t>
      </w:r>
    </w:p>
    <w:p>
      <w:r>
        <w:rPr>
          <w:b/>
        </w:rPr>
        <w:t xml:space="preserve">Tulos</w:t>
      </w:r>
    </w:p>
    <w:p>
      <w:r>
        <w:t xml:space="preserve">Kuka on kumiplantaasin johtaja?</w:t>
      </w:r>
    </w:p>
    <w:p>
      <w:r>
        <w:rPr>
          <w:b/>
        </w:rPr>
        <w:t xml:space="preserve">Tulos</w:t>
      </w:r>
    </w:p>
    <w:p>
      <w:r>
        <w:t xml:space="preserve">Mikä on sen henkilön tehtävä, joka saa huomattavan osan kirjeen hinnasta?</w:t>
      </w:r>
    </w:p>
    <w:p>
      <w:r>
        <w:rPr>
          <w:b/>
        </w:rPr>
        <w:t xml:space="preserve">Tulos</w:t>
      </w:r>
    </w:p>
    <w:p>
      <w:r>
        <w:t xml:space="preserve">Missä Leslien ampuman henkilön vaimo asuu?</w:t>
      </w:r>
    </w:p>
    <w:p>
      <w:r>
        <w:rPr>
          <w:b/>
        </w:rPr>
        <w:t xml:space="preserve">Tulos</w:t>
      </w:r>
    </w:p>
    <w:p>
      <w:r>
        <w:t xml:space="preserve">Mitä plantaasin johtajan vaimo väittää syyksi murhaan tunnustettuaan kirjeen kirjoittamisen?</w:t>
      </w:r>
    </w:p>
    <w:p>
      <w:r>
        <w:rPr>
          <w:b/>
        </w:rPr>
        <w:t xml:space="preserve">Tulos</w:t>
      </w:r>
    </w:p>
    <w:p>
      <w:r>
        <w:t xml:space="preserve">Mikä on Robertin vaimon manipuloiman miehen koko nimi?</w:t>
      </w:r>
    </w:p>
    <w:p>
      <w:r>
        <w:rPr>
          <w:b/>
        </w:rPr>
        <w:t xml:space="preserve">Esimerkki 0,838</w:t>
      </w:r>
    </w:p>
    <w:p>
      <w:r>
        <w:t xml:space="preserve">Läpikulku: Tämä oli ensimmäinen kolmesta transatlanttisesta matkasta, jotka Ferrier teki seuraavien kolmen vuoden aikana. New Yorkissa hän lauloi kaksi esitystä Das Lied von der Erde -teoksesta Bruno Walterin ja New Yorkin filharmonikkojen kanssa. Alma Mahler, säveltäjän leski, oli läsnä ensimmäisessä näistä esityksistä 15. tammikuuta. Seuraavana päivänä kirjoittamassaan kirjeessä Ferrier kertoi sisarelleen: "Osa kriitikoista on innostuneita, osa ei ole vaikuttunut". Toisen esityksen jälkeen, joka lähetettiin rannikolta toiselle, Ferrier antoi konsertteja Ottawassa ja Chicagossa ennen kuin hän palasi New Yorkiin ja lähti kotiinsa 4. helmikuuta.Vuoden 1948 aikana Ferrier esitti monien sitoumustensa keskellä Brahmsin Alttorapsodian Proms-konsertissa elokuussa ja lauloi Bachin h-molli-messun Edinburghin festivaaleilla samana vuonna. Lokakuun 13. päivänä hän liittyi Barbirollin ja Hallé-orkesterin seuraan Mahlerin laulusarjan Kindertotenlieder esityksessä. Tammikuussa 1949 hän palasi Alankomaihin konsertoimaan ja lähti Southamptonista 18. helmikuuta aloittaakseen toisen Amerikan-kiertueensa. Se avattiin New Yorkissa konserttiesityksellä Orfeo ed Euridice, joka sai New Yorkin kriitikoilta yhtenäistä kiitosta. Seuranneella kiertueella hänen säestäjänä toimi Arpád Sándor (1896-1972), joka kärsi masennuksesta, joka vaikutti pahasti hänen soittoonsa. Ferrier ei ollut tietoinen ongelmastaan ja haukkui kotiin lähetetyissä kirjeissään "tätä kauhistuttavaa säestäjää", joka ansaitsi "potkun housuun". Kun hän sai tietää, että mies oli ollut sairas jo kuukausia, hän suuntasi raivonsa kiertueen järjestäjiä vastaan: "Olipa röyhkeää tyrkyttää häntä minulle". Kun Sándor oli lopulta liian sairas esiintyäkseen, Ferrier sai palkattua kanadalaisen pianistin John Newmarkin, jonka kanssa hänellä oli lämmin ja kestävä työsuhde.</w:t>
      </w:r>
    </w:p>
    <w:p>
      <w:r>
        <w:rPr>
          <w:b/>
        </w:rPr>
        <w:t xml:space="preserve">Tulos</w:t>
      </w:r>
    </w:p>
    <w:p>
      <w:r>
        <w:t xml:space="preserve">Mikä on sen henkilön koko nimi, jonka ongelmista Ferrier ei ollut tietoinen ja jota hän haukkui "inhottavaksi säestäjäksi"?</w:t>
      </w:r>
    </w:p>
    <w:p>
      <w:r>
        <w:rPr>
          <w:b/>
        </w:rPr>
        <w:t xml:space="preserve">Tulos</w:t>
      </w:r>
    </w:p>
    <w:p>
      <w:r>
        <w:t xml:space="preserve">Mikä on "kauhistuttavan säestäjän" koko nimi, jonka Ferrier sai myöhemmin tietää olleen sairaana kuukausia?</w:t>
      </w:r>
    </w:p>
    <w:p>
      <w:r>
        <w:rPr>
          <w:b/>
        </w:rPr>
        <w:t xml:space="preserve">Tulos</w:t>
      </w:r>
    </w:p>
    <w:p>
      <w:r>
        <w:t xml:space="preserve">Mikä on sen henkilön nimi, jonka raivo kääntyi kiertueen promoottoreita vastaan, kun hän sai tietää säestäjänsä olleen sairaana kuukausia?</w:t>
      </w:r>
    </w:p>
    <w:p>
      <w:r>
        <w:rPr>
          <w:b/>
        </w:rPr>
        <w:t xml:space="preserve">Tulos</w:t>
      </w:r>
    </w:p>
    <w:p>
      <w:r>
        <w:t xml:space="preserve">Mikä on sen henkilön nimi, jonka toinen Amerikan-kiertue avattiin New Yorkissa Orfeo ed Euridice -konsertilla?</w:t>
      </w:r>
    </w:p>
    <w:p>
      <w:r>
        <w:rPr>
          <w:b/>
        </w:rPr>
        <w:t xml:space="preserve">Tulos</w:t>
      </w:r>
    </w:p>
    <w:p>
      <w:r>
        <w:t xml:space="preserve">Mikä on sen henkilön koko nimi, jonka soittamiseen masennussairaus vaikutti pahasti?</w:t>
      </w:r>
    </w:p>
    <w:p>
      <w:r>
        <w:rPr>
          <w:b/>
        </w:rPr>
        <w:t xml:space="preserve">Esimerkki 0,839</w:t>
      </w:r>
    </w:p>
    <w:p>
      <w:r>
        <w:t xml:space="preserve">Läpikulku: Yıldızin palatsissa vuonna 1896, vuosi sen jälkeen, kun tekniikka oli debytoinut julkisesti Pariisissa. Beyoğluun syntyi nopeasti elokuvateattereita, ja suurin teatterien keskittymä oli nykyisen İstiklal Avenue -kadun varrella. Istanbulista tuli myös Turkin orastavan elokuvateollisuuden keskus, vaikka turkkilaisia elokuvia kehitettiinkin johdonmukaisesti vasta 1950-luvulla. Siitä lähtien Istanbul on ollut suosituin paikka kuvata turkkilaisia draamoja ja komedioita. Turkin elokuvateollisuus kiihtyi vuosisadan jälkipuoliskolla, ja Uzak (2002) ja Isäni ja poikani (2005), jotka molemmat kuvattiin Istanbulissa, saivat aikaan huomattavaa kansainvälistä menestystä. Istanbul ja sen maalauksellinen horisontti ovat myös toimineet useiden ulkomaisten elokuvien, kuten From Russia with Love (1963), Topkapi (1964), The World Is Not Enough (1999) ja Mission Istaanbul (2008), kulisseina.Samaan aikaan tämän kulttuurisen nousun kanssa perustettiin Istanbulin festivaali, joka aloitti vuonna 1973 erilaisten turkkilaisen ja kansainvälisen taiteen esittelyn. Tästä lippulaivafestivaalista seurasivat 1980-luvun alussa kansainvälinen Istanbulin elokuvafestivaali ja Istanbulin kansainvälinen jazzfestivaali. Koska Istanbulin festivaali keskittyy nyt pelkästään musiikkiin ja tanssiin, se on vuodesta 1994 lähtien tunnettu nimellä Istanbulin kansainvälinen musiikkifestivaali. Alkuperäisestä Istanbulin festivaalista kehittyneistä festivaaleista merkittävin on Istanbulin biennaali, joka on järjestetty joka toinen vuosi vuodesta 1987 lähtien. Sen alkuvaiheessa tarkoituksena oli esitellä turkkilaista kuvataidetta, ja sittemmin se on avattu kansainvälisille taiteilijoille ja sen arvostus on noussut Venetsian biennaalin ja São Paulon taidebiennaalin rinnalle eliittibiennaalien joukkoon.</w:t>
      </w:r>
    </w:p>
    <w:p>
      <w:r>
        <w:rPr>
          <w:b/>
        </w:rPr>
        <w:t xml:space="preserve">Tulos</w:t>
      </w:r>
    </w:p>
    <w:p>
      <w:r>
        <w:t xml:space="preserve">Millaisilla varhaisilla tapahtumilla pyrittiin esittelemään turkkilaista kuvataidetta?</w:t>
      </w:r>
    </w:p>
    <w:p>
      <w:r>
        <w:rPr>
          <w:b/>
        </w:rPr>
        <w:t xml:space="preserve">Tulos</w:t>
      </w:r>
    </w:p>
    <w:p>
      <w:r>
        <w:t xml:space="preserve">Mistä lippulaivafestivaalista tulivat kansainvälinen Istanbulin elokuvafestivaali ja Istanbulin kansainvälinen jazzfestivaali 1980-luvun alussa?</w:t>
      </w:r>
    </w:p>
    <w:p>
      <w:r>
        <w:rPr>
          <w:b/>
        </w:rPr>
        <w:t xml:space="preserve">Esimerkki 0.840</w:t>
      </w:r>
    </w:p>
    <w:p>
      <w:r>
        <w:t xml:space="preserve">Läpikulku: Bert viihdyttää yleisöä yhden miehen yhtyeenä, kun hän aistii muutoksen tuulessa. Sen jälkeen hän puhuttelee suoraan yleisöä ja tekee kierroksen Cherry Tree Lanella pysähtyen Banksin perheen kodin eteen. George Banks palaa kotiin ja kuulee vaimoltaan Winifrediltä, että Katie Nanna on jättänyt heidän palveluksensa sen jälkeen, kun Jane ja Michael olivat jälleen karanneet. Heidät palaa pian takaisin konstaapeli Jones, joka paljastaa, että lapset jahtasivat kadonnutta leijaa. Lapset pyytävät isäänsä auttamaan paremman leijan rakentamisessa, mutta tämä torjuu heidät. Herra Banks ryhtyy palkkaamaan uutta lastenhoitajaa ja etsii ilmoituksella ankaraa, jyrkkää lastenhoitajaa. Sen sijaan Jane ja Michael esittävät oman mainoksensa, jossa he etsivät kiltimpää ja suloisempaa lastenhoitajaa. Herra Banks repii kirjeen ja heittää sen jämät takkaan, mutta mainoksen jäänteet leijuvat maagisesti ilmaan. Seuraavana päivänä Banksin kodin ulkopuolella odottaa joukko iäkkäitä, hapannaamaisia lastenhoitajia, mutta voimakas tuulenpuuska puhaltaa heidät pois, ja Jane ja Michael näkevät, kuinka nuori lastenhoitaja laskeutuu taivaalta sateenvarjonsa avulla. Esittäytyessään herra Banksille Mary Poppins esittelee rauhallisesti lasten palautetun mainoksen ja suostuu sen vaatimuksiin, mutta lupaa hämmästyneelle pankkiirille olevansa tiukka hänen lastensa kanssa. Kun herra Banks ihmettelee mainoksen palauttamista, Mary Poppins palkkaa itsensä ja vakuuttaa hänelle, että mainos oli alun perin hänen ideansa. Hän tapaa lapset, auttaa heitä laulamalla siistimään lastenhuoneen ja lähtee sitten kävelylle puistoon.</w:t>
      </w:r>
    </w:p>
    <w:p>
      <w:r>
        <w:rPr>
          <w:b/>
        </w:rPr>
        <w:t xml:space="preserve">Tulos</w:t>
      </w:r>
    </w:p>
    <w:p>
      <w:r>
        <w:t xml:space="preserve">Mikä on Janen isän koko nimi?</w:t>
      </w:r>
    </w:p>
    <w:p>
      <w:r>
        <w:rPr>
          <w:b/>
        </w:rPr>
        <w:t xml:space="preserve">Tulos</w:t>
      </w:r>
    </w:p>
    <w:p>
      <w:r>
        <w:t xml:space="preserve">Mikä on sateenvarjohahahmon nimi?</w:t>
      </w:r>
    </w:p>
    <w:p>
      <w:r>
        <w:rPr>
          <w:b/>
        </w:rPr>
        <w:t xml:space="preserve">Tulos</w:t>
      </w:r>
    </w:p>
    <w:p>
      <w:r>
        <w:t xml:space="preserve">Mikä on herra Bankin ammatti?</w:t>
      </w:r>
    </w:p>
    <w:p>
      <w:r>
        <w:rPr>
          <w:b/>
        </w:rPr>
        <w:t xml:space="preserve">Tulos</w:t>
      </w:r>
    </w:p>
    <w:p>
      <w:r>
        <w:t xml:space="preserve">Mikä oli entisen lastenhoitajan nimi?</w:t>
      </w:r>
    </w:p>
    <w:p>
      <w:r>
        <w:rPr>
          <w:b/>
        </w:rPr>
        <w:t xml:space="preserve">Esimerkki 0,841</w:t>
      </w:r>
    </w:p>
    <w:p>
      <w:r>
        <w:t xml:space="preserve">Läpikulku: Jeb Maynard, joka joutuu jäljittämään nuoren meksikolaispojan ja hänen kollegansa ja ystävänsä, vanhempi partioveteraani "Scooter" Jacksonin (Wilford Brimley) tappajat.  Jeb Maynard johtaa "kuvitteellista" Otayn rajavartioasemaa, joka sijaitsee kukkuloilla San Diegon itäpuolella Kaliforniassa.  Otayn asema on yhdistelmä todellisista El Cajonin (Kalifornia) ja Brown Fieldin (Kalifornia) rajavartioasemista.  Häntä auttavat nuoren pojan äiti Elena Morales (Karmin Murcelo) ja aloitteleva rajavartija Jimmy Fantes (Kirby).</w:t>
      </w:r>
    </w:p>
    <w:p>
      <w:r>
        <w:rPr>
          <w:b/>
        </w:rPr>
        <w:t xml:space="preserve">Tulos</w:t>
      </w:r>
    </w:p>
    <w:p>
      <w:r>
        <w:t xml:space="preserve">Mikä on murhatun meksikolaispojan äidin avustaman henkilön koko nimi?</w:t>
      </w:r>
    </w:p>
    <w:p>
      <w:r>
        <w:rPr>
          <w:b/>
        </w:rPr>
        <w:t xml:space="preserve">Esimerkki 0,842</w:t>
      </w:r>
    </w:p>
    <w:p>
      <w:r>
        <w:t xml:space="preserve">Läpikulku: Graysonin kiertävä karnevaali saapuu Müncheniin, jossa esiintyvät muun muassa korkeushyppyartisti Frank Collini ja hiljainen voimamies Groppo. Paikallinen tyttö nimeltä Willi kiusaa tivolin palveluksessa työskentelevää Joeta, mutta lopulta hänelle tarjotaan töitä.Joe lähentelee romanttisesti Williä, joka yrittää vastustaa häntä, mutta ei pysty. Collini kysyy tytöltä, haluaisiko hän tulla mukaan hänen esitykseensä, johon kuuluu hyppääminen korkealta liekehtivään vesisäiliöön. Hän myös kosii Williä avioliittoon ensimmäisenä iltana osana esitystä. lehden valokuvaaja Bill tulee ottamaan heidän kuvansa, kun The Great Collinin maine kasvaa. Collini antaa Joelle selkäsaunan saatuaan hänet kiinni Willistä, minkä jälkeen tämä syöksyy kuolemaan, kun hänen korkeushyppytikkaidensa porras katkeaa.Willi perii 5000 dollaria. Joe viettää yön hänen kanssaan, mutta seuraavana aamuna hän on poissa, samoin kuin hänen rahansa. Lopulta hän saa Joen tunnustamaan, että hän sahasi Collinin tikapuun kahtia ja aiheutti näin tahallaan Collinin kuoleman. Kun Willi vaatii riippumattomuuttaan Joesta, tämä hyökkää hänen kimppuunsa ja yrittää kuristaa hänet.  Kun Willi kuulee tytön avunhuudot, voimamies Groppo tulee Williä pelastamaan ja jahtaa Joeta, joka yrittää paeta maailmanpyörällä.  Groppo kiipeää pyörän huipulle ja heittää Joen alas, jolloin Joe kuolee, ja poliisi vie Groppon pois.</w:t>
      </w:r>
    </w:p>
    <w:p>
      <w:r>
        <w:rPr>
          <w:b/>
        </w:rPr>
        <w:t xml:space="preserve">Tulos</w:t>
      </w:r>
    </w:p>
    <w:p>
      <w:r>
        <w:t xml:space="preserve">Mikä on tikkailta putoavan henkilön koko nimi?</w:t>
      </w:r>
    </w:p>
    <w:p>
      <w:r>
        <w:rPr>
          <w:b/>
        </w:rPr>
        <w:t xml:space="preserve">Tulos</w:t>
      </w:r>
    </w:p>
    <w:p>
      <w:r>
        <w:t xml:space="preserve">Miksi Groppo on pidätetty?</w:t>
      </w:r>
    </w:p>
    <w:p>
      <w:r>
        <w:rPr>
          <w:b/>
        </w:rPr>
        <w:t xml:space="preserve">Tulos</w:t>
      </w:r>
    </w:p>
    <w:p>
      <w:r>
        <w:t xml:space="preserve">Mikä on poliisin poisviemän henkilön lempinimi?</w:t>
      </w:r>
    </w:p>
    <w:p>
      <w:r>
        <w:rPr>
          <w:b/>
        </w:rPr>
        <w:t xml:space="preserve">Tulos</w:t>
      </w:r>
    </w:p>
    <w:p>
      <w:r>
        <w:t xml:space="preserve">Kuka sai Joen tunnustamaan tappaneensa Collinin?</w:t>
      </w:r>
    </w:p>
    <w:p>
      <w:r>
        <w:rPr>
          <w:b/>
        </w:rPr>
        <w:t xml:space="preserve">Tulos</w:t>
      </w:r>
    </w:p>
    <w:p>
      <w:r>
        <w:t xml:space="preserve">Mitkä ovat niiden ihmisten etunimet, joista otetaan kuva?</w:t>
      </w:r>
    </w:p>
    <w:p>
      <w:r>
        <w:rPr>
          <w:b/>
        </w:rPr>
        <w:t xml:space="preserve">Esimerkki 0,843</w:t>
      </w:r>
    </w:p>
    <w:p>
      <w:r>
        <w:t xml:space="preserve">Läpikulku: Diamandis on walesilaisen laulajan Marina Diamandisin toinen studioalbumi, joka julkaistiin taiteilijanimellä Marina and the Diamonds. Se julkaistiin 27. huhtikuuta 2012 679 Artistsin ja Atlantic Recordsin toimesta. Diamandis teki levyn äänityksen aikana yhteistyötä tuottajien, kuten Liam Howen, Greg Kurstinin, Dr. Luken, Diplon ja Stargaten kanssa, ja siirtyi sittemmin uuden aallon musiikillisista tyyleistä, joita nähtiin hänen debyytti-studioalbumillaan The Family Jewels (2010). Heidän ponnistelujensa tuloksena syntyi elektropop- ja dance-pop-musiikista koostuva konseptialbumi, joka poikkesi selvästi hänen aiemmista projekteistaan. Sanoituksellisesti albumi käsittelee rakkauteen ja identiteettiin liittyviä aiheita. Diamandis loi nimihenkilön "Electra Heart" edustamaan amerikkalaisessa populaarikulttuurissa esiintyviä naisen arkkityyppejä (House Wife, Beauty Queen, Homewrecker ja Idle Teen) Musiikkikriitikot jakoivat mielipiteensä Electra Heartista ja suhtautuivat ristiriitaisesti Diamandisin musiikilliseen tyylinmuutokseen ja sen kokonaistuotantoon. Albumi debytoi Yhdistyneen kuningaskunnan albumilistan ykkösenä, ja sen ensimmäisen viikon myynti oli 21 358 kappaletta. Näin se toi Diamandisille hänen ensimmäisen listaykkösalbuminsa siellä, vaikka siitä tuli myöhemmin 2000-luvun myydyin ykkösalbumi maassa. British Phonographic Industry (BPI) sertifioi albumin lopulta kultaiseksi, koska se ylitti 100 000 kappaleen myyntimäärän. Electra Heart menestyi kohtalaisesti kansainvälisillä listoilla, ja sen huippusijoitus oli 31. sijalla Yhdysvaltain Billboard 200 -listalla, ja siitä tuli Diamandisin korkeimmalle listalle noussut albumi Yhdysvalloissa.Electra Heartia tuki kolme singleä, joita kaikkia täydennettiin musiikkivideoilla. "Primadonna" julkaistiin albumin pääsinkkuna 20. maaliskuuta 2012, ja se oli korkeimmillaan Yhdistyneen kuningaskunnan singlelistalla sijalla 11. Seurantasinglet "Power &amp; Control" ja "How to Be a Heartbreaker" julkaistiin vastaavasti 20. heinäkuuta ja 7. joulukuuta, ja ne ylsivät Britanniassa sijoille 193 ja 88. Promosingle "Radioactive" nousi 40 parhaan listalle useissa maissa. Albumia mainostettiin lisäksi Diamandisin pääesiintyjänä tekemällä The Lonely Hearts Club Tour -kiertueella, joka vieraili Euroopassa ja Pohjois-Amerikassa toukokuusta 2012 toukokuuhun 2013.</w:t>
      </w:r>
    </w:p>
    <w:p>
      <w:r>
        <w:rPr>
          <w:b/>
        </w:rPr>
        <w:t xml:space="preserve">Tulos</w:t>
      </w:r>
    </w:p>
    <w:p>
      <w:r>
        <w:t xml:space="preserve">Mikä oli Diamandisin ensimmäisen albumin nimi?</w:t>
      </w:r>
    </w:p>
    <w:p>
      <w:r>
        <w:rPr>
          <w:b/>
        </w:rPr>
        <w:t xml:space="preserve">Esimerkki 0,844</w:t>
      </w:r>
    </w:p>
    <w:p>
      <w:r>
        <w:t xml:space="preserve">Läpikulku: Ateenan lentokentän metallinpaljastimen läpi helposti kulkevaksi oikeaksi aseeksi. Kun lapsi nimeltä Paul Cartowski huomaa, että terroristit tuovat mukanaan muovipyssyjä, hän ihmettelee pian ja kertoo siitä isälleen Brad Cartowskille, joka on myös entinen CIA:n ja Navy SEALin sotilas. Sitten alkaa tulitaistelu ja Cartowski loukkaantuu takaa-ajossa, kun terroristit ottavat lentokenttäbussin. Terroristit kidnappaavat hänen vaimonsa ja vievät hänet kaapatulla koneella Pohjois-Afrikkaan. Cartowski lähtee takaa-ajoon toisen ex-SEALin, Cody Grantin, avustamana.Cartowski löytää pian terroristien piilopaikan, mutta hänet vangitaan ja kidutetaan sähköllä, ennen kuin hän onnistuu pakenemaan. Pian hän palaa Navy SEAL -ryhmän vahvistusten kanssa pelastamaan vaimonsa. Ryhmä Navy SEAL -joukkoja hiipii taloon salakavalien kykyjensä avulla. Naispuolinen terroristi Alya saa ensimmäisenä surmansa. Sitten Patrick, yksi terroristi onnistuu ampua yhtä SEAL jalkaan, mutta SEAL selviytyy ja pystyy leikkiä kuollutta Patrick sitten tappaa hänet kautta kaulan murtaminen, SEAL sitten jatkaa tehtäväänsä hänen kumppaninsa.Kuten Cartowski pystyy tappaa toisen terroristin, hän ja Cody sitten väijyy Carlos, johtaja terroristiryhmän. Kun Cody ampuu Carlosia päähän, Cartowki pelastaa vaimonsa. Tehtävä onnistui ilman, että yksikään SEAL kuoli.Koska hän sai luvan Pentagonilta, Cartowski onnistuu räjäyttämään terroristien talon räjähteillä, jotka SEALit asettavat taloon juuri ennen tehtävän alkua. Loput SEAL-joukoista juhlivat onnistumistaan terroristin kaatamisessa ja Cartowskin vaimon pelastamisessa. Elokuva päättyy kuvamateriaaliin, jossa Cartowski ja hänen vaimonsa tapaavat äitinsä ja poikansa, sitten he alkavat valtavasti toisiaan onnellisina siitä, että Cartowskin vaimo onnistuttiin tuomaan takaisin pienin vammoin. Muut SEAL-joukot, erityisesti Cody, katsovat onnellisina, kun Cartowkin perhe on onnistunut saamaan vaimonsa takaisin.</w:t>
      </w:r>
    </w:p>
    <w:p>
      <w:r>
        <w:rPr>
          <w:b/>
        </w:rPr>
        <w:t xml:space="preserve">Tulos</w:t>
      </w:r>
    </w:p>
    <w:p>
      <w:r>
        <w:t xml:space="preserve">Mikä on sen henkilön koko nimi, joka on vastuussa entisen CIA:n ja Navy SEALin varoittamisesta muovipyssyjen aiheuttamasta vaarasta?</w:t>
      </w:r>
    </w:p>
    <w:p>
      <w:r>
        <w:rPr>
          <w:b/>
        </w:rPr>
        <w:t xml:space="preserve">Tulos</w:t>
      </w:r>
    </w:p>
    <w:p>
      <w:r>
        <w:t xml:space="preserve">Mikä on vaimonsa pelastavan henkilön koko nimi?</w:t>
      </w:r>
    </w:p>
    <w:p>
      <w:r>
        <w:rPr>
          <w:b/>
        </w:rPr>
        <w:t xml:space="preserve">Esimerkki 0,845</w:t>
      </w:r>
    </w:p>
    <w:p>
      <w:r>
        <w:t xml:space="preserve">Läpikulku: U-153 vaurioituu ilmahyökkäyksen aikana Atlantilla, ja sen miehistö hylkää kloorikaasuvuodon rikkoutuneiden akkukennojen vuoksi. Sen komentaja joutuu höyryjen valtaan ennen kuin hän ehtii irrottaa aluksen paperit. Britit ovat tietoisia siitä, että sukellusvene on tiedustelutulva, ja brittiläinen palkintomiehistö ottaa sen tutkittavaksi ja tarkastettavaksi (samalla tavalla kuin tapahtui oikealle saksalaiselle sukellusveneelle, joka myöhemmin nimettiin HMS Graphiksi).Ei mene kauan, ennen kuin brittiläinen tiedustelupalvelu ehdottaa sukellusveneelle uutta käyttöä Troijan hevosena. Komentaja Tarltonin johtama vapaaehtoisjoukko vie U-153:n takaisin sotaan pysäyttämään ja lamauttamaan saksalaisen Wolf-packin; siinä he onnistuvat ja jopa upottavat Wolf-packin johtajan tämän paetessa.Tehtävänsä suoritettuaan U-153:n kimppuun hyökkää ja sen upottaa brittiläinen fregatti, jonka miehistö ei tiedä sukellusveneen tehtävästä tai identiteetistä. Komentaja Tarlton käskee miehiään hylkäämään aluksen ja saa miehistönsä ehjänä pois ennen uppoamista. Heidän pelastajansa saavat hämmästyneinä kuulla, että merestä ylös nostetut miehet ovat kaikki brittiläisiä ja että hyökkäämällä he ovat juuri upottaneet yhden "Hänen Majesteettinsa sukellusveneistä...".</w:t>
      </w:r>
    </w:p>
    <w:p>
      <w:r>
        <w:rPr>
          <w:b/>
        </w:rPr>
        <w:t xml:space="preserve">Tulos</w:t>
      </w:r>
    </w:p>
    <w:p>
      <w:r>
        <w:t xml:space="preserve">Mikä on U-153 sen uppoamishetkellä?</w:t>
      </w:r>
    </w:p>
    <w:p>
      <w:r>
        <w:rPr>
          <w:b/>
        </w:rPr>
        <w:t xml:space="preserve">Tulos</w:t>
      </w:r>
    </w:p>
    <w:p>
      <w:r>
        <w:t xml:space="preserve">Mitä kaapattu sukellusvene tuhoaa?</w:t>
      </w:r>
    </w:p>
    <w:p>
      <w:r>
        <w:rPr>
          <w:b/>
        </w:rPr>
        <w:t xml:space="preserve">Esimerkki 0,846</w:t>
      </w:r>
    </w:p>
    <w:p>
      <w:r>
        <w:t xml:space="preserve">Läpikulku: Annie, Marisa ja Kelly ovat kolme riehakasta, räväkkää ja kapinahenkistä parasta ystävää, jotka ovat päättäneet olla ottamatta vastaan paskaa keneltäkään ja pitää aina toistensa selusta kiinni. Fuksivuoden viimeisenä päivänä he hiipivät metsässä järjestettäviin senioreiden juhliin ja heittävät munia kolmen ilkeän tytön päälle ennen kuin karkaavat. Riemuissaan nämä kolme vannovat avaavansa collegeen hyväksymiskirjeensä yhdessä omissa eeppisissä lukiolaisjuhlissaan neljän vuoden kuluttua. vuosia myöhemmin on tyttöjen lukion viimeisen vuoden viimeinen päivä. Annie ja Marisa ovat yhä parhaita ystäviä, mutta Kelly on lakannut puhumasta molemmille ja on nyt koulun suosituin tyttö. Kumpikin heistä saa kirjeen eri yliopistosta - Annie, lahjakas sellonsoittaja, jolla on erinomaiset arvosanat, saa kirjeen Cornellista; Marisa, joka on motivoitumaton eikä hakenut mihinkään yliopistoon kuin vasta viime hetkellä, saa kirjeen Fresnon osavaltionyliopistosta; Kelly taas saa kirjeen Stanfordista, joka miellyttää hänen yliampuvaa äitiään. Annie on päättänyt pitää ystäviensä lupauksen ja avata kirjeet päättäjäisjuhlissa, mutta Marisa, joka on katkera siitä, että Kelly jätti heidät pois elämästään, on ärsyyntynyt siitä, että Annie puhuu jatkuvasti sopimuksesta. Samaan aikaan Kelly muistelee, kuinka koulun opinto-ohjaaja allekirjoitti hänen Stanford-hakemuksensa vain sillä ehdolla, että Kelly kunnioittaisi sopimusta Annien ja Marisan kanssa sen jälkeen, kun Annie oli kirjoittanut heidän ystävyydestään henkilökohtaiseen esseeseensä. Kelly, joka tuntuu katuvan suosittujen tyttöjen joukkoon liittymistä, yrittää puhua Annien ja Marisan kanssa, mutta muut suositut tytöt kiusaavat heitä ja pilaavat hänen keskusteluyrityksensä.</w:t>
      </w:r>
    </w:p>
    <w:p>
      <w:r>
        <w:rPr>
          <w:b/>
        </w:rPr>
        <w:t xml:space="preserve">Tulos</w:t>
      </w:r>
    </w:p>
    <w:p>
      <w:r>
        <w:t xml:space="preserve">Kenen ystävyydestä Annie kirjoittaa henkilökohtaisessa esseessään?</w:t>
      </w:r>
    </w:p>
    <w:p>
      <w:r>
        <w:rPr>
          <w:b/>
        </w:rPr>
        <w:t xml:space="preserve">Tulos</w:t>
      </w:r>
    </w:p>
    <w:p>
      <w:r>
        <w:t xml:space="preserve">Kenen opinto-ohjaaja allekirjoitti hänen hakemuksensa vain sillä ehdolla, että hän kunnioittaa fuksivuonna tehtyä sopimusta?</w:t>
      </w:r>
    </w:p>
    <w:p>
      <w:r>
        <w:rPr>
          <w:b/>
        </w:rPr>
        <w:t xml:space="preserve">Tulos</w:t>
      </w:r>
    </w:p>
    <w:p>
      <w:r>
        <w:t xml:space="preserve">Kenen sovintoyritys on pilalla kiusaamisen vuoksi?</w:t>
      </w:r>
    </w:p>
    <w:p>
      <w:r>
        <w:rPr>
          <w:b/>
        </w:rPr>
        <w:t xml:space="preserve">Esimerkki 0,847</w:t>
      </w:r>
    </w:p>
    <w:p>
      <w:r>
        <w:t xml:space="preserve">Läpikulku: Oliver syntyi Bronwyn Goodana 22. helmikuuta 1959 Gum Flatissa, Inverellin länsipuolella Uudessa Etelä-Walesissa. Hänen vanhempansa olivat maanviljelijä Milton, josta tuli viherhoitaja, ja Wendy, joka työskenteli apteekissa. Hänen luovuuttaan vaalittiin nuoresta pitäen. Vain kahdeksanvuotiaana Oliver osallistui viikonloppuisin Inverellissä taidekursseille, joita johti Ian Howard, josta tuli myöhemmin Sydneyssä sijaitsevan collegen dekaani, jossa Oliver myöhemmin opiskeli. Koska hän oli koulunsa rehtori, hänen vanhempansa odottivat hänen menevän yliopistoon. Oliver halusi kuitenkin jatkaa luovaa uraa. Kun hän kertoi vanhemmilleen suunnitelmistaan, hänen äitinsä vastasi: "Kultaseni, isäsi ja minä olemme hyvin iloisia, että menet taidekouluun, mutta jos olisit ollut poika, olisimme varmaan hieman pettyneitä." Sittemmin hänen ja hänen perheensä välille syntyi kuilu, joka johti siihen, ettei hän ollut heihin yhteydessä 25 vuoteen.Koulun päätyttyä Oliver opiskeli ja työskenteli Sydneyssä. Hän oli aikonut ilmoittautua maalaustaiteen kursseille, mutta tietokonevirheen vuoksi hän pääsi kuvanveiston kurssille: "Tiesin heti, että olin oikeassa paikassa", hän sanoi myöhemmin. 1980 hän valmistui Alexander Mackie College of Advanced Education -korkeakoulusta. Hän voitti New South Wales Travelling Art Scholarship -stipendin vuonna 1983 ja suoritti maisterin tutkinnon Chelsea School of Artissa vuonna 1984. Hänen työhönsä vaikuttivat Richard Deacon, Antony Gormley ja Martin Puryear, joiden johdolla hän opiskeli Englannissa. Palattuaan Yhdistyneestä kuningaskunnasta hän sai heti lisää menestystä, kun hän voitti vuonna 1984 Moet &amp; Chandon Australian Art Fellowship -apurahan. Vuonna 1988 hän sai residenssiajan Brestin kaupungissa Bretagnen rannikolla, jossa hän opiskeli kelttiläisiä metallintyöstötekniikoita.</w:t>
      </w:r>
    </w:p>
    <w:p>
      <w:r>
        <w:rPr>
          <w:b/>
        </w:rPr>
        <w:t xml:space="preserve">Tulos</w:t>
      </w:r>
    </w:p>
    <w:p>
      <w:r>
        <w:t xml:space="preserve">Mikä oli Martin Puryearin johdolla opiskelleen naisen oikea nimi?</w:t>
      </w:r>
    </w:p>
    <w:p>
      <w:r>
        <w:rPr>
          <w:b/>
        </w:rPr>
        <w:t xml:space="preserve">Tulos</w:t>
      </w:r>
    </w:p>
    <w:p>
      <w:r>
        <w:t xml:space="preserve">Mikä oli sen henkilön koko nimi, jonka vanhemmat olivat maanviljelijä, josta tuli viherpiipertäjä, ja joku, joka työskenteli apteekissa?</w:t>
      </w:r>
    </w:p>
    <w:p>
      <w:r>
        <w:rPr>
          <w:b/>
        </w:rPr>
        <w:t xml:space="preserve">Tulos</w:t>
      </w:r>
    </w:p>
    <w:p>
      <w:r>
        <w:t xml:space="preserve">Mikä on sen henkilön koko nimi, jonka luovuutta vaalittiin nuoresta pitäen?</w:t>
      </w:r>
    </w:p>
    <w:p>
      <w:r>
        <w:rPr>
          <w:b/>
        </w:rPr>
        <w:t xml:space="preserve">Tulos</w:t>
      </w:r>
    </w:p>
    <w:p>
      <w:r>
        <w:t xml:space="preserve">Mikä on sen henkilön täydellinen etunimi, jonka odotettiin menevän yliopistoon?</w:t>
      </w:r>
    </w:p>
    <w:p>
      <w:r>
        <w:rPr>
          <w:b/>
        </w:rPr>
        <w:t xml:space="preserve">Tulos</w:t>
      </w:r>
    </w:p>
    <w:p>
      <w:r>
        <w:t xml:space="preserve">Mikä on sen henkilön etunimi, joka sanoi: "Kultaseni, isäsi ja minä olemme hyvin iloisia siitä, että menet taidekouluun, mutta jos olisit ollut poika, olisimme varmaan hieman pettyneitä."?</w:t>
      </w:r>
    </w:p>
    <w:p>
      <w:r>
        <w:rPr>
          <w:b/>
        </w:rPr>
        <w:t xml:space="preserve">Tulos</w:t>
      </w:r>
    </w:p>
    <w:p>
      <w:r>
        <w:t xml:space="preserve">Mikä on sen henkilön sukunimi, jonka luovuutta vaalittiin nuoresta pitäen?</w:t>
      </w:r>
    </w:p>
    <w:p>
      <w:r>
        <w:rPr>
          <w:b/>
        </w:rPr>
        <w:t xml:space="preserve">Tulos</w:t>
      </w:r>
    </w:p>
    <w:p>
      <w:r>
        <w:t xml:space="preserve">Mikä oli sen henkilön etunimi, joka osallistui Ian Howardin pitämille viikonlopputaidekursseille Inverellissä?</w:t>
      </w:r>
    </w:p>
    <w:p>
      <w:r>
        <w:rPr>
          <w:b/>
        </w:rPr>
        <w:t xml:space="preserve">Tulos</w:t>
      </w:r>
    </w:p>
    <w:p>
      <w:r>
        <w:t xml:space="preserve">Mikä on sen henkilön etunimi, joka oli hänen koulunsa dux?</w:t>
      </w:r>
    </w:p>
    <w:p>
      <w:r>
        <w:rPr>
          <w:b/>
        </w:rPr>
        <w:t xml:space="preserve">Tulos</w:t>
      </w:r>
    </w:p>
    <w:p>
      <w:r>
        <w:t xml:space="preserve">Mikä on sen henkilön oikea nimi, jonka isä oli maanviljelijä, josta tuli viherpiipertäjä?</w:t>
      </w:r>
    </w:p>
    <w:p>
      <w:r>
        <w:rPr>
          <w:b/>
        </w:rPr>
        <w:t xml:space="preserve">Tulos</w:t>
      </w:r>
    </w:p>
    <w:p>
      <w:r>
        <w:t xml:space="preserve">Mikä on sen henkilön oikea nimi, jonka äiti työskenteli apteekissa?</w:t>
      </w:r>
    </w:p>
    <w:p>
      <w:r>
        <w:rPr>
          <w:b/>
        </w:rPr>
        <w:t xml:space="preserve">Tulos</w:t>
      </w:r>
    </w:p>
    <w:p>
      <w:r>
        <w:t xml:space="preserve">Mikä on sen henkilön oikea nimi, jonka luovuutta vaalittiin nuoresta pitäen?</w:t>
      </w:r>
    </w:p>
    <w:p>
      <w:r>
        <w:rPr>
          <w:b/>
        </w:rPr>
        <w:t xml:space="preserve">Tulos</w:t>
      </w:r>
    </w:p>
    <w:p>
      <w:r>
        <w:t xml:space="preserve">Mikä on Inverellissä viikonloppuisin taidekursseille osallistuneen henkilön oikea nimi?</w:t>
      </w:r>
    </w:p>
    <w:p>
      <w:r>
        <w:rPr>
          <w:b/>
        </w:rPr>
        <w:t xml:space="preserve">Tulos</w:t>
      </w:r>
    </w:p>
    <w:p>
      <w:r>
        <w:t xml:space="preserve">Mikä on sen henkilön oikea nimi, joka oli heidän koulunsa dux?</w:t>
      </w:r>
    </w:p>
    <w:p>
      <w:r>
        <w:rPr>
          <w:b/>
        </w:rPr>
        <w:t xml:space="preserve">Tulos</w:t>
      </w:r>
    </w:p>
    <w:p>
      <w:r>
        <w:t xml:space="preserve">Mikä on sen henkilön oikea nimi, jonka vanhemmat odottivat hänen menevän yliopistoon?</w:t>
      </w:r>
    </w:p>
    <w:p>
      <w:r>
        <w:rPr>
          <w:b/>
        </w:rPr>
        <w:t xml:space="preserve">Tulos</w:t>
      </w:r>
    </w:p>
    <w:p>
      <w:r>
        <w:t xml:space="preserve">Mikä on sen henkilön oikea nimi, joka kertoi vanhemmilleen hänen suunnitelmistaan?</w:t>
      </w:r>
    </w:p>
    <w:p>
      <w:r>
        <w:rPr>
          <w:b/>
        </w:rPr>
        <w:t xml:space="preserve">Tulos</w:t>
      </w:r>
    </w:p>
    <w:p>
      <w:r>
        <w:t xml:space="preserve">Mikä on sen henkilön oikea nimi, jonka vanhemmat sanoivat hänelle, että "isäsi ja minä olemme erittäin tyytyväisiä, että menet taidekouluun"?</w:t>
      </w:r>
    </w:p>
    <w:p>
      <w:r>
        <w:rPr>
          <w:b/>
        </w:rPr>
        <w:t xml:space="preserve">Tulos</w:t>
      </w:r>
    </w:p>
    <w:p>
      <w:r>
        <w:t xml:space="preserve">Mikä on Sydneyssä opiskelleen ja työskennelleen henkilön oikea nimi?</w:t>
      </w:r>
    </w:p>
    <w:p>
      <w:r>
        <w:rPr>
          <w:b/>
        </w:rPr>
        <w:t xml:space="preserve">Tulos</w:t>
      </w:r>
    </w:p>
    <w:p>
      <w:r>
        <w:t xml:space="preserve">Mikä on sen henkilön oikea nimi, joka aikoi ilmoittautua maalauskursseille?</w:t>
      </w:r>
    </w:p>
    <w:p>
      <w:r>
        <w:rPr>
          <w:b/>
        </w:rPr>
        <w:t xml:space="preserve">Tulos</w:t>
      </w:r>
    </w:p>
    <w:p>
      <w:r>
        <w:t xml:space="preserve">Mikä on sen henkilön etunimi, joka osallistui viikonloppuisin taidekursseille Inverellissä?</w:t>
      </w:r>
    </w:p>
    <w:p>
      <w:r>
        <w:rPr>
          <w:b/>
        </w:rPr>
        <w:t xml:space="preserve">Tulos</w:t>
      </w:r>
    </w:p>
    <w:p>
      <w:r>
        <w:t xml:space="preserve">Mikä on sen henkilön sukunimi, joka oli maanviljelijä ja josta tuli viherhoitaja?</w:t>
      </w:r>
    </w:p>
    <w:p>
      <w:r>
        <w:rPr>
          <w:b/>
        </w:rPr>
        <w:t xml:space="preserve">Tulos</w:t>
      </w:r>
    </w:p>
    <w:p>
      <w:r>
        <w:t xml:space="preserve">Mikä oli apteekissa työskennelleen henkilön sukunimi?</w:t>
      </w:r>
    </w:p>
    <w:p>
      <w:r>
        <w:rPr>
          <w:b/>
        </w:rPr>
        <w:t xml:space="preserve">Tulos</w:t>
      </w:r>
    </w:p>
    <w:p>
      <w:r>
        <w:t xml:space="preserve">Missä Oliverin äiti oli töissä?</w:t>
      </w:r>
    </w:p>
    <w:p>
      <w:r>
        <w:rPr>
          <w:b/>
        </w:rPr>
        <w:t xml:space="preserve">Tulos</w:t>
      </w:r>
    </w:p>
    <w:p>
      <w:r>
        <w:t xml:space="preserve">Mitä Oliverin isä teki työkseen?</w:t>
      </w:r>
    </w:p>
    <w:p>
      <w:r>
        <w:rPr>
          <w:b/>
        </w:rPr>
        <w:t xml:space="preserve">Tulos</w:t>
      </w:r>
    </w:p>
    <w:p>
      <w:r>
        <w:t xml:space="preserve">Mikä on sen henkilön etunimi, jonka luovuutta vaalittiin nuoresta pitäen?</w:t>
      </w:r>
    </w:p>
    <w:p>
      <w:r>
        <w:rPr>
          <w:b/>
        </w:rPr>
        <w:t xml:space="preserve">Tulos</w:t>
      </w:r>
    </w:p>
    <w:p>
      <w:r>
        <w:t xml:space="preserve">Mikä on sen henkilön etunimi, joka sanoi, että jos Oliver olisi ollut poika, hän olisi ollut pettynyt?</w:t>
      </w:r>
    </w:p>
    <w:p>
      <w:r>
        <w:rPr>
          <w:b/>
        </w:rPr>
        <w:t xml:space="preserve">Tulos</w:t>
      </w:r>
    </w:p>
    <w:p>
      <w:r>
        <w:t xml:space="preserve">Mikä on sen henkilön etunimi, joka aikoi ilmoittautua maalauskursseille?</w:t>
      </w:r>
    </w:p>
    <w:p>
      <w:r>
        <w:rPr>
          <w:b/>
        </w:rPr>
        <w:t xml:space="preserve">Tulos</w:t>
      </w:r>
    </w:p>
    <w:p>
      <w:r>
        <w:t xml:space="preserve">Mikä on Alexander Mackie College of Advanced Educationista vuonna 1980 valmistuneen henkilön etunimi?</w:t>
      </w:r>
    </w:p>
    <w:p>
      <w:r>
        <w:rPr>
          <w:b/>
        </w:rPr>
        <w:t xml:space="preserve">Tulos</w:t>
      </w:r>
    </w:p>
    <w:p>
      <w:r>
        <w:t xml:space="preserve">Mikä on Gormleyn ja Puryearin alaisuudessa opiskelleen henkilön etunimi?</w:t>
      </w:r>
    </w:p>
    <w:p>
      <w:r>
        <w:rPr>
          <w:b/>
        </w:rPr>
        <w:t xml:space="preserve">Esimerkki 0,848</w:t>
      </w:r>
    </w:p>
    <w:p>
      <w:r>
        <w:t xml:space="preserve">Läpikulku: Kapteeni Kirk Redgrave ja hänen perämiehensä Flint Weaver ovat kaksi merirosvoa, jotka ovat lähteneet Suuren meren (Suuren Suolajärven) hurjimmiksi merirosvoiksi. Elokuva alkaa, kun valkopukuinen mies käyttää rannalla metallinpaljastinta. Hän törmää sattumalta nukkuvaan Kirkiin ja alkaa kertoa yleisölle legendaa nuoresta miehestä, joka halusi löytää onnensa. Matkallaan nuori mies tapaa kartturin ja päätyy kirotulle vuoristoluolalle, joka on täynnä aarteita. Kun hän ottaa rikkauksia, luolassa oleva luuranko hyökkää hänen kimppuunsa ja tappaa hänet, ja hän repii kartan yrittäessään paeta.Takaisin Suurella merellä Flintin ja Kirkin "ryöstettyä" veneen, Kirk löytää kartan, joka on piilotettu Flintin järvestä kalastaman kengän sisälle. Kaksikko ei voi olla ryöstämättä vartioimatonta maissikojua matkalla pyörällä kirjastoon etsimään salaperäisen kartan alkuperää. Perillä kirjastonhoitaja auttaa poikia kertomalla heille, että "joko se on aito tai se on väärennös". Hän näyttää heille tietosanakirjan sivun, jossa on kartan toinen puolikas. Valitettavasti kirja on "General Reference" -luokasta, eikä sitä voi lainata Kirkin harmiksi. Yrittäessään repiä sivua ulos kirjasta Kirk huomaa vartioimattoman valokuvakopiokoneen, jolla he valokopioivat sivun ja kasvonsa. Myöhemmin Kirk turhautuu ja heittää kartan pois valittaen, ettei osaa tulkita sitä, koska "merirosvokartta kelpaa vain sen tehneelle merirosvolle". Flint pelastaa kartan.</w:t>
      </w:r>
    </w:p>
    <w:p>
      <w:r>
        <w:rPr>
          <w:b/>
        </w:rPr>
        <w:t xml:space="preserve">Tulos</w:t>
      </w:r>
    </w:p>
    <w:p>
      <w:r>
        <w:t xml:space="preserve">Mikä on sen henkilön sukunimi, jonka metallinpaljastinmies löytää nukkumasta?</w:t>
      </w:r>
    </w:p>
    <w:p>
      <w:r>
        <w:rPr>
          <w:b/>
        </w:rPr>
        <w:t xml:space="preserve">Tulos</w:t>
      </w:r>
    </w:p>
    <w:p>
      <w:r>
        <w:t xml:space="preserve">Mitkä ovat veneen ryöstäjien sukunimet?</w:t>
      </w:r>
    </w:p>
    <w:p>
      <w:r>
        <w:rPr>
          <w:b/>
        </w:rPr>
        <w:t xml:space="preserve">Tulos</w:t>
      </w:r>
    </w:p>
    <w:p>
      <w:r>
        <w:t xml:space="preserve">Mikä on kartan löytäjän sukunimi?</w:t>
      </w:r>
    </w:p>
    <w:p>
      <w:r>
        <w:rPr>
          <w:b/>
        </w:rPr>
        <w:t xml:space="preserve">Tulos</w:t>
      </w:r>
    </w:p>
    <w:p>
      <w:r>
        <w:t xml:space="preserve">Mikä on sen henkilön sukunimi, joka kalasti kengän järvestä?</w:t>
      </w:r>
    </w:p>
    <w:p>
      <w:r>
        <w:rPr>
          <w:b/>
        </w:rPr>
        <w:t xml:space="preserve">Esimerkki 0,849</w:t>
      </w:r>
    </w:p>
    <w:p>
      <w:r>
        <w:t xml:space="preserve">Läpikulku: Kruunu ei kuitenkaan yrittänyt pysäyttää rakennuksen rappeutumista, koska piispojen asema Skotlannin kirkossa lakkautettiin vuonna 1689. Elginin kaupunginvaltuusto tunnusti, että rakennuksen vakauttaminen oli välttämätöntä, ja aloitti vuonna 1809 ympärysmuurin jälleenrakentamisen ja raivasi ympäröivän alueen roskat pois noin vuonna 1815. Elginin lordiprovosti pyysi King's Remembrancerilta apua uuden katon rakentamiseksi kappeliseurakuntatalolle, ja vuonna 1824 arkkitehti Robert Reidille myönnettiin 121 puntaa sen rakentamista varten. Reid oli merkittävä tekijä Skotlannin historiallisten rakennusten suojelupolitiikan kehittämisessä, ja hänestä tuli Skotlannin rakennusviraston (Scottish Office of Works, SOW) ensimmäinen johtaja vuonna 1827. Todennäköisesti hänen toimikautensa aikana SOW:ssa rakennettiin kuoron ja poikittaislaivan seinien tukipilarit. 1824 aloitti työnsä John Shanks, Elginin suutari, joka oli tärkeä henkilö katedraalin konservoinnissa. Paikallisen herrasmiehen Isaac Forsythin sponsoroimana Shanks puhdisti alueen vuosisatoja kestäneestä roskaamisesta ja raunioista. Shanks nimitettiin virallisesti paikan pitäjäksi ja vartijaksi vuonna 1826. Vaikka hänen työtään arvostettiin tuolloin suuresti ja se toi katedraalin takaisin julkisuuteen, hänen epätieteellinen raivaustyönsä saattoi johtaa siihen, että paljon arvokkaita todisteita katedraalin historiasta katosi. Hän kuoli 14. huhtikuuta 1841, 82-vuotiaana. Kaksi viikkoa myöhemmin Inverness Courier -lehti julkaisi Shanksin muistokirjoituksen, jossa häntä kutsuttiin "Elginin katedraalin papiksi" ja kirjoitettiin: "Joitakin vähäisiä töitä tehtiin 1800-luvun loppupuolella ja niitä jatkettiin 1900-luvun alussa. Kunnossapitotöitä jatkettiin 1930-luvulla, ja niihin kuului myös uusi katto eteläisen kuorokäytävän holvikaton suojaamiseksi. Vuodesta 1960 alkaen murenevat hiekkakivikivet korvattiin ja uudet ikkunat asennettiin kapitulihuoneeseen, jonka katto uusittiin holvikaton säilyttämiseksi. Vuosina 1988-2000 molemmat läntiset tornit kunnostettiin perusteellisesti, ja pohjoistornin huipulle rakennettiin näköalatasanne.</w:t>
      </w:r>
    </w:p>
    <w:p>
      <w:r>
        <w:rPr>
          <w:b/>
        </w:rPr>
        <w:t xml:space="preserve">Tulos</w:t>
      </w:r>
    </w:p>
    <w:p>
      <w:r>
        <w:t xml:space="preserve">Mikä on sen henkilön etunimi, joka luultavasti rakennutti kuoron ja ristikirkon seinien tukipilarit SOW:n palvelusaikana?</w:t>
      </w:r>
    </w:p>
    <w:p>
      <w:r>
        <w:rPr>
          <w:b/>
        </w:rPr>
        <w:t xml:space="preserve">Tulos</w:t>
      </w:r>
    </w:p>
    <w:p>
      <w:r>
        <w:t xml:space="preserve">Mikä on sen henkilön etunimi, jonka työtä arvostettiin tuolloin suuresti ja joka toi katedraalin takaisin julkisuuteen?</w:t>
      </w:r>
    </w:p>
    <w:p>
      <w:r>
        <w:rPr>
          <w:b/>
        </w:rPr>
        <w:t xml:space="preserve">Tulos</w:t>
      </w:r>
    </w:p>
    <w:p>
      <w:r>
        <w:t xml:space="preserve">Missä julkaisussa Elginin suutaria kutsuttiin "Elginin katedraalin papiksi tai kiceroniksi"?</w:t>
      </w:r>
    </w:p>
    <w:p>
      <w:r>
        <w:rPr>
          <w:b/>
        </w:rPr>
        <w:t xml:space="preserve">Esimerkki 0.850</w:t>
      </w:r>
    </w:p>
    <w:p>
      <w:r>
        <w:t xml:space="preserve">Läpikulku: Toukokuun 4. päivänä 1789 avatussa Shakespeare-galleriassa oli 34 maalausta, ja sen toiminnan päättyessä galleriassa oli 167-170 maalausta.  (Tarkka inventaario on epävarma, ja suurin osa maalauksista on kadonnut; vain noin 40 maalausta voidaan varmuudella tunnistaa). Frederick Burwickin mukaan galleria heijasti kuudentoista toimintavuotensa aikana siirtymää uusklassisismista romantiikkaan. James Northcoten kaltaisten taiteilijoiden teokset edustavat gallerian konservatiivisia, uusklassisia elementtejä, kun taas Henry Fuselin teokset edustavat vastikään syntynyttä romanttista liikettä. William Hazlitt ylisti Northcotea esseessään "On the Old Age of Artists" ja kirjoitti: "Luulen, että kuka tahansa olisi ensisilmäyksellä enemmän vaikuttunut herra Fuselista, mutta toivoisi vierailevansa herra Northcoten luona useammin." Itse galleria oli muodikas yleisömenestys. Sanomalehdet kertoivat gallerian rakentamisesta aina julkisivupiirustuksia myöten. Daily Advertiser -lehdessä oli viikoittainen kolumni galleriasta toukokuusta elokuuhun (näyttelykausi). Taiteilijat, joilla oli vaikutusvaltaa lehdistössä, ja Boydell itse julkaisivat nimettömiä artikkeleita, joiden tarkoituksena oli lisätä kiinnostusta galleriaa kohtaan, minkä toivottiin lisäävän painoksen myyntiä.Yrityksen alussa reaktiot olivat yleisesti ottaen myönteisiä. Public Advertiser kirjoitti 6. toukokuuta 1789: "Kuvat antavat yleisesti ottaen peilin runoilijasta ... [Shakespearen galleria] on omiaan muodostamaan sellaisen aikakauden kuvataiteen historiassa, joka vahvistaa ja vahvistaa englantilaisen koulukunnan ylivoimaisuutta". The Times kirjoitti päivää myöhemmin: "Tätä laitosta voidaan pitää suurella totuudella englantilaisen maalaustaiteen koulukunnan alkukivenä; ja on erityisen kunniakasta suurelle kaupalliselle maalle, että se on näin merkittävän seikan osalta velkaa kaupalliselle henkilölle - tällainen laitos asettaa Boydellin nimen taiteen kalenterissa samaan arvoon italialaisten Medicien kanssa." Fuseli lienee itse kirjoittanut Analytical Review -lehdessä olleen arvostelun, jossa kehuttiin gallerian yleissuunnitelmaa mutta samalla epäröitiin: "niin monenlaisten aiheiden on, kuten voidaan olettaa, osoitettava erilaisia kykyjä; kaikki eivät voi olla ensimmäisiä; kun joidenkin on kohottava, toisten on luistettava niityllä, ja toiset tyytyvät kävelemään arvokkaasti". Frederick Burwickin mukaan saksalaiset kriitikot kuitenkin "suhtautuivat Shakespeare-galleriaan paljon perusteellisemmin ja huolellisemmin kuin kriitikot Englannissa." Kritiikki lisääntyi hankkeen pitkittyessä: ensimmäinen nide ilmestyi vasta vuonna 1791. James Gillray julkaisi pilapiirroksen, jonka otsikkona oli "Boydell uhraa Shakespearen teokset rahapussin paholaiselle". Esseisti ja pian Shakespearen lastenkirjan Tales from Shakespeare (1807) toinen kirjoittaja Charles Lamb kritisoi hanketta alusta alkaen:.</w:t>
      </w:r>
    </w:p>
    <w:p>
      <w:r>
        <w:rPr>
          <w:b/>
        </w:rPr>
        <w:t xml:space="preserve">Tulos</w:t>
      </w:r>
    </w:p>
    <w:p>
      <w:r>
        <w:t xml:space="preserve">Mikä on sen esseistin sukunimi, joka arvosteli 4. toukokuuta 1789 avattua galleriaa alusta alkaen?</w:t>
      </w:r>
    </w:p>
    <w:p>
      <w:r>
        <w:rPr>
          <w:b/>
        </w:rPr>
        <w:t xml:space="preserve">Esimerkki 0,851</w:t>
      </w:r>
    </w:p>
    <w:p>
      <w:r>
        <w:t xml:space="preserve">Läpikulku: Pelikaanien ruokavalio koostuu yleensä kaloista, mutta toisinaan ne syövät myös sammakkoeläimiä, kilpikonnia, äyriäisiä, hyönteisiä, lintuja ja nisäkkäitä. Suosittujen saaliskalojen koko vaihtelee pelikaanilajin ja sijainnin mukaan. Esimerkiksi Afrikassa vaaleanpunainen selkäpelikaani syö yleensä kaloja, joiden koko vaihtelee poikasista 400 grammaan, ja valkopelikaani suosii hieman suurempia, jopa 600 grammaa painavia kaloja, mutta Euroopassa jälkimmäisen lajin on todettu syöneen jopa 1850 grammaa painavia kaloja. Syvissä vesissä valkopelikaanit kalastavat usein yksin. Lähempänä rantaa useat pikkukalaparvia ympäröivät tai muodostavat jonon ajaakseen ne matalikkoon, lyömällä siipensä veden pintaan ja kauhoen sitten saaliin ylös. Vaikka kaikki pelikaanilajit voivat ruokailla joko ryhmissä tai yksin, vain dalmanti-, vaaleanpunaselkä- ja pilkkupelikaanit ruokailevat mieluiten yksin. Ryhmissä kalastettaessa kaikkien pelikaanilajien tiedetään työskentelevän yhdessä saaliinsa saamiseksi, ja dalmantipelikaanit saattavat jopa tehdä yhteistyötä merimetsojen kanssa. Ne pyydystävät useita pieniä kaloja laajentamalla kurkkupussia, joka on tyhjennettävä veden pinnan yläpuolelle ennen nielemistä. Tämä toimenpide kestää jopa minuutin, ja sinä aikana muut merilinnut saattavat varastaa kalan.</w:t>
      </w:r>
    </w:p>
    <w:p>
      <w:r>
        <w:rPr>
          <w:b/>
        </w:rPr>
        <w:t xml:space="preserve">Tulos</w:t>
      </w:r>
    </w:p>
    <w:p>
      <w:r>
        <w:t xml:space="preserve">Mikä lyö siipiään veden pinnalla?</w:t>
      </w:r>
    </w:p>
    <w:p>
      <w:r>
        <w:rPr>
          <w:b/>
        </w:rPr>
        <w:t xml:space="preserve">Tulos</w:t>
      </w:r>
    </w:p>
    <w:p>
      <w:r>
        <w:t xml:space="preserve">Mikä ympäröi pienten kalojen parvia?</w:t>
      </w:r>
    </w:p>
    <w:p>
      <w:r>
        <w:rPr>
          <w:b/>
        </w:rPr>
        <w:t xml:space="preserve">Esimerkki 0,852</w:t>
      </w:r>
    </w:p>
    <w:p>
      <w:r>
        <w:t xml:space="preserve">Läpikulku: Pod julkaistiin Yhdistyneessä kuningaskunnassa 29. toukokuuta 1990 4AD. Watts-Russell suunnitteli päivämäärän niin, ettei se olisi liian lähellä Pixiesin Bossanovan julkaisua kaksi ja puoli kuukautta myöhemmin, jotta molempien albumien mainonta olisi tehokkaampaa.  Watts-Russell uskoi, että albumi sopisi paremmin yhdysvaltalaiselle riippumattomalle jakelulevy-yhtiölle kuin Pixiesin amerikkalaiselle jakelijalle Elektralle, ja lisensoi Podin Rough Trade Americalle. Kun tämä Rough Traden osasto meni konkurssiin, Elektra otti Podin jakelun Yhdysvalloissa hoitaakseen. Deal on huomauttanut, että Breeders ei saanut Rough Traden konkurssin vuoksi mitään rojalteja alkuperäisestä myynnistä Yhdysvalloissa.Brittiläinen musiikkilehdistö odotti levyä laajalti, koska Deal ja Donelly, jotka tunnettiin arvostetusta työstään Pixiesin ja Throwing Musesin parissa, olivat mukana, ja Albini, jolla oli niin ikään hyvä maine aiemmasta suunnittelutyöstään. Se nousi 22. sijalle Yhdistyneessä kuningaskunnassa, jossa sitä mainostettiin Melody Maker -lehdessä julkaistulla kokosivun mainoksella, ja 73. sijalle Alankomaissa. Pod myi kohtalaisen hyvin, vaikka Deal on todennut, että se "ei myynyt [mitään]" verrattuna heidän seuraavaan albumiinsa Last Splash (1993), joka sai platinaa Yhdysvalloissa ja hopeaa Isossa-Britanniassa.Deal sai idean albumin nimeen Bostonissa näkemästään maalauksesta; sana "pod" muistutti hänelle kohtua, minkä Wiggs on todennut liittyvän hedelmällisyyden teemaan ja yhtyeen nimeen. Kansitaiteen on suunnitellut pitkäaikainen 4AD:n levysuunnittelija Vaughan Oliver, ja sen valokuvaus on Kevin Westenbergin käsialaa. Oliver, yrittäessään vietellä Dealin, jonka hän uskoi arvostavan huumoria, kiinnitti alusvaatteidensa päälle vyön kuolleita ankeriaita, jotka hän tarkoitti fallossymboleiksi. Hän esitti hedelmällisyystanssia, kun Westenberg otti hänestä kuvia käyttäen pitkää valotusaikaa sumentavien ja muiden visuaalisten efektien aikaansaamiseksi.</w:t>
      </w:r>
    </w:p>
    <w:p>
      <w:r>
        <w:rPr>
          <w:b/>
        </w:rPr>
        <w:t xml:space="preserve">Tulos</w:t>
      </w:r>
    </w:p>
    <w:p>
      <w:r>
        <w:t xml:space="preserve">Mikä oli sen henkilön sukunimi, joka suunnitteli yhtyeen levynkannen, jossa oli kuolleita ankeriaita, ja joka julkaisi Podin Yhdistyneessä kuningaskunnassa 29. toukokuuta 1990?</w:t>
      </w:r>
    </w:p>
    <w:p>
      <w:r>
        <w:rPr>
          <w:b/>
        </w:rPr>
        <w:t xml:space="preserve">Tulos</w:t>
      </w:r>
    </w:p>
    <w:p>
      <w:r>
        <w:t xml:space="preserve">Mikä on sen miehen sukunimi, joka otti kuvia tanssivasta bändin jäsenestä, jonka levityksen Elektra hoiti?</w:t>
      </w:r>
    </w:p>
    <w:p>
      <w:r>
        <w:rPr>
          <w:b/>
        </w:rPr>
        <w:t xml:space="preserve">Tulos</w:t>
      </w:r>
    </w:p>
    <w:p>
      <w:r>
        <w:t xml:space="preserve">Mikä on sen henkilön sukunimi, joka esitti hedelmällisyystanssia Westenbergin ottaessa hänestä kuvia?</w:t>
      </w:r>
    </w:p>
    <w:p>
      <w:r>
        <w:rPr>
          <w:b/>
        </w:rPr>
        <w:t xml:space="preserve">Tulos</w:t>
      </w:r>
    </w:p>
    <w:p>
      <w:r>
        <w:t xml:space="preserve">Mikä on Pixies-yhtyeen kanssa tekemästään arvostetusta työstä tunnetun henkilön nimi?</w:t>
      </w:r>
    </w:p>
    <w:p>
      <w:r>
        <w:rPr>
          <w:b/>
        </w:rPr>
        <w:t xml:space="preserve">Tulos</w:t>
      </w:r>
    </w:p>
    <w:p>
      <w:r>
        <w:t xml:space="preserve">Mikä on sen henkilön nimi, joka tunnetaan hänen arvostetusta työstään Throwing Musesin kanssa?</w:t>
      </w:r>
    </w:p>
    <w:p>
      <w:r>
        <w:rPr>
          <w:b/>
        </w:rPr>
        <w:t xml:space="preserve">Tulos</w:t>
      </w:r>
    </w:p>
    <w:p>
      <w:r>
        <w:t xml:space="preserve">Mikä on sen albumin nimi, jonka otsikon Deal otti idean Bostonissa näkemästään maalauksesta?</w:t>
      </w:r>
    </w:p>
    <w:p>
      <w:r>
        <w:rPr>
          <w:b/>
        </w:rPr>
        <w:t xml:space="preserve">Tulos</w:t>
      </w:r>
    </w:p>
    <w:p>
      <w:r>
        <w:t xml:space="preserve">Mikä on sen henkilön nimi, jolle sana "kapseli" herätti mieleen kohdun?</w:t>
      </w:r>
    </w:p>
    <w:p>
      <w:r>
        <w:rPr>
          <w:b/>
        </w:rPr>
        <w:t xml:space="preserve">Esimerkki 0,853</w:t>
      </w:r>
    </w:p>
    <w:p>
      <w:r>
        <w:t xml:space="preserve">Läpikulku: Jack Murphy, paatunut, epäsosiaalinen LAPD:n etsivä, pakenee usein juomalla karua todellisuutta, että hänen ex-vaimostaan on tullut strippari ja hänen uransa ei etene mihinkään. Hänen maailmansa kääntyy kuitenkin päälaelleen, kun entinen vanki Joan Freeman lavastaa hänet syylliseksi siihen, että hän oli aiemmin laittanut hänet vankilaan.</w:t>
      </w:r>
    </w:p>
    <w:p>
      <w:r>
        <w:rPr>
          <w:b/>
        </w:rPr>
        <w:t xml:space="preserve">Tulos</w:t>
      </w:r>
    </w:p>
    <w:p>
      <w:r>
        <w:t xml:space="preserve">Mikä on kehystetyn henkilön koko nimi?</w:t>
      </w:r>
    </w:p>
    <w:p>
      <w:r>
        <w:rPr>
          <w:b/>
        </w:rPr>
        <w:t xml:space="preserve">Esimerkki 0,854</w:t>
      </w:r>
    </w:p>
    <w:p>
      <w:r>
        <w:t xml:space="preserve">Läpikulku: Andréen rohkea tai uhkarohkea yritys ruokki vuonna 1897 Ruotsin isänmaallista ylpeyttä ja ruotsalaisten unelmia tieteellisestä johtoasemasta arktisella alueella. Hänestä puhuttaessa käytettiin yleisesti ja kunnioittavasti nimitystä insinööri-Ingenjör Andrée, joka ilmaisi suurta arvostusta 1800-luvun lopun ihanteelle insinööristä, joka edusti yhteiskunnallista parannusta teknisen edistyksen avulla. Kolmea tutkimusmatkailijaa juhlittiin, kun he lähtivät, ja kansa suri heidän katoamistaan. Kun heidät löydettiin, heitä juhlittiin sankarillisuudesta, jota he osoittivat kahden kuukauden mittaisessa, tuhoon tuomitussa kamppailussaan asutuille alueille pääsemiseksi, ja katsottiin, että he olivat epäitsekkäästi menehtyneet tieteen ja edistyksen ihanteiden puolesta. Ruotsalainen aatehistorioitsija Sverker Sörlin kirjoittaa, että kulkue, joka kuljetti heidän ruumiinjäännöksensä laivoista Tukholmaan 5. lokakuuta 1930, "lienee yksi juhlallisimmista ja mahtipontisimmista kansallisen surun osoituksista, joita Ruotsissa on koskaan ollut". Yksi harvoista vastaavista tapahtumista on kansallinen suru, joka seurasi Estonia-katastrofia Itämerellä syyskuussa 1994." Viime aikoina Andréen sankarillisia motiiveja on kyseenalaistettu Per Olof Sundmanin vuonna 1967 ilmestyneestä menestysromaanista Kotkan lento alkaen. Sundman kuvaa Andréen tiedotusvälineiden ja Ruotsin tieteellisen ja poliittisen vallan vaatimusten uhriksi, jonka motiivina oli lopulta pelko eikä rohkeus. Sundmanin tulkinta henkilöhahmoista, ruotsalaisen kansalliskulttuurin sokeista pisteistä ja lehdistön roolista heijastuu hänen romaaniinsa perustuvassa, Jan Troellin ohjaamassa elokuvasovituksessa Kotkan lento (1982). Nils Strindbergin roolia arvostetaan yhä enemmän, sekä sen rohkeuden vuoksi, jolla kouluttamaton ja valmistautumaton opiskelija jatkoi valokuvaamista, vaikka hänen on täytynyt olla uupumuksen ja altistumisen vuoksi lähes pysyvästi romahtamaisillaan, että lopputuloksen taiteellisen laadun vuoksi. Strindbergin entisen työpaikan, Tukholman kuninkaallisen teknillisen korkeakoulun John Hertzberg pelasti 93 valotetuista 240 kehyksestä, jotka löydettiin Kvitøyalta vedellä täyttyneistä säiliöistä. Artikkelissaan "Recovering the visual history of the Andrée expedition" (2004) Tyrone Martinsson on valittanut aiempien tutkijoiden perinteistä keskittymistä kirjallisiin tallenteisiin - päiväkirjoihin - ensisijaisina tietolähteinä; hän uudisti väitteensä valokuvien historiallisesta merkityksestä. osa retkikunnan esineistä, kuten ilmapallo-siilivene ja teltta, on esillä Andréeexpeditionen Polar Centerissä Grennan museossa Ruotsissa. Retkikunta on esillä myös Huippuvuorten ilmalaivamuseossa Longyearbyenissä Huippuvuorilla.</w:t>
      </w:r>
    </w:p>
    <w:p>
      <w:r>
        <w:rPr>
          <w:b/>
        </w:rPr>
        <w:t xml:space="preserve">Tulos</w:t>
      </w:r>
    </w:p>
    <w:p>
      <w:r>
        <w:t xml:space="preserve">Minkä retkikunnan esineitä on esillä Andréeexpeditionen Polar Centerissä Grennan museossa Ruotsissa ja Huippuvuorten ilmalaivamuseossa Longyearbyenissä Huippuvuorilla?</w:t>
      </w:r>
    </w:p>
    <w:p>
      <w:r>
        <w:rPr>
          <w:b/>
        </w:rPr>
        <w:t xml:space="preserve">Tulos</w:t>
      </w:r>
    </w:p>
    <w:p>
      <w:r>
        <w:t xml:space="preserve">Mikä on sen henkilön koko nimi, joka esittää Andréen viime kädessä pelon motivoimana?</w:t>
      </w:r>
    </w:p>
    <w:p>
      <w:r>
        <w:rPr>
          <w:b/>
        </w:rPr>
        <w:t xml:space="preserve">Esimerkki 0,855</w:t>
      </w:r>
    </w:p>
    <w:p>
      <w:r>
        <w:t xml:space="preserve">Läpikulku: Kippari ja Olive Oyl kävelevät iloisesti käsi kädessä ja pysähtyvät, kun Kippari näkee rullaluistinradan: Hyvät luistimet 50 senttiä, halvat luistimet 25 senttiä. Olive protestoi, ettei osaa luistella, mutta Kippari opettaa hänet! Sisällä vartija kysyy Kipparilta, minkä kokoiset luistimet hän haluaa vuokrata, ja Olivea katsellessaan Kippari punastuu, koska hän ei joko halua sanoa tai ei tiedä. "Tee nyrkki", hän ehdottaa parhaalle tytölleen, ja hoitaja mittaa sen. ("Käsi kuin puolitoista jalkaa", hän mutisee ja kietoo näppärästi luistimen naisen suuren puristetun käden ympärille.) Pitkät, pitkät, hoikat luistimet hankittuaan Kippari vasaroi ne lihavilla nyrkeillään Oliven kengänpohjaan; hän kaatuu pari kertaa, kun Kippari herkästi liukastuu omiinsa. Kierrämme varsinaiseen kaukaloon, ja Kippari heiluttelee käsiään kuin soutaisi kanootilla ja näyttää hieman liian sulavasti oikean tekniikan; Olive yrittää liikkua, mutta voi vain potkia epätoivoisesti ilmaa ja räpiköidä laihoja käsiään pudotessaan pää edellä kaukaloa ympäröivää kaidetta vasten. Hän vapauttaa päänsä omin voimin, mutta hänen jalkansa jäävät sen seurauksena samalla tavalla jumiin: kamppailun jälkeen toinen jalka vapautuu, ja raivostunutta Olivea auttaa viimein Kippari, joka irrottaa varovasti toisen jalan ja pyyhkii pölyt närkästyneeltä kumppaniltaan (joka on tarpeeksi taitava naputtelemaan jalkaansa kärsimättömästi), ja hän huomauttaa kaikista muista jäähallin kävijöistä, jotka huristelevat iloisesti ympäriinsä.</w:t>
      </w:r>
    </w:p>
    <w:p>
      <w:r>
        <w:rPr>
          <w:b/>
        </w:rPr>
        <w:t xml:space="preserve">Tulos</w:t>
      </w:r>
    </w:p>
    <w:p>
      <w:r>
        <w:t xml:space="preserve">Kuka jää jumiin kaiteeseen?</w:t>
      </w:r>
    </w:p>
    <w:p>
      <w:r>
        <w:rPr>
          <w:b/>
        </w:rPr>
        <w:t xml:space="preserve">Tulos</w:t>
      </w:r>
    </w:p>
    <w:p>
      <w:r>
        <w:t xml:space="preserve">Kuka mittaa Olive Oylin jalat?</w:t>
      </w:r>
    </w:p>
    <w:p>
      <w:r>
        <w:rPr>
          <w:b/>
        </w:rPr>
        <w:t xml:space="preserve">Tulos</w:t>
      </w:r>
    </w:p>
    <w:p>
      <w:r>
        <w:t xml:space="preserve">Mikä on sen henkilön nimi, joka sanoo "Tee nyrkki"?</w:t>
      </w:r>
    </w:p>
    <w:p>
      <w:r>
        <w:rPr>
          <w:b/>
        </w:rPr>
        <w:t xml:space="preserve">Esimerkki 0,856</w:t>
      </w:r>
    </w:p>
    <w:p>
      <w:r>
        <w:t xml:space="preserve">Läpikulku: Big Star oli yhdysvaltalainen rockyhtye, jonka perustivat Memphisissä, Tennesseessä, vuonna 1971 Alex Chilton, Chris Bell, Jody Stephens ja Andy Hummel. Yhtye hajosi alkuvuodesta 1975 ja järjestäytyi uudelleen uudella kokoonpanolla 18 vuotta myöhemmin Missourin yliopistossa järjestetyn jälleennäkemiskonsertin jälkeen. Ensimmäisellä aikakaudellaan yhtyeen musiikkityyli ammensi vaikutteita Beatlesista, Rolling Stonesista ja Byrdsista. Big Star tuotti tyyliä, joka ennakoi 1980- ja 1990-luvun vaihtoehtorockia. Ennen hajoamistaan Big Star loi Rolling Stonen sanoin "merkittävän teoksen, joka ei koskaan lakannut inspiroimasta seuraavia sukupolvia", "amerikkalaisen power pop -yhtyeen perimätiedoksi" ja "yhdeksi rock &amp; rollin myyttisimmistä ja vaikutusvaltaisimmista kulttikokoonpanoista." Big Starin ensimmäinen albumi - 1972 ilmestynyt #1 Record - sai innostuneita arvosteluja, mutta sen kaupallinen menestys jäi Stax Recordsin tehottoman markkinoinnin ja rajoitetun levityksen jalkoihin. Turhautuminen otti veronsa bändin suhteisiin: Bell lähti pian sen jälkeen, kun ensimmäisen levyn kaupallinen kehitys oli pysähtynyt, ja Hummel lähti viimeistelemään yliopisto-opintojaan sen jälkeen, kun toinen albumi, Radio City, oli valmistunut joulukuussa 1973. Kuten #1 Record, Radio City sai erinomaiset arvostelut, mutta levy-yhtiöongelmat estivät jälleen myynnin - Columbia Records, joka oli ottanut haltuunsa Staxin katalogin, esti myös tehokkaasti sen levityksen. Kun syksyllä 1974 äänitetty kolmas albumi katsottiin kaupallisesti kannattamattomaksi ja hyllytettiin ennen kuin se sai nimeä, yhtye hajosi loppuvuodesta 1974. Neljä vuotta myöhemmin Big Starin kaksi ensimmäistä LP-levyä julkaistiin Yhdistyneessä kuningaskunnassa yhdessä tuplalevynä. Yhtyeen kolmas albumi julkaistiin lopulta pian sen jälkeen; Third/Sister Lovers -niminen albumi menestyi kaupallisesti vain vähän, mutta siitä on sittemmin tullut kulttiklassikko. Pian tämän jälkeen Chris Bell kuoli auto-onnettomuudessa 27-vuotiaana. 1980-luvulla yhtyeen tauon aikana Big Starin diskografia sai uutta huomiota, kun R.E.M. ja The Replacements sekä muut suositut yhtyeet mainitsivat yhtyeen vaikuttajaksi. Vuonna 1992 kiinnostusta herätti entisestään Rykodiscin uudelleenjulkaisut yhtyeen albumeista, joita täydennettiin Bellin soolotöiden kokoelmalla.Vuonna 1993 Chilton ja Stephens uudistivat Big Starin yhdessä Posiesin Jon Auerin ja Ken Stringfellowin kanssa ja konsertoivat Missourin yliopistossa. Yhtye pysyi aktiivisena, teki kiertueita Euroopassa ja Japanissa ja julkaisi uuden studioalbumin In Space vuonna 2005. Chilton kuoli maaliskuussa 2010 kärsittyään sydänongelmista. Hummel kuoli syöpään neljä kuukautta myöhemmin. Näiden kuolemien jälkeen Stephens jäi ainoaksi elossa olevaksi perustajajäseneksi. Big Star otettiin Memphis Music Hall of Fameen vuonna 2014, ja joulukuusta 2010 lähtien useat elossa olevat jäsenet ovat esiintyneet Third/Sister Lovers -albumin live-tribuuttiesityksissä nimellä "Big Star's Third". Vuodesta 2017 lähtien kyseinen projekti on pysynyt aktiivisena.</w:t>
      </w:r>
    </w:p>
    <w:p>
      <w:r>
        <w:rPr>
          <w:b/>
        </w:rPr>
        <w:t xml:space="preserve">Tulos</w:t>
      </w:r>
    </w:p>
    <w:p>
      <w:r>
        <w:t xml:space="preserve">Mikä on sen henkilön etunimi, joka lähti pian sen jälkeen, kun ensimmäisen levyn kaupallinen kehitys oli pysähtynyt?</w:t>
      </w:r>
    </w:p>
    <w:p>
      <w:r>
        <w:rPr>
          <w:b/>
        </w:rPr>
        <w:t xml:space="preserve">Tulos</w:t>
      </w:r>
    </w:p>
    <w:p>
      <w:r>
        <w:t xml:space="preserve">Mikä on sen henkilön etunimi, joka lähti suorittamaan korkeakouluopintojaan loppuun?</w:t>
      </w:r>
    </w:p>
    <w:p>
      <w:r>
        <w:rPr>
          <w:b/>
        </w:rPr>
        <w:t xml:space="preserve">Tulos</w:t>
      </w:r>
    </w:p>
    <w:p>
      <w:r>
        <w:t xml:space="preserve">Mikä on sen henkilön nimi, joka teki soolotyötä ennen kuolemaansa?</w:t>
      </w:r>
    </w:p>
    <w:p>
      <w:r>
        <w:rPr>
          <w:b/>
        </w:rPr>
        <w:t xml:space="preserve">Tulos</w:t>
      </w:r>
    </w:p>
    <w:p>
      <w:r>
        <w:t xml:space="preserve">Mitkä ovat kaikkien niiden ihmisten etunimet, jotka soittivat konsertin Missourin yliopistossa uudistettuna Big Starina?</w:t>
      </w:r>
    </w:p>
    <w:p>
      <w:r>
        <w:rPr>
          <w:b/>
        </w:rPr>
        <w:t xml:space="preserve">Tulos</w:t>
      </w:r>
    </w:p>
    <w:p>
      <w:r>
        <w:t xml:space="preserve">Mikä on sydänvaivoihin kuolleen henkilön etunimi?</w:t>
      </w:r>
    </w:p>
    <w:p>
      <w:r>
        <w:rPr>
          <w:b/>
        </w:rPr>
        <w:t xml:space="preserve">Tulos</w:t>
      </w:r>
    </w:p>
    <w:p>
      <w:r>
        <w:t xml:space="preserve">Mikä oli bändin ainoan vielä elossa olevan alkuperäisen jäsenen etunimi?</w:t>
      </w:r>
    </w:p>
    <w:p>
      <w:r>
        <w:rPr>
          <w:b/>
        </w:rPr>
        <w:t xml:space="preserve">Tulos</w:t>
      </w:r>
    </w:p>
    <w:p>
      <w:r>
        <w:t xml:space="preserve">Mikä levy-yhtiö tehokkaasti vetosi Radio Cityn jakeluun?</w:t>
      </w:r>
    </w:p>
    <w:p>
      <w:r>
        <w:rPr>
          <w:b/>
        </w:rPr>
        <w:t xml:space="preserve">Tulos</w:t>
      </w:r>
    </w:p>
    <w:p>
      <w:r>
        <w:t xml:space="preserve">Mikä oli Big Starin kolmas albumi?</w:t>
      </w:r>
    </w:p>
    <w:p>
      <w:r>
        <w:rPr>
          <w:b/>
        </w:rPr>
        <w:t xml:space="preserve">Tulos</w:t>
      </w:r>
    </w:p>
    <w:p>
      <w:r>
        <w:t xml:space="preserve">Mikä oli Big Starsin viimeisen elossa olevan jäsenen koko nimi?</w:t>
      </w:r>
    </w:p>
    <w:p>
      <w:r>
        <w:rPr>
          <w:b/>
        </w:rPr>
        <w:t xml:space="preserve">Tulos</w:t>
      </w:r>
    </w:p>
    <w:p>
      <w:r>
        <w:t xml:space="preserve">Mikä on sen bändin nimi, joka musiikillisessa tyylissään ammensi Rolling Stonesista?</w:t>
      </w:r>
    </w:p>
    <w:p>
      <w:r>
        <w:rPr>
          <w:b/>
        </w:rPr>
        <w:t xml:space="preserve">Tulos</w:t>
      </w:r>
    </w:p>
    <w:p>
      <w:r>
        <w:t xml:space="preserve">Mikä on sen henkilön koko nimi, joka jätti bändin opiskelemaan toisen albumin jälkeen?</w:t>
      </w:r>
    </w:p>
    <w:p>
      <w:r>
        <w:rPr>
          <w:b/>
        </w:rPr>
        <w:t xml:space="preserve">Tulos</w:t>
      </w:r>
    </w:p>
    <w:p>
      <w:r>
        <w:t xml:space="preserve">Mikä levy-yhtiö käytti veto-oikeutta Radio Cityn levittämiseen?</w:t>
      </w:r>
    </w:p>
    <w:p>
      <w:r>
        <w:rPr>
          <w:b/>
        </w:rPr>
        <w:t xml:space="preserve">Tulos</w:t>
      </w:r>
    </w:p>
    <w:p>
      <w:r>
        <w:t xml:space="preserve">Mikä oli Big Starin kolmannen albumin nimi?</w:t>
      </w:r>
    </w:p>
    <w:p>
      <w:r>
        <w:rPr>
          <w:b/>
        </w:rPr>
        <w:t xml:space="preserve">Tulos</w:t>
      </w:r>
    </w:p>
    <w:p>
      <w:r>
        <w:t xml:space="preserve">Mikä on sen levy-yhtiön nimi, joka julkaisi Big Starin levyjä 1990-luvulla?</w:t>
      </w:r>
    </w:p>
    <w:p>
      <w:r>
        <w:rPr>
          <w:b/>
        </w:rPr>
        <w:t xml:space="preserve">Tulos</w:t>
      </w:r>
    </w:p>
    <w:p>
      <w:r>
        <w:t xml:space="preserve">Mikä oli Big Starin Third/Sister Loversin jälkeen julkaiseman albumin nimi?</w:t>
      </w:r>
    </w:p>
    <w:p>
      <w:r>
        <w:rPr>
          <w:b/>
        </w:rPr>
        <w:t xml:space="preserve">Esimerkki 0,857</w:t>
      </w:r>
    </w:p>
    <w:p>
      <w:r>
        <w:t xml:space="preserve">Läpikulku: Metallica perustettiin Los Angelesissa, Kaliforniassa, vuoden 1981 lopulla, kun tanskalaissyntyinen rumpali Lars Ulrich laittoi Los Angelesin The Recycler -lehteen ilmoituksen, jossa luki: "Rumpali etsii muita metallimuusikoita jammailemaan Pan Tangin, Diamond Headin ja Iron Maidenin Tygers of Pan Tangin, Diamond Headin ja Iron Maidenin kanssa". Ilmoitukseen vastasivat Leather Charm -yhtyeen kitaristit James Hetfield ja Hugh Tanner. Vaikka Ulrich ei ollut perustanut yhtyettä, hän kysyi Metal Blade Recordsin perustajalta Brian Slagelilta, voisiko hän nauhoittaa kappaleen levy-yhtiön tulevalle kokoelmalevylle Metal Massacre. Slagel suostui, ja Ulrich värväsi Hetfieldin laulamaan ja soittamaan rytmikitaraa. Yhtye perustettiin virallisesti 28. lokakuuta 1981, viisi kuukautta sen jälkeen, kun Ulrich ja Hetfield olivat tavanneet ensimmäisen kerran. bändin nimi tuli Ulrichin ystävältä Ron Quintanalta, joka ideoi nimiä fanzinelle ja harkitsi MetalManiaa tai Metallicaa. Kuultuaan nämä kaksi nimeä Ulrich halusi Metallican bändilleen, joten hän ehdotti Quintanalle MetalManiaa sen sijaan. Dave Mustaine vastasi ilmoitukseen, jossa etsittiin kitaristia; Ulrich ja Hetfield värväsivät hänet nähtyään hänen kalliit kitaravarusteensa. Alkuvuodesta 1982 Metallica äänitti ensimmäisen alkuperäisen kappaleensa "Hit the Lights" Metal Massacre I -kokoelmaa varten. Hetfield soitti bassoa, rytmikitaraa ja lauloi, kun taas Lloyd Grantille merkittiin kitarasoolo ja Lars Ulrich soitti rumpuja. Metal Massacre I julkaistiin 14. kesäkuuta 1982; varhaisissa painoksissa bändi mainittiin virheellisesti nimellä "Mettallica", mikä suututti bändin. Kappale herätti sananvaltaa, ja bändi soitti ensimmäisen live-esiintymisensä 14. maaliskuuta 1982 Radio Cityssä Anaheimissa, Kaliforniassa, vasta rekrytoidun basistin Ron McGovneyn kanssa. Ensimmäinen live-menestys tuli aikaisin; yhtye valittiin brittiläisen heavy metal -yhtye Saxonin avaajaksi yhdelle keikalle heidän vuoden 1982 Yhdysvaltain-kiertueellaan. Tämä oli Metallican toinen keikka. Metallica nauhoitti ensimmäisen demonsa, Power Metalin, jonka nimi oli saanut inspiraationsa Quintanan varhaisista käyntikorteista alkuvuodesta 1982.</w:t>
      </w:r>
    </w:p>
    <w:p>
      <w:r>
        <w:rPr>
          <w:b/>
        </w:rPr>
        <w:t xml:space="preserve">Tulos</w:t>
      </w:r>
    </w:p>
    <w:p>
      <w:r>
        <w:t xml:space="preserve">Mikä oli sen henkilön koko nimi, joka kysyi Brian Slagelilta, voisiko hän äänittää kappaleen?</w:t>
      </w:r>
    </w:p>
    <w:p>
      <w:r>
        <w:rPr>
          <w:b/>
        </w:rPr>
        <w:t xml:space="preserve">Tulos</w:t>
      </w:r>
    </w:p>
    <w:p>
      <w:r>
        <w:t xml:space="preserve">Milloin Metallica perustettiin?</w:t>
      </w:r>
    </w:p>
    <w:p>
      <w:r>
        <w:rPr>
          <w:b/>
        </w:rPr>
        <w:t xml:space="preserve">Tulos</w:t>
      </w:r>
    </w:p>
    <w:p>
      <w:r>
        <w:t xml:space="preserve">Missä kaupungissa Metallica soitti ensimmäisen keikkansa?</w:t>
      </w:r>
    </w:p>
    <w:p>
      <w:r>
        <w:rPr>
          <w:b/>
        </w:rPr>
        <w:t xml:space="preserve">Tulos</w:t>
      </w:r>
    </w:p>
    <w:p>
      <w:r>
        <w:t xml:space="preserve">Minä päivänä Metallica soitti ensimmäisen keikkansa?</w:t>
      </w:r>
    </w:p>
    <w:p>
      <w:r>
        <w:rPr>
          <w:b/>
        </w:rPr>
        <w:t xml:space="preserve">Esimerkki 0,858</w:t>
      </w:r>
    </w:p>
    <w:p>
      <w:r>
        <w:t xml:space="preserve">Läpikulku: Belton House on I-luokan maalaistalo Beltonissa lähellä Granthamia, Lincolnshiressä, Englannissa. Kartanoa ympäröi muodollinen puutarha ja joukko kujia, jotka johtavat suuremmassa metsäisessä puistossa sijaitseviin puistoihin.Beltonia on kuvailtu kokoelmaksi, joka edustaa kaikkea karoliittisen arkkitehtuurin hienointa antia, joka on ainoa Englannissa Tudor-ajoista lähtien tuotettu todella kansanomainen arkkitehtuurityyli. Taloa on kuvailtu myös täydellisimmäksi esimerkiksi tyypillisestä englantilaisesta maalaistalosta; on jopa väitetty, että Beltonin pääjulkisivu oli inspiraationa nykyaikaisille brittiläisille moottoritiekyltteille, joissa ilmoitetaan reittiohjeet kartanoihin. Vain Brympton d'Evercyä on kehuttu samalla tavalla täydelliseksi englantilaiseksi maalaistaloksi.Belton House oli kolmesataa vuotta Brownlow'n ja Custin suvun kotipaikka, joka oli hankkinut maata alueelta 1500-luvun lopulla. Vuosina 1685-1688 Sir John Brownlow ja hänen vaimonsa rakennuttivat nykyisen kartanon. Suuresta varallisuudestaan huolimatta he päättivät rakentaa vaatimattoman maalaistalon eikä suurta nykyaikaista barokkipalatsiansa. Suunnitteluun valittiin nykyaikainen, vaikkakin provinssimainen carolean-tyyli. Uudessa talossa oli kuitenkin viimeisimmät innovaatiot, kuten ikkunaikkunat tärkeimpiin huoneisiin, ja mikä tärkeintä, täysin erilliset tilat henkilökunnalle. Kun Brownlow't nousivat paroneteista paroneiksi ja nousivat ylöspäin jaarleiksi ja sitten jälleen kerran paroneiksi, peräkkäiset sukupolvet tekivät talon sisustukseen muutoksia, jotka heijastivat heidän muuttuvaa yhteiskunnallista asemaansa ja makuaan, mutta talon rakenne ja muotoilu muuttuivat vain vähän.Ensimmäisen maailmansodan jälkeen (ajanjakso, jolloin konekiväärijoukot olivat sijoittautuneet puistoon, kuten Henry Williamsonin Chronicle of Ancient Sunlight -teoksessa mainitaan) Brownlow'illa, kuten monilla muillakin heidän ikäisillään, oli yhä suurempia taloudellisia ongelmia. Vuonna 1984 he luovuttivat talon ja suurimman osan sen sisällöstä. Lahjan vastaanottaja, National Trust, avaa Beltonin nykyään kokonaan yleisölle. Se on hyvässä kunnossa, ja siellä vierailee vuosittain tuhansia turisteja.</w:t>
      </w:r>
    </w:p>
    <w:p>
      <w:r>
        <w:rPr>
          <w:b/>
        </w:rPr>
        <w:t xml:space="preserve">Tulos</w:t>
      </w:r>
    </w:p>
    <w:p>
      <w:r>
        <w:t xml:space="preserve">Mikä on Belton Housen luovuttaneen perheen tarkka sukunimi?</w:t>
      </w:r>
    </w:p>
    <w:p>
      <w:r>
        <w:rPr>
          <w:b/>
        </w:rPr>
        <w:t xml:space="preserve">Tulos</w:t>
      </w:r>
    </w:p>
    <w:p>
      <w:r>
        <w:t xml:space="preserve">Mikä on sen perheen tarkka sukunimi, jonka lahjan vastaanottaja oli National Trust?</w:t>
      </w:r>
    </w:p>
    <w:p>
      <w:r>
        <w:rPr>
          <w:b/>
        </w:rPr>
        <w:t xml:space="preserve">Esimerkki 0,859</w:t>
      </w:r>
    </w:p>
    <w:p>
      <w:r>
        <w:t xml:space="preserve">Läpikulku: John Doubleday (noin 1798 - 25. tammikuuta 1856) oli brittiläinen käsityöläinen, restauroija ja antiikkiesineiden kauppias, joka työskenteli British Museumin palveluksessa elämänsä viimeiset 20 vuotta. Hän hoiti museolle useita tehtäviä, muun muassa todistajana rikosoikeudenkäynneissä, mutta hän oli ensisijaisesti museon erikoisrestauroija, kenties ensimmäinen henkilö, joka toimi tässä tehtävässä. Hänet tunnetaan parhaiten vuonna 1845 tekemästään vakavasti vaurioituneen roomalaisen Portland-maljakon restauroinnista, jonka ansiosta hän oli aikanaan ammattikuntansa eturivissä.British Museumissa työskennellessään Doubleday käsitteli myös kolikoiden, mitalien ja antiikin sinettien kopioita. Hänen sekä kansallisissa että yksityisissä kokoelmissa olevista teoksista tekemänsä värillisestä rikistä ja valkeasta metallista tehdyt valokset mahdollistivat sen, että pienemmät kokoelmat saivat kopioita murto-osalla siitä hinnasta, jonka alkuperäiset teokset maksaisivat. Tuhansia hänen kopioitaan päätyi laitosten ja yksityishenkilöiden kokoelmiin. Hänen saavuttamansa tarkkuus johti kuitenkin sekaannuksiin alkuperäisten kanssa, ja hänen kuolemansa jälkeen hänet leimattiin väärentäjäksi, mutta huomautettiin, että "on kyseenalaista, tekikö hän kopioita tarkoituksenaan huijata keräilijöitä vai ei." Doubledayn kasvatuksesta tai henkilökohtaisesta elämästä tiedetään vain vähän. Useat lähteet kuvaavat häntä amerikkalaiseksi, kuten Yhdistyneen kuningaskunnan vuoden 1851 väestönlaskenta, jossa hänet kirjataan New Yorkissa syntyneeksi brittiläiseksi alamaiseksi. Eräässä muistokirjoituksessa todettiin, että hän työskenteli nuoruudessaan yli 20 vuotta kirjapainossa, mikä antoi hänelle kokemusta kirjakkeiden valamisesta, jota hän käytti myöhemmin kopiokoneenvalmistajan urallaan. Doubledayn varhaiselämästä, perheestä ja koulutuksesta ei muuten ole tietoa. Hän kuoli vuonna 1856 jättäen jälkeensä vaimon ja viisi tytärtä, jotka kaikki olivat englantilaisia; vanhin lapsi oli syntynyt noin vuonna 1833.</w:t>
      </w:r>
    </w:p>
    <w:p>
      <w:r>
        <w:rPr>
          <w:b/>
        </w:rPr>
        <w:t xml:space="preserve">Tulos</w:t>
      </w:r>
    </w:p>
    <w:p>
      <w:r>
        <w:t xml:space="preserve">Mikä on sen henkilön etunimi, joka myös kaupitteli kolikoiden, mitalien ja muinaisten sinettien kopioita?</w:t>
      </w:r>
    </w:p>
    <w:p>
      <w:r>
        <w:rPr>
          <w:b/>
        </w:rPr>
        <w:t xml:space="preserve">Tulos</w:t>
      </w:r>
    </w:p>
    <w:p>
      <w:r>
        <w:t xml:space="preserve">Mikä on sen henkilön sukunimi, joka tunnetaan parhaiten vuonna 1845 tehdystä vakavasti vaurioituneen roomalaisen Portland-maljakon restauroinnista?</w:t>
      </w:r>
    </w:p>
    <w:p>
      <w:r>
        <w:rPr>
          <w:b/>
        </w:rPr>
        <w:t xml:space="preserve">Tulos</w:t>
      </w:r>
    </w:p>
    <w:p>
      <w:r>
        <w:t xml:space="preserve">Mikä on kolikoiden, mitalien ja muinaisten sinettien jäljennöksillä kauppaa käyvän henkilön koko nimi?</w:t>
      </w:r>
    </w:p>
    <w:p>
      <w:r>
        <w:rPr>
          <w:b/>
        </w:rPr>
        <w:t xml:space="preserve">Esimerkki 0,860</w:t>
      </w:r>
    </w:p>
    <w:p>
      <w:r>
        <w:t xml:space="preserve">Läpikulku: Vaikka hän ei voittanutkaan Sulmanin palkintoa, hän onnistui saamaan teoksiaan ripustettua kyseiseen kilpailuun useaan otteeseen, muun muassa vuosien 1946, 1947, 1948 ja 1950 näyttelyissä. Bellette jatkoi klassisten kohtausten maalaamista, ja noin vuonna 1950 syntyi teos Chorus ilman Iphigeniaa. Australian kansallisgalleria osti tämän öljyvärimaalauksen vuonna 1976, ja siinä on viisi hahmoa, jotka "poseeraavat kuin patsaat elävässä taulussa ja joilla on eräänlaista eroottista energiaa". Kansallisgallerian kuraattori Anne Gray tulkitsi Belletten valitsemaa kohtausta seuraavasti: "Vaikka kuvassa ei tapahdu mitään, yhdistämme hahmot tragediaan, kuolemaan ja suruun - maalauksen nimessä olevaan klassiseen viittaukseen. Iphigenia, Agamemnonin tytär, antoi henkensä maansa puolesta, kun jumalatar Artemis pyysi sitä vastineeksi suotuisista tuulista, jotta kreikkalaiset laivat voisivat purjehtia Troijaan. Belletten melankolisen maalauksen voisi olettaa kuvaavan Iphigenian ystäviä, jotka surevat hänen kuolemaansa. 1951 Bellette sijoittui toiseksi Commonwealth Jubilee Art Competition -taidekilpailussa nuoren Jeffrey Smartin jälkeen. Seuraavana vuonna hän voitti Metro Goldwyn Mayerin sponsoroiman kilpailunäyttelyn Tyttö asetelman kanssa -näyttelyllä.Vaikka Haefliger ei koskaan arvostellut vaimonsa näyttelyitä, muut astuivat silloin tällöin esiin ja antoivat arvosteluja Heraldissa. Eräs kriitikko kuvasi hänen vuoden 1950 näyttelyään Macquarie Galleriesissa ja totesi, että se oli "yksi stimuloivimmista ja virkistävimmistä, mitä täällä on nähty pitkään aikaan" ja että "hän maalaa vahvalla, synkällä paletilla ja hänen muotonsa ovat veistoksellisia ja hyvin päättäväisiä. Hän käyttää maalia aistikkaasti ja intohimoisesti, maalina, ei pelkkänä värinä, kuten niin monet australialaiset nykytaiteilijat tekevät." Kaksi vuotta myöhemmin sama arvostelija, joka osallistui taiteilijan toiseen Sydneyn yksityisnäyttelyyn, totesi, että Bellette: "Hän on yksi harvoista australialaisista taiteilijoista, jotka yhdistävät tiukan tekniikan herkkään ja rikkaaseen tunteeseen. Joissakin tämän näyttelyn kevyemmissä maisemissa neiti Bellette näyttää yrittäneen ratkaista joitakin australialaisten maisemien maalaamisen erityisvaikeuksia. Kirkas, voimakas valo pyrkii latistamaan muodot ja valkaisemaan värit; ongelma, joka ei sovellu hänen töilleen ominaiseen dramaattiseen jännitteeseen ja synkkiin tunnelmiin. Se vaatii kylmempää ja kiihkottomampaa lähestymistapaa. Mutta kun hän löytää mieleisensä maisemat, kuten karut kukkulat ja punertavat pilvet numerossa 8, eroosion rappeuttama maa numerossa 19 tai "Rough Country" -teoksen (nro 14) piikikäs autius, hän käsittelee niitä erittäin taitavasti ja tehokkaasti. Hänen hahmopiirroksensa ovat päättäväisesti piirrettyjä ja lujasti mallinnettuja. Tytöissä on pohdiskelevaa arvokkuutta, aivan kuin he pohtisivat karyatideina vietettävän tulevaisuuden taakkoja ja ilottomuutta. Asetelmat ja interiöörit ovat ihailtavia harjoituksia muodollisessa organisoinnissa, ja värit ovat synkkiä mutta täyteläisiä.</w:t>
      </w:r>
    </w:p>
    <w:p>
      <w:r>
        <w:rPr>
          <w:b/>
        </w:rPr>
        <w:t xml:space="preserve">Tulos</w:t>
      </w:r>
    </w:p>
    <w:p>
      <w:r>
        <w:t xml:space="preserve">Mikä on klassisia kohtauksia maalanneen naisen maalauksen nimi, joka voitti Metro Goldwyn Mayerin sponsoroiman näyttelyn?</w:t>
      </w:r>
    </w:p>
    <w:p>
      <w:r>
        <w:rPr>
          <w:b/>
        </w:rPr>
        <w:t xml:space="preserve">Tulos</w:t>
      </w:r>
    </w:p>
    <w:p>
      <w:r>
        <w:t xml:space="preserve">Missä sijaitsi Haefortin kanssa naimisissa olleen naisen maalaus, jota eräs kriitikko kuvaili "yhdeksi stimuloivimmista ja virkistävimmistä, mitä täällä on nähty pitkään aikaan"?</w:t>
      </w:r>
    </w:p>
    <w:p>
      <w:r>
        <w:rPr>
          <w:b/>
        </w:rPr>
        <w:t xml:space="preserve">Esimerkki 0,861</w:t>
      </w:r>
    </w:p>
    <w:p>
      <w:r>
        <w:t xml:space="preserve">Läpikulku: Ne tuhoavat tähtiä kerätäkseen niiden raaka-aineen. Yksi heistä uhmaa sääntöä, jonka mukaan he eivät saa koskaan tuhota planeettaa, jolla on elämää, perustamalla Sun Harvesterin Maahan, mikä toi hänelle nimen "The Fallen". Muut Primesit kohtaavat Fallenin ja vangitsevat hänet, ennen kuin hän voi kerätä auringon käyttämällä Matrix of Leadershipiä. Muut Primet uhraavat sitten itsensä piilottaakseen Matriisin tuntemattomaan paikkaan.Nykyhetkessä, kaksi vuotta ensimmäisen elokuvan tapahtumien jälkeen, Autobotit ja Yhdysvaltain armeija ovat perustaneet Non-biological Extraterrestrial Species Treaty -järjestön, joka on salainen kansainvälinen erikoisryhmä, jota käytetään eloonjääneiden Decepticonien tuhoamiseen. Shanghaissa Autobotit pysäyttävät kaksi decepticonia, Demolisherin ja Sidewaysin. Autobotti Sideswipe tappaa Sidewaysin, kun taas Optimus Prime tappaa Demolisherin, mutta ei ennen kuin hän varoittaa heitä Fallenin paluusta. NESTin suojatussa päämajassa Diego Garcialla kansallinen turvallisuusneuvonantaja Theodore Galloway päättelee, että koska Megatronin ruumis on Laurentian kuilun pohjalla ja viimeinen tunnettu AllSpark-sirpale on turvattu tukikohdassa, decepticonien on oltava edelleen Maassa vain jahdatakseen Autobotteja. Decepticon Soundwave murtautuu sotilassatelliittiin, kuulee tämän tiedon ja lähettää Ravagen hakemaan sirpaleen.</w:t>
      </w:r>
    </w:p>
    <w:p>
      <w:r>
        <w:rPr>
          <w:b/>
        </w:rPr>
        <w:t xml:space="preserve">Tulos</w:t>
      </w:r>
    </w:p>
    <w:p>
      <w:r>
        <w:t xml:space="preserve">Mikä on sen hahmon nimi, joka varoitti muita Fallenin paluusta?</w:t>
      </w:r>
    </w:p>
    <w:p>
      <w:r>
        <w:rPr>
          <w:b/>
        </w:rPr>
        <w:t xml:space="preserve">Esimerkki 0,862</w:t>
      </w:r>
    </w:p>
    <w:p>
      <w:r>
        <w:t xml:space="preserve">Läpikulku: Jää on leikattava, rikottava tai sulatettava.  Työkaluja voidaan työntää suoraan lumeen ja firniin (lumi, joka on pakkautunut, mutta ei ole vielä muuttunut jääksi, mikä tapahtuu tyypillisesti 60 metrin ja 120 metrin syvyydessä); tämä menetelmä ei ole tehokas jäässä, mutta se on täysin riittävä näytteiden saamiseksi ylimmistä kerroksista.  Jäätä varten kaksi vaihtoehtoa ovat iskuporaus ja pyörivä poraus.  Iskuporauksessa käytetään terävää työkalua, kuten talttaa, joka iskee jäätä murtamaan ja pirstomaan sitä.  Yleisempiä ovat rotaatioporaustyökalut, joissa on porausreiän pohjalla pyörivä terä tai teräsarja, joka leikkaa jään pois.  Pienten työkalujen pyöriminen voidaan toteuttaa käsin T-kahvan tai puusepänpuikon avulla.  Jotkin työkalut voidaan myös asentaa niin, että niissä voidaan käyttää tavallista kotitalousporakonetta, tai niissä voi olla moottori, joka pyörittää pyörimistä.  Jos vääntömomentti syötetään pinnalta, koko porajousen on oltava jäykkä, jotta sitä voidaan pyörittää, mutta on myös mahdollista sijoittaa moottori porajousen alapään yläpuolelle, jolloin se syöttää virtaa suoraan poranterään. jos jäätä ei haluta leikata, vaan sulattaa, on tuotettava lämpöä.  Porajohtimeen rakennettu sähkölämmitin voi lämmittää jäätä suoraan tai se voi lämmittää materiaalia, johon se on upotettu, mikä puolestaan lämmittää jäätä.  Lämpöä voidaan myös lähettää porajohdossa alaspäin; pinnalta alaspäin pumpattavaa kuumaa vettä tai höyryä voidaan käyttää metallisen porajohdon lämmittämiseen, tai vesi tai höyry voidaan päästää porajohdosta ulos ja sulattaa jää suoraan.  Ainakin yhdessä tapauksessa eräässä poraushankkeessa kokeiltiin porakärjen lämmittämistä pinnalla ja sen laskemista reikään.Moniin jäänporauspaikkoihin on hyvin vaikea päästä, ja porat on suunniteltava siten, että ne voidaan kuljettaa porauspaikalle.  Laitteiden tulisi olla mahdollisimman kevyitä ja kannettavia.  On hyödyllistä, jos laitteet voidaan jakaa niin, että yksittäiset osat voidaan kuljettaa erikseen, mikä vähentää tarvittaessa käsin kuljettamisen taakkaa.  Höyry- tai kuumavesiporakoneiden tai generaattorin polttoainetta on myös kuljetettava, ja myös tämä paino on otettava huomioon.</w:t>
      </w:r>
    </w:p>
    <w:p>
      <w:r>
        <w:rPr>
          <w:b/>
        </w:rPr>
        <w:t xml:space="preserve">Tulos</w:t>
      </w:r>
    </w:p>
    <w:p>
      <w:r>
        <w:t xml:space="preserve">Minkä esineen paino on myös otettava huomioon?</w:t>
      </w:r>
    </w:p>
    <w:p>
      <w:r>
        <w:rPr>
          <w:b/>
        </w:rPr>
        <w:t xml:space="preserve">Tulos</w:t>
      </w:r>
    </w:p>
    <w:p>
      <w:r>
        <w:t xml:space="preserve">Minkälaisen työkalun pitäisi olla mahdollisimman kevyt ja kannettava?</w:t>
      </w:r>
    </w:p>
    <w:p>
      <w:r>
        <w:rPr>
          <w:b/>
        </w:rPr>
        <w:t xml:space="preserve">Tulos</w:t>
      </w:r>
    </w:p>
    <w:p>
      <w:r>
        <w:t xml:space="preserve">Mihin voi sisältyä moottori, joka pyörittää pyörimistä?</w:t>
      </w:r>
    </w:p>
    <w:p>
      <w:r>
        <w:rPr>
          <w:b/>
        </w:rPr>
        <w:t xml:space="preserve">Tulos</w:t>
      </w:r>
    </w:p>
    <w:p>
      <w:r>
        <w:t xml:space="preserve">Minkä esineen paino on otettava huomioon?</w:t>
      </w:r>
    </w:p>
    <w:p>
      <w:r>
        <w:rPr>
          <w:b/>
        </w:rPr>
        <w:t xml:space="preserve">Tulos</w:t>
      </w:r>
    </w:p>
    <w:p>
      <w:r>
        <w:t xml:space="preserve">Mikä voi lämmittää materiaalia, johon se on upotettu?</w:t>
      </w:r>
    </w:p>
    <w:p>
      <w:r>
        <w:rPr>
          <w:b/>
        </w:rPr>
        <w:t xml:space="preserve">Tulos</w:t>
      </w:r>
    </w:p>
    <w:p>
      <w:r>
        <w:t xml:space="preserve">On hyödyllistä, jos mitä työkalua voidaan eritellä?</w:t>
      </w:r>
    </w:p>
    <w:p>
      <w:r>
        <w:rPr>
          <w:b/>
        </w:rPr>
        <w:t xml:space="preserve">Esimerkki 0,863</w:t>
      </w:r>
    </w:p>
    <w:p>
      <w:r>
        <w:t xml:space="preserve">Läpikulku: Szigetin käsiin alkoi 1950-luvulla kehittyä niveltulehdus, ja hänen soittonsa heikkeni. Huolimatta heikentyneestä teknisestä taidosta hänen älykkyytensä ja musiikillinen ilmaisunsa olivat edelleen vahvat, ja hän veti konsertteihinsa edelleen runsaasti yleisöä. Napolissa Italiassa marraskuussa 1956, juuri sen jälkeen kun Neuvostoliitto oli kukistanut Unkarin kansannousun, yleisö puhkesi heti hänen astuttuaan lavalle hurjiin suosionosoituksiin ja huutoihin Viva l'Ungheria! (italiaksi "Eläköön Unkari!"), mikä viivästytti konserttia lähes viidentoista minuutin ajan.Vuonna 1960 Szigeti vetäytyi virallisesti esiintymisistä ja palasi vaimonsa kanssa Sveitsiin. Siellä hän omistautui pääasiassa opettamiselle, vaikka hän matkusti edelleen säännöllisesti tuomaroimaan kansainvälisiä viulukilpailuja. Hänen luokseen tuli huippuluokan oppilaita kaikkialta Euroopasta ja Yhdysvalloista. Yksi näistä oppilaista oli Arnold Steinhardt, joka vietti kesän 1962 Szigetin luona. Hän tuli siihen johtopäätökseen, että "Joseph Szigeti oli malli siitä muusikosta, josta haluaisin tulla: utelias, innovatiivinen, herkkä, tunteva, tietävä." Elämänsä loppupuolella Szigeti kärsi heikosta terveydestä. Hän joutui tiukalle ruokavaliolle ja oli useita kertoja sairaalassa, mutta hänen ystävänsä väittivät, että tämä ei vähentänyt hänen ominaista iloisuuttaan. Hän kuoli Sveitsin Luzernissa 19. helmikuuta 1973 80-vuotiaana. New York Times julkaisi etusivun muistokirjoituksen, joka päättyi viulisti Yehudi Menuhinin vuonna 1966 esittämään sitaattiin: "Meidän on oltava nöyrästi kiitollisia siitä, että sivistyneiden ja ritarillisten viuluvirtuoosien rotu, aristokraatit ihmisinä ja muusikkoina, on säilynyt vihamieliseen aikakauteemme Joseph Szigetin muodossa".</w:t>
      </w:r>
    </w:p>
    <w:p>
      <w:r>
        <w:rPr>
          <w:b/>
        </w:rPr>
        <w:t xml:space="preserve">Tulos</w:t>
      </w:r>
    </w:p>
    <w:p>
      <w:r>
        <w:t xml:space="preserve">Mikä on sen henkilön sukunimi, jonka tekninen taito oli heikentynyt?</w:t>
      </w:r>
    </w:p>
    <w:p>
      <w:r>
        <w:rPr>
          <w:b/>
        </w:rPr>
        <w:t xml:space="preserve">Tulos</w:t>
      </w:r>
    </w:p>
    <w:p>
      <w:r>
        <w:t xml:space="preserve">Mikä on sen henkilön etunimi, jonka käsiin alkoi kehittyä niveltulehdus ja hänen soittonsa heikkeni?</w:t>
      </w:r>
    </w:p>
    <w:p>
      <w:r>
        <w:rPr>
          <w:b/>
        </w:rPr>
        <w:t xml:space="preserve">Tulos</w:t>
      </w:r>
    </w:p>
    <w:p>
      <w:r>
        <w:t xml:space="preserve">Mikä on sen henkilön etunimi, jonka älykkyys ja musiikillinen ilmaisukyky olivat edelleen vahvat käsien ongelmien jälkeen?</w:t>
      </w:r>
    </w:p>
    <w:p>
      <w:r>
        <w:rPr>
          <w:b/>
        </w:rPr>
        <w:t xml:space="preserve">Tulos</w:t>
      </w:r>
    </w:p>
    <w:p>
      <w:r>
        <w:t xml:space="preserve">Mikä on sen henkilön etunimi, joka jäi virallisesti eläkkeelle vuonna 1960?</w:t>
      </w:r>
    </w:p>
    <w:p>
      <w:r>
        <w:rPr>
          <w:b/>
        </w:rPr>
        <w:t xml:space="preserve">Tulos</w:t>
      </w:r>
    </w:p>
    <w:p>
      <w:r>
        <w:t xml:space="preserve">Mikä on sen henkilön etunimi, joka omistautui pääasiassa opettamiselle, vaikka hän matkusti edelleen säännöllisesti tuomaroimaan kansainvälisiä viulukilpailuja?</w:t>
      </w:r>
    </w:p>
    <w:p>
      <w:r>
        <w:rPr>
          <w:b/>
        </w:rPr>
        <w:t xml:space="preserve">Tulos</w:t>
      </w:r>
    </w:p>
    <w:p>
      <w:r>
        <w:t xml:space="preserve">Mikä on sen henkilön etunimi, jonka alaisuuteen opiskelijat kaikkialta Euroopasta ja Yhdysvalloista tulivat opiskelemaan?</w:t>
      </w:r>
    </w:p>
    <w:p>
      <w:r>
        <w:rPr>
          <w:b/>
        </w:rPr>
        <w:t xml:space="preserve">Tulos</w:t>
      </w:r>
    </w:p>
    <w:p>
      <w:r>
        <w:t xml:space="preserve">Mikä on sen henkilön etunimi, joka oli etusivun kuolinilmoituksessa New York Timesissa?</w:t>
      </w:r>
    </w:p>
    <w:p>
      <w:r>
        <w:rPr>
          <w:b/>
        </w:rPr>
        <w:t xml:space="preserve">Esimerkki 0,864</w:t>
      </w:r>
    </w:p>
    <w:p>
      <w:r>
        <w:t xml:space="preserve">Läpikulku: Seurue kääntyi kotiin 73 päivän etelänmatkan jälkeen. Annoksia oli leikattu useita kertoja, jotta paluumatka olisi kestänyt kauemmin kuin alun perin arvioitu 110 päivää. Shackletonin tavoitteena oli nyt saavuttaa Hut Point 50 päivässä, sillä Shackletonin aiempien määräysten mukaan Nimrod, joka oli palannut viemään retkikuntaa kotiin, lähtisi viimeistään 1. maaliskuuta. Neljä miestä oli nyt paljon heikentyneenä, mutta seuraavina päivinä he kuitenkin saavuttivat vaikuttavia matkoja ja pääsivät jäätikön päähän 19. tammikuuta. Laskeutumisen alkaessa heillä oli viiden päivän ruoka-annokset, jotka riittivät Lower Glacierin varikolle asti; nousun aikana sama matka oli kestänyt 12 päivää. Shackletonin fyysinen kunto oli nyt suuri huolenaihe, mutta Adamsin mukaan "mitä huonommalta hänestä tuntui, sitä kovemmin hän ponnisti". 28. tammikuuta päästiin varikolle. Wild, joka oli sairastunut punatautiin, ei pystynyt vetämään eikä syömään muuta kuin keksejä, joista oli pulaa. Tammikuun 31. päivänä Shackleton tyrkytti Wildille oman aamiaiskeksinsä, mikä sai Wildin kirjoittamaan: "Luojan kautta en koskaan unohda. Tuhansilla punnilla ei olisi saanut sitä yhtä keksiä". Muutamaa päivää myöhemmin muut ryhmäläiset sairastuivat vakavaan suolistotulehdukseen, joka oli seurausta pilaantuneen ponilihan syömisestä. Marssivauhti oli kuitenkin pidettävä yllä; varikoiden välillä kuljetetut vähäiset ruokamäärät olisivat tehneet viivästyksistä kohtalokkaita. Voimakas tuuli heidän takanaan mahdollisti kuitenkin purjeen asettamisen kelkkaan ja hyvän marssitahdin ylläpitämisen. "Olemme niin laihoja, että luumme ovat kipeät, kun makasimme kovalla lumella", Shackleton kirjoitti. Helmikuun 18. päivästä lähtien he alkoivat havaita tuttuja maamerkkejä, ja 23. helmikuuta he saapuivat Bluff Depotiin, jota Ernest Joyce oli heidän suureksi helpotuksekseen täydentänyt runsaasti. Shackleton luetteli, millaisia herkkuja oli tarjolla tavanomaisten tarvikelaatikoiden lisäksi: "Carlsbadin luumuja, kananmunia, kakkuja, luumuvanukasta, piparkakkuja ja kiteytettyjä hedelmiä". Wildin lakoninen kommentti oli: "Vanha kunnon Joyce." Ruokahuolet oli nyt ratkaistu, mutta heidän oli vielä päästävä takaisin Hut Pointiin ennen maaliskuun 1. päivän määräaikaa. Marssin viimeisen etapin keskeytti lumimyrsky, joka piti heidät leirissä 24 tuntia. Helmikuun 27. päivänä, kun he olivat vielä 33 meripeninkulman päässä turvallisesta paikasta, Marshall romahti. Sen jälkeen Shackleton päätti, että hän ja Wild lähtisivät Hut Pointiin toivoen löytävänsä aluksen ja pitävänsä sen hallussaan, kunnes kaksi muuta voitaisiin pelastaa. He saavuttivat majan myöhään 28. helmikuuta. Toivoen, että alus oli lähellä, he yrittivät herättää sen huomion sytyttämällä tuleen pienen puisen majan, jota käytettiin magneettisiin havaintoihin. Pian tämän jälkeen näkyviin tuli Nimrod, joka oli ankkuroitunut Glacier Tongue -järvelle: "Ihmisen silmät eivät ole koskaan kohdanneet onnellisempaa näkyä", kirjoitti Wild myöhemmin. Kesti vielä kolme päivää ennen kuin Adams ja Marshall saatiin kyytiin Barrierilta, mutta 4. maaliskuuta koko eteläinen ryhmä oli jo aluksella, ja Shackleton saattoi käskeä täyttä höyryä kohti pohjoista.</w:t>
      </w:r>
    </w:p>
    <w:p>
      <w:r>
        <w:rPr>
          <w:b/>
        </w:rPr>
        <w:t xml:space="preserve">Tulos</w:t>
      </w:r>
    </w:p>
    <w:p>
      <w:r>
        <w:t xml:space="preserve">Mikä on "vanhan kunnon Joycen" etunimi?"?</w:t>
      </w:r>
    </w:p>
    <w:p>
      <w:r>
        <w:rPr>
          <w:b/>
        </w:rPr>
        <w:t xml:space="preserve">Tulos</w:t>
      </w:r>
    </w:p>
    <w:p>
      <w:r>
        <w:t xml:space="preserve">Mitkä ovat niiden neljän miehen nimet, jotka pääsivät jäätikön päähän 19. tammikuuta?</w:t>
      </w:r>
    </w:p>
    <w:p>
      <w:r>
        <w:rPr>
          <w:b/>
        </w:rPr>
        <w:t xml:space="preserve">Tulos</w:t>
      </w:r>
    </w:p>
    <w:p>
      <w:r>
        <w:t xml:space="preserve">Mitkä olivat niiden kahden ihmisen nimet, jotka piti pelastaa?</w:t>
      </w:r>
    </w:p>
    <w:p>
      <w:r>
        <w:rPr>
          <w:b/>
        </w:rPr>
        <w:t xml:space="preserve">Tulos</w:t>
      </w:r>
    </w:p>
    <w:p>
      <w:r>
        <w:t xml:space="preserve">Mikä oli sen henkilön koko nimi, joka antoi Shackletonille kiteytettyjä hedelmiä?</w:t>
      </w:r>
    </w:p>
    <w:p>
      <w:r>
        <w:rPr>
          <w:b/>
        </w:rPr>
        <w:t xml:space="preserve">Tulos</w:t>
      </w:r>
    </w:p>
    <w:p>
      <w:r>
        <w:t xml:space="preserve">Mikä oli sen henkilön nimi, joka mitä pahemmalta hänestä tuntui, sitä kovempaa hän veti?</w:t>
      </w:r>
    </w:p>
    <w:p>
      <w:r>
        <w:rPr>
          <w:b/>
        </w:rPr>
        <w:t xml:space="preserve">Tulos</w:t>
      </w:r>
    </w:p>
    <w:p>
      <w:r>
        <w:t xml:space="preserve">Mitä Earnest Joyce oli toimittanut?</w:t>
      </w:r>
    </w:p>
    <w:p>
      <w:r>
        <w:rPr>
          <w:b/>
        </w:rPr>
        <w:t xml:space="preserve">Tulos</w:t>
      </w:r>
    </w:p>
    <w:p>
      <w:r>
        <w:t xml:space="preserve">Mikä on sen miehen koko nimi, joka toimitti täydennystä varastoon, jonne 23. helmikuuta saapui ryhmä, jonka tavoitteena oli saavuttaa Hut Point 50 päivässä?</w:t>
      </w:r>
    </w:p>
    <w:p>
      <w:r>
        <w:rPr>
          <w:b/>
        </w:rPr>
        <w:t xml:space="preserve">Tulos</w:t>
      </w:r>
    </w:p>
    <w:p>
      <w:r>
        <w:t xml:space="preserve">Mikä varikko tarjosi herkkuja osapuolelle, jonka oli leikattava annoksia useita kertoja?</w:t>
      </w:r>
    </w:p>
    <w:p>
      <w:r>
        <w:rPr>
          <w:b/>
        </w:rPr>
        <w:t xml:space="preserve">Tulos</w:t>
      </w:r>
    </w:p>
    <w:p>
      <w:r>
        <w:t xml:space="preserve">Minä päivänä vakavaan suolistotulehdukseen sairastunut ryhmä saapui Hut Pointiin?</w:t>
      </w:r>
    </w:p>
    <w:p>
      <w:r>
        <w:rPr>
          <w:b/>
        </w:rPr>
        <w:t xml:space="preserve">Tulos</w:t>
      </w:r>
    </w:p>
    <w:p>
      <w:r>
        <w:t xml:space="preserve">Mihin ankkuroitui laiva, joka haki suolistotulehduksesta kärsivän seurueen?</w:t>
      </w:r>
    </w:p>
    <w:p>
      <w:r>
        <w:rPr>
          <w:b/>
        </w:rPr>
        <w:t xml:space="preserve">Tulos</w:t>
      </w:r>
    </w:p>
    <w:p>
      <w:r>
        <w:t xml:space="preserve">Mikä on sen henkilön nimi, joka "mitä pahemmalta hänestä tuntui, sitä kovempaa hän veti"?</w:t>
      </w:r>
    </w:p>
    <w:p>
      <w:r>
        <w:rPr>
          <w:b/>
        </w:rPr>
        <w:t xml:space="preserve">Tulos</w:t>
      </w:r>
    </w:p>
    <w:p>
      <w:r>
        <w:t xml:space="preserve">Mitä Ernest Joyce oli toimittanut?</w:t>
      </w:r>
    </w:p>
    <w:p>
      <w:r>
        <w:rPr>
          <w:b/>
        </w:rPr>
        <w:t xml:space="preserve">Tulos</w:t>
      </w:r>
    </w:p>
    <w:p>
      <w:r>
        <w:t xml:space="preserve">Minä päivänä retkikunta päättyi?</w:t>
      </w:r>
    </w:p>
    <w:p>
      <w:r>
        <w:rPr>
          <w:b/>
        </w:rPr>
        <w:t xml:space="preserve">Esimerkki 0,865</w:t>
      </w:r>
    </w:p>
    <w:p>
      <w:r>
        <w:t xml:space="preserve">Läpikulku: Presleyn ainoa lapsi, Lisa Marie, syntyi 1. helmikuuta 1968, aikana, jolloin hän oli ollut syvästi tyytymätön uraansa. Tammikuun 1967 ja toukokuun 1968 välisenä aikana julkaistuista kahdeksasta Presley-singlelohkaisusta vain kaksi pääsi 40 parhaan listalle, eikä yksikään niistä yltänyt 28. sijalle. Hänen tuleva soundtrack-albuminsa Speedway sijoittui Billboard-listalla sijalle 82. Parker oli jo siirtänyt suunnitelmansa televisioon, jossa Presley ei ollut esiintynyt sitten Sinatran Timex-shown vuonna 1960. Hän teki NBC:n kanssa sopimuksen, jonka mukaan kanava sitoutui sekä rahoittamaan teatterielokuvan että lähettämään joulun erikoisnäytöksen. Kesäkuun lopulla Burbankissa Kaliforniassa äänitetty erikoisnäytös, jonka nimi oli yksinkertaisesti Elvis, esitettiin 3. joulukuuta 1968. Myöhemmin se tunnettiin nimellä '68 Comeback Special, ja se sisälsi runsaasti lavastettuja studiotuotantoja sekä bändin kanssa pienen yleisön edessä esitettyjä kappaleita, jotka olivat Elviksen ensimmäiset live-esiintymiset sitten vuoden 1961. Live-esityksissä Presley oli pukeutunut tiukkaan mustaan nahkaan, lauloi ja soitti kitaraa estottomalla tyylillä, joka muistutti hänen varhaisia rock and roll -aikojaan. Ohjaaja ja yhteistuottaja Steve Binder oli tehnyt kovasti töitä tuottaakseen show'n, joka oli kaukana Parkerin alun perin suunnittelemasta tunnin mittaisesta joululaulujen esityksestä. Show oli NBC:n korkein katsojaluku sillä kaudella, ja se nappasi 42 prosenttia kokonaiskatsojamäärästä. Eye-lehden Jon Landau totesi: "On jotain maagista seurata, kuinka itsensä menettänyt mies löytää tiensä takaisin kotiin. Hän lauloi sellaisella voimalla, jota ihmiset eivät enää odota rock'n'roll-laulajilta. Hän liikutti kehoaan sellaisella teeskentelemättömyydellä ja vaivannäöllä, että Jim Morrisonin olisi täytynyt vihertää kateudesta." Dave Marsh kutsuu esitystä "emotionaalisesti mahtavaksi ja historiallisesti vaikuttavaksi." Tammikuussa 1969 erikoisnäytelmää varten kirjoitettu single "If I Can Dream" nousi 12. sijalle. Soundtrack-albumi nousi kymmenen parhaan joukkoon. Ystävänsä Jerry Schillingin mukaan erikoisohjelma muistutti Presleylle siitä, mitä "hän ei ollut voinut tehdä vuosiin: hän pystyi valitsemaan ihmiset, hän pystyi valitsemaan kappaleet eikä hänelle sanottu, mitä soundtrackilla piti olla. ... Hän oli päässyt vankilasta." Binder kertoi Presleyn reaktiosta: "Soitin Elvisille 60-minuuttisen esityksen, ja hän sanoi minulle esityshuoneessa: 'Steve, tämä on hienointa, mitä olen koskaan elämässäni tehnyt. Annan sinulle sanani, etten koskaan laula laulua, johon en usko."".".</w:t>
      </w:r>
    </w:p>
    <w:p>
      <w:r>
        <w:rPr>
          <w:b/>
        </w:rPr>
        <w:t xml:space="preserve">Tulos</w:t>
      </w:r>
    </w:p>
    <w:p>
      <w:r>
        <w:t xml:space="preserve">Mikä on vuoden 1968 comeback-erikoisohjelman ohjaajan etunimi?</w:t>
      </w:r>
    </w:p>
    <w:p>
      <w:r>
        <w:rPr>
          <w:b/>
        </w:rPr>
        <w:t xml:space="preserve">Tulos</w:t>
      </w:r>
    </w:p>
    <w:p>
      <w:r>
        <w:t xml:space="preserve">Mikä on sen henkilön koko nimi, joka väitti, että vuoden 1968 comeback-erikoisohjelmassa esiintynyt mies pystyi "löytämään tiensä takaisin kotiin"?</w:t>
      </w:r>
    </w:p>
    <w:p>
      <w:r>
        <w:rPr>
          <w:b/>
        </w:rPr>
        <w:t xml:space="preserve">Tulos</w:t>
      </w:r>
    </w:p>
    <w:p>
      <w:r>
        <w:t xml:space="preserve">Mikä on sen henkilön etunimi, jonka ainoa lapsi oli Lisa Marie?</w:t>
      </w:r>
    </w:p>
    <w:p>
      <w:r>
        <w:rPr>
          <w:b/>
        </w:rPr>
        <w:t xml:space="preserve">Esimerkki 0,866</w:t>
      </w:r>
    </w:p>
    <w:p>
      <w:r>
        <w:t xml:space="preserve">Läpikulku: Maalaukseen viitattiin varhaisimmissa luetteloissa nimellä La Familia ("Perhe"). Antonio Palomino ("Espanjan kultakauden Giorgio Vasari") julkaisi vuonna 1724 Las Meninas -maalauksesta yksityiskohtaisen kuvauksen, jossa useita hahmoja voidaan tunnistaa. Infrapunavalossa tehdyssä tutkimuksessa on havaittavissa pieniä pentimenttejä eli jälkiä aiemmasta työstä, jota taiteilija itse on myöhemmin muuttanut. Esimerkiksi Velázquezin oma pää kallistui aluksi oikealle eikä vasemmalle, ja maalausta on leikattu sekä vasemmalta että oikealta puolelta. Se vaurioitui Alcázarin tuhonneessa tulipalossa vuonna 1734, ja hovimaalari Juan García de Miranda (1677-1749) restauroi sen. Infantan vasen poski maalattiin lähes kokonaan uudelleen huomattavan pigmenttikadon korvaamiseksi. Tulipalosta pelastamisen jälkeen maalaus inventoitiin osana kuninkaallista kokoelmaa vuosina 1747-48, ja Infanta tunnistettiin virheellisesti Maria Teresaksi, Margareta Teresian vanhemmaksi sisarpuoleksi. Tämä virhe toistui, kun maalaus inventoitiin Madridin uudessa kuninkaallisessa palatsissa vuonna 1772. Vuonna 1794 tehdyssä inventoinnissa palattiin aiempaan nimeen, Filip IV:n perhe, joka toistettiin vuoden 1814 luettelossa. Maalaus siirtyi Museo del Pradon kokoelmiin sen perustamisen yhteydessä vuonna 1819. Vuonna 1843 Pradon luettelossa teos mainittiin ensimmäisen kerran nimellä Las Meninas.Viime vuosina kuva on kärsinyt tekstuurin ja värisävyn katoamisesta. Saasteille ja kävijäjoukoille altistumisen vuoksi meninasien pukujen sinisen ja valkoisen pigmentin aikoinaan eloisat kontrastit ovat haalistuneet. Kuva puhdistettiin viimeksi vuonna 1984 yhdysvaltalaisen konservaattorin John Brealeyn valvonnassa, jotta saatiin poistettua pölyn "keltainen huntu", joka oli kertynyt edellisen 1800-luvulla tehdyn restauroinnin jälkeen. Puhdistus aiheutti taidehistorioitsija Federico Zerin mukaan "raivokkaita protesteja, ei siksi, että kuva olisi vahingoittunut millään tavalla, vaan siksi, että se näytti erilaiselta". López-Reyn mielestä "restaurointi oli kuitenkin moitteeton". Kokonsa, merkityksensä ja arvonsa vuoksi maalausta ei lainata näyttelyyn.</w:t>
      </w:r>
    </w:p>
    <w:p>
      <w:r>
        <w:rPr>
          <w:b/>
        </w:rPr>
        <w:t xml:space="preserve">Tulos</w:t>
      </w:r>
    </w:p>
    <w:p>
      <w:r>
        <w:t xml:space="preserve">Mikä on sen miehen koko nimi, joka valvoi "raivokkaita protesteja" herättäneen kuvan siivousta?</w:t>
      </w:r>
    </w:p>
    <w:p>
      <w:r>
        <w:rPr>
          <w:b/>
        </w:rPr>
        <w:t xml:space="preserve">Tulos</w:t>
      </w:r>
    </w:p>
    <w:p>
      <w:r>
        <w:t xml:space="preserve">Mikä on sen maalauksen nimi, jota varhaisimmissa luetteloissa kutsuttiin nimellä La Familia?</w:t>
      </w:r>
    </w:p>
    <w:p>
      <w:r>
        <w:rPr>
          <w:b/>
        </w:rPr>
        <w:t xml:space="preserve">Tulos</w:t>
      </w:r>
    </w:p>
    <w:p>
      <w:r>
        <w:t xml:space="preserve">Mikä on sen taiteilijan nimi, joka myöhemmin muutti aikaisemman työskentelyn jälkiä?</w:t>
      </w:r>
    </w:p>
    <w:p>
      <w:r>
        <w:rPr>
          <w:b/>
        </w:rPr>
        <w:t xml:space="preserve">Esimerkki 0,867</w:t>
      </w:r>
    </w:p>
    <w:p>
      <w:r>
        <w:t xml:space="preserve">Läpikulku: Poliisi, jota johtaa luutnantti Brannigan, on "kovilla". Kaikki paikat, joissa Nathan tavallisesti järjestää pelinsä, kieltäytyvät Branniganin uhkaavan painostuksen vuoksi pääsemästä sisään. Biltmoren autotalli on ainoa paikka, jossa Nathan voi järjestää pelin, mutta sen omistaja vaatii 1 000 dollarin vakuuden, jota Nathanilla ei ole. Ongelmia lisää se, että Nathanin kihlattu, yökerhossa laulava neiti Adelaide haluaa päättää heidän 14 vuotta kestäneen kihlauksensa ja todella solmia avioliiton. Nathan haluaa myös, että mies ryhtyy heteroksi, mutta laittomien uhkapelien järjestäminen on ainoa asia, jossa hän on hyvä. Sitten Nathan huomaa vanhan tuttavansa Sky Mastersonin, uhkapelurin, joka on valmis lyömään vetoa lähes mistä tahansa ja suurista summista. Voittaakseen tuhannen dollarin vakuuden Nathan lyö vetoa Skysta, ettei tämä voi viedä Nathanin valitsemaa tyttöä illalliselle Havannaan, Kuubaan. Vedonlyönti näyttää mahdottomalta Skylle, kun Nathan nimeää kersantti Sarah Brownin, joka on uhkapelaamista vastustavan Save a Soul Missionin sisar. lähestyäkseen Sarahia Sky teeskentelee olevansa uhkapeluri, joka haluaa muuttua. Sky ehdottaa sopimusta. Hän hankkii kymmenkunta syntistä lähetysasemalle torstai-illan kokoukseen vastineeksi siitä, että Sarah syö illallista hänen kanssaan Havannassa. Koska kenraali Matilda Cartwright uhkaa sulkea Broadwayn haarakonttorin osanoton puutteen vuoksi, Sarahilla ei ole juuri vaihtoehtoja, ja hän suostuu treffeihin.</w:t>
      </w:r>
    </w:p>
    <w:p>
      <w:r>
        <w:rPr>
          <w:b/>
        </w:rPr>
        <w:t xml:space="preserve">Tulos</w:t>
      </w:r>
    </w:p>
    <w:p>
      <w:r>
        <w:t xml:space="preserve">Mikä on sen henkilön etunimi, jonka yökerholaulajan sulhanen asetti vedonlyönnin kohteeksi?</w:t>
      </w:r>
    </w:p>
    <w:p>
      <w:r>
        <w:rPr>
          <w:b/>
        </w:rPr>
        <w:t xml:space="preserve">Tulos</w:t>
      </w:r>
    </w:p>
    <w:p>
      <w:r>
        <w:t xml:space="preserve">Minkä arvoinen on nainen, jolle Sky Masterson lupaa toimittaa kymmenkunta syntistä?</w:t>
      </w:r>
    </w:p>
    <w:p>
      <w:r>
        <w:rPr>
          <w:b/>
        </w:rPr>
        <w:t xml:space="preserve">Tulos</w:t>
      </w:r>
    </w:p>
    <w:p>
      <w:r>
        <w:t xml:space="preserve">Mihin neiti Adelaiden sulhanen haastaa uhkapelurin Havannassa?</w:t>
      </w:r>
    </w:p>
    <w:p>
      <w:r>
        <w:rPr>
          <w:b/>
        </w:rPr>
        <w:t xml:space="preserve">Tulos</w:t>
      </w:r>
    </w:p>
    <w:p>
      <w:r>
        <w:t xml:space="preserve">Minkä arvoinen on nainen, joka aikoo sulkea yhden Save a Soul Missionin toimipisteen?</w:t>
      </w:r>
    </w:p>
    <w:p>
      <w:r>
        <w:rPr>
          <w:b/>
        </w:rPr>
        <w:t xml:space="preserve">Esimerkki 0,868</w:t>
      </w:r>
    </w:p>
    <w:p>
      <w:r>
        <w:t xml:space="preserve">Läpikulku: F. Nelson Blount, Yhdysvaltojen suurimman mereneläviä jalostavan yrityksen perijä, oli innokas rautatieharrastaja.  Vain seitsemäntoista-vuotiaana hän kirjoitti kirjan höyryvoimasta.  Kun hän osti kapearaiteisen Edaville Railroadin Carverissa Massachusettsissa vuonna 1955, hän alkoi kerätä yhtä Yhdysvaltojen suurimmista antiikkisten höyryvetureiden kokoelmista.  Vuoteen 1964 mennessä toinen osa hänen kokoelmastaan, joka sijaitsi North Walpolessa, New Hampshiressa, koostui 25:stä höyryveturista Yhdysvalloista ja Kanadasta, 10:stä muusta veturista ja 25:stä liikkuvasta kalustosta.  Monadnock, Steamtown &amp; Northern Railroad, kuten yritystä tuolloin kutsuttiin, liikennöi Keenen ja Westmorelandin välillä New Hampshiressä.  Edaville Railroadin ja Steamtownin lisäksi Blount ajoi retkiä myös Pleasure Islandilla Wakefieldissä Massachusettsissa ja Freedomland U.S.A:ssa New Yorkissa.  1960-luvun alussa Blount oli lähellä tehdä New Hampshiren osavaltion kanssa sopimuksen, jonka mukaan hän lahjoittaisi 20 veturia Keeneen sijoitettavaan museoon.  Uusi kuvernööri John W. King kuitenkin hylkäsi suunnitelman, jonka New Hampshiren kuvernööri Wesley Powell oli alun perin hyväksynyt vuonna 1962. Neuvoa-antava komitea oli sanonut suunnitelmasta, että se "ei hyödynnä mitään sellaista, mikä on New Hampshirelle ominaista." Vuonna 1964 jätettiin perustamisasiakirjat "Steamtown Foundation for the Preservation of Steam and Railroad Americana" -nimiselle säätiölle.  Voittoa tavoittelemattomalla hyväntekeväisyys- ja koulutusorganisaatiolla oli tarkoitus olla yhdeksän palkatonta johtajaa, mukaan lukien viisi perustajajäsentä, joista Blount oli yksi.  Muut perustajat olivat New Hampshiren entinen kuvernööri Lane Dwinell, Emile Bussiere, Keenen pormestari Robert L. Mallat Jr. ja Bellows Fallsin kunnan tuomari Thomas P. Salmon, josta tuli myöhemmin Vermontin kuvernööri.  Campbell Soup Companyn johtaja William B. Murphy, joka oli toiminut myös Radio Free Europen kansallisena puheenjohtajana, ja Fredrick Richardson, joka oli tuolloin Blount Seafoodin varatoimitusjohtaja, olivat muiden johtajien joukossa.  Steamtown-säätiön ensimmäisenä tehtävänä oli hankkia Blountin kokoelma North Walpolessa ja siirtää se Rutlandin rautatien omistamaan kiinteistöön Bellows Fallsissa Vermontissa.</w:t>
      </w:r>
    </w:p>
    <w:p>
      <w:r>
        <w:rPr>
          <w:b/>
        </w:rPr>
        <w:t xml:space="preserve">Tulos</w:t>
      </w:r>
    </w:p>
    <w:p>
      <w:r>
        <w:t xml:space="preserve">Mikä on sen henkilön sukunimi, joka kirjoitti kirjan höyryvoimasta 17-vuotiaana?</w:t>
      </w:r>
    </w:p>
    <w:p>
      <w:r>
        <w:rPr>
          <w:b/>
        </w:rPr>
        <w:t xml:space="preserve">Tulos</w:t>
      </w:r>
    </w:p>
    <w:p>
      <w:r>
        <w:t xml:space="preserve">Mikä on sen henkilön sukunimi, joka alkoi kerätä yhtä Yhdysvaltojen suurimmista antiikkihöyryveturikokoelmista?</w:t>
      </w:r>
    </w:p>
    <w:p>
      <w:r>
        <w:rPr>
          <w:b/>
        </w:rPr>
        <w:t xml:space="preserve">Tulos</w:t>
      </w:r>
    </w:p>
    <w:p>
      <w:r>
        <w:t xml:space="preserve">Mikä on sen henkilön sukunimi, jonka North Walpoleen sijoitettuun kokoelmaan kuului 25 yhdysvaltalaista ja kanadalaista höyryveturia, 10 muuta veturia ja 25 kappaletta liikkuvaa kalustoa?</w:t>
      </w:r>
    </w:p>
    <w:p>
      <w:r>
        <w:rPr>
          <w:b/>
        </w:rPr>
        <w:t xml:space="preserve">Tulos</w:t>
      </w:r>
    </w:p>
    <w:p>
      <w:r>
        <w:t xml:space="preserve">Mikä on sen koulutusorganisaation täydellinen virallinen nimi, jolla oli tarkoitus olla yhdeksän palkatonta johtajaa, mukaan luettuna viisi perustajajäsentä, joista Blount oli yksi?</w:t>
      </w:r>
    </w:p>
    <w:p>
      <w:r>
        <w:rPr>
          <w:b/>
        </w:rPr>
        <w:t xml:space="preserve">Esimerkki 0,869</w:t>
      </w:r>
    </w:p>
    <w:p>
      <w:r>
        <w:t xml:space="preserve">Läpikulku: Harrisin osoittaessa mieltään Gregorylle yleisön "larrikiinit" ryntäsivät kentälle. Nuori Banjo Paterson, joka myöhemmin kirjoitti ikonisen australialaisen bush-balladin "Waltzing Matilda", oli kentälle tunkeutuneiden joukossa. 10 000 katsojasta jopa 2 000 "osallistui levottomuuksiin". Coulthardia tönittiin, ja kentälle Coulthardin tueksi palannut lordi Harris sai piiskan tai kepin iskun, mutta ei loukkaantunut. Hornby, innokas amatöörinyrkkeilijä, jolle oli tarjottu Englannin kapteenin paikkaa ennen kuin hän väistyi Harrisin tilalle, tarttui kapteeninsa pahoinpitelijään ja "kuljetti vangin riemuiten paviljonkiin"; myöhemmin sanottiin, että hän oli saanut kiinni väärän miehen. Myös Hornbyn kimppuun hyökättiin, ja häneltä meinasi mennä paita selästä. Emmett ja Ulyett ottivat kumpikin kannon suojakseen ja saattoivat lordi Harrisin pois muutaman jäsenen avustuksella. Sillä välin väkijoukon viha kasvoi, ja pelättiin yhä enemmän, että mellakka kiihtyisi, koska spekuloitiin, että väkijoukko yrittäisi vapauttaa Hornbyn vangin. Pelaajia evakuoitiin kuitenkin vain tönimällä paviljonkiin, ja loukkaantumiset rajoittuivat pieniin viiltoihin ja mustelmiin. Kentällä olleen englantilaisen laivaston kapteenin silinterihattu vedettiin silmille, ja jotkut katsojat pahoinpitelivät häntä sanallisesti. Kenttä tyhjennettiin 30 minuutin kuluttua, ja kun kenttä lopulta tyhjennettiin, Gregory vaati Harrisin mukaan, että Coulthard vaihdetaan. Kun Harris ei suostunut, Gregory sanoi: "Sitten peli on ohi". Harris kysyi Bartonilta, voisiko hän vaatia ottelun luovuttamista. Barton vastasi: "Annan sen sinulle kahdessa minuutissa, jos mailamiehet eivät palaa". Harris pyysi Bartonia puhumaan Gregoryn kanssa selvittääkseen tämän aikeet. Kun Barton tuli ulos, hän ilmoitti, että Alick Bannerman ja Nat Thomson jatkaisivat Uuden Etelä-Walesin sisävuoroa. He kävelivät kentälle ja saavuttivat kannot, mutta ennen kuin he ehtivät ottaa pallon vastaan, väkijoukko tunkeutui jälleen kentälle ja pysyi siellä pelin suunniteltuun päättymiseen asti. The Sydney Mailin mukaan peliä oli menetetty noin 90 minuuttia. Lordi Harris pysyi kentällä "pystyssä" ja seisoi "viikset rypyssä" katsojien keskellä, jotka pelkäsivät, että hänen poistumisensa areenalta johtaisi häviöön.Sunnuntai oli lepopäivä, joten ottelua jatkettiin maanantaina 10. helmikuuta. Koska kyseessä oli työpäivä, yleisöä oli paljon vähemmän. Sade oli satanut ja aurinko oli paistanut pelialustan tahmeaksi, mikä aiheutti epävakaata käyttäytymistä. Nat Thomson joutui ankan takia ulos ilman lisäystä yön aikana syntyneeseen kokonaismäärään, ja peli romahti. Uusi Etelä-Wales sai toisella sisävuorollaan aikaan vain 49 pistettä; Bannerman teki 20 pistettä, kun taas kuusi hänen kollegaansa jäi ilman pisteitä, ja Emmett otti neljä ja Ulyett viisi lippua, joista jälkimmäinen neljä neljällä pallolla. Englanti voitti siis yhden sisävuoron ja 41 juoksua.</w:t>
      </w:r>
    </w:p>
    <w:p>
      <w:r>
        <w:rPr>
          <w:b/>
        </w:rPr>
        <w:t xml:space="preserve">Tulos</w:t>
      </w:r>
    </w:p>
    <w:p>
      <w:r>
        <w:t xml:space="preserve">Mikä on sen julkaisun nimi, joka uutisoi pelissä menetetystä ajasta, jossa yleisö tunkeutui kentälle?</w:t>
      </w:r>
    </w:p>
    <w:p>
      <w:r>
        <w:rPr>
          <w:b/>
        </w:rPr>
        <w:t xml:space="preserve">Tulos</w:t>
      </w:r>
    </w:p>
    <w:p>
      <w:r>
        <w:t xml:space="preserve">Mikä on se päivä, jolloin pelissä oli vähemmän yleisöä sateiden vuoksi?</w:t>
      </w:r>
    </w:p>
    <w:p>
      <w:r>
        <w:rPr>
          <w:b/>
        </w:rPr>
        <w:t xml:space="preserve">Tulos</w:t>
      </w:r>
    </w:p>
    <w:p>
      <w:r>
        <w:t xml:space="preserve">Mikä päivä oli työpäivä?</w:t>
      </w:r>
    </w:p>
    <w:p>
      <w:r>
        <w:rPr>
          <w:b/>
        </w:rPr>
        <w:t xml:space="preserve">Esimerkki 0,870</w:t>
      </w:r>
    </w:p>
    <w:p>
      <w:r>
        <w:t xml:space="preserve">Läpikulku: Collins perusti New Yorkin ja Liverpoolin yhdysvaltalaisen postihöyrylaivayhtiön (New York and Liverpool United States' Mail Steamship Company), joka tunnettiin Collins Line -nimellä. Hän aloitti välittömästi kunnianhimoisen höyrylaivojen rakennusohjelman. Ensimmäinen Collins Linen neljästä aluksesta, SS Atlantic, laskettiin vesille vuonna 1849, ja se aloitti liikennöinnin huhtikuussa 1850. Sen kolme sisaralusta, Pacific, Arctic ja Baltic, olivat kaikki liikenteessä ennen vuoden 1850 loppua. Kaikki neljä alusta, jotka oli rakennettu puusta, olivat kooltaan ja suorituskyvyltään suurin piirtein samankokoisia; Arctic oli marginaalisesti suurin, sillä sen pituus oli 87 metriä (284 jalkaa) ja paino 2 856 tonnia amerikkalaisen tullitalon mittapuun mukaan. Collins Linen uudet höyrylaivat olivat noin 25 prosenttia suurempia kuin Cunardin suurimmat alukset, ja pian ne olivatkin niitä tehokkaampia; kymmenen päivän ylityksistä tuli rutiinia. Arctic aloitti liikennöinnin 26. lokakuuta 1850. Sen matkustajamajoitusten ylellinen taso erosi Charles Dickensin kokemuksista, kun hän oli ylittänyt Atlantin Cunardin Britanniassa vuonna 1840. Dickensin mielestä Britannian hytti oli pimeä ja ahdas, "täysin toivoton ja syvästi järjetön laatikko", ja synkkä salonki oli "pitkä kapea huoneisto, joka muistutti jättimäistä ruumisautoa". Erään kokeneen transatlanttisen matkustajan mukaan Arcticin hytit "ylittivät mukavuudeltaan ja tyylikkyydeltään kaikkien Ison-Britannian silloisten kauppalaivojen hytit", ja pääsalonissa oli "lähes itämaisen suurenmoinen ilmapiiri". 49-vuotias James Luce, kolmekymmentä vuotta merellä ollut veteraani, johti Arcticia kapteeninaan, ja siitä tuli Collinsin laivoista kuuluisin. Ennätysmatkansa itään päin, New Yorkista Liverpooliin yhdeksässä päivässä ja seitsemässätoista tunnissa talvella 1851-52, toi sille "Clipper of the Seas" -tittelin. Matkustajat ihailivat Lucea yhtä paljon hänen sosiaalisten ominaisuuksiensa kuin merimiestaitojensa vuoksi; Harper's New Monthly Magazinen toimittaja kirjoitti hyväksyvästi: "Jos joskus haluat ylittää Atlantin, löydät Arcticista yhden jaloimmista laivoista ja kapteeni Lucesta yhden parhaista komentajista".</w:t>
      </w:r>
    </w:p>
    <w:p>
      <w:r>
        <w:rPr>
          <w:b/>
        </w:rPr>
        <w:t xml:space="preserve">Tulos</w:t>
      </w:r>
    </w:p>
    <w:p>
      <w:r>
        <w:t xml:space="preserve">Mitkä olivat sen kolme sisaralusta, joka tuli palvelukseen 26. lokakuuta 1850?</w:t>
      </w:r>
    </w:p>
    <w:p>
      <w:r>
        <w:rPr>
          <w:b/>
        </w:rPr>
        <w:t xml:space="preserve">Tulos</w:t>
      </w:r>
    </w:p>
    <w:p>
      <w:r>
        <w:t xml:space="preserve">Minne Arktinen oli matkalla, kun se teki itään suuntautuvan ylityksen ennätyksen?</w:t>
      </w:r>
    </w:p>
    <w:p>
      <w:r>
        <w:rPr>
          <w:b/>
        </w:rPr>
        <w:t xml:space="preserve">Tulos</w:t>
      </w:r>
    </w:p>
    <w:p>
      <w:r>
        <w:t xml:space="preserve">Mikä oli sen henkilön koko nimi, jota toimittaja kutsui "yhdeksi parhaista komentajista"?</w:t>
      </w:r>
    </w:p>
    <w:p>
      <w:r>
        <w:rPr>
          <w:b/>
        </w:rPr>
        <w:t xml:space="preserve">Tulos</w:t>
      </w:r>
    </w:p>
    <w:p>
      <w:r>
        <w:t xml:space="preserve">Mitä Dickens joutui ylittämään "täysin toivottomassa ja syvästi järjettömässä laatikossa"?</w:t>
      </w:r>
    </w:p>
    <w:p>
      <w:r>
        <w:rPr>
          <w:b/>
        </w:rPr>
        <w:t xml:space="preserve">Tulos</w:t>
      </w:r>
    </w:p>
    <w:p>
      <w:r>
        <w:t xml:space="preserve">Mikä oli lempinimi, joka annettiin suurimmalle neljästä sisaraluksesta, jotka tekivät ennätyksellisen idän ylityksen?</w:t>
      </w:r>
    </w:p>
    <w:p>
      <w:r>
        <w:rPr>
          <w:b/>
        </w:rPr>
        <w:t xml:space="preserve">Tulos</w:t>
      </w:r>
    </w:p>
    <w:p>
      <w:r>
        <w:t xml:space="preserve">Millä aluksella oli tyylikkäät hytit?</w:t>
      </w:r>
    </w:p>
    <w:p>
      <w:r>
        <w:rPr>
          <w:b/>
        </w:rPr>
        <w:t xml:space="preserve">Tulos</w:t>
      </w:r>
    </w:p>
    <w:p>
      <w:r>
        <w:t xml:space="preserve">Mikä oli Articin kapteenin koko nimi?</w:t>
      </w:r>
    </w:p>
    <w:p>
      <w:r>
        <w:rPr>
          <w:b/>
        </w:rPr>
        <w:t xml:space="preserve">Tulos</w:t>
      </w:r>
    </w:p>
    <w:p>
      <w:r>
        <w:t xml:space="preserve">Minkä aluksen lempinimi oli "Clipper of the Seas"?</w:t>
      </w:r>
    </w:p>
    <w:p>
      <w:r>
        <w:rPr>
          <w:b/>
        </w:rPr>
        <w:t xml:space="preserve">Esimerkki 0,871</w:t>
      </w:r>
    </w:p>
    <w:p>
      <w:r>
        <w:t xml:space="preserve">Läpikulku: Are You Experienced oli välitön kaupallinen menestys, ja sitä myytiin yli miljoona kappaletta seitsemän kuukauden kuluessa sen julkaisusta. Melody Maker kehui albumin arvostelussaan vuonna 1967 sen taiteellista eheyttä ja Experiencen vaihtelevaa tempon käyttöä. NME:n Keith Altham sanoi, että se on "Hendrixin rohkea yritys tuottaa musiikillinen muoto, joka on omaperäinen ja jännittävä". Kaikki aikalaiskirjoittajat eivät kuitenkaan antaneet LP:lle suopeaa arviota; marraskuussa 1967 Rolling Stonen Jon Landau kirjoitti, että vaikka hän piti Hendrixiä "loistavana kitaristina ja loistavana sovittajana", hän paheksui tämän laulamista ja lauluntekoa. Hän kritisoi materiaalin laatua ja kuvaili sanoituksia typeriksi: "Ennen kaikkea tämä levy on armottoman väkivaltainen, ja sanoituksellisesti vieläpä epäartistisen väkivaltainen." Monet musiikkikriitikot ovat sittemmin nimenneet Are You Experiencedin yhdeksi parhaista rock and roll -debyyttialbumeista. Toimittaja Ritchie Unterberger kuvaili sitä "yhdeksi psykedeelisen aikakauden lopullisista albumeista". Kirjailija Chris Smith sanoi, että julkaisu oli "merkkipaalu merkkipaalujen kesässä". Guitar World -lehden perustava päätoimittaja Noe Goldwasser kutsui sitä "todelliseksi oppikirjaksi siitä, mitä muusikko voi tehdä soittimellaan" ja "mittapuuksi, johon kaikkea ... rock'n'rollia on verrattu sen jälkeen". Musiikkitoimittaja Charles Shaar Murrayn mukaan albumi "muutti täysin käsitykset siitä, miltä kitara voi kuulostaa tai ylipäätään siitä, miltä musiikki voi kuulostaa", kun taas The Miami Herald -lehti kehui Are You Experiencedin esittäneen acid rockin, klassisen rockin ja heavy metalin kitaraestetiikan. Kriitikko Robert Christgau kutsui sitä Blenderin arvostelussaan "pomminomaiseksi debyytiksi" ja sanoi, että sen kappaleet olivat innovatiivisia sen vuoksi, että niissä hyödynnettiin kolmiminuuttisia pop-rakenteita Hendrixin ennennäkemättömän raskaan ja myrskyisän kitaran ja kovien, voimakkaiden koukkujen välineenä, mikä vetosi suuresti nuoriin kuulijoihin.Rolling Stone sisällyttää albumin ja useita kappaleita erilaisille "best of" -listoille, kuten:500 Greatest Albums of All Time - No. 15, kutsuen sitä "epookkidebyytiksi" ja kehuen Hendrixin "vahvistimen ulvomisen hyväksikäyttöä" ja luonnehtimalla hänen kitaransoittoaan "sytyttäväksi ... historialliseksi itsessään". (2005)500 Greatest Songs of All Time - "Purple Haze" (nro 17), "Foxy Lady" (nro 153), "Hey Joe" (nro 201) ja "The Wind Cries Mary" (nro 379). (2011).</w:t>
      </w:r>
    </w:p>
    <w:p>
      <w:r>
        <w:rPr>
          <w:b/>
        </w:rPr>
        <w:t xml:space="preserve">Tulos</w:t>
      </w:r>
    </w:p>
    <w:p>
      <w:r>
        <w:t xml:space="preserve">Mikä on Benderin arvostelun kirjoittaneen henkilön koko nimi?</w:t>
      </w:r>
    </w:p>
    <w:p>
      <w:r>
        <w:rPr>
          <w:b/>
        </w:rPr>
        <w:t xml:space="preserve">Esimerkki 0,872</w:t>
      </w:r>
    </w:p>
    <w:p>
      <w:r>
        <w:t xml:space="preserve">Läpikulku: Jemenissä, Eritreassa, Saudi-Arabiassa ja Israelissa 1980- ja 1990-luvuilla tehtyjen satunnaisten lintuhavaintojen perusteella voidaan kuitenkin olettaa, että jossain päin Lähi-itää oli vielä kolonia. Keväällä 2002 tehdyt intensiiviset kenttätutkimukset, jotka perustuivat beduiinien ja paikallisten metsästäjien tietoihin, osoittivat, että laji ei ollut koskaan hävinnyt kokonaan Syyrian aavikkosterepeiltä. Järjestelmällisten etsintöjen jälkeen löydettiin 15 vanhaa pesimäpaikkaa, joista yhdellä, Palmyran lähellä, oli edelleen aktiivinen, seitsemän yksilön pesivä kolonia. Vaikka iibis oli julistettu sukupuuttoon kuolleeksi Syyriassa yli 70 vuotta aiemmin, lintu näyttää olleen suhteellisen yleinen aavikkoalueilla aina 20 vuotta sitten, jolloin sen levinneisyysalueiden liiallinen hyödyntäminen ja lisääntyvä metsästyspaine aiheuttivat sen dramaattisen vähenemisen.Marokon pesimälinnut ovat paikallisia, ja ne hajaantuvat rannikkoa pitkin pesimäkauden jälkeen. On arveltu, että rannikon sumu tarjoaa lisäkosteutta tälle populaatiolle ja mahdollistaa ibisien oleskelun ympäri vuoden. Muualla entisellä levinneisyysalueellaan, Marokon rannikon ulkopuolella, kalju iibis muutti talveksi etelään, ja aiemmin se vaelsi Espanjassa, Irakissa, Egyptissä, Azoreilla ja Kap Verdellä. 13 syyrialaisen linnun satelliittimerkintä vuonna 2006 osoitti, että ryhmän kolme aikuista ja neljäs merkitsemätön aikuinen talvehtivat yhdessä helmikuusta heinäkuuhun Etiopian ylängöllä, jossa lajia ei ollut havaittu lähes 30 vuoteen. Ne matkasivat etelään Punaisenmeren itäpuolella Saudi-Arabian ja Jemenin kautta ja palasivat pohjoiseen Sudanin ja Eritrean kautta.</w:t>
      </w:r>
    </w:p>
    <w:p>
      <w:r>
        <w:rPr>
          <w:b/>
        </w:rPr>
        <w:t xml:space="preserve">Tulos</w:t>
      </w:r>
    </w:p>
    <w:p>
      <w:r>
        <w:t xml:space="preserve">Mikä on niiden lintujen täydellinen nimi, jotka pesinnän jälkeen hajaantuvat pitkin rannikkoa?</w:t>
      </w:r>
    </w:p>
    <w:p>
      <w:r>
        <w:rPr>
          <w:b/>
        </w:rPr>
        <w:t xml:space="preserve">Tulos</w:t>
      </w:r>
    </w:p>
    <w:p>
      <w:r>
        <w:t xml:space="preserve">Mikä on yhdessä talvehtineiden lintujen koko nimi?</w:t>
      </w:r>
    </w:p>
    <w:p>
      <w:r>
        <w:rPr>
          <w:b/>
        </w:rPr>
        <w:t xml:space="preserve">Tulos</w:t>
      </w:r>
    </w:p>
    <w:p>
      <w:r>
        <w:t xml:space="preserve">Mikä on Sudanin kautta palanneiden lintujen koko nimi?</w:t>
      </w:r>
    </w:p>
    <w:p>
      <w:r>
        <w:rPr>
          <w:b/>
        </w:rPr>
        <w:t xml:space="preserve">Esimerkki 0,873</w:t>
      </w:r>
    </w:p>
    <w:p>
      <w:r>
        <w:t xml:space="preserve">Läpikulku: Scrat yrittää jälleen kerran haudata tammenterhonsa, mutta aktivoi vahingossa hylätyn muukalaisaluksen, joka vie hänet syvälle avaruuteen, jossa hän lähettää tietämättään useita asteroideja törmäämään Maahan. Samaan aikaan Manny ja Ellie valmistelevat Peachesin ja hänen sulhasensa Julianin tulevaa avioliittoa. Diego ja hänen vaimonsa Shira haluavat perustaa perheen, mutta heidän hurja ulkonäkönsä pyrkii pelottelemaan lapsia. Sid joutuu tyttöystävänsä Francinen hylkäämäksi juuri kun hän oli kosimassa Sidiä, ja hän valittaa yksinäisyyttään. Mannyn ja Ellien hääpäiväjuhlien aikana osa asteroideista iskeytyy paikalle, ja The Herd pääsee hädin tuskin pakoon. Samaan aikaan maanalaisessa kadonneessa maailmassa Buck palauttaa dinosauruksen munan takaisin oikealle omistajalleen sen jälkeen, kun kolmikko lentäviä dromaeosauruksia nimeltä Gavin, Gertie ja Roger oli varastanut sen. Buck löytää muinaisen kivipilarin ja vie sen maan pinnalle, jossa hän tapaa Mannyn ja muut. Buck selittää The Herdille, että pilarin mukaan asteroidit ovat aiheuttaneet useita sukupuuttoja menneisyydessä, ja koska yksi massiivinen asteroidi on yhä tulossa, hän uskoo, että ainoa paikka, josta he voisivat löytää johtolangan sen pysäyttämiseksi, on edellisten asteroidien iskeytymispaikka, sillä kaiverrusten mukaan ne putoavat aina samaan paikkaan. Kolme dromaeosaurusta kuulee kuitenkin heidän keskustelunsa, ja Gavin ja Gertie päättävät pysäyttää ne, koska he uskovat, että ne voisivat helposti välttää törmäyksen ja siten paitsi kostaa Buckille myös tappaa kaikki nisäkkäät ja varmistaa lajinsa herruuden maapallolla. Roger on vastahakoinen, mutta Gavin ja Gertie pakottavat hänet yhteistyöhön.</w:t>
      </w:r>
    </w:p>
    <w:p>
      <w:r>
        <w:rPr>
          <w:b/>
        </w:rPr>
        <w:t xml:space="preserve">Tulos</w:t>
      </w:r>
    </w:p>
    <w:p>
      <w:r>
        <w:t xml:space="preserve">Kenen kanssa Buckin pinnalla tapaava henkilö on naimisissa?</w:t>
      </w:r>
    </w:p>
    <w:p>
      <w:r>
        <w:rPr>
          <w:b/>
        </w:rPr>
        <w:t xml:space="preserve">Tulos</w:t>
      </w:r>
    </w:p>
    <w:p>
      <w:r>
        <w:t xml:space="preserve">Kenen kanssa kananmunia varastava kolmikko kuulee Buckin puhuvan?</w:t>
      </w:r>
    </w:p>
    <w:p>
      <w:r>
        <w:rPr>
          <w:b/>
        </w:rPr>
        <w:t xml:space="preserve">Esimerkki 0,874</w:t>
      </w:r>
    </w:p>
    <w:p>
      <w:r>
        <w:t xml:space="preserve">Läpikulku: Vaikka Etelä-Song oli heikentynyt ja työnnetty etelään Huai-joen taakse, se löysi uusia tapoja vahvistaa vahvaa talouttaan ja puolustautua Jin-dynastiaa vastaan. Sillä oli kyvykkäitä sotilasupseereita, kuten Yue Fei ja Han Shizhong. Hallitus rahoitti massiivisia laivanrakennus- ja satamien parannushankkeita sekä majakoiden ja satamavarastojen rakentamista tukeakseen merikauppaa ulkomaille, myös Kiinan kauppaa ylläpitäviin suuriin kansainvälisiin merisatamiin, kuten Quanzhoun, Guangzhoun ja Xiamenin satamiin.Itä-Kiinan ja Keltaisenmeren (Koreaan ja Japaniin), Kaakkois-Aasian, Intian valtameren ja Punaisenmeren vesillä merellisten etujensa puolesta purjehtivien lukuisten alusten suojelemiseksi ja tukemiseksi oli tarpeen perustaa virallinen pysyvä laivasto. Song-dynastia perusti siksi Kiinan ensimmäisen pysyvän laivaston vuonna 1132, ja sen päämaja oli Dinghaissa. Pysyvän laivaston ansiosta Songit olivat valmiita kohtaamaan Jinin merivoimat Jangtse-joella vuonna 1161 Tangdaon ja Caishin taistelussa. Näissä taisteluissa Songin laivasto käytti nopeita melapyörävetoisia laivastoaluksia, joiden kannella oli vetotrebuchet-katapultit, jotka laukaisivat ruutipommeja. Vaikka Wanyan Liangin (Hailingin prinssi) komentamien Jinin joukkojen vahvuus oli 70 000 miestä 600 sotalaivalla ja Songin joukkojen vahvuus vain 3 000 miestä 120 sotalaivalla, Song-dynastian joukot olivat voitokkaita molemmissa taisteluissa pommien tuhovoiman ja melapyöräalusten nopeiden hyökkäysten ansiosta. Laivaston vahvuutta korostettiin voimakkaasti tämän jälkeen. Vuosisata laivaston perustamisen jälkeen sen koko oli kasvanut 52 000 taistelevaan merijalkaväen sotilaaseen. songin hallitus takavarikoi osia maaherrojen omistamasta maasta hankkiakseen tuloja näihin hankkeisiin, mikä aiheutti eripuraa ja lojaalisuuden menettämistä songin yhteiskunnan johtavien jäsenten keskuudessa, mutta ei kuitenkaan pysäyttänyt songin puolustusvalmisteluja. Taloudellisia asioita pahensi se, että monet varakkaat maanomistajasuvut - joista joillakin oli hallituksen palveluksessa olevia virkamiehiä - käyttivät sosiaalisia yhteyksiään viranhaltijoihin saadakseen verovapaan aseman.Vaikka Song-dynastia pystyi pitämään Jinit loitolla, uusi vihollinen nousi valtaan aroilla, aavikoilla ja tasangoilla Jin-dynastian pohjoispuolella. Tšingis-kaanin (r. 1206-1227) johtamat mongolit tunkeutuivat aluksi Jin-dynastiaan vuosina 1205 ja 1209 ja tekivät suuria hyökkäyksiä sen rajojen yli, ja vuonna 1211 mongolien valtava armeija koottiin hyökkäämään Jiniin. Jin-dynastian oli pakko alistua ja maksaa mongoleille vasalleina veroa; kun Jinit yhtäkkiä siirtivät pääkaupunkinsa Pekingistä Kaifengiin, mongolit pitivät tätä kapinana. Ögedei Khanin (r.1229-1241) johdolla mongolijoukot valloittivat sekä Jin-dynastian että läntisen Xia-dynastian. Mongolit valloittivat myös Korean, Lähi-idän Abbasidien kalifaatin ja Kiovan Venäjän.</w:t>
      </w:r>
    </w:p>
    <w:p>
      <w:r>
        <w:rPr>
          <w:b/>
        </w:rPr>
        <w:t xml:space="preserve">Tulos</w:t>
      </w:r>
    </w:p>
    <w:p>
      <w:r>
        <w:t xml:space="preserve">Mikä on sen dynastian koko nimi, jolla oli kyvykkäitä sotilasupseereita, kuten Yue Fei ja Han Shizhong?</w:t>
      </w:r>
    </w:p>
    <w:p>
      <w:r>
        <w:rPr>
          <w:b/>
        </w:rPr>
        <w:t xml:space="preserve">Tulos</w:t>
      </w:r>
    </w:p>
    <w:p>
      <w:r>
        <w:t xml:space="preserve">Mikä on sen dynastian koko nimi, jonka hallitus rahoitti massiivisia laivanrakennus- ja satamien parannushankkeita?</w:t>
      </w:r>
    </w:p>
    <w:p>
      <w:r>
        <w:rPr>
          <w:b/>
        </w:rPr>
        <w:t xml:space="preserve">Tulos</w:t>
      </w:r>
    </w:p>
    <w:p>
      <w:r>
        <w:t xml:space="preserve">Mikä on sen dynastian koko nimi, jonka hallitus rahoitti suuria kansainvälisiä merisatamia, jotka ylläpitivät Kiinan kaupankäyntiä?</w:t>
      </w:r>
    </w:p>
    <w:p>
      <w:r>
        <w:rPr>
          <w:b/>
        </w:rPr>
        <w:t xml:space="preserve">Tulos</w:t>
      </w:r>
    </w:p>
    <w:p>
      <w:r>
        <w:t xml:space="preserve">Minkä ryhmän koko oli kasvanut vuosisadan loppuun mennessä 52 000 merijalkaväen sotilaaseen?</w:t>
      </w:r>
    </w:p>
    <w:p>
      <w:r>
        <w:rPr>
          <w:b/>
        </w:rPr>
        <w:t xml:space="preserve">Tulos</w:t>
      </w:r>
    </w:p>
    <w:p>
      <w:r>
        <w:t xml:space="preserve">Ketkä ihmiset käyttivät sosiaalisia suhteitaan virassa oleviin henkilöihin saadakseen verovapautuksen?</w:t>
      </w:r>
    </w:p>
    <w:p>
      <w:r>
        <w:rPr>
          <w:b/>
        </w:rPr>
        <w:t xml:space="preserve">Tulos</w:t>
      </w:r>
    </w:p>
    <w:p>
      <w:r>
        <w:t xml:space="preserve">Mikä oli eteläisen Song-dynastian uuden vihollisen nimi?</w:t>
      </w:r>
    </w:p>
    <w:p>
      <w:r>
        <w:rPr>
          <w:b/>
        </w:rPr>
        <w:t xml:space="preserve">Esimerkki 0,875</w:t>
      </w:r>
    </w:p>
    <w:p>
      <w:r>
        <w:t xml:space="preserve">Läpikulku: William Thatcher, Roland ja Wat saavat selville, että heidän mestarinsa Sir Ector on kuollut. Jos hän olisi suorittanut vielä yhden viimeisen syötön, hän olisi voittanut turnauksen. Nollassa oleva William pukeutuu Ectorin haarniskaan ja esittää häntä, voittaa turnauksen ja vie palkinnon. vaikka turnauksiin saavat osallistua vain aateliset, William innostuu nyt kilpailemaan ja voittamaan lisää palkintoja. Roland ja Wat haluaisivat mieluummin ottaa voittonsa ja lähteä, mutta William suostuttelee heidät jäämään ja kouluttamaan häntä turnajaisiin. Matkalla ensimmäiseen turnaukseensa Roueniin kolmikko kohtaa nuoren Geoffrey Chaucerin, joka on niin ikään varaton ja suostuu väärentämään aatelispatentin, jonka avulla William voi osallistua turnaukseen nimellä "Sir Ulrich von Liechtenstein" Gelderlandista. Turnauksessa William tuodaan Simon Summonerin ja Peter Pardonerin eteen: Chaucerilla on peliongelma ja hän on heille velkaa. William vaatii Chaucerin vapauttamista ja lupaa maksun.Kilpailun aikana Williamin haarniska vaurioituu pahasti. Hän yllyttää seppä Katea korjaamaan sen maksutta ja voittaa turnauksen miekkakilpailun. Hän kohtaa turnauksessa Sir Thomas Colvillen, joka vetäytyy turnauksesta Williamin loukkaannuttua, mutta he vaihtavat seremoniallisen passin, jotta Colville voi pitää itsellään kunnian, että hän ei ole koskaan epäonnistunut ottelussa. Tilaisuutta seuraavat Jocelyn, aatelisnainen, johon William on ihastunut, ja kreivi Adhemar, joka kilpailee sekä turnauksessa että Jocelynin sydämestä. Lopputurnauksessa Adhemar voittaa Williamin. Palkintoseremoniassa William vannoo kostoa Adhemarille, joka sitten pilkkaa Williamia kertomalla, että hänet on punnittu, mitattu ja todettu vajaaksi. Tämän jälkeen William käyttää osan miekkailutapahtuman voitoista maksaakseen Chaucerin velan.</w:t>
      </w:r>
    </w:p>
    <w:p>
      <w:r>
        <w:rPr>
          <w:b/>
        </w:rPr>
        <w:t xml:space="preserve">Tulos</w:t>
      </w:r>
    </w:p>
    <w:p>
      <w:r>
        <w:t xml:space="preserve">Kuka olisi pystynyt voittamaan turnauksen yhdellä kierroksella lisää?</w:t>
      </w:r>
    </w:p>
    <w:p>
      <w:r>
        <w:rPr>
          <w:b/>
        </w:rPr>
        <w:t xml:space="preserve">Tulos</w:t>
      </w:r>
    </w:p>
    <w:p>
      <w:r>
        <w:t xml:space="preserve">Ketkä ihmiset kohtaavat Geoffrey Chaucerin?</w:t>
      </w:r>
    </w:p>
    <w:p>
      <w:r>
        <w:rPr>
          <w:b/>
        </w:rPr>
        <w:t xml:space="preserve">Tulos</w:t>
      </w:r>
    </w:p>
    <w:p>
      <w:r>
        <w:t xml:space="preserve">Ketä pyydetään vapauttamaan velallinen?</w:t>
      </w:r>
    </w:p>
    <w:p>
      <w:r>
        <w:rPr>
          <w:b/>
        </w:rPr>
        <w:t xml:space="preserve">Tulos</w:t>
      </w:r>
    </w:p>
    <w:p>
      <w:r>
        <w:t xml:space="preserve">Kuka kohtaa Sir Thomas Colvillen turnajaisissa?</w:t>
      </w:r>
    </w:p>
    <w:p>
      <w:r>
        <w:rPr>
          <w:b/>
        </w:rPr>
        <w:t xml:space="preserve">Esimerkki 0,876</w:t>
      </w:r>
    </w:p>
    <w:p>
      <w:r>
        <w:t xml:space="preserve">Läpikulku: Ihmiset ovat asuneet nykyisen Pennsylvanian alueella ainakin vuodesta 10 000 eKr. lähtien. Ensimmäiset uudisasukkaat olivat kivityökaluistaan tunnettuja paleointianien nomadimetsästäjiä. Paikallisesti 7000-1000 eaa. kestäneen arkaaisen kauden metsästäjä-keräilijät käyttivät monipuolisempia ja kehittyneempiä kiviesineitä. Metsämaakausi merkitsi asteittaista siirtymistä puoliksi pysyviin kyliin ja puutarhaviljelyyn vuosina 1000 eaa. ja 1500 jKr. välisenä aikana. Osavaltiosta löydettyihin arkeologisiin todisteisiin tältä ajalta kuuluu erilaisia keramiikkatyyppejä ja -tyylejä, hautakumpuja, piippuja, jousia ja nuolia sekä koriste-esineitä.Leonard Harrisonin osavaltion puisto sijaitsee West Branch Susquehanna -joen valuma-alueella, jonka varhaisimpia kirjattuja asukkaita olivat irokeesin kieltä puhuvat susquehannockit. He olivat matriarkaalinen yhteiskunta, joka asui suurista pitkistä taloista koostuvissa varastokylissä ja "asui satunnaisesti" Pine Creek Gorgea ympäröivillä vuorilla. Sairaudet ja sodat irokeesien viiden kansakunnan kanssa vähensivät heidän lukumääräänsä huomattavasti, ja vuoteen 1675 mennessä he olivat kuolleet sukupuuttoon, muuttaneet pois tai sulautuneet muihin heimoihin.Tämän jälkeen Susquehanna-joen länsihaaran laakson maat olivat nimellisesti irokeesien hallinnassa. Irokeesit asuivat pitkissä taloissa pääasiassa nykyisen New Yorkin alueella, ja heillä oli vahva liitto, joka antoi heille lukumääräänsä suuremman vallan. He ja muut heimot käyttivät rotkon läpi kulkevaa Pine Creek Path -polkua, joka kulki pohjoisessa Genesee-joen varrella nykyisen New Yorkin alueella sijaitsevan polun ja etelässä Susquehanna-joen länsihaaraa pitkin kulkevan Great Shamokin Path -polun välillä. Irokeesien seneca-heimo uskoi, että Pine Creekin rotko oli pyhää maata, eikä se koskaan perustanut sinne pysyvää asutusta. He käyttivät rotkon läpi kulkevaa polkua ja pitivät sen varrella kausittaisia metsästysleirejä, joista yksi sijaitsi puiston pohjoispuolella lähellä nykyistä Ansonian kylää. Täyttääkseen Susquehannockien häviämisen jättämän tyhjiön irokeesit rohkaisivat idästä siirtyneitä heimoja, kuten shawneja ja lenapeja (tai delawareja), asettumaan West Branchin vesistöalueelle.Ranskan ja intiaanien sota (1754-1763) johti monien intiaanien muuttoon länteen Ohio-joen vesistöalueelle. Marraskuun 5. päivänä 1768 britit hankkivat Fort Stanwixin sopimuksella irokeesien New Purchase -alueen, johon kuului myös nykyisen Leonard Harrison State Parkin alue. Sopimuksessa määritetty oston raja oli kiistanalainen, sillä oli epäselvää, viittasiko "Tiadaghton Creekiä" pitkin kulkeva raja nykyiseen Pine Creekiin vai kauempana idässä sijaitsevaan Lycoming Creekiin. Tämän seurauksena niiden välinen alue oli kiistanalaista aluetta vuoteen 1784 ja Fort Stanwixin toiseen sopimukseen asti. Amerikan vapaussodan jälkeen intiaanit poistuivat lähes kokonaan Pennsylvaniasta, vaikka joitakin yksittäisiä intiaaniyhdyskuntia säilyi Pine Creek Gorge -joella vuoden 1812 sotaan asti.</w:t>
      </w:r>
    </w:p>
    <w:p>
      <w:r>
        <w:rPr>
          <w:b/>
        </w:rPr>
        <w:t xml:space="preserve">Tulos</w:t>
      </w:r>
    </w:p>
    <w:p>
      <w:r>
        <w:t xml:space="preserve">Mikä on sen sopimuksen nimi, jolla vahvistettiin kiistanalainen ostolinja?</w:t>
      </w:r>
    </w:p>
    <w:p>
      <w:r>
        <w:rPr>
          <w:b/>
        </w:rPr>
        <w:t xml:space="preserve">Tulos</w:t>
      </w:r>
    </w:p>
    <w:p>
      <w:r>
        <w:t xml:space="preserve">Mikä on sen irokeesiheimon nimi, joka käytti rotkon läpi kulkevaa polkua ja jolla oli sen varrella kausittaisia metsästysleirejä?</w:t>
      </w:r>
    </w:p>
    <w:p>
      <w:r>
        <w:rPr>
          <w:b/>
        </w:rPr>
        <w:t xml:space="preserve">Esimerkki 0,877</w:t>
      </w:r>
    </w:p>
    <w:p>
      <w:r>
        <w:t xml:space="preserve">Läpikulku: Hän piileskelee perheeltään, myös äidiltään, kun hänen morsiamensa on liian järkyttynyt hänen epämuodostumisestaan hyväksyäkseen sen helposti. Hän elää katkerassa eristäytyneisyydessä Uuden Englannin rannalla sijaitsevassa mökissä, jonka hän oli vuokrannut sen nykyiseltä omistajalta, rouva Minnettiltä, alun perin suunniteltua häämatkaansa varten, kun taas lähistöllä asuva sokea konserttipianisti John Hillgrove ystävystyy häneen vähitellen... Laura Pennington on ujo, kotoisa kotiapulainen, joka on palkattu mökin talonmiehenä ja ystävystyy aluksi vastahakoisen Oliverin kanssa tämän ihailtua tämän puunveistotaitoja. Oliver ja Laura rakastuvat vähitellen ja menevät naimisiin, mutta Oliverin ja Lauran pelättyä, että heidän avioliittonsa on keskinäistä sääliä, pariskunta huomaa, että heidän tunteensa toisiaan kohtaan ovat salaperäisesti muuttaneet heidät. Mies vaikuttaa Laurasta komealta ja nainen kauniilta. Tämän "muodonmuutoksen" havaitsevat vain rakastavaiset (ja yleisö).  Laura uskoo, että mökki on "lumottu", koska sitä on aikoinaan vuokrattu hääpareille, ja ajan myötä leskeksi jäänyt rouva Minnett paljastaa todellisen tarinan mökin lumouslegendan takana.</w:t>
      </w:r>
    </w:p>
    <w:p>
      <w:r>
        <w:rPr>
          <w:b/>
        </w:rPr>
        <w:t xml:space="preserve">Tulos</w:t>
      </w:r>
    </w:p>
    <w:p>
      <w:r>
        <w:t xml:space="preserve">Kuka asuu tällä hetkellä John Hillgroven vieressä?</w:t>
      </w:r>
    </w:p>
    <w:p>
      <w:r>
        <w:rPr>
          <w:b/>
        </w:rPr>
        <w:t xml:space="preserve">Tulos</w:t>
      </w:r>
    </w:p>
    <w:p>
      <w:r>
        <w:t xml:space="preserve">Kenestä tulee komea asuttuaan mökillä?</w:t>
      </w:r>
    </w:p>
    <w:p>
      <w:r>
        <w:rPr>
          <w:b/>
        </w:rPr>
        <w:t xml:space="preserve">Tulos</w:t>
      </w:r>
    </w:p>
    <w:p>
      <w:r>
        <w:t xml:space="preserve">Mikä on sen henkilön koko nimi, jonka kanssa John Hillgrove ystävystyy vähitellen?</w:t>
      </w:r>
    </w:p>
    <w:p>
      <w:r>
        <w:rPr>
          <w:b/>
        </w:rPr>
        <w:t xml:space="preserve">Esimerkki 0,878</w:t>
      </w:r>
    </w:p>
    <w:p>
      <w:r>
        <w:t xml:space="preserve">Läpikulku: Annie Walker on kolmekymppinen sinkkunainen, joka asuu Milwaukeessa. Kun hänen leipomonsa epäonnistui laman vuoksi, hänen poikaystävänsä jätti hänet ja hän menetti säästönsä, minkä vuoksi hän joutui ottamaan vastaan myyjän työn koruliikkeessä ja jakamaan asunnon englantilaisen maahanmuuttajakämppiksensä Gilin ja tämän siskon Brynnin kanssa. Yritystoiminnan epäonnistuminen oli niin tuskallista, että hän on lopettanut leipomisen kokonaan. Anniella on sitomaton seksisuhde itsekeskeisen Tedin kanssa, mutta hän toivoo tältä jotain enemmän. Hänen paras ystävänsä Lillian on käytännössä hänen ainoa onnensa lähde.Lillian menee kihloihin ja pyytää Annieta morsiusneidoksi. Kihlajaisjuhlissa Annie tapaa Lillianin morsiusneidot: kyynisen, maailmankatsomuksellisen, pitkään naimisissa olleen serkun Ritan, naiivin ja idealistisen tuoreen työkaverin Beccan, sulhasen selvästi suodattamaton sisko Meganin sekä Helenin, sulhasen pomon rikkaan, kauniin ja eliittimäisen vaimon. Helen ja Annie, jotka ovat mustasukkaisia toistensa ystävyydestä Lillianin kanssa, eivät heti pidä toisistaan, mutta Lillian suostuttelee heidät viettämään aikaa yhdessä.</w:t>
      </w:r>
    </w:p>
    <w:p>
      <w:r>
        <w:rPr>
          <w:b/>
        </w:rPr>
        <w:t xml:space="preserve">Tulos</w:t>
      </w:r>
    </w:p>
    <w:p>
      <w:r>
        <w:t xml:space="preserve">Kuka on sen naisen kämppäkaverin sisko, jota morsian pyytää morsiusneidoksi?</w:t>
      </w:r>
    </w:p>
    <w:p>
      <w:r>
        <w:rPr>
          <w:b/>
        </w:rPr>
        <w:t xml:space="preserve">Tulos</w:t>
      </w:r>
    </w:p>
    <w:p>
      <w:r>
        <w:t xml:space="preserve">Kuka on se morsiusneito, joka on kateellinen entiselle leipurille?</w:t>
      </w:r>
    </w:p>
    <w:p>
      <w:r>
        <w:rPr>
          <w:b/>
        </w:rPr>
        <w:t xml:space="preserve">Tulos</w:t>
      </w:r>
    </w:p>
    <w:p>
      <w:r>
        <w:t xml:space="preserve">Kuka on kyyninen morsiusneitojen serkku?</w:t>
      </w:r>
    </w:p>
    <w:p>
      <w:r>
        <w:rPr>
          <w:b/>
        </w:rPr>
        <w:t xml:space="preserve">Tulos</w:t>
      </w:r>
    </w:p>
    <w:p>
      <w:r>
        <w:t xml:space="preserve">Kuka menee naimisiin suodattamattoman morsiusneidon veljen kanssa?</w:t>
      </w:r>
    </w:p>
    <w:p>
      <w:r>
        <w:rPr>
          <w:b/>
        </w:rPr>
        <w:t xml:space="preserve">Esimerkki 0,879</w:t>
      </w:r>
    </w:p>
    <w:p>
      <w:r>
        <w:t xml:space="preserve">Läpikulku: George H. W. Bush ilmoittaa, että alus poistetaan käytöstä Kaliforniassa, mikä on aluksen viimeinen matka. Kokiksi määrätty aliupseeri Casey Ryback valmistaa aterioita kapteeni Adamsin syntymäpäivän kunniaksi vastoin komentaja Krillin käskyjä, joka tuo ruokaa ja viihdykettä helikopterilla.Krill provosoi tappelun Rybackin kanssa. Koska Krill ei voi vangita Rybackia putkaan ilman kapteenin lupaa, hän pitää Rybackia pakastimessa ja asettaa merijalkaväen sotamiehen, sotamies Nashin, vartioon. Aluksen kannelle laskeutuu helikopteri, jossa on musiikkibändi, Playboy Playmate Jordan Tate ja joukko pitopalvelun tarjoilijoita, jotka todellisuudessa ovat entisen CIA-agentin William "Bill" Strannixin johtama palkkasoturijoukko. strannixin joukot ottavat aluksen haltuunsa Krillin avulla. Useita upseereita tapetaan, mukaan lukien kapteeni Adams. Eloonjäänyt laivaväki on vangittuna keulahuoneeseen, lukuun ottamatta muutamia vartioimattomiin tiloihin jääneitä harhailijoita. Ryback kuulee laukaukset ja rukoilee Nashia vapauttamaan hänet, mutta Nash kieltäytyy, koska Krill on kertonut, että he kuulivat sen sijaan bilepommeja. Strannix lähettää kaksi palkkasoturia eliminoimaan Rybackin ja Nashin. Nash kuolee, mutta Ryback tappaa salamurhaajat ja löytää Taten, joka ryntää ulos uutuuskakusta ja alkaa esittää stripteasea. strannix miehineen ottaa aluksen asejärjestelmät haltuunsa, ampuu alas tutkimaan lähetetyn suihkukoneen ja suunnittelee peittävänsä pakonsa tuhoamalla ohjuksilla Pearl Harborin seurantajärjestelmät. Strannix aikoo myydä aluksen Tomahawkit purkamalla ne sukellusveneeseen, jonka hän oli aiemmin varastanut Pohjois-Koreasta kostoksi siitä, että CIA yritti salamurhata hänet ennen elokuvan tapahtumia.</w:t>
      </w:r>
    </w:p>
    <w:p>
      <w:r>
        <w:rPr>
          <w:b/>
        </w:rPr>
        <w:t xml:space="preserve">Tulos</w:t>
      </w:r>
    </w:p>
    <w:p>
      <w:r>
        <w:t xml:space="preserve">Mikä on sen henkilön etunimi, jonka kanssa komentaja Krill provosoi tappelun?</w:t>
      </w:r>
    </w:p>
    <w:p>
      <w:r>
        <w:rPr>
          <w:b/>
        </w:rPr>
        <w:t xml:space="preserve">Tulos</w:t>
      </w:r>
    </w:p>
    <w:p>
      <w:r>
        <w:t xml:space="preserve">Mikä on sen henkilön nimi, jonka Casey Ryback ei kuuntele käskyjään?</w:t>
      </w:r>
    </w:p>
    <w:p>
      <w:r>
        <w:rPr>
          <w:b/>
        </w:rPr>
        <w:t xml:space="preserve">Tulos</w:t>
      </w:r>
    </w:p>
    <w:p>
      <w:r>
        <w:t xml:space="preserve">Mikä on sen henkilön nimi, jolta komentaja Krill tarvitsi lupaa?</w:t>
      </w:r>
    </w:p>
    <w:p>
      <w:r>
        <w:rPr>
          <w:b/>
        </w:rPr>
        <w:t xml:space="preserve">Tulos</w:t>
      </w:r>
    </w:p>
    <w:p>
      <w:r>
        <w:t xml:space="preserve">Mikä on pohjoiskorealaisen sukellusveneen varastaneen henkilön koko nimi?</w:t>
      </w:r>
    </w:p>
    <w:p>
      <w:r>
        <w:rPr>
          <w:b/>
        </w:rPr>
        <w:t xml:space="preserve">Esimerkki 0,880</w:t>
      </w:r>
    </w:p>
    <w:p>
      <w:r>
        <w:t xml:space="preserve">Läpikulku: (Herttua Vincenzon kuoltua helmikuussa 1612 Monteverdi joutui Mantuan hovin epäsuosioon. Vincenzon seuraaja Francesco ei arvostanut Monteverdiä ja erotti hänet virastaan. Francescon äkillisen kuoleman jälkeen joulukuussa 1612 herttuakunta siirtyi hänen veljelleen Ferdinandolle, mutta Monteverdiä ei kutsuttu takaisin hoviin, vaan hänet nimitettiin elokuussa 1613 maestro di capellaksi Venetsian Pyhän Markuksen kirkkoon. Hän piti kuitenkin edelleen yhteyttä Striggioon ja muihin Gonzagan korkea-arvoisiin hovin jäseniin, joiden kautta hän sai satunnaisia toimeksiantoja teatteriteosten säveltämiseen Gonzagan hoville. Niinpä Striggio pyysi häntä loppuvuodesta 1616 säveltämään Scipione Agnellin libreton Le nozze di Tetide osana herttua Ferdinandon ja Katariina de' Medicin avioitumisen juhlallisuuksia. Tarinaa, joka perustuu kreikkalaisen myyttisen sankarin Peleuksen ja merenjumalatar Thetiksen häihin, oli aiemmin tarjonnut Mantuan hoville Peri, jonka Francesco Cinin libreton sovitus oli hylätty vuonna 1608 L'Ariannan hyväksi.Monteverdi ei aluksi ollut kovinkaan innostunut Le nozze di Tetidesta, ja hän etsi keinoja välttää tai lykätä sen työstämistä. Hän ilmoitti Striggiolle 9. joulukuuta 1616, että hän hyväksyisi toimeksiannon, koska se oli hänen feodaalisen herttuan toive. Hänen mielestään hänelle annetut säkeet eivät kuitenkaan olleet omiaan luomaan kaunista musiikkia. Hän piti tarinaa vaikeasti ymmärrettävänä, eikä uskonut voivansa inspiroitua siitä. Joka tapauksessa hän oli suurimman osan joulukuusta kiireinen kirjoittaessaan jouluaaton messua Pyhän Markuksen kirkkoon. Joulukuun 29. päivänä Monteverdi, ehkä toivoen, että toimeksianto peruttaisiin, sanoi Striggiolle olevansa valmis aloittamaan Le Nozze di Tetiden työstämisen, "jos käsket minun tehdä niin". Tammikuussa 1617 hän kuitenkin innostui enemmän kuultuaan, että hanketta oli pienennetty ja että se suunniteltiin nyt välityssarjaksi. Hän ilmoitti Striggiolle, että se, mitä hän oli aluksi pitänyt melko yksitoikkoisena teoksena, sopi hänen mielestään nyt täysin tilaisuuteen. Striggio aloitti resitatiivisten osien työstämisen, mutta ennen kuin hän ehti aloittaa ekspressiivisempien numeroiden sovittamisen, herttua muutti mielensä ja perui Monteverdin tilauksen. Le nozze di Tetide hylättiin; sen libretto ja kaikki olemassa oleva musiikki ovat kadonneet.</w:t>
      </w:r>
    </w:p>
    <w:p>
      <w:r>
        <w:rPr>
          <w:b/>
        </w:rPr>
        <w:t xml:space="preserve">Tulos</w:t>
      </w:r>
    </w:p>
    <w:p>
      <w:r>
        <w:t xml:space="preserve">Mikä on sen henkilön sukunimi, joka erotettiin virastaan?</w:t>
      </w:r>
    </w:p>
    <w:p>
      <w:r>
        <w:rPr>
          <w:b/>
        </w:rPr>
        <w:t xml:space="preserve">Tulos</w:t>
      </w:r>
    </w:p>
    <w:p>
      <w:r>
        <w:t xml:space="preserve">Mikä on sen henkilön sukunimi, joka piti yhteyttä Striggioon?</w:t>
      </w:r>
    </w:p>
    <w:p>
      <w:r>
        <w:rPr>
          <w:b/>
        </w:rPr>
        <w:t xml:space="preserve">Tulos</w:t>
      </w:r>
    </w:p>
    <w:p>
      <w:r>
        <w:t xml:space="preserve">Mikä on sen henkilön sukunimi, joka onnistui saamaan satunnaisia toimeksiantoja teatteriteosten säveltämiseen Gonzagan hoville?</w:t>
      </w:r>
    </w:p>
    <w:p>
      <w:r>
        <w:rPr>
          <w:b/>
        </w:rPr>
        <w:t xml:space="preserve">Tulos</w:t>
      </w:r>
    </w:p>
    <w:p>
      <w:r>
        <w:t xml:space="preserve">Mikä on sen henkilön sukunimi, jota pyydettiin säveltämään Scipione Agnellin libretto?</w:t>
      </w:r>
    </w:p>
    <w:p>
      <w:r>
        <w:rPr>
          <w:b/>
        </w:rPr>
        <w:t xml:space="preserve">Esimerkki 0,881</w:t>
      </w:r>
    </w:p>
    <w:p>
      <w:r>
        <w:t xml:space="preserve">Läpikulku: Wellman Anthony Santee on entinen kilpa-autoilija, joka on kääntynyt rikolliseen elämään äitinsä kuoleman jälkeen. Santee ja hänen ystävänsä Eddie Turner kiertävät lakia voiton tavoittelemiseksi kuljettamalla varastettuja eksoottisia autoja. santeen uusin tehtävä on kuljettaa tällaisia tavaroita aavikon halki, mutta valtatiepoliisi pysäyttää hänet. Turner yrittää puhua poliisille järkeä, mutta sitten paikalle ilmestyy poliisipariskunta nimeltä Frank Severance ja Jack "Rudy" Rudisill. Syntyy tulitaistelu, jossa Turner kuolee ja Santee haavoittuu. Severance murhaa maantiepoliisin ja sysää sen Santeen syyksi. Toipumisensa jälkeen vankisairaalassa Santee pakenee siirron aikana kuvitteelliseen San Gorgonion vankilaan paetakseen Severancen toista murhayritystä ja ottaa panttivangiksi Rita Marrickin epäilemättä, että tämä on poliisi, kun Rita pitää henkilöllisyytensä salassa Santeelta.Ritan työpari Michael Agnos johtaa Santeen ja Ritan etsintöjä. Kun Santee pakenee kiinnijäämistä Eddien lesken ja lapsen avulla, Severance ja Rudisill palaavat tutkimuksiin. Ritan ainoa pakoyritys epäonnistuu ja pakottaa Santeen melkein ampumaan järjestyksenvalvojia, sillä hän alkaa epäillä Santeen syyllisyyttä.Santee vapauttaa Ritan ja tunkeutuu Severancen kotiin pakottaen tämän vaimon Estherin antamaan entisen työtoverinsa Jimmy Shoeshinen puhelinnumeron, jolta hän vaatii maksuja, jotka hänelle ja Eddielle kuuluvat. Siellä Santee saa takaisin Ritan, joka löytää talosta todisteita, jotka tukevat hänen väitteitään, ja he pakenevat välttäen hädin tuskin Estherin ja maantiepoliisin laukauksia.</w:t>
      </w:r>
    </w:p>
    <w:p>
      <w:r>
        <w:rPr>
          <w:b/>
        </w:rPr>
        <w:t xml:space="preserve">Tulos</w:t>
      </w:r>
    </w:p>
    <w:p>
      <w:r>
        <w:t xml:space="preserve">Mikä on sen henkilön koko nimi, jonka ystävä kuljettaa varastettuja autoja?</w:t>
      </w:r>
    </w:p>
    <w:p>
      <w:r>
        <w:rPr>
          <w:b/>
        </w:rPr>
        <w:t xml:space="preserve">Tulos</w:t>
      </w:r>
    </w:p>
    <w:p>
      <w:r>
        <w:t xml:space="preserve">Mikä on sen henkilön sukunimi, joka vaatii maksuja Jimmy Shoeshinelta?</w:t>
      </w:r>
    </w:p>
    <w:p>
      <w:r>
        <w:rPr>
          <w:b/>
        </w:rPr>
        <w:t xml:space="preserve">Tulos</w:t>
      </w:r>
    </w:p>
    <w:p>
      <w:r>
        <w:t xml:space="preserve">Mitkä ovat niiden ihmisten täydelliset nimet, jotka pääsevät karkuun Estherin ja maantiepoliisin hyökkäyksestä?</w:t>
      </w:r>
    </w:p>
    <w:p>
      <w:r>
        <w:rPr>
          <w:b/>
        </w:rPr>
        <w:t xml:space="preserve">Tulos</w:t>
      </w:r>
    </w:p>
    <w:p>
      <w:r>
        <w:t xml:space="preserve">Mikä on sen henkilön etunimi, joka pakenee Severancen toista murhayritystä?</w:t>
      </w:r>
    </w:p>
    <w:p>
      <w:r>
        <w:rPr>
          <w:b/>
        </w:rPr>
        <w:t xml:space="preserve">Esimerkki 0,882</w:t>
      </w:r>
    </w:p>
    <w:p>
      <w:r>
        <w:t xml:space="preserve">Läpikulku: Temperley kirjoittaa: "Vuoden 1855 jälkeen [Bennett] sai myöhästyneistä kunnianosoituksista ja satunnaisista tilauksista rohkaisua säveltää kunnioitettavan määrän merkittäviä ja merkittäviä teoksia, vaikka oli liian myöhäistä saada takaisin hänen varhainen itseluottamuksensa." Hänen myöhempien vuosiensa teoksia olivat muun muassa sellosonaatti Duo Piatille, pastoraalikantaatti The May Queen (Op. 39) Leedsin kaupungintalon avajaisia varten vuonna 1858, Alfred lordi Tennysonin sanoittama oodi (Op. 40) Lontoon vuoden 1862 maailmannäyttelyn avajaisia varten, asennus- oodi Cambridgen yliopistolle (Op. 40) ja Oodi (Op. 40). 41), jonka sanat oli kirjoittanut Charles Kingsley ja joka sisälsi valittavan osan edesmenneelle prinssi Albertille; sinfonia g-molli (Op. 43); pyhä kantaatti The Woman of Samaria Birminghamin kolmivuotisia musiikkijuhlia varten vuonna 1867; ja lopuksi toinen pianosonaatti (The Maid of Orleans, Op. 46). Monet näistä teoksista on sävelletty hänen Eastbournessa viettämiensä kesälomien aikana. Näyttelyyn tarkoitettu oodi aiheutti uuden kiistan Costan kanssa, joka kieltäytyi johtamasta mitään Bennettin sävellyksiä, vaikka hän oli vastuussa näyttelyn musiikista. Lopulta sen johti Prosper Sainton, ja sen välissä oli Meyerbeerin ja Daniel Auberin teoksia, jotka oli myös tilattu tilaisuutta varten. Asia vuoti lehdistöön, ja Costa tuomittiin laajalti käytöksestään. Maaliskuussa 1856 Bennett valittiin Cambridgen yliopiston musiikin professoriksi maaliskuussa 1856, vaikka hän opetti edelleen RAM and Queen's Collegessa. Hän uudisti musiikin tutkintojen myöntämisjärjestelmää ottamalla käyttöön viva voce -kokeet ja vaatimalla tohtorikoulutettavilta ensin musiikin kandidaatin tutkinnon. Kaksi vuotta myöhemmin, 8. kesäkuuta 1868, vastaperustettu (myöhemmin Royal) College of Organists myönsi hänelle kunniatohtorin arvonimen.Vuonna 1858 Costa joutui jälleen yhteenottoon, kun Westmorlandin itsevaltainen jaarli, RAM:n alkuperäinen perustaja, katsoi aiheelliseksi järjestää Akatemialle tilauskonsertin, johon sisältyi hänen säveltämänsä messu, jonka Costa johtaisi ja jossa käytettäisiin oopperan orkesteria ja laulajia, Akatemian johtajien ohi. Bennett erosi RAM:n jäsenyydestä tämän yliampuvan käytöksen vuoksi, ja hän palasi takaisin vasta vuonna 1866. Vuoden 1862 loppupuolella Bennettin vaimo kuoli tuskallisen sairauden jälkeen. Hänen elämäkertakirjoittajansa W. B. Squire esittää, että "hän ei koskaan toipunut rouva Bennettin kuoleman vaikutuksista, ja että hänen ystävilleen tuli tästä lähtien selväksi tuskallinen muutos hänessä". Vuonna 1865 Bennett vieraili jälleen Leipzigissa, jossa hän tapasi vanhoja ystäviään, muun muassa Ferdinand Davidin, ja hänen op. 43 sinfoniansa esitettiin.</w:t>
      </w:r>
    </w:p>
    <w:p>
      <w:r>
        <w:rPr>
          <w:b/>
        </w:rPr>
        <w:t xml:space="preserve">Tulos</w:t>
      </w:r>
    </w:p>
    <w:p>
      <w:r>
        <w:t xml:space="preserve">Teoksia, joiden myöhemmiltä vuosilta ovat muun muassa sellosonaatti Duo?</w:t>
      </w:r>
    </w:p>
    <w:p>
      <w:r>
        <w:rPr>
          <w:b/>
        </w:rPr>
        <w:t xml:space="preserve">Tulos</w:t>
      </w:r>
    </w:p>
    <w:p>
      <w:r>
        <w:t xml:space="preserve">Kenen myöhempiin vuosiin kuului pastoraalikantaatti?</w:t>
      </w:r>
    </w:p>
    <w:p>
      <w:r>
        <w:rPr>
          <w:b/>
        </w:rPr>
        <w:t xml:space="preserve">Tulos</w:t>
      </w:r>
    </w:p>
    <w:p>
      <w:r>
        <w:t xml:space="preserve">Hänen myöhempien vuosiensa teoksiin kuuluu muun muassa Installaatio oodi Cambridgen yliopistolle?</w:t>
      </w:r>
    </w:p>
    <w:p>
      <w:r>
        <w:rPr>
          <w:b/>
        </w:rPr>
        <w:t xml:space="preserve">Tulos</w:t>
      </w:r>
    </w:p>
    <w:p>
      <w:r>
        <w:t xml:space="preserve">Teoksia, joiden myöhempiin vuosiin kuului pyhä kantaatti?</w:t>
      </w:r>
    </w:p>
    <w:p>
      <w:r>
        <w:rPr>
          <w:b/>
        </w:rPr>
        <w:t xml:space="preserve">Tulos</w:t>
      </w:r>
    </w:p>
    <w:p>
      <w:r>
        <w:t xml:space="preserve">Kenen myöhempiin teoksiin kuuluu pianosonaatti?</w:t>
      </w:r>
    </w:p>
    <w:p>
      <w:r>
        <w:rPr>
          <w:b/>
        </w:rPr>
        <w:t xml:space="preserve">Tulos</w:t>
      </w:r>
    </w:p>
    <w:p>
      <w:r>
        <w:t xml:space="preserve">Kenen kesäloma vietettiin Eastbournessa?</w:t>
      </w:r>
    </w:p>
    <w:p>
      <w:r>
        <w:rPr>
          <w:b/>
        </w:rPr>
        <w:t xml:space="preserve">Tulos</w:t>
      </w:r>
    </w:p>
    <w:p>
      <w:r>
        <w:t xml:space="preserve">Mitä Prosper Sainton johti?</w:t>
      </w:r>
    </w:p>
    <w:p>
      <w:r>
        <w:rPr>
          <w:b/>
        </w:rPr>
        <w:t xml:space="preserve">Tulos</w:t>
      </w:r>
    </w:p>
    <w:p>
      <w:r>
        <w:t xml:space="preserve">Kuka uudisti musiikin tutkintojen myöntämisjärjestelmän?</w:t>
      </w:r>
    </w:p>
    <w:p>
      <w:r>
        <w:rPr>
          <w:b/>
        </w:rPr>
        <w:t xml:space="preserve">Tulos</w:t>
      </w:r>
    </w:p>
    <w:p>
      <w:r>
        <w:t xml:space="preserve">Kuka otti käyttöön viva voce -tutkinnot?</w:t>
      </w:r>
    </w:p>
    <w:p>
      <w:r>
        <w:rPr>
          <w:b/>
        </w:rPr>
        <w:t xml:space="preserve">Tulos</w:t>
      </w:r>
    </w:p>
    <w:p>
      <w:r>
        <w:t xml:space="preserve">Kuka vaati tohtorikoulutettavilta ensin musiikin kandidaatin tutkintoa?</w:t>
      </w:r>
    </w:p>
    <w:p>
      <w:r>
        <w:rPr>
          <w:b/>
        </w:rPr>
        <w:t xml:space="preserve">Tulos</w:t>
      </w:r>
    </w:p>
    <w:p>
      <w:r>
        <w:t xml:space="preserve">Minä vuonna kuoli Piatille selloteoksen Sonata Duo luoneen miehen vaimo?</w:t>
      </w:r>
    </w:p>
    <w:p>
      <w:r>
        <w:rPr>
          <w:b/>
        </w:rPr>
        <w:t xml:space="preserve">Tulos</w:t>
      </w:r>
    </w:p>
    <w:p>
      <w:r>
        <w:t xml:space="preserve">Missä kaupungissa vuonna 1862 vaimonsa menettänyt mies kävi tapaamassa ystäväänsä vuonna 1865?</w:t>
      </w:r>
    </w:p>
    <w:p>
      <w:r>
        <w:rPr>
          <w:b/>
        </w:rPr>
        <w:t xml:space="preserve">Tulos</w:t>
      </w:r>
    </w:p>
    <w:p>
      <w:r>
        <w:t xml:space="preserve">Mikä on sen miehen sukunimi, joka kirjoitti, että kesälomallaan säveltänyt muusikko "...ei koskaan toipunut rouva Bennettin kuoleman vaikutuksista"?</w:t>
      </w:r>
    </w:p>
    <w:p>
      <w:r>
        <w:rPr>
          <w:b/>
        </w:rPr>
        <w:t xml:space="preserve">Tulos</w:t>
      </w:r>
    </w:p>
    <w:p>
      <w:r>
        <w:t xml:space="preserve">Mikä oli RAM:n perustajan titteli, joka sai vuonna 1862 vaimonsa menettäneen miehen eroamaan?</w:t>
      </w:r>
    </w:p>
    <w:p>
      <w:r>
        <w:rPr>
          <w:b/>
        </w:rPr>
        <w:t xml:space="preserve">Tulos</w:t>
      </w:r>
    </w:p>
    <w:p>
      <w:r>
        <w:t xml:space="preserve">Mikä on sen elämäkertakirjoittajan sukunimi, joka ehdotti, että RAMissa opettanut mies ei koskaan toipunut vaimonsa kuolemasta?</w:t>
      </w:r>
    </w:p>
    <w:p>
      <w:r>
        <w:rPr>
          <w:b/>
        </w:rPr>
        <w:t xml:space="preserve">Tulos</w:t>
      </w:r>
    </w:p>
    <w:p>
      <w:r>
        <w:t xml:space="preserve">Missä kaupungissa mies, jonka vaimo kuoli vuonna 1862, vieraili vuonna 1865?</w:t>
      </w:r>
    </w:p>
    <w:p>
      <w:r>
        <w:rPr>
          <w:b/>
        </w:rPr>
        <w:t xml:space="preserve">Tulos</w:t>
      </w:r>
    </w:p>
    <w:p>
      <w:r>
        <w:t xml:space="preserve">Minä vuonna musiikin professoriksi valittu mies palasi RAM:iin aikaisemman eron jälkeen?</w:t>
      </w:r>
    </w:p>
    <w:p>
      <w:r>
        <w:rPr>
          <w:b/>
        </w:rPr>
        <w:t xml:space="preserve">Tulos</w:t>
      </w:r>
    </w:p>
    <w:p>
      <w:r>
        <w:t xml:space="preserve">Mikä on sen miehen titteli, jonka yliampuva käytös pakotti vuonna 1862 vaimonsa menettäneen miehen eroamaan RAM:sta?</w:t>
      </w:r>
    </w:p>
    <w:p>
      <w:r>
        <w:rPr>
          <w:b/>
        </w:rPr>
        <w:t xml:space="preserve">Tulos</w:t>
      </w:r>
    </w:p>
    <w:p>
      <w:r>
        <w:t xml:space="preserve">Mikä oli sen ystävän sukunimi, jonka kanssa toukokuun kuningattaren luonut mies tapasi uudelleen vieraillessaan Leipzigissä vuonna 1865?</w:t>
      </w:r>
    </w:p>
    <w:p>
      <w:r>
        <w:rPr>
          <w:b/>
        </w:rPr>
        <w:t xml:space="preserve">Esimerkki 0,883</w:t>
      </w:r>
    </w:p>
    <w:p>
      <w:r>
        <w:t xml:space="preserve">Läpikulku: The Museum Of Bad Art (MOBA) on yksityisomistuksessa oleva museo, jonka tavoitteena on "juhlistaa sellaisten taiteilijoiden työtä, joiden töitä ei näytettäisi ja arvostettaisi millään muulla foorumilla". Se sijaitsi alun perin Dedhamissa, ja sen nykyiset toimipisteet ovat Somervillessä, Brooklinessa ja South Weymouthissa Massachusettsissa.  Sen pysyvään kokoelmaan kuuluu yli 700 taideteosta, jotka ovat "liian huonoja jätettäväksi huomiotta", ja niistä 25-35 on kerrallaan julkisesti esillä.MOBA perustettiin vuonna 1994, kun antiikkikauppias Scott Wilson näytti roskiksesta talteen ottamansa maalauksen ystävilleen, jotka ehdottivat kokoelman perustamista. Vuoden kuluessa Wilsonin ystävien kotona järjestetyt vastaanottotilaisuudet olivat niin suosittuja, että kokoelmalle tarvittiin oma näyttelytila. Museo muutti sitten Dedhamissa sijaitsevan teatterin kellariin. Selittäessään museon perustamisen syitä toinen perustaja Jerry Reilly sanoi vuonna 1995: "Vaikka jokaisessa maailman kaupungissa on ainakin yksi museo, joka on omistettu taiteen parhaimmistolle, MOBA on ainoa museo, joka on omistettu huonoimman keräilylle ja esittelylle."  MOBAn kokoelmaan päästäkseen teosten on oltava omaperäisiä ja niillä on oltava vakava tarkoitus, mutta niissä on oltava myös merkittäviä puutteita olematta kuitenkaan tylsiä; kuraattorit eivät ole kiinnostuneita tahallisen kitschin esittelemisestä." MOBA on mainittu kymmenissä Bostonin eksoottisissa matkaoppaissa, se on ollut esillä kansainvälisissä sanoma- ja aikakauslehdissä, ja se on innoittanut useita muita kokoelmia eri puolilla maailmaa, jotka ovat pyrkineet kilpailemaan sen omien visuaalisten kauheuksien kanssa. The New York Times Magazinen Deborah Solomon totesi, että Museum Of Bad Artin saama huomio on osa laajempaa trendiä, jonka mukaan museot esittelevät "parasta huonoa taidetta". Museota on kritisoitu taiteenvastaisuudesta, mutta sen perustajat kiistävät tämän ja vastaavat, että sen kokoelma on kunnianosoitus niiden taiteilijoiden vilpittömyydelle, jotka jatkoivat taiteen tekemistä siitä huolimatta, että jokin meni prosessin aikana kauheasti pieleen. Yksi perustajista Marie Jacksonin mukaan "Olemme täällä juhlistamassa taiteilijan oikeutta epäonnistua, kunniakkaasti".</w:t>
      </w:r>
    </w:p>
    <w:p>
      <w:r>
        <w:rPr>
          <w:b/>
        </w:rPr>
        <w:t xml:space="preserve">Tulos</w:t>
      </w:r>
    </w:p>
    <w:p>
      <w:r>
        <w:t xml:space="preserve">Missä rakennuksessa sijaitsi Bad Art -museo ensimmäisen kerran??</w:t>
      </w:r>
    </w:p>
    <w:p>
      <w:r>
        <w:rPr>
          <w:b/>
        </w:rPr>
        <w:t xml:space="preserve">Esimerkki 0,884</w:t>
      </w:r>
    </w:p>
    <w:p>
      <w:r>
        <w:t xml:space="preserve">Läpikulku: Hän lähti tuhoamaan siirtokuntaa, mutta hänen aluksensa joutui kovaan merenkäyntiin ja huonoon säähän, ja kaikki hänen miehistönsä menehtyivät. Sen jälkeen La Sallen tehtävä oli pysynyt lähes salassa vuoteen 1686 asti, jolloin retkikunnan entinen jäsen Denis Thomas, joka oli karannut Santo Domingossa, pidätettiin merirosvouksesta. Thomas yritti saada rangaistustaan lievennettyä ja kertoi espanjalaisille vangitsijoilleen La Sallen suunnitelmasta perustaa siirtokunta ja lopulta valloittaa espanjalaiset hopeakaivokset. Tunnustuksestaan huolimatta Thomas hirtettiin.Espanjan hallitus katsoi, että ranskalainen siirtokunta olisi uhka sen kaivoksille ja laivareiteille, ja Carlos II:n sotaneuvosto katsoi, että "Espanja tarvitsi nopeita toimia 'tämän piikin poistamiseksi, joka on työnnetty Amerikan sydämeen'". Mitä enemmän viivyttelyä, sitä vaikeampi on sen saavuttaminen"." Espanjalaisilla ei ollut aavistustakaan, mistä La Salle löytyisi, ja vuonna 1686 he lähettivät meriretkikunnan ja kaksi maaretkeä yrittämään löytää hänen siirtokuntansa. Vaikka retkikunnat eivät löytäneet La Sallea, ne rajasivat etsinnät Rio Granden ja Mississippin väliselle alueelle. Seuraavana vuonna neljä espanjalaisretkikuntaa ei löytänyt La Sallea, mutta ne auttoivat Espanjaa ymmärtämään paremmin Persianlahden rannikkoalueen maantiedettä. 1688 espanjalaiset lähettivät vielä kolme retkikuntaa, kaksi meritse ja yhden maitse. Alonso De Leónin johtama maaretkikunta löysi Jean Geryn, joka oli hylännyt ranskalaisen siirtokunnan ja asui Etelä-Texasissa coahuilteekkien kanssa. De León käytti Geryä kääntäjänä ja oppaana ja löysi lopulta ranskalaisen linnoituksen huhtikuun 1689 lopulla. Linnoitus ja viisi sitä ympäröivää raakamaisesti rakennettua taloa olivat raunioina. Karankawat olivat hyökänneet asutukseen useita kuukausia aiemmin. He tuhosivat rakennukset ja jättivät jälkeensä kolmen ihmisen ruumiit, mukaan lukien naisen, jota oli ammuttu selkään. De Leónin mukana ollut espanjalainen pappi piti hautajaiset kolmelle uhrille. Espanjalaisen retkikunnan kronikoitsija Juan Bautista Chapa kirjoitti, että tuho oli Jumalan rangaistus paavin vastustamisesta, sillä paavi Aleksanteri VI oli myöntänyt Intian yksin espanjalaisille. Espanjalaiset tuhosivat linnoituksen jäännökset ja hautasivat myös sinne jääneet ranskalaisten tykit. Myöhemmin espanjalaiset rakensivat samalle paikalle uuden linnoituksen.Vuoden 1689 alussa espanjalaiset viranomaiset saivat ranskaksi kirjoitetun vetoomuksen. Jumanon tiedustelijat olivat saaneet nämä paperit caddoilta, jotka pyysivät toimittamaan ne espanjalaisille. Paperit sisälsivät pergamenttimaalauksen laivasta sekä kirjallisen viestin Jean L'Archevêquelta. Viestissä luki:.</w:t>
      </w:r>
    </w:p>
    <w:p>
      <w:r>
        <w:rPr>
          <w:b/>
        </w:rPr>
        <w:t xml:space="preserve">Tulos</w:t>
      </w:r>
    </w:p>
    <w:p>
      <w:r>
        <w:t xml:space="preserve">Mikä on sen hyökkääjäjoukon nimi, joka tuhosi asutuksen rakenteet ja jätti jälkeensä kolmen ihmisen ruumiit, mukaan lukien naisen, jota oli ammuttu selkään?</w:t>
      </w:r>
    </w:p>
    <w:p>
      <w:r>
        <w:rPr>
          <w:b/>
        </w:rPr>
        <w:t xml:space="preserve">Esimerkki 0,885</w:t>
      </w:r>
    </w:p>
    <w:p>
      <w:r>
        <w:t xml:space="preserve">Läpikulku: Mikki Hiiri, Minni Hiiri, Hessu (joka silloin tunnettiin nimellä Dippy Dawg) ja muut esittävät oman pienen budjetin kevytmielisen esityksensä 1800-luvun Tom Showssa yleisölle teatteriksi muutetussa ladossa. Minnie näyttelee nuorta valkoista tyttöä, Evaa. Mickey esittää vanhaa Tom-setää, jolla on puuvillaa korvien ja leuan ympärillä, ja nuorta orjatyttöä Topsya. Clarabelle Cow esittää orjanaisen Elizaa. Mikki ja Clarabelle Cow ovat pukuhuoneessa ja meikkaavat mustanaamoja roolejaan varten. Sarjakuva keskittyy paljon enemmän Disney-hahmojen ponnisteluihin näytelmän toteuttamiseksi kuin animaatioversioon Setä Tomin hytistä. Sarjakuvassa on paljon kuvia, joissa Mikki ja muut hahmot käyttävät tilapäistä rekvisiittaa silmänkääntötemppuina.Sarjakuva päättyy, kun hahmot tulevat ulos kumartamaan, ja Horace Horsecollarin hahmoa heitellään mädillä tomaateilla. Kun Hessu näyttää kasvonsa näyttämön takaa, häntä lyödään suklaapiirakalla, jolloin hänellä on ilmeisesti mustanaama.</w:t>
      </w:r>
    </w:p>
    <w:p>
      <w:r>
        <w:rPr>
          <w:b/>
        </w:rPr>
        <w:t xml:space="preserve">Tulos</w:t>
      </w:r>
    </w:p>
    <w:p>
      <w:r>
        <w:t xml:space="preserve">Mikä on Topsya esittävän hahmon etunimi?</w:t>
      </w:r>
    </w:p>
    <w:p>
      <w:r>
        <w:rPr>
          <w:b/>
        </w:rPr>
        <w:t xml:space="preserve">Tulos</w:t>
      </w:r>
    </w:p>
    <w:p>
      <w:r>
        <w:t xml:space="preserve">Mikä on sen orjanomistajan etunimi, jota heitellään mädillä tomaateilla?</w:t>
      </w:r>
    </w:p>
    <w:p>
      <w:r>
        <w:rPr>
          <w:b/>
        </w:rPr>
        <w:t xml:space="preserve">Tulos</w:t>
      </w:r>
    </w:p>
    <w:p>
      <w:r>
        <w:t xml:space="preserve">Mikä on sen hahmon etunimi, joka näyttää olevan mustanaamainen sen jälkeen, kun häneen osui piirakka?</w:t>
      </w:r>
    </w:p>
    <w:p>
      <w:r>
        <w:rPr>
          <w:b/>
        </w:rPr>
        <w:t xml:space="preserve">Tulos</w:t>
      </w:r>
    </w:p>
    <w:p>
      <w:r>
        <w:t xml:space="preserve">Mikä on tuotantolavan kättä näyttelevän hahmon alkuperäinen nimi?</w:t>
      </w:r>
    </w:p>
    <w:p>
      <w:r>
        <w:rPr>
          <w:b/>
        </w:rPr>
        <w:t xml:space="preserve">Esimerkki 0,886</w:t>
      </w:r>
    </w:p>
    <w:p>
      <w:r>
        <w:t xml:space="preserve">Läpikulku: Kaikki varhaisneoliittiselta kaudelta säilyneet megaliittiset hautakammiot ovat kärsineet laiminlyönnistä ja maatalouden tuhoista. Vaikka Ashbee totesi, että Coldrumin kivet edustavat "Kentin vähiten vaurioitunutta megaliittista pitkää röykkiötä", sekin on kärsinyt huomattavia vaurioita, sillä se on rapistunut ja hajonnut kuuden vuosituhannen aikana sen alkuperäisestä rakentamisesta. Merkittävimmin itäsivu on suurelta osin romahtanut, ja kivet, jotka aikoinaan auttoivat pitämään röykkiön sivua pystyssä, ovat pudonneet rinteen pohjalle. Toisaalta on mahdollista, että rinteen alaosassa olevat sarsenit eivät kuuluneet alkuperäiseen monumenttiin, vaan ne olivat läheisiltä pelloilta löytyneitä kiviä, jotka maanviljelijät olivat sijoittaneet sinne.Chestnuts Long Barrow'n kaivaukset paljastivat, että se oli järjestelmällisesti tuhottu yhdessä tapahtumassa, ja Ashbee arveli, että sama on saattanut tapahtua myös Coldrum Stonesille. Hän uskoi, että kristityt, jotka pyrkivät hävittämään ei-kristilliset muistomerkit, kaatoivat röykkiökivet röykkiön ympäriltä, laskivat ne ympäröivään ojaan ja hautasivat ne sitten 1300-luvun lopulla tai 1300-luvun alussa. Arkeologi John Alexander, joka kaivoi Chestnutsin vuonna 1957, arveli puolestaan, että Medwayn haudat tuhosivat ryöstäjät, jotka etsivät niistä aarteita. Todisteena hän viittasi vuonna 1237 laadittuun Close Rolliin, jossa määrättiin Wightin saarella sijaitsevien hautakammioiden avaamisesta aarteiden etsimiseksi, ja tämä käytäntö saattoi levitä Kentiin samoihin aikoihin. Alexander uskoi, että Kentin tuhoutuminen saattoi olla erityisen toimeksiantajan aikaansaamaa, ja korosti, että Chestnutsin ryöstön "asiantuntemus ja perusteellisuus" olisi edellyttänyt resursseja, jotka ylittivät ne, joita paikallinen yhteisö todennäköisesti pystyi keräämään. Ashbee ehdotti lisäksi, että seuraavina vuosisatoina paikalliset ryöstivät Coldrumin tuhoutuneesta haudasta savista kalkkia ja kiveä, jota käytettiin uudelleen rakennusmateriaalina.</w:t>
      </w:r>
    </w:p>
    <w:p>
      <w:r>
        <w:rPr>
          <w:b/>
        </w:rPr>
        <w:t xml:space="preserve">Tulos</w:t>
      </w:r>
    </w:p>
    <w:p>
      <w:r>
        <w:t xml:space="preserve">Mikä on sen teoksen nimi, jonka Ashbee uskoo kristittyjen tuhonneen yhdessä tapahtumassa?</w:t>
      </w:r>
    </w:p>
    <w:p>
      <w:r>
        <w:rPr>
          <w:b/>
        </w:rPr>
        <w:t xml:space="preserve">Esimerkki 0,887</w:t>
      </w:r>
    </w:p>
    <w:p>
      <w:r>
        <w:t xml:space="preserve">Läpikulku: Dom "Dom" Toretto ja Letty Ortiz ovat häämatkalla Havannassa, kun Dominicin serkku Fernando joutuu vaikeuksiin, koska on velkaa rahaa paikalliselle kilpa-ajaja Raldolle. Dom arvelee, että Raldo on koronkiskuri, ja haastaa Raldon kisaan, jossa Fernandon uudistettu auto kilpailee Raldon autoa vastaan ja panostaa omaan näyttelyautoonsa. Voitettuaan kisan niukasti Dom antaa Raldon pitää autonsa ja ansaitsee näin tämän kunnioituksen, mutta jättää serkulleen tämän näyttelyauton.Seuraavana päivänä Domia lähestyy vaikeasti tavoitettava kyberterroristi Cipher, joka pakottaa hänet työskentelemään hänelle. Pian tämän jälkeen Dom ja hänen tiiminsä, johon kuuluvat Letty, Roman Pearce, Tej Parker ja Ramsey, värvätään Diplomaattisen turvallisuuspalvelun agentti Luke Hobbsin palvelukseen auttamaan häntä noutamaan EMP-laite Berliinin sotilasasemalta. Pakomatkan aikana Dom lähtee karkuun, pakottaa Hobbsin pois tieltä ja varastaa laitteen Cipherille. Hobbs pidätetään ja suljetaan samaan korkean turvallisuuden vankilaan, johon hän auttoi Deckard Shaw'n vangitsemisessa. Pakenemisen jälkeen Deckard ja Hobbs saavat tiedustelupalvelun agentti Mr. Nobodyn ja hänen suojattinsa värvättyä heidät auttamaan ryhmää löytämään Domin ja vangitsemaan Cipherin. Deckard paljastaa, että Cipher oli palkannut veljensä Owen Shaw'n varastamaan Nightshade-laitteen ja Mose Jakanden varastamaan God's Eye -ohjelman, Ramseyn ohjelmiston. Ryhmä jäljittää Domen ja Cipherin heidän sijaintiinsa juuri kun jälkimmäiset hyökkäävät tukikohtaan ja varastavat God's Eye -laitteen. Kun Dom kyseenalaistaa Cipherin motiivit, tämä paljastaa pitäneensä panttivankina Domin entistä rakastajaa ja DSS-agenttia Elena Nevesia - sekä heidän poikaansa, jonka olemassaolosta Dom ei ollut aiemmin tiennyt. Elena kertoo Domille haluavansa, että Dom päättää lapsen etunimen, sillä hän on jo antanut tälle toisen nimen Marcos.</w:t>
      </w:r>
    </w:p>
    <w:p>
      <w:r>
        <w:rPr>
          <w:b/>
        </w:rPr>
        <w:t xml:space="preserve">Tulos</w:t>
      </w:r>
    </w:p>
    <w:p>
      <w:r>
        <w:t xml:space="preserve">Kenelle jää näyttelyauto?</w:t>
      </w:r>
    </w:p>
    <w:p>
      <w:r>
        <w:rPr>
          <w:b/>
        </w:rPr>
        <w:t xml:space="preserve">Esimerkki 0.888</w:t>
      </w:r>
    </w:p>
    <w:p>
      <w:r>
        <w:t xml:space="preserve">Läpikulku: Se oli taktiikka, jossa alukset muodostivat yhtenäisen rivin ampuakseen vihollista leveälaidoilla. Aikaisemmin laivastotaktiikka suosi lyhyen kantaman tulivoimaa ja maihinnousua saaliiden ottamiseksi. 1600-luvun puolivälin jälkeen taktiikka siirtyi lähitaistelusta vastustajan lamauttamiseen tai upottamiseen ylivoimaisen pitkän matkan tulivoiman avulla. Tämä johti suuriin muutoksiin Euroopan laivastojen doktriinissa, laivanrakennuksessa ja ammattitaidossa 1650-luvulta lähtien. Taistelulinja suosi suuria aluksia, jotka olivat raskaasti aseistettuja ja riittävän vahvoja pitämään linjan vihollisen tulituksessa. Voiman lisääntynyt keskittäminen ja keskittyminen kehittyviin kansallisvaltioihin 1600-luvun lopulla mahdollisti armeijoiden ja laivastojen suuren laajentumisen, ja uudet valtion telakat alkoivat rakentaa paljon suurempia aluksia. Ruotsi aloitti mittavan laivanrakennusohjelman 1660-luvun lopulla. 110 tykillä varustettu kolmikerroksinen Kronan oli yksi maailman raskaimmin aseistetuista sota-aluksista vuonna 1672, kun se laskettiin vesille. Laivassa oli kolme täyttä gundeckia, joissa oli tykkejä keulasta perään. Kaikkiaan laivassa oli seitsemän erillistä tasoa, jotka oli jaettu kuudella kannella. Aluksen syvimmässä osassa, kölin yläpuolella, oli ruuma, ja välittömästi sen yläpuolella, mutta edelleen vesirajan alapuolella, sijaitsi orloppi; molempia käytettiin pääasiassa varastointiin. Orlopin yläpuolella oli kolme kansirakennusta, joista kaksi oli katettu, kun taas noin puolet ylimmästä kansirakennuksesta oli avoin elementeille aluksen keskellä eli vyötäröllä. Keulassa oli yksi kansi, joka muodosti keulakannen, ja perässä oli kaksi kantta, joihin kuului myös kakkokansi.</w:t>
      </w:r>
    </w:p>
    <w:p>
      <w:r>
        <w:rPr>
          <w:b/>
        </w:rPr>
        <w:t xml:space="preserve">Tulos</w:t>
      </w:r>
    </w:p>
    <w:p>
      <w:r>
        <w:t xml:space="preserve">Mikä on sen aluksen nimi, jolla oli kaksi katettua tykkikantaa?</w:t>
      </w:r>
    </w:p>
    <w:p>
      <w:r>
        <w:rPr>
          <w:b/>
        </w:rPr>
        <w:t xml:space="preserve">Esimerkki 0,889</w:t>
      </w:r>
    </w:p>
    <w:p>
      <w:r>
        <w:t xml:space="preserve">Läpikulku: Warrack korostaa, että Holst ymmärsi vaistomaisesti - ehkä enemmän kuin kukaan muu englantilainen säveltäjä - kansanlaulun merkityksen. Hän löysi siitä "uuden käsityksen siitä, miten melodia voitaisiin järjestää ja mitä vaikutuksia sillä oli kypsän taiteellisen kielen kehittämiseen". Holst ei perustanut eikä johtanut sävellyskoulua, mutta hän vaikutti kuitenkin sekä aikalaisiinsa että seuraajiinsa. Shortin mukaan Vaughan Williams kuvaili Holstia "suurimmaksi vaikutuksekseen musiikkiini", vaikka Matthews väittääkin, että molemmat vaikuttivat toisiinsa yhtä paljon. Myöhemmistä säveltäjistä Short pitää Michael Tippettiä Holstin "merkittävimpänä taiteellisena seuraajana" sekä sävellystyylin osalta että siksi, että Tippett, joka seurasi Holstia Morley Collegen musiikkijohtajana, säilytti Holstin musiikin hengen siellä. Tippett kirjoitti myöhemmin varhaisesta kohtaamisestaan Holstin kanssa: "Holst näytti katsovan suoraan sisimpääni, ja hänellä oli terävä henkinen näkemys". Kennedy toteaa, että "uusi kuulijasukupolvi ... tunnisti Holstissa sen, mitä he ihailivat Brittenin ja Tippettin musiikissa". Holstin oppilas Edmund Rubbra myönsi, että hän ja muut nuoremmat englantilaiset säveltäjät olivat omaksuneet Holstin tyylin taloudellisuuden: "Short mainitsee muita englantilaisia säveltäjiä, jotka ovat Holstille velkaa, erityisesti William Waltonin ja Benjamin Brittenin, ja viittaa siihen, että Holstin vaikutus on saattanut tuntua kauempanakin. Short pitää Holstia ennen kaikkea kansan säveltäjänä, jonka mielestä säveltäjän velvollisuutena oli tuottaa musiikkia käytännön tarkoituksiin - juhliin, juhliin, seremonioihin, joululauluihin tai yksinkertaisiin virsisävelmiin. Shortin mukaan "monet ihmiset, jotka eivät ehkä ole koskaan kuulleet mitään [Holstin] suurista teoksista, ovat kuitenkin saaneet suurta nautintoa kuunnellessaan tai laulaessaan sellaisia pieniä mestariteoksia kuin 'In the Bleak Midwinter'". 27. syyskuuta 2009 Chichesterin katedraalissa Holstin muistolle järjestettyjen konserttien jälkeen paljastettiin uusi muistomerkki säveltäjän kuoleman 75. vuosipäivän kunniaksi. Siihen on kaiverrettu sanat Hymn of Jesus -teoksen tekstistä: "Taivaalliset sfäärit musisoivat meille". Huhtikuussa 2011 BBC:n televisiodokumentti Holst: In the Bleak Midwinter", jossa käsiteltiin Holstin elämää ja erityisesti hänen tukeaan sosialismille ja työväen asialle.</w:t>
      </w:r>
    </w:p>
    <w:p>
      <w:r>
        <w:rPr>
          <w:b/>
        </w:rPr>
        <w:t xml:space="preserve">Tulos</w:t>
      </w:r>
    </w:p>
    <w:p>
      <w:r>
        <w:t xml:space="preserve">Mikä on sen henkilön sukunimi, joka vaikutti sekä aikalaisiin että seuraajiin?</w:t>
      </w:r>
    </w:p>
    <w:p>
      <w:r>
        <w:rPr>
          <w:b/>
        </w:rPr>
        <w:t xml:space="preserve">Tulos</w:t>
      </w:r>
    </w:p>
    <w:p>
      <w:r>
        <w:t xml:space="preserve">Mitkä ovat Matthewsin mukaan toisiinsa vaikuttaneiden ihmisten sukunimet?</w:t>
      </w:r>
    </w:p>
    <w:p>
      <w:r>
        <w:rPr>
          <w:b/>
        </w:rPr>
        <w:t xml:space="preserve">Tulos</w:t>
      </w:r>
    </w:p>
    <w:p>
      <w:r>
        <w:t xml:space="preserve">Mikä on sen henkilön etunimi, joka sanoi, että Holst näytti katsovan hänen sisimpäänsä?</w:t>
      </w:r>
    </w:p>
    <w:p>
      <w:r>
        <w:rPr>
          <w:b/>
        </w:rPr>
        <w:t xml:space="preserve">Esimerkki 0,890</w:t>
      </w:r>
    </w:p>
    <w:p>
      <w:r>
        <w:t xml:space="preserve">Läpikulku: Bennett syntyi Sheffieldissä, Yorkshiressä, Sheffieldin seurakunnan kirkon urkurin Robert Bennettin ja hänen vaimonsa Elizabeth Donnin kolmantena lapsena ja ainoana poikana. Urkurin tehtäviensä lisäksi Robert Bennett oli kapellimestari, säveltäjä ja pianonsoitonopettaja; hän nimesi poikansa ystävänsä William Sterndalen mukaan, jonka runoja vanhempi Bennett oli säveltänyt. Hänen äitinsä kuoli 27-vuotiaana vuonna 1818, ja isä kuoli uudelleen avioitumisen jälkeen vuonna 1819. Bennett jäi orvoksi kolmevuotiaana, ja hänen isänpuoleinen isoisänsä John Bennett kasvatti hänet Cambridgessa, ja hän sai ensimmäisen musiikillisen opetuksensa häneltä. John Bennett oli ammatiltaan basisti, joka lauloi maallikkona King's-, St John's- ja Trinity Collegen kuoroissa. Nuori Bennett liittyi helmikuussa 1824 King's Collegen kappelin kuoroon, jossa hän pysyi kaksi vuotta. Vuonna 1826 hänet hyväksyttiin kymmenvuotiaana vuonna 1822 perustettuun Royal Academy of Musiciin (RAM). Tutkinnon vastaanottajat olivat niin vaikuttuneita lapsen lahjakkuudesta, että he luopuivat kaikista hänen opinto- ja ruokamaksuistaan.Bennett oli RAM:n oppilaana seuraavat kymmenen vuotta. Isoisän toiveesta hänen pääasialliset instrumenttiopintonsa olivat aluksi viulunsoittoa Paolo Spagnolettin ja myöhemmin Antonio James Ouryn johdolla. Hän opiskeli myös pianonsoittoa W. H. Holmesin johdolla, ja viiden vuoden kuluttua hän otti isoisänsä suostumuksella pianonsoiton pääasialliseksi opinnokseen. Hän oli ujo nuorukainen ja epäröi sävellystaitojaan, joita hän opiskeli ensin RAM:n rehtorin William Crotchin johdolla ja sitten Cipriani Potterin johdolla, joka tuli rehtoriksi vuonna 1832. Akatemiassa Bennett sai ystäviä muun muassa tulevasta musiikkikriitikosta J. W. Davisonista. Bennett ei opiskellut laulua, mutta kun RAM-akatemia esitti vuonna 1830 Figaron avioliiton oppilasproduktiota, Bennett, joka oli 14-vuotias, sai mezzosopraanon roolin sivupoika Cherubinon roolissa (jota yleensä esitti nainen en travesti). Tämä oli yksi hänen RAM-uransa harvoista epäonnistumisista. Observer-lehti totesi ironisesti, että "sivusta ... emme puhu", mutta myönsi, että Bennett lauloi miellyttävästi ja yleisön tyytyväisyydeksi. The Harmonicon sen sijaan kutsui hänen esitystään "kaikin tavoin tahraiseksi." Bennettin opiskelijasävellyksiin kuuluivat pianokonsertto (nro 1 d-molli, op. 1), sinfonia ja Myrskyn alkusoitto. Konsertto sai julkisen ensiesityksensä Cambridgessa 28. marraskuuta 1832 järjestetyssä orkesterikonsertissa, jossa Bennett oli solistina. Esityksiä seurasi pian Lontoossa ja kuninkaallisesta käskystä Windsorin linnassa, jossa Bennett soitti huhtikuussa 1833 kuningas Vilhelm IV:lle ja kuningatar Adelaidelle. RAM julkaisi konserton omalla kustannuksellaan kunnianosoituksena. Lontoossa konsertti esitettiin vielä kerran kesäkuussa 1833. The Harmonicon -lehden kriitikko kirjoitti tästä konsertista:.</w:t>
      </w:r>
    </w:p>
    <w:p>
      <w:r>
        <w:rPr>
          <w:b/>
        </w:rPr>
        <w:t xml:space="preserve">Tulos</w:t>
      </w:r>
    </w:p>
    <w:p>
      <w:r>
        <w:t xml:space="preserve">Mikä on sen henkilön sukunimi, jonka tehtävänä oli toimia urkurina?</w:t>
      </w:r>
    </w:p>
    <w:p>
      <w:r>
        <w:rPr>
          <w:b/>
        </w:rPr>
        <w:t xml:space="preserve">Tulos</w:t>
      </w:r>
    </w:p>
    <w:p>
      <w:r>
        <w:t xml:space="preserve">Mikä on sen henkilön sukunimi, joka sai nimensä isänsä ystävän Williams Sterndalen mukaan?</w:t>
      </w:r>
    </w:p>
    <w:p>
      <w:r>
        <w:rPr>
          <w:b/>
        </w:rPr>
        <w:t xml:space="preserve">Tulos</w:t>
      </w:r>
    </w:p>
    <w:p>
      <w:r>
        <w:t xml:space="preserve">Mikä on sen henkilön sukunimi, jonka äiti kuoli vuonna 1818?</w:t>
      </w:r>
    </w:p>
    <w:p>
      <w:r>
        <w:rPr>
          <w:b/>
        </w:rPr>
        <w:t xml:space="preserve">Tulos</w:t>
      </w:r>
    </w:p>
    <w:p>
      <w:r>
        <w:t xml:space="preserve">Mikä on sen henkilön sukunimi, jonka äiti kuoli 27-vuotiaana?</w:t>
      </w:r>
    </w:p>
    <w:p>
      <w:r>
        <w:rPr>
          <w:b/>
        </w:rPr>
        <w:t xml:space="preserve">Tulos</w:t>
      </w:r>
    </w:p>
    <w:p>
      <w:r>
        <w:t xml:space="preserve">Mikä on sen henkilön sukunimi, jonka isä meni uudelleen naimisiin?</w:t>
      </w:r>
    </w:p>
    <w:p>
      <w:r>
        <w:rPr>
          <w:b/>
        </w:rPr>
        <w:t xml:space="preserve">Tulos</w:t>
      </w:r>
    </w:p>
    <w:p>
      <w:r>
        <w:t xml:space="preserve">Mikä on sen henkilön sukunimi, jonka isä kuoli vuonna 1819?</w:t>
      </w:r>
    </w:p>
    <w:p>
      <w:r>
        <w:rPr>
          <w:b/>
        </w:rPr>
        <w:t xml:space="preserve">Tulos</w:t>
      </w:r>
    </w:p>
    <w:p>
      <w:r>
        <w:t xml:space="preserve">Mikä on sen henkilön sukunimi, joka sai ensimmäisen musiikillisen opetuksen isän isoisältään?</w:t>
      </w:r>
    </w:p>
    <w:p>
      <w:r>
        <w:rPr>
          <w:b/>
        </w:rPr>
        <w:t xml:space="preserve">Tulos</w:t>
      </w:r>
    </w:p>
    <w:p>
      <w:r>
        <w:t xml:space="preserve">Mikä on sen henkilön sukunimi, joka pysyi kuorossa kaksi vuotta?</w:t>
      </w:r>
    </w:p>
    <w:p>
      <w:r>
        <w:rPr>
          <w:b/>
        </w:rPr>
        <w:t xml:space="preserve">Tulos</w:t>
      </w:r>
    </w:p>
    <w:p>
      <w:r>
        <w:t xml:space="preserve">Mikä on sen henkilön sukunimi, joka hyväksyttiin 10-vuotiaana Royal Academy of Musiciin?</w:t>
      </w:r>
    </w:p>
    <w:p>
      <w:r>
        <w:rPr>
          <w:b/>
        </w:rPr>
        <w:t xml:space="preserve">Tulos</w:t>
      </w:r>
    </w:p>
    <w:p>
      <w:r>
        <w:t xml:space="preserve">Mikä on sen henkilön sukunimi, jonka lahjakkuus teki tutkijoihin niin suuren vaikutuksen, että he vapauttivat hänet kaikista opinto- ja ruokamaksuista?</w:t>
      </w:r>
    </w:p>
    <w:p>
      <w:r>
        <w:rPr>
          <w:b/>
        </w:rPr>
        <w:t xml:space="preserve">Tulos</w:t>
      </w:r>
    </w:p>
    <w:p>
      <w:r>
        <w:t xml:space="preserve">Mikä on sen henkilön etunimi, joka nimesi poikansa William Sterndalen mukaan?</w:t>
      </w:r>
    </w:p>
    <w:p>
      <w:r>
        <w:rPr>
          <w:b/>
        </w:rPr>
        <w:t xml:space="preserve">Tulos</w:t>
      </w:r>
    </w:p>
    <w:p>
      <w:r>
        <w:t xml:space="preserve">Mikä on Robert Bennettin kolmannen lapsen ja ainoan pojan etunimi?</w:t>
      </w:r>
    </w:p>
    <w:p>
      <w:r>
        <w:rPr>
          <w:b/>
        </w:rPr>
        <w:t xml:space="preserve">Tulos</w:t>
      </w:r>
    </w:p>
    <w:p>
      <w:r>
        <w:t xml:space="preserve">Mikä on sen henkilön sukunimi, joka otti pianonsoiton pääasialliseksi opinnokseen?</w:t>
      </w:r>
    </w:p>
    <w:p>
      <w:r>
        <w:rPr>
          <w:b/>
        </w:rPr>
        <w:t xml:space="preserve">Tulos</w:t>
      </w:r>
    </w:p>
    <w:p>
      <w:r>
        <w:t xml:space="preserve">Mikä on sen henkilön sukunimi, jonka esitystä The Harmonicon kutsui "kaikin tavoin teoksen tahraamiseksi"?</w:t>
      </w:r>
    </w:p>
    <w:p>
      <w:r>
        <w:rPr>
          <w:b/>
        </w:rPr>
        <w:t xml:space="preserve">Tulos</w:t>
      </w:r>
    </w:p>
    <w:p>
      <w:r>
        <w:t xml:space="preserve">Mikä on sen konserton tarkka nimi, joka sai ensiesityksensä Cambridgessa 28. marraskuuta 1832 järjestetyssä orkesterikonsertissa?</w:t>
      </w:r>
    </w:p>
    <w:p>
      <w:r>
        <w:rPr>
          <w:b/>
        </w:rPr>
        <w:t xml:space="preserve">Esimerkki 0,891</w:t>
      </w:r>
    </w:p>
    <w:p>
      <w:r>
        <w:t xml:space="preserve">Läpikulku: Kaksi lahjakasta esiintyjää, Jo Hayden ja Harry Palmer, asettivat tavoitteekseen esiintyä Broadwayn Palace-teatterissa, joka on vaudevillen menestyksen ruumiillistuma, ja mennä naimisiin heti sen jälkeen. Saadakseen lyhyen lykkäyksen ennen palvelukseen ilmoittautumista hän aikoo tahallaan lyödä kätensä arkun sisään.  Samana päivänä Jo saa tiedon, että hänen lääkäriksi opiskellut veljensä on kuollut sodassa. kun Jo tajuaa, mitä Harry on tehnyt, hän hylkää miehen ja jättää näytelmän. Sen jälkeen Harry yrittää perua harkitsemattoman tekonsa ja värväytyä armeijaan, mutta yksikään asevoimista ei ota häntä, koska hänen kätensä on pysyvästi rampautunut. Lopulta hän alistuu osallistumaan sotaponnisteluihin ainoalla hänelle avoimeksi jääneellä tavalla, viihdyttämällä rintamajoukkoja YMCA:n puolesta.Kun hän ja hänen kumppaninsa joutuvat vaarallisen lähelle rintamaa, Harry lähtee sankarillisesti varoittamaan ambulanssisaattuetta, joka on matkalla kohti tykistöpommitusta. Hän haavoittuu tuhoamalla saattueen väijytyksenä olleen vihollisen konekivääriaseman ja saa ilmeisesti kiitosta urheudestaan.Sodan jälkeen, Palace-teatterin voitonjuhlanäytöksessä, Jo näkee Harryn yleisössä ja juoksee hänen luokseen. He palaavat lavalle laulamaan "For Me and My Gal", joka on heidän ensimmäinen yhdessä esittämänsä kappale.</w:t>
      </w:r>
    </w:p>
    <w:p>
      <w:r>
        <w:rPr>
          <w:b/>
        </w:rPr>
        <w:t xml:space="preserve">Tulos</w:t>
      </w:r>
    </w:p>
    <w:p>
      <w:r>
        <w:t xml:space="preserve">Mikä on sen henkilön etunimi, joka tahallaan murskaa kätensä takakonttiin?</w:t>
      </w:r>
    </w:p>
    <w:p>
      <w:r>
        <w:rPr>
          <w:b/>
        </w:rPr>
        <w:t xml:space="preserve">Tulos</w:t>
      </w:r>
    </w:p>
    <w:p>
      <w:r>
        <w:t xml:space="preserve">Mikä on sen henkilön etunimi, joka viihdyttää YMCA:n rintamajoukkoja?</w:t>
      </w:r>
    </w:p>
    <w:p>
      <w:r>
        <w:rPr>
          <w:b/>
        </w:rPr>
        <w:t xml:space="preserve">Esimerkki 0,892</w:t>
      </w:r>
    </w:p>
    <w:p>
      <w:r>
        <w:t xml:space="preserve">Läpikulku: Raynoldsin retkikunta vuosina 1859-60 oli ensimmäinen Yhdysvaltain hallituksen sponsoroima retkikunta, joka saapui Jackson Holeen. Siihen osallistui Yhdysvaltain armeijan kapteeni William F. Raynoldsin johtamana ja vuoristomies Jim Bridgerin opastamana luonnontieteilijä F. V. Hayden, joka myöhemmin johti muita retkikuntia alueelle. Retkikunnan tehtävänä oli tutkia Yellowstonen aluetta, mutta sillä oli vaikeuksia ylittää vuoristosolat lumen vuoksi. Bridger johti retkikunnan lopulta etelään Union Passin yli, seurasi Gros Ventre -joen valuma-aluetta Snake-joelle ja poistui alueelta Teton Passin yli. Alueen organisoitu tutkimus keskeytyi Yhdysvaltain sisällissodan aikana, mutta sitä jatkettiin, kun F. V. Hayden johti hyvin rahoitettua Haydenin geologista tutkimusta vuonna 1871. Vuonna 1872 Hayden valvoi Yellowstonen tutkimuksia, kun taas James Stevensonin johtama Snake River Division -niminen retkikunnan haara tutki Teton-aluetta. Stevensonin mukana oli valokuvaaja William Henry Jackson, joka otti ensimmäiset valokuvat Teton-vuoristosta. Haydenin geologinen tutkimus nimesi monet alueen vuorista ja järvistä. Varhaisten vuoristomiesten tutkimuksissa ja myöhemmillä tutkimusretkillä ei onnistuttu löytämään taloudellisesti kannattavia mineraalirikkauksia. Pienet etsintäryhmät perustivat kuitenkin valtauksia ja kaivostoimintaa useiden purojen ja jokien varrelle. Vuoteen 1900 mennessä kaikki organisoidut yritykset mineraalien etsimiseksi oli lopetettu.Vaikka Teton Range ei koskaan ollut pysyvästi asuttu, pioneerit alkoivat asuttaa Jackson Holen laaksoa alueen itäpuolella vuonna 1884. Nämä ensimmäiset asuttajat olivat enimmäkseen yksineläviä miehiä, jotka joutuivat kestämään pitkiä talvia, lyhyitä kasvukausia ja vaikeasti viljeltävää kivistä maaperää. Alue soveltui lähinnä heinänviljelyyn ja karjanhoitoon. Vuoteen 1890 mennessä Jackson Holessa oli arviolta 60 vakituista asukasta. Menor's Ferry rakennettiin vuonna 1892 lähelle nykyistä Moosea, Wyomingin osavaltioon, jotta vaunut pääsivät Snake-joen länsipuolelle. Karjanhoito lisääntyi merkittävästi vuosina 1900-1920, mutta useat maatalouteen liittyvät taloudelliset laskusuhdanteet 1920-luvun alussa jättivät monet karjankasvattajat varattomiksi. 1920-luvulta alkaen auto tarjosi nopeamman ja helpomman pääsyn luonnonkauniille alueille, ja vanhoja sotilasteitä Jackson Holeen Teton- ja Togwotee Passin kautta parannettiin lisääntyneen ajoneuvoliikenteen vuoksi. Vastauksena lisääntyneeseen matkailuun perustettiin dude-tiloja, joista osa oli uusia ja osa nykyisiä karjatiloja, jotta kaupunkilaiset matkailijat voisivat tutustua karjamiehen elämään.</w:t>
      </w:r>
    </w:p>
    <w:p>
      <w:r>
        <w:rPr>
          <w:b/>
        </w:rPr>
        <w:t xml:space="preserve">Tulos</w:t>
      </w:r>
    </w:p>
    <w:p>
      <w:r>
        <w:t xml:space="preserve">Minkä joukkueen oli vaikea ylittää vuoristosolat lumen takia?</w:t>
      </w:r>
    </w:p>
    <w:p>
      <w:r>
        <w:rPr>
          <w:b/>
        </w:rPr>
        <w:t xml:space="preserve">Tulos</w:t>
      </w:r>
    </w:p>
    <w:p>
      <w:r>
        <w:t xml:space="preserve">Mikä joukkue seurasi Gros Ventre -jokea?</w:t>
      </w:r>
    </w:p>
    <w:p>
      <w:r>
        <w:rPr>
          <w:b/>
        </w:rPr>
        <w:t xml:space="preserve">Tulos</w:t>
      </w:r>
    </w:p>
    <w:p>
      <w:r>
        <w:t xml:space="preserve">Mitä aluetta ei tutkittu Yhdysvaltain sisällissodan aikana?</w:t>
      </w:r>
    </w:p>
    <w:p>
      <w:r>
        <w:rPr>
          <w:b/>
        </w:rPr>
        <w:t xml:space="preserve">Tulos</w:t>
      </w:r>
    </w:p>
    <w:p>
      <w:r>
        <w:t xml:space="preserve">Mikä oli sen henkilön koko nimi, jonka retkikunnan haara tutki Teton-aluetta?</w:t>
      </w:r>
    </w:p>
    <w:p>
      <w:r>
        <w:rPr>
          <w:b/>
        </w:rPr>
        <w:t xml:space="preserve">Tulos</w:t>
      </w:r>
    </w:p>
    <w:p>
      <w:r>
        <w:t xml:space="preserve">Mikä laakso soveltui parhaiten heinänviljelyyn ja karjanhoitoon?</w:t>
      </w:r>
    </w:p>
    <w:p>
      <w:r>
        <w:rPr>
          <w:b/>
        </w:rPr>
        <w:t xml:space="preserve">Esimerkki 0,893</w:t>
      </w:r>
    </w:p>
    <w:p>
      <w:r>
        <w:t xml:space="preserve">Läpikulku: Groves matkusti junalla Tennesseehen eversti Marshallin kanssa tarkastamaan ehdotetun sijoituspaikan, ja Groves oli vaikuttunut. Syyskuun 29. päivänä 1942 Yhdysvaltain sotaministeri Robert P. Patterson valtuutti insinöörijoukot hankkimaan 56 000 hehtaaria (23 000 ha) maata pakkolunastamalla 3,5 miljoonan dollarin hintaan. Myöhemmin hankittiin vielä 3 000 hehtaaria (1 200 hehtaaria) lisää. Lokakuun 7. päivänä voimaan tullut pakkolunastusmääräys koski noin 1 000 perhettä. Vastalauseet, oikeudelliset valitukset ja kongressin vuonna 1943 tekemä tutkimus eivät tuottaneet tulosta. Marraskuun puoliväliin mennessä Yhdysvaltain seriffit kiinnittivät maalaistalojen oviin tyhjennysilmoituksia, ja rakennusurakoitsijat siirtyivät alueelle. Joillekin perheille annettiin kahden viikon varoitusajalla lupa jättää maatilat, jotka olivat olleet heidän kotinsa sukupolvien ajan; toiset olivat asettuneet sinne sen jälkeen, kun heidät oli häädetty Great Smoky Mountainsin kansallispuiston rakentamisen tieltä 1920-luvulla tai Norrisin padon rakentamisen tieltä 1930-luvulla. Alueen maanhankinta, joka saatiin päätökseen vasta maaliskuussa 1945, maksoi lopulta vain noin 2,6 miljoonaa dollaria eli noin 47 dollaria hehtaarilta. Kun Tennesseen kuvernööri Prentice Cooperille esiteltiin Public Proclamation Number Two, jossa Oak Ridge julistettiin täydelliseksi kieltoalueeksi, jonne kukaan ei saanut mennä ilman sotilaslupaa, hän repi sen vihaisena kappaleiksi.Alun perin alue tunnettiin nimellä Kingston Demolition Range, mutta se nimettiin virallisesti Clinton Engineer Worksiksi (CEW) vuoden 1943 alussa. Stone &amp; Webster keskittyi tuotantolaitoksiin, mutta arkkitehti- ja insinööritoimisto Skidmore, Owings &amp; Merrill suunnitteli ja rakensi 13 000 asukkaan asuinalueen. Yhteisö sijaitsi Black Oak Ridgen rinteillä, josta uusi Oak Ridgen kaupunki sai nimensä. Armeijan läsnäolo Oak Ridgessä lisääntyi elokuussa 1943, kun Nichols korvasi Marshallin Manhattanin insinööripiirin johtajana. Yksi hänen ensimmäisistä tehtävistään oli siirtää piirin päämaja Oak Ridgeen, vaikka piirin nimi ei muuttunut. Syyskuussa 1943 yhdyskuntarakennusten hallinto ulkoistettiin Turner Construction Companylle tytäryhtiön, Roane-Anderson Companyn (Roanen ja Andersonin piirikunnille, joissa Oak Ridge sijaitsi) kautta. Kemiantekniikan insinöörit, mukaan lukien William J. Wilcox Jr. ja Warren Fuchs, osallistuivat "kiihkeisiin ponnisteluihin" 10-12-prosenttisesti rikastetun uraani 235:n, joka tunnettiin koodinimellä "tuballoy tetroxide", valmistamiseksi tiukkojen turvatoimien ja nopeiden tarvike- ja materiaalihyväksyntöjen avulla. Oak Ridgen väkiluku kasvoi pian huomattavasti alkuperäisiä suunnitelmia suuremmaksi, ja se saavutti huippunsa 75 000:ssa toukokuussa 1945, jolloin Clinton Engineer Works työllisti 82 000 ihmistä ja Roane-Anderson 10 000. Kuvataiteellinen valokuvaaja Josephine Herrick ja hänen kollegansa Mary Steers auttoivat dokumentoimaan Oak Ridgen työtä.</w:t>
      </w:r>
    </w:p>
    <w:p>
      <w:r>
        <w:rPr>
          <w:b/>
        </w:rPr>
        <w:t xml:space="preserve">Tulos</w:t>
      </w:r>
    </w:p>
    <w:p>
      <w:r>
        <w:t xml:space="preserve">Mikä on sen henkilön nimi, jonka ensimmäisiin tehtäviin kuului siirtää piirin päämaja Oak Ridgeen, vaikka piirin nimi ei muuttunut?</w:t>
      </w:r>
    </w:p>
    <w:p>
      <w:r>
        <w:rPr>
          <w:b/>
        </w:rPr>
        <w:t xml:space="preserve">Esimerkki 0,894</w:t>
      </w:r>
    </w:p>
    <w:p>
      <w:r>
        <w:t xml:space="preserve">Läpikulku: Vaikka Watts sai useita tarjouksia maalauksesta, hän piti sopimattomana olla sisällyttämättä Hopea tähän lahjoitukseen, koska sitä jo pidettiin yhtenä hänen tärkeimmistä kuvistaan. Vuoden 1886 puolivälissä Watts ja hänen avustajansa Cecil Schott maalasivat teoksesta kaksoiskappaleen, jonka tarkoituksena oli lahjoittaa tämä kaksoiskappale kansakunnalle, jolloin hän voisi myydä alkuperäisen. Vaikka tämän toisen maalauksen sommittelu on identtinen, se on tunnelmaltaan radikaalisti erilainen. Keskushahmo on pienempi suhteessa maapalloon, ja värit ovat tummemmat ja vähemmän runsaat, mikä antaa sille tarkoituksellisesti synkemmän tunnelman kuin alkuperäiselle. Vuoden 1886 lopulla tämä toinen versio oli yksi yhdeksästä maalauksesta, jotka lahjoitettiin South Kensingtonin museolle (nykyiselle Victoria- ja Albert-museolle) Wattsin kansakunnalle antaman lahjan ensimmäisenä eränä. Sillä välin alkuperäinen oli lyhyen aikaa esillä Nottinghamissa ennen kuin se myytiin höyrytraktoriyrittäjä Joseph Rustonille vuonna 1887. Sen olinpaikka oli pitkään tuntematon, kunnes se huutokaupattiin vuonna 1986 Sotheby'sissa 869 000 punnalla (noin 2 500 000 punnalla vuoden 2019 hinnoin), sata vuotta ensimmäisen näyttelynsä jälkeen.Lahjoittaessaan South Kensingtonin museolle Wattsin lahjoittamat yhdeksän teosta ripustettiin kirjastoon johtavaan portaikkoon, mutta Hope osoittautui suosituksi lainaksi muille laitoksille brittiläisen nykytaiteen symbolina. Manchesterissa vuonna 1887 järjestetyssä kuninkaallisessa juhlanäyttelyssä Wattsin teoksille oli omistettu kokonainen seinä. Hope, joka oli vasta hiljattain valmistunut mutta jo nyt Wattsin tunnetuin teos, sijoitettiin näyttelyn keskelle. Sen jälkeen se oli esillä Melbournen 100-vuotisnäyttelyssä vuonna 1888 ja Pariisin Exposition Universelle -näyttelyssä vuonna 1889, minkä jälkeen se siirrettiin Müncheniin Glaspalastiin. Vuonna 1897 se oli yksi niistä 17 Wattsin teoksesta, jotka siirrettiin vastaperustettuun National Gallery of British Artiin (joka tunnetaan yleisesti nimellä Tate Gallery, nykyisin Tate Britain); Wattsia arvostettiin tuolloin niin paljon, että hänen teoksilleen omistettiin kokonainen huone uudessa museossa. Tate Gallery piti Hopea yhtenä kokoelmansa kohokohdista eikä jatkanut South Kensingtonin museon käytäntöä lainata teosta ulkomaisiin näyttelyihin.</w:t>
      </w:r>
    </w:p>
    <w:p>
      <w:r>
        <w:rPr>
          <w:b/>
        </w:rPr>
        <w:t xml:space="preserve">Tulos</w:t>
      </w:r>
    </w:p>
    <w:p>
      <w:r>
        <w:t xml:space="preserve">Mikä on sen henkilön sukunimi, joka halusi lahjoittaa kaksoiskappaleen kansakunnalle, jotta hän voisi myydä alkuperäisen?</w:t>
      </w:r>
    </w:p>
    <w:p>
      <w:r>
        <w:rPr>
          <w:b/>
        </w:rPr>
        <w:t xml:space="preserve">Tulos</w:t>
      </w:r>
    </w:p>
    <w:p>
      <w:r>
        <w:t xml:space="preserve">Mikä alkuperäinen teos oli lyhyesti esillä Nottinghamissa?</w:t>
      </w:r>
    </w:p>
    <w:p>
      <w:r>
        <w:rPr>
          <w:b/>
        </w:rPr>
        <w:t xml:space="preserve">Tulos</w:t>
      </w:r>
    </w:p>
    <w:p>
      <w:r>
        <w:t xml:space="preserve">Mikä on sen maalauksen nimi, jonka kaksoiskappale oli tuntumaltaan radikaalisti erilainen?</w:t>
      </w:r>
    </w:p>
    <w:p>
      <w:r>
        <w:rPr>
          <w:b/>
        </w:rPr>
        <w:t xml:space="preserve">Esimerkki 0,895</w:t>
      </w:r>
    </w:p>
    <w:p>
      <w:r>
        <w:t xml:space="preserve">Läpikulku: Dylan palasi kiertueensa jälkeen New Yorkiin, mutta paineet kasvoivat. ABC Television oli maksanut ennakkoa tv-ohjelmasta. Hänen kustantajansa Macmillan vaati käsikirjoitusta runo/romaanista Tarantula. Manageri Albert Grossman oli suunnitellut konserttikiertueen loppuvuodelle. 29. heinäkuuta 1966 Dylan kaatui 500-kuutioisella Triumph Tiger 100 -moottoripyörällään lähellä kotiaan Woodstockissa, New Yorkissa, ja hänet heitettiin maahan. Vaikka hänen vammojensa laajuutta ei koskaan paljastettu, Dylan kertoi murtaneensa useita nikamia niskassaan. Onnettomuuden olosuhteita ympäröi edelleen mysteeri, sillä paikalle ei kutsuttu ambulanssia, eikä Dylan joutunut sairaalaan. Dylanin elämäkerturit ovat kirjoittaneet, että onnettomuus tarjosi Dylanille mahdollisuuden paeta ympärillä olevia paineita. Dylan vahvisti tämän tulkinnan omaelämäkerrassaan: "Olin ollut moottoripyöräonnettomuudessa ja olin loukkaantunut, mutta toipunut. Totuus oli, että halusin päästä pois rotankilpailusta." Dylan vetäytyi julkisuudesta, eikä hän muutamaa esiintymistä lukuun ottamatta kiertänyt enää lähes kahdeksaan vuoteen. kun Dylan oli tarpeeksi terve jatkaakseen luovaa työtä, hän alkoi editoida D. A. Pennebakerin elokuvaa vuoden 1966 kiertueestaan. Karkea leikkaus näytettiin ABC Televisionille, joka hylkäsi sen valtavirtayleisölle käsittämättömänä. Sittemmin bootleg-kopioissa elokuvan nimi oli Eat the Document, ja sitä on esitetty muutamilla elokuvafestivaaleilla. Vuonna 1967 hän alkoi nauhoittaa Hawksin kanssa kotonaan ja Hawksin läheisen talon "Big Pink" kellarissa. Nämä kappaleet, alun perin demot muiden artistien äänitettäväksi, tuottivat hittejä Julie Driscollille ja Brian Auger Trinitylle ("This Wheel's on Fire"), The Byrdsille ("You Ain't Goin' Nowhere", "Nothing Was Delivered") ja Manfred Mannille ("Mighty Quinn"). Columbia julkaisi valikoimat vuonna 1975 nimellä The Basement Tapes. Vuosien mittaan Dylanin ja hänen yhtyeensä vuonna 1967 levyttämiä kappaleita ilmestyi lisää bootleg-äänitteillä, ja niiden tuloksena syntyi viiden CD:n kokoelma The Genuine Basement Tapes, joka sisältää 107 kappaletta ja vaihtoehtoisia otoksia. Seuraavina kuukausina Hawks levytti Music from Big Pink -albumin käyttäen kappaleita, joita he työstivät kellarissaan Woodstockissa, ja he nimesivät itsensä uudelleen The Bandiksi aloittaen pitkän oman levytys- ja esiintymisuransa.</w:t>
      </w:r>
    </w:p>
    <w:p>
      <w:r>
        <w:rPr>
          <w:b/>
        </w:rPr>
        <w:t xml:space="preserve">Tulos</w:t>
      </w:r>
    </w:p>
    <w:p>
      <w:r>
        <w:t xml:space="preserve">Mikä on sen henkilön nimi, joka laatii käsikirjoituksen runosta/romaanista Tarantula?</w:t>
      </w:r>
    </w:p>
    <w:p>
      <w:r>
        <w:rPr>
          <w:b/>
        </w:rPr>
        <w:t xml:space="preserve">Tulos</w:t>
      </w:r>
    </w:p>
    <w:p>
      <w:r>
        <w:t xml:space="preserve">Mikä on sen henkilön nimi, joka oli kiertueella vuonna 1966?</w:t>
      </w:r>
    </w:p>
    <w:p>
      <w:r>
        <w:rPr>
          <w:b/>
        </w:rPr>
        <w:t xml:space="preserve">Tulos</w:t>
      </w:r>
    </w:p>
    <w:p>
      <w:r>
        <w:t xml:space="preserve">Mikä on sen henkilön nimi, jonka idean ABC Television hylkäsi, koska se oli käsittämätön valtavirtayleisölle?</w:t>
      </w:r>
    </w:p>
    <w:p>
      <w:r>
        <w:rPr>
          <w:b/>
        </w:rPr>
        <w:t xml:space="preserve">Tulos</w:t>
      </w:r>
    </w:p>
    <w:p>
      <w:r>
        <w:t xml:space="preserve">Mikä oli sen elokuvan nimi, jonka Dylan oli hylännyt ABC Televisionin toimesta?</w:t>
      </w:r>
    </w:p>
    <w:p>
      <w:r>
        <w:rPr>
          <w:b/>
        </w:rPr>
        <w:t xml:space="preserve">Tulos</w:t>
      </w:r>
    </w:p>
    <w:p>
      <w:r>
        <w:t xml:space="preserve">Mikä on sen henkilön nimi, joka teki levytyksen Hawksin kanssa?</w:t>
      </w:r>
    </w:p>
    <w:p>
      <w:r>
        <w:rPr>
          <w:b/>
        </w:rPr>
        <w:t xml:space="preserve">Tulos</w:t>
      </w:r>
    </w:p>
    <w:p>
      <w:r>
        <w:t xml:space="preserve">Millä nimellä Hawks muutti nimensä?</w:t>
      </w:r>
    </w:p>
    <w:p>
      <w:r>
        <w:rPr>
          <w:b/>
        </w:rPr>
        <w:t xml:space="preserve">Esimerkki 0,896</w:t>
      </w:r>
    </w:p>
    <w:p>
      <w:r>
        <w:t xml:space="preserve">Läpikulku: Edmund Spenserin 1500-luvulla kirjoittaman eeppisen allegorisen runon The Faerie Queene (Keijunkuningatar) kirjasta III, jossa Busirane, paha velho, sieppaa kauniin Amoretin (joka edustaa naimisissa olevaa hyveellisyyttä) ja kiduttaa häntä kuolemaan asti. Sankarillinen naissoturi Britomart (joka edustaa sekä siveyttä että Elisabet I:tä) taistelee esteiden yli päästäkseen kammioon, jossa Amoretia pidetään vankina, ja surmaa Busiranen hetkeä ennen kuin tämä ehtii tappaa Amoretin. "Britomart Redeems Faire Amoret" oli Ettyin tarkoitus havainnollistaa siveyden ja kunnian hyveet. Siinä näytetään hetki, jolloin Britomart keskeyttää Busiranen, kun tämä valmistautuu tappamaan Amoretin. Amoret on kahlittu kullattuun salomoniseen pylvääseen, johon on veistetty Venuksen kuvia, ja hänen vaatteensa putoavat hänen olkapäiltään, kun hän kamppailee. Haarniskaan pukeutunut Britomart astuu Busiranen maurilaiseen kammioon ja talloo verisen grimoiren miekkaa heiluttaessaan. Busirane, vyötäröstä ylöspäin alastomana ja kiinalaistyylisissä housuissa ja jonossa, kaatuu lattialle, hänen teränsä yhä Amoretin sydäntä kohti osoittaen. Ettyyn nähden epätavallisesti Britomart on maalattu hyvin ohuesti, ja kankaan kudos näkyy edelleen maalin läpi. Taidehistorioitsija Alison Smith arvelee, että tämä on todennäköisesti saanut vaikutteita Henry Fuselilta, joka maalasi Britomartin kuvauksen käyttäen samaa maalaustyyliä.Alkuperäisessä runossa Busirane oli kiduttanut ja leikannut vielä elossa olevan Amoretin sydämen irti, kun Amoret pelastettiin. Kun hän tuli maalaamaan Britomart Redeems Faire Amoret Etty oli luonut lukuisia taistelu- ja kuolemankohtauksia, ja myöhemmin hän sai jonkinasteista kriittistä hyväksyntää, kun tuli tunnetuksi, että hän kävi ruumishuoneilla luonnostelemassa ruumiita varmistaakseen, että hänen kuvauksensa hajoamisen eri vaiheissa olevista ruumiista olivat tarkkoja. Hän kuitenkin inhosi "loukkaavaa ja vastenmielistä teurastusta, josta jotkut ovat nauttineet ja jopa iloitsseet", eikä pitänyt tarpeettoman väkivallan kuvaamisesta. Näin ollen Ettyn teoksessa Amoret kuvataan fyysisesti vahingoittumattomana, vaikka hänen sävellyksensä viittaa "sadistiseen kidutukseen ja okkultistiseen seksuaaliseen noituuteen." Vaikka hänen kirjeissään on vahva viittaus siihen, että hänellä oli varhaisvuosinaan seksuaalinen kohtaaminen erään mallinsa kanssa ja mahdollisesti myös jonkinlainen seksuaalinen kohtaaminen Venetsiassa vuosina 1823-24, Etty oli harras kristitty ja tunnetusti pidättyväinen. Alison Smith pitää Britomart Redeems Faire Amoret -teoksen sommittelua Ettyn tietoisena pyrkimyksenä ylistää siveyden hyveellisyyttä luomalla "haaste oletettavasti miespuoliselle katsojalle ... voittaa himo ja heittää puhdas katse haavoittuvaan naiseuteen". Etty oli koko uransa ajan puolustanut naismallien käyttöä elämänkatsomustiedon tunneilla, mikä aiheutti jonkin verran ristiriitoja, ja tämän maalauksen tarkoituksena saattoi olla korostaa hänen uskoaan siihen, että "puhdassydämiselle kaikki on puhdasta".</w:t>
      </w:r>
    </w:p>
    <w:p>
      <w:r>
        <w:rPr>
          <w:b/>
        </w:rPr>
        <w:t xml:space="preserve">Tulos</w:t>
      </w:r>
    </w:p>
    <w:p>
      <w:r>
        <w:t xml:space="preserve">Mikä on sen henkilön nimi, jonka vaatteet putoavat hartioilta hänen ponnistellessaan?</w:t>
      </w:r>
    </w:p>
    <w:p>
      <w:r>
        <w:rPr>
          <w:b/>
        </w:rPr>
        <w:t xml:space="preserve">Tulos</w:t>
      </w:r>
    </w:p>
    <w:p>
      <w:r>
        <w:t xml:space="preserve">Mikä on sen henkilön nimi, jolla oli vastenmielisyyttä "loukkaavaa ja vastenmielistä teurastusta kohtaan, josta jotkut ovat nauttineet ja jopa nauttineet"?</w:t>
      </w:r>
    </w:p>
    <w:p>
      <w:r>
        <w:rPr>
          <w:b/>
        </w:rPr>
        <w:t xml:space="preserve">Tulos</w:t>
      </w:r>
    </w:p>
    <w:p>
      <w:r>
        <w:t xml:space="preserve">Mikä on sen henkilön nimi, joka ei pitänyt tarpeettoman väkivallan esittämisestä?</w:t>
      </w:r>
    </w:p>
    <w:p>
      <w:r>
        <w:rPr>
          <w:b/>
        </w:rPr>
        <w:t xml:space="preserve">Tulos</w:t>
      </w:r>
    </w:p>
    <w:p>
      <w:r>
        <w:t xml:space="preserve">Mikä on sen henkilön nimi, jota Alison Smith pitää Britomart Redeems Faire Amoret -teoksen sävellyksenä tietoisena pyrkimyksenä ylistää siveyden hyveellisyyttä luomalla "haasteen oletettavasti miespuoliselle katsojalle ... voittaa himo ja heittää puhdas katse haavoittuvaan naiseuteen"?</w:t>
      </w:r>
    </w:p>
    <w:p>
      <w:r>
        <w:rPr>
          <w:b/>
        </w:rPr>
        <w:t xml:space="preserve">Tulos</w:t>
      </w:r>
    </w:p>
    <w:p>
      <w:r>
        <w:t xml:space="preserve">Mikä on sen henkilön nimi, jonka kirjeistä kävi vahvasti ilmi, että hänellä oli seksuaalinen suhde yhden mallinsa kanssa?</w:t>
      </w:r>
    </w:p>
    <w:p>
      <w:r>
        <w:rPr>
          <w:b/>
        </w:rPr>
        <w:t xml:space="preserve">Tulos</w:t>
      </w:r>
    </w:p>
    <w:p>
      <w:r>
        <w:t xml:space="preserve">Mikä on sen henkilön nimi, joka uskoi: "Puhtaalle sydämelle kaikki on puhdasta"?</w:t>
      </w:r>
    </w:p>
    <w:p>
      <w:r>
        <w:rPr>
          <w:b/>
        </w:rPr>
        <w:t xml:space="preserve">Tulos</w:t>
      </w:r>
    </w:p>
    <w:p>
      <w:r>
        <w:t xml:space="preserve">Mikä on sen henkilön nimi, jonka kokoonpano viittaa "sadistiseen kidutukseen ja okkultistiseen seksuaaliseen noituuteen"?</w:t>
      </w:r>
    </w:p>
    <w:p>
      <w:r>
        <w:rPr>
          <w:b/>
        </w:rPr>
        <w:t xml:space="preserve">Tulos</w:t>
      </w:r>
    </w:p>
    <w:p>
      <w:r>
        <w:t xml:space="preserve">Mikä on sen henkilön nimi, joka kävi ruumishuoneilla piirtämässä ruumiita varmistaakseen, että hänen kuvauksensa hajoamisen eri vaiheissa olevista ruumiista ovat tarkkoja?</w:t>
      </w:r>
    </w:p>
    <w:p>
      <w:r>
        <w:rPr>
          <w:b/>
        </w:rPr>
        <w:t xml:space="preserve">Tulos</w:t>
      </w:r>
    </w:p>
    <w:p>
      <w:r>
        <w:t xml:space="preserve">Mikä on sen henkilön nimi, jota kidutetaan kuolemaan asti?</w:t>
      </w:r>
    </w:p>
    <w:p>
      <w:r>
        <w:rPr>
          <w:b/>
        </w:rPr>
        <w:t xml:space="preserve">Tulos</w:t>
      </w:r>
    </w:p>
    <w:p>
      <w:r>
        <w:t xml:space="preserve">Mikä on sen henkilön nimi, jonka vaatteet putoavat olkapäältä?</w:t>
      </w:r>
    </w:p>
    <w:p>
      <w:r>
        <w:rPr>
          <w:b/>
        </w:rPr>
        <w:t xml:space="preserve">Tulos</w:t>
      </w:r>
    </w:p>
    <w:p>
      <w:r>
        <w:t xml:space="preserve">Mikä on sen henkilön nimi, joka heiluttaa miekkaansa?</w:t>
      </w:r>
    </w:p>
    <w:p>
      <w:r>
        <w:rPr>
          <w:b/>
        </w:rPr>
        <w:t xml:space="preserve">Tulos</w:t>
      </w:r>
    </w:p>
    <w:p>
      <w:r>
        <w:t xml:space="preserve">Mikä on sen henkilön koko nimi, joka innoitti Ettyn maalaamaan Busiranen hyvin ohueksi?</w:t>
      </w:r>
    </w:p>
    <w:p>
      <w:r>
        <w:rPr>
          <w:b/>
        </w:rPr>
        <w:t xml:space="preserve">Tulos</w:t>
      </w:r>
    </w:p>
    <w:p>
      <w:r>
        <w:t xml:space="preserve">Mikä on sen henkilön nimi, joka kävi ruumishuoneilla piirtämässä ruumiita?</w:t>
      </w:r>
    </w:p>
    <w:p>
      <w:r>
        <w:rPr>
          <w:b/>
        </w:rPr>
        <w:t xml:space="preserve">Tulos</w:t>
      </w:r>
    </w:p>
    <w:p>
      <w:r>
        <w:t xml:space="preserve">Mikä on sen henkilön nimi, joka ei pitänyt tarpeettoman väkivallan esittämisestä?</w:t>
      </w:r>
    </w:p>
    <w:p>
      <w:r>
        <w:rPr>
          <w:b/>
        </w:rPr>
        <w:t xml:space="preserve">Esimerkki 0,897</w:t>
      </w:r>
    </w:p>
    <w:p>
      <w:r>
        <w:t xml:space="preserve">Läpikulku: Saksasta peräisin olevaan arkkitehtuuriin kuuluvat karolingin ja ottonialaiset tyylit, jotka olivat romaanisen tyylin edeltäjiä. Tiiligotiikka on Saksassa kehittynyt omaleimainen keskiaikainen tyyli. Myös renessanssi- ja barokkitaiteessa kehittyi alueellisia ja tyypillisesti saksalaisia elementtejä (esim. Weserin renessanssi ja Dresdenin barokki). Monia tunnettuja barokkimestareita olivat muun muassa Pöppelmann, Balthasar Neumann, Knobelsdorff ja Asamin veljekset. Wessobrunnerin koulukunta vaikutti ratkaisevasti Etelä-Saksan stukkotaiteeseen 1700-luvulla ja ajoittain jopa hallitsi sitä. Ylä-Svabian barokkireitti tarjoaa barokkiaiheisen matkailureitin, jolla korostetaan sellaisten taiteilijoiden ja käsityöläisten panosta kuin kuvanveistäjä ja rappaaja Johann Michael Feuchtmayer, yksi Feuchtmayerin suvun merkittävimmistä jäsenistä, sekä veljekset Johann Baptist Zimmermann ja Dominikus Zimmermann. Saksan kansanomainen arkkitehtuuri on usein tunnistettavissa sen puukehysperinteestä (Fachwerk), ja se vaihtelee alueittain ja puusepäntyön tyylisuuntien välillä.Kun teollistuminen levisi koko Eurooppaan, Saksassa kehittyi 1800-luvun lopun taloudellisten nousuvuosien vuoksi klassismi ja omaleimainen historismin tyyli, jota kutsutaan joskus Gründerzeit-tyyliksi. Alueellisia historismin tyylejä ovat Hannoverin koulukunta, Nürnbergin tyyli ja Dresdenin Semper-Nicolain koulukunta. Saksan kuuluisimpiin rakennuksiin lukeutuva Schloss Neuschwanstein edustaa romaanista herännäistyyliä. Merkittäviä 1700-luvulta lähtien kehittyneitä alatyylejä ovat saksalainen kylpylä- ja rantakylpyläarkkitehtuuri. Saksalaiset taiteilijat, kirjailijat ja galleristit, kuten Siegfried Bing, Georg Hirth ja Bruno Möhring, vaikuttivat myös 1900-luvun vaihteen jugendtyylin kehittymiseen, joka tunnetaan saksaksi nimellä Jugendstil. 1910-luvulla Saksassa kehittyi ekspressionistinen arkkitehtuuri, joka vaikutti art decoon ja muihin moderniin tyylisuuntauksiin, ja esimerkiksi Fritz Höger, Erich Mendelsohn, Dominikus Böhm ja Fritz Schumacher olivat vaikutusvaltaisia arkkitehtejä. Saksa oli erityisen tärkeä varhaisen modernismin liikkeen kannalta: siellä toimivat Hermann Muthesiuksen aloittama Werkbund (Uusi esineellisyys) ja Walter Gropiuksen perustama Bauhaus-liike. Saksaa pidetäänkin usein modernin arkkitehtuurin ja muotoilun kehtona. Ludwig Mies van der Rohesta tuli yksi maailman tunnetuimmista arkkitehdeistä 1900-luvun jälkipuoliskolla. Hän suunnitteli lasijulkisivupilvenpiirtäjän. Tunnettuja nykyarkkitehteja ja -toimistoja ovat Hans Kollhoff, Sergei Tchoban, KK Architekten, Helmut Jahn, Behnisch, GMP, Ole Scheeren, J. Mayer H., OM Ungers, Gottfried Böhm ja Frei Otto (joista kaksi viimeistä ovat Pritzker-palkinnon saajia).</w:t>
      </w:r>
    </w:p>
    <w:p>
      <w:r>
        <w:rPr>
          <w:b/>
        </w:rPr>
        <w:t xml:space="preserve">Tulos</w:t>
      </w:r>
    </w:p>
    <w:p>
      <w:r>
        <w:t xml:space="preserve">Mikä on lasijulkisivupilvenpiirtäjän keksijän koko nimi?</w:t>
      </w:r>
    </w:p>
    <w:p>
      <w:r>
        <w:rPr>
          <w:b/>
        </w:rPr>
        <w:t xml:space="preserve">Tulos</w:t>
      </w:r>
    </w:p>
    <w:p>
      <w:r>
        <w:t xml:space="preserve">Mikä on Bauhaus-liikkeen perustaneen saksalaisen arkkitehdin koko nimi?</w:t>
      </w:r>
    </w:p>
    <w:p>
      <w:r>
        <w:rPr>
          <w:b/>
        </w:rPr>
        <w:t xml:space="preserve">Tulos</w:t>
      </w:r>
    </w:p>
    <w:p>
      <w:r>
        <w:t xml:space="preserve">Mitkä ovat niiden saksalaisten taiteilijoiden täydelliset nimet, jotka vaikuttivat jugendin kehitykseen 1900-luvun vaihteessa?</w:t>
      </w:r>
    </w:p>
    <w:p>
      <w:r>
        <w:rPr>
          <w:b/>
        </w:rPr>
        <w:t xml:space="preserve">Tulos</w:t>
      </w:r>
    </w:p>
    <w:p>
      <w:r>
        <w:t xml:space="preserve">Mitkä ovat kahden Pritzker-palkinnon saaneen saksalaisen nykyarkkitehdin täydelliset nimet?</w:t>
      </w:r>
    </w:p>
    <w:p>
      <w:r>
        <w:rPr>
          <w:b/>
        </w:rPr>
        <w:t xml:space="preserve">Tulos</w:t>
      </w:r>
    </w:p>
    <w:p>
      <w:r>
        <w:t xml:space="preserve">Mikä on sen tunnetun 1900-luvun arkkitehdin koko nimi, joka suunnitteli lasijulkisivupilvenpiirtäjän?</w:t>
      </w:r>
    </w:p>
    <w:p>
      <w:r>
        <w:rPr>
          <w:b/>
        </w:rPr>
        <w:t xml:space="preserve">Tulos</w:t>
      </w:r>
    </w:p>
    <w:p>
      <w:r>
        <w:t xml:space="preserve">Mitkä ovat kahden Pritzker-palkitun saksalaisen nykyarkkitehdin täydelliset nimet?</w:t>
      </w:r>
    </w:p>
    <w:p>
      <w:r>
        <w:rPr>
          <w:b/>
        </w:rPr>
        <w:t xml:space="preserve">Esimerkki 0,898</w:t>
      </w:r>
    </w:p>
    <w:p>
      <w:r>
        <w:t xml:space="preserve">Läpikulku: Vaikka Colton Pointin ja Leonard Harrisonin osavaltiopuistot ja osa ympäröivästä Tioga State Forestista ovat nyt Pine Creek Gorge National Natural Landmark -maisemakohde, niiden asema osana Pennsylvanian osavaltion luonnonsuojelualuetta antaa niille vahvimman suojan. Tällä luonnonsuojelualueella on kielletty puunkorjuu, kaivostoiminta sekä öljyn ja kaasun poraaminen.  Lisäksi alueelle saa kulkea vain jalan. Vuonna 1988 Pennsylvanian ympäristöministeriö (Department of Environmental Resources), joka on DCNR:n edeltäjä, kuvaili aluetta noin 95-prosenttisesti valtion omistamaksi, reitittömäksi ja nimesi sen Pine Creek Gorge Natural Area -luonnonalueeksi. Alueella on ainutlaatuinen geologinen historia, ja siellä on joitakin harvinaisia kasviyhteisöjä, vanhaa hemlock-kasvustoa, ... aktiivisia kaljukotkan pesiä ... ja se on tärkeä paikka jokisaukkojen palauttamiselle. Ministeriön politiikkana on suojella kanjonin luonnonarvoja kehitykseltä ja liikakäytöltä sekä palauttaa alue mahdollisimman lähelle luonnontilaa.Kalasääsket, keskikokoiset näädät, istutettiin uudelleen Pine Creek Gorgeen osana pyrkimystä perustaa terve kalasääskikanta Pennsylvaniaan. Ennen puutavarakauden alkua kalasääskiä esiintyi runsaasti kaikkialla Pennsylvanian metsissä. Ne ovat yleissaalistajia ja metsästävät kaikkia pienempiä eläimiä alueellaan, myös piikkisikoja. Hirviä on istutettu uudelleen rotkon länsipuolelle Clintonin piirikuntaan, ja ne vaeltavat toisinaan kanjonin länsireunan lähellä. Kojootit ovat palanneet omatoimisesti. Solassa esiintyy vierasperäisiä hyönteislajeja, kuten mustalaiskärpäsen toukkia, jotka syövät kaikki lehdet puista, erityisesti tammista, ja puolukkavillakoi, joka heikentää ja tappaa puolukkapuita. Haitallisiin kasvilajeihin kuuluvat lillukanvarsi ja japaninsolmuke.</w:t>
      </w:r>
    </w:p>
    <w:p>
      <w:r>
        <w:rPr>
          <w:b/>
        </w:rPr>
        <w:t xml:space="preserve">Tulos</w:t>
      </w:r>
    </w:p>
    <w:p>
      <w:r>
        <w:t xml:space="preserve">Minkälainen eläin on yleinen petoeläin, joka metsästää kaikkia pienempiä otuksia alueellaan?</w:t>
      </w:r>
    </w:p>
    <w:p>
      <w:r>
        <w:rPr>
          <w:b/>
        </w:rPr>
        <w:t xml:space="preserve">Esimerkki 0,899</w:t>
      </w:r>
    </w:p>
    <w:p>
      <w:r>
        <w:t xml:space="preserve">Läpikulku: Mies, joka Chicagoon saapuessaan vuonna 1938 julisti, että "Monadnockin kortteli on niin elinvoimainen ja voimakas, että olen ylpeä ja onnellinen saadessani asua täällä". Nämä eurooppalaiset arkkitehdit pitivät rakennuksen tarkoituksenmukaisuutta ja toiminnallista ilmaisua inspiroivana. Bauhaus-arkkitehti Ludwig Hilberseimer kirjoitti, että "tässä vältetään vaistomaisesti - valitettavasti liian yleinen - väärä ratkaisu, jossa käytetään merkityksettömiä ja väärin sijoitettuja koristeita. Synnynnäinen suhteellisuudentaju antaa tälle upealle rakennukselle sisäisen johdonmukaisuuden ja loogisen puhtauden." Nykyaikaiset kriitikot ovat ylistäneet Monadnockia yhdeksi Chicagon koulukunnan tärkeimmistä esikuvista Louis Sullivanin Carson, Pirie, Scott and Company Buildingin ohella. Rakennusta on kutsuttu "yhtenäisen suunnittelun riemuvoitoksi", joka on verrattavissa Henry Hobson Richardsonin Marshall Field's Wholesale Storeen, ja "yhdeksi jännittävimmistä esteettisistä kokemuksista, joita kaupallinen arkkitehtuurimme on koskaan tuottanut." Chicagon arkkitehtonisia maamerkkejä käsittelevä komitea valitsi rakennuksen vuonna 1958 yhdeksi viidestä ensimmäisestä, "tunnustuksena sen alkuperäisestä suunnittelusta ja historiallisesta kiinnostavuudesta korkeimpana seinää kantavana rakennuksena Chicagossa". Komissio totesi myös, että "tiilen hillitty käyttö, massiiviset seinät, koristeellisten muotojen jättäminen pois, yhdistävät rakennuksen yksinkertaiseksi mutta majesteettiseksi". Vuonna 1973 Chicagon kaupunginvaltuusto äänesti yksimielisesti Monadnockin nimeämisestä Chicagon maamerkiksi todeten, että "tämän rakennuksen kaksi puoliskoa tarjoavat ainutlaatuisen näkökulman modernin arkkitehtuurin historian ja kehityksen tarkasteluun. ... Yhdessä ne merkitsevät yhden rakennusperinteen loppua ja toisen alkua." Monadnockin maamerkkiaseman arvostelijat vastustivat sitä, että se estäisi rakennuksen välttämättömän purkamisen, sillä se oli "erinomainen esimerkki rakennuksesta, joka ... ei enää täytä niitä tehtäviä, joita sen oli tarkoitus täyttää", ja "hukkaan menevä omaisuuserä", joka alisuoriutui markkinoilla ja oli paljon vähemmän arvokas kuin maa-alue, jolla se sijaitsi.National Register of Historic Places -rekisteriin, johon Monadnock lisättiin vuonna 1970, todettiin, että "tämän rakennuksen jyrkät, koruttomat seinät, jotka muodostavat voimakkaan massan, olivat profeetallisesti 'slab pilvenpiirtäjän' edelläkävijä - tyylin, joka oli suosittu vasta 1920-luvun lopulla" ja että "kaksi osaa ... muodostavat kokonaisuutena yhden vahvimmista, mutta hienostuneimmista arkkitehtonisista lausunnoista 1900-luvun arkkitehtuurin kehityksessä". Sen nimittäminen kansalliseksi historialliseksi maamerkiksi vuonna 1976 osana South Dearborn Street - Printing House Row Historic District -aluetta sisälsi kommentin, jonka mukaan se oli "yksi klassisimmista lausunnoista, joita on koskaan tehty pilvenpiirtäjän tyyliin".</w:t>
      </w:r>
    </w:p>
    <w:p>
      <w:r>
        <w:rPr>
          <w:b/>
        </w:rPr>
        <w:t xml:space="preserve">Tulos</w:t>
      </w:r>
    </w:p>
    <w:p>
      <w:r>
        <w:t xml:space="preserve">Mitä rakennusta on kutsuttu yhtenäisen suunnittelun riemuvoitoksi?</w:t>
      </w:r>
    </w:p>
    <w:p>
      <w:r>
        <w:rPr>
          <w:b/>
        </w:rPr>
        <w:t xml:space="preserve">Tulos</w:t>
      </w:r>
    </w:p>
    <w:p>
      <w:r>
        <w:t xml:space="preserve">Mitä rakennusta on kutsuttu "yhdeksi jännittävimmistä esteettisistä kokemuksista, joita kaupallinen arkkitehtuurimme on koskaan tuottanut"?</w:t>
      </w:r>
    </w:p>
    <w:p>
      <w:r>
        <w:rPr>
          <w:b/>
        </w:rPr>
        <w:t xml:space="preserve">Esimerkki 0.900</w:t>
      </w:r>
    </w:p>
    <w:p>
      <w:r>
        <w:t xml:space="preserve">Läpikulku: Luoteiskongressi hyväksyi 13. heinäkuuta 1787 Luoteisjärjestyksen, jolla perustettiin Luoteisalue, johon Michigan kuului. Vuonna 1805 Yhdysvaltain kongressi loi Michiganin alueen, jonka pääkaupunki oli Detroit. Michigan haki ensimmäistä kertaa osavaltion asemaa jo vuonna 1832, mutta se hylättiin, koska se kiisteli Ohion kanssa Toledo Stripistä, joka oli 1 210 km²:n (468 neliömailin) kokoinen alue, johon kuului tärkeä Toledon satamakaupunki. Vuoteen 1835 mennessä Michigan oli muodostanut osavaltiohallituksen saamatta siihen lupaa kongressilta. Osavaltion rajoihin kuului kiistanalainen alue. kiista huipentui Toledon sodaksi kutsuttuun sotaan, kun Michiganin ja Ohion miliisit tarttuivat aseisiin alueella. Unioniin liittymisen ehtona Michiganin oli pakko hyväksyä kolme itäistä neljännestä Upper Peninsulan alueesta vastineeksi siitä, että se luopui vaatimuksestaan Toledon kaistaleeseen. Kun osavaltion kokous oli ensin hylännyt tämän ehdon, toinen kokous, joka kokoontui jonkinlaisen pakon alla joulukuussa 1836, hyväksyi vastahakoisesti ehdot, ja Michiganista tuli 26. osavaltio 26. tammikuuta 1837, ja sen ensimmäiseksi pääkaupungiksi tuli Detroit.Ensimmäinen osavaltion pääkaupunkina toiminut rakennus rakennettiin vuonna 1832 territoriaaliseksi oikeustaloksi. Oikeustalo sijaitsi Griswold Streetin ja State Streetin kulmassa. Tämä tiilirakennus oli yksi Michiganin varhaisimmista kreikkalaisesta herätysliikkeestä peräisin olevista rakennuksista, ja siinä oli ionisten pylväiden muodostama pylväikkö ja 140 jalan (42 m) korkuinen keskustorni. Rakennus rakennettiin 24 500 dollarin (610 000 dollarin vuonna 2019) hintaan, ja siinä toimi aluehallitus ja osavaltion lainsäätäjät vuoteen 1848 asti, jolloin Lansingiin rakennettiin hätäisesti pystytetty puurakennus sen jälkeen, kun 17. maaliskuuta 1847 oli päätetty siirtää pääkaupunki Detroitista Lansingiin. Detroitin rakennuksesta tuli julkinen koulu (Union School, aikoinaan kaupungin ainoa lukio) ja kirjasto, kunnes se paloi vuonna 1893.</w:t>
      </w:r>
    </w:p>
    <w:p>
      <w:r>
        <w:rPr>
          <w:b/>
        </w:rPr>
        <w:t xml:space="preserve">Tulos</w:t>
      </w:r>
    </w:p>
    <w:p>
      <w:r>
        <w:t xml:space="preserve">Mihin tilaan hätäisesti pystytetty puurakennus rakennettiin?</w:t>
      </w:r>
    </w:p>
    <w:p>
      <w:r>
        <w:rPr>
          <w:b/>
        </w:rPr>
        <w:t xml:space="preserve">Tulos</w:t>
      </w:r>
    </w:p>
    <w:p>
      <w:r>
        <w:t xml:space="preserve">Minkä osavaltion pääkaupunki oli aiemmin Detroit?</w:t>
      </w:r>
    </w:p>
    <w:p>
      <w:r>
        <w:rPr>
          <w:b/>
        </w:rPr>
        <w:t xml:space="preserve">Esimerkki 0.901</w:t>
      </w:r>
    </w:p>
    <w:p>
      <w:r>
        <w:t xml:space="preserve">Läpikulku: Elcor on aavekaupunki, tai oikeammin sammunut kaupunki, Minnesotan osavaltiossa Yhdysvalloissa, jossa asuttiin vuosina 1897-1956. Se rakennettiin Mesabi Iron Range -vuoristoon lähellä Gilbertin kaupunkia St. Louisin piirikunnassa. Elcor oli ennen hylkäämistään oma itsenäinen yhteisönsä, eikä se koskaan ollut varsinainen Gilbertin kaupunginosa. Elcorin asukkaita ei luokiteltu kansallisessa väestölaskennassa, ja heitä pidettiin vain yleisesti Gilbertin kansalaisina. Alue, jolla Elcor sijaitsi, liitettiin Gilbertiin, kun sen nykyisiä kaupunginrajoja laajennettiin vuoden 1969 jälkeen.Marraskuussa 1890 seitsemän Merrittin veljestä löysi malmia Mountain Ironin läheltä, mikä käynnisti ennennäkemättömän rautaryntäyksen Mesabi Rangeen. Elban kaivos avattiin vuonna 1897, ja kaupunki kaavoitettiin Minnesota Iron Companyn johtajan Don H. Baconin johdolla. Toinen läheinen kaivos, Corsica, avattiin vuonna 1901.  Yhteisöä kutsuttiin aluksi nimellä "Elba" ensimmäisen maanalaisen kaivoksen nimen mukaan (nimi "Elcor" muodostettiin myöhemmin yhdistämällä kummankin kaivoksen nimen ensimmäiset tavut). Pickands Mather and Company vuokrasi sekä Elban että Corsican kaivokset United States Steel Corporationin perustamisen jälkeen. Sen jälkeen tuli paljon ihmisiä monista eri etnisyyksistä ja monista kansoista, ja Elcorista tuli Yhdysvaltojen maahanmuuton mikrokosmos, joka kuvastaa tuon ajan kulttuurista sulautumista. Elcorissa oli parhaimmillaan noin vuonna 1920 kaksi kirkkoa, postitoimisto, sekatavarakauppa, peruskoulu, rautatieasema ja oma lainvalvontaviranomainen, ja sen asukasluku oli lähes 1 000. Elcor oli kaivosyhtiöiden rakentama kaivospaikka, jossa asui kaivostyöläisiä. Ihmiset saivat omistaa kotinsa, mutta maa, jolla talot sijaitsivat, kuului kaivosyhtiölle. Kun Corsican kaivos suljettiin vuonna 1954, Pickands Mather and Company määräsi asukkaat lähtemään tontilta, jotta se voisi ottaa maan takaisin; vuoteen 1956 mennessä Elcor oli täysin hylätty. Autio kiinteistö vaihtoi omistajaa usein yritysostojen, fuusioiden ja konkurssien kautta. Vuonna 1993 Inland Steel Company aloitti nykyisen Minorcan kaivoksen ylijäämämassan kasaamisen Elcorin entisen sijaintipaikan päälle.</w:t>
      </w:r>
    </w:p>
    <w:p>
      <w:r>
        <w:rPr>
          <w:b/>
        </w:rPr>
        <w:t xml:space="preserve">Tulos</w:t>
      </w:r>
    </w:p>
    <w:p>
      <w:r>
        <w:t xml:space="preserve">Mikä oli Minnesota Iron Companyn alaisuuteen perustetun kaupungin alkuperäinen nimi?</w:t>
      </w:r>
    </w:p>
    <w:p>
      <w:r>
        <w:rPr>
          <w:b/>
        </w:rPr>
        <w:t xml:space="preserve">Tulos</w:t>
      </w:r>
    </w:p>
    <w:p>
      <w:r>
        <w:t xml:space="preserve">Mikä on sen kaivoksen nimi, joka on nykyisin Elcorin entisellä paikalla?</w:t>
      </w:r>
    </w:p>
    <w:p>
      <w:r>
        <w:rPr>
          <w:b/>
        </w:rPr>
        <w:t xml:space="preserve">Esimerkki 0.902</w:t>
      </w:r>
    </w:p>
    <w:p>
      <w:r>
        <w:t xml:space="preserve">Läpikulku: San Francisco Giants on pelannut San Franciscossa sen jälkeen, kun se muutti New Yorkista vuonna 1958. Giants pelaa Oracle Parkissa, joka avattiin vuonna 2000. Giants voitti World Series -tittelin vuosina 2010, 2012 ja 2014. Giantsissa ovat pelanneet muun muassa Willie Mays, Willie McCovey ja Barry Bonds. Vuonna 2012 San Francisco sijoittui ensimmäiselle sijalle tutkimuksessa, jossa selvitettiin, mitkä Yhdysvaltain metropolialueet ovat tuottaneet eniten Major Leagueta pelaavia pelaajia vuodesta 1920 lähtien.National Football Leaguen (NFL) San Francisco 49ers oli kaupungin pitkäaikaisin ammattilaisurheilun seura, kunnes se muutti vuonna 2013. Joukkue aloitti pelit vuonna 1946 AAFC-liigan (All-America Football Conference) perustajajäsenenä, siirtyi NFL:ään vuonna 1950 ja Candlestick Parkiin vuonna 1971. Joukkue alkoi pelata kotiotteluitaan Levi's Stadiumilla Santa Clarassa vuonna 2014, lähempänä San Josen kaupunkia. 49ers voitti viisi Super Bowl -titteliä 1980- ja 1990-luvuilla.San Francisco Warriors pelasi NBA:ssa vuosina 1962-1971, ennen kuin se nimettiin Golden State Warriorsiksi ennen kautta 1971-1972, jotta joukkue edustaisi koko Kalifornian osavaltiota. Warriorin stadion, Oracle Arena, sijaitsee nykyisin Oaklandissa. Joukkue on voittanut kuusi mestaruutta, joista kolme neljästä viimeisimmästä.Yliopistotasolla San Francisco Dons kilpailee NCAA:n I divisioonassa. Bill Russell johti Donsin koripallojoukkueen NCAA:n mestaruuteen vuosina 1955 ja 1956. On myös San Francisco State Gators, joka kilpailee NCAA Division II:ssa. Oracle Park isännöi vuosittaista Fight Hunger Bowl -yliopistojalkapallo-ottelua vuosina 2002-2013, kunnes se siirrettiin Santa Claraan.Vuodesta 1912 lähtien vuosittain järjestetty Bay to Breakers -jalkakilpailu tunnetaan värikkäistä puvuista ja juhlavasta yhteishengestä. San Francisco Marathon houkuttelee yli 21 000 osallistujaa. Escape from Alcatraz -triathlon on vuodesta 1980 lähtien houkutellut vuosittain 2 000 huippuammattilais- ja amatööritriathlonistia. Vuonna 1860 perustettu Olympic Club on Yhdysvaltojen vanhin urheiluseura. Sen yksityisellä golfkentällä on järjestetty U.S. Open -kilpailut viidesti. San Francisco isännöi vuoden 2013 America's Cup -purjehduskilpailua.San Franciscossa on ihanteellinen ilmasto ulkoilma-aktiviteetteja varten, ja siellä on runsaasti resursseja ja mahdollisuuksia harraste- ja osallistumisurheiluun ja virkistykseen. Kaupungissa on yli 320 kilometriä pyöräteitä, kaistoja ja pyöräilyreittejä.San Franciscon asukkaat ovat usein olleet maan kovakuntoisimpien joukossa. Golden Gate Parkissa on kilometrejä päällystettyjä ja päällystämättömiä juoksuratoja sekä golfkenttä ja discgolfkenttä.Veneily, purjehdus, purjelautailu ja leijalautailu ovat suosittuja aktiviteetteja San Franciscon lahdella, ja kaupunki ylläpitää venesatamaa Marina Districtissä.</w:t>
      </w:r>
    </w:p>
    <w:p>
      <w:r>
        <w:rPr>
          <w:b/>
        </w:rPr>
        <w:t xml:space="preserve">Tulos</w:t>
      </w:r>
    </w:p>
    <w:p>
      <w:r>
        <w:t xml:space="preserve">Mikä on sen klubin nimi, jolla on yksityinen golfkenttä ja joka on isännöinyt U.S. Openia viisi kertaa?</w:t>
      </w:r>
    </w:p>
    <w:p>
      <w:r>
        <w:rPr>
          <w:b/>
        </w:rPr>
        <w:t xml:space="preserve">Tulos</w:t>
      </w:r>
    </w:p>
    <w:p>
      <w:r>
        <w:t xml:space="preserve">Mikä on sen joukkueen nykyinen nimi, joka on voittanut kuusi mestaruutta, joista kolme neljästä viimeisestä?</w:t>
      </w:r>
    </w:p>
    <w:p>
      <w:r>
        <w:rPr>
          <w:b/>
        </w:rPr>
        <w:t xml:space="preserve">Tulos</w:t>
      </w:r>
    </w:p>
    <w:p>
      <w:r>
        <w:t xml:space="preserve">Mikä on sen joukkueen koko nimi, joka alkoi pelata kotiotteluitaan Levi's Stadiumilla Santa Clarassa vuonna 2014?</w:t>
      </w:r>
    </w:p>
    <w:p>
      <w:r>
        <w:rPr>
          <w:b/>
        </w:rPr>
        <w:t xml:space="preserve">Esimerkki 0,903</w:t>
      </w:r>
    </w:p>
    <w:p>
      <w:r>
        <w:t xml:space="preserve">Läpikulku: Brownin vielä eläessä vuonna 1880 maallikkolähetyssaarnaaja Christina Smith kirjoitti kirjan The Booandik Tribe of South Australian Aborigines, joka julkaistiin Adelaidessa. Se sisälsi muistelmia hänen ajastaan Rivoli Bayn alueella, noin 50 kilometriä Guichen Baysta kaakkoon. Yksi niistä kertoi Wergon-nimisestä aboriginaalipojasta, jonka hän oli adoptoinut 1840-luvulla. Wergon oli kääntynyt kristinuskoon ja teki useita matkoja yrittäessään käännyttää paikallisia aboriginaaleja. Yksi näistä evankeliointimatkoista suuntautui Wattatonga-heimon maahan, ryhmän, jonka perinteisiin maihin kuului vastaperustettu Avenue Range Station. Hän palasi tältä matkalta kertomaan Smithille, että kaksi valkoista miestä oli teurastanut yksitoista heimon jäsentä. Wergon oli suostutellut todistajan, jonka vanhemmat olivat ilmeisesti saaneet surmansa verilöylyssä, palaamaan hänen kanssaan. Wergonin mukaan "valkoiset miehet eivät olleet osoittaneet armoa harmaapäiselle vanhukselle tai avuttomalle pikkulapselle äitinsä rinnalla", ja verilöylyn ilmeinen motiivi oli Guichen Bayn alueella sijaitsevan uudisasukkaan lampaiden tappaminen. Smithin kertomuksessa ei kerrottu, miten verilöyly toteutettiin, mutta se sisälsi yksityiskohtia siitä, että se tutkittiin, uhrien ruumiit poltettiin ja murhaaja vapautettiin todisteiden puuttuessa. Smith ei nimennyt uudisasukkaita. Historioitsijat Robert Foster, Rick Hosking ja Amanda Nettelbeck pitivät tätä vuonna 2001 ilmestyneessä kirjassaan yllätyksettömänä, koska Brown oli elossa ja asui lähistöllä Smithin kirjan ilmestymisen aikaan. Vaikka Smith oli varovainen Brownin nimeämisen suhteen, hän kertoi tärkeät yksityiskohdat verilöylystä kirjassaan, joka julkaistiin yli kolmekymmentä vuotta tapahtumien jälkeen.</w:t>
      </w:r>
    </w:p>
    <w:p>
      <w:r>
        <w:rPr>
          <w:b/>
        </w:rPr>
        <w:t xml:space="preserve">Tulos</w:t>
      </w:r>
    </w:p>
    <w:p>
      <w:r>
        <w:t xml:space="preserve">Kenen nimeämistä hän epäröi Etelä-Australian aboriginaalien Booandik-heimon kirjoittaja?</w:t>
      </w:r>
    </w:p>
    <w:p>
      <w:r>
        <w:rPr>
          <w:b/>
        </w:rPr>
        <w:t xml:space="preserve">Esimerkki 0,904</w:t>
      </w:r>
    </w:p>
    <w:p>
      <w:r>
        <w:t xml:space="preserve">Läpikulku: Kaunis Penny Black nousi kuuluisuuteen Ubernun, maailmaa valtaavan megayhtiön, kasvoina. Penny pitää ylellisestä elämästä, kalliista vaatteista ja hienoista ravintoloista, mutta hänestä tuli juuri siskonsa Alexin holhooja. Hän on 18-vuotias, kohta 8-vuotias, pukeutuu aina lempisupersankarinsa Lapwingin tavoin ja tekee Pennyn hulluksi! Kun Alex vahingossa sabotoi valokuvausta, saa Pennyn raivon valtaan ja vaarantaa Pennyn mallin uran, Alex joutuu paniikkiin ja lähtee Wellingtoniin yrittämään saada työnsä takaisin.Koska hän ei voi jättää Alexia minnekään, hän pakkaa hänetkin vastentahtoisesti autoon, ja he lähtevät ajamaan etelään, kunnes Penny vahingossa ajaa auton päin paddockia. Onneksi Guy, karismaattinen aktivisti, poimii heidät kyytiin ja tarjoutuu viemään heidät molemmat Wellingtoniin.Guy on älykäs, hurmaava ja suhtautuu maailmaan eri tavalla, ja Penny lämpenee pian hänen omenapuita istuttavalle, roskiksia sukeltelevalle ja mainostauluja muuttavalle tavalleen.Mutta sekasorron, seikkailun ja lain taivuttelun keskellä asiat alkavat mennä pieleen....</w:t>
      </w:r>
    </w:p>
    <w:p>
      <w:r>
        <w:rPr>
          <w:b/>
        </w:rPr>
        <w:t xml:space="preserve">Tulos</w:t>
      </w:r>
    </w:p>
    <w:p>
      <w:r>
        <w:t xml:space="preserve">Kuka auttaa Ubernun kasvoja auto-onnettomuuden jälkeen?</w:t>
      </w:r>
    </w:p>
    <w:p>
      <w:r>
        <w:rPr>
          <w:b/>
        </w:rPr>
        <w:t xml:space="preserve">Tulos</w:t>
      </w:r>
    </w:p>
    <w:p>
      <w:r>
        <w:t xml:space="preserve">Mikä on sen tytön siskon koko nimi, joka pukeutuu aina kuin hänen suosikkisupersankarinsa?</w:t>
      </w:r>
    </w:p>
    <w:p>
      <w:r>
        <w:rPr>
          <w:b/>
        </w:rPr>
        <w:t xml:space="preserve">Esimerkki 0,905</w:t>
      </w:r>
    </w:p>
    <w:p>
      <w:r>
        <w:t xml:space="preserve">Läpikulku: Helmikuun 21. päivänä 1915 Endurance ajautui eteläisimmälle leveyspiirilleen, 76° 58′ eteläistä leveyttä. Sen jälkeen se alkoi liikkua lauman mukana pohjoiseen. Helmikuun 24. päivänä Shackleton tajusi, että he olisivat jäässä koko talven, ja määräsi laivan rutiinit keskeytettäviksi. Koirat otettiin alukselta ja sijoitettiin jäähäkkeihin tai "koirankoppiin", ja laivan sisätilat muutettiin sopiviksi talviasunnoiksi eri miesryhmille - upseereille, tutkijoille, insinööreille ja merimiehille. Shackleton oli tietoinen Wilhelm Filchnerin Deutschland-aluksen hiljattaisesta tapauksesta, joka oli jäässä samassa paikassa kolme vuotta aiemmin. Filchnerin epäonnistuttua yrityksissään perustaa maihinnousutukikohta Vahsel Bayhin, hänen aluksensa Deutschland jäi loukkuun 6. maaliskuuta 1912 noin 320 kilometrin (200 mailin) päässä Coats Landin rannikosta. Kuusi kuukautta myöhemmin, leveyspiirillä 63° 37', alus pääsi vapaaksi ja purjehti Etelä-Georgiaan, joka ei ilmeisesti ollut yhtään pahempi koettelemuksistaan. Shackleton arveli, että samanlaisen kokemuksen perusteella Endurance voisi yrittää toista kertaa Vahsel Bayn saavuttamista seuraavana Etelämantereen keväänä.Helmi- ja maaliskuussa ajelehtiminen oli hyvin hidasta. Maaliskuun lopussa Shackleton laski, että alus oli kulkenut tammikuun 19. päivän jälkeen vain 153 kilometriä (95 mailia). Talven koittaessa ajelehtimisnopeus kuitenkin kiihtyi, ja ympäröivän jään kunto muuttui. Huhtikuun 14. päivänä Shackleton kirjasi, että läheinen lauma "kasaantuu ja lauttaa jäämassoja vasten" - jos alus joutuisi tähän häiriöön, "se murskautuisi kuin kananmunankuori". Toukokuussa auringon laskiessa talvikuukausiksi alus oli pisteessä 75° 23′ eteläistä leveyttä ja 42° 14′ läntistä pituutta ja ajelehti edelleen pohjoiseen. Kestäisi vielä ainakin neljä kuukautta, ennen kuin kevät toisi mahdollisuuden jään avautumiseen, eikä ollut varmaa, että Endurance pääsisi irti ajoissa, jotta se voisi yrittää palata Vahsel Bayn alueelle. Shackleton harkitsi nyt mahdollisuutta löytää vaihtoehtoinen maihinnousupaikka Weddellinmeren länsirannikolta, jos sinne päästäisiin. "Sillä välin", hän kirjoitti, "meidän on odotettava".</w:t>
      </w:r>
    </w:p>
    <w:p>
      <w:r>
        <w:rPr>
          <w:b/>
        </w:rPr>
        <w:t xml:space="preserve">Tulos</w:t>
      </w:r>
    </w:p>
    <w:p>
      <w:r>
        <w:t xml:space="preserve">Mikä oli sen henkilön sukunimi, jonka laiva jäi loukkuun Rannikkomaan rannikolla?</w:t>
      </w:r>
    </w:p>
    <w:p>
      <w:r>
        <w:rPr>
          <w:b/>
        </w:rPr>
        <w:t xml:space="preserve">Tulos</w:t>
      </w:r>
    </w:p>
    <w:p>
      <w:r>
        <w:t xml:space="preserve">Mikä oli sen aluksen nimi, jonka laskettiin kulkeneen maaliskuun lopussa vain 95 mailia?</w:t>
      </w:r>
    </w:p>
    <w:p>
      <w:r>
        <w:rPr>
          <w:b/>
        </w:rPr>
        <w:t xml:space="preserve">Tulos</w:t>
      </w:r>
    </w:p>
    <w:p>
      <w:r>
        <w:t xml:space="preserve">Mikä oli sen henkilön nimi, joka kirjoitti: "Meidän on odotettava"?</w:t>
      </w:r>
    </w:p>
    <w:p>
      <w:r>
        <w:rPr>
          <w:b/>
        </w:rPr>
        <w:t xml:space="preserve">Tulos</w:t>
      </w:r>
    </w:p>
    <w:p>
      <w:r>
        <w:t xml:space="preserve">Mikä oli niiden vaihtoehtoisten rantojen nimi, joita Shackleton harkitsi löytävänsä?</w:t>
      </w:r>
    </w:p>
    <w:p>
      <w:r>
        <w:rPr>
          <w:b/>
        </w:rPr>
        <w:t xml:space="preserve">Tulos</w:t>
      </w:r>
    </w:p>
    <w:p>
      <w:r>
        <w:t xml:space="preserve">Mikä on Shackletonin laskeman aluksen nimi, joka oli kulkenut vain 95 mailia 19. tammikuuta lähtien?</w:t>
      </w:r>
    </w:p>
    <w:p>
      <w:r>
        <w:rPr>
          <w:b/>
        </w:rPr>
        <w:t xml:space="preserve">Tulos</w:t>
      </w:r>
    </w:p>
    <w:p>
      <w:r>
        <w:t xml:space="preserve">Mikä on sen aluksen nimi, jonka Shackleton pelkäsi "murskautuvan kuin munankuori", jos se joutuisi läheiseen jäiseen häiriöön?</w:t>
      </w:r>
    </w:p>
    <w:p>
      <w:r>
        <w:rPr>
          <w:b/>
        </w:rPr>
        <w:t xml:space="preserve">Tulos</w:t>
      </w:r>
    </w:p>
    <w:p>
      <w:r>
        <w:t xml:space="preserve">Mikä on sen henkilön etunimi, joka yritti perustaa tukikohdan Vahsel Bayhin?</w:t>
      </w:r>
    </w:p>
    <w:p>
      <w:r>
        <w:rPr>
          <w:b/>
        </w:rPr>
        <w:t xml:space="preserve">Tulos</w:t>
      </w:r>
    </w:p>
    <w:p>
      <w:r>
        <w:t xml:space="preserve">Mikä on sen henkilön etunimi, jonka laiva jäi loukkuun maaliskuussa 1912?</w:t>
      </w:r>
    </w:p>
    <w:p>
      <w:r>
        <w:rPr>
          <w:b/>
        </w:rPr>
        <w:t xml:space="preserve">Tulos</w:t>
      </w:r>
    </w:p>
    <w:p>
      <w:r>
        <w:t xml:space="preserve">Mikä alus oli kulkenut vain 95 mailia tammikuun 19. päivän jälkeen?</w:t>
      </w:r>
    </w:p>
    <w:p>
      <w:r>
        <w:rPr>
          <w:b/>
        </w:rPr>
        <w:t xml:space="preserve">Tulos</w:t>
      </w:r>
    </w:p>
    <w:p>
      <w:r>
        <w:t xml:space="preserve">Mikä alus "murskautuisi kuin kananmunankuori", jos se joutuisi häiriöön?</w:t>
      </w:r>
    </w:p>
    <w:p>
      <w:r>
        <w:rPr>
          <w:b/>
        </w:rPr>
        <w:t xml:space="preserve">Esimerkki 0,906</w:t>
      </w:r>
    </w:p>
    <w:p>
      <w:r>
        <w:t xml:space="preserve">Läpikulku: Johns yritti Young Modernia kirjoittaessaan saada musiikin kuulostamaan hyvin yksinkertaiselta, vaikka sen musiikillinen rakenne on monimutkainen. Sanoitukset kirjoitettiin musiikin luomisen jälkeen, joskus vasta äänityspäivänä. Koska Johns pelkää sanoitusten kirjoittamista, hän ehdotti, että bändi voisi tehdä instrumentaalialbumin jossain vaiheessa tulevaisuudessa. Johns on bändin pääasiallinen lauluntekijä, ja hän toteaa, että vaikka Joannou ja Gillies eivät vaikuta merkittävästi siihen, mitä hän kirjoittaa, he ovat avainasemassa bändin kokonaissoundin kannalta. Kyseiselle albumille Hamilton kirjoitti yhdessä Johnsin kanssa neljä kappaletta, mukaan lukien APRA-palkitun "Straight Lines" -kappaleen. Joannou uskoi, että Young Modern oli yksinkertaisempi kuin Diorama, mutta "silti yhtä monimutkainen altaaltaan yksinkertaisilla pop-kappaleiden elementeillä". Hän sanoi, että suuri osa bändin menestyksestä johtui siitä, että he yrittivät ponnistaa kovemmin äänityksessä ja kirjoittamisessa. Itse tuottaminen on antanut yhtyeelle mahdollisuuden tehdä niin ilman levy-yhtiön paineita." Gillies toteaa, että Silverchair ottaa usein "riskin fanien menettämisestä" työnsä myötä, ja tämä näkyi Dioraman ja Young Modernin musiikillisen suunnan muutoksissa. Gillies kuvailee tätä kuitenkin hyvänä asiana ja pitää yhtenä bändin vetovoimatekijänä sitä, että "meitä ei ole lokeroitu, eivätkä ihmiset todellakaan tiedä, mitä odottaa". Huolimatta nuorena menestyksen aiheuttamista ylä- ja alamäistä Gillies sanoo bändin "arvostavan sitä, mitä olemme saavuttaneet ja mitä meillä on" urallaan. Yhtye on saanut kuusi APRA-palkintoa, joista Johns voitti kolme lauluntekijäpalkintoa vuoden 2008 seremoniassa.</w:t>
      </w:r>
    </w:p>
    <w:p>
      <w:r>
        <w:rPr>
          <w:b/>
        </w:rPr>
        <w:t xml:space="preserve">Tulos</w:t>
      </w:r>
    </w:p>
    <w:p>
      <w:r>
        <w:t xml:space="preserve">Mikä on sen bändin nimi, jonka John on ehdottanut tuottavan instrumentaalialbumin jossain vaiheessa tulevaisuudessa?</w:t>
      </w:r>
    </w:p>
    <w:p>
      <w:r>
        <w:rPr>
          <w:b/>
        </w:rPr>
        <w:t xml:space="preserve">Tulos</w:t>
      </w:r>
    </w:p>
    <w:p>
      <w:r>
        <w:t xml:space="preserve">Mikä on sen yhtyeen nimi, jonka pääasiallinen lauluntekijä on Johns?</w:t>
      </w:r>
    </w:p>
    <w:p>
      <w:r>
        <w:rPr>
          <w:b/>
        </w:rPr>
        <w:t xml:space="preserve">Tulos</w:t>
      </w:r>
    </w:p>
    <w:p>
      <w:r>
        <w:t xml:space="preserve">Mikä on sen yhtyeen nimi, jonka soundin kannalta Joannou ja Gillies ovat avainasemassa?</w:t>
      </w:r>
    </w:p>
    <w:p>
      <w:r>
        <w:rPr>
          <w:b/>
        </w:rPr>
        <w:t xml:space="preserve">Tulos</w:t>
      </w:r>
    </w:p>
    <w:p>
      <w:r>
        <w:t xml:space="preserve">Mikä on sen bändin nimi, jonka menestys johtui pitkälti siitä, että he yrittivät ponnistaa kovemmin äänityksessä ja kirjoittamisessa?</w:t>
      </w:r>
    </w:p>
    <w:p>
      <w:r>
        <w:rPr>
          <w:b/>
        </w:rPr>
        <w:t xml:space="preserve">Tulos</w:t>
      </w:r>
    </w:p>
    <w:p>
      <w:r>
        <w:t xml:space="preserve">Mikä on sen bändin nimi, jonka omakustanteet ovat antaneet heille mahdollisuuden levyttää ja kirjoittaa ilman levy-yhtiön paineita?</w:t>
      </w:r>
    </w:p>
    <w:p>
      <w:r>
        <w:rPr>
          <w:b/>
        </w:rPr>
        <w:t xml:space="preserve">Tulos</w:t>
      </w:r>
    </w:p>
    <w:p>
      <w:r>
        <w:t xml:space="preserve">Mikä on sen yhtyeen nimi, joka on saanut kuusi APRA-palkintoa ?</w:t>
      </w:r>
    </w:p>
    <w:p>
      <w:r>
        <w:rPr>
          <w:b/>
        </w:rPr>
        <w:t xml:space="preserve">Tulos</w:t>
      </w:r>
    </w:p>
    <w:p>
      <w:r>
        <w:t xml:space="preserve">Minkä yhtyeen omatoiminen tuottaminen on mahdollistanut sen ilman levy-yhtiön paineita?</w:t>
      </w:r>
    </w:p>
    <w:p>
      <w:r>
        <w:rPr>
          <w:b/>
        </w:rPr>
        <w:t xml:space="preserve">Tulos</w:t>
      </w:r>
    </w:p>
    <w:p>
      <w:r>
        <w:t xml:space="preserve">Mikä yhtye on saanut kuusi APRA-palkintoa ja Johns voitti kolme lauluntekijäpalkintoa vuoden 2008 seremoniassa?</w:t>
      </w:r>
    </w:p>
    <w:p>
      <w:r>
        <w:rPr>
          <w:b/>
        </w:rPr>
        <w:t xml:space="preserve">Tulos</w:t>
      </w:r>
    </w:p>
    <w:p>
      <w:r>
        <w:t xml:space="preserve">Johns on minkä yhtyeen pääasiallinen lauluntekijä?</w:t>
      </w:r>
    </w:p>
    <w:p>
      <w:r>
        <w:rPr>
          <w:b/>
        </w:rPr>
        <w:t xml:space="preserve">Tulos</w:t>
      </w:r>
    </w:p>
    <w:p>
      <w:r>
        <w:t xml:space="preserve">Mitkä ovat niiden ihmisten nimet, jotka ovat avainasemassa bändin kokonaissoundin kannalta?</w:t>
      </w:r>
    </w:p>
    <w:p>
      <w:r>
        <w:rPr>
          <w:b/>
        </w:rPr>
        <w:t xml:space="preserve">Esimerkki 0,907</w:t>
      </w:r>
    </w:p>
    <w:p>
      <w:r>
        <w:t xml:space="preserve">Läpikulku: Rooman katakombit sisältävät suurimman osan varhaiskristillisen ajan kristillisestä taiteesta, lähinnä freskojen ja veistettyjen sarkofagien muodossa. Niissä näkyy kristillinen ikonografia, joka on aluksi peräisin roomalaisesta populaarista koristetaiteesta, mutta myöhemmin se on lainannut virallisia keisarillisia ja pakanallisia motiiveja.  Aluksi kristityt välttivät uskonnollisten hahmojen ikonisia kuvia, ja sarkofageja koristeltiin koristeilla, kristillisillä symboleilla, kuten Chi Rho -monogrammilla, ja myöhemmin kertovilla uskonnollisilla kohtauksilla. Varhaiskristittyjen tapana oli vainon päätyttyä rakentaa kirkkoja (tunnetuin niistä on Pietarinkirkko Roomassa) niiden marttyyrien hautapaikkojen päälle, jotka oli alun perin haudattu huomaamattomasti tai joukkohautaan, mikä ehkä johti kristillisen hautataiteen tunnusomaisimpaan piirteeseen, kirkkomonumenttiin eli kirkon sisällä olevaan hautaan. Monissa kulttuureissa, kuten juutalaisuudessa ja hindulaisuudessa sekä klassisessa pakanuudessa, kuolleita pidetään rituaalisesti epäpuhtaina, ja niissä vältetään temppeleiden ja hautausmaiden sekoittamista (ks. tosin edellä Moche-kulttuurin osalta ja jäljempänä islamilaisen kulttuurin osalta).</w:t>
      </w:r>
    </w:p>
    <w:p>
      <w:r>
        <w:rPr>
          <w:b/>
        </w:rPr>
        <w:t xml:space="preserve">Tulos</w:t>
      </w:r>
    </w:p>
    <w:p>
      <w:r>
        <w:t xml:space="preserve">Mikä osoittaa, että kristillinen ikonografia syntyi aluksi roomalaisesta populaarista koristetaiteesta, mutta myöhemmin se lainasi virallisia keisarillisia ja pakanallisia motiiveja?</w:t>
      </w:r>
    </w:p>
    <w:p>
      <w:r>
        <w:rPr>
          <w:b/>
        </w:rPr>
        <w:t xml:space="preserve">Esimerkki 0,908</w:t>
      </w:r>
    </w:p>
    <w:p>
      <w:r>
        <w:t xml:space="preserve">Läpikulku: U2 esitti "Mothers of the Disappearedin" vasta vuonna 1998 PopMart-kiertueen neljännellä etapilla. Se soitettiin kolmessa konsertissa Argentiinassa ja kerran Chilessä kaikkien neljän keikan päätteeksi. Bono lauloi "el pueblo vencerá" jokaisen esityksen lopussa. Ensimmäinen esitys oli 5. helmikuuta 1998 Buenos Airesissa, jossa se esitettiin Madresin säestäessä heitä lavalla. Kappaleen soittivat vain Bono ja The Edge, ja sen taustalla oli videoruudulla kuvamateriaalia Madresista. Kappaleen päätteeksi yhtyeen jäsenet kohtasivat Madresit ja taputtivat, ja muu yleisö yhtyi tähän taputukseen. Osa esityksestä oli myöhemmin mukana televisiodokumentissa Classic Albums: The Joshua Tree.Lippujen hinta oli liian korkea monille Etelä-Amerikan faneille, joten yhtye lähetti 11. helmikuuta Chilessä pidetyn konsertin suorana lähetyksenä televisiossa. Tietäen, että monet ihmiset maassa katselisivat, he soittivat "Mothers of the Disappearedin" "Wake Up Dead Manin" sijaan. Stadion, jossa konsertti pidettiin, oli ollut Pinochetin hallinnon vankileiri vallankaappauksen jälkeen. Jälleen Bono ja Edge esittivät kappaleen yksinään Madresin kuvamateriaalia vasten, ja he kutsuivat naiset toisen kerran mukaansa lavalle. Madresit pitelivät esityksen aikana valokuvia lapsistaan ja puhuivat heistä lyhyesti, mikä sai yleisöltä ristiriitaisen vastaanoton. Bono esitti Pinochetille vetoomuksen, jossa hän pyysi häntä "kertomaan näille naisille, missä heidän lastensa luut ovat." "Mothers of the Disappeared" esitettiin uudelleen Vertigo-kiertueen neljännellä etapilla 26. helmikuuta 2006 Santiagossa ja 2. maaliskuuta Buenos Airesissa. Vaikka sitä oli harjoiteltu koko bändin voimin, sen soittivat vain Bono ja Edge samanlaisella sovituksella kuin PopMart-kiertueella. The Edge esitti kappaleen charangolla, jonka Chilen presidentti Ricardo Lagos oli antanut Bonolle aiemmin samana päivänä. Se soitettiin kolmessa konsertissa U2 360° Tourin kolmannella etapilla "MLK:n" sijasta. Yksi esitys Istanbulissa, Turkissa oli omistettu Fehmi Tosunille, joka oli etninen kurdi, joka siepattiin lokakuussa 1995 ja katosi sen jälkeen. Hänen vaimonsa ja tyttärensä olivat sieppauksen todistajina; hänen katoamisestaan ei ole koskaan julkaistu mitään tietoa. 30 vuoteen "Mothers of the Disappeared" palasi ensimmäistä kertaa koko yhtyeen sovituksena U2:n livekokoonpanoon Joshua Tree -kiertueella 2017, jolla yhtye soitti The Joshua Treen peräkkäin kokonaisuudessaan jokaisella keikalla. Eddie Vedder ja Mumford &amp; Sons säestivät U2:ta lavalla kappaleen esityksessä 14. toukokuuta 2017 Seattlessa pidetyssä keikassa.</w:t>
      </w:r>
    </w:p>
    <w:p>
      <w:r>
        <w:rPr>
          <w:b/>
        </w:rPr>
        <w:t xml:space="preserve">Tulos</w:t>
      </w:r>
    </w:p>
    <w:p>
      <w:r>
        <w:t xml:space="preserve">Mitä "el pueblo vencerá" oli laulanut jokaisen esityksen jälkeen?</w:t>
      </w:r>
    </w:p>
    <w:p>
      <w:r>
        <w:rPr>
          <w:b/>
        </w:rPr>
        <w:t xml:space="preserve">Tulos</w:t>
      </w:r>
    </w:p>
    <w:p>
      <w:r>
        <w:t xml:space="preserve">Minkä ensimmäinen luovutus tapahtui 5. helmikuuta 1998?</w:t>
      </w:r>
    </w:p>
    <w:p>
      <w:r>
        <w:rPr>
          <w:b/>
        </w:rPr>
        <w:t xml:space="preserve">Tulos</w:t>
      </w:r>
    </w:p>
    <w:p>
      <w:r>
        <w:t xml:space="preserve">Mikä esitettiin ensimmäisen kerran Buenos Airesissa?</w:t>
      </w:r>
    </w:p>
    <w:p>
      <w:r>
        <w:rPr>
          <w:b/>
        </w:rPr>
        <w:t xml:space="preserve">Tulos</w:t>
      </w:r>
    </w:p>
    <w:p>
      <w:r>
        <w:t xml:space="preserve">Mitä esitettiin, kun Madresit säestivät heitä lavalla?</w:t>
      </w:r>
    </w:p>
    <w:p>
      <w:r>
        <w:rPr>
          <w:b/>
        </w:rPr>
        <w:t xml:space="preserve">Tulos</w:t>
      </w:r>
    </w:p>
    <w:p>
      <w:r>
        <w:t xml:space="preserve">Ketä Madres säesti lavalla Buenos Airesissa?</w:t>
      </w:r>
    </w:p>
    <w:p>
      <w:r>
        <w:rPr>
          <w:b/>
        </w:rPr>
        <w:t xml:space="preserve">Tulos</w:t>
      </w:r>
    </w:p>
    <w:p>
      <w:r>
        <w:t xml:space="preserve">Mitä soittivat vain Bono ja Edge?</w:t>
      </w:r>
    </w:p>
    <w:p>
      <w:r>
        <w:rPr>
          <w:b/>
        </w:rPr>
        <w:t xml:space="preserve">Tulos</w:t>
      </w:r>
    </w:p>
    <w:p>
      <w:r>
        <w:t xml:space="preserve">Mitä vasten videoruudulla näytettiin Madres-kuvaa?</w:t>
      </w:r>
    </w:p>
    <w:p>
      <w:r>
        <w:rPr>
          <w:b/>
        </w:rPr>
        <w:t xml:space="preserve">Tulos</w:t>
      </w:r>
    </w:p>
    <w:p>
      <w:r>
        <w:t xml:space="preserve">Minkä kappaleen päätteeksi bändin jäsenet kohtasivat Madresin ja taputtivat?</w:t>
      </w:r>
    </w:p>
    <w:p>
      <w:r>
        <w:rPr>
          <w:b/>
        </w:rPr>
        <w:t xml:space="preserve">Tulos</w:t>
      </w:r>
    </w:p>
    <w:p>
      <w:r>
        <w:t xml:space="preserve">Kuka kohtasi Madresin ja taputti laulun päätteeksi?</w:t>
      </w:r>
    </w:p>
    <w:p>
      <w:r>
        <w:rPr>
          <w:b/>
        </w:rPr>
        <w:t xml:space="preserve">Tulos</w:t>
      </w:r>
    </w:p>
    <w:p>
      <w:r>
        <w:t xml:space="preserve">Osa esityksestä, joka myöhemmin sisällytettiin televisiodokumenttiin Classic Albums: The Joshua Tree?</w:t>
      </w:r>
    </w:p>
    <w:p>
      <w:r>
        <w:rPr>
          <w:b/>
        </w:rPr>
        <w:t xml:space="preserve">Esimerkki 0,909</w:t>
      </w:r>
    </w:p>
    <w:p>
      <w:r>
        <w:t xml:space="preserve">Läpikulku: Istanbulin kuntarajat ovat vuodesta 2004 lähtien olleet yhteneväiset sen maakunnan rajojen kanssa. Istanbulin maakunnan pääkaupunkina pidettävää kaupunkia hallinnoi Istanbulin metropolihallinto (MMI), joka valvoo kaupungin ja maakunnan 39 kaupunginosaa.Nykyinen kaupunkirakenne juontaa juurensa 1800-luvun Tanzimat-uudistuskaudelle, jota ennen islamilaiset tuomarit ja imaamit johtivat kaupunkia suurvisiirin suojeluksessa. Ranskalaisten kaupunkien mallin mukaan tämä uskonnollinen järjestelmä korvattiin pormestarilla ja koko kaupungin kattavalla neuvostolla, joka koostui eri puolilla Istanbulia toimivien tunnustuksellisten ryhmien (millet) edustajista. Beyoğlu oli ensimmäinen kaupunginosa, jolla oli oma johtaja ja neuvosto, jonka jäsenet olivat sen sijaan kaupunginosan pitkäaikaisia asukkaita. Vuoden 1876 ottomaanien perustuslain jälkeen säädetyillä laeilla pyrittiin laajentamaan tätä rakennetta koko kaupunkiin Pariisin kahtakymmentä arrondissementtia jäljitellen, mutta ne pantiin täysimääräisesti täytäntöön vasta vuonna 1908, jolloin Istanbul julistettiin maakunnaksi, johon kuului yhdeksän kaupunginosaa. Tämä järjestelmä jatkui Turkin tasavallan perustamisen jälkeen, jolloin maakunta nimettiin uudelleen belediye (kunnaksi), mutta kunta lakkautettiin vuonna 1957. 1980-luvun alkupuolella Turkin suurten asutuskeskusten, myös Istanbulin, viereiset pienet asutuskeskukset yhdistettiin vastaaviin ensisijaisiin kaupunkeihinsa, ja tuloksena oli suurkaupunkikuntia. Istanbulin metropolialueen tärkein päätöksentekoelin on kaupunginvaltuusto, jonka jäsenet on valittu piirineuvostoista.Kaupunginvaltuusto vastaa koko kaupunkia koskevista asioista, kuten talousarvion hallinnoinnista, kunnallisen infrastruktuurin ylläpidosta sekä museoiden ja suurten kulttuurikeskusten valvonnasta. Koska hallitus toimii "voimakas pormestari, heikko neuvosto" -periaatteella, neuvoston johtajalla - suurkaupungin pormestarilla - on valta tehdä nopeita päätöksiä, usein avoimuuden kustannuksella. Kaupunginvaltuustoa neuvoo suurkaupungin toimeenpaneva komitea, vaikka komitealla on myös rajoitettu valta tehdä omia päätöksiä. Pääkaupungin pormestari ja valtuusto nimittävät kaikki komitean edustajat, ja pormestari tai joku hänen valitsemansa henkilö toimii komitean puheenjohtajana.</w:t>
      </w:r>
    </w:p>
    <w:p>
      <w:r>
        <w:rPr>
          <w:b/>
        </w:rPr>
        <w:t xml:space="preserve">Tulos</w:t>
      </w:r>
    </w:p>
    <w:p>
      <w:r>
        <w:t xml:space="preserve">Mikä on sen hallintoelimen nimi, joka antaa neuvoja valtuustolle, joka vastaa koko kaupunkia koskevista asioista?</w:t>
      </w:r>
    </w:p>
    <w:p>
      <w:r>
        <w:rPr>
          <w:b/>
        </w:rPr>
        <w:t xml:space="preserve">Tulos</w:t>
      </w:r>
    </w:p>
    <w:p>
      <w:r>
        <w:t xml:space="preserve">Mikä on hallituksen asema, joka valitsee kunnanvaltuustoa neuvoa-antavan komitean johtajan?</w:t>
      </w:r>
    </w:p>
    <w:p>
      <w:r>
        <w:rPr>
          <w:b/>
        </w:rPr>
        <w:t xml:space="preserve">Tulos</w:t>
      </w:r>
    </w:p>
    <w:p>
      <w:r>
        <w:t xml:space="preserve">Mitkä kaksi Istanbulin kaupungin rajaa ovat päällekkäin?</w:t>
      </w:r>
    </w:p>
    <w:p>
      <w:r>
        <w:rPr>
          <w:b/>
        </w:rPr>
        <w:t xml:space="preserve">Tulos</w:t>
      </w:r>
    </w:p>
    <w:p>
      <w:r>
        <w:t xml:space="preserve">Mikä on lyhenne organisaatiolle, joka valvoo kaupungin ja maakunnan 39 kaupunginosaa?</w:t>
      </w:r>
    </w:p>
    <w:p>
      <w:r>
        <w:rPr>
          <w:b/>
        </w:rPr>
        <w:t xml:space="preserve">Tulos</w:t>
      </w:r>
    </w:p>
    <w:p>
      <w:r>
        <w:t xml:space="preserve">Mitä kaupunkia MMI hallinnoi?</w:t>
      </w:r>
    </w:p>
    <w:p>
      <w:r>
        <w:rPr>
          <w:b/>
        </w:rPr>
        <w:t xml:space="preserve">Tulos</w:t>
      </w:r>
    </w:p>
    <w:p>
      <w:r>
        <w:t xml:space="preserve">Mikä oli kunnan toinen nimi?</w:t>
      </w:r>
    </w:p>
    <w:p>
      <w:r>
        <w:rPr>
          <w:b/>
        </w:rPr>
        <w:t xml:space="preserve">Tulos</w:t>
      </w:r>
    </w:p>
    <w:p>
      <w:r>
        <w:t xml:space="preserve">Mikä on sen päätöksentekoelimen nimi, jonka jäsenet tulevat piirineuvostoista?</w:t>
      </w:r>
    </w:p>
    <w:p>
      <w:r>
        <w:rPr>
          <w:b/>
        </w:rPr>
        <w:t xml:space="preserve">Tulos</w:t>
      </w:r>
    </w:p>
    <w:p>
      <w:r>
        <w:t xml:space="preserve">Minkälaisista koko kaupunkia koskevista asioista kunnanvaltuusto vastaa?</w:t>
      </w:r>
    </w:p>
    <w:p>
      <w:r>
        <w:rPr>
          <w:b/>
        </w:rPr>
        <w:t xml:space="preserve">Tulos</w:t>
      </w:r>
    </w:p>
    <w:p>
      <w:r>
        <w:t xml:space="preserve">Mikä on sen valiokunnan nimi, jolla on rajoitettu valta tehdä omia päätöksiä?</w:t>
      </w:r>
    </w:p>
    <w:p>
      <w:r>
        <w:rPr>
          <w:b/>
        </w:rPr>
        <w:t xml:space="preserve">Tulos</w:t>
      </w:r>
    </w:p>
    <w:p>
      <w:r>
        <w:t xml:space="preserve">Kuka nimittää suurkaupunkien toimeenpanevan komitean edustajat?</w:t>
      </w:r>
    </w:p>
    <w:p>
      <w:r>
        <w:rPr>
          <w:b/>
        </w:rPr>
        <w:t xml:space="preserve">Tulos</w:t>
      </w:r>
    </w:p>
    <w:p>
      <w:r>
        <w:t xml:space="preserve">Mikä on kunnanvaltuustoa neuvoa-antavan komitean nimi ?</w:t>
      </w:r>
    </w:p>
    <w:p>
      <w:r>
        <w:rPr>
          <w:b/>
        </w:rPr>
        <w:t xml:space="preserve">Tulos</w:t>
      </w:r>
    </w:p>
    <w:p>
      <w:r>
        <w:t xml:space="preserve">Mikä elin antaa neuvoja koko kaupunkia koskevista asioista vastaaville hallituksen virkamiehille?</w:t>
      </w:r>
    </w:p>
    <w:p>
      <w:r>
        <w:rPr>
          <w:b/>
        </w:rPr>
        <w:t xml:space="preserve">Esimerkki 0,910</w:t>
      </w:r>
    </w:p>
    <w:p>
      <w:r>
        <w:t xml:space="preserve">Läpikulku: Daphne Blake on lukiolainen, jolla on puoliksi suosittu web-ohjelma, jossa käsitellään avaruusolentojen ja yliluonnollisten tapahtumien mahdollisuutta. Velma Dinkley on Daphnen kannustava mutta kriittinen nettiystävä, joka uskoo, että kaikelle on looginen selitys. Kun Velma on verkkokeskustellut Daphnen kanssa tämän viimeisimmän jakson jälkeen, tämä paljastaa Velmalle, että hänen vanhempansa muuttavat Ridge Valleyyn, jossa Velma tällä hetkellä käy lukiota.Kun Daphne on viettänyt täydellisen aamun kotona, hän lähtee ensimmäiselle päivälleen Ridge Valleyn lukiossa. Hän tapaa nopeasti vanhempainohjaajansa Carolin, joka esittelee hänelle koulun laajan kokoelman kehittynyttä teknologiaa, jonka on hankkinut Bloom Innovative, kuuluisa teknologiayritys. Kierroksella Daphne törmää Velmaan, joka ei puhu hänelle. Myöhemmin samana iltapäivänä Daphne näkee Spencer-nimisen oppilaan kävelevän avoimeen kaappiin kuin transsissa.Kotona Daphnen isä paljastaa, että hän on suojellut Daphnea koko tämän elämän ajan, ja hän on nähnyt paljon vaivaa seuratakseen Daphnea kaikkialle yrittäessään tehdä Daphnen elämästä "täydellistä". Isäänsä järkyttynyt ja turhautunut Daphne vannoo tekevänsä kaiken itse ilman isänsä apua. Seuraavana päivänä Daphne joutuu kiivaaseen riitaan Velman kanssa heidän tiedeprojektistaan, jonka Velma tahallaan sabotoi. Riita johtaa siihen, että tytöt lähetetään rehtorin toimistoon, joka laittaa heidät "parhaalle sohvalle konfliktinratkaisuun". Sohva auttaa tyttöjä unohtamaan erimielisyytensä, ja Velma paljastaa suojelevansa Daphnea, koska tiesi koulussa tapahtuneista oudoista asioista. Daphne ja Velma vannovat ratkaisevansa kadonneiden oppilaiden mysteerin.</w:t>
      </w:r>
    </w:p>
    <w:p>
      <w:r>
        <w:rPr>
          <w:b/>
        </w:rPr>
        <w:t xml:space="preserve">Tulos</w:t>
      </w:r>
    </w:p>
    <w:p>
      <w:r>
        <w:t xml:space="preserve">Mitkä ovat Ridge Valley High -yläkouluun menevien ystävien täydelliset nimet?</w:t>
      </w:r>
    </w:p>
    <w:p>
      <w:r>
        <w:rPr>
          <w:b/>
        </w:rPr>
        <w:t xml:space="preserve">Tulos</w:t>
      </w:r>
    </w:p>
    <w:p>
      <w:r>
        <w:t xml:space="preserve">Mitkä ovat niiden ihmisten täydelliset nimet, joita käsketään istumaan sohvalle?</w:t>
      </w:r>
    </w:p>
    <w:p>
      <w:r>
        <w:rPr>
          <w:b/>
        </w:rPr>
        <w:t xml:space="preserve">Tulos</w:t>
      </w:r>
    </w:p>
    <w:p>
      <w:r>
        <w:t xml:space="preserve">Mikä on Carolin neuvonantajan koko nimi?</w:t>
      </w:r>
    </w:p>
    <w:p>
      <w:r>
        <w:rPr>
          <w:b/>
        </w:rPr>
        <w:t xml:space="preserve">Tulos</w:t>
      </w:r>
    </w:p>
    <w:p>
      <w:r>
        <w:t xml:space="preserve">Mikä on sen henkilön tehtävä, joka näkee Spencerin kävelevän kaappiin?</w:t>
      </w:r>
    </w:p>
    <w:p>
      <w:r>
        <w:rPr>
          <w:b/>
        </w:rPr>
        <w:t xml:space="preserve">Tulos</w:t>
      </w:r>
    </w:p>
    <w:p>
      <w:r>
        <w:t xml:space="preserve">Mikä on sen henkilön etunimi, joka tapaa hänen vanhempi neuvonantajansa?</w:t>
      </w:r>
    </w:p>
    <w:p>
      <w:r>
        <w:rPr>
          <w:b/>
        </w:rPr>
        <w:t xml:space="preserve">Tulos</w:t>
      </w:r>
    </w:p>
    <w:p>
      <w:r>
        <w:t xml:space="preserve">Mitkä ovat niiden henkilöiden etunimet, jotka lähetetään rehtorin toimistoon?</w:t>
      </w:r>
    </w:p>
    <w:p>
      <w:r>
        <w:rPr>
          <w:b/>
        </w:rPr>
        <w:t xml:space="preserve">Tulos</w:t>
      </w:r>
    </w:p>
    <w:p>
      <w:r>
        <w:t xml:space="preserve">Mitkä ovat niiden ihmisten etunimet, jotka on laitettu parhaalle sohvalle konfliktinratkaisua varten?</w:t>
      </w:r>
    </w:p>
    <w:p>
      <w:r>
        <w:rPr>
          <w:b/>
        </w:rPr>
        <w:t xml:space="preserve">Esimerkki 0.911</w:t>
      </w:r>
    </w:p>
    <w:p>
      <w:r>
        <w:t xml:space="preserve">Läpikulku: "On the Banks of the Wabash, Far Away" oli 1800-luvun myydyimpiä kappaleita, ja se tuotti yli 100 000 dollaria nuotintuloista. Sen on kirjoittanut ja säveltänyt amerikkalainen lauluntekijä Paul Dresser, ja sen julkaisi Tin Pan Alley -yritys Howley, Haviland and Company lokakuussa 1897. Balladin sanat muistelevat elämää Dresserin lapsuudenkodin lähellä Wabash-joen varrella Indianassa Yhdysvalloissa. Laulu pysyi suosittuna vuosikymmeniä, ja Indianan yleiskokous hyväksyi sen viralliseksi osavaltion lauluksi 14. maaliskuuta 1913. Laulun pohjalta tehtiin vuonna 1923 samanniminen elokuva. Sen pitkäaikainen suosio johti useiden sanoituksellisten versioiden syntyyn, mukaan lukien vuoden 1898 sodanvastainen laulu ja ruotsinkielinen versio, joka oli listaykköshitti.Laulu on sävelletty musiikkihistorian siirtymävaiheessa, jolloin kappaleita alettiin ensimmäistä kertaa nauhoittaa fonografille. Se kuului varhaisimpiin levytettyihin populaarimusiikin kappaleisiin. Dresserin kyvyttömyys valvoa fonografisylinterien jakelua sai hänet ja hänen yhtiönsä liittymään muiden säveltäjien kanssa vetoomukseen Yhdysvaltain kongressille liittovaltion tekijänoikeussuojan laajentamiseksi uuteen tekniikkaan.Dresserin balladi herätti jonkin verran kiistoja hänen kuolemansa jälkeen vuonna 1906. Hänen nuorempi veljensä, kirjailija Theodore Dreiser, väitti julkisesti kirjoittaneensa osan laulusta, mutta hänen väitteensä paikkansapitävyyttä ei koskaan todistettu. Yhdysvaltain tekijänoikeuslakien epäselvyys tuolloin ja Dresserin kuolinpesän huono hoito jättivät laulun alttiiksi plagioinnille. Vuonna 1917 julkaistussa kappaleessa "Back Home Again in Indiana" lainattiin paljon Dresserin laulua sekä sanoituksellisesti että musiikillisesti, ja se johti kiistaan Dresserin kuolinpesän kanssa, jota ei koskaan ratkaistu.</w:t>
      </w:r>
    </w:p>
    <w:p>
      <w:r>
        <w:rPr>
          <w:b/>
        </w:rPr>
        <w:t xml:space="preserve">Tulos</w:t>
      </w:r>
    </w:p>
    <w:p>
      <w:r>
        <w:t xml:space="preserve">Mikä on vuoden 1917 laulun nimi, joka lainasi paljon 1800-luvun myydyimpiin kappaleisiin kuuluvan laulun kirjoittajalta?</w:t>
      </w:r>
    </w:p>
    <w:p>
      <w:r>
        <w:rPr>
          <w:b/>
        </w:rPr>
        <w:t xml:space="preserve">Tulos</w:t>
      </w:r>
    </w:p>
    <w:p>
      <w:r>
        <w:t xml:space="preserve">Minä vuonna kuoli mies, jonka hittikappaleen julkaisi Tin Pan Alley -yhtiö Howley?</w:t>
      </w:r>
    </w:p>
    <w:p>
      <w:r>
        <w:rPr>
          <w:b/>
        </w:rPr>
        <w:t xml:space="preserve">Esimerkki 0.912</w:t>
      </w:r>
    </w:p>
    <w:p>
      <w:r>
        <w:t xml:space="preserve">Läpikulku: Alex, joka asuu Venice Beachilla, on vaikeuksissa oleva kirjailija. Eräänä päivänä hän tapaa Reenan rannalla. He viettävät aikaa yhdessä, ja Alex alkaa rakastua Reenaan. Muutamaa päivää myöhemmin Reena kuitenkin katoaa LAX-lentoasemalla. Ainoa asia, jonka Alex tietää hänestä, on se, että hän on kotoisin Intian Mumbaissa sijaitsevasta Thakur-kylästä - joten hän seuraa Reenaa sinne. Intiassa hän saa uuden kuljettajansa Priyadin avulla selville, että Reena on Bollywoodin suurin elokuvatähti ja kihloissa vaikutusvaltaisen Bollywood-tuottajan Shekarin kanssa. Alex asuu Bobby K:n luona, joka on Reenan ystävä ja itsekin suuri Bollywood-näyttelijä - samalla kun Alex kamppailee oman romanssinsa kanssa, Bobby alkaa ihastua koreografiinsa Alishaan, vanhaan ystäväänsä menneisyydestään, jonka hän petti kovasti unohtamalla hänet yksinkertaisesti, kun hänestä tuli kuuluisa. Reena, joka epäröi purkaa vanhempiensa järjestämää kihlausta, tuntee olevansa Shekharille velkaa koko uransa, kun taas Alex kamppailee Reenan äidin ja Shekharin itsensä kanssa, joiden molempien mielestä Reena ja Alex saattavat olla liian kiinnostuneita toisistaan. Bobby K. puolestaan jää auton hajottua Alishan kanssa jumiin johonkin hylätyn mökin rannalle, ja heillä on tilaisuus jutella ja sopia, mutta pian sen jälkeen tapahtuu väärinkäsitys, ja Alisha tuntee itsensä jälleen kerran petetyksi. Reena puolestaan kehottaa Alexia lähtemään, koska hän aikoo hyväksyä perheensä toiveet ja naida Shekharin, jotta järjestetyn avioliiton perinne säilyisi. Alex on valmis lähtemään Intiasta, ja Bobby saa selville, että Shekharilla on suhde työkaverin kanssa (koko suhde tallentuu CD:lle). Reenan vanhemmat kehottavat häntä olemaan luopumatta onnestaan ja käskevät hänen lähteä Alexin perään, Bobby selvittää hänen ja Alishan välisen väärinkäsityksen ja saa Alishan tavoittelemaan unelmiaan, ja Reena estää Alexia lähtemästä maasta riksan takaa-ajon jälkeen. Kaikki päättyy hyvin ja Reena ja Alex menevät naimisiin tunnustettuaan rakkautensa toisilleen.</w:t>
      </w:r>
    </w:p>
    <w:p>
      <w:r>
        <w:rPr>
          <w:b/>
        </w:rPr>
        <w:t xml:space="preserve">Tulos</w:t>
      </w:r>
    </w:p>
    <w:p>
      <w:r>
        <w:t xml:space="preserve">Mitkä ovat kahden yhdessä aikaa viettävän henkilön etunimet?</w:t>
      </w:r>
    </w:p>
    <w:p>
      <w:r>
        <w:rPr>
          <w:b/>
        </w:rPr>
        <w:t xml:space="preserve">Tulos</w:t>
      </w:r>
    </w:p>
    <w:p>
      <w:r>
        <w:t xml:space="preserve">Mitkä ovat kahden kihloissa olevan henkilön etunimet?</w:t>
      </w:r>
    </w:p>
    <w:p>
      <w:r>
        <w:rPr>
          <w:b/>
        </w:rPr>
        <w:t xml:space="preserve">Tulos</w:t>
      </w:r>
    </w:p>
    <w:p>
      <w:r>
        <w:t xml:space="preserve">Mitkä ovat niiden kahden henkilön nimet, jotka menevät naimisiin?</w:t>
      </w:r>
    </w:p>
    <w:p>
      <w:r>
        <w:rPr>
          <w:b/>
        </w:rPr>
        <w:t xml:space="preserve">Tulos</w:t>
      </w:r>
    </w:p>
    <w:p>
      <w:r>
        <w:t xml:space="preserve">Mikä on suhteesta kiinni jääneen henkilön nimi?</w:t>
      </w:r>
    </w:p>
    <w:p>
      <w:r>
        <w:rPr>
          <w:b/>
        </w:rPr>
        <w:t xml:space="preserve">Esimerkki 0,913</w:t>
      </w:r>
    </w:p>
    <w:p>
      <w:r>
        <w:t xml:space="preserve">Läpikulku: Nichols korvasi Marshallin Manhattanin insinööripiirin johtajana elokuussa 1943. Yksi hänen ensimmäisistä tehtävistään oli siirtää piirin päämaja Oak Ridgeen, vaikka piirin nimi ei muuttunutkaan. Syyskuussa 1943 yhdyskuntatilojen hallinto ulkoistettiin Turner Construction Companylle tytäryhtiön, Roane-Anderson Companyn, kautta. Yhtiölle maksettiin 25 000 dollarin kuukausipalkkio cost plus -sopimuksella, joka oli noin 1 prosentti kaupungin tilojen hallinnoinnin 2,8 miljoonan dollarin kuukausittaisista kustannuksista. Roane-Anderson ei ottanut kaikkea kerralla haltuunsa, vaan vaiheittainen haltuunotto aloitettiin pesulasta nro 1 17. lokakuuta 1943; kuljetus ja roskien keräys seurasivat pian. Vesi- ja jätevesihuolto siirtyi sen vastuulle marraskuussa ja sähköhuolto tammikuussa 1944. Roane-Andersonin työntekijöiden määrä oli suurimmillaan noin 10 500 helmikuussa 1945, mukaan lukien toimiluvan haltijat ja alihankkijat. Sen jälkeen määrä laski 2 905 suoraan työntekijään ja 3 663 toimiluvan haltijaan ja alihankkijaan, kun Manhattan-projekti päättyi 31. joulukuuta 1946.Vuoden 1943 puoliväliin mennessä oli käynyt selväksi, että alkuperäiset arviot kaupungin koosta olivat olleet liian alhaisia, ja tarvittiin toinen rakennusvaihe. Suunnitelmissa oli nyt 42 000 asukkaan kaupunki. Työt alkoivat syksyllä 1943 ja jatkuivat loppukesään 1944. Sairaaloita laajennettiin, samoin poliisi- ja palolaitosta sekä puhelinjärjestelmää. Suunnitellusta 6 000 omakotitalosta rakennettiin vain 4 793, enimmäkseen East Townin alueelle ja osavaltion valtatie 61:n varrella sijaitsevalle rakentamattomalle alueelle. Niitä täydennettiin 55 uudella asuntolalla, 2 089 asuntovaunulla, 391 hutmentilla, 84 hutmentin kantonment-alueella ja 42 kasarmilla. Noin 2 823 perheyksikköä valmistettiin muualla kuin paikan päällä. Lukiota laajennettiin 1 000 opiskelijan käyttöön. Lisäksi rakennettiin kaksi uutta peruskoulua, ja olemassa olevia kouluja laajennettiin niin, että niihin mahtui 7 000 oppilasta.</w:t>
      </w:r>
    </w:p>
    <w:p>
      <w:r>
        <w:rPr>
          <w:b/>
        </w:rPr>
        <w:t xml:space="preserve">Tulos</w:t>
      </w:r>
    </w:p>
    <w:p>
      <w:r>
        <w:t xml:space="preserve">Mitä täydennettiin 55 uudella asuntolalla, 2 089 asuntovaunulla, 391 hutmentilla, 84 hutmentin kantonmenttialueella ja 42 kasarmilla? ?</w:t>
      </w:r>
    </w:p>
    <w:p>
      <w:r>
        <w:rPr>
          <w:b/>
        </w:rPr>
        <w:t xml:space="preserve">Tulos</w:t>
      </w:r>
    </w:p>
    <w:p>
      <w:r>
        <w:t xml:space="preserve">Mille maksettiin 25 000 dollarin kuukausipalkkio cost plus -sopimuksella?</w:t>
      </w:r>
    </w:p>
    <w:p>
      <w:r>
        <w:rPr>
          <w:b/>
        </w:rPr>
        <w:t xml:space="preserve">Esimerkki 0,914</w:t>
      </w:r>
    </w:p>
    <w:p>
      <w:r>
        <w:t xml:space="preserve">Läpikulku: Tsunami on epätavallinen aaltomuoto, jonka aiheuttaa harvinainen voimakas tapahtuma, kuten vedenalainen maanjäristys tai maanvyöry, meteoriitin isku, tulivuorenpurkaus tai maan sortuminen mereen. Nämä tapahtumat voivat nostaa tai laskea meren pintaa väliaikaisesti, yleensä muutaman metrin verran, alueella, jota se koskee. Siirtyneen meriveden potentiaalienergia muuttuu liike-energiaksi, jolloin syntyy matala aalto, tsunami, joka säteilee ulospäin nopeudella, joka on verrannollinen veden syvyyden neliöjuureen, ja joka näin ollen etenee paljon nopeammin avomerellä kuin mannerjalustalla. Syvällä avomerellä tsunamin aallonpituus on noin 80-300 mailia (130-480 km), nopeus yli 600 mailia tunnissa (970 km/h) ja korkeus yleensä alle kolme jalkaa, joten se jää usein tässä vaiheessa huomaamatta. Sitä vastoin tuulten aiheuttamien merenpinta-aaltojen aallonpituus on muutama sata jalkaa, nopeus jopa 105 km/h (65 mailia tunnissa) ja korkeus jopa 14 metriä (45 jalkaa).Mantereella tapahtuva laukaisutapahtuma voi aiheuttaa paikallisen tsunamin maan puolella ja kaukana olevan tsunamin, joka leviää valtameren poikki. Aallon energia haihtuu vain vähitellen, mutta se jakautuu aaltorintamaan, joten aallon säteilemällä poispäin lähteestä aaltorintama pitenee ja keskimääräinen energia vähenee, joten kaukaisiin rannikoihin kohdistuu keskimäärin heikompia aaltoja. Koska aallon nopeutta säätelee kuitenkin veden syvyys, se ei kulje kaikkiin suuntiin samalla nopeudella, mikä vaikuttaa aaltorintaman suuntaan - tämä ilmiö tunnetaan taittumisena - ja voi keskittää etenevän tsunamin voimakkuuden joillekin alueille ja heikentää sitä toisilla alueilla merenalaisen topografian mukaan.Kun tsunami siirtyy matalampaan veteen, sen nopeus pienenee, aallonpituus lyhenee ja amplitudi kasvaa valtavasti, ja se käyttäytyy samalla tavalla kuin tuulen synnyttämä aalto matalassa vedessä, mutta huomattavasti suuremmassa mittakaavassa.  Tsunamin laakso tai huippu voi saapua rannikolle ensin. Ensin mainitussa tapauksessa meri vetäytyy ja jättää rannan läheisyydessä olevat vuorovesialueet alttiiksi, mikä on hyödyllinen varoitus maalla oleville ihmisille. Kun hyökyaallon huippu saapuu, se ei yleensä murtuisi, vaan syöksyisi sisämaahan ja tulvaisi kaikki tiellään olevat alueet. Suuri osa tuhosta voi johtua siitä, että tulvavesi valuu takaisin mereen tsunamin jälkeen ja vie mukanaan roskia ja ihmisiä. Usein yksi geologinen tapahtuma aiheuttaa useita tsunameja, jotka saapuvat kahdeksan minuutin ja kahden tunnin välein. Ensimmäisenä rantaan saapuva aalto ei välttämättä ole suurin tai tuhoisin.  Toisinaan tsunami voi muuttua poroksi, tyypillisesti matalassa lahdessa tai suistossa.</w:t>
      </w:r>
    </w:p>
    <w:p>
      <w:r>
        <w:rPr>
          <w:b/>
        </w:rPr>
        <w:t xml:space="preserve">Tulos</w:t>
      </w:r>
    </w:p>
    <w:p>
      <w:r>
        <w:t xml:space="preserve">Mitä kahta tsunamityyppiä mannerjalustalla tapahtuva laukaiseva tapahtuma voi aiheuttaa?</w:t>
      </w:r>
    </w:p>
    <w:p>
      <w:r>
        <w:rPr>
          <w:b/>
        </w:rPr>
        <w:t xml:space="preserve">Tulos</w:t>
      </w:r>
    </w:p>
    <w:p>
      <w:r>
        <w:t xml:space="preserve">Mikä on nimi, jota käytetään, kun meri vetäytyy ja jättää rannan läheisyydessä olevat subtidaaliset alueet avoimiksi?</w:t>
      </w:r>
    </w:p>
    <w:p>
      <w:r>
        <w:rPr>
          <w:b/>
        </w:rPr>
        <w:t xml:space="preserve">Tulos</w:t>
      </w:r>
    </w:p>
    <w:p>
      <w:r>
        <w:t xml:space="preserve">Mikä on nimitys, kun tsunami ei yleensä murtuisi, vaan syöksyisi sisämaahan ja tulvaisi kaikki tieltään?</w:t>
      </w:r>
    </w:p>
    <w:p>
      <w:r>
        <w:rPr>
          <w:b/>
        </w:rPr>
        <w:t xml:space="preserve">Esimerkki 0,915</w:t>
      </w:r>
    </w:p>
    <w:p>
      <w:r>
        <w:t xml:space="preserve">Läpikulku: Lokakuun 14. päivänä 1066 Hastingsin taistelussa voittanut Normandian herttua Vilhelm Valloittaja vietti loppuvuoden turvaten asemiaan linnoittamalla keskeisiä asemia. Hän perusti matkan varrelle useita linnoja, mutta kulki kiertotietä kohti Lontoota; vasta saavuttuaan Canterburyyn hän kääntyi kohti Englannin suurinta kaupunkia. Koska Lontooseen johtavaa linnoitettua siltaa pitivät hallussaan saksien joukot, hän päätti sen sijaan ryöstää Southwarkin ennen kuin jatkoi matkaansa ympäri Etelä-Englantia. Normanien voittojen sarja matkan varrella katkaisi kaupungin huoltolinjat, ja joulukuussa 1066 kaupungin johtajat antautuivat Lontoon asemaansa taistelematta. Vuosien 1066 ja 1087 välisenä aikana Vilhelm perusti 36 linnaa, vaikka Domesday Bookin viittaukset osoittavat, että hänen alaisensa perustivat paljon enemmän. Uusi hallitseva eliitti ryhtyi toteuttamaan linnanrakennusohjelmaa, jota on kuvailtu "koko feodaalisen Euroopan historian laajimmaksi ja keskittyneimmäksi linnanrakennusohjelmaksi". Ne olivat monikäyttöisiä rakennuksia, jotka toimivat linnoituksina (joita käytettiin operaatioiden tukikohtana vihollisen alueella), hallintokeskuksina ja asuinrakennuksina.Vilhelm lähetti etukäteisjoukon valmistelemaan kaupunkia saapumistaan varten, juhlimaan voittoaan ja perustamaan linnan; Vilhelmin elämäkerran kirjoittajan, Vilhelm Poitiersin Vilhelmin, sanoin: "Kaupunkiin valmistui tiettyjä linnoituksia valtavan ja raakalaismaisen väestön levottomuutta vastaan. Sillä hän [Vilhelm] ymmärsi, että oli ensiarvoisen tärkeää saada lontoolaiset pelkäämään". Tuolloin Lontoo oli Englannin suurin kaupunki; Westminster Abbey ja vanha Westminsterin palatsi olivat Edward Confessorin aikana perustaneet sen hallintokeskukseksi, ja koska Lontoossa oli kukoistava satama, normannien oli tärkeää saada asutusta hallintaansa. Lontoon kaksi muuta linnaa - Baynard's Castle ja Montfichet's Castle - perustettiin samaan aikaan. Linnoitus, joka myöhemmin tunnettiin nimellä Tower of London, rakennettiin roomalaisten kaupunginmuurien kaakkoiskulmaan, ja niitä käytettiin valmiiksi valmisteltuina puolustusrakenteina, ja Thames-joki tarjosi lisäsuojaa etelästä. Tämä linnan varhaisin vaihe olisi ollut ojan ympäröimä ja puupalatsin suojaama, ja siinä olisi todennäköisesti ollut Williamille sopivia majoitustiloja.</w:t>
      </w:r>
    </w:p>
    <w:p>
      <w:r>
        <w:rPr>
          <w:b/>
        </w:rPr>
        <w:t xml:space="preserve">Tulos</w:t>
      </w:r>
    </w:p>
    <w:p>
      <w:r>
        <w:t xml:space="preserve">Mikä on sen henkilön titteli, joka lähetti etukäteisjoukon valmistelemaan mitä kaupunkia hänen tuloaan varten?</w:t>
      </w:r>
    </w:p>
    <w:p>
      <w:r>
        <w:rPr>
          <w:b/>
        </w:rPr>
        <w:t xml:space="preserve">Esimerkki 0,916</w:t>
      </w:r>
    </w:p>
    <w:p>
      <w:r>
        <w:t xml:space="preserve">Läpikulku: Gilmour alkoi vuonna 1986 värvätä muusikoita Pink Floydin ensimmäistä albumia ilman Watersia, A Momentary Lapse of Reason, varten. Wrightin takaisinpääsylle bändiin oli oikeudellisia esteitä, mutta Hampsteadissa pidetyn tapaamisen jälkeen Pink Floyd kutsui Wrightin mukaan tuleviin sessioihin. Gilmour totesi myöhemmin, että Wrightin läsnäolo "tekisi meistä vahvempia juridisesti ja musiikillisesti", ja Pink Floyd palkkasi hänet muusikoksi 11 000 dollarin viikkotuloilla. Äänityssessiot alkoivat Gilmourin kotiveneellä Astoria, joka oli kiinnitetty Thames-joen varrelle. Gilmour työskenteli useiden lauluntekijöiden, kuten Eric Stewartin ja Roger McGough'n, kanssa ja valitsi lopulta Anthony Mooren kirjoittamaan albumin sanoitukset. Gilmour myönsi myöhemmin, että projekti oli vaikea ilman Watersin luovaa ohjausta. Mason, joka oli huolissaan siitä, että hän oli liian harjoittelematta esiintyäkseen albumilla, käytti sessiomuusikoita täydentämään monia rumpaliosuuksia. Sen sijaan hän paneutui albumin äänitehosteisiin.A Momentary Lapse of Reason julkaistiin syyskuussa 1987. Storm Thorgerson, jonka luova panos puuttui The Wallista ja The Final Cutista, suunnitteli levyn kannen. Jotta Watersin lähteminen bändistä olisi ymmärrettävää, sisäkannessa oli ryhmäkuva, ensimmäinen sitten Meddlen. Albumi nousi suoraan kolmoseksi Yhdistyneessä kuningaskunnassa ja Yhdysvalloissa. Waters kommentoi: Waters: "Minusta se on helppo, mutta aika taitava väärennös...". Kappaleet ovat yleisesti ottaen huonoja ... [ja] Gilmourin sanoitukset ovat kolmannen luokan." Vaikka Gilmour piti albumia aluksi paluuna bändin huippukuntoon, Wright oli eri mieltä todeten: "Rogerin kritiikki on reilua. Se ei ole lainkaan bändin albumi." Q Magazine kuvaili levyä lähinnä Gilmourin sooloalbumiksi." Waters yritti horjuttaa Momentary Lapse of Reason -kiertuetta ottamalla yhteyttä promoottoreihin Yhdysvalloissa ja uhkaamalla haastaa heidät oikeuteen, jos he käyttäisivät Pink Floydin nimeä. Gilmour ja Mason rahoittivat aloituskustannukset, ja Mason käytti vakuudeksi Ferrari 250 GTO:ta. Alkuvaiheen harjoitukset tulevaa kiertuetta varten olivat kaoottiset, ja Mason ja Wright olivat täysin poissa harjoituksista. Gilmour tajusi ottaneensa liikaa töitä ja pyysi Ezriniä avukseen. Pink Floydin kiertäessä Pohjois-Amerikkaa Watersin Radio K.A.O.S. -kiertue oli toisinaan lähellä, joskin paljon pienemmissä saleissa kuin ne, joissa hänen entisen yhtyeensä esiintymiset järjestettiin. Waters vaati tekijänoikeusmaksuja bändin käyttämästä lentävästä possusta. Pink Floyd vastasi kiinnittämällä sen alapuolelle suuren sarjan miehen sukupuolielimiä, jotta se erottuu Watersin suunnittelemasta. Osapuolet pääsivät lailliseen sopimukseen 23. joulukuuta; Mason ja Gilmour saivat oikeuden käyttää Pink Floyd -nimeä ikuisesti, ja Waters sai yksinoikeuden muun muassa The Wall -teokseen.</w:t>
      </w:r>
    </w:p>
    <w:p>
      <w:r>
        <w:rPr>
          <w:b/>
        </w:rPr>
        <w:t xml:space="preserve">Tulos</w:t>
      </w:r>
    </w:p>
    <w:p>
      <w:r>
        <w:t xml:space="preserve">Mikä oli sen henkilön nimi, jonka Pink Floyd palkkasi 11 000 dollarilla?</w:t>
      </w:r>
    </w:p>
    <w:p>
      <w:r>
        <w:rPr>
          <w:b/>
        </w:rPr>
        <w:t xml:space="preserve">Tulos</w:t>
      </w:r>
    </w:p>
    <w:p>
      <w:r>
        <w:t xml:space="preserve">Mihin lentävän sian suunnitellut henkilö sai oikeudet 23. joulukuuta tehdyssä oikeudellisessa sopimuksessa?</w:t>
      </w:r>
    </w:p>
    <w:p>
      <w:r>
        <w:rPr>
          <w:b/>
        </w:rPr>
        <w:t xml:space="preserve">Tulos</w:t>
      </w:r>
    </w:p>
    <w:p>
      <w:r>
        <w:t xml:space="preserve">Millä kiertueella The Wallin oikeudet saanut henkilö oli, kun hänen entinen bändinsä oli lähistöllä kiertueella?</w:t>
      </w:r>
    </w:p>
    <w:p>
      <w:r>
        <w:rPr>
          <w:b/>
        </w:rPr>
        <w:t xml:space="preserve">Tulos</w:t>
      </w:r>
    </w:p>
    <w:p>
      <w:r>
        <w:t xml:space="preserve">Millä numerolla albumi, jolla ei ollut mukana miestä, joka sai oikeudet The Walliin, listautui Britanniassa ja Yhdysvalloissa?</w:t>
      </w:r>
    </w:p>
    <w:p>
      <w:r>
        <w:rPr>
          <w:b/>
        </w:rPr>
        <w:t xml:space="preserve">Tulos</w:t>
      </w:r>
    </w:p>
    <w:p>
      <w:r>
        <w:t xml:space="preserve">Mikä julkaisu kuvaili bändin ensimmäistä albumia ilman Watersia Gilmourin sooloalbumiksi?</w:t>
      </w:r>
    </w:p>
    <w:p>
      <w:r>
        <w:rPr>
          <w:b/>
        </w:rPr>
        <w:t xml:space="preserve">Tulos</w:t>
      </w:r>
    </w:p>
    <w:p>
      <w:r>
        <w:t xml:space="preserve">Miltä kahdelta albumilta A momentary Lapse of Reasonin kannen suunnitellut mies oli poissa?</w:t>
      </w:r>
    </w:p>
    <w:p>
      <w:r>
        <w:rPr>
          <w:b/>
        </w:rPr>
        <w:t xml:space="preserve">Esimerkki 0,917</w:t>
      </w:r>
    </w:p>
    <w:p>
      <w:r>
        <w:t xml:space="preserve">Läpikulku: Kapteeni Cassidyn komennossa oleva sukellusvene USS Copperfin lähtee jouluaattona San Franciscosta salaiselle tehtävälle. Merellä Cassidy avaa sinetöidyt käskynsä, jotka määräävät hänet menemään ensin Aleuttien saarille hakemaan meteorologiluutnantti Raymondin ja sitten Tokion lahdelle hankkimaan elintärkeitä säätiedustelutietoja tulevaa Doolittlen hyökkäystä varten.Matkalla kaksi japanilaiskonetta hyökkää; molemmat ammutaan alas, mutta toinen lentäjä onnistuu hyppäämään laskuvarjolla veteen. Kun Mike menee hakemaan häntä, hänet puukotetaan kuoliaaksi. Uusi alokas Tommy Adams ampuu lentäjän, mutta koska hän reagoi hitaasti, Tommy syyttää itseään Miken kuolemasta ja ilmoittautuu vapaaehtoiseksi purkamaan kannen alle juuttuneen räjähtämättömän pommin. Kun Mike haudataan mereen, kreikkalais-amerikkalainen "Tin Can" (Dane Clark) ei osallistu hautajaisiin, mikä suututtaa muita miehiä, kunnes hän selittää, että jokainen liittoutuneiden kuolema aiheuttaa hänelle suurta tuskaa.  Samaan aikaan Japanissa asunut Raymond keskustelee siitä, miten sotilasryhmä johdatti japanilaiset sotaan. kun sukellusvene lähestyy Tokionlahtea, Copperfin joutuu neuvottelemaan tiensä läpi suojaavien miinakenttien ja torpedoverkkojen. Kun japanilainen alus saapuu lahdelle, Cassidy seuraa sen perässä. Sinä yönä pieni seurue, johon kuuluu myös aluksen naisystävä "Wolf" (John Garfield), lähtee maihin tekemään säähavaintoja. Sillä välin Tommylla diagnosoidaan umpilisäkkeen tulehdus. Apteekkarin perämies "Pills" joutuu leikkaamaan potilaan kirjan ohjeiden mukaan, improvisoituja välineitä käyttäen ja ilman riittävää eetteriä, joka riittäisi koko toimenpiteen ajaksi.  Leikkaus onnistuu, ja "Cookie" Wainwright alkaa valmistaa kurpitsapiirakkaa, jonka hän oli luvannut leipoa Tommylle.</w:t>
      </w:r>
    </w:p>
    <w:p>
      <w:r>
        <w:rPr>
          <w:b/>
        </w:rPr>
        <w:t xml:space="preserve">Tulos</w:t>
      </w:r>
    </w:p>
    <w:p>
      <w:r>
        <w:t xml:space="preserve">Minkä arvoinen on mies, joka avaa sinetöidyt käskynsä?</w:t>
      </w:r>
    </w:p>
    <w:p>
      <w:r>
        <w:rPr>
          <w:b/>
        </w:rPr>
        <w:t xml:space="preserve">Tulos</w:t>
      </w:r>
    </w:p>
    <w:p>
      <w:r>
        <w:t xml:space="preserve">Kuka USS Copperfinin miehistön jäsen kuolee?</w:t>
      </w:r>
    </w:p>
    <w:p>
      <w:r>
        <w:rPr>
          <w:b/>
        </w:rPr>
        <w:t xml:space="preserve">Tulos</w:t>
      </w:r>
    </w:p>
    <w:p>
      <w:r>
        <w:t xml:space="preserve">Kuka tappaa miehen, joka haudataan mereen?</w:t>
      </w:r>
    </w:p>
    <w:p>
      <w:r>
        <w:rPr>
          <w:b/>
        </w:rPr>
        <w:t xml:space="preserve">Tulos</w:t>
      </w:r>
    </w:p>
    <w:p>
      <w:r>
        <w:t xml:space="preserve">Missä meteorologi asui aikoinaan?</w:t>
      </w:r>
    </w:p>
    <w:p>
      <w:r>
        <w:rPr>
          <w:b/>
        </w:rPr>
        <w:t xml:space="preserve">Tulos</w:t>
      </w:r>
    </w:p>
    <w:p>
      <w:r>
        <w:t xml:space="preserve">Millä miehellä, joka purkaa räjähtämättömän pommin, operoidaan?</w:t>
      </w:r>
    </w:p>
    <w:p>
      <w:r>
        <w:rPr>
          <w:b/>
        </w:rPr>
        <w:t xml:space="preserve">Esimerkki 0,918</w:t>
      </w:r>
    </w:p>
    <w:p>
      <w:r>
        <w:t xml:space="preserve">Läpikulku: Kaksi korruptoitunutta etsivää lavastaa Frank Dooleyn syylliseksi televisiovarkauteen. Hänet erotetaan poliisista, mutta hän välttyy rikosoikeudelliselta rangaistukselta. Oikeuden seuraavassa tapauksessa onneton puolustusasianajaja Norman Kane yrittää puolustaa valkoisen ylivallan johtajaa, joka uhkaa häntä kuolemalla, jos Kane ei onnistu pitämään häntä poissa vankilasta. Kane paljastaa taitamattomuutensa ja tappouhkauksen tuomarille, joka suostuu antamaan pitkän tuomion, jos Kane lupaa jättää juridiikan taakseen.Dooley ja Kane tapaavat, kun he molemmat hakevat töitä Guard Dog Security -yrityksestä, jota johtaa "kapteeni" Clarence O'Connell ja joka kuuluu Klepperin ja Lazaruksen edustamaan liittoon. Dooleysta ja Kanesta tulee yhden iltapäivän koulutuksen jälkeen lisensoituja vartijoita, ja esimies Maggie Cavanaugh tekee heistä työparit, ja heidät määrätään yövuoroon lääkevarastoon. Kun vanhempi vartija Bruno määrää heidät pitämään lounastauon, Kane sattuu näkemään varastossa tapahtuvan aseellisen ryöstön ja kutsuu Frankin apuun, mutta he eivät pärjää varkaille.Seuraavana päivänä O'Connell haukkuu kaksikkoa heidän epäonnistumisestaan. Purkaessaan vihaansa O'Connellille Maggie paljastaa olevansa hänen tyttärensä. Dooley ja Kane osallistuvat tämän jälkeen ammattiliiton kokoukseen, jossa ammattiliiton puheenjohtaja Michael Carlino tyrmää Kanen yrityksen tehdä valitus Guard Dogia vastaan. Kane kysyy Carlinolta kärkkäästi, miten liiton jäsenmaksut, joita on noin neljä miljoonaa dollaria vuodessa, käytetään. Kun Kane torjuu rahastonhoitaja Lou Brackmanin välttelevän vastauksen, Carlino uhkaa Kanea, jos tämä osallistuisi enää koskaan liiton kokoukseen.</w:t>
      </w:r>
    </w:p>
    <w:p>
      <w:r>
        <w:rPr>
          <w:b/>
        </w:rPr>
        <w:t xml:space="preserve">Tulos</w:t>
      </w:r>
    </w:p>
    <w:p>
      <w:r>
        <w:t xml:space="preserve">Mikä on Maggien isän lempinimi?</w:t>
      </w:r>
    </w:p>
    <w:p>
      <w:r>
        <w:rPr>
          <w:b/>
        </w:rPr>
        <w:t xml:space="preserve">Tulos</w:t>
      </w:r>
    </w:p>
    <w:p>
      <w:r>
        <w:t xml:space="preserve">Mikä on sen miehen sukunimi, joka suorittaa vartijakoulutuksen onnettoman puolustusasianajajan kanssa?</w:t>
      </w:r>
    </w:p>
    <w:p>
      <w:r>
        <w:rPr>
          <w:b/>
        </w:rPr>
        <w:t xml:space="preserve">Tulos</w:t>
      </w:r>
    </w:p>
    <w:p>
      <w:r>
        <w:t xml:space="preserve">Mikä on sen miehen sukunimi, joka suorittaa vartijakoulutuksen entisen LAPD:n poliisin kanssa?</w:t>
      </w:r>
    </w:p>
    <w:p>
      <w:r>
        <w:rPr>
          <w:b/>
        </w:rPr>
        <w:t xml:space="preserve">Tulos</w:t>
      </w:r>
    </w:p>
    <w:p>
      <w:r>
        <w:t xml:space="preserve">Mikä on sen miehen sukunimi, joka uhkailee Kanea saatuaan väistävän vastauksen?</w:t>
      </w:r>
    </w:p>
    <w:p>
      <w:r>
        <w:rPr>
          <w:b/>
        </w:rPr>
        <w:t xml:space="preserve">Tulos</w:t>
      </w:r>
    </w:p>
    <w:p>
      <w:r>
        <w:t xml:space="preserve">Mikä on sen henkilön sukunimi, joka hakee turvallisuusalan työtä irtisanotun etsivän palveluksessa?</w:t>
      </w:r>
    </w:p>
    <w:p>
      <w:r>
        <w:rPr>
          <w:b/>
        </w:rPr>
        <w:t xml:space="preserve">Esimerkki 0,919</w:t>
      </w:r>
    </w:p>
    <w:p>
      <w:r>
        <w:t xml:space="preserve">Läpikulku: San Francisco - joka tunnetaan virallisesti nimellä San Franciscon kaupunki ja piirikunta - on yhdistetty kaupunki ja piirikunta, mikä asema sillä on ollut siitä lähtien, kun se vuonna 1856 irtautui nykyisestä San Mateon piirikunnasta. Se on ainoa tällainen yhdistyminen Kaliforniassa. Pormestari on myös piirikunnan johtaja, ja piirikunnan hallintoneuvosto toimii kaupunginvaltuustona. San Franciscon hallitus on peruskirjan mukainen kaupunki, ja se koostuu kahdesta tasavertaisesta hallintoalueesta. Toimeenpanevaa haaraa johtaa pormestari, ja siihen kuuluvat muut koko kaupungin vaaleilla valitut ja nimitetyt virkamiehet sekä virkamieskunta. 11-jäsenistä hallintoneuvostoa eli lainsäädäntöelintä johtaa puheenjohtaja, ja sen tehtävänä on hyväksyä lakeja ja talousarvioita, vaikka sanfranciscolaiset käyttävät myös suoria äänestysaloitteita lainsäädännön hyväksymiseksi.Hallintoneuvoston jäsenet valitaan tiettyjen kaupunginosien edustajina. Kun pormestari kuolee tai eroaa, hallintoneuvoston puheenjohtaja toimii virkaatekevänä pormestarina, kunnes koko hallintoneuvosto valitsee väliaikaisen sijaisen jäljellä olevaksi toimikaudeksi. Vuonna 1978 Dianne Feinstein astui virkaan George Mosconen murhan jälkeen, ja myöhemmin lautakunta valitsi hänet toimikauden loppuun. Vuonna 2011 lautakunta valitsi Edwin M. Leen jatkamaan Gavin Newsomin toimikautta, joka erosi virastaan siirtyäkseen Kalifornian kuvernöörin sijaiseksi. Leen (joka voitti kaksi vaalia pysyäkseen pormestarina) tilalle tuli väliaikaisesti San Franciscon hallintoneuvoston puheenjohtaja London Breed hänen kuoltuaan 12. joulukuuta 2017.  Supervisor Mark Farrell nimitettiin Supervisors Board of Supervisorsin toimikaudeksi Leen tilalle 23. tammikuuta 2018.</w:t>
      </w:r>
    </w:p>
    <w:p>
      <w:r>
        <w:rPr>
          <w:b/>
        </w:rPr>
        <w:t xml:space="preserve">Tulos</w:t>
      </w:r>
    </w:p>
    <w:p>
      <w:r>
        <w:t xml:space="preserve">Mikä on sen läänin nimi, joka erosi toisesta läänistä vuonna 1856?</w:t>
      </w:r>
    </w:p>
    <w:p>
      <w:r>
        <w:rPr>
          <w:b/>
        </w:rPr>
        <w:t xml:space="preserve">Tulos</w:t>
      </w:r>
    </w:p>
    <w:p>
      <w:r>
        <w:t xml:space="preserve">Mikä muu tärkeä tehtävä pormestarilla on vuonna 1856 irtautuneessa piirikunnassa?</w:t>
      </w:r>
    </w:p>
    <w:p>
      <w:r>
        <w:rPr>
          <w:b/>
        </w:rPr>
        <w:t xml:space="preserve">Tulos</w:t>
      </w:r>
    </w:p>
    <w:p>
      <w:r>
        <w:t xml:space="preserve">Mikä on sen pormestarin koko nimi, joka astui virkaan edellisen eron jälkeen?</w:t>
      </w:r>
    </w:p>
    <w:p>
      <w:r>
        <w:rPr>
          <w:b/>
        </w:rPr>
        <w:t xml:space="preserve">Tulos</w:t>
      </w:r>
    </w:p>
    <w:p>
      <w:r>
        <w:t xml:space="preserve">Mikä on sen pormestarin koko nimi, joka kuoli virassaan ja joka korvattiin vuonna 1978?</w:t>
      </w:r>
    </w:p>
    <w:p>
      <w:r>
        <w:rPr>
          <w:b/>
        </w:rPr>
        <w:t xml:space="preserve">Esimerkki 0.920</w:t>
      </w:r>
    </w:p>
    <w:p>
      <w:r>
        <w:t xml:space="preserve">Läpikulku: Pink Floyd palasi studioon tammikuussa 1975 ja aloitti yhdeksännen studioalbuminsa Wish You Were Here työstämisen. Parsons kieltäytyi tarjouksesta jatkaa työskentelyä heidän kanssaan, sillä hän menestyi omana itsenään Alan Parsons Projectin kanssa, joten yhtye kääntyi Brian Humphriesin puoleen. Aluksi heidän oli vaikea säveltää uutta materiaalia; The Dark Side of the Moonin menestys oli jättänyt Pink Floydin fyysisesti ja emotionaalisesti tyhjäksi. Wright kuvaili myöhemmin näitä ensimmäisiä sessioita "vaikeaan ajanjaksoon kuuluviksi", ja Waters piti niitä "piinaavina". Gilmour oli kiinnostuneempi parantamaan bändin olemassa olevaa materiaalia. Masonin epäonnistunut avioliitto jätti hänet yleiseen huonovointisuuteen ja apaattisuuteen, jotka molemmat vaikuttivat hänen rummutukseensa. luovan suunnan puutteesta huolimatta Waters alkoi visualisoida uutta konseptia useiden viikkojen jälkeen. Vuoden 1974 aikana Pink Floyd oli hahmotellut kolme alkuperäissävellystä ja esittänyt ne konserttisarjassa Euroopassa. Näistä sävellyksistä tuli lähtökohta uudelle levylle, jonka avaava, Gilmourin puhtaasti sattumalta säveltämä neliääninen kitarafraasi muistutti Watersia Barrettista. Kappaleet tarjosivat sopivan yhteenvedon entisen bänditoverin noususta ja laskusta. Waters kommentoi: "Koska halusin päästä mahdollisimman lähelle sitä, mitä tunsin ... [sitä] määrittelemätöntä, väistämätöntä melankoliaa Sydin katoamisesta." Pink Floydin työstäessä albumia Barrett teki improvisoidun vierailun studioon. Thorgerson muisteli, että hän "istui ympärillä ja jutteli vähän aikaa, mutta hän ei ollut oikeastaan paikalla". Hänen ulkonäkönsä oli muuttunut huomattavasti, niin että bändi ei aluksi tunnistanut häntä. Waters oli kuulemma syvästi järkyttynyt kokemuksesta. Suurin osa Wish You Were Here -levystä sai ensi-iltansa 5. heinäkuuta 1975 Knebworthin ulkoilmamusiikkifestivaalilla. Se julkaistiin syyskuussa, ja se nousi listaykköseksi sekä Isossa-Britanniassa että Yhdysvalloissa.</w:t>
      </w:r>
    </w:p>
    <w:p>
      <w:r>
        <w:rPr>
          <w:b/>
        </w:rPr>
        <w:t xml:space="preserve">Tulos</w:t>
      </w:r>
    </w:p>
    <w:p>
      <w:r>
        <w:t xml:space="preserve">Mikä on sen henkilön etunimi, joka ei enää halunnut työskennellä Pink Floydin kanssa?</w:t>
      </w:r>
    </w:p>
    <w:p>
      <w:r>
        <w:rPr>
          <w:b/>
        </w:rPr>
        <w:t xml:space="preserve">Tulos</w:t>
      </w:r>
    </w:p>
    <w:p>
      <w:r>
        <w:t xml:space="preserve">Mikä on Pink Floydin Britanniassa kiertueella soittaman albumin koko nimi?</w:t>
      </w:r>
    </w:p>
    <w:p>
      <w:r>
        <w:rPr>
          <w:b/>
        </w:rPr>
        <w:t xml:space="preserve">Tulos</w:t>
      </w:r>
    </w:p>
    <w:p>
      <w:r>
        <w:t xml:space="preserve">Mikä oli bändin rumpalin sukunimi?</w:t>
      </w:r>
    </w:p>
    <w:p>
      <w:r>
        <w:rPr>
          <w:b/>
        </w:rPr>
        <w:t xml:space="preserve">Tulos</w:t>
      </w:r>
    </w:p>
    <w:p>
      <w:r>
        <w:t xml:space="preserve">Mikä on sen henkilön etunimi, jota Waters muistutti?</w:t>
      </w:r>
    </w:p>
    <w:p>
      <w:r>
        <w:rPr>
          <w:b/>
        </w:rPr>
        <w:t xml:space="preserve">Tulos</w:t>
      </w:r>
    </w:p>
    <w:p>
      <w:r>
        <w:t xml:space="preserve">Mikä oli sen henkilön etunimi, jonka Thorgerson sanoi käyneen studiolla ja puhuneen, mutta joka ei todellisuudessa ollut paikalla?</w:t>
      </w:r>
    </w:p>
    <w:p>
      <w:r>
        <w:rPr>
          <w:b/>
        </w:rPr>
        <w:t xml:space="preserve">Tulos</w:t>
      </w:r>
    </w:p>
    <w:p>
      <w:r>
        <w:t xml:space="preserve">Mikä on sen henkilön etunimi, joka oli muuttunut ulkonäöltään niin paljon, että bändi ei aluksi tunnistanut häntä?</w:t>
      </w:r>
    </w:p>
    <w:p>
      <w:r>
        <w:rPr>
          <w:b/>
        </w:rPr>
        <w:t xml:space="preserve">Tulos</w:t>
      </w:r>
    </w:p>
    <w:p>
      <w:r>
        <w:t xml:space="preserve">Mikä on sen bändin jäsenen sukunimi, joka suuttui, kun entinen bändin jäsen vieraili studiossa eikä kukaan aluksi tunnistanut häntä?</w:t>
      </w:r>
    </w:p>
    <w:p>
      <w:r>
        <w:rPr>
          <w:b/>
        </w:rPr>
        <w:t xml:space="preserve">Esimerkki 0,921</w:t>
      </w:r>
    </w:p>
    <w:p>
      <w:r>
        <w:t xml:space="preserve">Läpikulku: Kate Hannah, peruskoulun opettaja, saapuu töihin krapulassa ja oksentaa luokkansa edessä. Oppilaan kysyessä, onko hän raskaana, hän teeskentelee olevansa ja jatkaa valehtelua koulun rehtorille, rouva Barnesille (Megan Mullally). Työtoveri Dave paljastaa tietävänsä, että Kate on juonut, ja Kate pakottaa Daven vannomaan, ettei hän kerro kenellekään.Kate osallistuu juhliin miehensä Charlien ja tämän veljen Owenin kanssa ja juo runsaasti. Lähtiessään hän tapaa naisen, joka pyytää Katea kyytiin. Kate saa crackia, ja he vetävät yhdessä pilveä. Seuraavana aamuna Kate herää yksin kadulla. Hän löytää autonsa ja ajaa kotiin, jossa Charlie myöntää, että he molemmat ovat alkoholisteja. He päihtyvät ja harrastavat seksiä ennen kuin Charlie sammuu. Kate lähtee yksin ostamaan viiniä, mutta kassaneiti hylkää hänet. Hän virtsaa lattialle, koska kylpyhuoneen ovi on lukossa, ja varastaa sitten viinipullon.Herätessään Kate huomaa, että hän on taas sammunut. Töissä Dave, toipuva alkoholisti, kutsuu hänet Anonyymien alkoholistien kokoukseen. Siellä hän ystävystyy Jennyn kanssa, joka on valinnut ruoan ja ruoanlaiton intohimon alkoholin sijaan. Kate päättää raitistua ja muuttaa elämänsä. Dave ajaa Katen kotiin, mutta tekee tylysti loukkaavan kommentin, joka suututtaa Katen. Kun Kate ja Charlie vierailevat hänen vieraantuneen alkoholistiäitinsä Rochellen luona, Kate mainitsee AA-kokoukset, mutta Rochelle suhtautuu niihin epäilevästi; Katen isä jätti heidät raitistuttuaan ja asuu nyt toisessa osavaltiossa "kiiltävän uuden perheensä" kanssa.</w:t>
      </w:r>
    </w:p>
    <w:p>
      <w:r>
        <w:rPr>
          <w:b/>
        </w:rPr>
        <w:t xml:space="preserve">Tulos</w:t>
      </w:r>
    </w:p>
    <w:p>
      <w:r>
        <w:t xml:space="preserve">Mikä on sen henkilön etunimi, joka kutsutaan Anonyymien Alkoholistien kokoukseen?</w:t>
      </w:r>
    </w:p>
    <w:p>
      <w:r>
        <w:rPr>
          <w:b/>
        </w:rPr>
        <w:t xml:space="preserve">Tulos</w:t>
      </w:r>
    </w:p>
    <w:p>
      <w:r>
        <w:t xml:space="preserve">Kuka harrastaa seksiä?</w:t>
      </w:r>
    </w:p>
    <w:p>
      <w:r>
        <w:rPr>
          <w:b/>
        </w:rPr>
        <w:t xml:space="preserve">Esimerkki 0,922</w:t>
      </w:r>
    </w:p>
    <w:p>
      <w:r>
        <w:t xml:space="preserve">Läpikulku: Connie Talbot tuli julkisuuteen esiintymällä kuusivuotiaana tosi-tv-ohjelman Britain's Got Talent ensimmäisessä sarjassa, jossa hän pääsi finaaliin. Levytettyään lyhyesti Sony BMG:n kanssa Talbot sai sopimuksen Rainbow Recording Companyn kanssa, joka oli nimenomaan häntä varten tehty Rhythm Riders -levy-yhtiön haara. Over the Rainbow -levyn tuottamiseksi Talbot työskenteli Gabriellen ja Billy Oceanin silloisen managerin John Arnisonin ja Island Recordsin entisen toimitusjohtajan Marc Marot'n kanssa. Sen tuottivat ja miksasivat Simon Hill ja Rob May. Äänitysaikataulu laadittiin siten, että Talbot voisi jatkaa normaalia koulunkäyntiään ja äänittää levyä Vicky-tätinsä ylimääräisessä makuuhuoneessa, mitä hänen äitinsä kuvaili "paremmaksi ratkaisuksi" kuin Sony BMG:n tarjoamaa ratkaisua, "joka ei ole vienyt Talbotilta hänen lapsuuttaan". Talbot sanoi, että "oli aivan uskomatonta, että pystyimme tekemään sen tätini talossa". Arnison ja Marot pyysivät Talbotin perhettä "kirjoittamaan listan lauluista, joita Connie laulaisi syntymäpäiväjuhlissaan", jotta he voisivat auttaa kappaleiden valinnassa, ja sitten he "miettivät pitkään ja hartaasti", pitäisikö levylle sisällyttää enemmän aikuisten lauluja. Talbot itse vaati sitä. 12. lokakuuta 2007 Olympic Studiosissa äänitettiin Over the Rainbow -levyn lopullinen versio. Arnison kuvaili äänitysprosessia sanomalla, että Talbot "ei ollut laulanut lastenlauluja; hän oli aina laulanut klassisia kappaleita. Joten levyn tekeminen oli itse asiassa melko helppo tehtävä". Albumi julkaistiin 26. marraskuuta 2007, ja sen ensimmäinen painos oli 50 000 kappaletta. Levyä jouduttiin kuitenkin tekemään 120 000 kappaleen lisäpainos, kun se myytiin loppuun muutamassa päivässä. 18. kesäkuuta 2008 Over the Rainbow julkaistiin uudelleen, ja uusi versio tuli ennakkotilattavaksi toukokuussa. Uudelleenjulkaisu sisälsi kolme uutta kappaletta alkuperäisen albumin jouluaiheisten kappaleiden tilalle. Uudet kappaleet asetettiin saataville Talbotin virallisilta verkkosivuilta, jotta alkuperäisen albumin ostaneiden ei tarvitsisi ostaa uusintajulkaisua. Talbotin cover Bob Marleyn kappaleesta "Three Little Birds" julkaistiin singlenä 10. kesäkuuta 2008, ja julkaisua varten kuvattiin Jamaikalla musiikkivideo. Over the Rainbow julkaistiin Yhdysvalloissa 14. lokakuuta, ja Talbot matkusti sinne perheensä kanssa mainostamaan sitä. Talbotin cover kappaleesta "I Will Always Love You" julkaistiin singlenä Yhdysvalloissa 7. huhtikuuta, yhdessä juuri äänitetyn version kanssa kappaleesta "You Raise Me Up".</w:t>
      </w:r>
    </w:p>
    <w:p>
      <w:r>
        <w:rPr>
          <w:b/>
        </w:rPr>
        <w:t xml:space="preserve">Tulos</w:t>
      </w:r>
    </w:p>
    <w:p>
      <w:r>
        <w:t xml:space="preserve">Mikä on John Arnisonin kanssa työskennelleen henkilön etunimi?</w:t>
      </w:r>
    </w:p>
    <w:p>
      <w:r>
        <w:rPr>
          <w:b/>
        </w:rPr>
        <w:t xml:space="preserve">Tulos</w:t>
      </w:r>
    </w:p>
    <w:p>
      <w:r>
        <w:t xml:space="preserve">Mikä on sen henkilön etunimi, joka pystyi jatkamaan normaaleja kouluharrastuksiaan samalla kun hän äänitti levyä Vicky-tätinsä varahuoneessa?</w:t>
      </w:r>
    </w:p>
    <w:p>
      <w:r>
        <w:rPr>
          <w:b/>
        </w:rPr>
        <w:t xml:space="preserve">Tulos</w:t>
      </w:r>
    </w:p>
    <w:p>
      <w:r>
        <w:t xml:space="preserve">Mitkä ovat niiden henkilöiden etunimet, jotka pyysivät Talbotin perhettä "kirjoittamaan luettelon lauluista, joita Connie laulaisi syntymäpäiväjuhlissaan?"?</w:t>
      </w:r>
    </w:p>
    <w:p>
      <w:r>
        <w:rPr>
          <w:b/>
        </w:rPr>
        <w:t xml:space="preserve">Tulos</w:t>
      </w:r>
    </w:p>
    <w:p>
      <w:r>
        <w:t xml:space="preserve">Mikä on sen henkilön etunimi, joka vaati, että hänen albumilleen pitäisi laittaa enemmän aikuisten kappaleita?</w:t>
      </w:r>
    </w:p>
    <w:p>
      <w:r>
        <w:rPr>
          <w:b/>
        </w:rPr>
        <w:t xml:space="preserve">Tulos</w:t>
      </w:r>
    </w:p>
    <w:p>
      <w:r>
        <w:t xml:space="preserve">Mikä on sen henkilön etunimi, joka kuvaili äänitysprosessia sanomalla, että Talbot "ei ollut laulanut lastenloruja, hän oli aina laulanut klassisia kappaleita". Joten levyn tekeminen oli oikeastaan melko helppo tehtävä?"?</w:t>
      </w:r>
    </w:p>
    <w:p>
      <w:r>
        <w:rPr>
          <w:b/>
        </w:rPr>
        <w:t xml:space="preserve">Tulos</w:t>
      </w:r>
    </w:p>
    <w:p>
      <w:r>
        <w:t xml:space="preserve">Mikä on sen henkilön etunimi, joka "ei ollut laulanut lastenloruja; hän oli aina laulanut klassisia kappaleita. ?</w:t>
      </w:r>
    </w:p>
    <w:p>
      <w:r>
        <w:rPr>
          <w:b/>
        </w:rPr>
        <w:t xml:space="preserve">Tulos</w:t>
      </w:r>
    </w:p>
    <w:p>
      <w:r>
        <w:t xml:space="preserve">Mikä on sen henkilön etunimi, joka julkaisi uusia kappaleita verkkosivuillaan?</w:t>
      </w:r>
    </w:p>
    <w:p>
      <w:r>
        <w:rPr>
          <w:b/>
        </w:rPr>
        <w:t xml:space="preserve">Tulos</w:t>
      </w:r>
    </w:p>
    <w:p>
      <w:r>
        <w:t xml:space="preserve">Mikä on sen henkilön etunimi, joka nauhoitti levyn Vicky-tädin vapaa-ajan makuuhuoneessa?</w:t>
      </w:r>
    </w:p>
    <w:p>
      <w:r>
        <w:rPr>
          <w:b/>
        </w:rPr>
        <w:t xml:space="preserve">Tulos</w:t>
      </w:r>
    </w:p>
    <w:p>
      <w:r>
        <w:t xml:space="preserve">Mikä levy-yhtiö tehtiin erityisesti Connie Talbotille?</w:t>
      </w:r>
    </w:p>
    <w:p>
      <w:r>
        <w:rPr>
          <w:b/>
        </w:rPr>
        <w:t xml:space="preserve">Tulos</w:t>
      </w:r>
    </w:p>
    <w:p>
      <w:r>
        <w:t xml:space="preserve">Minä päivänä Over the Rainbow julkaistiin?</w:t>
      </w:r>
    </w:p>
    <w:p>
      <w:r>
        <w:rPr>
          <w:b/>
        </w:rPr>
        <w:t xml:space="preserve">Tulos</w:t>
      </w:r>
    </w:p>
    <w:p>
      <w:r>
        <w:t xml:space="preserve">Kuinka monta kappaletta Over the Rainbow -elokuvaa alun perin valmistettiin?</w:t>
      </w:r>
    </w:p>
    <w:p>
      <w:r>
        <w:rPr>
          <w:b/>
        </w:rPr>
        <w:t xml:space="preserve">Esimerkki 0,923</w:t>
      </w:r>
    </w:p>
    <w:p>
      <w:r>
        <w:t xml:space="preserve">Läpikulku: Batwoman käyttää useita nuoria naisagentteja, jotka tunnetaan nimellä "Batgirls", oikeudenmukaisuuden tavoittelussaan. Hänen arkkivihollisensa on naamioitunut roisto nimeltä "Rat Fink". Mukana on myös "Ayjax Development Corporationin" presidentti ja varapresidentti. Yritys on luonut plutoniumia polttoainelähteenään käyttäen tehokkaan kuuntelulaitteen nimeltä "Atomic Hearing Aid", joka mahdollistaa rajattoman salakuuntelun. Yritys yritti myydä laitetta Yhdysvaltain hallitukselle, mutta hallitus ei ollut kiinnostunut laitteesta sen epävakaan virtalähteen vuoksi. Sen sijaan he määräsivät yrityksen tuhoamaan laitteen. Ayjaxin johtaja kieltäytyi tuhoamasta laitetta, ja Rat Fink painostaa yhtiötä antamaan laitteen hänelle. ayjaxin varapresidentti värvää Batwomanin suojelemaan laitetta, mutta Rat Finkin kätyrit käyttävät huumaavia keittoastioita Batwomanin ja hänen liittolaistensa lamauttamiseksi ja laitteen varastamiseksi. He rynnäköivät piilopaikkaan ja hakevat laitteen, paljastavat Rat Finkin ja kääntävät yhden hänen kätyreistään, Tiikerin, oikeuden puolelle tämän rakastuttua yhteen Bat-tytöistä.</w:t>
      </w:r>
    </w:p>
    <w:p>
      <w:r>
        <w:rPr>
          <w:b/>
        </w:rPr>
        <w:t xml:space="preserve">Tulos</w:t>
      </w:r>
    </w:p>
    <w:p>
      <w:r>
        <w:t xml:space="preserve">Kenen arkkivihollinen on naamioitunut roisto?</w:t>
      </w:r>
    </w:p>
    <w:p>
      <w:r>
        <w:rPr>
          <w:b/>
        </w:rPr>
        <w:t xml:space="preserve">Tulos</w:t>
      </w:r>
    </w:p>
    <w:p>
      <w:r>
        <w:t xml:space="preserve">Mikä on sen tahon nimi, joka loi tehokkaan kuuntelulaitteen plutoniumin avulla?</w:t>
      </w:r>
    </w:p>
    <w:p>
      <w:r>
        <w:rPr>
          <w:b/>
        </w:rPr>
        <w:t xml:space="preserve">Tulos</w:t>
      </w:r>
    </w:p>
    <w:p>
      <w:r>
        <w:t xml:space="preserve">Kuka määräsi yrityksen tuhoamaan laitteen?</w:t>
      </w:r>
    </w:p>
    <w:p>
      <w:r>
        <w:rPr>
          <w:b/>
        </w:rPr>
        <w:t xml:space="preserve">Esimerkki 0,924</w:t>
      </w:r>
    </w:p>
    <w:p>
      <w:r>
        <w:t xml:space="preserve">Läpikulku: Joe Martin on Los Angelesissa toimiva palomies, jonka osastopäällikkö on määrännyt tuhopoltto-osastoon. Hänen ensimmäinen tehtävänsä on tutkia epäilyttävää turkiskaupan tulipaloa, joka näyttää olevan kaupan omistajan, Thomas Peysonin, itsensä sytyttämä. Joe Martin saa tehtävän siksi, että hänen edeltäjänsä tuhopoltto-osastossa sai surmansa tarkastettaessa samaa palopaikkaa. Edeltäjän kansiota, jossa oli hänen havaintonsa, ei löydetty hänen ruumiistaan, eikä sitä ole löydetty. Tämä on vain yksi monista yhtä epäilyttävistä tulipaloista viime vuosina, joissa tulipalojen jälkeiset vakuutushakemukset on jättänyt sama asiamies, Frederick P. Fender. Epäillään, että Fender on jollain tavalla sekaantunut myös kaikkien tuhoutuneiden kauppojen tavaroiden katoamiseen." Joe aloittaa Peysonista, kaupan omistajasta, ja vierailee hänen asunnossaan, jota tulipalo myös raivosi vähän aikaa sitten. Hän tapaa lapsenvahdin, Janen, kauniin nuoren opettajan, ja he tulevat niin hyvin toimeen, että Joe ajaa tytön kotiin ja pyytää häntä treffeille seuraavana iltana. käy ilmi, että Peyson ja Fender ovat salaliitossa keskenään, sillä ensimmäinen asia, jonka Peyson tekee Joen lähdettyä, on soittaa rikoskumppanilleen. He tapaavat myös seuraavana päivänä, juuri kun Joe tulee näkemään Fenderin seuraavana loogisena askeleena tutkimuksissaan. Joe ei koskaan näe Peysonia, sillä hän livahtaa ulos takaovesta. Joe saa Fenderiltä hyvin vähän hyödyllistä tietoa, mutta hänen vierailunsa saa Fenderin laittamaan yhden miehistään, Peten, seuraamaan Joeta, jotta tämä saisi jotain selville. pete alkaa seurata Joeta kaikkialle, minne tämä menee, jopa silloin, kun hän käy Janen luona. Pian Joe tajuaa, että häntä seurataan, ja kun hän menee tietoisesti laittomaan pelipaikkaan, Pete finalky ottaa häneen yhteyttä ja tarjoaa Joelle mahdollisuutta tienata hieman ylimääräistä rahaa. Joe päättää pelata mukana ja mennä "peitetehtäviin".</w:t>
      </w:r>
    </w:p>
    <w:p>
      <w:r>
        <w:rPr>
          <w:b/>
        </w:rPr>
        <w:t xml:space="preserve">Tulos</w:t>
      </w:r>
    </w:p>
    <w:p>
      <w:r>
        <w:t xml:space="preserve">Mikä on sen lastenvahdin toinen työ, jota Joe pyytää treffeille?</w:t>
      </w:r>
    </w:p>
    <w:p>
      <w:r>
        <w:rPr>
          <w:b/>
        </w:rPr>
        <w:t xml:space="preserve">Tulos</w:t>
      </w:r>
    </w:p>
    <w:p>
      <w:r>
        <w:t xml:space="preserve">Kuka Fenderin miehistä seuraa Joeta, kun tämä käy Janen luona?</w:t>
      </w:r>
    </w:p>
    <w:p>
      <w:r>
        <w:rPr>
          <w:b/>
        </w:rPr>
        <w:t xml:space="preserve">Tulos</w:t>
      </w:r>
    </w:p>
    <w:p>
      <w:r>
        <w:t xml:space="preserve">Mikä on kaupan omistajaa ja hänen rikoskumppaniaan tutkivan henkilön etunimi?</w:t>
      </w:r>
    </w:p>
    <w:p>
      <w:r>
        <w:rPr>
          <w:b/>
        </w:rPr>
        <w:t xml:space="preserve">Tulos</w:t>
      </w:r>
    </w:p>
    <w:p>
      <w:r>
        <w:t xml:space="preserve">Mikä on sen henkilön koko nimi, jonka edelläkävijä kuoli palopaikkaa tarkastettaessa?</w:t>
      </w:r>
    </w:p>
    <w:p>
      <w:r>
        <w:rPr>
          <w:b/>
        </w:rPr>
        <w:t xml:space="preserve">Tulos</w:t>
      </w:r>
    </w:p>
    <w:p>
      <w:r>
        <w:t xml:space="preserve">Mikä on sen henkilön koko nimi, joka tapaa Janen ensimmäistä kertaa?</w:t>
      </w:r>
    </w:p>
    <w:p>
      <w:r>
        <w:rPr>
          <w:b/>
        </w:rPr>
        <w:t xml:space="preserve">Tulos</w:t>
      </w:r>
    </w:p>
    <w:p>
      <w:r>
        <w:t xml:space="preserve">Mikä on sen henkilön etunimi, jota Joe pyytää treffeille?</w:t>
      </w:r>
    </w:p>
    <w:p>
      <w:r>
        <w:rPr>
          <w:b/>
        </w:rPr>
        <w:t xml:space="preserve">Tulos</w:t>
      </w:r>
    </w:p>
    <w:p>
      <w:r>
        <w:t xml:space="preserve">Mikä on Joen perässä olevan Fenderin miehen etunimi?</w:t>
      </w:r>
    </w:p>
    <w:p>
      <w:r>
        <w:rPr>
          <w:b/>
        </w:rPr>
        <w:t xml:space="preserve">Tulos</w:t>
      </w:r>
    </w:p>
    <w:p>
      <w:r>
        <w:t xml:space="preserve">Mikä on lapsenvahdin tapaavan henkilön etunimi?</w:t>
      </w:r>
    </w:p>
    <w:p>
      <w:r>
        <w:rPr>
          <w:b/>
        </w:rPr>
        <w:t xml:space="preserve">Tulos</w:t>
      </w:r>
    </w:p>
    <w:p>
      <w:r>
        <w:t xml:space="preserve">Mikä on sen henkilön sukunimi, joka hiipii ulos takaovesta?</w:t>
      </w:r>
    </w:p>
    <w:p>
      <w:r>
        <w:rPr>
          <w:b/>
        </w:rPr>
        <w:t xml:space="preserve">Esimerkki 0,925</w:t>
      </w:r>
    </w:p>
    <w:p>
      <w:r>
        <w:t xml:space="preserve">Läpikulku: Patel ja Menon tukivat diplomaattisia ponnistelujaan laatimalla sopimuksia, jotka oli suunniteltu houkutteleviksi ruhtinaskuntien hallitsijoille. Kaksi keskeistä asiakirjaa laadittiin. Ensimmäinen oli Standstill-sopimus, jossa vahvistettiin aiempien sopimusten ja hallinnollisten käytäntöjen jatkuminen. Toinen oli liittymiskirja, jolla kyseisen ruhtinaskunnan hallitsija suostui valtakuntansa liittymiseen itsenäiseen Intiaan ja myönsi itsenäiselle Intialle määräysvallan tietyissä asioissa. Asioiden luonne vaihteli liittymässä olevasta valtiosta riippuen. Osavaltiot, joilla oli sisäinen autonomia brittien alaisuudessa, allekirjoittivat liittymiskirjan, jossa Intian hallitukselle luovutettiin vain kolme aihealuetta - puolustus, ulkoasiat ja viestintä, jotka kaikki oli määritelty vuoden 1935 Intian hallituslain (Government of India Act 1935) luettelon VII luettelon 1 mukaisesti. Niiden osavaltioiden hallitsijat, jotka olivat käytännössä kartanoita tai talukoita, joissa kruunu käytti huomattavaa hallinnollista valtaa, allekirjoittivat toisenlaisen liittymiskirjan, jossa kaikki jäljellä olevat valtuudet ja toimivaltuudet siirrettiin Intian hallitukselle. Väliasemassa olevien osavaltioiden hallitsijat allekirjoittivat kolmannen tyyppisen asiakirjan, jossa säilytettiin se valta, joka heillä oli Britannian aikana.Liittymisasiakirjoilla toteutettiin useita muita takeita. Lausekkeessa 7 määrättiin, että ruhtinaat eivät olisi sidottuja Intian perustuslakiin sellaisena kuin se laadittiin. Lausekkeessa 8 taattiin ruhtinaiden itsehallinto kaikilla niillä alueilla, joita ei luovutettu Intian hallitukselle. Tätä täydennettiin useilla lupauksilla. Liittymiseen suostuneet hallitsijat saisivat takeet siitä, että heidän ekstraterritoriaalisia oikeuksiaan, kuten koskemattomuutta syytteeseenpanolta intialaisissa tuomioistuimissa ja vapautusta tullimaksuista, suojeltaisiin, että heidän sallittaisiin demokratisoitua hitaasti, että yhtäkään kahdeksastatoista suurimmasta osavaltiosta ei pakotettaisi sulautumaan ja että he olisivat edelleen kelpoisia brittiläisiin kunniamerkkeihin ja kunniamerkkeihin. Keskusteluissa lordi Mountbatten vahvisti Patelin ja Menonin lausuntoja korostamalla, että asiakirjat antavat ruhtinaille kaiken tarvitsemansa "käytännön itsenäisyyden". Mountbatten, Patel ja Menon pyrkivät myös antamaan ruhtinaille sen vaikutelman, että jos ne eivät hyväksyisi niille silloin esitettyjä ehtoja, ne saattaisivat myöhemmin joutua liittymään huomattavasti epäedullisempiin ehtoihin. Standstill-sopimusta käytettiin myös neuvotteluvälineenä, sillä osavaltio-osasto sulki kategorisesti pois Standstill-sopimuksen allekirjoittamisen sellaisten ruhtinaskuntien kanssa, jotka eivät allekirjoittaneet liittymiskirjaa.</w:t>
      </w:r>
    </w:p>
    <w:p>
      <w:r>
        <w:rPr>
          <w:b/>
        </w:rPr>
        <w:t xml:space="preserve">Tulos</w:t>
      </w:r>
    </w:p>
    <w:p>
      <w:r>
        <w:t xml:space="preserve">Mitkä ovat niiden kahden keskeisen asiakirjan täydelliset nimet, jotka Patel ja Menon esittivät diplomaattisissa vetoomuksissaan?</w:t>
      </w:r>
    </w:p>
    <w:p>
      <w:r>
        <w:rPr>
          <w:b/>
        </w:rPr>
        <w:t xml:space="preserve">Esimerkki 0,926</w:t>
      </w:r>
    </w:p>
    <w:p>
      <w:r>
        <w:t xml:space="preserve">Läpikulku: Kun Marcus Licinius Crassuksen johtama roomalainen armeija oli hävinnyt ratkaisevasti Carrhaen taistelun vuonna 54 eaa., parthialaiset lähettivät arviolta 10 000 roomalaista vankia Margianaan miehittämään rajaa. Jonkin aikaa myöhemmin Xiongnu-heimon nomadipäällikkö Zhizhi perusti valtion itään Talasin laaksoon, lähelle nykyistä Tarazia. Dubs viittaa Ban Gu:n kiinalaiseen kertomukseen noin sadasta Zhizhin komennossa olleesta miehestä, jotka taistelivat niin sanotussa "kalakalamuodostelmassa" puolustaakseen Zhizhin puupalisadilla varustettua linnoitusta Han-joukkoja vastaan vuonna 36 eaa. käydyssä Zhizhin taistelussa. Hän väitti, että tämä saattoi olla roomalainen testudo-muodostelma ja että nämä kiinalaisten vangiksi joutuneet miehet perustivat Liqianin (Li-chien, mahdollisesti sanasta "legio") kylän Yongchangin piirikunnassa. Kiinalais-roomalaista yhteyttä on yritetty edistää matkailun kannalta, mutta Dubsin roomalaisten ja kiinalaisten lähteiden synteesi ei ole saanut hyväksyntää historioitsijoiden keskuudessa sillä perusteella, että se on hyvin spekulatiivinen ja tekee liikaa johtopäätöksiä ilman riittäviä todisteita. Vuonna 2005 tehdyt DNA-testit vahvistivat muutaman nykyisen Liqianin asukkaan indoeurooppalaisen syntyperän; tämä voisi selittyä etnisten ryhmien välisillä avioliitoilla indoeurooppalaisten kansojen kanssa, joiden tiedetään asuneen Gansussa muinoin, kuten Yuezhien ja Wusunien kanssa. Paljon kattavampi DNA-analyysi, joka tehtiin vuonna 2007 yli kahdelle sadalle kylän miespuoliselle asukkaalle, osoitti läheistä geneettistä sukua han-kiinalaisille ja suurta poikkeavuutta länsieuraasialaisesta geeniperimästä. Tutkijat päättelevät, että Liqianin asukkaat ovat todennäköisesti han-kiinalaista alkuperää. Alueella ei ole arkeologisia todisteita roomalaisten läsnäolosta.</w:t>
      </w:r>
    </w:p>
    <w:p>
      <w:r>
        <w:rPr>
          <w:b/>
        </w:rPr>
        <w:t xml:space="preserve">Tulos</w:t>
      </w:r>
    </w:p>
    <w:p>
      <w:r>
        <w:t xml:space="preserve">Mikä on sen henkilön koko nimi, jonka roomalaisten ja kiinalaisten lähteiden synteesi ei ole saanut hyväksyntää historioitsijoiden keskuudessa, koska se on hyvin spekulatiivinen ja sisältää liian monia johtopäätöksiä?</w:t>
      </w:r>
    </w:p>
    <w:p>
      <w:r>
        <w:rPr>
          <w:b/>
        </w:rPr>
        <w:t xml:space="preserve">Tulos</w:t>
      </w:r>
    </w:p>
    <w:p>
      <w:r>
        <w:t xml:space="preserve">Mitä kahta asiaa osoitti yli kahdensadan kylän miespuolisen asukkaan DNA-analyysi vuonna 2007?</w:t>
      </w:r>
    </w:p>
    <w:p>
      <w:r>
        <w:rPr>
          <w:b/>
        </w:rPr>
        <w:t xml:space="preserve">Esimerkki 0,927</w:t>
      </w:r>
    </w:p>
    <w:p>
      <w:r>
        <w:t xml:space="preserve">Läpikulku: Vuoden 1833 konventti (1.-13. huhtikuuta 1833), Meksikon Teksasin uudisasukkaiden poliittinen kokoontuminen, oli jatkoa vuoden 1832 konventille, jonka pyyntöihin Meksikon hallitus ei ollut vastannut. Hiljattain päättyneestä sisällissodasta johtuneesta poliittisesta epävarmuudesta huolimatta 56 valtuutettua kokoontui San Felipe de Austinissa laatimaan sarjan vetoomuksia Meksikon hallitukselle, ja kokouksen puheenjohtajana toimi ailahteleva William H. Wharton.  Vaikka valmistelukunnan asialista vastasi pitkälti vuoden 1832 valmistelukunnan asialistaa, valtuutetut sopivat myös itsenäisen osavaltion tavoittelemisesta maakunnalle, joka oli tuolloin osa Coahuila y Tejasin osavaltiota. Yhdysvaltain Tennesseen osavaltion entisen kuvernöörin Sam Houstonin johdolla komitea laati osavaltion perustuslain Meksikon kongressille esitettäväksi. Ehdotettu perustuslaki mukaili suurelta osin Yhdysvaltojen poliittisia periaatteita, mutta säilytti kuitenkin useita espanjalaisia tapoja.  Valtuutetut pyysivät myös tullivapautuksia ja pyysivät, että Teksasiin suuntautuvaa maahanmuuttoa koskeva kielto kumottaisiin.Jotkut asukkaat valittivat, että tämäkin kokous, kuten edeltäjänsä, oli laiton.  Stephen F. Austin matkusti kuitenkin Mexico Cityyn esittämään vetoomukset hallitukselle. Turhautuneena edistyksen puutteeseen Austin kirjoitti lokakuussa kirjeen, jossa hän kannusti teksasilaisia muodostamaan oman osavaltion hallituksen.  Kirje toimitettiin Meksikon hallitukselle, ja Austin vangittiin alkuvuodesta 1834.  Hänen vankeutensa aikana liittovaltion ja osavaltioiden lainsäätäjät hyväksyivät myöhemmin useita toimenpiteitä siirtolaisten rauhoittamiseksi, muun muassa valamiesoikeudenkäynnin käyttöönoton.  Austin myönsi, että "kaikki pahat asiat, joista valitettiin, on korjattu".</w:t>
      </w:r>
    </w:p>
    <w:p>
      <w:r>
        <w:rPr>
          <w:b/>
        </w:rPr>
        <w:t xml:space="preserve">Tulos</w:t>
      </w:r>
    </w:p>
    <w:p>
      <w:r>
        <w:t xml:space="preserve">Missä osavaltiossa Tennesseen entinen kuvernööri auttoi perustuslain luomisessa??</w:t>
      </w:r>
    </w:p>
    <w:p>
      <w:r>
        <w:rPr>
          <w:b/>
        </w:rPr>
        <w:t xml:space="preserve">Tulos</w:t>
      </w:r>
    </w:p>
    <w:p>
      <w:r>
        <w:t xml:space="preserve">Mikä oli sitä edeltävä kokous, jonka puheenjohtajana toimi häilyvä henkilö?</w:t>
      </w:r>
    </w:p>
    <w:p>
      <w:r>
        <w:rPr>
          <w:b/>
        </w:rPr>
        <w:t xml:space="preserve">Tulos</w:t>
      </w:r>
    </w:p>
    <w:p>
      <w:r>
        <w:t xml:space="preserve">Missä laadittiin vetoomukset, jotka Mexico Cityyn matkannut mies esitti?</w:t>
      </w:r>
    </w:p>
    <w:p>
      <w:r>
        <w:rPr>
          <w:b/>
        </w:rPr>
        <w:t xml:space="preserve">Esimerkki 0,928</w:t>
      </w:r>
    </w:p>
    <w:p>
      <w:r>
        <w:t xml:space="preserve">Läpikulku: Monadnockin tilasivat bostonilaiset kiinteistökehittäjät Peter ja Shepherd Brooks vuosien 1873-79 lamaa seuranneen rakennusbuumin aikana. Brooksin perhe, joka oli kerännyt omaisuuden merenkulun vakuutusbisneksessä ja sijoittanut Chicagon kiinteistöihin vuodesta 1863 lähtien, oli palkannut chicagolaisen kiinteistövälittäjän Owen F. Aldisin johtamaan Dearborn Streetillä sijaitsevan seitsenkerroksisen Grannis-korttelin rakentamista vuonna 1880. Aldis oli toinen niistä kahdesta miehestä, joita Louis Sullivan piti "modernin toimistorakennuksen luojana", ja hän sai Brooksin veljesten kaltaiset sijoittajat rakentamaan uusia pilvenpiirtäjiä Chicagoon. Vuosisadan loppuun mennessä Aldis loi yli 1 000 000 neliöjalkaa (93 000 m2) uutta toimistotilaa ja hallinnoi lähes viidennestä Loopin toimistotiloista.Daniel Burnham ja John Wellborn Root tapasivat nuorina piirtäjinä Chicagossa Carter, Drake ja Wight -yhtiössä vuonna 1872, ja seuraavana vuonna he perustivat Burnham &amp; Rootin. Aldisin kehotuksesta Brooksin veljekset olivat palkanneet tuolloin perustetun yrityksen suunnittelemaan Grannis Blockin, joka oli heidän ensimmäinen suuri toimeksiantonsa. Burnham &amp; Rootista tuli Brooksin perheen ensisijainen arkkitehtitoimisto, jolle he toteuttivat Chicagon ensimmäisen kerrostalon, 10-kerroksisen Montauk Buildingin, vuonna 1883 ja 11-kerroksisen Rookery Buildingin vuonna 1888.Chicagon suuri tulipalo vuonna 1871 oli tuhonnut 4 mailin (6 km) kokoisen alueen.4 km) x 0,5 mailin (0,80 km) kokoinen alue Chicago-joen ja Michigan-järven välisestä kaupungista, ja sen jälkeen kaupallinen kehitys laajeni alueelle kaukana etelään joen varrella sijaitsevasta tärkeimmästä liikekorttelista, joka tuli tunnetuksi nimellä "The Loop". Vuosien 1881 ja 1885 välillä Aldis osti Peter Brooksin puolesta useita tontteja alueelta, muun muassa 21 x 61 metrin (70 x 200 jalkaa) kokoisen tontin Jackson Streetin ja Dearborn Streetin kulmassa. Sijainti oli syrjäinen, mutta houkutteleva useista syistä. Chicago Board of Trade Buildingin rakentaminen vuonna 1885 oli tehnyt läheisestä LaSalle Streetistä kaupungin tärkeimmän talousalueen, mikä nosti kiinteistöjen arvoa, ja rautatieyhtiöt ostivat maata etelämpänä uusia terminaalirakennuksia varten, mikä lisäsi keinottelua Loopin kaakkoispäässä. Brooks antoi vuonna 1884 Burnham &amp; Rootille toimeksiannon suunnitella rakennus tälle paikalle, ja hankkeesta ilmoitettiin vuonna 1885, jolloin lehdessä julkaistiin lyhyt ilmoitus, jonka mukaan rakennus maksaisi 850 000 dollaria (23,7 miljoonaa dollaria vuoden 2018 dollareina). Chicagon rakennusyhteisö ei juurikaan luottanut Brooksin sijaintipaikan valintaan. Arkkitehti Edwin Renwick sanoisi: Streetin eteläpuolella State Streetin ja joen välissä ei ollut mitään muuta kuin halpoja yksikerroksisia hökkeleitä, pelkkiä hökkeleitä, kun Owen Aldis pystytti Monadnockin Jackson Boulevardille. Kaikkien mielestä Aldis oli hullu, kun hän rakensi tuonne kaupungin reunalle. Myöhemmin, kun hän jatkoi rakennusta Van Buren Streetin läpi, he olivat varmoja siitä.</w:t>
      </w:r>
    </w:p>
    <w:p>
      <w:r>
        <w:rPr>
          <w:b/>
        </w:rPr>
        <w:t xml:space="preserve">Tulos</w:t>
      </w:r>
    </w:p>
    <w:p>
      <w:r>
        <w:t xml:space="preserve">Mikä on sen henkilön etunimi, joka sai sijoittajat rakentamaan uusia pilvenpiirtäjiä Chicagoon?</w:t>
      </w:r>
    </w:p>
    <w:p>
      <w:r>
        <w:rPr>
          <w:b/>
        </w:rPr>
        <w:t xml:space="preserve">Tulos</w:t>
      </w:r>
    </w:p>
    <w:p>
      <w:r>
        <w:t xml:space="preserve">Mikä on sen henkilön etunimi, joka loi yli 1 000 000 neliöjalkaa uutta toimistotilaa ja hallinnoi lähes viidennestä Loopin toimistotiloista vuosisadan loppuun mennessä?</w:t>
      </w:r>
    </w:p>
    <w:p>
      <w:r>
        <w:rPr>
          <w:b/>
        </w:rPr>
        <w:t xml:space="preserve">Tulos</w:t>
      </w:r>
    </w:p>
    <w:p>
      <w:r>
        <w:t xml:space="preserve">Mikä on sen henkilön koko nimi, joka kehotti Brooksin veljeksiä palkkaamaan Burnham &amp; Rootin suunnittelemaan Grannis Blockin?</w:t>
      </w:r>
    </w:p>
    <w:p>
      <w:r>
        <w:rPr>
          <w:b/>
        </w:rPr>
        <w:t xml:space="preserve">Tulos</w:t>
      </w:r>
    </w:p>
    <w:p>
      <w:r>
        <w:t xml:space="preserve">Minkä yrityksen ensimmäinen suuri toimeksianto oli Grannis Block?</w:t>
      </w:r>
    </w:p>
    <w:p>
      <w:r>
        <w:rPr>
          <w:b/>
        </w:rPr>
        <w:t xml:space="preserve">Tulos</w:t>
      </w:r>
    </w:p>
    <w:p>
      <w:r>
        <w:t xml:space="preserve">Mikä on sen henkilön etunimi, joka osti Peter Brooksin puolesta useita tontteja alueella?</w:t>
      </w:r>
    </w:p>
    <w:p>
      <w:r>
        <w:rPr>
          <w:b/>
        </w:rPr>
        <w:t xml:space="preserve">Tulos</w:t>
      </w:r>
    </w:p>
    <w:p>
      <w:r>
        <w:t xml:space="preserve">Mikä on sen henkilön etunimi, jota pidettiin hulluna, kun hän rakensi tuonne kaupungin reunalle?</w:t>
      </w:r>
    </w:p>
    <w:p>
      <w:r>
        <w:rPr>
          <w:b/>
        </w:rPr>
        <w:t xml:space="preserve">Esimerkki 0,929</w:t>
      </w:r>
    </w:p>
    <w:p>
      <w:r>
        <w:t xml:space="preserve">Läpikulku: Cole Trickle on nuori kilpa-ajaja Eagle Rockista, Kaliforniasta, ja hänellä on vuosien kokemus avoimen ratin kilpa-ajosta, ja hän on voittanut mestaruuksia Yhdysvaltain autoklubissa. Alun perin tähtäimessään oli Indianapolis 500 -kilpailu, mutta Cole huomaa, että "voittaakseni Indyssä tarvitsisin loistavan auton, mutta pistoautot ovat kaikki samanlaisia". Chevrolet-kauppiaiden pomo Tim Daland värvää hänet ajamaan kilpaa tiiminsä kanssa NASCAR Winston Cup -sarjassa. Daland kutsuu entisen miehistön päällikön ja autonrakentajan Harry Hoggen eläkkeeltä johtamaan Colen varikkomiehistöä. Kun Cole on saavuttanut nopean ajan yksityisessä testissä Charlotte Motor Speedwaylla, Hogge rakentaa hänelle uuden Chevrolet Luminan.Ensimmäisissä kilpailuissa Colen on vaikea sopeutua suurempiin NASCAR-sarjan autoihin ja kommunikoida miehistönsä kanssa, ja Winston Cup -mestari ja likainen kuljettaja Rowdy Burns pelottelee häntä radalla; nämä esteet yhdistettynä kolareihin ja räjähtäneisiin moottoreihin estävät Colea sijoittumasta kisoihin. Kun Harry huomaa, ettei Cole ymmärrä NASCARin yleistä terminologiaa, hän antaa hänelle tiukkaa koulutusta. Tämä tuottaa tulosta Darlingtonin kilpailussa, kun Cole ohittaa Rowdyn ulkolinjalta slingshot-manööverillä ja voittaa ensimmäisen kisansa.Colen ja Rowdyn välinen kilpailu kärjistyy koko kauden ajan, kunnes Daytonassa järjestettävässä Firecracker 400 -kilpailussa molemmat kuljettajat loukkaantuvat vakavasti jouduttuaan "The Big One" -kilpailuun. Toipuessaan Daytona Beachilla Cole kehittää romanttisen suhteen tohtori Claire Lewickiin, Halifaxin sairaalan neurokirurgiin. NASCARin presidentti Big John tuo Rowdyn ja Colen yhteen kokoukseen ja varoittaa heitä siitä, että hän ja hänen lajinsa eivät enää siedä näiden kahden kilpailijan välisiä suhteita. Big Johnin suostuttelemina Cole ja Rowdy käyvät lounaalla ja sopivat erimielisyytensä paiskomalla vuokra-autoja rannalla. Katkerista kilpailijoista tulee pian läheisiä ystäviä.</w:t>
      </w:r>
    </w:p>
    <w:p>
      <w:r>
        <w:rPr>
          <w:b/>
        </w:rPr>
        <w:t xml:space="preserve">Tulos</w:t>
      </w:r>
    </w:p>
    <w:p>
      <w:r>
        <w:t xml:space="preserve">Mikä on sen henkilön etunimi, jonka Chevrolet-kauppiaiden pomo värvää?</w:t>
      </w:r>
    </w:p>
    <w:p>
      <w:r>
        <w:rPr>
          <w:b/>
        </w:rPr>
        <w:t xml:space="preserve">Tulos</w:t>
      </w:r>
    </w:p>
    <w:p>
      <w:r>
        <w:t xml:space="preserve">Mitkä ovat onnettomuudessa loukkaantuneiden ihmisten etunimet?</w:t>
      </w:r>
    </w:p>
    <w:p>
      <w:r>
        <w:rPr>
          <w:b/>
        </w:rPr>
        <w:t xml:space="preserve">Tulos</w:t>
      </w:r>
    </w:p>
    <w:p>
      <w:r>
        <w:t xml:space="preserve">Kuka varoittaa jotakuta siitä, että hänen lajinsa ei enää siedä kahden kilpakumppanin välisiä pelleilyjä?</w:t>
      </w:r>
    </w:p>
    <w:p>
      <w:r>
        <w:rPr>
          <w:b/>
        </w:rPr>
        <w:t xml:space="preserve">Tulos</w:t>
      </w:r>
    </w:p>
    <w:p>
      <w:r>
        <w:t xml:space="preserve">Kenestä tulee läheinen ystävä oltuaan katkera kilpailija?</w:t>
      </w:r>
    </w:p>
    <w:p>
      <w:r>
        <w:rPr>
          <w:b/>
        </w:rPr>
        <w:t xml:space="preserve">Esimerkki 0,930</w:t>
      </w:r>
    </w:p>
    <w:p>
      <w:r>
        <w:t xml:space="preserve">Läpikulku: Tarina alkaa, kun maatilan äiti moittii Jackia siitä, että hän on vaihtanut lehmänsä viiteen näennäisesti arvottomaan papuun. Pavut heitetään ikkunasta ulos ja ne laskeutuvat Sylvesterin kissan sängyn alle, kun laiska kissa ottaa "kissatorkut". Pavuista versoo hetkessä jättimäinen pavunvarsi, joka ulottuu taivaaseen ja vie yhä nukkuvan Sylvesterin mukanaan. Puddy tat herää ja hämmästelee, miten kaikki näyttää kasvaneen yhdessä yössä. Lopulta hän kävelee sisään linnaan ja huomaa heti jättimäisen lintuhäkin (jonka sisällä laulaa jättimäinen Tweety). Sylvester avaa häkin ja jahtaa "hehtaareittain Tweety-lintuja", kuten hän sanoo. Tweetyn isäntä tulee kuitenkin huoneeseen; kun Sylvester on piiloutunut, isäntä laittaa Tweetyn takaisin häkkiinsä ja ripustaa sen korkeaan kattoon; näin Tweety ei pääse tekemään pahojaan hänen poissa ollessaan. Sylvester yrittää useaan otteeseen päästä Tweetyn luo, ja hänen on voitettava sekä häkki, joka on katossa, että väisteltävä jättimäistä bulldoggia, joka yrittää ajaa kissan pois. Sylvesterin jokainen yritys saada lintu kiinni päättyy epäonnistuneesti, ja useita kertoja hän pääsee hädin tuskin karkuun bulldogilta. Eräässä vaiheessa hän kohtaa oikean jättiläishiiren, mutta molemmat pelästyvät toisiaan ja juoksevat karkuun vastakkaisiin suuntiin.</w:t>
      </w:r>
    </w:p>
    <w:p>
      <w:r>
        <w:rPr>
          <w:b/>
        </w:rPr>
        <w:t xml:space="preserve">Tulos</w:t>
      </w:r>
    </w:p>
    <w:p>
      <w:r>
        <w:t xml:space="preserve">Mikä on sen hahmon nimi, joka astuu linnaan ja löytää sieltä jättimäisen lintuhäkin?</w:t>
      </w:r>
    </w:p>
    <w:p>
      <w:r>
        <w:rPr>
          <w:b/>
        </w:rPr>
        <w:t xml:space="preserve">Esimerkki 0,931</w:t>
      </w:r>
    </w:p>
    <w:p>
      <w:r>
        <w:t xml:space="preserve">Läpikulku: George Harrison alkoi kirjoittaa "Something" -kappaletta syyskuussa 1968 Beatlesin samannimisen tupla-albumin, joka tunnetaan myös nimellä "The White Album", äänitysten aikana. Omaelämäkerrassaan I, Me Mine hän muistelee työstäneensä melodiaa pianolla samaan aikaan, kun Paul McCartney äänitti overdubeja viereisessä studiossa Lontoon Abbey Road -studiossa. Harrison keskeytti kappaleen työstämisen uskoen, että kun sävel oli tullut hänelle niin helposti, se saattoi olla melodia toisesta kappaleesta. I, Me, Mine -kirjassaan hän kirjoitti, että keskimmäisen kahdeksikon "selvittäminen kesti jonkin aikaa." Aloitussäkeistö oli otettu Harrisonin Apple Recordsin kollegan James Taylorin kappaleen Something in the Way She Moves otsikosta. Vaikka Harrison kuvitteli sävellyksen Ray Charlesin tyyliin, hänen inspiraationsa "Something"-kappaleeseen oli hänen vaimonsa Pattie Boyd. Vuonna 2007 ilmestyneessä omaelämäkerrassaan Wonderful Today Boyd muistelee: "Hän kertoi minulle asiallisella tavalla, että hän oli kirjoittanut sen minulle. Minusta se oli kaunis ..." Boyd keskustelee kappaleen suosiosta muiden levyttävien artistien keskuudessa ja toteaa lopuksi: "Suosikkini [versio] oli George Harrisonin versio, jonka hän soitti minulle Kinfaunsin keittiössä." Aloitettuaan kirjoittamaan sekä Jumalalle että naiselle suunnattuja rakkauslauluja White Album -kappaleellaan "Long, Long, Long" Harrison mainitsi myöhemmin vaihtoehtoisia lähteitä inspiraationsa lähteeksi kappaleeseen "Something". Kirjoittaja Joshua Greenen mukaan Harrison kertoi alkuvuodesta 1969 Hare Krishna -liikkeeseen kuuluville ystävilleen, että laulu kertoi hindulaisesta jumaluudesta Krishnasta; Rolling Stonen haastattelussa vuonna 1976 hän sanoi lähestymistavastaan rakkauslaulujen kirjoittamiseen: "Kaikki rakkaus on osa universaalia rakkautta. Kun rakastat naista, näet hänessä olevan Jumalan." Vuoteen 1996 mennessä Harrison oli kiistänyt kirjoittaneensa "Somethingin" Boydille. Samana vuonna hän kertoi musiikkitoimittaja Paul Cashmirelle, että "kaikki olettivat minun kirjoittaneen sen Pattiesta", koska Beatlesin levyn julkaisuun liittyneessä mainosfilmissä pariskunta näkyi yhdessä.</w:t>
      </w:r>
    </w:p>
    <w:p>
      <w:r>
        <w:rPr>
          <w:b/>
        </w:rPr>
        <w:t xml:space="preserve">Tulos</w:t>
      </w:r>
    </w:p>
    <w:p>
      <w:r>
        <w:t xml:space="preserve">Missä kappaleessa käytettiin kappaleen Something in the Way She Moves alkusanoja?</w:t>
      </w:r>
    </w:p>
    <w:p>
      <w:r>
        <w:rPr>
          <w:b/>
        </w:rPr>
        <w:t xml:space="preserve">Tulos</w:t>
      </w:r>
    </w:p>
    <w:p>
      <w:r>
        <w:t xml:space="preserve">Mikä oli Pattie Boydin inspiroiman henkilön koko nimi?</w:t>
      </w:r>
    </w:p>
    <w:p>
      <w:r>
        <w:rPr>
          <w:b/>
        </w:rPr>
        <w:t xml:space="preserve">Tulos</w:t>
      </w:r>
    </w:p>
    <w:p>
      <w:r>
        <w:t xml:space="preserve">Mikä on sen henkilön koko nimi, jonka sanoituksia George Harrison käytti kappaleessa "Something"?</w:t>
      </w:r>
    </w:p>
    <w:p>
      <w:r>
        <w:rPr>
          <w:b/>
        </w:rPr>
        <w:t xml:space="preserve">Tulos</w:t>
      </w:r>
    </w:p>
    <w:p>
      <w:r>
        <w:t xml:space="preserve">Mikä oli sen kappaleen nimi, jonka George Harrison soitti Pattie Boydille keittiössä?</w:t>
      </w:r>
    </w:p>
    <w:p>
      <w:r>
        <w:rPr>
          <w:b/>
        </w:rPr>
        <w:t xml:space="preserve">Tulos</w:t>
      </w:r>
    </w:p>
    <w:p>
      <w:r>
        <w:t xml:space="preserve">Mikä on sen tekijän koko nimi, joka sanoi laulun Jotain Krishnasta kertovan laulun?</w:t>
      </w:r>
    </w:p>
    <w:p>
      <w:r>
        <w:rPr>
          <w:b/>
        </w:rPr>
        <w:t xml:space="preserve">Tulos</w:t>
      </w:r>
    </w:p>
    <w:p>
      <w:r>
        <w:t xml:space="preserve">Mikä oli sen henkilön koko nimi, jota musiikkitoimittaja Paul Cashmere haastatteli?</w:t>
      </w:r>
    </w:p>
    <w:p>
      <w:r>
        <w:rPr>
          <w:b/>
        </w:rPr>
        <w:t xml:space="preserve">Tulos</w:t>
      </w:r>
    </w:p>
    <w:p>
      <w:r>
        <w:t xml:space="preserve">Mikä oli Harrisonin keskeytetyn kappaleen nimi?</w:t>
      </w:r>
    </w:p>
    <w:p>
      <w:r>
        <w:rPr>
          <w:b/>
        </w:rPr>
        <w:t xml:space="preserve">Tulos</w:t>
      </w:r>
    </w:p>
    <w:p>
      <w:r>
        <w:t xml:space="preserve">Mikä oli Harrisonin vaimon sukunimi?</w:t>
      </w:r>
    </w:p>
    <w:p>
      <w:r>
        <w:rPr>
          <w:b/>
        </w:rPr>
        <w:t xml:space="preserve">Tulos</w:t>
      </w:r>
    </w:p>
    <w:p>
      <w:r>
        <w:t xml:space="preserve">Mikä oli sen henkilön etunimi, joka kirjoitti kirjan Minä, minä, minun?</w:t>
      </w:r>
    </w:p>
    <w:p>
      <w:r>
        <w:rPr>
          <w:b/>
        </w:rPr>
        <w:t xml:space="preserve">Tulos</w:t>
      </w:r>
    </w:p>
    <w:p>
      <w:r>
        <w:t xml:space="preserve">Mikä oli sen henkilön etunimi, jolle Harrison vuonna 1996 kielsi kirjoittaneensa Jotain?</w:t>
      </w:r>
    </w:p>
    <w:p>
      <w:r>
        <w:rPr>
          <w:b/>
        </w:rPr>
        <w:t xml:space="preserve">Esimerkki 0,932</w:t>
      </w:r>
    </w:p>
    <w:p>
      <w:r>
        <w:t xml:space="preserve">Läpikulku: Michael Douglas vierailevat joka vuosi isoisänsä Mori Tanakan mökillä. Mori kouluttaa lapsenlapsiaan ninjutsun taidossa. Kun kesä lähestyy loppuaan, Mori antaa jokaiselle heistä uuden "ninjanimen", joka perustuu heidän persoonallisuuteensa: Rocky, Colt ja Tum-Tum. Sam Douglas, poikien isä, on FBI:n agentti, joka järjestää salaisen operaation Hugo Snyderin saamiseksi ansaan ydinkärkien myynnissä. Snyder pakenee ansasta omien ninjakätyreidensä avulla. Snyder päättää testata Morin taistelutaitoja. Pojat jättävät huomiotta Morin käskyn pysyä talossa ja auttavat kukistamalla kaksi ninjaa omin voimin. Snyder uhkaa Morin perhettä, jos hän ei saa Douglasia pois selustastaan, ja Mori nuhtelee poikia lyhyesti hänen henkilökohtaisiin asioihinsa sekaantumisesta. Kun he palaavat kotiin, isä ei ole innostunut näkemään, mitä he olivat oppineet vierailunsa aikana, ja vielä enemmän heitä ärsyttää heidän uudet nimensä. Rockyn ystävä Emily kehuu Rockyn uutta nimeä ja suostuu tulemaan heidän kanssaan kouluun seuraavana päivänä. Snyder kehittää suunnitelman poikien kidnappaamiseksi ja käyttää heitä vipuvoimana saadakseen Douglasin perääntymään. Koska FBI tarkkailee heitä, hänen avustajansa Brown ottaa yhteyttä veljenpoikaansa Festeriin ja tämän kavereihin Hammeriin ja Marcukseen poikien sieppaamiseksi. Douglasin ja hänen FBI-miehistönsä läsnäolon vuoksi he eivät pysty vangitsemaan poikia.</w:t>
      </w:r>
    </w:p>
    <w:p>
      <w:r>
        <w:rPr>
          <w:b/>
        </w:rPr>
        <w:t xml:space="preserve">Tulos</w:t>
      </w:r>
    </w:p>
    <w:p>
      <w:r>
        <w:t xml:space="preserve">Mikä on nuorimman veljen ninjan nimi?</w:t>
      </w:r>
    </w:p>
    <w:p>
      <w:r>
        <w:rPr>
          <w:b/>
        </w:rPr>
        <w:t xml:space="preserve">Tulos</w:t>
      </w:r>
    </w:p>
    <w:p>
      <w:r>
        <w:t xml:space="preserve">Mikä on keskimmäisen veljen ninjanimi?</w:t>
      </w:r>
    </w:p>
    <w:p>
      <w:r>
        <w:rPr>
          <w:b/>
        </w:rPr>
        <w:t xml:space="preserve">Tulos</w:t>
      </w:r>
    </w:p>
    <w:p>
      <w:r>
        <w:t xml:space="preserve">Mikä on sen miehen sukunimi, jota ärsyttää hänen lastensa uudet nimet?</w:t>
      </w:r>
    </w:p>
    <w:p>
      <w:r>
        <w:rPr>
          <w:b/>
        </w:rPr>
        <w:t xml:space="preserve">Tulos</w:t>
      </w:r>
    </w:p>
    <w:p>
      <w:r>
        <w:t xml:space="preserve">Mikä on FBI-agentin nuorimman pojan etunimi?</w:t>
      </w:r>
    </w:p>
    <w:p>
      <w:r>
        <w:rPr>
          <w:b/>
        </w:rPr>
        <w:t xml:space="preserve">Tulos</w:t>
      </w:r>
    </w:p>
    <w:p>
      <w:r>
        <w:t xml:space="preserve">Ketä tyttö, joka kulkee kouluun poikien kanssa, kehuu?</w:t>
      </w:r>
    </w:p>
    <w:p>
      <w:r>
        <w:rPr>
          <w:b/>
        </w:rPr>
        <w:t xml:space="preserve">Tulos</w:t>
      </w:r>
    </w:p>
    <w:p>
      <w:r>
        <w:t xml:space="preserve">Mikä on ninjutsukouluttajan vanhimman pojanpojan etunimi?</w:t>
      </w:r>
    </w:p>
    <w:p>
      <w:r>
        <w:rPr>
          <w:b/>
        </w:rPr>
        <w:t xml:space="preserve">Tulos</w:t>
      </w:r>
    </w:p>
    <w:p>
      <w:r>
        <w:t xml:space="preserve">Mikä on sen miehen työnantajan sukunimi, joka antaa Festerille ja hänen kavereilleen käskyn siepata pojat?</w:t>
      </w:r>
    </w:p>
    <w:p>
      <w:r>
        <w:rPr>
          <w:b/>
        </w:rPr>
        <w:t xml:space="preserve">Esimerkki 0,933</w:t>
      </w:r>
    </w:p>
    <w:p>
      <w:r>
        <w:t xml:space="preserve">Läpikulku: Henry Hastings Sibley rakennutti Mendotaan Minnesotan territorion ensimmäisen kivitalon vuonna 1838 sekä muita kalkkikivirakennuksia, joita käytti American Fur Company, joka osti eläinten turkiksia kyseisestä paikasta vuosina 1825-1853.  Toinen Minnesotan varhaisen taloudellisen kehityksen alue oli metsäteollisuus.  Tukkimiehet pitivät valkoista mäntyä erityisen arvokkaana, ja sitä oli runsaasti osavaltion koillisosassa ja St. Croix-joen laaksossa.  Ennen rautateitä metsurit tukkien tuomiseksi markkinoille turvautuivat lähinnä jokikuljetuksiin, mikä teki Minnesotan puuvaroista houkuttelevia.  Pine Cityn, Marine on St. Croixin ja Stillwaterin kaltaisista kaupungeista tuli tärkeitä St. Croix-joen syöttämiä puutavarakeskuksia, kun taas Winonaan toimitettiin puutavaraa eteläisen Minnesotan alueilta ja Minnesota-joen varrelta. Tuon ajan sääntelemättömät puunkorjuukäytännöt ja ankara kuivuus vaativat veronsa vuonna 1894, kun suuri Hinckleyn tulipalo tuhosi 480 neliömailia (1 200 km2 ) Hinckleyn ja Sandstonen alueilla Pine Countyssa ja tappoi yli 400 asukasta. Hakkuiden ja kuivuuden yhdistelmä iski uudelleen Baudetten tulipalossa vuonna 1910 ja Cloquet'n tulipalossa vuonna 1918.Mississippi-joen itärannalla sijaitsevasta Saint Anthonysta tuli myöhemmin osa Minneapolisia, ja se oli tärkeä Rum-joen syöttämä sahatavaran jalostuskeskus.  Vuonna 1848 liikemies Franklin Steele rakensi ensimmäisen yksityisen sahan Saint Anthonyn putouksille, ja lisää sahoja seurasi nopeasti. Saint Anthonyn vanhin yhä pystyssä oleva koti on Ard Godfreyn talo, joka rakennettiin vuonna 1848 ja jossa asuivat Ard ja Harriet Godfrey.  John H. Stevensin talo, Minneapolisin länsirannan ensimmäinen talo, siirrettiin useita kertoja, ja lopulta se siirrettiin Minnehaha Parkiin Minneapolisin eteläosaan vuonna 1896.</w:t>
      </w:r>
    </w:p>
    <w:p>
      <w:r>
        <w:rPr>
          <w:b/>
        </w:rPr>
        <w:t xml:space="preserve">Tulos</w:t>
      </w:r>
    </w:p>
    <w:p>
      <w:r>
        <w:t xml:space="preserve">Mikä on sen henkilön sukunimi, joka omisti kodin, jota on siirretty useita kertoja?</w:t>
      </w:r>
    </w:p>
    <w:p>
      <w:r>
        <w:rPr>
          <w:b/>
        </w:rPr>
        <w:t xml:space="preserve">Tulos</w:t>
      </w:r>
    </w:p>
    <w:p>
      <w:r>
        <w:t xml:space="preserve">Mikä on sen henkilön etunimi, joka omisti useaan kertaan siirretyn kodin?</w:t>
      </w:r>
    </w:p>
    <w:p>
      <w:r>
        <w:rPr>
          <w:b/>
        </w:rPr>
        <w:t xml:space="preserve">Tulos</w:t>
      </w:r>
    </w:p>
    <w:p>
      <w:r>
        <w:t xml:space="preserve">Mikä on sen henkilön koko nimi, joka omisti useaan kertaan siirretyn asunnon?</w:t>
      </w:r>
    </w:p>
    <w:p>
      <w:r>
        <w:rPr>
          <w:b/>
        </w:rPr>
        <w:t xml:space="preserve">Esimerkki 0,934</w:t>
      </w:r>
    </w:p>
    <w:p>
      <w:r>
        <w:t xml:space="preserve">Läpikulku: Vaikka Island ei odottanut eikä halunnut kolmatta albumia, Drake lähestyi Woodia lokakuussa 1971 aloittaakseen työnsä hänen viimeiseksi jäävän levynsä parissa. Istunnot pidettiin kahtena yönä, ja studiossa olivat läsnä vain Drake ja Wood. Pink Moonin synkät kappaleet ovat lyhyitä, ja yhdentoista kappaleen albumi kestää vain 28 minuuttia, pituutta, jota Wood kuvaili "juuri sopivaksi". Et todellakaan haluaisi sen olevan yhtään pidempi". Drake oli ilmaissut tyytymättömyytensä Bryter Layterin soundiin, ja hänen mielestään jousi-, puhallin- ja saksofonisovitukset johtivat "liian täyteen, liian taidokkaaseen" soundiin. Drake esiintyy Pink Moon -levyllä vain oman, huolellisesti äänitetyn kitaransa säestämänä lukuun ottamatta nimikappaleen piano-ouddubia. Wood sanoi myöhemmin: "Hän oli hyvin päättänyt tehdä tämän hyvin karun, paljaan levyn. Hän halusi ehdottomasti, että se olisi enemmän kuin mikään muu. Ja luulen, että Pink Moon on jollain tapaa enemmän Nickin kaltainen kuin kaksi muuta levyä." Drake toimitti Pink Moonin nauhat Chris Blackwellille Island Recordsille, toisin kuin suosittu legenda väittää, jonka mukaan hän jätti nauhat vastaanottovirkailijan pöydälle sanomatta sanaakaan. Helmikuussa Melody Maker -lehdessä julkaistu mainos levystä alkoi sanoilla "Pink Moon-Nick Draken uusin albumi: kuulimme siitä ensimmäisen kerran, kun se oli valmis". Pink Moon myi vähemmän kappaleita kuin edeltäjänsä, vaikka se saikin suotuisia arvosteluja. Connor McKnight kirjoitti Zigzagissa: "Nick Drake on taiteilija, joka ei koskaan teeskentele. Albumi ei tee myönnytyksiä teorialle, jonka mukaan musiikin pitäisi olla eskapistista. Se on yksinkertaisesti yhden muusikon näkemys elämästä tuolloin, eikä sen enempää voi vaatia." Blackwellin mielestä Pink Moonilla oli potentiaalia tuoda Drake valtavirtayleisölle, mutta hänen henkilökuntansa oli kuitenkin pettynyt Draken haluttomuuteen markkinoida sitä. A&amp;R-manageri Muff Winwood muisteli "repivänsä hiuksiaan" turhautuneena ja sanoi, että ilman Blackwellin innokasta tukea "me muut olisimme antaneet hänelle potkut". Boydin vaatimuksesta Drake suostui haastatteluun Sounds Magazinen Jerry Gilbertin kanssa. "Ujo ja sisäänpäin kääntynyt" Drake kertoi inhoavansa live-esiintymisiä eikä juuri muuta. "Ei ollut minkäänlaista yhteyttä", Gilbert sanoi. "Hän ei tainnut ottaa katsekontaktia minuun kertaakaan." Lannistuneena ja vakuuttuneena siitä, ettei hän pystyisi enää kirjoittamaan, Drake vetäytyi musiikista. Hän leikitteli ajatuksella vaihtaa uraa ja harkitsi armeijaa.</w:t>
      </w:r>
    </w:p>
    <w:p>
      <w:r>
        <w:rPr>
          <w:b/>
        </w:rPr>
        <w:t xml:space="preserve">Tulos</w:t>
      </w:r>
    </w:p>
    <w:p>
      <w:r>
        <w:t xml:space="preserve">Mikä on sen muusikon etunimi, joka lähestyi Woodia lokakuussa 1971 aloittaakseen työt hänen viimeiseksi jäävän levynsä parissa?</w:t>
      </w:r>
    </w:p>
    <w:p>
      <w:r>
        <w:rPr>
          <w:b/>
        </w:rPr>
        <w:t xml:space="preserve">Tulos</w:t>
      </w:r>
    </w:p>
    <w:p>
      <w:r>
        <w:t xml:space="preserve">Mikä on sen henkilön koko nimi, joka leikitteli ajatuksella vaihtaa uraa ja harkitsi armeijaa jäätyään eläkkeelle musiikin parista?</w:t>
      </w:r>
    </w:p>
    <w:p>
      <w:r>
        <w:rPr>
          <w:b/>
        </w:rPr>
        <w:t xml:space="preserve">Tulos</w:t>
      </w:r>
    </w:p>
    <w:p>
      <w:r>
        <w:t xml:space="preserve">Mikä on ujon ja sisäänpäin kääntyneen muusikon koko nimi, joka Sounds Magazinen haastattelussa kertoi vastenmielisyydestään live-esiintymisiä kohtaan?</w:t>
      </w:r>
    </w:p>
    <w:p>
      <w:r>
        <w:rPr>
          <w:b/>
        </w:rPr>
        <w:t xml:space="preserve">Tulos</w:t>
      </w:r>
    </w:p>
    <w:p>
      <w:r>
        <w:t xml:space="preserve">Mikä on sen henkilön koko nimi, joka Woodin mukaan "oli hyvin päättänyt tehdä tämän hyvin karun, paljaan levyn"?</w:t>
      </w:r>
    </w:p>
    <w:p>
      <w:r>
        <w:rPr>
          <w:b/>
        </w:rPr>
        <w:t xml:space="preserve">Tulos</w:t>
      </w:r>
    </w:p>
    <w:p>
      <w:r>
        <w:t xml:space="preserve">Mikä on sen henkilön koko nimi, joka kertoo, ettei Nick Drake ottanut kertaakaan katsekontaktia häneen haastattelun aikana?</w:t>
      </w:r>
    </w:p>
    <w:p>
      <w:r>
        <w:rPr>
          <w:b/>
        </w:rPr>
        <w:t xml:space="preserve">Tulos</w:t>
      </w:r>
    </w:p>
    <w:p>
      <w:r>
        <w:t xml:space="preserve">Mitkä ovat niiden kahden henkilön täydelliset nimet, joiden välillä ei kuulemma "ollut minkäänlaista yhteyttä" haastattelun aikana?</w:t>
      </w:r>
    </w:p>
    <w:p>
      <w:r>
        <w:rPr>
          <w:b/>
        </w:rPr>
        <w:t xml:space="preserve">Esimerkki 0,935</w:t>
      </w:r>
    </w:p>
    <w:p>
      <w:r>
        <w:t xml:space="preserve">Läpikulku: Rogier van der Weyden on alankomaalaisen taidemaalarin Rogier van der Weydenin noin vuonna 1460 tekemä pieni öljy-tammipaneelimaalaus. Kompositio rakentuu naisen hunnun, kaula-aukon, kasvojen ja käsivarsien linjat muodostavista geometrisista muodoista sekä naisen kasvoja ja päähinettä valaisevasta valon putoamisesta. Pimeyden ja valon elävät kontrastit korostavat mallin lähes luonnotonta kauneutta ja goottilaista eleganssia.Van der Weydenia työllistivät elämänsä loppupuolella tilaustyönä tehdyt muotokuvat, ja myöhemmät maalaajasukupolvet arvostivat suuresti hänen läpitunkevia luonteenilmauksiaan. Tässä teoksessa naisen nöyryys ja varautunut käytös välittyvät hänen hauraasta vartalostaan, laskeutuneista silmistä ja tiukasti puristetuista sormista. Nainen on hoikka ja hänet on kuvattu goottilaisen pitkänomaisten piirteiden ihanteen mukaisesti, mihin viittaavat hänen kapeat hartiansa, tiukasti kiinni olevat hiukset, korkea otsa ja päähineen asettama hienostunut kehys. Kyseessä on ainoa tunnettu naisen muotokuva, joka on hyväksytty van der Weydenin omakätiseksi teokseksi, mutta kuvaajan nimeä ei ole kirjattu eikä hän ole antanut teokselle otsikkoa.Vaikka van der Weyden ei noudattanut ihannoinnin konventioita, hän pyrki yleensä imartelemaan kuvaajiaan. Hän kuvasi mallinsa erittäin muodikkaissa vaatteissa, ja heillä oli usein pyöristetyt - lähes veistokselliset - kasvonpiirteet, joista osa poikkesi luonnollisesta esityksestä. Hän mukautti omaa estetiikkaansa, ja hänen naismuotokuvissaan on usein silmiinpistävää yhdennäköisyyttä.Maalaus on ollut Washingtonissa sijaitsevassa National Gallery of Artissa vuonna 1937 tapahtuneesta lahjoituksesta lähtien, ja se on nro. 34 taiteilijan de Vos -luettelossa (Catalogue raisonné). Sitä on kuvailtu "kuuluisaksi kaikkien koulukuntien naisten muotokuvien joukossa".</w:t>
      </w:r>
    </w:p>
    <w:p>
      <w:r>
        <w:rPr>
          <w:b/>
        </w:rPr>
        <w:t xml:space="preserve">Tulos</w:t>
      </w:r>
    </w:p>
    <w:p>
      <w:r>
        <w:t xml:space="preserve">Mikä on sen henkilön etunimi, joka kuvasi mallinsa erittäin muodikkaissa vaatteissa, usein pyöristetyin - lähes veistetyin - kasvonpiirtein, joista osa poikkesi luonnollisesta esityksestä?</w:t>
      </w:r>
    </w:p>
    <w:p>
      <w:r>
        <w:rPr>
          <w:b/>
        </w:rPr>
        <w:t xml:space="preserve">Tulos</w:t>
      </w:r>
    </w:p>
    <w:p>
      <w:r>
        <w:t xml:space="preserve">Mikä on sen henkilön etunimi, joka on mukauttanut omaa estetiikkaansa ja jonka naisten muotokuvat muistuttavat usein hämmästyttävän paljon toisiaan?</w:t>
      </w:r>
    </w:p>
    <w:p>
      <w:r>
        <w:rPr>
          <w:b/>
        </w:rPr>
        <w:t xml:space="preserve">Esimerkki 0,936</w:t>
      </w:r>
    </w:p>
    <w:p>
      <w:r>
        <w:t xml:space="preserve">Läpikulku: Peterloossa kuolleiden ja haavoittuneiden tarkkaa lukumäärää ei ole koskaan saatu varmuudella selville. Lähteiden mukaan 11-15 kuollutta ja 400-700 haavoittunutta. Manchesterin avustuskomitea, joka perustettiin tarjoamaan apua Peterloon uhreille, ilmoitti haavoittuneiden määräksi 420, kun taas radikaalilähteiden mukaan haavoittuneita oli 500. Todellista lukumäärää on vaikea arvioida, sillä monet haavoittuneet salasivat vammansa viranomaisten koston pelossa. William Marshin kuudesta lapsesta kolme työskenteli Manchesterin jalkaväen kapteeni Hugh Birleyn tehtaassa, ja he menettivät työpaikkansa, koska heidän isänsä oli osallistunut kokoukseen. James Lees vietiin Manchesterin sairaalaan kahden vakavan sapelihaavan vuoksi päähän, mutta häneltä evättiin hoito ja hänet lähetettiin kotiin, koska hän kieltäytyi hyväksymästä kirurgin vaatimusta, jonka mukaan "hän oli saanut tarpeekseen Manchesterin kokouksista." Peterloon kokouksen erityispiirre oli paikalla olleiden naisten määrä. Luoteis-Englannissa oli kesä- ja heinäkuussa 1819 perustettu naisten uudistusyhdistyksiä, ensimmäisiä Britanniassa. Monet naisista olivat pukeutuneet selvästi valkoiseen, ja jotkut muodostivat naisjoukkoja, joilla oli omat lippunsa. Kirjatuista 654 uhrista ainakin 168 oli naisia, joista neljä kuoli joko St Peter's Fieldillä tai myöhemmin haavoihinsa. On arvioitu, että alle 12 prosenttia väkijoukosta koostui naisista, mikä viittaa siihen, että heillä oli huomattavasti suurempi riski loukkaantua kuin miehillä, lähes 3:1-kertainen riski. Richard Carlile väitti, että erityisesti naiset olivat joutuneet hyökkäyksen kohteeksi, ja tätä näkemystä ilmeisesti tukee aseiden aiheuttamista haavoista kärsineiden suuri määrä. 11 luetelluista kuolonuhreista tapahtui St Peter's Fieldillä. Toiset, kuten John Lees Oldhamista, kuolivat myöhemmin haavoihinsa, ja jotkut, kuten Joshua Whitworth, saivat surmansa mellakoissa, jotka seurasivat väkijoukon hajaantumista kentältä.</w:t>
      </w:r>
    </w:p>
    <w:p>
      <w:r>
        <w:rPr>
          <w:b/>
        </w:rPr>
        <w:t xml:space="preserve">Tulos</w:t>
      </w:r>
    </w:p>
    <w:p>
      <w:r>
        <w:t xml:space="preserve">Mikä oli sen henkilön koko nimi, joka osallistui kokoukseen ja jonka kolme lasta menetti työpaikkansa?</w:t>
      </w:r>
    </w:p>
    <w:p>
      <w:r>
        <w:rPr>
          <w:b/>
        </w:rPr>
        <w:t xml:space="preserve">Tulos</w:t>
      </w:r>
    </w:p>
    <w:p>
      <w:r>
        <w:t xml:space="preserve">Mikä oli sen henkilön sukunimi, joka kieltäytyi hoidosta ja lähetettiin kotiin kieltäydyttyään suostumasta kirurgin kanssa?</w:t>
      </w:r>
    </w:p>
    <w:p>
      <w:r>
        <w:rPr>
          <w:b/>
        </w:rPr>
        <w:t xml:space="preserve">Tulos</w:t>
      </w:r>
    </w:p>
    <w:p>
      <w:r>
        <w:t xml:space="preserve">Mikä oli sen henkilön koko nimi, joka kuoli myöhemmin haavoihinsa?</w:t>
      </w:r>
    </w:p>
    <w:p>
      <w:r>
        <w:rPr>
          <w:b/>
        </w:rPr>
        <w:t xml:space="preserve">Esimerkki 0,937</w:t>
      </w:r>
    </w:p>
    <w:p>
      <w:r>
        <w:t xml:space="preserve">Läpikulku: Syyskuussa 1984 15-vuotias Daniel LaRusso muuttaa äitinsä Lucillen kanssa Newarkista, New Jerseystä Resedaan, Los Angelesiin, Kaliforniaan. Heidän asuntonsa remonttimies on omalaatuinen mutta ystävällinen ja nöyrä okinawalainen maahanmuuttaja Keisuke Miyagi. Daniel ystävystyy Ali Millsin, viehättävän lukion cheerleaderin kanssa, mikä herättää tämän ylimielisen ex-poikaystävän Johnny Lawrencen huomion, joka on taitava harrastaja "Cobra Kai" dojossa, jossa hän opiskelee epäeettistä ja ilkeää karatemuotoa. Johnny ja hänen Cobra Kai -jenginsä piinaavat Danielia jatkuvasti ja pahoinpitelevät häntä raa'asti, kunnes herra Miyagi puuttuu asiaan ja kukistaa viisi hyökkääjää yksinään. Hämmästyneenä Daniel pyytää herra Miyagia opettajakseen. Miyagi kieltäytyy, mutta suostuu tuomaan Danielin Cobra Kai -dojolle ratkaisemaan konfliktin. He tapaavat sensei John Kreesen, entisen Vietnamin erikoisjoukkojen veteraanin, joka tylysti hylkää rauhantarjouksen. Miyagi ehdottaa sitten, että Daniel osallistuisi All-Valley Karaten mestaruuskilpailuihin, joissa hän voisi kilpailla tasavertaisesti Johnnyn ja muiden Cobra Kain oppilaiden kanssa, ja pyytää, että kiusaaminen lopetettaisiin Danielin harjoittelun ajaksi. Kreese suostuu ehtoihin, mutta varoittaa, että jos Daniel ei saavu turnaukseen, sekä Danielin että Miyagin kiusaaminen jatkuu.</w:t>
      </w:r>
    </w:p>
    <w:p>
      <w:r>
        <w:rPr>
          <w:b/>
        </w:rPr>
        <w:t xml:space="preserve">Tulos</w:t>
      </w:r>
    </w:p>
    <w:p>
      <w:r>
        <w:t xml:space="preserve">Mikä on sen henkilön etunimi, joka kukistaa yksin Danielin viisi hyökkääjää?</w:t>
      </w:r>
    </w:p>
    <w:p>
      <w:r>
        <w:rPr>
          <w:b/>
        </w:rPr>
        <w:t xml:space="preserve">Tulos</w:t>
      </w:r>
    </w:p>
    <w:p>
      <w:r>
        <w:t xml:space="preserve">Mikä on sen henkilön etunimi, joka jatkaa Danielin ja Miyagin ahdistelua, jos he eivät saavu turnaukseen?</w:t>
      </w:r>
    </w:p>
    <w:p>
      <w:r>
        <w:rPr>
          <w:b/>
        </w:rPr>
        <w:t xml:space="preserve">Esimerkki 0,938</w:t>
      </w:r>
    </w:p>
    <w:p>
      <w:r>
        <w:t xml:space="preserve">Läpikulku: Kaikki valaat ovat lihansyöjiä ja saalistajia. Kokonaisuutena Odontocetit syövät enimmäkseen kaloja ja pääjalkaisia, sitten äyriäisiä ja simpukoita. Kaikki lajit ovat yleissyöjiä ja opportunisteja. Mysticetes-lajit kokonaisuudessaan syövät enimmäkseen krilliä ja planktonia, sitten äyriäisiä ja muita selkärangattomia. Muutamat lajit ovat erikoistuneita. Esimerkkeinä mainittakoon sinivalas, joka syö lähes yksinomaan krilliä, pikkuvalaat, jotka syövät pääasiassa koulukaloja, kalmariin erikoistuneet siipivalaat ja harmaavalas, jotka syövät pohjalla eläviä selkärangattomia. Suodatinta syövien lajien (mysticetes) kehittyneiden paalihampaiden avulla ne voivat poistaa vettä ennen planktisen ravinnon nielemistä käyttämällä hampaita seulana. Yleensä valaat metsästävät yksinäisinä, mutta joskus ne metsästävät yhteistyössä pienissä ryhmissä. Ensin mainittu käyttäytyminen on tyypillistä, kun valaat metsästävät kaloja, jotka eivät ole koulukaloja, hitaasti liikkuvia tai liikkumattomia selkärangattomia eläimiä tai endotermisiä saaliita. Kun saalista on saatavilla suuria määriä, valaat, kuten tietyt mysticetes-lajit, metsästävät yhteistyössä pienissä ryhmissä. Jotkin valaat voivat käydä metsästämässä yhdessä muiden eläinlajien, kuten muiden valaslajien tai tiettyjen piikkinahkaisten kanssa.Suuret valaat, kuten mystiketit, eivät yleensä ole saalistuksen kohteena, mutta pienemmät valaat, kuten monodontidit tai ziphiidit, ovat. Näitä lajeja saalistaa tappajavalas eli orca. Taltuttaakseen ja tappaakseen valaita valaat tönäisevät niitä jatkuvasti päällään; tämä voi joskus tappaa keulavalaita tai vahingoittaa niitä vakavasti. Toisinaan ne kahlitsevat norsuvalaat tai valaat ennen iskujaan. Tyypillisesti niitä metsästävät enintään 10 valaan ryhmät, mutta harvoin yksittäiset valaat hyökkäävät niiden kimppuun. Orkkaat pyydystävät yleisimmin vasikoita, mutta myös aikuiset voivat joutua niiden saaliiksi.Näitä pieniä valaita pyydystävät myös maa- ja pagofiiliset petoeläimet. Jääkarhu on sopeutunut hyvin metsästämään arktisia valaita ja niiden vasoja. Karhujen tiedetään käyttävän istu ja odota -taktiikkaa sekä aktiivista kyttäämistä ja saaliin jahtaamista jäällä tai vedessä. Valaat vähentävät saalistuksen mahdollisuutta kokoontumalla ryhmiin. Tämä tarkoittaa kuitenkin vähemmän tilaa hengitysaukon ympärillä, kun jää sulkee hitaasti aukon. Merellä valaat sukeltavat pois pintaa metsästävien valaiden ulottumattomiin. Jääkarhujen hyökkäykset belugoja ja norsuvalaita vastaan onnistuvat yleensä talvella, mutta kesällä ne aiheuttavat harvoin vahinkoa.</w:t>
      </w:r>
    </w:p>
    <w:p>
      <w:r>
        <w:rPr>
          <w:b/>
        </w:rPr>
        <w:t xml:space="preserve">Tulos</w:t>
      </w:r>
    </w:p>
    <w:p>
      <w:r>
        <w:t xml:space="preserve">Mikä on yleisnimi laajemmalle lajistolle, joka kaikki ovat yleissyöjiä ja opportunistisia ravinnonhankkijoita?</w:t>
      </w:r>
    </w:p>
    <w:p>
      <w:r>
        <w:rPr>
          <w:b/>
        </w:rPr>
        <w:t xml:space="preserve">Esimerkki 0,939</w:t>
      </w:r>
    </w:p>
    <w:p>
      <w:r>
        <w:t xml:space="preserve">Läpikulku: Norman Sterns ja Leela Sterns ovat vastanaineita, jotka ovat matkalla kotoa New Yorkista Los Angelesiin. He eksyvät, bensa loppuu ja he jäävät jumiin Ozarkin maaseudulle. He tapaavat ystävällisen paleontologin nimeltä Wayne Thomas. Wayne ehdottaa, että he kävisivät lähimmällä maatilalla, josta saisi bensaa. Maatilaa johtaa outo mies nimeltä Greely, joka kertoo heille, että bensa-auton piti saapua edellisenä päivänä, mutta koska se ei saapunut, hän odottaa sitä sinne minä hetkenä hyvänsä. Greely ehdottaa, että he menisivät sisälle salonkiin, jossa on viileämpää. Matkalla taloon hän kysyy, tuntevatko he täällä ketään, jos joku odottaisi heitä. He sanovat ei, ja kun he pääsevät sisälle, Greely lähtee sanomaan "taloudenhoitajalleen" Bellalle, että hän keittää jääteetä. Bella kiistelee hänen kanssaan siitä, mitä hän "tekee heille", mutta Greely lyö häntä ja uhkaa, että hän "ottaa heidän paikkansa", jos hän ei tarjoile heille teetä.Thomas saapuu ja Greely menee ulos. Hän kertoo heille, että heidän autonsa ei käynnisty. Wayne päättää vilkaista moottoria ja käskee Greelyä menemään takaisin autoonsa hakemaan työkalun. Greely sen sijaan lyö häntä sillä takaraivoon ja raahaa ruumiin pois. Samaan aikaan Leela näyttää olevan huolissaan Greelystä, koska hän käyttäytyy oudosti ja hänen silmänsä eivät näytä oikeilta. Sitten hän vertaa Greelyn silmiä huoneen toisella puolella olevaan täytettyyn liskoon. Greely tulee takaisin sisälle ja kertoo, että hänen piti tehdä kotitehtävä. Leela haluaa mennä takaisin ulos, mutta Greely sanoo, että he voivat katsoa hänen "kokoelmaansa" odottaessaan autoa.</w:t>
      </w:r>
    </w:p>
    <w:p>
      <w:r>
        <w:rPr>
          <w:b/>
        </w:rPr>
        <w:t xml:space="preserve">Tulos</w:t>
      </w:r>
    </w:p>
    <w:p>
      <w:r>
        <w:t xml:space="preserve">Mikä on sen hahmon nimi, jota Greely uhkaa?</w:t>
      </w:r>
    </w:p>
    <w:p>
      <w:r>
        <w:rPr>
          <w:b/>
        </w:rPr>
        <w:t xml:space="preserve">Tulos</w:t>
      </w:r>
    </w:p>
    <w:p>
      <w:r>
        <w:t xml:space="preserve">Millä Greely hakkaa Wayne Thomasia takaraivoon?</w:t>
      </w:r>
    </w:p>
    <w:p>
      <w:r>
        <w:rPr>
          <w:b/>
        </w:rPr>
        <w:t xml:space="preserve">Tulos</w:t>
      </w:r>
    </w:p>
    <w:p>
      <w:r>
        <w:t xml:space="preserve">Mikä on sen hahmon koko nimi, joka vertaa Greelyn silmiä liskon silmiin?</w:t>
      </w:r>
    </w:p>
    <w:p>
      <w:r>
        <w:rPr>
          <w:b/>
        </w:rPr>
        <w:t xml:space="preserve">Esimerkki 0,940</w:t>
      </w:r>
    </w:p>
    <w:p>
      <w:r>
        <w:t xml:space="preserve">Läpikulku: Fink arvioi Oliverin tuottaneen 290 teosta 22 vuoden uran aikana. Näistä julkiset taideteokset ovat Oliverin tunnetuimpia veistoksia. Niihin kuuluvat Eyrie, joka luotiin Adelaiden Hyatt-hotellia varten vuonna 1993, sekä Magnolia ja Palm, jonka Sydneyn kasvitieteellinen puutarha tilasi vuonna 1999 osana Sydneyn veistoskävelykierrosta. Samana vuonna Big Feathers tilattiin Brisbanen Queen Street Mall -ostoskeskukseen. Se koostuu kahdesta suuresta höyhenenmuotoisesta muodosta, jotka on ripustettu kävelykadun yläpuolelle ja jotka edustavat "Queen Streetin paraatihistoriaa sekä ostoskeskuksen yhteyttä maan ja taivaan välillä." Vuonna 2000 Oliverin teos Entwine oli finaalissa ensimmäisessä Helen Lempriere National Sculpture Award -palkintokilpailussa, ja seuraavana vuonna Oliver voitti Uuden Etelä-Walesin yliopiston perustamisvaiheen veistoskilpailun kolmemetrisellä Globe-veistoksellaan. Seuraava menestys oli Trace, joka valittiin Australian kansallisgallerian National Gallery of Australian National Sculpture Prize -näyttelyyn vuonna 2002. Elokuussa 2002 Oliver oli yksi viidestä taiteilijasta, jotka Australian hallitus valitsi ehdolle julkiseen taideteokseen, jolla juhlistetaan naisten äänioikeuden satavuotisjuhlavuotta Australiassa. 2000-luvulle tultaessa suurin osa Oliverin tuotannosta koostui tilausteoksista, olivatpa ne sitten julkisia tai yksityisiä. Näistä merkittävin on Vine, 16,5 metriä korkea veistos, joka asennettiin osana Sydneyn Hiltonin 400 miljoonan dollarin arvoista kunnostusta. Teoksen valmistuminen kesti kaksitoista kuukautta ja sen budjetti oli jopa puoli miljoonaa dollaria, ja se valmistui vuonna 2005. Veistos valmistettiin 380 kilon painoisesta alumiinista, ja sen kokosi kahdeksan kroatialaisen hitsaajan tiimi.Vuoteen 2006 mennessä Oliver oli pitänyt 18 yksityisnäyttelyä töistään, joista puolet Roslyn Oxley9 -galleriassa, joka edusti häntä koko hänen kuvanveistäjän uransa ajan. Näistä yksityisnäyttelyistä vain yksi pidettiin Australian ulkopuolella: vuonna 1992 Auckland City Galleryssa. Oliver oli kuitenkin edustettuna lukuisissa kansainvälisissä ryhmänäyttelyissä, joista viisi järjestettiin vuosina 1983-1984, jolloin hän valmistui maisteriksi Lontoossa. Neljä ryhmänäyttelyistä oli tuolloin Yhdistyneessä kuningaskunnassa; viides oli Perinteisten teollisuudenalojen museossa Kiotossa. Seuraaviin kansainvälisiin ryhmänäyttelyihin kuului muun muassa "Five Australian Artists" Brestin Centre Culturale -taidemuseossa vuonna 1988, jolloin hän oli taiteilijaresidenssissä kyseisessä kaupungissa. Myöhemmin Oliver osallistui muun muassa Frankfurter Kunstvereinin Prospect '93 -näyttelyyn, Systems End: Contemporary Art in Australia", joka oli esillä useissa Itä-Aasian gallerioissa vuonna 1996, ja Pekingin kansainvälinen biennaali vuonna 2003.</w:t>
      </w:r>
    </w:p>
    <w:p>
      <w:r>
        <w:rPr>
          <w:b/>
        </w:rPr>
        <w:t xml:space="preserve">Tulos</w:t>
      </w:r>
    </w:p>
    <w:p>
      <w:r>
        <w:t xml:space="preserve">Mikä on sen veistoksen nimi, joka valmistettiin 380 kilon alumiinista ja jonka kokosi kahdeksan kroatialaisen hitsaajan ryhmä?</w:t>
      </w:r>
    </w:p>
    <w:p>
      <w:r>
        <w:rPr>
          <w:b/>
        </w:rPr>
        <w:t xml:space="preserve">Tulos</w:t>
      </w:r>
    </w:p>
    <w:p>
      <w:r>
        <w:t xml:space="preserve">Mikä on sen henkilön nimi, joka oli yksi viidestä taiteilijasta, jotka Australian hallitus valitsi ehdokkaaksi hankkeeseen, jonka tarkoituksena oli tuottaa julkinen taideteos naisten äänioikeuden satavuotisjuhlavuoden kunniaksi Australiassa?</w:t>
      </w:r>
    </w:p>
    <w:p>
      <w:r>
        <w:rPr>
          <w:b/>
        </w:rPr>
        <w:t xml:space="preserve">Tulos</w:t>
      </w:r>
    </w:p>
    <w:p>
      <w:r>
        <w:t xml:space="preserve">Mikä on sen vuonna 2005 valmistuneen työn nimi, jonka budjetti oli jopa puoli miljoonaa dollaria?</w:t>
      </w:r>
    </w:p>
    <w:p>
      <w:r>
        <w:rPr>
          <w:b/>
        </w:rPr>
        <w:t xml:space="preserve">Esimerkki 0,941</w:t>
      </w:r>
    </w:p>
    <w:p>
      <w:r>
        <w:t xml:space="preserve">Läpikulku: Heinrich Stubel on murhannut tasaisesti kolme eri hotelli Casablancan johtajaa. Kreivi Pffermaniksi naamioituneen Stubelin tavoitteena on saada takaisin varastetut taideaarteet, jotka hän on piilottanut hotelliin. Ainoa tapa, jolla hän voi tehdä tämän huomaamatta, on kuitenkin murhata hotellin johtajat ja johtaa hotellia itse... Hotel Casablancan uusin johtaja on entinen motelliyrittäjä Ronald Kornblow, joka ei tiedä lainkaan, että hänet on palkattu, koska kukaan muu ei uskalla ottaa paikkaa vastaan. Kyvytön Kornblow ottaa hotellin johtoonsa ja törmää lopulta Yellow Camel -yhtiön omistajaan Corbaccioon, joka nimittää itsensä Kornblow'n henkivartijaksi Stubelin palvelijan Rustyn avustamana. Monissa yrityksissään murhata Kornblow Stubel lähettää kauniin Beatrice Reinerin romanssimaan tietämätöntä johtajaa. Ennen kuin Stubel pääsee pakenemaan ryöstösaaliin kanssa lentokentälle, Kornblow, hänen ystävänsä ja neiti Reiner tunkeutuvat hänen hotellihuoneeseensa ja hiipivät matkalaukusta kaappiin ja takaisin purkamaan laukkujaan, mikä tekee Stubelin täysin hulluksi. Väärien syytteiden perusteella pidätetyt Kornblow, Corbaccio ja Rusty törmäävät lopulta Stubelin koneella poliisiasemalle, jossa veljekset paljastavat Stubelin paenneeksi natsiksi.</w:t>
      </w:r>
    </w:p>
    <w:p>
      <w:r>
        <w:rPr>
          <w:b/>
        </w:rPr>
        <w:t xml:space="preserve">Tulos</w:t>
      </w:r>
    </w:p>
    <w:p>
      <w:r>
        <w:t xml:space="preserve">Mikä on sen henkilön koko nimi, joka aikoo johtaa hotellia itse?</w:t>
      </w:r>
    </w:p>
    <w:p>
      <w:r>
        <w:rPr>
          <w:b/>
        </w:rPr>
        <w:t xml:space="preserve">Tulos</w:t>
      </w:r>
    </w:p>
    <w:p>
      <w:r>
        <w:t xml:space="preserve">Mikä on sen henkilön koko nimi, jonka Beatrice lähetetään romantiikan pariin?</w:t>
      </w:r>
    </w:p>
    <w:p>
      <w:r>
        <w:rPr>
          <w:b/>
        </w:rPr>
        <w:t xml:space="preserve">Tulos</w:t>
      </w:r>
    </w:p>
    <w:p>
      <w:r>
        <w:t xml:space="preserve">Mikä on sen henkilön etunimi, jonka Beatrice lähetetään romantiikan pariin?</w:t>
      </w:r>
    </w:p>
    <w:p>
      <w:r>
        <w:rPr>
          <w:b/>
        </w:rPr>
        <w:t xml:space="preserve">Tulos</w:t>
      </w:r>
    </w:p>
    <w:p>
      <w:r>
        <w:t xml:space="preserve">Mikä on sen henkilön sukunimi, jonka Beatrice lähetetään romantiikan pariin?</w:t>
      </w:r>
    </w:p>
    <w:p>
      <w:r>
        <w:rPr>
          <w:b/>
        </w:rPr>
        <w:t xml:space="preserve">Tulos</w:t>
      </w:r>
    </w:p>
    <w:p>
      <w:r>
        <w:t xml:space="preserve">Mikä on sen henkilön koko nimi, joka tulee hulluksi, kun ihmiset purkavat hänen laukkunsa?</w:t>
      </w:r>
    </w:p>
    <w:p>
      <w:r>
        <w:rPr>
          <w:b/>
        </w:rPr>
        <w:t xml:space="preserve">Esimerkki 0,942</w:t>
      </w:r>
    </w:p>
    <w:p>
      <w:r>
        <w:t xml:space="preserve">Läpikulku: Murrahin liittovaltion rakennukseen Oklahoma Cityn keskustassa, Oklahomassa, Yhdysvalloissa 19. huhtikuuta 1995. Timothy McVeigh'n ja Terry Nicholsin toteuttama pommi-isku tapahtui kello 9.02 aamulla, ja siinä kuoli ainakin 168 ihmistä, yli 680 loukkaantui ja kolmasosa rakennuksesta tuhoutui. Räjähdys tuhosi tai vahingoitti 324 muuta rakennusta 16 korttelin säteellä, rikkoi 258 lähistöllä sijaitsevan rakennuksen lasin ja tuhosi tai poltti 86 autoa aiheuttaen arviolta 652 miljoonan dollarin vahingot. Paikalliset, osavaltiolliset, liittovaltion ja maailmanlaajuiset virastot ryhtyivät pommi-iskun jälkeen laajoihin pelastustoimiin, ja eri puolilta maata saatiin huomattavia lahjoituksia. Liittovaltion hätätilavirasto (FEMA) aktivoi 11 kaupunkien etsintä- ja pelastusryhmäänsä, joihin kuului 665 pelastustyöntekijää, jotka avustivat pelastus- ja elvytystoimissa. Syyskuun 11. päivän 2001 iskuihin asti Oklahoma Cityn pommi-isku oli Yhdysvaltain historian kuolettavin terrori-isku, ja se on edelleen maan historian kuolettavin kotimaan terrori-isku. 90 minuutin kuluessa räjähdyksestä Oklahoman maantiepoliisi Charlie Hanger pysäytti McVeigh'n, koska hän ajoi ilman rekisterikilpeä, ja hänet pidätettiin laittomasta aseiden hallussapidosta. Rikostekniset todisteet yhdistivät nopeasti McVeigh'n ja Nicholsin iskuun; Nichols pidätettiin, ja muutaman päivän kuluessa molemmat saivat syytteen. Michael ja Lori Fortier tunnistettiin myöhemmin rikoskumppaneiksi. McVeigh, Persianlahden sodan veteraani ja Yhdysvaltain miliisiliikkeen kannattaja, oli räjäyttänyt rakennuksen eteen pysäköidyn, räjähteitä täynnä olleen Ryder-vuokra-auton. Hänen rikoskumppaninsa Nichols oli avustanut pommin valmistelussa. McVeighin motiivina oli vastenmielisyys Yhdysvaltain liittovaltion hallitusta kohtaan, ja hän oli tyytymätön siihen, miten se oli käsitellyt Ruby Ridgen välikohtausta vuonna 1992 ja Wacon piiritystä vuonna 1993, ja hän ajoitti iskunsa samaan aikaan, kun oli kulunut kaksi vuotta siitä kuolettavasta tulipalosta, joka lopetti piirityksen Branch Davidianin yhdyskunnassa Wacossa, Texasissa.Virallisessa tutkinnassa, joka tunnettiin nimellä "OKBOMB" (OKBOMB, OKBOMB), FBI:n agentit tekivät 28 000 haastattelua, keräsivät 3,5 lyhyttä tonnia (3200 kg) todistusaineistoa, ja he keräsivät melkein miljardi tietoa. Pommittajat tuomittiin vuonna 1997. McVeigh teloitettiin tappavalla ruiskeella 11. kesäkuuta 2001 Yhdysvaltain liittovaltion vankilassa Indianan Terre Hautessa, ja Nichols tuomittiin elinkautiseen vankeuteen vuonna 2004. Michael ja Lori Fortier todistivat McVeigh'ta ja Nicholsia vastaan; Michael tuomittiin 12 vuodeksi vankilaan siitä, että hän ei ollut varoittanut Yhdysvaltain hallitusta, ja Lori sai syytesuojan vastineeksi todistuksestaan.</w:t>
      </w:r>
    </w:p>
    <w:p>
      <w:r>
        <w:rPr>
          <w:b/>
        </w:rPr>
        <w:t xml:space="preserve">Tulos</w:t>
      </w:r>
    </w:p>
    <w:p>
      <w:r>
        <w:t xml:space="preserve">Mikä on sen henkilön koko nimi, jonka rikoskumppani Nichols oli avustanut pommin valmistelussa?,?</w:t>
      </w:r>
    </w:p>
    <w:p>
      <w:r>
        <w:rPr>
          <w:b/>
        </w:rPr>
        <w:t xml:space="preserve">Esimerkki 0,943</w:t>
      </w:r>
    </w:p>
    <w:p>
      <w:r>
        <w:t xml:space="preserve">Läpikulku: Barbirolli muistetaan Elgarin, Vaughan Williamsin ja Mahlerin sekä Schubertin, Beethovenin, Sibeliuksen, Verdin ja Puccinin tulkitsijana ja brittisäveltäjien uusien teosten vankkumattomana tukijana. Vaughan Williams omisti Seitsemännen ja Kahdeksannen sinfoniansa Barbirollille, jonka lempinimi "Glorious John" juontaa juurensa Vaughan Williamsin Kahdeksannen sinfonian partituurin päähän kirjoittamasta merkinnästä: "For glorious John, with love and admiration from Ralph". Barbirolli ei halveksinut kevyempää ohjelmistoa. Musiikkikriitikko Richard Osborne kirjoitti, että jos kaikki Barbirollin levytykset katoaisivat Lehárin Kultainen ja hopeinen valssi -teosta lukuun ottamatta, "olisi syytä sanoa: 'Nyt oli kapellimestari!'" Barbirollin ohjelmisto ei ollut yhtä laaja kuin monilla hänen kollegoillaan, koska hän vaati perusteellista valmistautumista jokaiseen johtamaansa teokseen. Hänen kollegansa Sir Adrian Boult piti Barbirollista ja ihaili häntä, mutta kiusasi häntä tämän pikkutarkkuudesta: "Me kaikki emme voi olla kuten sinä ja opiskella näitä teoksia kuukausia ja sitten harjoitella niitä päiviä ennen kuin johtaisimme ne. Joillekin meistä ne ovat vain urheilutapahtumia." Barbirolli järkyttyi tällaisesta kevytmielisyydestä. Hänen lähestymistapaansa kuvaa se huolellisuus, jolla hän käsitteli Mahlerin sinfonioita. Hänen elämäkertakirjoittajansa Michael Kennedy kommentoi: "On ironista, että sinfonioiden säveltämiseen liittyvä ponnistus lyhensi Mahlerin elämää; niiden tulkitseminen rasitti Barbirollia varmasti suunnattomasti hänen viimeisellä vuosikymmenellään." Hän huomasi, että Mahlerin sinfonian hallitseminen kesti 18 kuukaudesta kahteen vuoteen, ja hän käytti tunteja kaikkien jousiosuuksien jousitukseen valmistellessaan esityksiään. Mahlerin yhdeksännen sävellyksen ensimmäinen esitys vei lähes 50 tuntia harjoituksia.</w:t>
      </w:r>
    </w:p>
    <w:p>
      <w:r>
        <w:rPr>
          <w:b/>
        </w:rPr>
        <w:t xml:space="preserve">Tulos</w:t>
      </w:r>
    </w:p>
    <w:p>
      <w:r>
        <w:t xml:space="preserve">Mikä on sen henkilön sukunimi, joka vaati perusteellista valmistautumista kaikkiin tekemiinsä töihin?</w:t>
      </w:r>
    </w:p>
    <w:p>
      <w:r>
        <w:rPr>
          <w:b/>
        </w:rPr>
        <w:t xml:space="preserve">Tulos</w:t>
      </w:r>
    </w:p>
    <w:p>
      <w:r>
        <w:t xml:space="preserve">Mikä on Barbirollia kevytmielisyydellään järkyttäneen henkilön koko nimi?</w:t>
      </w:r>
    </w:p>
    <w:p>
      <w:r>
        <w:rPr>
          <w:b/>
        </w:rPr>
        <w:t xml:space="preserve">Tulos</w:t>
      </w:r>
    </w:p>
    <w:p>
      <w:r>
        <w:t xml:space="preserve">Mikä oli sen henkilön sukunimi, jonka elämäkerran kirjoittaja oli Michael Kennedy?</w:t>
      </w:r>
    </w:p>
    <w:p>
      <w:r>
        <w:rPr>
          <w:b/>
        </w:rPr>
        <w:t xml:space="preserve">Tulos</w:t>
      </w:r>
    </w:p>
    <w:p>
      <w:r>
        <w:t xml:space="preserve">Mikä on sen henkilön sukunimi, joka totesi, että Mahlerin sinfonian hallitseminen kesti 18 kuukaudesta kahteen vuoteen?</w:t>
      </w:r>
    </w:p>
    <w:p>
      <w:r>
        <w:rPr>
          <w:b/>
        </w:rPr>
        <w:t xml:space="preserve">Esimerkki 0,944</w:t>
      </w:r>
    </w:p>
    <w:p>
      <w:r>
        <w:t xml:space="preserve">Läpikulku: Imre Nagy sai 1. marraskuuta tiedon, että neuvostojoukot olivat tunkeutuneet Unkariin idästä ja etenivät kohti Budapestia. Nagy pyysi ja sai Neuvostoliiton suurlähettiläältä Juri Andropovilta vakuutuksen (joka osoittautui vääräksi), ettei Neuvostoliitto hyökkää. Kabinetti julisti János Kádárin suostumuksella Unkarin puolueettomaksi, erosi Varsovan sopimuksesta ja pyysi Budapestin diplomaattikunnalta ja YK:n pääsihteeriltä Dag Hammarskjöldiltä apua Unkarin puolueettomuuden puolustamiseksi. Suurlähettiläs Andropovia pyydettiin ilmoittamaan hallitukselleen, että Unkari aloittaisi välittömästi neuvottelut neuvostojoukkojen vetäytymisestä. 3. marraskuuta Unkarin valtuuskunta, jota johti puolustusministeri Pál Maléter, kutsuttiin Neuvostoliiton vetäytymisneuvotteluihin Neuvostoliiton sotilasjohtokuntaan Tökölissä Budapestin lähellä. Samana iltana puolen yön aikoihin Neuvostoliiton turvallisuuspoliisin (KGB) päällikkö kenraali Ivan Serov määräsi unkarilaisen valtuuskunnan pidätettäväksi, ja seuraavana päivänä neuvostoarmeija hyökkäsi jälleen Budapestiin. Varhain 4. marraskuuta Ferenc Münnich ilmoitti Radio Szolnokissa "Unkarin vallankumouksellisen työläis-pierashallituksen" perustamisesta. 4. marraskuuta Neuvostoliiton toinen interventio, koodinimeltään "operaatio Pyörremyrsky", käynnistettiin marsalkka Ivan Konevin johdolla. Ennen 23. lokakuuta Unkariin sijoitettuja viittä neuvostodivisioonaa täydennettiin 17 divisioonan kokonaisvahvuuteen. Operaatioon lähetettiin Unkariin kenraaliluutnantti Hamazasp Babadzhanianin komentama 8. mekanisoitu armeija ja kenraaliluutnantti Hadzhi-Umar Mamsurovsin johtama 38. armeija läheisestä Karpaattien sotilaspiiristä. Joidenkin neuvostoliittolaisten rivisotilaiden kerrottiin uskoneen, että heidät lähetettiin Berliiniin taistelemaan saksalaisia fasisteja vastaan. Marraskuun 3. päivänä kello 21.30 mennessä neuvostoarmeija oli saartanut Budapestin kokonaan. 4. marraskuuta kello 03.00 neuvostopanssarivaunut tunkeutuivat Budapestiin Tonavan Pestin puoleista rantaa pitkin kahdessa hyökkäyksessä: toinen etelästä Soroksári-tietä pitkin ja toinen pohjoisesta Váci-tietä pitkin. Ennen kuin yhtään laukausta oli ammuttu, neuvostoliittolaiset olivat käytännössä jakaneet kaupungin kahtia, hallitsivat kaikkia sillanpääasemia ja saivat takanaan laajan Tonavan suojaan. Panssariyksiköt ylittivät Budan ja ampuivat kello 04.25 ensimmäiset laukaukset Budaörsin tiellä sijaitsevaa armeijan kasarmia kohti. Pian sen jälkeen neuvostotykistön ja panssarivaunujen tulitusta kuului kaikissa Budapestin kaupunginosissa. Operaatio Pyörremyrsky yhdisti ilmaiskut, tykistön ja 17 divisioonan koordinoidun panssari- ja jalkaväkitoiminnan. Neuvostoliiton armeija käytti: keskikokoisia panssarivaunuja T-34-85 ja uusia T-54, raskaita IS-3-panssarivaunuja, 152 mm. ISU-152 rynnäkkötykkejä ja BTR-152 panssarivaunuja avatulla suojuksella,.</w:t>
      </w:r>
    </w:p>
    <w:p>
      <w:r>
        <w:rPr>
          <w:b/>
        </w:rPr>
        <w:t xml:space="preserve">Tulos</w:t>
      </w:r>
    </w:p>
    <w:p>
      <w:r>
        <w:t xml:space="preserve">Mikä on sen henkilön etunimi, joka pyysi ja sai vakuutukset siitä, että Neuvostoliitto ei hyökkää?</w:t>
      </w:r>
    </w:p>
    <w:p>
      <w:r>
        <w:rPr>
          <w:b/>
        </w:rPr>
        <w:t xml:space="preserve">Tulos</w:t>
      </w:r>
    </w:p>
    <w:p>
      <w:r>
        <w:t xml:space="preserve">Mikä on sen henkilön etunimi, jota pyydettiin ilmoittamaan hallitukselleen, että Unkari aloittaa välittömästi neuvottelut neuvostojoukkojen poistamisesta?</w:t>
      </w:r>
    </w:p>
    <w:p>
      <w:r>
        <w:rPr>
          <w:b/>
        </w:rPr>
        <w:t xml:space="preserve">Esimerkki 0,945</w:t>
      </w:r>
    </w:p>
    <w:p>
      <w:r>
        <w:t xml:space="preserve">Läpikulku: Will Stockdale on georgialainen takapajula, joka värvätään Yhdysvaltain ilmavoimiin. Peruskoulutukseen kuljetetaan myös muita palvelukseen kutsuttuja, kuten yhtä hölmö Ben Whitledge ja vastenmielinen öykkäri Irving S. Blanchard. Onneton Whitledge haluaa päästä jalkaväkeen, jossa hänen kuusi veljeään palveli. alokasleirillä Stockdale ryhtyy tekemään elämästä kurjaa komentajalleen, ylikersantti Orville C. Kingille, joka pitää kasarminsa hiljaisuudesta ja rauhallisuudesta. Turhautuneena kersantti määrää Stockdalen kokopäiväiseen käymälävuoroon. Stockdale uskoo, että hänen uusi asemansa on "P.L.O.". (Permanent Latrine Orderly) on ylennys. Komppanian tarkastus saa yllättävän käänteen, kun Stockdalen moitteettoman puhdas käymälä tekee vaikutuksen Kingin komppanian päällikköön. King joutuu kuitenkin vaikeuksiin, kun Stockdale paljastaa, että kersantti piti häntä pysyvänä vessavuorossa laiminlyödessään alokkaan suorittaman kaikki vaaditut sotilastutkinnot. Komppanian päällikkö määrää Kingin auttamaan Stockdalen läpi koulutuksesta viikossa, tai muuten hänet alennetaan ja hänestä itsestään tehdään "P. L. O." King kiirehtii Stockdalea läpäisemään kokeet ja lahjoo hänet lupaamalla antaa hänelle rannekellonsa, jos Stockdale läpäisee kokeet. Stockdale suorittaa alikersantti John C. Brownin tekemän kädentaitotestin, majuri Royal B. Demmingin tekemän psykiatrisen testin ja silmätutkimuksen, joista hän selviytyy hämmästyttävällä tavalla, vaikka on tehnyt kaikki hulluksi. Stockdale saa palkinnoksi rannekellon.</w:t>
      </w:r>
    </w:p>
    <w:p>
      <w:r>
        <w:rPr>
          <w:b/>
        </w:rPr>
        <w:t xml:space="preserve">Tulos</w:t>
      </w:r>
    </w:p>
    <w:p>
      <w:r>
        <w:t xml:space="preserve">Mikä on sen henkilön koko nimi, jota yrityksen tarkastaja uhkaa pysyvällä käymälänhoitajalla?</w:t>
      </w:r>
    </w:p>
    <w:p>
      <w:r>
        <w:rPr>
          <w:b/>
        </w:rPr>
        <w:t xml:space="preserve">Esimerkki 0,946</w:t>
      </w:r>
    </w:p>
    <w:p>
      <w:r>
        <w:t xml:space="preserve">Läpikulku: Kappale julkaistiin Let It Be -albumilla 8. toukokuuta 1970. Toukokuun 11. päivänä, seitsemän päivää ennen albumin Pohjois-Amerikan julkaisua, Apple julkaisi "The Long and Winding Roadin" singlenä Yhdysvalloissa, jonka B-puolella oli "For You Blue". Beatlesin eroa koskevien uutisten yhteydessä kappale kuvasi monien kuulijoiden surua. 13. kesäkuuta 1970 siitä tuli Beatlesin kahdeskymmenes ja viimeinen listaykkönen Billboard Hot 100 -listalla Amerikassa, ja se piti kärkipaikkaa toisen viikon ajan. Yhtye teki näin kaikkien aikojen ennätyksen Billboard Hot 100 -listan kärkisinkkujen määrässä. Beatles saavutti tämän 74 kuukaudessa helmikuussa 1964 julkaistusta ensimmäisestä Yhdysvaltain listaykkösestä, "I Want to Hold Your Hand", eli keskimäärin yksi listaykkönen 3,7 kuukaudessa, mikä on myös kaikkien aikojen ennätys. Singlen myynti Yhdysvalloissa ei riittänyt siihen, että Recording Industry Association of America (RIAA) olisi myöntänyt sille kultaisen hyväksynnän. Helmikuussa 1999 RIAA sertifioi kappaleen platinaksi 1 000 000 kappaleen myynnistä.Vuonna 2011 Rolling Stone sijoitti "The Long and Winding Roadin" sijalle 90 "The 100 Greatest Beatles Songs" -listallaan. Mojon vuonna 2006 laatimalla vastaavalla listalla kappale oli sijalla 27. Lehden kommentissaan Brian Wilson kuvaili sitä "kaikkien aikojen Beatles-suosikkikappaleekseen" ja sanoi, että vaikka Beatlesit olivat "nerokkaita lauluntekijöitä", tämä kappale erottui "sydämen ja sielun melodiasta". Wilson totesi lopuksi: "Kun he erosivat, sydämeni murtui. Minusta heidän olisi pitänyt jatkaa.".</w:t>
      </w:r>
    </w:p>
    <w:p>
      <w:r>
        <w:rPr>
          <w:b/>
        </w:rPr>
        <w:t xml:space="preserve">Tulos</w:t>
      </w:r>
    </w:p>
    <w:p>
      <w:r>
        <w:t xml:space="preserve">Mikä on sen kappaleen nimi, jota Brian Wilson kuvailee "kaikkien aikojen suosikikseen"?</w:t>
      </w:r>
    </w:p>
    <w:p>
      <w:r>
        <w:rPr>
          <w:b/>
        </w:rPr>
        <w:t xml:space="preserve">Tulos</w:t>
      </w:r>
    </w:p>
    <w:p>
      <w:r>
        <w:t xml:space="preserve">Mikä on sen kappaleen nimi, jolle RIAA myönsi platinasertifikaatin 1 000 000 kappaleen myynnistä?</w:t>
      </w:r>
    </w:p>
    <w:p>
      <w:r>
        <w:rPr>
          <w:b/>
        </w:rPr>
        <w:t xml:space="preserve">Tulos</w:t>
      </w:r>
    </w:p>
    <w:p>
      <w:r>
        <w:t xml:space="preserve">Mikä on sen kappaleen nimi, jonka USA:n nykymyynti ei riittänyt siihen, että Recording Industry Association of America olisi myöntänyt sille kultaisen hyväksynnän?</w:t>
      </w:r>
    </w:p>
    <w:p>
      <w:r>
        <w:rPr>
          <w:b/>
        </w:rPr>
        <w:t xml:space="preserve">Tulos</w:t>
      </w:r>
    </w:p>
    <w:p>
      <w:r>
        <w:t xml:space="preserve">Mikä on sen kappaleen nimi, jonka Wilson sanoo erottuvan "sydämen ja sielun melodiasta"?</w:t>
      </w:r>
    </w:p>
    <w:p>
      <w:r>
        <w:rPr>
          <w:b/>
        </w:rPr>
        <w:t xml:space="preserve">Esimerkki 0,947</w:t>
      </w:r>
    </w:p>
    <w:p>
      <w:r>
        <w:t xml:space="preserve">Läpikulku: "Sonny" Dewey on karismaattinen helluntaisaarnaaja. Hänen vaimonsa Jessie on aloittanut aviorikollisen suhteen Horace-nimisen nuorisopastorin kanssa. Hän kieltäytyy Sonnyn halusta tehdä sovinto, vaikka vakuuttaa, ettei hän puutu Sonnyn oikeuteen tavata lapsiaan. Hän on myös vehkeillyt käyttääkseen kirkon sääntöjä saadakseen Sonnyn pois vallasta. Sonny kysyy Jumalalta, mitä tehdä, mutta ei saa vastausta. Suuri osa seurakunnasta asettuu Jessien puolelle tässä kiistassa. Sonny kuitenkin kieltäytyy perustamasta uutta kirkkoa ja vaatii, että se, joka pakotti hänet ulos, oli "hänen" kirkkonsa. Lapsensa Little League -ottelussa Sonny hyökkää tunteikkaana ja humalassa Horacen kimppuun mailalla ja saa hänet koomaan; Horace kuolee myöhemmin.Pakeneva Sonny heittää autonsa jokeen ja hävittää kaikki tunnistetiedot. Tuhottuaan kaikki todisteet menneisyydestään Sonny kastaa itsensä uudelleen ja nimittää itsensä "Apostoli E. F:ksi". Hän lähtee Teksasista ja päätyy Louisianan lahdelle, jossa hän suostuttelee eläkkeellä olevan pappi Blackwellin auttamaan häntä uuden kirkon perustamisessa. Hän tekee erilaisia hanttihommia ja käyttää rahat kirkon rakentamiseen ja ostaa aikaa saarnata paikallisella radioasemalla. Sonny alkaa myös seurustella aseman vastaanottovirkailijan kanssa. Sonnyn energian ja karisman ansiosta kirkolla on pian uskollinen ja rodullisesti integroitunut lauma. Sonny onnistuu jopa käännyttämään rasistisen rakennustyöläisen, joka ilmestyy kirkon piknikille tuhoaikeissa. Kun Sonny on töissä paikallisessa kuppilassa, hän näkee uuden tyttöystävänsä julkisesti miehensä ja lastensa kanssa, jotka ovat ilmeisesti tehneet sovinnon. Sonny kävelee ulos vannoen, ettei palaa sinne enää koskaan.</w:t>
      </w:r>
    </w:p>
    <w:p>
      <w:r>
        <w:rPr>
          <w:b/>
        </w:rPr>
        <w:t xml:space="preserve">Tulos</w:t>
      </w:r>
    </w:p>
    <w:p>
      <w:r>
        <w:t xml:space="preserve">Mikä on salaliiton kohteena olevan henkilön lempinimi?</w:t>
      </w:r>
    </w:p>
    <w:p>
      <w:r>
        <w:rPr>
          <w:b/>
        </w:rPr>
        <w:t xml:space="preserve">Tulos</w:t>
      </w:r>
    </w:p>
    <w:p>
      <w:r>
        <w:t xml:space="preserve">Mikä on sen henkilön lempinimi, jolle on vakuutettu, että hänen oikeutensa tavata lapsiaan ei häiriinny?</w:t>
      </w:r>
    </w:p>
    <w:p>
      <w:r>
        <w:rPr>
          <w:b/>
        </w:rPr>
        <w:t xml:space="preserve">Tulos</w:t>
      </w:r>
    </w:p>
    <w:p>
      <w:r>
        <w:t xml:space="preserve">Mikä on Teksasista lähtevän henkilön koko nimi?</w:t>
      </w:r>
    </w:p>
    <w:p>
      <w:r>
        <w:rPr>
          <w:b/>
        </w:rPr>
        <w:t xml:space="preserve">Tulos</w:t>
      </w:r>
    </w:p>
    <w:p>
      <w:r>
        <w:t xml:space="preserve">Mikä on sen henkilön koko nimi, joka päätyy Louisianan lahdelle?</w:t>
      </w:r>
    </w:p>
    <w:p>
      <w:r>
        <w:rPr>
          <w:b/>
        </w:rPr>
        <w:t xml:space="preserve">Tulos</w:t>
      </w:r>
    </w:p>
    <w:p>
      <w:r>
        <w:t xml:space="preserve">Mikä on sen henkilön koko nimi, joka suostuttelee eläkkeellä olevan papin auttamaan häntä uuden kirkon perustamisessa?</w:t>
      </w:r>
    </w:p>
    <w:p>
      <w:r>
        <w:rPr>
          <w:b/>
        </w:rPr>
        <w:t xml:space="preserve">Tulos</w:t>
      </w:r>
    </w:p>
    <w:p>
      <w:r>
        <w:t xml:space="preserve">Mikä on sen henkilön koko nimi, joka tekee erilaisia hanttihommia?</w:t>
      </w:r>
    </w:p>
    <w:p>
      <w:r>
        <w:rPr>
          <w:b/>
        </w:rPr>
        <w:t xml:space="preserve">Tulos</w:t>
      </w:r>
    </w:p>
    <w:p>
      <w:r>
        <w:t xml:space="preserve">Mikä on sen henkilön koko nimi, joka käyttää palkkansa ostaakseen aikaa saarnata paikallisella radioasemalla?</w:t>
      </w:r>
    </w:p>
    <w:p>
      <w:r>
        <w:rPr>
          <w:b/>
        </w:rPr>
        <w:t xml:space="preserve">Esimerkki 0,948</w:t>
      </w:r>
    </w:p>
    <w:p>
      <w:r>
        <w:t xml:space="preserve">Läpikulku: Carmarthenin mustasta kirjasta löytynyt runo "Pa gur yv y porthaur?". ("Mikä mies on portinvartija?"). Kyseessä on Arthurin ja sen linnoituksen portinvartijan välinen vuoropuhelu, johon hän haluaa päästä. Arthur kertoo siinä itsensä ja miestensa, erityisesti Cei (Kay) ja Bedwyr (Bedivere), nimet ja teot. Nykyaikaiseen Mabinogion-kokoelmaan sisältyvässä walesilaisessa proosasadussa Culhwch ja Olwen (n. 1100) on paljon pidempi luettelo yli 200:sta Arthurin miehestä, mutta Cei ja Bedwyr ovat jälleen keskeisellä sijalla. Kokonaisuutena tarina kertoo Arthurin auttavan sukulaistaan Culhwchia voittamaan Ysbaddadenin ylijumalan tyttären Olwenin käden suorittamalla useita mahdottomalta vaikuttavia tehtäviä, kuten suuren puolijumalallisen villisian Twrch Trwythin metsästyksen. Myös 9. vuosisadan Historia Brittonum -teoksessa viitataan tähän tarinaan, ja siinä villisika on nimetty Troy(n)tiksi. Arthur mainitaan useaan otteeseen walesilaisissa triadeissa, jotka ovat kokoelma lyhyitä walesilaisen perinteen ja legendan tiivistelmiä, jotka on luokiteltu kolmen toisiinsa liittyvän hahmon tai episodin ryhmiin muistamisen helpottamiseksi. Triadien myöhemmät käsikirjoitukset ovat osittain peräisin Geoffrey of Monmouthista ja myöhemmistä mannermaisista perinteistä, mutta varhaisimmissa käsikirjoituksissa ei ole tällaista vaikutusta, ja niiden katsotaan yleensä viittaavan jo olemassa oleviin walesilaisiin perinteisiin. Näissäkin Arthurin hovi on kuitenkin alkanut ilmentää legendaarista Britanniaa kokonaisuudessaan, ja "Arthurin hovi" on joskus korvattu "Britannian saarella" kaavalla "Kolme XXX Britannian saarella". Vaikka Historia Brittonumista ja Annales Cambriae -teoksista ei käy selvästi ilmi, että Arthuria pidettiin edes kuninkaana, Culhwch ja Olwenin ja Triadien kirjoittamisen aikaan hänestä oli tullut Penteyrnedd yr Ynys hon, "tämän saaren herrojen päällikkö", Walesin, Cornwallin ja pohjoisen yliherra.Näiden galfridien aikaisten walesilaisten runojen ja tarinoiden lisäksi Arthur esiintyy Historia Brittonumin ja Annales Cambriae -teoksen lisäksi muutamissa muissakin varhaisissa latinankielisissä teksteissä. Arthur esiintyy erityisesti useissa tunnetuissa roomalaisuuden jälkeisten pyhimysten elämäkerroissa ("vitae"), joista yhtäkään ei nykyään yleisesti pidetä luotettavana historiallisena lähteenä (varhaisin lienee peräisin 1100-luvulta). Llancarfanin Caradocin 1200-luvun alussa kirjoittaman Pyhän Gildasin elämän mukaan Arthurin kerrotaan tappaneen Gildasin veljen Hueilin ja pelastaneen tämän vaimon Gwenhwyfarin Glastonburystä. Llancarfanin Lifris of Llancarfanin noin vuonna 1100 tai hieman sitä ennen kirjoittamassa Pyhän Cadocin elämässä pyhimys antaa suojelusta miehelle, joka tappoi kolme Arthurin sotilasta, ja Arthur vaatii karjalaumaa wergeldiksi miehilleen. Cadoc toimittaa ne vaaditulla tavalla, mutta kun Arthur ottaa eläimet haltuunsa, ne muuttuvat saniaisnippuihin. Samankaltaisia tapauksia kuvataan Carannogin, Padarnin ja Eufflamin keskiaikaisissa elämäkerroissa, jotka on kirjoitettu todennäköisesti 1200-luvun tienoilla. Vähemmän ilmeinen legendaarinen kertomus Arthurista esiintyy Legenda Sancti Goeznovii -teoksessa, jonka väitetään usein olevan peräisin 1100-luvun alkupuolelta (joskin tämän tekstin varhaisin käsikirjoitus on peräisin 1400-luvulta, ja teksti on nykyään ajoitettu 1200-luvun lopulle tai 1300-luvun alkuun). Merkittäviä ovat myös viittaukset Arthuriin William of Malmesburyn De Gestis Regum Anglorum -teoksessa ja Hermanin De Miraculis Sanctae Mariae Laudensis -teoksessa, jotka yhdessä tarjoavat ensimmäiset varmat todisteet uskomuksesta, jonka mukaan Arthur ei todellisuudessa ollutkaan kuollut ja että hän palaisi jossakin vaiheessa takaisin, ja tähän aiheeseen palataan usein galfridien jälkeisessä kansanperinteessä.</w:t>
      </w:r>
    </w:p>
    <w:p>
      <w:r>
        <w:rPr>
          <w:b/>
        </w:rPr>
        <w:t xml:space="preserve">Tulos</w:t>
      </w:r>
    </w:p>
    <w:p>
      <w:r>
        <w:t xml:space="preserve">Mikä on sen nimenomainen walesinkielinen nimi, joka on muodoltaan vuoropuhelu Arthurin ja sen linnoituksen portinvartijan välillä, jonne Arthur haluaa päästä, ja jossa Arthur kertoo itsensä ja miestensa, erityisesti Cei (Kay) ja Bedwyr (Bedivere), nimet ja teot?</w:t>
      </w:r>
    </w:p>
    <w:p>
      <w:r>
        <w:rPr>
          <w:b/>
        </w:rPr>
        <w:t xml:space="preserve">Tulos</w:t>
      </w:r>
    </w:p>
    <w:p>
      <w:r>
        <w:t xml:space="preserve">Mikä on sen tarinan nimi, johon myös 9. vuosisadan Historia Brittonum viittaa?</w:t>
      </w:r>
    </w:p>
    <w:p>
      <w:r>
        <w:rPr>
          <w:b/>
        </w:rPr>
        <w:t xml:space="preserve">Tulos</w:t>
      </w:r>
    </w:p>
    <w:p>
      <w:r>
        <w:t xml:space="preserve">Mikä on sen tarinan tarkka nimi, jossa kerrotaan, kuinka Arthur auttaa sukulaistaan Culhwchia voittamaan Ysbaddadenin ylipäällikkö-jättiläisen tyttären Olwenin käden suorittamalla useita mahdottomilta vaikuttavia tehtäviä?</w:t>
      </w:r>
    </w:p>
    <w:p>
      <w:r>
        <w:rPr>
          <w:b/>
        </w:rPr>
        <w:t xml:space="preserve">Tulos</w:t>
      </w:r>
    </w:p>
    <w:p>
      <w:r>
        <w:t xml:space="preserve">Mikä on sen kokoelman täydellinen nimi, jonka myöhemmät käsikirjoitukset ovat osittain peräisin Geoffrey of Monmouthista ja myöhemmistä mannermaisista traditioista, mutta varhaisimmissa käsikirjoituksissa ei ole tällaista vaikutusta ja niiden katsotaan yleensä viittaavan jo olemassa oleviin walesilaisiin traditioihin?</w:t>
      </w:r>
    </w:p>
    <w:p>
      <w:r>
        <w:rPr>
          <w:b/>
        </w:rPr>
        <w:t xml:space="preserve">Esimerkki 0,949</w:t>
      </w:r>
    </w:p>
    <w:p>
      <w:r>
        <w:t xml:space="preserve">Läpikulku: Vuonna 1877 perustettu Brownhillsin piirikunta (Brownhills District) oli olemassa vuoteen 1894 asti, jolloin sen korvasi Brownhills Urban District. Vuonna 1966 Urban District yhdistyi Aldridgen piirin kanssa Aldridge-Brownhills Urban Districtiksi Englannin paikallishallintokomission suosituksen mukaisesti. Tämä puolestaan yhdistettiin vuonna 1974 vuoden 1972 paikallishallintolain (Local Government Act 1972) nojalla vastaperustettuun Walsallin suurkaupunkipiiriin, jonka alaisuuteen alue kuuluu edelleen. Yhdistämisen seurauksena Brownhillsista tuli myös osa West Midlandsin kreivikuntaa, joka oli aiemmin kuulunut Staffordshireen. Nykyään Brownhills muodostaa Walsallin kaupunginosan piirin ja sillä on kolme paikkaa kaupunginhallituksessa. Vuoden 2008 paikallisvaaleissa kaksi näistä paikoista oli konservatiivipuolueen ja yksi työväenpuolueen hallussa.Konservatiivipuoluetta edustava Wendy Morton on ollut Aldridge-Brownhillsin vaalipiirin parlamentin jäsen vuodesta 2015. Ennen Aldridge-Brownhillsin vaalipiirin perustamista vuonna 1974 kaupunki oli kuulunut Walsall North -vaalipiiriin vuodesta 1955, jolloin se oli siirretty nykyisin lakkautetusta Cannockin vaalipiiristä.Brownhills on osa Walsallin neuvoston laskenta-aluetta West Midlandsin europarlamenttivaalipiirissä, joka valitsee kuusi Euroopan parlamentin jäsentä. Vuoden 2009 vaaleissa konservatiivit saivat 26,8 prosenttia äänistä tällä laskenta-alueella ennen UKIP:tä (24,5 prosenttia) ja Labouria (18,9 prosenttia).</w:t>
      </w:r>
    </w:p>
    <w:p>
      <w:r>
        <w:rPr>
          <w:b/>
        </w:rPr>
        <w:t xml:space="preserve">Tulos</w:t>
      </w:r>
    </w:p>
    <w:p>
      <w:r>
        <w:t xml:space="preserve">Mikä on sen paikan nykyinen nimi, joka tunnettiin aikoinaan nimellä Brownhills Urban District?</w:t>
      </w:r>
    </w:p>
    <w:p>
      <w:r>
        <w:rPr>
          <w:b/>
        </w:rPr>
        <w:t xml:space="preserve">Tulos</w:t>
      </w:r>
    </w:p>
    <w:p>
      <w:r>
        <w:t xml:space="preserve">Mihin piirikuntaan kolmiportainen hallintoalue kuului vuoden 1974 yhdistämisen jälkeen?</w:t>
      </w:r>
    </w:p>
    <w:p>
      <w:r>
        <w:rPr>
          <w:b/>
        </w:rPr>
        <w:t xml:space="preserve">Tulos</w:t>
      </w:r>
    </w:p>
    <w:p>
      <w:r>
        <w:t xml:space="preserve">Mihin piirikuntaan kolmiportainen hallintoalue kuului ennen vuoden 1974 yhdistämistä?</w:t>
      </w:r>
    </w:p>
    <w:p>
      <w:r>
        <w:rPr>
          <w:b/>
        </w:rPr>
        <w:t xml:space="preserve">Esimerkki 0,950</w:t>
      </w:r>
    </w:p>
    <w:p>
      <w:r>
        <w:t xml:space="preserve">Läpikulku: Madagaskarin ranskalainen siirtomaavaltaus vuonna 1896 lopetti Merinan hallitsijoiden vallan. Antananarivon Rova muutettiin museoksi seuraavana vuonna, ja Fitomiandalana-haudat kaivettiin esiin ja siirrettiin uuteen paikkaan Radama I:n ja Rasoherinan hautojen taakse. Aiemmin Ambohimangan kuninkaallisiin hautakammioihin haudattujen hallitsijoiden ruumiit kaivettiin esiin ja siirrettiin Rovan alueella oleviin hautakammioihin, mikä oli pyhäinhäväistys, joka alensi Ambohimangan asemaa pyhiinvaelluskohteena. Frémigaccin (1999) mukaan Ranskan siirtomaahallinnon johtaja kenraali Joseph Gallieni ryhtyi tähän Rovan sakralisoimiseen yrittäessään murtaa kansan uskoa kuninkaallisten esi-isien voimaan. Samalla hänen toimillaan madagaskarilaisten suvereniteetti Merinan hallitsijoiden alaisuudessa alennettiin jäänteeksi valistumattomasta menneisyydestä.  Merinan kuninkaallisten kahden pyhimmän paikan häpäiseminen oli laskelmoitu poliittinen toimenpide, jonka tarkoituksena oli vahvistaa siirtomaavallan poliittista ja kulttuurista ylivoimaa.Itsenäistymisen jälkeen Rova-alue pysyi suurelta osin suljettuna yleisöltä koko ensimmäisen (1960-1972) ja toisen (1975-1992) tasavallan ajan lukuun ottamatta erityistilaisuuksia.  Vuonna 1995, kolme vuotta kolmannen tasavallan (1992-2010) aikana, Rova-alue tuhoutui tulipalossa. Hautakammiot, kappeli, Manjakamiadinan ulkoasu ja kaksi perinteistä puutaloa (Besakana ja Mahitsy) on sittemmin restauroitu, ja restaurointia on tarkoitus jatkaa ainakin vuoteen 2013 asti.</w:t>
      </w:r>
    </w:p>
    <w:p>
      <w:r>
        <w:rPr>
          <w:b/>
        </w:rPr>
        <w:t xml:space="preserve">Tulos</w:t>
      </w:r>
    </w:p>
    <w:p>
      <w:r>
        <w:t xml:space="preserve">Mikä oli sen henkilön sukunimi, jonka toimilla Madagaskarin itsehallinto Merinan hallitsijoiden alaisuudessa alennettiin valistumattoman menneisyyden jäänteeksi&gt;?</w:t>
      </w:r>
    </w:p>
    <w:p>
      <w:r>
        <w:rPr>
          <w:b/>
        </w:rPr>
        <w:t xml:space="preserve">Tulos</w:t>
      </w:r>
    </w:p>
    <w:p>
      <w:r>
        <w:t xml:space="preserve">Missä tasavalloissa Rova-yhdyskunta pysyi suurelta osin suljettuna yleisöltä, paitsi erityistilaisuuksissa?</w:t>
      </w:r>
    </w:p>
    <w:p>
      <w:r>
        <w:rPr>
          <w:b/>
        </w:rPr>
        <w:t xml:space="preserve">Esimerkki 0,951</w:t>
      </w:r>
    </w:p>
    <w:p>
      <w:r>
        <w:t xml:space="preserve">Läpikulku: Potkunyrkkeilyn ammattilaismestari Rick Quinn on ilmoittanut vetäytyvänsä lajista. Willard, hänen aikoinaan sietämätön toimittajansa, on nyt tullut hänen hyviksi ystävikseen, ja Quinn aikoo elää rauhassa raskaana olevan vaimonsa Carolin kanssa. Yksi eläkkeelle jäämiseen tyytymätön henkilö on kuitenkin Jacques Denard, joka on halunnut kostaa Quinnille heidän edellisestä ottelustaan, jossa Quinn voitti hänet. Denard halusi taistella Quinnia vastaan mestaruudesta, ja nyt hän huomaa, että se mahdollisuus on mennyt, kun Quinn on jäänyt eläkkeelle. Kun Denard ilmestyy Quinnin talolle kohdatakseen hänet, Carol pakottaa hänet lähtemään aseella uhaten.Samaan aikaan Quinn on herättänyt Dominique Le Braquen, rikkaan liikemiehen ja otteluiden ystävän, huomion. Ottelupromoottorina hän kuitenkin järjestää maanalaisia otteluita, joissa häviäjä joutuu ottelun päätyttyä erotuomarin ampumaksi päähän. Kun Le Braque yrittää kosiskella Quinnia ottelemaan hänelle, Quinn kieltäytyy, sillä hän kertoo lopettaneensa ammattilaisena. Varmistaakseen, että Quinn liittyy hänen seuraansa, Le Braque palkkaa miehiä asentamaan autopommin, joka tappaa Carolin ja heidän syntymättömän lapsensa. Tapaus on todella tuhonnut Quinnin henkisesti niin pahasti, että Willardin avusta huolimatta Quinn on kääntynyt alkoholismiin. Hän luulee Denardin olleen vastuussa Carolin murhasta, ja humalassaan hän kohtaa Denardin ja istuu kolmen kuukauden vankilatuomion humalassa tapahtuneesta pahoinpitelystä. Le Braque maksaa Quinnin takuut.</w:t>
      </w:r>
    </w:p>
    <w:p>
      <w:r>
        <w:rPr>
          <w:b/>
        </w:rPr>
        <w:t xml:space="preserve">Tulos</w:t>
      </w:r>
    </w:p>
    <w:p>
      <w:r>
        <w:t xml:space="preserve">Mistä hänen entinen toimittajaystävänsä ei pysty pitämään Quinniä erossa?</w:t>
      </w:r>
    </w:p>
    <w:p>
      <w:r>
        <w:rPr>
          <w:b/>
        </w:rPr>
        <w:t xml:space="preserve">Esimerkki 0,952</w:t>
      </w:r>
    </w:p>
    <w:p>
      <w:r>
        <w:t xml:space="preserve">Läpikulku: Se on peräisin Goodrichin louhoksesta (jota kutsutaan myös Greystonen louhokseksi) San Josen Almadenin alueelta, se toimitettiin junalla ja raakahakattiin yliopiston kvadraatissa.  Gregg kiittelee kivityön korkeaa laatua kirkon ja yliopiston rakentajan John D. McGilvrayn ansioksi.  Kirkon katteena on italialaista imbrex- ja tegula-muotoa olevat terrakottalaatat. Kirkon keskilaiva, kansi ja ristikirkko näyttävät ulkonevan neliönmuotoisesta keskusrakenteesta, joka on katettu tiilillä ja jonka keskipisteen yläpuolella on pieni kattoikkuna.  Memorial-kirkossa oli alun perin keskeinen kellotorni, jossa oli 80 metriä korkea, kaksitoistasivuinen torni, mutta se menetettiin vuoden 1906 maanjäristyksen seurauksena.Kirkon julkisivua koristaa yksinkertainen kelttiläinen risti, joka esiintyy useaan otteeseen koko rakennuksessa.  Risti lisättiin vuoden 1906 maanjäristyksen jälkeen; sen keskiakseli tuhoutui Loma Prietan maanjäristyksessä ja korvattiin.  Ulkomosaiikin alla on kolme kaarikäytävää, joista keskimmäinen on hieman muita suurempi.  Ympäröivässä kivityössä on taidokkaasti veistettyjä tyyliteltyjä kasveja, kierrettyjä kaapelilistoja ja veistettyjen kerubien pylväitä, ja tämä motiivi esiintyy eri tavoin koko kirkossa. Julkisivun reunoissa on mosaiikkikuvauksia raamatullisista rakkauden, uskon, toivon ja hyväntekeväisyyden käsitteistä, jotka kietoutuvat yhteen elämän puuta esittävän viiniköynnöksen kanssa.Julkisivun ylemmässä osassa, jota ympäröivät vielä taidokkaammat kivityöt ja "pitsikaiverrukset", on suuri keskusikkuna, jonka kummallakin puolella on kolmen pienemmän ikkunan ryhmät.  Alkuperäinen keskusikkuna oli nelikulmainen ruusuikkuna, mutta vuoden 1906 maanjäristyksen jälkeen se korvattiin "klassisella pyöreäkärkisellä ikkunalla, joka korostaa hienommin pienempiä, nivellettyjä sivuikkunoita" ja joka vastasi nelikulmaisen rakennuksen mission-tyylistä arkkitehtuuria.  Ikkunoiden alapuolella on upotekoristeisia paneeleita värillisestä marmorista.</w:t>
      </w:r>
    </w:p>
    <w:p>
      <w:r>
        <w:rPr>
          <w:b/>
        </w:rPr>
        <w:t xml:space="preserve">Tulos</w:t>
      </w:r>
    </w:p>
    <w:p>
      <w:r>
        <w:t xml:space="preserve">Minkä kirkon tärkein rakennusmateriaali oli hiesukivi?</w:t>
      </w:r>
    </w:p>
    <w:p>
      <w:r>
        <w:rPr>
          <w:b/>
        </w:rPr>
        <w:t xml:space="preserve">Tulos</w:t>
      </w:r>
    </w:p>
    <w:p>
      <w:r>
        <w:t xml:space="preserve">Mikä on sen paikan nimi, johon lisättiin risti maanjäristyksen jälkeen?</w:t>
      </w:r>
    </w:p>
    <w:p>
      <w:r>
        <w:rPr>
          <w:b/>
        </w:rPr>
        <w:t xml:space="preserve">Esimerkki 0,953</w:t>
      </w:r>
    </w:p>
    <w:p>
      <w:r>
        <w:t xml:space="preserve">Läpikulku: Kolme palkkamurhaajaa, Willy, Norwood ja Simms, yöpyvät hienossa Los Angelesin hotellissa. Epäonnistumisen jälkeen he lähtevät autolla liikkeelle raskaana olevan Velma-nimisen naisen kanssa, joka on mukana heidän juonessaan. He pakenevat Meksikoon paetakseen pomonsa Amos Daden vihaa ja ryöstävät matkan varrella pankin. Heidän autonsa hajoaa aavikolla ajaessaan. He hautaavat rahasalkkunsa ja lähtevät kävelemään. yö laskeutuu, ja he saapuvat kaupunkiin, jossa he näkevät romuttuneen auton, jonka sisällä on ruumis. He menevät tyhjään baariin, jossa kolme miestä juopuu ja Velma kiusaa heitä lähtemään. Kun he poistuvat baarista, romuttunut auto on kadonnut, mutta miehet ovat liian humalassa huomatakseen sitä. Seurue leiriytyy yöksi, ja seuraavana aamuna Velma näkee, kuinka kaupunkiin saapuu useita cowboy-kuorma-autoja, joilla on mukanaan espressokoneet. Velma on hyvin tyrmistynyt ja vaatii heitä pysymään matalalla profiililla ja lähtemään, mutta kolme miestä menevät kaupunkiin, joka on nyt täynnä kaupunkilaisia, ja palaavat takaisin baariin, jossa he kohtaavat kahvista riippuvaisten cowboyjen jengin, mistä seuraa tulitaistelu, mutta lopulta kaupunkilaiset toivottavat heidät tervetulleiksi. Omituisiin kaupunkilaisiin kuuluu pariskunta, joka omistaa piñatoja täynnä olevan kaupan, mies, joka pitää hot dog -kojua, sekä lukemattomia cowboyta ja prostituoituja. Kaupungin johtaja Tim McMahon kutsuu jengin illalla juhliin. Seuraavana päivänä sukulaisensa Sabrina McMahon työntää Tim McMahonin iäkkään isän alas rakennuksesta ja kuolee. Koko kaupunki järjestää hänelle hautajaiskulkueen, ja hautajaisissa Amosin ystävä Whitey ilmestyy paikalle etsimään palkkamurhaajia ja Velmaa.</w:t>
      </w:r>
    </w:p>
    <w:p>
      <w:r>
        <w:rPr>
          <w:b/>
        </w:rPr>
        <w:t xml:space="preserve">Tulos</w:t>
      </w:r>
    </w:p>
    <w:p>
      <w:r>
        <w:t xml:space="preserve">Kuka saapuu paikalle Tim McMahonin isän kuoltua?</w:t>
      </w:r>
    </w:p>
    <w:p>
      <w:r>
        <w:rPr>
          <w:b/>
        </w:rPr>
        <w:t xml:space="preserve">Tulos</w:t>
      </w:r>
    </w:p>
    <w:p>
      <w:r>
        <w:t xml:space="preserve">Kenet cowboyjengi kohtaa?</w:t>
      </w:r>
    </w:p>
    <w:p>
      <w:r>
        <w:rPr>
          <w:b/>
        </w:rPr>
        <w:t xml:space="preserve">Tulos</w:t>
      </w:r>
    </w:p>
    <w:p>
      <w:r>
        <w:t xml:space="preserve">Mitä ne ihmiset, joita Velma varoittaa menemästä alas, tekevät työkseen?</w:t>
      </w:r>
    </w:p>
    <w:p>
      <w:r>
        <w:rPr>
          <w:b/>
        </w:rPr>
        <w:t xml:space="preserve">Tulos</w:t>
      </w:r>
    </w:p>
    <w:p>
      <w:r>
        <w:t xml:space="preserve">Kuka etsii raskaana olevaa naista?</w:t>
      </w:r>
    </w:p>
    <w:p>
      <w:r>
        <w:rPr>
          <w:b/>
        </w:rPr>
        <w:t xml:space="preserve">Esimerkki 0,954</w:t>
      </w:r>
    </w:p>
    <w:p>
      <w:r>
        <w:t xml:space="preserve">Läpikulku: Engels vietti suuren osan elämästään Manchesterissa ja sen ympäristössä, ja kun Karl Marx vieraili Manchesterissa, he tapasivat Chethamin kirjastossa. Kirjastossa on nähtävissä taloustieteen kirjoja, joita Marx tuolloin luki, samoin kuin ikkunapaikka, jossa Marx ja Engels tapasivat. Ensimmäinen ammattiyhdistysten kongressi pidettiin Manchesterissa (Mechanics' Institute, David Street) 2.-6. kesäkuuta 1868. Manchester oli työväenpuolueen ja naistenliikkeen tärkeä kehto, ja tuohon aikaan se vaikutti paikalta, jossa saattoi tapahtua mitä tahansa - uusia teollisia prosesseja, uusia ajattelutapoja (Manchesterin koulukunta, joka edisti vapaakauppaa ja laissez-fairea), uusia yhteiskuntaluokkia tai -ryhmiä, uusia uskonnollisia lahkoja ja uusia työläisjärjestäytymisen muotoja. Se houkutteli koulutettuja vierailijoita kaikkialta Britanniasta ja Euroopasta. Tätä innovaation tunnetta kuvaava sanonta on säilynyt tänäkin päivänä: "Mitä Manchester tekee tänään, tekee muu maailma huomenna." Manchesterin kulta-aika oli ehkä 1800-luvun viimeinen neljännes. Monet suurista julkisista rakennuksista (kuten Manchesterin kaupungintalo) ovat peräisin tuolta ajalta. Kaupungin kosmopoliittinen ilmapiiri edisti vilkasta kulttuuria, johon kuului myös Hallé-orkesteri. Vuonna 1889, kun Englannissa perustettiin piirikuntaneuvostot, kunnallisesta kaupunginosasta tuli piirikunta, jolla oli entistäkin suurempi autonomia.Vaikka teollinen vallankumous toi kaupunkiin vaurautta, se toi myös köyhyyttä ja kurjuutta suurelle osalle väestöä. Historioitsija Simon Schama totesi, että "Manchester oli parasta ja pahinta pelottaviin äärimmäisyyksiin vietynä, uudenlainen kaupunki maailmassa; teollisten esikaupunkien savupiiput tervehtivät sinua savupylväillä". Amerikkalainen vierailija, joka vieraili Manchesterin mustissa paikoissa, näki "kurjan, petetyn, sorretun, murskatun ihmisluonnon, makaavia ja verta vuotavia sirpaleita." Puuvillatehtaiden määrä Manchesterissa oli suurimmillaan 108 vuonna 1853. Sen jälkeen määrä alkoi laskea, ja Manchesterin ohittivat suurimpana puuvillankehräämön keskuksena Bolton 1850-luvulla ja Oldham 1860-luvulla. Tämä taantumavaihe osui kuitenkin samaan aikaan kaupungin nousun kanssa alueen talouskeskukseksi. Manchester jatkoi puuvillan jalostusta, ja vuonna 1913 alueella jalostettiin 65 prosenttia maailman puuvillasta. Ensimmäinen maailmansota katkaisi pääsyn vientimarkkinoille. Puuvillan jalostus muualla maailmassa lisääntyi, usein Manchesterissa valmistetuilla koneilla. Manchester kärsi suuresti suuresta lamasta ja sen taustalla olleista rakennemuutoksista, jotka alkoivat syrjäyttää vanhoja teollisuudenaloja, myös tekstiilien valmistusta.</w:t>
      </w:r>
    </w:p>
    <w:p>
      <w:r>
        <w:rPr>
          <w:b/>
        </w:rPr>
        <w:t xml:space="preserve">Tulos</w:t>
      </w:r>
    </w:p>
    <w:p>
      <w:r>
        <w:t xml:space="preserve">Mikä on sen henkilön etunimi, joka vietti suuren osan elämästään Manchesterissa ja sen ympäristössä?</w:t>
      </w:r>
    </w:p>
    <w:p>
      <w:r>
        <w:rPr>
          <w:b/>
        </w:rPr>
        <w:t xml:space="preserve">Tulos</w:t>
      </w:r>
    </w:p>
    <w:p>
      <w:r>
        <w:t xml:space="preserve">Mikä on sen henkilön etunimi, joka tapasi Karl Marxin tämän vieraillessa Manchesterissa?</w:t>
      </w:r>
    </w:p>
    <w:p>
      <w:r>
        <w:rPr>
          <w:b/>
        </w:rPr>
        <w:t xml:space="preserve">Tulos</w:t>
      </w:r>
    </w:p>
    <w:p>
      <w:r>
        <w:t xml:space="preserve">Mitkä ovat kirjaston ikkunapaikalla istuneiden ihmisten etunimet?</w:t>
      </w:r>
    </w:p>
    <w:p>
      <w:r>
        <w:rPr>
          <w:b/>
        </w:rPr>
        <w:t xml:space="preserve">Tulos</w:t>
      </w:r>
    </w:p>
    <w:p>
      <w:r>
        <w:t xml:space="preserve">Mikä on sen henkilön etunimi, joka tapaisi Marxin kirjaston ikkunapaikalla?</w:t>
      </w:r>
    </w:p>
    <w:p>
      <w:r>
        <w:rPr>
          <w:b/>
        </w:rPr>
        <w:t xml:space="preserve">Tulos</w:t>
      </w:r>
    </w:p>
    <w:p>
      <w:r>
        <w:t xml:space="preserve">Mikä paikka houkutteli koulutettuja vierailijoita kaikkialta Britanniasta ja Euroopasta?</w:t>
      </w:r>
    </w:p>
    <w:p>
      <w:r>
        <w:rPr>
          <w:b/>
        </w:rPr>
        <w:t xml:space="preserve">Tulos</w:t>
      </w:r>
    </w:p>
    <w:p>
      <w:r>
        <w:t xml:space="preserve">Mikä oli sen henkilön koko nimi, joka vietti suuren osan elämästään Manchesterin ympäristössä?</w:t>
      </w:r>
    </w:p>
    <w:p>
      <w:r>
        <w:rPr>
          <w:b/>
        </w:rPr>
        <w:t xml:space="preserve">Tulos</w:t>
      </w:r>
    </w:p>
    <w:p>
      <w:r>
        <w:t xml:space="preserve">Mitkä olivat Chethamin kirjastossa tavanneiden kahden henkilön täydelliset nimet?</w:t>
      </w:r>
    </w:p>
    <w:p>
      <w:r>
        <w:rPr>
          <w:b/>
        </w:rPr>
        <w:t xml:space="preserve">Tulos</w:t>
      </w:r>
    </w:p>
    <w:p>
      <w:r>
        <w:t xml:space="preserve">Mikä on sen henkilön sukunimi, jonka taloustieteellisiä kirjoja he tuolloin lukivat ja jotka ovat nähtävissä kirjastossa?</w:t>
      </w:r>
    </w:p>
    <w:p>
      <w:r>
        <w:rPr>
          <w:b/>
        </w:rPr>
        <w:t xml:space="preserve">Tulos</w:t>
      </w:r>
    </w:p>
    <w:p>
      <w:r>
        <w:t xml:space="preserve">Mitä viisi uutta asiaa Manchesterissa tapahtui tuolloin?</w:t>
      </w:r>
    </w:p>
    <w:p>
      <w:r>
        <w:rPr>
          <w:b/>
        </w:rPr>
        <w:t xml:space="preserve">Tulos</w:t>
      </w:r>
    </w:p>
    <w:p>
      <w:r>
        <w:t xml:space="preserve">Mikä on yksi Manchesterin suurista julkisista rakennuksista?</w:t>
      </w:r>
    </w:p>
    <w:p>
      <w:r>
        <w:rPr>
          <w:b/>
        </w:rPr>
        <w:t xml:space="preserve">Tulos</w:t>
      </w:r>
    </w:p>
    <w:p>
      <w:r>
        <w:t xml:space="preserve">Mikä on sen ajanjakson nimi, joka toi köyhyyttä ja kurjuutta suurelle osalle väestöä?</w:t>
      </w:r>
    </w:p>
    <w:p>
      <w:r>
        <w:rPr>
          <w:b/>
        </w:rPr>
        <w:t xml:space="preserve">Tulos</w:t>
      </w:r>
    </w:p>
    <w:p>
      <w:r>
        <w:t xml:space="preserve">Minkälainen teollisuudenala saavutti huippunsa vuonna 1853 ja alkoi sen jälkeen taantua?</w:t>
      </w:r>
    </w:p>
    <w:p>
      <w:r>
        <w:rPr>
          <w:b/>
        </w:rPr>
        <w:t xml:space="preserve">Tulos</w:t>
      </w:r>
    </w:p>
    <w:p>
      <w:r>
        <w:t xml:space="preserve">Minkä tyyppistä kuitua Manchesterissa käsiteltiin 65 prosenttia maailman tarjonnasta?</w:t>
      </w:r>
    </w:p>
    <w:p>
      <w:r>
        <w:rPr>
          <w:b/>
        </w:rPr>
        <w:t xml:space="preserve">Esimerkki 0,955</w:t>
      </w:r>
    </w:p>
    <w:p>
      <w:r>
        <w:t xml:space="preserve">Läpikulku: Noin 50 Willamette-joen ylityspaikkaa sisältävät monia historiallisia rakenteita, kuten Van Buren Streetin silta, joka on kääntösilta. Se on rakennettu vuonna 1913, ja se vie Oregon Route 34:n (Corvallis-Lebanon Highway) joen yli Corvallisissa RM 131:n (RK 211) yläjuoksulla. Koneisto, jolla heilurisilta toimi, poistettiin 1950-luvulla. Vuonna 1922 rakennettu Oregon Cityn silta korvasi paikalle vuonna 1888 rakennetun riippusillan. Se ylittää Oregon Route 43:n joen yli noin RM 26:n (RK 42) kohdalla Oregon Cityn ja West Linnin välillä.Ross Islandin silta ylittää U.S. Route 26:n (Mount Hood Highway) joen yli RM 14:n (RK 23) kohdalla. Se on yksi kymmenestä Portlandin alueella joen ylittävästä valtatiesillasta. Silta on 1 100 metrin (3 700 jalan) pituinen ja se on ainoa Oregonissa sijaitseva kannella varustettu kannen kattorakenteinen silta.Tilikum Crossing on 520 metrin (1 720 jalan) pituinen köysirakenteinen silta, joka kuljettaa joukkoliikennettä, polkupyöriä ja jalankulkijoita mutta ei autoja tai kuorma-autoja joen yli. Se avattiin yleiseen käyttöön 12. syyskuuta 2015, ja siitä tuli ensimmäinen uusi joen yli rakennettu silta Portlandin suurkaupunkialueella sitten vuoden 1973.Kauempana alajuoksulla on vanhin jäljellä oleva Willamette-joen ylittävä valtatierakenne, Hawthornen silta, joka on rakennettu vuonna 1910. Se on vanhin käytössä oleva pystynostosilta Yhdysvalloissa ja Portlandin vanhin valtatiesilta.  Se on myös Oregonin vilkkain polkupyörä- ja liikennesilta, jolla kulkee päivittäin yli 8 000 polkupyöräilijää ja 800 TriMet-bussia (noin 17 400 matkustajaa).Toinen historiallinen rakennelma, Steel Bridge (Terässilta), joka sijaitsee alajuoksulla, oli "maailman suurin teleskooppisilta avaamisensa aikaan" vuonna 1912. Sillan alakannella kulkevat junat, yläkannella MAX (Metropolitan Area Express) -kevytraidejunat ja moottoriajoneuvot, ja alakanteen kiinnitetyllä jalankulku- ja polkupyöräliikenne kulkee jalankulkutietä pitkin. Kun pienten laivojen on kuljettava sillan alitse, sen kaksinkertainen pystysuoraan nostettava jänneväli voi nostaa alemman rautatiekannen häiritsemättä liikennettä ylemmällä kannella. Käyttäjät voivat nostaa molemmat kannet jopa 50 metrin (163 jalan) korkeuteen vedenpinnasta. Terässillan "uskotaan olevan maailman ainoa kaksoisnostokannella varustettu jänneväli, joka voi nostaa alemman kannen yläkannesta riippumatta." Hieman Terässillan alapuolella sijaitseva Broadway-silta oli vuonna 1913 rakennettaessaan maailman pisin kaksoiskannellinen köysisilta. Kauempana alajuoksulla sijaitsi St. Johns Bridge, vuonna 1931 rakennettu teräksinen riippusilta, joka korvasi viimeisen Willamette-joen lautan Portlandissa. Noin RM 6:n (RK 10) kohdalla silta ylittää U.S. Route 30 Bypassin. Sillalla on kaksi goottilaista tornia, jotka tukevat jänneväliä. Viereinen Cathedral Park -puisto ja naapurusto on nimetty sillan tornien goottilaisen katedraalin kaltaisen ulkonäön mukaan.  Se on Portlandin korkein silta, sillä sen tornit ovat 120 metriä (400 jalkaa) korkeita ja sen kulkuväli on 62 metriä (205 jalkaa).</w:t>
      </w:r>
    </w:p>
    <w:p>
      <w:r>
        <w:rPr>
          <w:b/>
        </w:rPr>
        <w:t xml:space="preserve">Tulos</w:t>
      </w:r>
    </w:p>
    <w:p>
      <w:r>
        <w:t xml:space="preserve">Mikä on Oregonin vilkkaimman pyöräily- ja kauttakulkusillan nimi?</w:t>
      </w:r>
    </w:p>
    <w:p>
      <w:r>
        <w:rPr>
          <w:b/>
        </w:rPr>
        <w:t xml:space="preserve">Tulos</w:t>
      </w:r>
    </w:p>
    <w:p>
      <w:r>
        <w:t xml:space="preserve">Mikä on Portlandin vanhimman moottoritiesillan nimi?</w:t>
      </w:r>
    </w:p>
    <w:p>
      <w:r>
        <w:rPr>
          <w:b/>
        </w:rPr>
        <w:t xml:space="preserve">Tulos</w:t>
      </w:r>
    </w:p>
    <w:p>
      <w:r>
        <w:t xml:space="preserve">Mikä on sen sillan nimi, jonka kaksinkertainen pystysuoraan nostettava jänneväli voi nostaa alempaa rautatiekantaa, jotta pienet alukset voivat kulkea häiritsemättä liikennettä ylemmällä kannella?</w:t>
      </w:r>
    </w:p>
    <w:p>
      <w:r>
        <w:rPr>
          <w:b/>
        </w:rPr>
        <w:t xml:space="preserve">Tulos</w:t>
      </w:r>
    </w:p>
    <w:p>
      <w:r>
        <w:t xml:space="preserve">Mikä on sen kaupungin korkeimman sillan nimi, jossa sijaitsee Yhdysvaltojen vanhin pystyhissisilta?</w:t>
      </w:r>
    </w:p>
    <w:p>
      <w:r>
        <w:rPr>
          <w:b/>
        </w:rPr>
        <w:t xml:space="preserve">Tulos</w:t>
      </w:r>
    </w:p>
    <w:p>
      <w:r>
        <w:t xml:space="preserve">Minkä yhdysvaltalaisen reitin kautta kulkee Portlandin korkein silta?</w:t>
      </w:r>
    </w:p>
    <w:p>
      <w:r>
        <w:rPr>
          <w:b/>
        </w:rPr>
        <w:t xml:space="preserve">Esimerkki 0,956</w:t>
      </w:r>
    </w:p>
    <w:p>
      <w:r>
        <w:t xml:space="preserve">Läpikulku: Kun varas Alex Cardo jää kiinni ja hänen rikostoverinsa John pettää hänet, kun hän varastaa muinaisen Jianin Thaimaassa, hän joutuu pian vankilaan ja joutuu pahoinpidellyksi. Yksi vartijoista, Demon, on erityisen järkyttynyt Alexin ulkonäöstä ja kiduttaa häntä aina tilaisuuden tullen. Alex löytää vankilasta yhden ystävän ja mentorin, mestari Sunin, joka opettaa hänelle ylivoimaisen taistelutyylin nimeltä "Iron Hand". Kun on määrä järjestää "parhaiden parhaiden kumite", Demon saa kutsun. Nyt mestari Sunin ja Alexin on keksittävä keino, jolla myös Alex voi osallistua kumiteen." Loppuottelussa Alex ja Demon kohtaavat toisensa.  Aluksi ja pitkään Demon on ylivoimainen voiman ja taistelukyvyn suhteen.  Kun Alex on alhaalla, hän katsoo viimeisen kerran mestari Sunia ja käyttää "rautakättä" vastustajaansa vastaan vahingoittaen Demonia vakavasti ja kukistaen hänet.  Alex on voittaja, ja osana aiemmin tehtyjä sopimuksia Master Sun vapautetaan vankilasta, samoin Alex.</w:t>
      </w:r>
    </w:p>
    <w:p>
      <w:r>
        <w:rPr>
          <w:b/>
        </w:rPr>
        <w:t xml:space="preserve">Tulos</w:t>
      </w:r>
    </w:p>
    <w:p>
      <w:r>
        <w:t xml:space="preserve">Mikä on "Iron Hand" -taistelutyylin oppineen henkilön koko nimi?</w:t>
      </w:r>
    </w:p>
    <w:p>
      <w:r>
        <w:rPr>
          <w:b/>
        </w:rPr>
        <w:t xml:space="preserve">Tulos</w:t>
      </w:r>
    </w:p>
    <w:p>
      <w:r>
        <w:t xml:space="preserve">Mikä on sen henkilön nimi, jota vastaan Alex käyttää Rautakättä?</w:t>
      </w:r>
    </w:p>
    <w:p>
      <w:r>
        <w:rPr>
          <w:b/>
        </w:rPr>
        <w:t xml:space="preserve">Esimerkki 0,957</w:t>
      </w:r>
    </w:p>
    <w:p>
      <w:r>
        <w:t xml:space="preserve">Läpikulku: Barton, joka tunnetaan nimellä "King of the Minstrels", tulee näyttämön taakse ja pyytää rakastettuaan Lettie Morgania karkaamaan. Lettien Hortense-täti, joka pelkää Bartonin olevan onnenonkijana, kertoo Lettielle, ettei hän olekaan se perijätär, joksi häntä luultiin, ja että hän on elänyt tätinsä hyväntekeväisyydellä. Barton ilmoittaa Lettielle, ettei taiteilijalle voi sälyttää vaimon vastuuta. oopperatalon ulkopuolella Lettie tapaa Honey-nimisen kuorotytön, joka valmistautuu lähtemään teatteriseurueensa kanssa asuntovaunussa kohti länttä. Kun seurueen tuottaja erehtyy luulemaan Lettietä tähdeksi, hän liittyy seurueeseen nimellä "Mary Varden". Seurueen vaunujunaa saattaa Yhdysvaltain ratsuväen kapteeni Tex Autry ja hänen laulavat maamiehensä. Seurue myöhästyy kuitenkin vaunujunasta ja joutuu matkustamaan yksin.Matkalla San Franciscoon varasjoukko väijyy karavaanaria. Tex ja hänen miehensä saapuvat paikalle, ja tulitaistelun jälkeen jengi ajetaan pois. Pelastettuaan Lettien karanneilta vaunuilta Tex kommentoi, kuinka typerää on vaarantaa miestensa henki "hullujen showtyttöjen" takia. Hänen röyhkeydestään suuttuneena Lettie päättää kävellä Texin kyydin sijaan. Lopulta Lettie väsyy ja kysyy Texiltä, voisiko hän ratsastaa hänen kanssaan. Seurue saapuu turvallisesti Fort Henryyn, jota johtaa eversti Seward.</w:t>
      </w:r>
    </w:p>
    <w:p>
      <w:r>
        <w:rPr>
          <w:b/>
        </w:rPr>
        <w:t xml:space="preserve">Tulos</w:t>
      </w:r>
    </w:p>
    <w:p>
      <w:r>
        <w:t xml:space="preserve">Mikä on sen henkilön etunimi, jota erehdytään pitämään Mary Vardenina?</w:t>
      </w:r>
    </w:p>
    <w:p>
      <w:r>
        <w:rPr>
          <w:b/>
        </w:rPr>
        <w:t xml:space="preserve">Tulos</w:t>
      </w:r>
    </w:p>
    <w:p>
      <w:r>
        <w:t xml:space="preserve">Mikä on Hortense-tädin pelkäämän onnenonkijan peitenimi?</w:t>
      </w:r>
    </w:p>
    <w:p>
      <w:r>
        <w:rPr>
          <w:b/>
        </w:rPr>
        <w:t xml:space="preserve">Tulos</w:t>
      </w:r>
    </w:p>
    <w:p>
      <w:r>
        <w:t xml:space="preserve">Mikä on sen henkilön etunimi, joka sanoo Lettielle, ettei taiteilijaa voi rasittaa vaimolla?</w:t>
      </w:r>
    </w:p>
    <w:p>
      <w:r>
        <w:rPr>
          <w:b/>
        </w:rPr>
        <w:t xml:space="preserve">Tulos</w:t>
      </w:r>
    </w:p>
    <w:p>
      <w:r>
        <w:t xml:space="preserve">Mikä on sen henkilön nimi, joka liittyy seurueeseen Mary Vardenina?</w:t>
      </w:r>
    </w:p>
    <w:p>
      <w:r>
        <w:rPr>
          <w:b/>
        </w:rPr>
        <w:t xml:space="preserve">Tulos</w:t>
      </w:r>
    </w:p>
    <w:p>
      <w:r>
        <w:t xml:space="preserve">Mikä on sen henkilön sukunimi, joka pelasti Lettien karanneista vaunuista?</w:t>
      </w:r>
    </w:p>
    <w:p>
      <w:r>
        <w:rPr>
          <w:b/>
        </w:rPr>
        <w:t xml:space="preserve">Tulos</w:t>
      </w:r>
    </w:p>
    <w:p>
      <w:r>
        <w:t xml:space="preserve">Mikä on sen henkilön koko nimi, joka kysyy Texiltä, voisiko hän ratsastaa hänen kanssaan, kun tämä väsyy?</w:t>
      </w:r>
    </w:p>
    <w:p>
      <w:r>
        <w:rPr>
          <w:b/>
        </w:rPr>
        <w:t xml:space="preserve">Esimerkki 0,958</w:t>
      </w:r>
    </w:p>
    <w:p>
      <w:r>
        <w:t xml:space="preserve">Läpikulku: N.E.R.D. (Nucleic Exchange Research and Development) -yhtiössä geenitekniikan insinöörit Clive Nicoli ja Elsa Kast toivovat saavuttavansa mainetta yhdistämällä eläinten DNA:ta ja luomalla hybridejä lääketieteelliseen käyttöön. Heidän työnsä tuloksena on aiemmin syntynyt Fred, koiran kokoinen matelija, joka on tarkoitettu pariksi heidän naaraspuoliselle yksilölleen Gingerille. Paritettuaan ne onnistuneesti Clive ja Elsa aikovat luoda ihmisen ja eläimen hybridin, joka voisi mullistaa tieteen. Heidän työnantajansa Joan Chorot N.E.R.D:stä ja William Barlow kieltävät heitä tekemästä tätä. Sen sijaan heidän on löydettävä ja otettava Fredistä ja Gingeristä proteiineja, joita käytetään kaupalliseen lääketuotantoon. Clive ja Elsa eivät kuitenkaan tottele esimiehiään, vaan toteuttavat salaa omaa agendaansa ja kehittävät elinkelpoisen esipuberteettisen naarasolennon.Vaikka he olivat suunnitelleet lopettavansa hybridin ennen kuin se on täysimetyksinen, Elsa suostuttelee Cliven antamaan sen elää. He huomaavat, että Elsa vanhenee huomattavasti nopeammin. Elsa huomaa, että olento on henkisesti kehittymässä kuten nuori ihmislapsi. Elsa antaa olennolle nimen "Dren" sen jälkeen, kun se on nähnyt Elsan paidassa olevat kirjaimet ja tavannut NERD:n. Kun Dren on siirretty uuteen paikkaan löytymisen pelossa, he huomaavat, että hänellä on vaarallisen korkea kuume. Yrittäessään pelastaa hänet he laittavat hänet kylmällä vedellä täytettyyn suureen teollisuusaltaaseen. Myöhemmin Clive upottaa Drenin kokonaan pesualtaaseen ja saa näin selville, että Dren on sammakkoeläin, mutta hän ei tiedä, yrittikö hän pelastaa Drenin vai tappaa hänet.Dreniä tutkiessaan Elsa ja Clive laiminlyövät työnsä Fredin ja Gingerin kanssa. Heidän työnsä paljon julkisuutta saaneessa esittelytilaisuudessa Fred ja Ginger taistelevat raa'asti kuolemaan asti. Myöhemmin selviää, että Ginger oli muuttunut spontaanisti urokseksi, mutta Elsa ja Clive eivät huomanneet sitä, koska he olivat keskittyneet Dreniin.</w:t>
      </w:r>
    </w:p>
    <w:p>
      <w:r>
        <w:rPr>
          <w:b/>
        </w:rPr>
        <w:t xml:space="preserve">Tulos</w:t>
      </w:r>
    </w:p>
    <w:p>
      <w:r>
        <w:t xml:space="preserve">Mikä on sen yrityksen koko nimi, josta Clive ja Elsa toivovat saavansa mainetta?</w:t>
      </w:r>
    </w:p>
    <w:p>
      <w:r>
        <w:rPr>
          <w:b/>
        </w:rPr>
        <w:t xml:space="preserve">Tulos</w:t>
      </w:r>
    </w:p>
    <w:p>
      <w:r>
        <w:t xml:space="preserve">Mitkä ovat niiden kahden verminformisen olennon nimet, joiden parissa Clive ja Elisa työskentelivät aiemmin?</w:t>
      </w:r>
    </w:p>
    <w:p>
      <w:r>
        <w:rPr>
          <w:b/>
        </w:rPr>
        <w:t xml:space="preserve">Tulos</w:t>
      </w:r>
    </w:p>
    <w:p>
      <w:r>
        <w:t xml:space="preserve">Mitkä ovat niiden kahden ihmisen etunimet, joita Clive ja Elsa eivät totelleet?</w:t>
      </w:r>
    </w:p>
    <w:p>
      <w:r>
        <w:rPr>
          <w:b/>
        </w:rPr>
        <w:t xml:space="preserve">Tulos</w:t>
      </w:r>
    </w:p>
    <w:p>
      <w:r>
        <w:t xml:space="preserve">Mikä on urokseksi muuttuneen olennon nimi?</w:t>
      </w:r>
    </w:p>
    <w:p>
      <w:r>
        <w:rPr>
          <w:b/>
        </w:rPr>
        <w:t xml:space="preserve">Tulos</w:t>
      </w:r>
    </w:p>
    <w:p>
      <w:r>
        <w:t xml:space="preserve">Mitkä ovat niiden ihmisten etunimet, joiden työnantajat kieltävät heitä luomasta ihmisen ja eläimen hybridiä?</w:t>
      </w:r>
    </w:p>
    <w:p>
      <w:r>
        <w:rPr>
          <w:b/>
        </w:rPr>
        <w:t xml:space="preserve">Tulos</w:t>
      </w:r>
    </w:p>
    <w:p>
      <w:r>
        <w:t xml:space="preserve">Mitkä ovat niiden ihmisten etunimet, joiden käsketään löytää ja uuttaa laboratorioluomuksistaan kaupallisessa lääketuotannossa käytettäviä proteiineja?</w:t>
      </w:r>
    </w:p>
    <w:p>
      <w:r>
        <w:rPr>
          <w:b/>
        </w:rPr>
        <w:t xml:space="preserve">Tulos</w:t>
      </w:r>
    </w:p>
    <w:p>
      <w:r>
        <w:t xml:space="preserve">Mitkä ovat niiden ihmisten etunimet, jotka huomaavat, että heidän luomuksensa vanhenee valtavasti nopeutuneella vauhdilla?</w:t>
      </w:r>
    </w:p>
    <w:p>
      <w:r>
        <w:rPr>
          <w:b/>
        </w:rPr>
        <w:t xml:space="preserve">Tulos</w:t>
      </w:r>
    </w:p>
    <w:p>
      <w:r>
        <w:t xml:space="preserve">Mitkä ovat niiden ihmisten etunimet, jotka huomaavat, että Drenillä on vaarallisen korkea kuume?</w:t>
      </w:r>
    </w:p>
    <w:p>
      <w:r>
        <w:rPr>
          <w:b/>
        </w:rPr>
        <w:t xml:space="preserve">Tulos</w:t>
      </w:r>
    </w:p>
    <w:p>
      <w:r>
        <w:t xml:space="preserve">Mitkä ovat niiden ihmisten etunimet, jotka laittavat Drenin kylmällä vedellä täytettyyn suureen teolliseen pesualtaaseen?</w:t>
      </w:r>
    </w:p>
    <w:p>
      <w:r>
        <w:rPr>
          <w:b/>
        </w:rPr>
        <w:t xml:space="preserve">Esimerkki 0,959</w:t>
      </w:r>
    </w:p>
    <w:p>
      <w:r>
        <w:t xml:space="preserve">Läpikulku: Kuningas Arthur oli legendaarinen brittiläinen johtaja, joka keskiaikaisten tarinoiden ja romanssien mukaan johti Britannian puolustusta saksilaisia hyökkääjiä vastaan 5. vuosisadan lopulla ja 6. vuosisadan alussa. Arthurin tarinan yksityiskohdat koostuvat pääasiassa kansanperinteestä ja kirjallisista keksinnöistä, ja nykyaikaiset historioitsijat kiistelevät hänen historiallisesta olemassaolostaan. Arthurin harva historiallinen tausta on peräisin useista lähteistä, kuten Annales Cambriae, Historia Brittonum ja Gildasin kirjoituksista. Arthurin nimi esiintyy myös varhaisissa runolähteissä, kuten Y Gododdinissa.Arthur on keskeinen hahmo Britannian Matterin muodostavissa legendoissa. Legendaarinen Arthur kehittyi kansainvälisesti kiinnostavaksi hahmoksi pitkälti Geoffrey of Monmouthin 1200-luvulla ilmestyneen mielikuvituksellisen ja mielikuvituksellisen Historia Regum Britanniae (Britannian kuninkaiden historia) -teoksen suosion ansiosta. Joissakin walesilaisissa ja bretagnelaisissa tarinoissa ja runoissa, jotka ovat peräisin ennen tätä teosta, Arthur esiintyy joko suurena soturina, joka puolustaa Britanniaa ihmis- ja yliluonnollisilta vihollisilta, tai maagisena kansanperinteen hahmona, joka joskus liittyy walesilaiseen tuonpuoleiseen maailmaan Annwniin. Ei tiedetä, kuinka suuri osa Geoffreyn Historiasta (valmistui vuonna 1138) oli muokattu tällaisista varhaisemmista lähteistä sen sijaan, että Geoffrey olisi itse keksinyt sen.Vaikka Arthurin legendan aiheet, tapahtumat ja hahmot vaihtelivat suuresti tekstistä toiseen, eikä ole olemassa mitään yhtä kanonista versiota, Geoffreyn versio tapahtumista toimi usein myöhempien tarinoiden lähtökohtana. Geoffrey kuvasi Arthurin Britannian kuninkaaksi, joka kukisti saksit ja perusti laajan imperiumin. Monet elementit ja tapahtumat, jotka ovat nykyään olennainen osa Arthurin tarinaa, esiintyvät Geoffreyn Historiassa, kuten Arthurin isä Uther Pendragon, taikuri Merlin, Arthurin vaimo Guinevere, miekka Excalibur, Arthurin hedelmöittyminen Tintagelissa, hänen viimeinen taistelunsa Mordrediä vastaan Camlannissa ja lopullinen lepo Avalonissa. Ranskalainen 1200-luvun kirjailija Chrétien de Troyes, joka lisäsi tarinaan Lancelotin ja Graalin maljan, aloitti Arthur-romantiikan lajityypin, josta tuli merkittävä osa keskiaikaista kirjallisuutta. Näissä ranskalaisissa tarinoissa kerronnan painopiste siirtyy usein itse kuningas Arthurista muihin hahmoihin, kuten pyöreän pöydän ritareihin.Arthur-kirjallisuus kukoisti keskiajalla, mutta hiipui seuraavina vuosisatoina, kunnes se koki suuren nousun 1800-luvulla. Legenda elää 2000-luvulla, ei vain kirjallisuudessa vaan myös teatteri-, elokuva-, televisio-, sarjakuva- ja muissa mediasovituksissa.</w:t>
      </w:r>
    </w:p>
    <w:p>
      <w:r>
        <w:rPr>
          <w:b/>
        </w:rPr>
        <w:t xml:space="preserve">Tulos</w:t>
      </w:r>
    </w:p>
    <w:p>
      <w:r>
        <w:t xml:space="preserve">Mikä on legendaarisen brittiläisen keskiaikaisen johtajan miekan koko nimi?</w:t>
      </w:r>
    </w:p>
    <w:p>
      <w:r>
        <w:rPr>
          <w:b/>
        </w:rPr>
        <w:t xml:space="preserve">Tulos</w:t>
      </w:r>
    </w:p>
    <w:p>
      <w:r>
        <w:t xml:space="preserve">Mikä on sen miehen isän etunimi, jonka historia esiintyy Geoffreyn Historiassa?</w:t>
      </w:r>
    </w:p>
    <w:p>
      <w:r>
        <w:rPr>
          <w:b/>
        </w:rPr>
        <w:t xml:space="preserve">Esimerkki 0,960</w:t>
      </w:r>
    </w:p>
    <w:p>
      <w:r>
        <w:t xml:space="preserve">Läpikulku: Beatles oli vuoteen 1966 mennessä kyllästynyt live-esiintymisiin. John Lennonin mielestä he voisivat "lähettää neljä vahakuviota ... ja se tyydyttäisi yleisöä. Beatles-konserteilla ei ollut enää mitään tekemistä musiikin kanssa. Ne ovat vain verisiä heimoriittejä." Saman vuoden kesäkuussa, kaksi päivää Revolver-albumin valmistumisen jälkeen, yhtye lähti kiertueelle, joka alkoi Länsi-Saksasta. Hampurissa ollessaan he saivat nimettömän sähkeen, jossa todettiin: "Älkää menkö Tokioon. Henkenne on vaarassa." Uhkaus otettiin vakavasti ottaen huomioon kiertueeseen liittyvä kiista Japanin uskonnollisten ja konservatiivisten ryhmien keskuudessa, ja erityisesti vastustettiin Beatlesin suunniteltuja esiintymisiä pyhällä Nippon Budokan -areenalla. Lisävarotoimena otettiin käyttöön 35 000 poliisia, joiden tehtävänä oli suojella yhtyettä, joka kuljetettiin hotelleista konserttipaikoille panssariajoneuvoilla. Tämän jälkeen Beatles esiintyi Filippiineillä, missä kansalaiset uhkailivat ja pahoinpitelivät heitä, koska he eivät olleet vierailleet presidentti Imelda Marcosin luona. Yhtye oli vihainen managerilleen Brian Epsteinille, joka oli vaatinut heidän mielestään uuvuttavaa ja demoralisoivaa matkasuunnitelmaa.Lennonin kommentit siitä, että Beatles oli "suositumpi kuin Jeesus", julkaistiin Yhdysvalloissa, mikä aiheutti yhtyeelle kiistaa ja protesteja Amerikan raamattuvyöhykkeellä. Julkinen anteeksipyyntö lievensi jännitteitä, mutta elokuun Yhdysvaltain-kiertue, jota leimasivat lippujen vähäisempi myynti verrattuna yhtyeen vuoden 1965 ennätysmäiseen yleisömäärään, ja ala-arvoiset esitykset jäivät yhtyeen viimeiseksi. Kirjoittaja Nicholas Schaffner kirjoittaa: Beatlesille tällaisten konserttien soittamisesta oli tullut niin kaukana heidän uusista suuntauksistaan, että yhtäkään kappaletta ei yritetty soittaa juuri julkaistulta Revolver-levyltä, jonka sovitukset olivat suurimmaksi osaksi mahdottomia toistaa kahden kitaran, basson ja rumpujen muodostaman kokoonpanon asettamilla rajoituksilla.Kun Beatles palasi Englantiin, huhut alkoivat kiertää, että he olivat päättäneet hajota. George Harrison ilmoitti Epsteinille jättävänsä yhtyeen, mutta hänet suostuteltiin jäämään, kun hänelle vakuutettiin, että kiertueita ei enää tehtäisi. Yhtye piti kolmen kuukauden tauon, jonka aikana he keskittyivät yksilöllisiin harrastuksiin. Harrison matkusti kuudeksi viikoksi Intiaan opiskelemaan sitaria Ravi Shankarin johdolla ja kehittämään kiinnostustaan hindufilosofiaan. Koska Paul McCartney oli viimeisenä Beatlesista myöntänyt, että heidän live-esiintymisensä olivat tulleet turhiksi, hän teki yhteistyötä Beatles-tuottaja George Martinin kanssa The Family Way -elokuvan soundtrackin parissa ja lomaili Keniassa Beatlesin kiertuemanageriin kuuluneen Mal Evansin kanssa. Lennon näytteli elokuvassa How I Won the War ja osallistui taidenäyttelyihin, kuten Indica-galleriassa pidettyyn näyttelyyn, jossa hän tapasi tulevan vaimonsa Yoko Onon. Ringo Starr käytti tauon viettääkseen aikaa vaimonsa Maureenin ja poikansa Zakin kanssa.</w:t>
      </w:r>
    </w:p>
    <w:p>
      <w:r>
        <w:rPr>
          <w:b/>
        </w:rPr>
        <w:t xml:space="preserve">Tulos</w:t>
      </w:r>
    </w:p>
    <w:p>
      <w:r>
        <w:t xml:space="preserve">Mikä on sen bändin nimi, joka aloitti kiertueen Länsi-Saksassa?</w:t>
      </w:r>
    </w:p>
    <w:p>
      <w:r>
        <w:rPr>
          <w:b/>
        </w:rPr>
        <w:t xml:space="preserve">Tulos</w:t>
      </w:r>
    </w:p>
    <w:p>
      <w:r>
        <w:t xml:space="preserve">Mikä on sen bändin nimi, joka sai viestin, jossa sanottiin: "Älä mene Tokioon. Henkesi on vaarassa."?</w:t>
      </w:r>
    </w:p>
    <w:p>
      <w:r>
        <w:rPr>
          <w:b/>
        </w:rPr>
        <w:t xml:space="preserve">Tulos</w:t>
      </w:r>
    </w:p>
    <w:p>
      <w:r>
        <w:t xml:space="preserve">Missä maassa oli Nippon Budokan -areena?</w:t>
      </w:r>
    </w:p>
    <w:p>
      <w:r>
        <w:rPr>
          <w:b/>
        </w:rPr>
        <w:t xml:space="preserve">Tulos</w:t>
      </w:r>
    </w:p>
    <w:p>
      <w:r>
        <w:t xml:space="preserve">Missä maassa Beatlesia kuljetettiin panssariajoneuvoilla?</w:t>
      </w:r>
    </w:p>
    <w:p>
      <w:r>
        <w:rPr>
          <w:b/>
        </w:rPr>
        <w:t xml:space="preserve">Tulos</w:t>
      </w:r>
    </w:p>
    <w:p>
      <w:r>
        <w:t xml:space="preserve">Minä vuonna Beatlesilla oli ennätysmäiset yleisömäärät Yhdysvalloissa?</w:t>
      </w:r>
    </w:p>
    <w:p>
      <w:r>
        <w:rPr>
          <w:b/>
        </w:rPr>
        <w:t xml:space="preserve">Tulos</w:t>
      </w:r>
    </w:p>
    <w:p>
      <w:r>
        <w:t xml:space="preserve">Mikä on sen henkilön koko nimi, jolle Brian Epstein lupasi, ettei kiertueita enää tule?</w:t>
      </w:r>
    </w:p>
    <w:p>
      <w:r>
        <w:rPr>
          <w:b/>
        </w:rPr>
        <w:t xml:space="preserve">Tulos</w:t>
      </w:r>
    </w:p>
    <w:p>
      <w:r>
        <w:t xml:space="preserve">Mikä on sen henkilön koko nimi, joka oli kiinnostunut hindufilosofiasta?</w:t>
      </w:r>
    </w:p>
    <w:p>
      <w:r>
        <w:rPr>
          <w:b/>
        </w:rPr>
        <w:t xml:space="preserve">Tulos</w:t>
      </w:r>
    </w:p>
    <w:p>
      <w:r>
        <w:t xml:space="preserve">Mikä on Mal Evansin kanssa Keniassa lomailevan henkilön koko nimi?</w:t>
      </w:r>
    </w:p>
    <w:p>
      <w:r>
        <w:rPr>
          <w:b/>
        </w:rPr>
        <w:t xml:space="preserve">Tulos</w:t>
      </w:r>
    </w:p>
    <w:p>
      <w:r>
        <w:t xml:space="preserve">Mikä on sen henkilön koko nimi, josta John Lennon tekisi vaimonsa?</w:t>
      </w:r>
    </w:p>
    <w:p>
      <w:r>
        <w:rPr>
          <w:b/>
        </w:rPr>
        <w:t xml:space="preserve">Tulos</w:t>
      </w:r>
    </w:p>
    <w:p>
      <w:r>
        <w:t xml:space="preserve">Mikä on sen Beatles-yhtyeen jäsenen koko nimi, jolla oli poika Zak?</w:t>
      </w:r>
    </w:p>
    <w:p>
      <w:r>
        <w:rPr>
          <w:b/>
        </w:rPr>
        <w:t xml:space="preserve">Esimerkki 0,961</w:t>
      </w:r>
    </w:p>
    <w:p>
      <w:r>
        <w:t xml:space="preserve">Läpikulku: Kolmentoista Pohjois-Amerikan siirtokunnan itsenäistyminen vuonna 1783 Yhdysvaltain itsenäisyyssodan jälkeen aiheutti sen, että Britannia menetti vanhimpia ja väkirikkaimpia siirtokuntiaan. Britannian huomio kääntyi pian Aasiaan, Afrikkaan ja Tyynenmeren alueelle. Ranskan hävittyä vallankumous- ja Napoleonin sodat (1792-1815) Britannia nousi 1800-luvun tärkeimmäksi meri- ja keisarivallaksi. Koska Britannian valta-asemaa ei voitettu merellä, sitä kuvailtiin myöhemmin Pax Britannica ("Britannian rauha"), suhteellisen rauhan kausi Euroopassa ja maailmassa (1815-1914), jonka aikana Britannian imperiumista tuli maailmanlaajuinen hegemoni ja se omaksui maailmanpoliisin roolin. 1800-luvun alussa teollinen vallankumous alkoi muuttaa Britanniaa niin, että vuoden 1851 maailmannäyttelyn aikaan maata kuvailtiin "maailman työpajaan". Brittiläinen imperiumi laajeni käsittämään suurimman osan Intiaa, suuren osan Afrikkaa ja monia muita alueita eri puolilla maailmaa. Sen lisäksi, että Iso-Britannia muodollisesti valvoi omia siirtomaitaan, se hallitsi suurta osaa maailmankaupasta, mikä merkitsi sitä, että se tosiasiallisesti kontrolloi monien alueiden, kuten Aasian ja Latinalaisen Amerikan, taloutta. 1800-luvulla Ison-Britannian väestö kasvoi dramaattista vauhtia, ja siihen liittyi nopea kaupungistuminen, mikä aiheutti huomattavia sosiaalisia ja taloudellisia paineita. Etsiessään uusia markkinoita ja raaka-ainelähteitä Britannian hallitus aloitti Benjamin Disraelin johdolla keisarillisen laajentumisen Egyptissä, Etelä-Afrikassa ja muualla. Kanadasta, Australiasta ja Uudesta-Seelannista tuli itsehallinnollisia hallintoalueita. 1900-luvun alkuun mennessä Saksa ja Yhdysvallat olivat alkaneet haastaa Britannian taloudellista johtoasemaa. Britannian ja Saksan väliset sotilaalliset ja taloudelliset jännitteet olivat merkittäviä syitä ensimmäiseen maailmansotaan, jonka aikana Britannia tukeutui voimakkaasti imperiumiinsa. Konflikti rasitti valtavasti Britannian sotilaallisia, taloudellisia ja työvoimaresursseja. Vaikka Britannian imperiumi saavutti heti ensimmäisen maailmansodan jälkeen suurimman alueellisen laajuutensa, Britannia ei ollut enää maailman merkittävin teollisuus- tai sotilasvalta. Toisessa maailmansodassa Japani miehitti Britannian siirtomaat Itä- ja Kaakkois-Aasiassa. Huolimatta Britannian ja sen liittolaisten lopullisesta voitosta Britannian arvovallalle aiheutunut vahinko kiihdytti osaltaan imperiumin rappeutumista. Intia, Britannian arvokkain ja väkirikkain omaisuus, itsenäistyi osana laajempaa siirtomaavallan purkamisliikettä, jossa Britannia myönsi itsenäisyyden useimmille imperiumin alueille. Hongkongin siirtyminen Kiinalle vuonna 1997 merkitsi monille brittiläisen imperiumin loppua. Neljätoista merentakaista aluetta on edelleen Britannian suvereniteetin alaisuudessa.</w:t>
      </w:r>
    </w:p>
    <w:p>
      <w:r>
        <w:rPr>
          <w:b/>
        </w:rPr>
        <w:t xml:space="preserve">Tulos</w:t>
      </w:r>
    </w:p>
    <w:p>
      <w:r>
        <w:t xml:space="preserve">Mikä sota vauhditti Britannian imperiumin loppua?</w:t>
      </w:r>
    </w:p>
    <w:p>
      <w:r>
        <w:rPr>
          <w:b/>
        </w:rPr>
        <w:t xml:space="preserve">Tulos</w:t>
      </w:r>
    </w:p>
    <w:p>
      <w:r>
        <w:t xml:space="preserve">Mitä kuvattiin "maailman työpajaksi"?</w:t>
      </w:r>
    </w:p>
    <w:p>
      <w:r>
        <w:rPr>
          <w:b/>
        </w:rPr>
        <w:t xml:space="preserve">Tulos</w:t>
      </w:r>
    </w:p>
    <w:p>
      <w:r>
        <w:t xml:space="preserve">Mikä konflikti rasitti valtavasti Britannian sotilaallisia, taloudellisia ja työvoimaresursseja?</w:t>
      </w:r>
    </w:p>
    <w:p>
      <w:r>
        <w:rPr>
          <w:b/>
        </w:rPr>
        <w:t xml:space="preserve">Esimerkki 0,962</w:t>
      </w:r>
    </w:p>
    <w:p>
      <w:r>
        <w:t xml:space="preserve">Läpikulku: Bowien laulut ja näyttämötaidot toivat 1970-luvun alussa uuden ulottuvuuden populaarimusiikkiin ja vaikuttivat voimakkaasti sekä sen välittömiin muotoihin että sen myöhempään kehitykseen. Musiikkihistorioitsijoiden Schinderin ja Schwartzin mukaan Bowie oli glam rockin uranuurtaja, ja he uskovat Marc Bolanin ja Bowien luoneen genren. Samalla hän inspiroi punkrock-musiikkiliikkeen uudistajia. Kun punk-muusikot "lunastivat äänekkäästi takaisin kolmiminuuttisen pop-kappaleen osoittaakseen julkista uhmaa", elämäkerturi David Buckley kirjoitti, että "Bowie hylkäsi perinteisen rock-instrumentaation lähes kokonaan". Bowien levy-yhtiö mainosti hänen ainutlaatuista asemaansa populaarimusiikissa iskulauseella: "On vanhaa aaltoa, on uutta aaltoa ja on David Bowie." Musiikintutkija James Perone kehui Bowien "tuoneen hienostuneisuutta rockmusiikkiin", ja kriittisissä arvosteluissa tunnustettiin usein hänen työnsä ja vaikutuksensa älyllinen syvyys. The Human League -yhtyeen perustaja Martyn Ware huomautti Bowien eläneen elämänsä "kuin hän olisi ollut taideinstallaatio". BBC:n taidetoimittaja Will Gompertz vertasi Bowieta Pablo Picassoon ja kirjoitti, että Bowie oli "innovatiivinen, visionäärinen ja levoton taiteilija, joka syntetisoi monimutkaisia avantgardistisia konsepteja kauniiksi ja johdonmukaisiksi teoksiksi, jotka koskettivat miljoonien ihmisten sydämiä ja mieliä". U2:n laulaja Bono kommentoi: "Pidän Bowiesta silloin, kun häntä vedetään tasaisesti pop-tähden suuntaan, ja Picassosta silloin, kun hän on aivan keskellä. Se on yleensä suosikkini, kun laulujen kirjoittaminen on kurinalaista, mutta äänitys ei ole. Rakastan sitä, kun häntä vedetään yhtä lailla taiteen ja populismin suuntaan." Yleisradioyhtiö John Peel vertasi Bowieta progressiivisen rockin aikalaisiinsa väittäen, että Bowie oli "mielenkiintoinen marginaalihahmo... asioiden laitamilla". Peel sanoi "pitävänsä ajatuksesta, että Bowie keksi itsensä uudelleen... 70-luvun alun progressiivisen rockin yksi erityispiirre oli se, että se ei kehittynyt. Ennen Bowien tuloa ihmiset eivät halunneet liikaa muutoksia". Buckley kutsui tuota aikakautta "paisuneeksi, omahyväiseksi, nahkaveriseksi, itsetyytyväiseksi"; sitten Bowie "kumosi koko käsityksen siitä, mitä oli olla rocktähti." Bowien jälkeen ei ole enää ollut ketään muuta hänen kokoistaan pop-ikonia, koska pop-maailmaa, joka tuottaa näitä rockin jumalia, ei enää ole. ... Bowie-kultin kiivas puolueellisuus oli myös ainutlaatuista - sen vaikutus kesti kauemmin ja on ollut luovempi kuin ehkä melkein minkään muun pop-fandomin sisällä.</w:t>
      </w:r>
    </w:p>
    <w:p>
      <w:r>
        <w:rPr>
          <w:b/>
        </w:rPr>
        <w:t xml:space="preserve">Tulos</w:t>
      </w:r>
    </w:p>
    <w:p>
      <w:r>
        <w:t xml:space="preserve">Mikä on sen henkilön etunimi, jonka laulut ja lavaesiintymiset toivat uuden ulottuvuuden populaarimusiikkiin 1970-luvun alussa?</w:t>
      </w:r>
    </w:p>
    <w:p>
      <w:r>
        <w:rPr>
          <w:b/>
        </w:rPr>
        <w:t xml:space="preserve">Tulos</w:t>
      </w:r>
    </w:p>
    <w:p>
      <w:r>
        <w:t xml:space="preserve">Mikä on sen henkilön etunimi, joka musiikkihistorioitsijoiden Schinderin ja Schwartzin mukaan oli glam rockin pioneeri?</w:t>
      </w:r>
    </w:p>
    <w:p>
      <w:r>
        <w:rPr>
          <w:b/>
        </w:rPr>
        <w:t xml:space="preserve">Tulos</w:t>
      </w:r>
    </w:p>
    <w:p>
      <w:r>
        <w:t xml:space="preserve">Mikä on punkrock-musiikkiliikkeen uudistajia innoittaneen henkilön koko nimi?</w:t>
      </w:r>
    </w:p>
    <w:p>
      <w:r>
        <w:rPr>
          <w:b/>
        </w:rPr>
        <w:t xml:space="preserve">Tulos</w:t>
      </w:r>
    </w:p>
    <w:p>
      <w:r>
        <w:t xml:space="preserve">Mikä on sen henkilön koko nimi, jonka Martyn Ware totesi eläneen elämäänsä "kuin hän olisi taideinstallaatio"?</w:t>
      </w:r>
    </w:p>
    <w:p>
      <w:r>
        <w:rPr>
          <w:b/>
        </w:rPr>
        <w:t xml:space="preserve">Tulos</w:t>
      </w:r>
    </w:p>
    <w:p>
      <w:r>
        <w:t xml:space="preserve">Mikä on sen henkilön nimi, joka sanoo, että hänen suosikkinsa on se, kun biisinkirjoitus on kurinalaista, mutta äänitys ei ole?</w:t>
      </w:r>
    </w:p>
    <w:p>
      <w:r>
        <w:rPr>
          <w:b/>
        </w:rPr>
        <w:t xml:space="preserve">Tulos</w:t>
      </w:r>
    </w:p>
    <w:p>
      <w:r>
        <w:t xml:space="preserve">Mikä on sen henkilön nimi, joka sanoo rakastavansa sitä, kun Bowiea vedetään yhtä lailla taiteen ja populismin suuntaan?</w:t>
      </w:r>
    </w:p>
    <w:p>
      <w:r>
        <w:rPr>
          <w:b/>
        </w:rPr>
        <w:t xml:space="preserve">Tulos</w:t>
      </w:r>
    </w:p>
    <w:p>
      <w:r>
        <w:t xml:space="preserve">Mikä on sen henkilön etunimi, joka sanoi, että Bowie "piti ajatuksesta, että hän keksii itsensä uudelleen"?</w:t>
      </w:r>
    </w:p>
    <w:p>
      <w:r>
        <w:rPr>
          <w:b/>
        </w:rPr>
        <w:t xml:space="preserve">Esimerkki 0,963</w:t>
      </w:r>
    </w:p>
    <w:p>
      <w:r>
        <w:t xml:space="preserve">Läpikulku: Tohtori Sullivan Travis (alias "tohtori T.") (Richard Gere) on varakas dallasilaisen Teksasin rikkaimpien naisten gynekologi, jonka elämä alkaa hajota, kun hänen vaimonsa Kate kärsii varakkaille naisille harvinaisesta, lapsenomaiseksi taantuvasta infantalisoivasta oireyhtymästä, ja kun hän riisuutuu kauppakeskuksen suihkulähteessä, hänet passitetaan valtion mielisairaalaan.  Kun tohtori T vierailee Katen luona, tämä torjuu hänen suudelmansa sopimattomina, ja tohtori T näkee, ettei hänen esiteini-ikäistä psyykkistä ikäänsä voida palauttaa aikuisuuteen hänen hellyydellään. Tohtori T:n vanhin tytär Dee Dee aikoo toteuttaa lähestyvät häänsä huolimatta siitä salaisuudesta, että hänellä on romanttinen suhde morsiusneito Marilyniin. Tohtori T:n nuorin tytär Connie on sisukas salaliittoteoreetikko, jolla on omat suunnitelmansa, joihin kuuluu myös se, että hän kertoo isälleen, miten hän sai selville, että Dee Dee ja Marilyn ovat rakastavaisia. Kun Marilyn on ensimmäistä kertaa hänen tutkimuspöydällään, hän arvelee, että hänen tilansa johtuu stressistä, joka johtuu siitä, että hän on ystävänsä Dee Deen morsiusneito. Tohtori T tajuaa, että Marilyn on Dee Deen rakastaja, ja nolostuu kesken tutkimuksen ja pyytää Carolynia, tohtori T:n uskollista sihteeriä (Shelley Long) lopettamaan.  Carolynilla on miehelle romanttisia tunteita, jotka eivät ole molemminpuolisia: työpäivän päätteeksi tapahtuvassa farssimaisessa kohtauksessa hän lukitsee toimiston oven ja antaa miehelle olkapäähierontaa tuolin takaa riisuutuen salaa samalla, kun hän korostaa miehelle, että hän tarvitsee rakastavan vaimon. Virkistyneenä mutta tietämättömänä vaimon aikeista mies menee vaatekaappiin, kääntyy ja huomaa vaimon kadonneen. Työpöydän alta hän sanoo, ettei mies koskaan tyhjennä roskakorejaan. Lähestyessään kirjoituspöytää hän näkee vilaukselta naisen pukeutumistilan ja lähtee nopeasti pois.tohtori T:n käly, Peggy, sekaantuu jokaiseen tilanteeseen, johon hän törmää.</w:t>
      </w:r>
    </w:p>
    <w:p>
      <w:r>
        <w:rPr>
          <w:b/>
        </w:rPr>
        <w:t xml:space="preserve">Tulos</w:t>
      </w:r>
    </w:p>
    <w:p>
      <w:r>
        <w:t xml:space="preserve">Kuka tohtori Sullivan Travisin mielestä on hänen tyttärensä rakastaja?</w:t>
      </w:r>
    </w:p>
    <w:p>
      <w:r>
        <w:rPr>
          <w:b/>
        </w:rPr>
        <w:t xml:space="preserve">Tulos</w:t>
      </w:r>
    </w:p>
    <w:p>
      <w:r>
        <w:t xml:space="preserve">Kenet tohtori T löytää riisuutuneena pöydän alta?</w:t>
      </w:r>
    </w:p>
    <w:p>
      <w:r>
        <w:rPr>
          <w:b/>
        </w:rPr>
        <w:t xml:space="preserve">Tulos</w:t>
      </w:r>
    </w:p>
    <w:p>
      <w:r>
        <w:t xml:space="preserve">Ketä ei voida palauttaa aikuisuuteen?</w:t>
      </w:r>
    </w:p>
    <w:p>
      <w:r>
        <w:rPr>
          <w:b/>
        </w:rPr>
        <w:t xml:space="preserve">Tulos</w:t>
      </w:r>
    </w:p>
    <w:p>
      <w:r>
        <w:t xml:space="preserve">Kenestä Carolyn pitää?</w:t>
      </w:r>
    </w:p>
    <w:p>
      <w:r>
        <w:rPr>
          <w:b/>
        </w:rPr>
        <w:t xml:space="preserve">Tulos</w:t>
      </w:r>
    </w:p>
    <w:p>
      <w:r>
        <w:t xml:space="preserve">Kuka piiloutuu pöydän alle?</w:t>
      </w:r>
    </w:p>
    <w:p>
      <w:r>
        <w:rPr>
          <w:b/>
        </w:rPr>
        <w:t xml:space="preserve">Tulos</w:t>
      </w:r>
    </w:p>
    <w:p>
      <w:r>
        <w:t xml:space="preserve">Kuka näkee jonkun toisen ilman vaatteita?</w:t>
      </w:r>
    </w:p>
    <w:p>
      <w:r>
        <w:rPr>
          <w:b/>
        </w:rPr>
        <w:t xml:space="preserve">Tulos</w:t>
      </w:r>
    </w:p>
    <w:p>
      <w:r>
        <w:t xml:space="preserve">Mikä on sen henkilön koko nimi, jonka tyttären morsiusneito käy toimistossa, jossa hän työskentelee?</w:t>
      </w:r>
    </w:p>
    <w:p>
      <w:r>
        <w:rPr>
          <w:b/>
        </w:rPr>
        <w:t xml:space="preserve">Tulos</w:t>
      </w:r>
    </w:p>
    <w:p>
      <w:r>
        <w:t xml:space="preserve">Keneltä tohtori T saa farssimaisen hieronnan?</w:t>
      </w:r>
    </w:p>
    <w:p>
      <w:r>
        <w:rPr>
          <w:b/>
        </w:rPr>
        <w:t xml:space="preserve">Tulos</w:t>
      </w:r>
    </w:p>
    <w:p>
      <w:r>
        <w:t xml:space="preserve">Mitä tohtori Travisin käly tekee jokaisessa tilanteessa, jonka hän kohtaa?</w:t>
      </w:r>
    </w:p>
    <w:p>
      <w:r>
        <w:rPr>
          <w:b/>
        </w:rPr>
        <w:t xml:space="preserve">Tulos</w:t>
      </w:r>
    </w:p>
    <w:p>
      <w:r>
        <w:t xml:space="preserve">Mikä on Richard Geren esittämän hahmon aviopuolison etunimi?</w:t>
      </w:r>
    </w:p>
    <w:p>
      <w:r>
        <w:rPr>
          <w:b/>
        </w:rPr>
        <w:t xml:space="preserve">Tulos</w:t>
      </w:r>
    </w:p>
    <w:p>
      <w:r>
        <w:t xml:space="preserve">Mikä saa tohtori Travisin tajuamaan, ettei hän voi saada vaimoaan takaisin järkiinsä kiintymyksellään?</w:t>
      </w:r>
    </w:p>
    <w:p>
      <w:r>
        <w:rPr>
          <w:b/>
        </w:rPr>
        <w:t xml:space="preserve">Tulos</w:t>
      </w:r>
    </w:p>
    <w:p>
      <w:r>
        <w:t xml:space="preserve">Miksi tohtori T poistuu nopeasti, kun hän näkee assistenttinsa pöytänsä alla?</w:t>
      </w:r>
    </w:p>
    <w:p>
      <w:r>
        <w:rPr>
          <w:b/>
        </w:rPr>
        <w:t xml:space="preserve">Tulos</w:t>
      </w:r>
    </w:p>
    <w:p>
      <w:r>
        <w:t xml:space="preserve">Mitä hullua tohtori Travisin vaimo tekee, minkä vuoksi hän joutuu mielisairaalaan?</w:t>
      </w:r>
    </w:p>
    <w:p>
      <w:r>
        <w:rPr>
          <w:b/>
        </w:rPr>
        <w:t xml:space="preserve">Esimerkki 0,964</w:t>
      </w:r>
    </w:p>
    <w:p>
      <w:r>
        <w:t xml:space="preserve">Läpikulku: Hän kohtasi usein huomattavaa vastustusta ja joutui käyttämään puhetaitojaan, poliittisia taitojaan ja vakuuttavuuttaan täysillä. Kaksi lancasterilaista lääkäriä, Thomas Howitt ja Edward Denis de Vitre, oli käynnistänyt vuonna 1847 kampanjan ongelmien ratkaisemiseksi.  Sharpe liittyi heihin ja hyödynsi laajasti kokemuksiaan, joita hän oli saanut, kun hän oli ollut mukana professori Richard Owenin (joka oli syntynyt ja saanut koulutuksensa Lancasterissa) tarkastuskierroksella kaupungissa vuonna 1844. Vuonna 1848 Robert Rawlinson, joka oli myös kotoisin Lancasterista, nimitettiin paikallistarkastajaksi, ja hän julkaisi uuden raportin, jossa suositeltiin uusia viemäreitä ja viemäröintiä sekä vesilaitoksen rakentamista. Vaikka Sharpe oli periaatteessa samaa mieltä raportista, hän ei ollut tyytyväinen sen yksityiskohtiin. Myöhemmin samana vuonna eli hänen pormestarikautensa aikana hän matkusti Lontooseen kaupungin virkailijan ja entisen pormestarin kanssa tapaamaan yleisen terveyslautakunnan edustajia, mukaan lukien sen puheenjohtaja lordi Morpeth ja sihteeri Edwin Chadwick.  Kokouksen tuloksena terveyslautakunta nimitti skotlantilaisen James Smithin tarkastajaksi ja antoi hänelle tehtäväksi laatia uuden raportin Lancasterin ongelmista. Smithin tutkimus suoritettiin tammikuussa 1849, ja hänen raporttinsa saatiin heinäkuussa. Smith totesi päätelmissään, että Lancasterilla oli hyvät edellytykset tarjota asukkailleen terveellinen ympäristö ja että tämä voitaisiin saavuttaa "täydellisellä ja jatkuvalla puhtaan ja pehmeän veden tarjonnalla sekä ... perusteellisella viemäröinti- ja viemäröintijärjestelmällä". Myöhemmin parlamentin laki antoi luvan näiden toimenpiteiden toteuttamiseen, ja vuonna 1852 kuninkaallinen hyväksyntä annettiin vesilaitoksen rakentamiselle. Viivästykset, kiistat ja kiistat jatkuivat, kunnes vesilaitos lopulta avattiin vuonna 1855, jolloin viemäröinti- ja viemäröintijärjestelmän rakentaminen oli jo käynnissä.  Näin näiden kahden järjestelmän maanalaiset putket voitiin asentaa samanaikaisesti. Sharpe oli ollut merkittävässä asemassa järjestettäessä kuningatar Victorian vierailua Lancasteriin lokakuussa 1851, ja hän suunnitteli yhdessä Paleyn kanssa neljä riemukaarta tätä tilaisuutta varten.  Hän osallistui myös päivän juhlallisuuksiin saattamalla kuningattaren, prinssi Albertin ja Walesin prinssin (tuleva kuningas Edward VII) linnan tornin huipulle.Vuonna 1859 Sharpe nimitettiin Lancashiren ja Denbighshiren rauhantuomariksi. Pian palattuaan Lancasteriin vuonna 1866 hän osallistui jälleen paikallispolitiikkaan.  Vuonna 1867 Lancasterin vaalipiiri menetti korruption vuoksi äänioikeutensa ja siten kaksi kansanedustajaansa. Sharpe kirjoitti pitkän kirjeen Benjamin Disraelille (valtiovarainministeri, joka oli vastuussa samana vuonna annetusta uudistuslaista), jossa hän perusteli Lancasterin palauttamista vaalipiiriksi ja esitti omia ehdotuksiaan vaalijärjestelmän uudistamiseksi.  Hänen kirjeeseensä ei vastattu, ja Lancaster pysyi ilman parlamentaarista edustusta seuraavat 20 vuotta.</w:t>
      </w:r>
    </w:p>
    <w:p>
      <w:r>
        <w:rPr>
          <w:b/>
        </w:rPr>
        <w:t xml:space="preserve">Tulos</w:t>
      </w:r>
    </w:p>
    <w:p>
      <w:r>
        <w:t xml:space="preserve">Mitkä olivat niiden kahden Lancasterin lääkärin sukunimet, jotka käynnistivät kampanjan ongelmien ratkaisemiseksi?</w:t>
      </w:r>
    </w:p>
    <w:p>
      <w:r>
        <w:rPr>
          <w:b/>
        </w:rPr>
        <w:t xml:space="preserve">Tulos</w:t>
      </w:r>
    </w:p>
    <w:p>
      <w:r>
        <w:t xml:space="preserve">Mikä oli sen henkilön sukunimi, joka syntyi Lancasterissa?</w:t>
      </w:r>
    </w:p>
    <w:p>
      <w:r>
        <w:rPr>
          <w:b/>
        </w:rPr>
        <w:t xml:space="preserve">Tulos</w:t>
      </w:r>
    </w:p>
    <w:p>
      <w:r>
        <w:t xml:space="preserve">Mikä oli sen henkilön sukunimi, joka nimitettiin paikalliseksi maanmittariksi?</w:t>
      </w:r>
    </w:p>
    <w:p>
      <w:r>
        <w:rPr>
          <w:b/>
        </w:rPr>
        <w:t xml:space="preserve">Tulos</w:t>
      </w:r>
    </w:p>
    <w:p>
      <w:r>
        <w:t xml:space="preserve">Mikä oli sen henkilön sukunimi, jonka terveyslautakunta tilasi laatimaan lisäraportin Lancasterin ongelmista?</w:t>
      </w:r>
    </w:p>
    <w:p>
      <w:r>
        <w:rPr>
          <w:b/>
        </w:rPr>
        <w:t xml:space="preserve">Esimerkki 0,965</w:t>
      </w:r>
    </w:p>
    <w:p>
      <w:r>
        <w:t xml:space="preserve">Läpikulku: Surtsey ("Surtrin saari" islanniksi, islannin ääntäminen: [ˈsʏr̥tsei]) on tuliperäinen saari, joka sijaitsee Vestmannaeyjarin saaristossa Islannin etelärannikolla. Sijainniltaan 63,303°N 20,605°W / 63,303; -20,605, Surtsey on Islannin eteläisin piste. Se muodostui tulivuorenpurkauksessa, joka alkoi 130 metriä merenpinnan alapuolella ja tuli pintaan 14. marraskuuta 1963. Purkaus kesti 5. kesäkuuta 1967 asti, jolloin saari saavutti suurimman kokonsa 2,7 km2. Sen jälkeen aaltoeroosion vuoksi saaren koko on jatkuvasti pienentynyt: vuonna 2012 sen pinta-ala oli 1,3 km2. Viimeisimmän kartoituksen (2007) mukaan saaren suurin korkeus merenpinnasta on 155 m. Uusi saari nimettiin Surtrin mukaan, joka on norjalaisen mytologian tulijötunn eli jättiläinen. Vulkanologit tutkivat sitä intensiivisesti sen purkauksen aikana ja sen jälkeen kasvitieteilijät ja muut biologit, kun elämänmuodot vähitellen asuttivat alun perin karun saaren. Surtseyn synnyttäneet merenalaiset purkausaukot ovat osa Vestmannaeyjarin merenalaista tuliperäistä järjestelmää, joka on osa merenpohjan halkeamaa, jota kutsutaan Keski-Atlantin selänteeksi. Vestmannaeyjar tuotti myös kuuluisan Eldfellin purkauksen Heimaeyn saarella vuonna 1973. Surtseyn synnyttänyt purkaus synnytti myös muutamia muita pieniä saaria tämän tulivuoriketjun varrella, kuten Jólnirin ja muita nimeämättömiä huippuja. Useimmat näistä erodoituivat melko nopeasti. On arvioitu, että Surtsey pysyy merenpinnan yläpuolella vielä 100 vuotta.</w:t>
      </w:r>
    </w:p>
    <w:p>
      <w:r>
        <w:rPr>
          <w:b/>
        </w:rPr>
        <w:t xml:space="preserve">Tulos</w:t>
      </w:r>
    </w:p>
    <w:p>
      <w:r>
        <w:t xml:space="preserve">Mikä oli sen järjestelmän koko nimi, joka tuotti myös kuuluisan Eldfellin purkauksen Heimaeyn saarella vuonna 1973?</w:t>
      </w:r>
    </w:p>
    <w:p>
      <w:r>
        <w:rPr>
          <w:b/>
        </w:rPr>
        <w:t xml:space="preserve">Esimerkki 0,966</w:t>
      </w:r>
    </w:p>
    <w:p>
      <w:r>
        <w:t xml:space="preserve">Läpikulku: Kertész purki Condé Nast Publishingin kanssa tekemänsä sopimuksen pienen riidan jälkeen vuoden 1961 lopulla ja alkoi jälleen tehdä omia töitään.  Tätä myöhempää elämänvaihetta kutsutaan usein "kansainväliseksi kaudeksi", jolloin hän sai maailmanlaajuista tunnustusta ja hänen valokuviaan esiteltiin näyttelyissä monissa maissa. Vuonna 1962 hänen töitään oli esillä Venetsiassa; vuonna 1963 hän oli yksi siellä järjestetyn IV Mostra Biennale Internazionale della Fotografia -tapahtuman kutsutuista taiteilijoista, ja hänelle myönnettiin kultamitali omistautumisestaan valokuvausalalle.  Myöhemmin vuonna 1963 hänen teoksiaan esiteltiin Pariisissa Bibliothèque nationale de France -näyttelyssä. Myöhemmin hän kävi Argentiinassa tapaamassa nuorempaa veljeään Jenőä ensimmäistä kertaa vuosiin.  Kertész kokeili värivalokuvia, mutta tuotti vain muutamia. 1964, pian sen jälkeen kun John Szarkowskista tuli Museum of Modern Artin valokuvausjohtaja, hän esitteli Kertészin yksityisnäyttelyssä. Kertészin teokset saivat kriitikoilta kiitosta, ja hänet tunnustettiin valokuvamaailmassa merkittäväksi taiteilijaksi. Kertészin teoksia esiteltiin hänen myöhemmällä iällään lukuisissa näyttelyissä eri puolilla maailmaa, jopa yhdeksänkymmenen vuoden ikään asti. Uuden menestyksensä ansiosta Kertész nimitettiin vuonna 1965 American Society of Media Photographersin jäseneksi, ja hänen palkintojaan kertyi nopeasti: 1974 Guggenheim-apuraha;1974 Ranskan Ordre des Arts et des Lettresin komentaja;1977 New Yorkin pormestarin taiteen ja kulttuurin kunniapalkinto,1980 Pariisin kaupungin mitali ja New Yorkin kansainvälisen valokuvataiteen jälleenmyyjien yhdistyksen ensimmäinen vuosipalkinto; ja1981 kuvataiteen kunniatohtorin arvonimi Bard Collegesta sekä New Yorkin pormestarin taiteen ja kulttuurin kunniapalkinto samana vuonna.Kertész tuotti tänä aikana useita uusia kirjoja.  Hän sai takaisin osan niistä negatiiveista, jotka hän oli jättänyt Ranskaan vuosikymmeniä aiemmin.Menestyksestään huolimatta Kertész koki, että häntä ei edelleenkään tunnustettu valokuvaajana. Hänen viimeiset vuotensa kuluivat matkustaessaan näyttelyitä varten eri puolille maailmaa, erityisesti Japaniin, ja solmiessaan uudelleen ystävyyssuhteita muiden taiteilijoiden kanssa. Vaimonsa vuonna 1977 tapahtuneen menetyksen vuoksi Kertész turvautui uuteen ystäväverkostoonsa ja kävi usein heidän luonaan keskustelemassa. Tuohon aikaan Kertész oli kuulemma oppinut englannin kielen alkeet ja puhui ystävilleen "kertésziksi" kutsuttua unkarin, englannin ja ranskan kieltä. 1979 Polaroid Corporation antoi hänelle yhden uuden SX-70-kameran, jolla hän kokeili 1980-luvulle asti. Kertészin maine kasvoi edelleen, ja hänelle myönnettiin Pariisissa vuonna 1982 valokuvauksen kansallinen pääpalkinto sekä samana vuonna 21. vuotuinen George Washington -palkinto Amerikan unkarilaiselta säätiöltä.</w:t>
      </w:r>
    </w:p>
    <w:p>
      <w:r>
        <w:rPr>
          <w:b/>
        </w:rPr>
        <w:t xml:space="preserve">Tulos</w:t>
      </w:r>
    </w:p>
    <w:p>
      <w:r>
        <w:t xml:space="preserve">Mikä on sen henkilön sukunimi, joka sai kultamitalin omistautumisestaan valokuvausalalle?</w:t>
      </w:r>
    </w:p>
    <w:p>
      <w:r>
        <w:rPr>
          <w:b/>
        </w:rPr>
        <w:t xml:space="preserve">Tulos</w:t>
      </w:r>
    </w:p>
    <w:p>
      <w:r>
        <w:t xml:space="preserve">Mikä on Guggenheim-apurahan saaneen henkilön sukunimi?</w:t>
      </w:r>
    </w:p>
    <w:p>
      <w:r>
        <w:rPr>
          <w:b/>
        </w:rPr>
        <w:t xml:space="preserve">Tulos</w:t>
      </w:r>
    </w:p>
    <w:p>
      <w:r>
        <w:t xml:space="preserve">Mikä on sen henkilön sukunimi, joka sai New Yorkin pormestarin taiteen ja kulttuurin kunniamaininnan?</w:t>
      </w:r>
    </w:p>
    <w:p>
      <w:r>
        <w:rPr>
          <w:b/>
        </w:rPr>
        <w:t xml:space="preserve">Tulos</w:t>
      </w:r>
    </w:p>
    <w:p>
      <w:r>
        <w:t xml:space="preserve">Mikä on sen henkilön sukunimi, joka onnistui saamaan takaisin osan hänen Ranskaan jättämistään negatiiveista?</w:t>
      </w:r>
    </w:p>
    <w:p>
      <w:r>
        <w:rPr>
          <w:b/>
        </w:rPr>
        <w:t xml:space="preserve">Tulos</w:t>
      </w:r>
    </w:p>
    <w:p>
      <w:r>
        <w:t xml:space="preserve">Mikä on Pariisin kaupungin mitalin voittaneen henkilön sukunimi?</w:t>
      </w:r>
    </w:p>
    <w:p>
      <w:r>
        <w:rPr>
          <w:b/>
        </w:rPr>
        <w:t xml:space="preserve">Tulos</w:t>
      </w:r>
    </w:p>
    <w:p>
      <w:r>
        <w:t xml:space="preserve">Mikä on sen henkilön sukunimi, jonka viimeiset vuodet kuluivat matkustaessa eri puolille maailmaa näyttelyidensa vuoksi?</w:t>
      </w:r>
    </w:p>
    <w:p>
      <w:r>
        <w:rPr>
          <w:b/>
        </w:rPr>
        <w:t xml:space="preserve">Tulos</w:t>
      </w:r>
    </w:p>
    <w:p>
      <w:r>
        <w:t xml:space="preserve">Mikä on sen henkilön sukunimi, joka oppi perusenglannin ja puhui ystävilleen "kertészianiksi" kutsuttua kieltä?</w:t>
      </w:r>
    </w:p>
    <w:p>
      <w:r>
        <w:rPr>
          <w:b/>
        </w:rPr>
        <w:t xml:space="preserve">Tulos</w:t>
      </w:r>
    </w:p>
    <w:p>
      <w:r>
        <w:t xml:space="preserve">Mikä on sen henkilön nimi, joka kävi Argentiinassa tapaamassa nuorempaa veljeään?</w:t>
      </w:r>
    </w:p>
    <w:p>
      <w:r>
        <w:rPr>
          <w:b/>
        </w:rPr>
        <w:t xml:space="preserve">Tulos</w:t>
      </w:r>
    </w:p>
    <w:p>
      <w:r>
        <w:t xml:space="preserve">Mikä on sen henkilön nimi, jonka viimeiset vuodet kuluivat matkustaessa eri puolilla maailmaa näyttelyidensa vuoksi?</w:t>
      </w:r>
    </w:p>
    <w:p>
      <w:r>
        <w:rPr>
          <w:b/>
        </w:rPr>
        <w:t xml:space="preserve">Tulos</w:t>
      </w:r>
    </w:p>
    <w:p>
      <w:r>
        <w:t xml:space="preserve">Mikä on sen henkilön nimi, jonka sanottiin oppineen englannin kielen alkeet ja puhuneen ystäviensä sanoin "kertészian", joka oli unkarin, englannin ja ranskan sekoitus?</w:t>
      </w:r>
    </w:p>
    <w:p>
      <w:r>
        <w:rPr>
          <w:b/>
        </w:rPr>
        <w:t xml:space="preserve">Tulos</w:t>
      </w:r>
    </w:p>
    <w:p>
      <w:r>
        <w:t xml:space="preserve">Mikä on sen henkilön nimi, jolle Polaroid Corporation lahjoitti yhden uusista SX-70-kameroistaan vuonna 1979?</w:t>
      </w:r>
    </w:p>
    <w:p>
      <w:r>
        <w:rPr>
          <w:b/>
        </w:rPr>
        <w:t xml:space="preserve">Esimerkki 0,967</w:t>
      </w:r>
    </w:p>
    <w:p>
      <w:r>
        <w:t xml:space="preserve">Läpikulku: Todd Acosta, hänen tyttöystävänsä Sarah Fletcher ja heidän uudet kimppakyytiystävänsä Jodi, Keren, Jeff ja Eric jäävät jumiin syrjäiselle maatielle, kun heidän maasturistaan puhkeaa rengas. Rengasta vaihtaessaan Jeff saa yllättäen surmansa hiljaisen tarkka-ampujan tulituksessa. Seuraavaksi näkymätön tarkka-ampuja ampuu Sarahin, jolloin Eric suojautuu puunrungon taakse, kun taas Jodi, Keren ja Todd piiloutuvat auton taakse. Tarkka-ampuja ampuu kännykkää selfiekepistä, kun kolmikko ajoneuvon takana yrittää saada signaalia soittaa hätänumeroon. Keren käyttää huppariaan harhautuksen luomiseksi, kun taas Todd, joka lisäksi kärsii käsivarteensa juuttuneesta luodista, yrittää epäonnistuneesti laittaa maastoauton vapaalle, jotta se voitaisiin siirtää liikkuvan suojan vuoksi. Eric käyttää kännykkäkameransa videokuvaa määrittääkseen tarkka-ampujan sijainnin. Todd hakee työkalulaatikon ja teippaa sen metallikannen käsivarteensa suojaksi. Vaikka hän saa prosessin aikana toisen laukauksen, Todd onnistuu saamaan maasturin liikkeelle toisella yrityksellä. Maasturi kuitenkin rullaa vastakkaiseen suuntaan, kunnes tarkka-ampuja ampuu toisen renkaan ulos ja lamauttaa sen. Eric yrittää juosta kohti läheisiä puita hälinässä. Tarkka-ampuja ampuu Ericiä nilkkaan sekä jalkaan. Eric kaatuu maahan ja pyörtyy lopulta.Keren lämmittää sytyttimellä vasarapäätä Toddin käsivarren haavan polttohoitoa varten. Haettuaan takapenkiltä vesipullon ja otettuaan itse kulauksen kolmikko heittää pullon Ericille. Tarkka-ampuja ampuu Ericin käden läpi, kun tämä yrittää ottaa kulauksen. Hiljaisen hetken aikana Todd kertoo Jodille ja Kerenille, että hänen tyttöystävänsä Sarah oli raskaana, mutta menetti vauvan. Pohdintoihinsa vaipunut ja toivonsa menettänyt Todd menee vetämään paidan Sarahin kasvojen päälle. Yllättäen tarkka-ampuja ei ammu. Eric kuolee lopulta verenhukkaan.</w:t>
      </w:r>
    </w:p>
    <w:p>
      <w:r>
        <w:rPr>
          <w:b/>
        </w:rPr>
        <w:t xml:space="preserve">Tulos</w:t>
      </w:r>
    </w:p>
    <w:p>
      <w:r>
        <w:t xml:space="preserve">Kuka pyörtyy, kun tarkka-ampuja ampuu häntä?</w:t>
      </w:r>
    </w:p>
    <w:p>
      <w:r>
        <w:rPr>
          <w:b/>
        </w:rPr>
        <w:t xml:space="preserve">Tulos</w:t>
      </w:r>
    </w:p>
    <w:p>
      <w:r>
        <w:t xml:space="preserve">Kuka kimppakyytiystävä kuolee verenhukkaan?</w:t>
      </w:r>
    </w:p>
    <w:p>
      <w:r>
        <w:rPr>
          <w:b/>
        </w:rPr>
        <w:t xml:space="preserve">Tulos</w:t>
      </w:r>
    </w:p>
    <w:p>
      <w:r>
        <w:t xml:space="preserve">Kuka on ensimmäinen tarkka-ampujan tappama henkilö?</w:t>
      </w:r>
    </w:p>
    <w:p>
      <w:r>
        <w:rPr>
          <w:b/>
        </w:rPr>
        <w:t xml:space="preserve">Tulos</w:t>
      </w:r>
    </w:p>
    <w:p>
      <w:r>
        <w:t xml:space="preserve">Kuka piiloutuu puunrungon taakse tarkka-ampujan tulelta?</w:t>
      </w:r>
    </w:p>
    <w:p>
      <w:r>
        <w:rPr>
          <w:b/>
        </w:rPr>
        <w:t xml:space="preserve">Tulos</w:t>
      </w:r>
    </w:p>
    <w:p>
      <w:r>
        <w:t xml:space="preserve">Kenen haavan polttaa se nainen, joka lämmittää vasarapäätä sytyttimellä?</w:t>
      </w:r>
    </w:p>
    <w:p>
      <w:r>
        <w:rPr>
          <w:b/>
        </w:rPr>
        <w:t xml:space="preserve">Tulos</w:t>
      </w:r>
    </w:p>
    <w:p>
      <w:r>
        <w:t xml:space="preserve">Mitkä ovat hätänumeroon soittoa yrittävän kolmikon etunimet?</w:t>
      </w:r>
    </w:p>
    <w:p>
      <w:r>
        <w:rPr>
          <w:b/>
        </w:rPr>
        <w:t xml:space="preserve">Tulos</w:t>
      </w:r>
    </w:p>
    <w:p>
      <w:r>
        <w:t xml:space="preserve">Mitkä ovat niiden kolmikon etunimet, jotka heittävät Ericille vesipullon?</w:t>
      </w:r>
    </w:p>
    <w:p>
      <w:r>
        <w:rPr>
          <w:b/>
        </w:rPr>
        <w:t xml:space="preserve">Esimerkki 0,968</w:t>
      </w:r>
    </w:p>
    <w:p>
      <w:r>
        <w:t xml:space="preserve">Läpikulku: Poe herää hallusinaatiosta, jossa hänet on haudattu elävältä: Edgar Allan Poen elämästä kertovan tekstimontaasin jälkeen elokuva alkaa syyskuun lopulla 1849, kun Poe herää hallusinaatiosta, jossa hänet on haudattu elävältä.  Hän valmistautuu matkalle New Yorkiin höyrylaivalla Richmondista, Virginiasta Baltimoreen ja sieltä toisella lautalla itse New Yorkiin.  Hän keskustelee suunnitelmistaan mennä naimisiin lapsuudenrakkaansa Sarah Elmira Roysterin kanssa samalla höyrylaivalla matkustavalle muukalaiselle, joka ehdottaa, että hän tapaisi muutaman mahdollisen sijoittajan suunnitellulle The Stylus -lehdelleen.  Vaikka Poe oli aikonut kulkea vain Baltimoren kautta, hän suostuu tapaamaan sijoittajia, jotka yksi toisensa jälkeen hylkäävät hänen rahoituspyyntönsä. Poe kuvataan jonkinlaisena muistinmenetyksenä, mikä käy ilmi, kun hän tarjoutuu maksamaan laivamatkansa kahdesti unohdettuaan, että oli jo maksanut sen. Baltimoressa hän useammin kuin kerran unohtaa hotellissa tekemänsä järjestelyt, kun hänen oleskelunsa kaupungissa pitenee.  Eräänä iltana hän päättää syödä hotellin sijaan paikallisessa tavernassa.  Siellä hän tapaa vanhan ystävän West Pointin ajoilta.  Epätoivoissaan hän pyytää entiseltä luokkatoveriltaan ja tämän seurustelukumppanilta rahaa lehden perustamiseen ja sanoo ylpeänä, että hän on jo kerännyt 1000 dollaria.  Poe lähtee tavernasta hakemaan esitteensä lehteä varten.  Luokkatoveri seuraa häntä ja pahoinpitelee hänet varastamaan keräämänsä 1 000 dollaria. loukkaantunut ja houraileva Poe löydetään sitten cooping-ringin järjestäjien toimesta.  Kirjailija ja useat muut pakotetaan useisiin äänestyspaikkoihin ympäri Baltimorea antamaan useita ääniä pormestariehdokkaalle.  Pari huijauksen uhria kuolee vangitsijoidensa raakuuden keskellä.</w:t>
      </w:r>
    </w:p>
    <w:p>
      <w:r>
        <w:rPr>
          <w:b/>
        </w:rPr>
        <w:t xml:space="preserve">Tulos</w:t>
      </w:r>
    </w:p>
    <w:p>
      <w:r>
        <w:t xml:space="preserve">Mikä on sen henkilön sukunimi, jolla on hallusinaatio siitä, että hänet on haudattu elävältä?</w:t>
      </w:r>
    </w:p>
    <w:p>
      <w:r>
        <w:rPr>
          <w:b/>
        </w:rPr>
        <w:t xml:space="preserve">Tulos</w:t>
      </w:r>
    </w:p>
    <w:p>
      <w:r>
        <w:t xml:space="preserve">Mikä on sen henkilön sukunimi, joka keskustelee suunnitelmistaan mennä naimisiin lapsuudenrakkaansa kanssa?</w:t>
      </w:r>
    </w:p>
    <w:p>
      <w:r>
        <w:rPr>
          <w:b/>
        </w:rPr>
        <w:t xml:space="preserve">Tulos</w:t>
      </w:r>
    </w:p>
    <w:p>
      <w:r>
        <w:t xml:space="preserve">Mikä on sen henkilön sukunimi, joka pyytää entiseltä luokkatoveriltaan rahaa?</w:t>
      </w:r>
    </w:p>
    <w:p>
      <w:r>
        <w:rPr>
          <w:b/>
        </w:rPr>
        <w:t xml:space="preserve">Tulos</w:t>
      </w:r>
    </w:p>
    <w:p>
      <w:r>
        <w:t xml:space="preserve">Mikä on sen henkilön sukunimi, joka on hakattu ja jolta on varastettu rahaa?</w:t>
      </w:r>
    </w:p>
    <w:p>
      <w:r>
        <w:rPr>
          <w:b/>
        </w:rPr>
        <w:t xml:space="preserve">Esimerkki 0,969</w:t>
      </w:r>
    </w:p>
    <w:p>
      <w:r>
        <w:t xml:space="preserve">Läpikulku: Joulukuun 25. päivänä 1941 Japanin armeija kukisti Hongkongia miehittäneet kiinalaiset joukot. Nicholas on yksitoistavuotias poika, jonka molemmat vanhemmat ovat yhtäkkiä kadonneet sodan puhkeamisen aiheuttamassa kaaoksessa.  Kun japanilaiset tulevat tekemään kotietsintää, kolme perheen uskollista palvelijaa, Tang, hänen vaimonsa Ah Mee ja puutarhuri Ah Kwan, ottavat Nicholaksen mukaansa, ja he pakenevat Kowlooniin, koska Hongkongin saari ei ole enää turvallinen. Kowloonin rannalle päästyään Tang ja Ah Mee naamioivat Nicholaksen kiinalaiseksi pojaksi, ja matka jatkuu Tangin kotikylään, Sek Wanin kylään, jossa Nicholas viettää sotavuodet Tangin ja hänen perheensä kanssa. Hän saa kiinalaisen nimen Wing Ming. Tänä aikana tapahtuu monia tapahtumia. Nicholas tekee vaarallisen matkan takaisin Kowlooniin saadakseen kiniinilääkettä Tangin sairastamaan malariaan. Hän auttaa myös kommunistista partisaaniarmeijaa - East River Column Fighters - kääntämään ohjeita raskaiden räjähteiden käytöstä. Nicholas liittyy partisaaniarmeijan mukaan Kowlooniin, jossa he räjäyttävät rautatiesillan ja heikentävät Japanin armeijan asemaa. Hänen vaarallisin tehtävänsä olisi kuitenkin ollut toimittaa lääkettä sotavankileireille (POW-leireille). Uutisten tai esineiden vieminen vankileireille on lempinimeltään "musiikin soittaminen bamburadiolla". Nicholas tekee odotettua enemmän menemällä itse leirille, koska henkilö, jolle hänen piti toimittaa lääke, oli kuumeessa. Uupuneena ja huolestuneena Nicholas pakenee täpärästi japanilaisten kynsistä vankien avulla ja pääsee lopulta turvaan Sek Wanin kylään.</w:t>
      </w:r>
    </w:p>
    <w:p>
      <w:r>
        <w:rPr>
          <w:b/>
        </w:rPr>
        <w:t xml:space="preserve">Tulos</w:t>
      </w:r>
    </w:p>
    <w:p>
      <w:r>
        <w:t xml:space="preserve">Missä Tang saa malarian?</w:t>
      </w:r>
    </w:p>
    <w:p>
      <w:r>
        <w:rPr>
          <w:b/>
        </w:rPr>
        <w:t xml:space="preserve">Tulos</w:t>
      </w:r>
    </w:p>
    <w:p>
      <w:r>
        <w:t xml:space="preserve">Ketä Nicholas auttaa "musiikin soittamisessa bamburadiossa"?</w:t>
      </w:r>
    </w:p>
    <w:p>
      <w:r>
        <w:rPr>
          <w:b/>
        </w:rPr>
        <w:t xml:space="preserve">Esimerkki 0,970</w:t>
      </w:r>
    </w:p>
    <w:p>
      <w:r>
        <w:t xml:space="preserve">Läpikulku: Arthur Hilton kertoo illallisvierailleen maalaistilallaan vuosikymmeniä aiemmin Afrikassa poliisina tekemästään työstä.  Hän avautuu tapaukseen, jossa hänen piti jäljittää kolmen miehen jengi, jota epäiltiin useista murhista.  Hän törmääkin heihin, mutta lopulta he ottavat hänet kiinni.  Onneksi hän pystyi puhumaan tiensä ulos tuosta pulasta, ja myöhemmin hän jäljitti heidät uudelleen ja otti heidät kiinni.  Yksi hirtettiin rikoksistaan, kun taas kaksi muuta tuomittiin kahdeksikymmeneksi vuodeksi vankilaan.Hilton ei tiedä, että kaksi hänen päivällisvieraistaan, Edward Laverick ja Edward Carter, ovat ne kaksi miestä, jotka hän lähetti vankilaan.  He ovat vannoneet kostoa, ja ennen illallista he toteuttavat sen tappamalla Hiltonin.  He ovat kuitenkin suunnitelleet sen näyttämään ikääntyneen aristokraatin itsemurhalta.  Aluksi heidän juonensa näyttää onnistuvan, sillä paikalliset konstaapelit, jotka saapuvat tutkimaan tapausta, uskovat itsemurha-skenaarioon. Hiltonin veljenpoika Jimmy Hilton ja hänen tyttöystävänsä Mollie, joka sattuu olemaan myös vanhemman Hiltonin holhokki, alkavat epäillä miesten kertomaa tarinaa ja aloittavat omat tutkimuksensa. Heidän kuulustelujensa avulla he pääsevät totuuteen, ja kaksi murhaajaa saadaan kiinni.</w:t>
      </w:r>
    </w:p>
    <w:p>
      <w:r>
        <w:rPr>
          <w:b/>
        </w:rPr>
        <w:t xml:space="preserve">Tulos</w:t>
      </w:r>
    </w:p>
    <w:p>
      <w:r>
        <w:t xml:space="preserve">Kuka vangitsee Arthurin?</w:t>
      </w:r>
    </w:p>
    <w:p>
      <w:r>
        <w:rPr>
          <w:b/>
        </w:rPr>
        <w:t xml:space="preserve">Tulos</w:t>
      </w:r>
    </w:p>
    <w:p>
      <w:r>
        <w:t xml:space="preserve">Kuka juonittelee saadakseen murhan näyttämään itsemurhalta?</w:t>
      </w:r>
    </w:p>
    <w:p>
      <w:r>
        <w:rPr>
          <w:b/>
        </w:rPr>
        <w:t xml:space="preserve">Tulos</w:t>
      </w:r>
    </w:p>
    <w:p>
      <w:r>
        <w:t xml:space="preserve">Ketä Edward Laverick ja Edward Carter pystyvät huijaamaan?</w:t>
      </w:r>
    </w:p>
    <w:p>
      <w:r>
        <w:rPr>
          <w:b/>
        </w:rPr>
        <w:t xml:space="preserve">Tulos</w:t>
      </w:r>
    </w:p>
    <w:p>
      <w:r>
        <w:t xml:space="preserve">Kuka ei usko, että Arthur kuoli itsemurhaan?</w:t>
      </w:r>
    </w:p>
    <w:p>
      <w:r>
        <w:rPr>
          <w:b/>
        </w:rPr>
        <w:t xml:space="preserve">Tulos</w:t>
      </w:r>
    </w:p>
    <w:p>
      <w:r>
        <w:t xml:space="preserve">Kuka pidätetään murhasta?</w:t>
      </w:r>
    </w:p>
    <w:p>
      <w:r>
        <w:rPr>
          <w:b/>
        </w:rPr>
        <w:t xml:space="preserve">Esimerkki 0,971</w:t>
      </w:r>
    </w:p>
    <w:p>
      <w:r>
        <w:t xml:space="preserve">Läpikulku: Hän toivoo voivansa pidättää salaperäisen rikollispomo Juntaon. Hän löytää vain Sangin, Juntaon oikean käden miehen, joka onnistuu pakenemaan. Lee onnistuu kuitenkin saamaan takaisin lukuisia Juntaon varastamia kiinalaisia kulttuuriaarteita, jotka hän esittää jäähyväisvoitonaan lähteville esimiehilleen: Pian sen jälkeen, kun Han saapuu Yhdysvaltoihin aloittaakseen uuden diplomaattitehtävänsä Los Angelesissa, Sang kidnappaa hänen tyttärensä Soo Yungin matkalla ensimmäiseen koulupäiväänsä. FBI ilmoittaa tapauksesta konsuli Hanille. Han kutsuu Leen avuksi tapaukseen. FBI pelkää, että Leen loukkaantuminen tai kuolema aiheuttaisi negatiivista huomiota kansainvälisesti, ja päättää antaa hänet LAPD:n hoidettavaksi vain pitääkseen hänet poissa tieltään. Itsekäs, itsepäinen ja omapäinen etsivä James Carter huijataan tähän, mutta Carter tekee suunnitelman ratkaista tapaus itse, kun hän saa tietää, että hänelle on annettu tylsä tehtävä rangaistukseksi siitä, että hän on möhlinyt salakuvaoperaation. carter tapaa Leen Los Angelesin kansainvälisellä lentokentällä ja vie hänet nähtävyyksien kiertoajelulle Los Angelesiin pitäen Leen samalla poissa suurlähetystön luota ja ottaessaan yhteyttä useisiin alamaailman tiedonantajiinsa kidnappauksesta. Lee pakenee lopulta ja pääsee Kiinan konsulaattiin, jossa hermostunut Han ja joukko FBI-agentteja odottavat uutisia tyttärestään. Väitellessään johtavan agentti Warren Russin kanssa Carter sekaantuu vahingossa Sangin kanssa käytävään puhelinkeskusteluun, jossa hän järjestää 50 miljoonan dollarin lunnaiden pudottamisen parissa tunnissa.</w:t>
      </w:r>
    </w:p>
    <w:p>
      <w:r>
        <w:rPr>
          <w:b/>
        </w:rPr>
        <w:t xml:space="preserve">Tulos</w:t>
      </w:r>
    </w:p>
    <w:p>
      <w:r>
        <w:t xml:space="preserve">Mikä on Sangin löytäjän sukunimi ja titteli?</w:t>
      </w:r>
    </w:p>
    <w:p>
      <w:r>
        <w:rPr>
          <w:b/>
        </w:rPr>
        <w:t xml:space="preserve">Tulos</w:t>
      </w:r>
    </w:p>
    <w:p>
      <w:r>
        <w:t xml:space="preserve">Mikä on sen henkilön sukunimi, joka lähtee Los Angelesiin diplomaattitehtäviin?</w:t>
      </w:r>
    </w:p>
    <w:p>
      <w:r>
        <w:rPr>
          <w:b/>
        </w:rPr>
        <w:t xml:space="preserve">Esimerkki 0,972</w:t>
      </w:r>
    </w:p>
    <w:p>
      <w:r>
        <w:t xml:space="preserve">Läpikulku: Bradyjen esikaupunkiasuntoon ilmestyy eräänä iltana mies, joka väittää olevansa Carolin kauan sitten kadonnut ensimmäinen aviomies Roy Martin. Bradyt uskovat hänen tarinansa, jonka mukaan hän kärsii muistinmenetyksestä ja joutuu kauneusleikkaukseen loukkaantumisen jälkeen. Mike on suunnitellut itselleen ja Carolille toista hääjuhlaa tai valan uusimista hääpäivälahjaksi Carolin tietämättä, mutta Royn tulo sekoittaa kaiken. Royn oleskelun aikana hän on avoimen vihamielinen heitä kohtaan, ja hänen sarkasminsa ja loukkauksensa menevät täysin yli heidän päänsä. Peter, joka yrittää päättää, minkä urapolun valitsisi, alkaa ihannoida ja matkia Roya, mikä aiheuttaa hänelle usein ongelmia arkkitehtitoimistossa, jossa Mike työskentelee. Greg ja Marcia haluavat molemmat muuttaa pois yhteisistä huoneistaan, ja kun kumpikaan ei halua perääntyä, heidän on jaettava ullakko yhdessä. Kun Royn saapuminen antaa ymmärtää, että Carol ja Mike eivät ehkä olekaan naimisissa, Greg ja Marcia uskovat, etteivät he teknisesti ottaen ole sukua. Tämä saa heidät huomaamaan, että he ovat rakastuneita toisiinsa, mutta yrittävät salata sen toisiltaan koko elokuvan ajan. Lopulta molemmat antavat periksi, ja he suutelevat elokuvan lopussa, mutta Marcia suostuu antamaan Gregille ullakon itselleen, kunnes tämä menee yliopistoon.</w:t>
      </w:r>
    </w:p>
    <w:p>
      <w:r>
        <w:rPr>
          <w:b/>
        </w:rPr>
        <w:t xml:space="preserve">Tulos</w:t>
      </w:r>
    </w:p>
    <w:p>
      <w:r>
        <w:t xml:space="preserve">Kuka on Royn kanssa naimisissa olleen naisen uusi aviomies?</w:t>
      </w:r>
    </w:p>
    <w:p>
      <w:r>
        <w:rPr>
          <w:b/>
        </w:rPr>
        <w:t xml:space="preserve">Tulos</w:t>
      </w:r>
    </w:p>
    <w:p>
      <w:r>
        <w:t xml:space="preserve">Ketkä ovat sen henkilön vanhemmat, joka jäljittelee vierailevaa miestä?</w:t>
      </w:r>
    </w:p>
    <w:p>
      <w:r>
        <w:rPr>
          <w:b/>
        </w:rPr>
        <w:t xml:space="preserve">Esimerkki 0,973</w:t>
      </w:r>
    </w:p>
    <w:p>
      <w:r>
        <w:t xml:space="preserve">Läpikulku: Singer on 1. ilmavoimien ratsuväkidivisioonassa Vietnamin Mekongin suistoalueella sijaitsevassa kylässä, kun hänen läheinen yksikkönsä joutuu yhtäkkiä hyökkäyksen kohteeksi: 6. lokakuuta 1971 yhdysvaltalainen lääkintämies Jacob Singer. Monet Jacobin toverit kuolevat tai haavoittuvat, ja toiset käyttäytyvät epänormaalisti, ja jotkut heistä kärsivät katatoniasta, kouristuksista ja kohtauksista. Jacob pakenee viidakkoon, mutta näkymätön hyökkääjä pistää häntä pistimellä.Jacob herää New Yorkin metrossa, jossa hän jää melkein junan alle selittämättömästi lukitun metroaseman uloskäynnin takia. Vuosi on 1975, hän työskentelee postinkantajana ja asuu ränsistyneessä asunnossa Brooklynissa tyttöystävänsä Jezzien kanssa. Jacob ikävöi vanhaa perhettään ja näkee näkyjä heistä, erityisesti nuorimmasta pojastaan Gabesta, joka oli kuollut onnettomuudessa ennen sotaa. Jacobia vaivaavat yhä useammin häiritsevät kokemukset ja ilmestykset, kuten kasvottomien värähtelevien hahmojen välähdykset, ja hän välttyy täpärästi jäämästä takaa-ajavan auton alle. Ystäviensä järjestämissä juhlissa hän näkee valtavan olennon tunkeutuvan Jezzieen, ennen kuin hän romahtaa vaaralliseen kuumeeseen ja herää hetkeksi toiseen todellisuuteen, jossa hän asuu vaimonsa ja Gaben kanssa. Ensimmäisen persoonan näkökulmasta kuvattuja kohtauksia, jotka ovat ilmeisiä takaumia hänen Vietnamissa viettämästään ajasta, näyttävät, kuinka amerikkalaiset sotilaat löytävät Jacobin pahasti haavoittuneena, ennen kuin hänet evakuoidaan tulituksen alta helikopterilla.</w:t>
      </w:r>
    </w:p>
    <w:p>
      <w:r>
        <w:rPr>
          <w:b/>
        </w:rPr>
        <w:t xml:space="preserve">Tulos</w:t>
      </w:r>
    </w:p>
    <w:p>
      <w:r>
        <w:t xml:space="preserve">Mikä on kuumeisena romahtaneen henkilön etunimi?</w:t>
      </w:r>
    </w:p>
    <w:p>
      <w:r>
        <w:rPr>
          <w:b/>
        </w:rPr>
        <w:t xml:space="preserve">Esimerkki 0,974</w:t>
      </w:r>
    </w:p>
    <w:p>
      <w:r>
        <w:t xml:space="preserve">Läpikulku: Peter Hall ohjasi Bayreuth Ringin Chéreaun jälkeen. Hänen vuosina 1983-86 esittämässään versiossa Reininneidot kuvasivat luonnollista viattomuutta yksinkertaisimmalla mahdollisella tavalla; he olivat alasti. Keith Warner mukautti tämän piirteen Royal Opera House Covent Gardenin Ring-tuotannossaan, joka esitettiin ensimmäisen kerran vuosina 2004-2006. Covent Gardenin tiedottaja selitti: "Neitoset ovat viattomuuden lapsia, näky luonnosta - ja heti kun joku ilmestyy, he heittävät hätäisesti vaatteet päälleen suojellakseen vaatimattomuuttaan." Warner luotti valaistukseen vedenalaisen vaikutelman aikaansaamiseksi, mutta Hall käytti Pepper's ghost -illuusiota: 45 asteen kulmassa olevat peilit saivat Rein-neitojen näyttämään uivan pystysuorassa, vaikka esiintyjät itse asiassa uivat vaakasuorassa matalassa altaassa.Vaikka Rein-neitojen roolit ovat suhteellisen pieniä, niitä ovat laulaneet merkittävät laulajat, jotka tunnetaan paremmin Wagnerin ja muun ohjelmistojen suurten roolien esittämisestä. Ensimmäinen Woglinden osan kokonaan laulanut henkilö oli Lilli Lehmann Bayreuthissa vuonna 1876. Vuonna 1951, kun Bayreuthin festivaalit avattiin uudelleen toisen maailmansodan jälkeen, saman roolin esitti Elisabeth Schwarzkopf. Muihin Bayreuthin Reinemaideneihin kuuluu Helga Dernesch, joka lauloi Wellgundea vuosina 1965-1967. Lotte Lehmann esitti Wellgundea Hampurin valtionoopperassa vuosina 1912-1914 ja Wienin valtionoopperassa vuonna 1916.   Naisten äänitteitä ovat tehneet Sena Jurinac Furtwänglerille ja RAI:lle, Lucia Popp ja Gwyneth Jones Georg Soltille sekä Helen Donath ja Edda Moser Karajanille.</w:t>
      </w:r>
    </w:p>
    <w:p>
      <w:r>
        <w:rPr>
          <w:b/>
        </w:rPr>
        <w:t xml:space="preserve">Tulos</w:t>
      </w:r>
    </w:p>
    <w:p>
      <w:r>
        <w:t xml:space="preserve">Mikä on Pepperin haamuilluusiota käyttäneen henkilön etunimi?</w:t>
      </w:r>
    </w:p>
    <w:p>
      <w:r>
        <w:rPr>
          <w:b/>
        </w:rPr>
        <w:t xml:space="preserve">Tulos</w:t>
      </w:r>
    </w:p>
    <w:p>
      <w:r>
        <w:t xml:space="preserve">Mikä on sen henkilön etunimi, joka kuvasi Bayreuthin Ringin versiossaan Reininneidon luonnollista viattomuutta yksinkertaisin keinoin?</w:t>
      </w:r>
    </w:p>
    <w:p>
      <w:r>
        <w:rPr>
          <w:b/>
        </w:rPr>
        <w:t xml:space="preserve">Tulos</w:t>
      </w:r>
    </w:p>
    <w:p>
      <w:r>
        <w:t xml:space="preserve">Mikä on sen henkilön etunimi, joka luottaa valaistukseen vedenalaisen vaikutelman aikaansaamiseksi?</w:t>
      </w:r>
    </w:p>
    <w:p>
      <w:r>
        <w:rPr>
          <w:b/>
        </w:rPr>
        <w:t xml:space="preserve">Tulos</w:t>
      </w:r>
    </w:p>
    <w:p>
      <w:r>
        <w:t xml:space="preserve">Mikä on sen henkilön etunimi, jonka elokuvasta Warnerin Ring-tuotanto on tehty?</w:t>
      </w:r>
    </w:p>
    <w:p>
      <w:r>
        <w:rPr>
          <w:b/>
        </w:rPr>
        <w:t xml:space="preserve">Esimerkki 0,975</w:t>
      </w:r>
    </w:p>
    <w:p>
      <w:r>
        <w:t xml:space="preserve">Läpikulku: Libbyn ensimmäinen ilmaisin oli hänen itse suunnittelemansa Geigerin laskuri. Hän muutti näytteessä olevan hiilen lampunmustaksi (noeksi) ja päällysti sillä sylinterin sisäpinnan.  Sylinteri työnnettiin laskuriin siten, että laskentalanka oli näytesylinterin sisällä, jotta näytteen ja langan välissä ei olisi mitään materiaalia. Mikä tahansa väliin jäävä materiaali olisi häirinnyt radioaktiivisuuden havaitsemista, sillä hajoavan 14C:n lähettämät beetahiukkaset ovat niin heikkoja, että puolet niistä pysähtyy 0,01 mm:n paksuiseen alumiiniin.Libbyn menetelmä korvattiin pian kaasusuhteellisilla laskureilla, joihin pommihiili (ydinasekokeissa syntyvä ylimääräinen 14C) vaikutti vähemmän. Nämä laskurit rekisteröivät ionisaatiopurseita, jotka aiheutuvat hajoavien 14C-atomien lähettämistä beetahiukkasista; purskeet ovat verrannollisia hiukkasen energiaan, joten muut ionisaation lähteet, kuten taustasäteily, voidaan tunnistaa ja jättää huomiotta. Laskureita ympäröi lyijy- tai teräksinen suojus taustasäteilyn poistamiseksi ja kosmisten säteiden esiintymisen vähentämiseksi. Lisäksi käytetään antikointsidenssi-ilmaisimia, jotka tallentavat laskurin ulkopuolella tapahtuvia tapahtumia, ja kaikkia samanaikaisesti sekä laskurin sisällä että sen ulkopuolella tallennettuja tapahtumia pidetään ulkopuolisena tapahtumana ja ne jätetään huomiotta. 14C-aktiivisuuden mittaamiseen käytetään yleisesti myös nestesintillaatiolaskentaa, joka keksittiin vuonna 1950, mutta joka joutui odottamaan 1960-luvun alkuun asti, jolloin kehitettiin tehokkaat bentseenisynteesimenetelmät, jotta se olisi kilpailukykyinen kaasulaskennan kanssa. 1970-luvun jälkeen nestemäiset laskurit tulivat yleisemmäksi teknologiavalinnaksi uusissa ajoituslaboratorioissa. Laskurit toimivat havaitsemalla valon välähdyksiä, jotka johtuvat 14C:n lähettämistä beetahiukkasista, kun ne ovat vuorovaikutuksessa bentseeniin lisätyn fluoresoivan aineen kanssa. Kuten kaasulaskurit, myös nestesintillointilaskurit vaativat suojauksen ja antikointsidenssilaskurit.Sekä kaasusuhteellisessa laskurissa että nestesintillointilaskurissa mitataan tietyn ajanjakson aikana havaittujen beetahiukkasten määrää. Koska näytteen massa on tiedossa, tämä voidaan muuntaa vakiomittaukseksi aktiivisuudesta joko laskentamäärinä minuutissa grammaa hiiltä kohti (cpm/g C) tai becquerelinä kilogrammaa kohti (Bq/kg C, SI-yksiköissä). Kullakin mittalaitteella mitataan myös nollanäytteen aktiivisuus - näyte, joka on valmistettu riittävän vanhasta hiilestä, jotta siinä ei ole aktiivisuutta. Näin saadaan taustasäteilyn arvo, joka on vähennettävä päivitettävän näytteen mitatusta aktiivisuudesta, jotta saadaan pelkästään kyseisen näytteen 14C:stä johtuva aktiivisuus. Lisäksi mitataan näyte, jolla on vakioaktiivisuus, jotta saadaan vertailukelpoinen lähtötaso.</w:t>
      </w:r>
    </w:p>
    <w:p>
      <w:r>
        <w:rPr>
          <w:b/>
        </w:rPr>
        <w:t xml:space="preserve">Tulos</w:t>
      </w:r>
    </w:p>
    <w:p>
      <w:r>
        <w:t xml:space="preserve">Minä vuonna keksittiin tekniikka, jolla havaitaan 14C:n lähettämien beetahiukkasten aiheuttamat valonvälähdykset?</w:t>
      </w:r>
    </w:p>
    <w:p>
      <w:r>
        <w:rPr>
          <w:b/>
        </w:rPr>
        <w:t xml:space="preserve">Esimerkki 0,976</w:t>
      </w:r>
    </w:p>
    <w:p>
      <w:r>
        <w:t xml:space="preserve">Läpikulku: Timon ja Pumba katsovat alkuperäisen elokuvan teatterissa, ja Timon päättää kelata kohtauksiaan eteenpäin. Pumbaa protestoi tätä vastaan, ja lopulta Timon kertoo taustatietonsa (joka ulottuu kauas taaksepäin, ennen ensimmäisen elokuvan alkua): Timon on sosiaalinen hylkiö mörkösiirtokunnassaan Pride Landsin laitamilla, koska hän on usein vahingossa sotkenut asioita. Vaikka hänen äitinsä Ma tukee häntä ehdoitta, Timon haaveilee elämästä muutakin kuin pesäkkeensä synkkää elämää petoeläimiltä piileskellen. Eräänä päivänä hänet määrätään vartijaksi, mutta hänen haaveilunsa johtaa melkein hänen Max-setänsä kuolemaan hyeenojen Shenzi, Banzai ja Ed toimesta. Tästä tulee siirtokunnalle viimeinen pisara, ja Timon lähtee etsimään parempaa elämää. Hän tapaa Rafikin, joka opettaa hänelle "Hakuna Matatan" ja neuvoo häntä "katsomaan sen taakse, mitä näet". Timon ottaa neuvon kirjaimellisesti ja huomaa Pride Rockin kaukaisuudessa. Timon uskoo Pride Rockin olevan hänen paratiisimainen kotinsa, joten hän lähtee sinne ja kohtaa matkallaan Pumban. Heidän välilleen syntyy nopeasti side, ja Pumba lähtee Timonin mukaan.Kaksikko saapuu Pride Rockille Simban esittäytyessä Pride Landsin eläimille. Kun he kulkevat katsojien joukon läpi, Pumba päästää räjähdysmäisesti kaasua, mikä saa lähellä olevat eläimet pyörtymään, mutta kauempana olevat eläimet kumartavat Simballe. Tämän jälkeen Timon ja Pumba yrittävät useaan otteeseen asettua asumaan eri puolille Ylpeysmaita, mutta joutuvat joka kerta pakotetuksi pois todistettuaan useita tapahtumia alkuperäisestä elokuvasta, kuten Simban laulavan "I Just Can't Wait to Be King", Mufasan taistelun hyeenojen kanssa ja Scarin vehkeilyn hyeenojen kanssa. Lopulta kaksikko joutuu gnuiden ryntäykseen, joka tappoi Mufasan alkuperäisessä elokuvassa, ja heidät heitetään alas vesiputouksesta. Uupunut Timon päättää luovuttaa, kunnes Pumba löytää ylellisen vihreän viidakon. Kaksikko asettuu lopulta sinne "Hakuna Matata" -filosofian mukaisesti.</w:t>
      </w:r>
    </w:p>
    <w:p>
      <w:r>
        <w:rPr>
          <w:b/>
        </w:rPr>
        <w:t xml:space="preserve">Tulos</w:t>
      </w:r>
    </w:p>
    <w:p>
      <w:r>
        <w:t xml:space="preserve">Kuka on määrätty vartijaksi?</w:t>
      </w:r>
    </w:p>
    <w:p>
      <w:r>
        <w:rPr>
          <w:b/>
        </w:rPr>
        <w:t xml:space="preserve">Tulos</w:t>
      </w:r>
    </w:p>
    <w:p>
      <w:r>
        <w:t xml:space="preserve">Kenen haaveilu johtaa sedän läheltä piti -tilanteeseen?</w:t>
      </w:r>
    </w:p>
    <w:p>
      <w:r>
        <w:rPr>
          <w:b/>
        </w:rPr>
        <w:t xml:space="preserve">Tulos</w:t>
      </w:r>
    </w:p>
    <w:p>
      <w:r>
        <w:t xml:space="preserve">Kenelle opetetaan "Hakuna Matata"?</w:t>
      </w:r>
    </w:p>
    <w:p>
      <w:r>
        <w:rPr>
          <w:b/>
        </w:rPr>
        <w:t xml:space="preserve">Tulos</w:t>
      </w:r>
    </w:p>
    <w:p>
      <w:r>
        <w:t xml:space="preserve">Ketä kehotetaan "katsomaan sen taakse, mitä näet"?</w:t>
      </w:r>
    </w:p>
    <w:p>
      <w:r>
        <w:rPr>
          <w:b/>
        </w:rPr>
        <w:t xml:space="preserve">Tulos</w:t>
      </w:r>
    </w:p>
    <w:p>
      <w:r>
        <w:t xml:space="preserve">Kuka muodostaa nopeasti siteen toisiinsa?</w:t>
      </w:r>
    </w:p>
    <w:p>
      <w:r>
        <w:rPr>
          <w:b/>
        </w:rPr>
        <w:t xml:space="preserve">Tulos</w:t>
      </w:r>
    </w:p>
    <w:p>
      <w:r>
        <w:t xml:space="preserve">Kuka saapuu PRide Rockiin Simban esittäytyessä Pride Landin eläimille?</w:t>
      </w:r>
    </w:p>
    <w:p>
      <w:r>
        <w:rPr>
          <w:b/>
        </w:rPr>
        <w:t xml:space="preserve">Tulos</w:t>
      </w:r>
    </w:p>
    <w:p>
      <w:r>
        <w:t xml:space="preserve">Kuka kulkee katsojien joukon läpi?</w:t>
      </w:r>
    </w:p>
    <w:p>
      <w:r>
        <w:rPr>
          <w:b/>
        </w:rPr>
        <w:t xml:space="preserve">Esimerkki 0,977</w:t>
      </w:r>
    </w:p>
    <w:p>
      <w:r>
        <w:t xml:space="preserve">Läpikulku: Szigeti oli innokas uuden musiikin puolestapuhuja, ja hän suunnitteli usein konserttinsa niin, että ne sisälsivät klassikoiden ohella myös uusia tai vähän tunnettuja teoksia. Monet säveltäjät, kuten Béla Bartók, Ernest Bloch ja Eugène Ysaÿe, sekä vähemmän tunnetut säveltäjät, kuten David Diamond ja Hamilton Harty, kirjoittivat hänelle uusia teoksia.Syy Szigetin vetovoimaan säveltäjien keskuudessa oli Blochin viulukonserttonsa valmistumisen jälkeen: konserton ensi-iltaa olisi lykättävä kokonaisen vuoden, jotta Szigeti voisi esiintyä solistina, ja Bloch suostui tähän sanomalla, että nykyaikaiset säveltäjät tajuavat, että kun Szigeti soittaa heidän musiikkiaan, heidän syvimmät mielikuvituksensa ja pienimmätkin aikomuksensa toteutuvat täydellisesti eikä heidän musiikkiaan hyväksikäytetä taiteilijan ja hänen tekniikkansa ihannoimiseen vaan taiteilijasta ja tekniikasta tulee musiikin nöyrä palvelija.Szigeti oli myös Eugène Ysaÿen kuuden sooloviulusonaatin ensimmäisen osan omistajana; itse asiassa Ysaÿe sai inspiraation sonaattien säveltämiseen kuultuaan Szigetin esittävän J.S. Bachin kuutta sonaattia ja partitaa, joille ne on tarkoitettu nykyaikaiseksi vastineeksi.Ehkä hedelmällisin musiikillinen kumppanuus Szigetin kanssa oli hänen ystävänsä Béla Bartókin kanssa. Ensimmäinen Bartókin hänelle omistama teos oli Ensimmäinen rapsodia viululle ja orkesterille (tai pianolle) vuodelta 1928; sekä romanialaisiin että unkarilaisiin kansansävelmiin perustuva rapsodia oli toinen vuonna 1928 kirjoitetuista viulurapsodioista (toinen on omistettu Zoltán Székelylle.).) Vuonna 1938 Szigeti ja klarinetisti Benny Goodman tilasivat yhdessä Bartókilta trion: alun perin lyhyeksi teokseksi tarkoitettu teos, joka riittäisi täyttämään 78 rpm-levyn molemmat puolet, laajeni pian vaatimattomasta tarkoituksestaan ja siitä tuli kolmiosainen Contrasts pianolle, viululle ja klarinetille. Vuonna 1944, jolloin Szigeti ja Bartók olivat molemmat paenneet Yhdysvaltoihin Euroopan sotaa pakoon, Bartókin terveys oli heikentynyt ja hän oli vajonnut masennukseen. Hän tarvitsi kipeästi rahaa, mutta ei tuntenut inspiraatiota säveltämiseen ja oli vakuuttunut siitä, että hänen teoksensa eivät koskaan menisi kaupaksi amerikkalaiselle yleisölle. Szigeti auttoi ystäväänsä hankkimalla American Society of Composers and Publishers -järjestöltä lahjoituksia Bartókin sairaanhoitoa varten ja sai sitten yhdessä kapellimestarin ja maanmiehensä Fritz Reinerin kanssa Serge Koussevitzkyn tilaamaan Bartókilta tämän rakastetun orkesterikonserton. Teoksen menestys toi Bartókille jonkinlaista taloudellista turvaa ja antoi hänelle kaivattua henkistä nostetta.</w:t>
      </w:r>
    </w:p>
    <w:p>
      <w:r>
        <w:rPr>
          <w:b/>
        </w:rPr>
        <w:t xml:space="preserve">Tulos</w:t>
      </w:r>
    </w:p>
    <w:p>
      <w:r>
        <w:t xml:space="preserve">Mikä on sen henkilön nimi, jolle monet säveltäjät sekä vähemmän tunnetut säveltäjät, kuten David Diamond ja Hamilton Harty, kirjoittivat uusia teoksia?</w:t>
      </w:r>
    </w:p>
    <w:p>
      <w:r>
        <w:rPr>
          <w:b/>
        </w:rPr>
        <w:t xml:space="preserve">Tulos</w:t>
      </w:r>
    </w:p>
    <w:p>
      <w:r>
        <w:t xml:space="preserve">Mikä on sen henkilön nimi, jolle Bartok omisti ensimmäisen rapsodian viululle ja orkesterille (tai pianolle) vuodelta 1928?</w:t>
      </w:r>
    </w:p>
    <w:p>
      <w:r>
        <w:rPr>
          <w:b/>
        </w:rPr>
        <w:t xml:space="preserve">Tulos</w:t>
      </w:r>
    </w:p>
    <w:p>
      <w:r>
        <w:t xml:space="preserve">Mikä on sen teoksen nimi, joka on tarkoitettu moderniksi vastineeksi J.S. Bachin kuudelle sonaatille ja partitakselle?</w:t>
      </w:r>
    </w:p>
    <w:p>
      <w:r>
        <w:rPr>
          <w:b/>
        </w:rPr>
        <w:t xml:space="preserve">Tulos</w:t>
      </w:r>
    </w:p>
    <w:p>
      <w:r>
        <w:t xml:space="preserve">Mikä on sen teoksen nimi, joka toi Bartókille jonkinlaisen taloudellisen turvan ja antoi hänelle kaivattua tunnetasoa?</w:t>
      </w:r>
    </w:p>
    <w:p>
      <w:r>
        <w:rPr>
          <w:b/>
        </w:rPr>
        <w:t xml:space="preserve">Tulos</w:t>
      </w:r>
    </w:p>
    <w:p>
      <w:r>
        <w:t xml:space="preserve">Mikä on sen henkilön viimeinen, joka oli kipeästi rahan tarpeessa, mutta joka ei tuntenut inspiraatiota säveltämiseen ja oli vakuuttunut siitä, että hänen teoksensa eivät koskaan myisi amerikkalaiselle yleisölle?</w:t>
      </w:r>
    </w:p>
    <w:p>
      <w:r>
        <w:rPr>
          <w:b/>
        </w:rPr>
        <w:t xml:space="preserve">Esimerkki 0.978</w:t>
      </w:r>
    </w:p>
    <w:p>
      <w:r>
        <w:t xml:space="preserve">Läpikulku: New Orleansin huumepoliisi Anthony Stowe on heroiiniriippuvainen, joka horjuu unohduksen partaalla, eikä hän voisi vähempää välittää. Tällä hetkellä hän yrittää saada kiinni entisen kumppaninsa Gabriel Callahanin, josta on tullut huumekuningas. Callahan yrittää ja onnistuu hitaasti ottamaan New Orleansin alamaailman haltuunsa. stowe möhlii Callahaniin kohdistuvan salakuvaoperaation, jonka seurauksena kuolee poliisikollega Maria Ronson, jonka morsian, poliisikollega van Huffel, melkein riitautuu hänen kanssaan sen vuoksi. Poliisipäällikkö Mac Baylor keskustelee hyvin suorasukaisesti Stowen kanssa, joka suhtautuu asiaan torjuvasti. Stowea lähestyy poliisikollega Walter Curry, jotta hän auttaisi hänen veljenpoikaansa selviytymään huumekauppasyytteestä; sen sijaan hän luovuttaa Curryn Baylorille, joka erottaa hänet. Barrikadoiduttuaan aseman vessaan Walter kohtaa katumattoman Stowen ja tuomitsee hänet poliisikollegoidensa pettämisestä.Samana iltana Stowe tapaa vieraantuneen vaimonsa Valerien, joka kertoo Stowelle, että tämä on raskaana, mutta että hän ei ole lapsen isä. Valerie, jonka avioliitto Stowen kanssa on lähellä romahdusta, on seurustellut Mark Rossini -nimisen miehen kanssa, joka on liikunnanopettaja koulussa, jonka rehtori hän on. Mutta hänkään ei ehkä ole isä. Stowe syyttää räväkästi Valeriea siitä, että Callahan on saattanut hänet raskaaksi, ja Valerie kertoo miehelle, ettei halua enää koskaan tavata häntä.Ainoa asia, joka estää Stowea romahtamasta täysin, on hänen sinnikäs Callahanin jahtaaminen. Hän kuitenkin kompastuu humalassa Callahanin suunnittelemaan väijytykseen, ja Callahanin oikea käsi Jimmy ampuu häntä päähän. Stowe joutuu hätäleikkaukseen ja päätyy koomaan. Kuukausia myöhemmin hän toipuu niin pitkälle, että hän avaa silmänsä, ja hänet kuljetetaan hänen ja Valerien taloon toipumaan kunnolla.</w:t>
      </w:r>
    </w:p>
    <w:p>
      <w:r>
        <w:rPr>
          <w:b/>
        </w:rPr>
        <w:t xml:space="preserve">Tulos</w:t>
      </w:r>
    </w:p>
    <w:p>
      <w:r>
        <w:t xml:space="preserve">Mikä on koulun rehtorin nimi?</w:t>
      </w:r>
    </w:p>
    <w:p>
      <w:r>
        <w:rPr>
          <w:b/>
        </w:rPr>
        <w:t xml:space="preserve">Tulos</w:t>
      </w:r>
    </w:p>
    <w:p>
      <w:r>
        <w:t xml:space="preserve">Mikä on Anthony Stowen ampuneen miehen nimi?</w:t>
      </w:r>
    </w:p>
    <w:p>
      <w:r>
        <w:rPr>
          <w:b/>
        </w:rPr>
        <w:t xml:space="preserve">Tulos</w:t>
      </w:r>
    </w:p>
    <w:p>
      <w:r>
        <w:t xml:space="preserve">Kenelle Van Huffel on vihainen?</w:t>
      </w:r>
    </w:p>
    <w:p>
      <w:r>
        <w:rPr>
          <w:b/>
        </w:rPr>
        <w:t xml:space="preserve">Tulos</w:t>
      </w:r>
    </w:p>
    <w:p>
      <w:r>
        <w:t xml:space="preserve">Kuka upseeri on erotettu?</w:t>
      </w:r>
    </w:p>
    <w:p>
      <w:r>
        <w:rPr>
          <w:b/>
        </w:rPr>
        <w:t xml:space="preserve">Tulos</w:t>
      </w:r>
    </w:p>
    <w:p>
      <w:r>
        <w:t xml:space="preserve">Mikä on sen henkilön nimi, jota ammutaan päähän?</w:t>
      </w:r>
    </w:p>
    <w:p>
      <w:r>
        <w:rPr>
          <w:b/>
        </w:rPr>
        <w:t xml:space="preserve">Tulos</w:t>
      </w:r>
    </w:p>
    <w:p>
      <w:r>
        <w:t xml:space="preserve">Mikä oli Anthony Stowen kumppanin nimi, joka tapettiin?</w:t>
      </w:r>
    </w:p>
    <w:p>
      <w:r>
        <w:rPr>
          <w:b/>
        </w:rPr>
        <w:t xml:space="preserve">Esimerkki 0,979</w:t>
      </w:r>
    </w:p>
    <w:p>
      <w:r>
        <w:t xml:space="preserve">Läpikulku: Zac on yksinäinen, erittäin kireä kaupunkikauppias, joka on psyykkisen romahduksen partaalla. Hän on menettänyt kaiken - työnsä, tyttöystävänsä Evan (Sophia Di Martino elokuvasta "Flowers") ja, mikä pahinta, omituisen ja omapäisen pikkusiskonsa Alicen, ainoan perheen, joka hänellä on jäljellä. Alice on nyt kateissa, sillä hän on kadonnut kapealla laivamatkalla yhdessä sukulaiskulkurinsa ja poikaystävänsä Tobyn kanssa. Zac turhautuu yhä enemmän poliisin turhiin yrityksiin löytää heidät, ja lopulta hän päättää ottaa asian omiin, asiantuntemattomiin käsiinsä aloittamalla hirvittävän huonosti toteutetun videoblogin ja haravoimalla Ison-Britannian pimeitä kanavia epätoivoisessa, ehkä jopa harhaisessa johtolankojen etsinnässä. Tietojen perässä kamppaileva ja toivonsa nopeasti menettävä Zac pohtii menneisyyttään ja vaikeaa suhdettaan Aliceen. Syyllisyyden ja katumuksen raatelemana hänen mielenterveytensä alkaa horjua, kun hän kamppailee Alicea koskevien muistojen kanssa Aliceen katoamista edeltävinä viikkoina. Kun hän kuitenkin muistaa Alicen suloisesti orastavan suhteen salaperäisen Tobyn kanssa, hän alkaa miettiä, voisiko heidän katoamiselleen olla itse asiassa suurempi, villimpi ja paljon oudompi selitys.</w:t>
      </w:r>
    </w:p>
    <w:p>
      <w:r>
        <w:rPr>
          <w:b/>
        </w:rPr>
        <w:t xml:space="preserve">Tulos</w:t>
      </w:r>
    </w:p>
    <w:p>
      <w:r>
        <w:t xml:space="preserve">Kuka on kateissa Zacin ainoan perheen mukana?</w:t>
      </w:r>
    </w:p>
    <w:p>
      <w:r>
        <w:rPr>
          <w:b/>
        </w:rPr>
        <w:t xml:space="preserve">Tulos</w:t>
      </w:r>
    </w:p>
    <w:p>
      <w:r>
        <w:t xml:space="preserve">Kenen kanssa Zacin siskolla oli vaikea suhde?</w:t>
      </w:r>
    </w:p>
    <w:p>
      <w:r>
        <w:rPr>
          <w:b/>
        </w:rPr>
        <w:t xml:space="preserve">Tulos</w:t>
      </w:r>
    </w:p>
    <w:p>
      <w:r>
        <w:t xml:space="preserve">Kenen kanssa kulkurilla on suloisesti orastava suhde?</w:t>
      </w:r>
    </w:p>
    <w:p>
      <w:r>
        <w:rPr>
          <w:b/>
        </w:rPr>
        <w:t xml:space="preserve">Esimerkki 0,980</w:t>
      </w:r>
    </w:p>
    <w:p>
      <w:r>
        <w:t xml:space="preserve">Läpikulku: Maalaus otettiin vastaan sekä yhteiskunnallisesti että poliittisesti, kun otetaan huomioon näiden kahden miehen asema. Useat kirjoittajat mainitsivat Bertinin vaiheikkaan uran sävyissä, jotka olivat taidehistorioitsija Andrew Carrington Sheltonin mukaan joko "purevan sarkastisia [tai] nöyristelevän kunnioittavia". Seuraavina vuosina julkaistiin monia satiirisia jäljennöksiä ja teräviä pääkirjoituksia. La Gazette de Francen kirjoittajat, jotka olivat tietoisia Bertinin tuesta heinäkuun monarkialle, pitivät muotokuvaa uuden hallinnon "opportunismin ja kyynisyyden" ruumiillistumana. Nimetön kriitikko ihmetteli innoissaan, "miten katkeraa ironiaa se ilmaisee, miten paatunutta skeptisyyttä, sarkasmia ja ... korostunutta kyynisyyttä." Useat kriitikot mainitsivat Bertinin kädet. 1900-luvun taidehistorioitsija Albert Boime kuvaili niitä "voimakkaiksi, vulturinomaisiksi ... tarttuen reisiinsä eleellä ... joka heijastaa ... valtavaa voimaa hallittuna". Jotkut aikalaiskriitikot eivät olleet yhtä ystävällisiä. Valokuvaaja ja kriitikko Félix Tournachon oli ankaran kriittinen ja moitti sitä, mitä hän piti "fantastisena lihakimpaleena ... jonka alla voi luiden ja lihasten sijasta olla vain suolet - tämä ilmavaivainen käsi, jonka jyrinän voin kuulla!". Bertinin kädet tekivät toisenlaisen vaikutuksen kriitikko F. de Lagenevais'hin, joka huomautti: "Keskinkertainen taiteilija olisi muokannut niitä, hän olisi korvannut nuo turvonneet nivelet ensimmäisen kätevän mallin sylinterimäisillä sormilla; mutta tällä ainoalla muutoksella hän olisi muuttanut koko persoonallisuuden ilmaisun ... energisen ja mahtavan luonteen." Teoksen realismi herätti runsaasti kommentteja, kun se oli ensi kertaa esillä. Jotkut pitivät sitä loukkauksena romantiikkaa kohtaan, toiset taas sanoivat, että sen pienet yksityiskohdat eivät ainoastaan osoittaneet tarkkaa samankaltaisuutta, vaan rakensivat myös psykologisen profiilin roolihenkilöstä. Taidehistorioitsija Geraldine Pelles näkee Bertinin "yhtä aikaa intensiivisenä, epäluuloisena ja aggressiivisena". Hän huomauttaa, että taiteilijan persoonallisuus on jossain määrin projisoitu, ja muistuttaa Théophile Silvestren kuvausta Ingresistä: "Hän istui nojatuolissa, liikkumatta kuin graniitista veistetty egyptiläinen jumala, kädet levällään samansuuntaisten polvien päällä, vartalo jäykkänä, pää ylväänä". Jotkut vertasivat häntä Balthasar Denneriin, saksalaiseen realistimaalariin, johon Jan van Eyck vaikutti. Denner oli Ingres-tutkija Robert Rosenblumin sanoin "erikoistunut tallentamaan vanhojen miesten ja naisten kasvojen viimeisetkin viivat ja jopa ikkunoiden heijastukset heidän silmissään". Vertailun tekivät sekä Ingresin ihailijat että epäilijät. Vuonna 1833 Collège-lycée Ampèren Louis de Maynard kirjoitti vaikutusvaltaisessa L'Europe littéraire -lehdessä, että Denner oli heikko taidemaalari, joka oli kiinnostunut hyperrealistisista "kuriositeeteista", ja totesi, että sekä Denner että Ingres jäivät jälkeen Ingresin itseoikeutetun sankarin, Rafaelin, "ylevästä tuotannosta." Seuraavana vuonna Ingres yritti hyödyntää Bertinin muotokuvan menestystä. Hän esitteli vuoden 1834 Salonissa kunnianhimoista historiamaalaustaan Pyhän Symphorianuksen marttyyrikuolemasta, mutta sitä arvosteltiin ankarasti, ja jopa Ingresin ihailijat antoivat vain heikkoja kehuja. Loukkaantuneena ja turhautuneena Ingres ilmoitti hylkäävänsä Salonin, lähtevänsä Pariisista Roomaan ja luopuvansa kaikista nykyisistä tehtävistään, jolloin hänen roolinsa julkisessa elämässä päättyisi. Bertin testamenttasi muotokuvan tyttärelleen Louiselle (1805-1877) tämän kuoltua. Hän siirsi sen veljentyttärelleen Marie-Louise-Sophie Bertinille (1836-1893), Journal des débats -lehden myöhemmän johtajan Jules Bapstin vaimolle. He testamenttasivat sen veljentyttärelleen Cécile Bapstille, joka on sen viimeinen yksityisomistaja. Vuonna 1897 Cécile myi sen Musée du Louvrelle 80 000 frangilla.</w:t>
      </w:r>
    </w:p>
    <w:p>
      <w:r>
        <w:rPr>
          <w:b/>
        </w:rPr>
        <w:t xml:space="preserve">Tulos</w:t>
      </w:r>
    </w:p>
    <w:p>
      <w:r>
        <w:t xml:space="preserve">Mitä kriitikko Félix Tournachon kuvasi sanoessaan "antastaalinen lihakimppu ... jonka alla voi luiden ja lihasten sijasta olla vain suolisto - tämä ilmavaivainen käsi, jonka jyrinän voin kuulla!"?</w:t>
      </w:r>
    </w:p>
    <w:p>
      <w:r>
        <w:rPr>
          <w:b/>
        </w:rPr>
        <w:t xml:space="preserve">Tulos</w:t>
      </w:r>
    </w:p>
    <w:p>
      <w:r>
        <w:t xml:space="preserve">Mikä oli sen henkilön koko nimi, joka toteaa, että taiteilijan persoonallisuus heijastuu tietyssä määrin?</w:t>
      </w:r>
    </w:p>
    <w:p>
      <w:r>
        <w:rPr>
          <w:b/>
        </w:rPr>
        <w:t xml:space="preserve">Tulos</w:t>
      </w:r>
    </w:p>
    <w:p>
      <w:r>
        <w:t xml:space="preserve">Mikä on sen henkilön koko nimi, jonka sanottiin jäävän Ingresin kanssa "Ingresin itseoikeutetun sankarin, Rafaelin, ylevistä tuotoksista"?</w:t>
      </w:r>
    </w:p>
    <w:p>
      <w:r>
        <w:rPr>
          <w:b/>
        </w:rPr>
        <w:t xml:space="preserve">Tulos</w:t>
      </w:r>
    </w:p>
    <w:p>
      <w:r>
        <w:t xml:space="preserve">Mikä oli sen henkilön sukunimi, joka esitteli kunnianhimoisen historiamaalauksensa vuoden 1834 Salonissa?</w:t>
      </w:r>
    </w:p>
    <w:p>
      <w:r>
        <w:rPr>
          <w:b/>
        </w:rPr>
        <w:t xml:space="preserve">Tulos</w:t>
      </w:r>
    </w:p>
    <w:p>
      <w:r>
        <w:t xml:space="preserve">Mikä oli sen henkilön etunimi, joka luovutti maalauksen veljentyttärelleen Marie-Louise-Sophie Bertinille?</w:t>
      </w:r>
    </w:p>
    <w:p>
      <w:r>
        <w:rPr>
          <w:b/>
        </w:rPr>
        <w:t xml:space="preserve">Tulos</w:t>
      </w:r>
    </w:p>
    <w:p>
      <w:r>
        <w:t xml:space="preserve">Mitkä olivat maalauksen Cécile Bapstille testamentanneiden henkilöiden täydelliset nimet?</w:t>
      </w:r>
    </w:p>
    <w:p>
      <w:r>
        <w:rPr>
          <w:b/>
        </w:rPr>
        <w:t xml:space="preserve">Tulos</w:t>
      </w:r>
    </w:p>
    <w:p>
      <w:r>
        <w:t xml:space="preserve">Mitkä olivat niiden henkilöiden täydelliset nimet, joilla oli sisarentytär nimeltä Cécile Bapst?</w:t>
      </w:r>
    </w:p>
    <w:p>
      <w:r>
        <w:rPr>
          <w:b/>
        </w:rPr>
        <w:t xml:space="preserve">Tulos</w:t>
      </w:r>
    </w:p>
    <w:p>
      <w:r>
        <w:t xml:space="preserve">Mikä oli maalauksen viimeinen yksityisomistusvuosi?</w:t>
      </w:r>
    </w:p>
    <w:p>
      <w:r>
        <w:rPr>
          <w:b/>
        </w:rPr>
        <w:t xml:space="preserve">Tulos</w:t>
      </w:r>
    </w:p>
    <w:p>
      <w:r>
        <w:t xml:space="preserve">Mitä Ingresin maalausta arvosteltiin ankarasti vuonna 1834?</w:t>
      </w:r>
    </w:p>
    <w:p>
      <w:r>
        <w:rPr>
          <w:b/>
        </w:rPr>
        <w:t xml:space="preserve">Esimerkki 0,981</w:t>
      </w:r>
    </w:p>
    <w:p>
      <w:r>
        <w:t xml:space="preserve">Läpikulku: Yksi sitkeimmistä ja suosituimmista mormonipioneereihin liittyvistä tarinoista koski kolmea pelastajaa, jotka auttoivat pioneereja Sweetwater-joen yli.  Suosituin kertomus, jonka on kirjoittanut Solomon Kimball, kuuluu seuraavasti: "Kolme apujoukkoon kuulunutta kahdeksantoista-vuotiasta poikaa tulivat apuun ja kaikkien nähneiden hämmästykseksi kantoivat lähes kaikki tuon epäonnisen käsikärryseurueen jäsenet lumen peittämän virran yli. Rasitus oli niin kauhea ja altistuminen niin suurta, että myöhempinä vuosina kaikki pojat kuolivat sen seurauksiin. Kun presidentti Brigham Young kuuli tästä sankarillisesta teosta, hän itki kuin lapsi ja julisti myöhemmin julkisesti: "Tuo teko yksinään takaa C. Allen Huntingtonille, George W. Grantille ja David P. Kimballille ikuisen pelastuksen Jumalan taivaallisessa valtakunnassa, maailmoissa ilman loppua." Tätä versiota ovat lainanneet Gordon B. Hinckley, James E. Faust ja sitä on aiemmin opetettu pyhäkoulussa LDS-kirkossa sekä aikuisille että lapsille." Chad Orton huomauttaa, että olisi ollut fyysisesti mahdotonta, että kolme poikaa olisi voinut kuljettaa viisisataa ihmistä joen poikki kahden tunnin aikana.  Todellisuudessa pelastuspartiossa oli kolmen pelastajan sijasta useita pelastajia, joista kahdeksantoista on tunnistettu positiivisesti Sweetwaterin ylityspaikalla.  Pelastajat toivat mukanaan kymmenen pelastusvaunua niiden vaunujen lisäksi, joita Martin Companylla oli mukanaan. Monet eloonjääneet kirjoittivat ajaneensa vaunuilla yli.  Ajanpuutteen vuoksi kaikki eivät kuitenkaan päässeet matkustamaan vaunuilla. Joitakin kannettiin, mutta muut eloonjääneet kirjoittivat ylittäneensä joen itse tai muiden ihmisten kuin kolmen pojan avulla.  Tarinassa mainitut pojat auttoivat joitakin ihmisiä yli, mutta eivät "lähes kaikkia", kuten tarinan mytologisoidussa versiossa kerrotaan. Vaikka nämä kolme poikaa olivatkin niiden joukossa, jotka auttoivat useita yli, iät olivat vääriä. C. Allen Huntington oli 24-vuotias, David P. Kimball 17-vuotias ja George W. Grant 16-vuotias.  Ei ole lääketieteellistä näyttöä siitä, että he olisivat kuolleet ylityksen vaikutuksiin, ja useimmat heistä elivät aktiivisen ja suhteellisen pitkän elämän.  Kimballin kertomuksen lisäksi ei ole olemassa muita kertomuksia, joissa Brigham Young lupaisi pelastajille ikuisen pelastuksen yhden ainoan teon perusteella. Orton toteaa, että tällainen lupaus on ristiriidassa kirkon opin kanssa.  John Thomas huomauttaa, että Solomon Kimball ei todistanut ylitystä, vaan tukeutui pitkälti muihin lähteisiin, erityisesti Orson F. Whitneyn kertomukseen vuodelta 1888, joka myös väitti, että kaikki pojat kuolivat tapahtuman seurauksena, vaikka Huntington oli vielä elossa vuonna 1888.</w:t>
      </w:r>
    </w:p>
    <w:p>
      <w:r>
        <w:rPr>
          <w:b/>
        </w:rPr>
        <w:t xml:space="preserve">Tulos</w:t>
      </w:r>
    </w:p>
    <w:p>
      <w:r>
        <w:t xml:space="preserve">Mitkä ovat niiden kolmen kahdeksantoistavuotiaan pojan nimet, jotka auttoivat pioneereja Sweetwater-joen ylittämisessä?</w:t>
      </w:r>
    </w:p>
    <w:p>
      <w:r>
        <w:rPr>
          <w:b/>
        </w:rPr>
        <w:t xml:space="preserve">Tulos</w:t>
      </w:r>
    </w:p>
    <w:p>
      <w:r>
        <w:t xml:space="preserve">Kenen versio tarinasta opetettiin LDS-kirkon pyhäkoulussa?</w:t>
      </w:r>
    </w:p>
    <w:p>
      <w:r>
        <w:rPr>
          <w:b/>
        </w:rPr>
        <w:t xml:space="preserve">Esimerkki 0,982</w:t>
      </w:r>
    </w:p>
    <w:p>
      <w:r>
        <w:t xml:space="preserve">Läpikulku: Johnny Clay on veteraanirikollinen, joka suunnittelee viimeistä ryöstöä ennen kuin asettuu aloilleen ja menee naimisiin Fayn kanssa. Hän aikoo varastaa 2 miljoonaa dollaria raviradan rahanlaskentahuoneesta erään kilpailun aikana. Hän kokoaa tiimin, joka koostuu korruptoituneesta poliisista, vedonlyöntipöydän kassanhoitajasta, joka pääsee takahuoneeseen, tarkka-ampujasta, joka ampuu suosikkihevosta kisan aikana yleisön harhauttamiseksi, painijasta, joka tarjoaa toisen harhautuksen provosoimalla tappelun radan baarissa, ja radan baarimikosta. kassanhoitaja George Peatty kertoo vaimolleen Sherrylle lähestyvästä ryöstöstä. Sherry on katkera Georgelle, koska tämä ei ole lunastanut hänelle aikoinaan antamiaan lupauksia rikkauksista, joten George toivoo, että ryöstöstä kertominen rauhoittaisi ja tekisi häneen vaikutuksen. Sherry ei aluksi usko häntä, mutta saatuaan tietää, että ryöstö on todellinen, hän värvää rakastajansa Val Cannonin varastamaan rahat Georgelta ja tämän kumppaneilta. ryöstö onnistuu, vaikka vartija ampuu tarkka-ampujan. Salaliittolaiset kokoontuvat asunnolle, jossa heidän on määrä tavata Johnny ja jakaa rahat. Ennen kuin Johnny saapuu paikalle, Val ilmestyy ja pidättelee heitä. Syntyy tulitaistelu, ja pahoin haavoittunut George selviää ainoana miehenä. Hän menee kotiin ja ampuu Sherryn ennen kuin lyyhistyy.Johnny, matkalla asunnolle, näkee Georgen horjuvan kadulla ja tietää, että jokin on vialla. Hän ostaa suurimman löytämänsä matkalaukun, johon laittaa rahat (ja kamppailee lukitakseen sen kunnolla). Lentokentällä Johnny ja Fay eivät saa ottaa laukkua mukaan lennolle sen koon vuoksi. Sen sijaan heidän on kirjattava se tavallisina matkatavaroina. Johnny suostuu vastahakoisesti. Koneeseen pääsyä odotellessaan pariskunta seuraa, kuinka matkalaukku putoaa matkatavaravaunuista kiitoradalle, rikkoutuu, ja irtonaiset setelit hajoavat ja sitten lentokoneen potkurien aiheuttama vastatuulahdus pyyhkäisee ne pois.</w:t>
      </w:r>
    </w:p>
    <w:p>
      <w:r>
        <w:rPr>
          <w:b/>
        </w:rPr>
        <w:t xml:space="preserve">Tulos</w:t>
      </w:r>
    </w:p>
    <w:p>
      <w:r>
        <w:t xml:space="preserve">Mikä on sen henkilön koko nimi, joka ostaa suurimman löytämänsä matkalaukun?</w:t>
      </w:r>
    </w:p>
    <w:p>
      <w:r>
        <w:rPr>
          <w:b/>
        </w:rPr>
        <w:t xml:space="preserve">Tulos</w:t>
      </w:r>
    </w:p>
    <w:p>
      <w:r>
        <w:t xml:space="preserve">Mitkä ovat sen pariskunnan nimet, jotka katsovat, kun matkalaukku putoaa matkalaukkukärryltä kiitoradalle ja rikkoutuu?</w:t>
      </w:r>
    </w:p>
    <w:p>
      <w:r>
        <w:rPr>
          <w:b/>
        </w:rPr>
        <w:t xml:space="preserve">Tulos</w:t>
      </w:r>
    </w:p>
    <w:p>
      <w:r>
        <w:t xml:space="preserve">Mitkä ovat niiden kahden henkilön nimet, joiden on kirjattava laukkunsa tavanomaisena matkatavarana?</w:t>
      </w:r>
    </w:p>
    <w:p>
      <w:r>
        <w:rPr>
          <w:b/>
        </w:rPr>
        <w:t xml:space="preserve">Tulos</w:t>
      </w:r>
    </w:p>
    <w:p>
      <w:r>
        <w:t xml:space="preserve">Mikä on sen henkilön koko nimi, jolla on vaikeuksia lukita matkalaukkunsa kunnolla?</w:t>
      </w:r>
    </w:p>
    <w:p>
      <w:r>
        <w:rPr>
          <w:b/>
        </w:rPr>
        <w:t xml:space="preserve">Tulos</w:t>
      </w:r>
    </w:p>
    <w:p>
      <w:r>
        <w:t xml:space="preserve">Ketä Val pitää pystyssä?</w:t>
      </w:r>
    </w:p>
    <w:p>
      <w:r>
        <w:rPr>
          <w:b/>
        </w:rPr>
        <w:t xml:space="preserve">Esimerkki 0,983</w:t>
      </w:r>
    </w:p>
    <w:p>
      <w:r>
        <w:t xml:space="preserve">Läpikulku: Komea, nuori Chance Wayne palaa kotikaupunkiinsa St. Cloudiin Floridaan huomattavasti vanhemman filmitähden Alexandra Del Lagon seurassa. Hän on hädissään ja masentunut, erityisesti juuri valmistuneesta elokuvasta, ja puhuu vetäytyvänsä näyttelijänuralta lopullisesti. Chance oli lähtenyt Hollywoodiin etsimään mainetta ja onnea St. Cloudin vaikutusvaltaisimman ja vaikutusvaltaisimman kansalaisen, "Boss" Finleyn, käskystä. Chance on joko liian naiivi tai haluton ymmärtämään, että Finley haluaa vain, että Chance, country clubin tarjoilija, pysyy kaukana kauniista tyttärestään Heavenlystä. poliittinen pomo Finley nauttii siitä, että hän asettaa Heavenlyn näytteille puhtauden ja siveellisyyden esikuvana. Hänen häikäilemätön poikansa Tom Jr. auttaa isänsä pyrkimyksiä kaikin tavoin. Hänkin on tyytymätön Chance Waynen paluuseen kaupunkiin.Chance on ryhtynyt rakastajaksi, koska hän haluaa Alexandran edistävän hänen fantasiaansa tähdeksi nousemisesta. Hän menee niin pitkälle, että kiristää häntä nauhoituksella, jolla tämä puhuu avoimesti huumeriippuvuudestaan. Alexandra uhmaa häntä ja raivostuu tajutessaan, että Chancen romanttiset intressit Heavenlyssä ovat hänelle tärkeämpiä kuin hänen omat tarpeensa.Juuri kun Alexandra on haavoittuvimmillaan, Hollywoodista soitetaan ja ilmoitetaan, että hänen juuri tekemänsä uusi elokuva näyttää olevan varma menestys, joka elvyttää hänen uransa. Kohtauksessa Finleyn kanssa nähdään, kuinka Finleyn kätyrit musisoivat Chancea pois valkokankaalta, jotta hänet voitaisiin joko raakata tai kastroida. Samaan aikaan Finleyn hylkäämä rakastajatar, neiti Lucy, paljastaa Finleyn salakavalat taktiikat valtion viranomaisille. Chance, jolla ei ole muuta paikkaa, mihin kääntyä, ja joka on yhä omilla jaloillaan, suostuttelee Heavenlyn lähtemään kaupungista hänen kanssaan. Koska Chance ja Heavenly pystyvät nyt kohtaamaan totuuden itsestään, he tekevät sovinnon ja lähtevät kaupungista yhdessä, jolloin hänen isänsä joutuu vastaamaan syytteeseen.</w:t>
      </w:r>
    </w:p>
    <w:p>
      <w:r>
        <w:rPr>
          <w:b/>
        </w:rPr>
        <w:t xml:space="preserve">Tulos</w:t>
      </w:r>
    </w:p>
    <w:p>
      <w:r>
        <w:t xml:space="preserve">Mikä on Taivaan isän lempinimi?</w:t>
      </w:r>
    </w:p>
    <w:p>
      <w:r>
        <w:rPr>
          <w:b/>
        </w:rPr>
        <w:t xml:space="preserve">Tulos</w:t>
      </w:r>
    </w:p>
    <w:p>
      <w:r>
        <w:t xml:space="preserve">Mitä "Pomo" kohtaa, kun hänen tyttärensä ja Chance lähtevät kaupungista?</w:t>
      </w:r>
    </w:p>
    <w:p>
      <w:r>
        <w:rPr>
          <w:b/>
        </w:rPr>
        <w:t xml:space="preserve">Tulos</w:t>
      </w:r>
    </w:p>
    <w:p>
      <w:r>
        <w:t xml:space="preserve">Mikä on sen miehen etunimi, jonka poika on onneton saadessaan Chancen takaisin St. Cloudiin?</w:t>
      </w:r>
    </w:p>
    <w:p>
      <w:r>
        <w:rPr>
          <w:b/>
        </w:rPr>
        <w:t xml:space="preserve">Esimerkki 0,984</w:t>
      </w:r>
    </w:p>
    <w:p>
      <w:r>
        <w:t xml:space="preserve">Läpikulku: Heidän isänsä Earl työskentelee NASA:n seuranta-asemalla ja äitinsä Jean työskentelee klinikalla. Tedin haaveet savannilla elämisestä murskaantuvat, kun Jean johdattaa hänet taloon, joka näyttää kuuluvan Kalifornian Pasadenaan. Vaikka Jean kieltää lapsiaan tutkimasta paikkoja, Ted ja Susan hiipivät läheiselle juomapaikalle tapaamaan Morogo-nimistä masai-heimon poikaa. Morogo näyttää sisaruksille Kenian villieläimiä, ja he opastavat häntä pelaamaan videopelejä. Eräänä päivänä Jean tulee kotiin ja löytää Morogon kotonaan. Ted ja Susan pyytävät vanhempiaan antamaan Morogon olla heidän oppaanaansa, ja vanhemmat antavat vastahakoisesti periksi. eräänä päivänä Ted potkaisee jalkapallopallon esteen yli, ja se putoaa nukkuvaa sarvikuonoa vasten. Morogo hiipii eläimen luo, ottaa pallon takaisin ja asettaa pienen kiven sarvikuonon kylkeen. Sitten hän antaa Tedille toisen kiven ja uhmaa tätä tekemään saman. Sarvikuono herää, kun Ted lähestyy, ja pakenee. Naurava Morogo kertoo Tedille, että ihmisen on lähestyttävä sarvikuonoa myötätuulessa, tai se haistaa hänet. Kipoin, Morogon isä, on tyytymätön siihen, että hänen poikansa on amerikkalaisten seurassa, koska he ovat "karjasyöjiä", ja vielä enemmän hän on inhottava kuullessaan, että he syövät kalaa.Eräänä päivänä kolmikko törmää gepardinpentuun, jonka äidin salametsästäjä on tappanut. Susan vaatii, että he ottavat pennun kotiinsa ja suostuttelevat vanhempansa antamaan heille luvan kasvattaa sen. Pennusta, Dumasta, tulee perheen lemmikki, joka leikkii palloa, painii ja ajaa perheen autossa. Ted kouluttaa sen tulemaan paikalle, kun hän puhaltaa pilliin. Muutamaa kuukautta myöhemmin Johnsonin perhe on kuitenkin vakuuttunut siitä, että heidän lapsensa, jotka ovat palaamassa Yhdysvaltoihin, vapauttavat Duman ja kouluttavat sen metsästämään australialaisen Larry-nimisen riistanvartijan neuvojen mukaan.</w:t>
      </w:r>
    </w:p>
    <w:p>
      <w:r>
        <w:rPr>
          <w:b/>
        </w:rPr>
        <w:t xml:space="preserve">Tulos</w:t>
      </w:r>
    </w:p>
    <w:p>
      <w:r>
        <w:t xml:space="preserve">Mitkä ovat niiden ihmisten nimet, joille Morogo näyttää villieläimiä?</w:t>
      </w:r>
    </w:p>
    <w:p>
      <w:r>
        <w:rPr>
          <w:b/>
        </w:rPr>
        <w:t xml:space="preserve">Tulos</w:t>
      </w:r>
    </w:p>
    <w:p>
      <w:r>
        <w:t xml:space="preserve">Mitkä ovat niiden kolmen ihmisen nimet, jotka törmäävät gepardinpentuun, jonka emon salametsästäjät olivat tappaneet?</w:t>
      </w:r>
    </w:p>
    <w:p>
      <w:r>
        <w:rPr>
          <w:b/>
        </w:rPr>
        <w:t xml:space="preserve">Tulos</w:t>
      </w:r>
    </w:p>
    <w:p>
      <w:r>
        <w:t xml:space="preserve">Mikä on gepardinpennun nimi?</w:t>
      </w:r>
    </w:p>
    <w:p>
      <w:r>
        <w:rPr>
          <w:b/>
        </w:rPr>
        <w:t xml:space="preserve">Tulos</w:t>
      </w:r>
    </w:p>
    <w:p>
      <w:r>
        <w:t xml:space="preserve">Kuka opettaa jollekin, miten videopelejä pelataan?</w:t>
      </w:r>
    </w:p>
    <w:p>
      <w:r>
        <w:rPr>
          <w:b/>
        </w:rPr>
        <w:t xml:space="preserve">Tulos</w:t>
      </w:r>
    </w:p>
    <w:p>
      <w:r>
        <w:t xml:space="preserve">Keneltä Ted oppii Kenian eläimistä?</w:t>
      </w:r>
    </w:p>
    <w:p>
      <w:r>
        <w:rPr>
          <w:b/>
        </w:rPr>
        <w:t xml:space="preserve">Tulos</w:t>
      </w:r>
    </w:p>
    <w:p>
      <w:r>
        <w:t xml:space="preserve">Kuka antaa Susanin veljelle kiven?</w:t>
      </w:r>
    </w:p>
    <w:p>
      <w:r>
        <w:rPr>
          <w:b/>
        </w:rPr>
        <w:t xml:space="preserve">Tulos</w:t>
      </w:r>
    </w:p>
    <w:p>
      <w:r>
        <w:t xml:space="preserve">Ketä kehotetaan seisomaan sarvikuonon tuulen alapuolella?</w:t>
      </w:r>
    </w:p>
    <w:p>
      <w:r>
        <w:rPr>
          <w:b/>
        </w:rPr>
        <w:t xml:space="preserve">Tulos</w:t>
      </w:r>
    </w:p>
    <w:p>
      <w:r>
        <w:t xml:space="preserve">Kuka törmää gepardinpentuun?</w:t>
      </w:r>
    </w:p>
    <w:p>
      <w:r>
        <w:rPr>
          <w:b/>
        </w:rPr>
        <w:t xml:space="preserve">Tulos</w:t>
      </w:r>
    </w:p>
    <w:p>
      <w:r>
        <w:t xml:space="preserve">Kuka tulee, kun Ted puhaltaa pilliin?</w:t>
      </w:r>
    </w:p>
    <w:p>
      <w:r>
        <w:rPr>
          <w:b/>
        </w:rPr>
        <w:t xml:space="preserve">Esimerkki 0,985</w:t>
      </w:r>
    </w:p>
    <w:p>
      <w:r>
        <w:t xml:space="preserve">Läpikulku: Great Basin, Mojaven autiomaa ja Coloradon ylätasanko yhtyvät Zionin ja Kolobin kanjonissa. Tämä sekä kanjoni-mesa-alueen vaihteleva pinnanmuodostus, erilaiset maaperätyypit ja epätasainen veden saatavuus tarjoavat monipuolisen elinympäristön alueella eläville yhtä moninaisille kasveille ja eläimille. Puistossa elää 289 lintu-, 79 nisäkäs-, 28 matelija-, 7 kala- ja 6 sammakkoeläinlajia. Nämä eliöt asuvat yhdellä tai useammalla puiston neljästä elinvyöhykkeestä: aavikko, ranta-alueet, metsäalueet ja havumetsät.Aavikko-olosuhteet vallitsevat kanjonin pohjalla ja kallioselänteillä kaukana monivuotisista puroista. Sagebrush, kaktuskaktus ja rabbitbrush sekä pyhä datura ja Indian paintbrush ovat yleisiä. Myös Utah Penstemon ja Golden Aster voivat esiintyä. Milkvetch ja prince's plume esiintyvät seleenipitoisen maaperän taskuissa.Yleisiä päiväeläimiä ovat muun muassa muulipeurat, kallio-oravat, pinyon- ja pinyon-jakit sekä piiskahäntä- ja kaulaliskot. Yöllä esiin tulevat aavikkopyyhkyläiset, jänikset ja Merriamin kengururotat. Puumat, ilvekset, kojootit, mäyräkoirat, harmaaketut ja rengasselkäkissat ovat suurimpia saalistajia.Viileämmät olosuhteet vallitsevat keskikorkealla sijaitsevilla rinteillä, 3 900-5 500 jalan (1 200-1 700 m) korkeudessa. Täällä kasvaa kitukasvuisia pinyonmänty- ja katajametsiköitä sekä manzanitapensaita, kallioruusu, metsäalvejuuri, pensastammi ja yucca.  Ponderosa-männyn, Gambel-tammen, manzanitan ja haapojen metsiköt asuttavat yli 1 800 metrin korkeudessa sijaitsevia mesoja ja kallioita.Alueella voi nähdä maakotkia, punatulkkuhaukkoja, muuttohaukkoja ja valkokurkku-uikkuja.Puistoon istutettiin uudelleen aavikkolampaat vuonna 1973. Kalifornian kondorit istutettiin uudelleen Arizonan kaistaleelle, ja vuonna 2014 varmistui kondorien ensimmäinen onnistunut pesintä puistossa. Alueella elää myös yhdeksäntoista lepakkolajia.Boxelder, Fremont cottonwood, vaahtera ja paju hallitsevat rantakasviyhteisöjä. Rantavyöhykkeillä asuu eläimiä, kuten rantamajavia, suupukkeja, räkättirastas, räystäspääskyjä, kanjoniräystäspääskyjä, neitsytkärsämö ja vesisiippoja.</w:t>
      </w:r>
    </w:p>
    <w:p>
      <w:r>
        <w:rPr>
          <w:b/>
        </w:rPr>
        <w:t xml:space="preserve">Tulos</w:t>
      </w:r>
    </w:p>
    <w:p>
      <w:r>
        <w:t xml:space="preserve">Mikä on sen puiston nimi, jossa eliöt asuvat yhdellä tai useammalla neljästä elämänvyöhykkeestä?</w:t>
      </w:r>
    </w:p>
    <w:p>
      <w:r>
        <w:rPr>
          <w:b/>
        </w:rPr>
        <w:t xml:space="preserve">Tulos</w:t>
      </w:r>
    </w:p>
    <w:p>
      <w:r>
        <w:t xml:space="preserve">Mikä on sen paikan nimi, jossa elää 6 sammakkoeläinlajia?</w:t>
      </w:r>
    </w:p>
    <w:p>
      <w:r>
        <w:rPr>
          <w:b/>
        </w:rPr>
        <w:t xml:space="preserve">Tulos</w:t>
      </w:r>
    </w:p>
    <w:p>
      <w:r>
        <w:t xml:space="preserve">Missä puistossa elää 289 lintu-, 79 nisäkäs-, 28 matelija-, 7 kala- ja 6 sammakkoeläinlajia?</w:t>
      </w:r>
    </w:p>
    <w:p>
      <w:r>
        <w:rPr>
          <w:b/>
        </w:rPr>
        <w:t xml:space="preserve">Tulos</w:t>
      </w:r>
    </w:p>
    <w:p>
      <w:r>
        <w:t xml:space="preserve">Mihin puistoon aavikkolampaat istutettiin uudelleen vuonna 1973?</w:t>
      </w:r>
    </w:p>
    <w:p>
      <w:r>
        <w:rPr>
          <w:b/>
        </w:rPr>
        <w:t xml:space="preserve">Esimerkki 0,986</w:t>
      </w:r>
    </w:p>
    <w:p>
      <w:r>
        <w:t xml:space="preserve">Läpikulku: The Wiggles on australialainen lastenmusiikkiryhmä, joka perustettiin Sydneyssä, New South Walesissa vuonna 1991. Vuodesta 2013 lähtien ryhmän jäseniä ovat olleet Anthony Field, Lachlan Gillespie, Simon Pryce ja Emma Watkins.  Alkuperäiset jäsenet olivat Field, Phillip Wilcher, Murray Cook, Greg Page ja Jeff Fatt. Wilcher jätti yhtyeen ensimmäisen albumin jälkeen. Page jäi eläkkeelle vuonna 2006 sairauden vuoksi ja hänen tilalleen tuli sijainen Sam Moran, mutta palasi vuonna 2012 Moranin tilalle. Vuoden 2012 lopussa Page, Cook ja Fatt jäivät eläkkeelle, ja tilalle tulivat Gillespie, Pryce ja Watkins. Cook ja Fatt säilyttivät omistusosuutensa yhtyeessä, ja kaikki kolme osallistuivat edelleen sen luovaan ja tuotannolliseen toimintaan. 1980-luvulla Field ja Fatt olivat australialaisen pop-yhtyeen The Cockroachesin jäseniä, ja Cook oli useiden yhtyeiden jäsen ennen kuin tapasi Fieldin ja Pagen Macquarie-yliopistossa, jossa he opiskelivat esikoulunopettajiksi. Vuonna 1991 Field innostui luomaan varhaiskasvatuksen käsitteisiin perustuvan lastenmusiikkialbumin ja värväsi Cookin, Pagen ja Fattin avukseen. He alkoivat kiertää levyä edistääkseen, ja he menestyivät niin hyvin, että he lopettivat opettajan työnsä esiintyäkseen kokopäiväisesti.  Ryhmä täydensi esitystään eläinhahmoilla Dorothy-dinosaurus, Henry-mustekala ja Wags-koira sekä hahmolla Captain Feathersword, jota Paul Paddick esitti vuodesta 1993 lähtien.  He matkustivat pienen tanssijaryhmän kanssa, joka myöhemmin kasvoi suuremmaksi seurueeksi. Ryhmän DVD-levyjä, CD-levyjä ja televisio-ohjelmia on tuotettu itsenäisesti perustamisestaan lähtien.  Heidän huippunsa oli 2000-luvun alussa, kun he murtautuivat Amerikan markkinoille. 2005 ryhmä yhdistettiin virallisesti.  He olivat Business Review Weeklyn Australian parhaiten ansaitsevien viihdyttäjien listan kärjessä neljä vuotta peräkkäin, ja tienasivat 45 miljoonaa Australian dollaria vuonna 2009.  Vuonna 2011 maailmanlaajuinen taantuma iski The Wigglesiin, kuten moniin australialaisiin viihdyttäjiin; he ansaitsivat 28 miljoonaa dollaria, mutta olivat silti BRW:n listalla toisena sinä vuonna.  The Wiggles on nauttinut koko historiansa ajan lähes yleisön suosiota, ja heidän musiikkiaan on soitettu esikouluissa ympäri maailmaa.  He ovat saaneet useita platina-, tuplaplatina- ja moninkertaista platinaa, myyneet 23 miljoonaa DVD-levyä ja 7 miljoonaa CD-levyä ja esiintyneet keskimäärin miljoonalle ihmiselle vuodessa.  Yhtye on myös saanut useita Australian Performing Rights Associationin (APRA) ja Australian Recording Industry Associationin (ARIA) musiikkipalkintoja.</w:t>
      </w:r>
    </w:p>
    <w:p>
      <w:r>
        <w:rPr>
          <w:b/>
        </w:rPr>
        <w:t xml:space="preserve">Tulos</w:t>
      </w:r>
    </w:p>
    <w:p>
      <w:r>
        <w:t xml:space="preserve">Mitkä ovat Wigglesin nykyisten jäsenten sukunimet?</w:t>
      </w:r>
    </w:p>
    <w:p>
      <w:r>
        <w:rPr>
          <w:b/>
        </w:rPr>
        <w:t xml:space="preserve">Tulos</w:t>
      </w:r>
    </w:p>
    <w:p>
      <w:r>
        <w:t xml:space="preserve">Mikä on sen jäsenen koko nimi, joka jätti Wigglesin ensimmäisen albumin jälkeen?</w:t>
      </w:r>
    </w:p>
    <w:p>
      <w:r>
        <w:rPr>
          <w:b/>
        </w:rPr>
        <w:t xml:space="preserve">Tulos</w:t>
      </w:r>
    </w:p>
    <w:p>
      <w:r>
        <w:t xml:space="preserve">Mikä oli sen Wigglesin jäsenen koko nimi, joka korvattiin sijaisnäyttelijällä?</w:t>
      </w:r>
    </w:p>
    <w:p>
      <w:r>
        <w:rPr>
          <w:b/>
        </w:rPr>
        <w:t xml:space="preserve">Tulos</w:t>
      </w:r>
    </w:p>
    <w:p>
      <w:r>
        <w:t xml:space="preserve">Mitkä olivat niiden jäsenten täydelliset nimet, jotka säilyttivät omistusosuutensa?</w:t>
      </w:r>
    </w:p>
    <w:p>
      <w:r>
        <w:rPr>
          <w:b/>
        </w:rPr>
        <w:t xml:space="preserve">Tulos</w:t>
      </w:r>
    </w:p>
    <w:p>
      <w:r>
        <w:t xml:space="preserve">Mitkä olivat niiden Wigglesin jäsenten täydelliset nimet, jotka jäivät eläkkeelle mutta osallistuivat edelleen sen luovaan ja tuotannolliseen työhön?</w:t>
      </w:r>
    </w:p>
    <w:p>
      <w:r>
        <w:rPr>
          <w:b/>
        </w:rPr>
        <w:t xml:space="preserve">Tulos</w:t>
      </w:r>
    </w:p>
    <w:p>
      <w:r>
        <w:t xml:space="preserve">Mitkä ovat Macquarien yliopistossa tavanneiden kolmen henkilön sukunimet?</w:t>
      </w:r>
    </w:p>
    <w:p>
      <w:r>
        <w:rPr>
          <w:b/>
        </w:rPr>
        <w:t xml:space="preserve">Tulos</w:t>
      </w:r>
    </w:p>
    <w:p>
      <w:r>
        <w:t xml:space="preserve">Mikä oli Paul Paddickin esittämän hahmon nimi?</w:t>
      </w:r>
    </w:p>
    <w:p>
      <w:r>
        <w:rPr>
          <w:b/>
        </w:rPr>
        <w:t xml:space="preserve">Esimerkki 0,987</w:t>
      </w:r>
    </w:p>
    <w:p>
      <w:r>
        <w:t xml:space="preserve">Läpikulku: Musiikin tutkijoiden keskuudessa Saksassa ja Italiassa kiinnostus Monteverdiä kohtaan heräsi uudelleen 1700-luvun lopulla ja 1800-luvun alussa, vaikka häntä pidettiin edelleen lähinnä historiallisena kuriositeettina. Laajempi kiinnostus itse musiikkia kohtaan alkoi vuonna 1881, kun Robert Eitner julkaisi lyhennetyn version Orfeon partituurista. Samoihin aikoihin Kurt Vogel sävelsi madrigaalit alkuperäisistä käsikirjoituksista, mutta kriittinen kiinnostus oopperoita kohtaan lisääntyi, kun L'incoronazione-käsikirjoitus löydettiin vuonna 1888 ja Il ritorno vuonna 1904. Suurelta osin Vincent d'Indyn ansiosta kaikki kolme oopperaa esitettiin muodossa tai toisessa 1900-luvun ensimmäisellä neljänneksellä: L'Orfeo toukokuussa 1911, L'incoronazione helmikuussa 1913 ja Il ritorno toukokuussa 1925.Italialainen kansallismielinen runoilija Gabriele D'Annunzio ylisti Monteverdia ja kirjoitti romaanissaan Il fuoco (1900) "il divino Claudiosta ... mikä sankarillinen sielu, puhtaasti italialainen olemukseltaan!". Hänen näkemyksensä Monteverdistä italialaisen musiikillisen lyyrisyyden todellisena perustajana omaksuivat Benito Mussolinin hallinnon (1922-1945) kanssa työskennelleet muusikot, kuten Francesco Malipiero, Luigi Dallapiccola ja Mario Labroca, jotka asettivat Monteverdin vastakkain Richard Straussin, Claude Debussyn ja Igor Stravinskyn musiikin dekadenssin kanssa. toisen maailmansodan jälkeisinä vuosina oopperoita alettiin esittää suurimmissa oopperataloissa, ja ne vakiintuivat lopulta yleiseen ohjelmistoon. Monteverdin sakraalimusiikin elvyttäminen kesti kauemmin; hän ei hyötynyt katolisen kirkon renessanssimusiikin elvyttämisestä 1800-luvulla samalla tavalla kuin Palestrina, ehkä siksi, kuten Carter esittää, että Monteverdi nähtiin lähinnä maallisena säveltäjänä. Vasta vuonna 1932 vuoden 1610 Vesperit julkaistiin nykyaikaisena painoksena, ja kaksi vuotta myöhemmin julkaistiin Redlichin uudistettu versio. Selva moralesin ja Missa e Salmi -teosten nykyaikaiset painokset julkaistiin vuosina 1940 ja 1942.</w:t>
      </w:r>
    </w:p>
    <w:p>
      <w:r>
        <w:rPr>
          <w:b/>
        </w:rPr>
        <w:t xml:space="preserve">Tulos</w:t>
      </w:r>
    </w:p>
    <w:p>
      <w:r>
        <w:t xml:space="preserve">Mikä on Orfeon partituurin kirjoittaneen henkilön sukunimi?</w:t>
      </w:r>
    </w:p>
    <w:p>
      <w:r>
        <w:rPr>
          <w:b/>
        </w:rPr>
        <w:t xml:space="preserve">Tulos</w:t>
      </w:r>
    </w:p>
    <w:p>
      <w:r>
        <w:t xml:space="preserve">Mikä on sen henkilön sukunimi, jonka oopperat herättivät enemmän kriittistä kiinnostusta käsikirjoituksen löytymisen jälkeen?</w:t>
      </w:r>
    </w:p>
    <w:p>
      <w:r>
        <w:rPr>
          <w:b/>
        </w:rPr>
        <w:t xml:space="preserve">Tulos</w:t>
      </w:r>
    </w:p>
    <w:p>
      <w:r>
        <w:t xml:space="preserve">Mikä on sen henkilön sukunimi, jolla oli näkemys Monteverdistä italialaisen musiikillisen lyriikan todellisena perustajana?</w:t>
      </w:r>
    </w:p>
    <w:p>
      <w:r>
        <w:rPr>
          <w:b/>
        </w:rPr>
        <w:t xml:space="preserve">Tulos</w:t>
      </w:r>
    </w:p>
    <w:p>
      <w:r>
        <w:t xml:space="preserve">Mikä on sen henkilön sukunimi, jonka oopperoita alettiin esittää suurissa oopperataloissa toisen maailmansodan jälkeen?</w:t>
      </w:r>
    </w:p>
    <w:p>
      <w:r>
        <w:rPr>
          <w:b/>
        </w:rPr>
        <w:t xml:space="preserve">Tulos</w:t>
      </w:r>
    </w:p>
    <w:p>
      <w:r>
        <w:t xml:space="preserve">Mikä on sen henkilön sukunimi, joka ei hyötynyt katolisen kirkon renessanssimusiikin elvyttämisestä 1800-luvulla samalla tavalla kuin Palestrina?</w:t>
      </w:r>
    </w:p>
    <w:p>
      <w:r>
        <w:rPr>
          <w:b/>
        </w:rPr>
        <w:t xml:space="preserve">Esimerkki 0,988</w:t>
      </w:r>
    </w:p>
    <w:p>
      <w:r>
        <w:t xml:space="preserve">Läpikulku: Elliot Guilespie on pikkukaupungin parikymppinen, joka pyrkii tähteyteen televisiouutisissa alter egonaan Lance Windchaser.  Hän ihannoi paikallista uutisankkuria Rod Reeliä, joka raportoi ajoittain paikallisen sarjamurhaajan, Rubikin kuutiomurhaajan, eli "RCK:n", tempuista.Elliotin kotielämä ei ole ihanteellista; hän asuu yhä äitinsä kanssa eikä ole koskaan tuntenut isäänsä, joka sai surmansa "oudossa sairaalaonnettomuudessa". Elliotin turhauttavaa elämää pahentaa Roy-Henry Ringold, joka terrorisoi Elliotia lukiossa, mutta on nyt toipuva alkoholisti ja etsii epätoivoisesti Elliotin anteeksiantoa. Roy-Henryn anteeksiantamuksen tavoittelua haittaa se, että hän makaa Elliotin äidin kanssa, ja hän tuntee itsensä pakotetuksi toimimaan isähahmona päämäärättömälle Elliotille. Elliot työskentelee Roy-Henryn maisemointiyrityksessä.Elliotilla ei ole autoa, eikä hän ole halukas ystävystymään Roy-Henryn kanssa kuljetuksen vuoksi, joten hänen pääasiallinen kulkuvälineensä on Tobyn taksipalvelu, jota ajaa Toby, masentunut perheenisä, joka purkaa haluttomalle Elliotille kananlihanhimoisen kotielämänsä kauheuksia.Kun Elliot on yrittänyt epäonnistuneesti hoitaa kuvaukset ja raportoinnin yhtä aikaa, hän värvää Tobyn kameramiehekseen. Toby, joka kaipaa epätoivoisesti ystävyyttä ja tilaisuutta paeta kamalaa avioliittoaan, suostuu ilomielin, ja kaksikko aloittaa pyörremyrskyisen freelance-journalismin, jota leimaavat lähinnä epäonnistumiset, pilkkaaminen ja lukuisat loukkaantumiset.</w:t>
      </w:r>
    </w:p>
    <w:p>
      <w:r>
        <w:rPr>
          <w:b/>
        </w:rPr>
        <w:t xml:space="preserve">Tulos</w:t>
      </w:r>
    </w:p>
    <w:p>
      <w:r>
        <w:t xml:space="preserve">Mikä on sen henkilön koko nimi, joka on paikallisen television uutisankkuri?</w:t>
      </w:r>
    </w:p>
    <w:p>
      <w:r>
        <w:rPr>
          <w:b/>
        </w:rPr>
        <w:t xml:space="preserve">Esimerkki 0,989</w:t>
      </w:r>
    </w:p>
    <w:p>
      <w:r>
        <w:t xml:space="preserve">Läpikulku: Emma Taylor, jatko-opiskelija, muuttaa New Yorkiin saadakseen uuden alun erottuaan hiljattain poikaystävästään Alexista. Kun hän on asettunut uuteen Brooklynin asuntoonsa, joku alkaa nimettömänä hakkeroida kaikkia hänen elektronisia laitteitaan ja tarkkailla häntä kameroiden kautta. Eräänä päivänä opiskellessaan Emma tapaa Michaelin, joka pyytää häntä ulos. He alkavat seurustella. Eräänä yönä Emma kuitenkin tyydyttää itsensä, minkä jälkeen hän alkaa epäillä, kun hakkeri alkaa varastaa yksityisiä valokuvia hänestä Michaelin kanssa ja lähettää hänelle viestejä ja videoita, joissa hän esiintyy Michaelina. Hän kohtaa Michaelin, joka kiistää lähettäneensä viestit, mutta Emma ei usko häntä ja alkaa vältellä häntä. lievittääkseen stressiä Emma ja hänen paras ystävänsä Nicole menevät klubille. Kun he ovat ulkona, hakkeri murtautuu hänen asuntoonsa. Emma palaa kotiin humalassa ja sammuu sohvalle tietämättä, että hakkeri on hänen parvekkeellaan. Kun Emma herää, mies on poissa, mutta ei kiinnitä huomiota, kun hän menee kylpyhuoneeseen helpottamaan oloaan. Michael tulee myöhemmin samana päivänä katsomaan, miten nainen voi, ja antamaan hänelle kissan, jotta hän ei olisi niin yksinäinen. Sitten he sopivat aiemmasta ja ovat sukupuoliyhteydessä. Hieman myöhemmin Michael soittaa hänelle ja kertoo, että joku lähetti hänelle sähköpostia, jossa käsketään häntä jättämään Emma rauhaan. Emma sekoaa ja soittaa poliisille, joka ei tee mitään. Hän alkaa tuntea itsensä eristetyksi ja masentuneeksi, koska kukaan ei voi tehdä tilanteelle mitään. eräänä päivänä Emma tulee kotiin ja löytää asuntonsa oven lukitsemattomana. Hän kävelee sisään kotiinsa ja löytää kissansa kuolleena. Hän yrittää soittaa Michaelille ja kertoa uutiset. Mies ei kuitenkaan koskaan vastaa tai soita takaisin. Tuntiessaan itsensä haavoittuvaisemmaksi kuin koskaan Emma viettää päivän vaeltelemalla kaupungilla, jotta hänen ei tarvitsisi olla yksin kotona. Hän tekee Nicolen kanssa suunnitelman hengailla myöhemmin Emman asunnossa, joten hän palaa kotiin.</w:t>
      </w:r>
    </w:p>
    <w:p>
      <w:r>
        <w:rPr>
          <w:b/>
        </w:rPr>
        <w:t xml:space="preserve">Tulos</w:t>
      </w:r>
    </w:p>
    <w:p>
      <w:r>
        <w:t xml:space="preserve">Mitkä ovat niiden kahden ihmisen nimet, jotka ovat sukupuoliyhteydessä?</w:t>
      </w:r>
    </w:p>
    <w:p>
      <w:r>
        <w:rPr>
          <w:b/>
        </w:rPr>
        <w:t xml:space="preserve">Esimerkki 0.990</w:t>
      </w:r>
    </w:p>
    <w:p>
      <w:r>
        <w:t xml:space="preserve">Läpikulku: Sabah on 40-vuotias Syyriasta kotoisin oleva naimaton maahanmuuttaja, joka asuu perheensä kanssa Torontossa. Hän on vastuussa äitinsä hyvinvoinnista. Isän kuoleman jälkeen hänen veljensä Majid on ollut perheen auktoriteettihahmo, ja hänen veljentyttärensä Souhaire ei halua, että hän valitsee aviomiehensä. Hänen avioliittonsa on kivinen, ja hän pitää kiinni perinteistä. Sabah päättää aloittaa uudelleen uinnin, mitä Majid ei salli. Kaupungin uimahallissa hän tapaa Stephenin; he tuntevat vetoa toisiinsa. Koska Sabah ei ole muslimi, hän salaa heidän ystävyytensä perheeltään. ajan myötä heidän suhteensa syvenee, ja eräässä vaiheessa he jakavat suudelman. Sabahin veljentytär opettaa hänelle vatsatanssia, josta Sabah nauttii. Eräänä päivänä Sabah vierailee Stephenin puusepänverstaalla ja päättää yöpyä tämän luona. Ilmoittaessaan äidilleen, ettei hän palaa sinä iltana, Sabah tanssii ja he rakastelevat.Seuraavana päivänä Sabahin palatessa kotiin hän kohtaa äitinsä, veljensä, siskonsa, kälynsä ja veljentyttärensä, jotka odottavat häntä innoissaan. Epäröinnin jälkeen hän kertoo heille totuuden viime kuukausien tekemisistään. Majid vastaa ilmoittamalla, että Sabah ei enää kuulu perheeseen, sillä muslimien perinteet kieltävät musliminaisten avioitumisen ei-muslimien kanssa. Sabah lähtee, ja Majid päättää huolehtia heidän äidistään.Stephenin työpajalla Sabahia vastaan tulevat hänen äitinsä, siskonsa ja kälynsä, jotka vaativat häntä puhumaan Majidin kanssa. Majid kertoo, että heidän isänsä jättämät rahat loppuivat kahdeksan vuotta sitten ja että hän elättää perheen itse. Lopulta molemmat ovat yhtä mieltä siitä, että perheen on muututtava. Perheen naiset ovat vaikuttuneita Stephenistä ja hänen syvänsinisistä silmistään. elokuva päättyy juhliin Sabahin perheen kotona. Stephen seurustelee appivanhempiensa kanssa, ja kaikilla on hauskaa." Young totesi, että Sabahin perhe oli aiemmin "vetänyt" "kovan linjan", joten "[T]ämän käänteentekevä loppu, vaikkakin koomisesti väistämätön, vaikuttaa dramaattisesti väkinäiseltä".</w:t>
      </w:r>
    </w:p>
    <w:p>
      <w:r>
        <w:rPr>
          <w:b/>
        </w:rPr>
        <w:t xml:space="preserve">Tulos</w:t>
      </w:r>
    </w:p>
    <w:p>
      <w:r>
        <w:t xml:space="preserve">Kuka sulkee Sabahin perheen ulkopuolelle sen jälkeen, kun hän alkaa tapailla puuseppää?</w:t>
      </w:r>
    </w:p>
    <w:p>
      <w:r>
        <w:rPr>
          <w:b/>
        </w:rPr>
        <w:t xml:space="preserve">Tulos</w:t>
      </w:r>
    </w:p>
    <w:p>
      <w:r>
        <w:t xml:space="preserve">Kuka veljentytär ei halua valita Sabahin aviomiestä?</w:t>
      </w:r>
    </w:p>
    <w:p>
      <w:r>
        <w:rPr>
          <w:b/>
        </w:rPr>
        <w:t xml:space="preserve">Esimerkki 0,991</w:t>
      </w:r>
    </w:p>
    <w:p>
      <w:r>
        <w:t xml:space="preserve">Läpikulku: Concordance Extraction Corporation lähettää USG O'Bannon -aluksen tutkimaan asiaa, mutta yhteys katkeaa myös heihin. Seuraavaksi lähetetään merijalkaväen taistelulaiva Abraxis. Dead Spacen verilöylyistä huolimatta neljä selviytyjää löytyy: Nicholas Kuttner, turvallisuusupseeri, Alejandro Borgas, insinööri, Nolan Stross, tiedeupseeri, ja Isabella Cho, lääkintäupseeri. Selviytyjät vangitaan pidätysselliin, kun alus on matkalla Sprawliin, Titanin sirpaleelle rakennetulle asemalle. O'Bannonin päällikkö käskee kuulustelijalle, että hänellä on seitsemän tuntia aikaa saada tietoja eloonjääneiltä.Kuttneria kuulustellaan ensin ja hän kertoo tapahtumista: O'Bannonin komentaja on määrännyt hänet, Chon, Borgasin ja Strossin vakauttamaan painovoiman Aegis VII:llä. Apuna ovat sotilaat Rin ja Sergenko sekä kaksi muuta insinööriä, Borgasin serkku Noah ja unitologi Omar. Campbell antaa salaa Kuttnerin miehistölle tehtäväksi tuoda takaisin Markkerin palasia, joiden kilo on miljoonien krediittien arvoinen. Ryhmä laskeutuu Aegis VII:lle, joka on nyt epävakaa. Insinöörien työskennellessä painovoiman stabilisaattorin parissa Kuttnerin miehistö eroaa. Kuttner löytää Markerin sirpaleen, joka aiheuttaa hänelle kauhistuttavia hallusinaatioita ja tekee hänestä murhanhimoisen epävakaan. Hän vaurioittaa vakauttajaa ennen kuin hänen joukkuetoverinsa ehtivät sitoa hänet sukkulaan. Kuulustelun päätyttyä Kuttner pääsee pakenemaan ja seuraa Vivianin fantomia ulos ilmalukosta tappaen useita merijalkaväen sotilaita.</w:t>
      </w:r>
    </w:p>
    <w:p>
      <w:r>
        <w:rPr>
          <w:b/>
        </w:rPr>
        <w:t xml:space="preserve">Tulos</w:t>
      </w:r>
    </w:p>
    <w:p>
      <w:r>
        <w:t xml:space="preserve">Millä aluksella eloonjääneet ovat vangittuina?</w:t>
      </w:r>
    </w:p>
    <w:p>
      <w:r>
        <w:rPr>
          <w:b/>
        </w:rPr>
        <w:t xml:space="preserve">Tulos</w:t>
      </w:r>
    </w:p>
    <w:p>
      <w:r>
        <w:t xml:space="preserve">Minne Abraxis vie vankejaan?</w:t>
      </w:r>
    </w:p>
    <w:p>
      <w:r>
        <w:rPr>
          <w:b/>
        </w:rPr>
        <w:t xml:space="preserve">Tulos</w:t>
      </w:r>
    </w:p>
    <w:p>
      <w:r>
        <w:t xml:space="preserve">Mikä on ensimmäisen kuulusteltavan rooli?</w:t>
      </w:r>
    </w:p>
    <w:p>
      <w:r>
        <w:rPr>
          <w:b/>
        </w:rPr>
        <w:t xml:space="preserve">Tulos</w:t>
      </w:r>
    </w:p>
    <w:p>
      <w:r>
        <w:t xml:space="preserve">Mitä Omar ja Noah tekevät Aegis VII:llä?</w:t>
      </w:r>
    </w:p>
    <w:p>
      <w:r>
        <w:rPr>
          <w:b/>
        </w:rPr>
        <w:t xml:space="preserve">Tulos</w:t>
      </w:r>
    </w:p>
    <w:p>
      <w:r>
        <w:t xml:space="preserve">Kuka määrää turvamiehen tuomaan sirpaleen takaisin?</w:t>
      </w:r>
    </w:p>
    <w:p>
      <w:r>
        <w:rPr>
          <w:b/>
        </w:rPr>
        <w:t xml:space="preserve">Tulos</w:t>
      </w:r>
    </w:p>
    <w:p>
      <w:r>
        <w:t xml:space="preserve">Miltä laivalta murhanhimoisesti epävakaa mies on kotoisin?</w:t>
      </w:r>
    </w:p>
    <w:p>
      <w:r>
        <w:rPr>
          <w:b/>
        </w:rPr>
        <w:t xml:space="preserve">Esimerkki 0,992</w:t>
      </w:r>
    </w:p>
    <w:p>
      <w:r>
        <w:t xml:space="preserve">Läpikulku: Vuosien 1914-1917 keisarillista Trans-Antarktisretkikuntaa pidetään Etelämantereen tutkimusretkikunnan sankarikauden viimeisenä suurena retkikuntana. Sir Ernest Shackletonin suunnittelema retkikunta yritti ylittää Etelämantereen mantereen ensimmäisen kerran maitse. Amundsenin vuonna 1911 tekemän etelänavaretken jälkeen tämä ylitys jäi Shackletonin sanoin "Etelämantereen matkojen ainoaksi suureksi päätavoitteeksi".  Retkikunta ei saavuttanut tätä tavoitetta, mutta se tunnustettiin sen sijaan eeppisenä kestävyystekona.Shackleton oli palvellut Etelämantereella Discovery-retkikunnassa vuosina 1901-1904 ja johtanut Nimrod-retkikuntaa vuosina 1907-1909. Hän oli myös ollut mukana Etelämantereella. Tässä uudessa hankkeessa hän ehdotti purjehtimista Weddellinmerelle ja rantautumista Vahsel Bayn lähelle valmistellakseen mannertenvälistä marssia etelänavan kautta Rossinmerelle. Tukiryhmä, Ross Sea Party, leiriytyisi sillä välin McMurdo Soundiin, josta se kulkisi Rossin jäähyllyn poikki Beardmore-jäätikön juurelle. Nämä varastot olisivat välttämättömiä mannertenvälisen ryhmän selviytymisen kannalta, sillä ryhmä ei pystyisi kuljettamaan mukanaan riittävästi elintarvikkeita koko matkan ajaksi. Retkikunta tarvitsi kaksi alusta: Endurance, jonka komentaja oli Shackleton, Weddellinmeren ryhmää varten, ja Aurora, jonka komentaja oli Aeneas Mackintosh, Rossinmeren ryhmää varten.Endurance juuttui Weddellinmeren jäihin ennen Vahsel Bayn saavuttamista, ja se ajelehti pohjoiseen pakkausjään keskellä koko Etelämantereen talven 1915 ajan. Lopulta alus murskautui ja upposi, ja 28 hengen miehistö jäi jäälle. Kuukausien jälkeen, jotka he viettivät tilapäisleireissä jään jatkaessa pohjoiseen suuntautuvaa ajelehtimistaan, ryhmä nousi pelastusveneisiin päästäkseen epäsuotuisalle, asumattomalle Elefanttisaarelle. Shackleton ja viisi muuta matkustajaa tekivät sen jälkeen 800 mailin (1 300 km) avoveneen matkan James Caird -aluksella Etelä-Georgiaan. Sieltä Shackleton pystyi lopulta pelastamaan Elefanttisaarella odottaneet miehet ja tuomaan heidät kotiin ilman ihmishenkien menetyksiä. Mantereen toisella puolella Ross Sea -ryhmä ylitti suuria vaikeuksia täyttääkseen tehtävänsä. Aurora joutui myrskytuulessa irti kiinnityksistään, eikä se pystynyt palaamaan takaisin, ja rantajoukko jäi rannalle ilman asianmukaisia tarvikkeita tai varusteita. Varastot saatiin kuitenkin laskettua, mutta kolme henkeä menehtyi ennen kuin ryhmä lopulta pelastettiin.</w:t>
      </w:r>
    </w:p>
    <w:p>
      <w:r>
        <w:rPr>
          <w:b/>
        </w:rPr>
        <w:t xml:space="preserve">Tulos</w:t>
      </w:r>
    </w:p>
    <w:p>
      <w:r>
        <w:t xml:space="preserve">Mikä on sen henkilön koko nimi, joka ehdotti purjehtimista Weddellinmerelle?</w:t>
      </w:r>
    </w:p>
    <w:p>
      <w:r>
        <w:rPr>
          <w:b/>
        </w:rPr>
        <w:t xml:space="preserve">Tulos</w:t>
      </w:r>
    </w:p>
    <w:p>
      <w:r>
        <w:t xml:space="preserve">Mikä on sen henkilön koko nimi, joka ehdotti rantautumista Vahselinlahden lähelle?</w:t>
      </w:r>
    </w:p>
    <w:p>
      <w:r>
        <w:rPr>
          <w:b/>
        </w:rPr>
        <w:t xml:space="preserve">Tulos</w:t>
      </w:r>
    </w:p>
    <w:p>
      <w:r>
        <w:t xml:space="preserve">Mikä on sen henkilön koko nimi, joka halusi mannertenvälisen marssin etelänavan kautta Rossinmerelle?</w:t>
      </w:r>
    </w:p>
    <w:p>
      <w:r>
        <w:rPr>
          <w:b/>
        </w:rPr>
        <w:t xml:space="preserve">Tulos</w:t>
      </w:r>
    </w:p>
    <w:p>
      <w:r>
        <w:t xml:space="preserve">Mikä murskaantui ja upposi?</w:t>
      </w:r>
    </w:p>
    <w:p>
      <w:r>
        <w:rPr>
          <w:b/>
        </w:rPr>
        <w:t xml:space="preserve">Tulos</w:t>
      </w:r>
    </w:p>
    <w:p>
      <w:r>
        <w:t xml:space="preserve">Mikä ei saavuttanut tavoitettaan?</w:t>
      </w:r>
    </w:p>
    <w:p>
      <w:r>
        <w:rPr>
          <w:b/>
        </w:rPr>
        <w:t xml:space="preserve">Tulos</w:t>
      </w:r>
    </w:p>
    <w:p>
      <w:r>
        <w:t xml:space="preserve">Mitä jäi jäljelle vuoden 1911 retkikunnan jälkeen?</w:t>
      </w:r>
    </w:p>
    <w:p>
      <w:r>
        <w:rPr>
          <w:b/>
        </w:rPr>
        <w:t xml:space="preserve">Tulos</w:t>
      </w:r>
    </w:p>
    <w:p>
      <w:r>
        <w:t xml:space="preserve">Mikä oli "Etelämantereen matkojen yksi suuri päätavoite"?</w:t>
      </w:r>
    </w:p>
    <w:p>
      <w:r>
        <w:rPr>
          <w:b/>
        </w:rPr>
        <w:t xml:space="preserve">Tulos</w:t>
      </w:r>
    </w:p>
    <w:p>
      <w:r>
        <w:t xml:space="preserve">Mikä tunnustettiin eeppiseksi kestävyystehoksi?</w:t>
      </w:r>
    </w:p>
    <w:p>
      <w:r>
        <w:rPr>
          <w:b/>
        </w:rPr>
        <w:t xml:space="preserve">Tulos</w:t>
      </w:r>
    </w:p>
    <w:p>
      <w:r>
        <w:t xml:space="preserve">Mihin tarvittiin kaksi alusta?</w:t>
      </w:r>
    </w:p>
    <w:p>
      <w:r>
        <w:rPr>
          <w:b/>
        </w:rPr>
        <w:t xml:space="preserve">Tulos</w:t>
      </w:r>
    </w:p>
    <w:p>
      <w:r>
        <w:t xml:space="preserve">Mikä jätti sen 28 miehen täydennyksen jäälle?</w:t>
      </w:r>
    </w:p>
    <w:p>
      <w:r>
        <w:rPr>
          <w:b/>
        </w:rPr>
        <w:t xml:space="preserve">Esimerkki 0,993</w:t>
      </w:r>
    </w:p>
    <w:p>
      <w:r>
        <w:t xml:space="preserve">Läpikulku: Radcliffe Tower on kaikki, mitä 1400-luvun alussa rakennetusta kivikartanosta on jäljellä.  Rakennelma on I-luokan rakennus, ja se on suojeltu muistomerkkinä.  Lähistöllä sijaitsevan tithe barnin rakentamisesta ei ole dokumentteja, mutta se on todennäköisesti rakennettu vuosien 1600 ja 1720 välisenä aikana. Sitä käytettiin paikallisten kymmenysten (kymmenesosa tilan tuotannosta) varastointiin.  Radcliffe Towerin ohella myös St Maryn seurakuntakirkko on I-luokan rakennus.  Kaupungissa on myös kaksi II*-luokan rakennusta: Dearden Fold Farmhouse, joka valmistui 1500-luvulla, ja Radcliffe Cenotaph, joka rakennettiin vuonna 1922 ensimmäisen maailmansodan muistoksi.  Outwoodin viadukti ja Radcliffen näkyvin maamerkki, Pyhän Tuomaan kirkko, ovat II-luokan rakennuksia.  Pyhän Tuomaksen kirkon valmistuminen kesti yhdeksän vuotta. Ensimmäisen kiven laski 21. heinäkuuta 1862 varakreivi Grey de Wilton (kreivitär Grosvenorin pojanpoika), ja Manchesterin ensimmäinen piispa James Prince Lee vihki sen käyttöön vuonna 1864.  Tornin rakentaminen alkoi vuonna 1870, ja rakennus valmistui vuonna 1871.  Rakennus maksoi 7 273 puntaa (nykyään 670 tuhatta puntaa) ja torni 1 800 puntaa (nykyään 160 tuhatta puntaa). Ensimmäinen kirkkoherra oli pastori Robert Fletcher.Radcliffen ensimmäinen julkinen koriste oli Radcliffe New Roadin varrella sijaitseva juomalähde.  Rouva Noah Rostron lahjoitti sen kaupungille miehensä muistoksi, ja se pystytettiin elokuussa 1896.  Vuonna 1911 rakennettu kaupungintalo sijaitsi Water Streetin ja Spring Lanen risteyksessä.  Rakennus oli tyhjillään monta vuotta sen jälkeen, kun kaupunki oli menettänyt kaupunkialueen asemansa.  Se muutettiin yksityisasunnoiksi vuonna 1999.</w:t>
      </w:r>
    </w:p>
    <w:p>
      <w:r>
        <w:rPr>
          <w:b/>
        </w:rPr>
        <w:t xml:space="preserve">Tulos</w:t>
      </w:r>
    </w:p>
    <w:p>
      <w:r>
        <w:t xml:space="preserve">Mitkä kaksi rakennusta ovat I-luokan rakennuksia?</w:t>
      </w:r>
    </w:p>
    <w:p>
      <w:r>
        <w:rPr>
          <w:b/>
        </w:rPr>
        <w:t xml:space="preserve">Tulos</w:t>
      </w:r>
    </w:p>
    <w:p>
      <w:r>
        <w:t xml:space="preserve">Mikä oli sen rakennuksen nimi, jonka rakentaminen aloitettiin vuonna 1870?</w:t>
      </w:r>
    </w:p>
    <w:p>
      <w:r>
        <w:rPr>
          <w:b/>
        </w:rPr>
        <w:t xml:space="preserve">Tulos</w:t>
      </w:r>
    </w:p>
    <w:p>
      <w:r>
        <w:t xml:space="preserve">Mikä on sen rakennuksen nimi, johon varakreivi Grey de Wilton laski ensimmäisen kiven?</w:t>
      </w:r>
    </w:p>
    <w:p>
      <w:r>
        <w:rPr>
          <w:b/>
        </w:rPr>
        <w:t xml:space="preserve">Esimerkki 0,994</w:t>
      </w:r>
    </w:p>
    <w:p>
      <w:r>
        <w:t xml:space="preserve">Läpikulku: Siellä hän edisti opiston Purcell-perinnettä suostuttelemalla kontratenori Alfred Dellerin laulamaan useita Purcellin oodeja konsertissa 21. lokakuuta 1944 - ensimmäinen nykyaikainen kontratenorin käyttö Purcellin musiikissa. Tippett solmi hedelmällisen musiikillisen ystävyyden Benjamin Brittenin ja Peter Pearsin kanssa, joille hän kirjoitti kantaatin Boyhood's End tenorille ja pianolle. Brittenin rohkaisemana Tippett järjesti A Child of Our Time -teoksen ensiesityksen Lontoon Adelphi-teatterissa 19. maaliskuuta 1944. Goehr johti Lontoon filharmonista orkesteria, ja Morleyn kuoroja täydensi Lontoon alueellinen siviilipuolustuskuoro. Pears lauloi tenorin soolo-osan, ja muut solistit lainattiin Sadler's Wells -oopperasta. Kriitikot ja yleisö ottivat teoksen hyvin vastaan, ja siitä tuli lopulta yksi toisen maailmansodan jälkeisen ajan yleisimmin esitetyistä suurista kuoroteoksista sekä Britanniassa että ulkomailla. Tippettin välitön palkinto oli BBC:n tilaama motetti The Weeping Babe, josta tuli hänen ensimmäinen yleisradioitu teoksensa, kun se esitettiin 24. joulukuuta 1944. Hän alkoi myös pitää säännöllisesti radiopuheita musiikista. 1946 Tippett järjesti Morleyssä Monteverdin Vesperin ensimmäisen brittiläisen esityksen ja lisäsi tilaisuutta varten oman urkupreludionsa. Tippettin sävellyksiä välittömästi sodan jälkeisinä vuosina olivat muun muassa hänen ensimmäinen sinfoniansa, joka esitettiin Sargentin johdolla marraskuussa 1945, ja jousikvartetti nro 3, jonka Zorian-kvartetti kantaesitti lokakuussa 1946. Hänen pääasiallinen luova energiansa suuntautui yhä enemmän hänen ensimmäiseen suureen oopperaansa The Midsummer Marriage (Juhannusavioliitto). Vuodesta 1946 alkaneiden kuuden vuoden aikana hän ei säveltänyt juuri muuta musiikkia, lukuun ottamatta Syntymäpäiväsviittiä prinssi Charlesille (1948).</w:t>
      </w:r>
    </w:p>
    <w:p>
      <w:r>
        <w:rPr>
          <w:b/>
        </w:rPr>
        <w:t xml:space="preserve">Tulos</w:t>
      </w:r>
    </w:p>
    <w:p>
      <w:r>
        <w:t xml:space="preserve">Mikä on sen henkilön nimi, joka vauhditti korkeakoulun Purcell-perinnettä suostuttelemalla kontratenorin laulamaan useita Purcell-odioita konsertissa 21. lokakuuta 1944?</w:t>
      </w:r>
    </w:p>
    <w:p>
      <w:r>
        <w:rPr>
          <w:b/>
        </w:rPr>
        <w:t xml:space="preserve">Tulos</w:t>
      </w:r>
    </w:p>
    <w:p>
      <w:r>
        <w:t xml:space="preserve">Mikä on sen henkilön nimi, joka kirjoitti kantaatin Boyhood's End tenorille ja pianolle?</w:t>
      </w:r>
    </w:p>
    <w:p>
      <w:r>
        <w:rPr>
          <w:b/>
        </w:rPr>
        <w:t xml:space="preserve">Tulos</w:t>
      </w:r>
    </w:p>
    <w:p>
      <w:r>
        <w:t xml:space="preserve">Mikä on sen teoksen nimi, josta tuli lopulta yksi toisen maailmansodan jälkeisen ajan yleisimmin esitetyistä laajamittaisista kuoroteoksista sekä Isossa-Britanniassa että ulkomailla?</w:t>
      </w:r>
    </w:p>
    <w:p>
      <w:r>
        <w:rPr>
          <w:b/>
        </w:rPr>
        <w:t xml:space="preserve">Tulos</w:t>
      </w:r>
    </w:p>
    <w:p>
      <w:r>
        <w:t xml:space="preserve">Mikä on sen henkilön nimi, jonka ensimmäinen lähetys esitettiin 24. joulukuuta 1944?</w:t>
      </w:r>
    </w:p>
    <w:p>
      <w:r>
        <w:rPr>
          <w:b/>
        </w:rPr>
        <w:t xml:space="preserve">Tulos</w:t>
      </w:r>
    </w:p>
    <w:p>
      <w:r>
        <w:t xml:space="preserve">Mikä on sen henkilön nimi, joka alkoi pitää säännöllisesti radiopuheita musiikista?</w:t>
      </w:r>
    </w:p>
    <w:p>
      <w:r>
        <w:rPr>
          <w:b/>
        </w:rPr>
        <w:t xml:space="preserve">Tulos</w:t>
      </w:r>
    </w:p>
    <w:p>
      <w:r>
        <w:t xml:space="preserve">Mikä on sen henkilön nimi, jonka pääasiallinen luova energia kohdistui yhä enemmän hänen ensimmäiseen suureen oopperaansa, Juhannusavioliittoon?</w:t>
      </w:r>
    </w:p>
    <w:p>
      <w:r>
        <w:rPr>
          <w:b/>
        </w:rPr>
        <w:t xml:space="preserve">Tulos</w:t>
      </w:r>
    </w:p>
    <w:p>
      <w:r>
        <w:t xml:space="preserve">Mikä on sen henkilön nimi, jonka ensimmäinen suuri ooppera oli Juhannusavioliitto?</w:t>
      </w:r>
    </w:p>
    <w:p>
      <w:r>
        <w:rPr>
          <w:b/>
        </w:rPr>
        <w:t xml:space="preserve">Tulos</w:t>
      </w:r>
    </w:p>
    <w:p>
      <w:r>
        <w:t xml:space="preserve">Mikä on sen henkilön nimi, jonka jousikvartetti nro 3 kantaesitettiin lokakuussa 1946 Zorian-kvartetin toimesta?</w:t>
      </w:r>
    </w:p>
    <w:p>
      <w:r>
        <w:rPr>
          <w:b/>
        </w:rPr>
        <w:t xml:space="preserve">Tulos</w:t>
      </w:r>
    </w:p>
    <w:p>
      <w:r>
        <w:t xml:space="preserve">Mikä on sen henkilön nimi, joka kuuden vuoden aikana vuodesta 1946 lähtien ei säveltänyt juuri muuta musiikkia kuin prinssi Charlesin syntymäpäiväsarjan?</w:t>
      </w:r>
    </w:p>
    <w:p>
      <w:r>
        <w:rPr>
          <w:b/>
        </w:rPr>
        <w:t xml:space="preserve">Tulos</w:t>
      </w:r>
    </w:p>
    <w:p>
      <w:r>
        <w:t xml:space="preserve">Mikä on sen henkilön nimi, jonka oma urkujen Preludio lisättiin Monteverdin Vesperin ensimmäiseen brittiläiseen esitykseen?</w:t>
      </w:r>
    </w:p>
    <w:p>
      <w:r>
        <w:rPr>
          <w:b/>
        </w:rPr>
        <w:t xml:space="preserve">Esimerkki 0,995</w:t>
      </w:r>
    </w:p>
    <w:p>
      <w:r>
        <w:t xml:space="preserve">Läpikulku: St Donats, Wales, on keskiaikainen linna Vale of Glamorganissa, noin 26 kilometriä Cardiffista länteen ja noin 2,4 kilometriä Llantwit Majorista länteen. Bristolin kanaalille avautuvilla kallioilla sijaitseva linna on ollut käytössä rautakaudelta lähtien, ja se oli perinteisesti kelttiläisen päällikön Caradogin koti. Nykyinen linna on peräisin 1200-luvulta, jolloin de Haweys ja myöhemmin Peter de Stradling aloittivat sen kehittämisen. Stradlingit pitivät linnaa hallussaan neljäsataa vuotta, kunnes Sir Thomas Stradling kuoli kaksintaistelussa vuonna 1738. 1700-luvulla linnan asema ja kunto heikkenivät, ja 1800-luvun alussa se oli vain osittain asumiskelpoinen. Myöhemmin 1800-luvulla ja 1900-luvun alussa linnaa kunnostettiin useaan otteeseen. Vuonna 1852 linnan osti John Whitlock Nicholl Carne, joka väitti polveutuvansa Stradlingeista, mutta jonka jälleenrakennuspyrkimyksiä ei pidetty hyvänä. Sen myöhempi omistaja, hiilimagnaatti Morgan Stuart Williams teki valistuneempia parannuksia. Linna muuttui täysin sen jälkeen, kun amerikkalainen sanomalehtimoguli William Randolph Hearst osti sen vuonna 1925. Hearst toteutti "raa'an" laajennuksen, johon sisältyi muiden muinaisten rakennusten, kuten Wiltshiressä sijaitsevan Bradenstoke Prioryn ja Lincolnshiressä sijaitsevan St Botolph's Churchin kattojen, elementtejä. Hänen lähestymistapansa arkkitehtuurin palauttamiseen oli kiistanalainen, ja Bradenstoken tuhoamista vastustettiin voimakkaalla kampanjalla, jonka Society for the Protection of Ancient Buildings (Society for the Protection of Ancient Buildings) järjesti. Bernard Shaw kuvaili Hearstin jälleenrakennuksen jälkeistä linnaa "sellaiseksi, jonka Jumala olisi rakentanut, jos hänellä olisi ollut rahaa." Huolimatta siitä, että Hearst käytti valtavia summia St Donat'siin, hän vieraili siellä harvoin, ja vuonna 1937, kun Hearst Corporationin talous uhkasi romahtaa, linna asetettiin myyntiin. Vuonna 1960, noin yhdeksän vuotta Hearstin kuoleman jälkeen, liikemies ja koulutusalan hyväntekijä Antonin Bessen poika osti linnan ja lahjoitti sen Atlantic Collegen, ensimmäisen United World Collegen, johtokunnalle. Nykyään linnassa asuu noin 350 kansainvälistä opiskelijaa, ja sen historia ulottuu aina 1300-luvun lopulle asti, joten se on yksi Walesin vanhimmista jatkuvasti asutuista linnoista. Sekä linna että sen puisto ovat historiallisesti ja arkkitehtonisesti merkittäviä, ja ne on luokiteltu I-luokan luetteloon.</w:t>
      </w:r>
    </w:p>
    <w:p>
      <w:r>
        <w:rPr>
          <w:b/>
        </w:rPr>
        <w:t xml:space="preserve">Tulos</w:t>
      </w:r>
    </w:p>
    <w:p>
      <w:r>
        <w:t xml:space="preserve">Mikä on sen henkilön sukunimi, jonka lähestymistapa arkkitehtoniseen kunnostukseen oli kiistanalainen?</w:t>
      </w:r>
    </w:p>
    <w:p>
      <w:r>
        <w:rPr>
          <w:b/>
        </w:rPr>
        <w:t xml:space="preserve">Esimerkki 0,996</w:t>
      </w:r>
    </w:p>
    <w:p>
      <w:r>
        <w:t xml:space="preserve">Läpikulku: He jäävät kuitenkin kiinni ja tuodaan ehdonalaisvalvoja Cathy Crookshankin luo. Kaikki jengiläiset ovat gangsterien poikia, mikä vaikeuttaa entisestään heidän ehdonalaiseen pääsemistään. He kertovat tämän ylitarkastajalleen, ja että heillä ei ole tukijaa.  Asian korjaamiseksi neiti Crookshank pyytää poikien isien jengin johtajaa, Valentinea, tulemaan hänen toimistoonsa. Valentine on juuri ja juuri päässyt vankilasta. Hän on vastahakoinen auttamaan poikia, sillä hän väittää olevansa parantunut mies ja asuu nyt maatilalla vaimonsa Mollyn ja tyttärensä Patin kanssa. Hän on myös päättänyt ottaa uuden nimen, "Ryan." Neiti Crookshank selittää kuitenkin poikien ahdingon, ja Valentine suostuu ottamaan heidät siipiensä suojaan. Entinen gangsteri ottaa luokseen myös yhden jengin nuoremmista jäsenistä, Peskyn. Parannuslaitoksessa olevat tulevat gangsterit ovat melkoisia pettymyksiä, kun heidät lähetetään maaseudulle hevoskasvatustilalle sen sijaan, että heidät lähetettäisiin kaupungin kaduille. Kun pojat kuljetetaan maatilalle, Spike the Butcher -niminen gangsteri, joka oli tappanut Valentinen miehet kymmenen vuotta aiemmin, seuraa Valentinen perässä maatilalle toivoen saavansa työn päätökseen ja tappavansa myös Valentinen. Spike tuo kaksi kätyriään, Creeperin ja Dingbatin, väijymään Valentinea/Ryania uudessa kodissaan. Piirisyyttäjä Paul Revere Smith, joka on Patin poikaystävä, saapuu maatilalle samaan aikaan. Myöhemmin samana päivänä rikolliset pojat yrittävät varastaa Valentinen farmariauton, mutta autosta puhkeaa rengas ja vanha metsästyskoira tulee auton tielle, mikä pilaa poikien pakosuunnitelman.</w:t>
      </w:r>
    </w:p>
    <w:p>
      <w:r>
        <w:rPr>
          <w:b/>
        </w:rPr>
        <w:t xml:space="preserve">Tulos</w:t>
      </w:r>
    </w:p>
    <w:p>
      <w:r>
        <w:t xml:space="preserve">Mitkä gangsterien laulut on suljettu parantolaan?</w:t>
      </w:r>
    </w:p>
    <w:p>
      <w:r>
        <w:rPr>
          <w:b/>
        </w:rPr>
        <w:t xml:space="preserve">Tulos</w:t>
      </w:r>
    </w:p>
    <w:p>
      <w:r>
        <w:t xml:space="preserve">Mikä on deliquentin jengiläisten isän uusi nimi?</w:t>
      </w:r>
    </w:p>
    <w:p>
      <w:r>
        <w:rPr>
          <w:b/>
        </w:rPr>
        <w:t xml:space="preserve">Tulos</w:t>
      </w:r>
    </w:p>
    <w:p>
      <w:r>
        <w:t xml:space="preserve">Mikä on sen miehen alkuperäinen nimi, jonka auton pojat yrittävät varastaa?</w:t>
      </w:r>
    </w:p>
    <w:p>
      <w:r>
        <w:rPr>
          <w:b/>
        </w:rPr>
        <w:t xml:space="preserve">Tulos</w:t>
      </w:r>
    </w:p>
    <w:p>
      <w:r>
        <w:t xml:space="preserve">Mitä työtä tekee Valentinen tyttären poikaystävä?</w:t>
      </w:r>
    </w:p>
    <w:p>
      <w:r>
        <w:rPr>
          <w:b/>
        </w:rPr>
        <w:t xml:space="preserve">Tulos</w:t>
      </w:r>
    </w:p>
    <w:p>
      <w:r>
        <w:t xml:space="preserve">Mistä Ryan pääsi juuri ulos?</w:t>
      </w:r>
    </w:p>
    <w:p>
      <w:r>
        <w:rPr>
          <w:b/>
        </w:rPr>
        <w:t xml:space="preserve">Tulos</w:t>
      </w:r>
    </w:p>
    <w:p>
      <w:r>
        <w:t xml:space="preserve">Mikä on Valentinen tyttären poikaystävän koko nimi?</w:t>
      </w:r>
    </w:p>
    <w:p>
      <w:r>
        <w:rPr>
          <w:b/>
        </w:rPr>
        <w:t xml:space="preserve">Esimerkki 0,997</w:t>
      </w:r>
    </w:p>
    <w:p>
      <w:r>
        <w:t xml:space="preserve">Läpikulku: Travis Shaw on eläinlääkäri, joka asuu Wilmingtonin kaupungissa, NC:ssä, ja rakastuu ensitapaamisella Gabby Hollandiin, joka on muuttanut naapuritaloon. Gabby on lääketieteen opiskelija, jolla on suhde lääkärikollegansa Ryan McCarthyn kanssa. Kun Ryan on poissa osavaltiosta valvomassa uuden sairaalan avajaisia, Gabby ja Travis viettävät enemmän aikaa yhdessä ja aloittavat suhteen.Ryan palaa takaisin ja haluaa jatkaa suhdettaan Gabbyn kanssa. Gabby on epävarma tunteistaan ja kertoo Travisille, että heidän suhteensa ei välttämättä ollut vakava, joten hän suostuu Ryanin kosintaan. Monica eroaa Travisista kertoen tietävänsä Travisista ja Gabbysta ja että hänen pitäisi taistella Travisin puolesta, koska he rakastavat toisiaan. Travis menee sairaalaan ja saa tietää, että Gabby lähti purettuaan kihlauksensa Ryanin kanssa. Ryan lyö häntä suhteesta. Travis menee sitten Gabbyn perheen kotiin kosimaan häntä. Vakuutettuaan tytön rakkaudestaan hän suostuu. He menevät naimisiin, ja seuraavien vuosien aikana he saavat kaksi lasta ja heistä tulee onnellinen perhe. eräänä iltana illallisen jälkeen, jolle Travis ei ole tullut töihin hätätilanteen vuoksi, Gabby ajaa takaisin kotiin, mutta joutuu onnettomuuteen toisen auton kanssa. Hän selviää hengissä, mutta on nyt koomassa, joka vaikuttaa pysyvältä. Syyllisyydentunteen murtama Travis joutuu päättämään, ottaako hän Gabbyn pois elintoiminnoista.</w:t>
      </w:r>
    </w:p>
    <w:p>
      <w:r>
        <w:rPr>
          <w:b/>
        </w:rPr>
        <w:t xml:space="preserve">Tulos</w:t>
      </w:r>
    </w:p>
    <w:p>
      <w:r>
        <w:t xml:space="preserve">Mikä on sen henkilön etunimi, joka suostuu kosintaan vakuuttamisen jälkeen?</w:t>
      </w:r>
    </w:p>
    <w:p>
      <w:r>
        <w:rPr>
          <w:b/>
        </w:rPr>
        <w:t xml:space="preserve">Tulos</w:t>
      </w:r>
    </w:p>
    <w:p>
      <w:r>
        <w:t xml:space="preserve">Mikä on koomaan vaipuneen henkilön etunimi?</w:t>
      </w:r>
    </w:p>
    <w:p>
      <w:r>
        <w:rPr>
          <w:b/>
        </w:rPr>
        <w:t xml:space="preserve">Tulos</w:t>
      </w:r>
    </w:p>
    <w:p>
      <w:r>
        <w:t xml:space="preserve">Mikä on sen henkilön koko nimi, joka suostuu jonkun kosintaan?</w:t>
      </w:r>
    </w:p>
    <w:p>
      <w:r>
        <w:rPr>
          <w:b/>
        </w:rPr>
        <w:t xml:space="preserve">Tulos</w:t>
      </w:r>
    </w:p>
    <w:p>
      <w:r>
        <w:t xml:space="preserve">Mikä on sen henkilön koko nimi, jolle sanotaan, että hänen pitäisi taistella jonkun puolesta?</w:t>
      </w:r>
    </w:p>
    <w:p>
      <w:r>
        <w:rPr>
          <w:b/>
        </w:rPr>
        <w:t xml:space="preserve">Tulos</w:t>
      </w:r>
    </w:p>
    <w:p>
      <w:r>
        <w:t xml:space="preserve">Mikä on sen henkilön koko nimi, joka on vakuuttunut jonkun rakkaudesta?</w:t>
      </w:r>
    </w:p>
    <w:p>
      <w:r>
        <w:rPr>
          <w:b/>
        </w:rPr>
        <w:t xml:space="preserve">Tulos</w:t>
      </w:r>
    </w:p>
    <w:p>
      <w:r>
        <w:t xml:space="preserve">Mikä on sen henkilön etunimi, joka vakuuttaa jonkun rakkaudestaan?</w:t>
      </w:r>
    </w:p>
    <w:p>
      <w:r>
        <w:rPr>
          <w:b/>
        </w:rPr>
        <w:t xml:space="preserve">Tulos</w:t>
      </w:r>
    </w:p>
    <w:p>
      <w:r>
        <w:t xml:space="preserve">Mitkä ovat naimisiin menevien henkilöiden täydelliset nimet?</w:t>
      </w:r>
    </w:p>
    <w:p>
      <w:r>
        <w:rPr>
          <w:b/>
        </w:rPr>
        <w:t xml:space="preserve">Tulos</w:t>
      </w:r>
    </w:p>
    <w:p>
      <w:r>
        <w:t xml:space="preserve">Mitkä ovat niiden henkilöiden täydelliset nimet, joilla on kaksi yhteistä lasta?</w:t>
      </w:r>
    </w:p>
    <w:p>
      <w:r>
        <w:rPr>
          <w:b/>
        </w:rPr>
        <w:t xml:space="preserve">Tulos</w:t>
      </w:r>
    </w:p>
    <w:p>
      <w:r>
        <w:t xml:space="preserve">Mikä on auto-onnettomuudesta hengissä selvinneen henkilön koko nimi?</w:t>
      </w:r>
    </w:p>
    <w:p>
      <w:r>
        <w:rPr>
          <w:b/>
        </w:rPr>
        <w:t xml:space="preserve">Tulos</w:t>
      </w:r>
    </w:p>
    <w:p>
      <w:r>
        <w:t xml:space="preserve">Mikä on koomassa olevan henkilön koko nimi?</w:t>
      </w:r>
    </w:p>
    <w:p>
      <w:r>
        <w:rPr>
          <w:b/>
        </w:rPr>
        <w:t xml:space="preserve">Esimerkki 0,998</w:t>
      </w:r>
    </w:p>
    <w:p>
      <w:r>
        <w:t xml:space="preserve">Läpikulku: Shostakovitš aloitti aluksi kaksoisuransa konserttipianistina ja säveltäjänä, mutta hänen kuivaa soittotyyliään ei useinkaan arvostettu (hänen amerikkalainen elämäkertakirjoittajansa Laurel Fay kommentoi hänen "emotionaalista pidättyvyyttään" ja "mukaansatempaavaa rytmistä draivia"). Hän voitti kuitenkin "kunniamaininnan" ensimmäisessä kansainvälisessä Chopin-pianokilpailussa Varsovassa vuonna 1927. Hän selitti kilpailussa kokemansa pettymyksen umpilisäkkeen tulehduksella ja sillä, että tuomaristo oli täysin puolalainen. Häneltä poistettiin umpilisäke huhtikuussa 1927. Kilpailun jälkeen Šostakovitš tapasi kapellimestari Bruno Walterin, joka oli niin vaikuttunut säveltäjän ensimmäisestä sinfoniasta, että hän johti sen Berliinin kantaesityksessä myöhemmin samana vuonna. Leopold Stokowski oli yhtä vaikuttunut ja kantaesitti teoksen seuraavana vuonna Philadelphiassa Yhdysvalloissa ja teki myös teoksen ensimmäisen levytyksen.Šostakovitš keskittyi sen jälkeen säveltämiseen ja rajoitti pian esiintymisensä lähinnä omien teostensa esittämiseen. Vuonna 1927 hän kirjoitti toisen sinfoniansa (alaotsikolla Lokakuulle), isänmaallisen teoksen, jossa on suuri neuvostomyönteinen kuorofinaali. Kokeellisesta luonteestaan johtuen, kuten myöhempi Kolmas sinfonia, se ei saanut kriitikoilta samanlaista suosiota kuin Ensimmäinen sinfonia.Vuonna 1927 alkoi myös Šostakovitšin suhde Ivan Sollertinskiin, joka pysyi hänen läheisimpänä ystävänään aina tämän kuolemaan asti vuonna 1944. Sollertinsky tutustutti säveltäjän Mahlerin musiikkiin, joka vaikutti vahvasti hänen musiikkiinsa neljännestä sinfoniasta lähtien.Toista sinfoniaa kirjoittaessaan Šostakovitš aloitti myös satiirisen oopperansa Nenä, joka perustuu Nikolai Gogolin tarinaan. Kesäkuussa 1929 ooppera esitettiin konsertissa vastoin säveltäjän omaa tahtoa; Venäjän proletaarimuusikoiden yhdistys (RAPM) hyökkäsi sitä vastaan raivokkaasti. Sen kantaesitys 18. tammikuuta 1930 sai yleisesti ottaen huonot arvostelut ja laajan ymmärtämättömyyden muusikoiden keskuudessa. 1920-luvun lopulla ja 1930-luvun alussa Šostakovitš työskenteli proletaarisessa nuorisoteatterissa TRAMissa. Vaikka hän teki tässä tehtävässä vain vähän töitä, se suojasi häntä ideologisilta hyökkäyksiltä. Suuri osa tästä ajasta kului hänen oopperansa Mtsenskin piirin Lady Macbethin kirjoittamiseen, joka kantaesitettiin vuonna 1934. Se oli heti menestys sekä yleisön että virallisten tahojen keskuudessa. Sitä kuvailtiin "sosialistisen rakentamisen yleisen menestyksen, puolueen oikean politiikan tulokseksi" ja oopperaksi, jonka "olisi voinut kirjoittaa vain neuvostokulttuurin parhaassa perinteessä kasvanut neuvostosäveltäjä." Šostakovitš avioitui ensimmäisen vaimonsa Nina Varzarin kanssa vuonna 1932. Alkuvaikeudet johtivat avioeroon vuonna 1935, mutta pariskunta avioitui pian uudelleen, kun Nina tuli raskaaksi heidän ensimmäisellä lapsellaan Galinalla.</w:t>
      </w:r>
    </w:p>
    <w:p>
      <w:r>
        <w:rPr>
          <w:b/>
        </w:rPr>
        <w:t xml:space="preserve">Tulos</w:t>
      </w:r>
    </w:p>
    <w:p>
      <w:r>
        <w:t xml:space="preserve">Mikä on sen henkilön nimi, jolta poistettiin umpilisäke huhtikuussa 1927?</w:t>
      </w:r>
    </w:p>
    <w:p>
      <w:r>
        <w:rPr>
          <w:b/>
        </w:rPr>
        <w:t xml:space="preserve">Tulos</w:t>
      </w:r>
    </w:p>
    <w:p>
      <w:r>
        <w:t xml:space="preserve">Mikä on sen henkilön nimi, jonka kuivaa soittotyyliä ei useinkaan arvostettu?</w:t>
      </w:r>
    </w:p>
    <w:p>
      <w:r>
        <w:rPr>
          <w:b/>
        </w:rPr>
        <w:t xml:space="preserve">Tulos</w:t>
      </w:r>
    </w:p>
    <w:p>
      <w:r>
        <w:t xml:space="preserve">Mikä on sen säveltäjän nimi, jonka ensimmäisen sinfonian Berliinin ensiesityksessä johti Bruno Walter?</w:t>
      </w:r>
    </w:p>
    <w:p>
      <w:r>
        <w:rPr>
          <w:b/>
        </w:rPr>
        <w:t xml:space="preserve">Tulos</w:t>
      </w:r>
    </w:p>
    <w:p>
      <w:r>
        <w:t xml:space="preserve">Mikä on sen henkilön nimi, joka kirjoitti toisen sinfoniansa vuonna 1927?</w:t>
      </w:r>
    </w:p>
    <w:p>
      <w:r>
        <w:rPr>
          <w:b/>
        </w:rPr>
        <w:t xml:space="preserve">Tulos</w:t>
      </w:r>
    </w:p>
    <w:p>
      <w:r>
        <w:t xml:space="preserve">Mikä on sen henkilön nimi, jonka läheisin ystävä kuoli vuonna 1944?</w:t>
      </w:r>
    </w:p>
    <w:p>
      <w:r>
        <w:rPr>
          <w:b/>
        </w:rPr>
        <w:t xml:space="preserve">Tulos</w:t>
      </w:r>
    </w:p>
    <w:p>
      <w:r>
        <w:t xml:space="preserve">Mikä on sen henkilön nimi, jonka "emotionaalista pidättyvyyttä" ja "vangitsevaa rytmistä draivia" hänen amerikkalainen elämäkertakirjoittajansa kommentoi?</w:t>
      </w:r>
    </w:p>
    <w:p>
      <w:r>
        <w:rPr>
          <w:b/>
        </w:rPr>
        <w:t xml:space="preserve">Tulos</w:t>
      </w:r>
    </w:p>
    <w:p>
      <w:r>
        <w:t xml:space="preserve">Mikä on sen säveltäjän nimi, jonka Sollertinsky tutustutti Mahlerin musiikkiin?</w:t>
      </w:r>
    </w:p>
    <w:p>
      <w:r>
        <w:rPr>
          <w:b/>
        </w:rPr>
        <w:t xml:space="preserve">Tulos</w:t>
      </w:r>
    </w:p>
    <w:p>
      <w:r>
        <w:t xml:space="preserve">Mikä on sen henkilön nimi, jonka musiikkiin Mahlerin musiikki on vaikuttanut voimakkaasti neljännestä sinfoniasta lähtien?</w:t>
      </w:r>
    </w:p>
    <w:p>
      <w:r>
        <w:rPr>
          <w:b/>
        </w:rPr>
        <w:t xml:space="preserve">Tulos</w:t>
      </w:r>
    </w:p>
    <w:p>
      <w:r>
        <w:t xml:space="preserve">Mikä on sen henkilön nimi, jonka ooppera Mtsenskin alueen Lady Macbeth esitettiin ensi kerran vuonna 1934?</w:t>
      </w:r>
    </w:p>
    <w:p>
      <w:r>
        <w:rPr>
          <w:b/>
        </w:rPr>
        <w:t xml:space="preserve">Tulos</w:t>
      </w:r>
    </w:p>
    <w:p>
      <w:r>
        <w:t xml:space="preserve">Mikä on sen oopperan nimi, joka menestyi välittömästi sekä yleisön että virallisten tahojen keskuudessa?</w:t>
      </w:r>
    </w:p>
    <w:p>
      <w:r>
        <w:rPr>
          <w:b/>
        </w:rPr>
        <w:t xml:space="preserve">Tulos</w:t>
      </w:r>
    </w:p>
    <w:p>
      <w:r>
        <w:t xml:space="preserve">Mikä on sen oopperan nimi, jota kuvailtiin "sosialistisen rakentamisen yleisen menestyksen, puolueen oikean politiikan tuloksena"?</w:t>
      </w:r>
    </w:p>
    <w:p>
      <w:r>
        <w:rPr>
          <w:b/>
        </w:rPr>
        <w:t xml:space="preserve">Tulos</w:t>
      </w:r>
    </w:p>
    <w:p>
      <w:r>
        <w:t xml:space="preserve">Mikä on sen oopperan nimi, jonka kuulemma "olisi voinut kirjoittaa vain neuvostosäveltäjä, joka on kasvanut neuvostokulttuurin parhaassa perinteessä"?</w:t>
      </w:r>
    </w:p>
    <w:p>
      <w:r>
        <w:rPr>
          <w:b/>
        </w:rPr>
        <w:t xml:space="preserve">Esimerkki 0,999</w:t>
      </w:r>
    </w:p>
    <w:p>
      <w:r>
        <w:t xml:space="preserve">Läpikulku: Electra Heart debytoi Yhdistyneen kuningaskunnan albumilistan ykkösenä 21 358 kappaleen ensiviikon myynnillä. Siitä tuli Diamandisin ensimmäinen listaykkönen Yhdistyneessä kuningaskunnassa, vaikka se oli lisäksi 2000-luvun myydyin ykköslevy maassa. Myöhemmin sen ohitti Newton Faulknerin Write It on Your Skin, joka debytoi Yhdistyneen kuningaskunnan albumilistan ykkösenä 16 647 kappaleen ensiviikkomyynnillä kolme kuukautta myöhemmin. 15. huhtikuuta 2016 British Phonographic Industry sertifioi Electra Heartin kultaa, koska se ylitti 100 000 kappaleen toimitukset Yhdistyneessä kuningaskunnassa. Levy nousi lisäksi sekä Irish Albums Chartin että Scottish Albums Chartin ykköseksi; ensiksi mainitulla alueella Irish Recorded Music Association (IRMA) myönsi sille kultasertifikaatin.Electra Heart pärjäsi kohtalaisesti Euroopan lisälevyjen listoilla. Levy oli korkeimmillaan Sveitsin Hitparaden sijalla 11 ja Saksan Media Control -listalla sijalla 17. Se sijoittui Ö3 Austria Top 40 -listalla sijalle 25, Norjan VG-listalla sijalle 30 ja Ruotsin Sverigetopplistalla sijalle 41. Albumi ylsi Alankomaiden MegaChartsin ja Belgian Ultratopin alarajalle Valloniassa, ja se oli kullakin alueella korkeimmillaan sijoilla 92 ja 132. Se ylsi kuitenkin Uuden-Seelannin virallisen musiikkilistan sijalle 31 ja Australian ARIA Albums Chartin sijalle 32 Oseaniassa.Electra Heart debytoi Yhdysvaltain Billboard 200 -listalla sijalla 31 ja nousi Billboardin Dance/Electronic Albums -listan kakkossijalle. Sitä oli myyty Yhdysvalloissa 150 000 kappaletta toukokuuhun 2015 mennessä. 13. huhtikuuta 2019 Recording Industry Association of America (RIAA) sertifioi albumin kultaa, mikä tarkoittaa yli 500 000 kappaleen toimituksia Yhdysvalloissa. Muualla Pohjois-Amerikassa levy oli korkeimmillaan Kanadan albumilistan sijalla 50. Elokuussa 2012 Diamandis kommentoi, että hän uskoi kuluttajien Yhdistyneessä kuningaskunnassa tulkinneen väärin hänen koomisen ponnistelunsa, jossa hänen alkuperäisestä musiikillisesta inspiraatiostaan oli nähty luovuttavan, mikä johti suhteelliseen alisuoritukseen maassa. Sitä vastoin hän koki, että hänen amerikkalainen yleisönsä oli vastaanottavaisempi Electra Heartille ja hänen kehittyvälle julkisuuskuvalleen. 2015 mennessä Electra Heartista oli myyty kolme miljoonaa singleä.</w:t>
      </w:r>
    </w:p>
    <w:p>
      <w:r>
        <w:rPr>
          <w:b/>
        </w:rPr>
        <w:t xml:space="preserve">Tulos</w:t>
      </w:r>
    </w:p>
    <w:p>
      <w:r>
        <w:t xml:space="preserve">Mikä on sen artistin nimi, jonka albumi sai kultasertifikaatin 15. huhtikuuta 2016?</w:t>
      </w:r>
    </w:p>
    <w:p>
      <w:r>
        <w:rPr>
          <w:b/>
        </w:rPr>
        <w:t xml:space="preserve">Tulos</w:t>
      </w:r>
    </w:p>
    <w:p>
      <w:r>
        <w:t xml:space="preserve">Mikä on sen artistin nimi, jonka albumi nousi Sveitsin Hitparade-listalla sijalle 11 ja Saksan Media Control -listalla sijalle 17?</w:t>
      </w:r>
    </w:p>
    <w:p>
      <w:r>
        <w:rPr>
          <w:b/>
        </w:rPr>
        <w:t xml:space="preserve">Tulos</w:t>
      </w:r>
    </w:p>
    <w:p>
      <w:r>
        <w:t xml:space="preserve">Mikä on sen artistin nimi, joka oli myynyt Yhdysvalloissa 150 000 kappaletta toukokuussa 2015?</w:t>
      </w:r>
    </w:p>
    <w:p>
      <w:r>
        <w:rPr>
          <w:b/>
        </w:rPr>
        <w:t xml:space="preserve">Esimerkki 0.1000</w:t>
      </w:r>
    </w:p>
    <w:p>
      <w:r>
        <w:t xml:space="preserve">Läpikulku: Joulukuun 13. päivän iltana Mawson ja Mertz järjestelivät kelkat uudelleen. Takimmainen reki, joka oli kantanut eniten painoa, oli pahasti kulunut, ja he päättivät hylätä sen. Jäljellä olevat tarvikkeet jaettiin uudelleen kahden jäljellä olevan reen kesken. Suurin osa tärkeistä tarvikkeista - teltta ja suurin osa elintarvikkeista - säilytettiin uudessa takimmaisessa kelkassa; jos he menettäisivät kelkkaansa railossa, he päättelivät, että se olisi etummainen, vähemmän elintärkeä kelkka. Koska takimmainen reki oli raskaampi, jäljelle jääneistä koirista vahvimmat määrättiin vetämään sitä. Leiriin he jättivät pienen määrän tarvikkeita, mukaan lukien hylätty kelkka ja teltan suojus ilman lattiaa ja tolppia. 501 kilometriä Cape Denisonin majalta oli kuljettu 311 mailia (501 km) seuraavan päivän keskipäivään mennessä. Mertz kulki edellä suksilla ja katkaisi jälkiä. Mawson istui ensimmäisen reen päällä, Ninnis käveli toisen reen vieressä. Mertz kertoi päiväkirjassaan tuona yönä: "Noin kello 13 ylitin railon, joka oli samanlainen kuin sadat edelliset, jotka olimme kulkeneet viime viikkojen aikana. Huusin "railo!", siirryin suorassa kulmassa eteenpäin. Noin viisi minuuttia myöhemmin katsoin taakseni. Mawson seurasi perässä ja katseli edessä olevaa rekeä. En nähnyt Ninnisiä, joten pysähdyin katsomaan paremmin. Mawson kääntyi ympäri saadakseen tietää, miksi katsoin taakseni. Hän hyppäsi heti ulos kelkkansa kyydistä ja ryntäsi takaisin. Kun hän nyökkäsi päätään, seurasin häntä ja ajoin hänen kelkkansa takaisin.Ninnis, hänen kelkkansa ja koirajoukkueensa olivat pudonneet 11 jalkaa (3,4 m) leveän railon läpi, jossa oli suorat jääseinämät. Syvällä kuopassa olevalla reunalla Mawson ja Mertz näkivät kahden koiran ruumiit - toinen oli vielä elossa, mutta vakavasti loukkaantunut - ja Ninnisin reen jäänteet. Heidän toveristaan ei näkynyt jälkeäkään. He mittasivat etäisyyden reunaan 46 metriksi (150 jalkaa), joka oli liian kaukana köysien ulottumattomissa. "Koira lakkasi pian vaikeroimasta", Mawson kirjoitti päiväkirjaansa sinä yönä. "Soitimme ja ääntelimme kolme tuntia, sitten menimme muutaman kilometrin päähän kukkulalle ja otimme sijaintitietoja. Tulimme takaisin, soitimme ja luotasimme tunnin ajan. Luin hautauspalveluksen.".</w:t>
      </w:r>
    </w:p>
    <w:p>
      <w:r>
        <w:rPr>
          <w:b/>
        </w:rPr>
        <w:t xml:space="preserve">Tulos</w:t>
      </w:r>
    </w:p>
    <w:p>
      <w:r>
        <w:t xml:space="preserve">Mikä on sen henkilön nimi, joka ei nähnyt Ninnisiä?</w:t>
      </w:r>
    </w:p>
    <w:p>
      <w:r>
        <w:rPr>
          <w:b/>
        </w:rPr>
        <w:t xml:space="preserve">Tulos</w:t>
      </w:r>
    </w:p>
    <w:p>
      <w:r>
        <w:t xml:space="preserve">Mitkä olivat niiden kolmen henkilön nimet, jotka olivat kulkeneet 311 mailia seuraavana päivänä keskipäivään mennessä?</w:t>
      </w:r>
    </w:p>
    <w:p>
      <w:r>
        <w:rPr>
          <w:b/>
        </w:rPr>
        <w:t xml:space="preserve">Esimerkki 0.1001</w:t>
      </w:r>
    </w:p>
    <w:p>
      <w:r>
        <w:t xml:space="preserve">Läpikulku: Ashiyan lentotukikohdassa Japanissa toimivan Yhdysvaltain ilmavoimien lentopelastuspalvelun kersantti Mike Takashiman, eversti Glenn Stevensonin ja luutnantti John Greggin tehtävänä oli pelastaa yhä raivoavassa myrskyssä haaksirikkoutuneen japanilaisaluksen eloonjääneet. Kun he lentävät hylkypaikalle, kukin heistä muistaa osan menneisyydestään: Gregg muistaa lumivyöryn, joka aiheutui Euroopassa, kun hänen H-19 Chickasaw -helikopterinsa tuli liian lähelle vuorta. Lumivyöry hautasi elävältä ryhmän ihmisiä, joita hän yritti pelastaa. Onnettomuus on sittemmin saanut hänet pelkäämään yksin lentämistä. Japanilaisiin syvästi ennakkoluuloisesti suhtautuva Stevenson muistelee vihansa syytä: siviililentäjänä Filippiineillä ennen toista maailmansotaa hän tapasi ja meni naimisiin Caroline Gordonin kanssa. Hän ja heidän pieni poikansa kuolivat myöhemmin japanilaisella vankileirillä, kun heiltä evättiin lääkintätarvikkeet, joita oli säästetty japanilaisille sotilaille. Takashima, puoliksi puolalainen (äiti) ja puoliksi japanilainen (isä), muistelee traagista rakkaussuhdettaan algerialaiseen Leilaan ollessaan armeijan laskuvarjojääkäreinä toisessa maailmansodassa. Hän ei pystynyt estämään sillan räjäyttämistä, sillan, jonne Leila oli juossut etsimään häntä saatuaan tietää, että hänen yksikkönsä oli vetäytymässä kaupungista. Stevenson, Gregg ja Takashima ovat kahden HU-16-koneen johtokoneen miehistö, joka lähetetään pelastamaan japanilaisia siviilejä merellä.  Kun toinen HU-16-lentopelastuskone syöksyy maahan yrittäessään laskeutua petolliselle merelle, Stevenson kieltäytyy vaarantamasta konettaan japanilaisten henkien vuoksi. Viime hetkellä hän kuitenkin muistaa Carolinen viime hetken rukouksen olla vihaamatta; hän voittaa ennakkoluulonsa.  Takashima ilmoittautuu vapaaehtoiseksi laskuvarjohyppäämään pelastuslauttojen luo pelastusvarusteiden kanssa. Stevenson ja Gregg laskeutuvat sitten koneella merelle ja pelastavat eloonjääneet, mutta kun Stevenson loukkaantuu laskeutumisessa, Gregg joutuu voittamaan pelkonsa ja selviytymään vaarallisesta noususta ja lennosta takaisin Ashiyaan.</w:t>
      </w:r>
    </w:p>
    <w:p>
      <w:r>
        <w:rPr>
          <w:b/>
        </w:rPr>
        <w:t xml:space="preserve">Tulos</w:t>
      </w:r>
    </w:p>
    <w:p>
      <w:r>
        <w:t xml:space="preserve">Mikä on sen henkilön koko nimi, joka hautasi elävältä pelastamansa ihmisryhmän?</w:t>
      </w:r>
    </w:p>
    <w:p>
      <w:r>
        <w:rPr>
          <w:b/>
        </w:rPr>
        <w:t xml:space="preserve">Tulos</w:t>
      </w:r>
    </w:p>
    <w:p>
      <w:r>
        <w:t xml:space="preserve">Mikä on Caroline Gordonin kanssa avioituneen miehen koko nimi?</w:t>
      </w:r>
    </w:p>
    <w:p>
      <w:r>
        <w:rPr>
          <w:b/>
        </w:rPr>
        <w:t xml:space="preserve">Tulos</w:t>
      </w:r>
    </w:p>
    <w:p>
      <w:r>
        <w:t xml:space="preserve">Mikä on toisen maailmansodan aikana laskuvarjojääkäreinä toimineen henkilön koko nimi?</w:t>
      </w:r>
    </w:p>
    <w:p>
      <w:r>
        <w:rPr>
          <w:b/>
        </w:rPr>
        <w:t xml:space="preserve">Tulos</w:t>
      </w:r>
    </w:p>
    <w:p>
      <w:r>
        <w:t xml:space="preserve">Mikä on sen henkilön koko nimi, joka voittaa ennakkoluulonsa?</w:t>
      </w:r>
    </w:p>
    <w:p>
      <w:r>
        <w:rPr>
          <w:b/>
        </w:rPr>
        <w:t xml:space="preserve">Esimerkki 0.1002</w:t>
      </w:r>
    </w:p>
    <w:p>
      <w:r>
        <w:t xml:space="preserve">Läpikulku: Artizans, Labourers &amp; General Dwellings Company (Artizans Company) perustettiin vuonna 1867 William Austinin toimesta. Austin oli luku- ja kirjoitustaidoton, joka oli aloittanut työelämänsä maatilalla variksenpelättäjänä, jonka palkka oli 1 penni päivässä, ja oli noussut urallaan viemäröintiurakoitsijaksi. Yhtiö perustettiin voittoa tavoittelevaksi osakeyhtiöksi, jonka tavoitteena oli rakentaa uusia taloja työväenluokalle "rautateiden ja muiden parannusten tuhoamien talojen vuoksi". Yhtiö pyrki yhdistämään Bedford Parkin kaltaisten maaseudulla suunniteltujen esikaupunkialueiden mallit ja Saltairessa kehitetyt korkealaatuiset asunnot alemmille luokille. Aikaisemmat hyväntekeväisyysasunto-yhtiöt, kuten Peabody Trust ja Improved Industrial Dwellings Company, keskittyivät monikerroksisiin kerrostaloihin kaupunkien keskustoissa, kun taas Artizans Company pyrki rakentamaan matalia asuntoja avoimelle maaseudulle olemassa olevien rautatielinjojen varrelle, jotta työntekijät voisivat asua maaseudulla ja pendelöidä kaupunkiin. Yhtiö herätti lordi Shaftesburyn huomion, ja hän toimi yhtiön puheenjohtajana vuoteen 1875 asti. yhtiö rakensi ja myi heti taloryhmän Batterseaan, joka oli tuolloin vielä maaseutukylä. Myyntituloilla ostettiin tontti Salfordista kehitettäväksi, ja vuoteen 1874 mennessä yhtiöllä oli rakennuskohteita Liverpoolissa, Birminghamissa, Gosportissa ja Leedsissä.Ensimmäinen Artizans Companyn neljästä suuresta kiinteistöstä oli Shaftesbury Park, 1 200 kaksikerroksisen talon rakennuskohde, joka kattoi 42,5 hehtaaria (0,17 km2) ja joka rakennettiin vuonna 1872 Battersean entisen sikatilan paikalle. Shaftesbury Parkin menestys johti Queen's Parkin rakentamiseen, joka rakennettiin vuonna 1874 paljon kunnianhimoisemmassa mittakaavassa 76 hehtaarin (0,31 km2) alueelle Lontoon länsipuolelle, vastikään avatun Westbourne Parkin aseman viereen, joka oli ostettu All Souls Collegelta Oxfordista. Kolmas lontoolainen kiinteistö suunniteltiin Cann Hallin alueelle, ja sille ostettiin 61 eekkerin (0,25 km2) alue.Queen's Park -hanke kärsi kuitenkin vakavasta huonosta hallinnoinnista ja petoksesta; yhtiön sihteeri William Swindlehurst ja kaksi muuta henkilöä todettiin vuonna 1877 syyllisiksi 9 312 punnan (nykyisin noin 861 000 punnan) huijaamiseen hankkeesta. Yhtiö joutui nostamaan vuokria, eivätkä vuokralaiset enää saaneet ostaa talojaan; vuoteen 1880 mennessä yhtiön talous oli toipunut riittävästi, jotta se pystyi laajentumaan edelleen.</w:t>
      </w:r>
    </w:p>
    <w:p>
      <w:r>
        <w:rPr>
          <w:b/>
        </w:rPr>
        <w:t xml:space="preserve">Tulos</w:t>
      </w:r>
    </w:p>
    <w:p>
      <w:r>
        <w:t xml:space="preserve">Mistä Artizans-yhtiön perustajalle maksettiin sentti päivässä?</w:t>
      </w:r>
    </w:p>
    <w:p>
      <w:r>
        <w:rPr>
          <w:b/>
        </w:rPr>
        <w:t xml:space="preserve">Tulos</w:t>
      </w:r>
    </w:p>
    <w:p>
      <w:r>
        <w:t xml:space="preserve">Mikä oli toinen Artizans-yhtiön rakentamista neljästä suuresta kartanosta?</w:t>
      </w:r>
    </w:p>
    <w:p>
      <w:r>
        <w:rPr>
          <w:b/>
        </w:rPr>
        <w:t xml:space="preserve">Tulos</w:t>
      </w:r>
    </w:p>
    <w:p>
      <w:r>
        <w:t xml:space="preserve">Milloin Artizans-yhtiö lopulta toipui Queen's Parkin huonosta hallinnosta ja petoksista?</w:t>
      </w:r>
    </w:p>
    <w:p>
      <w:r>
        <w:rPr>
          <w:b/>
        </w:rPr>
        <w:t xml:space="preserve">Tulos</w:t>
      </w:r>
    </w:p>
    <w:p>
      <w:r>
        <w:t xml:space="preserve">Mikä oli sen yrityksen nimi, joka pyrki yhdistämään Saltairessa kehitetyt maaseudun suunniteltujen lähiöiden korkealaatuisten asuntojen mallit alemmille luokille?</w:t>
      </w:r>
    </w:p>
    <w:p>
      <w:r>
        <w:rPr>
          <w:b/>
        </w:rPr>
        <w:t xml:space="preserve">Tulos</w:t>
      </w:r>
    </w:p>
    <w:p>
      <w:r>
        <w:t xml:space="preserve">Mitkä olivat ne neljä kaupunkia, joissa Artizans-yhtiöllä oli kehitystä?</w:t>
      </w:r>
    </w:p>
    <w:p>
      <w:r>
        <w:rPr>
          <w:b/>
        </w:rPr>
        <w:t xml:space="preserve">Esimerkki 0.1003</w:t>
      </w:r>
    </w:p>
    <w:p>
      <w:r>
        <w:t xml:space="preserve">Läpikulku: Banat valmistelee asetta samalla, kun gramofoni hyppii soidessaan. Seuraavana oleva tarina on amerikkalaisen aseinsinöörin Howard Grahamin vaimolleen Stephanille lähettämän kirjeen kertomus. Matkalla neuvostoliittolaiseen Batumin satamaan palatakseen Yhdysvaltoihin saadakseen kaupat päätökseen Turkin laivaston kanssa Graham ja hänen vaimonsa pysähtyvät Istanbulissa, ja heitä vastaan tulee Grahamin yrityksen turkkilainen työntekijä Kopeikin, joka vie Grahamin yökerhoon keskustelun varjolla esittelemään hänet tanssija Josette Maretlille ja tämän kumppanille Gogolle. Banat yrittää epäonnistuneesti tappaa Grahamin taikuriesityksen aikana ja ampuu sen sijaan taikurin. Graham viedään kuulusteltavaksi Turkin salaisen poliisin päämajaan, jossa eversti Haki syyttää salamurhayrityksestä saksalaisia agentteja, jotka pyrkivät viivyttämään turkkilaisten laivojen uudelleen aseistamista. Eversti näyttää Grahamille valokuvan Banatista, jonka hänen mukaansa oli palkannut natsiagentti nimeltä Muller. Tämän jälkeen Haki määrää Grahamin matkustamaan salaa Batumiin kulkurihöyrylaivalla, ja Haki valvoo henkilökohtaisesti Stephanien turvallista kulkua maitse.Grahamin matkustajakavereihin kuuluvat Josette ja Gogo, Kuvetli, imarteleva turkkilainen tupakkamyyjä, professori Haller, epäpoliittinen saksalainen arkeologi, sekä niskuroiva Matthews ja hänen ranskalainen vaimonsa. Josette näkee, että Graham on peloissaan, ja tietämättä, että hän on naimisissa, hän yrittää lähentyä häntä. Väliaikaisessa satamakäynnissä Graham saa tietää uuden matkustajan saapumisesta gramofonin ärsyttävästä kilinästä, ja Haller varoittaa häntä, ettei Kuvetli ole se, joka väittää olevansa. Illallisella Graham tunnistaa Banatin ja yrittää suostutella laivan kapteenia ja purseria laskemaan hänet maihin, mutta he pitävät häntä hulluna. Graham kääntyy Josetten puoleen, ja tämä pyytää Gogon kanssa Banatilta apua pokeripelissä, kun Graham etsii Banatin hytistä tuloksetta salamurhaajan asetta.</w:t>
      </w:r>
    </w:p>
    <w:p>
      <w:r>
        <w:rPr>
          <w:b/>
        </w:rPr>
        <w:t xml:space="preserve">Tulos</w:t>
      </w:r>
    </w:p>
    <w:p>
      <w:r>
        <w:t xml:space="preserve">Mitkä ovat Istanbulissa pysähtyneiden ja Kopeikinin tapaamien kahden henkilön etunimet?</w:t>
      </w:r>
    </w:p>
    <w:p>
      <w:r>
        <w:rPr>
          <w:b/>
        </w:rPr>
        <w:t xml:space="preserve">Tulos</w:t>
      </w:r>
    </w:p>
    <w:p>
      <w:r>
        <w:t xml:space="preserve">Mikä oli sen henkilön koko nimi, joka sanoi, että Banatin palkkasi natsiagentti?</w:t>
      </w:r>
    </w:p>
    <w:p>
      <w:r>
        <w:rPr>
          <w:b/>
        </w:rPr>
        <w:t xml:space="preserve">Tulos</w:t>
      </w:r>
    </w:p>
    <w:p>
      <w:r>
        <w:t xml:space="preserve">Mikä on Howardin palveluksessa Turkissa olevan henkilön nimi?</w:t>
      </w:r>
    </w:p>
    <w:p>
      <w:r>
        <w:rPr>
          <w:b/>
        </w:rPr>
        <w:t xml:space="preserve">Tulos</w:t>
      </w:r>
    </w:p>
    <w:p>
      <w:r>
        <w:t xml:space="preserve">Mikä on Josetten kollegan etunimi?</w:t>
      </w:r>
    </w:p>
    <w:p>
      <w:r>
        <w:rPr>
          <w:b/>
        </w:rPr>
        <w:t xml:space="preserve">Tulos</w:t>
      </w:r>
    </w:p>
    <w:p>
      <w:r>
        <w:t xml:space="preserve">Mikä on sen henkilön etunimi, jota Josette yrittää lähestyä rauhoittaakseen?</w:t>
      </w:r>
    </w:p>
    <w:p>
      <w:r>
        <w:rPr>
          <w:b/>
        </w:rPr>
        <w:t xml:space="preserve">Tulos</w:t>
      </w:r>
    </w:p>
    <w:p>
      <w:r>
        <w:t xml:space="preserve">Mikä saa amerikkalaisen aseinsinöörin huomaamaan, että uusi matkustaja on tulossa?</w:t>
      </w:r>
    </w:p>
    <w:p>
      <w:r>
        <w:rPr>
          <w:b/>
        </w:rPr>
        <w:t xml:space="preserve">Tulos</w:t>
      </w:r>
    </w:p>
    <w:p>
      <w:r>
        <w:t xml:space="preserve">Mikä on sen henkilön etunimi, joka yrittää päästä maihin?</w:t>
      </w:r>
    </w:p>
    <w:p>
      <w:r>
        <w:rPr>
          <w:b/>
        </w:rPr>
        <w:t xml:space="preserve">Tulos</w:t>
      </w:r>
    </w:p>
    <w:p>
      <w:r>
        <w:t xml:space="preserve">Kuka uskoo, että Howard Graham on hullu?</w:t>
      </w:r>
    </w:p>
    <w:p>
      <w:r>
        <w:rPr>
          <w:b/>
        </w:rPr>
        <w:t xml:space="preserve">Tulos</w:t>
      </w:r>
    </w:p>
    <w:p>
      <w:r>
        <w:t xml:space="preserve">Mistä amerikkalainen aseinsinööri etsii tappajan asetta?</w:t>
      </w:r>
    </w:p>
    <w:p>
      <w:r>
        <w:rPr>
          <w:b/>
        </w:rPr>
        <w:t xml:space="preserve">Tulos</w:t>
      </w:r>
    </w:p>
    <w:p>
      <w:r>
        <w:t xml:space="preserve">Mikä on sen henkilön etunimi, jota saksalainen arkeologi varoittaa?</w:t>
      </w:r>
    </w:p>
    <w:p>
      <w:r>
        <w:rPr>
          <w:b/>
        </w:rPr>
        <w:t xml:space="preserve">Esimerkki 0.1004</w:t>
      </w:r>
    </w:p>
    <w:p>
      <w:r>
        <w:t xml:space="preserve">Läpikulku: Jerry, salainen agentti, ajaa mikro dragsterilla kaupungin kadun läpi (avauskuvan rakennukset viittaavat Westminsteriin, Lontooseen) ja pääsee salaiseen päämajaansa sikarikaupan intialaisesta ovesta. Hänen tehtävänään on soluttautua Tom Thrushin kartanoon ja ottaa talteen jääkaappi, jossa on suuri määrä juustoa. Ennen operaation toteuttamista hän tarkistaa kaikki takkinsa sisällä olevat aseet. Mutta kun hän näyttää aseitaan, ne laukeavat, jolloin takkiin syntyy useita reikiä, kun hän koomisesti virnistää "yleisölle"." Alkutekstien jälkeen Tom (jolla on tässä piirretyssä elokuvassa huomattavan paljon hammasväliä) asettaa Jerrylle ansoja, muun muassa räjähtävän robotti-naarashiiren, kun tämä ajaa Tomin kartanoon kaupungin ulkopuolella. Nämä osoittautuvat enimmäkseen tehottomiksi Jerryn pysäyttämisessä. Tom onnistuu pääsemään vartioituun huoneeseen ja asettaa vielä lisää ansoja, kuten miinoja, teriä, tykkejä ja piikkilankaa. Jerry soittaa nauhuria; se kuulostaa siltä kuin hän kävelee huoneen läpi. Tom odottaa muutaman sekunnin ja sanoo sitten "Boom!". Koska Tom ei kuule räjähdyksiä, joiden pitäisi johtua kävelystä, hän juoksee sisään ja joutuu sen seurauksena omien ansojensa hyökkäyksen kohteeksi. tämän jälkeen Tom "auttaa" Jerryä avaamalla kassakaapin, jossa säilytetään jääkaappia, koska hän on menettänyt järkensä ja itsehillintänsä (ansojen takia, joiden yli hän juoksi). Jerry kiittää Tomia nostamalla hänen huopahattunsa ylös, koska hänellä on nyt jääkaappi. Jerry kiinnittää jääkaapin mikro dragsteriinsä ja Tom ryömii ulos etuovesta, hyvin huonossa kunnossa tapahtuneen jälkeen. Hänen kätensä laskeutuu Jerryn kasettisoittimen "Play"-nappulalle, ja kappale "Taps" alkaa soida. Tom poimii kukan ja laskee sen rinnalleen, mikä osoittaa, että hän on kuolemassa tapahtuneeseen. Jerryn rekisterikilvessä lukee "THE END" ("JERRY-AKIN 00 1/7", sanaleikki sekä Illya Kurjakinista että James Bondista) ennen kuin Jerry ajaa pois.</w:t>
      </w:r>
    </w:p>
    <w:p>
      <w:r>
        <w:rPr>
          <w:b/>
        </w:rPr>
        <w:t xml:space="preserve">Tulos</w:t>
      </w:r>
    </w:p>
    <w:p>
      <w:r>
        <w:t xml:space="preserve">Mikä on sen henkilön sukunimi, jolla on hammasrako?</w:t>
      </w:r>
    </w:p>
    <w:p>
      <w:r>
        <w:rPr>
          <w:b/>
        </w:rPr>
        <w:t xml:space="preserve">Tulos</w:t>
      </w:r>
    </w:p>
    <w:p>
      <w:r>
        <w:t xml:space="preserve">Mikä on sen henkilön sukunimi, joka asetti ansat Jerrylle?</w:t>
      </w:r>
    </w:p>
    <w:p>
      <w:r>
        <w:rPr>
          <w:b/>
        </w:rPr>
        <w:t xml:space="preserve">Tulos</w:t>
      </w:r>
    </w:p>
    <w:p>
      <w:r>
        <w:t xml:space="preserve">Mikä on sen henkilön sukunimi, joka pääsi suojattuun huoneeseen?</w:t>
      </w:r>
    </w:p>
    <w:p>
      <w:r>
        <w:rPr>
          <w:b/>
        </w:rPr>
        <w:t xml:space="preserve">Tulos</w:t>
      </w:r>
    </w:p>
    <w:p>
      <w:r>
        <w:t xml:space="preserve">Mikä on sen henkilön sukunimi, joka asettaa ansoja Jerrylle?</w:t>
      </w:r>
    </w:p>
    <w:p>
      <w:r>
        <w:rPr>
          <w:b/>
        </w:rPr>
        <w:t xml:space="preserve">Tulos</w:t>
      </w:r>
    </w:p>
    <w:p>
      <w:r>
        <w:t xml:space="preserve">Mikä on sen henkilön sukunimi, joka sanoo "boom?"?</w:t>
      </w:r>
    </w:p>
    <w:p>
      <w:r>
        <w:rPr>
          <w:b/>
        </w:rPr>
        <w:t xml:space="preserve">Tulos</w:t>
      </w:r>
    </w:p>
    <w:p>
      <w:r>
        <w:t xml:space="preserve">Mikä on sen henkilön sukunimi, joka joutui omien ansojensa hyökkäyksen kohteeksi?</w:t>
      </w:r>
    </w:p>
    <w:p>
      <w:r>
        <w:rPr>
          <w:b/>
        </w:rPr>
        <w:t xml:space="preserve">Tulos</w:t>
      </w:r>
    </w:p>
    <w:p>
      <w:r>
        <w:t xml:space="preserve">Mikä on mielenterveytensä menettäneen henkilön sukunimi?</w:t>
      </w:r>
    </w:p>
    <w:p>
      <w:r>
        <w:rPr>
          <w:b/>
        </w:rPr>
        <w:t xml:space="preserve">Tulos</w:t>
      </w:r>
    </w:p>
    <w:p>
      <w:r>
        <w:t xml:space="preserve">Mikä on sen henkilön sukunimi, joka soittaa Jerryn nauhuria?</w:t>
      </w:r>
    </w:p>
    <w:p>
      <w:r>
        <w:rPr>
          <w:b/>
        </w:rPr>
        <w:t xml:space="preserve">Tulos</w:t>
      </w:r>
    </w:p>
    <w:p>
      <w:r>
        <w:t xml:space="preserve">Mikä on sen henkilön sukunimi, joka ryömi ulos etuovesta?</w:t>
      </w:r>
    </w:p>
    <w:p>
      <w:r>
        <w:rPr>
          <w:b/>
        </w:rPr>
        <w:t xml:space="preserve">Tulos</w:t>
      </w:r>
    </w:p>
    <w:p>
      <w:r>
        <w:t xml:space="preserve">Mikä on sen henkilön sukunimi, joka poimii kukan?</w:t>
      </w:r>
    </w:p>
    <w:p>
      <w:r>
        <w:rPr>
          <w:b/>
        </w:rPr>
        <w:t xml:space="preserve">Esimerkki 0,1005</w:t>
      </w:r>
    </w:p>
    <w:p>
      <w:r>
        <w:t xml:space="preserve">Läpikulku: Morgan tekee viimeisiä järjestelyjä pallon pudottamista varten ystävänsä poliisi Brendanin avustuksella uudenvuodenaattona. Samaan aikaan Ahern Recordsin sihteeri Ingrid Withers, joka on jäänyt melkein auton alle ja jolta on evätty loma, irtisanoutuu työstään ja tarjoaa jakelukuljettaja Paul Doylelle lippuja Ahern Recordsin naamiaistanssiaisiin, jos Paul auttaa häntä täyttämään uudenvuodenlupaukset ennen keskiyötä, minkä Paul hyväksyy.Paulin siskolla Kim Doylella on vaikeuksia teini-ikäisen tyttärensä Haileyn kanssa, joka haluaa viettää uudenvuodenaaton ystäviensä ja poikaystävänsä Seth Andersonin seurassa Times Squarella. Paulin paras ystävä, sarjakuvapiirtäjä Randy, joka vihaa uudenvuodenaattoa sen jälkeen, kun hänen tyttöystävänsä jätti hänet treffeillä, jää hississä jumiin Elisen kanssa, joka on aloitteleva laulaja ja joka toimii muusikko Daniel Jensenin taustatukena tämän keikalla Times Squarella. Hän valmistautuu myös esiintymään Ahern Recordsin tanssiaisissa, joissa hän herättää uudelleen tunteet entistä tyttöystäväänsä Lauraa kohtaan.</w:t>
      </w:r>
    </w:p>
    <w:p>
      <w:r>
        <w:rPr>
          <w:b/>
        </w:rPr>
        <w:t xml:space="preserve">Tulos</w:t>
      </w:r>
    </w:p>
    <w:p>
      <w:r>
        <w:t xml:space="preserve">Kenen uudenvuodenlupauksia Paul auttaa?</w:t>
      </w:r>
    </w:p>
    <w:p>
      <w:r>
        <w:rPr>
          <w:b/>
        </w:rPr>
        <w:t xml:space="preserve">Tulos</w:t>
      </w:r>
    </w:p>
    <w:p>
      <w:r>
        <w:t xml:space="preserve">Kuka on hississä jumiin jääneen kaverin paras ystävä?</w:t>
      </w:r>
    </w:p>
    <w:p>
      <w:r>
        <w:rPr>
          <w:b/>
        </w:rPr>
        <w:t xml:space="preserve">Esimerkki 0.1006</w:t>
      </w:r>
    </w:p>
    <w:p>
      <w:r>
        <w:t xml:space="preserve">Läpikulku: Manchesterin kaupungissa on kolme yliopistoa. Manchesterin yliopisto, Manchester Metropolitan University ja Royal Northern College of Music.Manchesterin yliopisto on Yhdistyneen kuningaskunnan suurin päätoiminen ei-yliopistollinen yliopisto, ja se perustettiin vuonna 2004 vuonna 1904 perustetun Manchesterin Victoria-yliopiston ja vuonna 1956 perustetun UMIST:n fuusioinnilla, vaikka yliopiston logo näyttääkin väittävän, että se on perustettu vuonna 1824. Siihen kuuluu Manchester Business School, joka tarjosi ensimmäisen MBA-kurssin Yhdistyneessä kuningaskunnassa vuonna 1965. Manchester Metropolitan University muodostettiin Manchesterin ammattikorkeakoulusta kolmen korkeakoulun fuusioituessa vuonna 1970. Se sai yliopiston aseman vuonna 1992, ja samana vuonna se sulautti itseensä Crewe and Alsager College of Higher Educationin Etelä-Cheshiressä. Kaupungissa on kampus University of Law -yliopistolla, joka on Euroopan suurin lakimieskoulutuksen tarjoaja.Kolme yliopistoa on ryhmittynyt Oxford Roadin ympärille kaupungin keskustan eteläpuolella, joka muodostaa Euroopan suurimman kaupunkimaisen korkeakoulukorttelin. Yhdessä niillä oli vuonna 2015 yhteensä 76 025 korkeakouluopiskelijaa, joista tosin lähes 6 000 opiskeli Manchester Metropolitan Universityn kampuksilla Crewessa ja Alsagerissa Cheshiressä.Yksi Manchesterin merkittävimmistä lukioista on Manchester Grammar School. Se perustettiin vuonna 1515 maksuttomaksi kielikouluksi nykyisen katedraalin viereen, ja se muutti vuonna 1931 Old Hall Lanelle Fallowfieldiin, Manchesterin eteläosaan, kasvavan oppilasmäärän vuoksi. Sodanjälkeisenä aikana se oli suorien avustusten koulu (eli osittain valtion rahoittama), mutta se palasi itsenäiseen asemaan vuonna 1976 suorien avustusten järjestelmän lakkauttamisen jälkeen. Sen entiset tilat ovat nykyään Chetham's School of Musicin käytössä. Lähistöllä on kolme koulua: Vuonna 2010 Manchester Local Education Authority oli viimeisellä sijalla Greater Manchesterin kymmenestä LEA:sta - ja 147. sijalla maan 150 LEA:sta - kun otetaan huomioon niiden oppilaiden osuus, jotka saivat vähintään viisi A*-C-arvosanaa GCSE-tutkinnossa (General Certificate of Secondary Education), mukaan lukien matematiikka ja englanti (38,6 prosenttia verrattuna maan keskiarvoon, joka oli 50,7 prosenttia). Alueella oli myös eniten poissaoloja, sillä 11,11 prosenttia oppilaista oli poissa puoli päivää, mikä on enemmän kuin kansallinen keskiarvo (5,8 prosenttia). Alueen kouluista, joissa oli vähintään 30 oppilasta, neljässä koulussa 90 prosenttia tai enemmän oppilaista saavutti vähintään viisi A*-C-arvosanaa GCSE:ssä, mukaan lukien matematiikka ja englanti (Manchester High School for Girls, St Bede's College, Manchester Islamic High School for Girls ja The King David High School), kun taas kolmessa koulussa vastaava luku oli 25 prosenttia tai vähemmän (Plant Hill Arts College, North Manchester High School for Boys, Brookway High School ja Sports College).</w:t>
      </w:r>
    </w:p>
    <w:p>
      <w:r>
        <w:rPr>
          <w:b/>
        </w:rPr>
        <w:t xml:space="preserve">Tulos</w:t>
      </w:r>
    </w:p>
    <w:p>
      <w:r>
        <w:t xml:space="preserve">Mikä on sen ryhmän koko nimi, jonka poissaoloja oli eniten?</w:t>
      </w:r>
    </w:p>
    <w:p>
      <w:r>
        <w:rPr>
          <w:b/>
        </w:rPr>
        <w:t xml:space="preserve">Tulos</w:t>
      </w:r>
    </w:p>
    <w:p>
      <w:r>
        <w:t xml:space="preserve">Mikä on sen paikan nimi, johon Manchester Business School kuuluu?</w:t>
      </w:r>
    </w:p>
    <w:p>
      <w:r>
        <w:rPr>
          <w:b/>
        </w:rPr>
        <w:t xml:space="preserve">Tulos</w:t>
      </w:r>
    </w:p>
    <w:p>
      <w:r>
        <w:t xml:space="preserve">Mikä on sen paikan nimi, johon Crewe and Alsager College of Higher Education on sulautettu?</w:t>
      </w:r>
    </w:p>
    <w:p>
      <w:r>
        <w:rPr>
          <w:b/>
        </w:rPr>
        <w:t xml:space="preserve">Tulos</w:t>
      </w:r>
    </w:p>
    <w:p>
      <w:r>
        <w:t xml:space="preserve">Mikä on sen paikan nimi, jonka entisissä tiloissa Chethamin musiikkikoulu toimii nykyään?</w:t>
      </w:r>
    </w:p>
    <w:p>
      <w:r>
        <w:rPr>
          <w:b/>
        </w:rPr>
        <w:t xml:space="preserve">Tulos</w:t>
      </w:r>
    </w:p>
    <w:p>
      <w:r>
        <w:t xml:space="preserve">Mikä on sen paikan nimi, joka muutti vuonna 1931 Old Hall Lanelle Fallowfieldissä, Manchesterin eteläosassa sijaitsevaan Old Hall Laneen kasvavan opiskelijakunnan vuoksi?</w:t>
      </w:r>
    </w:p>
    <w:p>
      <w:r>
        <w:rPr>
          <w:b/>
        </w:rPr>
        <w:t xml:space="preserve">Tulos</w:t>
      </w:r>
    </w:p>
    <w:p>
      <w:r>
        <w:t xml:space="preserve">Mikä oli sen paikan nimi, joka oli suoran apurahan kielikoulu?</w:t>
      </w:r>
    </w:p>
    <w:p>
      <w:r>
        <w:rPr>
          <w:b/>
        </w:rPr>
        <w:t xml:space="preserve">Tulos</w:t>
      </w:r>
    </w:p>
    <w:p>
      <w:r>
        <w:t xml:space="preserve">Mikä on sen paikan nimi, johon Manchester Business School kuuluu?</w:t>
      </w:r>
    </w:p>
    <w:p>
      <w:r>
        <w:rPr>
          <w:b/>
        </w:rPr>
        <w:t xml:space="preserve">Tulos</w:t>
      </w:r>
    </w:p>
    <w:p>
      <w:r>
        <w:t xml:space="preserve">Mikä oli sen paikan nimi, johon Crewe and Alsager College of Higher Education sulautui?</w:t>
      </w:r>
    </w:p>
    <w:p>
      <w:r>
        <w:rPr>
          <w:b/>
        </w:rPr>
        <w:t xml:space="preserve">Tulos</w:t>
      </w:r>
    </w:p>
    <w:p>
      <w:r>
        <w:t xml:space="preserve">Mikä on sen paikan nimi, jossa oikeustieteellisellä yliopistolla on kampus?</w:t>
      </w:r>
    </w:p>
    <w:p>
      <w:r>
        <w:rPr>
          <w:b/>
        </w:rPr>
        <w:t xml:space="preserve">Tulos</w:t>
      </w:r>
    </w:p>
    <w:p>
      <w:r>
        <w:t xml:space="preserve">Mitkä ovat niiden kolmen paikan nimet, jotka muodostavat Euroopan suurimman kaupunkikorkeakoulualueen?</w:t>
      </w:r>
    </w:p>
    <w:p>
      <w:r>
        <w:rPr>
          <w:b/>
        </w:rPr>
        <w:t xml:space="preserve">Tulos</w:t>
      </w:r>
    </w:p>
    <w:p>
      <w:r>
        <w:t xml:space="preserve">Mikä on sen kaupungin nimi, jossa on Euroopan suurin koulutusalue?</w:t>
      </w:r>
    </w:p>
    <w:p>
      <w:r>
        <w:rPr>
          <w:b/>
        </w:rPr>
        <w:t xml:space="preserve">Tulos</w:t>
      </w:r>
    </w:p>
    <w:p>
      <w:r>
        <w:t xml:space="preserve">Mikä oli sen paikan nimi, joka muutti vuonna 1931 Old Hall Lanelle Fallowfieldissä, Manchesterin eteläosassa, kasvavan opiskelijakunnan vuoksi?</w:t>
      </w:r>
    </w:p>
    <w:p>
      <w:r>
        <w:rPr>
          <w:b/>
        </w:rPr>
        <w:t xml:space="preserve">Tulos</w:t>
      </w:r>
    </w:p>
    <w:p>
      <w:r>
        <w:t xml:space="preserve">Mikä on sen paikan nimi, joka oli suoran tuen koulu (eli osittain valtion rahoittama), mutta joka palautui itsenäiseksi kouluksi vuonna 1976 suoran tuen järjestelmän lakkauttamisen jälkeen?</w:t>
      </w:r>
    </w:p>
    <w:p>
      <w:r>
        <w:rPr>
          <w:b/>
        </w:rPr>
        <w:t xml:space="preserve">Tulos</w:t>
      </w:r>
    </w:p>
    <w:p>
      <w:r>
        <w:t xml:space="preserve">Mikä on sen paikan nimi, jossa Chetham's School of Music käyttää nykyään entisiä tiloja?</w:t>
      </w:r>
    </w:p>
    <w:p>
      <w:r>
        <w:rPr>
          <w:b/>
        </w:rPr>
        <w:t xml:space="preserve">Esimerkki 0.1007</w:t>
      </w:r>
    </w:p>
    <w:p>
      <w:r>
        <w:t xml:space="preserve">Läpikulku: Vaikka Teksasin vallankumouksen aikana ei otettu käyttöön uusia taistelutekniikoita, tappioluvut olivat tuohon aikaan nähden varsin epätavallisia.  Yleensä 1800-luvun sodankäynnissä haavoittuneiden määrä oli kaksi tai kolme kertaa suurempi kuin kuolleiden määrä.  Lokakuun 1835 ja huhtikuun 1836 välisenä aikana kuoli noin 1 000 meksikolaista ja 700 teksasilaista sotilasta, ja haavoittuneita oli 500 meksikolaista ja 100 teksasilaista.  Poikkeama normaalista johtui Santa Annan päätöksestä leimata teksasilaiset kapinalliset pettureiksi ja teksasilaisten kostonhimosta.Vallankumouksen aikana teksasilaiset sotilaat saivat maineen rohkeudestaan ja taistelutahdostaan.   Lack huomauttaa, että alle viisi prosenttia teksasilaisista värväytyi sodan aikana armeijaan, mikä on melko alhainen osallistumisaste.  Teksasilaissotilaat tunnustivat, että meksikolainen ratsuväki oli huomattavasti ylivoimaisempi kuin heidän oma ratsuväkensä.  Seuraavan vuosikymmenen aikana Texas Rangers lainasi meksikolaisen ratsuväen taktiikoita ja otti käyttöön espanjalaisen satulan ja kannukset, riatan ja bandanan.Texas Veterans Association, joka koostui yksinomaan Teksasissa asuneista vallankumousveteraaneista, oli aktiivinen vuosina 1873-1901, ja sillä oli keskeinen rooli siinä, että lainsäätäjät saatiin vakuuttuneiksi muistomerkin luomisesta San Jacinton veteraanien kunniaksi.  1800-luvun lopulla Teksasin lainsäädäntöelin osti San Jacinton taistelupaikan, jossa sijaitsee nykyään San Jacinton muistomerkki, maailman korkein kivipylväsmuistomerkki.  1900-luvun alussa Texasin lainsäädäntöelin osti Alamo Missionin, joka on nykyään osavaltion virallinen pyhäkkö. Kirkon edessä, Alamo Plazan keskellä, seisoo Pompeo Coppinin suunnittelema kenotafi, jolla muistetaan taistelussa kuolleita puolustajia. Alamossa vierailee vuosittain yli 2,5 miljoonaa ihmistä.Teksasin vallankumouksesta on kirjoitettu runoutta ja tehty monia kirjoja, näytelmiä ja elokuvia. Useimmat englanninkieliset käsittelyt heijastavat angloamerikkalaisten näkökulmia ja keskittyvät pääasiassa Alamon taisteluun.  Ensimmäisestä vallankumouksen tapahtumia kuvaavasta romaanista, vuonna 1838 ilmestyneestä Meksiko vastaan Texas -romaanista, aina 1900-luvun puoliväliin asti useimmat teokset sisälsivät antiklerikalismiin ja rasismiin liittyviä teemoja ja kuvasivat taistelun hyvän (anglo-teksasilaiset) ja pahan (meksikolaiset) välisenä vapaustaisteluna. Sekä englannin- että espanjankielisessä kirjallisuudessa Alamoa verrataan usein Thermopylain taisteluun.  Disneyn 1950-luvun minisarja Davy Crockett, joka perustui suurelta osin myytteihin, sai aikaan maailmanlaajuisen villityksen kaikkea Alamoon liittyvää kohtaan. Muutaman vuoden kuluttua John Wayne ohjasi ja näytteli yhdessä tunnetuimmista ja ehkä historiallisesti epätarkimmista elokuvaversioista, The Alamossa (1960).  Erityisesti tässä versiossa yritettiin ensimmäisen kerran jättää rotustereotypiat taakseen; se kiellettiin silti Meksikossa.  1970-luvun lopulla Alamoa käsittelevissä teoksissa alettiin tutkia tejanojen näkökulmia, jotka oli lähes kokonaan poistettu jopa vallankumousta käsittelevistä oppikirjoista, ja tutkia vallankumouksen yhteyksiä orjuuteen.</w:t>
      </w:r>
    </w:p>
    <w:p>
      <w:r>
        <w:rPr>
          <w:b/>
        </w:rPr>
        <w:t xml:space="preserve">Tulos</w:t>
      </w:r>
    </w:p>
    <w:p>
      <w:r>
        <w:t xml:space="preserve">Mikä on sen elokuvan nimi, joka teki ensimmäisen yrityksen jättää rotustereotypiat taakseen?</w:t>
      </w:r>
    </w:p>
    <w:p>
      <w:r>
        <w:rPr>
          <w:b/>
        </w:rPr>
        <w:t xml:space="preserve">Tulos</w:t>
      </w:r>
    </w:p>
    <w:p>
      <w:r>
        <w:t xml:space="preserve">Mikä oli sen henkilön koko nimi, joka ohjasi Alamoon perustuvan elokuvan, joka kiellettiin Meksikossa?</w:t>
      </w:r>
    </w:p>
    <w:p>
      <w:r>
        <w:rPr>
          <w:b/>
        </w:rPr>
        <w:t xml:space="preserve">Tulos</w:t>
      </w:r>
    </w:p>
    <w:p>
      <w:r>
        <w:t xml:space="preserve">Mikä oli sen minisarjan nimi, joka sai aikaan villityksen ja johti John Waynen ohjaamaan elokuvaan vuonna 1960?</w:t>
      </w:r>
    </w:p>
    <w:p>
      <w:r>
        <w:rPr>
          <w:b/>
        </w:rPr>
        <w:t xml:space="preserve">Tulos</w:t>
      </w:r>
    </w:p>
    <w:p>
      <w:r>
        <w:t xml:space="preserve">Mikä on sen ensimmäisen romaanin nimi, joka perustuu vallankumoukseen, jonka seurauksena ei otettu käyttöön uusia taistelutekniikoita?</w:t>
      </w:r>
    </w:p>
    <w:p>
      <w:r>
        <w:rPr>
          <w:b/>
        </w:rPr>
        <w:t xml:space="preserve">Tulos</w:t>
      </w:r>
    </w:p>
    <w:p>
      <w:r>
        <w:t xml:space="preserve">Mikä on sen henkilön sukunimi, joka suunnitteli kenotafin, joka on sen rakennuksen edessä, jonka Teksasin lainsäädäntöelin osti 1900-luvulla?</w:t>
      </w:r>
    </w:p>
    <w:p>
      <w:r>
        <w:rPr>
          <w:b/>
        </w:rPr>
        <w:t xml:space="preserve">Esimerkki 0.1008</w:t>
      </w:r>
    </w:p>
    <w:p>
      <w:r>
        <w:t xml:space="preserve">Läpikulku: Wilbur Foshay, useiden yleishyödyllisten yhtiöiden omistaja, rakensi Foshay Towerin vuonna 1929, juuri ennen vuoden 1929 Wall Streetin romahdusta.  Rakennus oli tuolloin Minnesotan korkein rakennus.  Se pysyi Minneapolisin korkeimpana rakennuksena vuoteen 1973 asti, jolloin IDS Tower ylitti sen.  Torni oli aikansa vaurauden symboli, mutta kun pörssi romahti, Foshay menetti omaisuutensa romahduksessa.Suurella lamalla oli useita vaikutuksia Minnesotaan: Iron Rangella oli irtisanomisia ja Suurilla tasangoilla vallitsi kuivuus vuosina 1931-1936.  Vaikka lamaan oli useita syitä, yksi Minnesotan kannalta merkityksellisimmistä oli se, että Yhdysvaltojen yritykset olivat 1920-luvulla parantaneet tehokkuuttaan standardoimalla tuotantomenetelmiä ja poistamalla hukkaa.  Yritysten omistajat saivat hyötyä tästä tuottavuuden kasvusta, mutta he eivät jakaneet sitä työntekijöidensä kanssa järjestäytyneen työmarkkinajärjestön heikkouden vuoksi eivätkä jakaneet sitä yleisön kanssa hintojen alenemisen muodossa.  Sen sijaan voitot menivät osakkeenomistajille.  Lopputuloksena oli, että kuluttajilla ei ollut enää varaa tehtaiden tuottamiin tuotteisiin. 1930 vaaleissa kuvernööriksi valittiin Minnesotan maanviljelijä-työläispuolueen Floyd B. Olson.  Ensimmäisellä kaudellaan hän allekirjoitti bonding-lain, jolla hyväksyttiin 15 miljoonaa dollaria (220 miljoonaa dollaria vuonna 2019) valtateiden rakentamiseen, jotta työttömille saataisiin työtä.  Hän allekirjoitti myös toimeenpanomääräyksen, jonka mukaan vähimmäispalkka oli 45 senttiä tunnilta enintään 48 tuntia viikossa.  Tämä pyrkimys edelsi vuoden 1938 Fair Labor Standards Act -lakia, jolla säädettiin valtakunnallinen vähimmäispalkka.  Vuoteen 1932 mennessä, kun lama paheni, Farmer-Labor Party -puolueen ohjelmassa ehdotettiin osavaltion tuloveroa, porrastettua veroa valtakunnallisille kauppaketjuille (kuten J.C. Penney ja Sears, Roebuck and Company), matalakorkoisia maatilalainoja ja osavaltion työttömyysvakuutusohjelmaa.  Vuoden 1933 edistyksellisessä lainsäädäntöistunnossa annettiin kattava vastaus lamaan, muun muassa asuntolainojen ulosmittausten lykkääminen, maanviljelijöiden ja asunnonomistajien kiinteistöverojen, osavaltion tuloveron ja ketjuliikkeiden verojen alentaminen, kapakkauudistus, lapsityövoimaa koskevan lainmuutoksen ratifiointi, osavaltion vanhuuseläkejärjestelmä ja toimet sen alueen säilyttämiseksi, josta myöhemmin tuli Boundary Waters Canoe Area Wilderness.Samaan aikaan aiemmin hiljaiset ammattiyhdistykset alkoivat puolustaa itseään melko voimakkaasti.  Minneapolisin Teamstersin lakko vuonna 1934 muuttui rumaksi, kun liitto vaati kaikkien kuorma-autoliikenteen työntekijöiden puheoikeutta.  Tämän lakon ja monien muiden lakkojen seurauksena kongressi hyväksyi vuonna 1935 kansallisen työsuhdelain (National Labor Relations Act).  Hallituksen ohjelmat, kuten Civilian Conservation Corps ja Works Progress Administration, toivat osavaltioon kipeästi kaivattuja työprojekteja.  Kongressi hyväksyi vuonna 1934 intiaanien uudelleenjärjestelylain, joka antoi Minnesotan ojibwa- ja dakotaheimoille enemmän itsenäisyyttä omissa asioissaan.</w:t>
      </w:r>
    </w:p>
    <w:p>
      <w:r>
        <w:rPr>
          <w:b/>
        </w:rPr>
        <w:t xml:space="preserve">Tulos</w:t>
      </w:r>
    </w:p>
    <w:p>
      <w:r>
        <w:t xml:space="preserve">Mikä on sen kuvernöörin sukunimi, joka allekirjoitti joukkovelkakirjalain, jolla hyväksyttiin 15 miljoonaa dollaria (220 miljoonaa dollaria vuodesta 2019 alkaen) valtateiden rakentamiseen, jotta työttömille saataisiin työtä?</w:t>
      </w:r>
    </w:p>
    <w:p>
      <w:r>
        <w:rPr>
          <w:b/>
        </w:rPr>
        <w:t xml:space="preserve">Tulos</w:t>
      </w:r>
    </w:p>
    <w:p>
      <w:r>
        <w:t xml:space="preserve">Mikä on sen henkilön sukunimi, joka allekirjoitti toimeenpanomääräyksen, jonka mukaan vähimmäispalkka on 45 senttiä tunnilta enintään 48 tuntia viikossa?</w:t>
      </w:r>
    </w:p>
    <w:p>
      <w:r>
        <w:rPr>
          <w:b/>
        </w:rPr>
        <w:t xml:space="preserve">Esimerkki 0.1009</w:t>
      </w:r>
    </w:p>
    <w:p>
      <w:r>
        <w:t xml:space="preserve">Läpikulku: Oklahoma sijaitsee Suurten tasankojen ja Ozark-tasangon välissä Meksikonlahden valuma-alueella, ja se on yleensä kalteva länsirajan ylätasangolta kaakkoisrajan matalille kosteikoille. Sen korkeimmat ja matalimmat kohdat noudattavat tätä suuntausta, ja sen korkein huippu, Black Mesa, on 1 516 metriä merenpinnan yläpuolella ja sijaitsee lähellä sen luoteiskulmaa Oklahoma Panhandlessa. Osavaltion alin kohta on Little River -joen varrella lähellä sen kaakkoisrajaa Idabelin kaupungin lähellä, joka laskee 88 metrin korkeuteen merenpinnasta.Oklahoma on yksi neljästä osavaltiosta, joissa on yli 10 erillistä ekologista aluetta, ja sen rajoilla on 11 aluetta - enemmän neliökilometriä kohti kuin missään muussa osavaltiossa. Sen länsi- ja itäosissa on kuitenkin äärimmäisiä eroja maantieteellisessä monimuotoisuudessa: Itäisessä Oklahomassa on kahdeksan ekologista aluetta ja läntisessä Oklahomassa kolme. Vaikka Länsi-Oklahomassa on vähemmän ekologisia alueita, siellä on monia harvinaisia, relikteinä säilyneitä lajeja.Oklahomassa on neljä ensisijaista vuoristoaluetta: Ouachita-vuoristo, Arbuckle-vuoristo, Wichita-vuoristo ja Ozark-vuoristo. Ozark- ja Ouachita-vuoret kuuluvat Yhdysvaltain sisäisen ylängön alueeseen, ja ne ovat ainoa merkittävä vuoristoalue Kalliovuorten ja Appalakkien välissä. Osa Flint Hillsistä ulottuu Oklahoman pohjois- ja keskiosaan, ja lähellä osavaltion itärajaa Oklahoma Tourism &amp; Recreation Department pitää Cavanal Hilliä maailman korkeimpana kukkulana; 609 metrin korkeudellaan se ei ole yhden jalan verran vuoren määritelmää.Osavaltion luoteiskulman puolikuivilla ylätasangoilla on vain vähän luonnonmetsiä; alue on kumpuilevaa tai tasaista maisemaa, jossa on ajoittain kanjoneita ja Glass Mountainsin kaltaisia mesa-vuoristoja. Lounais-Oklahoman osavaltion lounaisosassa on pieniä tasankoja, joiden välissä on pieniä, taivaan saarekkeellisia vuorijonoja, kuten Antelope Hills ja Wichita Mountains; osavaltion keskiosaa peittävät siirtymäkauden preeriat ja tammisavannit. Ozark- ja Ouachita-vuoret kohoavat lännestä itään osavaltion itäisen kolmanneksen yli ja kohoavat vähitellen itään päin. Oklahoman vesistöt muodostuvat yli 500 nimetyistä purosta ja joista, ja 200 patoaltaalla luotujen järvien ansiosta osavaltiossa on maan eniten keinotekoisia tekoaltaita. Suurin osa osavaltiosta sijaitsee kahdella ensisijaisella valuma-alueella, jotka kuuluvat Red- ja Arkansas-joille, mutta myös Lee- ja Little-joet sisältävät merkittäviä valuma-alueita.</w:t>
      </w:r>
    </w:p>
    <w:p>
      <w:r>
        <w:rPr>
          <w:b/>
        </w:rPr>
        <w:t xml:space="preserve">Tulos</w:t>
      </w:r>
    </w:p>
    <w:p>
      <w:r>
        <w:t xml:space="preserve">Mikä on Oklahoman matalin kohta metreinä mitattuna?</w:t>
      </w:r>
    </w:p>
    <w:p>
      <w:r>
        <w:rPr>
          <w:b/>
        </w:rPr>
        <w:t xml:space="preserve">Tulos</w:t>
      </w:r>
    </w:p>
    <w:p>
      <w:r>
        <w:t xml:space="preserve">Mikä ei vastaa vuoren määritelmää yhden jalan verran?</w:t>
      </w:r>
    </w:p>
    <w:p>
      <w:r>
        <w:rPr>
          <w:b/>
        </w:rPr>
        <w:t xml:space="preserve">Esimerkki 0.1010</w:t>
      </w:r>
    </w:p>
    <w:p>
      <w:r>
        <w:t xml:space="preserve">Läpikulku: Dhaka on Bangladeshin kansantasavallan pääkaupunki, ja siellä sijaitsee lukuisia valtiollisia ja diplomaattisia instituutioita. Bangabhaban on Bangladeshin presidentin virallinen asunto ja työpaikka, ja hän on perustuslain mukaan valtion juhlallinen päämies. Kansallinen parlamenttitalo sijaitsee Louis Kahnin suunnittelemassa modernistisessa pääkaupunkikompleksissa Sher-e-Bangla Nagarissa. Gonobhaban, pääministerin virallinen asuinpaikka, sijaitsee parlamentin pohjoispuolella. Pääministerin kanslia sijaitsee Tejgaonissa. Useimmat Bangladeshin hallituksen ministeriöt sijaitsevat Bangladeshin sihteeristössä. Korkein oikeus, Dhakan korkein oikeus ja ulkoministeriö sijaitsevat Ramnan alueella. Puolustusministeriö ja suunnitteluministeriö sijaitsevat Sher-e-Bangla Nagarissa. Bangladeshin hallituksen asevoimien osasto ja Bangladeshin asevoimien päämaja sijaitsevat Dhaka Cantonmentissa. Dhaka ja Mirpur Cantonmentissa sijaitsee myös useita Bangladeshin armeijan tärkeitä laitoksia. Bangladeshin laivaston tärkein hallinnollinen ja logistinen tukikohta BNS Haji Mohshin sijaitsee Dhakassa. Bangladeshin ilmavoimat ylläpitävät BAF Bangabandhun lentotukikohtaa ja BAF Khademul Basharin lentotukikohtaa Dhakassa. 54 suurlähetystöä ja korkeaa edustustoa sekä lukuisia kansainvälisiä järjestöjä sijaitsee Dhakassa. Useimmat diplomaattiset edustustot sijaitsevat kaupungin Gulshanin ja Baridharan alueella. Parlamentin lähellä sijaitsevalla Agargaonin alueella sijaitsevat Yhdistyneiden kansakuntien, Maailmanpankin, Aasian kehityspankin ja Islamilaisen kehityspankin maatoimistot.</w:t>
      </w:r>
    </w:p>
    <w:p>
      <w:r>
        <w:rPr>
          <w:b/>
        </w:rPr>
        <w:t xml:space="preserve">Tulos</w:t>
      </w:r>
    </w:p>
    <w:p>
      <w:r>
        <w:t xml:space="preserve">Mitkä ovat Bangladeshin armeijan tärkeiden laitosten nimet, jotka sijaitsevat Dhakassa?</w:t>
      </w:r>
    </w:p>
    <w:p>
      <w:r>
        <w:rPr>
          <w:b/>
        </w:rPr>
        <w:t xml:space="preserve">Esimerkki 0.1011</w:t>
      </w:r>
    </w:p>
    <w:p>
      <w:r>
        <w:t xml:space="preserve">Läpikulku: Tammikuun alussa 1969 brittiläinen tuotantoyhtiö Granada TV lähestyi Ray Daviesia ja ilmaisi kiinnostuksensa kehittää elokuva tai näytelmä televisiota varten. Daviesin oli määrä tehdä yhteistyötä käsikirjoittaja Julian Mitchellin kanssa "kokeellisessa" ohjelmassa, johon Kinksin soundtrack julkaistaisiin mukana tulevalla LP:llä. Sopimukset saatiin valmiiksi 8. tammikuuta, mutta hanke paljastettiin vasta 10. maaliskuuta julkaistussa lehdistötiedotteessa. Erikseen Kinks aloitti työn ohjelman oheislevyn Arthur (Or the Decline and Fall of the British Empire) parissa. Arthurin kehittäminen tapahtui yhtyeen vaikeana aikana, sillä yhtyeen edellinen albumi The Kinks Are the Village Green Preservation Society ja sitä seurannut single "Plastic Man" olivat kaupallisesti epäonnistuneet, ja perustajajäsen ja basisti Pete Quaife oli lähtenyt. Vuoden 1969 alussa Quaife oli kertonut yhtyeelle lopettavansa, vaikka muut jäsenet eivät ottaneet huomautusta vakavasti. Kun New Musical Expressin artikkelissa mainittiin Maple Oak, bändi, jonka hän oli perustanut muun Kinksin tietämättä, Davies pyysi tuloksetta Quaifea palaamaan tuleviin Arthurin sessioihin. Korvaajaksi Davies kutsui basisti John Daltonin, joka oli aiemmin tuurannut Quaifea. 11. huhtikuuta 1969 Davies matkusti United Recording Studiosiin Los Angelesiin Kaliforniaan tuottamaan amerikkalaisen pop-yhtyeen The Turtlesin LP:tä Turtle Soup yhdessä insinööri Chuck Britzin kanssa. Los Angelesissa ollessaan Davies auttoi neuvottelemaan, että American Federation of Musiciansin vuonna 1965 Kinksille asettama konserttikielto lopetettaisiin. Vaikka Kinks ja liitto eivät ilmoittaneet erityistä syytä kieltoon, se johtui tuolloin yleisesti heidän rähinöivästä käytöksestään lavalla. Daviesin kanssa käytyjen neuvottelujen jälkeen liitto antoi periksi, mikä avasi yhtyeelle mahdollisuuden palata kiertueille Amerikassa. Kun Turtlesin LP:n pääsessiot oli saatu päätökseen, Davies palasi Englantiin. Daviesin ollessa ulkomailla bändin muut jäsenet olivat harjoitelleet ja treenanneet tulevaa levyä varten sekä kitaristi Dave Daviesin soololevyä varten, jonka lempinimi oli A Hole in the Sock of. Kun Ray palasi, Kinks kokoontui uudelleen hänen kotonaan Borehamwoodissa, Hertfordshiren osavaltiossa, harjoittelemaan tulevaa Arthur-albumia.</w:t>
      </w:r>
    </w:p>
    <w:p>
      <w:r>
        <w:rPr>
          <w:b/>
        </w:rPr>
        <w:t xml:space="preserve">Tulos</w:t>
      </w:r>
    </w:p>
    <w:p>
      <w:r>
        <w:t xml:space="preserve">Mikä on konserttikiellon saaneen bändin kitaristin sooloalbumin nimi?</w:t>
      </w:r>
    </w:p>
    <w:p>
      <w:r>
        <w:rPr>
          <w:b/>
        </w:rPr>
        <w:t xml:space="preserve">Esimerkki 0.1012</w:t>
      </w:r>
    </w:p>
    <w:p>
      <w:r>
        <w:t xml:space="preserve">Läpikulku: Ne elivät luonnonvaraisina eläiminä ja kuuluivat saarten omistajalle, eivät saarelaisille.  Soayn lampaiden uskotaan olevan jäänteitä varhaisimmista Euroopassa neoliittisella kaudella pidetyistä lampaista, ja ne ovat pieniä, lyhythäntäisiä, yleensä ruskeita ja valkoisella vatsalla varustettuja lampaita, joilla on luonnostaan karvanvaihto.  Noin 200 Soay-lammasta on jäljellä Soaylla itsellään, ja pian evakuoinnin jälkeen Hirtalle, jossa ei tuolloin ollut lainkaan lampaita, perustettiin toinen, luonnonvarainen populaatio, jonka määrä on nykyään 600-1 700. Tämä on myös yksi osa Soayn lammaslajeista. Muutamia Soay-lampaita on viety jalostuskannaksi muualle maailmaan, jossa niitä arvostetaan niiden kestävyyden, pienen koon ja epätavallisen ulkonäön vuoksi. Hirta- ja Soay-saarilla lampaat suosivat Plantago-laitumia, jotka kasvavat hyvin merisumulle alttiilla paikoilla ja joihin kuuluvat punanata (Festuca rubra), meripihlaja (Plantago maritima) ja meriruusu (Armeria maritima).Pyhän Kildanit pitivät Hirtan ja Borerayn saarilla jopa 2 000 erilaista lammasta.  Kyseessä oli skotlantilaisen Dunface-rodun Hebridojen muunnos, joka oli alkeellinen lammas, todennäköisesti samanlainen kuin ne, joita pidettiin kaikkialla Britanniassa rautakaudella.  Evakuoinnin yhteydessä kaikki saaren asukkaiden lampaat vietiin pois Hirtasta, mutta Borerayn lampaat jätettiin villiintymään, ja niitä pidetään nykyään omana rotunaan, borerayn.  Boreray on yksi harvinaisimmista brittiläisistä lampaista, ja se on yksi harvoista jäljellä olevista Dunface-rodun jälkeläisistä (joskin 1800-luvulla sinne tuotiin jonkin verran skotlantilaista Blackface-verta).</w:t>
      </w:r>
    </w:p>
    <w:p>
      <w:r>
        <w:rPr>
          <w:b/>
        </w:rPr>
        <w:t xml:space="preserve">Tulos</w:t>
      </w:r>
    </w:p>
    <w:p>
      <w:r>
        <w:t xml:space="preserve">Minkä tyyppisiä lampaita jäi evakuointien aikana jäljelle ihmisiltä, joilla oli jopa 2 000 erilaista lammasta?</w:t>
      </w:r>
    </w:p>
    <w:p>
      <w:r>
        <w:rPr>
          <w:b/>
        </w:rPr>
        <w:t xml:space="preserve">Esimerkki 0.1013</w:t>
      </w:r>
    </w:p>
    <w:p>
      <w:r>
        <w:t xml:space="preserve">Läpikulku: Pohjois-Georgian, myös nykyisen Ateenan, varhaisin musiikki oli alueen alkuperäisamerikkalaisten, lähinnä creekkien ja cherokeejen, musiikkia. Ateena perustettiin virallisesti vuonna 1806, ja se alkoi kasvaa nopeasti 1800-luvun puolivälin tienoilla. Yhdysvaltain sisällissodan aikaan 1860-luvulla kaupunki oli tärkeä osa Georgian musiikkielämää. Sota kiihdytti kaupungin musiikillisen merkityksen kehittymistä, sillä Ateena säästyi laajamittaisilta tuhoilta suurelta osin, kun taas suuremmassa Atlantassa toipuminen kesti kauan. Suuret kiertueesiintyjät, kuten Dixie Family ja The Slomans, vierailivat Ateenassa sodan aikana; Dixie Family, merkittävä kiertueyhtye, esiintyi paikallisten sanomalehtien mukaan katastrofaalisesti, sillä esityksen kohokohdaksi nousi neljä paikallista afroamerikkalaista muusikkoa, ja Dixie Family oli häipynyt konsertin tuotoilla, jotka oli luvattu paikalliselle Ladies Aid Society -järjestölle. 1870-luvulla kaupunki oli lähes puoliksi afroamerikkalainen, ja paikallinen mustien omistama teollisuus kukoisti; asukkaiden joukossa oli myös Bob Cole, joka oli syntynyt vuonna 1868 musiikillisesti aktiiviseen perheeseen. Colesta tuli myöhemmin afroamerikkalaisen teatterin pioneeri, joka tunnettiin muun muassa vuoden 1898 musikaalista A Trip to Coontown.Afroamerikkalaisen teollisuuden, kirkkojen ja muiden instituutioiden merkitys kasvoi nopeasti 1800-luvun lopulla. Kaupungin afroamerikkalainen yhteisö oli vakiintunut 1900-luvun alkuun mennessä, jolloin Lumpkin ja Washington Streetin kulmasta tuli kaupungin mustan kulttuurin tärkeä keskus. Tämä alue tunnettiin nimellä Hot Corner, ja siellä oli useita mustia ammattiyrityksiä sekä monia esiintymispaikkoja ja Morton Buildingin maineikas oopperatalo, jossa esiintyivät sellaiset kansalliset vaikuttajat kuin Louis Armstrong ja Duke Ellington. Morton-teatteri oli yksi kaupungin merkittävimmistä tapahtumapaikoista 1900-luvun alkupuolella, ja se on ainoa sellainen teatteri, joka on säilynyt nykypäivään asti, vaikka se ei ollutkaan toiminnassa moneen vuoteen, kunnes se avattiin uudelleen vuonna 1993.</w:t>
      </w:r>
    </w:p>
    <w:p>
      <w:r>
        <w:rPr>
          <w:b/>
        </w:rPr>
        <w:t xml:space="preserve">Tulos</w:t>
      </w:r>
    </w:p>
    <w:p>
      <w:r>
        <w:t xml:space="preserve">Mikä on sen teatterin nimi, joka avattiin uudelleen vuonna 1993 kaupungissa, joka perustettiin virallisesti vuonna 1806?</w:t>
      </w:r>
    </w:p>
    <w:p>
      <w:r>
        <w:rPr>
          <w:b/>
        </w:rPr>
        <w:t xml:space="preserve">Esimerkki 0.1014</w:t>
      </w:r>
    </w:p>
    <w:p>
      <w:r>
        <w:t xml:space="preserve">Läpikulku: Kun charter-veneen kippari Jack O'Conner löytää kultaisen espanjalaisen dollarin Florida Keysin edustalta, hän päättää lähteä etsimään legendaarista espanjalaisten dubloonien joukkoa, joka upposi sadan vuoden myrskyssä vuonna 1780. Kuten Jackin ystävä kapteeni Billau paljastaa, kolikossa on vihje aarteen olinpaikasta - se on yksi neljästä saaresta, jotka pahamaineinen merirosvo Jacques Un-Oeil on kaiverruttanut alkuperäiseen dublooniin. Billaun kehotuksesta Jack jäljittää kaksi kaunista naista, jotka tietämättään pitävät hallussaan loputkin johtolangat. katu-uskottava Sandy Sequoia sai kahdeksikon palan Miamissa murhatulta huumediileripoikaystävältään. Ja yksinäinen Portia Pennington on perinyt kolikkonsa kauppamagnaatti-isoisältään, joka kuoli merellä vuoden 1893 "satavuotisessa myrskyssä" metsästäessään kadonnutta kultaa.Jack suostuttelee tytöt lähtemään mukaansa merirosvoaarteen etsintään. Ensin heidän on kuitenkin opittava miehittämään hänen 76'-kuunarinsa, ja sitten kaikkien kolmen seikkailijan on opittava luottamaan toisiinsa, jos he aikovat selviytyä rakkauden petoksista ja arvaamattomasta Karibianmerestä.Kun Jack esittelee tytöille elämää merellä, hän alkaa rakastua Sandyyn. Kaikki näyttää menevän hyvin, kunnes Jack löytää Sandyn huumeiden kanssa veneestään - kilon hänen kuolleen poikaystävänsä kokaiinia (jota Sandy on käyttänyt tasaisesti alukselle tulostaan lähtien). Hän käskee Portian heittää kokaiinin yli laidan, ja Sandyn painiessa riippuvuutensa voittamiseksi Jack kääntää huomionsa Portiaan.Kun Sandy ja Portia huomaavat, että Jack on vietteli kumpaakin vuorollaan ja sai kummankin paljastamaan hänelle kolikollaan olevan saaren nimen, he kääntyvät häntä vastaan. Tuntien itsensä petetyiksi ja tajutessaan, etteivät he enää tarvitse Jackia purjehtiakseen laivalla tai löytääkseen kultaa, he marinoivat hänet pienellä saarella ja lähtevät itse etsimään uponnutta aarretta.</w:t>
      </w:r>
    </w:p>
    <w:p>
      <w:r>
        <w:rPr>
          <w:b/>
        </w:rPr>
        <w:t xml:space="preserve">Tulos</w:t>
      </w:r>
    </w:p>
    <w:p>
      <w:r>
        <w:t xml:space="preserve">Mikä on sen henkilön sukunimi, joka on Cap'n Billaun ystävä?</w:t>
      </w:r>
    </w:p>
    <w:p>
      <w:r>
        <w:rPr>
          <w:b/>
        </w:rPr>
        <w:t xml:space="preserve">Tulos</w:t>
      </w:r>
    </w:p>
    <w:p>
      <w:r>
        <w:t xml:space="preserve">Mikä on sen henkilön sukunimi, joka jäljittää kaksi naista?</w:t>
      </w:r>
    </w:p>
    <w:p>
      <w:r>
        <w:rPr>
          <w:b/>
        </w:rPr>
        <w:t xml:space="preserve">Tulos</w:t>
      </w:r>
    </w:p>
    <w:p>
      <w:r>
        <w:t xml:space="preserve">Mitkä ovat niiden kahden naisen sukunimet, joita Jack jäljittää?</w:t>
      </w:r>
    </w:p>
    <w:p>
      <w:r>
        <w:rPr>
          <w:b/>
        </w:rPr>
        <w:t xml:space="preserve">Tulos</w:t>
      </w:r>
    </w:p>
    <w:p>
      <w:r>
        <w:t xml:space="preserve">Mitkä ovat niiden ihmisten etunimet, jotka Jack saa suostuteltua lähtemään aarteen etsintään kanssaan?</w:t>
      </w:r>
    </w:p>
    <w:p>
      <w:r>
        <w:rPr>
          <w:b/>
        </w:rPr>
        <w:t xml:space="preserve">Tulos</w:t>
      </w:r>
    </w:p>
    <w:p>
      <w:r>
        <w:t xml:space="preserve">Mikä on sen henkilön sukunimi, joka suostuttelee tytöt auttamaan häntä aarteen etsimisessä?</w:t>
      </w:r>
    </w:p>
    <w:p>
      <w:r>
        <w:rPr>
          <w:b/>
        </w:rPr>
        <w:t xml:space="preserve">Tulos</w:t>
      </w:r>
    </w:p>
    <w:p>
      <w:r>
        <w:t xml:space="preserve">Mitkä ovat niiden kolmen seikkailijan etunimet, joiden on opittava luottamaan toisiinsa?</w:t>
      </w:r>
    </w:p>
    <w:p>
      <w:r>
        <w:rPr>
          <w:b/>
        </w:rPr>
        <w:t xml:space="preserve">Tulos</w:t>
      </w:r>
    </w:p>
    <w:p>
      <w:r>
        <w:t xml:space="preserve">Mitkä ovat niiden ihmisten sukunimet, jotka Jack tutustuttaa merielämään?</w:t>
      </w:r>
    </w:p>
    <w:p>
      <w:r>
        <w:rPr>
          <w:b/>
        </w:rPr>
        <w:t xml:space="preserve">Tulos</w:t>
      </w:r>
    </w:p>
    <w:p>
      <w:r>
        <w:t xml:space="preserve">Mikä on sen henkilön sukunimi, joka tutustuttaa tytöt merielämään?</w:t>
      </w:r>
    </w:p>
    <w:p>
      <w:r>
        <w:rPr>
          <w:b/>
        </w:rPr>
        <w:t xml:space="preserve">Tulos</w:t>
      </w:r>
    </w:p>
    <w:p>
      <w:r>
        <w:t xml:space="preserve">Mikä on sen henkilön sukunimi, joka alkaa rakastua Sandyyn?</w:t>
      </w:r>
    </w:p>
    <w:p>
      <w:r>
        <w:rPr>
          <w:b/>
        </w:rPr>
        <w:t xml:space="preserve">Tulos</w:t>
      </w:r>
    </w:p>
    <w:p>
      <w:r>
        <w:t xml:space="preserve">Mikä on sen henkilön sukunimi, joka saa selville, että Sandyllä on huumeita veneessä?</w:t>
      </w:r>
    </w:p>
    <w:p>
      <w:r>
        <w:rPr>
          <w:b/>
        </w:rPr>
        <w:t xml:space="preserve">Esimerkki 0,1015</w:t>
      </w:r>
    </w:p>
    <w:p>
      <w:r>
        <w:t xml:space="preserve">Läpikulku: Ensimmäinen huhu levisi jo huhtikuussa 1894 ranskalaisessa Le Figaro -lehdessä, jossa kerrottiin Nansenin saavuttaneen pohjoisnavan. Syyskuussa 1895 Eva Nansenille ilmoitettiin, että oli löydetty Nansenin allekirjoittamia viestejä, jotka oli lähetetty "pohjoisnavalta". Helmikuussa 1896 New York Times julkaisi Siperiassa sijaitsevasta Irkutskista lähetyksen, jonka oli lähettänyt oletettu Nansenin agentti ja jossa väitettiin, että Nansen oli saavuttanut navan ja löytänyt sieltä maata. Charles P. Daly American Geographical Societysta kutsui tätä "hätkähdyttäväksi uutiseksi" ja "jos se pitää paikkansa, tärkeimmäksi löydöksi, joka on tehty aikoihin." Asiantuntijat suhtautuivat epäilevästi kaikkiin tällaisiin raportteihin, ja Nansenin saapuminen Vardøn saarelle antoi niille nopeasti periksi. Vardøssä häntä ja Johansenia tervehti professori Mohn, polaarisen ajelehtimisteorian kehittäjä, joka oli sattumalta kaupungissa. Kaksikko odotti viikoittaista postihöyrylaivaa, joka vei heidät etelään, ja 18. elokuuta he saapuivat Hammerfestiin, jossa heidät otettiin innostuneesti vastaan.  Uutisten puuttuminen Framista painoi Nansenin mieltä. 20. elokuuta hän sai kuitenkin uutisen, jonka mukaan Sverdrup oli tuonut aluksen Hammerfestin eteläpuolella sijaitsevaan Skjervøyn pieneen satamaan ja jatkoi nyt sillä Tromssaan. Seuraavana päivänä Nansen ja Johansen purjehtivat Tromssaan ja liittyivät toveriensa kanssa tunteikkaaseen jälleennäkemiseen. 26. elokuuta alus lähti Tromssasta juhlien ja toipumisen jälkeen. Matka etelään oli riemukulkue, ja jokaisessa satamassa järjestettiin vastaanottoja. Fram saapui lopulta Christianiaan 9. syyskuuta, ja sotalaivaston saattamana se saapui satamaan. Tuhannet ihmiset toivottivat sen tervetulleeksi - Huntfordin mukaan suurin väkijoukko, jonka kaupunki oli koskaan nähnyt. Nansenin ja hänen miehistönsä otti vastaan kuningas Oscar; matkalla vastaanotolle he kulkivat 200 voimistelijan muodostaman riemukaaren läpi. Nansen perheineen jäi palatsiin kuninkaan erikoisvieraiksi; Johansen sen sijaan pysytteli taustalla, suurelta osin huomiotta, ja kirjoitti, että "todellisuus ei loppujen lopuksi olekaan niin ihmeellinen kuin se näytti minulle kovan elämämme keskellä".</w:t>
      </w:r>
    </w:p>
    <w:p>
      <w:r>
        <w:rPr>
          <w:b/>
        </w:rPr>
        <w:t xml:space="preserve">Tulos</w:t>
      </w:r>
    </w:p>
    <w:p>
      <w:r>
        <w:t xml:space="preserve">Kuka otti Pohjoisnavan retkikunnan miehistön vastaan heidän palattuaan syyskuussa?</w:t>
      </w:r>
    </w:p>
    <w:p>
      <w:r>
        <w:rPr>
          <w:b/>
        </w:rPr>
        <w:t xml:space="preserve">Esimerkki 0.1016</w:t>
      </w:r>
    </w:p>
    <w:p>
      <w:r>
        <w:t xml:space="preserve">Läpikulku: Kristi Reyn ja hänen miehensä Danielin tappaa 9. lokakuuta 2006 hänen demonien riivaama siskonsa Katie, joka sitten sieppaa Kristin yksivuotiaan pojan Hunterin. Tekstin mukaan Katien ja Hunterin olinpaikka jäi tuntemattomaksi. 5 vuotta myöhemmin, marraskuussa 2011, Alex Nelson asuu varakkaassa lähiössä Hendersonissa, Nevadassa isänsä Dougin, äitinsä Hollyn ja pikkuveljensä Wyattin kanssa. Kun heidän uusi naapurinsa sairastuu ja joutuu sairaalaan, hänen poikansa Robbie jää perheen hoiviin. eräänä yönä Alexin nukkuessa hänen poikaystävänsä Benin tietokone alkaa nauhoittaa Alexin kannettavan tietokoneen webbikameraa, ja hän näkee Robbien menevän sänkyyn Alexin kanssa. Seuraavana päivänä Wyatt kertoo Alexille Robbien ystävästä Tobysta. Outojen tapahtumien jälkeen Alex ja Ben asentavat kameroita ympäri taloa. Kolmantena yönä oudot tapahtumat kiihtyvät, kunnes eräänä päivänä Alex löytää lelujen jäljen, joka johtaa komeroon. Hän löytää Robbien, joka sanoo: "Hän ei pidä siitä, että katsot meitä", kun kattokruunu putoaa ja melkein tappaa hänet.</w:t>
      </w:r>
    </w:p>
    <w:p>
      <w:r>
        <w:rPr>
          <w:b/>
        </w:rPr>
        <w:t xml:space="preserve">Tulos</w:t>
      </w:r>
    </w:p>
    <w:p>
      <w:r>
        <w:t xml:space="preserve">Kuka on naapurin pojan ystävä?</w:t>
      </w:r>
    </w:p>
    <w:p>
      <w:r>
        <w:rPr>
          <w:b/>
        </w:rPr>
        <w:t xml:space="preserve">Tulos</w:t>
      </w:r>
    </w:p>
    <w:p>
      <w:r>
        <w:t xml:space="preserve">Kenen kanssa Wyattin siskolla on suhde?</w:t>
      </w:r>
    </w:p>
    <w:p>
      <w:r>
        <w:rPr>
          <w:b/>
        </w:rPr>
        <w:t xml:space="preserve">Tulos</w:t>
      </w:r>
    </w:p>
    <w:p>
      <w:r>
        <w:t xml:space="preserve">Kuka ei pidä Alexin katselusta?</w:t>
      </w:r>
    </w:p>
    <w:p>
      <w:r>
        <w:rPr>
          <w:b/>
        </w:rPr>
        <w:t xml:space="preserve">Tulos</w:t>
      </w:r>
    </w:p>
    <w:p>
      <w:r>
        <w:t xml:space="preserve">Kuka on naapurin pojan ystävä?</w:t>
      </w:r>
    </w:p>
    <w:p>
      <w:r>
        <w:rPr>
          <w:b/>
        </w:rPr>
        <w:t xml:space="preserve">Tulos</w:t>
      </w:r>
    </w:p>
    <w:p>
      <w:r>
        <w:t xml:space="preserve">Kenestä Toby ei pidä?</w:t>
      </w:r>
    </w:p>
    <w:p>
      <w:r>
        <w:rPr>
          <w:b/>
        </w:rPr>
        <w:t xml:space="preserve">Tulos</w:t>
      </w:r>
    </w:p>
    <w:p>
      <w:r>
        <w:t xml:space="preserve">Mitkä ovat niiden ihmisten täydelliset nimet, joiden naapurit sairastuvat?</w:t>
      </w:r>
    </w:p>
    <w:p>
      <w:r>
        <w:rPr>
          <w:b/>
        </w:rPr>
        <w:t xml:space="preserve">Tulos</w:t>
      </w:r>
    </w:p>
    <w:p>
      <w:r>
        <w:t xml:space="preserve">Mikä on sen henkilön etunimi, jonka kanssa Robbie menee sänkyyn?</w:t>
      </w:r>
    </w:p>
    <w:p>
      <w:r>
        <w:rPr>
          <w:b/>
        </w:rPr>
        <w:t xml:space="preserve">Tulos</w:t>
      </w:r>
    </w:p>
    <w:p>
      <w:r>
        <w:t xml:space="preserve">Mikä on sen henkilön etunimi, jonka kattokruunu melkein tappaa?</w:t>
      </w:r>
    </w:p>
    <w:p>
      <w:r>
        <w:rPr>
          <w:b/>
        </w:rPr>
        <w:t xml:space="preserve">Tulos</w:t>
      </w:r>
    </w:p>
    <w:p>
      <w:r>
        <w:t xml:space="preserve">Mikä on sen henkilön etunimi, jolle sanotaan: "Hän ei pidä siitä, että katsot meitä"?</w:t>
      </w:r>
    </w:p>
    <w:p>
      <w:r>
        <w:rPr>
          <w:b/>
        </w:rPr>
        <w:t xml:space="preserve">Esimerkki 0.1017</w:t>
      </w:r>
    </w:p>
    <w:p>
      <w:r>
        <w:t xml:space="preserve">Läpikulku: Elokuvan on käsikirjoittanut Pulitzer-palkittu Ira Berkow, ja sen kertojana toimii näyttelijä Dustin Hoffman.  Sen on ohjannut Peter Miller, dokumenttielokuvantekijä, joka tunnetaan aiemmista elokuvistaan A Class Apart, Sacco and Vanzetti ja The Internationale.Dustin Hoffman ei yleensä kerro elokuvia, ja aluksi hän kieltäytyi projektista.  Mutta kun hän tutustui käsikirjoitukseen, hän muutti mielensä ja sanoi: "Elokuva alkaa pätkällä vuoden 1980 satiirisesta komediaelokuvasta Airplane!, jossa lentoemäntä kysyy matkustajalta, olisiko hänellä jotain kevyttä luettavaa.  Hän vastaa tarjoamalla erittäin ohutta lehtistä ja sanoo:  "Entäpä tämä lehtinen, Famous Jewish Sports Legends?" Juutalaisten stereotypia epäurheilijoina sekä antisemitismi ovat kaksi ongelmaa, joita monet juutalaiset baseball-pelaajat kohtasivat ja jotka heidän oli voitettava.  Tunnettu antisemitisti Henry Ford kirjoitti 22. toukokuuta 1920:  "Jos fanit haluavat tietää, mikä amerikkalaisen baseballin ongelma on, he saavat sen kolmella sanalla - liian paljon juutalaisia."  Monet varhaiset juutalaiset baseballpelaajat muuttivat nimensä, jotta heidän juutalaisuutensa ei näkyisi.Elokuvassa käsitellään keskeisiä juutalaisia baseballpelaajia jokaisella vuosikymmenellä siitä lähtien, kun baseball alkoi 1860-luvulla, ja sitä, miten tämä auttoi juutalaisia sopeutumaan ja torjumaan stereotypiaa, jonka mukaan juutalaiset ovat älykkäitä mutta ei-urheilullisia.  Elokuva kertoo osittain juutalaisten siirtolaisuudesta ja sulautumisesta amerikkalaiseen yhteiskuntaan, juutalaisiin kohdistuvasta kiihkoilusta, juutalaisten perinteiden siirtymisestä eteenpäin myös sulautumisen aikana, sankaruudesta ja juutalaisstereotypioiden murtamisesta.Ohjaaja Miller sanoi: "Pohjimmiltaan tämä on elokuva stereotypioiden voittamisesta." Tämä on elokuva stereotypioiden voittamisesta. Juutalaisiin kohdistuva kiihkoilu on hiipunut paljon ...</w:t>
      </w:r>
    </w:p>
    <w:p>
      <w:r>
        <w:rPr>
          <w:b/>
        </w:rPr>
        <w:t xml:space="preserve">Tulos</w:t>
      </w:r>
    </w:p>
    <w:p>
      <w:r>
        <w:t xml:space="preserve">Mikä rooli Dustin Hoffmanilla oli elokuvassa?</w:t>
      </w:r>
    </w:p>
    <w:p>
      <w:r>
        <w:rPr>
          <w:b/>
        </w:rPr>
        <w:t xml:space="preserve">Tulos</w:t>
      </w:r>
    </w:p>
    <w:p>
      <w:r>
        <w:t xml:space="preserve">Mikä on sen henkilön nimi, joka tunnettiin The Internationale -kappaleesta?</w:t>
      </w:r>
    </w:p>
    <w:p>
      <w:r>
        <w:rPr>
          <w:b/>
        </w:rPr>
        <w:t xml:space="preserve">Tulos</w:t>
      </w:r>
    </w:p>
    <w:p>
      <w:r>
        <w:t xml:space="preserve">Mikä on sen henkilön nimi, joka työskenteli elokuvan parissa, koska se käsitteli antisemitismiä?</w:t>
      </w:r>
    </w:p>
    <w:p>
      <w:r>
        <w:rPr>
          <w:b/>
        </w:rPr>
        <w:t xml:space="preserve">Esimerkki 0.1018</w:t>
      </w:r>
    </w:p>
    <w:p>
      <w:r>
        <w:t xml:space="preserve">Läpikulku: Ticonderogan linnakkeessa oli vuonna 1775 yhä pieni brittiläinen vahvuus, joka oli huonokuntoinen.  He pitivät sitä erittäin hyödyllisenä huolto- ja viestintäyhteytenä Kanadan (jonka he olivat vallanneet voitettuaan seitsenvuotisen sodan) ja New Yorkin välillä. Toukokuun 10. päivänä 1775, vajaa kuukausi sen jälkeen, kun Yhdysvaltain vapaussota oli syttynyt Lexingtonin ja Concordin taisteluissa, 48 sotilaan brittivaruskunta yllätettiin pienen joukon Green Mountain Boys -joukkojen sekä Massachusettsin ja Connecticutin vapaaehtoisten miliisien toimesta, joita johtivat Ethan Allen ja Benedict Arnold.  Allen väittää sanoneensa linnakkeen komentajalle, kapteeni William Delaplacelle: "Tule ulos, vanha rotta!".  Myöhemmin hän sanoi myös vaatineensa brittiläistä komentajaa luovuttamaan linnakkeen "Suuren Jehovan ja Mannerheimin kongressin nimissä!"; hänen luovutusvaatimuksensa oli kuitenkin osoitettu luutnantti Jocelyn Felthamille eikä linnakkeen komentajalle, joka kuitenkin myöhemmin ilmestyi paikalle ja luovutti miekkansa.Linnakkeen valtauksen myötä patrioottien joukot saivat suuren määrän tykkejä ja muuta aseistusta, josta suuren osan Henry Knox kuljetti Bostoniin talven 1775-1776 aikana.  Ticonderogan kanuunat olivat ratkaisevassa asemassa Bostonin piirityksen päättämisessä, kun niitä käytettiin Dorchester Heightsin linnoitukseen.  Patrioottien varmistettua Dorchester Heightsin, britit joutuivat evakuoimaan kaupungin maaliskuussa 1776. Ticonderogan linnakkeen valtaaminen patrioottien toimesta vaikeutti huomattavasti yhteydenpitoa brittiläisten kanadalaisten ja amerikkalaisten komentajien välillä, ja Benedict Arnold piti linnaketta hallussaan, kunnes kesäkuussa 1775 saapui 1 000 Connecticutin sotilasta Benjamin Hinmanin komennossa. Poliittisten manööverien ja väärinkäytösten vuoksi Arnoldille ei koskaan ilmoitettu, että Hinmanin oli määrä ottaa komento.  Kun Massachusettsista (joka oli antanut Arnoldin toimeksiannon) saapui valtuuskunta selvittämään asiaa, Arnold luopui toimeksiannostaan ja lähti, jolloin linnake jäi Hinmanin haltuun.</w:t>
      </w:r>
    </w:p>
    <w:p>
      <w:r>
        <w:rPr>
          <w:b/>
        </w:rPr>
        <w:t xml:space="preserve">Tulos</w:t>
      </w:r>
    </w:p>
    <w:p>
      <w:r>
        <w:t xml:space="preserve">Mikä on sen henkilön etunimi, joka väittää sanoneensa linnoituksen komentajalle: "Tule ulos, vanha rotta!"?</w:t>
      </w:r>
    </w:p>
    <w:p>
      <w:r>
        <w:rPr>
          <w:b/>
        </w:rPr>
        <w:t xml:space="preserve">Tulos</w:t>
      </w:r>
    </w:p>
    <w:p>
      <w:r>
        <w:t xml:space="preserve">Mikä on sen henkilön etunimi, joka sanoi vaatineensa brittiläistä komentajaa antautumaan linnakkeeseen "Suuren Jehovan ja Manner-Euroopan kongressin nimissä"?"?</w:t>
      </w:r>
    </w:p>
    <w:p>
      <w:r>
        <w:rPr>
          <w:b/>
        </w:rPr>
        <w:t xml:space="preserve">Tulos</w:t>
      </w:r>
    </w:p>
    <w:p>
      <w:r>
        <w:t xml:space="preserve">Mikä on sen henkilön etunimi, joka Allen vaati linnoituksen luovuttamista "Suuren Jehovan ja Mannerheimin kongressin nimissä!"?"?</w:t>
      </w:r>
    </w:p>
    <w:p>
      <w:r>
        <w:rPr>
          <w:b/>
        </w:rPr>
        <w:t xml:space="preserve">Tulos</w:t>
      </w:r>
    </w:p>
    <w:p>
      <w:r>
        <w:t xml:space="preserve">Mikä on sen henkilön etunimi, jonka luovutusvaatimus esitettiin luutnantti Jocelyn Felthamille?</w:t>
      </w:r>
    </w:p>
    <w:p>
      <w:r>
        <w:rPr>
          <w:b/>
        </w:rPr>
        <w:t xml:space="preserve">Tulos</w:t>
      </w:r>
    </w:p>
    <w:p>
      <w:r>
        <w:t xml:space="preserve">Mikä on sen henkilön etunimi, joka myöhemmin ilmestyi paikalle ja luovutti miekkansa?</w:t>
      </w:r>
    </w:p>
    <w:p>
      <w:r>
        <w:rPr>
          <w:b/>
        </w:rPr>
        <w:t xml:space="preserve">Tulos</w:t>
      </w:r>
    </w:p>
    <w:p>
      <w:r>
        <w:t xml:space="preserve">Mikä on sen henkilön etunimi, jota luultiin Delaplaceen?</w:t>
      </w:r>
    </w:p>
    <w:p>
      <w:r>
        <w:rPr>
          <w:b/>
        </w:rPr>
        <w:t xml:space="preserve">Esimerkki 0.1019</w:t>
      </w:r>
    </w:p>
    <w:p>
      <w:r>
        <w:t xml:space="preserve">Läpikulku: The Lost Notebooks of Hank Williams -albumi, joka sisältää aiemmin kuulemattomia Hank Williamsin kappaleita. Dylan oli ollut mukana kuratoimassa tätä projektia, jossa Williamsin kuollessa vuonna 1953 keskeneräisiä kappaleita täydensivät ja levyttivät useat eri artistit, muun muassa Dylan itse, hänen poikansa Jakob Dylan, Levon Helm, Norah Jones ja Jack White. 29. toukokuuta 2012 Yhdysvaltain presidentti Barack Obama myönsi Dylanille Valkoisessa talossa presidentin vapaudenmitalin. Seremoniassa Obama kehui Dylanin ääntä sen "ainutlaatuisesta karheasta voimasta, joka määritteli uudelleen paitsi sen, miltä musiikki kuulosti, myös sen viestin, jota se kantoi, ja sen, miltä se sai ihmiset tuntemaan". 11. syyskuuta 2012 Dylan julkaisi 35. studioalbuminsa Tempest. Albumilla on kunnianosoitus John Lennonille, "Roll On John", ja nimikappale on 14-minuuttinen kappale Titanicin uppoamisesta. Rolling Stone -lehdessä arvostellessaan Tempestin Will Hermes antoi albumille viisi tähteä viidestä ja kirjoitti: "Sanoituksellisesti Dylan on parhaimmillaan, hän vitsailee, pudottelee sanaleikkejä ja allegorioita, jotka välttelevät patologisia tulkintoja, ja siteeraa muiden sanoja kuin freestyle-räppäri, joka on tulessa." Hermes kutsui Tempestiä "yhdeksi [Dylanin] kaikkien aikojen oudoimmista albumeista" ja totesi: "Se saattaa myös olla Dylanin koko katalogin synkin yksittäinen levy." Kriittinen aggregointisivusto Metacritic antoi albumille arvosanan 83 pistettä 100:sta, mikä kertoo "yleisestä suosiosta". 27. elokuuta 2013 Columbia Records julkaisi Dylanin Bootleg-sarjan Volume 10:n, Another Self Portrait (1969-1971). Albumi sisälsi 35 aiemmin julkaisematonta kappaletta, mukaan lukien vaihtoehtoisia otoksia ja demoja Dylanin vuosien 1969-1971 äänityssessioista Self Portrait- ja New Morning -albumien tekovaiheessa. Boksi sisälsi myös livetallenteen Dylanin esiintymisestä yhtyeen kanssa Isle of Wight -festivaaleilla vuonna 1969. Another Self Portrait sai suotuisat arvostelut ja sai Metacritic-kriitikkopalvelussa pistemäärän 81, mikä viittaa "yleismaailmalliseen suosioon". AllMusic-kriitikko Thom Jurek kirjoitti: "Faneille tämä on enemmän kuin kuriositeetti, se on välttämätön lisä katalogiin." 4. marraskuuta 2013 Columbia Records julkaisi Bob Dylan: Complete Album Collection: Vol. One, boksi, joka sisältää kaikki 35 Dylanin studioalbumia, kuusi albumia live-äänitteitä sekä kokoelman nimeltä Sidetracks, joka sisältää singlejä, elokuvakappaleita ja muuta kuin albumimateriaalia. Boksi sisältää Clinton Heylinin kirjoittamat uudet albumikohtaiset muistiinpanot ja Bill Flanaganin johdannon. Samana päivänä Columbia julkaisi kokoelman The Very Best of Bob Dylan, joka on saatavana sekä yhden että kahden CD:n muodossa. 35 albumin boksin julkistamiseksi Dylanin verkkosivuilla julkaistiin innovatiivinen video kappaleesta "Like a Rolling Stone". Ohjaaja Vania Heymannin luoman interaktiivisen videon avulla katsojat saivat vaihtaa 16 simuloidun televisiokanavan välillä, joissa kaikissa esiintyi hahmoja, jotka synkronoivat huulilta 48-vuotiaan kappaleen sanat. 2. helmikuuta 2014 Dylan esiintyi Chrysler 200 -auton mainoksessa, joka esitettiin vuoden 2014 amerikkalaisen jalkapallon Super Bowl -ottelun aikana. Mainoksen lopussa Dylan sanoo: "So let Germany brew your beer, let Switzerland make your watch, let Asia assemble your phone. Me rakennamme autosi." Dylanin Super Bowl -mainos herätti kiistaa ja mielipidekirjoituksia, joissa keskusteltiin hänen sanojensa protektionistisista vaikutuksista ja siitä, oliko laulaja "myynyt itsensä" yritysintresseille.Vuosina 2013 ja 2014 huutokauppatalojen myynnit osoittivat, että Dylanin 1960-luvun puolivälin tuotantoon liitetään suurta kulttuurista arvoa ja että keräilijät olivat valmiita maksamaan ennätyshintoja kyseiseltä ajanjaksolta peräisin olevista esineistä. Joulukuussa 2013 Fender Stratocaster, jota Dylan oli soittanut Newport Folk Festivalilla vuonna 1965, sai 965 000 dollaria, mikä oli toiseksi korkein kitarasta maksettu hinta. Kesäkuussa 2014 Dylanin vuoden 1965 hittisinkun "Like a Rolling Stone" käsinkirjoitetut sanoitukset huutokaupattiin kahden miljoonan dollarin hintaan, mikä on ennätys populaarimusiikin käsikirjoituksesta. 28. lokakuuta 2014 Simon &amp; Schuster julkaisi massiivisen 960-sivuisen, kolmentoista ja puolen kilon painoksen Dylanin sanoituksista, The Lyrics: Since 1962. Kirjan ovat toimittaneet kirjallisuuskriitikko Christopher Ricks, Julie Nemrow ja Lisa Nemrow, ja se tarjoaa Dylanin lauluista muunnelmaversioita, jotka on peräisin out-takesista ja live-esityksistä. Dylanin signeeraama 50 kappaleen rajoitettu painos maksoi 5 000 dollaria. "Se on tietääkseni suurin ja kallein kirja, jonka olemme koskaan julkaisseet", sanoi Jonathan Karp, Simon &amp; Schusterin toimitusjohtaja ja kustantaja. 4. marraskuuta 2014 Columbia Records/Legacy Recordings julkaisi The Basement Tapes Complete by Bob Dylan and the Band -levyn. Nämä 138 kappaletta kuuden CD:n boxissa muodostavat Dylanin Bootleg-sarjan 11. osan. Vuonna 1975 ilmestynyt The Basement Tapes -albumi sisälsi osan niistä kappaleista, jotka Dylan ja yhtye äänittivät kodeissaan Woodstockissa, New Yorkissa vuonna 1967. Sittemmin bootleg-levyillä on liikkunut yli 100 äänitystä ja vaihtoehtoista otosta. Uuden boksin kansitekstit on kirjoittanut Sid Griffin, amerikkalainen muusikko ja Million Dollar Bash -kirjan kirjoittaja: Bob Dylan, the Band, and the Basement Tapes.</w:t>
      </w:r>
    </w:p>
    <w:p>
      <w:r>
        <w:rPr>
          <w:b/>
        </w:rPr>
        <w:t xml:space="preserve">Tulos</w:t>
      </w:r>
    </w:p>
    <w:p>
      <w:r>
        <w:t xml:space="preserve">Mikä on sen miehen sukunimi, joka toimitti hihamerkinnät boksiin, jossa on 138 kappaletta artistilta, joka teki kappaleen "Roll On John"?</w:t>
      </w:r>
    </w:p>
    <w:p>
      <w:r>
        <w:rPr>
          <w:b/>
        </w:rPr>
        <w:t xml:space="preserve">Tulos</w:t>
      </w:r>
    </w:p>
    <w:p>
      <w:r>
        <w:t xml:space="preserve">Mikä on sen artistin 960-sivuisen sanoituskirjan nimi, jonka 35. albumi oli nimeltään "Tempest"?</w:t>
      </w:r>
    </w:p>
    <w:p>
      <w:r>
        <w:rPr>
          <w:b/>
        </w:rPr>
        <w:t xml:space="preserve">Tulos</w:t>
      </w:r>
    </w:p>
    <w:p>
      <w:r>
        <w:t xml:space="preserve">Mikä on sen kriitikon sukunimi, joka väitti Egyptan Recordsin levy-yhtiön artistin vuonna 2013 julkaiseman boksin olevan "...välttämätön lisä katalogiin"?</w:t>
      </w:r>
    </w:p>
    <w:p>
      <w:r>
        <w:rPr>
          <w:b/>
        </w:rPr>
        <w:t xml:space="preserve">Tulos</w:t>
      </w:r>
    </w:p>
    <w:p>
      <w:r>
        <w:t xml:space="preserve">Mikä on sen henkilön sukunimi, joka ohjasi innovatiivisen videon, jonka Columbia Records julkaisi 35 albumin boksin yhteydessä?</w:t>
      </w:r>
    </w:p>
    <w:p>
      <w:r>
        <w:rPr>
          <w:b/>
        </w:rPr>
        <w:t xml:space="preserve">Tulos</w:t>
      </w:r>
    </w:p>
    <w:p>
      <w:r>
        <w:t xml:space="preserve">Mikä on sen kappaleen nimi, joka sai interaktiivisen videon Columbia Recordsin julkaiseman 35 albumin boksin yhteydessä?</w:t>
      </w:r>
    </w:p>
    <w:p>
      <w:r>
        <w:rPr>
          <w:b/>
        </w:rPr>
        <w:t xml:space="preserve">Tulos</w:t>
      </w:r>
    </w:p>
    <w:p>
      <w:r>
        <w:t xml:space="preserve">Minkä yritysten vuoden 2014 Super Bowl -mainoksessa esiintyi artisti, jonka 35. albumi sai nimekseen "Tempest"?</w:t>
      </w:r>
    </w:p>
    <w:p>
      <w:r>
        <w:rPr>
          <w:b/>
        </w:rPr>
        <w:t xml:space="preserve">Tulos</w:t>
      </w:r>
    </w:p>
    <w:p>
      <w:r>
        <w:t xml:space="preserve">Mikä on sen artistin vuonna 1975 julkaiseman albumin nimi, jonka levy-yhtiö julkaisi The Lost Notebooks of Hank Williamsin?</w:t>
      </w:r>
    </w:p>
    <w:p>
      <w:r>
        <w:rPr>
          <w:b/>
        </w:rPr>
        <w:t xml:space="preserve">Tulos</w:t>
      </w:r>
    </w:p>
    <w:p>
      <w:r>
        <w:t xml:space="preserve">Mikä oli 4. marraskuuta 2014 julkaistun albumikokonaisuuden nimi artistilta, jonka pojan etunimi on Jakob?</w:t>
      </w:r>
    </w:p>
    <w:p>
      <w:r>
        <w:rPr>
          <w:b/>
        </w:rPr>
        <w:t xml:space="preserve">Tulos</w:t>
      </w:r>
    </w:p>
    <w:p>
      <w:r>
        <w:t xml:space="preserve">Mikä oli 28. lokakuuta 2014 julkaistun sanoituskirjan nimi, joka sisältää sanat vuonna 2012 presidentin vapaudenmitalin saaneen artistin kappaleisiin?</w:t>
      </w:r>
    </w:p>
    <w:p>
      <w:r>
        <w:rPr>
          <w:b/>
        </w:rPr>
        <w:t xml:space="preserve">Tulos</w:t>
      </w:r>
    </w:p>
    <w:p>
      <w:r>
        <w:t xml:space="preserve">Kuinka monta miljoonaa dollaria maksoi ensimmäisen hitin käsinkirjoitetut sanat artistilta, jonka ääntä presidentti Obama kehui?</w:t>
      </w:r>
    </w:p>
    <w:p>
      <w:r>
        <w:rPr>
          <w:b/>
        </w:rPr>
        <w:t xml:space="preserve">Tulos</w:t>
      </w:r>
    </w:p>
    <w:p>
      <w:r>
        <w:t xml:space="preserve">Paljonko Fender Stratocaster, jota soitti vuonna 1965 artisti, jonka 35. studioalbumi oli nimeltään Tempest, myytiin joulukuussa 2013?</w:t>
      </w:r>
    </w:p>
    <w:p>
      <w:r>
        <w:rPr>
          <w:b/>
        </w:rPr>
        <w:t xml:space="preserve">Tulos</w:t>
      </w:r>
    </w:p>
    <w:p>
      <w:r>
        <w:t xml:space="preserve">Mikä on sen miehen sukunimi, joka ohjasi videon, jolla mainostettiin 35 albumin boksin julkaisua artistilta, joka teki 14-minuuttisen kappaleen Titanicin uppoamisesta?</w:t>
      </w:r>
    </w:p>
    <w:p>
      <w:r>
        <w:rPr>
          <w:b/>
        </w:rPr>
        <w:t xml:space="preserve">Esimerkki 0.1020</w:t>
      </w:r>
    </w:p>
    <w:p>
      <w:r>
        <w:t xml:space="preserve">Läpikulku: Kalifornian, Texasin ja New Yorkin jälkeen Virginiassa on neljänneksi eniten teknologia-alan työntekijöitä. Tietokonesiruista tuli osavaltion tuottavin vientituote vuonna 2006, ja se ylitti perinteiset huippuvientituotteensa, hiilen ja tupakan, ja viennin kokonaisarvo oli 717 miljoonaa dollaria vuonna 2015. Pohjois-Virginia, jota aikoinaan pidettiin osavaltion maitotuotteiden pääkaupunkina, on nykyään ohjelmisto-, viestintäteknologia- ja puolustusalan alihankintayritysten kotipaikka, erityisesti Dullesin teknologiakäytävällä.Osavaltiossa on Yhdysvaltojen korkeimmat keskimääräiset ja huippunopeudet Internetissä, ja se on kolmanneksi korkein maailmanlaajuisesti. Pohjois-Virginian datakeskukset voivat kuljettaa jopa 70 prosenttia maan internet-liikenteestä, ja vuonna 2015 alue oli maan suurin ja nopeimmin kasvava datakeskusmarkkina.Forbes-lehti on nimittänyt Virginian maan parhaaksi osavaltioksi liiketoiminnalle viisi kertaa, ja se sisällytettiin viiden parhaan osavaltion joukkoon vuonna 2018, kuten myös CNBC:n vuoden 2018 America's Top States For Business 2018 -rankingissa, jossa sen vähennykset johtuvat pääasiassa korkeista elinkustannuksista. Lisäksi vuonna 2014 12 000 pienyrittäjän keskuudessa tehdyssä tutkimuksessa todettiin Virginian olevan yksi pienyritysten kannalta ystävällisimmistä osavaltioista. Virginiassa on 23 Fortune 500 -yritystä, mikä sijoittaa osavaltion valtakunnallisesti kuudenneksi. Tysons Corner on yksi maan suurimmista yritysalueista.Virginian matkailu tuki arviolta 210 000 työpaikkaa ja tuotti 21,2 miljardia dollaria vuonna 2012. Arlingtonin piirikunta on osavaltion suurin matkailukohde kotimaan menojen perusteella, ja sen jälkeen tulevat Fairfaxin piirikunta, Loudounin piirikunta ja Virginia Beach.</w:t>
      </w:r>
    </w:p>
    <w:p>
      <w:r>
        <w:rPr>
          <w:b/>
        </w:rPr>
        <w:t xml:space="preserve">Tulos</w:t>
      </w:r>
    </w:p>
    <w:p>
      <w:r>
        <w:t xml:space="preserve">Tietokonesiruista tuli vuoden 2006 tuottavin vientituote, minkä vuoksi?</w:t>
      </w:r>
    </w:p>
    <w:p>
      <w:r>
        <w:rPr>
          <w:b/>
        </w:rPr>
        <w:t xml:space="preserve">Tulos</w:t>
      </w:r>
    </w:p>
    <w:p>
      <w:r>
        <w:t xml:space="preserve">Tietokonesirut ohittivat perinteisen huippuviennin, hiilen ja tupakan, yhteensä millä alalla?</w:t>
      </w:r>
    </w:p>
    <w:p>
      <w:r>
        <w:rPr>
          <w:b/>
        </w:rPr>
        <w:t xml:space="preserve">Tulos</w:t>
      </w:r>
    </w:p>
    <w:p>
      <w:r>
        <w:t xml:space="preserve">Tietokonesirujen kokonaisviennin arvo oli 717 miljoonaa dollaria, mitä varten?</w:t>
      </w:r>
    </w:p>
    <w:p>
      <w:r>
        <w:rPr>
          <w:b/>
        </w:rPr>
        <w:t xml:space="preserve">Tulos</w:t>
      </w:r>
    </w:p>
    <w:p>
      <w:r>
        <w:t xml:space="preserve">Missä on Yhdysvaltojen korkeimmat keskimääräiset ja huippunopeudet?</w:t>
      </w:r>
    </w:p>
    <w:p>
      <w:r>
        <w:rPr>
          <w:b/>
        </w:rPr>
        <w:t xml:space="preserve">Tulos</w:t>
      </w:r>
    </w:p>
    <w:p>
      <w:r>
        <w:t xml:space="preserve">Missä on maailman kolmanneksi korkeimmat Internet-nopeudet?</w:t>
      </w:r>
    </w:p>
    <w:p>
      <w:r>
        <w:rPr>
          <w:b/>
        </w:rPr>
        <w:t xml:space="preserve">Tulos</w:t>
      </w:r>
    </w:p>
    <w:p>
      <w:r>
        <w:t xml:space="preserve">Mikä on sen vähennykset ovat pääasiassa korkeat elinkustannukset Business 2018 rankingissa?</w:t>
      </w:r>
    </w:p>
    <w:p>
      <w:r>
        <w:rPr>
          <w:b/>
        </w:rPr>
        <w:t xml:space="preserve">Tulos</w:t>
      </w:r>
    </w:p>
    <w:p>
      <w:r>
        <w:t xml:space="preserve">Mitkä ovat neljä osavaltiota, joissa on eniten teknologia-alan työntekijöitä?</w:t>
      </w:r>
    </w:p>
    <w:p>
      <w:r>
        <w:rPr>
          <w:b/>
        </w:rPr>
        <w:t xml:space="preserve">Tulos</w:t>
      </w:r>
    </w:p>
    <w:p>
      <w:r>
        <w:t xml:space="preserve">Missä osavaltiossa on maailman kolmanneksi suurin internetin nopeus?</w:t>
      </w:r>
    </w:p>
    <w:p>
      <w:r>
        <w:rPr>
          <w:b/>
        </w:rPr>
        <w:t xml:space="preserve">Tulos</w:t>
      </w:r>
    </w:p>
    <w:p>
      <w:r>
        <w:t xml:space="preserve">Mitkä kaksi tiedotusvälinettä sisällyttivät Virginian parhaiden valtioiden listoilleen vuonna 2018?</w:t>
      </w:r>
    </w:p>
    <w:p>
      <w:r>
        <w:rPr>
          <w:b/>
        </w:rPr>
        <w:t xml:space="preserve">Tulos</w:t>
      </w:r>
    </w:p>
    <w:p>
      <w:r>
        <w:t xml:space="preserve">Mikä on sen osavaltion tarkka nimi, jossa on Yhdysvaltojen korkeimmat keskimääräiset ja huippunopeudet ja kolmanneksi korkeimmat maailmanlaajuiset Internet-nopeudet?</w:t>
      </w:r>
    </w:p>
    <w:p>
      <w:r>
        <w:rPr>
          <w:b/>
        </w:rPr>
        <w:t xml:space="preserve">Esimerkki 0.1021</w:t>
      </w:r>
    </w:p>
    <w:p>
      <w:r>
        <w:t xml:space="preserve">Läpikulku: Norfolkin rannikolla vuonna 1999 yöpyneiden 7,7 miljoonan päiväkävijän ja 5,5 miljoonan yöpyjän arvioidaan kuluttaneen 122 miljoonaa puntaa ja varmistaneen 2325 kokopäivätyöpaikkaa kyseisellä alueella. Vuonna 2005 kuudessa Pohjois-Norfolkin rannikkokohteessa, muun muassa Blakeneyssä, Cleyssä ja Morstonissa, tehdyssä tutkimuksessa todettiin, että 39 prosenttia kävijöistä piti lintujen tarkkailua vierailunsa päätarkoituksena. Lähimpänä Pointia sijaitsevissa kylissä, Blakeneyssä ja Cleyssä, kävijää kohden käytettiin tutkimuksessa eniten rahaa henkeä kohden, ja Cley oli yksi niistä kahdesta paikasta, joissa oli eniten ennalta suunniteltuja vierailuja. Cleyn ja Blakeneyn alueella arvioidaan olevan 52 kokopäivätyöpaikkaa, jotka vastaavat 2,45 miljoonaa puntaa, jotka vieraileva yleisö käytti paikallisesti. Lintujen tarkkailun ja hylkeisiin suuntautuvien veneretkien lisäksi purjehdus ja kävely ovat alueen muita merkittäviä matkailutoimintoja. Rannikkokohteiden suurella kävijämäärällä on joskus kielteisiä vaikutuksia. Villieläimet saattavat häiriintyä, mikä on usein ongelma alttiilla alueilla pesiville lajeille, kuten rengaskiuruille ja pikkutyllyille, ja myös talvehtiville hanhille. Pesimäkauden aikana tiirojen ja hylkeiden tärkeimmät pesimäalueet on aidattu ja merkitty. Kasveja voidaan talloa, mikä on erityinen ongelma herkillä luontotyypeillä, kuten hiekkadyyneillä ja kasvipeitteisillä kiveyksillä. Kierrätysmuovista tehty kävelytie ylittää suuret hiekkadyynit lähellä Pointin päätä, mikä auttaa vähentämään eroosiota. Se asennettiin vuonna 2009 35 000 punnan kustannuksella korvaamaan paljon vähemmän kestävä puinen edeltäjänsä. Koirat ovat kiellettyjä huhtikuusta elokuun puoliväliin, koska ne ovat vaaraksi maassa pesiville linnuille, ja muulloin ne on pidettävä kytkettynä tai tarkasti valvottuna.Norfolk Coast Partnership, joka on suojelu- ja ympäristöjärjestöjen ryhmittymä, jakaa rannikon ja sen sisämaan kolmeen vyöhykkeeseen matkailun kehittämistä varten. Blakeney Pointin sekä Holme Dunesin ja Holkhamin dyynien katsotaan olevan herkkä luontotyyppi, joka kärsii jo nyt kävijäpaineesta, ja sen vuoksi se on nimetty punaisen vyöhykkeen alueeksi, jolla ei suositella kehittämistä tai pysäköinnin parantamista. Muu osa suojelualueesta kuuluu oranssiin vyöhykkeeseen, joka on tarkoitettu herkille luontotyypeille, joihin kohdistuu vähemmän matkailupaineita.</w:t>
      </w:r>
    </w:p>
    <w:p>
      <w:r>
        <w:rPr>
          <w:b/>
        </w:rPr>
        <w:t xml:space="preserve">Tulos</w:t>
      </w:r>
    </w:p>
    <w:p>
      <w:r>
        <w:t xml:space="preserve">Mitkä ovat niiden kolmen luontotyypin nimet, jotka on nimetty punaisen vyöhykkeen alueeksi?</w:t>
      </w:r>
    </w:p>
    <w:p>
      <w:r>
        <w:rPr>
          <w:b/>
        </w:rPr>
        <w:t xml:space="preserve">Tulos</w:t>
      </w:r>
    </w:p>
    <w:p>
      <w:r>
        <w:t xml:space="preserve">Mille vyöhykkeelle sijoitetaan paikat, joissa on herkkiä luontotyyppejä mutta vähemmän matkailupaineita?</w:t>
      </w:r>
    </w:p>
    <w:p>
      <w:r>
        <w:rPr>
          <w:b/>
        </w:rPr>
        <w:t xml:space="preserve">Esimerkki 0.1022</w:t>
      </w:r>
    </w:p>
    <w:p>
      <w:r>
        <w:t xml:space="preserve">Läpikulku: Balakirevin mielivaltaisuus rasitti hänen ja Tšaikovskin suhdetta, mutta molemmat miehet arvostivat silti toistensa kykyjä. Kiistelystä huolimatta Balakirev osoittautui ainoaksi mieheksi, joka sai Tšaikovskin kirjoittamaan teoksen uudelleen useaan kertaan, kuten Romeo ja Julia -teoksen kohdalla. Balakirevin ehdotuksesta Tšaikovski perusti teoksensa Balakirevin Kuningas Leariin, joka oli Beethovenin konserttouvertuureiden esimerkin mukaan sonaattimuotoinen traaginen overtuuri. Tšaikovskin ajatuksena oli pelkistää juoni yhteen keskeiseen konfliktiin ja esittää se musiikillisesti sonaattimuodon binäärirakenteen avulla. Tämän juonen toteuttaminen nykyisin tuntemassamme muodossa tapahtui kuitenkin vasta kahden radikaalin tarkistuksen jälkeen. Balakirev hylkäsi monet Tšaikovskin hänelle lähettämistä varhaisista luonnoksista, ja miesten välisten ehdotusten vyöryessä teos kulki jatkuvasti postissa Moskovan ja Pietarin välillä. 16. maaliskuuta 1870 Tšaikovski antoi Nikolai Rubinsteinin kantaesittää ensimmäisen version sen jälkeen, kun säveltäjä oli sisällyttänyt siihen vain osan Balakirevin ehdotuksista. Kantaesitys oli katastrofi. Hylkäämisestä järkyttyneenä Tšaikovski otti Balakirevin tiukat huomautukset sydämelleen. Hän pakotti itsensä ylittämään musiikillisen koulutuksensa ja kirjoitti suuren osan musiikista uudelleen nykyiseen muotoonsa. Romeo toi Tšaikovskille ensimmäisen kansallisen ja kansainvälisen tunnustuksen, ja siitä tuli teos, jota kuchka ylistää ehdoitta. Kuultuaan Romeon rakkausteeman Stasov sanoi ryhmälle: "Teitä oli viisi, nyt teitä on kuusi". Viisikko oli niin innostunut Romeosta, että Balakireviä pyydettiin aina heidän kokoontumisissaan soittamaan se läpi pianolla. Hän teki näin niin monta kertaa, että oppi esittämään sen ulkoa." Jotkut kriitikot, muun muassa Tšaikovskin elämäkerran kirjoittajat Lawrence ja Elisabeth Hanson, ovat pohtineet, mitä olisi tapahtunut, jos Tšaikovski olisi liittynyt Balakireviin vuonna 1862 sen sijaan, että olisi opiskellut konservatoriossa. He arvelevat, että hän olisi voinut kehittyä paljon nopeammin itsenäisenä säveltäjänä, ja esittävät todisteeksi sen, että Tšaikovski kirjoitti ensimmäisen täysin oman teoksensa vasta, kun Balakirev yllytti ja innoitti häntä kirjoittamaan Romeon. Se, miten hyvin Tšaikovski olisi voinut kehittyä pitkällä aikavälillä, on toinen asia. Hän sai suuren osan musiikillisista kyvyistään, mukaan lukien orkesterisointitaitonsa, konservatoriossa saamastaan perusteellisesta peruskoulutuksesta kontrapunktissa, harmoniassa ja musiikin teoriassa. Ilman näitä perusteita Tšaikovski ei ehkä olisi pystynyt kirjoittamaan niitä teoksia, joista tuli hänen suurimpia teoksiaan.</w:t>
      </w:r>
    </w:p>
    <w:p>
      <w:r>
        <w:rPr>
          <w:b/>
        </w:rPr>
        <w:t xml:space="preserve">Tulos</w:t>
      </w:r>
    </w:p>
    <w:p>
      <w:r>
        <w:t xml:space="preserve">Mitkä olivat niiden kahden miehen sukunimet, jotka vielä arvostivat toistensa kykyjä?</w:t>
      </w:r>
    </w:p>
    <w:p>
      <w:r>
        <w:rPr>
          <w:b/>
        </w:rPr>
        <w:t xml:space="preserve">Tulos</w:t>
      </w:r>
    </w:p>
    <w:p>
      <w:r>
        <w:t xml:space="preserve">Mikä oli Romeo ja Julia -teoksen uudelleen kirjoittaneen henkilön sukunimi?</w:t>
      </w:r>
    </w:p>
    <w:p>
      <w:r>
        <w:rPr>
          <w:b/>
        </w:rPr>
        <w:t xml:space="preserve">Tulos</w:t>
      </w:r>
    </w:p>
    <w:p>
      <w:r>
        <w:t xml:space="preserve">Mikä oli hylkäämisen pistämän henkilön sukunimi?</w:t>
      </w:r>
    </w:p>
    <w:p>
      <w:r>
        <w:rPr>
          <w:b/>
        </w:rPr>
        <w:t xml:space="preserve">Tulos</w:t>
      </w:r>
    </w:p>
    <w:p>
      <w:r>
        <w:t xml:space="preserve">Mitkä olivat Tšaikovskin kahden elämäkertakirjoittajan etunimet?</w:t>
      </w:r>
    </w:p>
    <w:p>
      <w:r>
        <w:rPr>
          <w:b/>
        </w:rPr>
        <w:t xml:space="preserve">Tulos</w:t>
      </w:r>
    </w:p>
    <w:p>
      <w:r>
        <w:t xml:space="preserve">Missä Tšaikovski sai perusteet kontrapunktista, harmoniasta ja musiikin teoriasta?</w:t>
      </w:r>
    </w:p>
    <w:p>
      <w:r>
        <w:rPr>
          <w:b/>
        </w:rPr>
        <w:t xml:space="preserve">Esimerkki 0.1023</w:t>
      </w:r>
    </w:p>
    <w:p>
      <w:r>
        <w:t xml:space="preserve">Läpikulku: Hänen tehtävänään on pitää sotilaat onnellisina ja hyväksyä rutiininomaisesti jokainen avioliittohakemus. Yksi hänen kosijoistaan, merijalkaväen kersantti George Davis, ei ymmärrä, ettei Lorryllä ole todellista aikomusta mennä naimisiin hänen kanssaan.Samaan aikaan Lorry ja hänen paras ystävänsä Kay Pritchett ovat ottaneet vastaan töitä stenografeina Washingtonissa, D.C:ssä, mutta he kertovat sotilaille lähtevänsä USO-kiertueelle.Washingtoniin lähtöä edeltävänä iltana he lähtevät juhlimaan New Yorkiin. Kun he saapuvat junalla kaupunkiin, heidät toivottaa tervetulleeksi laivaston sankari Tommy Dooley, joka taisteli Guadalcanalin taistelussa. sinä iltana he yrittävät päästä Club Chartreuse -klubille, mutta heitä ei päästetä sisään ilman saattajia. Lorry ei halua lähteä ja valehtelee tapaavansa klubilla Tommyn ja tämän ystävän Dud Millerin. Hän ei tiedä, että Tommy on klubin omistajan Eddie Hallin paras ystävä. Kun Eddielle kerrotaan, että Lorry ja Kay ovat Tommyn saattajia, hän yllyttää heitä samppanjalla. kun Tommy ja Dud saapuvat paikalle, Tommy luulee, että Eddie on järjestänyt heille sokkotreffit tyttöjen kanssa. Dud uskoo, että nämä kaksi naista ovat näyttelijättäriä. Ennen kuin Tommy voi todistaa Dudin olevan väärässä, Kay kertoo heille humalassa, että hän ja Lorry ovat Broadway-musikaalissa Remember Me. Molly McKay, klubin tähtilaulaja, ei usko Kayta, kunnes Lorry, joka kertoo kaikille nimensä olevan Laura Lorraine, esittää kappaleen ilman ongelmia. Lorry ja Kay viettävät lopulta illan tanssien Tommyn ja Dudin kanssa ja lähtevät seuraavana aamuna Washingtoniin. Miehet kadottavat naisten osoitteen vahingossa. Kaksi viikkoa myöhemmin Lorry ja Kay loukkaantuvat siitä, etteivät ole kuulleet miestensä kuulleen mitään.</w:t>
      </w:r>
    </w:p>
    <w:p>
      <w:r>
        <w:rPr>
          <w:b/>
        </w:rPr>
        <w:t xml:space="preserve">Tulos</w:t>
      </w:r>
    </w:p>
    <w:p>
      <w:r>
        <w:t xml:space="preserve">Mikä on sen henkilön etunimi, joka käyttää laivaston sankarin nimeä päästäkseen kerhoon?</w:t>
      </w:r>
    </w:p>
    <w:p>
      <w:r>
        <w:rPr>
          <w:b/>
        </w:rPr>
        <w:t xml:space="preserve">Tulos</w:t>
      </w:r>
    </w:p>
    <w:p>
      <w:r>
        <w:t xml:space="preserve">Mikä on sen nimi, jossa Lorryn paras ystävä sanoo heidän molempien esiintyvän?</w:t>
      </w:r>
    </w:p>
    <w:p>
      <w:r>
        <w:rPr>
          <w:b/>
        </w:rPr>
        <w:t xml:space="preserve">Tulos</w:t>
      </w:r>
    </w:p>
    <w:p>
      <w:r>
        <w:t xml:space="preserve">Mikä on sen kaupungin koko nimi, johon kaksi naista matkustaa juhlien jälkeisenä päivänä?</w:t>
      </w:r>
    </w:p>
    <w:p>
      <w:r>
        <w:rPr>
          <w:b/>
        </w:rPr>
        <w:t xml:space="preserve">Tulos</w:t>
      </w:r>
    </w:p>
    <w:p>
      <w:r>
        <w:t xml:space="preserve">Kuka on Club Chartreusen tähtilaulaja?</w:t>
      </w:r>
    </w:p>
    <w:p>
      <w:r>
        <w:rPr>
          <w:b/>
        </w:rPr>
        <w:t xml:space="preserve">Esimerkki 0.1024</w:t>
      </w:r>
    </w:p>
    <w:p>
      <w:r>
        <w:t xml:space="preserve">Läpikulku: Oklahoma on ollut poliittisesti konservatiivinen suurimman osan historiastaan, erityisesti viime aikoina. Ensimmäisen puolen vuosisadan aikana Oklahomaa pidettiin demokraattien linnakkeena, ja republikaanit saivat kannatusta vain kahdessa presidentinvaalissa (1920 ja 1928). Tänä aikana sitä kannattivat myös kaikki voitokkaat demokraattiehdokkaat aina Harry Trumaniin asti. Oklahoman demokraatteja pidettiin kuitenkin yleisesti konservatiivisempina kuin muiden osavaltioiden demokraatteja. 1948 vaalien jälkeen osavaltio kääntyi tiukasti republikaanien kannalle. Vaikka rekisteröidyt republikaanit olivat osavaltiossa vähemmistönä vuoteen 2015 asti, vuodesta 1952 alkaen Oklahomaa ovat kannattaneet republikaanien presidenttiehdokkaat yhtä vaalia (1964) lukuun ottamatta kaikissa vaaleissa. Tämä ei tarkoita, että kaikki vaalit olisivat olleet republikaanien voittokulkua: Jimmy Carter hävisi osavaltiossa alle 1,5 prosenttia vuonna 1976, kun taas Michael Dukakis ja Bill Clinton saivat kumpikin vähintään 40 prosenttia osavaltion äänistä vuosina 1988 ja 1996. Al Gore vuonna 2000 oli kuitenkin viimeinen demokraatti, joka voitti osavaltiossa yhtään piirikuntaa. Oklahoma oli yksi kolmesta osavaltiosta (Utah ja Länsi-Virginia), joissa Barack Obama ei saanut yhtään piirikuntaa vuonna 2012, ja se oli ainoa osavaltio, jossa Barack Obama ei saanut yhtään piirikuntaa vuonna 2008. Vuonna 2016 republikaanien ehdokas Donald Trump voitti jälleen kaikki piirikunnat, ja se oli yksi vain kahdesta osavaltiosta, joista toinen oli Länsi-Virginia, jossa demokraatti Hillary Clinton ei saanut yhtään piirikuntaa.Yleisesti ottaen republikaanit ovat vahvimmillaan Oklahoma Cityn ja Tulsan esikaupungeissa sekä Panhandlessa. Demokraatit ovat vahvimpia osavaltion itäosassa ja Little Dixiessä sekä Oklahoma Cityn ja Tulsan afroamerikkalaisimmissa ja sisäisissä osissa. Koska osavaltion alkuperäisväestöstä 8,6 prosenttia on intiaaneja, on myös syytä huomata, että useimmat alkuperäisväestön äänestysalueet äänestävät demokraatteja, ja vain afroamerikkalaiset äänestävät heitä enemmän.Vuoden 2000 väestönlaskennan jälkeen Oklahoman edustajainhuoneen valtuuskunta supistettiin kuudesta viiteen edustajaan, joista kukin edustaa yhtä kongressin vaalipiiriä. Nykyisessä kongressissa yhtä lukuun ottamatta kaikki Oklahoman koko valtuuskunnan jäsenet ovat republikaaneja.</w:t>
      </w:r>
    </w:p>
    <w:p>
      <w:r>
        <w:rPr>
          <w:b/>
        </w:rPr>
        <w:t xml:space="preserve">Tulos</w:t>
      </w:r>
    </w:p>
    <w:p>
      <w:r>
        <w:t xml:space="preserve">Mikä on sen demokraattisen ehdokkaan sukunimi, joka voitti vähintään 40 prosenttia Oklahoman äänistä vuosina 1988 tai 1996?</w:t>
      </w:r>
    </w:p>
    <w:p>
      <w:r>
        <w:rPr>
          <w:b/>
        </w:rPr>
        <w:t xml:space="preserve">Tulos</w:t>
      </w:r>
    </w:p>
    <w:p>
      <w:r>
        <w:t xml:space="preserve">Missä muualla Oklahomassa kuin Tulsan esikaupunkialueilla republikaanit ovat yleensä vahvimmilla?</w:t>
      </w:r>
    </w:p>
    <w:p>
      <w:r>
        <w:rPr>
          <w:b/>
        </w:rPr>
        <w:t xml:space="preserve">Tulos</w:t>
      </w:r>
    </w:p>
    <w:p>
      <w:r>
        <w:t xml:space="preserve">Missä osavaltiossa 8,6 prosenttia väestöstä on intiaaneja?</w:t>
      </w:r>
    </w:p>
    <w:p>
      <w:r>
        <w:rPr>
          <w:b/>
        </w:rPr>
        <w:t xml:space="preserve">Tulos</w:t>
      </w:r>
    </w:p>
    <w:p>
      <w:r>
        <w:t xml:space="preserve">Missä osavaltiossa Trump voitti Länsi-Virginian lisäksi kaikki piirikunnat vuoden 2016 vaaleissa?</w:t>
      </w:r>
    </w:p>
    <w:p>
      <w:r>
        <w:rPr>
          <w:b/>
        </w:rPr>
        <w:t xml:space="preserve">Esimerkki 0,1025</w:t>
      </w:r>
    </w:p>
    <w:p>
      <w:r>
        <w:t xml:space="preserve">Läpikulku: Bush kävi St Joseph's Convent Grammar Schoolia, läheisessä Abbey Woodissa sijaitsevaa katolista tyttökoulua, josta tuli vuonna 1975, kun hän oli lähtenyt sieltä, osa Sidcupissa sijaitsevaa St Mary's and St Joseph's Schoolia. Tänä aikana hänen perheensä tuotti demonauhan, jossa oli yli 50 hänen sävellystään, mutta levy-yhtiöt hylkäsivät sen. Pink Floydin kitaristi David Gilmour sai demon Ricky Hopperilta, joka oli Gilmourin ja Bushin perheen yhteinen ystävä. Vaikuttuneena Gilmour auttoi kuusitoistavuotiasta Bushia nauhoittamaan ammattimaisemman demonauhan. Yhteensä kolme raitaa äänitettiin ja Gilmour maksoi niistä. Nauhan tuottivat Gilmourin ystävä Andrew Powell, joka jatkossa tuotti Bushin kaksi ensimmäistä albumia, ja ääniteknikko Geoff Emerick, joka oli työskennellyt Beatlesin kanssa. Nauha lähetettiin EMI:n johtajalle Terry Slaterille, joka teki Bushin sopimuksen.brittiläinen levyteollisuus oli ajautumassa pysähtyneeseen pisteeseen. Progressiivinen rock oli hyvin suosittua ja visuaalisesti suuntautuneiden rock-esiintyjien suosio kasvoi, joten seuraavaa suurta juttua etsivät levy-yhtiöt harkitsivat kokeellisia esiintyjiä. EMI-konsernin ohjelmisto-osaston toimitusjohtaja Bob Mercer palkkasi Bushin kahdeksi vuodeksi. Mercerin mukaan hänestä Bushin materiaali oli tarpeeksi hyvää julkaistavaksi, mutta hän katsoi, että jos albumi ei onnistuisi, se olisi demoralisoivaa, ja jos se menestyisi, Bush olisi liian nuori siihen. Gilmour kuitenkin kiisti vuoden 1987 haastattelussa tämän version tapahtumista ja syytti EMI:tä siitä, että se oli alun perin käyttänyt "vääriä" tuottajia.sopimuksen allekirjoittamisen jälkeen EMI antoi Bushille suuren ennakkomaksun, jonka hän käytti ilmoittautuakseen tulkitsevan tanssin tunneille, joita opetti David Bowien entinen opettaja Lindsay Kemp, sekä pantomiimikoulutukseen Adam Dariuksen kanssa. Kahden ensimmäisen sopimusvuoden ajan Bush vietti enemmän aikaa koulutyöhön kuin äänittämiseen. Hän jätti koulun kesken suoritettuaan mock A-levelit ja hankittuaan kymmenen GCE O-Level -tutkintoa. Bush kirjoitti ja teki demoja lähes 200 kappaleesta, joista osa kiersi bootleg-levyinä, jotka tunnetaan nimellä Phoenix Recordings. Maaliskuusta elokuuhun 1977 hän johti KT Bush Band -yhtyettä lontoolaisissa julkisissa taloissa. Bändiin kuuluivat Del Palmer (basso), Brian Bath (kitara) ja Vic King (rummut). Hän aloitti ensimmäisen albuminsa äänitykset elokuussa 1977, vaikka kappaleet "The Saxophone Song" ja "The Man with the Child in His Eyes" oli äänitetty jo vuoden 1975 puolivälissä.</w:t>
      </w:r>
    </w:p>
    <w:p>
      <w:r>
        <w:rPr>
          <w:b/>
        </w:rPr>
        <w:t xml:space="preserve">Tulos</w:t>
      </w:r>
    </w:p>
    <w:p>
      <w:r>
        <w:t xml:space="preserve">Mikä on Geoff Emerickin demoa työstäneen henkilön nimi?</w:t>
      </w:r>
    </w:p>
    <w:p>
      <w:r>
        <w:rPr>
          <w:b/>
        </w:rPr>
        <w:t xml:space="preserve">Tulos</w:t>
      </w:r>
    </w:p>
    <w:p>
      <w:r>
        <w:t xml:space="preserve">Mikä on sen henkilön nimi, jonka kanssa Andrew Powell työskenteli heidän demonsa parissa?</w:t>
      </w:r>
    </w:p>
    <w:p>
      <w:r>
        <w:rPr>
          <w:b/>
        </w:rPr>
        <w:t xml:space="preserve">Tulos</w:t>
      </w:r>
    </w:p>
    <w:p>
      <w:r>
        <w:t xml:space="preserve">Mikä on Terry Slaterin allekirjoittaman henkilön nimi?</w:t>
      </w:r>
    </w:p>
    <w:p>
      <w:r>
        <w:rPr>
          <w:b/>
        </w:rPr>
        <w:t xml:space="preserve">Tulos</w:t>
      </w:r>
    </w:p>
    <w:p>
      <w:r>
        <w:t xml:space="preserve">Mikä on sen henkilön koko nimi, joka opetti Bushin tulkintatanssia?</w:t>
      </w:r>
    </w:p>
    <w:p>
      <w:r>
        <w:rPr>
          <w:b/>
        </w:rPr>
        <w:t xml:space="preserve">Tulos</w:t>
      </w:r>
    </w:p>
    <w:p>
      <w:r>
        <w:t xml:space="preserve">Mikä on sen henkilön nimi, joka sai Adam Dariuksen kanssa mimiikkakoulutusta?</w:t>
      </w:r>
    </w:p>
    <w:p>
      <w:r>
        <w:rPr>
          <w:b/>
        </w:rPr>
        <w:t xml:space="preserve">Tulos</w:t>
      </w:r>
    </w:p>
    <w:p>
      <w:r>
        <w:t xml:space="preserve">Mikä on sen henkilön nimi, joka sai kymmenen GCE O-Level -tutkintoa?</w:t>
      </w:r>
    </w:p>
    <w:p>
      <w:r>
        <w:rPr>
          <w:b/>
        </w:rPr>
        <w:t xml:space="preserve">Tulos</w:t>
      </w:r>
    </w:p>
    <w:p>
      <w:r>
        <w:t xml:space="preserve">Kuka levytti ensimmäisen albuminsa elokuussa 1977?</w:t>
      </w:r>
    </w:p>
    <w:p>
      <w:r>
        <w:rPr>
          <w:b/>
        </w:rPr>
        <w:t xml:space="preserve">Tulos</w:t>
      </w:r>
    </w:p>
    <w:p>
      <w:r>
        <w:t xml:space="preserve">Kuka toimi KT Bush Bandin keulakuvana Lontoon julkisissa taloissa?</w:t>
      </w:r>
    </w:p>
    <w:p>
      <w:r>
        <w:rPr>
          <w:b/>
        </w:rPr>
        <w:t xml:space="preserve">Esimerkki 0.1026</w:t>
      </w:r>
    </w:p>
    <w:p>
      <w:r>
        <w:t xml:space="preserve">Läpikulku: Avovesiä asuttavat kalat, nilviäiset ja äyriäiset, jotka elävät meriruoholla tai saalistavat toisiaan. Laguunin mataluus tekee siitä sopivan elinympäristön sukeltajalinnuille, kuten anhingoille, merimetsoille ja sukeltajasorsille. Lahti tarjoaa myös elinympäristön nuorille merieläimille, jotka ovat jättäneet mangrovevyöhykkeiden suojan.  Lahden rauhallisissa vesissä liikkuu manaatteja. Lahdella on ympärivuotinen merimetsokanta. Talvella alueella asuu muun muassa pohjoisia tylliä, amerikanpelikaaneja ja kuikkia. Biscayne Bay on matala laguuni, jossa ei ole juurikaan vertikaalista tiheyttä tai suolapitoisuusgradienttia syvyyden puuttumisen vuoksi. Pystysuuntaisen gradientin sijasta lahdella on horisontaalinen tiheysgradientti, jossa makea vesi tulee länsipuolen kuivatuskanavista ja merivesi avaimissa olevien aukkojen ja turvaventtiiliputkien kautta. Lahden suolapitoisuus on suurimmillaan kesäkuussa. Lahden suolapitoisuuden muutoksilla on ollut kielteisiä vaikutuksia aiemmin runsaina esiintyneisiin lajeihin, kuten punarumpuun. Biscayne Bay ja Florida Bay ovat punasimpukan ja harmaasimpukan tärkeitä kasvualueita. Laguunin pohjalla on sieniä ja pehmytkoralleja paikoissa, joissa ruohot eivät voi kasvaa. Puistossa esiintyy kolme ensisijaista meriruoholajia: kilpikonnaruoho, särkiruoho ja manaattiruoho. Myös uhanalaista Johnsonin meriruohoa esiintyy lahdessa pieniä määriä, sillä se on ruohon levinneisyysalueen eteläpäässä. Noin 75 prosenttia lahden keskiosasta on ruohojen peitossa. Meriruohopenkereiden arpeutuminen alusten karilleajojen tai potkurien vuoksi on merkittävä ongelma. Vuosittain kirjataan noin 200 tällaista tapausta, ja ruohokasvien täydellinen uusiutuminen kestää jopa 15 vuotta. Lahteen vaikuttaa myös kaupallinen katkaravun troolaus, joka on sallittua puiston vesillä.  Rullakehikkotrooliverkkojen kulku ei vahingoita ruohoja, mutta vahingoittaa pehmytkoralleja ja sieniä.</w:t>
      </w:r>
    </w:p>
    <w:p>
      <w:r>
        <w:rPr>
          <w:b/>
        </w:rPr>
        <w:t xml:space="preserve">Tulos</w:t>
      </w:r>
    </w:p>
    <w:p>
      <w:r>
        <w:t xml:space="preserve">Mikä on sen kokonaisuuden nimi, joka tarjoaa elinympäristön nuorille merieläimille, jotka ovat poistuneet mangrovevyöhykkeiden suojasta?</w:t>
      </w:r>
    </w:p>
    <w:p>
      <w:r>
        <w:rPr>
          <w:b/>
        </w:rPr>
        <w:t xml:space="preserve">Tulos</w:t>
      </w:r>
    </w:p>
    <w:p>
      <w:r>
        <w:t xml:space="preserve">Missä lahdissa manaatit käyvät?</w:t>
      </w:r>
    </w:p>
    <w:p>
      <w:r>
        <w:rPr>
          <w:b/>
        </w:rPr>
        <w:t xml:space="preserve">Tulos</w:t>
      </w:r>
    </w:p>
    <w:p>
      <w:r>
        <w:t xml:space="preserve">Mikä on sen alueen nimi, jolla on ympärivuotinen merimetsokanta?</w:t>
      </w:r>
    </w:p>
    <w:p>
      <w:r>
        <w:rPr>
          <w:b/>
        </w:rPr>
        <w:t xml:space="preserve">Tulos</w:t>
      </w:r>
    </w:p>
    <w:p>
      <w:r>
        <w:t xml:space="preserve">Mikä on sen alueen nimi, jolla asuu pullonokkadelfiinejä?</w:t>
      </w:r>
    </w:p>
    <w:p>
      <w:r>
        <w:rPr>
          <w:b/>
        </w:rPr>
        <w:t xml:space="preserve">Tulos</w:t>
      </w:r>
    </w:p>
    <w:p>
      <w:r>
        <w:t xml:space="preserve">Mikä on sen alueen nimi, jonka suolapitoisuus on korkeimmillaan kesäkuussa?</w:t>
      </w:r>
    </w:p>
    <w:p>
      <w:r>
        <w:rPr>
          <w:b/>
        </w:rPr>
        <w:t xml:space="preserve">Tulos</w:t>
      </w:r>
    </w:p>
    <w:p>
      <w:r>
        <w:t xml:space="preserve">Mitkä ovat niiden neljän meriruoholajin nimet, joiden mainitaan esiintyvän lahdella?</w:t>
      </w:r>
    </w:p>
    <w:p>
      <w:r>
        <w:rPr>
          <w:b/>
        </w:rPr>
        <w:t xml:space="preserve">Esimerkki 0.1027</w:t>
      </w:r>
    </w:p>
    <w:p>
      <w:r>
        <w:t xml:space="preserve">Läpikulku: Bubbles, kyyninen blondi ja Judy O'Brien, nuori ballerina, tapaavat Jimmy Harrisin, varakkaan perheen jälkeläisen. Molemmat naiset tuntevat vetoa Jimmyyn, piinattuun nuoreen mieheen, joka on yhä rakastunut vieraantuneeseen vaimoonsa Elinoriin. Takaisin New Yorkissa Bubbles löytää töitä burleskiklubilta, ja Madame Basilova, tyttöjen opettaja ja manageri, järjestää Judylle koe-esiintymisen baletti-impresario Steve Adamsin luona. Matkalla koe-esiintymiseen Madame Basilova jää auton alle ja kuolee, ja Judy pakenee muiden tanssijoiden pelottelemana ennen kuin ehtii tavata Steven. Poistuessaan rakennuksesta Judy joutuu hississä yhteen Steven kanssa, joka tarjoaa hänelle taksikyytiä, mutta Judy ei tiedä, kuka Steve on, ja kieltäytyy tarjouksesta. Pian tämän jälkeen Bubbles, jota nyt kutsutaan burleskikuningattareksi Tiger Lilyksi, tarjoaa Judylle töitä apurikseen Bailey Brothersin burleskishow'ssa, ja epätoivoissaan Judy suostuu. Eräänä iltana sekä Jimmy että Steve osallistuvat esitykseen, ja Judy lähtee Jimmyn kanssa ja repii Steven hänelle jättämän kortin. Seuraavana iltana, kun Jimmy on Judyn kanssa yökerhossa, hän joutuu nyrkkitappeluun entisen vaimonsa uuden aviomiehen kanssa, ja seuraavana päivänä heidän kuvansa ilmestyvät sanomalehteen. Bubbles, joka on raivoissaan Judylle Jimmyn varastamisesta, ilmestyy tytön asunnolle, jossa hän löytää Jimmyn humalassa kynnykseltä ja pyyhkäisee hänet avioliittotoimistoon. Samaan aikaan Steven sihteeri, neiti Olmstead, näkee myös Judyn kuvan lehdessä ja tunnistaa hänet koe-esiintymiseen tulleeksi tanssijaksi. Sinä iltana Steve osallistuu Judyn esitykseen, jossa Judy pitää yleisölle luennon siitä, miten paha on pitää naisia esineinä. Tämän jälkeen Judy ja Bubbles riitelevät Jimmystä. Judy joutuu yöoikeuteen, ja hänet tuomitaan kymmeneksi päiväksi vankilaan, mutta Steve vapauttaa hänet takuita vastaan. Kun Judy seuraavana päivänä menee tapaamaan hyväntekijäänsä, hän tunnistaa Steven, joka pitää häntä uutena löytönään ja lupaa tehdä hänestä tähden.</w:t>
      </w:r>
    </w:p>
    <w:p>
      <w:r>
        <w:rPr>
          <w:b/>
        </w:rPr>
        <w:t xml:space="preserve">Tulos</w:t>
      </w:r>
    </w:p>
    <w:p>
      <w:r>
        <w:t xml:space="preserve">Mikä on sen henkilön koko nimi, jota balettimestari pitää uutena löytönään?</w:t>
      </w:r>
    </w:p>
    <w:p>
      <w:r>
        <w:rPr>
          <w:b/>
        </w:rPr>
        <w:t xml:space="preserve">Tulos</w:t>
      </w:r>
    </w:p>
    <w:p>
      <w:r>
        <w:t xml:space="preserve">Kuka on sen henkilön nykyinen puoliso, jonka kanssa Jimmy joutuu nyrkkitappeluun yökerhossa?</w:t>
      </w:r>
    </w:p>
    <w:p>
      <w:r>
        <w:rPr>
          <w:b/>
        </w:rPr>
        <w:t xml:space="preserve">Tulos</w:t>
      </w:r>
    </w:p>
    <w:p>
      <w:r>
        <w:t xml:space="preserve">Mikä on sen henkilön koko nimi, joka epätoivoissaan ottaa vastaan työpaikan Bailey Brothersin burleskiesityksestä?</w:t>
      </w:r>
    </w:p>
    <w:p>
      <w:r>
        <w:rPr>
          <w:b/>
        </w:rPr>
        <w:t xml:space="preserve">Tulos</w:t>
      </w:r>
    </w:p>
    <w:p>
      <w:r>
        <w:t xml:space="preserve">Mikä on sen henkilön koko nimi, joka riitelee Bubblesin kanssa Jimmystä?</w:t>
      </w:r>
    </w:p>
    <w:p>
      <w:r>
        <w:rPr>
          <w:b/>
        </w:rPr>
        <w:t xml:space="preserve">Tulos</w:t>
      </w:r>
    </w:p>
    <w:p>
      <w:r>
        <w:t xml:space="preserve">Kuka vie humalaisen Jimmyn avioliittotoimistoon?</w:t>
      </w:r>
    </w:p>
    <w:p>
      <w:r>
        <w:rPr>
          <w:b/>
        </w:rPr>
        <w:t xml:space="preserve">Tulos</w:t>
      </w:r>
    </w:p>
    <w:p>
      <w:r>
        <w:t xml:space="preserve">Mikä on sen henkilön etunimi, jonka on määrä koe-esiintyä nuorta balleriinaa varten?</w:t>
      </w:r>
    </w:p>
    <w:p>
      <w:r>
        <w:rPr>
          <w:b/>
        </w:rPr>
        <w:t xml:space="preserve">Tulos</w:t>
      </w:r>
    </w:p>
    <w:p>
      <w:r>
        <w:t xml:space="preserve">Mikä on sen henkilön etunimi, jolle tarjotaan taksikyytiä?</w:t>
      </w:r>
    </w:p>
    <w:p>
      <w:r>
        <w:rPr>
          <w:b/>
        </w:rPr>
        <w:t xml:space="preserve">Tulos</w:t>
      </w:r>
    </w:p>
    <w:p>
      <w:r>
        <w:t xml:space="preserve">Mikä on sen henkilön etunimi, jonka asuntoon Bubbles ilmestyy?</w:t>
      </w:r>
    </w:p>
    <w:p>
      <w:r>
        <w:rPr>
          <w:b/>
        </w:rPr>
        <w:t xml:space="preserve">Tulos</w:t>
      </w:r>
    </w:p>
    <w:p>
      <w:r>
        <w:t xml:space="preserve">Mikä on sen henkilön etunimi, josta Steve lupaa tehdä tähden?</w:t>
      </w:r>
    </w:p>
    <w:p>
      <w:r>
        <w:rPr>
          <w:b/>
        </w:rPr>
        <w:t xml:space="preserve">Esimerkki 0.1028</w:t>
      </w:r>
    </w:p>
    <w:p>
      <w:r>
        <w:t xml:space="preserve">Läpikulku: Heinäkuun 5. päivän iltana pidetty istunto osoittautui täysin tuloksettomaksi myöhään yöhön asti. Kun he olivat juuri keskeyttämässä ja lähdössä kotiin, Presley otti kitaransa ja aloitti vuoden 1946 blues-numeron, Arthur Crudupin "That's All Right". Moore muisteli: "Yhtäkkiä Elvis vain alkoi laulaa tätä laulua, hyppeli ympäriinsä ja näytteli hölmöä, ja sitten Bill tarttui bassoonsa, ja hänkin alkoi näyttelemään hölmöä, ja minä aloin soittaa heidän kanssaan. Samilla taisi olla ohjauskopin ovi auki ... hän työnsi päänsä ulos ja kysyi: 'Mitä sinä teet?'. Ja me sanoimme: "Emme tiedä. 'No, perääntykää', hän sanoi, 'yrittäkää löytää paikka, josta voitte aloittaa, ja tehkää se uudestaan'."" Phillips alkoi nopeasti nauhoittaa; tämä oli se ääni, jota hän oli etsinyt. Kolme päivää myöhemmin Memphisin suosittu DJ Dewey Phillips soitti "That's All Rightin" Red, Hot, and Blue -ohjelmassaan. Kuuntelijat alkoivat soittaa ja halusivat innokkaasti tietää, kuka laulaja todella oli. Kiinnostus oli niin suurta, että Phillips soitti levyn toistuvasti ohjelmansa jäljellä olevien kahden tunnin aikana. Haastatellessaan Presleytä lähetyksessä Phillips kysyi häneltä, minkä lukion hän kävi selventääkseen hänen värinsä monille soittajille, jotka olivat olettaneet, että hän oli musta. Seuraavien päivien aikana trio levytti bluegrass-numeron, Bill Monroen "Blue Moon of Kentucky", jälleen omintakeisella tyylillä ja käyttäen tuomariston takiloimaa kaikuefektiä, jonka Sam Phillips nimesi "slapbackiksi". Single painettiin, jossa "That's All Right" oli A-puolella ja "Blue Moon of Kentucky" kääntöpuolella.</w:t>
      </w:r>
    </w:p>
    <w:p>
      <w:r>
        <w:rPr>
          <w:b/>
        </w:rPr>
        <w:t xml:space="preserve">Tulos</w:t>
      </w:r>
    </w:p>
    <w:p>
      <w:r>
        <w:t xml:space="preserve">Mikä oli ohjelman nimi, johon kuuntelijat alkoivat soittaa innokkaasti saadakseen tietää, kuka laulaja todella oli?</w:t>
      </w:r>
    </w:p>
    <w:p>
      <w:r>
        <w:rPr>
          <w:b/>
        </w:rPr>
        <w:t xml:space="preserve">Tulos</w:t>
      </w:r>
    </w:p>
    <w:p>
      <w:r>
        <w:t xml:space="preserve">Ketä Dewey haastatteli lähetyksessä?</w:t>
      </w:r>
    </w:p>
    <w:p>
      <w:r>
        <w:rPr>
          <w:b/>
        </w:rPr>
        <w:t xml:space="preserve">Tulos</w:t>
      </w:r>
    </w:p>
    <w:p>
      <w:r>
        <w:t xml:space="preserve">Mikä oli "Blue Moon of Kentuckey" -kappaleen kääntöpuolella olevan kappaleen nimi?</w:t>
      </w:r>
    </w:p>
    <w:p>
      <w:r>
        <w:rPr>
          <w:b/>
        </w:rPr>
        <w:t xml:space="preserve">Esimerkki 0.1029</w:t>
      </w:r>
    </w:p>
    <w:p>
      <w:r>
        <w:t xml:space="preserve">Läpikulku: Josquinin varhaiselämästä tiedetään vain vähän. Paljon on päätelmiä ja spekulaatioita, vaikka hänen teoksistaan ja useiden seuraavien sukupolvien aikalaisten säveltäjien, teoreetikkojen ja kirjailijoiden kirjoituksista on saatu lukuisia johtolankoja. Josquin syntyi Burgundin herttuoiden hallitsemalla alueella ja mahdollisesti joko Hainaut'ssa (nykyisessä Belgiassa) tai heti rajan toisella puolella nykyisessä Ranskassa, sillä useaan otteeseen hänen elämänsä aikana hänet luokiteltiin oikeudellisesti ranskalaiseksi (esimerkiksi testamenttia tehdessään). Josquinia luultiin pitkään samannimiseen Josquin de Kessaliaan, joka oli syntynyt noin vuonna 1440, lauloi Milanossa vuosina 1459-1474 ja kuoli vuonna 1498. Uudempi tutkimus on osoittanut, että Josquin des Prez syntyi noin vuonna 1450 tai muutama vuosi myöhemmin ja lähti Italiaan vasta 1480-luvun alussa. 1466 tienoilla, ehkä isänsä kuoltua, Josquin nimettiin setänsä ja tätinsä, Gille Lebloitte dit Desprezin ja Jacque Banestonnen, perilliseksi. Heidän testamentissaan Josquinin varsinaiseksi sukunimeksi ilmoitetaan Lebloitte. Matthewsin ja Merkleyn mukaan "des Prez" oli vaihtoehtoinen nimi. kardinaali Richelieun ystävän ja kirjastonhoitajan Claude Hémerén, jonka todistusaineisto on peräisin vasta vuodelta 1633 ja joka käytti Saint-Quentinin kollegiaattikirkon arkistoja, mukaan Josquinista tuli kuoropoika ystävänsä ja kollegansa ranskalais-flamettilaisen säveltäjän Jean Moutonin kanssa Saint-Quentinin kuninkaallisessa kirkossa todennäköisesti noin vuonna 1460. Hémerén kertomuksen paikkansapitävyyttä on kuitenkin epäilty. Josquin on saattanut opiskella kontrapistettä Ockeghemin johdolla, jota hän ihaili suuresti koko elämänsä ajan: tähän viittaavat sekä Gioseffo Zarlinon ja Lodovico Zacconin todistukset, jotka kirjoitettiin myöhemmin 1500-luvulla, että Josquinin vuonna 1497 Ockeghemin kuoleman johdosta kirjoittama kaunopuheinen surumarssi Nymphes des bois/Requiem aeternam, joka perustuu Jean Molinet'n runoon. Kaikki Saint-Quentinin arkistot tuhoutuivat vuonna 1669, mutta siellä sijaitseva kollegiaattikappeli oli kuitenkin koko alueen musiikintekemisen keskus, ja lisäksi se oli tärkeä kuninkaallisten suojelijoiden keskus. Sekä Jean Mouton että Loyset Compère haudattiin sinne, ja on varmasti mahdollista, että Josquin sai myöhemmät yhteytensä Ranskan kuninkaalliseen kappeliin Saint-Quentinissa saamiensa varhaisten kokemusten kautta.</w:t>
      </w:r>
    </w:p>
    <w:p>
      <w:r>
        <w:rPr>
          <w:b/>
        </w:rPr>
        <w:t xml:space="preserve">Tulos</w:t>
      </w:r>
    </w:p>
    <w:p>
      <w:r>
        <w:t xml:space="preserve">Mikä on Burgundin herttuoiden hallitsemalla alueella syntyneen henkilön koko nimi?</w:t>
      </w:r>
    </w:p>
    <w:p>
      <w:r>
        <w:rPr>
          <w:b/>
        </w:rPr>
        <w:t xml:space="preserve">Tulos</w:t>
      </w:r>
    </w:p>
    <w:p>
      <w:r>
        <w:t xml:space="preserve">Mikä on sen henkilön koko nimi, jota pitkään luultiin Josquin des Kessaliaan?</w:t>
      </w:r>
    </w:p>
    <w:p>
      <w:r>
        <w:rPr>
          <w:b/>
        </w:rPr>
        <w:t xml:space="preserve">Tulos</w:t>
      </w:r>
    </w:p>
    <w:p>
      <w:r>
        <w:t xml:space="preserve">Mikä on sen henkilön koko nimi, joka sai nimensä sedältään ja tädiltään Gille Lebloitte dit Despreziltä ja Jacque Banestonnelta?</w:t>
      </w:r>
    </w:p>
    <w:p>
      <w:r>
        <w:rPr>
          <w:b/>
        </w:rPr>
        <w:t xml:space="preserve">Tulos</w:t>
      </w:r>
    </w:p>
    <w:p>
      <w:r>
        <w:t xml:space="preserve">Mikä on sen henkilön koko nimi, joka on mahdollisesti opiskellut kontrapistettä Ockeghemin johdolla?</w:t>
      </w:r>
    </w:p>
    <w:p>
      <w:r>
        <w:rPr>
          <w:b/>
        </w:rPr>
        <w:t xml:space="preserve">Tulos</w:t>
      </w:r>
    </w:p>
    <w:p>
      <w:r>
        <w:t xml:space="preserve">Mikä on Ockeghemia suuresti ihailleen henkilön koko nimi?</w:t>
      </w:r>
    </w:p>
    <w:p>
      <w:r>
        <w:rPr>
          <w:b/>
        </w:rPr>
        <w:t xml:space="preserve">Tulos</w:t>
      </w:r>
    </w:p>
    <w:p>
      <w:r>
        <w:t xml:space="preserve">Mikä on sen henkilön koko nimi, jonka varsinaiseksi sukunimeksi testamentissa on annettu Lebloitte?</w:t>
      </w:r>
    </w:p>
    <w:p>
      <w:r>
        <w:rPr>
          <w:b/>
        </w:rPr>
        <w:t xml:space="preserve">Tulos</w:t>
      </w:r>
    </w:p>
    <w:p>
      <w:r>
        <w:t xml:space="preserve">Mikä on sen henkilön koko nimi, josta tuli kuoropoika ystävänsä ja kollegansa, ranskalais-flamannilaisen säveltäjän Jean Moutonin kanssa Saint-Quentinin kuninkaallisessa kirkossa?</w:t>
      </w:r>
    </w:p>
    <w:p>
      <w:r>
        <w:rPr>
          <w:b/>
        </w:rPr>
        <w:t xml:space="preserve">Tulos</w:t>
      </w:r>
    </w:p>
    <w:p>
      <w:r>
        <w:t xml:space="preserve">Mikä on sen henkilön koko nimi, joka kirjoitti kaunopuheisen valituksen Ockeghemin kuolemasta vuonna 1497?</w:t>
      </w:r>
    </w:p>
    <w:p>
      <w:r>
        <w:rPr>
          <w:b/>
        </w:rPr>
        <w:t xml:space="preserve">Tulos</w:t>
      </w:r>
    </w:p>
    <w:p>
      <w:r>
        <w:t xml:space="preserve">Mikä on sen henkilön koko nimi, joka mahdollisesti sai myöhemmät yhteytensä Ranskan kuninkaalliseen kappeliin Saint-Quentinissa saamiensa kokemusten kautta?</w:t>
      </w:r>
    </w:p>
    <w:p>
      <w:r>
        <w:rPr>
          <w:b/>
        </w:rPr>
        <w:t xml:space="preserve">Tulos</w:t>
      </w:r>
    </w:p>
    <w:p>
      <w:r>
        <w:t xml:space="preserve">Mikä on sen henkilön koko nimi, joka luokiteltiin laillisesti ranskalaiseksi?</w:t>
      </w:r>
    </w:p>
    <w:p>
      <w:r>
        <w:rPr>
          <w:b/>
        </w:rPr>
        <w:t xml:space="preserve">Esimerkki 0.1030</w:t>
      </w:r>
    </w:p>
    <w:p>
      <w:r>
        <w:t xml:space="preserve">Läpikulku: Kapina muutti uudisasukkaiden ja paikallisten heimojen välistä dynamiikkaa.  Vaikka cherokee-heimo hylkäsi kapinan, sen alun perin antama tuki sai monet uudisasukkaat epäluuloisesti suhtautumaan heimoon. Kapina ja sitä seurannut Meksikon armeijan vastaus muuttivat myös uudisasukkaiden suhteita muihin heimoihin. Aiempina vuosina Tawakoni- ja Waco-heimot, jotka olivat liittoutuneet eri komanssijoukkojen kanssa, olivat tehneet säännöllisesti ryöstöretkiä Texasin siirtokuntiin.  Koska Bustamante pelkäsi, että nämä heimot voisivat cherokee-heimojen tavoin liittoutua muiden ryhmien kanssa meksikolaisten hallintaa vastaan, hän aloitti valmistelut hyökätäkseen ja heikentääkseen kaikkia Itä-Teksasin vihamielisiä heimoja. Kuultuaan uhkaavasta hyökkäyksestä Towakoni- ja Waco-heimot hakivat huhtikuussa 1827 rauhaa. Kesäkuussa nämä kaksi heimoa allekirjoittivat rauhansopimuksen Meksikon kanssa ja lupasivat lopettaa kaikki hyökkäykset meksikolaisia siirtolaisia vastaan. Sen jälkeen Towakoni auttoi liittolaisiaan, Penateka-comancheja, tekemään sopimuksen Meksikon kanssa. Kun Bustamanten joukot lähtivät myöhemmin samana vuonna Texasista, Towakoni ja Waco jatkoivat ryöstöretkiä. Comanche-heimo piti kiinni sopimuksestaan useiden vuosien ajan ja auttoi usein meksikolaisia sotilaita palauttamaan muiden heimojen varastamaa karjaa.Epäonnistunut kapina vaikutti myös Meksikon suhteisiin Yhdysvaltojen kanssa. Jo ennen kapinaa monet meksikolaiset virkamiehet olivat olleet huolissaan siitä, että Yhdysvallat juonitteli saadakseen Teksasin hallintaansa. Kapinan tultua julki virkamiehet epäilivät, että Edwards oli ollut Yhdysvaltojen agentti. Alueen suojelemiseksi Nacogdochesiin perustettiin uusi, suurempi varuskunta, jota komensi eversti Jose de las Piedras. Edwardsin toimien välittömänä seurauksena Meksikon hallitus valtuutti kenraali Manuel de Mier y Teránin johtaman laajan retkikunnan tarkastamaan Texasin siirtokunnat ja antamaan suosituksia tulevista toimista. Mier y Teránin raportit johtivat 6. huhtikuuta 1830 annettuun lakiin, jolla rajoitettiin ankarasti Teksasiin suuntautuvaa maahanmuuttoa. Teksasissa sekä äskettäin maahan muuttaneet että syntyperäiset meksikolaiset tuomitsivat lain laajalti, ja se johti uusiin aseellisiin konflikteihin meksikolaisten sotilaiden ja Teksasin asukkaiden välillä. jotkut historioitsijat pitävät Fredonian kapinaa Teksasin vallankumouksen alkuna.   Historioitsija W.B. Bates huomautti, että kapina oli "ennenaikainen, mutta se sytytti ruutia myöhempää menestystä varten". Nacogdochesin asukkailla oli keskeinen rooli muissa Teksasin kapinoissa seuraavien vuosien aikana; vuonna 1832 he karkottivat Piedrasin ja hänen joukkonsa Nacogdochesista, ja monet Nacogdochesin asukkaat osallistuivat Teksasin vallankumoukseen.</w:t>
      </w:r>
    </w:p>
    <w:p>
      <w:r>
        <w:rPr>
          <w:b/>
        </w:rPr>
        <w:t xml:space="preserve">Tulos</w:t>
      </w:r>
    </w:p>
    <w:p>
      <w:r>
        <w:t xml:space="preserve">Kuka karkotti Piedrasin ja hänen joukkonsa Nacogdochesista?</w:t>
      </w:r>
    </w:p>
    <w:p>
      <w:r>
        <w:rPr>
          <w:b/>
        </w:rPr>
        <w:t xml:space="preserve">Tulos</w:t>
      </w:r>
    </w:p>
    <w:p>
      <w:r>
        <w:t xml:space="preserve">Mikä kapina sytytti ruutia myöhempää menestystä varten?</w:t>
      </w:r>
    </w:p>
    <w:p>
      <w:r>
        <w:rPr>
          <w:b/>
        </w:rPr>
        <w:t xml:space="preserve">Esimerkki 0.1031</w:t>
      </w:r>
    </w:p>
    <w:p>
      <w:r>
        <w:t xml:space="preserve">Läpikulku: Toinen New York Timesille lähetetty kirje syytti haihavainnosta saksalaisten sukellusveneiden manöövereitä Amerikan itärannikon lähellä. Nimetön kirjoittaja väitti: "Nämä hait ovat saattaneet ahmia ihmisruumiita Saksan sota-alueen vesillä ja seuranneet linjalaivoja tälle rannikolle, tai jopa seuranneet itse Deutschlandia, odottaen tavanomaista hukkuvien miesten, naisten ja lasten veroa." Kirjoittaja päätteli: "Tämä selittäisi niiden rohkeuden ja ihmislihan himon." Vuosikymmeniä myöhemmin tutkijat eivät ole yksimielisiä Murphyn ja Lucasin tutkimuksesta ja havainnoista. Richard G. Fernicola julkaisi kaksi tutkimusta tapahtumasta ja toteaa, että "New Jerseyn hyökkäysten taustalla on monia teorioita", ja kaikki ovat epäselviä. Tutkijat, kuten Thomas Helm, Harold W. McCormick, Thomas B. Allen, William Young, Jean Campbell Butler ja Michael Capuzzo, ovat yleensä samaa mieltä Murphyn ja Lucasin kanssa. National Geographic Society raportoi kuitenkin vuonna 2002, että "jotkut asiantuntijat ovat sitä mieltä, että valkovalkoinen ei ehkä olekaan vastuussa monista hyökkäyksistä, jotka on liitetty lajin syyksi. He sanovat, että todellinen syyllinen monien raportoitujen tapausten takana - mukaan lukien New Jerseyssä vuonna 1916 tapahtuneet kuuluisat haihyökkäykset, jotka saattoivat toimia inspiraationa elokuvalle Jaws - saattaa olla vähemmän tunnettu härkähai." Biologit George A. Llano ja Richard Ellis ehdottavat, että härkähai saattoi olla vastuussa kohtalokkaista Jersey Shoren hyökkäyksistä. Härkähait uivat merestä makean veden jokiin ja puroihin, ja ne ovat hyökänneet ihmisten kimppuun ympäri maailmaa. Kirjassaan Sharks: Attacks on Man (1975), Llano kirjoittaa,Yksi Matawan Creekin hyökkäysten yllättävimmistä seikoista oli etäisyys avomerestä. Muualla kirjassa kerrotaan hyvin dokumentoiduista hain ja ihmisen välisistä vuorovaikutustilanteista Ahwazissa Iranissa, joka sijaitsee 140 kilometrin (90 mailin) päässä merestä ylävirtaan. Saattaa myös olla kiinnostavaa huomata, että haita elää Nicaragua-järvessä, joka on makean veden vesistö, ja vuonna 1944 tarjottiin palkkio kuolleista makean veden haista, koska ne olivat "tappaneet ja vakavasti vahingoittaneet järven uimareita äskettäin." Ellis huomauttaa, että valkohai "on valtamerilaji, ja Schleisserin hai pyydystettiin merestä. Sen löytäminen uiskentelemasta vuorovesipurosta on vähintäänkin epätavallista, ja se saattaa olla jopa mahdotonta". Härkähai sen sijaan on pahamaineinen makean veden kiemurteluistaan sekä tappelevaisesta ja aggressiivisesta luonteestaan."  Hän myöntää, että "härkähai ei ole yleinen laji New Jerseyn vesissä, mutta sitä esiintyy useammin kuin valkohaita." Michael Capuzzon haastattelussa iktyologi George H. Burgess arvelee: "Kyseessä oleva laji on aina ollut kyseenalainen, ja todennäköisesti se herättää jatkossakin kiivasta keskustelua." Hän ei ole koskaan nähnyt härkähaita. Burgess ei kuitenkaan vähättele suurta valkoista:.</w:t>
      </w:r>
    </w:p>
    <w:p>
      <w:r>
        <w:rPr>
          <w:b/>
        </w:rPr>
        <w:t xml:space="preserve">Tulos</w:t>
      </w:r>
    </w:p>
    <w:p>
      <w:r>
        <w:t xml:space="preserve">Mikä on sen henkilön etunimi, joka sanoi, että yksi Matawan Creekin hyökkäysten yllättävimmistä seikoista oli etäisyys avomerestä?</w:t>
      </w:r>
    </w:p>
    <w:p>
      <w:r>
        <w:rPr>
          <w:b/>
        </w:rPr>
        <w:t xml:space="preserve">Tulos</w:t>
      </w:r>
    </w:p>
    <w:p>
      <w:r>
        <w:t xml:space="preserve">Mikä on sen henkilön etunimi, joka kirjoitti "Sharks: Attacks on Man?"?</w:t>
      </w:r>
    </w:p>
    <w:p>
      <w:r>
        <w:rPr>
          <w:b/>
        </w:rPr>
        <w:t xml:space="preserve">Tulos</w:t>
      </w:r>
    </w:p>
    <w:p>
      <w:r>
        <w:t xml:space="preserve">Mikä oli "tappanut ja vakavasti haavoittanut järven uimareita viime aikoina?"?</w:t>
      </w:r>
    </w:p>
    <w:p>
      <w:r>
        <w:rPr>
          <w:b/>
        </w:rPr>
        <w:t xml:space="preserve">Tulos</w:t>
      </w:r>
    </w:p>
    <w:p>
      <w:r>
        <w:t xml:space="preserve">Mikä on sen henkilön koko nimi, joka huomautti, että valkohai on valtamerilaji ja että Schleisserin hai oli pyydystetty merestä?</w:t>
      </w:r>
    </w:p>
    <w:p>
      <w:r>
        <w:rPr>
          <w:b/>
        </w:rPr>
        <w:t xml:space="preserve">Tulos</w:t>
      </w:r>
    </w:p>
    <w:p>
      <w:r>
        <w:t xml:space="preserve">Mikä on sen henkilön koko nimi, joka myöntää, että "härkähai ei ole yleinen laji New Jerseyn vesillä?"?</w:t>
      </w:r>
    </w:p>
    <w:p>
      <w:r>
        <w:rPr>
          <w:b/>
        </w:rPr>
        <w:t xml:space="preserve">Tulos</w:t>
      </w:r>
    </w:p>
    <w:p>
      <w:r>
        <w:t xml:space="preserve">Mikä on sen henkilön etunimi, joka ei tee alennusta suuresta valkoisesta?</w:t>
      </w:r>
    </w:p>
    <w:p>
      <w:r>
        <w:rPr>
          <w:b/>
        </w:rPr>
        <w:t xml:space="preserve">Tulos</w:t>
      </w:r>
    </w:p>
    <w:p>
      <w:r>
        <w:t xml:space="preserve">Mikä on sen miehen koko nimi, joka kirjoitti raportteja hain ja ihmisen välisistä vuorovaikutustilanteista jopa 90 mailia ylävirtaan merestä?</w:t>
      </w:r>
    </w:p>
    <w:p>
      <w:r>
        <w:rPr>
          <w:b/>
        </w:rPr>
        <w:t xml:space="preserve">Tulos</w:t>
      </w:r>
    </w:p>
    <w:p>
      <w:r>
        <w:t xml:space="preserve">Kuka oli Hait kirjoittaneen miehen kollega: Attacks on Man, joka oli hänen kanssaan samaa mieltä siitä, että härkähai on vastuussa Jersey Shoren hyökkäyksistä?</w:t>
      </w:r>
    </w:p>
    <w:p>
      <w:r>
        <w:rPr>
          <w:b/>
        </w:rPr>
        <w:t xml:space="preserve">Tulos</w:t>
      </w:r>
    </w:p>
    <w:p>
      <w:r>
        <w:t xml:space="preserve">Mikä on sen henkilön koko nimi, jonka kirjan nimi on "Sharks: Attacks on Man"?</w:t>
      </w:r>
    </w:p>
    <w:p>
      <w:r>
        <w:rPr>
          <w:b/>
        </w:rPr>
        <w:t xml:space="preserve">Tulos</w:t>
      </w:r>
    </w:p>
    <w:p>
      <w:r>
        <w:t xml:space="preserve">Mikä on sen kirjan koko nimi, jossa kerrotaan hyvin dokumentoiduista hain ja ihmisen välisistä vuorovaikutustilanteista Ahwazissa, Iranissa?</w:t>
      </w:r>
    </w:p>
    <w:p>
      <w:r>
        <w:rPr>
          <w:b/>
        </w:rPr>
        <w:t xml:space="preserve">Tulos</w:t>
      </w:r>
    </w:p>
    <w:p>
      <w:r>
        <w:t xml:space="preserve">Mikä on sen henkilön koko nimi, joka myöntää, että "härkähai ei ole yleinen laji New Jerseyn vesillä"?</w:t>
      </w:r>
    </w:p>
    <w:p>
      <w:r>
        <w:rPr>
          <w:b/>
        </w:rPr>
        <w:t xml:space="preserve">Esimerkki 0.1032</w:t>
      </w:r>
    </w:p>
    <w:p>
      <w:r>
        <w:t xml:space="preserve">Läpikulku: Mary Panton, vastikään leskeksi jäänyt englantilaisnainen, asuu varakkaiden ystäviensä huvilassa Firenzen ulkopuolella Italiassa vuonna 1938. Hän tapaa vanhan ystävänsä Sir Edgar Swiftin Münchenin sopimusta juhlistavissa juhlissa ja yllättyy, kun mies seuraavana päivänä kosii häntä. Swift pyytää muutaman päivän harkinta-aikaa, ja mies suostuu tapaamaan hänet palattuaan Roomasta.Samana iltana ystävänsä, prinsessa San Ferdinandon, järjestämissä juhlissa hän tapaa naimisissa olevan amerikkalaisen Rowley Flintin, joka on roistomiehen maineessa. Vieraita viihdyttämään saapuu viulisti, mutta hän on niin kauhea, että prinsessa poistaa hänet. Myötätunnosta Mary jättää hänelle suuren tipin. Rowley ajaa Maryn kotiin, mutta pysähtyy matkalla pieneen kirkkoon, jossa Mary tunnustaa, että hänen miehensä oli väkivaltainen alkoholisti, joka kuoli auto-onnettomuudessa ja jätti Maryn varattomaksi. Rowley yrittää suudella häntä, mutta Mary läimäyttää häntä ja ajaa pois. Hän on niin sekaisin, että melkein törmää tiellä olevaan nuoreen mieheen, joka osoittautuu ravintolan viulistiksi. Koska hän näkee, että mies on köyhä ja nälkäinen, hän kutsuu hänet kotiinsa syömään. Mies kertoo, että hänen nimensä on Karl Richter ja että hän on pakolainen Itävallasta, jossa häntä vainottiin natsihallinnon vastustamisen vuoksi. Kun nuori mies julistaa, kuinka kaunis Mary on, Mary harrastaa seksiä miehen kanssa myötätunnosta. Mies lähtee seuraavana aamuna.</w:t>
      </w:r>
    </w:p>
    <w:p>
      <w:r>
        <w:rPr>
          <w:b/>
        </w:rPr>
        <w:t xml:space="preserve">Tulos</w:t>
      </w:r>
    </w:p>
    <w:p>
      <w:r>
        <w:t xml:space="preserve">Missä kaupungissa Sir Edgar Swift kosii avioliittoa?</w:t>
      </w:r>
    </w:p>
    <w:p>
      <w:r>
        <w:rPr>
          <w:b/>
        </w:rPr>
        <w:t xml:space="preserve">Tulos</w:t>
      </w:r>
    </w:p>
    <w:p>
      <w:r>
        <w:t xml:space="preserve">Kuka tapaa Rowley Flintin juhlissa?</w:t>
      </w:r>
    </w:p>
    <w:p>
      <w:r>
        <w:rPr>
          <w:b/>
        </w:rPr>
        <w:t xml:space="preserve">Tulos</w:t>
      </w:r>
    </w:p>
    <w:p>
      <w:r>
        <w:t xml:space="preserve">Kenelle Maria antaa suuren tipin?</w:t>
      </w:r>
    </w:p>
    <w:p>
      <w:r>
        <w:rPr>
          <w:b/>
        </w:rPr>
        <w:t xml:space="preserve">Tulos</w:t>
      </w:r>
    </w:p>
    <w:p>
      <w:r>
        <w:t xml:space="preserve">Ketä Maria ruokkii?</w:t>
      </w:r>
    </w:p>
    <w:p>
      <w:r>
        <w:rPr>
          <w:b/>
        </w:rPr>
        <w:t xml:space="preserve">Tulos</w:t>
      </w:r>
    </w:p>
    <w:p>
      <w:r>
        <w:t xml:space="preserve">Kenen juhlissa alttoviulisti soittaa erittäin huonosti?</w:t>
      </w:r>
    </w:p>
    <w:p>
      <w:r>
        <w:rPr>
          <w:b/>
        </w:rPr>
        <w:t xml:space="preserve">Tulos</w:t>
      </w:r>
    </w:p>
    <w:p>
      <w:r>
        <w:t xml:space="preserve">Mikä on alkoholistin kanssa naimisissa olleen henkilön koko nimi?</w:t>
      </w:r>
    </w:p>
    <w:p>
      <w:r>
        <w:rPr>
          <w:b/>
        </w:rPr>
        <w:t xml:space="preserve">Tulos</w:t>
      </w:r>
    </w:p>
    <w:p>
      <w:r>
        <w:t xml:space="preserve">Minkä kansallisuudesta on henkilö, jota Mary läimäyttää?</w:t>
      </w:r>
    </w:p>
    <w:p>
      <w:r>
        <w:rPr>
          <w:b/>
        </w:rPr>
        <w:t xml:space="preserve">Esimerkki 0.1033</w:t>
      </w:r>
    </w:p>
    <w:p>
      <w:r>
        <w:t xml:space="preserve">Läpikulku: Maaliskuun 1. päivänä 1836 Washington-on-the-Brazosissa pidettyyn konventtiin osallistui 45 valtuutettua, jotka edustivat 21 kuntaa.  Tunnin kuluessa kokouksen avaamisesta George C. Childress esitti ehdotuksen Texasin itsenäisyysjulistukseksi, joka hyväksyttiin ylivoimaisesti 2. maaliskuuta.  Maaliskuun 6. päivänä, tunteja Alamon kaatumisen jälkeen, Travisin viimeinen viesti saapui.  Hänen ahdistuksensa oli ilmeinen; valtuutettu Robert Potter esitti välittömästi, että kokous keskeytettäisiin ja kaikki valtuutetut liittyisivät armeijaan.  Houston vakuutti valtuutetut jäämään ja lähti sitten johtamaan armeijaa.  Konventin tuella Houston oli nyt kaikkien Teksasin säännöllisten, vapaaehtoisten ja miliisijoukkojen ylipäällikkö. 10 seuraavan päivän aikana valtuutetut valmistelivat perustuslakia Teksasin tasavallalle.  Osa asiakirjasta kopioitiin sanatarkasti Yhdysvaltojen perustuslaista, muita artikloja taas parafratoitiin.  Uuden valtion hallinto oli rakenteeltaan samanlainen kuin Yhdysvalloissa: kaksikamarinen lainsäädäntöelin, toimeenpaneva elin ja korkein oikeus. Uusi perustuslaki poikkesi jyrkästi esikuvastaan, ja siinä sallittiin nimenomaisesti tavaroiden pakkolunastus ja sotilaiden pakkoasuminen.  Se myös laillisti nimenomaisesti orjuuden ja tunnusti kansan oikeuden kapinoida hallituksen valtaa vastaan.  Hyväksyttyään perustuslain 17. maaliskuuta valtuutetut valitsivat väliaikaiset virkamiehet maata hallitsemaan ja vetäytyivät sitten istuntoon.  David G. Burnet, joka ei ollut ollut valtuutettu, valittiin presidentiksi. Seuraavana päivänä Burnet ilmoitti hallituksen lähtevän Harrisburgiin.</w:t>
      </w:r>
    </w:p>
    <w:p>
      <w:r>
        <w:rPr>
          <w:b/>
        </w:rPr>
        <w:t xml:space="preserve">Tulos</w:t>
      </w:r>
    </w:p>
    <w:p>
      <w:r>
        <w:t xml:space="preserve">Mikä on sen henkilön koko nimi, joka ilmoitti hallituksen lähtevän Harrisburgiin?</w:t>
      </w:r>
    </w:p>
    <w:p>
      <w:r>
        <w:rPr>
          <w:b/>
        </w:rPr>
        <w:t xml:space="preserve">Tulos</w:t>
      </w:r>
    </w:p>
    <w:p>
      <w:r>
        <w:t xml:space="preserve">Kun perustuslaki oli hyväksytty 17. maaliskuuta, valtuutetut valitsivat väliaikaiset virkamiehet johtamaan mitä?</w:t>
      </w:r>
    </w:p>
    <w:p>
      <w:r>
        <w:rPr>
          <w:b/>
        </w:rPr>
        <w:t xml:space="preserve">Esimerkki 0.1034</w:t>
      </w:r>
    </w:p>
    <w:p>
      <w:r>
        <w:t xml:space="preserve">Läpikulku: Alkanin laajamittainen Duo (käytännössä sonaatti) Op. 21 viululle ja pianolle (omistettu Chrétien Urhanille) ja hänen pianotrionsa Op. 30 ilmestyivät vuonna 1841. Näiden lisäksi Alkan julkaisi vuosina 1840-1844 vain muutamia pienempiä teoksia, minkä jälkeen julkaistiin sarja virtuoosimusiikkiteoksia, joista monia hän oli soittanut menestyksekkäissä konserteissaan Érardissa ja muualla; näihin teoksiin kuuluivat Marche funèbre (Op. 26), Marche triomphale (Op. 27) ja Le chemin de fer (joka julkaistiin myös erillisenä teoksena Op. 27). Vuonna 1847 ilmestyivät Préludes Op. 31 ja hänen ensimmäinen laaja yhtenäinen pianoteoksensa, Grande sonate Les quatre âges (Op. 33). Sonaatti on rakenteellisesti innovatiivinen kahdella tavalla: jokainen osa on edeltäjäänsä hitaampi, ja teos ennakoi progressiivisen tonaalisuuden käytäntöä, sillä se alkaa D-duurista ja päättyy g♯-molliin. Alkan Morhangelle omistettu sonaatti kuvaa peräkkäisissä osissa "sankariaan" 20-vuotiaana (optimistinen), 30-vuotiaana ("Quasi-Faust", kiihkeä ja fatalistinen), 40-vuotiaana (kesyyntynyt) ja 50-vuotiaana (kärsimys: osan alussa on sitaatti Aiskhyloksen teoksesta Prometheus Unbound). Vuonna 1848 seurasi Alkanin sarja 12 études dans tous les tons majeurs op. 35, jonka sisällölliset kappaleet vaihtelevat tunnelmaltaan hektisestä Allegro barbaro (nro 5) ja intensiivisestä Chant d'amour-Chant de mort (Rakkauden laulu - Kuoleman laulu) (nro 10) kuvaukselliseen ja viehättävään L'incendie au village voisin (Tulipalo naapurikylässä) (nro 7). useita Alkanin sävellyksiä ei koskaan esitetty, ja ne ovat kadonneet. Kadonneiden teosten joukossa on joitakin jousisekstettejä ja täysimittainen orkesterisinfonia h-molli, josta kirjoitti vuonna 1846 artikkelin kriitikko Léon Kreutzer, jolle Alkan oli näyttänyt partituurin. Kreutzer huomautti, että sinfonian johdanto-adagio oli otsikoitu "heprealaisin kirjaimin punaisella musteella ...". Tämä ei ole vähempää kuin jae Genesiksestä: Ja Jumala sanoi: "Tulkoon valo, ja tuli valo"." Kreutzer katsoi, että Alkanin konseptin rinnalle asetettuna Joseph Haydnin Luominen oli "pelkkä kynttilä (lampion)". Toinen puuttuva teos on yksinäytöksinen ooppera, joka mainittiin usein ranskalaisessa musiikkilehdistössä vuosina 1846-7, että se olisi pian tuotannossa Opéra-Comiquessa, mutta jota ei kuitenkaan koskaan toteutettu. Alkan viittasi tähän teokseen myös vuonna 1847 päivätyssä kirjeessä musiikintutkija François-Joseph Fétisille ja totesi, että se oli kirjoitettu "muutama vuosi sitten". Sen aihe, nimi ja libretisti jäävät tuntemattomiksi.</w:t>
      </w:r>
    </w:p>
    <w:p>
      <w:r>
        <w:rPr>
          <w:b/>
        </w:rPr>
        <w:t xml:space="preserve">Tulos</w:t>
      </w:r>
    </w:p>
    <w:p>
      <w:r>
        <w:t xml:space="preserve">Mikä on sen henkilön sukunimi, jolla oli menestyksekkäitä konsertteja Érardissa ja muualla?</w:t>
      </w:r>
    </w:p>
    <w:p>
      <w:r>
        <w:rPr>
          <w:b/>
        </w:rPr>
        <w:t xml:space="preserve">Tulos</w:t>
      </w:r>
    </w:p>
    <w:p>
      <w:r>
        <w:t xml:space="preserve">Mikä on sen henkilön sukunimi, joka julkaisi vain muutamia vähäisiä teoksia vuosina 1840-1844?</w:t>
      </w:r>
    </w:p>
    <w:p>
      <w:r>
        <w:rPr>
          <w:b/>
        </w:rPr>
        <w:t xml:space="preserve">Tulos</w:t>
      </w:r>
    </w:p>
    <w:p>
      <w:r>
        <w:t xml:space="preserve">Mikä on sen henkilön etunimi, joka huomasi, että sinfonian johdanto-adagio oli otsikoitu "heprealaisilla kirjaimilla punaisella musteella"?</w:t>
      </w:r>
    </w:p>
    <w:p>
      <w:r>
        <w:rPr>
          <w:b/>
        </w:rPr>
        <w:t xml:space="preserve">Tulos</w:t>
      </w:r>
    </w:p>
    <w:p>
      <w:r>
        <w:t xml:space="preserve">Mikä on sen henkilön etunimi, joka katsoi, että Alkanin käsityksen rinnalla Joseph Haydnin Creation oli "pelkkä kynttilä (lampion)"?"?</w:t>
      </w:r>
    </w:p>
    <w:p>
      <w:r>
        <w:rPr>
          <w:b/>
        </w:rPr>
        <w:t xml:space="preserve">Tulos</w:t>
      </w:r>
    </w:p>
    <w:p>
      <w:r>
        <w:t xml:space="preserve">Mikä on sen kriitikon nimi, jolle muusikko, joka julkaisi vuosina 1840-1844 vain muutamia mollivoittoisia teoksia, näytti vuonna 1846 orkesterisinfonian h-molli?</w:t>
      </w:r>
    </w:p>
    <w:p>
      <w:r>
        <w:rPr>
          <w:b/>
        </w:rPr>
        <w:t xml:space="preserve">Tulos</w:t>
      </w:r>
    </w:p>
    <w:p>
      <w:r>
        <w:t xml:space="preserve">Mikä on sen musiikkitieteilijän koko nimi, jolle pianotrio op. 30:n luonut muusikko kirjoitti kirjeen, jossa hän viittasi puuttuvaan yksioopperaan?</w:t>
      </w:r>
    </w:p>
    <w:p>
      <w:r>
        <w:rPr>
          <w:b/>
        </w:rPr>
        <w:t xml:space="preserve">Esimerkki 0.1035</w:t>
      </w:r>
    </w:p>
    <w:p>
      <w:r>
        <w:t xml:space="preserve">Läpikulku: Derek Charles työskentelee rahoitusyhtiössä ja on naimisissa Sharonin kanssa. Kun Derek on töissä, hän tervehtii vuokratyöntekijä Lisa Sheridania, joka luulee Derekin flirttailevan hänen kanssaan ja yrittää vietellä hänet. Derek torjuu hänet toistuvasti, mutta Lisa jatkaa hänen peräänsä ja lähentelee häntä seksuaalisesti joulujuhlissa. Eräässä vaiheessa Lisa seuraa miestä tämän autolle ja yrittää jälleen vietellä hänet paljastavilla alusvaatteilla ja verkkosukilla, mutta Derek kieltäytyy jälleen ja pakottaa hänet ulos autosta. Derek aikoo ilmoittaa Lisasta yrityksensä henkilöstöhallinnolle, mutta saa tietää, että Lisa on irtisanoutunut. Luullen Lisan luovuttaneen, Derek on harmissaan, kun hän saa tältä flirttailevia sähköposteja. Derek ja hänen työkaverinsa vierailevat konferenssissa lomakohteessa, jossa hän huomaa Lisan ja kohtaa hänet, joka piikittää hänen juomaansa. Kyvyttömänä Derek on avuton, kun Lisa seuraa häntä hänen hotellihuoneeseensa. Hän kohtaa Lisan uudelleen seuraavana päivänä, ja tunteja myöhemmin hän huomaa Lisan makaavan alasti hänen sängyssään itsemurhayrityksen jälkeen ja soittaa lääkärin apua.</w:t>
      </w:r>
    </w:p>
    <w:p>
      <w:r>
        <w:rPr>
          <w:b/>
        </w:rPr>
        <w:t xml:space="preserve">Tulos</w:t>
      </w:r>
    </w:p>
    <w:p>
      <w:r>
        <w:t xml:space="preserve">Kenen aviomiehen juomaa on terästetty?</w:t>
      </w:r>
    </w:p>
    <w:p>
      <w:r>
        <w:rPr>
          <w:b/>
        </w:rPr>
        <w:t xml:space="preserve">Esimerkki 0.1036</w:t>
      </w:r>
    </w:p>
    <w:p>
      <w:r>
        <w:t xml:space="preserve">Läpikulku: Se oli ensimmäinen Fall-albumi, joka pääsi Britannian albumilistalle, jossa se vietti kolme viikkoa ja oli korkeimmillaan sijalla 71. Vuoden 1983 puoliväliin mennessä sitä oli myyty 20 000 kappaletta, mikä kuvasti yhtyeen suosion nousua, ja viisi vuotta myöhemmin yhtye tuli levy-yhtiöiden tietoisuuteen. Kriitikot olivat erittäin innostuneita; Simon Fordin mukaan he "tuskin olisivat voineet olla kannustavampia". Richard Cook kuvaili levyä NME:ssä arvostellessaan bändiä tiukemmaksi ja kurinalaisemmaksi kuin aiemmilla levytyksillään, "heidän tähänastiseksi mestariteoksekseen", säilyttäen silti vaikutuksensa. Hän kehui bändin käyttäneen äänitysstudiotekniikoita ja tunnelmointia turvautumatta glamouriin. Melody Makerin Colin Irwin sanoi, että se oli "uskomattoman jännittävä ja äärimmäisen kiehtova".  Eri mieltä oli irlantilaisen Hot Press -lehden Neil McCormick, joka hylkäsi albumin toisen käden melodramaattisena punkina ja ihmetteli, että jos albumin oli tarkoitus olla minimalistinen tai primitiivinen, se jättää kohtalokkaasti huomiotta kansanmusiikin vahvan melodian ja helposti lähestyttävien sanoitusten todellisen primitivismin." Myöhemmin Record Collector kuvaili albumia "kireäksi, nykiväksi ja pahaenteiseksi mestarikurssiksi DIY-post-punkissa" ja kehui Smithin sanoituksia. The Quietus kirjoitti vuonna 2009 albumista "kiistatta ... The Fallin mahtavimpana hetkenä", kun taas Stylus Magazine kirjoitti, että "Hex osoittaa "varhaisen" Fallin huipentuman: monoliittinen peto, joka on täynnä rosoisia grooveja, joita Mark E. Smithin sanavalmis happamuus/joeyceanilainen kaiken kattavuus luotsaa läpi englantilaisen yhteiskunnan katkeroituvan miasman." Pitchfork listasi Hex Enduction Hourin 1980-luvun 33. parhaaksi albumiksi. Koomikko Stewart Lee on kutsunut sitä suosikkialbumikseen ja "luultavasti kaikkien aikojen parhaaksi albumiksi." Smithin mukaan albumin sanoitukset vaikuttivat negatiivisesti bändin myöhempään uraan. Vuonna 1984 Motown Records ilmoitti olevansa kiinnostunut tekemään sopimuksen yhtyeen uuden brittidivisioonan kanssa ja tarjosi alustavasti 46 000 punnan ennakkomaksua. Levy-yhtiön johtohenkilö pyysi kuulla jotain Fallin aiemmasta katalogista, mutta Hex oli ainoa albumi, joka Smithillä oli käytössään; hän muisti ajatelleensa, että "kun hän kuulee tuon, olemme saaneet sen". Hylkäävässä kirjeessä todettiin, että levy-yhtiö ei nähnyt "minkäänlaista kaupallista potentiaalia tässä bändissä". Smith uskoo, että tämä johtui avauskappaleen "The Classical" "obligatory niggers" -repliikistä.</w:t>
      </w:r>
    </w:p>
    <w:p>
      <w:r>
        <w:rPr>
          <w:b/>
        </w:rPr>
        <w:t xml:space="preserve">Tulos</w:t>
      </w:r>
    </w:p>
    <w:p>
      <w:r>
        <w:t xml:space="preserve">Minkä yhtyeen Richard Cook kuvaili tiukemmaksi ja kurinalaisemmaksi?</w:t>
      </w:r>
    </w:p>
    <w:p>
      <w:r>
        <w:rPr>
          <w:b/>
        </w:rPr>
        <w:t xml:space="preserve">Tulos</w:t>
      </w:r>
    </w:p>
    <w:p>
      <w:r>
        <w:t xml:space="preserve">Mikä bändi oli myynyt 20 000 kappaletta Hex Enduction Hour -levyä?</w:t>
      </w:r>
    </w:p>
    <w:p>
      <w:r>
        <w:rPr>
          <w:b/>
        </w:rPr>
        <w:t xml:space="preserve">Tulos</w:t>
      </w:r>
    </w:p>
    <w:p>
      <w:r>
        <w:t xml:space="preserve">Minkä yhtyeen Colin Irwin kuvaili "uskomattoman jännittäväksi ja täysin kiehtovaksi"?</w:t>
      </w:r>
    </w:p>
    <w:p>
      <w:r>
        <w:rPr>
          <w:b/>
        </w:rPr>
        <w:t xml:space="preserve">Tulos</w:t>
      </w:r>
    </w:p>
    <w:p>
      <w:r>
        <w:t xml:space="preserve">Mikä oli sen bändin nimi, jonka Neil McCormick sanoi olevan toisen käden melodramaattista punkia?</w:t>
      </w:r>
    </w:p>
    <w:p>
      <w:r>
        <w:rPr>
          <w:b/>
        </w:rPr>
        <w:t xml:space="preserve">Tulos</w:t>
      </w:r>
    </w:p>
    <w:p>
      <w:r>
        <w:t xml:space="preserve">Mikä oli Fallin laulajan nimi?</w:t>
      </w:r>
    </w:p>
    <w:p>
      <w:r>
        <w:rPr>
          <w:b/>
        </w:rPr>
        <w:t xml:space="preserve">Tulos</w:t>
      </w:r>
    </w:p>
    <w:p>
      <w:r>
        <w:t xml:space="preserve">Minkä bändin albumi oli listattu 1980-luvun 33. parhaaksi?</w:t>
      </w:r>
    </w:p>
    <w:p>
      <w:r>
        <w:rPr>
          <w:b/>
        </w:rPr>
        <w:t xml:space="preserve">Tulos</w:t>
      </w:r>
    </w:p>
    <w:p>
      <w:r>
        <w:t xml:space="preserve">Mikä levy-yhtiö osoitti kiinnostusta Fallia kohtaan?</w:t>
      </w:r>
    </w:p>
    <w:p>
      <w:r>
        <w:rPr>
          <w:b/>
        </w:rPr>
        <w:t xml:space="preserve">Tulos</w:t>
      </w:r>
    </w:p>
    <w:p>
      <w:r>
        <w:t xml:space="preserve">Minkä yhtyeen Motown Records päätti, ettei sillä ollut kaupallista potentiaalia?</w:t>
      </w:r>
    </w:p>
    <w:p>
      <w:r>
        <w:rPr>
          <w:b/>
        </w:rPr>
        <w:t xml:space="preserve">Esimerkki 0.1037</w:t>
      </w:r>
    </w:p>
    <w:p>
      <w:r>
        <w:t xml:space="preserve">Läpikulku: Johnstonin ollessa matkalla Britain's Got Talent Live Tour -kiertueen mukana 12. kesäkuuta 2008 ilmoitettiin, että Johnston oli tehnyt levytyssopimuksen Sony BMG:n alaisen Syco Musicin kanssa ja että hänen ensimmäinen albuminsa tuotettaisiin kiertueen jälkeen. Sopimuksen arvo oli tiettävästi miljoona puntaa. Sycon kanssa tehdyn sopimuksen jälkeen Johnston esiintyi julkisesti, muun muassa Andrew Lloyd Webberin syntymäpäiväjuhlissa 14. syyskuuta ja Carlisle Unitedin Brunton Parkissa. 29. syyskuuta 2008 julkaistiin Johnstonin debyyttialbumi One Voice. Se sisältää coverin kappaleesta "Walking in the Air", joka on esitetty yhdessä Faryl Smithin kanssa. Albumi äänitettiin kuuden viikon aikana Lontoossa, ja kappaleiden listan valitsi Cowell. Johnston kuvaili äänitysprosessia "loistavaksi" ja että se oli "todella hyvä - vain olla äänitysstudiossa ja tavata erilaisia ihmisiä". Albumi debytoi Britannian listoilla sijalla viisi, ja se sijoittui viikolla neljänneksi. Myöhemmin albumille myönnettiin kultasertifikaatti, koska sitä oli myyty 100 000 kappaletta, ja Johnston sai kultalevyn päiväsaikaan televisiosta Penny Smithiltä. Kriitikot suhtautuivat albumiin myönteisesti, ja Kate Leaver kirjoitti Korea JoongAng Daily -lehdessä, että Johnstonilla "on enemmän lahjakkuutta kuin hänen musiikillisilla vanhemmillaan" ja että Johnstonin esityksen haavoittuvuus albumilla "tekee siitä ahdistavan musiikkikokemuksen". Music Week -lehdessä albumia kuvailtiin "erittäin odotetuksi", ja Johnstonia kutsuttiin "poikkeuksellisen lahjakkaaksi." Albumin julkaisun jälkeen Johnston osallistui Sing Up -kampanjaan, jossa hän esiintyi kouluissa eri puolilla maata rohkaistakseen muita nuoria liittymään kuoroihin. Joulukuussa 2008 Johnston vieraili Whitehavenin joulumarkkinoilla ja esiintyi joululaulujumalanpalveluksessa Bradfordissa. Johnston kutsuttiin myös sytyttämään Carlislen jouluvalot ja esiintymään juhlallisuuksissa. Carlislen kaupunginvaltuutettu Mike Mitchelson kuvaili Johnstonia "yhdeksi paikallisista sankareistamme".</w:t>
      </w:r>
    </w:p>
    <w:p>
      <w:r>
        <w:rPr>
          <w:b/>
        </w:rPr>
        <w:t xml:space="preserve">Tulos</w:t>
      </w:r>
    </w:p>
    <w:p>
      <w:r>
        <w:t xml:space="preserve">Mikä oli sen kampanjan nimi, jolla kannustettiin lapsia liittymään kuoroihin, joissa oli mukana Got Talent Live -kiertueen mukana matkustanut henkilö?</w:t>
      </w:r>
    </w:p>
    <w:p>
      <w:r>
        <w:rPr>
          <w:b/>
        </w:rPr>
        <w:t xml:space="preserve">Tulos</w:t>
      </w:r>
    </w:p>
    <w:p>
      <w:r>
        <w:t xml:space="preserve">Minkä kaupungin messuilla Syco Musicin kanssa sopimuksen tehnyt henkilö esiintyi joulukuussa 2008?</w:t>
      </w:r>
    </w:p>
    <w:p>
      <w:r>
        <w:rPr>
          <w:b/>
        </w:rPr>
        <w:t xml:space="preserve">Tulos</w:t>
      </w:r>
    </w:p>
    <w:p>
      <w:r>
        <w:t xml:space="preserve">Mikä on sen henkilön koko nimi, joka kirjoitti Andrew Lloyd Webberin syntymäpäiväjuhlissa esiintyneen henkilön debyyttialbumin "tekee ahdistava musiikkielämyksen"?</w:t>
      </w:r>
    </w:p>
    <w:p>
      <w:r>
        <w:rPr>
          <w:b/>
        </w:rPr>
        <w:t xml:space="preserve">Tulos</w:t>
      </w:r>
    </w:p>
    <w:p>
      <w:r>
        <w:t xml:space="preserve">Mikä on sen julkaisun nimi, joka kutsui miljoonan punnan arvoisen levytyssopimuksen tehnyttä henkilöä "poikkeuksellisen lahjakkaaksi"?</w:t>
      </w:r>
    </w:p>
    <w:p>
      <w:r>
        <w:rPr>
          <w:b/>
        </w:rPr>
        <w:t xml:space="preserve">Esimerkki 0.1038</w:t>
      </w:r>
    </w:p>
    <w:p>
      <w:r>
        <w:t xml:space="preserve">Läpikulku: Ainoa Willamette-joen pääuomassa oleva pato on Willamette Fallsin pato, Willamette Fallsin putousten luona sijaitseva matala padon tyyppinen rakennelma, joka ohjaa vettä viereisten tehtaiden ja voimalaitoksen vesijohtoihin.  Willamette Fallsin sulut valmistuivat vuonna 1873.  Muualla pääuomassa on lukuisia pienempiä virtauksen säätelyrakenteita, jotka pakottavat joen kapeampaan ja syvempään uomaan helpottamaan merenkulkua ja tulvasuojelua.Willametten suurimpien sivujokien padot ovat pääasiassa suuria tulvasuojelu-, veden varastointi- ja energiantuotantopatoja. Kolmetoista näistä padoista rakennettiin 1940-luvulta 1960-luvulle Yhdysvaltojen armeijan insinöörijoukkojen (United States Army Corps of Engineers, USACE) käyttöön, ja niistä 11 tuottaa vesivoimaa. USACE:n ylläpitämien tulvasuojelupatojen arvioidaan pidättävän jopa 27 prosenttia Willametten valumasta. Niitä käytetään joen virtaamien säätelyyn, jotta tulvahuippuja voidaan vähentää ja matalia virtaamia lisätä loppukesällä ja syksyllä, sekä veden ohjaamiseen syvempiin ja kapeampiin kanaviin tulvien estämiseksi. Lisäksi suhteellisen pieni osa altaisiin varastoidusta vedestä käytetään kasteluun.</w:t>
      </w:r>
    </w:p>
    <w:p>
      <w:r>
        <w:rPr>
          <w:b/>
        </w:rPr>
        <w:t xml:space="preserve">Tulos</w:t>
      </w:r>
    </w:p>
    <w:p>
      <w:r>
        <w:t xml:space="preserve">Mikä varastoi pienen määrän vettä kastelua varten?</w:t>
      </w:r>
    </w:p>
    <w:p>
      <w:r>
        <w:rPr>
          <w:b/>
        </w:rPr>
        <w:t xml:space="preserve">Esimerkki 0.1039</w:t>
      </w:r>
    </w:p>
    <w:p>
      <w:r>
        <w:t xml:space="preserve">Läpikulku: Paleontologi Susan Matthews-Loomis ja hänen miehensä George Loomis yrittävät löytää todisteita paikallisesta hirviölegendasta. Hirviöllä, jota paikalliset alkuasukkaat kutsuvat nimellä Mokele-mbembe, on monia yhteisiä piirteitä dinosaurusten Sauropod-luokan kanssa. Retkikunnan aikana he löytävät syvältä viidakosta brontosauruksia ja hämmästyvät entisestään, kun eläimet eivät juurikaan pelkää niitä. Pariskunta alkaa tarkkailla olentoja ja ihastuu erityisesti pariskunnan uteliaaseen nuoreen jälkeläiseen, jolle he antavat lempinimen "Baby". Valitettavasti löytö asettaa dinosaurukset pian vaaraan sekä paikallisen armeijan että tiedemieskollegansa tohtori Eric Kiviatin taholta. Tohtori Kiviat näkee Babyn ja tämän vanhempien olevan hänen lippunsa maineeseen ja onneen, mutta eversti Nsogbun johtama afrikkalainen armeija näkee dinosaurukset uhkana ja yrittää useaan otteeseen tuhota ne. Erään tällaisen yrityksen aikana yksi aikuisista brontosauruksista kuolee ja toinen vangitaan. Loomiset pystyvät pakenemaan Babyn kanssa, mutta löytävät itsensä nopeasti viidakosta eversti Nsogbun joukkojen takaa-ajamina. Paettuaan lopulta takaa-ajajiaan kaksikko päättää kiertää takaisin ja pelastaa vankeudessa olevan vanhemman, jonka tohtori Kiviat on saanut Nsogbun kuljettamaan takaisin sivilisaatioon. paikallisen heimon avulla - joka pitää Babya ja hänen vanhempiaan legendoina - George ja Susan onnistuvat murtautumaan sotilasalueelle ja vapauttamaan aikuisen brontosauruksen. Pakomatkan aikana sekä Kiviat että Nsogbu kuolevat. Sen jälkeen Loomisit vievät kaksikon eristäytyneeseen viidakon laguuniin ja hyvästelevät kyynelehtimällä Babyn, joka seuraa yksinäistä vanhempaansa viidakon syvimpiin osiin.</w:t>
      </w:r>
    </w:p>
    <w:p>
      <w:r>
        <w:rPr>
          <w:b/>
        </w:rPr>
        <w:t xml:space="preserve">Tulos</w:t>
      </w:r>
    </w:p>
    <w:p>
      <w:r>
        <w:t xml:space="preserve">Mitkä ovat brontosaurukset löytäneiden ihmisten täydelliset nimet?</w:t>
      </w:r>
    </w:p>
    <w:p>
      <w:r>
        <w:rPr>
          <w:b/>
        </w:rPr>
        <w:t xml:space="preserve">Tulos</w:t>
      </w:r>
    </w:p>
    <w:p>
      <w:r>
        <w:t xml:space="preserve">Mitkä ovat niiden ihmisten täydelliset nimet, jotka antavat olennolle lempinimen "Baby"?</w:t>
      </w:r>
    </w:p>
    <w:p>
      <w:r>
        <w:rPr>
          <w:b/>
        </w:rPr>
        <w:t xml:space="preserve">Tulos</w:t>
      </w:r>
    </w:p>
    <w:p>
      <w:r>
        <w:t xml:space="preserve">Mitkä ovat niiden ihmisten täydelliset nimet, jotka ovat hämmästyneitä siitä, että eläimet eivät juurikaan pelkää heitä?</w:t>
      </w:r>
    </w:p>
    <w:p>
      <w:r>
        <w:rPr>
          <w:b/>
        </w:rPr>
        <w:t xml:space="preserve">Tulos</w:t>
      </w:r>
    </w:p>
    <w:p>
      <w:r>
        <w:t xml:space="preserve">Mitkä ovat niiden henkilöiden täydelliset nimet, jotka päättävät yrittää pelastaa vankeudessa olevan vanhemman?</w:t>
      </w:r>
    </w:p>
    <w:p>
      <w:r>
        <w:rPr>
          <w:b/>
        </w:rPr>
        <w:t xml:space="preserve">Esimerkki 0.1040</w:t>
      </w:r>
    </w:p>
    <w:p>
      <w:r>
        <w:t xml:space="preserve">Läpikulku: Strapping Young Lad alkoi vuonna 1994 kanadalaisen muusikon Devin Townsendin sooloprojektina. Työskenneltyään vokalistina Steve Vain vuoden 1993 Sex &amp; Religion -albumilla ja sen vuoden 1994 kiertueella Townsend uskoi olleensa "musiikillinen huora", joka oli viettänyt "uransa ensimmäiset viisi vuotta työskennellen muiden ihmisten käskystä". Lyhyen The Wildhearts -yhtyeen kiertuekitaristina toimimisen aikana Townsend sai puhelinsoiton Roadrunner Recordsin A&amp;R-edustajalta, joka ilmaisi kiinnostuksensa hänen demojaan kohtaan ja aikomuksensa allekirjoittaa hänet. Roadrunnerin johtaja perui lopulta tarjouksen, sillä hän piti Townsendin äänityksiä "pelkkänä meluna". Vain Sex &amp; Religion -levy-yhtiön takana oleva Relativity Records hylkäsi hänet edelleen, sillä se ei nähnyt hänen musiikissaan mitään kaupallista vetovoimaa. Century Media Records otti sittemmin yhteyttä muusikkoon ja tarjosi hänelle sopimusta "tehdä meille extreme-albumeita". Townsend suostui levy-yhtiön kanssa viiden albumin sopimukseen. The Wildheartsin kanssa tekemänsä kiertueen jälkeen Townsend aloitti debyyttialbuminsa Heavy as a Really Heavy Thing äänittämisen ja tuottamisen nimimerkillä Strapping Young Lad. Townsendin mukaan äänitysprosessi kesti "noin viikon". The Wildheartsin anarkistista lähestymistapaa omaksuen, "keskittyen samalla dissonanssiin ja vain olemalla niin yliampuva kuin [hän] pystyi", Townsend lauloi levyllä ja esitti suurimman osan sen instrumentaalikappaleista (rumpukoneen avustuksella).  Muutamissa kappaleissa esiintyi kuitenkin paikallisia sessiomuusikoita, kuten kitaristi Jed Simon, Townsendin tuleva bändikaveri. 4. huhtikuuta 1995 julkaistu Heavy as a Really Heavy Thing ei saanut laajaa tunnustusta metalliyhteisössä. Albumi myi 143 kappaletta ensimmäisen kuuden kuukauden aikana, mutta sai myönteisiä arvosteluja heavy metal -lehdistöltä. Sen epätavalliset musiikilliset ideat - synteesi death-, thrash- ja industrial metal -vaikutteista - saivat Metal Hammerin Andy Stoutin kutsumaan sitä "yhdeksi häiritsevimmistä albumeista, jonka tulet kuulemaan pitkään aikaan". Townsend on kuitenkin toistuvasti ilmaissut vastenmielisyytensä levyä kohtaan. Hän hylkäsi albumin vuonna 2006 julkaistun uusintapainoksen liner notesissa väittäen, että se sisälsi vain kaksi loistavaa kappaletta. Hän piti myös sen tuotantoa huonona haastatteluissa ja viittasi albumiin "pohjimmiltaan kokoelmana".</w:t>
      </w:r>
    </w:p>
    <w:p>
      <w:r>
        <w:rPr>
          <w:b/>
        </w:rPr>
        <w:t xml:space="preserve">Tulos</w:t>
      </w:r>
    </w:p>
    <w:p>
      <w:r>
        <w:t xml:space="preserve">Mikä on sen henkilön sukunimi, jonka musiikissa Relativity Records ei nähnyt kaupallista vetovoimaa?</w:t>
      </w:r>
    </w:p>
    <w:p>
      <w:r>
        <w:rPr>
          <w:b/>
        </w:rPr>
        <w:t xml:space="preserve">Tulos</w:t>
      </w:r>
    </w:p>
    <w:p>
      <w:r>
        <w:t xml:space="preserve">Mikä on sen henkilön sukunimi, joka kutsui Heavy as a Really Heavy Thingiä "periaatteessa kokoelmaksi" ja piti sen tuotantoa huonona?</w:t>
      </w:r>
    </w:p>
    <w:p>
      <w:r>
        <w:rPr>
          <w:b/>
        </w:rPr>
        <w:t xml:space="preserve">Tulos</w:t>
      </w:r>
    </w:p>
    <w:p>
      <w:r>
        <w:t xml:space="preserve">Mikä on sen muusikon sukunimi, johon Century Media Records otti yhteyttä ja jolle tarjottiin sopimusta "tehdä meille extreme-albumeita"?</w:t>
      </w:r>
    </w:p>
    <w:p>
      <w:r>
        <w:rPr>
          <w:b/>
        </w:rPr>
        <w:t xml:space="preserve">Esimerkki 0.1041</w:t>
      </w:r>
    </w:p>
    <w:p>
      <w:r>
        <w:t xml:space="preserve">Läpikulku: Cossan hautamuistomerkin tilaamisesta neuvoteltiin noin kymmenen vuotta Cossan kuoleman jälkeen. Cossan viimeisessä testamentissa, joka kirjoitettiin hänen kuolinvuoteellaan 22. joulukuuta 1419, oli useita tavanomaisia firenzeläisiä testamentteja, hyväntekeväisyystekoja ja perinteisiä kirkollisia kohteliaisuussääntöjä, mutta suurin osa hänen omaisuudestaan jäi hänen veljenpojilleen Michelelle ja Giovannille. Veljenpoikien testamenttilahjoitukset olivat etusijalla, ja eri velkojat kiistelivät hänen omaisuudestaan hautakammion valmistumisen aikana. cossa nimitti toimeenpanijoikseen neljä tunnettua firenzeläistä: Bartolommeo di Taldo Valori, Niccolò da Uzzano, Giovanni di Bicci de' Medici ja Vieri Guadagni, jolloin kuka tahansa kahdesta toimeenpanijasta saattoi toimia kaikkien neljän puolesta, kuten Valori ja Medici näyttävät tehneen. Valori kuoli 2. syyskuuta 1427, jolloin myös Guadagni oli jo kuollut ja Uzzano oli jo kauan sitten menettänyt kiinnostuksensa, jolloin jäljellä oleva tilaustyö jäi kokonaan Giovannille tai - mikä on todennäköisempää - Cosimo de' Medicille.Täytäntöönpanovirkailijat väittivät, että Cossa oli paljastanut heille halunsa hautaamisesta kastekappeliin, mutta oli ollut liian vaatimaton pyytääkseen sitä testamentissaan. Useimmat myöhemmät tutkijat hyväksyvät tämän toimeenpanijoiden todistuksen ja uskovat, että Cossa oli "taktikoinut ja taktikoinut", vaikka ainakin yksi on esittänyt, että toimeenpanijat valitsivat kastekirkon paikan vastoin Cossan tahtoa.Asiakirjoista käy ilmi, että 9. tammikuuta 1421 Palla Strozzi antoi Arte di Calimalan, kastekirkon ylläpidosta vastanneen killan, puolesta luvan "breve et honestissima" ("pieni ja huomaamaton") muistomerkin pystyttämiseen kastekirkkoon, mutta ei Cossan testamentissa pyydettyyn kappeliin; nykyinen oppineisto hyväksyy Strozzin väitteen, jonka mukaan hautaaminen kastekirkkoon oli huomattava kunnia, joka ehkä ylitti Cossan aseman. Tämän tapaamisen jälkeen Calimalalta ei ole säilynyt hautakammiota koskevia asiakirjoja, sillä suurin osa 1420-luvun asiakirjoista on kadonnut, vaikka asiakirjoja läpikäyneen senaattori Carlo Strozzin muistiinpanot ovatkin säilyneet.Calimalan suostumus selitetään perinteisesti sillä, että Cossa lahjoitti Johannes Kastajan oikean etusormen reliikin (ja 200 guldenia asianmukaista reliikkiä varten) kastekappelille. Johanneksen uskottiin osoittaneen tällä sormella Jeesusta ja sanoneen "Ecce Agnus Dei" ("Katso, Jumalan karitsa", Joh. 1:29). Reliikin pitkä ja monimutkainen historia olisi vain lisännyt sormen legendaarista asemaa: Konstantinopolin patriarkka Filotheus Kokkinos lahjoitti sen vuonna 1363 paavi Urban V:lle, joka siirsi sen seuraajilleen Gregorius XI:lle ja Urban VI:lle, jolta se riistettiin Noceran piirityksen aikana, minkä jälkeen Johannes XXIII osti sen 800 floriinilla ja kantoi sitä yllään ennen kuin piilotti sen Santa Maria degli Angelin luostariin.</w:t>
      </w:r>
    </w:p>
    <w:p>
      <w:r>
        <w:rPr>
          <w:b/>
        </w:rPr>
        <w:t xml:space="preserve">Tulos</w:t>
      </w:r>
    </w:p>
    <w:p>
      <w:r>
        <w:t xml:space="preserve">Millä sormella Johanneksen uskottiin osoittaneen Jeesusta sanoessaan "Ecce Agnus Dei" ("Katso, Jumalan karitsa") Johanneksen evankeliumin 1:29 kohdalla?</w:t>
      </w:r>
    </w:p>
    <w:p>
      <w:r>
        <w:rPr>
          <w:b/>
        </w:rPr>
        <w:t xml:space="preserve">Tulos</w:t>
      </w:r>
    </w:p>
    <w:p>
      <w:r>
        <w:t xml:space="preserve">Mitkä ovat niiden henkilöiden täydelliset nimet, jotka väittivät, että Cossa oli ilmoittanut heille haluavansa tulla haudatuksi kastekappeliin, mutta oli ollut liian vaatimaton pyytääkseen sitä testamentissaan?</w:t>
      </w:r>
    </w:p>
    <w:p>
      <w:r>
        <w:rPr>
          <w:b/>
        </w:rPr>
        <w:t xml:space="preserve">Tulos</w:t>
      </w:r>
    </w:p>
    <w:p>
      <w:r>
        <w:t xml:space="preserve">Minkä reliikin pitkä ja monimutkainen historia olisi vain lisännyt sormen legendaarista asemaa?</w:t>
      </w:r>
    </w:p>
    <w:p>
      <w:r>
        <w:rPr>
          <w:b/>
        </w:rPr>
        <w:t xml:space="preserve">Esimerkki 0.1042</w:t>
      </w:r>
    </w:p>
    <w:p>
      <w:r>
        <w:t xml:space="preserve">Läpikulku: Rumours: Musiikkikriitikot ovat ylistäneet sitä julkaisustaan lähtien. The Village Voice -lehdessä arvostellut Robert Christgau antoi albumille arvosanan "A" ja kuvaili sitä "johdonmukaisemmaksi ja eksentrisemmäksi" kuin edeltäjäänsä. Hän lisäsi, että se "hyppää suoraan kaiuttimista kohti". Rolling Stone -lehden John Swenson piti kolmen laulajan yhteispeliä yhtenä albumin miellyttävimmistä elementeistä; hän totesi: "Huolimatta loputtomasta viivytyksestä levyn viimeistelyssä Rumours todistaa, että Fleetwood Macin menestys ei ollut sattumaa." The New York Timesin arvostelussa John Rockwell sanoi albumin olevan "ihastuttava levy, ja toivottavasti yleisökin ajattelee niin", kun taas St. Petersburg Timesin Dave Marsh väitti kappaleiden olevan "yhtä mahtipontisesti kiiltäviä kuin mikään muu tällä hetkellä". Robert Hilburn oli vähemmän vastaanottavainen ja kutsui Rumoursia "turhauttavan epätasaiseksi" levyksi Los Angeles Timesin arvostelussaan, kun taas The Gazetten Juan Rodriguez totesi, että vaikka musiikki on "terävämpää ja selkeämpää", Fleetwood Macin ideat ovat "hieman sekavampia". Albumi sijoittui neljänneksi The Village Voice -lehden vuoden 1977 Pazz &amp; Jop -kriitikkokyselyssä, johon koottiin satojen tunnettujen arvostelijoiden äänet.AllMusic-toimittaja Stephen Thomas Erlewine antoi Rumoursille jälkikäteen tehdyssä arvostelussaan viisi tähteä ja totesi, että tirkistelyelementistä huolimatta levy oli "vertaansa vailla oleva blockbuster" musiikin laadun vuoksi; hän totesi: "Jokainen sävel, jokainen lause saa takaisin raa'an, välittömän emotionaalisen voimansa - siksi Rumours kosketti hermoja vuoden 1977 julkaisussaan ja on sittemmin ylittänyt aikakautensa yhdeksi kaikkien aikojen suurimmista, pakottavimmista pop-albumeista." Slant Magazinen Barry Walshin mukaan Fleetwood Mac käytti romanttista häiriötä ja henkilökohtaista myllerrystä luodakseen ajattoman, viiden tähden levyn, kun taas The Independentin Andy Gill väitti, että se "edustaa The Eagles Greatest Hitsin ohella seitsemänkymmentäluvun amerikkalaisen rock-kulttuurin laajenemisen korkeinta vesimerkkiä, kokaiinin huumassa nauttivan hedonismin houkutteleman vastakulttuurisen mielenlaadun kvintessenssiä". Vuonna 2007 BBC:n Daryl Easlea luonnehti äänellisiä tuloksia "lähes täydellisiksi", "kuin tuhat enkeliä suutelisi sinua makeasti otsalle", kun taas Stylus Magazinen Patrick McKay kirjoitti: "Rumoursin erottaa toisistaan - mikä tekee siitä taidetta - sen iloisen pinnan ja ahdistuneen sydämen välinen ristiriita. Tässä on radioystävällinen levy vihasta, syyttelystä ja menetyksestä".".</w:t>
      </w:r>
    </w:p>
    <w:p>
      <w:r>
        <w:rPr>
          <w:b/>
        </w:rPr>
        <w:t xml:space="preserve">Tulos</w:t>
      </w:r>
    </w:p>
    <w:p>
      <w:r>
        <w:t xml:space="preserve">Mikä oli sen äänestyksen koko nimi, jossa Rumours sijoittui neljänneksi?</w:t>
      </w:r>
    </w:p>
    <w:p>
      <w:r>
        <w:rPr>
          <w:b/>
        </w:rPr>
        <w:t xml:space="preserve">Tulos</w:t>
      </w:r>
    </w:p>
    <w:p>
      <w:r>
        <w:t xml:space="preserve">Mikä on sen kriitikon nimi, joka sanoi, että tirkistelystä huolimatta levy oli "vertaansa vailla oleva blockbuster" musiikin laadun vuoksi?</w:t>
      </w:r>
    </w:p>
    <w:p>
      <w:r>
        <w:rPr>
          <w:b/>
        </w:rPr>
        <w:t xml:space="preserve">Tulos</w:t>
      </w:r>
    </w:p>
    <w:p>
      <w:r>
        <w:t xml:space="preserve">Mikä oli sen toimittajan sukunimi, joka sanoi: "Jokainen sävel, jokainen lause saa takaisin raa'an, välittömän tunnevoimansa"?</w:t>
      </w:r>
    </w:p>
    <w:p>
      <w:r>
        <w:rPr>
          <w:b/>
        </w:rPr>
        <w:t xml:space="preserve">Tulos</w:t>
      </w:r>
    </w:p>
    <w:p>
      <w:r>
        <w:t xml:space="preserve">Mitkä kaksi asiaa Barry Walshin mukaan Fleetwood Mac käytti hyväkseen luodakseen ajattoman viiden tähden levyn?</w:t>
      </w:r>
    </w:p>
    <w:p>
      <w:r>
        <w:rPr>
          <w:b/>
        </w:rPr>
        <w:t xml:space="preserve">Esimerkki 0.1043</w:t>
      </w:r>
    </w:p>
    <w:p>
      <w:r>
        <w:t xml:space="preserve">Läpikulku: Se hyväksyi kansallisen pääkaupungin perustamisen Potomac-joen varrelle. Tarkan sijainnin valitsi presidentti George Washington, joka allekirjoitti lain 16. heinäkuuta. Liittovaltion alue muodostettiin Marylandin ja Virginian osavaltioiden lahjoittamasta maasta, ja se oli alun perin muodoltaan neliö, jonka molemmin puolin oli 16 kilometriä (10 mailia), eli yhteensä 259 neliömailia (100 neliömailia).Alueeseen kuului kaksi jo olemassa olevaa asutusta: Georgetownin satama Marylandissa, joka oli perustettu vuonna 1751, ja Alexandrian kaupunki Virginiassa, joka oli perustettu vuonna 1749. Vuosina 1791-92 Andrew Ellicott ja useat avustajat, joiden joukossa oli vapaa afroamerikkalainen tähtitieteilijä Benjamin Banneker, kartoittivat liittovaltion alueen rajat ja asettivat rajakivet jokaiseen mailipisteeseen. Monet näistä kivistä ovat edelleen pystyssä.Uusi liittovaltion kaupunki rakennettiin Potomac-joen pohjoisrannalle, Georgetownin itäpuolelle. Syyskuun 9. päivänä 1791 kolme pääkaupungin rakentamista valvovaa komission jäsentä nimesivät kaupungin presidentti Washingtonin kunniaksi. Liittovaltion alue sai nimen Columbia (naisellinen muoto sanasta "Kolumbus"), joka oli tuolloin yleisesti käytetty runollinen nimi Yhdysvalloille. Kongressi piti ensimmäisen istuntonsa Washingtonissa 17. marraskuuta 1800, ja vuonna 1801 kongressi hyväksyi District of Columbia Organic Act -lain, joka organisoi piirikunnan virallisesti ja asetti koko alueen liittovaltion yksinomaisen valvonnan alaiseksi. Lisäksi piirikuntaan kuulumaton alue järjestettiin kahdeksi piirikunnaksi: Washingtonin piirikunta Potomac-joen itäpuolella ja Alexandrian piirikunta lännessä. Tämän lain hyväksymisen jälkeen piirikunnassa asuvia kansalaisia ei enää pidetty Marylandin tai Virginian asukkaina, mikä lopetti heidän edustuksensa kongressissa.</w:t>
      </w:r>
    </w:p>
    <w:p>
      <w:r>
        <w:rPr>
          <w:b/>
        </w:rPr>
        <w:t xml:space="preserve">Tulos</w:t>
      </w:r>
    </w:p>
    <w:p>
      <w:r>
        <w:t xml:space="preserve">Mikä on sen henkilön etunimi, jonka kunniaksi pääkaupunki on nimetty?</w:t>
      </w:r>
    </w:p>
    <w:p>
      <w:r>
        <w:rPr>
          <w:b/>
        </w:rPr>
        <w:t xml:space="preserve">Tulos</w:t>
      </w:r>
    </w:p>
    <w:p>
      <w:r>
        <w:t xml:space="preserve">Mitkä olivat niiden ihmisten etunimet, jotka asettivat edelleen pystyssä olevat kivet?</w:t>
      </w:r>
    </w:p>
    <w:p>
      <w:r>
        <w:rPr>
          <w:b/>
        </w:rPr>
        <w:t xml:space="preserve">Tulos</w:t>
      </w:r>
    </w:p>
    <w:p>
      <w:r>
        <w:t xml:space="preserve">Mikä on sen uuden liittovaltion kaupungin nimi, joka rakennettiin Potomac-joen pohjoisrannalle, Georgetownin itäpuolelle?</w:t>
      </w:r>
    </w:p>
    <w:p>
      <w:r>
        <w:rPr>
          <w:b/>
        </w:rPr>
        <w:t xml:space="preserve">Tulos</w:t>
      </w:r>
    </w:p>
    <w:p>
      <w:r>
        <w:t xml:space="preserve">Minkä piirin kansalaiset menettivät edustuksensa kongressissa lain hyväksymisen jälkeen?</w:t>
      </w:r>
    </w:p>
    <w:p>
      <w:r>
        <w:rPr>
          <w:b/>
        </w:rPr>
        <w:t xml:space="preserve">Esimerkki 0.1044</w:t>
      </w:r>
    </w:p>
    <w:p>
      <w:r>
        <w:t xml:space="preserve">Läpikulku: Arkeologiset todisteet osoittavat, että nykykaupungin eteläpuolella sijaitsevassa Syedrassa oli satama pronssikaudella noin 3 000 eaa., ja se oli olemassa jo pronssikaudella. Alueelta löydetty foinikialainen kielitaulu on peräisin vuodelta 625 eaa., ja kaupunki mainitaan erikseen 4. vuosisadalla eaa. ilmestyneessä kreikkalaisessa maantieteellisessä käsikirjoituksessa, Pseudo-Scylaxin periplusissa. Linnakallio oli todennäköisesti asutettu hettiläisten ja Akhamenidien valtakunnan aikana, ja se linnoitettiin ensimmäisen kerran hellenistisellä kaudella Aleksanteri Suuren valloitettua alueen. Aleksanterin seuraajat jättivät alueen yhdelle kilpailevista makedonialaisista kenraaleista, Ptolemaios I Soterille, Aleksanterin kuoltua vuonna 323 eaa. Hänen dynastiansa piti yllä löyhää valtaa pääasiassa isaurilaisen väestön yli, ja satamasta tuli Välimeren merirosvojen suosittu turvapaikka. Kaupunki vastusti viereisen Seleukidien valtakunnan Antiokhos III Suurta vuonna 199 eaa., mutta oli uskollinen merirosvo Diodotus Tryfonille, kun tämä kaappasi Seleukidien kruunun vuosina 142-138 eaa.  Hänen kilpailijansa Antiokhos VII Sidetes sai vuonna 137 eaa. valmiiksi Diodotuksen aikana aloitetun uuden linnan ja sataman rakennustyöt.Rooman tasavalta taisteli kilikialaisia merirosvoja vastaan vuonna 102 eaa., kun Marcus Antonius Orator perusti prokonsulin viran läheiseen Sidetokseen, ja vuonna 78 eaa. Servilius Vatia, joka siirtyi Isaurian heimojen valvontaan. Alanyan merirosvouksen kausi päättyi lopullisesti sen jälkeen, kun Pompeius vuonna 67 eaa. liitti kaupungin Pamphylian maakuntaan, ja kaupungin satamassa käytiin Korakesionin taistelu. Isaurian rosvoilu oli edelleen ongelma roomalaisten aikana, ja heimot kapinoivat neljännellä ja viidennellä vuosisadalla jKr., ja suurin kapina oli vuosina 404-408. Kristinuskon leviämisen myötä Coracesiumista, kuten sitä kutsuttiin, tuli piispanistuin. Sen piispa Theodulus osallistui Konstantinopolin ensimmäiseen konsiiliin vuonna 381, Matidianus Efesoksen konsiiliin vuonna 431, Obrimus Kalcedonin konsiiliin vuonna 451 ja Nikephorus (Niketas) Konstantinopolin kolmanteen konsiiliin vuonna 680. Coracesium oli Siden metropoliittisen istuimen, Rooman Pamphylia Priman provinssin pääkaupungin, johon Coracesium kuului, suffragaani. Se mainittiin Notitiae Episcopatuumissa vielä 1200- tai 1300-luvulla. Nykyään Coracesium ei ole enää asuinpiispakunta, vaan katolinen kirkko pitää sitä titulaarisena istuimena. 7. vuosisadalla islam saapui arabien hyökkäysten myötä, mikä johti uusien linnoitusten rakentamiseen.  Alue joutui Bysantin hallinnasta Manzikertin taistelun jälkeen vuonna 1071 seldžukkien turkkilaisheimojen haltuun, mutta Johannes II Komnenos palautti sen vuonna 1120.</w:t>
      </w:r>
    </w:p>
    <w:p>
      <w:r>
        <w:rPr>
          <w:b/>
        </w:rPr>
        <w:t xml:space="preserve">Tulos</w:t>
      </w:r>
    </w:p>
    <w:p>
      <w:r>
        <w:t xml:space="preserve">Mikä on sen miehen koko nimi, joka jätti alueen, joka juontaa juurensa 20 000 vuoteen eaa. makedonialaiselle kenraalille?</w:t>
      </w:r>
    </w:p>
    <w:p>
      <w:r>
        <w:rPr>
          <w:b/>
        </w:rPr>
        <w:t xml:space="preserve">Tulos</w:t>
      </w:r>
    </w:p>
    <w:p>
      <w:r>
        <w:t xml:space="preserve">Mikä on sen seleukidijohtajan koko nimi, joka hyväksyttiin paikassa, jolla oli satama vuonna 3000 eKr.?</w:t>
      </w:r>
    </w:p>
    <w:p>
      <w:r>
        <w:rPr>
          <w:b/>
        </w:rPr>
        <w:t xml:space="preserve">Tulos</w:t>
      </w:r>
    </w:p>
    <w:p>
      <w:r>
        <w:t xml:space="preserve">Mikä on sen kaupungin nimi, jonka satama oli arkeologisten todisteiden mukaan olemassa noin 3000 eaa.?</w:t>
      </w:r>
    </w:p>
    <w:p>
      <w:r>
        <w:rPr>
          <w:b/>
        </w:rPr>
        <w:t xml:space="preserve">Tulos</w:t>
      </w:r>
    </w:p>
    <w:p>
      <w:r>
        <w:t xml:space="preserve">Mikä on sen kaupungin piispan nimi, joka tuki merirosvokuningasta vuonna 142 eKr. ja joka osallistui Konstantinopolin ensimmäiseen konsiiliin?</w:t>
      </w:r>
    </w:p>
    <w:p>
      <w:r>
        <w:rPr>
          <w:b/>
        </w:rPr>
        <w:t xml:space="preserve">Tulos</w:t>
      </w:r>
    </w:p>
    <w:p>
      <w:r>
        <w:t xml:space="preserve">Mikä on sen piispan nimi, joka osallistui Konstantinopolin kolmanteen konsiiliin?</w:t>
      </w:r>
    </w:p>
    <w:p>
      <w:r>
        <w:rPr>
          <w:b/>
        </w:rPr>
        <w:t xml:space="preserve">Tulos</w:t>
      </w:r>
    </w:p>
    <w:p>
      <w:r>
        <w:t xml:space="preserve">Mikä on sen taistelun nimi, joka johti Bysantin vallan menettämiseen vuonna 1071 kaupungissa, joka oli piispanistuin?</w:t>
      </w:r>
    </w:p>
    <w:p>
      <w:r>
        <w:rPr>
          <w:b/>
        </w:rPr>
        <w:t xml:space="preserve">Esimerkki 0.1045</w:t>
      </w:r>
    </w:p>
    <w:p>
      <w:r>
        <w:t xml:space="preserve">Läpikulku: Thomsonin teosten arvo ja suosio ovat kasvaneet hänen kuolemansa jälkeen. Group of Seven -ryhmän jäsen Arthur Lismer kirjoitti, että hän "on kanadalaisen luonteen ilmentymä". Toinen aikalainen kanadalainen taidemaalari, David Milne, kirjoitti Kanadan kansallisen gallerian johtajalle H. O. McCurrylle vuonna 1930: "Kanadalainen taiteesi on ilmeisesti ainakin toistaiseksi mennyt Canoe Lakeen. Tom Thomson on edelleen kanadalainen taidemaalari, karu, loistava, hauras, karkea, karkea, ei vain kaikkein kanadalaisin vaan myös kaikkein luovin. Kuinka hänen muutamat teoksensa jäävätkään mieleen." Kanadalaisille taiteilijoille Roy Kiyookalle ja Dennis Leelle hän on "ahdistava läsnäolo" ja "ruumiillistaa kanadalaisen taiteellisen identiteetin." Vuoteen 2015 mennessä korkein Thomsonin luonnoksesta saavutettu hinta oli Early Spring, Canoe Lake, joka myytiin vuonna 2009 2 749 500 CAD dollarilla. Yksityiskokoelmissa on jäljellä vain vähän merkittäviä kankaita, joten ennätyksen rikkominen on epätodennäköistä. Yksi esimerkki hänen töidensä saavuttamasta kysynnästä on aiemmin kadonnut Sketch for Lake in Algonquin Park. Se löydettiin Edmontonin kellarista vuonna 2018, ja se myytiin Toronton huutokaupassa lähes puolella miljoonalla dollarilla. Hänen töidensä arvonnousu on johtanut siihen, että markkinoilta on löydetty lukuisia väärennöksiä. 1967 Tom Thomson Art Gallery avattiin Owen Soundiin. Vuonna 1968 Thomsonin hökkeli Studio Buildingin takaa siirrettiin McMichael Canadian Art Collectioniin Kleinburgiin. Monet hänen teoksistaan ovat esillä myös Kanadan kansallisgalleriassa Ottawassa, Ontarion taidegalleriassa ja McMichaelin kanadalaisessa taidekokoelmassa Kleinburgissa, Ontariossa. Hänen vaikutuksensa näkyy myöhempien kanadalaisten taiteilijoiden, kuten Joyce Wielandin, töissä. Vuonna 2004 Thomsonin muistomerkki siirrettiin aiemmalta paikaltaan Leithin keskustan tuntumasta hautausmaalle, jonne hänet on nyt haudattu. Hautapaikasta on tullut suosittu vierailukohde alueella, ja monet hänen töidensä ihailijat jättävät sinne pennejä tai taidetarvikkeita kunnianosoituksena.</w:t>
      </w:r>
    </w:p>
    <w:p>
      <w:r>
        <w:rPr>
          <w:b/>
        </w:rPr>
        <w:t xml:space="preserve">Tulos</w:t>
      </w:r>
    </w:p>
    <w:p>
      <w:r>
        <w:t xml:space="preserve">Mikä on sen henkilön etunimi, jonka työ on kasvattanut arvoa ja suosiota?</w:t>
      </w:r>
    </w:p>
    <w:p>
      <w:r>
        <w:rPr>
          <w:b/>
        </w:rPr>
        <w:t xml:space="preserve">Tulos</w:t>
      </w:r>
    </w:p>
    <w:p>
      <w:r>
        <w:t xml:space="preserve">Mikä on sen henkilön etunimi, jonka sanottiin olevan kanadalaisen luonteen ilmentymä?</w:t>
      </w:r>
    </w:p>
    <w:p>
      <w:r>
        <w:rPr>
          <w:b/>
        </w:rPr>
        <w:t xml:space="preserve">Tulos</w:t>
      </w:r>
    </w:p>
    <w:p>
      <w:r>
        <w:t xml:space="preserve">Mikä on sen henkilön sukunimi, joka on joillekin "ahdistava läsnäolo" ja "Kanadan taiteellisen identiteetin ruumiillistuma"?"?</w:t>
      </w:r>
    </w:p>
    <w:p>
      <w:r>
        <w:rPr>
          <w:b/>
        </w:rPr>
        <w:t xml:space="preserve">Tulos</w:t>
      </w:r>
    </w:p>
    <w:p>
      <w:r>
        <w:t xml:space="preserve">Mikä on sen henkilön koko nimi, joka myi teoksen lähes puolella miljoonalla dollarilla Toronton huutokaupassa?</w:t>
      </w:r>
    </w:p>
    <w:p>
      <w:r>
        <w:rPr>
          <w:b/>
        </w:rPr>
        <w:t xml:space="preserve">Tulos</w:t>
      </w:r>
    </w:p>
    <w:p>
      <w:r>
        <w:t xml:space="preserve">Mikä on sen henkilön sukunimi, jonka teosten arvonnousu on johtanut siihen, että markkinoilta on löydetty lukuisia väärennöksiä?</w:t>
      </w:r>
    </w:p>
    <w:p>
      <w:r>
        <w:rPr>
          <w:b/>
        </w:rPr>
        <w:t xml:space="preserve">Tulos</w:t>
      </w:r>
    </w:p>
    <w:p>
      <w:r>
        <w:t xml:space="preserve">Mikä on sen henkilön sukunimi, joka erään Seitsemän ryhmän jäsenen mukaan on "Kanadan luonteen ilmentymä"?</w:t>
      </w:r>
    </w:p>
    <w:p>
      <w:r>
        <w:rPr>
          <w:b/>
        </w:rPr>
        <w:t xml:space="preserve">Tulos</w:t>
      </w:r>
    </w:p>
    <w:p>
      <w:r>
        <w:t xml:space="preserve">Mikä on sen henkilön sukunimi, joka Roy Kiyookan ja Dennis Leen mukaan on "ahdistava läsnäolo" ja "ruumiillistaa Kanadan taiteellisen identiteetin"?</w:t>
      </w:r>
    </w:p>
    <w:p>
      <w:r>
        <w:rPr>
          <w:b/>
        </w:rPr>
        <w:t xml:space="preserve">Tulos</w:t>
      </w:r>
    </w:p>
    <w:p>
      <w:r>
        <w:t xml:space="preserve">Mikä on sen henkilön sukunimi, jonka työstä yksi esimerkki sen saavuttamasta kysynnästä on Algonquin Parkissa sijaitsevan järven aiemmin kadonnut luonnos?</w:t>
      </w:r>
    </w:p>
    <w:p>
      <w:r>
        <w:rPr>
          <w:b/>
        </w:rPr>
        <w:t xml:space="preserve">Tulos</w:t>
      </w:r>
    </w:p>
    <w:p>
      <w:r>
        <w:t xml:space="preserve">Mikä on sen henkilön koko nimi, jonka työn arvon nousu on johtanut lukuisten väärennösten löytymiseen?</w:t>
      </w:r>
    </w:p>
    <w:p>
      <w:r>
        <w:rPr>
          <w:b/>
        </w:rPr>
        <w:t xml:space="preserve">Tulos</w:t>
      </w:r>
    </w:p>
    <w:p>
      <w:r>
        <w:t xml:space="preserve">Mikä on sen henkilön sukunimi, jonka teoksia on esillä Kanadan kansallisgalleriassa Ottawassa, Ontarion taidegalleriassa ja McMichaelin kanadalaisessa taidekokoelmassa Kleinburgissa, Ontariossa?</w:t>
      </w:r>
    </w:p>
    <w:p>
      <w:r>
        <w:rPr>
          <w:b/>
        </w:rPr>
        <w:t xml:space="preserve">Tulos</w:t>
      </w:r>
    </w:p>
    <w:p>
      <w:r>
        <w:t xml:space="preserve">Mikä on sen henkilön sukunimi, jonka vaikutus näkyy myöhempien kanadalaisten taiteilijoiden töissä?</w:t>
      </w:r>
    </w:p>
    <w:p>
      <w:r>
        <w:rPr>
          <w:b/>
        </w:rPr>
        <w:t xml:space="preserve">Tulos</w:t>
      </w:r>
    </w:p>
    <w:p>
      <w:r>
        <w:t xml:space="preserve">Mikä on sen henkilön sukunimi, jonka teoksille monet fanit jättävät pennejä tai taidetarvikkeita kunnianosoituksena hautapaikalle?</w:t>
      </w:r>
    </w:p>
    <w:p>
      <w:r>
        <w:rPr>
          <w:b/>
        </w:rPr>
        <w:t xml:space="preserve">Esimerkki 0.1046</w:t>
      </w:r>
    </w:p>
    <w:p>
      <w:r>
        <w:t xml:space="preserve">Läpikulku: Milverstead, jota pidetään kaupungin vaikutusvaltaisimpana ja häikäilemättömimpänä miehenä, ja hänen roistojoukkonsa katselevat naisasiakkaita hyväksyvästi.  Milverstead kuljettaa laittomia aseita Portlandin satamista, ja makeuttaakseen kauppakumppaniensa kanssa tekemänsä kaupat hän kidnappaa paikallisia yksinäisiä tanssijattaria, huumaa heidät heroiinilla ja lähettää heidät mukaan kauppaan.  Hän huomaa Cindy Kanen tanssivan raivokkaasti U-Krew'n hitin "If You Were Mine" tahtiin ja päättää siepata hänet.  Houkutellakseen Cindyn ansaan hän käskee nuorta luutnanttiansa Richardia flirttailemaan Cindyn kanssa ja saamaan Cindyn mukaansa.  Cindy on näennäisesti luuseri-poikaystävänsä Stevon kanssa klubilla, mutta haluaa saada tämän mustasukkaiseksi ja lähtee siksi Richardin kanssa.  Milverstead ja hänen jenginsä lähtevät pian tämän jälkeen, mutta heitä seuraa klubilta Portlandin poliisivoimien uusi poliisi Douglas, joka on tullut Los Angelesista. Douglas on saanut vihjeen Milversteadin hämäristä liiketoimista ja seuraa kaikkia satamaan, jossa suurin osa jengistä raahaa Cindyn veneeseen, lukitsee hänet häkkiin ja ampuu hänet täyteen heroiinia.   Tässä vaiheessa Milversteadin kakkosmies Ice ottaa osan jengistä mukaansa ja virittää Douglasille ansan.  He hakkaavat Douglasin tajuttomaksi, minkä jälkeen Ice ampuu Douglasin kylmäverisesti kasaan vanhoja renkaita ja räjäyttää myös hänen autonsa tulituksessa.</w:t>
      </w:r>
    </w:p>
    <w:p>
      <w:r>
        <w:rPr>
          <w:b/>
        </w:rPr>
        <w:t xml:space="preserve">Tulos</w:t>
      </w:r>
    </w:p>
    <w:p>
      <w:r>
        <w:t xml:space="preserve">Kenen auto räjähtää tulituksessa?</w:t>
      </w:r>
    </w:p>
    <w:p>
      <w:r>
        <w:rPr>
          <w:b/>
        </w:rPr>
        <w:t xml:space="preserve">Tulos</w:t>
      </w:r>
    </w:p>
    <w:p>
      <w:r>
        <w:t xml:space="preserve">Minkälaista diiliä Milverstead makeuttaa heroiinilla huumattujen tanssijoiden kanssa?</w:t>
      </w:r>
    </w:p>
    <w:p>
      <w:r>
        <w:rPr>
          <w:b/>
        </w:rPr>
        <w:t xml:space="preserve">Tulos</w:t>
      </w:r>
    </w:p>
    <w:p>
      <w:r>
        <w:t xml:space="preserve">Kuka virittää ansan Cindy Kanelle?</w:t>
      </w:r>
    </w:p>
    <w:p>
      <w:r>
        <w:rPr>
          <w:b/>
        </w:rPr>
        <w:t xml:space="preserve">Tulos</w:t>
      </w:r>
    </w:p>
    <w:p>
      <w:r>
        <w:t xml:space="preserve">Kuka neuvoo nuorta luutnanttia auttamaan suunnitelmassaan?</w:t>
      </w:r>
    </w:p>
    <w:p>
      <w:r>
        <w:rPr>
          <w:b/>
        </w:rPr>
        <w:t xml:space="preserve">Tulos</w:t>
      </w:r>
    </w:p>
    <w:p>
      <w:r>
        <w:t xml:space="preserve">Kenellä on kakkosmies, joka ampuu Douglasin kylmäverisesti?</w:t>
      </w:r>
    </w:p>
    <w:p>
      <w:r>
        <w:rPr>
          <w:b/>
        </w:rPr>
        <w:t xml:space="preserve">Tulos</w:t>
      </w:r>
    </w:p>
    <w:p>
      <w:r>
        <w:t xml:space="preserve">Kenen puolesta Richard flirttailee Cindyn kanssa houkutellakseen tämän ansaan?</w:t>
      </w:r>
    </w:p>
    <w:p>
      <w:r>
        <w:rPr>
          <w:b/>
        </w:rPr>
        <w:t xml:space="preserve">Tulos</w:t>
      </w:r>
    </w:p>
    <w:p>
      <w:r>
        <w:t xml:space="preserve">Mikä on sen henkilön nimi, joka huomaa Cindyn tanssivan?</w:t>
      </w:r>
    </w:p>
    <w:p>
      <w:r>
        <w:rPr>
          <w:b/>
        </w:rPr>
        <w:t xml:space="preserve">Esimerkki 0.1047</w:t>
      </w:r>
    </w:p>
    <w:p>
      <w:r>
        <w:t xml:space="preserve">Läpikulku: Carter "Doc" McCoy ei pääse ehdonalaiseen vapauteen teksasilaisesta vankilasta, koska hän istuu neljä vuotta kymmenen vuoden tuomiostaan aseellisesta ryöstöstä. Kun hänen vaimonsa Carol vierailee hänen luonaan, McCoy kehottaa häntä tekemään mitä tahansa, jotta hän pääsisi San Antoniossa toimivan korruptoituneen liikemiehen Jack Beynonin kanssa sopimukseen vapautumisestaan. Beynon käyttää vaikutusvaltaansa ja saa Docin ehdonalaiseen vapauteen sillä ehdolla, että hän osallistuu pankkiryöstöön kahden kätyriensä Rudyn ja Frankin kanssa. Frank tappaa vartijan, minkä jälkeen Rudy yrittää kaksoispetosta, tappaa Frankin ja vetää Docin puoleensa, joka reagoi nopeasti ja ampuu Rudya useita kertoja. Doc ottaa 500 000 dollaria (nykyään 3,0 miljoonaa dollaria) ja lähtee. Rudy, joka on salaa käyttänyt luotiliiviä, haavoittuu vain.Doc tapaa Beynonin, joka yrittää kaksoispetosta ennen kuin Carol ampuu ja tappaa hänet. Doc tajuaa, että Carol harrasti seksiä Beynonin kanssa varmistaakseen tämän ehdonalaisen vapautumisen.  Doc kerää vihaisena rahat, ja katkeran riidan jälkeen pariskunta pakenee El Pason rajalle.Verinen Rudy pakottaa maaseudun eläinlääkäri Haroldin ja hänen vaimonsa Franin hoitamaan hänen vammojaan ja kidnappaa heidät sitten Docin ja Carolin perään. Myös Beynonin veli Cully ja hänen roistonsa jahtaavat McCoyta. Juna-asemalla huijari vaihtaa kaapin avaimet Carolin kanssa ja varastaa heidän rahapussinsa. Doc seuraa häntä junaan ja ottaa sen väkisin takaisin. Loukkaantunut huijari ja junamatkustaja - poika, jota Doc oli moittinut siitä, että hän oli ruiskuttanut häntä vesipyssyllä - viedään poliisiasemalle, jossa he tunnistavat Docin kuvan.</w:t>
      </w:r>
    </w:p>
    <w:p>
      <w:r>
        <w:rPr>
          <w:b/>
        </w:rPr>
        <w:t xml:space="preserve">Tulos</w:t>
      </w:r>
    </w:p>
    <w:p>
      <w:r>
        <w:t xml:space="preserve">Kuka on pankkiryöstäjää ja hänen vaimoaan jahtaava kätyri?</w:t>
      </w:r>
    </w:p>
    <w:p>
      <w:r>
        <w:rPr>
          <w:b/>
        </w:rPr>
        <w:t xml:space="preserve">Esimerkki 0.1048</w:t>
      </w:r>
    </w:p>
    <w:p>
      <w:r>
        <w:t xml:space="preserve">Läpikulku: Maaliskuussa 1930 laadittuun H-1-suunnitelmaan sisältyvistä neljästä teatterista kaupunki hyväksyi vain kahden teatterin rakentamisen, ja näin ollen vain nämä kaksi teatteria rakennettiin. Samuel "Roxy" Rothafel, menestyvä teatteriyrittäjä, joka oli kuuluisa kaupungin teatteriteollisuuden hallitsevasta asemastaan, liittyi keskuksen neuvoa-antavaan lautakuntaan vuonna 1930. Hän tarjoutui rakentamaan kaksi teatteria: pohjoisimpaan kortteliin suuren, yli 6 200-paikkaisen vaudeville-teatterin "International Music Hall" ja eteläisimpään kortteliin pienemmän, 3 500-paikkaisen "RKO Roxy" -elokuvateatterin. Idea näistä teattereista sai alkunsa Roxyn epäonnistuneesta laajennuksesta, joka koski puolentoista korttelin päässä 50th Streetillä sijaitsevaa 5 920-paikkaista Roxy-teatteria. Roxy suunnitteli myös korotettua kävelykatua näiden kahden teatterin väliin, mutta sitä ei koskaan julkaistu missään virallisissa piirustuksissa. Samaan aikaan ehdotukset Metropolitan-oopperatalon rakentamisesta paikalle jatkuivat. Viralliset suunnitelmat RKO Roxyn itäpuolelle rakennettavasta oopperatalosta jätettiin huhtikuussa 1932. Suunniteltu 4 042-paikkainen oopperatalo sisältäisi muun muassa toisen kerroksen esplanadin, joka ulottuisi 50th Streetin yli. Met ei kuitenkaan kyennyt rahoittamaan tällaista siirtoa, joten ehdotettu uusi oopperatalo jäi alustavaksi.Syyskuussa 1931 ryhmä NBC:n johtajia ja arkkitehtejä kiersi Eurooppaa etsimässä esiintyjiä ja katsomassa teatterisuunnitelmia. Ryhmä ei kuitenkaan löytänyt merkittäviä arkkitehtonisia yksityiskohtia, joita he voisivat käyttää Radio Cityn teattereissa. Joka tapauksessa Roxyn ystävällä Peter B. Clarkilla osoittautui olevan paljon innovatiivisempia suunnitelmia ehdotettuja teattereita varten kuin eurooppalaisilla. Music Hallin suunnittelivat arkkitehti Edward Durell Stone ja sisustussuunnittelija Donald Deskey art deco -tyyliin. RKO Roxyn suunnittelijaksi valittiin Eugene Schoen.</w:t>
      </w:r>
    </w:p>
    <w:p>
      <w:r>
        <w:rPr>
          <w:b/>
        </w:rPr>
        <w:t xml:space="preserve">Tulos</w:t>
      </w:r>
    </w:p>
    <w:p>
      <w:r>
        <w:t xml:space="preserve">Mikä on sen henkilön sukunimi, joka tarjoutui rakentamaan kaksi teatteria?</w:t>
      </w:r>
    </w:p>
    <w:p>
      <w:r>
        <w:rPr>
          <w:b/>
        </w:rPr>
        <w:t xml:space="preserve">Tulos</w:t>
      </w:r>
    </w:p>
    <w:p>
      <w:r>
        <w:t xml:space="preserve">Mikä on sen menestyneen teatterintekijän sukunimi, joka suunnitteli kahden teatterin välille korotetun kävelykadun?</w:t>
      </w:r>
    </w:p>
    <w:p>
      <w:r>
        <w:rPr>
          <w:b/>
        </w:rPr>
        <w:t xml:space="preserve">Tulos</w:t>
      </w:r>
    </w:p>
    <w:p>
      <w:r>
        <w:t xml:space="preserve">Mikä on sen henkilön etunimi, jonka ystävä, Peter B. Clark, osoittautui paljon innovatiivisemmaksi suunnittelijaksi ehdotetuille teattereille kuin eurooppalaiset?</w:t>
      </w:r>
    </w:p>
    <w:p>
      <w:r>
        <w:rPr>
          <w:b/>
        </w:rPr>
        <w:t xml:space="preserve">Esimerkki 0.1049</w:t>
      </w:r>
    </w:p>
    <w:p>
      <w:r>
        <w:t xml:space="preserve">Läpikulku: Holst tarvitsi työtä, ja kesäkuussa 1931 hän otti vastuulleen Bathissa sijaitsevan Citizen House -taide- ja koulutuskeskuksen musiikinopettajan tehtävät.  Hän ei pitänyt epäsympaattisen ja periksiantamattoman esimiehen määräämistä kurinpidollisista säännöistä, mutta hän jäi sinne vuoden loppuun asti, jolloin Citizen House oli muuttanut Hampsteadiin.    Hän työskenteli lyhyen aikaa freelance-kapellimestarina ja säestäjänä ennen kuin liittyi EFDS:n henkilökuntaan vuoden 1932 alussa. Järjestö oli nyt laajentunut "English Folk Dance and Song Society" (EFDSS) -nimellä, ja sen uusi päämaja oli Cecil Sharp Housessa. Tehtävät, lähinnä opettaminen, eivät olleet kokopäiväisiä, ja hän pystyi ottamaan vastaan osa-aikaisia opetustehtäviä vanhassa koulussaan Eothenissa ja Roedean Schoolissa.  Vaikka hän sävelsi näinä vuosina vain vähän alkuperäistä musiikkia, hän teki monia instrumentaali- ja laulusovituksia perinteisistä kansansävelmistä.Gustav Holstin terveydentila oli ollut heikko jo vuosia; talvella 1933-34 se heikkeni, ja hän kuoli 25. toukokuuta 1934. Imogen Holst päätti yksityisesti, että hän perustaisi ja suojelisi isänsä musiikillista perintöä. Hän osallistui 24. maaliskuuta 1935 Gustav Holstin muistokonserttiin, jossa hän johti oman sovituksensa yhdestä isänsä puhallinorkesterisviitistä.  Samaan aikaan hänen oma musiikkinsa alkoi herättää huomiota. Hänen laulusovituksensa "Nowell and Nowell" esitettiin Chichesterin katedraalin joulukonsertissa vuonna 1934, ja seuraavana vuonna kantaesitettiin hänen konserttonsa viululle ja jousille, jonka solistina oli Elsie Avril.  Vuonna 1936 hän vieraili Hollywoodissa, jossa hän asui setänsä (Gustavin veljen), näyttelijä Ernest Cossartin luona.  Takaisin Englannissa Holst työskenteli 1600-luvun laiminlyödyn säveltäjän Pelham Humphreyn musiikin sovitusten parissa. Nämä julkaistiin vuonna 1936 ja saivat myönteisen vastaanoton kriitikoilta. 1938 Holst julkaisi isänsä elämäkerran.  Monien ystävien ja kriitikoiden myönteisten kommenttien joukossa säveltäjä Edmund Rubbra kehui Holstia siitä, että hän oli laatinut kirjan, jota "ei ole sumentanut tunnepito ... hänen elämäkertansa on yhtä aikaa intiimi ja objektiivinen".</w:t>
      </w:r>
    </w:p>
    <w:p>
      <w:r>
        <w:rPr>
          <w:b/>
        </w:rPr>
        <w:t xml:space="preserve">Tulos</w:t>
      </w:r>
    </w:p>
    <w:p>
      <w:r>
        <w:t xml:space="preserve">Mikä on sen henkilön koko nimi, joka työskenteli lyhyen aikaa freelance-kapellimestarina ja säestäjänä ennen kuin liittyi EFDS:n henkilökuntaan vuoden 1932 alussa?</w:t>
      </w:r>
    </w:p>
    <w:p>
      <w:r>
        <w:rPr>
          <w:b/>
        </w:rPr>
        <w:t xml:space="preserve">Tulos</w:t>
      </w:r>
    </w:p>
    <w:p>
      <w:r>
        <w:t xml:space="preserve">Mikä on sen henkilön koko nimi, joka pysyi Citizen Housessa vuoden loppuun asti, vaikka hän ei pitänyt myötätuntoisen ja periksiantamattoman esimiehen asettamista kurinpidollisista määräyksistä?</w:t>
      </w:r>
    </w:p>
    <w:p>
      <w:r>
        <w:rPr>
          <w:b/>
        </w:rPr>
        <w:t xml:space="preserve">Tulos</w:t>
      </w:r>
    </w:p>
    <w:p>
      <w:r>
        <w:t xml:space="preserve">Mikä on sen henkilön koko nimi, joka pystyi ottamaan vastaan osa-aikaisia opettajan virkoja vanhassa koulussaan Eothenissa ja Roedean Schoolissa?</w:t>
      </w:r>
    </w:p>
    <w:p>
      <w:r>
        <w:rPr>
          <w:b/>
        </w:rPr>
        <w:t xml:space="preserve">Tulos</w:t>
      </w:r>
    </w:p>
    <w:p>
      <w:r>
        <w:t xml:space="preserve">Mikä on sen henkilön koko nimi, joka teki monia soitin- ja laulusovituksia perinteisistä kansansävelmistä vuosina, jolloin hän hoiti useita osa-aikaisia opettajan tehtäviä?</w:t>
      </w:r>
    </w:p>
    <w:p>
      <w:r>
        <w:rPr>
          <w:b/>
        </w:rPr>
        <w:t xml:space="preserve">Esimerkki 0,1050</w:t>
      </w:r>
    </w:p>
    <w:p>
      <w:r>
        <w:t xml:space="preserve">Läpikulku: India Stokerin (Mia Wasikowska) - tytön, jolla on voimakas aistien terävyys - elämä kääntyy ylösalaisin, kun hänen rakastava isänsä Richard kuolee hirvittävässä auto-onnettomuudessa 18-vuotispäivänään. Hän jää epävakaan äitinsä Evelynin kanssa. Richardin hautajaisissa Evelyn ja India tutustuvat Richardin hurmaavaan ja karismaattiseen veljeen Charlieen, joka on viettänyt elämänsä maailmaa kiertäen. India, joka ei tiennyt Charlien olemassaolosta, on järkyttynyt hänen läsnäolostaan. Evelynin iloksi ja Intian harmiksi hän ilmoittaa jäävänsä tänne toistaiseksi tukemaan Intiaa ja Evelyniä.Pian tämän jälkeen Intia näkee Charlien riitelevän talon johtavan talonmiehen, rouva McGarrickin kanssa. Rouva McGarrick valittaa Charlielle, että hän on ollut Charlien "silmät ja korvat" siitä lähtien, kun tämä oli poika. Sitten rouva McGarrick katoaa. Charlie ja Evelyn tulevat läheisiksi, kun taas Intia torjuu edelleen Charlien yritykset ystävystyä Evelynin kanssa. Myöhemmin hänen isotätinsä Gwendolyn vierailee perheessä Evelynin ja Charlien kauhuksi. Illallisella Gwendolyn hämmästelee Charlien väitteitä maailmanmatkailusta ja kertoo Evelynille, että hänen on puhuttava hänelle Charliesta. gwendolyn päätyy vaihtamaan hotellia selittämättömän Charlien pelon ja epäluulon vuoksi. Hän kuitenkin kadottaa matkapuhelimensa ja yrittää soittaa Stokerien kotiin hotellin puhelinkopista. Charlie saa hänet kiinni puhelinkopissa ja kuristaa hänet hengiltä vyöllään. Samaan aikaan India löytää rouva McGarrickin ruumiin pakastimesta ja tajuaa, että Charlie on murhaaja.</w:t>
      </w:r>
    </w:p>
    <w:p>
      <w:r>
        <w:rPr>
          <w:b/>
        </w:rPr>
        <w:t xml:space="preserve">Tulos</w:t>
      </w:r>
    </w:p>
    <w:p>
      <w:r>
        <w:t xml:space="preserve">Mitä sukua Charlieta epäilevä nainen on Intialle?</w:t>
      </w:r>
    </w:p>
    <w:p>
      <w:r>
        <w:rPr>
          <w:b/>
        </w:rPr>
        <w:t xml:space="preserve">Tulos</w:t>
      </w:r>
    </w:p>
    <w:p>
      <w:r>
        <w:t xml:space="preserve">Mitä työtä Charlien ensimmäinen murhauhri teki?</w:t>
      </w:r>
    </w:p>
    <w:p>
      <w:r>
        <w:rPr>
          <w:b/>
        </w:rPr>
        <w:t xml:space="preserve">Tulos</w:t>
      </w:r>
    </w:p>
    <w:p>
      <w:r>
        <w:t xml:space="preserve">Missä Intian setä tappaa hänen isotätinsä?</w:t>
      </w:r>
    </w:p>
    <w:p>
      <w:r>
        <w:rPr>
          <w:b/>
        </w:rPr>
        <w:t xml:space="preserve">Tulos</w:t>
      </w:r>
    </w:p>
    <w:p>
      <w:r>
        <w:t xml:space="preserve">Mitä talonmies sanoo olleensa Charlielle ennen katoamistaan?</w:t>
      </w:r>
    </w:p>
    <w:p>
      <w:r>
        <w:rPr>
          <w:b/>
        </w:rPr>
        <w:t xml:space="preserve">Tulos</w:t>
      </w:r>
    </w:p>
    <w:p>
      <w:r>
        <w:t xml:space="preserve">Kuka näyttelee tyttöä, joka löytää ruumiin pakastimesta?</w:t>
      </w:r>
    </w:p>
    <w:p>
      <w:r>
        <w:rPr>
          <w:b/>
        </w:rPr>
        <w:t xml:space="preserve">Tulos</w:t>
      </w:r>
    </w:p>
    <w:p>
      <w:r>
        <w:t xml:space="preserve">Kenet Intia on juuri menettänyt, kun hän tapaa Charlie-setänsä?</w:t>
      </w:r>
    </w:p>
    <w:p>
      <w:r>
        <w:rPr>
          <w:b/>
        </w:rPr>
        <w:t xml:space="preserve">Tulos</w:t>
      </w:r>
    </w:p>
    <w:p>
      <w:r>
        <w:t xml:space="preserve">Kuka on iloinen siitä, että Charlie jää auttamaan?</w:t>
      </w:r>
    </w:p>
    <w:p>
      <w:r>
        <w:rPr>
          <w:b/>
        </w:rPr>
        <w:t xml:space="preserve">Tulos</w:t>
      </w:r>
    </w:p>
    <w:p>
      <w:r>
        <w:t xml:space="preserve">Kuka on laittanut rouva McGarrickin ruumiin pakastimeen?</w:t>
      </w:r>
    </w:p>
    <w:p>
      <w:r>
        <w:rPr>
          <w:b/>
        </w:rPr>
        <w:t xml:space="preserve">Tulos</w:t>
      </w:r>
    </w:p>
    <w:p>
      <w:r>
        <w:t xml:space="preserve">Kuka on kuristettu kuoliaaksi puhelinluetteloon?</w:t>
      </w:r>
    </w:p>
    <w:p>
      <w:r>
        <w:rPr>
          <w:b/>
        </w:rPr>
        <w:t xml:space="preserve">Esimerkki 0.1051</w:t>
      </w:r>
    </w:p>
    <w:p>
      <w:r>
        <w:t xml:space="preserve">Läpikulku: Oswald "Ozzie" Paxton aloittaa pian julkaistavan elokuvan luvattoman lataamisen. Hänen latauksensa keskeytyy, kun hänen nuorempi sisarpuolensa astuu luvatta hänen huoneeseensa. Heidän välilleen syntyy riitaa, jonka seurauksena heidän vanhempansa puuttuvat asiaan. Ozzien isä saa selville laittoman latauksen. Ozzie joutuu rangaistukseksi viemään sisarpuolia tämän yksityiskouluun, mutta ennen kuin hän pääsee ulos koulusta, Bentley ja hänen "turvamiesten" joukkonsa käyttävät erilaisia tuliaseita ja tainnutusnuoliaseita nujertaakseen useita henkilökunnan jäseniä, lukitakseen koulun ja pitääkseen lapsia panttivankeina. Bentley on suunnitellut lunnaita, joihin heidän vanhempiensa yritykset osallistuvat. Ozzie yrittää varoittaa sisarpuoliaan vaarasta. Tyttö ei usko häntä, ja yksi asemiehistä jahtaa häntä. Ozzie onnistuu taltuttamaan takaa-ajajansa bunsenpolttimen ja happopullon avulla. Tämän jälkeen hän alkaa tehdä tuhoa Bentleyn tietokoneistettuun turvajärjestelmään.Poliisi yrittää useaan otteeseen murtautua koulun ulkopuolelle, mutta törmää automaattituliaseisiin, raketinheittimiin ja miinoihin. Myönnytyksenä Bentley vapauttaa suurimman osan lapsista, mutta pitää kymmenen rikkainta (ja Ozzien sisarpuoli) ja vaatii erittäin suuria lunnaita heidän palauttamisestaan. Ozzie löytää yhdestätoista lapsesta kymmenen ja pelastaa heidät, mutta Bentley on vienyt hänen sisarpuolensa. Sitten hän sijoittaa improvisoidun aikapommin koulun sisäuima-altaan pohjalle. Hän yrittää estää lunnaiden maksun, mutta saa liian myöhään selville, että lunnaat toimittamaan määrätty mies (Foster Deroy) oli itse asiassa Bentleyn liittolainen. Bentley sitoo Ozzien tuoliin ja lähtee miehineen, pitäen Ozzien siskon vakuutuksena. He aikovat paeta viemäriputkia pitkin mönkijöiden avulla.</w:t>
      </w:r>
    </w:p>
    <w:p>
      <w:r>
        <w:rPr>
          <w:b/>
        </w:rPr>
        <w:t xml:space="preserve">Tulos</w:t>
      </w:r>
    </w:p>
    <w:p>
      <w:r>
        <w:t xml:space="preserve">Mikä on sen henkilön koko nimi, joka pelastaa kymmenen lunnaiden takia vangittua lasta?</w:t>
      </w:r>
    </w:p>
    <w:p>
      <w:r>
        <w:rPr>
          <w:b/>
        </w:rPr>
        <w:t xml:space="preserve">Tulos</w:t>
      </w:r>
    </w:p>
    <w:p>
      <w:r>
        <w:t xml:space="preserve">Mihin Bentley yhdistää Oswaldin?</w:t>
      </w:r>
    </w:p>
    <w:p>
      <w:r>
        <w:rPr>
          <w:b/>
        </w:rPr>
        <w:t xml:space="preserve">Tulos</w:t>
      </w:r>
    </w:p>
    <w:p>
      <w:r>
        <w:t xml:space="preserve">Mitä Oswaldin on tehtävä, kun hänen isänsä saa hänet kiinni luvattoman sisällön lataamisesta?</w:t>
      </w:r>
    </w:p>
    <w:p>
      <w:r>
        <w:rPr>
          <w:b/>
        </w:rPr>
        <w:t xml:space="preserve">Esimerkki 0.1052</w:t>
      </w:r>
    </w:p>
    <w:p>
      <w:r>
        <w:t xml:space="preserve">Läpikulku: B-99-pommikoneen" tulevan hyökkäyksen kohde. Tätä varten he kuulustelevat Italian yllä alas ammutun B-99:n tiedustelulennon hiljattain pudottanutta miehistöä. Lentomiehistö lähetetään Dulag Luftin sotavankileirille. majuri von Behnin komentamat saksalaisupseerit käyttävät erilaisia menetelmiä saadakseen tietoja, joista osa on varsin hienovaraisia. Luutnantti Frank L. Williams Jr:n ja kapteeni James Spencerin haastattelussa nämä kaksi lentomiestä vastustavat aluksi kaikenlaista tiedonhankintaa. Muita miehistön jäseniä on muun muassa kersantti Alfred Mason.Vaikka fyysistä väkivaltaa ei käytetä, saksalaiset järjestävät yhdessä vaiheessa teloitusnäytelmän pelotellakseen vankia. Toinen vanki eristetään pelon lisäämiseksi. Punaisen Ristin upseerit ja sairaanhoitaja käyttävät asemiaan saadakseen vangeilta tietoja.  Jokainen lentomies antaa lopulta hyödyllisiä tietoja ylimielisyytensä, pelkonsa tai naiiviutensa vuoksi. Osa heidän kertomuksistaan, joita vihollinen pitää hyödyllisinä, vaikuttaa harmittomilta, mutta saksalaiset käyttävät niitä palasina suuremman palapelin ratkaisemisessa.Lopulta saksalaiset pystyvät selvittämään hyökkäyksen kohteen, ja B-99-pommituslento pysäytetään. Suunniteltu kohde säästyy raskailta tuhoilta, sillä 21 B-99:ää ammutaan alas ja 105 lentomiehistön jäsentä menettää henkensä. Yhdysvaltalainen tiedustelu-upseeri (Lloyd Nolan) painottaa tiedotustilaisuudessaan hyökkäyksestä eloonjääneille, ettei missään nimessä saa puhua, sillä hän on huolissaan siitä, että vaarana on, että liiallinen puhuminen, jopa harmiton keskustelu voi auttaa vihollista. Hän toteaa myös, ettei pidä laskea varuillaan, että vankileirillä kaikki on epäilyttävää, eikä pidä yrittää huijata vihollista.</w:t>
      </w:r>
    </w:p>
    <w:p>
      <w:r>
        <w:rPr>
          <w:b/>
        </w:rPr>
        <w:t xml:space="preserve">Tulos</w:t>
      </w:r>
    </w:p>
    <w:p>
      <w:r>
        <w:t xml:space="preserve">Millä kaikilla tavoilla lentohenkilökunta saatiin puhumaan?</w:t>
      </w:r>
    </w:p>
    <w:p>
      <w:r>
        <w:rPr>
          <w:b/>
        </w:rPr>
        <w:t xml:space="preserve">Tulos</w:t>
      </w:r>
    </w:p>
    <w:p>
      <w:r>
        <w:t xml:space="preserve">Mikä on sen henkilön asema, joka neuvoo hyökkäyksestä selviytyneitä olemaan yrittämättä huijata vihollista?</w:t>
      </w:r>
    </w:p>
    <w:p>
      <w:r>
        <w:rPr>
          <w:b/>
        </w:rPr>
        <w:t xml:space="preserve">Esimerkki 0.1053</w:t>
      </w:r>
    </w:p>
    <w:p>
      <w:r>
        <w:t xml:space="preserve">Läpikulku: Faber odottaa huhtikuussa 1957 lentoa Caracasista, Venezuelasta New Yorkiin, kun hän tapaa saksalaisen Herbert Hencken, joka muistuttaa häntä vanhasta ystävästä. Ennen lentoonlähtöä Walter päättää olla nousematta koneeseen, mutta kun lentoemäntä huomaa hänet yhä terminaalissa, hän saattaa hänet koneeseen. Lennon aikana lentokoneeseen tulee moottorivika ja se syöksyy aavikolle Sierra Madre Oriental -vuoriston lähelle. Matkustajien ja miehistön odottaessa pelastusta Walter saa selville, että Herbert Hencke on hänen vanhan ystävänsä Joachimin veli, jota Walter ei ole nähnyt sen jälkeen, kun hän lähti Zürichistä, Sveitsistä, kaksikymmentä vuotta sitten. Hän saa myös tietää, että Joachim meni naimisiin Walterin entisen tyttöystävän Hannahin kanssa, että heillä oli yhteinen lapsi ja että he ovat nyt eronneet. Kirjoitettuaan nykyiselle naimisissa olevalle tyttöystävälleen Ivylle kirjeen, jossa hän päättää heidän suhteensa, Walter muistelee päiviään Zürichissä, jolloin hän rakastui Hannahiin. Hän muistaa ehdottaneensa Walterille avioliittoa sen jälkeen, kun tämä oli paljastanut olevansa raskaana, mutta tämä kieltäytyi sanomalla, että hän keskeyttäisi raskauden.Matkustajat ja miehistö pelastetaan ja tuodaan Mexico Cityyn, jossa Herbert valmistautuu jatkamaan matkaa veljensä Joachimin luo tämän tupakkatilalle Guatemalaan. Walter päättää lähteä Herbertin mukaan tapaamaan vanhaa ystäväänsä uudelleen. Matka on pitkä ja vaikea. Kun he vihdoin saapuvat tupakkatilalle, he huomaavat, että Joachim on hirttäytynyt.</w:t>
      </w:r>
    </w:p>
    <w:p>
      <w:r>
        <w:rPr>
          <w:b/>
        </w:rPr>
        <w:t xml:space="preserve">Tulos</w:t>
      </w:r>
    </w:p>
    <w:p>
      <w:r>
        <w:t xml:space="preserve">Miten insinöörin tapaama saksalainen liittyy hänen vanhaan ystäväänsä?</w:t>
      </w:r>
    </w:p>
    <w:p>
      <w:r>
        <w:rPr>
          <w:b/>
        </w:rPr>
        <w:t xml:space="preserve">Esimerkki 0.1054</w:t>
      </w:r>
    </w:p>
    <w:p>
      <w:r>
        <w:t xml:space="preserve">Läpikulku: Nine Inch Nails oli 1990-luvun alussa mukana paljon julkisuutta saaneessa riidassa TVT Recordsin kanssa, joka oli yhtyeen ensimmäinen levy-yhtiö. Reznor vastusti levy-yhtiön yritystä puuttua hänen henkiseen omaisuuteensa. Lopulta Nine Inch Nails solmi yhteisyrityksen Interscope Recordsin kanssa, jossa Reznor luopui osasta julkaisuoikeuksiaan TVT Musicille vastineeksi vapaudesta saada oma Nothing Records -jälki. Vuonna 2005 Reznor haastoi entisen ystävänsä ja managerinsa John Malmin, Nothing-yhtiön perustajan, oikeuteen petoksesta, sopimuksen rikkomisesta ja luottamusvelvollisuuden rikkomisesta sekä muista vaatimuksista. Heidän suhteensa purettiin virallisesti New Yorkin oikeussalissa, ja Reznorille tuomittiin yli kolmen miljoonan dollarin vahingonkorvaukset.Prudential Securitiesin konkurssimenettelyn kehotuksesta TVT huutokauppasi Reznorin levy-yhtiölle tekemien äänitysten oikeudet vuonna 2005. Tarjous sisälsi koko TVT:n katalogin, mukaan lukien Pretty Hate Machine, sekä prosenttiosuuden Reznorin lauluja julkaisevan Leaving Hope Music/TVT Music -yhtiön rojalteista. Rykodisc, joka ei voittanut huutokauppaa, mutta pystyi lisensoimaan oikeudet Prudentialilta, julkaisi loppuunmyydyn Pretty Hate Machine -levyn uudelleen 22. marraskuuta 2005. Ryko julkaisi uudelleen myös "Head Like a Hole" -CD:n ja vinyylipainoksen Pretty Hate Machine -levystä vuonna 2006. Levy-yhtiö harkitsi deluxe-painoksen julkaisemista, aivan kuten Interscope oli tehnyt The Downward Spiralille. Reznor vaikutti heihin ja he pitivät ideasta, mutta eivät halunneet maksaa hänelle albumista, ja ajatus hylättiin.</w:t>
      </w:r>
    </w:p>
    <w:p>
      <w:r>
        <w:rPr>
          <w:b/>
        </w:rPr>
        <w:t xml:space="preserve">Tulos</w:t>
      </w:r>
    </w:p>
    <w:p>
      <w:r>
        <w:t xml:space="preserve">Mikä on Nothing Recordsin perustaneen muusikon nimi?</w:t>
      </w:r>
    </w:p>
    <w:p>
      <w:r>
        <w:rPr>
          <w:b/>
        </w:rPr>
        <w:t xml:space="preserve">Esimerkki 0.1055</w:t>
      </w:r>
    </w:p>
    <w:p>
      <w:r>
        <w:t xml:space="preserve">Läpikulku: Thomás syntyy silmät kiinni, eikä hän avaa niitä useaan viikkoon syntymän jälkeen. Julieta, hänen äitinsä, ei välitä asiasta ja uskoo, että kun Thomás on valmis ja haluaa avata silmänsä, hän avaa ne. Nämä tapahtumat antavat nuorelle Thomakselle vahvan uskon vapaaseen tahtoon. Kaksi viikkoa syntymänsä jälkeen Thomás avaa silmänsä ilmeisesti katsoakseen suoraan viisivuotiasta velipuoltaan Franciscoa. 1992 - Julieta on vaimo ja rakastava äiti, joka työskentelee sairaalan päivystysosastolla. Hänen nuorin poikansa Thomás on hänen ja hänen toisen aviomiehensä Alexandren avioliiton tulos. Pedro, Julietan ensimmäinen aviomies ja hänen vanhimman poikansa Franciscon isä, asuu Argentiinassa. Pedro ja Julieta ovat edelleen hyviä ystäviä. Lapsuuden aikana Francisco ja Thomás ovat hyvin läheisiä, Pedron mukaan ehkä liiankin läheisiä, sillä he viettävät joululoman Buenos Airesissa. Julieta on tietoinen heidän läheisestä suhteestaan ja yrittää pysyä ymmärtäväisenä. Pian Pedro kuolee.2008 - Vuosia myöhemmin, kun Francisco on 27-vuotias ja Thomás 22-vuotias, Julieta kuolee. Veljeksistä tulee rakastavaisia, ja siitä alkaa epätavallinen rakkaustarina. Thomás kutsutaan asumaan ja harjoittelemaan Venäjälle muutamaksi vuodeksi valmistautuakseen olympialaisiin. Vaikka he ovat ensimmäistä kertaa erossa toisistaan, Thomás lähtee. Francisco kamppailee ilman Thomasia. Hän tapaa naisen kerhossa, ja vaikka hän yrittää tavoitella suhdetta tämän kanssa, molemmat huomaavat, että tämä on omistautunut toiselle. Koska Francisco ei voi enää olla erossa, hän matkustaa Venäjälle, ja veljekset palaavat yhteen.</w:t>
      </w:r>
    </w:p>
    <w:p>
      <w:r>
        <w:rPr>
          <w:b/>
        </w:rPr>
        <w:t xml:space="preserve">Tulos</w:t>
      </w:r>
    </w:p>
    <w:p>
      <w:r>
        <w:t xml:space="preserve">Kuka on silmät kiinni syntyneen pojan isä?</w:t>
      </w:r>
    </w:p>
    <w:p>
      <w:r>
        <w:rPr>
          <w:b/>
        </w:rPr>
        <w:t xml:space="preserve">Tulos</w:t>
      </w:r>
    </w:p>
    <w:p>
      <w:r>
        <w:t xml:space="preserve">Kuka on ollut jossain vaiheessa naimisissa Julietan kanssa?</w:t>
      </w:r>
    </w:p>
    <w:p>
      <w:r>
        <w:rPr>
          <w:b/>
        </w:rPr>
        <w:t xml:space="preserve">Esimerkki 0.1056</w:t>
      </w:r>
    </w:p>
    <w:p>
      <w:r>
        <w:t xml:space="preserve">Läpikulku: Lulu on Shanghaista, Kiinasta, kotoisin oleva nainen, joka tuli Singaporeen tarkoituksenaan tavata nettitreffikumppaninsa "Brad Pit" (Chen Tianwen). Lulu odotti miehen olevan pitkä, rikas ja komea mies, mutta kun hän huomasi, että mies olikin täysin päinvastainen ja että hän oli esittänyt netissä kuvan kaksoisveljestään Leonista, hän rakastui heti Leoniin. Jotta Lulu ei nolaisi ystäviään kotikaupungissaan, hän päätti jäädä Singaporeen ja hankkia elantonsa itse. Elättääkseen itsensä Lulu otti useita töitä sen lisäksi, että hän työskenteli yökerhossa KTV-emäntänä. Ensimmäisillä treffeillä Leonin kanssa Lulu hermostui ja halusi muuttaa itseään, kun hän vertasi Lulua tyttöystäväänsä Soniaan, muotinäytöksen juontajaan, ja moitti häntä. Leonin huono ystävä ja pilailija Alfred julkaisi videon tapauksesta verkossa, minkä seurauksena hänestä tuli internet-julkkis.TV-aseman löydyttyä Lulu sai mahdollisuuden juontaa englanninkielisen muotinäytöksen. Hänen ainutlaatuisen englannin kielen ymmärryksensä ja kieltäytymisensä noudattaa tavanomaisia normeja johti kuitenkin siihen, että hänen ohjelmastaan tuli huippusuosittu ja jopa Karl Lagerfeldin (Lentävä hollantilainen) huomio kiinnittyi häneen. Vaikka Lulu kohtasi koko matkansa ajan pilkkaa, syrjintää ja vaikeita aikoja, hän kieltäytyi antamasta periksi tai tekemästä kompromisseja.</w:t>
      </w:r>
    </w:p>
    <w:p>
      <w:r>
        <w:rPr>
          <w:b/>
        </w:rPr>
        <w:t xml:space="preserve">Tulos</w:t>
      </w:r>
    </w:p>
    <w:p>
      <w:r>
        <w:t xml:space="preserve">Mikä on sen henkilön nimi, josta tuli internet-julkkis?</w:t>
      </w:r>
    </w:p>
    <w:p>
      <w:r>
        <w:rPr>
          <w:b/>
        </w:rPr>
        <w:t xml:space="preserve">Tulos</w:t>
      </w:r>
    </w:p>
    <w:p>
      <w:r>
        <w:t xml:space="preserve">Mikä kaupunki oli Lulun kotikaupunki?</w:t>
      </w:r>
    </w:p>
    <w:p>
      <w:r>
        <w:rPr>
          <w:b/>
        </w:rPr>
        <w:t xml:space="preserve">Tulos</w:t>
      </w:r>
    </w:p>
    <w:p>
      <w:r>
        <w:t xml:space="preserve">Mitä Lulu tapasi matkansa aikana?</w:t>
      </w:r>
    </w:p>
    <w:p>
      <w:r>
        <w:rPr>
          <w:b/>
        </w:rPr>
        <w:t xml:space="preserve">Tulos</w:t>
      </w:r>
    </w:p>
    <w:p>
      <w:r>
        <w:t xml:space="preserve">Mikä on sen hahmon nimi, josta tulee internet-julkkis?</w:t>
      </w:r>
    </w:p>
    <w:p>
      <w:r>
        <w:rPr>
          <w:b/>
        </w:rPr>
        <w:t xml:space="preserve">Tulos</w:t>
      </w:r>
    </w:p>
    <w:p>
      <w:r>
        <w:t xml:space="preserve">Mikä on sen hahmon nimi, joka on sinnikäs, vaikka häntä pilkataan?</w:t>
      </w:r>
    </w:p>
    <w:p>
      <w:r>
        <w:rPr>
          <w:b/>
        </w:rPr>
        <w:t xml:space="preserve">Tulos</w:t>
      </w:r>
    </w:p>
    <w:p>
      <w:r>
        <w:t xml:space="preserve">Mikä on sen hahmon nimi, joka päätyy isännöimään suosittua ohjelmaa?</w:t>
      </w:r>
    </w:p>
    <w:p>
      <w:r>
        <w:rPr>
          <w:b/>
        </w:rPr>
        <w:t xml:space="preserve">Tulos</w:t>
      </w:r>
    </w:p>
    <w:p>
      <w:r>
        <w:t xml:space="preserve">Mikä on sen hahmon nimi, jonka kieltäytyminen sopeutumisesta ja englannin kielen ymmärtämisestä saa hänet televisio-ohjelmaan?</w:t>
      </w:r>
    </w:p>
    <w:p>
      <w:r>
        <w:rPr>
          <w:b/>
        </w:rPr>
        <w:t xml:space="preserve">Esimerkki 0.1057</w:t>
      </w:r>
    </w:p>
    <w:p>
      <w:r>
        <w:t xml:space="preserve">Läpikulku: (Loyd/Todd) luopumaan työstä collegejoukkueen valmentajana ollakseen "oikea mies ja ansaitakseen oikeaa rahaa" suurkaupungissa isänsä Stephen Corningin kanssa Wall Streetillä. Pian hänellä on enemmän kuin hän voi sietää, sillä hän tienaa rahaa huijaamalla köyhiltä heidän vähäiset säästönsä roskalainoilla. Herra Corning kertoo Johnille, ettei hänellä ole edellytyksiä menestyä osakekaupan brutaalissa maailmassa. John vastaa etsivänsä uutta työtä, jossa hän ei jahtaa vanhojen leskien säästöjä." John päättää mennä niiden kimppuun, jotka ansaitsevat menettää rahansa: salakuljettajien kimppuun. Hän saa Slimiltä sisäpiiritietoa Big Johnin (Fred Kohler) romminkuljetusoperaatiosta tämän aseenkantajan Sophien kautta. Sophie naputtelee tiedot morsekoodilla kirjoituskoneellaan liittolaiselle, joka ilmoittaa Johnille alkoholilähetyksistä. Hawks on nykyaikainen merirosvo: ystävänsä "Chubin" (Frank McHugh) kanssa hän johtaa Corsairia, tykkivenettä, joka saalistaa salakuljettajia ja myy sitten lastin edelleen heidän rikkaille rahoittajilleen. Hän unohti vain kaksi asiaa: sen, että roskalainojen ja marginaalipakettien tappavassa maailmassa ei käytetä oikeita veitsiä, konekiväärejä ja pommeja, kuten gangsterit, ja sen, että ruumassa piileskelee tyttö.</w:t>
      </w:r>
    </w:p>
    <w:p>
      <w:r>
        <w:rPr>
          <w:b/>
        </w:rPr>
        <w:t xml:space="preserve">Tulos</w:t>
      </w:r>
    </w:p>
    <w:p>
      <w:r>
        <w:t xml:space="preserve">Mikä on sen henkilön koko nimi, jota Allison kehotti hankkimaan työpaikan Wall Streetiltä?</w:t>
      </w:r>
    </w:p>
    <w:p>
      <w:r>
        <w:rPr>
          <w:b/>
        </w:rPr>
        <w:t xml:space="preserve">Tulos</w:t>
      </w:r>
    </w:p>
    <w:p>
      <w:r>
        <w:t xml:space="preserve">Mikä on sen hahmon koko nimi, joka yhdessä ystävänsä kanssa johtaa Corsair-alusta?</w:t>
      </w:r>
    </w:p>
    <w:p>
      <w:r>
        <w:rPr>
          <w:b/>
        </w:rPr>
        <w:t xml:space="preserve">Tulos</w:t>
      </w:r>
    </w:p>
    <w:p>
      <w:r>
        <w:t xml:space="preserve">Kenen tukijoille John myy varastettua lastia?</w:t>
      </w:r>
    </w:p>
    <w:p>
      <w:r>
        <w:rPr>
          <w:b/>
        </w:rPr>
        <w:t xml:space="preserve">Tulos</w:t>
      </w:r>
    </w:p>
    <w:p>
      <w:r>
        <w:t xml:space="preserve">Mikä on sen hahmon koko nimi, joka kertoo Johnille, ettei hänellä ole sitä, mitä Wall Streetillä menestymiseen tarvitaan?</w:t>
      </w:r>
    </w:p>
    <w:p>
      <w:r>
        <w:rPr>
          <w:b/>
        </w:rPr>
        <w:t xml:space="preserve">Tulos</w:t>
      </w:r>
    </w:p>
    <w:p>
      <w:r>
        <w:t xml:space="preserve">Mikä on sen henkilön koko nimi, jonka entisestä työntekijästä tulee moderni merirosvo?</w:t>
      </w:r>
    </w:p>
    <w:p>
      <w:r>
        <w:rPr>
          <w:b/>
        </w:rPr>
        <w:t xml:space="preserve">Tulos</w:t>
      </w:r>
    </w:p>
    <w:p>
      <w:r>
        <w:t xml:space="preserve">Mitä mieltä seurapiirimiehen isä on nykyaikaisesta merirosvosta osakekaupan suhteen?</w:t>
      </w:r>
    </w:p>
    <w:p>
      <w:r>
        <w:rPr>
          <w:b/>
        </w:rPr>
        <w:t xml:space="preserve">Tulos</w:t>
      </w:r>
    </w:p>
    <w:p>
      <w:r>
        <w:t xml:space="preserve">Mikä on tykkiveneen kapteenin sukunimi?</w:t>
      </w:r>
    </w:p>
    <w:p>
      <w:r>
        <w:rPr>
          <w:b/>
        </w:rPr>
        <w:t xml:space="preserve">Tulos</w:t>
      </w:r>
    </w:p>
    <w:p>
      <w:r>
        <w:t xml:space="preserve">Kuka on se nainen, joka auttaa Chubin ystävää ryöstämään Big Johnin?</w:t>
      </w:r>
    </w:p>
    <w:p>
      <w:r>
        <w:rPr>
          <w:b/>
        </w:rPr>
        <w:t xml:space="preserve">Esimerkki 0.1058</w:t>
      </w:r>
    </w:p>
    <w:p>
      <w:r>
        <w:t xml:space="preserve">Läpikulku: Tragic Kingdom on yhdysvaltalaisen rockyhtye No Doubtin kolmas studioalbumi. Se julkaistiin 10. lokakuuta 1995 Trauma Recordsin ja Interscope Recordsin toimesta. Se oli viimeinen albumi, jolla esiintyi alkuperäinen kosketinsoittaja Eric Stefani, joka jätti yhtyeen vuonna 1994. Albumin tuotti Matthew Wilder ja se äänitettiin 11 studiossa Suur-Los Angelesin alueella maaliskuun 1993 ja lokakuun 1995 välisenä aikana. Vuosien 1995 ja 1998 välisenä aikana levyltä julkaistiin seitsemän singleä, muun muassa "Just a Girl", joka nousi Billboard Hot 100 -listalle ja UK Singles Chart -listalle, sekä "Don't Speak", joka nousi Billboard Hot 100 Airplay -listan kärkeen ja pääsi viiden parhaan joukkoon monilla kansainvälisillä listoilla.Albumi sai musiikkikriitikoilta enimmäkseen myönteisiä arvioita. 39. vuotuisessa Grammy-gaalassa No Doubt sai ehdokkuudet parhaasta uudesta artistista ja parhaasta rock-albumista. Sitä on myyty maailmanlaajuisesti yli 16 miljoonaa kappaletta, ja Recording Industry Association of America (RIAA) on myöntänyt sille timanttisertifikaatin Yhdysvalloissa ja Kanadassa, platinaa Yhdistyneessä kuningaskunnassa ja kolminkertaista platinaa Australiassa. Tragic Kingdom auttoi käynnistämään 1990-luvun ska-herätyksen, sai levy-yhtiöt ottamaan lisää ska-yhtyeitä levytyssopimuksia ja auttoi niitä saamaan enemmän huomiota valtavirrassa. Albumi sijoittui Rolling Stone -lehden kaikkien aikojen 500 parhaan albumin listalla sijalle 441. No Doubt lähti kiertueelle levyn mainostamiseksi. Sen suunnitteli Project X ja se kesti kaksi ja puoli vuotta. Alkuvuoden 1997 esiintyminen Anaheimin Arrowhead-lammella kuvattiin ja julkaistiin nimellä Live in the Tragic Kingdom VHS:llä ja myöhemmin DVD:llä.</w:t>
      </w:r>
    </w:p>
    <w:p>
      <w:r>
        <w:rPr>
          <w:b/>
        </w:rPr>
        <w:t xml:space="preserve">Tulos</w:t>
      </w:r>
    </w:p>
    <w:p>
      <w:r>
        <w:t xml:space="preserve">Mikä oli No Doubtista vuonna 1994 lähteneen henkilön sukunimi?</w:t>
      </w:r>
    </w:p>
    <w:p>
      <w:r>
        <w:rPr>
          <w:b/>
        </w:rPr>
        <w:t xml:space="preserve">Tulos</w:t>
      </w:r>
    </w:p>
    <w:p>
      <w:r>
        <w:t xml:space="preserve">Mitkä olivat niiden kahden singlen nimet, jotka julkaistiin Billboard Hot 100 -listalla?</w:t>
      </w:r>
    </w:p>
    <w:p>
      <w:r>
        <w:rPr>
          <w:b/>
        </w:rPr>
        <w:t xml:space="preserve">Tulos</w:t>
      </w:r>
    </w:p>
    <w:p>
      <w:r>
        <w:t xml:space="preserve">Mikä oli sen organisaation lyhenne, joka sertifioi Tragic Kingdom -timantin Yhdysvalloissa ja Kanadassa?</w:t>
      </w:r>
    </w:p>
    <w:p>
      <w:r>
        <w:rPr>
          <w:b/>
        </w:rPr>
        <w:t xml:space="preserve">Tulos</w:t>
      </w:r>
    </w:p>
    <w:p>
      <w:r>
        <w:t xml:space="preserve">Mitkä olivat ne kolme sertifikaattia, jotka RIAA antoi Tragic Kingdomille Yhdysvalloissa, Kanadassa, Yhdistyneessä kuningaskunnassa ja Australiassa?</w:t>
      </w:r>
    </w:p>
    <w:p>
      <w:r>
        <w:rPr>
          <w:b/>
        </w:rPr>
        <w:t xml:space="preserve">Esimerkki 0.1059</w:t>
      </w:r>
    </w:p>
    <w:p>
      <w:r>
        <w:t xml:space="preserve">Läpikulku: Laajamittainen suoalue on voinut muodostua vain Floridan eteläosan kallioperän vuoksi. Evergladesin pohja muodostui 25-2 miljoonaa vuotta sitten, kun Floridan niemimaa oli matala merenpohja. Merivesi on peittänyt niemimaan ainakin seitsemän kertaa varhaisimman kallioperän muodostumisen jälkeen. Evergladesin pohjan muodostava kallio syntyi, kun merivesi puristi kalsiumkarbonaattikerroksia yhteen, jolloin syntyi kalkkikiveä. Kivettyneet mäkikotilot ja pienet kuoret eli ooidit tekevät kalkkikivestä huokoisen. Vesi varastoituu kiveen joskus vuodesta toiseen. Se, kuinka kauan Evergladesin alue pysyy tulvassa, niin sanottu hydroperiodi, määrää, millaista maaperää ja kasvillisuutta siellä esiintyy.Lyhyemmät, kolme tai neljä kuukautta kestävät hydroperiodit edistävät perifytonin kasvua: levät ja muut mikroskooppiset organismit ovat kalsiumkarbonaattikiteiden peitossa. Perifyton on kalsiittisen liejun, mergelin, perusrakenne. Alueilla, joiden hydroperiodi on yli yhdeksän kuukautta, turve kerääntyy satojen tai tuhansien vuosien aikana useiden sukupolvien ajan hajoavan kasviaineksen seurauksena. Turvetta ja liejua pidetään ravinnepitoisena maaperänä, joka edistää erikoistuneen kasvillisuuden kasvua alueellisen hydroperiodin pituudesta riippuen.Everglades-järjestelmässä esiintyy viittä eri turvelajityyppiä, joista kukin tukee tiettyä kasvillisuustyyppiä, kuten sahanurmia, puusaarekkeita tai vaniljaomenapuita. Turpeen muodostuminen on mahdollista, koska vesi estää happea hajottamasta nopeasti kasviainesta. Kun turpeen kertyminen saavuttaa pinnan, happi reagoi mikro-organismien kanssa ja turve hajoaa nopeasti prosessissa, jota kutsutaan vajoamiseksi. Ensimmäiset yritykset kehittää maataloutta Okeechobee-järven lähistöllä onnistuivat, mutta turpeen ravinteet heikkenivät nopeasti kuivumisen myötä ja hajosivat maaperässä olevien bakteerien toimesta. Kuivunut turve paloi tai mikro-organismit hajottivat sen hiilidioksidiksi ja vedeksi. Joidenkin ensimmäisten maatilojen läheisyyteen rakennettujen talojen perustukset jouduttiin rakentamaan uudelleen paalujen varaan, kun turve heikkeni; muilla alueilla maaperän syvyys väheni noin 2,4 metrin (8 jalkaa). Vuodesta 1880 vuoteen 2005 Evergladesissa on menetetty hapettumisen vuoksi arviolta 3,4 miljardia tonnia maaperää. Suurin osa tästä menetyksestä tapahtuu Evergladesin maatalousalueella; vähiten menetystä on tapahtunut Evergladesin kansallispuistossa.</w:t>
      </w:r>
    </w:p>
    <w:p>
      <w:r>
        <w:rPr>
          <w:b/>
        </w:rPr>
        <w:t xml:space="preserve">Tulos</w:t>
      </w:r>
    </w:p>
    <w:p>
      <w:r>
        <w:t xml:space="preserve">Missä on paikka, jossa on vähiten menetetty tonnia maaperää alueella, jolla on laaja suoalue?</w:t>
      </w:r>
    </w:p>
    <w:p>
      <w:r>
        <w:rPr>
          <w:b/>
        </w:rPr>
        <w:t xml:space="preserve">Tulos</w:t>
      </w:r>
    </w:p>
    <w:p>
      <w:r>
        <w:t xml:space="preserve">Missä on paikka, jossa menetetään eniten tonnia maata?</w:t>
      </w:r>
    </w:p>
    <w:p>
      <w:r>
        <w:rPr>
          <w:b/>
        </w:rPr>
        <w:t xml:space="preserve">Tulos</w:t>
      </w:r>
    </w:p>
    <w:p>
      <w:r>
        <w:t xml:space="preserve">Millä alueella sijaitsevalla järvellä, joka on ollut meriveden peitossa vähintään seitsemän kertaa, ravinteet heikkenevät nopeasti?</w:t>
      </w:r>
    </w:p>
    <w:p>
      <w:r>
        <w:rPr>
          <w:b/>
        </w:rPr>
        <w:t xml:space="preserve">Esimerkki 0,1060</w:t>
      </w:r>
    </w:p>
    <w:p>
      <w:r>
        <w:t xml:space="preserve">Läpikulku: Siksi hän loi kirkon, joka on "hämärästi valaistu luola, jossa on hehkuvia mosaiikkipintoja ... ja värikkäitä, värjättyjä lasi-ikkunoita." Jane Stanfordia on kuvattu "viktoriaanisen vastenmieliseksi tyhjää tilaa kohtaan". Kirkko on kauttaaltaan runsaasti koristeltu, sen arkkitehtoniset piirteet on veistetty muodollisilla lehtikoristeilla ja seinät koristeltu bysanttilaisilla mosaiikeilla.  Vaikka kirkko vihittiin käyttöön vuonna 1903, sisätilojen koristelu kesti vielä kaksi vuotta, sillä mosaiikkien asentaminen ja seinien laajojen sitaattien veistäminen tapahtuivat samanaikaisesti.  Kirkon länsi- ja itäisten ristirakennusten seinissä on 29 suurta nelikulmaista kaiverrusta, jotka sisältävät muinaisia uskonnollisia symboleja.  Lasimaalaukset ovat J. ja R. Lambin New Yorkista tekemiä.  Kirkon puukatto on mallinnettu Bostonin Trinity-kirkon mukaan, ja kirkkoon mennään kolmesta pronssiovesta, joita koristavat enkelit, jotka ovat koko kirkossa toistuva kuvio. Ovet avautuvat narthexiin tai eteiseen, jota koristavat seinien mosaiikit, joita lasimaalausten monet värit valaisevat, ja arkkitehtonisten yksityiskohtien kivikaiverrukset. Tyylien ja kuvioiden kirjo heijastaa eri käsityöläisten kädenjälkeä.  Lattiaa koristavassa mosaiikissa on Jumalan Karitsa neljän evankeliumin kirjoittajan symbolien ympäröimänä: Matteus (siivekäs enkeli), Markus (siivekäs leijona), Luukas (härkä) ja Johannes (kotka).  Osa näistä symboleista esiintyy myös muilla kirkon alueilla.  Keltainen risti koristaa lasimaalauksia keskimmäisen puuoven yläpuolella, joka johtaa keskilaivaan, ja kahden sivuoven yläpuolelle on kaiverrettu latinankielisiä epigrafioita.Narthexin yläpuolella on urkuparveke. Keskilaiva on kaarihuone, ja sen kummallakin puolella on yksi käytävä, jonka yläpuolella on kirkkoristikkoikkunat. Sen seiniä koristavat lattiasta kirkkorakennuksen yläosaan asti 15 mosaiikkiseinää, jotka on tehty molemmin puolin ja joissa kuvataan kohtauksia Vanhasta testamentista.  Paljastettu puukatto on saanut vaikutteita Kolminaisuuden kirkosta, ja se on rakennettu sidotuista vasarapalkeista, jotka näkyvät säteittäisinä kuoressa.  Kirkon lattia viettää alaspäin kohti risteystä.  Kansi ja ristikirkko ovat kolme puoliympyrän muotoista apsista. Ne on erotettu leveästä keskitilasta suurilla puoliympyränmuotoisilla kaarilla, jotka on kiinnitetty tukeviin pylväisiin, joissa on veistetyt kapiteelit. Kummassakin ristikirkon apsiksessa on parveke, jossa on kovera kaide.</w:t>
      </w:r>
    </w:p>
    <w:p>
      <w:r>
        <w:rPr>
          <w:b/>
        </w:rPr>
        <w:t xml:space="preserve">Tulos</w:t>
      </w:r>
    </w:p>
    <w:p>
      <w:r>
        <w:t xml:space="preserve">Mikä on sen rakennuksen nimi, joka on inspiroinut kirkon kattoa, jonka on suunnitellut henkilö, jonka kuvailtiin olevan "viktoriaaninen vastenmielisyys tyhjää tilaa kohtaan"?</w:t>
      </w:r>
    </w:p>
    <w:p>
      <w:r>
        <w:rPr>
          <w:b/>
        </w:rPr>
        <w:t xml:space="preserve">Esimerkki 0.1061</w:t>
      </w:r>
    </w:p>
    <w:p>
      <w:r>
        <w:t xml:space="preserve">Läpikulku: Beyoncén mielestä "Single Ladies" -videon tuottaminen oli halvinta ja nopeinta kaikista hänen videoistaan, mutta Beyoncén mielestä siitä tuli lopulta "kaikkein ikonisin ... jotain erityistä". Se synnytti tanssihulluuden ja innoitti tuhansia jäljitelmiä ympäri maailmaa, joista monet julkaistiin YouTubessa. MTV:n haastattelussa Beyoncé ilmaisi arvostavansa yleisön reaktiota videoon ja totesi viettäneensä paljon aikaa katsellen useita näistä parodioista: "On kaunista tuntea, että koskettaa ihmisiä ja herättää kappaleen henkiin videolla." Myös Nava ilmaisi yllättyneensä videon myönteisestä vastaanotosta ja selitti sen menestyksen johtuvan videon hillitystä, vähemmän on enemmän -lähestymistavasta. Torontolainen ohjaaja Scott Cudmore totesi Chandler Levackin haastattelussa Eye Weeklylle, että internet-aika on vaikuttanut tapaan, jolla musiikkivideoita tehdään, sekä siihen, miten yleisö suhtautuu niihin. Vaikka Cudmore uskoo, että musiikkivideo mediana on "katoamassa ... valtavirran yleisön silmistä", hän liitti "Single Ladies" -videon sen uuteen nousuun ja totesi, että videon ilmestyttyä internetiin ihmiset alkoivat "tietoisesti etsiä musiikkivideoita sen taiteen vuoksi." Musiikkivideo on voittanut useita palkintoja ja tunnustuksia. Se äänestettiin parhaaksi tanssirutiiniksi vuoden 2008 Popjusticen lukijaäänestyksessä, ja se voitti vuoden videon, josta tuli ensimmäinen mustavalkoinen musiikkivideo sitten Don Henleyn The Boys of Summerin, parhaan koreografian ja parhaan leikkauksen vuoden 2009 MTV Video Music Awardsissa. Kappale voitti myös parhaan videon vuoden 2009 MTV Europe Music Awardsissa, vuoden 2009 MOBO Awardsissa ja vuoden 2009 BET Awardsissa. Video on saanut myös useita ehdokkuuksia: Paras video vuoden 2009 Popjustice Readers Pollsissa (sijoittui neljänneksi), yhdeksän (mukaan lukien kolme voittoa) vuoden 2009 MTV Video Music Awardsissa, paras kansainvälinen artistivideo vuoden 2009 MuchMusic Video Awardsissa (häviten Lady Gagan "Poker Face" -videolle), erinomainen musiikkivideo vuoden 2009 NAACP Image Awardseissa ja kaksi palkintoa vuoden 2009 MTV Australia Awardseissa, jotka olivat paras video ja parhaat liikkeet. Video sijoittui BET:n Notarized-listalla sijalle neljä: Top 100 Videos of 2008 -laskenta-listalla ja sijalla kolme VH1:n Top 40 Videos of 2009 -listalla. Musiikkisivusto MUZU TV:n fanit äänestivät sen 2000-luvun vuosikymmenen parhaaksi musiikkivideoksi ja Billboard-lehden lukijat vuosikymmenen viidenneksi parhaaksi. Time-lehden Claire Suddath sisällytti sen 30 kaikkien aikojen parhaan musiikkivideon joukkoon kirjoittaen, että "joskus parhaat luomukset ovat myös yksinkertaisimpia". Vuonna 2013 E! Online -lehden John Boone ja Jennifer Cady sijoittivat videon ykköseksi Beyoncén kymmenen parhaan musiikkivideon listallaan kirjoittaen: "[Siinä on] kaikki seksikkyys. Ever... Beyoncé ei tarvitse tässä muuta kuin tyhjän huoneen. Kaikki on kiinni tanssista. Kyse on vain trikoopaidasta. Kyse on vain hurjuudesta. Ja se on eeppistä.". CRIA sertifioi musiikkivideon platinaksi 10 000 kappaleen myyntilähetyksestä.</w:t>
      </w:r>
    </w:p>
    <w:p>
      <w:r>
        <w:rPr>
          <w:b/>
        </w:rPr>
        <w:t xml:space="preserve">Tulos</w:t>
      </w:r>
    </w:p>
    <w:p>
      <w:r>
        <w:t xml:space="preserve">Missä palkintogaalassa parhaan leikkauksen palkinto annettiin musiikkivideolle, joka oli Beyoncén halvin ja nopein tuottaa?</w:t>
      </w:r>
    </w:p>
    <w:p>
      <w:r>
        <w:rPr>
          <w:b/>
        </w:rPr>
        <w:t xml:space="preserve">Tulos</w:t>
      </w:r>
    </w:p>
    <w:p>
      <w:r>
        <w:t xml:space="preserve">Mikä julkaisu rankkasi Beyoncén videon, joka oli "jotain erityistä", vuoden 2009 40 parhaan videon listalla sijalle kolme?</w:t>
      </w:r>
    </w:p>
    <w:p>
      <w:r>
        <w:rPr>
          <w:b/>
        </w:rPr>
        <w:t xml:space="preserve">Tulos</w:t>
      </w:r>
    </w:p>
    <w:p>
      <w:r>
        <w:t xml:space="preserve">Mikä on sen kirjailijan sukunimi, joka kirjoittaessaan tanssivillityksen synnyttäneestä videosta totesi, että "joskus parhaat luomukset ovat myös yksinkertaisimpia"?</w:t>
      </w:r>
    </w:p>
    <w:p>
      <w:r>
        <w:rPr>
          <w:b/>
        </w:rPr>
        <w:t xml:space="preserve">Tulos</w:t>
      </w:r>
    </w:p>
    <w:p>
      <w:r>
        <w:t xml:space="preserve">Mikä on sen organisaation nimi, joka sertifioi Beyoncén tuhansia imitaatioita innoittaneen videon platinaksi?</w:t>
      </w:r>
    </w:p>
    <w:p>
      <w:r>
        <w:rPr>
          <w:b/>
        </w:rPr>
        <w:t xml:space="preserve">Esimerkki 0.1062</w:t>
      </w:r>
    </w:p>
    <w:p>
      <w:r>
        <w:t xml:space="preserve">Läpikulku: Elokuva alkaa, kun Emma, nuori nainen, joka ei ole vielä 18-vuotias, pakkaa tavaroitaan ja valmistautuu lähtemään luostarista naimisiin maanviljelijä-isänsä aviomieheksi järjestämän miehen, maalaislääkäri Charles Bovaryn kanssa. Hän kuitenkin kyllästyy ja onneton pienessä Yonvillen provinssikaupungissa. Hän viettää suurimman osan ajastaan yksin, lukemassa tai vaeltelemassa puutarhassa Charlesin hoitaessa potilaita. Jopa silloin, kun Charles on kotona, hän joko tylsistyttää tai laiminlyö Emman.Emma kaipaa enemmän - jännitystä, intohimoa, asemaa ja rakkautta. Hän on aluksi pidättyväinen, kun ihastunut lakimies Leon Dupuis tunnustaa hanakasti kiintymyksensä häneen. Häntä kiehtoo kuitenkin reipas markiisi, joka lähestyy häntä avoimemmin. Heidän suhteensa rohkaisee häntä, sillä hän uskoo, että se antaa hänelle vilauksen hyvästä elämästä. Hän tuhlaa rahaa, jota hänellä ei ole, ylellisiin pukuihin ja koristeisiin nöyristelevältä kuiva-ainekauppiaalta Monsieur Lheureux'lta, joka mielellään jatkaa hänen luottojensa myöntämistä.</w:t>
      </w:r>
    </w:p>
    <w:p>
      <w:r>
        <w:rPr>
          <w:b/>
        </w:rPr>
        <w:t xml:space="preserve">Tulos</w:t>
      </w:r>
    </w:p>
    <w:p>
      <w:r>
        <w:t xml:space="preserve">Mikä on sen miehen ammatti, joka on kertonut maanviljelijän tyttärelle kiintymyksestään?</w:t>
      </w:r>
    </w:p>
    <w:p>
      <w:r>
        <w:rPr>
          <w:b/>
        </w:rPr>
        <w:t xml:space="preserve">Tulos</w:t>
      </w:r>
    </w:p>
    <w:p>
      <w:r>
        <w:t xml:space="preserve">Mikä on Charles Bovaryn appiukon ammatti?</w:t>
      </w:r>
    </w:p>
    <w:p>
      <w:r>
        <w:rPr>
          <w:b/>
        </w:rPr>
        <w:t xml:space="preserve">Tulos</w:t>
      </w:r>
    </w:p>
    <w:p>
      <w:r>
        <w:t xml:space="preserve">Kenen lähentelyä lääkärin vaimo vastustaa?</w:t>
      </w:r>
    </w:p>
    <w:p>
      <w:r>
        <w:rPr>
          <w:b/>
        </w:rPr>
        <w:t xml:space="preserve">Tulos</w:t>
      </w:r>
    </w:p>
    <w:p>
      <w:r>
        <w:t xml:space="preserve">Ketä Markiisi auttaa rohkaisemaan suhteella?</w:t>
      </w:r>
    </w:p>
    <w:p>
      <w:r>
        <w:rPr>
          <w:b/>
        </w:rPr>
        <w:t xml:space="preserve">Esimerkki 0.1063</w:t>
      </w:r>
    </w:p>
    <w:p>
      <w:r>
        <w:t xml:space="preserve">Läpikulku: Sinfonian julkaisu oli lähellä. Suomalainen säveltäjä Leevi Madetoja mainitsi vuonna 1934, että teos oli lähes valmis; ruotsalaisen toimittajan Kurt Nordforsin artikkelissa todettiin, että kaksi osaa oli valmis ja loput hahmoteltu. Kun paineet sinfonian valmistumiseksi kasvoivat, Sibelius vetäytyi yhä enemmän ja oli haluton keskustelemaan edistymisestään. Joulukuussa 1935 hän ilmoitti 70-vuotisjuhliensa yhteydessä antamassaan haastattelussa, että hän oli hylännyt kokonaisen vuoden työn; tämä viittasi Kahdeksannen teoksen täysimittaiseen uudistamiseen. Kun The Timesin kirjeenvaihtaja kuitenkin kysyi yksityiskohtia teoksen edistymisestä, Sibelius ärtyi. Hän raivostui, kun Downes jatkoi tietojen pyytämistä ja huusi erään kerran "Ich kann nicht!" (En voi!) Sibeliuksen papereista löytynyt kuitti viittaa siihen, että Weilin &amp; Göös -firma sitoi "Symphonie" -teoksen elokuussa 1938. Vaikka ei ole varmistettu, että tämä kauppa liittyi Kahdeksanteen, Sibelius-tutkija Kari Kilpeläinen huomauttaa, että yhdessäkään aikaisemmassa sinfoniapartituurissa ei ole numeroimatonta otsikkoa "Symphonie", ja kysyy: "Olisiko hän voinut jättää numeron pois estääkseen uutisen leviämisen nyt valmistuneesta Kahdeksannesta?". Vai jättikö hän teokselle lainkaan numeroa antamatta, koska ei ollut siihen tyytyväinen?" Säveltäjän tytär Katarina puhui isäänsä tuolloin vaivanneesta itsekunnioituksesta, jota pahensivat Kahdeksanteen sinfoniaan kohdistuneet jatkuvat odotukset ja kohu. "Hän halusi sen olevan parempi kuin muut sinfoniat. Lopulta siitä tuli taakka, vaikka niin paljon siitä oli jo kirjoitettu ylös. Lopulta en tiedä, olisiko hän hyväksynyt sen, mitä oli kirjoittanut." Sibelius jäi Suomeen talvisodan 1939-40 aikana, vaikka hänelle tarjottiin turvapaikkaa Yhdysvalloista. Sodan päätyttyä maaliskuussa 1940 hän muutti perheensä kanssa Helsingin Töölön kaupunginosassa sijaitsevaan Kammiokadun (myöhemmin hänen kunniakseen nimetty Sibeliuksenkaduksi) varrella olevaan asuntoon, jossa he asuivat vuoden ajan. Tuona aikana heidän luonaan vieraili pianisti Martti Paavola, joka pääsi tutkimaan Sibeliuksen kassakaapin sisältöä. Paavola kertoi myöhemmin oppilaalleen Einar Englundille, että siellä säilytetyn musiikin joukossa oli sinfonia, "todennäköisesti Kahdeksas".</w:t>
      </w:r>
    </w:p>
    <w:p>
      <w:r>
        <w:rPr>
          <w:b/>
        </w:rPr>
        <w:t xml:space="preserve">Tulos</w:t>
      </w:r>
    </w:p>
    <w:p>
      <w:r>
        <w:t xml:space="preserve">Mikä on sen henkilön nimi, joka hylkäsi koko vuoden työn?</w:t>
      </w:r>
    </w:p>
    <w:p>
      <w:r>
        <w:rPr>
          <w:b/>
        </w:rPr>
        <w:t xml:space="preserve">Tulos</w:t>
      </w:r>
    </w:p>
    <w:p>
      <w:r>
        <w:t xml:space="preserve">Mikä on Katariinan isän nimi?</w:t>
      </w:r>
    </w:p>
    <w:p>
      <w:r>
        <w:rPr>
          <w:b/>
        </w:rPr>
        <w:t xml:space="preserve">Tulos</w:t>
      </w:r>
    </w:p>
    <w:p>
      <w:r>
        <w:t xml:space="preserve">Mihin kaupunkiin Sibelius muutti talvisodan jälkeen?</w:t>
      </w:r>
    </w:p>
    <w:p>
      <w:r>
        <w:rPr>
          <w:b/>
        </w:rPr>
        <w:t xml:space="preserve">Tulos</w:t>
      </w:r>
    </w:p>
    <w:p>
      <w:r>
        <w:t xml:space="preserve">Mikä on Marti Paavolan tapaaman henkilön nimi?</w:t>
      </w:r>
    </w:p>
    <w:p>
      <w:r>
        <w:rPr>
          <w:b/>
        </w:rPr>
        <w:t xml:space="preserve">Tulos</w:t>
      </w:r>
    </w:p>
    <w:p>
      <w:r>
        <w:t xml:space="preserve">Mikä oli 70-vuotissyntymäpäiväänsä viettävän henkilön nimi?</w:t>
      </w:r>
    </w:p>
    <w:p>
      <w:r>
        <w:rPr>
          <w:b/>
        </w:rPr>
        <w:t xml:space="preserve">Tulos</w:t>
      </w:r>
    </w:p>
    <w:p>
      <w:r>
        <w:t xml:space="preserve">Mikä oli sen henkilön nimi, joka hylkäsi koko vuoden työn?</w:t>
      </w:r>
    </w:p>
    <w:p>
      <w:r>
        <w:rPr>
          <w:b/>
        </w:rPr>
        <w:t xml:space="preserve">Tulos</w:t>
      </w:r>
    </w:p>
    <w:p>
      <w:r>
        <w:t xml:space="preserve">Mikä on sen henkilön nimi, jonka tytär oli nimeltään Katarina?</w:t>
      </w:r>
    </w:p>
    <w:p>
      <w:r>
        <w:rPr>
          <w:b/>
        </w:rPr>
        <w:t xml:space="preserve">Tulos</w:t>
      </w:r>
    </w:p>
    <w:p>
      <w:r>
        <w:t xml:space="preserve">Mikä on kahdeksannen sinfonian säveltäjän nimi?</w:t>
      </w:r>
    </w:p>
    <w:p>
      <w:r>
        <w:rPr>
          <w:b/>
        </w:rPr>
        <w:t xml:space="preserve">Tulos</w:t>
      </w:r>
    </w:p>
    <w:p>
      <w:r>
        <w:t xml:space="preserve">Mikä on sen henkilön nimi, joka muutti perheineen Kammiokadun asuntoon?</w:t>
      </w:r>
    </w:p>
    <w:p>
      <w:r>
        <w:rPr>
          <w:b/>
        </w:rPr>
        <w:t xml:space="preserve">Tulos</w:t>
      </w:r>
    </w:p>
    <w:p>
      <w:r>
        <w:t xml:space="preserve">Minä vuonna Sibelius muutti Helsingin Töölöön?</w:t>
      </w:r>
    </w:p>
    <w:p>
      <w:r>
        <w:rPr>
          <w:b/>
        </w:rPr>
        <w:t xml:space="preserve">Esimerkki 0.1064</w:t>
      </w:r>
    </w:p>
    <w:p>
      <w:r>
        <w:t xml:space="preserve">Läpikulku: Sean työskentelee freelance-kuljettajana tienatakseen elantonsa. Hän saa tehtäväkseen toimittaa kalliin Mercedes-Benzin Los Angelesista aina omistajalleen Miamiin asti, jolloin hän pääsee myös osallistumaan siskonsa häihin. Hän saa tiukat ohjeet olla vahingoittamatta autoa tai ottamatta kyytiin liftareita.Sean ajaa maata pitkin, kun hän ottaa kyytiin Nickin, liftarin, joka sattuu olemaan vampyyrinmetsästäjä, joka metsästää vampyyrijoukkoa, jota johtaa eräs Forsaken - ryhmä ritareita, jotka tekivät sopimuksen langenneen enkeli Abaddonin kanssa elääkseen ikuisesti. Kaksi Forsakenista on Yhdysvalloissa (mukaan lukien se, jota Nick jäljittää, Kit). Vampyyri puri Nickiä ja tartutti hänet, mutta antiviraalisen lääkecocktailin ansiosta vampyyrivirus pysyy loitolla. Jokainen Forsaken kantaa ainutlaatuista vampirikantaa; Forsakenin tappaminen tappaa koko hänen verisukunsa ja kääntää kaikkien tartunnan saaneiden tilan päinvastaiseksi. Nick uskoo, että jos hän tappaa Kitin, tämä paranee ennen kuin hän muuttuu (koska lääkecocktail menettää lopulta vaikutuksensa). Aluksi Sean ei ole kovinkaan halukas myöntymään uuteen tuttavuuteensa, mutta hän vakuuttuu siitä, kun he törmäävät ruokalassa sekavaan nuoreen Meganiin, jota vampyyrit olivat purreet ja jättäneet kuolemaan. Nick todistaa myös puhuvansa totta tappamalla vampyyri Teddyn altistumalla auringonvalolle. Sean ja Nick vievät Meganin motellihuoneeseensa, mutta Megan raivostuu ja puree Seania; he tajuavat, että heidän on tapettava vastuussa oleva hylkiö, jotta Sean ei voisi muuttua. Hylkiöt voidaan tappaa vain pyhällä maalla, joten kolmikko suuntaa 60 kilometrin päässä sijaitsevalle espanjalaiselle lähetysasemalle. He pysähtyvät huoltoasemalle, jossa vanha nainen, Ina, päästää heidät sisään. Hän näyttää heille sanomalehden, joka yhdistää Meganin Arizonassa tapahtuneeseen verilöylyyn; kun Megan herää ja on tarpeeksi tajuissaan puhuakseen, hän kertoo olleensa vampyyrien verilöylyn uhri. Kit saa heidät kiinni ja piirittää huoltoaseman.</w:t>
      </w:r>
    </w:p>
    <w:p>
      <w:r>
        <w:rPr>
          <w:b/>
        </w:rPr>
        <w:t xml:space="preserve">Tulos</w:t>
      </w:r>
    </w:p>
    <w:p>
      <w:r>
        <w:t xml:space="preserve">Mikä on sen henkilön nimi, jota liftari metsästää?</w:t>
      </w:r>
    </w:p>
    <w:p>
      <w:r>
        <w:rPr>
          <w:b/>
        </w:rPr>
        <w:t xml:space="preserve">Tulos</w:t>
      </w:r>
    </w:p>
    <w:p>
      <w:r>
        <w:t xml:space="preserve">Miten vampyyri käytetään tehdä elokuvantekijä uskoa Nick kuolee?</w:t>
      </w:r>
    </w:p>
    <w:p>
      <w:r>
        <w:rPr>
          <w:b/>
        </w:rPr>
        <w:t xml:space="preserve">Tulos</w:t>
      </w:r>
    </w:p>
    <w:p>
      <w:r>
        <w:t xml:space="preserve">Missä Sean ja Nick aikovat tappaa Kitin?</w:t>
      </w:r>
    </w:p>
    <w:p>
      <w:r>
        <w:rPr>
          <w:b/>
        </w:rPr>
        <w:t xml:space="preserve">Tulos</w:t>
      </w:r>
    </w:p>
    <w:p>
      <w:r>
        <w:t xml:space="preserve">Kenen verenperintöä vampyyrinmetsästäjän on lopetettava pysyäkseen ihmisenä?</w:t>
      </w:r>
    </w:p>
    <w:p>
      <w:r>
        <w:rPr>
          <w:b/>
        </w:rPr>
        <w:t xml:space="preserve">Tulos</w:t>
      </w:r>
    </w:p>
    <w:p>
      <w:r>
        <w:t xml:space="preserve">Mikä on niiden kahden ihmisen nimi, jotka törmäävät kahvilassa vampyyrien puremaan, sekavaan nuoreen naiseen?</w:t>
      </w:r>
    </w:p>
    <w:p>
      <w:r>
        <w:rPr>
          <w:b/>
        </w:rPr>
        <w:t xml:space="preserve">Tulos</w:t>
      </w:r>
    </w:p>
    <w:p>
      <w:r>
        <w:t xml:space="preserve">Mitkä ovat niiden kolmen ihmisen nimet, jotka suuntaavat Espanjan lähetysasemalle?</w:t>
      </w:r>
    </w:p>
    <w:p>
      <w:r>
        <w:rPr>
          <w:b/>
        </w:rPr>
        <w:t xml:space="preserve">Tulos</w:t>
      </w:r>
    </w:p>
    <w:p>
      <w:r>
        <w:t xml:space="preserve">Kuka on se vampyyrinmetsästäjä, jota kuljettaja hakee metsästämään?</w:t>
      </w:r>
    </w:p>
    <w:p>
      <w:r>
        <w:rPr>
          <w:b/>
        </w:rPr>
        <w:t xml:space="preserve">Tulos</w:t>
      </w:r>
    </w:p>
    <w:p>
      <w:r>
        <w:t xml:space="preserve">Kenet liftari tappaa todistaakseen, että vampyyrit ovat todellisia elokuvantekijäksi pyrkivälle?</w:t>
      </w:r>
    </w:p>
    <w:p>
      <w:r>
        <w:rPr>
          <w:b/>
        </w:rPr>
        <w:t xml:space="preserve">Tulos</w:t>
      </w:r>
    </w:p>
    <w:p>
      <w:r>
        <w:t xml:space="preserve">Kuka puree aloittelevaa elokuvantekijää?</w:t>
      </w:r>
    </w:p>
    <w:p>
      <w:r>
        <w:rPr>
          <w:b/>
        </w:rPr>
        <w:t xml:space="preserve">Tulos</w:t>
      </w:r>
    </w:p>
    <w:p>
      <w:r>
        <w:t xml:space="preserve">Kuka saa ryhmän kiinni huoltoasemalla?</w:t>
      </w:r>
    </w:p>
    <w:p>
      <w:r>
        <w:rPr>
          <w:b/>
        </w:rPr>
        <w:t xml:space="preserve">Tulos</w:t>
      </w:r>
    </w:p>
    <w:p>
      <w:r>
        <w:t xml:space="preserve">Kuka näyttää ryhmälle paperia, joka yhdistää sekavan nuoren naisen verilöylyyn?</w:t>
      </w:r>
    </w:p>
    <w:p>
      <w:r>
        <w:rPr>
          <w:b/>
        </w:rPr>
        <w:t xml:space="preserve">Esimerkki 0.1065</w:t>
      </w:r>
    </w:p>
    <w:p>
      <w:r>
        <w:t xml:space="preserve">Läpikulku: Tunnistamaton avaruusalus kaappaa amerikkalaisen NASA:n avaruusaluksen Jupiter 16 kiertoradalta. Yhdysvallat epäilee, että kyseessä on neuvostoliittolaisten teko, mutta britit epäilevät Japanin osallisuutta, sillä avaruusalus laskeutui Jupiter 16:n "nielaisemisen" jälkeen Japaninmereen. Tutkimaan asiaa MI6:n agentti James Bond lähetetään Tokioon lavastettuaan oman kuolemansa Hongkongissa ja haudattuaan itsensä merelle HMS Tenbystä. saapuessaan paikalle Bond tapaa salaperäisen japanilaisnaisen katsellessaan sumo-ottelua. Nainen esittelee Bondin paikalliselle MI6:n agentille Dikko Hendersonille, joka väittää, että hänellä on ratkaisevia todisteita rosvoaluksesta, mutta hänet tapetaan ennen kuin hän ehtii kertoa tarkemmin. Bond jahtaa ja tappaa hyökkääjän, ottaa hyökkääjän vaatteet valeasuksi ja joutuu pakoauton kyydissä Osato Chemicalsiin. Perillä Bond nujertaa kuljettajan ja murtautuu toimitusjohtaja Osaton toimistokassakaappiin. Saatuaan haltuunsa tiettyjä asiakirjoja Bond joutuu aseistettujen turvamiesten takaa-ajamaksi, mutta hänet pelastaa aiemmin tapaamansa nainen, joka pakenee syrjäiselle metroasemalle. Bond jahtaa naista, mutta putoaa luukusta, joka johtaa Japanin salaisen palvelun johtajan Tiger Tanakan toimistoon, joka paljastaa, että nainen on hänen apulaisensa Aki. Varastettuja asiakirjoja tutkitaan, ja niissä on valokuva rahtilaiva Ning-Posta, ja siinä on mikropisteviesti, jossa sanotaan, että kuvan ottanut turisti tapettiin turvatoimena. Tanakan kylpylässä Bond tapaa Akin uudelleen, ja he viettävät yön yhdessä.</w:t>
      </w:r>
    </w:p>
    <w:p>
      <w:r>
        <w:rPr>
          <w:b/>
        </w:rPr>
        <w:t xml:space="preserve">Tulos</w:t>
      </w:r>
    </w:p>
    <w:p>
      <w:r>
        <w:t xml:space="preserve">Minkä salaisen järjestön palveluksessa Bondin sumo-ottelussa tapaama nainen työskentelee?</w:t>
      </w:r>
    </w:p>
    <w:p>
      <w:r>
        <w:rPr>
          <w:b/>
        </w:rPr>
        <w:t xml:space="preserve">Tulos</w:t>
      </w:r>
    </w:p>
    <w:p>
      <w:r>
        <w:t xml:space="preserve">Kenen avustaja pelasti Bondin, kun turvamiehet jahtasivat häntä?</w:t>
      </w:r>
    </w:p>
    <w:p>
      <w:r>
        <w:rPr>
          <w:b/>
        </w:rPr>
        <w:t xml:space="preserve">Esimerkki 0.1066</w:t>
      </w:r>
    </w:p>
    <w:p>
      <w:r>
        <w:t xml:space="preserve">Läpikulku: Vuonna 1993 Love ja aviomies Kurt Cobain esiintyivät yhdessä akustisen setin Rock Against Rape -hyväntekeväisyystapahtumassa Los Angelesissa, jossa kerättiin tietoa ja tarjottiin resursseja seksuaalisen hyväksikäytön uhreille. Vuonna 2000 Love puolusti julkisesti levyteollisuuden uudistamista Salon-lehdessä julkaistussa henkilökohtaisessa kirjeessä. Kirjeessä Love sanoi: "Ei ole piratismia, kun lapset vaihtavat musiikkia Internetissä Napsterin, Gnutellan, Freenetin tai iMeshin avulla tai siirtävät CD-levynsä My.MP3.com- tai MyPlay.com-musiikkilokeroon. Se on piratismia, kun näitä yhtiöitä johtavat tyypit tekevät sivusopimuksia kartellien lakimiesten ja levy-yhtiöiden johtajien kanssa, jotta he voivat olla 'levy-yhtiöiden' ystäviä' eivätkä taiteilijoita." Myöhemmässä Carrie Fisherin haastattelussa hän kertoi olevansa kiinnostunut perustamaan äänittäjätaiteilijoiden ammattiliiton ja keskusteli myös rotusuhteista musiikkiteollisuudessa puolustaen levy-yhtiöitä "laittamaan rahaa takaisin mustalle yhteisölle, [jolta] valkoiset ovat varastaneet jo vuosia." Love on ollut pitkäaikainen LGBT-asioiden tukija. Hän on tehnyt usein yhteistyötä Los Angelesin homo- ja lesbokeskuksen kanssa ja osallistunut keskuksen "An Evening with Women" -tapahtumiin. Tapahtuman tuotoilla autetaan tarjoamaan ruokaa ja suojaa kodittomille nuorille, palveluita vanhuksille, oikeusapua, perheväkivaltapalveluita, terveys- ja mielenterveyspalveluita sekä kulttuuritaideohjelmia. Love osallistui Linda Perryn kanssa tapahtumaan vuonna 2012 ja esiintyi Aimee Mannin ja koomikko Wanda Sykesin rinnalla. Puhuessaan yhteistyöstään tapahtumassa Love sanoi: "Los Angelesissa seitsemän tuhatta lasta joutuu vuosittain kadulle, ja neljäkymmentä prosenttia näistä lapsista on homoja, lesboja tai transsukupuolisia. He paljastuvat vanhemmilleen ja joutuvat kodittomiksi... jostain syystä, en tiedä miksi, mutta homomiehillä on paljon säätiöitä - olen esiintynyt monissa niistä - mutta lesbopuolella ei ole niin paljon rahaa ja/tai lahjoittajia, joten olemme innoissamme siitä, että tämä on laajentunut kattamaan myös naisia ja naisten asioita." Love on myös tukenut aids-järjestöjä osallistumalla amfAR:n ja RED-kampanjan hyväntekeväisyystilaisuuksiin. Toukokuussa 2011 hän lahjoitti kuusi miehensä Cobainin henkilökohtaista vinyylilevyä huutokaupattavaksi Mariska Hargitayn Joyful Heart Foundation -tapahtumassa lasten hyväksikäytön, raiskausten ja perheväkivallan uhrien hyväksi. Hän on myös tukenut Sophie Lancaster -säätiötä.</w:t>
      </w:r>
    </w:p>
    <w:p>
      <w:r>
        <w:rPr>
          <w:b/>
        </w:rPr>
        <w:t xml:space="preserve">Tulos</w:t>
      </w:r>
    </w:p>
    <w:p>
      <w:r>
        <w:t xml:space="preserve">Mikä on sen henkilön etunimi, jonka henkilökohtaiset vinyylilevyt lahjoitettiin huutokauppaan?</w:t>
      </w:r>
    </w:p>
    <w:p>
      <w:r>
        <w:rPr>
          <w:b/>
        </w:rPr>
        <w:t xml:space="preserve">Tulos</w:t>
      </w:r>
    </w:p>
    <w:p>
      <w:r>
        <w:t xml:space="preserve">Mikä on sen henkilön sukunimi, joka sanoi olevansa kiinnostunut perustamaan levytysartistien liiton?</w:t>
      </w:r>
    </w:p>
    <w:p>
      <w:r>
        <w:rPr>
          <w:b/>
        </w:rPr>
        <w:t xml:space="preserve">Tulos</w:t>
      </w:r>
    </w:p>
    <w:p>
      <w:r>
        <w:t xml:space="preserve">Mikä on sen henkilön sukunimi, joka teki usein yhteistyötä Los Angelesin homo- ja lesbokeskuksen kanssa?</w:t>
      </w:r>
    </w:p>
    <w:p>
      <w:r>
        <w:rPr>
          <w:b/>
        </w:rPr>
        <w:t xml:space="preserve">Tulos</w:t>
      </w:r>
    </w:p>
    <w:p>
      <w:r>
        <w:t xml:space="preserve">Mikä on sen henkilön sukunimi, joka on tehnyt lahjoituksia aids-järjestöille ja osallistunut amfAR:n ja RED-kampanjan avustuksiin?</w:t>
      </w:r>
    </w:p>
    <w:p>
      <w:r>
        <w:rPr>
          <w:b/>
        </w:rPr>
        <w:t xml:space="preserve">Tulos</w:t>
      </w:r>
    </w:p>
    <w:p>
      <w:r>
        <w:t xml:space="preserve">Mikä on sen henkilön nimi, joka teki usein yhteistyötä Los Angelesin homo- ja lesbokeskuksen kanssa?</w:t>
      </w:r>
    </w:p>
    <w:p>
      <w:r>
        <w:rPr>
          <w:b/>
        </w:rPr>
        <w:t xml:space="preserve">Tulos</w:t>
      </w:r>
    </w:p>
    <w:p>
      <w:r>
        <w:t xml:space="preserve">Mikä on sen henkilön nimi, joka sanoi olevansa kiinnostunut perustamaan levytysartistien liiton?</w:t>
      </w:r>
    </w:p>
    <w:p>
      <w:r>
        <w:rPr>
          <w:b/>
        </w:rPr>
        <w:t xml:space="preserve">Tulos</w:t>
      </w:r>
    </w:p>
    <w:p>
      <w:r>
        <w:t xml:space="preserve">Mikä on sen henkilön nimi, joka keskusteli Carrie Fisherin haastattelussa rotusuhteista musiikkialalla?</w:t>
      </w:r>
    </w:p>
    <w:p>
      <w:r>
        <w:rPr>
          <w:b/>
        </w:rPr>
        <w:t xml:space="preserve">Esimerkki 0.1067</w:t>
      </w:r>
    </w:p>
    <w:p>
      <w:r>
        <w:t xml:space="preserve">Läpikulku: Jokaisessa kerroksessa oli kaikki tarvittavat kodinhoitohuoneet yksityiskeittiöistä pieniin pulverihuoneisiin. Avoin pohjaratkaisu ja ylimääräiset huoneet, joita rakennuksessa on kaikkialla, ovat tyypillisiä 1900-luvun alun varakkaiden taloille. Rakennuksen kokonaispinta-ala on 3 309,5 m2 (35 623,16 neliöjalkaa).Syvällä kukkulalla sijaitsevan rakennuksen alimmassa kerroksessa oli kaksi tallia, kaksi huonetta vaunumiehille, yhteinen pesutupa ja kaksi erillistä asuntoa. Kumpaankin huoneistoon kuului eteinen, keittiö, yksi kylpyhuone ja varastohuone. Ensimmäisessä asunnossa oli kaksi asuinhuonetta ja toisessa kolme huonetta. Kussakin alimman kerroksen yläpuolella olevassa kerroksessa oli vain yksi asunto. 2. kerroksen asunnossa oli kuusi asuinhuonetta, joiden lisäksi oli eteinen, keittiö, buffet, kolme palvelijanhuonetta, kylpyhuone, kaksi wc:tä ja kaksi varastohuonetta. Samalla tasolla oli myös neljä viinikellaria. Kellarit kuuluivat ylemmissä kerroksissa sijaitseviin asuntoihin. Kolmannessa kerroksessa oli kahdeksan asuinhuonetta, eteinen, keittiö, astianpesuhuone, kaksi palvelushuonetta, kylpyhuone ja kaksi wc:tä. Tämä asunto sijaitsi hieman Bankova-kadun tasoa alempana, etusisäänkäynnistä katsottuna. suurimpaan asuntoon, joka kuului Horodeckille, kuuluivat työhuone, suuri huone ja olohuone, ruokasali, buduaari, makuuhuone, lastenhuone, huone kotiopettajalle, vierashuone, kolme huonetta palvelijoille, keittiö, astianpesuhuone, kylpyhuone, kaksi wc:tä ja kaksi varastohuonetta. Ylemmässä kerroksessa sijaitsi Horodeckin asunnon kokoinen ja rakenteeltaan samanlainen asunto. Ylimmän kerroksen asunnossa oli yksi huone vähemmän, mutta sen tilalle oli yhdistetty terassi, jolta avautui panoraamanäkymä kaupunkiin.</w:t>
      </w:r>
    </w:p>
    <w:p>
      <w:r>
        <w:rPr>
          <w:b/>
        </w:rPr>
        <w:t xml:space="preserve">Tulos</w:t>
      </w:r>
    </w:p>
    <w:p>
      <w:r>
        <w:t xml:space="preserve">Mikä on sen rakennuksen nimi, jonka alin kerros sijaitsee syvällä kukkulalla?</w:t>
      </w:r>
    </w:p>
    <w:p>
      <w:r>
        <w:rPr>
          <w:b/>
        </w:rPr>
        <w:t xml:space="preserve">Esimerkki 0.1068</w:t>
      </w:r>
    </w:p>
    <w:p>
      <w:r>
        <w:t xml:space="preserve">Läpikulku: 1990-luvulla Naurusta tuli veroparatiisi, ja se tarjosi ulkomaalaisille maksullisia passeja. Valtioiden välinen rahanpesunvastainen toimintaryhmä (Financial Action Task Force on Money Laundering, FATF) määritteli Naurun yhdeksi 15:stä "yhteistyöhaluttomasta" maasta rahanpesun torjunnassa. 1990-luvulla Nauruun oli mahdollista perustaa toimiluvan saanut pankki vain 25 000 Yhdysvaltain dollarilla ilman muita vaatimuksia. FATF:n painostuksesta Nauru otti vuonna 2003 käyttöön veronkierron vastaisen lainsäädännön, minkä jälkeen ulkomainen kuuma raha poistui maasta. Lokakuussa 2005 FATF poisti yhteistyöhaluttomuusluokituksen sen jälkeen, kun lainsäädännöstä ja sen noudattamisen valvonnasta oli saatu tyydyttäviä tuloksia.Vuosina 2001-2007 Naurun pidätyskeskus oli merkittävä tulonlähde maalle. Naurun viranomaiset reagoivat huolestuneina siihen, että Australia sulki sen. Helmikuussa 2008 ulkoministeri Kieren Keke totesi, että sulkemisen seurauksena 100 nauruulaista menettäisi työpaikkansa ja että se vaikuttaisi suoraan tai välillisesti 10 prosenttiin saaren väestöstä: "Meillä on valtava määrä perheitä, jotka jäävät yhtäkkiä ilman tuloja. Tarkastelemme keinoja, joilla voimme yrittää tarjota jonkinlaista sosiaaliavustusta, mutta kapasiteettimme siihen on hyvin rajallinen. Meillä on kirjaimellisesti edessämme suuri työttömyyskriisi." Säilöönottokeskus avattiin uudelleen elokuussa 2012.Heinäkuussa 2017 Taloudellisen yhteistyön ja kehityksen järjestö (OECD) nosti Naurun verotuksen läpinäkyvyyttä koskevaa luokitusta. Aiemmin Nauru oli listattu neljäntoista muun maan joukkoon, jotka eivät olleet pystyneet osoittamaan, että ne pystyivät noudattamaan kansainvälisiä veroavoimuusstandardeja ja -määräyksiä. OECD:n mukaan Nauru on sittemmin käynyt läpi nopeutetun vaatimustenmukaisuusprosessin, ja maa sai luokituksen "pitkälti vaatimustenmukainen".Valtiovarainministeri David Adeangin esittämässä Naurun vuoden 2017-2018 talousarviossa ennustettiin 128,7 miljoonan dollarin tuloja ja 128,6 miljoonan dollarin menoja sekä vaatimatonta talouskasvua seuraavien kahden vuoden aikana.</w:t>
      </w:r>
    </w:p>
    <w:p>
      <w:r>
        <w:rPr>
          <w:b/>
        </w:rPr>
        <w:t xml:space="preserve">Tulos</w:t>
      </w:r>
    </w:p>
    <w:p>
      <w:r>
        <w:t xml:space="preserve">Mikä on Naurun talousarvion 2017-2018 toimittaneen miehen koko nimi?</w:t>
      </w:r>
    </w:p>
    <w:p>
      <w:r>
        <w:rPr>
          <w:b/>
        </w:rPr>
        <w:t xml:space="preserve">Tulos</w:t>
      </w:r>
    </w:p>
    <w:p>
      <w:r>
        <w:t xml:space="preserve">Mikä oli sen ryhmän lyhenne, joka määritteli Naurun yhdeksi 15:stä yhteistyöhaluttomasta maasta rahanpesun torjunnassa?</w:t>
      </w:r>
    </w:p>
    <w:p>
      <w:r>
        <w:rPr>
          <w:b/>
        </w:rPr>
        <w:t xml:space="preserve">Esimerkki 0.1069</w:t>
      </w:r>
    </w:p>
    <w:p>
      <w:r>
        <w:t xml:space="preserve">Läpikulku: Messiaenin seuraava teos oli laajamittainen La Transfiguration de Notre Seigneur Jésus-Christ. Sävellys työllisti häntä vuosina 1965-1969, ja siihen osallistui 100-ääninen kymmenääninen kuoro, seitsemän solistista instrumenttia ja suuri orkesteri. Sen neljätoista osaa ovat mietiskelyä Kristuksen kirkastumiskertomuksesta. Pian sen valmistumisen jälkeen Messiaen sai Alice Tullylta tilauksen teoksesta Yhdysvaltain kaksisatavuotisjuhlan kunniaksi.  Hän järjesti vierailun Yhdysvaltoihin keväällä 1972 ja sai inspiraationsa Utahissa sijaitsevasta Bryce Canyonista, jossa hän tarkkaili kanjonin omaleimaisia värejä ja linnunlaulua. Tuloksena syntyi 12-osainen orkesteriteos Des canyons aux étoiles..., joka kantaesitettiin vuonna 1974 New Yorkissa.Vuonna 1971 häntä pyydettiin säveltämään teos Pariisin oopperalle. Vaikka hän oli vastahakoinen ryhtymään näin suureen projektiin, hän suostui vuonna 1975 hyväksymään tilauksen ja aloitti Saint-François d'Assise -teoksensa työstämisen. Sävellystyö oli intensiivistä (hän kirjoitti myös oman libreton) ja työllisti häntä vuodesta 1975 vuoteen 1979; orkestraatio tehtiin vuodesta 1979 vuoteen 1983. Messiaen kuvasi lopullista teosta mieluummin "spektaakkeliksi" kuin oopperaksi. Se esitettiin ensimmäisen kerran vuonna 1983. Jotkut kommentaattorit ajattelivat tuolloin, että ooppera olisi hänen jäähyväisensä (toisinaan Messiaen itse uskoi niin), mutta hän jatkoi säveltämistä. Vuonna 1984 hän julkaisi suuren kokoelman urkukappaleita Livre du Saint Sacrement; muita teoksia ovat muun muassa linnunlaulukappaleet soolopianolle ja teokset pianolle orkesterin kanssa.Kesällä 1978 Messiaen jäi eläkkeelle konservatorion opetuksesta. Hänet ylennettiin vuonna 1987 Légion d'honneurin korkeimpaan arvoon, Grand-Croixiin. Leikkaus esti häntä osallistumasta 70-vuotispäiviensä juhlallisuuksiin vuonna 1978, mutta vuonna 1988 Messiaenin 80-vuotispäivän kunniaksi järjestettiin Lontoossa Royal Festival Hallissa St. François'n kokonaisesitys, johon säveltäjä osallistui, ja Erato julkaisi seitsemäntoista CD:n kokoelman Messiaenin musiikkia, johon sisältyi myös levy, jolla säveltäjä keskustelee Claude Samuelin kanssa.Vaikka hänellä oli huomattavia kipuja elämänsä loppupuolella (hän tarvitsi toistuvia selkäleikkauksia), hän pystyi toteuttamaan New Yorkin filharmonisen orkesterin tilaustyön Éclairs sur l'au-delà..., joka kantaesitettiin kuusi kuukautta hänen kuolemansa jälkeen. Loriod kuoli Pariisissa 27. huhtikuuta 1992, ja käydessään läpi hänen papereitaan Loriod huomasi, että hän oli elämänsä viimeisinä kuukausina säveltänyt konserton neljälle muusikolle, joille hän tunsi olevansa erityisen kiitollinen, nimittäin hänelle itselleen, sellisti Mstislav Rostropovitšille, oboisti Heinz Holligerille ja huilisti Catherine Cantinille (tästä nimi Concert à quatre). Neljä viidestä suunnitellusta osasta oli periaatteessa valmis; Yvonne Loriod orkestroi ensimmäisen osan toisen puoliskon ja koko neljännen osan George Benjaminin neuvojen avulla. Omistajat kantaesittivät sen syyskuussa 1994.</w:t>
      </w:r>
    </w:p>
    <w:p>
      <w:r>
        <w:rPr>
          <w:b/>
        </w:rPr>
        <w:t xml:space="preserve">Tulos</w:t>
      </w:r>
    </w:p>
    <w:p>
      <w:r>
        <w:t xml:space="preserve">Mikä on sen henkilön nimi, joka järjesti vierailun Yhdysvaltoihin keväällä 1972?</w:t>
      </w:r>
    </w:p>
    <w:p>
      <w:r>
        <w:rPr>
          <w:b/>
        </w:rPr>
        <w:t xml:space="preserve">Tulos</w:t>
      </w:r>
    </w:p>
    <w:p>
      <w:r>
        <w:t xml:space="preserve">Mikä on sen henkilön nimi, joka sai inspiraationsa Utahissa sijaitsevasta Bryce Canyonista, jossa hän tarkkaili kanjonin erikoisia värejä ja linnunlaulua?</w:t>
      </w:r>
    </w:p>
    <w:p>
      <w:r>
        <w:rPr>
          <w:b/>
        </w:rPr>
        <w:t xml:space="preserve">Tulos</w:t>
      </w:r>
    </w:p>
    <w:p>
      <w:r>
        <w:t xml:space="preserve">Mikä on sen henkilön nimi, jonka osallistuminen syntymäpäiväjuhliin estyi leikkauksen vuoksi?</w:t>
      </w:r>
    </w:p>
    <w:p>
      <w:r>
        <w:rPr>
          <w:b/>
        </w:rPr>
        <w:t xml:space="preserve">Tulos</w:t>
      </w:r>
    </w:p>
    <w:p>
      <w:r>
        <w:t xml:space="preserve">Mikä on sen henkilön etunimi, joka sai selville, että Messiaen oli elämänsä viimeisinä kuukausina säveltänyt konserttoa neljälle muusikolle?</w:t>
      </w:r>
    </w:p>
    <w:p>
      <w:r>
        <w:rPr>
          <w:b/>
        </w:rPr>
        <w:t xml:space="preserve">Tulos</w:t>
      </w:r>
    </w:p>
    <w:p>
      <w:r>
        <w:t xml:space="preserve">Mikä on sen sävellyksen nimi, jonka vihityt kantaesittivät syyskuussa 1994?</w:t>
      </w:r>
    </w:p>
    <w:p>
      <w:r>
        <w:rPr>
          <w:b/>
        </w:rPr>
        <w:t xml:space="preserve">Tulos</w:t>
      </w:r>
    </w:p>
    <w:p>
      <w:r>
        <w:t xml:space="preserve">Mikä on sen henkilön nimi, joka pystyi täyttämään New Yorkin filharmonisen orkesterin tilauksen, joka kantaesitettiin kuusi kuukautta hänen kuolemansa jälkeen?</w:t>
      </w:r>
    </w:p>
    <w:p>
      <w:r>
        <w:rPr>
          <w:b/>
        </w:rPr>
        <w:t xml:space="preserve">Tulos</w:t>
      </w:r>
    </w:p>
    <w:p>
      <w:r>
        <w:t xml:space="preserve">Mikä on sen henkilön koko nimi, joka vastasi 27. huhtikuuta 1992 viimeisinä kuukausinaan kuolleen henkilön kirjoittaman osan toisen puoliskon orkestraatiosta?</w:t>
      </w:r>
    </w:p>
    <w:p>
      <w:r>
        <w:rPr>
          <w:b/>
        </w:rPr>
        <w:t xml:space="preserve">Tulos</w:t>
      </w:r>
    </w:p>
    <w:p>
      <w:r>
        <w:t xml:space="preserve">Missä kaupungissa kuoli säveltäjä, joka sai toimeksiannon Alice Tullylta?</w:t>
      </w:r>
    </w:p>
    <w:p>
      <w:r>
        <w:rPr>
          <w:b/>
        </w:rPr>
        <w:t xml:space="preserve">Tulos</w:t>
      </w:r>
    </w:p>
    <w:p>
      <w:r>
        <w:t xml:space="preserve">Mikä on sen miehen kirjoittaman teoksen nimi, joka vieraili Yhdysvalloissa keväällä 1972 ja joka sai ensi-iltansa kuusi kuukautta hänen kuolemansa jälkeen?</w:t>
      </w:r>
    </w:p>
    <w:p>
      <w:r>
        <w:rPr>
          <w:b/>
        </w:rPr>
        <w:t xml:space="preserve">Tulos</w:t>
      </w:r>
    </w:p>
    <w:p>
      <w:r>
        <w:t xml:space="preserve">Mikä organisaatio tilasi Pariisissa kuolleelta mieheltä teoksen, joka sai ensi-iltansa kuusi kuukautta kuolemansa jälkeen?</w:t>
      </w:r>
    </w:p>
    <w:p>
      <w:r>
        <w:rPr>
          <w:b/>
        </w:rPr>
        <w:t xml:space="preserve">Tulos</w:t>
      </w:r>
    </w:p>
    <w:p>
      <w:r>
        <w:t xml:space="preserve">Mihin arvoon ylennettiin vuonna 1987 säveltäjä, joka sävelsi teoksen Pariisin oopperaan 1970-luvulla?</w:t>
      </w:r>
    </w:p>
    <w:p>
      <w:r>
        <w:rPr>
          <w:b/>
        </w:rPr>
        <w:t xml:space="preserve">Esimerkki 0.1070</w:t>
      </w:r>
    </w:p>
    <w:p>
      <w:r>
        <w:t xml:space="preserve">Läpikulku: George Falconer on keski-ikäinen englantilaisen yliopiston professori, joka asuu Los Angelesissa 30. marraskuuta 1962, kuukausi Kuuban ohjuskriisin jälkeen. George näkee unta, että hän kohtaa pitkäaikaisen kumppaninsa Jimin ruumiin auto-onnettomuuspaikalla, joka vei Jimin hengen kahdeksan kuukautta aiemmin. Hän kumartuu suutelemaan kuollutta rakastajaansa. Herättyään George puhuu ääneen tuskasta ja masennuksesta, jota hän on kärsinyt Jimin kuoleman jälkeen, ja aikomuksestaan tehdä itsemurha samana iltana.George saa puhelinsoiton rakkaimmalta ystävältään Charleylta, joka esittää hilpeyttä siitä huolimatta, että hänkin on onneton. George jatkaa päiväänsä järjestelemällä asioitaan ja keskittymällä yksittäisten tapahtumien kauneuteen uskoen näkevänsä asiat viimeistä kertaa. Välillä hän muistelee kuusitoista vuotta kestänyttä suhdettaan Jimiin. koulupäivän aikana George joutuu tekemisiin erään opiskelijan, Kenny Potterin, kanssa, joka osoittaa kiinnostusta Georgea kohtaan ja sivuuttaa tavanomaiset rajat opiskelijan ja professorin välisessä keskustelussa. George solmii myös odottamattoman yhteyden espanjalaiseen miesprostituoituun Carlosiin. Illalla George tapaa Charleyn illallisella. Vaikka he aluksi muistelevat ja viihdyttävät itseään tanssimalla, Charleyn halu syvempään suhteeseen Georgen kanssa ja Charleyn kyvyttömyys ymmärtää Georgen suhdetta Jimiin suututtaa Georgen... George menee baariin ja huomaa, että Kenny on seurannut häntä. He ottavat kierroksen juomia, käyvät naku-uinnilla ja palaavat sitten Georgen kotiin ja jatkavat juomista. George pyörtyy ja herää sängyssä, kun Kenny nukkuu toisessa huoneessa. Kun George katsoo Kennyä, hän huomaa, että tämä oli nukahtanut pitelemällä kädessään Georgen asetta, jotta George ei tekisi itsemurhaa. George lukitsee aseen pois, polttaa itsemurhavihkonsa ja selittää voiceoverissa, että hän on löytänyt uudelleen kyvyn "tuntea, eikä ajatella". Kun George tekee sovinnon surunsa kanssa, hän saa sydänkohtauksen ja kuolee samalla, kun hän näkee Jimin ilmestyvän ja suutelevan häntä.</w:t>
      </w:r>
    </w:p>
    <w:p>
      <w:r>
        <w:rPr>
          <w:b/>
        </w:rPr>
        <w:t xml:space="preserve">Tulos</w:t>
      </w:r>
    </w:p>
    <w:p>
      <w:r>
        <w:t xml:space="preserve">Mikä on sen henkilön etunimi, joka kumartuu suutelemaan kuollutta rakastajaansa?</w:t>
      </w:r>
    </w:p>
    <w:p>
      <w:r>
        <w:rPr>
          <w:b/>
        </w:rPr>
        <w:t xml:space="preserve">Tulos</w:t>
      </w:r>
    </w:p>
    <w:p>
      <w:r>
        <w:t xml:space="preserve">Mitkä ovat niiden ihmisten etunimet, jotka käyvät naku-uinnilla?</w:t>
      </w:r>
    </w:p>
    <w:p>
      <w:r>
        <w:rPr>
          <w:b/>
        </w:rPr>
        <w:t xml:space="preserve">Esimerkki 0.1071</w:t>
      </w:r>
    </w:p>
    <w:p>
      <w:r>
        <w:t xml:space="preserve">Läpikulku: Hän on Nobel-palkittu tiedemies, joka on kehittänyt "Lopullisen ohjelman" - täydellisen, itseään monistavan ihmisen suunnitelman. Paikalla on Jerry Cornelius, playboy-fyysikko ja reipas salainen agentti. Sen jälkeen tohtori Smiles kuulustelee häntä ja haluaa hakea mikrofilmin, jonka hän tietää olevan Corneliuksen perheen kotona Englannissa. Cornelius, silmiinpistävä vastakulttuurin dandy, jolla on riippuvuus suklaakekseihin ja alkoholiin, uhkaa räjäyttää perheen talon. Jerryn ja professori Hiran Kali Yugasta käymiin keskusteluihin liittyy takaumia, jotka antavat filosofisen taustan maailman viimeisille päiville. Eri kohtauksissa saamme tietää, että Vatikaania ei enää ole olemassa ja että Amsterdam on tuhkaantunut, ja näemme Trafalgar Squaren postapokalyptisena skenaariona, jossa autojen romut on kasattu päällekkäin. Takaisin Yhdistyneessä kuningaskunnassa ryhmä tiedemiehiä tohtori Smilesin ja pelottavan neiti Brunnerin (joka kuluttaa rakastajansa) johdolla yrittää taivutella Corneliusta etsimään isänsä viimeisen ohjelman sisältävän mikrofilmin. Jerry saa tietää perheensä palvelijalta, että hänen sisarensa Catherine on joutunut hänen pahan, huumeriippuvaisen veljensä Frankin vangiksi; Frank pitää Catherinea vangittuna heidän perheensä kodissa ja on koukuttanut hänet huumeisiin tarkemmin määrittelemättömistä syistä. Jerry, jonka suhde Catherineen on epäsuorasti insestisuhde, käskee palvelijaansa Johnia salakuljettamaan Catherinen kiinteistön alueella sijaitsevaan mökkiin; hän "huolehtii Frankista". Hän konsultoi majuri Wrongway Lindberghiä, joka toimittaa hänelle suuritehoisen suihkukoneen, ja vanhaa ystäväänsä "Shadesia", joka voi toimittaa hänelle napalmia.</w:t>
      </w:r>
    </w:p>
    <w:p>
      <w:r>
        <w:rPr>
          <w:b/>
        </w:rPr>
        <w:t xml:space="preserve">Tulos</w:t>
      </w:r>
    </w:p>
    <w:p>
      <w:r>
        <w:t xml:space="preserve">Mitä tohtori Smiles haluaa Corneliuksen kodin mikrofilmiltä?</w:t>
      </w:r>
    </w:p>
    <w:p>
      <w:r>
        <w:rPr>
          <w:b/>
        </w:rPr>
        <w:t xml:space="preserve">Tulos</w:t>
      </w:r>
    </w:p>
    <w:p>
      <w:r>
        <w:t xml:space="preserve">Mitä Frankin veli tekee työkseen?</w:t>
      </w:r>
    </w:p>
    <w:p>
      <w:r>
        <w:rPr>
          <w:b/>
        </w:rPr>
        <w:t xml:space="preserve">Esimerkki 0.1072</w:t>
      </w:r>
    </w:p>
    <w:p>
      <w:r>
        <w:t xml:space="preserve">Läpikulku: Ella Finch ja hänen siskonsa Kate perivät kumpikin 30 000 dollaria heti ensimmäisen maailmansodan päätyttyä, ja Ella on tyytymätön tylsään elämäänsä Indianan South Bendissä ja Katen teurastaja-poikaystävään Willisiin. Hän on vakuuttunut siitä, että hän voi korjata molemmat ongelmat viemällä Katen New Yorkiin. Hänen nokkela sikarikauppiasmyyjä-miehensä Ernie ei pysty muuttamaan Katen mieltä, joten hän lähtee vastentahtoisesti mukaan ja lykkää ylennystä työpaikalla väittämällä pomolleen A. J. Gluskoterille, että hänen vaimonsa on sairas ja tarvitsee oleskelua parantolassa. Junassa he tapaavat newyorkilaisen Francis Griffinin. Ernie ei ole hänestä yhtä vaikuttunut kuin vaimostaan ja kälystään. New Yorkissa Ella auttaa Katieta yrittämään saada Francisin puolelleen, mutta käy ilmi, että hän on itse asiassa ihastunut Ellaan. Ella joutuu lyömään miestä torjuakseen tämän odottamattomat lähentelyt. Myöhemmin paikalle ilmestyy Ernie, joka tyrmää myös hänet.Ella vuokraa sitten asunnon. Ella tapaa varakkaan naapurin, Lucius Trumballin, joka kutsuu heidät kaikki drinkille. Ella ilahtuu, mutta Kate ei ole tyytyväinen, kun hän huomaa, että Trumball on häntä paljon vanhempi. Myöhemmin hän saa selville, että Trumball on myös naimisissa, kun hänen vaimonsa palaa yllättäen Timbuktusta. he palaavat hotelliin, jossa he olivat aiemmin yöpyneet, ja tapaavat Herbert Daleyn, joka omistaa kilpahevosia. Radalla Daley suostuttelee heidät lyömään vetoa hevosestaan. Se voittaa, mutta sitten Daleyn jockey, Sid Mercer, osoittaa kiinnostusta Katea kohtaan Daleyn harmiksi. Kate tapaa Sidiä salaa, kun hän myös menee Daleyn kanssa radalle Ellan ja Ernien kanssa. Daley palaa matkalta etuajassa ja saa Sidin kiinni suutelemasta Katea, mutta Kate vakuuttaa, ettei mitään vakavaa ole meneillään, ja he menevät kihloihin.</w:t>
      </w:r>
    </w:p>
    <w:p>
      <w:r>
        <w:rPr>
          <w:b/>
        </w:rPr>
        <w:t xml:space="preserve">Tulos</w:t>
      </w:r>
    </w:p>
    <w:p>
      <w:r>
        <w:t xml:space="preserve">Mikä on viisastelevan sikarimyyjän vaimon koko nimi?</w:t>
      </w:r>
    </w:p>
    <w:p>
      <w:r>
        <w:rPr>
          <w:b/>
        </w:rPr>
        <w:t xml:space="preserve">Tulos</w:t>
      </w:r>
    </w:p>
    <w:p>
      <w:r>
        <w:t xml:space="preserve">Mistä Ellan varakkaan naapurin vaimo palaa?</w:t>
      </w:r>
    </w:p>
    <w:p>
      <w:r>
        <w:rPr>
          <w:b/>
        </w:rPr>
        <w:t xml:space="preserve">Tulos</w:t>
      </w:r>
    </w:p>
    <w:p>
      <w:r>
        <w:t xml:space="preserve">Mikä on sen henkilön etunimi, joka vie Katen New Yorkiin?</w:t>
      </w:r>
    </w:p>
    <w:p>
      <w:r>
        <w:rPr>
          <w:b/>
        </w:rPr>
        <w:t xml:space="preserve">Tulos</w:t>
      </w:r>
    </w:p>
    <w:p>
      <w:r>
        <w:t xml:space="preserve">Mikä on sikarimyyjän kanssa naimisissa olevan henkilön etunimi?</w:t>
      </w:r>
    </w:p>
    <w:p>
      <w:r>
        <w:rPr>
          <w:b/>
        </w:rPr>
        <w:t xml:space="preserve">Tulos</w:t>
      </w:r>
    </w:p>
    <w:p>
      <w:r>
        <w:t xml:space="preserve">Mikä on sen henkilön nimi, jonka mieltä Ernie ei voinut muuttaa?</w:t>
      </w:r>
    </w:p>
    <w:p>
      <w:r>
        <w:rPr>
          <w:b/>
        </w:rPr>
        <w:t xml:space="preserve">Tulos</w:t>
      </w:r>
    </w:p>
    <w:p>
      <w:r>
        <w:t xml:space="preserve">Mikä on sen henkilön etunimi, joka valehtelee pomolleen New Yorkin matkasta?</w:t>
      </w:r>
    </w:p>
    <w:p>
      <w:r>
        <w:rPr>
          <w:b/>
        </w:rPr>
        <w:t xml:space="preserve">Tulos</w:t>
      </w:r>
    </w:p>
    <w:p>
      <w:r>
        <w:t xml:space="preserve">Mikä on sen henkilön koko nimi, jonka Ernie väittää olevan sairas?</w:t>
      </w:r>
    </w:p>
    <w:p>
      <w:r>
        <w:rPr>
          <w:b/>
        </w:rPr>
        <w:t xml:space="preserve">Tulos</w:t>
      </w:r>
    </w:p>
    <w:p>
      <w:r>
        <w:t xml:space="preserve">Mikä on sen henkilön sukunimi, jota Ella yrittää auttaa Katieta voittamaan puolelleen?</w:t>
      </w:r>
    </w:p>
    <w:p>
      <w:r>
        <w:rPr>
          <w:b/>
        </w:rPr>
        <w:t xml:space="preserve">Tulos</w:t>
      </w:r>
    </w:p>
    <w:p>
      <w:r>
        <w:t xml:space="preserve">Mitkä ovat Francisin junassa tapaamien ihmisten etunimet?</w:t>
      </w:r>
    </w:p>
    <w:p>
      <w:r>
        <w:rPr>
          <w:b/>
        </w:rPr>
        <w:t xml:space="preserve">Tulos</w:t>
      </w:r>
    </w:p>
    <w:p>
      <w:r>
        <w:t xml:space="preserve">Mikä on sen henkilön sukunimi, josta Francis on kiinnostunut?</w:t>
      </w:r>
    </w:p>
    <w:p>
      <w:r>
        <w:rPr>
          <w:b/>
        </w:rPr>
        <w:t xml:space="preserve">Tulos</w:t>
      </w:r>
    </w:p>
    <w:p>
      <w:r>
        <w:t xml:space="preserve">Mitkä ovat Francisin kanssa fyysisesti riitelevien ihmisten etunimet?</w:t>
      </w:r>
    </w:p>
    <w:p>
      <w:r>
        <w:rPr>
          <w:b/>
        </w:rPr>
        <w:t xml:space="preserve">Tulos</w:t>
      </w:r>
    </w:p>
    <w:p>
      <w:r>
        <w:t xml:space="preserve">Mikä on asunnon vuokraajan sukunimi?</w:t>
      </w:r>
    </w:p>
    <w:p>
      <w:r>
        <w:rPr>
          <w:b/>
        </w:rPr>
        <w:t xml:space="preserve">Esimerkki 0.1073</w:t>
      </w:r>
    </w:p>
    <w:p>
      <w:r>
        <w:t xml:space="preserve">Läpikulku: Kennedy sai tietää kuolemantapauksista seuraavana aamuna, kun kansallisen turvallisuusneuvoston työntekijä Michael Forrestal ryntäsi kabinettihuoneeseen sähke mukanaan, jossa kerrottiin Ngôn veljesten väitetyistä itsemurhista. Kenraali Maxwell Taylorin mukaan "Kennedy hyppäsi jaloilleen ja ryntäsi ulos huoneesta, ja hänen kasvoillaan oli järkyttynyt ja tyrmistynyt ilme, jollaista en ollut koskaan ennen nähnyt". Kennedy oli suunnitellut, että Ngô Đình Diệm karkotettaisiin turvallisesti maanpakoon, ja Arthur M. Schlesinger Jr. muisteli, että Yhdysvaltain presidentti oli "synkkä ja järkyttynyt". Kennedy kirjoitti myöhemmin muistion, jossa hän valitteli, että salamurha oli "erityisen kauhistuttava", ja syytti itseään siitä, että hän oli hyväksynyt kaapelin 243, jossa Lodge valtuutettiin tutkimaan vallankaappausvaihtoehtoja Nhun hyökättyä buddhalaispagodeihin. Forrestal sanoi, että "se järkytti häntä henkilökohtaisesti ... vaivasi häntä moraalisena ja uskonnollisena asiana. Luulen, että se horjutti hänen luottamustaan niihin neuvoihin, joita hän sai Etelä-Vietnamista." Kun ystävä lohdutti Kennedyä sanomalla, ettei hänen tarvitsisi sääliä Ngôn veljeksiä despotismin vuoksi, Kennedy vastasi: "Ei. He olivat vaikeassa asemassa. He tekivät parhaansa maansa hyväksi." Kennedyn reaktio ei herättänyt sympatiaa koko hänen hallinnossaan. Joidenkin mielestä hänen ei olisi pitänyt tukea vallankaappausta, ja koska vallankaappauksia ei voinut hallita, salamurha oli aina mahdollinen. Kennedy suhtautui tarinaan epäilevästi ja epäili, että kyseessä oli kaksoismurha. Hän päätteli, että hartaasti katoliset Ngôn veljekset eivät olisi ottaneet itseään hengiltä, mutta Roger Hilsman järkeisti itsemurhan mahdollisuuden väittämällä, että Diệm ja Nhu olisivat tulkinneet vallankaappauksen Harmagedoniksi. Yhdysvaltain viranomaiset saivat pian tietää Diệmin ja Nhun kuoleman todelliset syyt. Lucien Conein oli lähtenyt kapinallisten päämajasta, kun kenraalit valmistautuivat tuomaan Ngôn veljekset lehdistötilaisuuteen, jossa ilmoitettiin vallan luovutuksesta. Palattuaan asunnolleen Conein sai puhelinsoiton Saigonin CIA:n asemalta, jossa hänet määrättiin ilmoittautumaan suurlähetystöön. Suurlähetystöstä ilmoitettiin Coneinille, että Kennedy oli määrännyt hänet etsimään Diệmin. Conein palasi Tân Sơn Nhứtiin noin kello 22.30. Seuraavasta keskustelusta raportoitiin: Conein: Minh: Missä olivat Diem ja Nhu? He tekivät itsemurhan. He olivat Cholonin katolisessa kirkossa ja tekivät itsemurhan.C: Kuule, sinä olet buddhalainen, minä olen katolilainen. Jos he tekivät itsemurhan tuossa kirkossa ja pappi pitää messun tänä iltana, tarina ei pidä paikkaansa. M: Heidän ruumiinsa ovat pääesikunnan päämajan takana. Haluatko nähdä heidät?C: En.M: Miksei?.</w:t>
      </w:r>
    </w:p>
    <w:p>
      <w:r>
        <w:rPr>
          <w:b/>
        </w:rPr>
        <w:t xml:space="preserve">Tulos</w:t>
      </w:r>
    </w:p>
    <w:p>
      <w:r>
        <w:t xml:space="preserve">Mitkä ovat niiden kahden henkilön etunimet, joiden kuolemasta Kennedy sai tietää seuraavana aamuna, kun kansallisen turvallisuusneuvoston työntekijä Michael Forrestal ryntäsi kabinettihuoneeseen?</w:t>
      </w:r>
    </w:p>
    <w:p>
      <w:r>
        <w:rPr>
          <w:b/>
        </w:rPr>
        <w:t xml:space="preserve">Tulos</w:t>
      </w:r>
    </w:p>
    <w:p>
      <w:r>
        <w:t xml:space="preserve">Mikä on sen henkilön etunimi, joka sanoi, että se järkytti presidenttiä henkilökohtaisesti?</w:t>
      </w:r>
    </w:p>
    <w:p>
      <w:r>
        <w:rPr>
          <w:b/>
        </w:rPr>
        <w:t xml:space="preserve">Tulos</w:t>
      </w:r>
    </w:p>
    <w:p>
      <w:r>
        <w:t xml:space="preserve">Mikä on sen henkilön etunimi, jonka mielestä presidentin luottamus Etelä-Vietnamia koskeviin neuvoihin horjui?</w:t>
      </w:r>
    </w:p>
    <w:p>
      <w:r>
        <w:rPr>
          <w:b/>
        </w:rPr>
        <w:t xml:space="preserve">Tulos</w:t>
      </w:r>
    </w:p>
    <w:p>
      <w:r>
        <w:t xml:space="preserve">Mikä on sen henkilön etunimi, joka sai Saigonin CIA:n asemalta puhelun, jossa häntä käskettiin ilmoittautumaan suurlähetystöön?</w:t>
      </w:r>
    </w:p>
    <w:p>
      <w:r>
        <w:rPr>
          <w:b/>
        </w:rPr>
        <w:t xml:space="preserve">Tulos</w:t>
      </w:r>
    </w:p>
    <w:p>
      <w:r>
        <w:t xml:space="preserve">Mitkä ovat niiden kahden henkilön etunimet, jotka Minhin mukaan tekivät itsemurhan Cholonin katolisessa kirkossa?</w:t>
      </w:r>
    </w:p>
    <w:p>
      <w:r>
        <w:rPr>
          <w:b/>
        </w:rPr>
        <w:t xml:space="preserve">Tulos</w:t>
      </w:r>
    </w:p>
    <w:p>
      <w:r>
        <w:t xml:space="preserve">Mikä on sen henkilön koko nimi, jolta kysytään, haluaako hän nähdä ruumiit?</w:t>
      </w:r>
    </w:p>
    <w:p>
      <w:r>
        <w:rPr>
          <w:b/>
        </w:rPr>
        <w:t xml:space="preserve">Tulos</w:t>
      </w:r>
    </w:p>
    <w:p>
      <w:r>
        <w:t xml:space="preserve">Mikä on sen henkilön koko nimi, joka kertoo Minhille olevansa katolilainen?</w:t>
      </w:r>
    </w:p>
    <w:p>
      <w:r>
        <w:rPr>
          <w:b/>
        </w:rPr>
        <w:t xml:space="preserve">Tulos</w:t>
      </w:r>
    </w:p>
    <w:p>
      <w:r>
        <w:t xml:space="preserve">Mikä on sen henkilön nimi, jonka luottamus hänen saamiinsa Etelä-Vietnamia koskeviin neuvoihin horjui Forresterin mukaan?</w:t>
      </w:r>
    </w:p>
    <w:p>
      <w:r>
        <w:rPr>
          <w:b/>
        </w:rPr>
        <w:t xml:space="preserve">Esimerkki 0.1074</w:t>
      </w:r>
    </w:p>
    <w:p>
      <w:r>
        <w:t xml:space="preserve">Läpikulku: Ennen kuin Willie-yhtiö lähti Firenzestä, yhtiö kokoontui keskustelemaan näin myöhäisen lähdön järkevyydestä. Koska siirtolaiset eivät tunteneet reittiä ja ilmastoa, he luottivat palaaviin lähetyssaarnaajiin ja kirkon asiamiehiin. Yksi palaavista lähetyssaarnaajista, Levi Savage, kehotti heitä viettämään talven Nebraskassa. Hän väitti, että näin myöhäinen lähtö vanhuksista, naisista ja pikkulapsista koostuvan seurueen kanssa johtaisi kärsimykseen, sairauteen ja jopa kuolemaan. Kaikki muut seurakunnan vanhimmat kannattivat matkan jatkamista ja olivat optimistisia sen suhteen, että jumalallinen väliintulo suojelisi seuruetta. Osa seurueen jäsenistä, ehkä jopa sata, päätti viettää talven Firenzessä tai Iowassa, mutta suurin osa, noin 404 jäsentä (mukaan lukien Savage), jatkoi matkaa länteen. Willien komppania lähti Firenzestä 17. elokuuta ja Martinin komppania 27. elokuuta. Martin-komppaniaa seurasi kaksi härkävaunujunaa, joita johtivat kapteenit W.B. Hodgett ja John A. Hunt.Wood Riverin lähellä Nebraskassa biisonilauma sai Willie-komppanian karjan ryntäilemään, ja lähes 30 nautaa menetettiin. Koska karja ei enää riittänyt vetämään kaikkia vaunuja, jokaiseen käsikärryyn oli pakko ottaa lisäksi 45 kiloa jauhoja.Syyskuun alussa Franklin D. Richards, joka palasi Euroopasta, jossa hän oli toiminut kirkon lähetyspresidenttinä, ohitti siirtolaisseurueet. Richards ja hänen mukanaan olleet 12 palaavaa lähetyssaarnaajaa, jotka matkustivat hevosten ja muulien vetämillä vaunuilla ja kevyillä vaunuilla, painuivat Utahiin saadakseen apua siirtolaisille.</w:t>
      </w:r>
    </w:p>
    <w:p>
      <w:r>
        <w:rPr>
          <w:b/>
        </w:rPr>
        <w:t xml:space="preserve">Tulos</w:t>
      </w:r>
    </w:p>
    <w:p>
      <w:r>
        <w:t xml:space="preserve">Mikä on Firenzestä toisena lähteneen yrityksen nimi?</w:t>
      </w:r>
    </w:p>
    <w:p>
      <w:r>
        <w:rPr>
          <w:b/>
        </w:rPr>
        <w:t xml:space="preserve">Tulos</w:t>
      </w:r>
    </w:p>
    <w:p>
      <w:r>
        <w:t xml:space="preserve">Mikä oli 12 lähetyssaarnaajan mukana olleen henkilön etunimi?</w:t>
      </w:r>
    </w:p>
    <w:p>
      <w:r>
        <w:rPr>
          <w:b/>
        </w:rPr>
        <w:t xml:space="preserve">Esimerkki 0,1075</w:t>
      </w:r>
    </w:p>
    <w:p>
      <w:r>
        <w:t xml:space="preserve">Läpikulku: Baker ja Lauren Nostro Complex-lehdestä asettivat "Diamonds" vuoden 2012 10 parasta Guilty Pleasure -kappaletta -listansa kärkeen ja kirjoittivat, että vaikka kappale poikkeaa Rihannan kovemmista, hymnimäisemmistä kappaleista, "ilmeisesti maailma rakastaa nähdä hänestä myös pehmeämmän puolen". Black Entertainment Television sijoitti singlen vuoden 2012 50 parasta kappaletta -listallaan sijalle kuusi ja kutsui sitä yhdeksi Rihannan tunteikkaimmista esityksistä. BRITANNIAN E! Onlinen arvostelija nimesi sen vuoden viidenneksi parhaaksi kappaleeksi ja sanoi, että Rihannan laulusuoritukset kappaleessa vahvistavat sen huomion, jota hän on saanut läpimurtonsa jälkeen "Umbrellalla". Irish Independentin Jim Hayes rankkasi sen vuoden kymmenenneksi parhaaksi kappaleeksi ja kuvaili sitä "rennoksi hitaana polttajana, joka tunkeutuu sisään ja kieltäytyy lähtemästä". The Huffington Postin arvostelija nimesi "Diamondsin" yhdeksi vuoden 2012 12 parhaasta naisten kappaleesta, ja American Society of Composers, Authors and Publishers (ASCAP) tunnusti sen ASCAP Pop Music Awards -kilpailussa yhdeksi vuoden 2013 ja 2014 eniten esitetyistä kappaleista. "Diamonds" sai Billboardin tunnustuksen Top R&amp;B Song -lauluna vuoden 2013 palkintoseremoniassa, joka pidettiin MGM Grand Garden Arenalla Las Vegasissa. Vuoden 2013 BET Awards -gaalassa kappale oli ehdolla Coca-Cola Viewer's Choice -kunniamaininnan saajaksi, mutta se hävisi kuitenkin Draken kappaleelle "Started from the Bottom". Se sai myös ehdokkuuden parhaasta kansainvälisestä kappaleesta vuoden 2013 NRJ Music Awards -kilpailussa Ranskassa ja vuoden hitistä vuoden 2013 Echo Awards -kilpailussa Saksassa. "Diamonds" sai ehdokkuuden parhaasta kappaleesta vuoden 2013 MTV Europe Music Awardsissa.</w:t>
      </w:r>
    </w:p>
    <w:p>
      <w:r>
        <w:rPr>
          <w:b/>
        </w:rPr>
        <w:t xml:space="preserve">Tulos</w:t>
      </w:r>
    </w:p>
    <w:p>
      <w:r>
        <w:t xml:space="preserve">Mikä on Jim Hayesin vuoden kymmenenneksi parhaaksi biisiksi rankkaaman singlen nimi, jota hän kuvaili rennoksi hitaana polttajaksi, joka tunkeutuu ja ei suostu lähtemään?</w:t>
      </w:r>
    </w:p>
    <w:p>
      <w:r>
        <w:rPr>
          <w:b/>
        </w:rPr>
        <w:t xml:space="preserve">Tulos</w:t>
      </w:r>
    </w:p>
    <w:p>
      <w:r>
        <w:t xml:space="preserve">Mikä sai ehdokkuuden parhaasta kansainvälisestä kappaleesta vuoden 2013 NRJ Music Awards -kilpailussa Ranskassa?</w:t>
      </w:r>
    </w:p>
    <w:p>
      <w:r>
        <w:rPr>
          <w:b/>
        </w:rPr>
        <w:t xml:space="preserve">Esimerkki 0.1076</w:t>
      </w:r>
    </w:p>
    <w:p>
      <w:r>
        <w:t xml:space="preserve">Läpikulku: Frank Taylor, keskilännen tehdastyöläinen, liittyy maahanmuuttajavastaiseen Mustaan legioonaan, joka on salainen valkoinen järjestö, jonka kuvataan olevan sukua Ku Klux Klanille. Mustiin kaapuihin ja huppuihin pukeutuneet Taylor ja Legioona järjestävät soihtujen valossa ryöstöretken ja polttavat ystävänsä kanafarmin ja ajavat hänet pois kaupungista, jotta Taylor saisi työpaikan, jonka hän uskoi kuuluvan hänelle. Pian Taylorin rekrytointitoiminta Legioonan kanssa tulee kuitenkin hänen työnsä tielle, ja hänet alennetaan irlantilaisen naapurinsa Mike Groganin eduksi. Legioona ryhtyy jälleen toimiin ja hyökkää Groganin kimppuun. jatkuvan Legioonan vaikutuksen alaisena Taylorista tulee julma rasisti ja hän vieraantuu vaimostaan. Hän alkaa juoda runsaasti ja ryhtyy seurustelemaan irtolaisen naisen kanssa. Kun hänen ystävänsä Ed Jackson yrittää neuvoa häntä, juopunut Taylor kertoo Legioonan toiminnasta. Taylor raportoi keskustelusta Cliffille, työtoverilleen ja Legioonan jäsenelle, joka käynnistää väärän huhun, jonka mukaan Jackson olisi naistenhakkaaja. Sillä verukkeella, että Legioona rankaisee häntä tästä rikoksesta, se kidnappaa Jacksonin ja aikoo ruoskia hänet. Jackson yrittää paeta. Pakomatkalla Taylor ampuu ja tappaa hänet; hän murtuu jälkeenpäin syyllisyydestä ja katumuksesta ja huudahtaa: "En tarkoittanut ampua!" Taylor pidätetään murhasta, ja Legioona uhkaa hänen vaimoaan ja poikaansa estääkseen häntä sotkemasta salaista ryhmää rikokseen. Taylor kertoo lopulta totuuden, minkä seurauksena kaikki Mustan legioonan jäsenet tuomitaan murhasta elinkautiseen vankeuteen.</w:t>
      </w:r>
    </w:p>
    <w:p>
      <w:r>
        <w:rPr>
          <w:b/>
        </w:rPr>
        <w:t xml:space="preserve">Tulos</w:t>
      </w:r>
    </w:p>
    <w:p>
      <w:r>
        <w:t xml:space="preserve">Kenet tehdastyöläinen ajaa pois kaupungista?</w:t>
      </w:r>
    </w:p>
    <w:p>
      <w:r>
        <w:rPr>
          <w:b/>
        </w:rPr>
        <w:t xml:space="preserve">Tulos</w:t>
      </w:r>
    </w:p>
    <w:p>
      <w:r>
        <w:t xml:space="preserve">Mikä on sen henkilön etunimi, jolle tehdastyöläinen kertoo maahanmuuttovastaisen ryhmänsä toiminnasta?</w:t>
      </w:r>
    </w:p>
    <w:p>
      <w:r>
        <w:rPr>
          <w:b/>
        </w:rPr>
        <w:t xml:space="preserve">Tulos</w:t>
      </w:r>
    </w:p>
    <w:p>
      <w:r>
        <w:t xml:space="preserve">Mitä Mustan legioonan jäsen kertoo poliisille pidätyksen jälkeen?</w:t>
      </w:r>
    </w:p>
    <w:p>
      <w:r>
        <w:rPr>
          <w:b/>
        </w:rPr>
        <w:t xml:space="preserve">Tulos</w:t>
      </w:r>
    </w:p>
    <w:p>
      <w:r>
        <w:t xml:space="preserve">Mitä tunnetta Edin murhaaja ilmaisee?</w:t>
      </w:r>
    </w:p>
    <w:p>
      <w:r>
        <w:rPr>
          <w:b/>
        </w:rPr>
        <w:t xml:space="preserve">Esimerkki 0.1077</w:t>
      </w:r>
    </w:p>
    <w:p>
      <w:r>
        <w:t xml:space="preserve">Läpikulku: No Line on the Horizon -sessioiden käyttämättömästä materiaalista koostuvan albumin U2 julkaisisi vuoden 2009 helmikuussa. Bono nimesi sen "meditatiivisemmaksi albumiksi pyhiinvaellusteemasta". Alustavasti nimeltään Songs of Ascent, se olisi No Line on the Horizonin sisarjulkaisu, samaan tapaan kuin Zooropan suhde Achtung Babyyn. Kesäkuussa 2009 Bono sanoi, että vaikka yhdeksän kappaletta oli saatu valmiiksi, albumi julkaistaisiin vain, jos sen laatu ylittäisi No Line on the Horizonin. Joulukuussa 2009 julkaistussa raportissa todettiin, että U2 oli työskennellyt studiossa tavoitteenaan vuoden 2010 puolivälissä tapahtuva julkaisu. Yhtye paljasti, että ensimmäiseksi singleksi oli tarkoitus tehdä "Every Breaking Wave." Ajan myötä albumin julkaisu viivästyi edelleen. Huhtikuussa 2010 U2:n manageri Paul McGuinness vahvisti, ettei albumi valmistuisi kesäkuuhun mennessä, mutta ilmoitti, että julkaisu "ennen vuoden loppua [oli] yhä todennäköisempi". Lokakuussa 2010 Bono ilmoitti, että heidän uuden albuminsa tuottaisi Danger Mouse ja että 12 kappaletta oli saatu valmiiksi. Hän totesi myös, että U2 työsti mahdollista klubimusiikkialbumia "U2:n 1990-luvun remixien hengessä". Samoihin aikoihin McGuinness kertoi, että albumi oli määrä julkaista vuoden 2011 alussa. Helmikuussa 2011 hän sanoi, että albumi oli lähes valmis ja että sen alustava julkaisupäivä oli toukokuussa 2011, vaikka hän totesi, että Songs of Ascent ei enää ollut todennäköinen nimi. Songs of Ascent -projekti ei lopulta toteutunut eikä sitä ole julkaistu; sen kehitystä ja ilmeistä hylkäämistä tarkastellaan kirjassa The Greatest Albums You'll Never Hear. Clayton sanoi: "Luulimme, että No Line -albumilta oli vielä materiaalia jäljellä... nyt tunnemme olevamme kaukana siitä materiaalista." Lukuisten viivästysten jälkeen U2 julkaisi digitaalisesti kolmastoista albuminsa Songs of Innocence 9. syyskuuta 2014 yllätysjulkaisuna. Yhtye esiintyi samana päivänä Apple Inc:n tuotejulkistustilaisuudessa ilmoittaakseen albumista ja paljastaakseen, että se julkaistiin kaikille iTunes Storen asiakkaille ilmaiseksi.Lokakuussa 2014 Bono sanoi, että Songs of Ascent "tulee vielä" ja että yhtye pitää sitä mahdollisen albumitrilogian kolmantena julkaisuna.</w:t>
      </w:r>
    </w:p>
    <w:p>
      <w:r>
        <w:rPr>
          <w:b/>
        </w:rPr>
        <w:t xml:space="preserve">Tulos</w:t>
      </w:r>
    </w:p>
    <w:p>
      <w:r>
        <w:t xml:space="preserve">Mikä oli sen albumin nimi, jonka yhdeksän kappaletta valmistui Bonon mukaan kesäkuussa 2009?</w:t>
      </w:r>
    </w:p>
    <w:p>
      <w:r>
        <w:rPr>
          <w:b/>
        </w:rPr>
        <w:t xml:space="preserve">Tulos</w:t>
      </w:r>
    </w:p>
    <w:p>
      <w:r>
        <w:t xml:space="preserve">Mikä on sen bändin nimi, joka aikoi julkaista Every Breaking Wave -levyn?</w:t>
      </w:r>
    </w:p>
    <w:p>
      <w:r>
        <w:rPr>
          <w:b/>
        </w:rPr>
        <w:t xml:space="preserve">Tulos</w:t>
      </w:r>
    </w:p>
    <w:p>
      <w:r>
        <w:t xml:space="preserve">Mikä on sen bändin nimi, jonka albumin Danger Mouse tuotti?</w:t>
      </w:r>
    </w:p>
    <w:p>
      <w:r>
        <w:rPr>
          <w:b/>
        </w:rPr>
        <w:t xml:space="preserve">Tulos</w:t>
      </w:r>
    </w:p>
    <w:p>
      <w:r>
        <w:t xml:space="preserve">Mikä on sen henkilön koko nimi, joka sanoi Songs of Ascentin ilmestyvän alustavasti toukokuussa 2011?</w:t>
      </w:r>
    </w:p>
    <w:p>
      <w:r>
        <w:rPr>
          <w:b/>
        </w:rPr>
        <w:t xml:space="preserve">Tulos</w:t>
      </w:r>
    </w:p>
    <w:p>
      <w:r>
        <w:t xml:space="preserve">Mikä oli sen albumin nimi, joka julkaistiin Songs of Ascentin sijaan?</w:t>
      </w:r>
    </w:p>
    <w:p>
      <w:r>
        <w:rPr>
          <w:b/>
        </w:rPr>
        <w:t xml:space="preserve">Tulos</w:t>
      </w:r>
    </w:p>
    <w:p>
      <w:r>
        <w:t xml:space="preserve">Mikä oli sen albumin nimi, joka julkaistiin iTunesissa ilmaiseksi?</w:t>
      </w:r>
    </w:p>
    <w:p>
      <w:r>
        <w:rPr>
          <w:b/>
        </w:rPr>
        <w:t xml:space="preserve">Tulos</w:t>
      </w:r>
    </w:p>
    <w:p>
      <w:r>
        <w:t xml:space="preserve">Mikä oli Achtung Babyn julkaisseen yhtyeen nimi?</w:t>
      </w:r>
    </w:p>
    <w:p>
      <w:r>
        <w:rPr>
          <w:b/>
        </w:rPr>
        <w:t xml:space="preserve">Esimerkki 0.1078</w:t>
      </w:r>
    </w:p>
    <w:p>
      <w:r>
        <w:t xml:space="preserve">Läpikulku: Dave Lizewski, joka on kyllästynyt jäätyään eläkkeelle rikosten torjunnasta Kick-Assina, alkaa kouluttautua Hit-Girl Mindy Macreadyn kanssa, jotta hänestä tulisi todellinen sankari. Isänsä kuoleman jälkeen Chris D'Amico tappaa vahingossa oman äitinsä oikosulkemalla tämän solariumin; nyt isänsä rikollisimperiumin hallitsijana Chris päättää ryhtyä The Motherfucker -nimiseksi superroistoksi ja kokoaa apulaisensa Javierin kanssa Toxic Mega Cunts -nimisen superroistojen jengin, joka on saanut Twitterissä kulttimaineen ja vannoo kostoa Kick-Assille.Mindyn holhooja Marcus saa selville, että Mindy taistelee yhä rikollisuutta vastaan, ja pakottaa hänet lupaamaan, että hän luopuu siitä. Dave jatkaa elämäänsä Kick-Assina ja liittyy eversti Stars and Stripesin johtamaan supersankarijoukkueeseen Justice Forever (jonka Dave oli inspiroinut). Kick-Ass aloittaa seksisuhteen Night Bitchin kanssa, joka on yksi ryhmän jäsenistä erottuaan Katie Deauxmasta. Hän ja Marty, joka on myös tiimissä Battle Guy -nimellä, vieraannuttavat ystävänsä Toddin osallistumasta heidän sankaritekoihinsa. Mindy, joka yrittää elää normaalia elämää, kokeilee koulun tanssiryhmää ja pyytää heti erästä poikaa treffeille kieltäydyttyään liittymästä Justice Foreveriin. Treffit päättyvät koulukiusaajien suunnittelemaksi julmaksi pilaksi, mutta Mindy saa kostonsa seuraavana päivänä, minkä seurauksena hänet erotetaan koulusta.</w:t>
      </w:r>
    </w:p>
    <w:p>
      <w:r>
        <w:rPr>
          <w:b/>
        </w:rPr>
        <w:t xml:space="preserve">Tulos</w:t>
      </w:r>
    </w:p>
    <w:p>
      <w:r>
        <w:t xml:space="preserve">Mikä on Dave Lizewskin kouluttaman henkilön supersankaripeitenimi?</w:t>
      </w:r>
    </w:p>
    <w:p>
      <w:r>
        <w:rPr>
          <w:b/>
        </w:rPr>
        <w:t xml:space="preserve">Tulos</w:t>
      </w:r>
    </w:p>
    <w:p>
      <w:r>
        <w:t xml:space="preserve">Mikä on sen henkilön etunimi, joka kieltäytyy liittymästä Justice Foreveriin?</w:t>
      </w:r>
    </w:p>
    <w:p>
      <w:r>
        <w:rPr>
          <w:b/>
        </w:rPr>
        <w:t xml:space="preserve">Tulos</w:t>
      </w:r>
    </w:p>
    <w:p>
      <w:r>
        <w:t xml:space="preserve">Kuka johtaa joukkuetta, jossa Battle Guy on?</w:t>
      </w:r>
    </w:p>
    <w:p>
      <w:r>
        <w:rPr>
          <w:b/>
        </w:rPr>
        <w:t xml:space="preserve">Tulos</w:t>
      </w:r>
    </w:p>
    <w:p>
      <w:r>
        <w:t xml:space="preserve">Mikä on Javierin avustaman henkilön oikea koko nimi?</w:t>
      </w:r>
    </w:p>
    <w:p>
      <w:r>
        <w:rPr>
          <w:b/>
        </w:rPr>
        <w:t xml:space="preserve">Tulos</w:t>
      </w:r>
    </w:p>
    <w:p>
      <w:r>
        <w:t xml:space="preserve">Mikä on sen miehen oikea koko nimi, joka haluaa kostaa Hit-Girlin kouluttajalle?</w:t>
      </w:r>
    </w:p>
    <w:p>
      <w:r>
        <w:rPr>
          <w:b/>
        </w:rPr>
        <w:t xml:space="preserve">Tulos</w:t>
      </w:r>
    </w:p>
    <w:p>
      <w:r>
        <w:t xml:space="preserve">Mikä on Chris D'amicon kilpailijan supersankaripeitenimi?</w:t>
      </w:r>
    </w:p>
    <w:p>
      <w:r>
        <w:rPr>
          <w:b/>
        </w:rPr>
        <w:t xml:space="preserve">Esimerkki 0.1079</w:t>
      </w:r>
    </w:p>
    <w:p>
      <w:r>
        <w:t xml:space="preserve">Läpikulku: Hirata on menestyvä japanilainen liikemies, jonka suunnitelma kahden viikon talvilomasta Havaijilla pelaamassa golfia muuttuu, kun hänen iäkäs isoisänsä muistuttaa, että hänen pitäisi lähteä Islantiin. Hiratan vanhemmat kuolivat siellä seitsemän vuotta sitten, ja seitsemän vuoden kuoleman vuosipäivä on merkittävä tapahtuma japanilaisessa kulttuurissa. Hiratan on suoritettava seremonia joessa, jossa he kuolivat hukkuttuaan lumivyöryyn - hukkuneiden on saatava eloonjääneiden perheenjäsenten ruokaa, jotta he löytäisivät rauhan.Hirata lähtee Islantiin - Reykjavíkiin. Hänen lopullinen määränpäänsä on syrjäinen joki saaren toisella puolella. Hän kohtaa yhden onnettomuuden ja epäonnen toisensa jälkeen. Ensin hän nousee vahingossa väärään bussiin, joka on täynnä saksalaisia turisteja, jotka matkustavat katsomaan kuumia lähteitä. Hän kohtaa myös kielimuurin: Hirata ei puhu islantia eikä osaa juuri lainkaan englantia. Ensimmäisen päivän väärinkäsitysten jälkeen Hirata päättää ostaa ikivanhan, kirkkaanpunaisen Citroën DS:n, jolla hän voi tehdä matkan. Pitkän ajomatkan aikana Hirata tapaa matkan varrella useita outoja ihmisiä. Näihin kuuluu muun muassa mystinen nainen, joka myy hänelle auton, joka soittaa vain yhtä radioasemaa. Seuraavaksi Hirata tapaa paikallisen naisen, joka kerää valokuvia hautajaisista. Seuraavana päivänä Hirata tapaa kaksi amerikkalaista liftaria/karkuria (Lili Taylor ja Fisher Stevens), jotka osoittautuvat aseistetuiksi ja vaarallisiksi ja jotka varastavat hänen autonsa. Jalkaisin määränpäätään lähestyvä Hirata saapuu pieneen kylään, jossa hän tapaa Siggi-nimisen vanhan miehen, paikallisen majatalon omistajan, joka opettaa Hiratalle, miten juoda Islannin voimakkainta alkoholijuomaa.</w:t>
      </w:r>
    </w:p>
    <w:p>
      <w:r>
        <w:rPr>
          <w:b/>
        </w:rPr>
        <w:t xml:space="preserve">Tulos</w:t>
      </w:r>
    </w:p>
    <w:p>
      <w:r>
        <w:t xml:space="preserve">Kenen auton autovarkaat veivät?</w:t>
      </w:r>
    </w:p>
    <w:p>
      <w:r>
        <w:rPr>
          <w:b/>
        </w:rPr>
        <w:t xml:space="preserve">Tulos</w:t>
      </w:r>
    </w:p>
    <w:p>
      <w:r>
        <w:t xml:space="preserve">Mikä on sen henkilön nimi, jonka Siggi opetti juomaan vahvaa juomaa?</w:t>
      </w:r>
    </w:p>
    <w:p>
      <w:r>
        <w:rPr>
          <w:b/>
        </w:rPr>
        <w:t xml:space="preserve">Tulos</w:t>
      </w:r>
    </w:p>
    <w:p>
      <w:r>
        <w:t xml:space="preserve">Kuka hukkui jokeen?</w:t>
      </w:r>
    </w:p>
    <w:p>
      <w:r>
        <w:rPr>
          <w:b/>
        </w:rPr>
        <w:t xml:space="preserve">Tulos</w:t>
      </w:r>
    </w:p>
    <w:p>
      <w:r>
        <w:t xml:space="preserve">Kuka kohtasi kielimuurin?</w:t>
      </w:r>
    </w:p>
    <w:p>
      <w:r>
        <w:rPr>
          <w:b/>
        </w:rPr>
        <w:t xml:space="preserve">Esimerkki 0.1080</w:t>
      </w:r>
    </w:p>
    <w:p>
      <w:r>
        <w:t xml:space="preserve">Läpikulku: Alkan jatkoi opettamista ja soittamista julkisissa konserteissa ja merkittävissä seurapiireissä koko heinäkuun monarkian alkuvuosien ajan. Hänestä tuli monien Pariisin taidemaailmassa toimivien ystävä, kuten Franz Lisztin (joka oli asunut Pariisissa vuodesta 1827), George Sandin ja Victor Hugon. On epäselvää, milloin hän tapasi ensimmäisen kerran Frédéric Chopinin, joka saapui Pariisiin syyskuussa 1831. Vuonna 1832 Alkan esitti konservatoriossa ensimmäisen Concerto da camera -konserttonsa sooloroolin pianolle ja jousille. Samana vuonna, 19-vuotiaana, hänet valittiin vaikutusvaltaiseen Société Académique des Enfants d'Apolloniin (Apollon lasten seura), jonka jäseniä olivat muun muassa Luigi Cherubini, Fromental Halévy, kapellimestari François Habeneck ja Liszt, joka oli valittu vuonna 1824 kahdentoista vuoden ikäisenä. Vuosina 1833-1836 Alkan osallistui moniin seuran konsertteihin. Alkan kilpaili kahdesti tuloksetta Prix de Rome -kilpailusta, vuonna 1832 ja uudelleen vuonna 1834; kilpailua varten kirjoittamansa kantaatit Hermann et Ketty ja L'Entrée en loge ovat jääneet julkaisematta ja esittämättä.Vuonna 1834 Alkan aloitti ystävyyden espanjalaisen muusikon Santiago Masarnaun kanssa, josta seurasi pitkä ja usein intiimi kirjeenvaihto, joka tuli julki vasta vuonna 2009. Kuten lähes kaikki Alkanin kirjeenvaihto, tämäkin kirjeenvaihto on nykyään yksipuolista; kaikki hänen paperinsa (käsikirjoitukset ja laaja kirjasto mukaan luettuina) Alkan joko tuhosi itse, kuten hänen testamentistaan käy ilmi, tai ne katosivat hänen kuolemansa jälkeen. Myöhemmin vuonna 1834 Alkan vieraili Englannissa, jossa hän antoi konsertteja ja jossa toinen Concerto da camera esitettiin Bathissa sen omistajan Henry Ibbot Fieldin toimesta; se julkaistiin Lontoossa yhdessä joidenkin soolopianokappaleiden kanssa. Kirje Masarnaulle ja ranskalaisessa lehdessä oleva ilmoitus, jonka mukaan Alkan soitti Lontoossa Moschelesin ja Cramerin kanssa, osoittavat, että hän palasi Englantiin vuonna 1835. Myöhemmin samana vuonna Alkan, joka oli löytänyt turvapaikan Piscopista Pariisin ulkopuolelta, sai valmiiksi ensimmäiset todella omaperäiset teoksensa soolopianolle, kaksitoista Capricen, jotka julkaistiin vuonna 1837 opp. 12, 13, 15 ja 16. Op. 16, Trois scherzi de bravoure, on omistettu Masarnaulle. Tammikuussa 1836 Liszt suositteli Alkania Geneven konservatorion professorin virkaan, josta Alkan kieltäytyi, ja vuonna 1837 hän kirjoitti Revue et gazette musicale -lehteen innostuneen arvostelun Alkanin Op. 15 Caprices -teoksesta.</w:t>
      </w:r>
    </w:p>
    <w:p>
      <w:r>
        <w:rPr>
          <w:b/>
        </w:rPr>
        <w:t xml:space="preserve">Tulos</w:t>
      </w:r>
    </w:p>
    <w:p>
      <w:r>
        <w:t xml:space="preserve">Mikä on sen henkilön sukunimi, joka kirjoitti innostuneen arvostelun Alkanin Op. 15 Caprices -teoksesta Revue et gazette musicale -lehteen?</w:t>
      </w:r>
    </w:p>
    <w:p>
      <w:r>
        <w:rPr>
          <w:b/>
        </w:rPr>
        <w:t xml:space="preserve">Tulos</w:t>
      </w:r>
    </w:p>
    <w:p>
      <w:r>
        <w:t xml:space="preserve">Kuka palasi Englantiin vuonna 1835?</w:t>
      </w:r>
    </w:p>
    <w:p>
      <w:r>
        <w:rPr>
          <w:b/>
        </w:rPr>
        <w:t xml:space="preserve">Tulos</w:t>
      </w:r>
    </w:p>
    <w:p>
      <w:r>
        <w:t xml:space="preserve">Kenestä tuli Franz Lisztin ystävä?</w:t>
      </w:r>
    </w:p>
    <w:p>
      <w:r>
        <w:rPr>
          <w:b/>
        </w:rPr>
        <w:t xml:space="preserve">Tulos</w:t>
      </w:r>
    </w:p>
    <w:p>
      <w:r>
        <w:t xml:space="preserve">Kuka sai valmiiksi kaksitoista kapriisia?</w:t>
      </w:r>
    </w:p>
    <w:p>
      <w:r>
        <w:rPr>
          <w:b/>
        </w:rPr>
        <w:t xml:space="preserve">Tulos</w:t>
      </w:r>
    </w:p>
    <w:p>
      <w:r>
        <w:t xml:space="preserve">Milloin Alkan tapasi Frédéric Chopinin?</w:t>
      </w:r>
    </w:p>
    <w:p>
      <w:r>
        <w:rPr>
          <w:b/>
        </w:rPr>
        <w:t xml:space="preserve">Tulos</w:t>
      </w:r>
    </w:p>
    <w:p>
      <w:r>
        <w:t xml:space="preserve">Kenen kilpailua varten kirjoittamat kantaatit Hermann et Ketty ja L'Entrée en loge ovat jääneet julkaisematta ja esittämättä?</w:t>
      </w:r>
    </w:p>
    <w:p>
      <w:r>
        <w:rPr>
          <w:b/>
        </w:rPr>
        <w:t xml:space="preserve">Esimerkki 0.1081</w:t>
      </w:r>
    </w:p>
    <w:p>
      <w:r>
        <w:t xml:space="preserve">Läpikulku: With Teeth -levyn julkaisun jälkeen vuonna 2005 livebändi koottiin uudelleen Live: With Teeth -kiertueelle.  Viisi vuotta aiemmin järjestetyn edellisen kiertueen jälkeen suuri osa bändistä oli siirtynyt urallaan eteenpäin, ja vain rumpali Jerome Dillon liittyi uudelleen mukaan. Korvaajien löytämiseksi Reznor järjesti koe-esiintymisiä joulukuun 2004 aikana.  Hän totesi, että kosketinsoittaja Alessandro Cortini "sopi heti", vaikka hänellä oli vaikeuksia löytää kitaristia Robin Finckin tilalle, kunnes hän koe-esiintyi Aaron Northin kanssa.Kiertue alkoi alkuvuodesta 2005 sarjalla pienten klubien esiintymisiä. Yhtye kertoi toimittajille olleensa "iloisesti yllättynyt fanien kiinnostuksesta" pitkästä poissaolostaan huolimatta.  Tähän kiertueen alkuosaan kuului myös pääesiintyjä Coachella Valley Music and Arts Festivalilla.  Bändi teki sen jälkeen syksyllä 2005 Pohjois-Amerikan areenakiertueen, jota tukivat Queens of the Stone Age, Death From Above 1979, Autolux ja Saul Williams. Williams esiintyi lavalla Nine Inch Nailsin kanssa Voodoo Music Experience -festivaalilla pääesiintyjänä hurrikaanin runtelemassa New Orleansissa, Reznorin entisessä kodissa. Bändin With Teeth -aikakauden päätteeksi Nine Inch Nails teki kesällä 2006 Pohjois-Amerikan amfiteatterikiertueen, johon liittyivät Bauhaus, TV on the Radio ja Peaches. Vuonna 2007 julkaistu Beside You in Time sisältää esityksiä Pohjois-Amerikan areenakiertueelta, Pohjois-Amerikan amfiteatterikiertueelta sekä useita studioharjoituksia.Nine Inch Nailsin oli määrä esiintyä vuoden 2005 MTV Movie Awards -gaalassa, mutta se jätti itsensä pois keikalta, koska se oli erimielinen verkoston kanssa siitä, että bändi käytti muokkaamatonta George W. Bushin kuvaa taustakuvana esittäessään kappaleen "Käsi, joka ruokkii". Pian tämän jälkeen Reznor kirjoitti Nine Inch Nailsin virallisilla verkkosivuilla: "ilmeisesti presidenttimme kuva on yhtä loukkaava MTV:lle kuin minullekin".  MTV vastasi sanomalla, että he kunnioittavat Reznorin näkemystä, mutta olivat "epämukavia" sen suhteen, että esitys oli "rakennettu puolueellisten poliittisten lausuntojen ympärille". Foo Fightersin esitys korvasi Nine Inch Nailsin aikapaikan ohjelmassa. 2005 järjestetyn ensimmäisen areenaesityksen aikana Dillon joutui lopettamaan kesken esityksen ja joutui sen jälkeen sairaalaan.  Hänen tilansa diagnosoitiin myöhemmin ei-hengenvaaralliseksi sydänsairaudeksi, joka oli seurausta hänen kilpirauhaslääkityksestään.  Dillon totesi myöhemmin, että kun hän oli valmis palaamaan, hän kohtasi Reznorin ja Nine Inch Nailsin johdon taholta "täydellistä apatiaa eikä myötätuntoa". Reznor puolestaan kirjoitti, että Dillonin "muistikuva tapahtumista, jotka johtivat hänen lähtöönsä bändistä, on jälleen kerran epätarkka".  Josh Freese korvasi Dillonin aluksi kahdella keikalla, ennen kuin Alex Carapetis liittyi bändiin areenakiertueen loppuajaksi.  Freese korvasi lopulta Carapetisin ja liittyi bändiin pysyvästi.</w:t>
      </w:r>
    </w:p>
    <w:p>
      <w:r>
        <w:rPr>
          <w:b/>
        </w:rPr>
        <w:t xml:space="preserve">Tulos</w:t>
      </w:r>
    </w:p>
    <w:p>
      <w:r>
        <w:t xml:space="preserve">Mikä on sen bändin nimi, jonka kanssa rumpali liittyi uudelleen kiertueelle?</w:t>
      </w:r>
    </w:p>
    <w:p>
      <w:r>
        <w:rPr>
          <w:b/>
        </w:rPr>
        <w:t xml:space="preserve">Tulos</w:t>
      </w:r>
    </w:p>
    <w:p>
      <w:r>
        <w:t xml:space="preserve">Mitkä bändit kiersivät bändin kanssa vuoden 2006 viimeisillä keikoilla?</w:t>
      </w:r>
    </w:p>
    <w:p>
      <w:r>
        <w:rPr>
          <w:b/>
        </w:rPr>
        <w:t xml:space="preserve">Tulos</w:t>
      </w:r>
    </w:p>
    <w:p>
      <w:r>
        <w:t xml:space="preserve">Mikä bändi korvasi bändin, joka ei voinut esiintyä presidentin kuvan ollessa taustalla?</w:t>
      </w:r>
    </w:p>
    <w:p>
      <w:r>
        <w:rPr>
          <w:b/>
        </w:rPr>
        <w:t xml:space="preserve">Tulos</w:t>
      </w:r>
    </w:p>
    <w:p>
      <w:r>
        <w:t xml:space="preserve">Mikä on sen rumpalin nimi, joka alun perin korvasi sydänongelmista kärsineen rumpalin?</w:t>
      </w:r>
    </w:p>
    <w:p>
      <w:r>
        <w:rPr>
          <w:b/>
        </w:rPr>
        <w:t xml:space="preserve">Tulos</w:t>
      </w:r>
    </w:p>
    <w:p>
      <w:r>
        <w:t xml:space="preserve">Mikä on sen rumpalin koko nimi, joka päätti areenakiertueen sen jälkeen, kun terveysongelmat saivat kiertävän rumpalin lopettamaan?</w:t>
      </w:r>
    </w:p>
    <w:p>
      <w:r>
        <w:rPr>
          <w:b/>
        </w:rPr>
        <w:t xml:space="preserve">Esimerkki 0.1082</w:t>
      </w:r>
    </w:p>
    <w:p>
      <w:r>
        <w:t xml:space="preserve">Läpikulku: Big Enos ja Little Enos tarjoavat eläkkeelle jäävälle seriffi Buford T. Justicelle vedonlyöntiä: he lyövät 250 000 dollaria vetoa virkamerkkiä vastaan siitä, että hän pystyy kuljettamaan suuren täytetyn kalan Floridasta Teksasiin. Buford ottaa kalan ja lähtee ajamaan poikansa Juniorin kanssa. enoset asettavat monia ansoja, mutta Buford väistelee niitä, joten he yrittävät palkata rosvon pysäyttämään hänet. Koska he päättävät, että alkuperäinen Rosvo on liian vaikea hallita, he palkkaavat Lumimiehen toimimaan Rosvona. Uusi Lumimies/Bandit pysäköi autonsa, jotta hän voi ajaa mustakultaisella Pontiac Trans Amilla vuodelta 1983. bandiitti poimii mukaansa Dustyn, joka lopettaa työnsä käytettyjen autojen jälleenmyyjänä. Rosvo saa Bufordin kiinni ja varastaa kalat. Buford ajaa rosvoa takaa, ja toinen paikallinen poliisi yrittää ottaa tilanteen haltuunsa. Molemmat poliisiautot vaurioituvat takaa-ajossa.Buford saa kiinni, kun rosvo ja Dusty pysähtyvät punaniskabaariin syömään. Tämän jälkeen takaa-ajo aiheuttaa joukkokaaoksen paikallisessa kaupungissa. Rosvo pääsee pakoon, kun 18-pyöräinen auto tukkii kujan, jonka läpi Rosvo juoksi jalan. Kun Buford yrittää saada kuorma-auton pois, hänen autoaan hinataan, mutta hän peruuttaa auton ja pakenee. Hinausauton kuljettaja ajaa häntä takaa, ja Junior pyörii koukussa. Buford saa rekan kaatumaan, jolloin Junior lentää. Muut autot törmäävät kasaan. Buford jahtaa rosvoa Mississippin messualueella. Bufordin auto heitetään rinteessä kahdelle sivupyörälle, mutta hän jatkaa takaa-ajoa ajaen kahdella pyörällä. yöllä Rosvo ja Dusty pysähtyvät hotelliin, jossa ihmiset harrastavat seksuaalisia tekoja, jotkut poikkeavia. Buford näkee Bandiitin Trans-Amin pysäköitynä sinne ja etsii kalaa, jonka hän myös löytää. Buford luulee löytäneensä Bandiitin saunasta, mutta se osoittautuukin lihaksikkaaksi naiseksi, joka sitoutuu häneen.</w:t>
      </w:r>
    </w:p>
    <w:p>
      <w:r>
        <w:rPr>
          <w:b/>
        </w:rPr>
        <w:t xml:space="preserve">Tulos</w:t>
      </w:r>
    </w:p>
    <w:p>
      <w:r>
        <w:t xml:space="preserve">Mikä on sen henkilön sukunimi, jonka Enoses palkkaa rosvon pysäyttämään?</w:t>
      </w:r>
    </w:p>
    <w:p>
      <w:r>
        <w:rPr>
          <w:b/>
        </w:rPr>
        <w:t xml:space="preserve">Tulos</w:t>
      </w:r>
    </w:p>
    <w:p>
      <w:r>
        <w:t xml:space="preserve">Mikä on hinausauton kuljettajan jahtaaman henkilön sukunimi?</w:t>
      </w:r>
    </w:p>
    <w:p>
      <w:r>
        <w:rPr>
          <w:b/>
        </w:rPr>
        <w:t xml:space="preserve">Esimerkki 0.1083</w:t>
      </w:r>
    </w:p>
    <w:p>
      <w:r>
        <w:t xml:space="preserve">Läpikulku: Tollgate House, yksi kaupungin korkeimmista vuosisadan puolivälin torneista, purettiin Cabot Circuksen rakentamisen yhteydessä. Entinen Bristol and West Tower muutettiin lasipilvenpiirtäjäksi, jonka betonisen ulkoverhouksen tilalle rakennettiin lasipaneelit. Vuonna 2005 kaupunginvaltuusto järjesti laajan kuulemisen korkeiden rakennusten tulevaisuudesta Bristolissa, ja se totesi, että uudet korkeat rakennukset ovat kannatettavia, kunhan ne ovat hyvin suunniteltuja, kestäviä, erottuvia ja sopivat olemassa olevaan kaupunkikuvaan.Toukokuussa 2007 ilmoitettiin ehdotuksista rakentaa St Paulsin alueelle noin 753 000 neliöjalkaa (70 000 m²) asuntoja, toimistoja ja liiketiloja. Jos rakennus olisi hyväksytty, siihen olisi kuulunut 183 metrin (600 jalan) korkuinen 40-kerroksinen torni M32-moottoritien vieressä, joka olisi toiminut uutena sisäänkäyntinä kaupunkiin. Torni olisi ollut muodoltaan samanlainen kuin Swiss Re:n Gherkin-torni Lontoossa.Castle Parkin kelluvan sataman toisella puolella sijaitsevan suuren Finzels Reach -rakennushankkeen, johon kuuluvat myös vanhat Georges Breweryn rakennukset, suunnittelu myönnettiin ensimmäisen kerran vuonna 2006, mutta lama haittasi hankkeen etenemistä, ja rakennuttajat ajautuivat konkurssiin. Vuoteen 2015 mennessä kehitystyö on osittain valmis, mutta historiallinen rantajulkisivu odottaa yhä uudistamistaan.Vuodesta 2013 lähtien Bristolissa on lisääntynyt rakennusten rakentaminen tai toimistokiinteistöjen muuttaminen opiskelija-asunnoiksi. Tällaisia ovat Froomsgate House, St. Lawrence House (entinen toimistotalo) Broad Streetillä, entinen Magistrates Courtin alue ja New Bridewell Tower.</w:t>
      </w:r>
    </w:p>
    <w:p>
      <w:r>
        <w:rPr>
          <w:b/>
        </w:rPr>
        <w:t xml:space="preserve">Tulos</w:t>
      </w:r>
    </w:p>
    <w:p>
      <w:r>
        <w:t xml:space="preserve">Broadmead-ostoskeskuksen saneerauksen yhteydessä purettiin kaupungin korkeimmat vuosisadan puolivälin tornit.</w:t>
      </w:r>
    </w:p>
    <w:p>
      <w:r>
        <w:rPr>
          <w:b/>
        </w:rPr>
        <w:t xml:space="preserve">Esimerkki 0.1084</w:t>
      </w:r>
    </w:p>
    <w:p>
      <w:r>
        <w:t xml:space="preserve">Läpikulku: Armeijan eversti ja lääkäri Tom Owen palaa lomalle kotiin Pennsylvanian Coalvilleen. Hän kuulee varakkaalta kaivoksen omistajalta Dan Reasonoverilta, että hänen veljensä Floyd, räjähdyksessä kuollut kaivoksen turvallisuusinsinööri, oli pettänyt Danin luottamuksen hankkimalla ala-arvoisia laitteita ja ottamalla lahjuksia. Floyd oli myös pahasti velkaantunut. Tom haluaa maksaa Danille takaisin, mutta Dan käskee häntä unohtamaan rahat.Danin tytär, kahdesti eronnut seurapiirijulkkis Helen Curtis, tapaa Tomin juhlissa ja pyytää häntä treffeille. Tyttö järjestää Tomille tapaamisen tohtori Homer Gleesonin kanssa, joka pitää hienoa pittsburghilaista klinikkaa, joka palvelee varakkaita naisia, joilla on kuvitteellisia terveysongelmia. Gleesonin avustaja on lopettanut avatakseen oman vastaanoton, joten hän tarjoaa Tomille paikkaa. Helen tietää, että Tom on vannonut maksavansa edesmenneen veljensä velat, ja suostuttelee hänet ottamaan vastaan, vaikka Tom nauttii armeijan tarjoamasta turvallisuudesta ja tietää, että hänen äitinsä mielestä hänen pitäisi palata Coalvilleen. Sairaanhoitajaksi Tom palkkaa Joan Lasherin, viehättävän ja idealistisen nuoren naisen, joka aikoo itsekin ryhtyä lääkäriksi.Tom ja Helen alkavat seurustella. Tom ehdottaa avioliittoa, ja Helen hyväksyy sen. Hänen oma isänsä varoittaa Tomia siitä, että hänen varallisuutensa myrkytti hänen kaksi ensimmäistä avioliittoaan, mutta Tom pysyy järkkymättömänä.Lasher pettyy siihen, että Tom hoitaa varakkaita seurapiiripotilaita vähäisiin vaivoihin, vaikka hän voisi tehdä enemmän hyvää muualla. Tohtori Jim Crowley, entinen kersantti, joka Tomin esimerkin innoittamana aloitti uudelleen lääketieteen opinnot, tulee Tomin luokse pyytämään työtä. Tom lähettää hänet tapaamaan tohtori Lester Scobeeta, joka hoitaa Coalvillen kaivostyöläisiä ja heidän perheitään.</w:t>
      </w:r>
    </w:p>
    <w:p>
      <w:r>
        <w:rPr>
          <w:b/>
        </w:rPr>
        <w:t xml:space="preserve">Tulos</w:t>
      </w:r>
    </w:p>
    <w:p>
      <w:r>
        <w:t xml:space="preserve">Mikä on sen henkilön isän koko nimi, joka järjestää Tomille tapaamisen tohtori Homer Gleesonin kanssa?</w:t>
      </w:r>
    </w:p>
    <w:p>
      <w:r>
        <w:rPr>
          <w:b/>
        </w:rPr>
        <w:t xml:space="preserve">Tulos</w:t>
      </w:r>
    </w:p>
    <w:p>
      <w:r>
        <w:t xml:space="preserve">Mikä on sen henkilön koko nimi, joka varoittaa, että Tom Helenin varallisuus myrkytti hänen kaksi ensimmäistä avioliittoaan?</w:t>
      </w:r>
    </w:p>
    <w:p>
      <w:r>
        <w:rPr>
          <w:b/>
        </w:rPr>
        <w:t xml:space="preserve">Esimerkki 0,1085</w:t>
      </w:r>
    </w:p>
    <w:p>
      <w:r>
        <w:t xml:space="preserve">Läpikulku: Giles De'Ath on brittiläinen kirjailija, joka ei käytä tai ymmärrä mitään modernia. Eräänä päivänä hän unohtaa avaimensa ja lukitsee itsensä ulos asunnostaan. Alkaa sataa, joten hän lähtee katsomaan E. M. Forsterin elokuvaa, mutta sen sijaan hän menee vahingossa väärään teatteriin ja näkee Ronnie Bostockin tähdittämän teinielokuvan Hotpants College II. Hän ihastuu välittömästi Ronnien kauneuteen ja on pakkomielteinen nuoren näyttelijän kanssa. Hän käy katsomassa tämän elokuvia elokuvateatterissa, ostaa teinilehtiä ja leikkaa niistä kuvia sekä ostaa videonauhurin ja television, jotta hän voi toistaa vuokraamiaan videonauhoja Ronnien elokuvista. Hän päästää taloudenhoitajansa toimistoonsa yhä harvemmin, jotta hän voi tehdä näitä asioita häiriöttä. kun hänen ihastuksensa kasvaa, hänen lähipiirilleen käy selväksi, että Giles on yhä häiriintymättömämpi, vaikka he eivät tiedä miksi. Hänen ystävänsä ja agenttinsa ehdottaa hänelle lomaa.Giles lähtee tapaamaan Ronnieta Long Islandille, New Yorkiin. Hän lentää Long Islandille ja menee junalla Ronnien kotikaupunkiin, jossa hän ottaa motellihuoneen useaksi viikoksi. Hän etsii Ronnieta kaupungista - aluksi tuloksetta - mutta huomaa lopulta Ronnien tyttöystävän ja seuraa tätä supermarkettiin. Giles törmää ostoskärryllään tyttöön pakottaakseen hänet esittäytymään ja keksii tarinan, jonka mukaan hänen kummityttärensä Abigail olisi rakastunut Ronnieen. Tyttöystävä, Audrey, on ilmeisen iloinen siitä, että hän on löytänyt Ronnielle fanikunnan Englannista, ja viettää päivän juttelemalla Gilesin kanssa. Sitten hän kertoo, että hän ja Ronnie kutsuvat Gilesin joskus toiste kylään, ja he voivat puhua Ronnien urasta.</w:t>
      </w:r>
    </w:p>
    <w:p>
      <w:r>
        <w:rPr>
          <w:b/>
        </w:rPr>
        <w:t xml:space="preserve">Tulos</w:t>
      </w:r>
    </w:p>
    <w:p>
      <w:r>
        <w:t xml:space="preserve">Mikä on sen henkilön koko nimi, josta Giles De'Athille tulee pakkomielle?</w:t>
      </w:r>
    </w:p>
    <w:p>
      <w:r>
        <w:rPr>
          <w:b/>
        </w:rPr>
        <w:t xml:space="preserve">Tulos</w:t>
      </w:r>
    </w:p>
    <w:p>
      <w:r>
        <w:t xml:space="preserve">Mikä on sen henkilön koko nimi, jonka ystävä ehdottaa hänelle lomaa?</w:t>
      </w:r>
    </w:p>
    <w:p>
      <w:r>
        <w:rPr>
          <w:b/>
        </w:rPr>
        <w:t xml:space="preserve">Esimerkki 0.1086</w:t>
      </w:r>
    </w:p>
    <w:p>
      <w:r>
        <w:t xml:space="preserve">Läpikulku: Huo Yuanjia taistelee ja voittaa kolme länsimaalaista: brittiläisen nyrkkeilijän, belgialaisen lanssijan ja espanjalaisen miekkailijan. Odottaessaan neljännen ottelun alkua Huo muistaa isänsä Huo Endin opettaneen taistelulajeja. Tämän jälkeen tarina kerrotaan pitkänä takaumana. Kun nuori Yuanjia näkee isänsä ottelevan, hän haluaa osallistua, mutta isä on huolissaan hänen astmastaan. Yuanjia näkee isänsä ottelussa Zhaoa vastaan, joka voitti häpeällisesti kostamalla, kun Huo Endi pidätti tappavan iskun. Isänsä tappion nöyryyttämänä Huo Yuanjia vannoo saavansa Huon perheen kunnian ja ylpeyden takaisin. Hän harjoittelee taistelulajeja isänsä selän takana. Ajan myötä Huo Yuanjia voittaa useita vastustajia (myös Zhaon pojan) ja hänestä tulee kuuluisa taistelulajien taitaja Tianjinissa. Menestyksen myötä hänestä tulee ylimielinen ja armoton vastustajiaan kohtaan, toisin kuin hänen edesmennyt isänsä, joka kannatti armon osoittamista vastustajille. Tämä johtaa myös siihen, että Huo saa paljon seuraajia ja joutuu taloudellisiin vaikeuksiin tuhlaamalla perheensä rahat juomiseen ja juhlimiseen.Kun kilpaileva kamppailulajimestari Qin Lei haavoittaa yhtä hänen seuraajistaan, Huo tuntee itsensä loukatuksi ja kohtaa Qinin tämän syntymäpäivänä Huon lapsuudenystävän Nong Jinsunin omistamassa ravintolassa. Koska Jinsun ei onnistu taivuttelemaan ystäväänsä taistelemaan ja koska hän on kyllästynyt tämän häikäilemättömään käytökseen, hän lopettaa ystävyytensä Huon kanssa. Yhteenotto kärjistyy tappeluksi, joka päättyy Qinin kuolemaan. Qinin kummipoika etsii kostoa ja tappaa Huon äidin ja tyttären. Huo menee Qinin taloon, jossa Qinin kummipoika myöntää murhat ennen kuin tappaa itsensä. Huo saa tietää, että hänen seuraajansa oli loukannut ja provosoinut Qinia, minkä vuoksi Qin hakkasi hänet.</w:t>
      </w:r>
    </w:p>
    <w:p>
      <w:r>
        <w:rPr>
          <w:b/>
        </w:rPr>
        <w:t xml:space="preserve">Tulos</w:t>
      </w:r>
    </w:p>
    <w:p>
      <w:r>
        <w:t xml:space="preserve">Mikä on sen henkilön koko nimi, jonka isä on huolissaan poikansa astmasta?</w:t>
      </w:r>
    </w:p>
    <w:p>
      <w:r>
        <w:rPr>
          <w:b/>
        </w:rPr>
        <w:t xml:space="preserve">Tulos</w:t>
      </w:r>
    </w:p>
    <w:p>
      <w:r>
        <w:t xml:space="preserve">Mikä on sen henkilön koko nimi, joka harrastaa kamppailulajeja isänsä selän takana?</w:t>
      </w:r>
    </w:p>
    <w:p>
      <w:r>
        <w:rPr>
          <w:b/>
        </w:rPr>
        <w:t xml:space="preserve">Tulos</w:t>
      </w:r>
    </w:p>
    <w:p>
      <w:r>
        <w:t xml:space="preserve">Mikä on sen henkilön sukunimi, joka menestyy ja ylimielistyy?</w:t>
      </w:r>
    </w:p>
    <w:p>
      <w:r>
        <w:rPr>
          <w:b/>
        </w:rPr>
        <w:t xml:space="preserve">Tulos</w:t>
      </w:r>
    </w:p>
    <w:p>
      <w:r>
        <w:t xml:space="preserve">Mikä on sen henkilön sukunimi, josta tulee häikäilemätön vastustajiaan kohtaan?</w:t>
      </w:r>
    </w:p>
    <w:p>
      <w:r>
        <w:rPr>
          <w:b/>
        </w:rPr>
        <w:t xml:space="preserve">Tulos</w:t>
      </w:r>
    </w:p>
    <w:p>
      <w:r>
        <w:t xml:space="preserve">Mikä on sen henkilön koko nimi, jonka edesmennyt isä kannatti armon osoittamista vastustajille?</w:t>
      </w:r>
    </w:p>
    <w:p>
      <w:r>
        <w:rPr>
          <w:b/>
        </w:rPr>
        <w:t xml:space="preserve">Tulos</w:t>
      </w:r>
    </w:p>
    <w:p>
      <w:r>
        <w:t xml:space="preserve">Mikä on sen henkilön koko nimi, jonka seuraaja loukkaantuu kilpailevan kamppailulajimestarin toimesta?</w:t>
      </w:r>
    </w:p>
    <w:p>
      <w:r>
        <w:rPr>
          <w:b/>
        </w:rPr>
        <w:t xml:space="preserve">Tulos</w:t>
      </w:r>
    </w:p>
    <w:p>
      <w:r>
        <w:t xml:space="preserve">Mikä on Huon ystävän koko nimi?</w:t>
      </w:r>
    </w:p>
    <w:p>
      <w:r>
        <w:rPr>
          <w:b/>
        </w:rPr>
        <w:t xml:space="preserve">Tulos</w:t>
      </w:r>
    </w:p>
    <w:p>
      <w:r>
        <w:t xml:space="preserve">Mikä on sen henkilön koko nimi, jota Nong Jinsunin ystävä harjoitteli selän takana?</w:t>
      </w:r>
    </w:p>
    <w:p>
      <w:r>
        <w:rPr>
          <w:b/>
        </w:rPr>
        <w:t xml:space="preserve">Tulos</w:t>
      </w:r>
    </w:p>
    <w:p>
      <w:r>
        <w:t xml:space="preserve">Mikä on sen henkilön koko nimi, jonka kuolema johtaa Huon äidin ja tyttären kuolemaan?</w:t>
      </w:r>
    </w:p>
    <w:p>
      <w:r>
        <w:rPr>
          <w:b/>
        </w:rPr>
        <w:t xml:space="preserve">Tulos</w:t>
      </w:r>
    </w:p>
    <w:p>
      <w:r>
        <w:t xml:space="preserve">Kuka kukisti Qin Lein tappajan isän?</w:t>
      </w:r>
    </w:p>
    <w:p>
      <w:r>
        <w:rPr>
          <w:b/>
        </w:rPr>
        <w:t xml:space="preserve">Esimerkki 0.1087</w:t>
      </w:r>
    </w:p>
    <w:p>
      <w:r>
        <w:t xml:space="preserve">Läpikulku: Richard Gaddis on pikkurikollinen, jolla on taipumusta huijauksiin. Saadakseen merkkejä hän esiintyy varakkaana liikemiehenä, pukeutuu niin ja ajaa Mercedes-Benz S500:lla, koska hän uskoo, että huijarin on näytettävä ammattilaiselta menestyäkseen.Gaddis etsii uutta yhteistyökumppania, jonka kanssa hän voisi tehdä hienostuneempia huijauksia.  Hän löytää Rodrigon nähtyään nuoren miehen pelaavan pieniä huijauksia kasinobaarissa.  Kun Rodrigo jää kiinni, Gaddis esittää siveyspoliisia pelastaakseen hänet pidätykseltä.  Rodrigon panoksena on kasvot ja naiivi käytös, joka on niin luotettava, että hän pystyy huijaamaan ketä tahansa, kun taas Richard on sekä täysin periaatteeton että nokkela.  Useiden pienten testien jälkeen, joiden tarkoituksena on selvittää Rodrigon luotettavuus, hän ehdottaa kumppanuutta, johon Rodrigo suostuu nopeasti. vaikka Rodrigo suhtautuu Richardiin hyvin epäluuloisesti, hän suostuu tämän kumppaniksi jättimäiseen huijaukseen, jos hän saa osan saamistaan rahoista auttaakseen sairasta isäänsä, joka on vaikeuksissa pelivelkojensa takia.   Richard suostuu, ja he suunnittelevat myyvänsä väärennetyn version hopeatodistuksia sisältävästä setelistä kaupungissa olevalle William Hanniganille, rikkaalle keräilijälle.Gyllenhaal näyttelee Gaddisin sisarta Valeriea, joka on hotellin concierge.  Kun Hannigan ihastuu kireään mutta hyvin seksikkääseen Valerieen, Gaddis joutuu vetämään hänet mukaan huijaukseen, jonka hintana Richard myöntää veljelleen Michaelille, että hän on huijannut häneltä osuuden perinnöstä. Juoni mutkittelee jatkuvasti, kun kukin hahmoista sekaantuu huijaukseen entistä syvemmin ja alati petollinen Richard yrittää huijata Rodrigolta, Valerieltä ja Michaelilta heidän osuutensa. käänteisessä loppuratkaisussa paljastuu, että kaikki tärkeimmät osapuolet, mukaan lukien Rodrigo ja Hannigan, pelasivat alusta alkaen luottamuspeliä Gaddisia vastaan, jotta Valerie ja Michael voisivat ottaa oikeutetusti osuutensa perinnöstä.</w:t>
      </w:r>
    </w:p>
    <w:p>
      <w:r>
        <w:rPr>
          <w:b/>
        </w:rPr>
        <w:t xml:space="preserve">Tulos</w:t>
      </w:r>
    </w:p>
    <w:p>
      <w:r>
        <w:t xml:space="preserve">Mikä on sen henkilön sukunimi, joka on kiinnostunut pikkurikollisen siskosta?</w:t>
      </w:r>
    </w:p>
    <w:p>
      <w:r>
        <w:rPr>
          <w:b/>
        </w:rPr>
        <w:t xml:space="preserve">Tulos</w:t>
      </w:r>
    </w:p>
    <w:p>
      <w:r>
        <w:t xml:space="preserve">Kuka on sen miehen sisar, joka huijasi veljeltään perinnön?</w:t>
      </w:r>
    </w:p>
    <w:p>
      <w:r>
        <w:rPr>
          <w:b/>
        </w:rPr>
        <w:t xml:space="preserve">Tulos</w:t>
      </w:r>
    </w:p>
    <w:p>
      <w:r>
        <w:t xml:space="preserve">Kuka on Valerien veljen uusi kumppani?</w:t>
      </w:r>
    </w:p>
    <w:p>
      <w:r>
        <w:rPr>
          <w:b/>
        </w:rPr>
        <w:t xml:space="preserve">Tulos</w:t>
      </w:r>
    </w:p>
    <w:p>
      <w:r>
        <w:t xml:space="preserve">Mitkä ovat niiden henkilöiden täydelliset nimet, jotka työskentelivät Valerien ja Michaelin kanssa huijatakseen pikkurikollista?</w:t>
      </w:r>
    </w:p>
    <w:p>
      <w:r>
        <w:rPr>
          <w:b/>
        </w:rPr>
        <w:t xml:space="preserve">Tulos</w:t>
      </w:r>
    </w:p>
    <w:p>
      <w:r>
        <w:t xml:space="preserve">Kuka on liikemieheksi tekeytyvän miehen veli?</w:t>
      </w:r>
    </w:p>
    <w:p>
      <w:r>
        <w:rPr>
          <w:b/>
        </w:rPr>
        <w:t xml:space="preserve">Tulos</w:t>
      </w:r>
    </w:p>
    <w:p>
      <w:r>
        <w:t xml:space="preserve">Mikä on sen henkilön nimi, jonka Gaddis pelasti pidätykseltä?</w:t>
      </w:r>
    </w:p>
    <w:p>
      <w:r>
        <w:rPr>
          <w:b/>
        </w:rPr>
        <w:t xml:space="preserve">Tulos</w:t>
      </w:r>
    </w:p>
    <w:p>
      <w:r>
        <w:t xml:space="preserve">Mitkä ovat niiden kahden ihmisen etunimet, joista tulee kumppaneita jättimäisessä huijauksessa?</w:t>
      </w:r>
    </w:p>
    <w:p>
      <w:r>
        <w:rPr>
          <w:b/>
        </w:rPr>
        <w:t xml:space="preserve">Tulos</w:t>
      </w:r>
    </w:p>
    <w:p>
      <w:r>
        <w:t xml:space="preserve">Mikä on sen henkilön nimi, jonka isä on pulassa pelivelkojensa vuoksi?</w:t>
      </w:r>
    </w:p>
    <w:p>
      <w:r>
        <w:rPr>
          <w:b/>
        </w:rPr>
        <w:t xml:space="preserve">Tulos</w:t>
      </w:r>
    </w:p>
    <w:p>
      <w:r>
        <w:t xml:space="preserve">Mitkä ovat niiden kolmen ihmisen nimet, joita Richard yrittää huijata?</w:t>
      </w:r>
    </w:p>
    <w:p>
      <w:r>
        <w:rPr>
          <w:b/>
        </w:rPr>
        <w:t xml:space="preserve">Tulos</w:t>
      </w:r>
    </w:p>
    <w:p>
      <w:r>
        <w:t xml:space="preserve">Mitkä olivat niiden neljän henkilön nimet, jotka pelasivat Richardin kanssa luottamuspeliä alusta alkaen?</w:t>
      </w:r>
    </w:p>
    <w:p>
      <w:r>
        <w:rPr>
          <w:b/>
        </w:rPr>
        <w:t xml:space="preserve">Esimerkki 0.1088</w:t>
      </w:r>
    </w:p>
    <w:p>
      <w:r>
        <w:t xml:space="preserve">Läpikulku: Tämä artikkeli käsittelee asuinpalatsia. Toisesta palatsista, joka sijaitsee samalla alueella, katso Schloss Favorite, Ludwigsburg. Kaupungista, katso Ludwigsburg. Posliinitehtaasta, katso Ludwigsburgin posliini.Ludwigsburgin palatsi (Residenzschloss Ludwigsburg), joka tunnetaan myös nimellä "Schwabenin Versailles", on 18 rakennuksesta koostuva 452 huoneen palatsikompleksi Ludwigsburgissa, Baden-Württembergin osavaltiossa Saksassa. Sen kokonaispinta-ala puutarhat mukaan lukien on 32 hehtaaria (79 eekkeriä) - se on maan suurin palatsitila. Palatsissa on neljä siipeä: pohjoinen siipi, Alter Hauptbau, on vanhin, ja sitä käytettiin herttuan asuinpaikkana; itäistä ja läntistä siipeä käytettiin hovin tarkoituksiin ja vieraiden ja hovinmiesten majoittamiseen; eteläinen siipi, Neuer Hauptbau, rakennettiin enemmän hovin toimintoja varten, ja sitä käytettiin myöhemmin asuinpaikkana.Württembergin herttua Eberhard Ludvig nimitti Philipp Joseph Jenischin johtamaan töitä, ja rakennustyöt aloitettiin vuonna 1704. Vuonna 1707 Jenischin tilalle tuli Johann Friedrich Nette, joka sai valmiiksi suurimman osan palatsista ja sitä ympäröivistä puutarhoista. Nette kuoli vuonna 1714, ja Donato Giuseppe Frisoni viimeisteli suuren osan palatsin julkisivuista. Rakentamisen viimeisenä vuonna Eberhard Louis kuoli, ja Neue Hauptbaun sisätilat jäivät keskeneräisiksi. Kaarle Eugenin hoviarkkitehti Philippe de La Guêpière viimeisteli ja kunnosti osia Uudesta Hauptbausta rokokootyyliin, erityisesti palatsiteatterin. Kaarle Eugen jätti palatsin Stuttgartiin vuonna 1775. Herttua Fredrik II, myöhempi kuningas Fredrik I, alkoi käyttää Ludwigsburgia kesäasuntonaan Kaarle Eugenin valtakauden viimeisinä vuosina. Friedrich ja hänen vaimonsa, prinsessa Charlotte, asuivat Ludwigsburgissa ja palkkasivat Nikolaus Friedrich von Thouretin kunnostamaan palatsin uusklassiseen tyyliin. Thouret muutti suuren osan Ludwigsburgin sisätiloista Friedrichin valtakauden ja Charlotten myöhemmän elämän aikana. Kummankin arkkitehdin työn tuloksena Ludwigsburg on yhdistelmä barokki-, rokokoo-, uusklassista ja empiretyylistä arkkitehtuuria.Vapaan kansanvaltion ja Württembergin kuningaskunnan perustuslait ratifioitiin Ludwigsburgin palatsissa vuonna 1919 ja vuonna 1819. Se oli neljän Württembergin monarkin ja joidenkin muiden Württembergin talon jäsenten ja heidän perheidensä asuinpaikka. Palatsi avattiin yleisölle vuonna 1918, minkä jälkeen se selvisi ehjänä toisesta maailmansodasta. Myöhemmin palatsia restauroitiin 1950-, 1960- ja 1990-luvuilla sekä uudelleen palatsin 300-vuotisjuhlallisuuksien yhteydessä vuonna 2004. Vuonna 2017 palatsissa kävi yli 350 000 kävijää, ja se on isännöinyt Ludwigsburgin festivaalia joka vuosi vuodesta 1947 lähtien.Palatsia ympäröivät Blühendes Barock (Blühendes Barock) -puutarhat, jotka on järjestetty vuonna 1954 niin kuin ne olisivat voineet näyttää vuonna 1800. Lähistöllä on Schloss Favorite, Frisonin vuonna 1717 rakentama metsästyslinna. Palatsin sisällä on kaksi Württembergin Landesmuseum Württembergin ylläpitämää museota, jotka on omistettu muodille ja posliinille.</w:t>
      </w:r>
    </w:p>
    <w:p>
      <w:r>
        <w:rPr>
          <w:b/>
        </w:rPr>
        <w:t xml:space="preserve">Tulos</w:t>
      </w:r>
    </w:p>
    <w:p>
      <w:r>
        <w:t xml:space="preserve">Mikä on vuonna 1918 yleisölle avattua palatsia ympäröivien puutarhojen nimi?</w:t>
      </w:r>
    </w:p>
    <w:p>
      <w:r>
        <w:rPr>
          <w:b/>
        </w:rPr>
        <w:t xml:space="preserve">Tulos</w:t>
      </w:r>
    </w:p>
    <w:p>
      <w:r>
        <w:t xml:space="preserve">Milloin toisen maailmansodan ehjänä selvinnyttä palatsia ympäröivät puutarhat järjestettiin?</w:t>
      </w:r>
    </w:p>
    <w:p>
      <w:r>
        <w:rPr>
          <w:b/>
        </w:rPr>
        <w:t xml:space="preserve">Tulos</w:t>
      </w:r>
    </w:p>
    <w:p>
      <w:r>
        <w:t xml:space="preserve">Minä vuonna rakennettiin palatsin lähellä sijaitseva metsästysmaja, jota restauroitiin 1950-luvulla?</w:t>
      </w:r>
    </w:p>
    <w:p>
      <w:r>
        <w:rPr>
          <w:b/>
        </w:rPr>
        <w:t xml:space="preserve">Tulos</w:t>
      </w:r>
    </w:p>
    <w:p>
      <w:r>
        <w:t xml:space="preserve">Minä vuonna palatsi, joka oli neljän Württembergin monarkin asuinpaikka, sai yli 350 000 kävijää?</w:t>
      </w:r>
    </w:p>
    <w:p>
      <w:r>
        <w:rPr>
          <w:b/>
        </w:rPr>
        <w:t xml:space="preserve">Tulos</w:t>
      </w:r>
    </w:p>
    <w:p>
      <w:r>
        <w:t xml:space="preserve">Minä vuonna vuonna vuonna 1704 rakennusvaiheessa olleessa palatsissa alettiin järjestää Ludwigsburgin festivaaleja?</w:t>
      </w:r>
    </w:p>
    <w:p>
      <w:r>
        <w:rPr>
          <w:b/>
        </w:rPr>
        <w:t xml:space="preserve">Tulos</w:t>
      </w:r>
    </w:p>
    <w:p>
      <w:r>
        <w:t xml:space="preserve">Mitkä kaksi perustuslakia ratifioitiin palatsissa, jota herttua Fredrik II käytti kesäasuntonaan?</w:t>
      </w:r>
    </w:p>
    <w:p>
      <w:r>
        <w:rPr>
          <w:b/>
        </w:rPr>
        <w:t xml:space="preserve">Esimerkki 0.1089</w:t>
      </w:r>
    </w:p>
    <w:p>
      <w:r>
        <w:t xml:space="preserve">Läpikulku: Doris Hillman lähestyy Doris Hillmania liiketoimintaehdotuksella: Doris Hillman ostaisi yhdessä maata, jolle hän rakentaisi taloja, jotka Doris sitten myisi, hyödyntäen kokemustaan entisenä kiinteistönvälittäjänä. Dorisin aviomies Gus Hillman, varakas liikemies, olisi valmis antamaan yritykselle puoli miljoonaa dollaria pääomaa." Doris vaikuttaa nopeasti kiinnostuneelta muustakin kuin puhtaasti ammatillisesta suhteesta. Shaw aloittaa suhteen hänen kanssaan ja hyväksyy liiketarjouksen. Sattumanvaraisen löydön myötä hän kuitenkin vakuuttuu siitä, että Hillmanien kiinnostuksen kohteena eivät ole niinkään yrityksen pitkän aikavälin voitot kuin se 175 000 dollarin avainhenkilövakuutus, jonka hän otti itselleen sopimuksen edellytyksenä, ja että häntä uhkaa murhayritys.Doriksen nuorempi sisko Madge kiinnostuu romanttisesti myös Shaw'sta. Tietämättä, mitä Doris on suunnitellut, hän paljastaa Shaw'lle, että hänen siskonsa oli aiemmin naimisissa miehen kanssa, joka kuoli Wyomingissa, kun hänen autonsa syöksyi sillan yli. Shaw päätyy Gus Hillmanin huumaamaksi ja onnistuu hädin tuskin estämään autonsa putoamisen jyrkänteeltä. poliisi suhtautuu epäilevästi Shaw'n tarinaan, ja vakuutusyhtiö kieltäytyy irtisanomasta vakuutusta, sillä Hillman on esittänyt Shaw'n miehenä, joka yrittää varastaa hänen vaimonsa. Madge lyöttäytyy yhteen Shaw'n kanssa yrittäessään tehdä tyhjäksi sisarensa juonen, mutta Doris houkuttelee Shaw'n vuoristomökille ja ampuu hänet aseella. Haavoittunut Shaw näkee molempien Hillmanien kamppailevan ja putoavan kuolemaan jyrkänteen päällä olevasta oviaukosta, vain muutama minuutti ennen kuin Madge ja poliisit saapuvat paikalle.</w:t>
      </w:r>
    </w:p>
    <w:p>
      <w:r>
        <w:rPr>
          <w:b/>
        </w:rPr>
        <w:t xml:space="preserve">Tulos</w:t>
      </w:r>
    </w:p>
    <w:p>
      <w:r>
        <w:t xml:space="preserve">Mitkä ovat täydelliset nimet, jotka työskentelisivät yhdessä liiketoimintaehdotuksen parissa?</w:t>
      </w:r>
    </w:p>
    <w:p>
      <w:r>
        <w:rPr>
          <w:b/>
        </w:rPr>
        <w:t xml:space="preserve">Tulos</w:t>
      </w:r>
    </w:p>
    <w:p>
      <w:r>
        <w:t xml:space="preserve">Mitkä ovat niiden kahden henkilön etunimet, jotka ovat romanttisesti kiinnostuneita Shaw'sta?</w:t>
      </w:r>
    </w:p>
    <w:p>
      <w:r>
        <w:rPr>
          <w:b/>
        </w:rPr>
        <w:t xml:space="preserve">Tulos</w:t>
      </w:r>
    </w:p>
    <w:p>
      <w:r>
        <w:t xml:space="preserve">Mitä vakuutusyhtiö kieltäytyy peruuttamasta?</w:t>
      </w:r>
    </w:p>
    <w:p>
      <w:r>
        <w:rPr>
          <w:b/>
        </w:rPr>
        <w:t xml:space="preserve">Tulos</w:t>
      </w:r>
    </w:p>
    <w:p>
      <w:r>
        <w:t xml:space="preserve">Mitkä ovat kahden kuolemaan pudonneen henkilön täydelliset nimet?</w:t>
      </w:r>
    </w:p>
    <w:p>
      <w:r>
        <w:rPr>
          <w:b/>
        </w:rPr>
        <w:t xml:space="preserve">Tulos</w:t>
      </w:r>
    </w:p>
    <w:p>
      <w:r>
        <w:t xml:space="preserve">Kuka on entinen kiinteistökehittäjä?</w:t>
      </w:r>
    </w:p>
    <w:p>
      <w:r>
        <w:rPr>
          <w:b/>
        </w:rPr>
        <w:t xml:space="preserve">Tulos</w:t>
      </w:r>
    </w:p>
    <w:p>
      <w:r>
        <w:t xml:space="preserve">Kenen aviomies on varakas liikemies?</w:t>
      </w:r>
    </w:p>
    <w:p>
      <w:r>
        <w:rPr>
          <w:b/>
        </w:rPr>
        <w:t xml:space="preserve">Esimerkki 0.1090</w:t>
      </w:r>
    </w:p>
    <w:p>
      <w:r>
        <w:t xml:space="preserve">Läpikulku: Pedro I:n seuraaja Brasiliassa oli hänen viisivuotias poikansa Pedro II. Koska tämä oli vielä alaikäinen, luotiin heikko regentuuri. Vallantyhjiö, joka johtui siitä, että hallitseva monarkki ei ollut poliittisten kiistojen ylin ratkaisija, johti alueellisiin sisällissotiin paikallisten ryhmittymien välillä. Perittyään hajoamassa olleen valtakunnan Pedro II onnistui täysi-ikäiseksi tultuaan tuomaan rauhan ja vakauden maahan, josta tuli lopulta nouseva kansainvälinen suurvalta. Brasilia voitti Pedro II:n aikana kolme kansainvälistä konfliktia (Platonin sota, Uruguayn sota ja Paraguayn sota), ja valtakunta voitti useita muita kansainvälisiä kiistoja ja sisäisiä selkkauksia. Vaurastumisen ja taloudellisen kehityksen myötä Eurooppaan tuli runsaasti eurooppalaisia maahanmuuttajia, myös protestantteja ja juutalaisia, vaikka Brasilia pysyi enimmäkseen katolisena. Orjuutta, joka oli aluksi ollut laajalle levinnyt, rajoitettiin peräkkäisillä laeilla, kunnes se lopulta lakkautettiin vuonna 1888. Brasilian kuvataide, kirjallisuus ja teatteri kehittyivät tämän edistyksen aikana. Vaikka eurooppalaiset tyylit, jotka vaihtelivat uusklassisismista romantiikkaan, vaikuttivat voimakkaasti, kutakin käsitettä mukautettiin luodakseen kulttuurin, joka oli ainutlaatuisen brasilialaista.Vaikka Pedro II:n valtakauden neljää viimeistä vuosikymmentä leimasi jatkuva sisäinen rauha ja taloudellinen vauraus, hän ei halunnut nähdä monarkian säilyvän elinaikansa jälkeen eikä pyrkinyt ylläpitämään instituution tukea. Hänen tyttärensä Isabel oli seuraava kruununperijä, mutta Pedro II tai hallitsevat luokat eivät pitäneet naismonarkkia hyväksyttävänä. Elinkelpoisen perillisen puuttuessa valtakunnan poliittiset johtajat eivät nähneet mitään syytä puolustaa monarkiaa. Keisari syrjäytettiin 58 vuotta kestäneen valtakauden jälkeen 15. marraskuuta 1889 äkillisellä vallankaappauksella, jota johti sotilasjohtajien klikki, jonka tavoitteena oli diktaattorin johtaman tasavallan perustaminen, jolloin muodostettiin Brasilian ensimmäinen tasavalta.</w:t>
      </w:r>
    </w:p>
    <w:p>
      <w:r>
        <w:rPr>
          <w:b/>
        </w:rPr>
        <w:t xml:space="preserve">Tulos</w:t>
      </w:r>
    </w:p>
    <w:p>
      <w:r>
        <w:t xml:space="preserve">Mikä on sen henkilön nimi, jota ei pidetty sopivana monarkian perillisenä?</w:t>
      </w:r>
    </w:p>
    <w:p>
      <w:r>
        <w:rPr>
          <w:b/>
        </w:rPr>
        <w:t xml:space="preserve">Tulos</w:t>
      </w:r>
    </w:p>
    <w:p>
      <w:r>
        <w:t xml:space="preserve">Mikä on sen hallituksen nimi, joka muodostettiin sen miehen vallankaappauksen jälkeen, joka ei halunnut nähdä monarkian säilyvän?</w:t>
      </w:r>
    </w:p>
    <w:p>
      <w:r>
        <w:rPr>
          <w:b/>
        </w:rPr>
        <w:t xml:space="preserve">Esimerkki 0.1091</w:t>
      </w:r>
    </w:p>
    <w:p>
      <w:r>
        <w:t xml:space="preserve">Läpikulku: Higginsin (Charles Bickford) tyttären Margaretin kanssa ja liittyä perheen laatikkoliikkeeseen. Hän on paljon kiinnostuneempi omistamansa hevosen, Broadway Billin, kilpa-ajosta. huonosti työssään pärjäävä Dan ja hänen sulhasensa Whitey lähtevät kaupungista ilmoittaakseen Billin Imperial Derbyyn, mutta ensin heidän on löydettävä rahaa osallistumismaksuun. Hän ja vanha kaveri professori Pettigrew yrittävät kumpikin huijata toisiltaan muutaman dollarin, ja päätyvät sitten laulamaan Yalen koululaulua päästäkseen ravintolalaskusta, jota he eivät pysty maksamaan.Maggien nuorempi sisko Alice on salaa rakastunut Daniin, joten hän tarjoaa tälle rahaa ja panttaa tavaroitaan. Whitey joutuu pahoinpidellyksi yrittäessään voittaa rahaa noppapelissä, ja Broadway Bill kärrätään pois, koska Dan ei maksa ruokalaskuaan. Dan joutuu myös vankilaan.Rikas mies lyö vetoa 100:1 laukaus-Billin puolesta, mikä johtaa vääriin huhuihin, joiden mukaan hevonen on varma voittaja. Kertoimet laskevat nopeasti, mutta uhkapelurit ja kiero jockey yrittävät varmistaa, että heidän omat suosikkinsa voittavat kisan. Broadway Bill onnistuu jotenkin voittamaan, mutta romahtaa maaliviivalla ja saa kuolettavan sydänkohtauksen. surullinen Dan lohduttautuu päättämällä ostaa ja ajaa kilpaa Broadway Bill II:n kanssa. Hänen innostuksensa saa Alicen ja jopa hänen isänsä suostuttelemaan Dania auttamaan.</w:t>
      </w:r>
    </w:p>
    <w:p>
      <w:r>
        <w:rPr>
          <w:b/>
        </w:rPr>
        <w:t xml:space="preserve">Tulos</w:t>
      </w:r>
    </w:p>
    <w:p>
      <w:r>
        <w:t xml:space="preserve">Kuka on Margaretin isän nimi?</w:t>
      </w:r>
    </w:p>
    <w:p>
      <w:r>
        <w:rPr>
          <w:b/>
        </w:rPr>
        <w:t xml:space="preserve">Esimerkki 0.1092</w:t>
      </w:r>
    </w:p>
    <w:p>
      <w:r>
        <w:t xml:space="preserve">Läpikulku: "Don't Stop the Music" on barbadolaisen laulajan Rihannan kolmannelle studioalbumilleen Good Girl Gone Bad (2007) levyttämä kappale. Se julkaistiin maailmanlaajuisesti 7. syyskuuta 2007 albumin neljäntenä singlenä. Kappaleen on kirjoittanut Tawanna Dabney ja sen tuottajat StarGate; myös Michael Jackson sai biisintekijän kunnian näytteenotosta kappaleen "Mama-say, mama-sa, ma-ma-ko-ssa" Jacksonin vuoden 1983 singlestä "Wanna Be Startin' Somethin'". Kamerunilainen muusikko Manu Dibango haastoi sekä Rihannan että Jacksonin oikeuteen väittäen, että koukku oli peräisin hänen vuonna 1972 julkaistusta kappaleestaan "Soul Makossa". "Don't Stop the Music" on tanssikappale, jossa on pääasiassa hip hop -musiikissa käytettyjä rytmisiä keinoja." Monet musiikkitoimittajat kehuivat "Mama-say, mama-sa, ma-ma-ko-sa" -koukun näytteenottoa. Kappale sai useita tunnustuksia, muun muassa Grammy-ehdokkuuden parhaasta tanssiäänitteestä. "Don't Stop the Music" nousi listaykköseksi yhdeksässä maassa, muun muassa Australiassa, Ranskassa, Saksassa ja Sveitsissä. Kappale nousi Ison-Britannian singlelistalla neljänneksi, ja British Phonographic Industry (BPI) myönsi sille kultasertifikaatin. Single oli korkeimmillaan Yhdysvaltain Billboard Hot 100 -listan kolmannella sijalla ja Yhdysvaltain Billboard Dance Club Songs -listan ensimmäisellä sijalla. Recording Industry Association of America (RIAA) on sertifioinut sen neljä kertaa platinaksi, ja sitä on myyty Yhdysvalloissa yli 3,7 miljoonaa kappaletta.Anthony Mandler kuvasi kappaleen musiikkivideon Prahassa. Videolla Rihanna ja hänen ystävänsä hiipivät salaisen klubin sisältävän karkkikaupan takaosaan, ja hän juhlii klubikävijöiden kanssa. Laulaja esitti Don't Stop the Music -kappaleen 50. vuotuisissa Grammy- ja NRJ Music Awards -gaaloissa vuonna 2008 ja sisällytti sen Good Girl Gone Bad-, Last Girl on Earth-, Loud- ja Diamonds World Tour -maailmankiertueiden settilistoilleen. American Society of Composers, Authors, and Publishers (ASCAP) tunnusti sen yhdeksi vuoden 2009 esitetyimmistä kappaleista. Englantilainen artisti Jamie Cullum julkaisi kappaleen coverin vuoden 2009 The Pursuit -albuminsa toisena singlenä, ja hänen versionsa nousi listoille useissa Euroopan maissa.</w:t>
      </w:r>
    </w:p>
    <w:p>
      <w:r>
        <w:rPr>
          <w:b/>
        </w:rPr>
        <w:t xml:space="preserve">Tulos</w:t>
      </w:r>
    </w:p>
    <w:p>
      <w:r>
        <w:t xml:space="preserve">Mistä kappaleen "Don't Stop the Music" otsikko otti kappaleen rivin?</w:t>
      </w:r>
    </w:p>
    <w:p>
      <w:r>
        <w:rPr>
          <w:b/>
        </w:rPr>
        <w:t xml:space="preserve">Tulos</w:t>
      </w:r>
    </w:p>
    <w:p>
      <w:r>
        <w:t xml:space="preserve">Missä kaupungissa Don't Stop the Musicin video kuvattiin?</w:t>
      </w:r>
    </w:p>
    <w:p>
      <w:r>
        <w:rPr>
          <w:b/>
        </w:rPr>
        <w:t xml:space="preserve">Tulos</w:t>
      </w:r>
    </w:p>
    <w:p>
      <w:r>
        <w:t xml:space="preserve">Mikä on Don't Stop the Music -videon kuvaajan koko nimi?</w:t>
      </w:r>
    </w:p>
    <w:p>
      <w:r>
        <w:rPr>
          <w:b/>
        </w:rPr>
        <w:t xml:space="preserve">Tulos</w:t>
      </w:r>
    </w:p>
    <w:p>
      <w:r>
        <w:t xml:space="preserve">Mikä oli sen henkilön koko nimi, joka teki coverin "Don't Stop the Musicista"?</w:t>
      </w:r>
    </w:p>
    <w:p>
      <w:r>
        <w:rPr>
          <w:b/>
        </w:rPr>
        <w:t xml:space="preserve">Tulos</w:t>
      </w:r>
    </w:p>
    <w:p>
      <w:r>
        <w:t xml:space="preserve">Mikä järjestö tunnusti Don't Stop the Musicin yhdeksi vuoden 2009 esitetyimmistä kappaleista?</w:t>
      </w:r>
    </w:p>
    <w:p>
      <w:r>
        <w:rPr>
          <w:b/>
        </w:rPr>
        <w:t xml:space="preserve">Esimerkki 0.1093</w:t>
      </w:r>
    </w:p>
    <w:p>
      <w:r>
        <w:t xml:space="preserve">Läpikulku: Hän jakaa nyt New Yorkin seurakunnan tehtävät vanhemman papin, isä Havelin, kanssa. Rabbi Jacob "Jake" Schram, Brianin paras ystävä lapsuudesta lähtien, on synagogansa nuorin rabbi, joka keskittyy työhönsä yksityiselämänsä kustannuksella, mikä on hänen äitinsä Ruthin harmiksi. Miehet osoittavat läheistä sidettä myös ammatissaan, kun he suunnittelevat yhdessä sponsoroidun seurakuntakeskuksen avaamista. Kaksikko muistelee silloin tällöin lapsuudenystäväänsä Anna Reillyä. Hän tapasi Jaken ja Brianin yläasteella lyötyään heitä kiusanneen kiusaajan. Heistä kolmesta tuli hyviä ystäviä, ja he nauttivat lapsuudestaan yhdessä. Valitettavasti Annan isä sai uuden työpaikan, jonka seurauksena Reillyt muuttivat Kaliforniaan, ja lopulta Anna menetti yhteyden Brianiin ja Jakeen. 16 vuotta myöhemmin Anna muuttaa työn perässä New Yorkiin ja soittaa yllättäen vanhoille ystävilleen; ystävyys syttyy uudelleen. Anna ja Jake alkavat maata yhdessä, mutta Jake ei halua ryhtyä vakavaan suhteeseen Annan kanssa, koska tämä ei ole juutalainen, mikä voisi vaarantaa hänen suhteensa seurakuntaan ja myös äitiinsä (joka hylkäsi vanhimman poikansa, koska tämä meni naimisiin uskonsa ulkopuolella). Uskonnollisen ristiriidan ja Brianin tunteiden säästämisen halun vuoksi suhde pidetään suurimmaksi osaksi salassa. Suhteen jatkuessa Jake ei kykene eikä halua pitää suhdetta vakavana, vaikka Anna vihjailee hänelle, että on hiljattain käynyt kurssilla (mutta kieltäytyy kertomasta, millainen kurssi on kyseessä), ja vaikka Anna hermostuu silminnähden, kun he törmäävät treffeillä Jaken seurakunnan jäseniin ja Jake esittelee Annan vain "vanhaksi ystäväkseni Annaksi".</w:t>
      </w:r>
    </w:p>
    <w:p>
      <w:r>
        <w:rPr>
          <w:b/>
        </w:rPr>
        <w:t xml:space="preserve">Tulos</w:t>
      </w:r>
    </w:p>
    <w:p>
      <w:r>
        <w:t xml:space="preserve">Mikä on rabbin parhaan ystävän ammatti?</w:t>
      </w:r>
    </w:p>
    <w:p>
      <w:r>
        <w:rPr>
          <w:b/>
        </w:rPr>
        <w:t xml:space="preserve">Tulos</w:t>
      </w:r>
    </w:p>
    <w:p>
      <w:r>
        <w:t xml:space="preserve">Mikä on Finnin parhaan ystävän ammatti?</w:t>
      </w:r>
    </w:p>
    <w:p>
      <w:r>
        <w:rPr>
          <w:b/>
        </w:rPr>
        <w:t xml:space="preserve">Tulos</w:t>
      </w:r>
    </w:p>
    <w:p>
      <w:r>
        <w:t xml:space="preserve">Mikä on sen henkilön koko nimi, johon rabbi on suhteessa?</w:t>
      </w:r>
    </w:p>
    <w:p>
      <w:r>
        <w:rPr>
          <w:b/>
        </w:rPr>
        <w:t xml:space="preserve">Tulos</w:t>
      </w:r>
    </w:p>
    <w:p>
      <w:r>
        <w:t xml:space="preserve">Mitkä ovat niiden ihmisten etunimet, jotka haluavat avata sosiaalikeskuksen?</w:t>
      </w:r>
    </w:p>
    <w:p>
      <w:r>
        <w:rPr>
          <w:b/>
        </w:rPr>
        <w:t xml:space="preserve">Esimerkki 0.1094</w:t>
      </w:r>
    </w:p>
    <w:p>
      <w:r>
        <w:t xml:space="preserve">Läpikulku: Sanders on brittiläinen siirtomaavallan piirikomissaari siirtomaa-Nigeriassa. Hän pyrkii hallitsemaan maakuntaansa oikeudenmukaisesti ja ottamaan huomioon myös joen kansat muodostavat eri heimot. Jotkut kunnioittavat häntä ja toiset pelkäävät häntä, ja he kutsuvat häntä nimillä "Sandi" ja "Lordi Sandi". Hänellä on liittolaisenaan Bosambo, lukutaitoinen ja sivistynyt päällikkö (jota näyttelee amerikkalainen näyttelijä Paul Robeson).Kun Sanders lähtee lomalle, toinen päällikkö, kuningas Mofolaba, levittää huhua, että "Sandi on kuollut". Heimojen välinen sota näyttää väistämättömältä, ja tilannetta pahentavat aseiden salakuljettajat ja orjakauppiaat. hänen sijaisensa Ferguson (alkuasukkaat tuntevat hänet lordi Fergusonina) ei kykene hoitamaan tehtävää; kuningas Mofolaba ottaa hänet kiinni ja tappaa hänet. Sanders palaa palauttamaan rauhan. Kun Bosambon vaimo Lilongo siepataan, päällikkö jäljittää sieppaajat. Sandersin johtama apujoukko pelastaa hänet heidän vangitsemisestaan. Bosambo tappaa kuningas Mofolaban, ja Sanders nimittää hänet joen kansojen kuninkaaksi.</w:t>
      </w:r>
    </w:p>
    <w:p>
      <w:r>
        <w:rPr>
          <w:b/>
        </w:rPr>
        <w:t xml:space="preserve">Tulos</w:t>
      </w:r>
    </w:p>
    <w:p>
      <w:r>
        <w:t xml:space="preserve">Mikä on Sandin oikea nimi?</w:t>
      </w:r>
    </w:p>
    <w:p>
      <w:r>
        <w:rPr>
          <w:b/>
        </w:rPr>
        <w:t xml:space="preserve">Tulos</w:t>
      </w:r>
    </w:p>
    <w:p>
      <w:r>
        <w:t xml:space="preserve">Kenen liittolainen on lukutaitoinen ja koulutettu päällikkö?</w:t>
      </w:r>
    </w:p>
    <w:p>
      <w:r>
        <w:rPr>
          <w:b/>
        </w:rPr>
        <w:t xml:space="preserve">Tulos</w:t>
      </w:r>
    </w:p>
    <w:p>
      <w:r>
        <w:t xml:space="preserve">Kenen helpotus ei riitä tehtävään?</w:t>
      </w:r>
    </w:p>
    <w:p>
      <w:r>
        <w:rPr>
          <w:b/>
        </w:rPr>
        <w:t xml:space="preserve">Tulos</w:t>
      </w:r>
    </w:p>
    <w:p>
      <w:r>
        <w:t xml:space="preserve">Kuka vangitaan ja tapetaan?</w:t>
      </w:r>
    </w:p>
    <w:p>
      <w:r>
        <w:rPr>
          <w:b/>
        </w:rPr>
        <w:t xml:space="preserve">Tulos</w:t>
      </w:r>
    </w:p>
    <w:p>
      <w:r>
        <w:t xml:space="preserve">Kuka joutuu vangiksi etsiessään vaimoaan ja pelastuu sitten avustusjoukkojen toimesta?</w:t>
      </w:r>
    </w:p>
    <w:p>
      <w:r>
        <w:rPr>
          <w:b/>
        </w:rPr>
        <w:t xml:space="preserve">Esimerkki 0,1095</w:t>
      </w:r>
    </w:p>
    <w:p>
      <w:r>
        <w:t xml:space="preserve">Läpikulku: Госуда́рственный гимн Росси́йской Федера́ции (venäjäksi: Госуда́рственный гимн Росси́йской Федера́ции, suomeksi: "Venäjän federaation valtionhymni"). Gosudarstvennyj gimn Rossijskoj Federacii, IPA: [ɡəsʊˈdarstvʲɪnɨj ˈɡʲimn rɐˈsʲijskəj fʲɪdʲɪˈratsɨj]) on Venäjän virallisen kansallislaulun nimi. Siinä käytetään samaa musiikkia kuin Aleksandr Aleksandrovin säveltämässä "Neuvostoliiton valtionhymnissä" ja Sergei Mihalkovin uusia sanoituksia, jotka hän oli tehnyt yhteistyössä Gabriel El-Registanin kanssa alkuperäisen hymnin kanssa.  Vuodesta 1944 alkaen tämä varhaisin versio korvasi "The Internationale" -hymnin uutena, neuvostokeskeisempänä ja Venäjä-keskeisempänä neuvostohymninä.  Vuoden 1956 jälkeen käytettiin samaa melodiaa, mutta ilman sanoituksia, joissa mainitaan nimeltä kuollut Stalin. Mikhalkovin vuonna 1970 kirjoittama ja vuonna 1977 käyttöön otettu toinen versio sanoituksesta painotti vähemmän toista maailmansotaa ja enemmän kommunismin voittoa.Venäjän SFSR oli Neuvostoliiton ainoa osatasavalta, jolla ei ollut omaa alueellista hymniä. Venäjän korkein neuvosto hyväksyi virallisesti vuonna 1990 Mihail Glinkan säveltämän sanoituksettoman "Isänmaallisen Pesnjan", jonka Venäjän federaation presidentti Boris Jeltsin vahvisti vuonna 1993, Neuvostoliiton hajottua. Tämä hymni osoittautui epäsuosituksi venäläisen yleisön sekä monien poliitikkojen ja julkisuuden henkilöiden keskuudessa, koska siinä ei ollut sävelmää ja sanoituksia, eikä se näin ollen pystynyt innostamaan venäläisiä urheilijoita kansainvälisten kilpailujen aikana. Hallitus järjesti kilpailuja sanoitusten luomiseksi epäsuositun hymnin tilalle, mutta yhtäkään ehdotuksista ei hyväksytty.Glinkan hymni korvattiin pian sen jälkeen, kun Jeltsinin seuraaja Venäjän federaation presidenttinä Vladimir Putin astui virkaansa 7. toukokuuta 2000. Liittovaltion lainsäätäjä vahvisti ja hyväksyi joulukuussa 2000 Neuvostoliiton kansallishymnin musiikin ja uudet sanat, ja siitä tuli toinen hymni, jota Venäjä käytti Neuvostoliiton hajoamisen jälkeen. Hallitus järjesti sanoituskilpailun, jossa päädyttiin lopulta Mihalkovin uuteen sävellykseen; hallituksen mukaan sanoitukset valittiin herättämään ja ylistämään Venäjän historiaa ja perinteitä. Jeltsin kritisoi Putinia siitä, että hän tuki neuvostoaikaisen kansallishymnin palauttamista, vaikka mielipidemittaukset osoittivat, että monet venäläiset kannattivat tätä päätöstä.Hymnin julkinen käsitys on ristiriitainen venäläisten keskuudessa. Vuonna 2009 tehdyn kyselyn mukaan 56 prosenttia vastaajista tunsi ylpeyttä kuullessaan kansallislaulun ja 25 prosenttia piti siitä.</w:t>
      </w:r>
    </w:p>
    <w:p>
      <w:r>
        <w:rPr>
          <w:b/>
        </w:rPr>
        <w:t xml:space="preserve">Tulos</w:t>
      </w:r>
    </w:p>
    <w:p>
      <w:r>
        <w:t xml:space="preserve">Mikä on sen henkilön koko nimi, joka kritisoi Putinia siitä, että hän kannatti neuvostoaikaisen kansallislaulun palauttamista?</w:t>
      </w:r>
    </w:p>
    <w:p>
      <w:r>
        <w:rPr>
          <w:b/>
        </w:rPr>
        <w:t xml:space="preserve">Tulos</w:t>
      </w:r>
    </w:p>
    <w:p>
      <w:r>
        <w:t xml:space="preserve">Mikä on sen hymnin nimi, joka osoittautui epäsuosituksi venäläisen yleisön ja monien poliitikkojen ja julkisuuden henkilöiden keskuudessa?</w:t>
      </w:r>
    </w:p>
    <w:p>
      <w:r>
        <w:rPr>
          <w:b/>
        </w:rPr>
        <w:t xml:space="preserve">Tulos</w:t>
      </w:r>
    </w:p>
    <w:p>
      <w:r>
        <w:t xml:space="preserve">Mikä on sen henkilön koko nimi, jonka hymni korvattiin pian sen jälkeen, kun Jeltsinin seuraaja Venäjän federaation presidenttinä, Vladimir Putin, astui virkaansa?</w:t>
      </w:r>
    </w:p>
    <w:p>
      <w:r>
        <w:rPr>
          <w:b/>
        </w:rPr>
        <w:t xml:space="preserve">Esimerkki 0.1096</w:t>
      </w:r>
    </w:p>
    <w:p>
      <w:r>
        <w:t xml:space="preserve">Läpikulku: Englannissa on vuosi 1862. Jupiter, miehitetty ilmapallo, jossa on yksisarvinen gondoli, putoaa taivaalta neitsytlentonsa aikana. Matkustaja Sir Henry Vining ja hänen rahastonhoitajansa huutavat kauhusta. Professori Fergusson, ilmapallon keksijä, pysyy kuitenkin rauhallisena, sillä hän aikoi pitää dramaattisen esityksen, jossa näytetään ilmapallon hallintalaitteet. Hänen merkistään lentäjä Jacques nousee ilmapalloon käyttäen painemittaria, joka varmistaa, ettei kaasua tai painolastia häviä. "Läheltä piti -katastrofin" traumatisoimat Royal Geographic Societyn johtaja Sir Henry ja hänen rahastonhoitajansa kieltäytyvät rahoittamasta Jupiterin Itä-Afrikan tutkimusta ja jättävät professorin laskeutumisen jälkeen. Amerikkalainen kustantaja Cornelius Randolph tulee apuun: Hän tukee yritystä, jos hänen tähtitoimittajansa ja veljenpoikansa Donald O'Shay liittyy miehistöön. Professori ei tiedä, että Randolph kertoo O'Shayn olevan "harmiton nuori mies", mutta O'Shay on lehdistössä pahamaineinen hankalista tempauksistaan playboyna. päivänä, jona Fergussonin on tarkoitus lähteä Afrikkaan, hän saa tietää, että tutkimusmatka on keskeytetty ja suunnitelmia on muutettu. Britannian parlamentissa pääministeri antaa Fergussonille tehtäväksi kukistaa orjakauppiaiden saattue, joka on matkalla kohti kartoittamatonta maata Voltajoen lähellä Länsi-Afrikassa. Orjakauppiaiden tavoitteena on kuuden viikon kuluessa vahvistaa valtauksensa ja ottaa alue haltuunsa. Fergusson laskee tarvitsevansa vain viisi viikkoa ylittääkseen Afrikan ilmateitse ja asettaakseen Britannian lipun joelle. Pääministeri suosittelee, että hän ottaisi O'Shayn mukaan puolueettomaksi todistajaksi lippunsa asettamiseen. Hän ei kuitenkaan ole laskenut, että kuningatar lähettää mukanaan Sir Henryn, joka julistaa olevansa "Afrikan asiantuntija" ja vaatii, että häntä kutsutaan "kenraaliksi".</w:t>
      </w:r>
    </w:p>
    <w:p>
      <w:r>
        <w:rPr>
          <w:b/>
        </w:rPr>
        <w:t xml:space="preserve">Tulos</w:t>
      </w:r>
    </w:p>
    <w:p>
      <w:r>
        <w:t xml:space="preserve">Mikä on lentäjän merkin antavan henkilön koko nimi?</w:t>
      </w:r>
    </w:p>
    <w:p>
      <w:r>
        <w:rPr>
          <w:b/>
        </w:rPr>
        <w:t xml:space="preserve">Tulos</w:t>
      </w:r>
    </w:p>
    <w:p>
      <w:r>
        <w:t xml:space="preserve">Mikä on sen henkilön koko nimi, jonka Sir Henry jättää ulos?</w:t>
      </w:r>
    </w:p>
    <w:p>
      <w:r>
        <w:rPr>
          <w:b/>
        </w:rPr>
        <w:t xml:space="preserve">Tulos</w:t>
      </w:r>
    </w:p>
    <w:p>
      <w:r>
        <w:t xml:space="preserve">Mikä on sen henkilön koko nimi, joka ei tiedä siitä, että O'shay on tunnetusti hankala ja playboy?</w:t>
      </w:r>
    </w:p>
    <w:p>
      <w:r>
        <w:rPr>
          <w:b/>
        </w:rPr>
        <w:t xml:space="preserve">Tulos</w:t>
      </w:r>
    </w:p>
    <w:p>
      <w:r>
        <w:t xml:space="preserve">Mikä on sen henkilön koko nimi, jota on suositeltu ottamaan O'Shayn mukaan puolueettomaksi todistajaksi?</w:t>
      </w:r>
    </w:p>
    <w:p>
      <w:r>
        <w:rPr>
          <w:b/>
        </w:rPr>
        <w:t xml:space="preserve">Esimerkki 0.1097</w:t>
      </w:r>
    </w:p>
    <w:p>
      <w:r>
        <w:t xml:space="preserve">Läpikulku: Gerald Clamson on pankkitarkastaja, joka rakastaa kalastusta vuosittaisella kahden viikon lomallaan.  Valitettavasti eräänä päivänä merellä hän kalastaa Syd Valentinen (jota myös Lewis näyttelee), loukkaantuneen gangsterin, joka on pukeutunut sukelluspukuun.  Syd kertoo Geraldille timanteista, jotka hän on varastanut muilta gangstereilta, ja ojentaa hänelle kartan. Gerald pakenee, kun jahdin sammakkomiehet konekiväärillä ampuvat rannalle.  He uivat rantaan, löytävät Sydin ja ampuvat hänet. Heidän johtajansa Thor varmistaa Sydin kuoleman ampumalla jahdistaan torpedon, joka rantautuu rantaan ja räjäyttää kraatterin rantaan.Kun poliisi ei ota huomioon Geraldin tarinaa, Gerald suuntaa San Diegossa sijaitsevaan Hilton Inn -hotelliin, jonne Syd väitti timantteja piilotetun.  Siellä hän tapaa Suzie Cartwrightin, lentoemännän. Timantteja etsiessään hänen on vältettävä hotellin henkilökuntaa satutettuaan vahingossa hotellin johtajaa. Gerald naamioituu hahmoksi, joka muistuttaa huomattavasti professori Julius Kelpia elokuvasta The Nutty Professor, ja yrittää samalla pysyä askeleen edellä muita gangstereita, jotka ovat hänen perässään, sekä hotellin etsiviä, joita johtaja johtaa - ja samalla hän kosiskelee Suzieta. Kun kukin gangsteri näkee Geraldin, joka on täysin samanlainen kuin edesmennyt Syd, he saavat hermoromahduksen; yksi kuvittelee olevansa koira, toinen muuttuu Larry Finen kaksoisolennoksi ja toisesta (Charlie Callas, tavallisessa roolissaan) tulee toivoton änkyttäjä. Ainoa mies, jonka Gerald tapaa ja joka uskoo häntä ja joka ilmoittautuu FBI:n erikoisagentiksi, osoittautuu mielisairaalasta karanneeksi.</w:t>
      </w:r>
    </w:p>
    <w:p>
      <w:r>
        <w:rPr>
          <w:b/>
        </w:rPr>
        <w:t xml:space="preserve">Tulos</w:t>
      </w:r>
    </w:p>
    <w:p>
      <w:r>
        <w:t xml:space="preserve">Mikä on sen henkilön koko nimi, joka vahingoittaa tahattomasti johtajaa?</w:t>
      </w:r>
    </w:p>
    <w:p>
      <w:r>
        <w:rPr>
          <w:b/>
        </w:rPr>
        <w:t xml:space="preserve">Tulos</w:t>
      </w:r>
    </w:p>
    <w:p>
      <w:r>
        <w:t xml:space="preserve">Mikä on Suzie Cartwrightin tapaavan henkilön koko nimi?</w:t>
      </w:r>
    </w:p>
    <w:p>
      <w:r>
        <w:rPr>
          <w:b/>
        </w:rPr>
        <w:t xml:space="preserve">Tulos</w:t>
      </w:r>
    </w:p>
    <w:p>
      <w:r>
        <w:t xml:space="preserve">Mikä on sen henkilön koko nimi, joka yrittää kosiskella Suzieta?</w:t>
      </w:r>
    </w:p>
    <w:p>
      <w:r>
        <w:rPr>
          <w:b/>
        </w:rPr>
        <w:t xml:space="preserve">Tulos</w:t>
      </w:r>
    </w:p>
    <w:p>
      <w:r>
        <w:t xml:space="preserve">Mikä on sen henkilön sukunimi, jolle Syd kertoo timanteista?</w:t>
      </w:r>
    </w:p>
    <w:p>
      <w:r>
        <w:rPr>
          <w:b/>
        </w:rPr>
        <w:t xml:space="preserve">Tulos</w:t>
      </w:r>
    </w:p>
    <w:p>
      <w:r>
        <w:t xml:space="preserve">Mikä on sen henkilön sukunimi, joka kertoo Geraldille timanteista?</w:t>
      </w:r>
    </w:p>
    <w:p>
      <w:r>
        <w:rPr>
          <w:b/>
        </w:rPr>
        <w:t xml:space="preserve">Tulos</w:t>
      </w:r>
    </w:p>
    <w:p>
      <w:r>
        <w:t xml:space="preserve">Mikä on sen henkilön sukunimi, joka pakeni, kun konekiväärit ampuivat rannalla?</w:t>
      </w:r>
    </w:p>
    <w:p>
      <w:r>
        <w:rPr>
          <w:b/>
        </w:rPr>
        <w:t xml:space="preserve">Tulos</w:t>
      </w:r>
    </w:p>
    <w:p>
      <w:r>
        <w:t xml:space="preserve">Mikä on sen henkilön koko nimi, joka vahingossa satutti johtajaa?</w:t>
      </w:r>
    </w:p>
    <w:p>
      <w:r>
        <w:rPr>
          <w:b/>
        </w:rPr>
        <w:t xml:space="preserve">Tulos</w:t>
      </w:r>
    </w:p>
    <w:p>
      <w:r>
        <w:t xml:space="preserve">Mikä on Geraldin seurustelukumppanin sukunimi?</w:t>
      </w:r>
    </w:p>
    <w:p>
      <w:r>
        <w:rPr>
          <w:b/>
        </w:rPr>
        <w:t xml:space="preserve">Tulos</w:t>
      </w:r>
    </w:p>
    <w:p>
      <w:r>
        <w:t xml:space="preserve">Mikä on sen henkilön koko nimi, joka kelaa loukkaantuneen gangsterin sukelluspuvussa?</w:t>
      </w:r>
    </w:p>
    <w:p>
      <w:r>
        <w:rPr>
          <w:b/>
        </w:rPr>
        <w:t xml:space="preserve">Tulos</w:t>
      </w:r>
    </w:p>
    <w:p>
      <w:r>
        <w:t xml:space="preserve">Mikä on sen henkilön koko nimi, joka varasti timantteja muilta gangstereilta?</w:t>
      </w:r>
    </w:p>
    <w:p>
      <w:r>
        <w:rPr>
          <w:b/>
        </w:rPr>
        <w:t xml:space="preserve">Tulos</w:t>
      </w:r>
    </w:p>
    <w:p>
      <w:r>
        <w:t xml:space="preserve">Mikä on sen henkilön etunimi, jolle annetaan kartta?</w:t>
      </w:r>
    </w:p>
    <w:p>
      <w:r>
        <w:rPr>
          <w:b/>
        </w:rPr>
        <w:t xml:space="preserve">Tulos</w:t>
      </w:r>
    </w:p>
    <w:p>
      <w:r>
        <w:t xml:space="preserve">Mikä on sen henkilön koko nimi, joka tapaa lentoemännän Hilton Innissä?</w:t>
      </w:r>
    </w:p>
    <w:p>
      <w:r>
        <w:rPr>
          <w:b/>
        </w:rPr>
        <w:t xml:space="preserve">Tulos</w:t>
      </w:r>
    </w:p>
    <w:p>
      <w:r>
        <w:t xml:space="preserve">Mikä on sen henkilön koko nimi, jonka on vältettävä hotellin henkilökuntaa?</w:t>
      </w:r>
    </w:p>
    <w:p>
      <w:r>
        <w:rPr>
          <w:b/>
        </w:rPr>
        <w:t xml:space="preserve">Esimerkki 0.1098</w:t>
      </w:r>
    </w:p>
    <w:p>
      <w:r>
        <w:t xml:space="preserve">Läpikulku: Elokuva keskittyy New Yorkissa kuvatun uuden Manhattan-nimisen tv-sarjan näyttelijöihin ja kuvausryhmään. Mel Wexler on menestyvä tuottaja, josta on tullut työnarkomaani sen jälkeen, kun hänen perheensä kuoli lento-onnettomuudessa. Hän yrittää unohtaa menetyksensä ja heittäytyy Manhattanin tuottamiseen. Päärooliin hän yrittää saada pelätyn filmitähti Sabina Quarlesin, jolla on vaikean työparin maine. Nainen kieltäytyy aluksi selittäen, että hän on liian hyvä televisioon. Meliin liittyvän menneisyytensä vuoksi hän kuitenkin lopulta suostuu rooliin. He aloittavat pian suhteen, mutta Mel epäilee Melin jatkuvia vierailuja San Franciscossa. Nainen ei halua selittää, miksi hän käy siellä joka kuukausi, mikä saa miehen luulemaan, että hänellä on suhde. sillä välin hänen poikapuoltaan sarjassa näyttelee Bill Warwick, näyttelijä, joka on seksisymboli. Hän on naimisissa Sandyn kanssa, mutta imagonsa vuoksi hänen on pidettävä heidän avioliittonsa salassa. Sandy oli aikoinaan loistava näyttelijä, mutta hänen huumeriippuvuutensa on tehnyt hänestä katuprostituoidun, joka sivuuttaa työnsä. Sandy uskoo, että toinen päärooli voisi auttaa häntä menemään oikealle tielle, mutta Sandy ei saavu koe-esiintymiseen. Rooli menee lopulta Gaby Smithille, rikkaalle näyttelijättärelle, joka on valmistunut Yalesta. Bill on alusta asti järkyttynyt siitä, ettei hänen vaimonsa saanut roolia, ja sen seurauksena hän kohtelee Gabya hyvin huonosti. Tämä tekee hänet hyvin surulliseksi, ja hän yrittää jatkuvasti voittaa Gabbyn luottamuksen takaisin.</w:t>
      </w:r>
    </w:p>
    <w:p>
      <w:r>
        <w:rPr>
          <w:b/>
        </w:rPr>
        <w:t xml:space="preserve">Tulos</w:t>
      </w:r>
    </w:p>
    <w:p>
      <w:r>
        <w:t xml:space="preserve">Mitä Sandy tekee saadakseen Billin pitämään heidän avioliittonsa salassa?</w:t>
      </w:r>
    </w:p>
    <w:p>
      <w:r>
        <w:rPr>
          <w:b/>
        </w:rPr>
        <w:t xml:space="preserve">Tulos</w:t>
      </w:r>
    </w:p>
    <w:p>
      <w:r>
        <w:t xml:space="preserve">Mikä saa Melin epäilemään Sabinan jatkuvia vierailuja San Franciscossa?</w:t>
      </w:r>
    </w:p>
    <w:p>
      <w:r>
        <w:rPr>
          <w:b/>
        </w:rPr>
        <w:t xml:space="preserve">Esimerkki 0.1099</w:t>
      </w:r>
    </w:p>
    <w:p>
      <w:r>
        <w:t xml:space="preserve">Läpikulku: Fred menee musiikkitunnille ja huomaa, että hänen suosikkiopettajansa rouva Felson on korvattu opettajalla nimeltä Devlin. Koulusta kotiin kävellessään Fred huomaa oudon tytön nimeltä Talia seuraavan häntä. Fred uskoo, että häntä vainotaan, mutta tyttö kävelee vain samaa tietä kouluun kuin hänkin. Vakoillessaan Devliniä sinä iltana Fred näkee tämän hautaavan jotain, jonka hän epäilee olevan rouva Felsonin ruumis. Kevinin äiti kutsuu Fredin ja hänen äitinsä herra Devlinin juhliin. Juhlissa Fredin äiti rakastuu herra Devliniin, ja Fred saa tietää, että Talia on itse asiassa Kevinin sisko. Seuraavana päivänä Fred alkaa suhtautua Devliniin erittäin epäluuloisesti ja päätyy siihen tulokseen, että hän on vampyyri. Herra Devlin vie Fredin äidin treffeille, joten Fred värvää ystävänsä Berthan vakoilemaan heitä. Ravintolassa Fred ja Bertha saavat tietää, että herra Devlin ei pidä valkosipulista ranskalaisissa, mikä tekee heistä entistä epäluuloisempia. Myöhemmin samana iltana Fredin mielikuvitusisä vie hänet painiareenalle, jossa he ottavat yhteen herra Devliniä ja Keviniä vastaan.Seuraavana päivänä Fred kauhistuu koulussa, kun hän huomaa herra Devlinin järjestävän koulussa verenluovutusta. Vielä huolestuneempi hän on huomattuaan, että Bertha ottaa Devliniltä henkilökohtaisia musiikkitunteja. Fred kerää esineitä, joita hän voi käyttää aseina Devliniä vastaan, ja aikoo voittaa hänet koulun pianokonsertissa. Fred varustautuu erilaisilla välineillä ja ampuu valkosipulikastiketta konsertissa, kastellen kaikki muut paitsi Devlinin.</w:t>
      </w:r>
    </w:p>
    <w:p>
      <w:r>
        <w:rPr>
          <w:b/>
        </w:rPr>
        <w:t xml:space="preserve">Tulos</w:t>
      </w:r>
    </w:p>
    <w:p>
      <w:r>
        <w:t xml:space="preserve">Kenen suosikkiopettaja on korvattu?</w:t>
      </w:r>
    </w:p>
    <w:p>
      <w:r>
        <w:rPr>
          <w:b/>
        </w:rPr>
        <w:t xml:space="preserve">Tulos</w:t>
      </w:r>
    </w:p>
    <w:p>
      <w:r>
        <w:t xml:space="preserve">Kuka on se henkilö, joka uskoo, että häntä seurataan ja vakoillaan?</w:t>
      </w:r>
    </w:p>
    <w:p>
      <w:r>
        <w:rPr>
          <w:b/>
        </w:rPr>
        <w:t xml:space="preserve">Tulos</w:t>
      </w:r>
    </w:p>
    <w:p>
      <w:r>
        <w:t xml:space="preserve">Kuka on sen tytön veli, jonka Fred luulee seuraavan häntä?</w:t>
      </w:r>
    </w:p>
    <w:p>
      <w:r>
        <w:rPr>
          <w:b/>
        </w:rPr>
        <w:t xml:space="preserve">Esimerkki 0.1100</w:t>
      </w:r>
    </w:p>
    <w:p>
      <w:r>
        <w:t xml:space="preserve">Läpikulku: Bennystä tulee Benny "The Jet" Rodriguez. Elokuvan pääosa sijoittuu vuoteen 1972, kymmenen vuotta The Sandlotin tapahtumien jälkeen. Uusi yhdeksän lapsen Sandlot-porukka on muuttanut Los Angelesin San Fernando Valleyn naapurustoon. He ovat alkaneet pelata pesäpalloa Sandlotissa. Edelliset lapset ovat kaikki kasvaneet aikuisiksi ja muuttaneet pois. Joukkueen päällikkö Johnnie Smalls, Scott Smallsin pikkuveli, on kuullut legendan "Suuresta pelosta" (petomaisen mutatoitunut koira, kuten hän asian ilmaisee kertoessaan myöhemmin ryhmälle Pedosta), jonka omistaa Sandlotin takana asuva herra Mertle. David Durango -niminen ei-niin-sense poika on Johnniesta, paniikista kärsivästä kersantti Macista, hauskasta kenraali Tarqellista, älykkäästä amiraali Saulista ja pikkuveljestä, söpöstä navigaattorista Sammystä (jota kutsutaan nimellä "Fingers", koska hän osaa viittomakieltä) koostuvan miehistön johtaja ja kapteeni. Sandlotin takana, herra Mertlen kodin vieressä, asuu Goodfairerin perhe. Davidin kilpailija ja koulukiusattu Hayley Goodfairerin tytär ja hänen kaksi ystäväänsä (jotka ovat hänen kätyreitään) ystävystyvät aluksi muiden poikien kanssa laskennallisesti jakamaan Sandlotin, mutta heidän suhteensa puhkeaa potenssiin ystävyydeksi, kun he joutuvat suureen ongelmaan naapurissa sijaitsevan Pedon kanssa, vaikka Hayley kutsuu Davidia pikkuvauvaksi ja David Hayleytä hemmotelluksi kakaraksi.</w:t>
      </w:r>
    </w:p>
    <w:p>
      <w:r>
        <w:rPr>
          <w:b/>
        </w:rPr>
        <w:t xml:space="preserve">Tulos</w:t>
      </w:r>
    </w:p>
    <w:p>
      <w:r>
        <w:t xml:space="preserve">Kuka on "Fingersin" isoveli?</w:t>
      </w:r>
    </w:p>
    <w:p>
      <w:r>
        <w:rPr>
          <w:b/>
        </w:rPr>
        <w:t xml:space="preserve">Tulos</w:t>
      </w:r>
    </w:p>
    <w:p>
      <w:r>
        <w:t xml:space="preserve">Mikä on miehistön päällikön vanhemman veljen koko nimi?</w:t>
      </w:r>
    </w:p>
    <w:p>
      <w:r>
        <w:rPr>
          <w:b/>
        </w:rPr>
        <w:t xml:space="preserve">Tulos</w:t>
      </w:r>
    </w:p>
    <w:p>
      <w:r>
        <w:t xml:space="preserve">Kuka asuu Goodfairerin perheen naapurissa?</w:t>
      </w:r>
    </w:p>
    <w:p>
      <w:r>
        <w:rPr>
          <w:b/>
        </w:rPr>
        <w:t xml:space="preserve">Esimerkki 0.1101</w:t>
      </w:r>
    </w:p>
    <w:p>
      <w:r>
        <w:t xml:space="preserve">Läpikulku: Dylan teki ensimmäisen ulkomaanmatkansa kaksitoista päivää myöhemmin. Brittiläinen tv-ohjaaja Philip Saville oli kuullut Dylanin esiintyvän Greenwich Villagessa ja kutsui hänet osallistumaan BBC:n tv-draamaan: Madhouse on Castle Street. Dylan saapui Lontooseen 17. joulukuuta. Dylan esitti näytelmässä kappaleen Blowin' in the Wind ja kaksi muuta kappaletta. Dylan uppoutui myös Lontoon folk-skeneen ja otti yhteyttä Troubadour-folkklubin järjestäjään Anthea Josephiin sekä folklaulajiin Martin Carthyyn ja Bob Davenportiin. "Törmäsin Englannissa ihmisiin, jotka todella tunsivat nuo [perinteiset englantilaiset] laulut", Dylan muisteli vuonna 1984. "Martin Carthy, eräs toinen kaveri nimeltä [Bob] Davenport. Martin Carthy on uskomaton. Opin paljon Martinilta." Carthy opetti Dylanille kaksi englantilaista laulua, jotka osoittautuivat tärkeiksi Freewheelin' -albumilla. Carthyn sovitusta "Scarborough Fairista" Dylan käyttäisi oman sävellyksensä "Girl from the North Country" pohjana. Sir John Franklinin vuonna 1847 tapahtuneen kuoleman muistoksi sävelletty 1800-luvun balladi "Lady Franklin's Lament" antoi Dylanille melodian sävellykselleen "Bob Dylan's Dream". Molemmat kappaleet osoittivat Dylanin nopeasti kasvavaa kykyä ottaa perinteisiä melodioita ja käyttää niitä erittäin henkilökohtaisen lauluntekemisen pohjana." Englannista Dylan matkusti Italiaan ja liittyi Albert Grossmanin seuraan, joka oli kiertueella asiakkaansa Odettan kanssa. Dylan toivoi myös saavansa yhteyden tyttöystäväänsä Suze Rotoloon tietämättä, että tämä oli jo lähtenyt Italiasta ja oli matkalla takaisin New Yorkiin. Dylan työsti uutta materiaaliaan, ja palattuaan Lontooseen Martin Carthy sai yllätyksen: "Kun hän palasi Italiasta, hän oli kirjoittanut 'Girl From the North Country'n'; hän tuli Troubadouriin ja sanoi: 'Hei, tässä on 'Scarborough Fair'', ja alkoi soittaa tätä.".</w:t>
      </w:r>
    </w:p>
    <w:p>
      <w:r>
        <w:rPr>
          <w:b/>
        </w:rPr>
        <w:t xml:space="preserve">Tulos</w:t>
      </w:r>
    </w:p>
    <w:p>
      <w:r>
        <w:t xml:space="preserve">Mikä on sen henkilön nimi, jolla oli rooli Madhouse on Castle Streetissä?</w:t>
      </w:r>
    </w:p>
    <w:p>
      <w:r>
        <w:rPr>
          <w:b/>
        </w:rPr>
        <w:t xml:space="preserve">Tulos</w:t>
      </w:r>
    </w:p>
    <w:p>
      <w:r>
        <w:t xml:space="preserve">Mikä on sen henkilön koko nimi, joka sanoi oppineensa paljon Martin Carthylta?</w:t>
      </w:r>
    </w:p>
    <w:p>
      <w:r>
        <w:rPr>
          <w:b/>
        </w:rPr>
        <w:t xml:space="preserve">Esimerkki 0.1102</w:t>
      </w:r>
    </w:p>
    <w:p>
      <w:r>
        <w:t xml:space="preserve">Läpikulku: Roslyn Tabor on 30-vuotias nainen Nevadan Renossa, joka on juuri hakenut kuuden viikon pikavauhtia avioeroa huomaamattomasta miehestään Raymondista. Poistuttuaan Washoen piirikunnan oikeustalosta Roslyn jättää huomiotta Raymondin yritykset puhua hänelle ja tapaa parhaan paikallisen ystävänsä ja vuokranantajansa Isabelle Steersin, joka on myös eronnut. Isabelle vie Roslynin Harrah's Renon baariin juomaan drinkkejä, jotta hän saisi avioeronsa todellisuuden tajuihinsa. Siellä he tapaavat ikääntyvän cowboyn nimeltä Gaylord "Gay" Langland ja hänen hinausautonkuljettajaystävänsä Guidon. He kutsuvat Roslynin ja Isabellen Guidon vanhaan taloon Nevadan maaseudulle auttamaan Roslynia unohtamaan avioeron, kun Gay kertoo Roslynille, että hänkin on eronnut. He saapuvat keskeneräiseen taloon, jonka Guido rakensi edesmenneelle vaimolleen, joka kuoli useita vuosia aiemmin synnytykseen. He juovat ja tanssivat. Roslyn juo liikaa, joten Gay ajaa hänet kotiin Renoon. lopulta Roslyn ja Gay muuttavat Guidon puolivalmiiseen taloon ja alkavat työskennellä sen parissa. Eräänä päivänä aamiaisen jälkeen Gay kertoo Roslynille, kuinka hän toivoo olevansa enemmän isä omille lapsilleen, joita hän ei ole nähnyt vuosiin. Myöhemmin iltapäivällä Roslyn ja Gay riitelevät, kun Gay ilmoittaa aikovansa etsiä ja tappaa jänikset, jotka ovat syöneet heidän Guidon talon ulkopuolelle istuttamaansa kasvimaata.</w:t>
      </w:r>
    </w:p>
    <w:p>
      <w:r>
        <w:rPr>
          <w:b/>
        </w:rPr>
        <w:t xml:space="preserve">Tulos</w:t>
      </w:r>
    </w:p>
    <w:p>
      <w:r>
        <w:t xml:space="preserve">Mikä on eronneen ikääntyvän cowboyn lempinimi?</w:t>
      </w:r>
    </w:p>
    <w:p>
      <w:r>
        <w:rPr>
          <w:b/>
        </w:rPr>
        <w:t xml:space="preserve">Tulos</w:t>
      </w:r>
    </w:p>
    <w:p>
      <w:r>
        <w:t xml:space="preserve">Mitkä ovat keskeneräiseen taloon saapuneiden ihmisten etunimet?</w:t>
      </w:r>
    </w:p>
    <w:p>
      <w:r>
        <w:rPr>
          <w:b/>
        </w:rPr>
        <w:t xml:space="preserve">Tulos</w:t>
      </w:r>
    </w:p>
    <w:p>
      <w:r>
        <w:t xml:space="preserve">Mikä on sen henkilön sukunimi, joka ei ole nähnyt lapsiaan????</w:t>
      </w:r>
    </w:p>
    <w:p>
      <w:r>
        <w:rPr>
          <w:b/>
        </w:rPr>
        <w:t xml:space="preserve">Tulos</w:t>
      </w:r>
    </w:p>
    <w:p>
      <w:r>
        <w:t xml:space="preserve">Mitkä ovat hinausauton kuljettajan tapaavien ihmisten etunimet?</w:t>
      </w:r>
    </w:p>
    <w:p>
      <w:r>
        <w:rPr>
          <w:b/>
        </w:rPr>
        <w:t xml:space="preserve">Tulos</w:t>
      </w:r>
    </w:p>
    <w:p>
      <w:r>
        <w:t xml:space="preserve">Mitkä ovat niiden henkilöiden etunimet, jotka kutsuvat Roslynin ja Isabellen taloon Nevadan maaseudulle?</w:t>
      </w:r>
    </w:p>
    <w:p>
      <w:r>
        <w:rPr>
          <w:b/>
        </w:rPr>
        <w:t xml:space="preserve">Tulos</w:t>
      </w:r>
    </w:p>
    <w:p>
      <w:r>
        <w:t xml:space="preserve">Mikä on sen henkilön koko nimi, joka tapaa vuokranantajan?</w:t>
      </w:r>
    </w:p>
    <w:p>
      <w:r>
        <w:rPr>
          <w:b/>
        </w:rPr>
        <w:t xml:space="preserve">Tulos</w:t>
      </w:r>
    </w:p>
    <w:p>
      <w:r>
        <w:t xml:space="preserve">Mitkä ovat vihannespuutarhan istuttajien täydelliset nimet?</w:t>
      </w:r>
    </w:p>
    <w:p>
      <w:r>
        <w:rPr>
          <w:b/>
        </w:rPr>
        <w:t xml:space="preserve">Esimerkki 0.1103</w:t>
      </w:r>
    </w:p>
    <w:p>
      <w:r>
        <w:t xml:space="preserve">Läpikulku: Metallica keräsi ideoita "riffinauhoille", jotka oli nauhoitettu erilaisista jammailusessioista ennen studioon menoa. Hetfield ja Ulrich kävivät nauhat läpi ja valitsivat vahvimmat riffit, jotka kokosivat kappaleiksi. Instrumentit äänitettiin erikseen, Hetfieldin soittaessa vain rytmikitaraa. Rasmussen opetti rumpali-roadie Flemming Larsenin tuella ajoituksen ja tahdin keston perusteet Ulrichille, jolla oli taipumus lisätä nopeutta ja jolla oli vain vähän tietoa rytmiteoriasta. Rummut äänitettiin tyhjässä varastossa studion takaosassa, joka ei ollut äänieristetty ja aiheutti kaikua. Vaikka neljä raitaa oli jo sovitettu, bändin jäsenet eivät olleet tottuneet luomaan kappaleita studiossa, sillä he eivät olleet tehneet niin Kill 'Em Allin kohdalla. "For Whom the Bell Tolls", "Trapped Under Ice" ja "Escape" kirjoitettiin alusta alkaen Kööpenhaminassa, ja bändi viimeisteli "Fight Fire with Fire", "Ride the Lightning", "Creeping Death" ja "The Call of Ktulu", jotka oli jo esitetty livenä. Johtava kitaristi Kirk Hammett otti albumin nimen Stephen Kingin romaanin "The Stand" kohdasta. Kannen kuvitus, joka esittää sähkötuolia salamoiden keskellä, suunniteltiin ennen äänitysten aloittamista. Metallicalla oli aluksi ääniongelmia, sillä sen varusteet varastettiin kolme viikkoa ennen yhtyeen saapumista Kööpenhaminaan. Bändin jäsenet nukkuivat studiossa päivisin, koska heillä ei ollut varaa hotelliin, ja äänittivät öisin, koska studio oli päivisin varattu muille artisteille. Koska yhtye etsi sopimusta suurelle levy-yhtiölle, studiolla vieraili useita eri levy-yhtiöiden A&amp;R-edustajia. Aluksi näytti siltä, että Metallica tekisi sopimuksen Bronze Recordsin kanssa, mutta sopimus kariutui, koska Bronze-yhtiön johtaja Gerry Bron ei arvostanut Sweet Silence Studiosilla tehtyä työtä ja halusi, että insinööri Eddie Kramer tekisi Yhdysvaltain painoksen uudelleen miksauksen, ja harkitsi jopa albumin nauhoittamista uudelleen toisessa studiossa. Metallicaa tyrmistytti se, että Bron ei jakanut yhtyeen taiteellista näkemystä, ja se päätti etsiä toisen levy-yhtiön yhdysvaltalaisjulkaisua varten, vaikka Bronze oli jo mainostanut Metallicaa yhtenä bändinään.Metallican oli nauhoitettava levy nopeasti, koska sen oli määrä esiintyä Euroopassa 29 päivää studioon tulon jälkeen. Äänitykset valmistuivat 14. maaliskuuta, ja Megaforce julkaisi albumin 27. heinäkuuta. Vaikka albumin alkuperäinen budjetti oli 20 000 dollaria, lopulliset kulut olivat yli 30 000 dollaria. Metallican eurooppalainen levy-yhtiö Music for Nations maksoi studiokustannukset, koska Megaforcen omistajalla Jon Zazulalla ei ollut varaa niihin. Metallica oli tyytymätön Megaforcen harjoittaman promootion puutteeseen ja päätti erota Zazulan kanssa. Major-levy-yhtiö Elektra Recordsin työntekijä Michael Alago huomasi Metallican The Stonen keikalla San Franciscossa ja kutsui Elektran puheenjohtajan ja promootiopäällikön katsomaan elokuun keikkaa New Yorkissa. Esitys Roseland Ballroomissa, jossa Anthrax ja Metallica olivat Ravenin avaajina, miellytti Elektran henkilökuntaa, ja bändille tarjottiin sopimusta seuraavana aamuna. Syyskuun 12. päivänä Metallica teki sopimuksen Elektran kanssa, joka julkaisi albumin uudelleen 19. marraskuuta. Cliff Burnstein ja Peter Mensch Q Prime -yhtiöltä nimitettiin samaan aikaan bändin uusiksi managereiksi. Ride the Lightning oli viimeinen Metallica-albumi, jolla entinen kitaristi Dave Mustaine oli mukana kirjoittamassa, ja hän sai kunnian nimikappaleesta ja instrumentaalikappaleesta "The Call of Ktulu". Albumi edusti myös ensimmäistä kertaa, kun Hammett sai kirjoittajakrediittejä.</w:t>
      </w:r>
    </w:p>
    <w:p>
      <w:r>
        <w:rPr>
          <w:b/>
        </w:rPr>
        <w:t xml:space="preserve">Tulos</w:t>
      </w:r>
    </w:p>
    <w:p>
      <w:r>
        <w:t xml:space="preserve">Mikä on sen albumin nimi, joka edusti ensimmäistä kertaa Hammettille annettuja kirjoittajakrediittejä?</w:t>
      </w:r>
    </w:p>
    <w:p>
      <w:r>
        <w:rPr>
          <w:b/>
        </w:rPr>
        <w:t xml:space="preserve">Tulos</w:t>
      </w:r>
    </w:p>
    <w:p>
      <w:r>
        <w:t xml:space="preserve">Mikä on sen bändin nimi, jonka jäsenet eivät olleet tottuneet luomaan kappaleita studiossa?</w:t>
      </w:r>
    </w:p>
    <w:p>
      <w:r>
        <w:rPr>
          <w:b/>
        </w:rPr>
        <w:t xml:space="preserve">Tulos</w:t>
      </w:r>
    </w:p>
    <w:p>
      <w:r>
        <w:t xml:space="preserve">Mikä on sen henkilön etunimi, jonka kanssa Metallica päätti erota, koska he olivat tyytymättömiä Megaforcen mainonnan puutteeseen?</w:t>
      </w:r>
    </w:p>
    <w:p>
      <w:r>
        <w:rPr>
          <w:b/>
        </w:rPr>
        <w:t xml:space="preserve">Esimerkki 0.1104</w:t>
      </w:r>
    </w:p>
    <w:p>
      <w:r>
        <w:t xml:space="preserve">Läpikulku: Mickey Fitzpatrick on New Yorkissa työskentelevä taksinkuljettaja, joka on tyytymätön ex-kihlattunsa Heatherin uskottomuuteen. Hänen veljensä Francis on Wall Streetin pörssisijoittaja, joka on naimisissa Reneen kanssa, vaikka Renee turhautuu miehen haluttomuuteen seksisuhteisiin - tietämättä, että hänellä on kiihkeä suhde Heatherin kanssa.Viikonloppuisin Mickey ja Francis vierailevat vanhempiensa luona Long Islandilla. Heidän isänsä Frank on lukkiutunut vanhoillislestadiolaiseen, hillittyyn ja seksistiseen tapaansa, ja hän neuvoo Mickeytä ja Francisia aina, mitä heidän pitäisi tehdä, mutta neuvoo heitä myös pyrkimään aina siihen, mikä ajaa heitä menestymään. taksia ajaessaan Mickey poimii kyytiin lentokentälle matkalla olevan NYU:n taideopiskelijan Hopen. He klikkaavat toisiaan sekunneissa, ja Hope pyytää häntä viemään hänet New Orleansiin. He ihastuvat ja menevät impulsiivisesti naimisiin seuraavana päivänä, ja palaavat New Yorkiin kaksi päivää myöhemmin kertomaan asiasta Francikselle ja Reneelle. Francis on järkyttynyt, lähinnä siksi, ettei häntä pyydetty bestmaniksi. Mickey muuttaa yhteen Hopen kanssa, mutta pettyy myöhemmin tämän boheemiin elämäntyyliin, johon kuuluu usein sähkökatkoksia heidän ränsistyneessä asunnossaan. Francis huolestuu siitä, että hän on epäreilu Heatheria kohtaan, kun hän jatkaa Reneen kanssa asumista. Samaan aikaan Reneen italialais-amerikkalainen perhe, lähinnä nuorempi sisko Molly, vihjaa, että Francis ei ole kiinnostunut Reneestä, koska hän saattaa olla homo, joten Renee pyytää Mickeytä ja Frankia kohtaamaan hänet. Mies kiistää olevansa homo, mutta myöntää olleensa uskoton.</w:t>
      </w:r>
    </w:p>
    <w:p>
      <w:r>
        <w:rPr>
          <w:b/>
        </w:rPr>
        <w:t xml:space="preserve">Tulos</w:t>
      </w:r>
    </w:p>
    <w:p>
      <w:r>
        <w:t xml:space="preserve">Mikä on sen henkilön koko nimi, jonka entinen kihlattu makaa hänen veljensä kanssa?</w:t>
      </w:r>
    </w:p>
    <w:p>
      <w:r>
        <w:rPr>
          <w:b/>
        </w:rPr>
        <w:t xml:space="preserve">Esimerkki 0.1105</w:t>
      </w:r>
    </w:p>
    <w:p>
      <w:r>
        <w:t xml:space="preserve">Läpikulku: Kay Dowling, varakkaiden newyorkilaisten hemmoteltu tytär, saa kyllästyneeltä isältään jyrkän vaihtoehdon: joko lähteä Wyomingin Ursulan maatilalleen (välttääkseen joutumisen avioerojutun vastaajaksi) tai jäädä perinnöttömäksi. Kayn sulhanen Herbert Forrest ehdottaa, että mennään heti naimisiin, mutta Kay valitsee tilan. Myöhemmin, kun Kay viettää päivänsä tilalla hyväntuulisen Bessie-tätinsä kanssa, hän rakastuu vastentahtoisesti yhteen isänsä karjamiehistä, Tom McNairiin, ja menee impulsiivisesti naimisiin tämän kanssa. Kun Kayn isä saa tietää liitosta, hän hylkää Kayn. Kay ja Tom joutuvat asumaan yhden huoneen hökkelissä, kun Tom yrittää kasvattaa karjalaumaansa.Vuotta myöhemmin Kay on tyytymätön elämään tilalla ja kaipaa perheen palatsimaisen kartanon mukavuuksia. Eräänä päivänä Kay saa sähkeen kotoa ja kertoo Tomille, että hänen isänsä on sairas ja että Kayn on oltava hänen luonaan. New Yorkissa Kay kirjoittaa Tomille kirjeen, jossa hän pyytää avioeroa. Pian tämän jälkeen Tom saapuu kartanolle ja kertoo jättäneensä tilan ryhtyäkseen ammattilaiseksi ratsastajaksi rodeossa. Kay olettaa, ettei hän koskaan saanut kirjettä, eikä Tom koskaan mainitse sitä. Eräänä iltana juhlissa Tom kuulee vieraiden pilkkaavan häntä ja kertoo Kaylle, että Kay voi saada avioeronsa. Myöhemmin, kun Kay tajuaa, että elämä Herbertin kanssa olisi yhtä kuin golfia pelaamista, hän käy Tomin luona rodeossa. Hänen esiintymisensä aikana hänet heitetään ratsuhevoselta ja hän loukkaantuu. Kay kiiruhtaa Tomin luokse, ja he tekevät sovinnon ja päättävät palata maatilalle.</w:t>
      </w:r>
    </w:p>
    <w:p>
      <w:r>
        <w:rPr>
          <w:b/>
        </w:rPr>
        <w:t xml:space="preserve">Tulos</w:t>
      </w:r>
    </w:p>
    <w:p>
      <w:r>
        <w:t xml:space="preserve">Mitä Herbert Forrestin kihlatulle tapahtuu, jos hän ei lähde tilalle?</w:t>
      </w:r>
    </w:p>
    <w:p>
      <w:r>
        <w:rPr>
          <w:b/>
        </w:rPr>
        <w:t xml:space="preserve">Tulos</w:t>
      </w:r>
    </w:p>
    <w:p>
      <w:r>
        <w:t xml:space="preserve">Mitä varakas newyorkilainen tekee tyttärelleen tämän mentyä naimisiin?</w:t>
      </w:r>
    </w:p>
    <w:p>
      <w:r>
        <w:rPr>
          <w:b/>
        </w:rPr>
        <w:t xml:space="preserve">Tulos</w:t>
      </w:r>
    </w:p>
    <w:p>
      <w:r>
        <w:t xml:space="preserve">Ketä lehmipojan vaimo palaa New Yorkiin tapaamaan?</w:t>
      </w:r>
    </w:p>
    <w:p>
      <w:r>
        <w:rPr>
          <w:b/>
        </w:rPr>
        <w:t xml:space="preserve">Esimerkki 0.1106</w:t>
      </w:r>
    </w:p>
    <w:p>
      <w:r>
        <w:t xml:space="preserve">Läpikulku: Sen suunnitteli vankiarkkitehti Francis Greenway, ja se rakennettiin vuosina 1820-1824 vankityövoimaa käyttäen. Kuvernööri Macquarie ja komissaari John Bigge laskivat peruskiven 7. lokakuuta 1819. Rakennus oli alun perin tarkoitettu oikeustaloksi, sillä Macquarie suunnitteli suuren katedraalin rakentamista nykyisen St Andrew's Cathedralin paikalle, mutta suunnitelmat keskeytettiin Biggen puuttuessa asiaan. Bigge oli nimitetty johtamaan siirtomaahallintoa koskevaa kuninkaallista komissiota. Bigge hyväksyi aluksi oikeustalohankkeen, mutta helmikuussa 1820, alle neljä kuukautta saapumisensa jälkeen, hän suositteli voimakkaasti sen muuttamista kirkoksi. "Syy Biggen mielenmuutokseen saattaa löytyä siitä, että kolme vuotta myöhemmin hänen lankonsa [ja sihteerinsä], viinikauppias TH Scott nimitettiin arkkidiakoniksi". Oikeustalon rakennussuunnitelmaa muutettiin ennen rakentamista lisäämällä länsipäähän torni kirkkoa varten, kun taas viereiset koulurakennukset otettiin käyttöön oikeustalona. Ensimmäinen jumalanpalvelus pidettiin keskeneräisessä kirkossa ilmestyspäivänä 6. tammikuuta 1822, ja teksti oli Jesajan kirjan 60. luvusta: "Nouse! Loista, sillä sinun valkeutesi on tullut. Herran kirkkaus on noussut sinun päällesi". Sydney Gazetten raportissa tapahtumasta ennakoitiin, että kirkkoon mahtuisi 2 000 ihmistä, kun se oli varustettu karsinoilla ja lehtereillä. Kirkon vihki 11. helmikuuta 1824 johtava kappalainen, pastori Samuel Marsden.</w:t>
      </w:r>
    </w:p>
    <w:p>
      <w:r>
        <w:rPr>
          <w:b/>
        </w:rPr>
        <w:t xml:space="preserve">Tulos</w:t>
      </w:r>
    </w:p>
    <w:p>
      <w:r>
        <w:t xml:space="preserve">Mikä oli sen henkilön asema, joka loi rakennuksen perustan, ja sen miehen asema, joka suositteli voimakkaasti sen muuttamista kirkoksi?</w:t>
      </w:r>
    </w:p>
    <w:p>
      <w:r>
        <w:rPr>
          <w:b/>
        </w:rPr>
        <w:t xml:space="preserve">Tulos</w:t>
      </w:r>
    </w:p>
    <w:p>
      <w:r>
        <w:t xml:space="preserve">Mikä on sen miehen koko nimi, joka muutti mielensä rakennuksen käyttötarkoituksesta?</w:t>
      </w:r>
    </w:p>
    <w:p>
      <w:r>
        <w:rPr>
          <w:b/>
        </w:rPr>
        <w:t xml:space="preserve">Esimerkki 0.1107</w:t>
      </w:r>
    </w:p>
    <w:p>
      <w:r>
        <w:t xml:space="preserve">Läpikulku: Rihanna "varastaa Beyoncén bootylicious kruunun lisäksi myös hänen miehensä Jay Z:n riemukkaaseen vaihtoon sisilanttien rumpujen säröilyä vastaan." Daily Mirrorin kriitikko Gavin Martin kommentoi, että kappaleessa Rihanna "varastaa Beyoncén bootylicious kruunun, mutta myös hänen miehensä Jay Z:n." Sputnikmusicin Steve M. oli sitä mieltä, että kappaleesta voisi tulla suuri radiohitti osittain Jay Z:n vierailevan räpin takia. The Nationalin Reem Buhazza oli vastaavasti sitä mieltä, että "Talk That Talk" on "You da One" ja "Roc Me Out" -biisien ohella osa "voittavaa yhdistelmää, joka on tehty radiolle sopivaksi pop-sensibiliteetiksi". David Griffiths 4Musicista piti kappaletta kiehtovana ja piti sitä jälleen yhtenä Rihannan ja Jay-Z:n onnistuneena yhteistyönä. MTV Buzzworthyn Lansky ei ollut yllättynyt siitä, että jälleen yksi kaksikon yhteistyö oli menestys. MTV Newsin Jocelyn Vena kutsui kappaletta "isoksi ja kovaksi, jossa on juuri tarpeeksi kirkkautta" ja oli sitä mieltä, että kappaleessa käsitellään seksiä sopivammin kuin "Cockiness (Love It)" -kappaleessa; jälkimmäisessä Rihanna ilmaisee halunsa harrastaa seksiä laulaessaan sanat "Suck my cockiness, lick my persuasion"." Digital Spy -lehden Lewis Corner antoi kappaleelle neljä tähteä viidestä ja kutsui sitä houkuttelevaksi, hymnimäiseksi klubikappaleeksi. Pitchforkin Lindsay Zoladz kirjoitti Talk That Talkin arvostelussaan, että se on yksi albumin kevyempiä kappaleita, vaikka se ei olekaan yhtä hyvä kuin "Umbrella". Consequence of Soundin Chris Coplan ei pitänyt Jay Z:n räppiä innostavana, mutta sanoi, että Rihanna on yhtä tunteellinen ja panostaa lauluunsa kuin Saturday Night Livessä. People-lehden Chuck Arnold kutsui kappaletta "toiseksi hetkeksi auringossa". Spinin Julianne Escobedo Shepherd oli sitä mieltä, että kyseessä on yhteistyö, joka "ei jää huomaamatta". Kriitikkojen puolella NME:n Priya Elan kirjoitti, että kappale on "uhkapeli, joka ei kannata". Single oli ehdolla vuoden 2013 Grammy-gaalassa parhaan rap/lauluyhteistyön kategoriassa, mutta hävisi Jay-Z:n ja Kanye Westin "No Church in the Wild" (2012), jossa mukana Frank Ocean ja The-Dream.</w:t>
      </w:r>
    </w:p>
    <w:p>
      <w:r>
        <w:rPr>
          <w:b/>
        </w:rPr>
        <w:t xml:space="preserve">Tulos</w:t>
      </w:r>
    </w:p>
    <w:p>
      <w:r>
        <w:t xml:space="preserve">Mikä on Rihannan ja Jay-Z:n yhteistyössä tekemän kappaleen kriitikon koko nimi, joka julisti sen olevan "uhkapeli, joka ei kannata"?</w:t>
      </w:r>
    </w:p>
    <w:p>
      <w:r>
        <w:rPr>
          <w:b/>
        </w:rPr>
        <w:t xml:space="preserve">Tulos</w:t>
      </w:r>
    </w:p>
    <w:p>
      <w:r>
        <w:t xml:space="preserve">Mikä on sen kappaleen nimi, joka voitti vuoden 2013 Grammy-gaalassa kappaleen, jonka kriitikko väitti olevan "iso ja kova, mutta juuri tarpeeksi kirkas"?</w:t>
      </w:r>
    </w:p>
    <w:p>
      <w:r>
        <w:rPr>
          <w:b/>
        </w:rPr>
        <w:t xml:space="preserve">Tulos</w:t>
      </w:r>
    </w:p>
    <w:p>
      <w:r>
        <w:t xml:space="preserve">Mitkä ovat kaksi johtavaa artistia singlellä, joka voitti vuoden 2013 Grammy-palkinnon kappaleesta, joka käsittelee sukupuoliyhteyttä sopivammin kuin "Cockiness (Love It)"?</w:t>
      </w:r>
    </w:p>
    <w:p>
      <w:r>
        <w:rPr>
          <w:b/>
        </w:rPr>
        <w:t xml:space="preserve">Esimerkki 0.1108</w:t>
      </w:r>
    </w:p>
    <w:p>
      <w:r>
        <w:t xml:space="preserve">Läpikulku: Bradley "B-Rad" Gluckman on 23-vuotias yläluokkainen, etuoikeutettu valkoinen mies Malibusta, joka haluaa olla "kaikkien aikojen suurin räppäri". B-Rad pukeutuu ja puhuu kuin gangsteri ja puhuu ja käyttäytyy kuin olisi musta. Hänen isänsä Bill Gluckman pyrkii Kalifornian kuvernööriksi.Kun Billin kampanjapäällikkö Tom Gibbons ärsyyntyy B-Radin jatkuviin keskeytyksiin vaalien aikana, Bill päättää, että B-Radin on mentävä psykiatrille, tohtori Feldmanille. B-Rad selittää Feldmanille, että kun hän oli lapsi, hänen vanhempiaan ei juuri koskaan ollut paikalla, joten hän jäi koukkuun mustan talonmiehensä kuuntelemaan musiikkiin ja on siitä lähtien haaveillut räppärin urasta. Tohtori Feldman kertoo B-Radin vanhemmille Billille ja Bessille, että B-Radilla on vakavin "gangstafrenia", jonka hän on koskaan nähnyt. Tom saa sitten idean palkata kaksi näyttelijää, PJ ja Sean James, jotka yrittävät pelotella B-Radin takaisin normaaliksi. Vaikka Bill ajattelee, että se voi olla vaarallista, hän suostuu vastahakoisesti. PJ:n serkun Shondran avulla he kidnappaavat B-Radin ja vievät hänet ghettoon. shondra yrittää vakuuttaa B-Radille, että jos hän lakkaa käyttäytymästä kuin gangsteri, he päästävät hänet vapaaksi. B-Rad yrittää sanoa Shondralle, ettei hän voi, sillä hän on sellainen kuin on. Näyttelijät kokeilevat sitten suunnitelmaa B, jossa B-Rad pakotetaan ryöstämään korealaisamerikkalaisen perheen omistama lähikauppa. Lähetettyään B-Radin loppuun Sean ja PJ kuitenkin huomaavat, että he olivat unohtaneet soittaa ja kertoa kaupan omistajalle, että ryöstö oli tekaistu, ja he alkavat pelätä, että suunnitelma karkaa käsistä ja/tai epäonnistuu, jolloin he joutuvat mahdollisesti vankilaan. B-Rad löytää hätäkätkönsä käteistä housuistaan ja maksaa alkoholin, joka hänen oli tarkoitus varastaa kahdelle gangsterille. B-Rad valehtelee heille ja sanoo varastaneensa sen. Kun he löytävät kuitin takapuolelta, B-Rad sanoo varastaneensa senkin.</w:t>
      </w:r>
    </w:p>
    <w:p>
      <w:r>
        <w:rPr>
          <w:b/>
        </w:rPr>
        <w:t xml:space="preserve">Tulos</w:t>
      </w:r>
    </w:p>
    <w:p>
      <w:r>
        <w:t xml:space="preserve">Mikä on räppärin äidin nimi?</w:t>
      </w:r>
    </w:p>
    <w:p>
      <w:r>
        <w:rPr>
          <w:b/>
        </w:rPr>
        <w:t xml:space="preserve">Tulos</w:t>
      </w:r>
    </w:p>
    <w:p>
      <w:r>
        <w:t xml:space="preserve">Mikä on sen miehen tehtävä, joka keksii pelotella B-Radin takaisin normaaliksi?</w:t>
      </w:r>
    </w:p>
    <w:p>
      <w:r>
        <w:rPr>
          <w:b/>
        </w:rPr>
        <w:t xml:space="preserve">Tulos</w:t>
      </w:r>
    </w:p>
    <w:p>
      <w:r>
        <w:t xml:space="preserve">Mistä poliitikon poika saa rahat alkoholin maksamiseen?</w:t>
      </w:r>
    </w:p>
    <w:p>
      <w:r>
        <w:rPr>
          <w:b/>
        </w:rPr>
        <w:t xml:space="preserve">Esimerkki 0.1109</w:t>
      </w:r>
    </w:p>
    <w:p>
      <w:r>
        <w:t xml:space="preserve">Läpikulku: Maatilalla jaetaan palkintoja sille, joka tekee suurimman itse kasvatetun projektin. Porky ja kilpaileva naapuri aikovat molemmat voittaa maatilan palkinnon, Porky puutarhallaan ja naapuri kanoillaan. Porky suunnittelee huolellisesti laatikollisen siemeniä, yksi kerrallaan, kun taas mies on kiireinen sekoittaessaan keskenään pullollisen tavaraa. Porky menee hakemaan jotain, kun mies syöttää upouuden seoksen kanojensa ruokintakippoon. Mutta kun ne kokeilevat sitä, ne sylkevät ruoan inhoten ulos ja etsivät ruokaa muualta. Porky nappaa pullon Quick Grow -hiusvesiöljyä, jonka hän toivoo tehoavan puutarhaansa. Hänen hämmästyksekseen se toimii. Mutta hän ei sano siitä mitään ja suuntaa sisälle taloonsa. naapuri tarkastaa hänen näppärän työnsä ja kommentoi sitä, sallii kanojensa tulla käymään ja syömään kaikki hänen hedelmänsä ja vihanneksensa. Pieni poikanen ja isompi kana tappelevat vesimelonista, kunnes se heittää poikasen pois. Poikanen vetäytyy surullisena, kunnes se näkee pinaattinipun ja päättää mässäillä sitä sen sijaan. Sitten poikanen palaa takaisin ja lyö ilkeää kanaa ennen kuin syö vesimelonin loppuun. (Poikanen syö pinaattia ja sitten muuttuu, mikä on ohuesti peitelty viittaus Popeyeen.) Kun hänen puutarhansa on melkein kokonaan syöty, Porky huomaa vihdoin kanat ja yrittää päästä niistä eroon. Mutta valitettavasti ei onnistu, joten hän huutaa naapurille, että hän saisi ne takaisin pihalleen, mutta naapuri väittää, ettei tiedä, miten ne joutuivat Porkyn tontille, ja yrittää sitten "yrittää" saada ne palaamaan. Sitten hän lähtee, kun surullinen Porky suuntaa ovelleen, mutta löytää pitkän köynnöksen ja seuraa sitä jättimäisen kurpitsan luo.</w:t>
      </w:r>
    </w:p>
    <w:p>
      <w:r>
        <w:rPr>
          <w:b/>
        </w:rPr>
        <w:t xml:space="preserve">Tulos</w:t>
      </w:r>
    </w:p>
    <w:p>
      <w:r>
        <w:t xml:space="preserve">Ketkä hahmot sylkevät miehen sekoittaman ruoan ulos?</w:t>
      </w:r>
    </w:p>
    <w:p>
      <w:r>
        <w:rPr>
          <w:b/>
        </w:rPr>
        <w:t xml:space="preserve">Tulos</w:t>
      </w:r>
    </w:p>
    <w:p>
      <w:r>
        <w:t xml:space="preserve">Kuka hahmo antoi kanojen syödä puutarhasta?</w:t>
      </w:r>
    </w:p>
    <w:p>
      <w:r>
        <w:rPr>
          <w:b/>
        </w:rPr>
        <w:t xml:space="preserve">Tulos</w:t>
      </w:r>
    </w:p>
    <w:p>
      <w:r>
        <w:t xml:space="preserve">Kuka kana söi pinaatin?</w:t>
      </w:r>
    </w:p>
    <w:p>
      <w:r>
        <w:rPr>
          <w:b/>
        </w:rPr>
        <w:t xml:space="preserve">Tulos</w:t>
      </w:r>
    </w:p>
    <w:p>
      <w:r>
        <w:t xml:space="preserve">Kuka hahmo väitti, ettei tiennyt kanojen päässeen pihalle?</w:t>
      </w:r>
    </w:p>
    <w:p>
      <w:r>
        <w:rPr>
          <w:b/>
        </w:rPr>
        <w:t xml:space="preserve">Esimerkki 0.1110</w:t>
      </w:r>
    </w:p>
    <w:p>
      <w:r>
        <w:t xml:space="preserve">Läpikulku: He matkustavat pieneen Saint-Isidore-du-Cœur-de-Jésusin kylään Saguenay-Lac-Saint-Jeanin alueella Quebecissä ranskan kielen intensiivikurssille. Kielikurssilaisiin kuuluu Bobby "JFGay" Sexton, liittovaltion parlamentin jäsen, joka pyrkii puolueensa johtajaksi mutta välttelee väittelyä kilpailevan ehdokkaan Michael Pontifikatorin kanssa huonon ranskan kielen taitonsa vuoksi; Cathy, hänen henkivartijansa Kanadan kuninkaallisesta ratsupoliisista; Aretha Marley, lentoemäntä, joka on käynyt upotuskurssin kahdesti aiemmin, mutta ei silti osaa ranskaa, koska on oppinut vain käyttämään ranskalaista aksenttia puhuessaan englantia; Colin MacGonagle, eronnut postityöntekijä Albertasta, joka aloittaa romanssin ranskanopettaja Julie Tremblayn kanssa; ja Jonathan Hornstein, New Yorkista kotoisin oleva kokinharjoittelija, joka haluaa avata ranskalaisen ravintolan.Saint-Isidoressa lähes kaikki 2 000 asukasta kantavat sukunimeä Tremblay - ainoat poikkeukset ovat Pierre-Émile Dagnais, ranskan kielen koulun tiukin ja kurinalaisin opettaja, ja Kumar, Mumbaissa asuva kokki, joka muutti kaupunkiin, koska hänelle oli kerrottu, että kaikki Quebecin intialaiset asuvat tällä alueella. Kaupungin vaikutusvaltaisimmat asukkaat ovat Sylvie Tremblay, ranskankielisen koulun johtaja, ja hänen isänsä, korruptoitunut liittovaltion senaattori.</w:t>
      </w:r>
    </w:p>
    <w:p>
      <w:r>
        <w:rPr>
          <w:b/>
        </w:rPr>
        <w:t xml:space="preserve">Tulos</w:t>
      </w:r>
    </w:p>
    <w:p>
      <w:r>
        <w:t xml:space="preserve">Kenellä kaupungissa, jossa ranskan kurssi järjestetään, ei ole sukunimeä Tremblay?</w:t>
      </w:r>
    </w:p>
    <w:p>
      <w:r>
        <w:rPr>
          <w:b/>
        </w:rPr>
        <w:t xml:space="preserve">Esimerkki 0.1111</w:t>
      </w:r>
    </w:p>
    <w:p>
      <w:r>
        <w:t xml:space="preserve">Läpikulku: Mutta sopimuksen täyttäminen muuttuu ongelmalliseksi, kun hän tapaa itsemurhaa tekevän Victor Clooneyn, joka on tunnehäiriöinen televisiosensori, joka asuu viereisessä huoneessa Ramona-hotellissa Riversidessa, Kaliforniassa.Kun Victor kiipeää ikkunan ulkopuolella olevalle reunalle, Trabucco saa hänet vakuuttuneeksi siitä, ettei hän hyppää, ja suostuu ajamaan hänet läheiselle Seksuaalisen täyttymyksen instituutille, jossa Victorin vaimo Celia, joka on 60 Minutes -ohjelman tutkija, kerää tietoja ohjelman jaksoa varten. klinikalla Victor saa selville, että Celia on rakastunut tohtori Zuckerbrot'iin, joka pelkää miehensä itsemurhan vaikuttavan huonosti hänen työhuoneeseensa. Trabuccoon ruiskutetaan vahingossa Victorille tarkoitettua rauhoittavaa lääkettä, ja Victor ilmoittautuu vapaaehtoiseksi täyttämään tappajan sopimuksen, kun Trabuccon näkökyky heikkenee. Selvittyään erilaisista komplikaatioista Victor suorittaa tehtävänsä. Victorin suurista toiveista huolimatta Trabuccolla ei kuitenkaan ole aikomusta pysyä yhdessä, ja heidän pakomatkansa jälkeen Trabucco eroaa hänestä.Trabucco vetäytyy trooppiselle saarelle, jossa hän saa yllättäen liittyä vihollisensa seuraan Celian karattua tohtori Zuckerbrotin naispuolisen vastaanottovirkailijan kanssa lesbopariskunnaksi. Epätoivoisena Victorin poismenosta Trabucco ehdottaa alkuasukkaan hoitajalleen, että hän ottaisi uudelleen käyttöön vanhan tavan uhrata ihmisuhreja paikalliselle tulivuorelle ...</w:t>
      </w:r>
    </w:p>
    <w:p>
      <w:r>
        <w:rPr>
          <w:b/>
        </w:rPr>
        <w:t xml:space="preserve">Tulos</w:t>
      </w:r>
    </w:p>
    <w:p>
      <w:r>
        <w:t xml:space="preserve">Mikä on sen henkilön sukunimi, joka asuu Victorin viereisessä huoneessa?</w:t>
      </w:r>
    </w:p>
    <w:p>
      <w:r>
        <w:rPr>
          <w:b/>
        </w:rPr>
        <w:t xml:space="preserve">Tulos</w:t>
      </w:r>
    </w:p>
    <w:p>
      <w:r>
        <w:t xml:space="preserve">Mikä on sen henkilön sukunimi, jonka Trabucco suostuu kuljettamaan Seksuaalisen täyttymyksen instituuttiin?</w:t>
      </w:r>
    </w:p>
    <w:p>
      <w:r>
        <w:rPr>
          <w:b/>
        </w:rPr>
        <w:t xml:space="preserve">Tulos</w:t>
      </w:r>
    </w:p>
    <w:p>
      <w:r>
        <w:t xml:space="preserve">Mikä on Celian sukunimi?</w:t>
      </w:r>
    </w:p>
    <w:p>
      <w:r>
        <w:rPr>
          <w:b/>
        </w:rPr>
        <w:t xml:space="preserve">Tulos</w:t>
      </w:r>
    </w:p>
    <w:p>
      <w:r>
        <w:t xml:space="preserve">Mikä on sen henkilön sukunimi, jonka vaimo on ihastunut tohtori Zuckerbrotiin?</w:t>
      </w:r>
    </w:p>
    <w:p>
      <w:r>
        <w:rPr>
          <w:b/>
        </w:rPr>
        <w:t xml:space="preserve">Tulos</w:t>
      </w:r>
    </w:p>
    <w:p>
      <w:r>
        <w:t xml:space="preserve">Mikä on sen henkilön koko nimi, jonka vaimo on rakastunut toiseen mieheen?</w:t>
      </w:r>
    </w:p>
    <w:p>
      <w:r>
        <w:rPr>
          <w:b/>
        </w:rPr>
        <w:t xml:space="preserve">Tulos</w:t>
      </w:r>
    </w:p>
    <w:p>
      <w:r>
        <w:t xml:space="preserve">Mikä on sen henkilön sukunimi, jolle rauhoittava lääke oli tarkoitettu?</w:t>
      </w:r>
    </w:p>
    <w:p>
      <w:r>
        <w:rPr>
          <w:b/>
        </w:rPr>
        <w:t xml:space="preserve">Tulos</w:t>
      </w:r>
    </w:p>
    <w:p>
      <w:r>
        <w:t xml:space="preserve">Mikä on sen henkilön sukunimi, joka tarjoutuu täyttämään tappajan sopimuksen?</w:t>
      </w:r>
    </w:p>
    <w:p>
      <w:r>
        <w:rPr>
          <w:b/>
        </w:rPr>
        <w:t xml:space="preserve">Tulos</w:t>
      </w:r>
    </w:p>
    <w:p>
      <w:r>
        <w:t xml:space="preserve">Mitkä ovat pakenevien henkilöiden täydelliset nimet?</w:t>
      </w:r>
    </w:p>
    <w:p>
      <w:r>
        <w:rPr>
          <w:b/>
        </w:rPr>
        <w:t xml:space="preserve">Tulos</w:t>
      </w:r>
    </w:p>
    <w:p>
      <w:r>
        <w:t xml:space="preserve">Mikä on sen henkilön koko nimi, joka liittyy Trabuccoon saarella?</w:t>
      </w:r>
    </w:p>
    <w:p>
      <w:r>
        <w:rPr>
          <w:b/>
        </w:rPr>
        <w:t xml:space="preserve">Esimerkki 0.1112</w:t>
      </w:r>
    </w:p>
    <w:p>
      <w:r>
        <w:t xml:space="preserve">Läpikulku: Nathalie Stein, katkeroitunut ja uupunut nuori nainen, käy parhaillaan läpi katkeraa avioeroa miehestään Timistä. Hän on pätevä asianajaja ja tekee parhaansa varmistaakseen, etteivät hänen kaksi lastaan, Jeremy ja Elisabeth, enää koskaan näe isäänsä. Tim saapuu hakemaan lapsia uskottavasti viimeistä kertaa. Nathalien koira katoaa salaperäisissä olosuhteissa, ja sitten hän löytää talostaan paperin, jossa on verellä kirjoitettu sana "Dard" (persian kielen sana, joka tarkoittaa "aiheuttaa kipua"). Paniikissa hän soittaa poliisille, joka ei voi auttaa ilman uusia todisteita rikoksesta. Hän päättää tavata Timin ja lapset Chinatownissa, mutta nämä eivät saavu paikalle.Illalla Tim ilmestyy yhtäkkiä talolle, ilmeisesti pahasti loukkaantuneena. Ennen kuolemaansa hän kertoo Nathalielle, että lapset on siepattu. Nathalie ilmoittaa asiasta heti poliisille, mutta kun etsivä James Gates saapuu paikalle, ruumis on kadonnut ja paikka on siivottu, eikä mitään todisteita siitä, että Nathalie puhuu totta. Myöhemmin poliisi Phil Warren saapuu kuulustelemaan Nathalieta. Warren paljastuu korruptoituneeksi ja voittaa Nathalien. Hän kertoo Nathalielle, että persialainen mafioso Maho oli palkannut Timin ja että hän oli tunkeutunut Mahon järjestämään huumekauppaan ja tappanut paikalla olleet ennen kuin pakeni mukanaan miljoona dollaria käteistä ja kokaiinia. Warren on vakuuttunut siitä, että huumeet on piilotettu taloon, ja kertoo Nathalielle tappaneensa hänen poikansa Jeremyn moottorisahalla ja tappavansa myös Elisabethin, jos hänelle ei kerrota, missä huumeet ja rahat ovat. Warren kiduttaa Nathalieta saadakseen häneltä tiedot irti ja leikkaa häneltä sormen ja varpaan irti oksasaksilla. Nathalie onnistuu lopulta vapautumaan ja tappaa Warrenin rikkinäisellä pullolla.</w:t>
      </w:r>
    </w:p>
    <w:p>
      <w:r>
        <w:rPr>
          <w:b/>
        </w:rPr>
        <w:t xml:space="preserve">Tulos</w:t>
      </w:r>
    </w:p>
    <w:p>
      <w:r>
        <w:t xml:space="preserve">Mikä on sen henkilön etunimi, joka on pätevä asianajaja?</w:t>
      </w:r>
    </w:p>
    <w:p>
      <w:r>
        <w:rPr>
          <w:b/>
        </w:rPr>
        <w:t xml:space="preserve">Tulos</w:t>
      </w:r>
    </w:p>
    <w:p>
      <w:r>
        <w:t xml:space="preserve">Mikä on sen henkilön etunimi, joka yrittää varmistaa, että hänen kaksi lastaan eivät enää koskaan näe isäänsä?</w:t>
      </w:r>
    </w:p>
    <w:p>
      <w:r>
        <w:rPr>
          <w:b/>
        </w:rPr>
        <w:t xml:space="preserve">Tulos</w:t>
      </w:r>
    </w:p>
    <w:p>
      <w:r>
        <w:t xml:space="preserve">Mikä on poliisille soittavan henkilön koko nimi?</w:t>
      </w:r>
    </w:p>
    <w:p>
      <w:r>
        <w:rPr>
          <w:b/>
        </w:rPr>
        <w:t xml:space="preserve">Tulos</w:t>
      </w:r>
    </w:p>
    <w:p>
      <w:r>
        <w:t xml:space="preserve">Mikä on sen henkilön etunimi, joka päättää tavata ex-miehensä Chinatownissa?</w:t>
      </w:r>
    </w:p>
    <w:p>
      <w:r>
        <w:rPr>
          <w:b/>
        </w:rPr>
        <w:t xml:space="preserve">Tulos</w:t>
      </w:r>
    </w:p>
    <w:p>
      <w:r>
        <w:t xml:space="preserve">Mitkä ovat niiden ihmisten nimet, jotka eivät saavu kokoukseen Chinatownissa?</w:t>
      </w:r>
    </w:p>
    <w:p>
      <w:r>
        <w:rPr>
          <w:b/>
        </w:rPr>
        <w:t xml:space="preserve">Tulos</w:t>
      </w:r>
    </w:p>
    <w:p>
      <w:r>
        <w:t xml:space="preserve">Kenen ruumis katoaa?</w:t>
      </w:r>
    </w:p>
    <w:p>
      <w:r>
        <w:rPr>
          <w:b/>
        </w:rPr>
        <w:t xml:space="preserve">Tulos</w:t>
      </w:r>
    </w:p>
    <w:p>
      <w:r>
        <w:t xml:space="preserve">Mikä on sen henkilön sukunimi, joka kertoo Nathalielle, että mafioso oli palkannut Timin?</w:t>
      </w:r>
    </w:p>
    <w:p>
      <w:r>
        <w:rPr>
          <w:b/>
        </w:rPr>
        <w:t xml:space="preserve">Tulos</w:t>
      </w:r>
    </w:p>
    <w:p>
      <w:r>
        <w:t xml:space="preserve">Mikä on sen henkilön sukunimi, joka kertoo jollekulle, että hän on tappanut hänen poikansa?</w:t>
      </w:r>
    </w:p>
    <w:p>
      <w:r>
        <w:rPr>
          <w:b/>
        </w:rPr>
        <w:t xml:space="preserve">Tulos</w:t>
      </w:r>
    </w:p>
    <w:p>
      <w:r>
        <w:t xml:space="preserve">Mikä on sen henkilön koko nimi, jolle kerrotaan, että hänen poikansa on tapettu?</w:t>
      </w:r>
    </w:p>
    <w:p>
      <w:r>
        <w:rPr>
          <w:b/>
        </w:rPr>
        <w:t xml:space="preserve">Tulos</w:t>
      </w:r>
    </w:p>
    <w:p>
      <w:r>
        <w:t xml:space="preserve">Mikä on sen henkilön koko nimi, jolle sanotaan, että hänen tyttärensä tapetaan, jos hän ei kerro, mihin huumeet on piilotettu?</w:t>
      </w:r>
    </w:p>
    <w:p>
      <w:r>
        <w:rPr>
          <w:b/>
        </w:rPr>
        <w:t xml:space="preserve">Esimerkki 0.1113</w:t>
      </w:r>
    </w:p>
    <w:p>
      <w:r>
        <w:t xml:space="preserve">Läpikulku: St Kilda (skotlannin gaeliksi Hiort) on eristynyt saaristo, joka sijaitsee 64 kilometriä North Uistista länsiluoteeseen Pohjois-Atlantilla. Se sisältää Skotlannin Ulko-Hebridien läntisimmät saaret. Suurin saari on Hirta, jonka merijyrkänteet ovat Yhdistyneen kuningaskunnan korkeimmat.  Kolmea muuta saarta (Dùn, Soay ja Boreray) käytettiin myös laiduntamiseen ja merilintujen metsästykseen. Hallinnollisesti saaret kuuluvat Comhairle nan Eilean Siarin paikallishallintoalueeseen.St Kilda -nimen alkuperä on arvailujen varassa. Saarten kulttuuriperintöön kuuluu lukuisia ainutlaatuisia arkkitehtonisia piirteitä historialliselta ja esihistorialliselta ajalta, vaikka varhaisimmat kirjalliset merkinnät saaren elämästä ovat myöhäiskeskiajalta. Hirtan keskiaikainen kylä rakennettiin uudelleen 1800-luvulla, mutta matkailun kautta lisääntyneiden ulkoisten yhteyksien tuomat sairaudet ja ensimmäisen maailmansodan aiheuttamat mullistukset johtivat saaren evakuointiin vuonna 1930. St Kildan tarinasta on tehty taiteellisia tulkintoja, muun muassa Michael Powellin elokuva The Edge of the World ja ooppera.Pysyvä asutus saarilla on mahdollisesti ollut ainakin kahden vuosituhannen ajan, eikä väkiluku todennäköisesti koskaan ylittänyt 180:tä asukasta (eikä varmasti yli 100:aa vuoden 1851 jälkeen). Koko jäljellä oleva väestö evakuoitiin Hirtasta (ainoa asuttu saari) vuonna 1930. Saarilla on ainutlaatuinen kivirakenne, joka tunnetaan nimellä cleitean. Cleite on kivinen varastomökki tai -maja; vaikka niitä on vielä paljon, ne ovat hiljalleen rappeutumassa. Hirtalla tiedetään olevan 1 260 cleiteania ja muilla saariryhmän saarilla 170 cleiteania. Tällä hetkellä ainoat ympärivuotiset asukkaat ovat sotilashenkilöstöä; kesäkuukausina saarella viettää aikaa erilaisia luonnonsuojelutyöntekijöitä, vapaaehtoisia ja tutkijoita.Koko saariston omistaa National Trust for Scotland. Siitä tuli yksi Skotlannin kuudesta maailmanperintökohteesta vuonna 1986, ja se on yksi harvoista maailmassa, jolla on sekä luonto- että kulttuuriominaisuuksiensa vuoksi yhdistetty asema. Vapaaehtoisten ryhmät työskentelevät saarilla kesäisin restauroidakseen monia raunioituneita rakennuksia, jotka alkuperäiset St Kildanit jättivät jälkeensä. He jakavat saaren pienen, vuonna 1957 perustetun sotilastukikohdan kanssa.Näillä syrjäisillä saarilla on säilynyt kaksi erilaista varhaista lammastyyppiä: Soay, neoliittinen tyyppi, ja Boreray, rautakautinen tyyppi. Saaret ovat pesimäpaikka monille tärkeille merilintulajeille, kuten pohjoistylliäisille, atlantinhaahkoille ja pohjantikkaille. St Kilda wren ja St Kilda field mouse ovat endeemisiä alalajeja.</w:t>
      </w:r>
    </w:p>
    <w:p>
      <w:r>
        <w:rPr>
          <w:b/>
        </w:rPr>
        <w:t xml:space="preserve">Tulos</w:t>
      </w:r>
    </w:p>
    <w:p>
      <w:r>
        <w:t xml:space="preserve">Missä saaristossa on Yhdistyneen kuningaskunnan korkeimmat merijyrkänteet?</w:t>
      </w:r>
    </w:p>
    <w:p>
      <w:r>
        <w:rPr>
          <w:b/>
        </w:rPr>
        <w:t xml:space="preserve">Tulos</w:t>
      </w:r>
    </w:p>
    <w:p>
      <w:r>
        <w:t xml:space="preserve">Mikä saariryhmä kuuluu Comhairle nan Eilean Siarin paikallisviranomaisalueeseen?</w:t>
      </w:r>
    </w:p>
    <w:p>
      <w:r>
        <w:rPr>
          <w:b/>
        </w:rPr>
        <w:t xml:space="preserve">Tulos</w:t>
      </w:r>
    </w:p>
    <w:p>
      <w:r>
        <w:t xml:space="preserve">Millä saarilla ensimmäiset merkinnät ihmiselämästä ovat myöhäiskeskiajalta?</w:t>
      </w:r>
    </w:p>
    <w:p>
      <w:r>
        <w:rPr>
          <w:b/>
        </w:rPr>
        <w:t xml:space="preserve">Tulos</w:t>
      </w:r>
    </w:p>
    <w:p>
      <w:r>
        <w:t xml:space="preserve">Mikä on hitaasti rappeutumassa?</w:t>
      </w:r>
    </w:p>
    <w:p>
      <w:r>
        <w:rPr>
          <w:b/>
        </w:rPr>
        <w:t xml:space="preserve">Tulos</w:t>
      </w:r>
    </w:p>
    <w:p>
      <w:r>
        <w:t xml:space="preserve">Minä vuonna St. Kildasta tuli maailmanperintökohde?</w:t>
      </w:r>
    </w:p>
    <w:p>
      <w:r>
        <w:rPr>
          <w:b/>
        </w:rPr>
        <w:t xml:space="preserve">Esimerkki 0.1114</w:t>
      </w:r>
    </w:p>
    <w:p>
      <w:r>
        <w:t xml:space="preserve">Läpikulku: Dino joutuu kiertämään Climaxin, Nevadan, kautta. Siellä hän tapaa amatöörilauluntekijätiimin, jonka muodostavat huoltoaseman hoitaja Barney Millsap ja pianonsoitonopettaja Orville J. Spooner, joka on helposti mustasukkainen. Toivoen saavansa Dinon kiinnostumaan heidän lauluistaan, Barney tekee "italialaisen" urheiluauton toimintakyvyttömäksi ja kertoo Dinolle, että hänen on jäätävä kaupunkiin, kunnes uudet osat saapuvat Milanosta. (Dual-Ghia oli itse asiassa amerikkalainen automerkki, jossa Dodgen runko, voimansiirto ja moottori yhdistettiin italialaiseen koriin.) Orville kutsuu Dinon asumaan hänen ja vaimonsa Zeldan luokse, mutta huolestuu, kun hän kuulee, että laulajan on harrastettava seksiä joka yö, jotta hän ei heräisi päänsärkyyn. Halutessaan majoittaa Dinon mutta suojella avioliittonsa Orville provosoi riidan vaimonsa kanssa, joka johtaa siihen, että Zelda pakenee itkien. Sitten hän ja Barney järjestävät kaupungin laidalla sijaitsevan Belly Button -nimisen saluunan tarjoilijattaren ja prostituoidun Polly the Pistoolin esittämään Orvillen vaimoa ja tyydyttämään Dinon tarpeet.Sinä iltana, kun nämä kolme ovat syöneet illallista, Orville soittaa pianolla sävellyksiään Dinolle, ja Polly pyytää tiettyä laulua. Hän tietää, että Orville kirjoitti sen vaimolleen, kun hän yritti suostutella tämän naimisiin. Näin tehdessään Orville hukkuu tunteisiin, samoin Polly, joka on hieman ihastunut unelmaan kotielämästä, jota hänellä ei ole. Viinin ja laulun vaikutuksen alaisena Orville alkaa ajatella Pollya vaimonaan ja heittää Dinon ulos. Sitten hän viettää yön Pollyn kanssa.</w:t>
      </w:r>
    </w:p>
    <w:p>
      <w:r>
        <w:rPr>
          <w:b/>
        </w:rPr>
        <w:t xml:space="preserve">Tulos</w:t>
      </w:r>
    </w:p>
    <w:p>
      <w:r>
        <w:t xml:space="preserve">Mikä on sen henkilön etunimi, joka tapaa Barneyn?</w:t>
      </w:r>
    </w:p>
    <w:p>
      <w:r>
        <w:rPr>
          <w:b/>
        </w:rPr>
        <w:t xml:space="preserve">Tulos</w:t>
      </w:r>
    </w:p>
    <w:p>
      <w:r>
        <w:t xml:space="preserve">Mikä on sen henkilön sukunimi, joka tekee urheiluauton toimintakyvyttömäksi?</w:t>
      </w:r>
    </w:p>
    <w:p>
      <w:r>
        <w:rPr>
          <w:b/>
        </w:rPr>
        <w:t xml:space="preserve">Tulos</w:t>
      </w:r>
    </w:p>
    <w:p>
      <w:r>
        <w:t xml:space="preserve">Mikä on sen henkilön sukunimi, joka kutsuu Dinon luokseen?</w:t>
      </w:r>
    </w:p>
    <w:p>
      <w:r>
        <w:rPr>
          <w:b/>
        </w:rPr>
        <w:t xml:space="preserve">Tulos</w:t>
      </w:r>
    </w:p>
    <w:p>
      <w:r>
        <w:t xml:space="preserve">Mikä on Zeldan aviomiehen etunimi?</w:t>
      </w:r>
    </w:p>
    <w:p>
      <w:r>
        <w:rPr>
          <w:b/>
        </w:rPr>
        <w:t xml:space="preserve">Tulos</w:t>
      </w:r>
    </w:p>
    <w:p>
      <w:r>
        <w:t xml:space="preserve">Mikä on Zeldan aviomiehen koko nimi?</w:t>
      </w:r>
    </w:p>
    <w:p>
      <w:r>
        <w:rPr>
          <w:b/>
        </w:rPr>
        <w:t xml:space="preserve">Tulos</w:t>
      </w:r>
    </w:p>
    <w:p>
      <w:r>
        <w:t xml:space="preserve">Mitkä ovat niiden henkilöiden etunimet, jotka järjestävät Polly-pistoolin esiintymään Orvillen vaimona?</w:t>
      </w:r>
    </w:p>
    <w:p>
      <w:r>
        <w:rPr>
          <w:b/>
        </w:rPr>
        <w:t xml:space="preserve">Tulos</w:t>
      </w:r>
    </w:p>
    <w:p>
      <w:r>
        <w:t xml:space="preserve">Mikä on sen henkilön etunimi, jonka Polly esittää olevansa?</w:t>
      </w:r>
    </w:p>
    <w:p>
      <w:r>
        <w:rPr>
          <w:b/>
        </w:rPr>
        <w:t xml:space="preserve">Tulos</w:t>
      </w:r>
    </w:p>
    <w:p>
      <w:r>
        <w:t xml:space="preserve">Mitkä ovat niiden kolmen ihmisen oikeat nimet, jotka ovat illallisella?</w:t>
      </w:r>
    </w:p>
    <w:p>
      <w:r>
        <w:rPr>
          <w:b/>
        </w:rPr>
        <w:t xml:space="preserve">Tulos</w:t>
      </w:r>
    </w:p>
    <w:p>
      <w:r>
        <w:t xml:space="preserve">Mikä on sen henkilön etunimi, jolle Orville kirjoitti laulun?</w:t>
      </w:r>
    </w:p>
    <w:p>
      <w:r>
        <w:rPr>
          <w:b/>
        </w:rPr>
        <w:t xml:space="preserve">Esimerkki 0.1115</w:t>
      </w:r>
    </w:p>
    <w:p>
      <w:r>
        <w:t xml:space="preserve">Läpikulku: Kylähallitusta johtavat pormestari ja neljä luottamushenkilöä, jotka kaikki ovat palkattomia virkamiehiä, jotka valitaan kahden vuoden toimikaudeksi. Nykyinen pormestari on Steven A. Vescio, joka valittiin vuonna 2019. Täysipäiväinen, nimitetty kyläpäällikkö hoitaa päivittäisiä yhteisöasioita; ensimmäinen oli Max Vogel vuonna 1967. Briarcliff Manorin hallinto toimii kylätalossa, jossa sijaitsevat oikeusistuin sekä pormestarin ja kyläpäällikön toimistot. Helmikuussa 2014 Briarcliff Manorissa oli 5 531 rekisteröityä äänestäjää. Vuonna 2017 kylän hallinto työllisti 69 henkilöä kokopäiväisesti, mukaan lukien rakennusosasto, suunnittelulautakunta, julkisten töiden osasto, virkistysosasto, poliisiosasto, arkkitehtuurin tarkastuksen neuvoa-antava komitea ja luonnonsuojelun neuvoa-antava neuvosto. Kylähallitus hallinnoi vuosina 2017-18 noin 28 miljoonan dollarin toimintatalousarviota, joka kohdistui pääasiassa julkisiin töihin, poliisivoimien suojeluun, velanhoitoon sekä virkistyspalveluihin ja -tiloihin.Briarcliff Manor ylläpitää äänestyskäytäntöä, joka juontaa juurensa ainakin noin vuoteen 1905. Sen lisäksi, että kylällä on tavanomaiset yleiset vaalit, jotka järjestetään samana päivänä kaikissa New Yorkin kunnissa, kylällä on puoluepoliittisesti sitoutumaton caucus, joka on kaupunkikokouksen kaltainen foorumi viranhaltijoiden määrittämiseksi. People's Caucus -järjestelmä on pitkälti ainutlaatuinen kylässä, ja sitä on kuvailtu uusenglantilaisen kaupungintalon käsitteen jatkeeksi. Vuonna 1946 virallisesti perustettu People's Caucus valitsee ehdokkaat enemmistöäänestyksellä kaksi kuukautta ennen kylävaaleja, joissa ehdokkaat ovat yleensä ehdolla ilman vastustajaa, jolloin vaalit ovat muodollisuus. Kansanedustajakokoukseen voivat osallistua 18 vuotta täyttäneet kansalaiset, jotka ovat asuneet kylässä vähintään kuukauden ajan; äänestäjäksi rekisteröitymistä ei vaadita. Äänestäjät ja ehdokkaat eivät ilmoita puoluekantaansa, vaan ehdokkaat esittelevät ohjelmansa kunkin vuoden tammikuun alussa, ja viikkoja myöhemmin kokous kokoontuu uudelleen äänestämään.Westchesterin piirikunnan lainsäätäjien lautakunnassa Briarcliff Manorin länsiosaa (Ossiningissa) edustaa demokraatti ja enemmistöjohtaja Catherine Borgia piirissä 9, kun taas itäosaa (Mount Pleasantissa) edustaa konservatiivi Margaret A. Cunzio piirissä 3. New Yorkin osavaltion lainsäädäntöelimessä kylän länsiosaa edustaa demokraattinen Sandy Galef New Yorkin osavaltion edustajainhuoneen 95. vaalipiirissä, kun taas itäosaa edustaa demokraattinen Thomas Abinanti edustajainhuoneen 92. vaalipiirissä. Demokraatti David Carlucci edustaa kylän Ossiningin osaa New Yorkin senaatin 38. vaalipiirissä, ja republikaani Terrence Murphy edustaa kylän Mount Pleasant -osaa senaatin 40. vaalipiirissä. Kongressissa kylää edustavat New Yorkin 17. piirin edustajainhuoneessa demokraatti Nita Lowey ja senaatissa demokraatit Kirsten Gillibrand ja Chuck Schumer.</w:t>
      </w:r>
    </w:p>
    <w:p>
      <w:r>
        <w:rPr>
          <w:b/>
        </w:rPr>
        <w:t xml:space="preserve">Tulos</w:t>
      </w:r>
    </w:p>
    <w:p>
      <w:r>
        <w:t xml:space="preserve">Minkä kaupungin pormestari on Steven A. Vescio?</w:t>
      </w:r>
    </w:p>
    <w:p>
      <w:r>
        <w:rPr>
          <w:b/>
        </w:rPr>
        <w:t xml:space="preserve">Tulos</w:t>
      </w:r>
    </w:p>
    <w:p>
      <w:r>
        <w:t xml:space="preserve">Missä kylässä kansanedustajat ovat suurelta osin ainutlaatuisia?</w:t>
      </w:r>
    </w:p>
    <w:p>
      <w:r>
        <w:rPr>
          <w:b/>
        </w:rPr>
        <w:t xml:space="preserve">Tulos</w:t>
      </w:r>
    </w:p>
    <w:p>
      <w:r>
        <w:t xml:space="preserve">Mikä on Briarcliff Manorin kongressiedustajan nimi?</w:t>
      </w:r>
    </w:p>
    <w:p>
      <w:r>
        <w:rPr>
          <w:b/>
        </w:rPr>
        <w:t xml:space="preserve">Esimerkki 0.1116</w:t>
      </w:r>
    </w:p>
    <w:p>
      <w:r>
        <w:t xml:space="preserve">Läpikulku: Laurel Fay ehdottaa, että tämä konsertti oli "legendaarinen tapahtuma jo itsessään". Toimittaja Michael Tumely kutsuu sitä "legendaariseksi hetkeksi Neuvostoliiton poliittisessa ja sotilaallisessa historiassa". Kriitikko U.S. Dhuga ehdottaa, että tämä esitys "tunnustettiin kansanomaisesti - ja tietenkin virallisesti - alkusoitoksi todelliselle voitolle saksalaisista". Saarto rikottiin vuoden 1943 alussa ja päättyi vuonna 1944. Eliasberg yhtyi Dhugan arvioon ja sanoi, että "koko kaupunki oli löytänyt inhimillisyytensä ... sillä hetkellä me voitimme sieluttoman natsien sotakoneiston". Konsertin merkitystä ei virallisesti tunnustettu: eräs muusikko totesi, että sen jälkeen "ei tullut mitään palautetta, ei mitään ennen vuotta 1945." Šostakovitšin sinfonia nro 7 nautti sodan aikana jonkinlaista suosiota koko läntisessä maailmassa, mutta vuodesta 1945 lähtien sitä esitettiin harvoin Neuvostoliiton ulkopuolella. Siitä tuli kiistanaihe 1980-luvulla sen jälkeen, kun Salomon Volkovin Testimony -teoksessa väitettiin, ettei se ollut kritiikkiä natseja vaan neuvostohallitusta kohtaan. Volkovin kertomuksen todenperäisyydestä, jonka hän väittää perustuvan Shostakovitšin haastatteluihin, on kiistelty. Muita kiistanalaisia kysymyksiä sinfoniasta ovat muun muassa se, oliko se Leningradin hyökkäyksen innoittama (kuten neuvostoviranomaiset ja viralliset selostukset olivat väittäneet) vai oliko se suunniteltu aiemmin ja otettu uudelleen käyttöön propagandaa varten, sekä sen taiteelliset ansiot verrattuna Šostakovitšin muihin teoksiin.Ensiesitys teki Eliasbergista "kaupungin sankarin". Pian konsertin jälkeen hän avioitui piano-osuuden soittaneen Nina Bronnikovan kanssa. Mutta kun piiritys päättyi ja filharmonikot palasivat Leningradiin, hän putosi suosiosta. Filharmonikkojen kapellimestari Jevgeni Mravinski erotti hänet vuonna 1950, koska kadehti Eliasbergin suosiota. Eliasberg oli "köyhä ja suurelta osin unohdettu" kiertävä kapellimestari kuollessaan vuonna 1978. Hänen jäännöksensä siirrettiin kuitenkin kantaesityksen viisikymmenvuotispäivänä arvostetulle Volkovskojen eli Aleksanteri Nevskin hautausmaalle orkesterin arkistonhoitaja Galina Retrovskajan, kapellimestari Juri Temirkanovin ja Pietarin pormestarin Anatoli Sobtshakin kampanjan tuloksena. Sarah Quigley kuvitteli Eliasbergin sota-ajan uran historiallisessa romaanissaan The Conductor. elossa olevat esiintyjät osallistuivat jälleennäkemiskonsertteihin vuosina 1964 ja 1992 soittaen "samoilta paikoilta samassa salissa". Šostakovitš osallistui ensimmäiseen jälleennäkemiskonserttiin 27. tammikuuta 1964. Sinfoniaa esitti 22 muusikkoa ja Eliasberg, ja muille tuoleille asetettiin soittimet edustamaan niitä osallistujia, jotka olivat kuolleet ensiesityksen jälkeen. Vuoden 1992 esityksessä esiintyi 14 jäljellä olevaa eloonjäänyttä. Vuoden 1942 konserttia muisteltiin myös vuonna 1997 julkaistussa elokuvassa The War Symphonies: Šostakovitš Stalinia vastaan. Pietarin koulussa nro 235 on pieni tapahtumalle omistettu museo, jossa on Šostakovitšin patsas ja esitykseen liittyviä esineitä.</w:t>
      </w:r>
    </w:p>
    <w:p>
      <w:r>
        <w:rPr>
          <w:b/>
        </w:rPr>
        <w:t xml:space="preserve">Tulos</w:t>
      </w:r>
    </w:p>
    <w:p>
      <w:r>
        <w:t xml:space="preserve">Mikä on sen henkilön nimi, jonka jäännökset siirrettiin arvostettuun Volkovskojen tai Aleksanteri Nevskin hautausmaahan?</w:t>
      </w:r>
    </w:p>
    <w:p>
      <w:r>
        <w:rPr>
          <w:b/>
        </w:rPr>
        <w:t xml:space="preserve">Esimerkki 0.1117</w:t>
      </w:r>
    </w:p>
    <w:p>
      <w:r>
        <w:t xml:space="preserve">Läpikulku: Lee Marvin), Yhdysvaltain laivaston veteraani, työskentelee rahtilaivalla. Kun hän huomaa, että laiva ohittaa Ranskan Polynesian Haleakalohan, mutta ei itse asiassa käy siellä, hän hyppää laivasta ja ui saarelle. Seuraavaksi Michael "Guns" Donovan ("guns" on laivaston lempinimi tykkimiehelle), toinen Yhdysvaltain laivaston veteraani ja Gilhooleyn entinen laivakaveri, palaa kalastusmatkalta kanoottiretkeltä. Donovania tervehtii William "Doc" Dedham, joka on myös Yhdysvaltain laivaston veteraani ja saariston ainoa lääkäri ja joka on aloittamassa yhden tai kahden viikon mittaista joulua edeltävää kierrosta "ulkosaarilla" huolehtien asukkaiden terveystarpeista. Dedhamin kolme lasta annetaan Donovanin hoitoon. 7. joulukuuta Donovanin syntymäpäivää rauhallisesti juhlistavien lasten suunnitelmat murskaantuvat, kun Gilhooley saapuu, ja hänellä on sama syntymäpäivä. Donovanilla ja Gilhooleylla on 21 vuotta jatkunut perinne, jonka mukaan Donovan ja Gilhooley tappelevat joka syntymäpäivänä - paikallisten tarkkailijoiden iloksi -, eikä heidän 22. syntymäpäivänsä katkaise tätä perinnettä. Veteraanit tapaavat (ja roskaavat) Donovanin omistamassa saluunassa "Donovan's Reefissä." Neiti Amelia Dedham on Bostonista kotoisin oleva "kunnollinen" nuori nainen, jolla on varaa ja josta on tullut Dedham Shipping Companyn hallituksen puheenjohtaja. Hänen isänsä on Doc Dedham, jota Amelia ei ole koskaan tavannut, mutta joka on nyt perinyt suuren osake-erän perheyhtiössä, mikä tekee hänestä enemmistöosakkaan. Hän matkustaa Haleakalohaan toivoen löytävänsä todisteita siitä, että Doc on rikkonut testamentissa olevaa vanhentunutta (mutta yhä voimassa olevaa) moraalilauseketta, joka estäisi Docia perimästä osakkeita ja antaisi hänelle siten mahdollisuuden säilyttää määräysvalta.</w:t>
      </w:r>
    </w:p>
    <w:p>
      <w:r>
        <w:rPr>
          <w:b/>
        </w:rPr>
        <w:t xml:space="preserve">Tulos</w:t>
      </w:r>
    </w:p>
    <w:p>
      <w:r>
        <w:t xml:space="preserve">Mitkä ovat veteraanien täydelliset nimet?</w:t>
      </w:r>
    </w:p>
    <w:p>
      <w:r>
        <w:rPr>
          <w:b/>
        </w:rPr>
        <w:t xml:space="preserve">Tulos</w:t>
      </w:r>
    </w:p>
    <w:p>
      <w:r>
        <w:t xml:space="preserve">Missä Guns ja Doc tappelevat?</w:t>
      </w:r>
    </w:p>
    <w:p>
      <w:r>
        <w:rPr>
          <w:b/>
        </w:rPr>
        <w:t xml:space="preserve">Tulos</w:t>
      </w:r>
    </w:p>
    <w:p>
      <w:r>
        <w:t xml:space="preserve">Missä Doc on lääkäri?</w:t>
      </w:r>
    </w:p>
    <w:p>
      <w:r>
        <w:rPr>
          <w:b/>
        </w:rPr>
        <w:t xml:space="preserve">Tulos</w:t>
      </w:r>
    </w:p>
    <w:p>
      <w:r>
        <w:t xml:space="preserve">Mikä on sen henkilön lempinimi, joka on lähdössä matkalle ulkosaarille?</w:t>
      </w:r>
    </w:p>
    <w:p>
      <w:r>
        <w:rPr>
          <w:b/>
        </w:rPr>
        <w:t xml:space="preserve">Tulos</w:t>
      </w:r>
    </w:p>
    <w:p>
      <w:r>
        <w:t xml:space="preserve">Mikä on juuri enemmistöosakkaaksi tulleen henkilön koko nimi?</w:t>
      </w:r>
    </w:p>
    <w:p>
      <w:r>
        <w:rPr>
          <w:b/>
        </w:rPr>
        <w:t xml:space="preserve">Tulos</w:t>
      </w:r>
    </w:p>
    <w:p>
      <w:r>
        <w:t xml:space="preserve">Mikä on sen henkilön nimi, joka matkustaa Bostonista Haleakalohaan?</w:t>
      </w:r>
    </w:p>
    <w:p>
      <w:r>
        <w:rPr>
          <w:b/>
        </w:rPr>
        <w:t xml:space="preserve">Tulos</w:t>
      </w:r>
    </w:p>
    <w:p>
      <w:r>
        <w:t xml:space="preserve">Mikä on sen henkilön nimi, joka tarkistaa, onko William "Doc" Dedham rikkonut moraalilauseketta?</w:t>
      </w:r>
    </w:p>
    <w:p>
      <w:r>
        <w:rPr>
          <w:b/>
        </w:rPr>
        <w:t xml:space="preserve">Esimerkki 0.1118</w:t>
      </w:r>
    </w:p>
    <w:p>
      <w:r>
        <w:t xml:space="preserve">Läpikulku: O'Learyn perhe on matkalla Chicagoon aloittamaan uutta elämää, kun Patrick O'Leary yrittää ajaa vaunuillaan kilpaa höyryjunan kanssa. Hän saa surmansa, kun hänen hevosensa karkaavat. Hänen vaimonsa Molly ja heidän kolme poikaansa jäävät selviytymään yksin. Kaupungissa Molly suostuu todistamaan taitonsa pesijättärenä, kun erään naisen mekko roiskuu vahingossa mutaan. Hän osoittaa nopeasti kykynsä ja perustaa pesula-alan yrityksen alueelle, joka tunnetaan nimellä "The Patch". Hänen poikansa ovat koulutettuja. Yhdestä, Jackista, tulee uudistusmielinen asianajaja, mutta toinen, Dion, sekaantuu uhkapeliin. Pestäessään lakanaa rouva O'Leary löytää piirroksen, jonka on ilmeisesti tehnyt Gil Warren, kiero paikallinen liikemies. Hänen poikansa tajuavat, että se paljastaa, että hänellä on suunnitelma raitiovaunulinjan kuljettamisesta kadun varrelle, jonka hän ja hänen kaverinsa aikovat ostaa halvalla.Dion ihastuu Warrenille työskentelevään, ärhäkkään saluunan-baarin laulajattareen, Belleen. Myrskyisän seurustelun jälkeen heistä tulee rakastavaisia. Samaan aikaan Bob, nuorin O'Learyn poika, joka auttaa äitiään, on rakastunut Gretcheniin, viattomaan saksalaistyttöön. He tapaavat O'Learyjen lehmä Daisyn vahtimassa navetassa ja suunnittelevat avioliittoa. Rouva O'Leary hyväksyy avioliiton, mutta halveksii irtolaista Belleä. Dion ja Belle lahjovat paikalliset poliitikot perustamaan saluunan kadulle, jonka kautta raitiovaunulinja kulkee. Dion tekee sopimuksen, jolla hän tukee Warrenin poliittista uraa ja pilkkoo kaupungin liiketoimintaa. Dionin epärehelliset käytännöt johtavat kuitenkin konfliktiin hänen veljensä Jackin kanssa, kun eräs Dionin kätyreistä pidätetään moninkertaisesta äänestämisestä. Myöhemmin Dion päättää tukea veljeään Warrenin sijasta vaaleissa, sillä hän on vakuuttunut, että hän voi jättää Warrenin kokonaan pois ja hillitä Jackin uudistusmielisyyttä. Häntä viehättää yhä enemmän korruptoituneen paikallisen senaattorin tytär, mikä johtaa konflikteihin Bellen kanssa. Bob ja Gretchen menevät naimisiin ja saavat lapsen.</w:t>
      </w:r>
    </w:p>
    <w:p>
      <w:r>
        <w:rPr>
          <w:b/>
        </w:rPr>
        <w:t xml:space="preserve">Tulos</w:t>
      </w:r>
    </w:p>
    <w:p>
      <w:r>
        <w:t xml:space="preserve">Mikä on sen henkilön nimi, joka perustaa pesula-alan yrityksen?</w:t>
      </w:r>
    </w:p>
    <w:p>
      <w:r>
        <w:rPr>
          <w:b/>
        </w:rPr>
        <w:t xml:space="preserve">Tulos</w:t>
      </w:r>
    </w:p>
    <w:p>
      <w:r>
        <w:t xml:space="preserve">Mikä on sen henkilön nimi, jonka pojasta Jackista tulee uudistusmielinen asianajaja?</w:t>
      </w:r>
    </w:p>
    <w:p>
      <w:r>
        <w:rPr>
          <w:b/>
        </w:rPr>
        <w:t xml:space="preserve">Tulos</w:t>
      </w:r>
    </w:p>
    <w:p>
      <w:r>
        <w:t xml:space="preserve">Kenen kanssa Belle ryhtyi rakastavaiseksi?</w:t>
      </w:r>
    </w:p>
    <w:p>
      <w:r>
        <w:rPr>
          <w:b/>
        </w:rPr>
        <w:t xml:space="preserve">Tulos</w:t>
      </w:r>
    </w:p>
    <w:p>
      <w:r>
        <w:t xml:space="preserve">Mikä on sen henkilön nimi, jonka Bob tapaa ladossa?</w:t>
      </w:r>
    </w:p>
    <w:p>
      <w:r>
        <w:rPr>
          <w:b/>
        </w:rPr>
        <w:t xml:space="preserve">Tulos</w:t>
      </w:r>
    </w:p>
    <w:p>
      <w:r>
        <w:t xml:space="preserve">Mikä on sen henkilön nimi, jota rouva O'Leary paheksuu?</w:t>
      </w:r>
    </w:p>
    <w:p>
      <w:r>
        <w:rPr>
          <w:b/>
        </w:rPr>
        <w:t xml:space="preserve">Esimerkki 0.1119</w:t>
      </w:r>
    </w:p>
    <w:p>
      <w:r>
        <w:t xml:space="preserve">Läpikulku: Ihmiset ovat käyttäneet Mono-Inyo Cratersin luonnonvaroja ja sen ympäristöä vuosisatojen ajan. Mono-paiutit keräsivät Mono-Inyon kraattereista obsidiaania terävien työkalujen ja nuolenkärkien valmistukseen. Mono Paiutes kuljetti käsittelemätöntä obsidiaania Sierra Nevadan solien yli käydäkseen kauppaa muiden intiaaniryhmien kanssa. Mono-Inyo-obsidiaanin siruja löytyy yhä monilta muinaisilta vuoristoleiripaikoilta. 1800-luvulla Mono Basinin lähelle syntyi kultakuumeeseen liittyviä boomtowneja, joissa kultakaivoksia hyödynnettiin. Suurin niistä, Bodie (Mono Lake -järven pohjoispuolella), perustettiin 1870-luvun lopulla ja se kasvoi niin suureksi, että se tarvitsi puuhiomon, joka sijaitsi Mono Millsissä, välittömästi Mono Domesin koillispuolella. Puita kaadettiin suoraan kupolien ympäriltä ja niiden rinteiltä, jotta tehtaalle saatiin puutavaraa.Osana Kalifornian vesisotia Los Angelesin vesi- ja energiaministeriö osti 1930-luvulla suuria maa-alueita Mono Basinin ja Owens Valleyn alueelta vesioikeuksien hallitsemiseksi. Mono Cratersin kupolikompleksin eteläosan alla sijaitsevan 18,5 kilometrin (11,5 mailin) vesitunnelin kaivaminen aloitettiin vuonna 1934, ja se saatiin päätökseen vuonna 1941. Tunnelin työntekijät joutuivat kohtaamaan löyhää ja usein vedellä ladattua soraa, hiilidioksidikaasupesäkkeitä ja tulvia. Jokaista kaivettua kilometriä kohden menetettiin noin yksi mies. Vesi, joka on johdettu luonnollisesta lähteestään Mono Lake-järvestä, kulkee tunnelin läpi matkalla Los Angelesin vesijohtoverkkoon.Kalifornian Chatsworthissa sijaitseva United States Pumice Company on louhinut alueelta hohkakiveä vuodesta 1941 lähtien. Yhtiö markkinoi hohkakiveä laattoina, joita käytetään kaupallisessa pesussa, ja suurina epäsäännöllisinä paloina, joita myydään pihojen koristeeksi.Apollo 16:n John Young ja Charlie Duke suorittivat osan geologisesta koulutuksestaan täällä kesäkuussa 1971.  William R. Muehlberger oli yksi geologian kouluttajista.Mono Cratersin lähellä Monojärven etelärannalla sijaitsevan Mono Cratersin lähellä tehtiin vuonna 1971 geotermisen energian etsintäporauksia. Porausreiät eivät tuottaneet lupaavia tuloksia, joten hankkeesta luovuttiin.</w:t>
      </w:r>
    </w:p>
    <w:p>
      <w:r>
        <w:rPr>
          <w:b/>
        </w:rPr>
        <w:t xml:space="preserve">Tulos</w:t>
      </w:r>
    </w:p>
    <w:p>
      <w:r>
        <w:t xml:space="preserve">Mikä on sen yrityksen täydellinen nimi, joka markkinoi hohkakiveä laattoina kaupalliseen pesuun?</w:t>
      </w:r>
    </w:p>
    <w:p>
      <w:r>
        <w:rPr>
          <w:b/>
        </w:rPr>
        <w:t xml:space="preserve">Esimerkki 0.1120</w:t>
      </w:r>
    </w:p>
    <w:p>
      <w:r>
        <w:t xml:space="preserve">Läpikulku: Vaikka Arnison väitti, ettei hän "halunnut laittaa [Talbotia] läpi mainosmyllyn, jonka useimmat artistit joutuvat käymään läpi, koska hän on liian nuori", Talbot teki useita julkisia esiintymisiä Over the Rainbow -levyn julkaisun jälkeen. Näihin kuului muun muassa Great Bridge Christmas and Winter Festival -festivaalin pääesiintyjä, jonka paikallinen poliisi uhkasi peruuttaa, ellei Talbotin esiintymistelttaan tungeksivaa väkijoukkoa saada kuriin. Tapahtumassa 7. joulukuuta 2007 Talbotin sanottiin sanoneen: "I love it here, it's brilliant, really fun", mutta poliisi joutui poistamaan hänet lavalta. Talbot esiintyi julkisesti Walsallin HMV-myymälässä ja Birminghamin Centenary Square -aukiolla. Televisioesiintymisiin kuului esiintymisiä GMTV:ssä ja 5 News -kanavalla, molemmat albumin julkaisupäivänä.Huhti- ja toukokuussa 2008 Talbot kiersi Aasiassa mainostamassa Over the Rainbow'ta. Aasialaisten toimittajien mukaan hänen menestyksensä alueella johtui hänen YouTubessa julkaistuista videoistaan. Sun.Starin kirjoittajat totesivat, että hänen katsotuinta videotaan yli 14 miljoonaa kertaa, ja The Straits Timesin toimittaja Bernard Koh totesi, että Talbotin esiintymisvideoita oli katsottu yli 30 miljoonaa kertaa. Kiertue pysähtyi Etelä-Koreassa, Taiwanissa, Hongkongissa ja Singaporessa, ja Talbot perheineen palasi Englantiin toukokuun lopulla.Uutinen Over the Rainbow'n julkaisemisesta Yhdysvalloissa sai Talbotin saamaan huomiota amerikkalaisissa lehdissä, kuten Fox Business Networkissa ja MarketWatchissa. Reutersin toimittaja Kerri Mason kuvaili Talbotin videoita "viraaliksi" ja lisäsi, että häntä oli katsottu YouTubessa yli 46 miljoonaa kertaa. Talbot matkusti julkaisun yhteydessä Yhdysvaltoihin promootiokiertueelle, jossa hän esiintyi Ellen DeGeneres Show'ssa ja oli vieraana Oprah Winfrey Show'ssa. Hän esiintyi Los Angelesissa, Philadelphiassa, New Yorkissa ja Washington D.C:ssä. Televisioesiintymisten jälkeen albumin myynti kiihtyi Yhdysvalloissa. Talbot matkusti jälleen Yhdysvaltoihin mainostamaan singleään "I Will Always Love You" huhtikuussa 2009 ja palasi jälleen toukokuussa. Hän esiintyi muun muassa Good Day New York -ohjelmassa Fox Broadcasting Companyn WNYW-kanavalla.</w:t>
      </w:r>
    </w:p>
    <w:p>
      <w:r>
        <w:rPr>
          <w:b/>
        </w:rPr>
        <w:t xml:space="preserve">Tulos</w:t>
      </w:r>
    </w:p>
    <w:p>
      <w:r>
        <w:t xml:space="preserve">Kenen menestys Aasiassa johtui hänen YouTube-videoistaan?</w:t>
      </w:r>
    </w:p>
    <w:p>
      <w:r>
        <w:rPr>
          <w:b/>
        </w:rPr>
        <w:t xml:space="preserve">Esimerkki 0.1121</w:t>
      </w:r>
    </w:p>
    <w:p>
      <w:r>
        <w:t xml:space="preserve">Läpikulku: Richard "Richie" Twat ja Edward "Eddie" Elizabeth Ndingombaba johtavat Yhdistyneen kuningaskunnan huonointa majataloa. Heidän henkilökuntaansa kuuluu kokki, idioottimainen juoppo ja laiton maahanmuuttaja, joka ei osaa laittaa ruokaa, sekä tarjoilija, jonka Richie uskoo kirjautuneen psykiatriseen sairaalaan (tai pikemminkin hankkivan uuden työpaikan). Molemmat lähtevät, koska heidän työstään ei makseta palkkaa, ja jälkimmäinen irtisanoutuu pomonsa sanallisen väkivallan vuoksi. Vieraat, mukaan lukien herra Johnson, jotka asuvat pariskunnan hotellissa, ovat täysin tyytymättömiä huonoon palveluun ja päättävät lopulta lähteä, lukuun ottamatta rouva Foxfuria, joka asuu hotellissa. elämä näyttää synkältä Eddielle ja Richielle, kunnes se näennäisesti paranee "Nizzan perheen" saapuessa paikalle, jota johtavat herra Nice ja kuuluisa italialainen näyttelijä Gina Carbonara.  Ginan päätös jäädä rähjäiseen taloon johtuu pääasiassa hänen tarpeestaan etsiä turvaa pahantuuliselta sulhaseltaan Gino Bologneselta. Gino kuitenkin löytää hänet lopulta, koska pariskunta laittaa hänen nimensä valoihin vierastalon ulkopuolelle houkutellakseen lisää vieraita. Richie joutuu tekemään ruokaa vieraalle, ja hän törmää kalaan, joka on pudonnut armeijan kuorma-autosta, joka on matkalla pois läheiseltä ydinvoimalalta. Hänen ja Eddien tietämättä kala oli saastunut säteilyvuodosta, joka johtui voimalan huonosta huollosta.</w:t>
      </w:r>
    </w:p>
    <w:p>
      <w:r>
        <w:rPr>
          <w:b/>
        </w:rPr>
        <w:t xml:space="preserve">Tulos</w:t>
      </w:r>
    </w:p>
    <w:p>
      <w:r>
        <w:t xml:space="preserve">Mikä on sen henkilön etunimi, jonka Gino lopulta löytää?</w:t>
      </w:r>
    </w:p>
    <w:p>
      <w:r>
        <w:rPr>
          <w:b/>
        </w:rPr>
        <w:t xml:space="preserve">Tulos</w:t>
      </w:r>
    </w:p>
    <w:p>
      <w:r>
        <w:t xml:space="preserve">Mikä on sen henkilön etunimi, jonka nimi on valaistu vierastalon ulkopuolella?</w:t>
      </w:r>
    </w:p>
    <w:p>
      <w:r>
        <w:rPr>
          <w:b/>
        </w:rPr>
        <w:t xml:space="preserve">Tulos</w:t>
      </w:r>
    </w:p>
    <w:p>
      <w:r>
        <w:t xml:space="preserve">Mikä on niiden henkilöiden asema, jotka lähtevät maksamatta jättämisen vuoksi?</w:t>
      </w:r>
    </w:p>
    <w:p>
      <w:r>
        <w:rPr>
          <w:b/>
        </w:rPr>
        <w:t xml:space="preserve">Tulos</w:t>
      </w:r>
    </w:p>
    <w:p>
      <w:r>
        <w:t xml:space="preserve">Mikä on Ginon löytämän henkilön etunimi?</w:t>
      </w:r>
    </w:p>
    <w:p>
      <w:r>
        <w:rPr>
          <w:b/>
        </w:rPr>
        <w:t xml:space="preserve">Tulos</w:t>
      </w:r>
    </w:p>
    <w:p>
      <w:r>
        <w:t xml:space="preserve">Mikä on sen henkilön etunimi, jonka nimi on merkitty valoihin?</w:t>
      </w:r>
    </w:p>
    <w:p>
      <w:r>
        <w:rPr>
          <w:b/>
        </w:rPr>
        <w:t xml:space="preserve">Tulos</w:t>
      </w:r>
    </w:p>
    <w:p>
      <w:r>
        <w:t xml:space="preserve">Mikä on sen henkilön etunimi, jonka Gino lopulta löytää?</w:t>
      </w:r>
    </w:p>
    <w:p>
      <w:r>
        <w:rPr>
          <w:b/>
        </w:rPr>
        <w:t xml:space="preserve">Esimerkki 0.1122</w:t>
      </w:r>
    </w:p>
    <w:p>
      <w:r>
        <w:t xml:space="preserve">Läpikulku: St. Johns -joki sijaitsee kostealla subtrooppisella vyöhykkeellä. Lämpötila vaihtelee kesäkuukausina 23-33 °C:n välillä ja talvella 10-22 °C:n välillä, mutta talvikuukausina lämpötila voi laskea noin kymmenkunta kertaa pakkasen alapuolelle. Joen veden lämpötilat korreloivat ilman lämpötilojen kanssa. Veden keskilämpötila vaihtelee 10-35 °C:n välillä ja nousee kesäkuukausina. Kun joki levenee Palatkan ja Jacksonvillen välillä, tuulesta tulee merkittävä tekijä merenkulussa, ja sekä valkoposkiset aallot että tyynet pintavedet ovat yleisiä.Sateet ovat yleisempiä loppukesällä ja alkusyksyllä. Trooppiset myrskyt ja nor'easterit ovat yleisiä Floridan Atlantin puoleisella rannikolla; St. Johns -joki sijaitsee sisämaassa 16-48 kilometrin (10-30 mailin) päässä, joten kaikki Indian Riverin piirikunnista pohjoiseen ja Duvaliin ulottuvat myrskyt tuottavat sadetta, joka valuu St. Johns -joen kautta. Vuonna 2008 trooppinen myrsky Fay aiheutti viiden päivän aikana 410 mm:n (16 tuumaa) sadetta, josta suurin osa satoi Melbournen lähellä. St. Johns nousi Geneven lähellä Seminolen piirikunnassa 2,1 metriä neljässä päivässä, mikä oli ennätys. Sanfordin lähellä joki nousi 1 metrin (3 jalkaa) 36 tunnissa. Fay aiheutti vakavia tulvia keskialtaassa, mikä johtui paitsi tulvasta myös joen tasaisista rinteistä. Tyypillisesti St. Johnsin altaassa sataa kuitenkin vuosittain 1 300-1 400 mm (50-54 tuumaa), josta puolet kesäkuukausina. Haihdunta vastaa sademäärää, joka on 27-57 tuumaa (690-1 450 mm) vuodessa, ja suurin osa siitä tapahtuu kesällä.</w:t>
      </w:r>
    </w:p>
    <w:p>
      <w:r>
        <w:rPr>
          <w:b/>
        </w:rPr>
        <w:t xml:space="preserve">Tulos</w:t>
      </w:r>
    </w:p>
    <w:p>
      <w:r>
        <w:t xml:space="preserve">Mikä on sen keskimääräisen sademäärän alaraja, jonka kostean subtrooppisen vyöhykkeen sisällä sijaitseva joki saa vuosittain, tuumina ilmaistuna?</w:t>
      </w:r>
    </w:p>
    <w:p>
      <w:r>
        <w:rPr>
          <w:b/>
        </w:rPr>
        <w:t xml:space="preserve">Tulos</w:t>
      </w:r>
    </w:p>
    <w:p>
      <w:r>
        <w:t xml:space="preserve">Mikä on Palatkan ja Jacksonvillen välisen leveän alueen vuotuisen sademäärän yläraja tuumina ilmaistuna?</w:t>
      </w:r>
    </w:p>
    <w:p>
      <w:r>
        <w:rPr>
          <w:b/>
        </w:rPr>
        <w:t xml:space="preserve">Tulos</w:t>
      </w:r>
    </w:p>
    <w:p>
      <w:r>
        <w:t xml:space="preserve">Kuinka monta metriä joki, joka sijaitsee 10-30 mailia sisämaassa, nousi Sanfordin lähellä trooppisen myrskyn jälkeen vuonna 2008?</w:t>
      </w:r>
    </w:p>
    <w:p>
      <w:r>
        <w:rPr>
          <w:b/>
        </w:rPr>
        <w:t xml:space="preserve">Tulos</w:t>
      </w:r>
    </w:p>
    <w:p>
      <w:r>
        <w:t xml:space="preserve">Mikä on sen paikan täydellinen nimi, jossa veden lämpötila korreloi ilman lämpötilan kanssa?</w:t>
      </w:r>
    </w:p>
    <w:p>
      <w:r>
        <w:rPr>
          <w:b/>
        </w:rPr>
        <w:t xml:space="preserve">Tulos</w:t>
      </w:r>
    </w:p>
    <w:p>
      <w:r>
        <w:t xml:space="preserve">Mikä on sen paikan koko nimi, joka laajenee Palatkan ja Jacksonvillen välillä, ja tuulesta tulee merkittävä tekijä navigoinnissa?</w:t>
      </w:r>
    </w:p>
    <w:p>
      <w:r>
        <w:rPr>
          <w:b/>
        </w:rPr>
        <w:t xml:space="preserve">Tulos</w:t>
      </w:r>
    </w:p>
    <w:p>
      <w:r>
        <w:t xml:space="preserve">Mikä on sen paikan täydellinen nimi, jossa sekä valkoposkiaallot että tyynet pintavedet ovat yleisiä?</w:t>
      </w:r>
    </w:p>
    <w:p>
      <w:r>
        <w:rPr>
          <w:b/>
        </w:rPr>
        <w:t xml:space="preserve">Esimerkki 0.1123</w:t>
      </w:r>
    </w:p>
    <w:p>
      <w:r>
        <w:t xml:space="preserve">Läpikulku: "Jotain" / "Come Together" sai kultaa 27. lokakuuta Recording Industry Association of America (RIAA). Yhdysvaltain Billboard-listalla singlen aikana "Something" oli korkeimmillaan sijalla 3, kunnes lehti muutti käytäntöään laskea myynti ja soitto erikseen kunkin kappaleen osalta; tämän muutoksen jälkeen 29. marraskuuta single nousi Billboard Hot 100 -listan kärkeen yhden viikon ajaksi. "Come Together" / "Something" oli Beatlesin kahdeksastoista Billboardin listaykköseksi noussut single, mikä ylitti Elvis Presleyn seitsemäntoista singlen ennätyksen. Muissa Yhdysvaltain kansallisissa listoissa Record World listasi "Somethingin" / "Come Togetherin" kahden viikon ajan sijalle 1 ja "Come Togetherin" / "Somethingin" loput kolme viikkoa sijalla 1. Cash Box -lehdessä, joka jatkoi jokaisen kappaleen sijoittamista erikseen, "Something" oli korkeimmillaan sijalla 2 ja "Come Together" kolme viikkoa sijalla 1. Suosikkipuolena "Something" oli sijalla 1 Kanadassa (viiden viikon ajan), Australiassa (viiden viikon ajan), Länsi-Saksassa (kahden viikon ajan), Uudessa-Seelannissa ja Singaporessa. Yhdistetyt sivut ylsivät Isossa-Britanniassa sijalle 4. Siellä julkaisu oli erittäin epätavallinen, kun otetaan huomioon, että perinteisesti suosittiin muita kuin albumisinkkuja. Lisäksi entisen Mojo-toimittajan Paul Du Noyerin mukaan "Abbey Roadin myynti oli niin valtava, että singlen kysyntä väistämättä vaimeni." 17. helmikuuta 1999 RIAA sertifioi "Somethingin" tuplaplatinaksi. Vuonna 2014 julkaisemassaan "The Beatles' 50 Biggest Billboard Hits" -listassa Billboard sijoittaa tupla-A-puolisen singlen kuudennelle sijalle, heti "Let It Be" jälkeen ja "Hello, Goodbye" edellä. Lisäksi "Something" on sijoitettu jälleen sijalle 30, mikä edustaa kappaleen suoritusta ennen marraskuun 1969 Hot 100 -sääntömuutosta.</w:t>
      </w:r>
    </w:p>
    <w:p>
      <w:r>
        <w:rPr>
          <w:b/>
        </w:rPr>
        <w:t xml:space="preserve">Tulos</w:t>
      </w:r>
    </w:p>
    <w:p>
      <w:r>
        <w:t xml:space="preserve">Mikä aikakauslehti muutti käytäntöään laskea myynti ja levytys erikseen?</w:t>
      </w:r>
    </w:p>
    <w:p>
      <w:r>
        <w:rPr>
          <w:b/>
        </w:rPr>
        <w:t xml:space="preserve">Esimerkki 0.1124</w:t>
      </w:r>
    </w:p>
    <w:p>
      <w:r>
        <w:t xml:space="preserve">Läpikulku: David Burke on entinen poliisi, joka meni pilalle, kun hän kieltäytyi yhteistyöstä osavaltion rikostutkijoiden kanssa. Hän on pyytänyt Earl Slateria, kovakouraista, rasistista entistä vankia, auttamaan häntä ryöstämään pankin osavaltion pohjoisosassa ja lupaa hänelle 50 000 dollaria, jos ryöstö onnistuu. Burke värvää myös Johnny Ingramin, yökerhon viihdyttäjän. Hän ei halua työtä, mutta on peliriippuvainen ja pahasti velkaantunut. tyttöystävänsä Lorryn tukema Slater saa tietää, että Ingram on musta, ja kieltäytyy työstä. Myöhemmin hän tajuaa tarvitsevansa rahaa ja liittyy Ingramin ja Burken mukaan yritykseen. jännitteet Ingramin ja Slaterin välillä kasvavat, kun he lähestyvät rikoksen loppuunsaattamista. Poliisi näkee Burken poistuvan ryöstöpaikalta, ja hän haavoittuu kuolettavasti sitä seuranneessa tulitaistelussa paikallisen poliisin kanssa. Hän tekee itsemurhan ampumalla itsensä välttääkseen kiinnijäämisen. Slater suhtautuu Burken kuolemaan välinpitämättömästi, mikä raivostuttaa Ingramia. Slater ja Ingram alkavat taistella toisiaan vastaan, vaikka he yrittävät paeta poliisia.  Ingram ja Slater pakenevat ja pakenevat läheiseen polttoainevarastoon. He jahtaavat toisiaan polttoainesäiliöiden katolle. Kun he vaihtavat laukauksia, polttoainesäiliöt syttyvät tuleen ja aiheuttavat suuren räjähdyksen. Sen jälkeen heidän palaneet ruumiinsa ovat erottamattomia toisistaan. Viimeisessä kohtauksessa keskitytään polttoainevaraston sisäänkäynnillä olevaan kylttiin, jossa lukee "Stop, umpikuja".</w:t>
      </w:r>
    </w:p>
    <w:p>
      <w:r>
        <w:rPr>
          <w:b/>
        </w:rPr>
        <w:t xml:space="preserve">Tulos</w:t>
      </w:r>
    </w:p>
    <w:p>
      <w:r>
        <w:t xml:space="preserve">Mikä on sen henkilön sukunimi, joka alun perin kieltäytyy työstä?</w:t>
      </w:r>
    </w:p>
    <w:p>
      <w:r>
        <w:rPr>
          <w:b/>
        </w:rPr>
        <w:t xml:space="preserve">Tulos</w:t>
      </w:r>
    </w:p>
    <w:p>
      <w:r>
        <w:t xml:space="preserve">Mikä on itseään ampuvan henkilön sukunimi?</w:t>
      </w:r>
    </w:p>
    <w:p>
      <w:r>
        <w:rPr>
          <w:b/>
        </w:rPr>
        <w:t xml:space="preserve">Tulos</w:t>
      </w:r>
    </w:p>
    <w:p>
      <w:r>
        <w:t xml:space="preserve">Mitkä ovat räjäytettyjen ihmisten sukunimet?</w:t>
      </w:r>
    </w:p>
    <w:p>
      <w:r>
        <w:rPr>
          <w:b/>
        </w:rPr>
        <w:t xml:space="preserve">Tulos</w:t>
      </w:r>
    </w:p>
    <w:p>
      <w:r>
        <w:t xml:space="preserve">Mitkä ovat niiden ihmisten sukunimet, joiden ruumiit näyttävät samanlaisilta, koska ne ovat niin hiiltyneitä?</w:t>
      </w:r>
    </w:p>
    <w:p>
      <w:r>
        <w:rPr>
          <w:b/>
        </w:rPr>
        <w:t xml:space="preserve">Esimerkki 0.1125</w:t>
      </w:r>
    </w:p>
    <w:p>
      <w:r>
        <w:t xml:space="preserve">Läpikulku: Ennen Rosettan kiven löytämistä ja sen mahdollista tulkitsemista muinaisen Egyptin kieltä ja kirjoitusta ei ollut ymmärretty juuri ennen Rooman valtakunnan tuhoa. Hieroglyfikirjoituksen käyttö oli erikoistunut yhä enemmän myös myöhemmällä faaraonikaudella; 4. vuosisadalla jKr. vain harvat egyptiläiset osasivat lukea niitä. Hieroglyfien muistomerkkien käyttö lakkasi sen jälkeen, kun Rooman keisari Theodosius I sulki kaikki ei-kristilliset temppelit vuonna 391; viimeinen tunnettu kirjoitus on peräisin 24. elokuuta 394, ja se on löydetty Philaesta, ja se tunnetaan nimellä Esmet-Akhomin graffito.Hieroglyfeillä säilyi niiden kuvallinen ulkoasu, ja klassiset kirjailijat painottivat tätä näkökohtaa, joka oli jyrkässä ristiriidassa kreikkalaisen ja roomalaisen aakkoston kanssa. Pappi Horapollo kirjoitti 5. vuosisadalla Hieroglyphican, jossa selitetään lähes 200 glyfiä. Hänen teoksensa uskottiin olevan arvovaltainen, mutta se oli monin tavoin harhaanjohtava, ja tämä ja muut teokset haittasivat pysyvästi egyptiläisen kirjoituksen ymmärtämistä. Myöhemmin arabihistorioitsijat yrittivät tulkita kirjoituksia keskiaikaisessa Egyptissä 9. ja 10. vuosisadalla. Dhul-Nun al-Misri ja Ibn Wahshiyya olivat ensimmäiset historioitsijat, jotka tutkivat hieroglyfejä vertaamalla niitä koptilaisten pappien aikanaan käyttämään koptinkieleen. Hieroglyfien tutkiminen jatkui eurooppalaisten tutkijoiden, erityisesti Johannes Goropius Becanuksen 1500-luvulla, Athanasius Kircherin 1600-luvulla ja Georg Zoëgan 1700-luvulla tekemien tuloksettomien tulkitsemisyritysten myötä. Rosettan kiven löytyminen vuonna 1799 antoi ratkaisevan tärkeää puuttuvaa tietoa, jonka useat tutkijat paljastivat vähitellen ja jonka ansiosta Jean-François Champollion pystyi lopulta ratkaisemaan arvoituksen, jota Kircher oli kutsunut sfinksen arvoitukseksi.</w:t>
      </w:r>
    </w:p>
    <w:p>
      <w:r>
        <w:rPr>
          <w:b/>
        </w:rPr>
        <w:t xml:space="preserve">Tulos</w:t>
      </w:r>
    </w:p>
    <w:p>
      <w:r>
        <w:t xml:space="preserve">Mitkä olivat niiden kolmen eurooppalaisen tutkijan nimet, jotka jatkoivat hieroglyfien tutkimista tuloksettomilla tulkitsemisyrityksillä?</w:t>
      </w:r>
    </w:p>
    <w:p>
      <w:r>
        <w:rPr>
          <w:b/>
        </w:rPr>
        <w:t xml:space="preserve">Tulos</w:t>
      </w:r>
    </w:p>
    <w:p>
      <w:r>
        <w:t xml:space="preserve">Millä nimellä Kircher kutsui arvoitusta, jonka Jean-François Champollion ratkaisi?</w:t>
      </w:r>
    </w:p>
    <w:p>
      <w:r>
        <w:rPr>
          <w:b/>
        </w:rPr>
        <w:t xml:space="preserve">Tulos</w:t>
      </w:r>
    </w:p>
    <w:p>
      <w:r>
        <w:t xml:space="preserve">Mikä oli sen henkilön koko nimi, joka ratkaisi arvoituksen, jota Kircher kutsui sfinksin arvoitukseksi?</w:t>
      </w:r>
    </w:p>
    <w:p>
      <w:r>
        <w:rPr>
          <w:b/>
        </w:rPr>
        <w:t xml:space="preserve">Tulos</w:t>
      </w:r>
    </w:p>
    <w:p>
      <w:r>
        <w:t xml:space="preserve">Minkä arvoituksen Jean-Francois Champollion ratkaisi?</w:t>
      </w:r>
    </w:p>
    <w:p>
      <w:r>
        <w:rPr>
          <w:b/>
        </w:rPr>
        <w:t xml:space="preserve">Tulos</w:t>
      </w:r>
    </w:p>
    <w:p>
      <w:r>
        <w:t xml:space="preserve">Mitä historioitsijat vertasivat koptin kieleen?</w:t>
      </w:r>
    </w:p>
    <w:p>
      <w:r>
        <w:rPr>
          <w:b/>
        </w:rPr>
        <w:t xml:space="preserve">Tulos</w:t>
      </w:r>
    </w:p>
    <w:p>
      <w:r>
        <w:t xml:space="preserve">Mikä on sen eurooppalaisen tutkijan koko nimi, joka ei pystynyt tulkitsemaan hieroglyfejä 1500-luvulla ennen kuin hän löysi kappaleen, joka antoi ratkaisevan tärkeää puuttuvaa tietoa?</w:t>
      </w:r>
    </w:p>
    <w:p>
      <w:r>
        <w:rPr>
          <w:b/>
        </w:rPr>
        <w:t xml:space="preserve">Tulos</w:t>
      </w:r>
    </w:p>
    <w:p>
      <w:r>
        <w:t xml:space="preserve">Mikä on sen tutkijan sukunimi, joka väitti, että Rosettan kiven tarvitseman kielen tulkitseminen oli "sfinksen arvoitus"?</w:t>
      </w:r>
    </w:p>
    <w:p>
      <w:r>
        <w:rPr>
          <w:b/>
        </w:rPr>
        <w:t xml:space="preserve">Tulos</w:t>
      </w:r>
    </w:p>
    <w:p>
      <w:r>
        <w:t xml:space="preserve">Mikä on sen oppineen sukunimi, joka käytti avainkiveä ratkaistakseen kirjoituksen, jota ei ollut ymmärretty sitten 4. vuosisadan?</w:t>
      </w:r>
    </w:p>
    <w:p>
      <w:r>
        <w:rPr>
          <w:b/>
        </w:rPr>
        <w:t xml:space="preserve">Esimerkki 0.1126</w:t>
      </w:r>
    </w:p>
    <w:p>
      <w:r>
        <w:t xml:space="preserve">Läpikulku: Metallica valitsi laajan kiertueen sen sijaan, että olisi julkaissut singlen tai videon levyn mainostamiseksi. Metallica vietti maaliskuusta elokuuhun 1986 kiertueella Ozzy Osbournen avajaisnäyttelijänä Yhdysvalloissa, ja tämä oli Metallican ensimmäinen kiertue, jolla Metallica soitti areenan kokoiselle yleisölle. Soundcheckien aikana yhtye soitti Osbournen edellisen yhtyeen Black Sabbathin riffejä, minkä Osbourne koki pilkantekona häntä kohtaan. Ulrich totesi tuohon tilaisuuteen viitaten, että Metallicalla oli kunnia soittaa Osbournen kanssa, joka kohteli yhtyettä hyvin kiertueella. Media kiinnitti Metallican huomiota liialliseen juomiseen kiertueilla ja sai lempinimen "Alcoholica". Yhtyeen jäsenet käyttivät toisinaan satiirisia T-paitoja, joissa luki "Alcoholica/Drank 'Em All". Yhtye soitti yleensä 45 minuutin setin, jota seurasi usein encore. Ulrichin mukaan yleisö isommissa kaupungeissa oli jo tuttua Metallican musiikille, toisin kuin pienemmissä kaupungeissa, joissa he ovat vierailleet. "B-markkinoilla ihmiset eivät todellakaan tiedä, mistä me olemme kyse. Mutta 45 tai 50 minuutin jälkeen voimme sanoa, että olemme voittaneet heidät puolellemme. Ja fanit, jotka tulevat kuuntelemaan Ozzya, menevät kotiin pitämään Metallicasta." Metallica voitti Osbournen fanit puolelleen ja alkoi hiljalleen vakiinnuttaa valtavirran kannattajakuntaansa, mutta kiertueella sattui kuitenkin useita välikohtauksia. Hetfield mursi ranteensa kesken kiertueen skeittionnettomuudessa, ja hänen kitarateknikkonsa John Marshall soitti rytmikitaraa useilla keikoilla. Euroopan osuuden Damage, Inc. Tour alkoi syyskuussa Anthraxin toimiessa kiertueen tukibändinä. Syyskuun 26. päivän Tukholman keikan jälkeen bändin bussi kaatui seuraavana aamuna jäisellä tiellä. Burton heittäytyi ikkunan läpi ja kuoli välittömästi. Kuljettajaa syytettiin taposta, mutta häntä ei tuomittu. Yhtye palasi San Franciscoon ja palkkasi Burtonin tilalle Flotsam and Jetsam -basistin Jason Newstedin. Monet yhtyeen seuraavalle albumille ...And Justice for All ilmestyneistä kappaleista oli sävelletty Burtonin uran aikana yhtyeessä.</w:t>
      </w:r>
    </w:p>
    <w:p>
      <w:r>
        <w:rPr>
          <w:b/>
        </w:rPr>
        <w:t xml:space="preserve">Tulos</w:t>
      </w:r>
    </w:p>
    <w:p>
      <w:r>
        <w:t xml:space="preserve">Mikä on sen henkilön etunimi, joka kohteli bändiä hyvin kiertueella?</w:t>
      </w:r>
    </w:p>
    <w:p>
      <w:r>
        <w:rPr>
          <w:b/>
        </w:rPr>
        <w:t xml:space="preserve">Tulos</w:t>
      </w:r>
    </w:p>
    <w:p>
      <w:r>
        <w:t xml:space="preserve">Mikä on sen henkilön etunimi, joka koki Metallican käyttävän vanhan bändinsä riffejä pilkkanaan häntä kohtaan??</w:t>
      </w:r>
    </w:p>
    <w:p>
      <w:r>
        <w:rPr>
          <w:b/>
        </w:rPr>
        <w:t xml:space="preserve">Tulos</w:t>
      </w:r>
    </w:p>
    <w:p>
      <w:r>
        <w:t xml:space="preserve">Mikä on sen henkilön sukunimi, jonka fanit tulivat katsomaan häntä, mutta lähtivät tykkäämään Metallicasta?</w:t>
      </w:r>
    </w:p>
    <w:p>
      <w:r>
        <w:rPr>
          <w:b/>
        </w:rPr>
        <w:t xml:space="preserve">Tulos</w:t>
      </w:r>
    </w:p>
    <w:p>
      <w:r>
        <w:t xml:space="preserve">Mikä on sen henkilön sukunimi, jonka kitarateknikko soitti rytmikitaraa useissa kappaleissa?</w:t>
      </w:r>
    </w:p>
    <w:p>
      <w:r>
        <w:rPr>
          <w:b/>
        </w:rPr>
        <w:t xml:space="preserve">Esimerkki 0.1127</w:t>
      </w:r>
    </w:p>
    <w:p>
      <w:r>
        <w:t xml:space="preserve">Läpikulku: Sinfonia nro 4 (1977), jousikvartetto nro 4 (1978) ja kolmoiskonsertto viululle, alttoviululle ja sellolle (1979).  Sinfonia, joka on kirjoitettu Sibeliuksen esimerkkinä olevan sävelmärunon tai sinfonisen fantasian tapaan, edustaa Tippettin kuvaamaa syntymästä kuolemaan - sykliä, joka alkaa ja päättyy hengityksen ääniin. Alun perin tämä efekti saatiin aikaan puhalluskoneella, mutta muitakin keinoja on kokeiltu vaihtelevin tuloksin - Bowenin mukaan "äänet voivat olla kuin avaruuselokuvan tai bordellin tuoksuisia".   Neljäs jousikvartetto on Tippettin mukaan harjoitus "äänen löytämiseksi", johon hän törmäsi ensimmäisen kerran Rembrandtia käsittelevän televisio-ohjelman oheismusiikissa. Triplakonsertossa, joka liittyy temaattisesti neljänteen kvartettiin ja lainaa sitä, kolme solistista instrumenttia esiintyy pikemminkin yksittäin kuin muodollisena kokoonpanona. Teoksessa tunnustetaan Tippettin menneisyys lainauksilla The Midsummer Marriage -teoksesta. Tippett kuvaili pisin ja kunnianhimoisin myöhäisteoksensa, oratorio The Mask of Time (1982), olevan "eräänlainen näytelmä, jolla on lopulta ylevä sanoma". Mellers kutsui teosta "maailmankaikkeuden järisyttäväksi kosmiseksi historiaksi".   Paul Driver, joka oli ollut Tippettin uuden tyylin kriitikko, kirjoitti, että The Mask paljasti "aidon varhaisen Tippettin", jossa palataan The Midsummer Marriage -teoksen lyyrisyyteen ja moninkertaisesti tunnustetaan hänen varhaiset sävellyksensä." Tippett oli tarkoittanut The Ice Break -teoksen jäämurroksen olevan viimeinen oopperansa, mutta vuonna 1985 hän aloitti New Year -teoksen työn.  Bowen näki teoksen tiivistelmänä ajatuksista ja mielikuvista, jotka olivat viehättäneet Tippettiä koko hänen työuransa ajan. Donal Henahan suhtautui musiikkiin torjuvasti: "... partituuri yleisesti ottaen nakertelee turruttavalla, ei aivanatonisella mutta antimelodisella tyylillä, joka on tuttu Tippettin muista teoksista." Byzantiumissa (1990) Tippett sävelsi W. B. Yeatsin runon viisi säkeistöä, joihin oli lisätty orkesteriväliaikoja. Tähän mennessä hän ei enää juurikaan ilmoittanut olevansa kiinnostunut omasta teoksestaan sen luomisen lisäksi; esitys ja vastaanotto olivat muuttuneet hänelle merkityksettömiksi. Vuonna 1996 hän kertoi haastateltavalle: "Olen tekemäni musiikin ulkopuolella, se ei kiinnosta minua". Jousikvartetin nro 5 (1991) jälkeen, joka liittyy temaattisesti aiempiin teoksiin, Tippett päätti pääasiallisen tuotantonsa The Rose Lake -teokseen (1993), jota kuvailtiin Tippettin Daily Telegraph -lehden muistokirjoituksessa seuraavasti: "valovoimaisen kaunis ... arvokas päätös merkittävälle uralle".</w:t>
      </w:r>
    </w:p>
    <w:p>
      <w:r>
        <w:rPr>
          <w:b/>
        </w:rPr>
        <w:t xml:space="preserve">Tulos</w:t>
      </w:r>
    </w:p>
    <w:p>
      <w:r>
        <w:t xml:space="preserve">Mikä on sen miehen sukunimi, joka sanoi, että 1970-luvun lopulla kolme yksisäkeistä instrumentaaliteosta tuottaneen muusikon myöhäistuotanto oli "aitoa varhaista Tippettiä"?</w:t>
      </w:r>
    </w:p>
    <w:p>
      <w:r>
        <w:rPr>
          <w:b/>
        </w:rPr>
        <w:t xml:space="preserve">Tulos</w:t>
      </w:r>
    </w:p>
    <w:p>
      <w:r>
        <w:t xml:space="preserve">Mikä on sen teoksen nimi, jota pidettiin Ajan naamio -teoksen tehneen muusikon koko työelämän ajatusten yhteenvetona?</w:t>
      </w:r>
    </w:p>
    <w:p>
      <w:r>
        <w:rPr>
          <w:b/>
        </w:rPr>
        <w:t xml:space="preserve">Tulos</w:t>
      </w:r>
    </w:p>
    <w:p>
      <w:r>
        <w:t xml:space="preserve">Mikä on sen kriitikon sukunimi, joka suhtautui torjuvasti sen oopperan musiikkiin, jota Tippet alkoi työstää vuonna 1985?</w:t>
      </w:r>
    </w:p>
    <w:p>
      <w:r>
        <w:rPr>
          <w:b/>
        </w:rPr>
        <w:t xml:space="preserve">Tulos</w:t>
      </w:r>
    </w:p>
    <w:p>
      <w:r>
        <w:t xml:space="preserve">Mikä on sen miehen viimeisen suuren teoksen nimi, joka väitti olevansa "...tekemäni musiikin ulkopuolella"?</w:t>
      </w:r>
    </w:p>
    <w:p>
      <w:r>
        <w:rPr>
          <w:b/>
        </w:rPr>
        <w:t xml:space="preserve">Tulos</w:t>
      </w:r>
    </w:p>
    <w:p>
      <w:r>
        <w:t xml:space="preserve">Mikä on sen muusikon teoksen nimi, joka loi instrumentaaliteoksen nimeltä Jousikvartetti nro 4, joka esitti W. B. Yeatsin runon viisi säkeistöä ja johon oli lisätty orkesterivälipuheita?</w:t>
      </w:r>
    </w:p>
    <w:p>
      <w:r>
        <w:rPr>
          <w:b/>
        </w:rPr>
        <w:t xml:space="preserve">Tulos</w:t>
      </w:r>
    </w:p>
    <w:p>
      <w:r>
        <w:t xml:space="preserve">Minkä niminen oli Tippettin instrumentaaliteos, joka oli kirjoitettu Sibeliuksen esimerkkinä olleen sävellyksen tai sinfonisen fantasian tapaan?</w:t>
      </w:r>
    </w:p>
    <w:p>
      <w:r>
        <w:rPr>
          <w:b/>
        </w:rPr>
        <w:t xml:space="preserve">Tulos</w:t>
      </w:r>
    </w:p>
    <w:p>
      <w:r>
        <w:t xml:space="preserve">Mikä oli sen instrumentaaliteoksen nimi, jonka Tippett selitti olevan harjoitus sellaisen äänen löytämiseksi, johon hän törmäsi ensimmäisen kerran Rembrandtia käsittelevän televisio-ohjelman oheismusiikissa.?</w:t>
      </w:r>
    </w:p>
    <w:p>
      <w:r>
        <w:rPr>
          <w:b/>
        </w:rPr>
        <w:t xml:space="preserve">Tulos</w:t>
      </w:r>
    </w:p>
    <w:p>
      <w:r>
        <w:t xml:space="preserve">Mikä oli sen instrumentaalin nimi, joka tunnustaa Tippettin menneisyyden lainauksilla The Midsummer Marriage -teoksesta?</w:t>
      </w:r>
    </w:p>
    <w:p>
      <w:r>
        <w:rPr>
          <w:b/>
        </w:rPr>
        <w:t xml:space="preserve">Tulos</w:t>
      </w:r>
    </w:p>
    <w:p>
      <w:r>
        <w:t xml:space="preserve">Mikä oli sen teoksen nimi, jota Mellers kutsui maailmankaikkeuden mielettömäksi sarjakuvahistoriaksi?</w:t>
      </w:r>
    </w:p>
    <w:p>
      <w:r>
        <w:rPr>
          <w:b/>
        </w:rPr>
        <w:t xml:space="preserve">Tulos</w:t>
      </w:r>
    </w:p>
    <w:p>
      <w:r>
        <w:t xml:space="preserve">Mikä oli Tippettin viimeiseksi oopperakseen suunnitteleman teoksen nimi?</w:t>
      </w:r>
    </w:p>
    <w:p>
      <w:r>
        <w:rPr>
          <w:b/>
        </w:rPr>
        <w:t xml:space="preserve">Tulos</w:t>
      </w:r>
    </w:p>
    <w:p>
      <w:r>
        <w:t xml:space="preserve">Mikä oli Tippettin teoksen nimi, jonka musiikkia Donal Henahan hylkäsi?</w:t>
      </w:r>
    </w:p>
    <w:p>
      <w:r>
        <w:rPr>
          <w:b/>
        </w:rPr>
        <w:t xml:space="preserve">Tulos</w:t>
      </w:r>
    </w:p>
    <w:p>
      <w:r>
        <w:t xml:space="preserve">Mitä teosta Tippettin Daily Telegraphin muistokirjoituksessa kuvailtiin hänen merkittävän uransa arvokkaaksi lopetukseksi??</w:t>
      </w:r>
    </w:p>
    <w:p>
      <w:r>
        <w:rPr>
          <w:b/>
        </w:rPr>
        <w:t xml:space="preserve">Tulos</w:t>
      </w:r>
    </w:p>
    <w:p>
      <w:r>
        <w:t xml:space="preserve">Mikä on sen teoksen tarkka ja täydellinen nimi, joka edustaa Tippettin kuvaamaa syntymästä kuolemaan -jaksoa?</w:t>
      </w:r>
    </w:p>
    <w:p>
      <w:r>
        <w:rPr>
          <w:b/>
        </w:rPr>
        <w:t xml:space="preserve">Tulos</w:t>
      </w:r>
    </w:p>
    <w:p>
      <w:r>
        <w:t xml:space="preserve">Mikä on Mellerin "maailmankaikkeuden järisyttäväksi kosmiseksi historiaksi" kutsuman oratorion tarkka ja täydellinen nimi?</w:t>
      </w:r>
    </w:p>
    <w:p>
      <w:r>
        <w:rPr>
          <w:b/>
        </w:rPr>
        <w:t xml:space="preserve">Tulos</w:t>
      </w:r>
    </w:p>
    <w:p>
      <w:r>
        <w:t xml:space="preserve">Mikä on sen oratorion tarkka ja täydellinen nimi, jota Paul Driver pitää paljastavana paluuna The Midsummer Marriage -teoksen lyyrisyyteen ja jossa on useita viittauksia Tippetin varhaisiin sävellyksiin?</w:t>
      </w:r>
    </w:p>
    <w:p>
      <w:r>
        <w:rPr>
          <w:b/>
        </w:rPr>
        <w:t xml:space="preserve">Esimerkki 0.1128</w:t>
      </w:r>
    </w:p>
    <w:p>
      <w:r>
        <w:t xml:space="preserve">Läpikulku: Gino Borgesa tapaa ballerina Nicole Laurentin, jonka lemmikkivillakoira aiheuttaa onnettomuuden radalla. Hän suostuttelee entisen rakastajansa antamaan Ginolle rahaa uutta autoa varten. He aloittavat romanssin, vaikka Gino varoittaa, että kilpa-ajaminen on tärkeintä.Voitettuaan 1000 mailin kilpailun Gino palkataan menestyvään kilpa-ajotiimiin, jota johtaa Maglio, joka suhtautuu epäluuloisesti Ginon uhkarohkeaan ajotaktiikkaan, mutta ottaa Ginon riskin veteraanikuljettaja Carlos Chavezin kehotuksesta.Nicolea vaivaa Ginon välinpitämätön asenne radalla vahingossa tapettua mekaanikkoa kohtaan. Brysselin kilpailussa sattunut kolari vammauttaa Ginon vakavasti, ja hänen jalkaansa ei amputoida vain siksi, että Nicole suostuttelee lääkärit olemaan tekemättä leikkausta.Toipumisensa jälkeen Gino alkaa ottaa kipulääkkeitä sekä ottaa turhia riskejä. Myös hänen käytöksensä on hallitsematonta, ja hän loukkaa Michel Caronia, nuorta ranskalaista kuljettajaa, joka ihailee häntä. Nicole loukkaantuu, ja viimeinen pisara tulee, kun Gino voittaa säälimättömästi Carlosin uran viimeisen kilpailun, vaikka Maglio oli ohjeistanut häntä antamaan Carlosille vielä yhden viimeisen voiton.Aikanaan Ginon asema kilpaurheilussa alkaa laskea, ja hän jää yksin. Hän rukoilee Nicolea palaamaan, mutta tämä on nyt tekemisissä Michelin kanssa. Katuvainen Gino palaa radalle, jossa hän antaa Michelin ajaa vapaaehtoisesti ohitseen.</w:t>
      </w:r>
    </w:p>
    <w:p>
      <w:r>
        <w:rPr>
          <w:b/>
        </w:rPr>
        <w:t xml:space="preserve">Tulos</w:t>
      </w:r>
    </w:p>
    <w:p>
      <w:r>
        <w:t xml:space="preserve">Mitkä ovat niiden kahden henkilön täydelliset nimet, jotka aloittavat romanssin yhdessä?</w:t>
      </w:r>
    </w:p>
    <w:p>
      <w:r>
        <w:rPr>
          <w:b/>
        </w:rPr>
        <w:t xml:space="preserve">Tulos</w:t>
      </w:r>
    </w:p>
    <w:p>
      <w:r>
        <w:t xml:space="preserve">Kuka ottaa riskin Ginon suhteen?</w:t>
      </w:r>
    </w:p>
    <w:p>
      <w:r>
        <w:rPr>
          <w:b/>
        </w:rPr>
        <w:t xml:space="preserve">Tulos</w:t>
      </w:r>
    </w:p>
    <w:p>
      <w:r>
        <w:t xml:space="preserve">Mikä on sen henkilön koko nimi, joka haluaa Nicolen palaavan luokseen?</w:t>
      </w:r>
    </w:p>
    <w:p>
      <w:r>
        <w:rPr>
          <w:b/>
        </w:rPr>
        <w:t xml:space="preserve">Esimerkki 0.1129</w:t>
      </w:r>
    </w:p>
    <w:p>
      <w:r>
        <w:t xml:space="preserve">Läpikulku: The New York Times puolestaan totesi, että hän oli "musiikillinen ilmiö" ja että "popmusiikin maailmassa on Michael Jackson ja kaikki muut". Jackson muutti alan toimintatapoja: sekä taiteellisena persoonana että taloudellisena ja kannattavana kokonaisuutena. Hänen asianajajansa John Branca huomautti, että Jackson saavutti siihen mennessä musiikkiteollisuuden korkeimman rojaltiprosentin: noin 2 dollaria (4,82 Yhdysvaltain dollaria vuoden 2018 dollareissa) jokaiselta myydyltä albumilta, minkä seurauksena Jackson sai ennätykselliset voitot cd-levyjen myynnistä ja Jacksonin ja John Landisin tuottaman dokumenttielokuvan The Making of Michael Jackson's Thriller kopioiden myynnistä. MTV:n rahoittama elokuva myi ensimmäisten kuukausiensa aikana yli 350 000 kappaletta. Markkinoilla, joita tuolloin ohjasivat singlet, Thriller nosti albumien merkitystä, mutta sen useat hittisinglet muuttivat käsityksiä siitä, kuinka monta menestyksekästä singleä yhdeltä albumilta voi saada. Aikakaudella markkinoille tuli myös uutuuksia, kuten Michael Jackson -nukke, joka ilmestyi kauppoihin toukokuussa 1984 12 dollarin hintaan (29 Yhdysvaltain dollaria vuoden 2018 dollareissa). Thriller säilyttää asemansa amerikkalaisessa kulttuurissa; elämäkerturi J. Randy Taraborrelli selittää: "Jossain vaiheessa Thriller lakkasi myymästä kuin vapaa-ajan tuote - kuten aikakauslehti, lelu, liput hittielokuvaan - ja alkoi myydä kuin kotitalouden perusnimike." Albumin julkaisun aikaan A&amp;M Recordsin silloisen pääjohtajan Gil Friesenin lehdistötiedotteessa luki, että "koko teollisuudella on panos tässä menestyksessä". Time-lehti arveli, että "Thrillerin aiheuttamat seuraukset ovat antaneet [musiikki]alalle parhaat vuotensa sitten vuoden 1978 huumaavien päivien, jolloin sen kotimaan kokonaistulot olivat arviolta 4,1 miljardia dollaria". Time tiivistää Thrillerin vaikutuksen "luottamuksen palauttamiseksi" alalle, joka oli "punkin raunioilla ja syntetisaattoripopin tyylikkäillä alueilla". Julkaisu kuvaili Jacksonin vaikutusvaltaa tuolloin seuraavasti: "Levyjen, radion ja rock-videoiden tähti. Musiikkibisneksen yhden miehen pelastusryhmä. Lauluntekijä, joka määrää tahdin vuosikymmeneksi. Tanssija, jolla on kadun hienoimmat jalat. Laulaja, joka ylittää kaikki maku-, tyyli- ja värirajat".</w:t>
      </w:r>
    </w:p>
    <w:p>
      <w:r>
        <w:rPr>
          <w:b/>
        </w:rPr>
        <w:t xml:space="preserve">Tulos</w:t>
      </w:r>
    </w:p>
    <w:p>
      <w:r>
        <w:t xml:space="preserve">Kenen albumi muutti käsityksiä siitä, kuinka monta menestyksekästä singleä yhdeltä albumilta voi ottaa?</w:t>
      </w:r>
    </w:p>
    <w:p>
      <w:r>
        <w:rPr>
          <w:b/>
        </w:rPr>
        <w:t xml:space="preserve">Tulos</w:t>
      </w:r>
    </w:p>
    <w:p>
      <w:r>
        <w:t xml:space="preserve">Mikä julkaisu kuvaili Jacksonia "musiikkibisneksen yhden miehen pelastusryhmäksi"?</w:t>
      </w:r>
    </w:p>
    <w:p>
      <w:r>
        <w:rPr>
          <w:b/>
        </w:rPr>
        <w:t xml:space="preserve">Tulos</w:t>
      </w:r>
    </w:p>
    <w:p>
      <w:r>
        <w:t xml:space="preserve">Mikä oli A&amp;M Recordsin toimitusjohtajan koko nimi Thrillerin julkaisun aikaan?</w:t>
      </w:r>
    </w:p>
    <w:p>
      <w:r>
        <w:rPr>
          <w:b/>
        </w:rPr>
        <w:t xml:space="preserve">Tulos</w:t>
      </w:r>
    </w:p>
    <w:p>
      <w:r>
        <w:t xml:space="preserve">Mikä oli sen henkilön sukunimi, jota pidettiin musiikkibisneksen yhden miehen pelastusryhmänä?</w:t>
      </w:r>
    </w:p>
    <w:p>
      <w:r>
        <w:rPr>
          <w:b/>
        </w:rPr>
        <w:t xml:space="preserve">Tulos</w:t>
      </w:r>
    </w:p>
    <w:p>
      <w:r>
        <w:t xml:space="preserve">Mikä oli Jacksonin asianajajan sukunimi?</w:t>
      </w:r>
    </w:p>
    <w:p>
      <w:r>
        <w:rPr>
          <w:b/>
        </w:rPr>
        <w:t xml:space="preserve">Tulos</w:t>
      </w:r>
    </w:p>
    <w:p>
      <w:r>
        <w:t xml:space="preserve">Mikä oli sen henkilön koko nimi, jonka asianajajana Branca toimi?</w:t>
      </w:r>
    </w:p>
    <w:p>
      <w:r>
        <w:rPr>
          <w:b/>
        </w:rPr>
        <w:t xml:space="preserve">Tulos</w:t>
      </w:r>
    </w:p>
    <w:p>
      <w:r>
        <w:t xml:space="preserve">Mikä oli Jacksonin ja Landisin yhdessä tuottaman dokumentin nimi?</w:t>
      </w:r>
    </w:p>
    <w:p>
      <w:r>
        <w:rPr>
          <w:b/>
        </w:rPr>
        <w:t xml:space="preserve">Esimerkki 0.1130</w:t>
      </w:r>
    </w:p>
    <w:p>
      <w:r>
        <w:t xml:space="preserve">Läpikulku: Boyajianin perhe ei ole juhlinut joulua 11 vuoteen sen jälkeen, kun heidän poikansa John kuoli juuri ennen joulua vuonna 1991 Persianlahden sodan aikana. Tytär Jeanie on mahdollisesti sairastunut hengenvaaralliseen sairauteen, joten George päättää, että heidän pitäisi jälleen kerran juhlia joulua, mutta Carol kieltäytyy jyrkästi.George lähtee vahtimaan kaupungin veteraanien muistomerkkiä ja joutuu useiden teini-ikäisten punkkareiden kimppuun, jotka "Matthew", kaupungin läpi kulkeva liftaaja, pelästyttää. Kun Matthew ja George keskustelevat, Matthew väittää olevansa Persianlahden veteraani, joka on samanikäinen kuin John ja palveli samassa rykmentissä kuin John, vaikka he eivät ilmeisesti tunteneet toisiaan.George kutsuu Matthew'n viettämään joulun perheensä kanssa ja pyytää häntä kertomaan vaimolleen ja tyttärelleen, että hän tunsi Johnin, kun he palvelivat yhdessä. Georgen perimmäinen suunnitelma on saada perhe jälleen kerran viettämään joulua, mikä onnistuu. Mutta kun Matthew keksii tarinoita itsestään ja Johnista, George alkaa ihmetellä Matthew'n todellista henkilöllisyyttä, kun hänen tarinoihinsa sisältyy yksityiskohtia, jotka vain John olisi tiennyt (mukaan lukien huomattava kirurginen arpi urheiluvammasta).Lopussa paljastuu, että Matthew on itse asiassa John, joka tekee yliluonnollisen vierailun (paljastamalla aiemmin mainitun arven) palauttaakseen perheen joulumielen.</w:t>
      </w:r>
    </w:p>
    <w:p>
      <w:r>
        <w:rPr>
          <w:b/>
        </w:rPr>
        <w:t xml:space="preserve">Tulos</w:t>
      </w:r>
    </w:p>
    <w:p>
      <w:r>
        <w:t xml:space="preserve">Kenen poika tapettiin vuonna 1991?</w:t>
      </w:r>
    </w:p>
    <w:p>
      <w:r>
        <w:rPr>
          <w:b/>
        </w:rPr>
        <w:t xml:space="preserve">Tulos</w:t>
      </w:r>
    </w:p>
    <w:p>
      <w:r>
        <w:t xml:space="preserve">jotka eivät ilmeisesti tunteneet toisiaan, vaikka palvelivat samassa rykmentissä?</w:t>
      </w:r>
    </w:p>
    <w:p>
      <w:r>
        <w:rPr>
          <w:b/>
        </w:rPr>
        <w:t xml:space="preserve">Esimerkki 0.1131</w:t>
      </w:r>
    </w:p>
    <w:p>
      <w:r>
        <w:t xml:space="preserve">Läpikulku: Oregonin Portlandissa vuonna 1955 liikemies löytää vaimonsa sängystä toisen miehen kanssa ja tekee kaksoismurhan-itsemurhan. Hänen nuori poikansa Paul näkee kolme kuolemaa ja saa traumoja. Kaksikymmentäviisi vuotta myöhemmin, vuonna 1980, Paul on vangittuna psykiatrisessa laitoksessa lähellä Stanford Bayta, Oregonin rannikon pikkukaupunkia. Eräänä päivänä Paul onnistuu murhaamaan hoitajan, ja sen jälkeen hän hakee isänsä hänelle antaman rakkaan puuhuilun, ennen kuin hän pakenee laitoksesta.Paikallinen teini-ikäinen Marion kamppailee sopeutuakseen vammaisuuteensa - hän selvisi useita vuosia sitten auto-onnettomuudesta, jonka aiheutti hänen juopunut isänsä Frank ja jonka seurauksena hän ei pystynyt kävelemään ilman jalkatukea. Marionia vaivaavat oudot unet, jotka hän huomaa olevan itse asiassa ennakkoaavistuksia; kun hän oli sairaalassa onnettomuuden jälkeen, hän sai Paulilta verensiirron, mikä on antanut hänelle aistivoiman Paulin toimista. Marionin kotielämä on levotonta, sillä hänen isänsä on sanallisesti väkivaltainen häntä ja hänen äitiään Beaa kohtaan, ja hän haaveilee lähtevänsä Stanford Baystä, kun hänen kalastajapoikaystävänsä Joey saa töitä Portlandista.Samaan aikaan Paul liftaa rekkakuskin kanssa, jonka hän hakkaa kuoliaaksi kirveellä, ja varastaa sitten tämän auton. Tämän jälkeen hän poimii naispuolisen liftarin, jonka hän vie paikalliseen motelliin Stanford Bayssä ja murhaa tämän epäonnistuttuaan hurmaamaan hänet huilunsoitollaan. Marionin psyykkiset näyt Paulin murhista yleistyvät ja voimistuvat, ja pian hän näkee itse, kuinka Paul hävittää ruumiin maaseuturannalla, mikä tekee hänestä Paulin seuraavan kohteen. Marion onnistuu pakenemaan Paulia, mutta myöhemmin hän saa selville, missä Marion asuu, ja tunkeutuu hänen kotiinsa tappaen Frankin. Kävelemisvaikeuksissaan Marion onnistuu pakenemaan kotoaan viereiselle sahalle, ja Paul lähtee peräänsä. Marionia jahdatessaan Paul puukottaa työntekijän haarukkatrukilla, minkä jälkeen hän ajaa vahingossa esteen läpi ja ajaa trukin pois laiturilta ja lahteen.</w:t>
      </w:r>
    </w:p>
    <w:p>
      <w:r>
        <w:rPr>
          <w:b/>
        </w:rPr>
        <w:t xml:space="preserve">Tulos</w:t>
      </w:r>
    </w:p>
    <w:p>
      <w:r>
        <w:t xml:space="preserve">Kenen tyttöystävä jäi rampaksi juopuneen isänsä takia?</w:t>
      </w:r>
    </w:p>
    <w:p>
      <w:r>
        <w:rPr>
          <w:b/>
        </w:rPr>
        <w:t xml:space="preserve">Tulos</w:t>
      </w:r>
    </w:p>
    <w:p>
      <w:r>
        <w:t xml:space="preserve">Kuka murhaa tytön isän, jolla on aavistuksia?</w:t>
      </w:r>
    </w:p>
    <w:p>
      <w:r>
        <w:rPr>
          <w:b/>
        </w:rPr>
        <w:t xml:space="preserve">Tulos</w:t>
      </w:r>
    </w:p>
    <w:p>
      <w:r>
        <w:t xml:space="preserve">Mitä Marion näki kaksoismurhan tehneen miehen pojan tekevän?</w:t>
      </w:r>
    </w:p>
    <w:p>
      <w:r>
        <w:rPr>
          <w:b/>
        </w:rPr>
        <w:t xml:space="preserve">Tulos</w:t>
      </w:r>
    </w:p>
    <w:p>
      <w:r>
        <w:t xml:space="preserve">Mikä on Marionia sanallisesti loukkaavan henkilön nimi?</w:t>
      </w:r>
    </w:p>
    <w:p>
      <w:r>
        <w:rPr>
          <w:b/>
        </w:rPr>
        <w:t xml:space="preserve">Tulos</w:t>
      </w:r>
    </w:p>
    <w:p>
      <w:r>
        <w:t xml:space="preserve">Mikä on sen henkilön nimi, joka haluaa lähteä Stanford Baystä?</w:t>
      </w:r>
    </w:p>
    <w:p>
      <w:r>
        <w:rPr>
          <w:b/>
        </w:rPr>
        <w:t xml:space="preserve">Tulos</w:t>
      </w:r>
    </w:p>
    <w:p>
      <w:r>
        <w:t xml:space="preserve">Mikä on sen henkilön nimi, joka vei naispuolisen liftarin motelliin?</w:t>
      </w:r>
    </w:p>
    <w:p>
      <w:r>
        <w:rPr>
          <w:b/>
        </w:rPr>
        <w:t xml:space="preserve">Tulos</w:t>
      </w:r>
    </w:p>
    <w:p>
      <w:r>
        <w:t xml:space="preserve">Mikä on sen henkilön nimi, joka hävittää ruumiin?</w:t>
      </w:r>
    </w:p>
    <w:p>
      <w:r>
        <w:rPr>
          <w:b/>
        </w:rPr>
        <w:t xml:space="preserve">Tulos</w:t>
      </w:r>
    </w:p>
    <w:p>
      <w:r>
        <w:t xml:space="preserve">Mikä on Frankin tappajan etunimi?</w:t>
      </w:r>
    </w:p>
    <w:p>
      <w:r>
        <w:rPr>
          <w:b/>
        </w:rPr>
        <w:t xml:space="preserve">Tulos</w:t>
      </w:r>
    </w:p>
    <w:p>
      <w:r>
        <w:t xml:space="preserve">Mikä on Paulin murhaaman viimeisen henkilön etunimi?</w:t>
      </w:r>
    </w:p>
    <w:p>
      <w:r>
        <w:rPr>
          <w:b/>
        </w:rPr>
        <w:t xml:space="preserve">Tulos</w:t>
      </w:r>
    </w:p>
    <w:p>
      <w:r>
        <w:t xml:space="preserve">Mikä on sen henkilön etunimi, joka soittaa huilua liftarille?</w:t>
      </w:r>
    </w:p>
    <w:p>
      <w:r>
        <w:rPr>
          <w:b/>
        </w:rPr>
        <w:t xml:space="preserve">Tulos</w:t>
      </w:r>
    </w:p>
    <w:p>
      <w:r>
        <w:t xml:space="preserve">Mikä on mielisairaalassa olevan henkilön nimi?</w:t>
      </w:r>
    </w:p>
    <w:p>
      <w:r>
        <w:rPr>
          <w:b/>
        </w:rPr>
        <w:t xml:space="preserve">Tulos</w:t>
      </w:r>
    </w:p>
    <w:p>
      <w:r>
        <w:t xml:space="preserve">Mikä on sen henkilön nimi, jonka kanssa Frank on naimisissa?</w:t>
      </w:r>
    </w:p>
    <w:p>
      <w:r>
        <w:rPr>
          <w:b/>
        </w:rPr>
        <w:t xml:space="preserve">Tulos</w:t>
      </w:r>
    </w:p>
    <w:p>
      <w:r>
        <w:t xml:space="preserve">Mitkä ovat niiden ihmisten etunimet, jotka asuvat talossa, johon Paul tunkeutuu?</w:t>
      </w:r>
    </w:p>
    <w:p>
      <w:r>
        <w:rPr>
          <w:b/>
        </w:rPr>
        <w:t xml:space="preserve">Esimerkki 0.1132</w:t>
      </w:r>
    </w:p>
    <w:p>
      <w:r>
        <w:t xml:space="preserve">Läpikulku: Runaway Scrape -tapahtumat tapahtuivat pääasiassa syyskuun 1835 ja huhtikuun 1836 välisenä aikana, ja ne olivat Teksasin vallankumouksen aikana Meksikon armeijaa pakenevien Teksasin asukkaiden evakuointeja Alamon taistelusta ratkaisevaan San Jacinton taisteluun. Uuden Texasin tasavallan väliaikainen hallitus ja suuri osa siviiliväestöstä pakeni itään Meksikon joukkoja edellä. Konflikti syntyi sen jälkeen, kun Antonio López de Santa Anna kumosi Meksikon vuoden 1824 perustuslain ja asetti Coahuila y Tejasiin sotatilan. Texasilaiset vastustivat ja julistautuivat itsenäisiksi. Sam Houstonin tehtävänä oli Teksasin väliaikaisen armeijan (ennen kuin sellaista armeijaa todella oli olemassa) nimitettynä ylipäällikkönä värvätä ja kouluttaa sotilasjoukot puolustamaan väestöä Santa Annan johtamia joukkoja vastaan. lahden rannikon ja San Antonio de Béxarin asukkaat alkoivat evakuoida tammikuussa saatuaan tietää Meksikon armeijan joukkojen siirtymisestä heidän alueelleen, ja tämä tapahtuma toistui lopulta koko Teksasissa. Ensimmäisten yhteenottojen aikana jotkut teksasilaiset sotilaat antautuivat uskoen, että heistä tulisi sotavankeja - mutta Santa Anna vaati heidän teloitustaan. Uutiset Alamon taistelusta ja Goliadin verilöylystä herättivät pelkoa väestössä ja johtivat Gonzalesin siviiliväestön joukkopakoon. Gonzalesissa, jossa Texasin vallankumouksen avaustaistelu oli alkanut ja jonne oli vain päiviä ennen Alamon kukistumista lähetetty miliisi vahvistamaan lähetystön puolustajia, oli joukoittain siviilejä. Siviilipakolaisten mukana oli vastikään muodostettu väliaikainen armeija, sillä Houston osti aikaa sotilaiden kouluttamiseen ja sellaisen sotilasrakenteen luomiseen, joka voisi vastustaa Santa Annan suurempia joukkoja. Väliaikaishallitus ja osa hänen omista joukoistaan pitivät Houstonin toimia pelkuruutena. Kun hän ja Gonzalesin pakolaiset pakenivat ensin Colorado-joelle ja sitten Brazos-joelle, muilta alueilta virtasi evakuoituja, ja uusia miliisiryhmiä saapui liittymään Houstonin joukkoihin. Gonzalesin ja San Felipe de Austinin kaupungit poltettiin, jotta ne eivät joutuisi Meksikon armeijan käsiin. Santa Anna aikoi teloittaa tasavallan väliaikaisen hallituksen jäsenet, jotka pakenivat Washington-on-the-Brazosista Groce's Landingiin Harrisburgiin ja New Washingtoniin. Hallituksen virkamiehet pakenivat lopulta Galvestonin saarelle, ja Santa Anna poltti Harrisburgin ja New Washingtonin kaupungit, kun hän ei löytänyt heitä. Noin 5 000 kauhistunutta New Washingtonin asukasta pakeni Meksikon armeijaa. Hieman yli kuukauden kuluttua joukkojen kouluttamisesta Houston saavutti risteyksen, jossa hän määräsi osan joukoista saattamaan pakenevia pakolaisia kauemmas itään samalla kun hän vei pääarmeijan kaakkoon hyökkäämään Meksikon armeijaa vastaan. Sitä seurannut San Jacinton taistelu johti Santa Annan antautumiseen ja Velascon sopimusten allekirjoittamiseen.</w:t>
      </w:r>
    </w:p>
    <w:p>
      <w:r>
        <w:rPr>
          <w:b/>
        </w:rPr>
        <w:t xml:space="preserve">Tulos</w:t>
      </w:r>
    </w:p>
    <w:p>
      <w:r>
        <w:t xml:space="preserve">Mikä on Meksikon armeijaa johtaneen henkilön nimi?</w:t>
      </w:r>
    </w:p>
    <w:p>
      <w:r>
        <w:rPr>
          <w:b/>
        </w:rPr>
        <w:t xml:space="preserve">Tulos</w:t>
      </w:r>
    </w:p>
    <w:p>
      <w:r>
        <w:t xml:space="preserve">Mikä kaupunki oli lähettänyt miliisin vahvistamaan lähetystön puolustajia?</w:t>
      </w:r>
    </w:p>
    <w:p>
      <w:r>
        <w:rPr>
          <w:b/>
        </w:rPr>
        <w:t xml:space="preserve">Tulos</w:t>
      </w:r>
    </w:p>
    <w:p>
      <w:r>
        <w:t xml:space="preserve">Missä kaupungissa uudet miliisiryhmät liittyivät Sam Houstonin joukkoihin?</w:t>
      </w:r>
    </w:p>
    <w:p>
      <w:r>
        <w:rPr>
          <w:b/>
        </w:rPr>
        <w:t xml:space="preserve">Tulos</w:t>
      </w:r>
    </w:p>
    <w:p>
      <w:r>
        <w:t xml:space="preserve">Mihin paikkaan Teksasin uuden tasavallan väliaikainen hallitus lopulta pakeni?</w:t>
      </w:r>
    </w:p>
    <w:p>
      <w:r>
        <w:rPr>
          <w:b/>
        </w:rPr>
        <w:t xml:space="preserve">Tulos</w:t>
      </w:r>
    </w:p>
    <w:p>
      <w:r>
        <w:t xml:space="preserve">Mikä on sen henkilön koko nimi, jolle Santa Anna antautui San Jacinton taistelussa?</w:t>
      </w:r>
    </w:p>
    <w:p>
      <w:r>
        <w:rPr>
          <w:b/>
        </w:rPr>
        <w:t xml:space="preserve">Tulos</w:t>
      </w:r>
    </w:p>
    <w:p>
      <w:r>
        <w:t xml:space="preserve">Missä kahdessa taistelussa Runaway Scrape käytiin?</w:t>
      </w:r>
    </w:p>
    <w:p>
      <w:r>
        <w:rPr>
          <w:b/>
        </w:rPr>
        <w:t xml:space="preserve">Tulos</w:t>
      </w:r>
    </w:p>
    <w:p>
      <w:r>
        <w:t xml:space="preserve">Mikä oli sen henkilön sukunimi, joka asetti sotatilalain Coahuila y Tejasiin?</w:t>
      </w:r>
    </w:p>
    <w:p>
      <w:r>
        <w:rPr>
          <w:b/>
        </w:rPr>
        <w:t xml:space="preserve">Tulos</w:t>
      </w:r>
    </w:p>
    <w:p>
      <w:r>
        <w:t xml:space="preserve">Mikä uutinen aiheutti Gonzalesin siviiliväestön joukkopakolaisuuden?</w:t>
      </w:r>
    </w:p>
    <w:p>
      <w:r>
        <w:rPr>
          <w:b/>
        </w:rPr>
        <w:t xml:space="preserve">Tulos</w:t>
      </w:r>
    </w:p>
    <w:p>
      <w:r>
        <w:t xml:space="preserve">Mihin paikkaan lähetettiin miliisit vahvistamaan lähetystön puolustajia?</w:t>
      </w:r>
    </w:p>
    <w:p>
      <w:r>
        <w:rPr>
          <w:b/>
        </w:rPr>
        <w:t xml:space="preserve">Tulos</w:t>
      </w:r>
    </w:p>
    <w:p>
      <w:r>
        <w:t xml:space="preserve">Mitkä olivat niiden neljän kaupungin nimet, jotka poltettiin?</w:t>
      </w:r>
    </w:p>
    <w:p>
      <w:r>
        <w:rPr>
          <w:b/>
        </w:rPr>
        <w:t xml:space="preserve">Tulos</w:t>
      </w:r>
    </w:p>
    <w:p>
      <w:r>
        <w:t xml:space="preserve">Mikä kaupunki antautui San Jacinton taistelun seurauksena?</w:t>
      </w:r>
    </w:p>
    <w:p>
      <w:r>
        <w:rPr>
          <w:b/>
        </w:rPr>
        <w:t xml:space="preserve">Tulos</w:t>
      </w:r>
    </w:p>
    <w:p>
      <w:r>
        <w:t xml:space="preserve">Kenet Santa Anna vaati teloitettavaksi?</w:t>
      </w:r>
    </w:p>
    <w:p>
      <w:r>
        <w:rPr>
          <w:b/>
        </w:rPr>
        <w:t xml:space="preserve">Tulos</w:t>
      </w:r>
    </w:p>
    <w:p>
      <w:r>
        <w:t xml:space="preserve">Mikä oli sen henkilön koko nimi, jonka toimia väliaikaishallitus piti pelkuruutena?</w:t>
      </w:r>
    </w:p>
    <w:p>
      <w:r>
        <w:rPr>
          <w:b/>
        </w:rPr>
        <w:t xml:space="preserve">Tulos</w:t>
      </w:r>
    </w:p>
    <w:p>
      <w:r>
        <w:t xml:space="preserve">Mitkä olivat niiden kahden kaupungin nimet, jotka Santa Anna poltti?</w:t>
      </w:r>
    </w:p>
    <w:p>
      <w:r>
        <w:rPr>
          <w:b/>
        </w:rPr>
        <w:t xml:space="preserve">Tulos</w:t>
      </w:r>
    </w:p>
    <w:p>
      <w:r>
        <w:t xml:space="preserve">Mikä oli sen ihmisryhmän koko nimi, jota Santa Anna ei löytänyt ja jonka vuoksi hän poltti Harrisburgin ja New Washingtonin kaupungit?</w:t>
      </w:r>
    </w:p>
    <w:p>
      <w:r>
        <w:rPr>
          <w:b/>
        </w:rPr>
        <w:t xml:space="preserve">Esimerkki 0.1133</w:t>
      </w:r>
    </w:p>
    <w:p>
      <w:r>
        <w:t xml:space="preserve">Läpikulku: Presley kirjautui elokuussa 1953 Sun Recordsin toimistoon. Hänen tarkoituksenaan oli maksaa muutama minuutti studioaikaa kaksipuolisen asetaattilevyn äänittämiseksi: "My Happiness" ja "That's When Your Heartaches Begin". Myöhemmin hän väitti, että hän aikoi levyn lahjaksi äidilleen tai että häntä kiinnosti vain se, miltä hän "kuulosti", vaikka läheisessä sekatavarakaupassa oli paljon halvempi amatöörilevyjen tekopalvelu. Elämäkerturi Peter Guralnick väitti, että hän valitsi Sunin siinä toivossa, että hänet löydettäisiin. Vastaanottovirkailija Marion Keiskerin kysymykseen, millainen laulaja hän oli, Presley vastasi: "Laulan kaikenlaista". Kun hän kysyi, keneltä hän kuulosti, hän vastasi toistuvasti: "En kuulosta keneltäkään". Äänityksen jälkeen Sunin pomo Sam Phillips pyysi Keiskeriä merkitsemään muistiin nuoren miehen nimen, minkä hän tekikin oman kommenttinsa ohella: "Hyvä balladilaulaja. Hold." Tammikuussa 1954 Presley leikkasi Sun Recordsilla toisen asetaatin - "I'll Never Stand in Your Way" ja "It Wouldn't Be the Same Without You" - mutta siitäkään ei tullut mitään. Pian tämän jälkeen hän epäonnistui koe-esiintymisessä paikalliseen laulukvartettiin, Songfellowsiin. Hän selitti isälleen: "Minulle sanottiin, etten osaa laulaa". Songfellow Jim Hamill väitti myöhemmin, että hänet hylättiin, koska hän ei tuolloin osoittanut, että hänellä oli korvaa harmoniaan. Huhtikuussa Presley aloitti työt Crown Electric -yhtiössä kuorma-autonkuljettajana. Hänen ystävänsä Ronnie Smith, soitettuaan hänen kanssaan muutaman paikallisen keikan, ehdotti, että hän ottaisi yhteyttä Eddie Bondiin, Smithin ammattilaisyhtyeen johtajaan, jolla oli avoin paikka laulajalle. Bond hylkäsi hänet koe-esiintymisen jälkeen ja neuvoi Presleytä pysymään kuorma-autonkuljettajana, "koska et tule koskaan pärjäämään laulajana." Phillips puolestaan etsi aina jotakuta, joka voisi tuoda laajemmalle yleisölle niiden mustien muusikoiden äänen, joihin Sun keskittyi. Kuten Keisker kertoi: "Muistan Samin sanoneen kerta toisensa jälkeen: 'Jos löytäisin valkoisen miehen, jolla olisi neekerien soundi ja neekerituntuma, voisin tienata miljardi dollaria'." Kesäkuussa hän hankki Jimmy Sweeneyn demonauhoituksen balladista "Without You", jonka hän uskoi sopivan teini-ikäiselle laulajalle. Presley kävi studiolla, mutta ei pystynyt tekemään sille oikeutta. Tästä huolimatta Phillips pyysi Presleytä laulamaan niin monta numeroa kuin hän osasi. Kuulemansa vaikutti häneen niin paljon, että hän kutsui kaksi paikallista muusikkoa, kitaristi Winfield "Scotty" Mooren ja basisti Bill Blackin, työstämään jotain Presleyn kanssa äänityssessiota varten.</w:t>
      </w:r>
    </w:p>
    <w:p>
      <w:r>
        <w:rPr>
          <w:b/>
        </w:rPr>
        <w:t xml:space="preserve">Tulos</w:t>
      </w:r>
    </w:p>
    <w:p>
      <w:r>
        <w:t xml:space="preserve">Mikä on sen artistin sukunimi, jonka vastaanottovirkailija merkitsi "hyväksi balladilaulajaksi"?</w:t>
      </w:r>
    </w:p>
    <w:p>
      <w:r>
        <w:rPr>
          <w:b/>
        </w:rPr>
        <w:t xml:space="preserve">Tulos</w:t>
      </w:r>
    </w:p>
    <w:p>
      <w:r>
        <w:t xml:space="preserve">Mikä on sen kvartetin nimi, johon taiteilija ei päässyt koe-esiintymisen jälkeen?</w:t>
      </w:r>
    </w:p>
    <w:p>
      <w:r>
        <w:rPr>
          <w:b/>
        </w:rPr>
        <w:t xml:space="preserve">Tulos</w:t>
      </w:r>
    </w:p>
    <w:p>
      <w:r>
        <w:t xml:space="preserve">Mikä on sen henkilön koko nimi, joka ei uskonut artistin menestyvän laulajana?</w:t>
      </w:r>
    </w:p>
    <w:p>
      <w:r>
        <w:rPr>
          <w:b/>
        </w:rPr>
        <w:t xml:space="preserve">Tulos</w:t>
      </w:r>
    </w:p>
    <w:p>
      <w:r>
        <w:t xml:space="preserve">Mikä on laulajan ystävän koko nimi, joka suositteli häntä bändinjohtajalle, joka hylkäsi laulajan?</w:t>
      </w:r>
    </w:p>
    <w:p>
      <w:r>
        <w:rPr>
          <w:b/>
        </w:rPr>
        <w:t xml:space="preserve">Tulos</w:t>
      </w:r>
    </w:p>
    <w:p>
      <w:r>
        <w:t xml:space="preserve">Mitkä ovat niiden kahden muusikon täydelliset nimet, jotka kutsuttiin soittamaan äänityssessioon laulajan kanssa?</w:t>
      </w:r>
    </w:p>
    <w:p>
      <w:r>
        <w:rPr>
          <w:b/>
        </w:rPr>
        <w:t xml:space="preserve">Tulos</w:t>
      </w:r>
    </w:p>
    <w:p>
      <w:r>
        <w:t xml:space="preserve">Mikä on sen miehen sukunimi, joka kutsui kaksi muusikkoa auttamaan laulajan äänityssessiossa?</w:t>
      </w:r>
    </w:p>
    <w:p>
      <w:r>
        <w:rPr>
          <w:b/>
        </w:rPr>
        <w:t xml:space="preserve">Esimerkki 0.1134</w:t>
      </w:r>
    </w:p>
    <w:p>
      <w:r>
        <w:t xml:space="preserve">Läpikulku: Valaat ovat kehittyneet maalla elävistä nisäkkäistä. Siksi valaiden on hengitettävä säännöllisesti ilmaa, vaikka ne voivat olla veden alla pitkiä aikoja. Jotkin lajit, kuten spermavalas, voivat olla veden alla jopa 90 minuuttia. Valailla on päänsä yläosassa puhallusaukot (muunnetut sieraimet), joiden kautta ne imevät ilmaa sisäänsä ja poistavat sitä ulos. Ne ovat lämminverisiä, ja niiden ihon alla on rasvakerros eli blubber. Vuotuisella, kuononmuotoisella vartalollaan ja kahdella räpylöiksi muunnetulla raajallaan valaat voivat kulkea jopa 20 solmun nopeudella, vaikka ne eivät olekaan yhtä joustavia tai ketteriä kuin hylkeet. Valaiden ääntely on hyvin monipuolista, erityisesti ryhävalaan pitkät laulut. Vaikka valaat ovat laajalle levinneitä, useimmat lajit suosivat pohjoisen ja eteläisen pallonpuoliskon kylmempiä vesiä ja vaeltavat päiväntasaajalle synnyttämään. Lajit, kuten ryhävalaat ja sinivalaat, pystyvät kulkemaan tuhansia kilometrejä ilman ruokailua. Urokset parittelevat tyypillisesti useiden naaraiden kanssa vuosittain, mutta naaraat vain joka toinen tai kolmas vuosi. Vasikat syntyvät tyypillisesti kevät- ja kesäkuukausina, ja naaraat kantavat kaiken vastuun niiden kasvattamisesta. Joidenkin lajien emot paastoavat ja imettävät poikasiaan yhdestä kahteen vuotta.Valaita metsästettiin aikoinaan säälimättömästi niiden tuotteiden vuoksi, mutta nykyään niitä suojellaan kansainvälisellä lainsäädännöllä. Pohjois-Atlantin valaslajit melkein kuolivat sukupuuttoon 1900-luvulla, ja niiden populaatio on laskenut 450 yksilöön, ja IUCN on luokitellut Pohjois-Tyynenmeren harmaavalaiden populaation erittäin uhanalaiseksi. Valaanpyynnin lisäksi niitä uhkaavat myös sivusaaliit ja meren saastuminen. Arktisen alueen alkuperäiskansat ovat perinteisesti käyttäneet valaiden lihaa, rasvaa ja paaluja. Valaita on kuvattu eri kulttuureissa eri puolilla maailmaa, erityisesti inuiiteissa sekä Vietnamin ja Ghanan rannikkokansoilla, jotka toisinaan järjestävät valaiden hautajaisia. Valaat esiintyvät toisinaan kirjallisuudessa ja elokuvissa, kuten Herman Melvillen Moby Dick -teoksen valkovalaassa. Pieniä valaita, kuten belugoja, pidetään toisinaan vankeudessa ja koulutetaan tekemään temppuja, mutta kasvatusmenestys on ollut heikkoa, ja eläimet kuolevat usein muutaman kuukauden kuluessa vangitsemisesta. Valaan tarkkailusta on tullut matkailumuoto ympäri maailmaa.</w:t>
      </w:r>
    </w:p>
    <w:p>
      <w:r>
        <w:rPr>
          <w:b/>
        </w:rPr>
        <w:t xml:space="preserve">Tulos</w:t>
      </w:r>
    </w:p>
    <w:p>
      <w:r>
        <w:t xml:space="preserve">Mitkä ihmiset pitävät joskus valaiden hautajaisia?</w:t>
      </w:r>
    </w:p>
    <w:p>
      <w:r>
        <w:rPr>
          <w:b/>
        </w:rPr>
        <w:t xml:space="preserve">Tulos</w:t>
      </w:r>
    </w:p>
    <w:p>
      <w:r>
        <w:t xml:space="preserve">Minkä maiden asukkaat järjestävät joskus valaiden hautajaisia?</w:t>
      </w:r>
    </w:p>
    <w:p>
      <w:r>
        <w:rPr>
          <w:b/>
        </w:rPr>
        <w:t xml:space="preserve">Esimerkki 0.1135</w:t>
      </w:r>
    </w:p>
    <w:p>
      <w:r>
        <w:t xml:space="preserve">Läpikulku: Boydellin vuonna 1786 aloittaman "suurenmoisen ja tarkan" Shakespeare-painoksen oli määrä olla hänen yrityksensä keskipiste - hän piti painettua foliota ja galleriaa päähankkeen sivuhaaroina. Nicol kirjoitti painoksen ensimmäistä nidettä esittelevässä mainoksessa, että "loistokkuus ja upeus yhdistettynä tekstin oikeellisuuteen olivat tämän painoksen suuria tavoitteita".  Itse niteet olivat komeat, ja niissä oli kullattuja sivuja, joita ei aiemmista tieteellisistä painoksista poiketen rasittanut alaviitteet.  Kullakin näytelmällä oli oma nimiölehti, jota seurasi luettelo "Draaman henkilöistä".   Boydell ei säästellyt kustannuksia.  Hän palkkasi typografian asiantuntijat William Bulmerin ja William Martinin kehittämään ja leikkaamaan uuden kirjasintyypin nimenomaan painosta varten.  Nicol selittää esipuheessa, että he "perustivat kirjapainon ...". [ja] valimon, jossa valettiin kirjasimet, ja jopa manufaktuurin, jossa valmistettiin muste". Boydell valitsi myös korkealaatuisen Whatman-paperin. Kuvitukset painettiin itsenäisesti, ja niitä voitiin lisätä ja poistaa ostajan haluamalla tavalla. Dramatic Worksin ensimmäiset niteet julkaistiin vuonna 1791 ja viimeiset vuonna 1805. Boydell oli vastuussa "loistokkuudesta", ja George Steevens, päätoimittaja, vastasi "tekstin oikeellisuudesta". Boydellin painoksen historiaa tutkineen Evelyn Wennerin mukaan Steevens oli "aluksi suunnitelman kiihkeä kannattaja", mutta "pian hän ymmärsi, että tekstin toimittajan oli kaiken järjen mukaan annettava tilaa maalareille, kustantajille ja kaivertajille". Hän oli lopulta myös pettynyt painosten laatuun, mutta hän ei sanonut mitään vaarantaakseen painoksen myyntiä. Steevensiä, joka oli jo toimittanut kaksi täydellistä Shakespeare-painosta, ei pyydetty muokkaamaan tekstiä uudestaan, vaan hän valitsi, mikä versio tekstistä painetaan uudelleen. Wenner kuvailee tuloksena syntynyttä hybridipainosta: Kolmekymmentäkuusi näytelmää, jotka on painettu Reedin ja Malonen teksteistä, jakautuvat seuraaviin kolmeen ryhmään: (1) viisi näytelmää kolmesta ensimmäisestä numerosta, jotka on painettu Reedin vuoden 1785 painoksesta ja joihin on tehty monia muutoksia Malonen vuoden 1790 tekstistä (2) Kuningas Lear ja kuusi näytelmää kolmesta seuraavasta numerosta, jotka on painettu Malonen vuoden 1790 painoksesta, mutta joissa on huomattavia poikkeamia Malonen perustekstistä (3) kaksikymmentäneljä näytelmää kahdestatoista viimeisestä numerosta, jotka on painettu niin ikään Malonen tekstistä, mutta jotka on tehty Steevensin vuoden 1793 painoksen mukaisiksi.Koko painoksessa käytettiin nykyaikaista (eli 1700-luvun) kirjoitusasua, samoin kuin First Folion lukemistossa. Boydell etsi aikansa merkittävimpiä taidemaalareita ja kaivertajia toimittamaan maalauksia galleriaan, kaiverruksia folioon ja kuvituksia painokseen. Taiteilijoita olivat muun muassa Richard Westall, Thomas Stothard, George Romney, Henry Fuseli, Benjamin West, Angelica Kauffman, Robert Smirke, James Durno, John Opie, Francesco Bartolozzi, Thomas Kirk, Henry Thomson ja Boydellin veljenpoika ja liikekumppani Josiah Boydell.</w:t>
      </w:r>
    </w:p>
    <w:p>
      <w:r>
        <w:rPr>
          <w:b/>
        </w:rPr>
        <w:t xml:space="preserve">Tulos</w:t>
      </w:r>
    </w:p>
    <w:p>
      <w:r>
        <w:t xml:space="preserve">Mikä on sen henkilön etunimi, joka oli jo toimittanut kaksi täydellistä Shakespeare-painosta?</w:t>
      </w:r>
    </w:p>
    <w:p>
      <w:r>
        <w:rPr>
          <w:b/>
        </w:rPr>
        <w:t xml:space="preserve">Tulos</w:t>
      </w:r>
    </w:p>
    <w:p>
      <w:r>
        <w:t xml:space="preserve">Mikä on sen henkilön etunimi, joka tutki Boydellin painoksen historiaa ja oli "aluksi suunnitelman kiihkeä kannattaja"?"?</w:t>
      </w:r>
    </w:p>
    <w:p>
      <w:r>
        <w:rPr>
          <w:b/>
        </w:rPr>
        <w:t xml:space="preserve">Tulos</w:t>
      </w:r>
    </w:p>
    <w:p>
      <w:r>
        <w:t xml:space="preserve">Mikä oli sen henkilön etunimi, joka lopulta pettyi tulosteiden laatuun?</w:t>
      </w:r>
    </w:p>
    <w:p>
      <w:r>
        <w:rPr>
          <w:b/>
        </w:rPr>
        <w:t xml:space="preserve">Tulos</w:t>
      </w:r>
    </w:p>
    <w:p>
      <w:r>
        <w:t xml:space="preserve">Mikä on sen henkilön etunimi, joka ei sanonut mitään vaarantaakseen painoksen myynnin?</w:t>
      </w:r>
    </w:p>
    <w:p>
      <w:r>
        <w:rPr>
          <w:b/>
        </w:rPr>
        <w:t xml:space="preserve">Tulos</w:t>
      </w:r>
    </w:p>
    <w:p>
      <w:r>
        <w:t xml:space="preserve">Mikä on sen henkilön etunimi, joka valitsi, mikä versio tekstistä painetaan uudelleen?</w:t>
      </w:r>
    </w:p>
    <w:p>
      <w:r>
        <w:rPr>
          <w:b/>
        </w:rPr>
        <w:t xml:space="preserve">Esimerkki 0.1136</w:t>
      </w:r>
    </w:p>
    <w:p>
      <w:r>
        <w:t xml:space="preserve">Läpikulku: Montana kohtaa vuonna 1988 tunnistamattoman vedenalaisen esineen ja uppoaa lähellä Cayman-jokea. Neuvostoliiton alusten yrittäessä pelastaa sukellusveneen ja hurrikaanin lähestyessä aluetta Yhdysvaltain hallitus lähettää SEAL-joukkueen Deep Coreen, yksityisomistuksessa olevalle vedenalaiselle koeporausalustalle, jota käytetään tukikohtana Cayman-joen lähellä. Alustan suunnittelija, tohtori Lindsey Brigman, haluaa ehdottomasti lähteä SEAL-joukkueen mukaan, vaikka hänen vieraantunut aviomiehensä Virgil "Bud" Brigman on sen nykyinen työnjohtaja. montanan alkututkimusten aikana tiimin sukellusveneiden sähkökatkos johtaa siihen, että Lindsey näkee sukellusveneen ympärillä oudon valon, jota hän kutsuu myöhemmin "ei-maantieteelliseksi älykkyydeksi" tai "NTI:ksi".  Luutnantti Coffey, SEAL-joukkueen johtaja, saa käskyn nopeuttaa heidän tehtäväänsä ja ottaa yhden minisukellusveneistä ilman Deep Coren lupaa talteen Trident-ohjuksen taistelukärjen Montanasta juuri kun myrsky iskee yläpuolella, eikä miehistö ehdi irrottautua ajoissa pintatukialuksestaan. Vaijerinosturi repeää irti aluksesta ja putoaa kaivantoon, vetäen Deep Coren reunalle ennen kuin se pysähtyy. Lautta jää osittain veden alle, mikä tappaa useita miehistön jäseniä ja vahingoittaa sen sähköjärjestelmiä.</w:t>
      </w:r>
    </w:p>
    <w:p>
      <w:r>
        <w:rPr>
          <w:b/>
        </w:rPr>
        <w:t xml:space="preserve">Tulos</w:t>
      </w:r>
    </w:p>
    <w:p>
      <w:r>
        <w:t xml:space="preserve">Mikä on sen henkilön sukunimi, joka näkee oudon valon?</w:t>
      </w:r>
    </w:p>
    <w:p>
      <w:r>
        <w:rPr>
          <w:b/>
        </w:rPr>
        <w:t xml:space="preserve">Esimerkki 0.1137</w:t>
      </w:r>
    </w:p>
    <w:p>
      <w:r>
        <w:t xml:space="preserve">Läpikulku: Stanfordin muistokirkon palveluksessa on koko sen historian ajan ollut pappeja, jotka ovat olleet vaikutusvaltaisia Stanfordin yliopiston opiskelijoiden ja koko yhteisön keskuudessa.  Jane Stanford valitsi R. Heber Newtonin, "arvostetun kirjailijan" ja New Yorkin All Souls Churchin entisen kirkkoherran, kirkon ensimmäiseksi pastoriksi; hän erosi neljän kuukauden jälkeen vuonna 1903, "koska hän oli eri mieltä rouva Stanfordin kanssa joistakin kirkon hallintoon liittyvistä näkökohdista".  Stanfordin elämäkerran kirjoittajan Robert W. P. Cutlerin mukaan "Newtonin toimikausi oli ollut pettymys rouva Stanfordille".  Newtonin tilalle tullut David Charles Gardner toimi kirkon palveluksessa vuodesta 1902 eläkkeelle jäämiseensä vuonna 1936.  Stanford valitsi Gardnerin myös Newtonin avustajaksi, koska hän oli vaikuttunut tämän "seurakuntatyöstä" Palo Altossa.  Gardner opetti myöhemmin Stanfordissa raamatullisen historian ja kirjallisuuden kursseja. Vaikutusvaltainen englannin professori ja Stanfordin historioitsija Edith R. Mirrielees kutsui Gardneria "vain välinpitämättömän kyvykkääksi saarnaajaksi", mutta piti häntä "koko yliopiston vahvuutena".  Mirrielees piti Gardneria tärkeimpänä liikkeellepanijana vuonna 1919 perustetun Stanfordin lastenkodin perustamisessa, josta lopulta tuli Lucile Packardin lastensairaala.</w:t>
      </w:r>
    </w:p>
    <w:p>
      <w:r>
        <w:rPr>
          <w:b/>
        </w:rPr>
        <w:t xml:space="preserve">Tulos</w:t>
      </w:r>
    </w:p>
    <w:p>
      <w:r>
        <w:t xml:space="preserve">Mikä on sen henkilön sukunimi, joka irtisanoutui neljän kuukauden jälkeen?</w:t>
      </w:r>
    </w:p>
    <w:p>
      <w:r>
        <w:rPr>
          <w:b/>
        </w:rPr>
        <w:t xml:space="preserve">Tulos</w:t>
      </w:r>
    </w:p>
    <w:p>
      <w:r>
        <w:t xml:space="preserve">Mikä on vuonna 1903 eronneen henkilön sukunimi?</w:t>
      </w:r>
    </w:p>
    <w:p>
      <w:r>
        <w:rPr>
          <w:b/>
        </w:rPr>
        <w:t xml:space="preserve">Tulos</w:t>
      </w:r>
    </w:p>
    <w:p>
      <w:r>
        <w:t xml:space="preserve">Mikä on sen henkilön sukunimi, joka erosi, koska hän oli eri mieltä rouva Stanfordin kanssa joistakin kirkon johtamiseen liittyvistä näkökohdista?</w:t>
      </w:r>
    </w:p>
    <w:p>
      <w:r>
        <w:rPr>
          <w:b/>
        </w:rPr>
        <w:t xml:space="preserve">Tulos</w:t>
      </w:r>
    </w:p>
    <w:p>
      <w:r>
        <w:t xml:space="preserve">Mikä on sen henkilön sukunimi, joka jäi eläkkeelle vuonna 1936?</w:t>
      </w:r>
    </w:p>
    <w:p>
      <w:r>
        <w:rPr>
          <w:b/>
        </w:rPr>
        <w:t xml:space="preserve">Esimerkki 0.1138</w:t>
      </w:r>
    </w:p>
    <w:p>
      <w:r>
        <w:t xml:space="preserve">Läpikulku: Elvira Kent ja hänen miehensä Michael epäilevät toisiaan pettämisestä. Hääpäiväksi Elvira varaa valtameriristeilyn Rio de Janeiroon, mutta hänen miehensä väittää, että odottamattomat liikeasiat estävät häntä lähtemästä. Tilaisuutta nähdessään Elvira teeskentelee lähtevänsä matkalle yksin, mutta itse asiassa lähettää matkatoimistossa tapaamansa laulajatar Georgia Garrettin hänen tilalleen ja nimellään. Jäämällä salaa kotiin Elvira toivoo saavansa selville, onko Michael todellakin salaa hänen selkänsä takana. Michael kuitenkin epäilee Elviran oletettua halukkuutta lähteä matkalle yksin, ja niinpä hän palkkaa yksityisetsivä Peter Virgilin selvittämään, onko Elvira salakähmäillyt hänen selkänsä takana.Peter lähtee risteilylle ja tutustuu työnsä ohessa Georgiaan. Oikean Elviran ohjeiden mukaan Georgia pitää huijausta yllä teeskentelemällä olevansa Elvira kaikille, myös Peterille. Georgia ja Peter tuntevat vetoa toisiinsa ja rakastuvat vähitellen, mikä aiheuttaa molemmille ristiriitoja.Erään risteilyn pysähdyspaikan aikana laivalle saapuu Georgian ystävä Oscar Farrar. Oscar on rakastunut Georgiaan, vaikka Georgia ei ole kiinnostunut hänestä, ja kun Peter näkee heidät yhdessä, hän luulee saaneensa selville Elviran rakastajan henkilöllisyyden.Elokuvan kolmas näytös sijoittuu riolalaiseen hotelliin, jossa kaikki päähenkilöt kohtaavat ja joutuvat erehdysten karuselliin. Heidän todellisten henkilöllisyytensä selvittäminen ja ristiin menevien rakkaustarinoiden ratkaiseminen päättää elokuvan.</w:t>
      </w:r>
    </w:p>
    <w:p>
      <w:r>
        <w:rPr>
          <w:b/>
        </w:rPr>
        <w:t xml:space="preserve">Tulos</w:t>
      </w:r>
    </w:p>
    <w:p>
      <w:r>
        <w:t xml:space="preserve">Mikä on sen henkilön nimi, joka väittää, että odottamattomat asiat estävät häntä lähtemästä risteilylle?</w:t>
      </w:r>
    </w:p>
    <w:p>
      <w:r>
        <w:rPr>
          <w:b/>
        </w:rPr>
        <w:t xml:space="preserve">Tulos</w:t>
      </w:r>
    </w:p>
    <w:p>
      <w:r>
        <w:t xml:space="preserve">Mikä on sen henkilön koko nimi, joka tapasi jonkun matkatoimistossa ja lähetti hänet matkalle hänen puolestaan?</w:t>
      </w:r>
    </w:p>
    <w:p>
      <w:r>
        <w:rPr>
          <w:b/>
        </w:rPr>
        <w:t xml:space="preserve">Tulos</w:t>
      </w:r>
    </w:p>
    <w:p>
      <w:r>
        <w:t xml:space="preserve">Mikä on sen henkilön koko nimi, joka luulee löytäneensä jonkun rakastajan henkilöllisyyden?</w:t>
      </w:r>
    </w:p>
    <w:p>
      <w:r>
        <w:rPr>
          <w:b/>
        </w:rPr>
        <w:t xml:space="preserve">Esimerkki 0.1139</w:t>
      </w:r>
    </w:p>
    <w:p>
      <w:r>
        <w:t xml:space="preserve">Läpikulku: Duke Byron syntyy ilman sielua vuonna 1858. "Kohtalon kirja" osoittaa, että hänen oli tarkoitus mennä naimisiin papin tyttären kanssa vuonna 1885, kaksi vuotta ennen nykyhetkeä, ja näyttää hyvää moraalista esimerkkiä. Sen sijaan hän on saluunan pitäjä ja pelisalin omistaja Glacierissa, Montanassa. Koska se oli hänen osastonsa vika, Michael lähetetään asettamaan Duke sille elämänpolulle, jolle hänet oli tarkoitettu, mutta Michaelin on tehtävä se ihmisenä, ilman ihmeitä, ei edes pieniä." Michael kohtaa Bill Plummerin. Plummer ja Duke ovat kilpailevia saluunan pitäjiä ja osakkaita kaivosyhtiössä, mutta heidän välisen riidan vuoksi kaivos suljetaan, jolloin monet kaupunkilaiset jäävät köyhiksi. Plummer on palkannut Kansas City Kidin, pyssymiehen, tappamaan Duken. Kun Bill saa selville, että Duke tietää hänen suunnitelmastaan, hän antaa Michaelille kyydin kaupunkiin, ja kuten Plummer oli toivonut, Duke luulee Michaelia Kidiksi. Duken kätyri, Treason, ampuu Michaelia, ja ohittaa niukasti nuoren tytön. Raivoissaan pappilan tytär ja opettajatar Drusilla Wainwright menee "Copper Queeniin", Duken saluunaan, ja läimäyttää häntä. Drusilla ja useimmat muut asukkaat haluavat ottaa lain omiin käsiinsä ottaakseen kaupunkinsa takaisin, mutta seriffi Matt Bodine suostuttelee heidät odottamaan, että Plummer ja Duken miehet tappavat toisensa ensin. Michael estää vahingossa Kidin yrityksen ampua Duke. Duke on vakuuttunut siitä, että hän on vaihtanut puolta, mutta kun hän saa tietää, että nyt kuollut salamurhaajaehdokas on itse asiassa Kansas City Kid, hän uskoo Michaelin olevan älykäs ja kunnianhimoinen lainsuojaton, joten hän palkkaa hänet. Ginger, Duken tyttöystävä ja showtyttö, pitää Michaelista kovasti, mutta Treason inhoaa häntä heti.</w:t>
      </w:r>
    </w:p>
    <w:p>
      <w:r>
        <w:rPr>
          <w:b/>
        </w:rPr>
        <w:t xml:space="preserve">Tulos</w:t>
      </w:r>
    </w:p>
    <w:p>
      <w:r>
        <w:t xml:space="preserve">Mikä on sen henkilön lempinimi, jonka piti mennä naimisiin ministerin tyttären kanssa vuonna 1885?</w:t>
      </w:r>
    </w:p>
    <w:p>
      <w:r>
        <w:rPr>
          <w:b/>
        </w:rPr>
        <w:t xml:space="preserve">Tulos</w:t>
      </w:r>
    </w:p>
    <w:p>
      <w:r>
        <w:t xml:space="preserve">Mikä on sen henkilön koko nimi, jonka Mikael lähetetään ohjaamaan häntä sille elämänpolulle, jolle hänet on tarkoitettu?</w:t>
      </w:r>
    </w:p>
    <w:p>
      <w:r>
        <w:rPr>
          <w:b/>
        </w:rPr>
        <w:t xml:space="preserve">Tulos</w:t>
      </w:r>
    </w:p>
    <w:p>
      <w:r>
        <w:t xml:space="preserve">Mitkä ovat kahden kilpailevan saluunan pitäjän sukunimet?</w:t>
      </w:r>
    </w:p>
    <w:p>
      <w:r>
        <w:rPr>
          <w:b/>
        </w:rPr>
        <w:t xml:space="preserve">Tulos</w:t>
      </w:r>
    </w:p>
    <w:p>
      <w:r>
        <w:t xml:space="preserve">Mikä on sen paikan nimi, jossa Duke on saluunan pitäjänä?</w:t>
      </w:r>
    </w:p>
    <w:p>
      <w:r>
        <w:rPr>
          <w:b/>
        </w:rPr>
        <w:t xml:space="preserve">Tulos</w:t>
      </w:r>
    </w:p>
    <w:p>
      <w:r>
        <w:t xml:space="preserve">Kuka vihaa Michaelia?</w:t>
      </w:r>
    </w:p>
    <w:p>
      <w:r>
        <w:rPr>
          <w:b/>
        </w:rPr>
        <w:t xml:space="preserve">Esimerkki 0.1140</w:t>
      </w:r>
    </w:p>
    <w:p>
      <w:r>
        <w:t xml:space="preserve">Läpikulku: Ehkä siksi, että alue oli kartoitettu vain osittain. On kuitenkin arveltu, että Pyhän Mikaelin kirkko, joka mainitaan Manchesterin muinaisen seurakunnan Domesday-merkinnässä, sijaitsi Ashtonin (myös Asheton, Asshton ja Assheton) alueella. Itse kaupunki mainittiin ensimmäisen kerran 1200-luvulla, jolloin kartano oli osa Manchesterin vapaaherrakuntaa. Jo 1200-luvun loppupuolella Manchesterin paronien Gresleyjen puolesta kartanoa hallitsi perhe, joka otti käyttöön nimen Assheton. Ashton Old Hall oli kartano, kartanon hallinnollinen keskus ja de Ashtonin tai de Asshetonin suvun kotipaikka. Kolme siipeä käsittävä halli oli 1300-luvulla "yksi Luoteis-Lännen hienoimmista suurista taloista". Se on tunnustettu tärkeäksi, koska se on yksi harvoista suurista taloista Kaakkois-Lancashiressä ja mahdollisesti yksi harvoista ranskalaisen suunnittelun vaikutteita saaneista saleista koko maassa. Kaupunki sai vuonna 1414 kuninkaallisen peruskirjan, jonka nojalla se sai pitää messut kaksi kertaa vuodessa ja markkinat joka maanantai, mikä teki paikkakunnasta markkinakaupungin.Kansanperinteen mukaan Sir Ralph de Assheton, joka oli kartanon herra 1300-luvun puolivälissä ja joka tunnettiin nimellä Musta ritari, oli epäsuosittu ja julma feodaalinen herra. Hänen kuolemansa jälkeen hänen epäsuosionsa johti siihen, että paikalliset kuljettivat hänen kuvansa ympäri kaupunkia joka pääsiäismaanantai ja keräsivät rahaa. Sen jälkeen kuva ripustettiin, ammuttiin ja sytytettiin tuleen, minkä jälkeen se revittiin kappaleiksi ja heitettiin väkijoukkoon. Tapahtuma kirjattiin ensimmäisen kerran vuodelta 1795, vaikka perinne saattaa olla vanhempi; se jatkui 1830-luvulla.Kartano pysyi Asshetonin suvun hallussa vuoteen 1514 asti, jolloin sen miespuolinen suku päättyi. Kartanon herruus siirtyi Sir George Boothille, Sir Thomas Ashtonin isoisoisoisoisoisälle, ja se siirtyi Booth-suvun kautta, kunnes Stamfordin kreiville se siirtyi avioliiton kautta vuonna 1758. Booth-Greyt pitivät sitten kartanoa hallussaan 1800-luvulle asti, ja vaikka he olivat poissaolevia herroja, heidän holhoussaan oli luultavasti sysäys Ashtonin laajamittaisen kotimaisen tekstiiliteollisuuden kasvulle 1600-luvulla. Esiteollinen Ashton keskittyi neljän tien ympärille: Town Street, Crickets Lane, Old Street ja Cowhill Lane. Kaupunki suunniteltiin uudelleen 1800-luvun lopulla ja 1800-luvun alussa, ja teiden ruudukkokuvio otettiin käyttöön. Tämän seurauksena aiemmasta kaupungista on jäljellä hyvin vähän. Vuonna 1730 perustettiin työväentalo, joka koostui talosta ja kahdesta mökistä; myöhemmin sitä alettiin käyttää sairaalana. Ashtonin kanava rakennettiin 1790-luvulla kuljettamaan kivihiiltä alueelta Manchesteriin, ja siitä oli haara Fairbottomin hiilikaivoksille.</w:t>
      </w:r>
    </w:p>
    <w:p>
      <w:r>
        <w:rPr>
          <w:b/>
        </w:rPr>
        <w:t xml:space="preserve">Tulos</w:t>
      </w:r>
    </w:p>
    <w:p>
      <w:r>
        <w:t xml:space="preserve">Mikä on sen henkilön etunimi, jonka epäsuosio sai paikalliset asukkaat kuljettamaan hänen kuvaansa ympäri kaupunkia joka pääsiäismaanantai ja keräämään rahaa?</w:t>
      </w:r>
    </w:p>
    <w:p>
      <w:r>
        <w:rPr>
          <w:b/>
        </w:rPr>
        <w:t xml:space="preserve">Tulos</w:t>
      </w:r>
    </w:p>
    <w:p>
      <w:r>
        <w:t xml:space="preserve">Mitä myöhemmin käytettiin sairaalana?</w:t>
      </w:r>
    </w:p>
    <w:p>
      <w:r>
        <w:rPr>
          <w:b/>
        </w:rPr>
        <w:t xml:space="preserve">Esimerkki 0.1141</w:t>
      </w:r>
    </w:p>
    <w:p>
      <w:r>
        <w:t xml:space="preserve">Läpikulku: Geologisesti Portland on jaettu kahteen alueeseen: sen pohjoispäässä sijaitsevaan jyrkkärinteiseen Underhilliin ja etelässä sijaitsevaan laajempaan, loivasti rinteiseen Tophilliin. Portlandin kivi sijaitsee Tophillin alla; kerrostumat laskevat noin 1,5 asteen kulmassa 151 metrin korkeudelta (495 jalkaa) Verne-joen läheltä pohjoisessa hieman merenpinnan yläpuolelle Portland Billin kohdalla. Underhillin geologia eroaa Tophillin geologiasta; Underhill sijaitsee jyrkällä jyrkänteellä, joka koostuu Portlandin hiekasta, joka on paksumman Kimmeridge Clay -kerroksen yläpuolella, joka ulottuu Chesil Beachille ja Portlandin satamaan. Kimmeridge Clay on aiheuttanut useita maanvyöryjä, jotka ovat muodostaneet West Wearesin ja East Wearesin.Etelä-Dorsetin alla 2,4 kilometrin päässä on triaskauden kivisuolakerros, ja Portland on yksi neljästä paikasta Yhdistyneessä kuningaskunnassa, jossa suola on niin paksua, että se muodostaa vakaita onkaloita. Portland Gas haki 14 luolaston louhimista 1 000 000 000 kuutiometrin (3,5 × 1010 kuutiometriä) maakaasun varastoimiseksi, mikä vastaa yhtä prosenttia Yhdistyneen kuningaskunnan vuotuisesta kokonaistarpeesta. Luolastot ehdotettiin liitettäväksi Mappowderissa sijaitsevaan kansalliseen kaasuverkkoon 37 kilometrin pituisen putken kautta. Suunnitelmissa oli, että pintarakenteet olisivat valmiit ensimmäisen kaasun varastoimiseksi vuonna 2011 ja että koko luolasto olisi käytettävissä varastointiin talvella 2013. Osana 350 miljoonan punnan hanketta Grade II -luokituksen mukainen entinen vanha konepaja muutettaisiin 1,5 miljoonan punnan arvoiseksi koulutuskeskukseksi, jossa olisi kahvila ja näyttelytila Portlandin geologiasta.</w:t>
      </w:r>
    </w:p>
    <w:p>
      <w:r>
        <w:rPr>
          <w:b/>
        </w:rPr>
        <w:t xml:space="preserve">Tulos</w:t>
      </w:r>
    </w:p>
    <w:p>
      <w:r>
        <w:t xml:space="preserve">Mikä on lyhenteen UK koko nimi?</w:t>
      </w:r>
    </w:p>
    <w:p>
      <w:r>
        <w:rPr>
          <w:b/>
        </w:rPr>
        <w:t xml:space="preserve">Tulos</w:t>
      </w:r>
    </w:p>
    <w:p>
      <w:r>
        <w:t xml:space="preserve">Mikä on sen paikan täydellinen nimi, jonka maakaasun vuotuinen kokonaistarve on yksi prosentti 1 000 000 000 kuutiometristä?</w:t>
      </w:r>
    </w:p>
    <w:p>
      <w:r>
        <w:rPr>
          <w:b/>
        </w:rPr>
        <w:t xml:space="preserve">Esimerkki 0.1142</w:t>
      </w:r>
    </w:p>
    <w:p>
      <w:r>
        <w:t xml:space="preserve">Läpikulku: Elokuva kertoo 18-vuotiaan Benin elämästä pian sen jälkeen, kun hän on suorittanut tutkinnon nimeltä mainitsemattomassa lukiossa Marylandissa. Ben on lähdössä Senior Weekille hengailemaan kavereiden kanssa, juhlimaan ja jahtaamaan lukion kuuminta tyttöä, Annieta (näyttelijä Stephanie Lynn). elokuva alkaa viinakaupan ulkopuolella Columbiassa, joka sijaitsee Baltimoren ja Washingtonin välissä Howardin piirikunnassa. Ben puhuu itsekseen, kun Benin isoveljen ystävä Brian (näyttelee Brian Seibert) kuulee hänet, mikä nolostuttaa Beniä. Benin vanhempi veli Josh (näyttelee Josh Davis) nousee autoon ja ojentaa Benille pussillisen viinaa. Sitten he ajavat hakemaan Benin kolme ystävää, Andyn, Mattien ja Nickien." Kun Benin kolme ystävää on haettu, ryhmä lähtee Ocean Cityyn. Matkalla Ocean Cityyn ryhmä keskustelee seksistä, mikä korostaa ryhmän vähäistä ymmärrystä seksistä ja naiiviutta.Saavuttuaan Ocean Cityyn ryhmä juo itsensä humalaan ja menee juhliin. Juhliin tultuaan Josh kertoo pojille "salaisuuden" naisten kehonkielestä. Myöhemmin juhlissa Ben puhuu Megsin (Laurel Reese) kanssa, joka on hänen paras ystävänsä ja joka aiemmin kertoi hänelle tuon salaisuuden. Heidän keskustellessaan Annie astuu juhliin. Hänen sisääntulonsa häiritsee Beniä täysin. Ben istuu sitten Annien viereen ja flirttailee tälle. Kun Ben ja Annie alkavat suudella, Nickie joutuu tappeluun, jonka seurauksena Annie lähtee ja juhlat päättyvät.Seuraavana päivänä ryhmä lähtee kaupungille, pitää hauskaa rannalla ja risteilee rantakadulla. He päätyvät takaisin Benin asunnolle ja leikkivät Assholea. Andystä tulee presidentti ja hän julistaa, että Nickien on kohotettava malja hänelle. Lyhyen verbaalisen riidan jälkeen Benistä tulee varapresidentti ja hän vaatii tunnustusta. Kun Josh on kertonut kuvaavan tarinan neitsyytensä menettämisestä, pojat kompastuvat kiusalliseen keskusteluun avioerosta." Loppuviikon aikana katsoja tapaa monia muitakin hahmoja, jotka tulevat ja menevät tarinassa.</w:t>
      </w:r>
    </w:p>
    <w:p>
      <w:r>
        <w:rPr>
          <w:b/>
        </w:rPr>
        <w:t xml:space="preserve">Tulos</w:t>
      </w:r>
    </w:p>
    <w:p>
      <w:r>
        <w:t xml:space="preserve">Kuka näyttelee tyttöä, jota abiturientti jahtaa?</w:t>
      </w:r>
    </w:p>
    <w:p>
      <w:r>
        <w:rPr>
          <w:b/>
        </w:rPr>
        <w:t xml:space="preserve">Tulos</w:t>
      </w:r>
    </w:p>
    <w:p>
      <w:r>
        <w:t xml:space="preserve">Mikä on sen henkilön nimi, jonka kanssa Brian on ystävä?</w:t>
      </w:r>
    </w:p>
    <w:p>
      <w:r>
        <w:rPr>
          <w:b/>
        </w:rPr>
        <w:t xml:space="preserve">Tulos</w:t>
      </w:r>
    </w:p>
    <w:p>
      <w:r>
        <w:t xml:space="preserve">Kuka näyttelee Brian Seibertin hahmon ystävää?</w:t>
      </w:r>
    </w:p>
    <w:p>
      <w:r>
        <w:rPr>
          <w:b/>
        </w:rPr>
        <w:t xml:space="preserve">Tulos</w:t>
      </w:r>
    </w:p>
    <w:p>
      <w:r>
        <w:t xml:space="preserve">Kuka kertoo Benille salaisuuden naisten kehonkielestä ensimmäisenä?</w:t>
      </w:r>
    </w:p>
    <w:p>
      <w:r>
        <w:rPr>
          <w:b/>
        </w:rPr>
        <w:t xml:space="preserve">Tulos</w:t>
      </w:r>
    </w:p>
    <w:p>
      <w:r>
        <w:t xml:space="preserve">Kuka näyttelee tyttöä, jonka tulo häiritsee Beniä?</w:t>
      </w:r>
    </w:p>
    <w:p>
      <w:r>
        <w:rPr>
          <w:b/>
        </w:rPr>
        <w:t xml:space="preserve">Esimerkki 0.1143</w:t>
      </w:r>
    </w:p>
    <w:p>
      <w:r>
        <w:t xml:space="preserve">Läpikulku: Moe on oikeudessa Larryn ja Curlyn pahoinpitelystä. Moe vetoaa tuomariin ja väittää olevansa sairas mies, jota lääkäri on kehottanut säilyttämään rauhan ja hiljaisuuden. Rauhan rikkovat Larry ja Curly, jotka harjoittelevat äänekkäästi "The Original Two-Man Quartet" -numeroa. Moe murtuu ja kietoo Curlyn pasuunan liukuhihnan kvartetin kaulan ympärille. Kun Larry ja Curly huomaavat Moen olevan huonossa kunnossa, he päättävät viedä sairaan johtajansa metsästysretkelle lievittääkseen hänen stressiään. Moe suostuu, ja Stooges alkaa pakata tavaroitaan. Tyhjään mökkiin päästyään nälkäinen karhu syö munia ja perunoita Moen ollessa selin. Moe on hermostunut ja pyytää Larrya ja Curlya jahtaamaan karhua. Koska Moe pelkää karhuja, hän käyttää sairauttaan tekosyynä olla auttamatta. Larry ja Curly asettavat karhunloukun, mutta Curly jää loukkuun ja luulee karhun hyökkäävän hänen kimppuunsa. Larry kertoo hänelle, että se oli vain ansa. He löytävät Moen, joka luulee häntä karhuksi, ja ampuvat hänet. Sitten he huomaavat, että se on oikeasti Moe. Curly ajaa heidät karhun luolaan, ja lopulta Moe auttaa heitä metsästämään karhua. Larry löytää lohkareita ja päättää tukkia luolan ja tukehduttaa karhun, mutta tyrmää vahingossa Moen. Larry ja Curly vievät hänet takaisin Stoogesin autoon. Sitten he palaavat töihin ja tukkivat luolan tietämättä, että karhu on päässyt ulos. Larry heittää vahingossa kiven karhua kohti. Curly löytää karhun tyrmättynä, luulee sitä kuolleeksi ja soittaa Larrylle, minkä jälkeen he laittavat hänet autoon. Moe on herännyt henkiin ja pelästyy nähdessään karhun autossa, joten hän pakenee. Karhu hyökkää Larryn ja Curlyn kimppuun, ensin he luulevat lyövänsä toisiaan, sitten he luulevat Moen lyövän heitä, sitten he huomaavat, että karhu on hyökännyt heidän kimppuunsa, sitten hekin pakenevat, ja karhu päätyy auton rattiin ja lopulta romuttaa sen.</w:t>
      </w:r>
    </w:p>
    <w:p>
      <w:r>
        <w:rPr>
          <w:b/>
        </w:rPr>
        <w:t xml:space="preserve">Tulos</w:t>
      </w:r>
    </w:p>
    <w:p>
      <w:r>
        <w:t xml:space="preserve">Kuka väittää, että häntä on käsketty säilyttämään rauha ja hiljaisuus?</w:t>
      </w:r>
    </w:p>
    <w:p>
      <w:r>
        <w:rPr>
          <w:b/>
        </w:rPr>
        <w:t xml:space="preserve">Esimerkki 0.1144</w:t>
      </w:r>
    </w:p>
    <w:p>
      <w:r>
        <w:t xml:space="preserve">Läpikulku: Geoffreyn Historian ja sen muiden johdannaisteosten (kuten Wacen Roman de Brut) suosio johti siihen, että Manner-Euroopassa, erityisesti Ranskassa, syntyi 1200- ja 1300-luvuilla huomattava määrä uusia Arthuria käsitteleviä teoksia. Se ei kuitenkaan ollut ainoa Arthurin vaikutus kehittyvään "Britannian aineistoon". On selviä todisteita siitä, että Arthur ja Arthurin tarinat olivat tuttuja mantereella jo ennen kuin Geoffreyn teos tuli laajalti tunnetuksi (ks. esimerkiksi Modenan arkisto), ja Arthurin romansseissa esiintyy "kelttiläisiä" nimiä ja tarinoita, joita ei löydy Geoffreyn Historiasta. Arthurin näkökulmasta tämän uuden Arthur-tarinan suuren tulvan ehkä merkittävin vaikutus oli kuninkaan itsensä rooliin: suuri osa 1200-luvun ja myöhemmän ajan Arthur-kirjallisuudesta keskittyy vähemmän Arthuriin itseensä kuin Lancelotin ja Guineveren, Percivalin, Galahadin, Gawainin, Ywainin sekä Tristanin ja Iseultin kaltaisiin hahmoihin. Siinä missä Arthur on hyvin keskeisellä sijalla Galfridia edeltävässä aineistossa ja Geoffreyn Historiassa, hän jää romansseissa nopeasti syrjään. Myös hänen luonteensa muuttuu merkittävästi. Sekä varhaisimmissa aineistoissa että Geoffreyn romaanissa hän on suuri ja hurja soturi, joka nauraen teurastaa itse noitia ja jättiläisiä ja on johtavassa asemassa kaikissa sotaretkissä, kun taas mannermaisissa romaaneissa hänestä tulee roi fainéant, "tyhjäntoimittaja", jonka "toimettomuus ja hiljaisuus olivat keskeinen puute hänen muuten ihanteellisessa yhteiskunnassaan". Arthurin rooli näissä teoksissa on usein viisas, arvokas, tasapäinen, hiukan tylsä ja toisinaan heikko monarkki. Niinpä hän vain kalpenee ja vaikenee, kun hän saa tietää Lancelotin ja Guineveren suhteesta Mort Artussa, kun taas Yvain, Leijonan ritari -teoksessa hän ei pysty pysymään hereillä juhlan jälkeen ja joutuu vetäytymään päiväunille. Kuitenkin, kuten Norris J. Lacy on todennut, olivatpa hänen virheensä ja heikkoutensa millaisia tahansa näissä Arthur-romaaneissa, "hänen arvovaltaansa eivät koskaan - tai lähes koskaan - heikennä hänen henkilökohtaiset heikkoutensa ... hänen auktoriteettinsa ja kunniansa pysyvät koskemattomina".</w:t>
      </w:r>
    </w:p>
    <w:p>
      <w:r>
        <w:rPr>
          <w:b/>
        </w:rPr>
        <w:t xml:space="preserve">Tulos</w:t>
      </w:r>
    </w:p>
    <w:p>
      <w:r>
        <w:t xml:space="preserve">Mikä on sen henkilön etunimi, jonka "henkilökohtaiset heikkoudet eivät koskaan - tai lähes koskaan - heikennä hänen arvovaltaansa ja kunniaansa"?</w:t>
      </w:r>
    </w:p>
    <w:p>
      <w:r>
        <w:rPr>
          <w:b/>
        </w:rPr>
        <w:t xml:space="preserve">Esimerkki 0.1145</w:t>
      </w:r>
    </w:p>
    <w:p>
      <w:r>
        <w:t xml:space="preserve">Läpikulku: Siirtolaiset tekivät useita kuukausia sen jälkeen, kun pysyvä leiri oli rakennettu, lyhyitä retkiä tutustuakseen ympäristöönsä. Lokakuun lopussa 1685 La Salle päätti tehdä pidemmän retken ja lastasi Belleen uudelleen suuren osan jäljellä olevista tarvikkeista. Hän otti mukaansa 50 miestä sekä 27 merimiestä käsittävän Bellen miehistön, ja jäljelle jäi 34 miestä, naista ja lasta. Suurin osa miehistä matkusti La Sallen mukana kanootissa, kun taas Belle seurasi kauempana rannikosta. Kolmen päivän matkan jälkeen he saivat tietää, että alueella oli vihamielisiä intiaaneja. Kaksikymmentä ranskalaista hyökkäsi intiaanikylään, josta he löysivät espanjalaisia esineitä. Useat miehet kuolivat tällä retkellä syömällä piikkipäärynää. Karankawat tappoivat pienen joukon miehiä, jotka olivat leiriytyneet rannalle, mukaan lukien Bellen kapteenin. 1686 tammikuusta maaliskuuhun La Salle ja suurin osa hänen miehistään etsivät maitse Mississippi-jokea ja matkasivat kohti Rio Grandea, mahdollisesti niinkin pitkälle länteen kuin nykyiseen Langtryyn Teksasissa. Miehet kuulustelivat paikallisia intiaaniheimoja, pyysivät tietoja espanjalaisten ja espanjalaisten kaivosten sijainnista, tarjosivat lahjoja ja kertoivat tarinoita, joissa espanjalaiset kuvattiin julmiksi ja ranskalaiset hyväntahtoisiksi. Kun ryhmä palasi takaisin, he eivät löytäneet Belleä sieltä, mihin olivat sen jättäneet, ja joutuivat kävelemään takaisin linnoitukseen.Seuraavassa kuussa he matkustivat itään toivoen löytävänsä Mississipin ja palaavansa Kanadaan. Matkallaan ryhmä kohtasi caddoja, jotka antoivat ranskalaisille kartan, jossa oli kuvattu heidän ja heidän naapureidensa alueet sekä Mississippi-joen sijainti. Caddot tekivät usein ystävyyssopimuksia naapurikansojen kanssa ja laajensivat rauhanomaisen neuvottelupolitiikkansa koskemaan myös ranskalaisia. Vieraillessaan caddojen luona ranskalaiset tapasivat jumano-kauppiaita, jotka kertoivat espanjalaisten toiminnasta Uudessa Meksikossa. Nämä kauppiaat ilmoittivat myöhemmin espanjalaisille virkamiehille näkemistään ranskalaisista.</w:t>
      </w:r>
    </w:p>
    <w:p>
      <w:r>
        <w:rPr>
          <w:b/>
        </w:rPr>
        <w:t xml:space="preserve">Tulos</w:t>
      </w:r>
    </w:p>
    <w:p>
      <w:r>
        <w:t xml:space="preserve">Mikä on sen kaupparyhmän nimi, jonka retkikunta kohtasi neuvotellessaan rauhanomaisesti toisen ystävällismielisen ryhmän kanssa?</w:t>
      </w:r>
    </w:p>
    <w:p>
      <w:r>
        <w:rPr>
          <w:b/>
        </w:rPr>
        <w:t xml:space="preserve">Tulos</w:t>
      </w:r>
    </w:p>
    <w:p>
      <w:r>
        <w:t xml:space="preserve">Mille virkamiehille ranskalaisen retkikunnan tavanneet kauppiaat raportoivat retkikunnasta Uudessa Meksikossa?</w:t>
      </w:r>
    </w:p>
    <w:p>
      <w:r>
        <w:rPr>
          <w:b/>
        </w:rPr>
        <w:t xml:space="preserve">Tulos</w:t>
      </w:r>
    </w:p>
    <w:p>
      <w:r>
        <w:t xml:space="preserve">Mikä on sen ryhmän nimi, joka kohtasi La Sallen johtaman retkikunnan ja antoi heille kartan?</w:t>
      </w:r>
    </w:p>
    <w:p>
      <w:r>
        <w:rPr>
          <w:b/>
        </w:rPr>
        <w:t xml:space="preserve">Tulos</w:t>
      </w:r>
    </w:p>
    <w:p>
      <w:r>
        <w:t xml:space="preserve">Mikä on sen retkikunnan johtajan nimi, joka menetti kapteenin intiaaniryhmälle?</w:t>
      </w:r>
    </w:p>
    <w:p>
      <w:r>
        <w:rPr>
          <w:b/>
        </w:rPr>
        <w:t xml:space="preserve">Esimerkki 0.1146</w:t>
      </w:r>
    </w:p>
    <w:p>
      <w:r>
        <w:t xml:space="preserve">Läpikulku: Nuori nainen nimeltä Thelma Joyce esiintyy televisiossa talk show'ssa keskustelemassa luolista, kun maailma odottaa astronauttimiehistön paluuta syvälle avaruuteen suuntautuneelta avaruuslennolta. Pian haastattelun alettua Thelma saa kauhean psyykkisen näyn. Kun avaruusalus palaa Maahan ilman matkustajiaan, eräs tyttö löytää rannalla oudon, sinisen, sykkivän kiven. Pian hänen äitinsä löytää hänet kasvot irti revittyinä.Thelma ja hänen miehensä Roy tapaavat ystävänsä ja lähtevät retkelle tutkimaan luolaa. Ryhmä pysähtyy tienvarren kahvilaan ostamaan ruokaa ja vaihtamaan luolastovarusteet. Thelman ystävä Burt löytää sinisen kiven, jonka hän päättää pitää repussaan.Ryhmä saapuu luolaan ja laskeutuu nopeasti luolan pohjalle pystyttääkseen leirin yöksi. Ennen nukahtamista Thelma kertoo Roylle, että hänestä tuntuu, että jotain kauheaa on tapahtumassa, mutta Roy rauhoittelee häntä.Seuraavana päivänä Thelman ystävä Jill huomaa, että Burtin löytämä sininen kivi näyttää sykkivän. Kivi aukeaa ja olento hyökkää hänen kasvoilleen. Thelma näkee hyökkäyksen ja joutuu paniikkiin. Roy rauhoittelee häntä ja päättää sitten lähteä etsimään Jillin ruumista.Roy laskeutuu kuoppaan ja löytää Jillin elossa ja kasvot ehjinä. Myös muu ryhmä laskeutuu kuoppaan ja he kiinnittävät Jillin nostimeen, jotta hänet voidaan nostaa kuopasta. Jill asetetaan syrjään yksinään, yhä tajuttomana. Kun ryhmä valmistautuu kiipeämään ulos reiästä, Jillin kasvoista purkautuu olento, joka hyökkää Philin kaulaan. Philiä raahataan ylösalaisin, kun otus viiltää hänen kaulaansa toistuvasti, kunnes hänen päänsä putoaa.</w:t>
      </w:r>
    </w:p>
    <w:p>
      <w:r>
        <w:rPr>
          <w:b/>
        </w:rPr>
        <w:t xml:space="preserve">Tulos</w:t>
      </w:r>
    </w:p>
    <w:p>
      <w:r>
        <w:t xml:space="preserve">Mikä on sen henkilön etunimi, jonka kasvojen kimppuun hyökkää olento?</w:t>
      </w:r>
    </w:p>
    <w:p>
      <w:r>
        <w:rPr>
          <w:b/>
        </w:rPr>
        <w:t xml:space="preserve">Esimerkki 0.1147</w:t>
      </w:r>
    </w:p>
    <w:p>
      <w:r>
        <w:t xml:space="preserve">Läpikulku: Graingerin fyysinen terveys oli vuoteen 1957 mennessä selvästi heikentynyt, samoin hänen keskittymiskykynsä. Hän kuitenkin jatkoi säännöllisiä vierailujaan Britanniassa; saman vuoden toukokuussa hän esiintyi ainoana televisiossa BBC:n "Concert Hour" -ohjelmassa soittaessaan pianolla Händelin teoksen "Händel in the Strand". Kotimaassaan hän toipui uuden leikkauksen jälkeen niin pitkälle, että hän pystyi aloittamaan vaatimattoman talvikonserttikauden. Vuoden 1958 Englannin-vierailullaan hän tapasi Benjamin Brittenin, joka oli aiemmin pitänyt yllä toisiaan ylistävää kirjeenvaihtoa. Hän suostui vierailemaan Brittenin Aldeburghin festivaalilla vuonna 1959, mutta sairaus esti sen. Koska hän tunsi kuoleman lähestyvän, hän teki uuden testamentin, jossa hän testamenttasi luurankonsa "säilytettäväksi ja mahdollisesti näytteille asetettavaksi Graingerin museoon". Tämä toive ei toteutunut.Grainger jatkoi talven 1959-60 ajan oman musiikkinsa esittämistä ja kulki usein pitkiä matkoja bussilla tai junalla; lentokoneella hän ei matkustanut. Hän antoi viimeisen julkisen konserttinsa 29. huhtikuuta 1960 Dartmouth Collegessa Hanoverissa, New Hampshiren osavaltiossa, vaikka hänen sairautensa oli jo vaikuttanut hänen keskittymiskykyynsä. Tällä kertaa hänen aamupäivän konserttinsa sujui hyvin, mutta hänen iltapäivän kapellimestaruutensa oli hänen omien sanojensa mukaan "fiasko".  Sen jälkeen hän oli sidottu kotiinsa, mutta jatkoi oman musiikkinsa tarkistamista ja muiden sovittamista; elokuussa hän ilmoitti Elsielle työstävänsä sovitusta yhdestä Cyril Scottin varhaisista lauluista.  Hänen viimeiset kirjeensä, jotka hän kirjoitti sairaalasta joulukuussa 1960 ja tammikuussa 1961, kertovat yrityksistä työskennellä heikkenevästä näkökyvystä ja hallusinaatioista huolimatta: "Olen yrittänyt kirjoittaa partituuria useiden päivien ajan. Mutta en ole vielä onnistunut." Grainger kuoli White Plainsin sairaalassa 20. helmikuuta 1961, 78-vuotiaana. Hänen ruumiinsa lennätettiin Adelaideen, jossa hänet haudattiin 2. maaliskuuta Aldridgen sukuholviin West Terrace -hautausmaalle Rosen tuhkien viereen. Ella jäi Ellaa jälkeen 18 vuotta; vuonna 1972, 83-vuotiaana, hän meni naimisiin nuoren arkistonhoitajan Stewart Manvillen kanssa. Hän kuoli White Plainsissa 17. heinäkuuta 1979.</w:t>
      </w:r>
    </w:p>
    <w:p>
      <w:r>
        <w:rPr>
          <w:b/>
        </w:rPr>
        <w:t xml:space="preserve">Tulos</w:t>
      </w:r>
    </w:p>
    <w:p>
      <w:r>
        <w:t xml:space="preserve">Mikä on sen henkilön sukunimi, joka tapasi Benjaminin Englannissa?</w:t>
      </w:r>
    </w:p>
    <w:p>
      <w:r>
        <w:rPr>
          <w:b/>
        </w:rPr>
        <w:t xml:space="preserve">Tulos</w:t>
      </w:r>
    </w:p>
    <w:p>
      <w:r>
        <w:t xml:space="preserve">Mikä on sen henkilön sukunimi, joka suostui vierailemaan Brittenin Aldeburghin festivaalilla vuonna 1959?</w:t>
      </w:r>
    </w:p>
    <w:p>
      <w:r>
        <w:rPr>
          <w:b/>
        </w:rPr>
        <w:t xml:space="preserve">Tulos</w:t>
      </w:r>
    </w:p>
    <w:p>
      <w:r>
        <w:t xml:space="preserve">Mikä on sen henkilön sukunimi, joka ei sairauden vuoksi voinut osallistua Aldeburghin festivaaleille?</w:t>
      </w:r>
    </w:p>
    <w:p>
      <w:r>
        <w:rPr>
          <w:b/>
        </w:rPr>
        <w:t xml:space="preserve">Tulos</w:t>
      </w:r>
    </w:p>
    <w:p>
      <w:r>
        <w:t xml:space="preserve">Mikä on sen henkilön sukunimi, joka testamenttasi luurankonsa Graingerin museolle?</w:t>
      </w:r>
    </w:p>
    <w:p>
      <w:r>
        <w:rPr>
          <w:b/>
        </w:rPr>
        <w:t xml:space="preserve">Tulos</w:t>
      </w:r>
    </w:p>
    <w:p>
      <w:r>
        <w:t xml:space="preserve">Mikä on sen henkilön sukunimi, jonka toivomus ei toteutunut?</w:t>
      </w:r>
    </w:p>
    <w:p>
      <w:r>
        <w:rPr>
          <w:b/>
        </w:rPr>
        <w:t xml:space="preserve">Tulos</w:t>
      </w:r>
    </w:p>
    <w:p>
      <w:r>
        <w:t xml:space="preserve">Mikä on sen henkilön sukunimi, joka matkusti vain maitse?</w:t>
      </w:r>
    </w:p>
    <w:p>
      <w:r>
        <w:rPr>
          <w:b/>
        </w:rPr>
        <w:t xml:space="preserve">Tulos</w:t>
      </w:r>
    </w:p>
    <w:p>
      <w:r>
        <w:t xml:space="preserve">Mikä on sen henkilön sukunimi, joka ei halunnut lentää?</w:t>
      </w:r>
    </w:p>
    <w:p>
      <w:r>
        <w:rPr>
          <w:b/>
        </w:rPr>
        <w:t xml:space="preserve">Tulos</w:t>
      </w:r>
    </w:p>
    <w:p>
      <w:r>
        <w:t xml:space="preserve">Mikä on sen henkilön sukunimi, jonka viimeiset kirjeet on kirjoitettu sairaalasta?</w:t>
      </w:r>
    </w:p>
    <w:p>
      <w:r>
        <w:rPr>
          <w:b/>
        </w:rPr>
        <w:t xml:space="preserve">Tulos</w:t>
      </w:r>
    </w:p>
    <w:p>
      <w:r>
        <w:t xml:space="preserve">Mikä on sen henkilön sukunimi, joka kerran sanoi, että hänen esityksensä oli fiasko?</w:t>
      </w:r>
    </w:p>
    <w:p>
      <w:r>
        <w:rPr>
          <w:b/>
        </w:rPr>
        <w:t xml:space="preserve">Tulos</w:t>
      </w:r>
    </w:p>
    <w:p>
      <w:r>
        <w:t xml:space="preserve">Mikä on sen henkilön sukunimi, jonka ruumis lennätettiin Adelaideen?</w:t>
      </w:r>
    </w:p>
    <w:p>
      <w:r>
        <w:rPr>
          <w:b/>
        </w:rPr>
        <w:t xml:space="preserve">Esimerkki 0.1148</w:t>
      </w:r>
    </w:p>
    <w:p>
      <w:r>
        <w:t xml:space="preserve">Läpikulku: Vuoteen 1890 asti ja erityisesti ystäviensä kuoleman jälkeen Friedrichin työ oli vuosikymmeniä lähes unohdettu. Vuoteen 1890 mennessä hänen teostensa symboliikka alkoi kuitenkin vastata ajan taiteellista tunnelmaa erityisesti Keski-Euroopassa. Uudesta kiinnostuksesta ja hänen omaperäisyytensä tunnustamisesta huolimatta Friedrichin "maalauksellisen vaikutuksen" ja ohuesti renderöityjen pintojen vähättely oli kuitenkin ristiriidassa ajan teorioiden kanssa. 1930-luvulla Friedrichin teoksia käytettiin natsi-ideologian edistämisessä, joka yritti sovittaa romanttisen taiteilijan kansallismieliseen Blut und Bodeniin. Kesti vuosikymmeniä ennen kuin Friedrichin maine toipui tästä natsismiin liittyvästä assosiaatiosta. Friedrichin riippuvuus symboliikasta ja se, että hänen työnsä jäi modernismin kapeiden määritelmien ulkopuolelle, vaikuttivat osaltaan siihen, että hänen suosionsa laski. Vuonna 1949 taidehistorioitsija Kenneth Clark kirjoitti, että Friedrich "työskenteli aikansa jäykällä tekniikalla, joka tuskin voisi inspiroida modernin maalaustaiteen koulukuntaa", ja esitti, että taiteilija yritti ilmaista maalauksin sitä, mikä on parasta jättää runouden tehtäväksi. Clarkin Friedrichin hylkääminen heijasteli sitä vahinkoa, jonka taiteilijan maine kärsi 1930-luvun lopulla.Friedrichin maine kärsi lisää vahinkoa, kun useat Hollywood-ohjaajat, kuten Walt Disney, ottivat hänen kuvastonsa käyttöönsä saksalaisten elokuvataiteen mestareiden, kuten Fritz Langin ja F. W. Murnaun, töiden pohjalta kauhu- ja fantasiagenreissä. Hänen kuntoutumisensa oli hidasta, mutta sitä edistivät Werner Hofmannin, Helmut Börsch-Supanin ja Sigrid Hinzin kaltaisten kriitikoiden ja tutkijoiden kirjoitukset, jotka hylkäsivät ja kumosivat onnistuneesti hänen teoksilleen liitetyt poliittiset assosiaatiot ja sijoittivat ne puhtaasti taidehistorialliseen kontekstiin. 1970-luvulle tultaessa hänen teoksiaan esiteltiin jälleen suurissa gallerioissa eri puolilla maailmaa, ja uusi kriitikoiden ja taidehistorioitsijoiden sukupolvi alkoi suosia häntä, ja nykyään hänen kansainvälinen maineensa on vakiintunut. Hän on kotimaassaan Saksassa kansallinen ikoni, ja taidehistorioitsijat ja taideharrastajat ympäri länsimaita arvostavat häntä suuresti. Häntä pidetään yleisesti psykologisesti hyvin monimutkaisena hahmona ja Vaughanin mukaan "uskovaisena, joka kamppaili epäilyksen kanssa, pimeyden vainoamana kauneuden juhlijana. Loppujen lopuksi hän ylittää tulkinnan ja ulottuu kulttuurien yli kuviensa kiehtovan vetovoiman ansiosta. Hänestä on todella tullut perhonen - toivottavasti sellainen, joka ei enää koskaan katoa näkyvistämme".</w:t>
      </w:r>
    </w:p>
    <w:p>
      <w:r>
        <w:rPr>
          <w:b/>
        </w:rPr>
        <w:t xml:space="preserve">Tulos</w:t>
      </w:r>
    </w:p>
    <w:p>
      <w:r>
        <w:t xml:space="preserve">Mikä on sen henkilön nimi, joka sanoi, että mies, jolla on vakiintunut kansainvälinen maine, on "uskovainen, joka kamppaili epäilyksen kanssa"?</w:t>
      </w:r>
    </w:p>
    <w:p>
      <w:r>
        <w:rPr>
          <w:b/>
        </w:rPr>
        <w:t xml:space="preserve">Tulos</w:t>
      </w:r>
    </w:p>
    <w:p>
      <w:r>
        <w:t xml:space="preserve">Missä maassa mies, jonka työtä käytettiin natsi-ideologian edistämiseen, on kansallinen ikoni?</w:t>
      </w:r>
    </w:p>
    <w:p>
      <w:r>
        <w:rPr>
          <w:b/>
        </w:rPr>
        <w:t xml:space="preserve">Esimerkki 0.1149</w:t>
      </w:r>
    </w:p>
    <w:p>
      <w:r>
        <w:t xml:space="preserve">Läpikulku: Gianni Schicchi sai New Yorkin ensi-illassa kriitikoilta lämpimän vastaanoton, ja useimmat arvostelijat pitivät sitä parhaana kolmesta oopperasta. New York Herald Tribunen kriitikko Henry Krehbiel kuvaili sitä "niin riemastuttavan hauskaksi ... niin täynnä elämää, huumoria ja nerokkaita keinoja". New York Timesin arvostelija James Huneker piti oopperaa "riehakkaana, hullunkurisena skerzona, joka pursuaa iloisia pirullisuuksia ...". Ja viimeinen on ensimmäinen". Huneker kehui De Lucaa "erittäin miellyttäväksi veijariksi, joka sopii pienelle paikalle Molieren galleriassa". Timesin kriitikko oli myös huvittunut Marto Malatestasta "The 'Kid' Gherardinon roolissa, jota raivostunut perhe piiskaa." Rooman kriitikot ottivat Il tritticon kokonaisuudessaan lämpimämmin vastaan, mutta pitivät silti Gianni Schicchiä parhaana kolmesta. Alberto Gasco totesi La tribunassa: "Harmonisen tekniikan osalta Il tabarro ja Schicchi edistävät varsin hätkähdyttäviä uutuuden elementtejä. Mikään, mitä nykytaide on tuottanut, ei pääse oppineen ja tarkkanäköisen Giacomo Puccinin ohi." Gasco totesi myös, että kun monet kriitikot odottivat kahta ensimmäistä oopperaa nyrkki kädessä, Gianni Schicchi riisui nämä "palkkamurhaajat" aseista "yhdellä ainoalla katseella". L'idea nazionale -lehden nimetön arvostelija oli sitä mieltä, että nämä kolme teosta muodostivat yhtenäisen kokonaisuuden, mutta pelkäsi Puccinin kekseliäisyyden vähenevän. L'idea nazionale oli kansallismielinen sanomalehti, ja se kehui Puccinia siitä, että hän oli palannut italialaiseen aiheeseen "niin monien hyödyttömien japanilaisten, amerikkalaisten ja pariisilaisten eksymisten jälkeen." Nykyaikaiset tuotannot, myös päivitetyt, on yleensä otettu hyvin vastaan. The Independent -lehden arvostelija Edward Seckerson kuvaili vuoden 2004 Glyndebournen esitystä ja The Miserly Knight -teosta "saman kolikon kääntöpuolina" ja piti Schicchi-esitystä "kokonaisvaltaisen ohjauksen ja soiton riemuvoittona, ... ilkeän tarkkaavainen, terävä, keskittynyt ja hauska". New York Times antoi myönteisen arvion Woody Allenin vuoden 2008 tuotannosta, joka sijoittuu ahtaaseen vuokrakerrostaloon, jossa Gherardino-poika harjoittelee veitseniskuja. Kriitikko kuitenkin kyseenalaisti Allenin muuttuneen lopun, jossa Zita puukottaa Schicchiä tämän puhuessa yleisölle. Los Angeles Timesin kriitikko Mark Swed piti Allenin tuotantoa yhtenä klassisen musiikin kymmenestä parhaasta hetkestä vuonna 2008 ja kehui sen "hulvatonta nokkeluutta ja mukaansatempaavaa musikaalisuutta". Varietyn Allen Rich kehui teosta, vaikka hän ei pitänyt Allenin ideasta aloittaa ooppera vanhojen elokuvaklippien montaasilla ja italialaisia nimiä sisältävillä tekaistuilla krediiteillä.</w:t>
      </w:r>
    </w:p>
    <w:p>
      <w:r>
        <w:rPr>
          <w:b/>
        </w:rPr>
        <w:t xml:space="preserve">Tulos</w:t>
      </w:r>
    </w:p>
    <w:p>
      <w:r>
        <w:t xml:space="preserve">Mikä on Krehbielin kuvaaman "järkyttävän hauskan" teoksen nimi?</w:t>
      </w:r>
    </w:p>
    <w:p>
      <w:r>
        <w:rPr>
          <w:b/>
        </w:rPr>
        <w:t xml:space="preserve">Tulos</w:t>
      </w:r>
    </w:p>
    <w:p>
      <w:r>
        <w:t xml:space="preserve">Mikä on Hunekerin oopperan nimi, jota Huneker piti "riehakkaana, hullunkurisena, iloista piruilua pursuavana scherzoelokuvana"?</w:t>
      </w:r>
    </w:p>
    <w:p>
      <w:r>
        <w:rPr>
          <w:b/>
        </w:rPr>
        <w:t xml:space="preserve">Tulos</w:t>
      </w:r>
    </w:p>
    <w:p>
      <w:r>
        <w:t xml:space="preserve">Mitkä ovat niiden kahden ensimmäisen oopperan nimet, joita Gascon mukaan monet kriitikot odottivat nyrkit pystyssä?</w:t>
      </w:r>
    </w:p>
    <w:p>
      <w:r>
        <w:rPr>
          <w:b/>
        </w:rPr>
        <w:t xml:space="preserve">Tulos</w:t>
      </w:r>
    </w:p>
    <w:p>
      <w:r>
        <w:t xml:space="preserve">Mitkä ovat niiden kolmen yksittäisen Puccinin teoksen nimet, jotka L'idea nazionale -lehdessä julkaistun nimettömän arvostelijan mukaan muodostivat yhtenäisen kokonaisuuden?</w:t>
      </w:r>
    </w:p>
    <w:p>
      <w:r>
        <w:rPr>
          <w:b/>
        </w:rPr>
        <w:t xml:space="preserve">Esimerkki 0,1150</w:t>
      </w:r>
    </w:p>
    <w:p>
      <w:r>
        <w:t xml:space="preserve">Läpikulku: St James' on yksi Greenwayn hienoimmista teoksista, ja se on merkitty (nykyään lakkautettuun) kansallisen kartanon rekisteriin. Sitä on kutsuttu "arkkitehtoniseksi helmeksi", ja Dan Cruickshank esitteli sitä BBC:n televisiosarjassa Around the World in 80 Treasures. Vuosina 1966-1993 St Jamesin torni esiintyi Australian kymmenen dollarin setelissä muiden Greenwayn rakennusten joukossa. Vuonna 1973 kirkko oli 50 sentin postimerkissä, joka oli yksi neljästä Australian arkkitehtuuria kuvaavasta postimerkistä, jotka julkaistiin Sydneyn oopperatalon avajaisten kunniaksi. Kirkon vieressä sijaitseva vanhan korkeimman oikeuden rakennus, jonka on myös suunnitellut Greenway ja johon on tehty myös muiden suunnittelemia muutoksia, on peräisin samalta ajalta. Aukiota vastapäätä on Greenwayn "mestariteos", Unescon maailmanperintöluetteloon kuuluva Hyde Parkin kasarmi, joka on suunniteltu samaan linjaan kirkon kanssa. Kasarmien vieressä on Sydneyn vanhin julkinen rakennus, osa vuonna 1811 rakennetusta yleissairaalasta, joka tunnetaan nykyään nimellä Mint Building. Nykyisen Sydneyn sairaalan erottamana Mintistä on Parliament House, Sydney, jonka keskiosassa on edelleen osa varhaisempaa sairaalaa ja jossa nykyään toimii Uuden Etelä-Walesin osavaltion parlamentti.Kirkko rakennettiin vuosina 1820-1824, ja sitä on myöhemmin, vuonna 1834, täydentänyt John Verge, joka suunnitteli itäpään sakastit. Lukuun ottamatta näitä pappiloita, joissa on säilytetty vakiintunut tyyli ja mittasuhteet, kirkko on ulkoisesti edelleen "hieno georgialainen", aivan kuten Greenway sen suunnitteli. Greenway luotti "yksinkertaisuuden ja mittasuhteiden hyviin puoliin päämääränsä saavuttamiseksi" ja säilytti klassisen perinteen, eivätkä Lontoossa hänen saapuessaan siirtokuntaan edistetyt herätysliikkeen tyylit vaikuttaneet siihen. Hän suunnitteli kirkon samalle linjalle hänen aiemmin, vuosina 1817-19 rakennetun Hyde Parkin kasarminsa kanssa. Näiden kahden rakennuksen mittasuhteet, pilasterit ja harjakorokkeet ovat samankaltaiset, ja ne muodostavat yhdessä tärkeän esimerkin kaupunkisuunnittelusta. Ennen korkeiden rakennusten tuloa 46-metrinen torni "opasti Port Jacksoniin tulevia merenkulkijoita".St James' oli alun perin yksinkertainen suorakulmainen rakennus ilman ristipäätä tai kuorta, jonka länsipäässä oli torni ja molemmin puolin klassista dorialaista pylväikköä. Tähän on lisätty Vergen sakaristo, jota kehystää kaksi pientä pylväsportaikkoa, ja samanlainen pylväsportaikko tornin sisäänkäynniksi. Kirkko on rakennettu paikallisesta tiilestä, ja sen seinät on jaettu tiilipilasterien avulla useisiin eritasoihin. Seinien läpi on suuret ikkunat, joiden pyöreät kaaripäät on väritetty siten, että ne erottuvat ja erottuvat seinistä. Katto ulottuu päätyseinien yli, ja harjakatto muodostaa kolmionmuotoisen, klassisen mittasuhteen omaavan korokkeen, joka kantaa räystäslinjan yli kulkevaa reunuslista. Sivuseinien arkkitehtoninen muotoilu jatkuu siis päätyseinien ympärillä.</w:t>
      </w:r>
    </w:p>
    <w:p>
      <w:r>
        <w:rPr>
          <w:b/>
        </w:rPr>
        <w:t xml:space="preserve">Tulos</w:t>
      </w:r>
    </w:p>
    <w:p>
      <w:r>
        <w:t xml:space="preserve">Mikä on arkkitehtuurin helmeksi kutsutun rakennuksen nimi, jota Dan Cruickshank esitteli BBC:n televisiosarjassa?</w:t>
      </w:r>
    </w:p>
    <w:p>
      <w:r>
        <w:rPr>
          <w:b/>
        </w:rPr>
        <w:t xml:space="preserve">Tulos</w:t>
      </w:r>
    </w:p>
    <w:p>
      <w:r>
        <w:t xml:space="preserve">Mikä on vanhan korkeimman oikeuden rakennuksen vieressä sijaitsevan kirkon nimi, joka on myös Greenwayn suunnittelema?</w:t>
      </w:r>
    </w:p>
    <w:p>
      <w:r>
        <w:rPr>
          <w:b/>
        </w:rPr>
        <w:t xml:space="preserve">Tulos</w:t>
      </w:r>
    </w:p>
    <w:p>
      <w:r>
        <w:t xml:space="preserve">Mikä on vuosien 1820-1824 välisenä aikana rakennetun kirkon nimi, johon on tehty myöhempiä lisäyksiä vuonna 1834, ja jonka on suunnitellut John Verge, joka suunnitteli kirkon itäpäässä olevat sakastit?</w:t>
      </w:r>
    </w:p>
    <w:p>
      <w:r>
        <w:rPr>
          <w:b/>
        </w:rPr>
        <w:t xml:space="preserve">Tulos</w:t>
      </w:r>
    </w:p>
    <w:p>
      <w:r>
        <w:t xml:space="preserve">Mitkä ovat niiden kahden rakennuksen täydelliset nimet, joilla on samankaltaiset mittasuhteet, pilasterit ja harjakorokkeet ja jotka yhdessä muodostavat merkittävän esimerkin kaupunkisuunnittelusta?</w:t>
      </w:r>
    </w:p>
    <w:p>
      <w:r>
        <w:rPr>
          <w:b/>
        </w:rPr>
        <w:t xml:space="preserve">Tulos</w:t>
      </w:r>
    </w:p>
    <w:p>
      <w:r>
        <w:t xml:space="preserve">Mikä on paikallista tiiltä olevan kirkon nimi, jonka seinät on jaettu tiilipilarien avulla useisiin erkkereihin?</w:t>
      </w:r>
    </w:p>
    <w:p>
      <w:r>
        <w:rPr>
          <w:b/>
        </w:rPr>
        <w:t xml:space="preserve">Esimerkki 0.1151</w:t>
      </w:r>
    </w:p>
    <w:p>
      <w:r>
        <w:t xml:space="preserve">Läpikulku: Maanantaina alkoi järjestäytynyt toiminta, vaikka järjestys kaduilla, erityisesti porteilla, hajosi ja tulipalo raivosi hallitsemattomasti. Bloodworth oli pormestarina vastuussa sammutustöiden koordinoinnista, mutta hän oli ilmeisesti poistunut kaupungista; hänen nimeään ei mainita missään maanantain tapahtumista kertovissa aikalaiskertomuksissa. Tässä hätätilanteessa kuningas ohitti jälleen kaupungin viranomaiset ja asetti veljensä Jamesin, Yorkin herttuan, johtoon. James perusti komentopaikkoja palon ympärille ja keräsi hyvin palkattujen ja hyvin ruokittujen palomiesten ryhmiin kaikki kaduilla liikkuneet alempien luokkien miehet. Jokaista asemaa johti kolme hovimiestä, joilla oli Kaarlen valtuudet antaa käskyjä tuhoamisesta. Tämän kruunun näkyvän solidaarisuuden osoituksen tarkoituksena oli poistaa kansalaisten epäilykset siitä, että heitä pidettäisiin taloudellisesti vastuussa talojen purkamisesta. Jaakob ja hänen henkivartijansa ratsastivat kaduilla koko maanantain, pelastivat ulkomaalaisia väkijoukolta ja yrittivät pitää yllä järjestystä. "Yorkin herttua on voittanut kansan sydämet jatkuvilla ja väsymättömillä ponnisteluillaan yötä päivää auttaessaan tulipalon sammuttamisessa", kirjoitti eräs silminnäkijä kirjeessään 8. syyskuuta. 8. Maanantai-iltana toiveet siitä, että Blackfriarsissa sijaitsevan Baynard's Castlen massiiviset kivimuurit, Lontoon Towerin läntinen vastine, pysäyttäisivät liekkien kulun, menettivät paikkansa. Tämä historiallinen kuninkaallinen palatsi tuhoutui täysin ja paloi koko yön. aikalaiskertomuksen mukaan kuningas Kaarle työskenteli henkilökohtaisesti käsin tuona päivänä tai myöhemmin auttaakseen veden heittämisessä liekkeihin ja auttaakseen rakennusten purkamisessa paloaukon tekemiseksi.</w:t>
      </w:r>
    </w:p>
    <w:p>
      <w:r>
        <w:rPr>
          <w:b/>
        </w:rPr>
        <w:t xml:space="preserve">Tulos</w:t>
      </w:r>
    </w:p>
    <w:p>
      <w:r>
        <w:t xml:space="preserve">Mikä on sen henkilön sukunimi, jonka veli oli nimeltään James?</w:t>
      </w:r>
    </w:p>
    <w:p>
      <w:r>
        <w:rPr>
          <w:b/>
        </w:rPr>
        <w:t xml:space="preserve">Tulos</w:t>
      </w:r>
    </w:p>
    <w:p>
      <w:r>
        <w:t xml:space="preserve">Mikä on sen henkilön etunimi, joka on voittanut kansan sydämet jatkuvalla ja väsymättömällä vaivannäöllä yötä päivää?</w:t>
      </w:r>
    </w:p>
    <w:p>
      <w:r>
        <w:rPr>
          <w:b/>
        </w:rPr>
        <w:t xml:space="preserve">Tulos</w:t>
      </w:r>
    </w:p>
    <w:p>
      <w:r>
        <w:t xml:space="preserve">Mikä on sen henkilön etunimi, joka auttoi sammuttamaan tulipalon?</w:t>
      </w:r>
    </w:p>
    <w:p>
      <w:r>
        <w:rPr>
          <w:b/>
        </w:rPr>
        <w:t xml:space="preserve">Tulos</w:t>
      </w:r>
    </w:p>
    <w:p>
      <w:r>
        <w:t xml:space="preserve">Mikä kuninkaallinen palatsi paloi koko yön?</w:t>
      </w:r>
    </w:p>
    <w:p>
      <w:r>
        <w:rPr>
          <w:b/>
        </w:rPr>
        <w:t xml:space="preserve">Tulos</w:t>
      </w:r>
    </w:p>
    <w:p>
      <w:r>
        <w:t xml:space="preserve">Mikä on sen henkilön koko nimi, joka ohitti kaupungin viranomaiset ja asetti Jamesin johtamaan toimintaa?</w:t>
      </w:r>
    </w:p>
    <w:p>
      <w:r>
        <w:rPr>
          <w:b/>
        </w:rPr>
        <w:t xml:space="preserve">Esimerkki 0.1152</w:t>
      </w:r>
    </w:p>
    <w:p>
      <w:r>
        <w:t xml:space="preserve">Läpikulku: Elokuva sijoittuu maailmanlopun jälkeiseen tulevaisuuteen, jossa maapallon ilmakehä on muuttunut myrkylliseksi. Suurin osa ihmisistä on paennut planeetalta asumaan avaruusasemalle Jupiterin kuun Ion lähelle. Sam Walden on yksi harvoista Maahan jääneistä ihmisistä. Hän elää yksin korkealla, missä ilma on vielä hengitettävissä, ja yrittää kasvattaa mehiläisiä, jotka selviytyvät ilmakehässä. Hänen tarkoituksenaan on käyttää mehiläisiä lopulta ilman puhdistamiseen pölyttämällä happea tuottavia kasveja. Hänen pitkän matkan poikaystävänsä, joka asuu Io-asemalla, kehottaa häntä lähtemään Maasta planeetan viimeisellä sukkulalla. myrsky synnyttää myrkyllisen pilven, joka kulkee Samin suojan läpi ja ilmeisesti tappaa kaikki hänen mehiläisensä. Pian tämän jälkeen paikalle saapuu heliumpallolla matkustava Micah. Hän aikoo päästä laukaisupaikalle ja lähteä Maasta, mutta haluaa ensin puhua tohtori Harry Waldenin, Samin isän, kanssa, joka oli kehottanut ihmiskuntaa jäämään, koska hän näki vielä toivoa. Aluksi Sam ilmoittaa, että hänen isänsä tekee kenttätyötä muualla. Päivän kuluttua hän kuitenkin paljastaa, että hänen isänsä kuoli edellisenä vuonna. Tämän kuultuaan Micah on päättänyt ottaa Samin mukaansa avaruussukkulaan, mihin Sam apaattisesti suostuu. Saatuaan poikaystävältään viestin, jossa hän hyvästelee, koska hän on osa tutkimusretkikuntaa, joka lähtee 10-vuotiselle matkalle Alfa Centauria kiertävälle eksoplaneetalle, Sam nauhoittaa viestin, jossa kerrotaan kaikille vielä Maassa oleville, että tohtori Waldenin yritys puhdistaa planeetta epäonnistui lopulta ja että kaikkien pitäisi lähteä Iolle.</w:t>
      </w:r>
    </w:p>
    <w:p>
      <w:r>
        <w:rPr>
          <w:b/>
        </w:rPr>
        <w:t xml:space="preserve">Tulos</w:t>
      </w:r>
    </w:p>
    <w:p>
      <w:r>
        <w:t xml:space="preserve">Kuka saa tohtori Waldenin tyttären lähtemään Maasta?</w:t>
      </w:r>
    </w:p>
    <w:p>
      <w:r>
        <w:rPr>
          <w:b/>
        </w:rPr>
        <w:t xml:space="preserve">Tulos</w:t>
      </w:r>
    </w:p>
    <w:p>
      <w:r>
        <w:t xml:space="preserve">Missä Samin poikaystävä asuu seuraavat 10 vuotta?</w:t>
      </w:r>
    </w:p>
    <w:p>
      <w:r>
        <w:rPr>
          <w:b/>
        </w:rPr>
        <w:t xml:space="preserve">Esimerkki 0.1153</w:t>
      </w:r>
    </w:p>
    <w:p>
      <w:r>
        <w:t xml:space="preserve">Läpikulku: Al Falfa saapuu New Yorkiin taksilla. Metrien päässä katolla kiikarilla varustettu mies etsii ryöstettäviä vieraita, kunnes hän ottaa Alin tähtäimeensä. Mies soittaa puhelimitse femme fatale -naiselle ja kehottaa tätä tapaamaan Alin. Nainen löytää ja kutsuu Alin mukaansa yökerhoon. yökerhossa Al ja nainen juovat viiniä. Nautittuaan kaksi lasillista hän päihtyy ja romahtaa. Alin ollessa lattialla nainen suuntaa hänen laukkuunsa ja ottaa sieltä arvoesineitä ennen kuin juoksee karkuun. Laukusta tulee esiin Alin koira, joka haukkuu herättääkseen isäntänsä. heti yökerhosta poistuttuaan Al, jolla on yhä krapula, päättää laskea selkänsä valopylvääseen. Hetken päästä häntä tervehtii muhkea mies. Koska hän luulee, että hänellä on paljon käteistä, hän kutsuu ja vie Alin tämän kavereiden luokse.Al tapaa pokerihuoneessa miehen kolme ystävää, jotka houkuttelevat hänet pokeripeliin, jossa pelataan suuria panoksia. Pelin kuluessa Alin pelimerkkipinot pienenevät ja pienenevät. Sitten yksi pokerinpelaajista käyttää laitonta strategiaa yrittäen salaa siirtää kortteja toiselle pelaajalle. Al, joka epäilee peliä, avaa laukkunsa ja vapauttaa koiransa, joka nappaa ja tuo kortit hänelle. Sitten Al keksii voittoyhdistelmän, joka tuo hänelle kaikki pöydän merkit muiden pelaajien yllätykseksi. Koira sammuttaa sitten valot, ja alkaa tappelu. Onneksi Al pääsee pakenemaan voitot mukanaan. tyylikkäästi junalla matkustava Al lähtee New Yorkista varakkaana miehenä.</w:t>
      </w:r>
    </w:p>
    <w:p>
      <w:r>
        <w:rPr>
          <w:b/>
        </w:rPr>
        <w:t xml:space="preserve">Tulos</w:t>
      </w:r>
    </w:p>
    <w:p>
      <w:r>
        <w:t xml:space="preserve">Mikä on sen henkilön koko nimi, jota kiikarimies tähtäsi?</w:t>
      </w:r>
    </w:p>
    <w:p>
      <w:r>
        <w:rPr>
          <w:b/>
        </w:rPr>
        <w:t xml:space="preserve">Tulos</w:t>
      </w:r>
    </w:p>
    <w:p>
      <w:r>
        <w:t xml:space="preserve">Mikä on sen henkilön sukunimi, joka päihtyy ja romahtaa?</w:t>
      </w:r>
    </w:p>
    <w:p>
      <w:r>
        <w:rPr>
          <w:b/>
        </w:rPr>
        <w:t xml:space="preserve">Tulos</w:t>
      </w:r>
    </w:p>
    <w:p>
      <w:r>
        <w:t xml:space="preserve">Kuka sammuttaa valot, kun rähinä puhkeaa?</w:t>
      </w:r>
    </w:p>
    <w:p>
      <w:r>
        <w:rPr>
          <w:b/>
        </w:rPr>
        <w:t xml:space="preserve">Tulos</w:t>
      </w:r>
    </w:p>
    <w:p>
      <w:r>
        <w:t xml:space="preserve">Mikä on sen henkilön koko nimi, jonka koira sammuttaa valon?</w:t>
      </w:r>
    </w:p>
    <w:p>
      <w:r>
        <w:rPr>
          <w:b/>
        </w:rPr>
        <w:t xml:space="preserve">Esimerkki 0.1154</w:t>
      </w:r>
    </w:p>
    <w:p>
      <w:r>
        <w:t xml:space="preserve">Läpikulku: Nykyajan kiinnostus Hoysaloja kohtaan johtuu pikemminkin heidän taiteen ja arkkitehtuurin suojelustaan kuin heidän sotilaallisista valloituksistaan. Koko valtakunnassa rakennettiin reippaasti temppeleitä huolimatta jatkuvista uhkista, joita tuli etelässä sijaitsevilta pandyoilta ja pohjoisessa sijaitsevilta Seunas Yadavilta. Heidän arkkitehtuurityylinsä, joka oli länsimaisen Chalukya-tyylin sivupolku, osoittaa selviä dravidialaisia vaikutteita. Hoysalan arkkitehtuurityyliä kuvataan Karnata Dravidaksi erotuksena perinteisestä Dravidasta, ja sitä pidetään itsenäisenä arkkitehtuuriperinteenä, jolla on monia ainutlaatuisia piirteitä.Hoysalan temppeliarkkitehtuurin erityispiirteenä on, että siinä kiinnitetään huomiota hienoihin yksityiskohtiin ja ammattitaitoiseen käsityöhön. Temppelin pyhäkön (vimana) yläpuolella oleva torni on viimeistelty hienovaraisesti monimutkaisilla kaiverruksilla, jotka osoittavat, että huomiota kiinnitetään pikemminkin koristeellisuuteen ja taidokkaisiin yksityiskohtiin kuin tornin muotoon ja korkeuteen. Pyhäkön pohjan tähtimäinen muotoilu rytmikkäine ulokkeineen ja syvennyksineen jatkuu tornin läpi koristeltujen kerrosten järjestyksessä. Hoysala-temppeliveistoksessa korostetaan yhtä lailla hienovaraisuutta ja käsityötaitoa, kun siinä keskitytään kuvaamaan naiskauneutta, siroutta ja vartaloa. Hoysala-taiteilijat saavuttivat tämän käyttämällä pehmeää kiveä, saippuakiveä (kloriittista liuskeisuutta), joka on pehmeä kivi rakennus- ja veistosmateriaalina.Chennakesava-temppeli Belurissa (1117), Hoysaleswara-temppeli Halebidussa (1121), Chennakesava-temppeli Somanathapurassa (1279), temppelit Arasikeressä (1220) ja Amruthapurassa (1196), Belavadi (1200), Nuggehalli (1246), Hosaholalu (1250), Aralaguppe (1250), Korvangla (1173), Haranhalli (1235), Mosale ja Basaralu (1234) ovat joitakin merkittäviä esimerkkejä Hoysalan taiteesta. Belurin ja Halebidun temppelit ovat tunnetuimpia veistostensa kauneuden vuoksi, mutta Hoysalan taide ilmenee täydellisemmin pienemmissä ja vähemmän tunnetuissa temppeleissä. Kaikkien näiden temppelien ulkoseinissä on monimutkaisia kiviveistoksia ja vaakasuuntaisia friisejä (koristeellisia listoja), jotka kuvaavat hindueepoksia. Nämä kuvaukset ovat yleensä myötäpäivään perinteisessä kiertosuunnassa (pradakshina). Halebidun temppeliä on kuvailtu erinomaiseksi esimerkiksi hindulaisesta arkkitehtuurista ja tärkeäksi virstanpylvääksi intialaisessa arkkitehtuurissa. Belurin ja Halebidun temppelit on ehdotettu Unescon maailmanperintökohteiksi.</w:t>
      </w:r>
    </w:p>
    <w:p>
      <w:r>
        <w:rPr>
          <w:b/>
        </w:rPr>
        <w:t xml:space="preserve">Tulos</w:t>
      </w:r>
    </w:p>
    <w:p>
      <w:r>
        <w:t xml:space="preserve">Minkä organisaation kanssa temppeleitä, joiden veistokset tunnetaan, ehdotetaan maailmanperintökohteiksi?</w:t>
      </w:r>
    </w:p>
    <w:p>
      <w:r>
        <w:rPr>
          <w:b/>
        </w:rPr>
        <w:t xml:space="preserve">Tulos</w:t>
      </w:r>
    </w:p>
    <w:p>
      <w:r>
        <w:t xml:space="preserve">Mikä on kauniista veistoksistaan tunnetun temppelin nimi, jota on kuvattu merkittäväksi esimerkiksi hindu-arkkitehtuurista?</w:t>
      </w:r>
    </w:p>
    <w:p>
      <w:r>
        <w:rPr>
          <w:b/>
        </w:rPr>
        <w:t xml:space="preserve">Tulos</w:t>
      </w:r>
    </w:p>
    <w:p>
      <w:r>
        <w:t xml:space="preserve">Mikä on sen temppelin täydellinen nimi, joka rakennettiin vuonna 1121 länsimaisen Chalukya-tyylin sivuhaaran tyyliin?</w:t>
      </w:r>
    </w:p>
    <w:p>
      <w:r>
        <w:rPr>
          <w:b/>
        </w:rPr>
        <w:t xml:space="preserve">Tulos</w:t>
      </w:r>
    </w:p>
    <w:p>
      <w:r>
        <w:t xml:space="preserve">Mikä on vuonna 1279 rakennetun temppelin täydellinen nimi, jonka tyyli osoittaa selviä dravidialaisia vaikutteita?</w:t>
      </w:r>
    </w:p>
    <w:p>
      <w:r>
        <w:rPr>
          <w:b/>
        </w:rPr>
        <w:t xml:space="preserve">Tulos</w:t>
      </w:r>
    </w:p>
    <w:p>
      <w:r>
        <w:t xml:space="preserve">Missä sijaitsee temppeli, joka on rakennettu tyyliin, jota pidetään itsenäisenä arkkitehtonisena perinteenä, jolla on monia ainutlaatuisia piirteitä vuonna 1200?</w:t>
      </w:r>
    </w:p>
    <w:p>
      <w:r>
        <w:rPr>
          <w:b/>
        </w:rPr>
        <w:t xml:space="preserve">Tulos</w:t>
      </w:r>
    </w:p>
    <w:p>
      <w:r>
        <w:t xml:space="preserve">Missä sijaitsee temppeli, joka rakennettiin vuonna 1196 tyyliin, joka on tunnettu hienoista yksityiskohdistaan ja ammattitaitoisesta käsityötaidostaan?</w:t>
      </w:r>
    </w:p>
    <w:p>
      <w:r>
        <w:rPr>
          <w:b/>
        </w:rPr>
        <w:t xml:space="preserve">Tulos</w:t>
      </w:r>
    </w:p>
    <w:p>
      <w:r>
        <w:t xml:space="preserve">Missä sijaitsee temppeli, joka on rakennettu tyyliin, joka jäljittelee tätä hienovaraisuuden ja käsityötaidon korostamista vuonna 1173?</w:t>
      </w:r>
    </w:p>
    <w:p>
      <w:r>
        <w:rPr>
          <w:b/>
        </w:rPr>
        <w:t xml:space="preserve">Esimerkki 0.1155</w:t>
      </w:r>
    </w:p>
    <w:p>
      <w:r>
        <w:t xml:space="preserve">Läpikulku: Vuoteen 1796 mennessä lehden tilaukset olivat vähentyneet kahdella kolmasosalla. Taidemaalari ja päiväkirjailija Joseph Farington kirjasi, että tämä johtui huonoista kaiverruksista: West sanoi, että hän katseli Shakespearen painoksia ja oli pahoillaan nähdessään niiden olevan niin huonolaatuisia.  Hän sanoi, että lukuun ottamatta Sharpen Learista tekemää kuvaa, Northcoten Lapset tornissa -teosta tehtyä kuvaa ja joitakin pieniä kuvia, oli vain muutama sellainen, joka voitiin hyväksyä.  Piste- ja kaiverrustyylien sekoittuminen ja yleinen puute piirtämisessä, josta kaivertajat näyttivät hänen mukaansa tietävän vain vähän, aiheuttivat sen, että niteissä oli niin paljon teoksia, ettei hän ihmettele, että monet tilaajat olivat kieltäytyneet jatkamasta tilausta. kaiverrustyylien sekoittumista arvosteltiin; viivakaiverrusta pidettiin ylivertaisena muotona, ja taiteilijat ja tilaajat eivät pitäneet vähemmän tärkeiden muotojen sekoittumisesta siihen. Lisäksi Boydellin kaivertajat jäivät aikataulusta jälkeen, mikä viivästytti koko hanketta. Hän joutui palkkaamaan huonompia taiteilijoita, kuten Hamiltonin ja Smirken, halvemmalla viimeistelemään niteitä, kun hänen liiketoimintansa alkoi epäonnistua. Nykyaikaiset taidehistorioitsijat ovat yleisesti ottaen yhtä mieltä siitä, että kaiverrusten laatu, erityisesti foliossa, oli heikko. Lisäksi niin monen eri taiteilijan ja kaivertajan käyttö johti tyylillisen yhtenäisyyden puutteeseen. vaikka Boydells päättyi 1384 tilaukseen, tilausten määrä laski, ja myös jäljellä olevat tilaukset olivat yhä enemmän epävarmoja.  Kuten monet muutkin yritykset tuohon aikaan, Boydellin yritys piti vain vähän kirjaa. Vain asiakkaat tiesivät, mitä he olivat ostaneet.  Tämä aiheutti lukuisia vaikeuksia velallisten kanssa, jotka väittivät, etteivät he olleet koskaan tilanneet kirjoja tai että he olivat tilanneet niitä halvemmalla.  Monet tilaajat myös laiminlöivät maksunsa, ja Josiah Boydell käytti vuosia Johnin kuoleman jälkeen yrittäessään pakottaa heidät maksamaan.</w:t>
      </w:r>
    </w:p>
    <w:p>
      <w:r>
        <w:rPr>
          <w:b/>
        </w:rPr>
        <w:t xml:space="preserve">Tulos</w:t>
      </w:r>
    </w:p>
    <w:p>
      <w:r>
        <w:t xml:space="preserve">Mikä on sen henkilön sukunimi, joka sanoi, että lukuun ottamatta Sharpen kirjoittamaa hänen Learistaan, Northcoten Towerin lapsista ja muutamista pienemmistä, oli vain vähän sellaisia, jotka voitaisiin hyväksyä?</w:t>
      </w:r>
    </w:p>
    <w:p>
      <w:r>
        <w:rPr>
          <w:b/>
        </w:rPr>
        <w:t xml:space="preserve">Tulos</w:t>
      </w:r>
    </w:p>
    <w:p>
      <w:r>
        <w:t xml:space="preserve">Mikä on viimeinen nimi henkilö, joka tunsi, että volyymit esitteli massa teoksia, jotka Hän ei ihmettele, monet tilaajat olivat kieltäytyneet jatkamasta tilauksensa?</w:t>
      </w:r>
    </w:p>
    <w:p>
      <w:r>
        <w:rPr>
          <w:b/>
        </w:rPr>
        <w:t xml:space="preserve">Esimerkki 0.1156</w:t>
      </w:r>
    </w:p>
    <w:p>
      <w:r>
        <w:t xml:space="preserve">Läpikulku: Kun Stephen Herrick, rauhallinen ja lempeä merenkulkumagnaatti, menettää oopperalippunsa, rouva Grange, hänen morsiamensa Cecilian aggressiivinen äiti, vaatii kuitenkin saada istumapaikan Herrickin aulaan. Kun rouva Grange huomaa Duncanin perheen istuvan aitiossaan, hän lietsoo riitaa, joka huipentuu siihen, että Dot Duncan lyö Stepheniä käsilaukullaan.Kun Herrickin seurue luovuttaa paikkansa Duncanille, Dot tajuaa, että hänen veljensä Kyyhkynen löysi Stephenin kadonneet liput, ja nolostuneet Duncanit pakenevat teatterista.Seuraavana päivänä Herrick ja Martinin toimistossa Stephen esitellään uudelle sihteerilleen Dot Duncanille. Hän tunnistaa Dotin edellisen illan hyökkääjäksi ja antaa hänelle potkut, mutta kun Dot selittää lippusekaannuksen, Stephen antaa periksi.Pian tämän jälkeen Dotin sulhanen, painija Claudius J. "Coffee Cup" Cup, palaa laivastosta ja lupaa asettua aloilleen eikä värväytyä uudelleen. Kun Dot ja Coffee Cup eräänä päivänä kävelevät kadulla, Coffee Cup huomaa kaverinsa Eddien, joka voi kasvaa viisi senttiä venyttelemällä. Eddien kyky pidentää pituuttaan vetää puoleensa yleisöä, ja pian Coffee Cup ottaa vastaan vetoja epäileviltä katsojilta. Stephen otetaan mukaan joukkoon, kun Dot lainaa häneltä viisi dollaria, ja kun kilpailu päättyy tappeluun, jossa Stephen menettää tajuntansa, Coffee Cup vie hänet Duncanin taloon toipumaan. Stephen herää Duncanin kodin kaaokseen, kun Kahvikuppi harjoittelee painitekniikkaansa Pigeonilla, rouva Duncan synnyttää naapurin vauvan ja merimies Ivory soittaa pianoa. Stephen on niin ihastunut Dotin riehakkaaseen perheeseen ja ystäviin, että hän lähtee Dotin ja Coffee Cupin kanssa tanssisaliin ja kongailee koko yön unohtaen treffit snobistisen Cecilian kanssa.</w:t>
      </w:r>
    </w:p>
    <w:p>
      <w:r>
        <w:rPr>
          <w:b/>
        </w:rPr>
        <w:t xml:space="preserve">Tulos</w:t>
      </w:r>
    </w:p>
    <w:p>
      <w:r>
        <w:t xml:space="preserve">Kuka löytää laivamagnaatin oopperaliput?</w:t>
      </w:r>
    </w:p>
    <w:p>
      <w:r>
        <w:rPr>
          <w:b/>
        </w:rPr>
        <w:t xml:space="preserve">Tulos</w:t>
      </w:r>
    </w:p>
    <w:p>
      <w:r>
        <w:t xml:space="preserve">Miten Pigeon liittyy Stephenin uuteen sihteeriin?</w:t>
      </w:r>
    </w:p>
    <w:p>
      <w:r>
        <w:rPr>
          <w:b/>
        </w:rPr>
        <w:t xml:space="preserve">Tulos</w:t>
      </w:r>
    </w:p>
    <w:p>
      <w:r>
        <w:t xml:space="preserve">Mistä "Kahvikuppi" tuntee sihteerin?</w:t>
      </w:r>
    </w:p>
    <w:p>
      <w:r>
        <w:rPr>
          <w:b/>
        </w:rPr>
        <w:t xml:space="preserve">Tulos</w:t>
      </w:r>
    </w:p>
    <w:p>
      <w:r>
        <w:t xml:space="preserve">Kuka lietsoi riitaa, joka johti Stephan Herrickin lyömiseen käsilaukulla?</w:t>
      </w:r>
    </w:p>
    <w:p>
      <w:r>
        <w:rPr>
          <w:b/>
        </w:rPr>
        <w:t xml:space="preserve">Tulos</w:t>
      </w:r>
    </w:p>
    <w:p>
      <w:r>
        <w:t xml:space="preserve">Kenen lapsen Dot Duncan synnytti?</w:t>
      </w:r>
    </w:p>
    <w:p>
      <w:r>
        <w:rPr>
          <w:b/>
        </w:rPr>
        <w:t xml:space="preserve">Tulos</w:t>
      </w:r>
    </w:p>
    <w:p>
      <w:r>
        <w:t xml:space="preserve">Kuka henkilö meni Dot Duncanin ja Claudius J. "Coffee Cup" Cupin kanssa tanssilavalle?</w:t>
      </w:r>
    </w:p>
    <w:p>
      <w:r>
        <w:rPr>
          <w:b/>
        </w:rPr>
        <w:t xml:space="preserve">Tulos</w:t>
      </w:r>
    </w:p>
    <w:p>
      <w:r>
        <w:t xml:space="preserve">Mikä on sen henkilön nimi, jolta Dot Duncan lainaa rahaa?</w:t>
      </w:r>
    </w:p>
    <w:p>
      <w:r>
        <w:rPr>
          <w:b/>
        </w:rPr>
        <w:t xml:space="preserve">Tulos</w:t>
      </w:r>
    </w:p>
    <w:p>
      <w:r>
        <w:t xml:space="preserve">Kenet Claudius J. "Coffee Cup" Cup vie Duncanin taloon toipumaan?</w:t>
      </w:r>
    </w:p>
    <w:p>
      <w:r>
        <w:rPr>
          <w:b/>
        </w:rPr>
        <w:t xml:space="preserve">Tulos</w:t>
      </w:r>
    </w:p>
    <w:p>
      <w:r>
        <w:t xml:space="preserve">Kuka henkilö harjoittelee painitekniikkaansa Kyyhkyn kanssa?</w:t>
      </w:r>
    </w:p>
    <w:p>
      <w:r>
        <w:rPr>
          <w:b/>
        </w:rPr>
        <w:t xml:space="preserve">Tulos</w:t>
      </w:r>
    </w:p>
    <w:p>
      <w:r>
        <w:t xml:space="preserve">Mikä on sen merimiehen nimi, joka soittaa pianoa Duncanin talossa?</w:t>
      </w:r>
    </w:p>
    <w:p>
      <w:r>
        <w:rPr>
          <w:b/>
        </w:rPr>
        <w:t xml:space="preserve">Esimerkki 0.1157</w:t>
      </w:r>
    </w:p>
    <w:p>
      <w:r>
        <w:t xml:space="preserve">Läpikulku: Lionel Meadows on lontoolainen autokorjaamon omistaja, joka tienaa ylimääräistä rahaa myymällä varastettuja autoja. Meadows ostaa romutettujen mallien lokikirjoja, minkä jälkeen hän varastaa lokikirjoja vastaavat autot ja vaihtaa niiden rekisterikilvet. Hän antaa nuorelle pikkuvarkaalle Tommy Towersille luettelon viimeisimmästä erästä, johon kuuluu vuoden 1959 Ford Anglia. Tommyn varastama auto kuuluu vaikeuksissa olevalle kosmetiikkamyyjä John Cummingsille, joka tarvitsee autoa säilyttääkseen työpaikkansa. Hän ei myöskään ole vakuuttanut autoa varkauden varalta ja yrittää epätoivoisesti saada sen takaisin. Rikoksen nähnyt sanomalehdenmyyjä Alfie laittaa Tommyn jäljille, ja Cummings alkaa tutkia Meadowsin ja hänen kumppaninsa Cliffin toimintaa. Meadows, jota hänen tutkimuksensa häiritsevät, pahoinpitelee raa'asti Alfieta, joka tekee itsemurhan.Vaikka sekä Meadows että poliisi varoittavat häntä, Cummings jatkaa sinnikkäästi yritystään saada auto takaisin, vaikka hänen vaimonsa uhkaa jättää hänet ja viedä lapset pois. Kävi ilmi, että armeijasta kotiutumisensa jälkeen Cummings on epäonnistunut useissa yrityksissä, vaikka hänen vaimonsa on aina tukenut häntä. Cummings löytää lopulta Meadowsin toiminnan heikon lenkin, hänen rakastajattarensa Jackien, teini-ikäisen karanneen, jota Meadows Tommyn tavoin jatkuvasti uhkailee ja pahoinpitelee. ottaessaan Jackien siipiensä suojaan Cummings ryhtyy todistamaan, että hän on oikeassa ja että Meadows on suurrikollinen, varastamalla kymmeniä autoja. Lopulta hän saa poliisin vakuuttuneeksi, mutta silloinkin poliisi ei ole kiinnostunut auttamaan häntä autonsa takaisin saamisessa. Cummings huomaa, että hänen on otettava asiat omiin käsiinsä.</w:t>
      </w:r>
    </w:p>
    <w:p>
      <w:r>
        <w:rPr>
          <w:b/>
        </w:rPr>
        <w:t xml:space="preserve">Tulos</w:t>
      </w:r>
    </w:p>
    <w:p>
      <w:r>
        <w:t xml:space="preserve">Keneltä pikkuvaras saa listan?</w:t>
      </w:r>
    </w:p>
    <w:p>
      <w:r>
        <w:rPr>
          <w:b/>
        </w:rPr>
        <w:t xml:space="preserve">Tulos</w:t>
      </w:r>
    </w:p>
    <w:p>
      <w:r>
        <w:t xml:space="preserve">Kuka antaa myyjälle apua?</w:t>
      </w:r>
    </w:p>
    <w:p>
      <w:r>
        <w:rPr>
          <w:b/>
        </w:rPr>
        <w:t xml:space="preserve">Tulos</w:t>
      </w:r>
    </w:p>
    <w:p>
      <w:r>
        <w:t xml:space="preserve">Kuka on lontoolaisen autotallin omistajan tyttöystävä?</w:t>
      </w:r>
    </w:p>
    <w:p>
      <w:r>
        <w:rPr>
          <w:b/>
        </w:rPr>
        <w:t xml:space="preserve">Tulos</w:t>
      </w:r>
    </w:p>
    <w:p>
      <w:r>
        <w:t xml:space="preserve">Kuka hyökkää sanomalehdenmyyjän kimppuun?</w:t>
      </w:r>
    </w:p>
    <w:p>
      <w:r>
        <w:rPr>
          <w:b/>
        </w:rPr>
        <w:t xml:space="preserve">Tulos</w:t>
      </w:r>
    </w:p>
    <w:p>
      <w:r>
        <w:t xml:space="preserve">Kuka jatkaa lontoolaisen autotallin omistajan toimien tutkimista?</w:t>
      </w:r>
    </w:p>
    <w:p>
      <w:r>
        <w:rPr>
          <w:b/>
        </w:rPr>
        <w:t xml:space="preserve">Tulos</w:t>
      </w:r>
    </w:p>
    <w:p>
      <w:r>
        <w:t xml:space="preserve">Mikä on sen henkilön sukunimi, joka antaa nuorelle pikkuvarkaalle luettelon viimeisimmästä erästä?</w:t>
      </w:r>
    </w:p>
    <w:p>
      <w:r>
        <w:rPr>
          <w:b/>
        </w:rPr>
        <w:t xml:space="preserve">Tulos</w:t>
      </w:r>
    </w:p>
    <w:p>
      <w:r>
        <w:t xml:space="preserve">Mikä on sen henkilön sukunimi, joka ei vakuuttanut autoaan varkauden varalta?</w:t>
      </w:r>
    </w:p>
    <w:p>
      <w:r>
        <w:rPr>
          <w:b/>
        </w:rPr>
        <w:t xml:space="preserve">Tulos</w:t>
      </w:r>
    </w:p>
    <w:p>
      <w:r>
        <w:t xml:space="preserve">Mikä on sen henkilön sukunimi, joka alkaa epätoivoisesti hakea varastettua autoaan takaisin?</w:t>
      </w:r>
    </w:p>
    <w:p>
      <w:r>
        <w:rPr>
          <w:b/>
        </w:rPr>
        <w:t xml:space="preserve">Tulos</w:t>
      </w:r>
    </w:p>
    <w:p>
      <w:r>
        <w:t xml:space="preserve">Mikä on sen henkilön koko nimi, jonka vaimo uhkaa jättää hänet ja viedä lapset?</w:t>
      </w:r>
    </w:p>
    <w:p>
      <w:r>
        <w:rPr>
          <w:b/>
        </w:rPr>
        <w:t xml:space="preserve">Esimerkki 0.1158</w:t>
      </w:r>
    </w:p>
    <w:p>
      <w:r>
        <w:t xml:space="preserve">Läpikulku: Vuoden 1995 aikana Corgan kirjoitti noin 56 kappaletta, minkä jälkeen bändi meni studioon tuottajien Flood ja Alan Moulderin kanssa työstämään sitä, mitä Corgan kuvaili "The Wall for Generation X" -nimellä, ja josta tuli Mellon Collie and the Infinite Sadness, kaksikymmentäkahdeksan kappaleen tupla-albumi, joka kesti yli kaksi tuntia (albumin vinyyliversio sisälsi kolme levyä, kaksi ylimääräistä kappaletta ja vaihtoehtoisen kappalelistan). Kappaleiden oli tarkoitus roikkua käsitteellisesti yhdessä elämän ja kuoleman kiertokulun symbolina. Time ylistää Mellon Colliea "yhtyeen kunnianhimoisimmaksi ja taitavimmaksi teokseksi tähän mennessä", ja se debytoi Billboard 200 -listan ykkösenä lokakuussa 1995. Se oli jopa Siamese Dreamia menestyksekkäämpi, sillä se sai Yhdysvalloissa kymmenen kertaa platinaa ja siitä tuli vuosikymmenen myydyin tupla-albumi. Se keräsi myös seitsemän vuoden 1997 Grammy-ehdokkuutta, mukaan lukien vuoden albumi. Yhtye voitti vain parhaan hard rock -esityksen palkinnon, albumin pääsinglestä "Bullet with Butterfly Wings". Albumilta julkaistiin viisi singleä - "Bullet with Butterfly Wings", "1979", "Zero", "Tonight, Tonight", jonka Corgan totesi saaneen inspiraationsa Cheap Trickin kappaleesta "I'll Be with You Tonight", ja "Thirty-Three" - joista kolme ensimmäistä sai kultasertifikaatin ja kaikki muut paitsi "Zero" pääsivät Top 40:een. Monet niistä kappaleista, jotka eivät päässeet Mellon Collie -levylle, julkaistiin sinkkujen B-puolina, ja ne koottiin myöhemmin The Aeroplane Flies High -boksiin. Setti oli alun perin rajoitettu 200 000 kappaleeseen, mutta sitä valmistettiin lisää kysynnän tyydyttämiseksi.</w:t>
      </w:r>
    </w:p>
    <w:p>
      <w:r>
        <w:rPr>
          <w:b/>
        </w:rPr>
        <w:t xml:space="preserve">Tulos</w:t>
      </w:r>
    </w:p>
    <w:p>
      <w:r>
        <w:t xml:space="preserve">Mikä on sen albumin koko nimi, joka sai kymmenen kertaa platinaa Yhdysvalloissa?</w:t>
      </w:r>
    </w:p>
    <w:p>
      <w:r>
        <w:rPr>
          <w:b/>
        </w:rPr>
        <w:t xml:space="preserve">Tulos</w:t>
      </w:r>
    </w:p>
    <w:p>
      <w:r>
        <w:t xml:space="preserve">Mikä on sen albumin koko nimi, josta tuli vuosikymmenen myydyin tupla-albumi?</w:t>
      </w:r>
    </w:p>
    <w:p>
      <w:r>
        <w:rPr>
          <w:b/>
        </w:rPr>
        <w:t xml:space="preserve">Tulos</w:t>
      </w:r>
    </w:p>
    <w:p>
      <w:r>
        <w:t xml:space="preserve">Mikä on sen tupla-albumin koko nimi, joka keräsi seitsemän Grammy-ehdokkuutta vuonna 1997, mukaan lukien vuoden albumi?</w:t>
      </w:r>
    </w:p>
    <w:p>
      <w:r>
        <w:rPr>
          <w:b/>
        </w:rPr>
        <w:t xml:space="preserve">Tulos</w:t>
      </w:r>
    </w:p>
    <w:p>
      <w:r>
        <w:t xml:space="preserve">Mitkä ovat Mellon Collie and the Infinite Sadness -yhtyeen viiden erillisen singlen tarkat nimet?</w:t>
      </w:r>
    </w:p>
    <w:p>
      <w:r>
        <w:rPr>
          <w:b/>
        </w:rPr>
        <w:t xml:space="preserve">Tulos</w:t>
      </w:r>
    </w:p>
    <w:p>
      <w:r>
        <w:t xml:space="preserve">Mitkä ovat niiden viiden singlen nimet, joilla monet Mellon Collie -levylle pääsemättömät kappaleet julkaistiin B-puolina?</w:t>
      </w:r>
    </w:p>
    <w:p>
      <w:r>
        <w:rPr>
          <w:b/>
        </w:rPr>
        <w:t xml:space="preserve">Tulos</w:t>
      </w:r>
    </w:p>
    <w:p>
      <w:r>
        <w:t xml:space="preserve">Mitkä ovat Mellon Collie and the Infinite Sadness -yhtyeen kolmen ensimmäisen kultasinkun nimenomaiset nimet?</w:t>
      </w:r>
    </w:p>
    <w:p>
      <w:r>
        <w:rPr>
          <w:b/>
        </w:rPr>
        <w:t xml:space="preserve">Esimerkki 0.1159</w:t>
      </w:r>
    </w:p>
    <w:p>
      <w:r>
        <w:t xml:space="preserve">Läpikulku: John Arthur Lennox on alamaailman päällikkö, joka pyörittää yökerhoa, jossa seurapiirien asiakkaat käyvät törmäilemässä rikollisten kanssa. Hän saa lempinimen Silk, koska hän pitää sanonnasta, jonka mukaan asiat ovat "silkkisen hienosti". Klubilta käsin hän ohjaa väkivaltaista 50 000 dollarin pankkiryöstöä ja kutsuu röyhkeästi paikalle kaksi etsivää vahvistamaan alibinsa. Kun ryöstö on käynnissä, hän saa uuden laulajansa Jimmy Lambertin soittamaan sisäpuhelimeen nauhoituksen, joka saa näyttämään siltä, että hänen miehensä ovat paikalla. kun Deacon, gangsteri, jolla on varastetut rahat, yrittää häipyä kaupungista, Silk tapattaa hänet rautatieasemalla. Rahoja ei löydy hänen ruumiistaan, mutta jengi epäilee, että ne on piilotettu pikapostitoimistoon. Samaan aikaan Jimmy on tajunnut, että nauhoitus auttaa Silkin tuomitsemista ryöstöstä, ja hän aikoo käyttää sitä Silkiä vastaan yhdessä tanssipartnerinsa Nolan kanssa.Kun laki lähestyy ja hänen liittolaisensa kääntyvät häntä vastaan, Silk pidätetään, mutta hänet joudutaan vapauttamaan, kun kostotoimia pelkäävät silminnäkijät kieltäytyvät tunnistamasta häntä. Poliisin kuulustelussa Silk tapaa Fingers Smalleyn, joka suostuu avaamaan pikapostitoimiston kassakaapin. Todettuaan alibin klubilla Silk ja Fingers lähtevät toimistolle, mutta poliisi saapuu paikalle, kun Fingers avaa kassakaapin. Silk kuolee sitä seuranneessa tulitaistelussa, ja Fingers selittää olevansa oikeasti poliisin peiteagentti nimeltä Ferguson.</w:t>
      </w:r>
    </w:p>
    <w:p>
      <w:r>
        <w:rPr>
          <w:b/>
        </w:rPr>
        <w:t xml:space="preserve">Tulos</w:t>
      </w:r>
    </w:p>
    <w:p>
      <w:r>
        <w:t xml:space="preserve">Kuka henkilö on piilottanut rahat pikatoimistoon?</w:t>
      </w:r>
    </w:p>
    <w:p>
      <w:r>
        <w:rPr>
          <w:b/>
        </w:rPr>
        <w:t xml:space="preserve">Tulos</w:t>
      </w:r>
    </w:p>
    <w:p>
      <w:r>
        <w:t xml:space="preserve">Kuka henkilö työskenteli peitepoliisin kanssa kassakaapin avaamiseksi?</w:t>
      </w:r>
    </w:p>
    <w:p>
      <w:r>
        <w:rPr>
          <w:b/>
        </w:rPr>
        <w:t xml:space="preserve">Esimerkki 0.1160</w:t>
      </w:r>
    </w:p>
    <w:p>
      <w:r>
        <w:t xml:space="preserve">Läpikulku: Vaikka Yhdysvaltain ulkoministeri John Foster Dulles suositteli 24. lokakuuta, että Yhdistyneiden Kansakuntien turvallisuusneuvosto kokoontuisi keskustelemaan Unkarin tilanteesta, päätöslauselman antamiseksi ei ryhdytty välittömästi toimenpiteisiin, mikä johtui osittain siitä, että rauhanomaisen välienselvittelyn alkamista seuraavana päivänä alkoi muita maailmantapahtumia, kun liittoutuneiden salaliitto käynnisti Suezin kriisin. Ongelmana ei ollut se, että Suez vei Yhdysvaltojen huomion pois Unkarista, vaan se, että se teki Neuvostoliiton toimien tuomitsemisen hyvin vaikeaksi. Kuten varapresidentti Richard Nixon myöhemmin selitti: "Emme voineet toisaalta valittaa Neuvostoliiton puuttumisesta Unkariin ja toisaalta hyväksyä sitä, että britit ja ranskalaiset valitsivat juuri tuon ajankohdan puuttuakseen [Gamel Abdel] Nasseria vastaan." Yhdysvaltojen vastaus oli CIA:n varassa, joka vaikutti muutokseen salaisesti sekä salaisten agenttien että Vapaan Euroopan radion avulla. Heidän unkarilaiset operaationsa romahtivat kuitenkin nopeasti, eivätkä he voineet paikantaa yhtään eri puolille Eurooppaa kätkettyä asekätköä eivätkä olla varmoja siitä, kenelle ne lähettäisivät aseita. Viraston pääasiallinen tietolähde olivat sanomalehdet ja Budapestissa toimiva ulkoministeriön työntekijä Geza Katona. Lokakuun 28. päivään mennessä, samana iltana kun uusi Nagyn hallitus nousi valtaan, RFE lisäsi Frank Wisnerin käskystä lähetyksiään, joissa kannustettiin aseelliseen taisteluun, annettiin neuvoja panssarivaunujen torjuntaan ja lopetettiin sanoin "Vapaus tai kuolema!". Kun Nagy nousi valtaan, CIA:n johtaja Allen Dulles neuvoi Valkoista taloa, että kardinaali Mindszenty olisi parempi johtaja (Nagyn kommunistisen menneisyyden vuoksi); hän antoi CIA:n radiolähetysten harjoittaa propagandaa Nagya vastaan kutsuen häntä petturiksi, joka oli kutsunut neuvostojoukot maahan. Lähetykset jatkoivat aseellisen vastauksen lähettämistä, kun CIA uskoi virheellisesti, että Unkarin armeija oli vaihtamassa puolta ja kapinalliset saivat aseita. (William Colby kirjasi Wisnerin saaneen "hermoromahduksen", kun kansannousu murskattiin).</w:t>
      </w:r>
    </w:p>
    <w:p>
      <w:r>
        <w:rPr>
          <w:b/>
        </w:rPr>
        <w:t xml:space="preserve">Tulos</w:t>
      </w:r>
    </w:p>
    <w:p>
      <w:r>
        <w:t xml:space="preserve">Mikä on sen henkilön koko nimi, joka antoi CIA:n radiolähetysten harjoittaa propagandaa Nagya vastaan?</w:t>
      </w:r>
    </w:p>
    <w:p>
      <w:r>
        <w:rPr>
          <w:b/>
        </w:rPr>
        <w:t xml:space="preserve">Tulos</w:t>
      </w:r>
    </w:p>
    <w:p>
      <w:r>
        <w:t xml:space="preserve">Mikä on sen henkilön nimi, joka väitti, että he kutsuivat neuvostojoukkoja sisään?</w:t>
      </w:r>
    </w:p>
    <w:p>
      <w:r>
        <w:rPr>
          <w:b/>
        </w:rPr>
        <w:t xml:space="preserve">Tulos</w:t>
      </w:r>
    </w:p>
    <w:p>
      <w:r>
        <w:t xml:space="preserve">Mikä on sen viraston nimi, jonka pääasiallinen tietolähde olivat sanomalehdet ja ulkoministeriön työntekijä Budapestissa?</w:t>
      </w:r>
    </w:p>
    <w:p>
      <w:r>
        <w:rPr>
          <w:b/>
        </w:rPr>
        <w:t xml:space="preserve">Tulos</w:t>
      </w:r>
    </w:p>
    <w:p>
      <w:r>
        <w:t xml:space="preserve">Mikä on sen henkilön koko nimi, joka antoi CIA:n radiolähetysten harjoittaa propagandaa Nagya vastaan?</w:t>
      </w:r>
    </w:p>
    <w:p>
      <w:r>
        <w:rPr>
          <w:b/>
        </w:rPr>
        <w:t xml:space="preserve">Esimerkki 0.1161</w:t>
      </w:r>
    </w:p>
    <w:p>
      <w:r>
        <w:t xml:space="preserve">Läpikulku: Ilmalaiva lensi tapahtumapaikan yli ja ilmoitti, että M.I.A.:n uusi albumi julkaistaisiin 29. kesäkuuta 2010. M.I.A. mainosti albumia esiintymällä useilla musiikkifestivaaleilla, kuten Hard-festivaalilla New Yorkissa ja The Big Chill -festivaalilla Herefordshiressä. Hänen esiintymisensä jälkimmäisellä festivaalilla keskeytyi fanien tunkeuduttua lavalle. Hän esiintyi myös Flow-festivaaleilla Suomessa, jossa Derek E. Miller soitti kitaraa "Meds and Feds" -kappaleen esityksen aikana, ja LokerseFeestenissä Lokerenissa, Flanderissa, Belgiassa, jossa hänen esiintymisensä keräsi 13 500 ihmistä, mikä oli kymmenpäiväisen musiikkifestivaalin suurin yleisö. Syyskuussa hän ilmoitti kiertueesta, joka kestäisi vuoden loppuun asti.M.I.A. mainosti albumia myös esiintymällä Late Show with David Letterman -ohjelmassa, jonka aikana hän esitti "Born Free" Martin Rev of Suicide -yhtyeen soittaessa kosketinsoittimia, ja hänen tukenaan oli ryhmä tanssijoita, jotka oli stailattu näyttämään M.I.A:lta. Marraskuussa 2010 hän esiintyi brittiläisessä Later... with Jools Holland -ohjelmassa ja esitti "Born Free" ja "It Takes a Muscle", jälkimmäisen yhdessä The Specialsin jäsenten kanssa. Albumin promootion aikana M.I.A. ajautui riitaan The New York Timesin Lynn Hirschbergin kanssa, joka haastatteli häntä maaliskuussa 2010 ja jonka artikkelissa M.I.A. kuvattiin teeskenteleväksi ja huomionhakuiseksi. Vastauksena M.I.A. julkaisi Hirschbergin puhelinnumeron Twitter-sivullaan ja latasi myöhemmin oman äänitallenteensa haastattelusta korostaen ristiriitaisuuksia hänen sanojensa ja raportoidun välillä. Jotkut arvostelivat juttua keltaisesta journalismista, mutta M.I.A. sai kuitenkin vaihtelevasti tukea ja kritiikkiä mediasta seuranneista seurauksista. Benjamin Boles kirjoitti Now-lehdessä, että vaikka Hirschbergin artikkeli oli "ilkeä ... murha", M.I.A:n myöhemmät toimet olivat "lapsellisia" ja tekivät hänestä "internetin naurunalaiseksi". Myöhemmin lehti julkaisi jutun oikaisun, jossa myönnettiin, että joitakin sitaatteja oli irrotettu asiayhteydestään. Tapaus sai Street Sweeper Social Club -yhtyeen Boots Rileyn kommentoimaan sitä, miten taiteilijat pääsevät käyttämään mediaa, jonka avulla kirjoittajat voidaan saattaa vastuuseen, ja että M.I.A:n veto oli "loistava".</w:t>
      </w:r>
    </w:p>
    <w:p>
      <w:r>
        <w:rPr>
          <w:b/>
        </w:rPr>
        <w:t xml:space="preserve">Tulos</w:t>
      </w:r>
    </w:p>
    <w:p>
      <w:r>
        <w:t xml:space="preserve">Mikä on Flow-festivaalilla Suomessa esiintyneen henkilön nimi?</w:t>
      </w:r>
    </w:p>
    <w:p>
      <w:r>
        <w:rPr>
          <w:b/>
        </w:rPr>
        <w:t xml:space="preserve">Tulos</w:t>
      </w:r>
    </w:p>
    <w:p>
      <w:r>
        <w:t xml:space="preserve">Mikä on sen henkilön nimi, johon Derek E. Miller liittyi "Meds and Feds" -esityksensä aikana?</w:t>
      </w:r>
    </w:p>
    <w:p>
      <w:r>
        <w:rPr>
          <w:b/>
        </w:rPr>
        <w:t xml:space="preserve">Tulos</w:t>
      </w:r>
    </w:p>
    <w:p>
      <w:r>
        <w:t xml:space="preserve">Mikä on sen henkilön nimi, joka esiintyi Lokerenin LokerseFeestenissä, Flanderissa, Belgiassa?</w:t>
      </w:r>
    </w:p>
    <w:p>
      <w:r>
        <w:rPr>
          <w:b/>
        </w:rPr>
        <w:t xml:space="preserve">Tulos</w:t>
      </w:r>
    </w:p>
    <w:p>
      <w:r>
        <w:t xml:space="preserve">Mikä on sen henkilön nimi, jonka esitys LokerseFeestenissä keräsi 13 500 ihmistä?</w:t>
      </w:r>
    </w:p>
    <w:p>
      <w:r>
        <w:rPr>
          <w:b/>
        </w:rPr>
        <w:t xml:space="preserve">Tulos</w:t>
      </w:r>
    </w:p>
    <w:p>
      <w:r>
        <w:t xml:space="preserve">Mikä on sen henkilön nimi, joka esitti Born Free -kappaleen Late Show with David Letterman -ohjelmassa?</w:t>
      </w:r>
    </w:p>
    <w:p>
      <w:r>
        <w:rPr>
          <w:b/>
        </w:rPr>
        <w:t xml:space="preserve">Tulos</w:t>
      </w:r>
    </w:p>
    <w:p>
      <w:r>
        <w:t xml:space="preserve">Mikä on sen henkilön nimi, joka esiintyi brittiläisessä Later... with Jools Holland -ohjelmassa?</w:t>
      </w:r>
    </w:p>
    <w:p>
      <w:r>
        <w:rPr>
          <w:b/>
        </w:rPr>
        <w:t xml:space="preserve">Tulos</w:t>
      </w:r>
    </w:p>
    <w:p>
      <w:r>
        <w:t xml:space="preserve">Mikä on sen henkilön koko nimi, joka kuvasi M.I.A:n teennäiseksi ja huomionhakuiseksi?</w:t>
      </w:r>
    </w:p>
    <w:p>
      <w:r>
        <w:rPr>
          <w:b/>
        </w:rPr>
        <w:t xml:space="preserve">Esimerkki 0.1162</w:t>
      </w:r>
    </w:p>
    <w:p>
      <w:r>
        <w:t xml:space="preserve">Läpikulku: Jordan Lombard on murtunut mies, joka on nyt hirvittävän lihava ja toimintakyvytön. Hän on nyt hirvittävän lihava ja toimintakyvytön. Hänen aikoinaan onnellinen avioliittonsa on karkaamassa toivottomasti käsistä. Hänen vaimonsa Penelope on rutiinin loukussa, vailla itsekunnioitusta. Hänen tuskansa vain syvenee, kun vaihdevuodet alkavat. Nöyryytys on ajanut hänet suoraan toisen, nuoremman miehen syliin.Heidän elossa oleva poikansa Ben on kehittänyt erikoisen suhteen paikalliseen Matt-poikaan. Vaikka he ovat epätodennäköinen pari, romanssi on alkanut kukoistaa. Kun Benin seksuaalisuus kyseenalaistuu entisestään, hän kääntää huomionsa naapurin tyttöön Indigoon, kuolleen veljensä entiseen rakastajattareen. Indigo ei ole koskaan ollut aivan entisensä tämän kuoleman jälkeen, ja hänen tuhoisa suhteensa naimisissa olevaan Gregiin on hiipumassa, samoin kuin hänen suhteensa äitiinsä Jackieen. Kun Ben ryhtyy kosiskelemaan tyttöä omalla kieroutuneella tavallaan, muun muassa pukeutumalla vanhaksi naapuriksi, Indigo huomaa, että hän saattaa olla hänen ainoa oikea ystävänsä. Jordan saa sydänkohtauksen, joka ravistelee hänen perhettään perin pohjin. Keskellä yötä, kolme vuotta poikansa kuoleman jälkeen, Penelope taistelee miehensä puolesta sairaalavuoteen äärellä. Jordan haluaa epätoivoisesti saada elämänsä takaisin, ja hän ryntää jättämään ahdistavan työnsä näyttävästi ja epätyypillisellä tavalla pomonsa kynnyksellä. Kun Jordan vihdoin pääsee kotiin sinä iltana - hän murtuu vaimonsa syliin - toinen mahdollisuus nyt myönnetty. sillä välin Ben suuntaa yksinäiseen bussiin ja suunnittelee jättävänsä kaupungin Indigon kanssa väliin. Matkalla hän kurkottaa impulsiivisesti Indigon luokse ja suutelee tätä toivoen, että kaikki hänen kysymyksensä saisivat vihdoin vastauksen. Mutta mitään ei ole.</w:t>
      </w:r>
    </w:p>
    <w:p>
      <w:r>
        <w:rPr>
          <w:b/>
        </w:rPr>
        <w:t xml:space="preserve">Tulos</w:t>
      </w:r>
    </w:p>
    <w:p>
      <w:r>
        <w:t xml:space="preserve">Mitkä ovat Benin vanhempien etunimet?</w:t>
      </w:r>
    </w:p>
    <w:p>
      <w:r>
        <w:rPr>
          <w:b/>
        </w:rPr>
        <w:t xml:space="preserve">Tulos</w:t>
      </w:r>
    </w:p>
    <w:p>
      <w:r>
        <w:t xml:space="preserve">Mikä on sen henkilön etunimi, jonka veli oli Indigon entinen rakastaja?</w:t>
      </w:r>
    </w:p>
    <w:p>
      <w:r>
        <w:rPr>
          <w:b/>
        </w:rPr>
        <w:t xml:space="preserve">Tulos</w:t>
      </w:r>
    </w:p>
    <w:p>
      <w:r>
        <w:t xml:space="preserve">Mikä on Gregin kanssa parisuhteessa olevan henkilön etunimi?</w:t>
      </w:r>
    </w:p>
    <w:p>
      <w:r>
        <w:rPr>
          <w:b/>
        </w:rPr>
        <w:t xml:space="preserve">Tulos</w:t>
      </w:r>
    </w:p>
    <w:p>
      <w:r>
        <w:t xml:space="preserve">Mikä on sen henkilön etunimi, jonka suhde äitiinsä on katoamassa?</w:t>
      </w:r>
    </w:p>
    <w:p>
      <w:r>
        <w:rPr>
          <w:b/>
        </w:rPr>
        <w:t xml:space="preserve">Tulos</w:t>
      </w:r>
    </w:p>
    <w:p>
      <w:r>
        <w:t xml:space="preserve">Mikä on Penelopen kuolleen pojan etunimi?</w:t>
      </w:r>
    </w:p>
    <w:p>
      <w:r>
        <w:rPr>
          <w:b/>
        </w:rPr>
        <w:t xml:space="preserve">Esimerkki 0.1163</w:t>
      </w:r>
    </w:p>
    <w:p>
      <w:r>
        <w:t xml:space="preserve">Läpikulku: Kertomus seuraa kahta päähenkilöä: Judah Rosenthal, menestyvä silmälääkäri, ja Clifford Stern, pienimuotoinen dokumenttielokuvantekijä.Judahilla, kunniallisella perheenisällä, on suhde lentoemäntä Dolores Paleyn kanssa. Kun hänelle käy selväksi, ettei Judah aio lopettaa avioliittoaan, Dolores uhkaa paljastaa suhteen Judahin vaimolle Miriamille. Hän on myös tietoinen Judahin tekemistä kyseenalaisista taloudellisista kaupoista, mikä lisää Judahin stressiä. Hän uskoutuu potilaalleen Benille, rabbille, joka menettää nopeasti näköään. Ben kehottaa Judahia ja hänen vaimoaan olemaan avoimia ja rehellisiä, mutta Judah ei halua vaarantaa avioliittoaan. Epätoivoissaan Judah kääntyy veljensä Jackin, gangsterin, puoleen, joka palkkaa palkkamurhaajan tappamaan Doloresin. Ennen kuin Doloresin ruumis löydetään, Judah hakee kirjeitä ja muita esineitä Doloresin asunnosta peittääkseen jälkensä. Syyllisyydentunteen vallassa Judah kääntyy hylkäämiensä uskonnollisten opetusten puoleen ja uskoo ensimmäistä kertaa, että oikeudenmukainen Jumala tarkkailee häntä ja tuomitsee.Cliff on sillä välin saanut koppavan lankonsa, menestyvän televisiotuottajan Lesterin, palkkaamaksi tekemään dokumenttielokuvan, jossa juhlistetaan Lesterin elämää ja työtä. Cliff alkaa halveksia häntä. Samalla kun Cliff kuvaa ja pilkkaa aihetta, hän rakastuu Lesterin apulaistuottajaan Halley Reediin. Lesterin siskon Wendyn kanssa solmitun avioliiton epäonnistumisen takia masentunut Cliff kosiskelee Halleya näyttämällä tälle materiaalia meneillään olevasta dokumentista, joka kertoo professori Louis Levystä, tunnetusta filosofista. Hän varmistaa, että Halley tietää, että hän kuvaa Lesterin dokumenttia vain rahan takia, jotta hän voi saattaa loppuun tärkeämmän projektinsa Levyn kanssa.</w:t>
      </w:r>
    </w:p>
    <w:p>
      <w:r>
        <w:rPr>
          <w:b/>
        </w:rPr>
        <w:t xml:space="preserve">Tulos</w:t>
      </w:r>
    </w:p>
    <w:p>
      <w:r>
        <w:t xml:space="preserve">Mikä on sen henkilön koko nimi, joka on tietoinen Juudan tekemistä kyseenalaisista rahoitusjärjestelyistä?</w:t>
      </w:r>
    </w:p>
    <w:p>
      <w:r>
        <w:rPr>
          <w:b/>
        </w:rPr>
        <w:t xml:space="preserve">Tulos</w:t>
      </w:r>
    </w:p>
    <w:p>
      <w:r>
        <w:t xml:space="preserve">Ketä Chester halveksii?</w:t>
      </w:r>
    </w:p>
    <w:p>
      <w:r>
        <w:rPr>
          <w:b/>
        </w:rPr>
        <w:t xml:space="preserve">Tulos</w:t>
      </w:r>
    </w:p>
    <w:p>
      <w:r>
        <w:t xml:space="preserve">Mikä on sen henkilön koko nimi, jolle Chester näyttää kuvamateriaalia meneillään olevasta dokumenttielokuvastaan?</w:t>
      </w:r>
    </w:p>
    <w:p>
      <w:r>
        <w:rPr>
          <w:b/>
        </w:rPr>
        <w:t xml:space="preserve">Tulos</w:t>
      </w:r>
    </w:p>
    <w:p>
      <w:r>
        <w:t xml:space="preserve">Mikä on sen henkilön etunimi, joka uskoutuu näköään menettävälle potilaalle?</w:t>
      </w:r>
    </w:p>
    <w:p>
      <w:r>
        <w:rPr>
          <w:b/>
        </w:rPr>
        <w:t xml:space="preserve">Esimerkki 0.1164</w:t>
      </w:r>
    </w:p>
    <w:p>
      <w:r>
        <w:t xml:space="preserve">Läpikulku: Minnesota ( (kuuntele)) on osavaltio Yhdysvaltojen keskilännen yläosassa, Suurten järvien alueella ja pohjoisilla alueilla. Minnesota hyväksyttiin 32. Yhdysvaltain osavaltioksi 11. toukokuuta 1858, ja se luotiin Minnesotan territorion itäpuoliskosta. Osavaltiossa on paljon järviä, ja se tunnetaan iskulauseella "10 000 järven maa". Sen virallinen tunnuslause on L'Étoile du Nord (ranskaksi: Pohjoisen tähti).Minnesota on pinta-alaltaan 12. suurin ja väkiluvultaan 22. Yhdysvaltain osavaltio; lähes 60 prosenttia sen asukkaista asuu Minneapolis-Saint Paulin suurkaupunkialueella (joka tunnetaan nimellä "Twin Cities"). Tämä alue on liikenteen, liike-elämän, teollisuuden, koulutuksen ja hallinnon keskus, ja siellä sijaitsee myös kansainvälisesti tunnettu taideyhteisö. Loppuosa osavaltiosta koostuu läntisistä preerioista, jotka ovat nykyään tehomaatalouden käytössä, kaakossa sijaitsevista lehtimetsistä, jotka on nykyään osittain raivattu, viljelty ja asutettu, sekä harvemmin asutuista pohjoisista metsistä, joita käytetään kaivostoimintaan, metsätalouteen ja virkistyskäyttöön.Minnesotassa asui tuhansia vuosia ennen eurooppalaisten saapumista erilaisia alkuperäiskansoja. Ranskalaiset tutkimusmatkailijat, lähetyssaarnaajat ja turkiskauppiaat alkoivat tutkia aluetta 1600-luvulla ja kohtasivat dakota- ja ojibwe-/Anishinaabe-heimoja. Suuri osa nykyisestä Minnesotasta oli osa Ranskan valtavaa Louisianan aluetta, jonka Yhdysvallat osti vuonna 1803. Useiden alueuudistusten jälkeen Minnesota nykyisessä muodossaan hyväksyttiin maan 32. osavaltioksi 11. toukokuuta 1858. Monien keskilännen osavaltioiden tavoin se pysyi harvaan asuttuna ja keskittyi puutavaran ja maatalouden harjoittamiseen. Osavaltioon alkoi 1800-luvulla ja 1900-luvun alussa asettua suuri määrä eurooppalaisia maahanmuuttajia lähinnä Skandinaviasta ja Saksasta, ja se on edelleen skandinaavisen amerikkalaisen ja saksalais-amerikkalaisen kulttuurin keskus.Viime vuosikymmeninä maahanmuutto Aasiasta, Afrikan sarvesta, Lähi-idästä ja Latinalaisesta Amerikasta on laajentanut osavaltion väestörakennetta ja kulttuurista koostumusta. Osavaltion talous on monipuolistunut voimakkaasti ja siirtynyt perinteisistä toiminnoista, kuten maataloudesta ja luonnonvarojen louhinnasta, palveluihin ja rahoitukseen. Minnesotan elintasoindeksi on Yhdysvaltojen korkeimpia, ja osavaltio kuuluu myös maan parhaiten koulutettuihin ja varakkaimpiin.</w:t>
      </w:r>
    </w:p>
    <w:p>
      <w:r>
        <w:rPr>
          <w:b/>
        </w:rPr>
        <w:t xml:space="preserve">Tulos</w:t>
      </w:r>
    </w:p>
    <w:p>
      <w:r>
        <w:t xml:space="preserve">Millä nimellä Ranskassa tunnettiin alue, johon kuului osavaltio, joka oli 32. Yhdysvaltoihin hyväksytty?</w:t>
      </w:r>
    </w:p>
    <w:p>
      <w:r>
        <w:rPr>
          <w:b/>
        </w:rPr>
        <w:t xml:space="preserve">Tulos</w:t>
      </w:r>
    </w:p>
    <w:p>
      <w:r>
        <w:t xml:space="preserve">Minä vuonna Yhdysvallat osti "10 000 järven maana" tunnetun alueen?</w:t>
      </w:r>
    </w:p>
    <w:p>
      <w:r>
        <w:rPr>
          <w:b/>
        </w:rPr>
        <w:t xml:space="preserve">Tulos</w:t>
      </w:r>
    </w:p>
    <w:p>
      <w:r>
        <w:t xml:space="preserve">Mistä kahdesta paikasta tulivat eurooppalaiset maahanmuuttajat, jotka asettuivat osavaltioon, jonka virallinen tunnuslause on L'Étoile du Nord?</w:t>
      </w:r>
    </w:p>
    <w:p>
      <w:r>
        <w:rPr>
          <w:b/>
        </w:rPr>
        <w:t xml:space="preserve">Tulos</w:t>
      </w:r>
    </w:p>
    <w:p>
      <w:r>
        <w:t xml:space="preserve">Mistä kahdesta teollisuudenalasta osavaltio, jossa on suuri määrä järviä, oli riippuvainen, kun se otettiin ensimmäisen kerran Yhdysvaltoihin?</w:t>
      </w:r>
    </w:p>
    <w:p>
      <w:r>
        <w:rPr>
          <w:b/>
        </w:rPr>
        <w:t xml:space="preserve">Esimerkki 0,1165</w:t>
      </w:r>
    </w:p>
    <w:p>
      <w:r>
        <w:t xml:space="preserve">Läpikulku: Fin on muuttanut Kansasissa sijaitsevalle April's Acres -nimiselle maatilalle, jossa hän asuu äitinsä Rayen ja nuoren poikansa Gilin kanssa. Aprilin uskotaan kuolleen jäätyään avaruussukkulan hylyn alle. Teknologiamoguli Aston Reynolds (joka perustuu Tesla, Inc:n perustajaan ja SpaceX:n perustajaan Elon Muskiin) on kehittänyt Astro-X-yhtiönsä (leikittely SpaceX:stä) avulla uudenlaisen nopean avaruusmatkailun, jolla Finin isä, eversti Gilbert Shepard, pelastettiin kuusta. Astro-X on myös kehittänyt tekniikan, joka pystyy radioaaltojen avulla hajottamaan tornadoja, mikä johtaa sharknadoilmiön loppumiseen." Fin matkustaa Molongiin serkkunsa Geminin kanssa tapaamaan poikaansa Mattia, joka on palannut komennukselta Irakista. Samaan aikaan Reynolds on rakentanut ja avaamassa hai-aiheisen hotellin, jossa on jättimäinen hai-allas. Samalla kun Matt ja hänen morsiamensa Gabrielle menevät naimisiin ja hyppäävät lentokoneesta, syntyy hiekkamyrskytornado, jota Astro-X ei pysty hajottamaan. Pyörremyrsky imee Reynoldsin hotellin veden ja hait, ja syntyy ensimmäinen sharknado viiteen vuoteen. Las Vegasin kadut tulvivat, mutta Fin, Gemini, Gabrielle ja Matt yrittävät yhdessä selviytyä myrskystä, kunnes se suuntaa takaisin aavikolle.</w:t>
      </w:r>
    </w:p>
    <w:p>
      <w:r>
        <w:rPr>
          <w:b/>
        </w:rPr>
        <w:t xml:space="preserve">Tulos</w:t>
      </w:r>
    </w:p>
    <w:p>
      <w:r>
        <w:t xml:space="preserve">Kenen isän teknologiamoguli pelasti?</w:t>
      </w:r>
    </w:p>
    <w:p>
      <w:r>
        <w:rPr>
          <w:b/>
        </w:rPr>
        <w:t xml:space="preserve">Tulos</w:t>
      </w:r>
    </w:p>
    <w:p>
      <w:r>
        <w:t xml:space="preserve">Ketä Finin serkku menee tapaamaan Finin kanssa?</w:t>
      </w:r>
    </w:p>
    <w:p>
      <w:r>
        <w:rPr>
          <w:b/>
        </w:rPr>
        <w:t xml:space="preserve">Tulos</w:t>
      </w:r>
    </w:p>
    <w:p>
      <w:r>
        <w:t xml:space="preserve">Mikä on sen henkilön koko nimi, joka omistaa yrityksen, joka ei pysty hajottamaan hiekkamyrskytornadoa?</w:t>
      </w:r>
    </w:p>
    <w:p>
      <w:r>
        <w:rPr>
          <w:b/>
        </w:rPr>
        <w:t xml:space="preserve">Tulos</w:t>
      </w:r>
    </w:p>
    <w:p>
      <w:r>
        <w:t xml:space="preserve">Mitkä ovat niiden kahden ihmisen nimet, joiden kanssa Fin asuu maatilalla Kansasissa?</w:t>
      </w:r>
    </w:p>
    <w:p>
      <w:r>
        <w:rPr>
          <w:b/>
        </w:rPr>
        <w:t xml:space="preserve">Tulos</w:t>
      </w:r>
    </w:p>
    <w:p>
      <w:r>
        <w:t xml:space="preserve">Mitkä ovat kahden lentokoneesta laskuvarjohyppääjän nimet?</w:t>
      </w:r>
    </w:p>
    <w:p>
      <w:r>
        <w:rPr>
          <w:b/>
        </w:rPr>
        <w:t xml:space="preserve">Tulos</w:t>
      </w:r>
    </w:p>
    <w:p>
      <w:r>
        <w:t xml:space="preserve">Mikä johti sharknadoilmiön loppumiseen?</w:t>
      </w:r>
    </w:p>
    <w:p>
      <w:r>
        <w:rPr>
          <w:b/>
        </w:rPr>
        <w:t xml:space="preserve">Esimerkki 0.1166</w:t>
      </w:r>
    </w:p>
    <w:p>
      <w:r>
        <w:t xml:space="preserve">Läpikulku: Alttari 1 löytyy Stela 1:n juurelta. Se on suorakulmainen, ja sen sivussa on kaiverrettu listoitus.Alttari 2:n alkuperä on tuntematon, sillä se on siirretty hallintomiehen talon ulkopuolelle San Isidro Piedra Paradan plantaasilla. Se on 1,59 metriä pitkä, noin 0,9 metriä leveä ja noin 0,5 metriä korkea. Se esittää eläintä, joka on tunnistettu rupikonnaksi ja jaguaariksi. Eläimen vartalo on veistetty niin, että se muodostaa 85 senttimetriä (33 tuumaa) leveän ja 26 senttimetriä (10 tuumaa) syvän onkalon. Alttari 3 on karkeasti työstetty tasainen, pyöreä alttari, jonka läpimitta on noin 1 metri ja korkeus 0,3 metriä. Se liittyi todennäköisesti alun perin stelaan, mutta sen alkuperäistä sijaintia ei tiedetä, se siirrettiin lähelle johtajan taloa San Isidro Piedra Parada -plantaasilla.Alttari 5 on vaurioitunut tasainen pyöreä alttari, joka liittyy stelaan 2.Alttari 7 sijaitsee lähellä aukion eteläreunaa terassilla 3, jossa se on yksi viidestä muistomerkistä itä-länsisuunnassa kulkevassa linjassa.Alttari 8 on Stela 5:een liittyvä yksinkertainen muistomerkki, joka sijaitsee rakenteen 12 länsipuolella.Alttari 9 on matala nelijalkainen valtaistuin, joka on sijoitettu rakenteen 11 eteen.Alttari 10 liittyi Stela 13:een, ja se löydettiin kyseiseen stelaan ja rakenteessa 7A olevaan kuninkaalliseen hautaan liittyvän suuren keramiikkatarjouksen päältä. Muistomerkki oli alun perin sylinterimäisillä tuilla varustettu valtaistuin, jota käytettiin uudelleen alttarina klassisella kaudella. alttari 12 on veistetty varhaisen mayatyylin mukaisesti, ja arkeologit pitävät sitä erityisen varhaisena esimerkkinä, joka ajoittuu myöhäisen preklassisen ajan alkupuolelle. Alttarin yläpinnan kaiverrusten vuoksi oletetaan, että muistomerkki on alun perin pystytetty pystysuuntaiseksi stelaksi myöhäisellä preklassisella kaudella, ja sitä käytettiin uudelleen vaakasuorana alttarina klassisella kaudella. Tällöin alttarin ulkoreunan ympärille kaiverrettiin 16 hieroglyfia. Alttarin yläpinnan kaiverruksessa on profiilissa vasemmalle päin seisova ihmishahmo. Hahmon vieressä on kaksi pystysuoraa neljän glyfin sarjaa. Pienempi profiilihahmo on kuvattu ensimmäistä hahmoa vastapäätä, ja sen erottaa siitä yksi glyfien sarja. Keskimmäinen hahmo on kuvattu seisomassa vaakasuoran, maata esittävän kaistan päällä, ja kaistaa reunustaa kaksi maan hirviötä. Hahmon yläpuolella on taivaallinen kaistale, jonka keskellä näkyy osa pyhän linnun päätä. Muistomerkin reunalla olevat 16 glyfiä muodostuvat antropomorfisista hahmoista, joihin on sekoitettu muita elementtejä.</w:t>
      </w:r>
    </w:p>
    <w:p>
      <w:r>
        <w:rPr>
          <w:b/>
        </w:rPr>
        <w:t xml:space="preserve">Tulos</w:t>
      </w:r>
    </w:p>
    <w:p>
      <w:r>
        <w:t xml:space="preserve">Mikä on sen veistoksen nimi, joka hajosi kolmeen osaan?</w:t>
      </w:r>
    </w:p>
    <w:p>
      <w:r>
        <w:rPr>
          <w:b/>
        </w:rPr>
        <w:t xml:space="preserve">Tulos</w:t>
      </w:r>
    </w:p>
    <w:p>
      <w:r>
        <w:t xml:space="preserve">Minkä alttarin alkuperäistä sijaintia ei tunneta?</w:t>
      </w:r>
    </w:p>
    <w:p>
      <w:r>
        <w:rPr>
          <w:b/>
        </w:rPr>
        <w:t xml:space="preserve">Tulos</w:t>
      </w:r>
    </w:p>
    <w:p>
      <w:r>
        <w:t xml:space="preserve">Minkä alttarin oletetaan alun perin pystytetyn pystysuoraksi stelaksi myöhäispreklassisella ajalla?</w:t>
      </w:r>
    </w:p>
    <w:p>
      <w:r>
        <w:rPr>
          <w:b/>
        </w:rPr>
        <w:t xml:space="preserve">Tulos</w:t>
      </w:r>
    </w:p>
    <w:p>
      <w:r>
        <w:t xml:space="preserve">Mitä on kaiverrettu alttarin 12 ulkoreunaan, ja ne muodostuvat antropomorfisista hahmoista, jotka on sekoitettu muihin elementteihin?</w:t>
      </w:r>
    </w:p>
    <w:p>
      <w:r>
        <w:rPr>
          <w:b/>
        </w:rPr>
        <w:t xml:space="preserve">Esimerkki 0.1167</w:t>
      </w:r>
    </w:p>
    <w:p>
      <w:r>
        <w:t xml:space="preserve">Läpikulku: Sen sijaan he valitsivat melodiset, blues-henkiset soolot - keskittyen "lauluun, ei kitarasooloon". Alice in Chainsin Jerry Cantrell totesi, että soolojen pitäisi palvella laulua eikä niinkään esitellä kitaristin teknisiä taitoja. Metallia edustaneiden keikistelevien kitarasankareiden sijaan grungessa oli Cobainin kaltaisia "kitaran antisankareita", jotka eivät olleet juurikaan kiinnostuneita instrumentin hallitsemisesta.Will Byers toteaa The Guardian -lehdessä julkaistussa artikkelissaan "Grunge committed a crime against music-it killed the guitar solo", että vaikka kitarasoolo onnistui selviytymään punkrockin aikakaudella, grunge heikensi sitä. Hän toteaa, että Kurt Cobainin soittaessa kitarasooloja, jotka olivat uudelleenlausuntoja laulun päämelodiasta, fanit tajusivat, ettei heidän tarvinnut olla Jimi Hendrixin tasoinen virtuoosi soittaakseen instrumenttia; hänen mukaansa tämä lähestymistapa auttoi tekemään musiikista fanien ulottuvilla olevaa tavalla, jota ei ole nähty sitten 1960-luvun kansanmusiikkiliikkeen. Nirvanan Nevermindin tuottaja Butch Vig totesi, että tämä albumi ja Nirvana "tappoivat kitarasoolon". Soundgardenin kitaristi Kim Thayil totesi olevansa osittain vastuussa "kitarasoolon kuolemasta"; hän sanoi, että hänen punkrokkaripiirteensä saivat hänet tuntemaan, ettei hän halunnut soittaa sooloa, joten 1980-luvulla hän teki mieluummin melua ja palautetta kitarasoolon aikana. Baeble Music kutsuu 1990-luvun grunge-kitarasooloja "...raaoiksi", "huolimattomiksi" ja "perustason" kitarasooloiksi." Kaikki lähteet eivät tue väitettä "grunge tappoi kitarasoolon". Sean Gonzalez toteaa, että Pearl Jamilla on runsaasti esimerkkejä kitarasooloista. Michael Azerrad ylistää Mudhoneyn Steve Turnerin kitaransoittoa ja kutsuu häntä "... grungen Eric Claptoniksi", viitaten brittiläiseen blueskitaristiin, jonka Time-lehti nimesi viidenneksi "The 10 Best Electric Guitar Players" -listallaan. Pearl Jamin kitaristia Mike McCreadya on kehuttu hänen blues-vaikutteisista, nopeista likeistään. Smashing Pumpkinsin kitaristia Billy Corgania on kutsuttu "... 90-luvun areenarockin neroksi", koska hän on ollut edelläkävijä kitaransoittotekniikoissa ja osoittanut soittotaidollaan, että grunge-kitaristien ei tarvitse olla huolimattomia soittajia kapinoidakseen valtavirran musiikkia vastaan. Thayil totesi, että kun muut suuret grunge-yhtyeet, kuten Nirvana, vähensivät kitarasoolojaan, Soundgarden vastasi siihen tuomalla soolot takaisin.</w:t>
      </w:r>
    </w:p>
    <w:p>
      <w:r>
        <w:rPr>
          <w:b/>
        </w:rPr>
        <w:t xml:space="preserve">Tulos</w:t>
      </w:r>
    </w:p>
    <w:p>
      <w:r>
        <w:t xml:space="preserve">Mikä on sen henkilön etunimi, joka osoitti vain vähän kiinnostusta kitaran hallintaa kohtaan?</w:t>
      </w:r>
    </w:p>
    <w:p>
      <w:r>
        <w:rPr>
          <w:b/>
        </w:rPr>
        <w:t xml:space="preserve">Tulos</w:t>
      </w:r>
    </w:p>
    <w:p>
      <w:r>
        <w:t xml:space="preserve">Mikä on sen henkilön etunimi, joka oli "kitaran antisankari?"?</w:t>
      </w:r>
    </w:p>
    <w:p>
      <w:r>
        <w:rPr>
          <w:b/>
        </w:rPr>
        <w:t xml:space="preserve">Tulos</w:t>
      </w:r>
    </w:p>
    <w:p>
      <w:r>
        <w:t xml:space="preserve">Mikä on sen henkilön sukunimi, joka tuntee olevansa osittain vastuussa "kitarasoolon kuolemasta"?</w:t>
      </w:r>
    </w:p>
    <w:p>
      <w:r>
        <w:rPr>
          <w:b/>
        </w:rPr>
        <w:t xml:space="preserve">Tulos</w:t>
      </w:r>
    </w:p>
    <w:p>
      <w:r>
        <w:t xml:space="preserve">Mikä on sen henkilön sukunimi, joka sanoi, että hänen punkrokkaripiirteensä saivat hänet tuntemaan, ettei hän halua sooloilla?</w:t>
      </w:r>
    </w:p>
    <w:p>
      <w:r>
        <w:rPr>
          <w:b/>
        </w:rPr>
        <w:t xml:space="preserve">Tulos</w:t>
      </w:r>
    </w:p>
    <w:p>
      <w:r>
        <w:t xml:space="preserve">Mikä on sen henkilön koko nimi, joka piti mieluummin meteliä ja palautetta kitarasoolon aikana?</w:t>
      </w:r>
    </w:p>
    <w:p>
      <w:r>
        <w:rPr>
          <w:b/>
        </w:rPr>
        <w:t xml:space="preserve">Tulos</w:t>
      </w:r>
    </w:p>
    <w:p>
      <w:r>
        <w:t xml:space="preserve">Mikä on sen henkilön koko nimi, jota kutsuttiin grungen Eric Claptoniksi?</w:t>
      </w:r>
    </w:p>
    <w:p>
      <w:r>
        <w:rPr>
          <w:b/>
        </w:rPr>
        <w:t xml:space="preserve">Tulos</w:t>
      </w:r>
    </w:p>
    <w:p>
      <w:r>
        <w:t xml:space="preserve">Mikä on sen henkilön koko nimi, jonka Time-lehti mainitsee viidentenä listallaan "The 10 Best Electric Guitar Players?"?</w:t>
      </w:r>
    </w:p>
    <w:p>
      <w:r>
        <w:rPr>
          <w:b/>
        </w:rPr>
        <w:t xml:space="preserve">Tulos</w:t>
      </w:r>
    </w:p>
    <w:p>
      <w:r>
        <w:t xml:space="preserve">Mikä on sen henkilön koko nimi, joka käytti blues-vaikutteisia, nopeita lickejä?</w:t>
      </w:r>
    </w:p>
    <w:p>
      <w:r>
        <w:rPr>
          <w:b/>
        </w:rPr>
        <w:t xml:space="preserve">Tulos</w:t>
      </w:r>
    </w:p>
    <w:p>
      <w:r>
        <w:t xml:space="preserve">Mikä on sen henkilön koko nimi, jonka soittotaito osoitti, että grunge-kitaristien ei tarvitse olla huolimattomia soittajia kapinoidakseen valtavirtamusiikkia vastaan?</w:t>
      </w:r>
    </w:p>
    <w:p>
      <w:r>
        <w:rPr>
          <w:b/>
        </w:rPr>
        <w:t xml:space="preserve">Tulos</w:t>
      </w:r>
    </w:p>
    <w:p>
      <w:r>
        <w:t xml:space="preserve">Mikä on sen henkilön etunimi, joka totesi, että kun muut suuret grunge-yhtyeet, kuten Nirvana, vähensivät kitarasoolojaan, Soundgarden vastasi tähän tuomalla soolot takaisin?</w:t>
      </w:r>
    </w:p>
    <w:p>
      <w:r>
        <w:rPr>
          <w:b/>
        </w:rPr>
        <w:t xml:space="preserve">Tulos</w:t>
      </w:r>
    </w:p>
    <w:p>
      <w:r>
        <w:t xml:space="preserve">Mikä on sen henkilön nimi, joka osoittaa soittotaidollaan, että grunge-kitaristien ei tarvitse olla huolimattomia soittajia kapinoidakseen valtavirtamusiikkia vastaan?</w:t>
      </w:r>
    </w:p>
    <w:p>
      <w:r>
        <w:rPr>
          <w:b/>
        </w:rPr>
        <w:t xml:space="preserve">Tulos</w:t>
      </w:r>
    </w:p>
    <w:p>
      <w:r>
        <w:t xml:space="preserve">Kuka totesi, että kun Kurt Cobain soitti kitarasooloja, jotka olivat laulun päämelodian uudelleenlausuntaa, fanit tajusivat, ettei heidän tarvitse olla Jimi Hendrixin tasoinen virtuoosi soittaakseen instrumenttia?</w:t>
      </w:r>
    </w:p>
    <w:p>
      <w:r>
        <w:rPr>
          <w:b/>
        </w:rPr>
        <w:t xml:space="preserve">Tulos</w:t>
      </w:r>
    </w:p>
    <w:p>
      <w:r>
        <w:t xml:space="preserve">Mikä on sen henkilön koko nimi, joka totesi, että kun muut suuret grunge-yhtyeet, kuten Nirvana, vähensivät kitarasoolojaan, Soundgarden vastasi tähän tuomalla soolot takaisin?</w:t>
      </w:r>
    </w:p>
    <w:p>
      <w:r>
        <w:rPr>
          <w:b/>
        </w:rPr>
        <w:t xml:space="preserve">Esimerkki 0.1168</w:t>
      </w:r>
    </w:p>
    <w:p>
      <w:r>
        <w:t xml:space="preserve">Läpikulku: Toisen maailmansodan päätyttyä Peter Kuban, unkarilainen siirtymään joutunut henkilö ja natsien keskitysleireiltä selvinnyt, piiloutuu New Yorkiin matkalla olevaan laivaan. Hänet kuitenkin huomataan ja pidätetään viranomaisia varten. Kun he saapuvat, hän väittää, että hänellä on oikeus päästä maahan poikkeuksen nojalla, joka koskee niitä, jotka auttoivat liittoutuneiden sotilaita sodan aikana, mutta hän tietää viholliselta piilottamastaan laskuvarjojääkärestä vain sen, että hänen nimensä on Tom ja että hän soittaa klarinettia jazz-yhtyeessä New Yorkin Times Squarella.Komisario Baileyn johtamat maahanmuuttoviranomaiset sanovat, että ilman parempia asiakirjoja hänet on lähetettävä takaisin Eurooppaan.Kuban hyppää laivasta, murtaa muutaman kylkiluun ja ryhtyy etsintätöihin Tomin löytämiseksi. Hän kohtaa työttömän entisen tehdastyöläisen Maggie Summersin. Kun tämä varastaa ravintolassa takin, Peter auttaa häntä pakenemaan poliisia. He menevät hänen asunnolleen, jossa hän hoitaa Tomin vammaa parhaansa mukaan ja kuulee Tomin tarinan. Kun vuokraemäntä, rouva Hinckley, uhkaa häätää hänet vuokranmaksun viivästymisen vuoksi, Peter antaa hänelle kaikki rahansa. Eddie Hinckley, vuokraemännän poika, tunkeutuu sisään ja yrittää rakastella Maggien kanssa. Peter ryntää ulos piilostaan ja alkaa tapella häntä vastaan, mutta joutuu pahimmalle koetukselle. Maggie tyrmää Eddien tuolilla ja pakenee Peterin kanssa.  Hinckleyt ilmoittavat asiasta poliisille. Samaan aikaan Tom näkee Peterin kuvan sanomalehden etusivulla. Hän haluaa mennä maahanmuuttovirastoon, mutta tyttöystävä Nancy suostuttelee hänet sen sijaan osallistumaan tärkeään koe-esiintymiseen. Tom tekee vaikutuksen bändin johtajaan Jack Teagardeniin, mutta lähtee äkillisesti yrittämään Peterin auttamista.</w:t>
      </w:r>
    </w:p>
    <w:p>
      <w:r>
        <w:rPr>
          <w:b/>
        </w:rPr>
        <w:t xml:space="preserve">Tulos</w:t>
      </w:r>
    </w:p>
    <w:p>
      <w:r>
        <w:t xml:space="preserve">Mikä on sen henkilön koko nimi, joka komisario Baileyn mukaan on lähetettävä takaisin Eurooppaan?</w:t>
      </w:r>
    </w:p>
    <w:p>
      <w:r>
        <w:rPr>
          <w:b/>
        </w:rPr>
        <w:t xml:space="preserve">Tulos</w:t>
      </w:r>
    </w:p>
    <w:p>
      <w:r>
        <w:t xml:space="preserve">Mikä on sen henkilön koko nimi, joka alkaa etsiä Tomia?</w:t>
      </w:r>
    </w:p>
    <w:p>
      <w:r>
        <w:rPr>
          <w:b/>
        </w:rPr>
        <w:t xml:space="preserve">Tulos</w:t>
      </w:r>
    </w:p>
    <w:p>
      <w:r>
        <w:t xml:space="preserve">Mikä on sen henkilön koko nimi, jonka vammoja hoidetaan Maggien asunnossa?</w:t>
      </w:r>
    </w:p>
    <w:p>
      <w:r>
        <w:rPr>
          <w:b/>
        </w:rPr>
        <w:t xml:space="preserve">Tulos</w:t>
      </w:r>
    </w:p>
    <w:p>
      <w:r>
        <w:t xml:space="preserve">Mikä on sen henkilön koko nimi, jonka rouva Hinckley uhkaa häätää?</w:t>
      </w:r>
    </w:p>
    <w:p>
      <w:r>
        <w:rPr>
          <w:b/>
        </w:rPr>
        <w:t xml:space="preserve">Tulos</w:t>
      </w:r>
    </w:p>
    <w:p>
      <w:r>
        <w:t xml:space="preserve">Mikä on sen henkilön nimi, jonka Nancy suostuttelee osallistumaan tärkeään koe-esiintymiseen?</w:t>
      </w:r>
    </w:p>
    <w:p>
      <w:r>
        <w:rPr>
          <w:b/>
        </w:rPr>
        <w:t xml:space="preserve">Tulos</w:t>
      </w:r>
    </w:p>
    <w:p>
      <w:r>
        <w:t xml:space="preserve">Mikä on Nancyn poikaystävän nimi?</w:t>
      </w:r>
    </w:p>
    <w:p>
      <w:r>
        <w:rPr>
          <w:b/>
        </w:rPr>
        <w:t xml:space="preserve">Tulos</w:t>
      </w:r>
    </w:p>
    <w:p>
      <w:r>
        <w:t xml:space="preserve">Mikä on sen henkilön nimi, joka haluaa mennä maahanmuuttovirastoon, mutta jonka tyttöystävä suostuttelee hänet olemaan menemättä?</w:t>
      </w:r>
    </w:p>
    <w:p>
      <w:r>
        <w:rPr>
          <w:b/>
        </w:rPr>
        <w:t xml:space="preserve">Tulos</w:t>
      </w:r>
    </w:p>
    <w:p>
      <w:r>
        <w:t xml:space="preserve">Mikä on sen henkilön sukunimi, joka auttaa Maggiea pakenemaan poliisia?</w:t>
      </w:r>
    </w:p>
    <w:p>
      <w:r>
        <w:rPr>
          <w:b/>
        </w:rPr>
        <w:t xml:space="preserve">Tulos</w:t>
      </w:r>
    </w:p>
    <w:p>
      <w:r>
        <w:t xml:space="preserve">Mikä on sen henkilön sukunimi, jonka kanssa Eddie yrittää rakastella?</w:t>
      </w:r>
    </w:p>
    <w:p>
      <w:r>
        <w:rPr>
          <w:b/>
        </w:rPr>
        <w:t xml:space="preserve">Esimerkki 0.1169</w:t>
      </w:r>
    </w:p>
    <w:p>
      <w:r>
        <w:t xml:space="preserve">Läpikulku: Highway 61 Revisitedin julkaisun jälkeen elokuussa 1965 Dylan ryhtyi palkkaamaan kiertuebändiä. Kitaristi Mike Bloomfield ja kosketinsoittaja Al Kooper olivat tukeneet Dylania hänen uudella levyllään ja Dylanin kiistanalaisessa sähköisessä debyytissä Newport Folk Festivalilla 1965. Bloomfield päätti olla kiertelemättä Dylanin kanssa ja pysyi mieluummin Paul Butterfield Blues Bandissa. Tuettuaan häntä konserteissa elokuun lopulla ja syyskuun alussa Kooper ilmoitti Dylanille, ettei hän halunnut jatkaa kiertueita tämän kanssa. Dylanin manageri Albert Grossman oli laatimassa uuvuttavaa konserttiaikataulua, joka pitäisi Dylanin tien päällä seuraavat yhdeksän kuukautta kiertäen Yhdysvaltoja, Australiaa ja Eurooppaa. Dylan otti yhteyttä yhtyeeseen, joka esiintyi nimellä Levon and the Hawks ja koostui arkansasilaisesta Levon Helmistä ja neljästä kanadalaisesta muusikosta: Robbie Robertson, Rick Danko, Richard Manuel ja Garth Hudson. He olivat kokoontuneet bändiksi Kanadassa amerikkalaisen rokkarin Ronnie Hawkinsin tukena. Kaksi ihmistä oli suositellut Hawksia voimakkaasti Dylanille: Mary Martin, Grossmanin toimitussihteeri, ja blueslaulaja John Hammond Jr., joka oli Dylanin Columbia Recordsille vuonna 1961 sopimuksen tehneen levytuottaja John Hammondin poika; Hawks oli ollut nuoremman Hammondin tukena tämän vuoden 1965 albumilla So Many Roads. 15. syyskuuta Dylan harjoitteli Hawksin kanssa Torontossa, jossa he soittivat kotikaupungissaan Friar's Clubissa, ja 24. syyskuuta he debytoivat Austinissa, Texasissa. Kaksi viikkoa myöhemmin Dylan vei Hawksin Teksasin esityksensä menestyksen rohkaisemana Columbia Recordsin A-studioon New Yorkiin. Heidän välittömänä tehtävänään oli nauhoittaa hittisingle "Positively 4th Streetin" jatkoksi, mutta Dylan oli jo muotoilemassa seuraavaa albumiaan, joka oli kolmas samana vuonna rockmuusikoiden tukemana.</w:t>
      </w:r>
    </w:p>
    <w:p>
      <w:r>
        <w:rPr>
          <w:b/>
        </w:rPr>
        <w:t xml:space="preserve">Tulos</w:t>
      </w:r>
    </w:p>
    <w:p>
      <w:r>
        <w:t xml:space="preserve">Mikä on Paul Butterfield Blues Bandin jäsenenä olleen henkilön etunimi?</w:t>
      </w:r>
    </w:p>
    <w:p>
      <w:r>
        <w:rPr>
          <w:b/>
        </w:rPr>
        <w:t xml:space="preserve">Tulos</w:t>
      </w:r>
    </w:p>
    <w:p>
      <w:r>
        <w:t xml:space="preserve">Mikä on sen henkilön etunimi, joka tuki Dylania konserteissa elokuun lopulla ja syyskuun alussa ennen yhtyeestä lähtöä?</w:t>
      </w:r>
    </w:p>
    <w:p>
      <w:r>
        <w:rPr>
          <w:b/>
        </w:rPr>
        <w:t xml:space="preserve">Tulos</w:t>
      </w:r>
    </w:p>
    <w:p>
      <w:r>
        <w:t xml:space="preserve">Mikä on sen henkilön etunimi, jonka sihteerinä Mary Martin työskenteli?</w:t>
      </w:r>
    </w:p>
    <w:p>
      <w:r>
        <w:rPr>
          <w:b/>
        </w:rPr>
        <w:t xml:space="preserve">Esimerkki 0.1170</w:t>
      </w:r>
    </w:p>
    <w:p>
      <w:r>
        <w:t xml:space="preserve">Läpikulku: Blood Sugar Sex Magik on kirjoitettu nopeammalla tahdilla kuin bändin edellinen albumi. Ennen kuin Chili Peppers muutti kartanoon, Frusciante ja Kiedis tekivät yhteistyötä toistensa kodeissa sovittaakseen laulurakenteita ja kitarariffejä. Tämän jälkeen bändi esitteli ideoita Flealle ja Smithille, jotka yhdessä päättivät, mitä he käyttäisivät basso-, kitara-, laulu- ja lyömäsoitinkokoonpanoissa." Kiedis keskittyi sanoituksellisesti seksuaalisiin viittauksiin ja vihjailuihin, sillä ne olivat usein hänen mielessään. Kappaleet kuten "Suck My Kiss", "If You Have to Ask", "Sir Psycho Sexy", "Give It Away" ja "Blood Sugar Sex Magik" sisälsivät kaikki erilaisia seksuaalisia viittauksia, sanoituksissa kuten "Seksuaalisen valon tila / Suutelen hänen neitsyyttään / Affiniteettini" ja "Loistelias euforia / On mustani / Eroottinen shokki / On himon funktio". "The Greeting Songin" konsepti oli Rubinin esittämä pyyntö. Rubin pyysi Kiedisiä kirjoittamaan kappaleen pelkästään tytöistä ja autoista. Vaikka Kiedis inhosi konseptia, hän kirjoitti kappaleen Rubinin pyynnön mukaisesti ja päätyi inhoamaan lähes jokaista sanoituksen osa-aluetta. Kiedis alkoi myös kirjoittaa kappaleita ahdistuksesta ja itseään silpovista ajatuksista, joita hän koki sekä heroiini- että kokaiiniriippuvuutensa ansiosta; hän uskoi elämänsä tulleen alimpaan pisteeseensä Los Angelesin keskustassa sijaitsevan sillan alla. Reilua kuukautta myöhemmin Rubin törmäsi runoon, josta lopulta tuli Under the Bridge -kappaleen sanat. Lisäksi hän ehdotti, että Kiedis näyttäisi sen bändin muille jäsenille. Kiedis oli kuitenkin huolissaan, koska sanoitukset olivat hänen mielestään "liian pehmeät" ja poikkesivat bändin tyylistä. Laulettuaan säkeistön Frusciantelle ja Smithille bändi alkoi seuraavana päivänä työstää kappaleen rakennetta. Sekä Rubin että Kiedis työskentelivät useita tunteja sovittaakseen kappaleen sointuja ja melodioita, kunnes molemmat hyväksyivät sen valmiiksi. Frusciante valitsi lopulta soinnut, joita hän soitti introissa, jotta se tasapainottaisi kappaleen masentavaa tunnelmaa: "Aivoni tulkitsivat sen todella surulliseksi kappaleeksi, joten ajattelin, että jos sanoitukset ovat todella surulliset niin, minun pitäisi kirjoittaa joitakin sointuja, jotka ovat iloisempia." "Naked in the Rain" oli ensimmäisiä kappaleita, jotka bändi kirjoitti albumille. The Chilli Peppers soitti jopa kerran Mother's Milk -kiertueen lopussa vuonna 1990, kun taas "The Greeting Songin" ja "Sir Psycho Sexy" introja kiusoiteltiin myös tuon kiertueen loppupuolella; kumpikaan kappale ei kuitenkaan valmistunut tai saanut sanoituksia.</w:t>
      </w:r>
    </w:p>
    <w:p>
      <w:r>
        <w:rPr>
          <w:b/>
        </w:rPr>
        <w:t xml:space="preserve">Tulos</w:t>
      </w:r>
    </w:p>
    <w:p>
      <w:r>
        <w:t xml:space="preserve">Mikä on sen henkilön nimi, joka uskoi, että hänen elämänsä oli tullut alimpaan pisteeseensä Los Angelesin keskustassa sijaitsevan sillan alla?</w:t>
      </w:r>
    </w:p>
    <w:p>
      <w:r>
        <w:rPr>
          <w:b/>
        </w:rPr>
        <w:t xml:space="preserve">Tulos</w:t>
      </w:r>
    </w:p>
    <w:p>
      <w:r>
        <w:t xml:space="preserve">Mikä on sen henkilön nimi, jonka riippuvuus sekä heroiinista että kokaiinista vaikutti hänen kokemiinsa itseään vahingoittaviin ajatuksiin?</w:t>
      </w:r>
    </w:p>
    <w:p>
      <w:r>
        <w:rPr>
          <w:b/>
        </w:rPr>
        <w:t xml:space="preserve">Tulos</w:t>
      </w:r>
    </w:p>
    <w:p>
      <w:r>
        <w:t xml:space="preserve">Mikä on sen bändin nimi, joka päätti yhdessä, mitä he käyttäisivät basso-, kitara-, laulu- ja lyömäsoitinkokoonpanoissa?</w:t>
      </w:r>
    </w:p>
    <w:p>
      <w:r>
        <w:rPr>
          <w:b/>
        </w:rPr>
        <w:t xml:space="preserve">Esimerkki 0.1171</w:t>
      </w:r>
    </w:p>
    <w:p>
      <w:r>
        <w:t xml:space="preserve">Läpikulku: 1800-luvun lopulla lisääntynyt matkailijoiden ja kaupallisten toimijoiden kiinnostus kivettynyttä puuta kohtaan alkoi huolestuttaa alueen asukkaita. Vuonna 1895 Arizonan territoriaalinen lainsäädäntöelin pyysi Yhdysvaltain kongressia perustamaan kivettyneen metsän kansallispuiston. Vaikka tämä ensimmäinen yritys epäonnistui, vuonna 1906 presidentti Theodore Rooseveltin allekirjoittaman Antiquities Act -lain avulla perustettiin Petrified Forest National Monument. Vuosina 1934-1942 liittovaltion Civilian Conservation Corps rakensi monumenttiin teitä, polkuja ja rakenteita, ja hallitus hankki lisää maata Painted Desert -osasta. Monumentista tuli kansallispuisto vuonna 1962. Kuusi vuotta sen jälkeen, kun presidentti Lyndon B. Johnson oli allekirjoittanut Wilderness Act -lain vuonna 1964, puistoon nimettiin erämaa-alueita (joissa ihmisen toiminta on rajoitettua). Vuonna 2004 presidentti George W. Bush allekirjoitti lakiesityksen, jolla puistoa laajennettiin 93 353 hehtaarista (noin 146 mi2 eli 378 km2) 218 533 hehtaariin (noin 341 mi2 eli 884 km2). Kivettyneen puun varastaminen on edelleen ongelma. Huolimatta seitsemästä National Park Servicen vartijasta, aidoista, varoituskylteistä ja 325 dollarin sakon uhasta kivettynyttä puuta varastetaan kivettyneestä metsästä vuosittain arviolta 12 lyhyttä tonnia (11 000 kg).Jessee Walter Fewkes, ensimmäinen Puerco Ruinissa vieraillut arkeologi, ennusti 1800-luvun lopulla, että sieltä löytyisi paljon artefakteja. Luonnonsuojelija John Muir suoritti ensimmäiset kaivaukset rauniolla vuosina 1905-06. Vaikka hän ei julkaissut löydöksiään, hän kehotti liittovaltion hallitusta suojelemaan Petrified Forestin. Ammattimainen arkeologinen työ puistossa alkoi 1900-luvun alussa, kun Walter Hough suoritti kaivauksia Puerco Ruinissa ja muissa kohteissa.  Vuonna 1919 Blue Mesan läheltä Petrified Forestista löydettiin fytosauruksen kallo, joka lähetettiin Kalifornian Berkeleyssä sijaitsevaan paleontologian museoon.  Vuonna 1921 museon perustaja Annie Alexander vieraili Blue Mesassa keräämässä lisää kasvihuonekalojen ja muiden näytteitä; tämä johti paleontologi Charles Campin tekemiin lisäkaivauksiin.  Sen jälkeen puistossa on dokumentoitu yli 250 fossiilipaikkaa. 1930-luvulla Civil Works Administration rahoitti puistossa tehtyjä tutkimuksia, joita tekivät arkeologit H.P. Mera ja C.B. Cosgrove. National Park Servicen 1940-luvun alussa tekemässä kivettyneen metsän uudelleenkartoituksessa tunnistettiin suurin osa suurista kivirauniokohteista, ja vuoden 1978 jälkeen tehdyissä myöhemmissä kartoituksissa on tunnistettu yhteensä yli 600 esinelöytöpaikkaa, joista monet ovat pieniä. Paleontologian ja arkeologian tutkimus jatkuu puistossa 2000-luvulla.</w:t>
      </w:r>
    </w:p>
    <w:p>
      <w:r>
        <w:rPr>
          <w:b/>
        </w:rPr>
        <w:t xml:space="preserve">Tulos</w:t>
      </w:r>
    </w:p>
    <w:p>
      <w:r>
        <w:t xml:space="preserve">Mikä on sen henkilön koko nimi, joka kehotti hallitusta säilyttämään metsän?</w:t>
      </w:r>
    </w:p>
    <w:p>
      <w:r>
        <w:rPr>
          <w:b/>
        </w:rPr>
        <w:t xml:space="preserve">Tulos</w:t>
      </w:r>
    </w:p>
    <w:p>
      <w:r>
        <w:t xml:space="preserve">Kuka kehotti liittovaltion hallitusta säilyttämään Petrified Forestin?</w:t>
      </w:r>
    </w:p>
    <w:p>
      <w:r>
        <w:rPr>
          <w:b/>
        </w:rPr>
        <w:t xml:space="preserve">Tulos</w:t>
      </w:r>
    </w:p>
    <w:p>
      <w:r>
        <w:t xml:space="preserve">Mikä on sen henkilön koko nimi, joka ennusti 1800-luvun lopulla, että kivettyneestä metsästä löytyisi paljon esineitä?</w:t>
      </w:r>
    </w:p>
    <w:p>
      <w:r>
        <w:rPr>
          <w:b/>
        </w:rPr>
        <w:t xml:space="preserve">Esimerkki 0.1172</w:t>
      </w:r>
    </w:p>
    <w:p>
      <w:r>
        <w:t xml:space="preserve">Läpikulku: 1800-luvulla Venäjän keisarikunnassa, johon Latvia kuului, asui noin viisi miljoonaa juutalaista, mikä oli tuolloin maailman suurin juutalaisyhteisö. Uskonnollisen vainon ja väkivaltaisten pogromien vuoksi monet heistä muuttivat maasta, ja vuosien 1875 ja 1914 välillä noin 120 000 juutalaista saapui Yhdistyneeseen kuningaskuntaan, enimmäkseen Englantiin. Maahanmuutto saavutti huippunsa 1890-luvun lopulla, kun suuri määrä juutalaisia siirtolaisia - enimmäkseen köyhiä ja puolikuntoisia tai ammattitaidottomia - asettui asumaan Lontoon East Endiin; joillakin Lontoon alueilla juutalaisten osuus oli lähes 100 prosenttia väestöstä. Juutalaisten ja venäläisten tulvan vuoksi erääseen Tottenhamin kaupunginosaan Pohjois-Lontoossa alue sai lempinimen Pikku-Venäjä.Osa siirtolaisista oli vallankumouksellisia, ja monet eivät kyenneet sopeutumaan lontoolaiseen elämään. Yhteiskuntahistorioitsija William J. Fishman kirjoittaa, että "meschuggena (hullut) anarkistit hyväksyttiin melkein osaksi East Endin maisemaa"; brittiläinen lehdistö oli sekoittanut termit "sosialisti" ja "anarkisti" viittaamaan yleisesti vallankumouksellisia vakaumuksia edustaviin henkilöihin.Itä- ja Pohjois-Lontoossa toimi useita vallankumouksellisia ryhmittymiä. Yksi vallankumouksellisten Venäjällä usein käyttämä taktiikka oli yksityisomaisuuden pakkolunastus radikaalin toiminnan rahoittamiseksi. Siirtolaisten tulva ja siihen liittyvä väkivaltarikollisuuden lisääntyminen aiheuttivat laajaa huolta ja lehdistössä esiintyvää uutisointia. Tämän seurauksena Yhdistyneen kuningaskunnan hallitus hyväksyi vuoden 1905 ulkomaalaislain (Aliens Act 1905), jolla se yritti vähentää maahanmuuttoa. Manchester Evening Chronicle -lehden johtavassa artikkelissa kannatettiin lakiehdotusta, jolla pyrittiin estämään "likainen, köyhä, sairas, syöpäläinen ja rikollinen ulkomaalainen, joka heittäytyy maahamme". Toimittaja Robert Winder arvioi Britanniaan suuntautuvaa maahanmuuttoa koskevassa tutkimuksessaan, että laki "antoi virallisen hyväksynnän muukalaisvihamielisille reflekseille, jotka olisivat voineet ... jäädä uinumaan".</w:t>
      </w:r>
    </w:p>
    <w:p>
      <w:r>
        <w:rPr>
          <w:b/>
        </w:rPr>
        <w:t xml:space="preserve">Tulos</w:t>
      </w:r>
    </w:p>
    <w:p>
      <w:r>
        <w:t xml:space="preserve">Mikä on sen lain nimi, joka hyväksyttiin siirtolaisten tulvan ja siihen liittyvän väkivaltarikollisuuden lisääntymisen jälkeen?</w:t>
      </w:r>
    </w:p>
    <w:p>
      <w:r>
        <w:rPr>
          <w:b/>
        </w:rPr>
        <w:t xml:space="preserve">Tulos</w:t>
      </w:r>
    </w:p>
    <w:p>
      <w:r>
        <w:t xml:space="preserve">Mikä on sen julkaisun nimi, joka tuki maahanmuuttoa vähentävää lakia?</w:t>
      </w:r>
    </w:p>
    <w:p>
      <w:r>
        <w:rPr>
          <w:b/>
        </w:rPr>
        <w:t xml:space="preserve">Tulos</w:t>
      </w:r>
    </w:p>
    <w:p>
      <w:r>
        <w:t xml:space="preserve">Mikä on sen toimittajan sukunimi, joka uskoi, että laki, jolla pyrittiin vähentämään maahanmuuttoa, "antoi virallisen hyväksynnän muukalaisvihamielisille reflekseille, jotka saattoivat ... jäädä uinumaan"?</w:t>
      </w:r>
    </w:p>
    <w:p>
      <w:r>
        <w:rPr>
          <w:b/>
        </w:rPr>
        <w:t xml:space="preserve">Esimerkki 0.1173</w:t>
      </w:r>
    </w:p>
    <w:p>
      <w:r>
        <w:t xml:space="preserve">Läpikulku: St Botolphin kirkko on anglikaaninen jumalanpalvelus Quarringtonin kylässä, joka kuuluu Sleafordin siviilipiiriin Lincolnshiressä, Englannissa. Alueella on ollut asutusta ainakin anglosaksisesta ajasta lähtien, ja Quarringtonissa oli kirkko jo Domesdayn laatimisen aikaan vuonna 1086, jolloin se oli osa Ramsey Abbeyn maksua. Se myönnettiin Haverholmen luostarille noin vuonna 1165, ja luostari vaati oikeutta esittää kirkkoherraa 1200-luvulla. Lincolnin piispa vaati tätä oikeutta Englannin uskonpuhdistuksen aikana 1500-luvun alussa, ja se siirtyi Robert Carrelle ja hänen jälkeläisilleen sen jälkeen, kun Carre oli hankkinut kartanon Quarringtonista. Kirkkoon mahtuu 124 henkeä, ja se palvelee Quarringtonin ja Old Sleafordin seurakuntaa, ja vuonna 2009 kirkossa oli keskimäärin 50 seurakuntalaista. Kirkko on ikänsä ja koristelujensa vuoksi luokiteltu II*-luokan rakennukseksi. Kirkossa on torni ja torni sekä kirkon keskilaiva ja pohjoinen käytävä, jotka päättyvät itäpäässä olevaan kirkkokappeliin. Rakennuksen vanhimmat osat ovat peräisin 1200-luvulta, mutta seuraavalla vuosisadalla tehtiin huomattavia uudelleenrakennuksia. Sen jälkeen tehtiin kunnostustöitä, ja paikallinen arkkitehti Charles Kirk the Younger suoritti restaurointityöt vuosina 1862-63, jolloin hän lisäsi kirkon kuorin vanhempiensa muistoksi. Korkean sisätilan kolme kaariporttia vastaavat kolmea ikkunaa keskilaivan eteläseinässä ja pohjoisen käytävän seinässä; eteläseinän ikkunat ovat epätavallisia, sillä niissä on kuusikulmioita ja kolmikulmioita verkkomuotoilussa.</w:t>
      </w:r>
    </w:p>
    <w:p>
      <w:r>
        <w:rPr>
          <w:b/>
        </w:rPr>
        <w:t xml:space="preserve">Tulos</w:t>
      </w:r>
    </w:p>
    <w:p>
      <w:r>
        <w:t xml:space="preserve">Mitä oikeutta Lincolnin piispa vaati Englannin uskonpuhdistuksen aikana?</w:t>
      </w:r>
    </w:p>
    <w:p>
      <w:r>
        <w:rPr>
          <w:b/>
        </w:rPr>
        <w:t xml:space="preserve">Esimerkki 0.1174</w:t>
      </w:r>
    </w:p>
    <w:p>
      <w:r>
        <w:t xml:space="preserve">Läpikulku: Elokuvaohjaaja Adam Green aloittaa dokumenttielokuvan hirviöitä sisältävästä taideteoksesta.  Green yllättyy, kun William Dekker, eläkkeellä oleva poliisi, ottaa häneen yhteyttä ja väittää, että hänellä on todisteita hirviöiden olemassaolosta.  Greenin vaimo reagoi epäilevästi, mutta hän muokkaa dokumenttiaan niin, että se keskittyy Dekkeriin ja hänen pyrkimyksiinsä paljastaa hirviöiden maanalainen koti, jota hän kutsuu nimellä "The Marrow". Green haastattelee Dekkeriä tämän kotona, ja tämä väittää nähneensä monia hirviöitä ja tunnistaneensa joitakin niistä luonnosten avulla. Dekker mainitsee kerran poikansa, mutta poikkeaa aiheesta, kun Green kysyy asiaa. Greenin kuvausryhmä ja hänen kameramiehensä odottavat Marrow'n sisäänkäynnin luona; se on kaivettu kuoppa hautausmaalla metsässä. Ensimmäisenä yönä he eivät näe mitään, vaikka Dekker väittää jatkuvasti nähneensä yhden hirviöistä.</w:t>
      </w:r>
    </w:p>
    <w:p>
      <w:r>
        <w:rPr>
          <w:b/>
        </w:rPr>
        <w:t xml:space="preserve">Tulos</w:t>
      </w:r>
    </w:p>
    <w:p>
      <w:r>
        <w:t xml:space="preserve">Mikä on sen henkilön koko nimi, johon poliisi otti yhteyttä hirviöistä?</w:t>
      </w:r>
    </w:p>
    <w:p>
      <w:r>
        <w:rPr>
          <w:b/>
        </w:rPr>
        <w:t xml:space="preserve">Tulos</w:t>
      </w:r>
    </w:p>
    <w:p>
      <w:r>
        <w:t xml:space="preserve">Mitä poliisin tavoittama henkilö tekee työkseen?</w:t>
      </w:r>
    </w:p>
    <w:p>
      <w:r>
        <w:rPr>
          <w:b/>
        </w:rPr>
        <w:t xml:space="preserve">Tulos</w:t>
      </w:r>
    </w:p>
    <w:p>
      <w:r>
        <w:t xml:space="preserve">Mikä on sen henkilön koko nimi, johon William ottaa yhteyttä saadakseen todisteita hirviöiden olemassaolosta?</w:t>
      </w:r>
    </w:p>
    <w:p>
      <w:r>
        <w:rPr>
          <w:b/>
        </w:rPr>
        <w:t xml:space="preserve">Tulos</w:t>
      </w:r>
    </w:p>
    <w:p>
      <w:r>
        <w:t xml:space="preserve">Mikä on sen henkilön koko nimi, jonka vaimo reagoi epäilevästi?</w:t>
      </w:r>
    </w:p>
    <w:p>
      <w:r>
        <w:rPr>
          <w:b/>
        </w:rPr>
        <w:t xml:space="preserve">Esimerkki 0,1175</w:t>
      </w:r>
    </w:p>
    <w:p>
      <w:r>
        <w:t xml:space="preserve">Läpikulku: Muut uudet pohjoisamerikkalaiset pop punk-yhtyeet, jotka usein hylättiin kriitikoiden keskuudessa, saavuttivat myös merkittäviä myyntilukuja 2000-luvun ensimmäisellä vuosikymmenellä. Ontarion Sum 41 pääsi Kanadan top teniin vuonna 2001 ilmestyneellä debyyttialbumillaan All Killer No Filler, joka sai lopulta platinaa Yhdysvalloissa. Levy sisälsi Yhdysvaltain ykkösvaihtoehtohitin "Fat Lip", joka sisälsi säkeistöjä, joita eräs kriitikko kutsui "kakararapiksi". Muualla maailmassa "punkabilly"-yhtye The Living Endistä tuli Australiassa suuria tähtiä vuonna 1998 ilmestyneellä samannimisellä debyytillään.Kaupallistumisen vaikutuksesta musiikkiin tuli yhä kiistanalaisempi kysymys. Kuten tutkija Ross Haenfler on havainnut, monet punk-fanit "'halveksivat korporatiivista punkrockia', jota tyypittelevät Sum 41:n ja Blink 182:n kaltaiset bändit". Samaan aikaan politisoitunut ja riippumattomien levymerkkien punk jatkoi kukoistustaan Yhdysvalloissa. Anti-Flag oli vuodesta 1993 lähtien asettanut progressiivisen politiikan musiikkinsa keskiöön. George W. Bushin hallinto tarjosi heille ja samanhenkisille yhtyeille kahdeksan vuotta konservatiivista hallitusta paheksuttavaksi. Rise Against oli näistä yhtyeistä menestynein, sillä se rekisteröi viisi peräkkäistä Billboard 200 -listan top ten -albumia vuosina 2006-2017: The Sufferer &amp; the Witness, Appeal to Reason, Endgame, The Black Market ja Wolves. Vasemmistolaisen punk-yhtyeen Against Me!:n New Wave nimettiin Spinissä vuoden 2007 parhaaksi albumiksi. Politisoitunut DIY-punk ylläpitää myös aktiivisia ja toisiinsa kytkeytyneitä yhteisöjä eri puolilla Eurooppaa, mistä ovat osoituksena itsenäiset kansainväliset tapahtumat, kuten Fluff Fest Tšekissä.</w:t>
      </w:r>
    </w:p>
    <w:p>
      <w:r>
        <w:rPr>
          <w:b/>
        </w:rPr>
        <w:t xml:space="preserve">Tulos</w:t>
      </w:r>
    </w:p>
    <w:p>
      <w:r>
        <w:t xml:space="preserve">Minä vuonna Rise Against julkaisi albumin Wolves?</w:t>
      </w:r>
    </w:p>
    <w:p>
      <w:r>
        <w:rPr>
          <w:b/>
        </w:rPr>
        <w:t xml:space="preserve">Tulos</w:t>
      </w:r>
    </w:p>
    <w:p>
      <w:r>
        <w:t xml:space="preserve">Minä vuonna Rise Against julkaisi The Sufferer &amp; the Witness -levyn?</w:t>
      </w:r>
    </w:p>
    <w:p>
      <w:r>
        <w:rPr>
          <w:b/>
        </w:rPr>
        <w:t xml:space="preserve">Esimerkki 0.1176</w:t>
      </w:r>
    </w:p>
    <w:p>
      <w:r>
        <w:t xml:space="preserve">Läpikulku: Matthew Van Helsing, 1800-luvun kuuluisan hollantilaisen lääkärin Abraham Van Helsingin väitetty jälkeläinen, omistaa antiikkikaupan, joka rakennettiin Carfax Abbeyn paikalle Lontoossa vuonna 2000. Eräänä yönä, kun Van Helsing on yläkerrassa, hänen sihteerinsä Solina päästää poikaystävänsä Marcuksen johtaman varasryhmän kauppaan. Varkaat tunkeutuvat liikkeen maanalaiseen huipputurvalaiseen holviin ja löytävät sinetöidyn hopeaarkun, jota suojaa tappava puolustusjärjestelmä. Arkkua ympäröivän turvatason perusteella Solina ja Marcus päättävät, että arkun sisällön täytyy olla arvokas, joten he pakenevat arkun kanssa New Orleansiin. Kun Van Helsing saa tietää, että arkku on varastettu, hän nousee lentokoneeseen Amerikkaan ja käskee oppipoikaansa Simon Sheppardia jäämään Lontooseen. Simon ei noudata näitä ohjeita, vaan seuraa mentoriaan.Lentokoneessa yksi varkaista onnistuu avaamaan arkun ja paljastamaan kreivi Draculan uinuvan ruumiin. Dracula herää ja hyökkää varkaiden kimppuun, jolloin lentokone syöksyy Louisianan suolle. Dracula selviää onnettomuudesta ja matkustaa New Orleansiin, jossa asuvat yliopisto-opiskelijat Mary Heller ja Lucy Westerman. Mary on vieraantunut perheestään, ja viime aikoina häntä ovat vaivanneet painajaiset oudosta, pelottavasta miehestä.</w:t>
      </w:r>
    </w:p>
    <w:p>
      <w:r>
        <w:rPr>
          <w:b/>
        </w:rPr>
        <w:t xml:space="preserve">Tulos</w:t>
      </w:r>
    </w:p>
    <w:p>
      <w:r>
        <w:t xml:space="preserve">Mikä on sen henkilön koko nimi, jolla on maanalainen huipputurvallinen holvi?</w:t>
      </w:r>
    </w:p>
    <w:p>
      <w:r>
        <w:rPr>
          <w:b/>
        </w:rPr>
        <w:t xml:space="preserve">Tulos</w:t>
      </w:r>
    </w:p>
    <w:p>
      <w:r>
        <w:t xml:space="preserve">Missä kaupungissa hopeaarkku sijaitsi, kun se varastettiin?</w:t>
      </w:r>
    </w:p>
    <w:p>
      <w:r>
        <w:rPr>
          <w:b/>
        </w:rPr>
        <w:t xml:space="preserve">Esimerkki 0.1177</w:t>
      </w:r>
    </w:p>
    <w:p>
      <w:r>
        <w:t xml:space="preserve">Läpikulku: Puiston itäosa, jossa ensimmäiset rakennustyöt tapahtuivat 1800-luvun lopulla, kuului tuolloin Stretfordin kaupunkipiirin (Stretford Urban District) ja länsiosa Barton-upon-Irwellin kaupunkipiirin (Barton-upon-Irwell Urban District) hallintaan. Estates Companyn ja Stretford Councilin välille alkoi pian syntyä jännitteitä paikallisten palvelujen ja infrastruktuurin tarjoamisesta. Vuonna 1902 W. T. Glover &amp; Co, kaapeleita valmistava yritys, joka oli muuttanut puistoon läheisestä Salfordista, rakensi tehtaan viereen sähköaseman, joka toimitti sähköä muuhun puistoon; Estates Company oli jo aiemmin lähestynyt Manchester Corporationia, mutta Stretford ei sallinut toisen paikallisen viranomaisen toimittaa sähköä alueellaan. 1901 Manchester Corporation ehdotti virallisesti yhdistymistä Stretford UDC:n kanssa sillä perusteella, että Stretfordin kasvu johtui suurelta osin Trafford Parkista, jonka kasvu puolestaan johtui suurelta osin Manchesterin laivakanavasta. Manchester Corporation oli antanut kolmanneksen laivakanavan rakentamiseen tarvittavasta pääomasta, jota varten se oli kaksinkertaistanut kunnallisen velkansa, vaikka se oli myös nostanut veroja 26 prosenttia vuosina 1892-1895. Stretford ja Lancashiren kreivikunnanvaltuusto vastustivat yhdistämistä, joka hylättiin hallituksen tutkimuksen jälkeen. Vuonna 1969 Pevsner kirjoitti: "Se, että [naapurikunnat] Stretford ja Salford eivät ole hallinnollisesti yhtä Manchesterin kanssa, on yksi Englannin oudoimmista epäkohdista." Stretfordin ja Estates Companyn väliset jännitteet alkoivat kärjistyä vuonna 1906, kun vastauksena lehdistössä esitettyihin valituksiin erään puiston tien, Trafford Park Roadin, kunnosta Stretford antoi virallisia ilmoituksia, joissa vaadittiin, että kaikki tilat, joilla oli julkisivu kyseiselle tielle, maksaisivat sen parantamisesta. Kiistoja puiston teiden kunnosta seurasi lisää, kunnes vuonna 1907 Estates Company esitti Lancashiren kreivikunnanvaltuustolle vetoomuksen, jossa vaadittiin, että Trafford Parkin olisi oltava oma, Stretfordista riippumaton kaupunkialueensa. Piirikuntaneuvosto hylkäsi vetoomuksen, mutta myöhemmin samana vuonna Trafford Park Ratepayers Associationin järjestämän vetoomuksen jälkeen Stretfordin alueelle perustettiin uusi paikallishallinnon piiri, Park Ward. Uuteen piiriin ei kuitenkaan kuulunut puiston länsiosa, joka jäi Barton-upon-Irwellin piirin hallintaan.Vuoden 1972 paikallishallintolain (Local Government Act 1972) seurauksena Stretfordin piiri lakkautettiin, ja 1. huhtikuuta 1974 lähtien Trafford Park on kuulunut Traffordin kaupunginosaan. Vuodesta 2010 lähtien puisto on kuulunut Gorse Hillin Traffordin piirikuntaan.</w:t>
      </w:r>
    </w:p>
    <w:p>
      <w:r>
        <w:rPr>
          <w:b/>
        </w:rPr>
        <w:t xml:space="preserve">Tulos</w:t>
      </w:r>
    </w:p>
    <w:p>
      <w:r>
        <w:t xml:space="preserve">Mikä on sen puiston nimi, jonka itäinen alue kuului 1800-luvun lopulla Stretfordin kaupunkipiirin kunnallishallinnon alaisuuteen?</w:t>
      </w:r>
    </w:p>
    <w:p>
      <w:r>
        <w:rPr>
          <w:b/>
        </w:rPr>
        <w:t xml:space="preserve">Tulos</w:t>
      </w:r>
    </w:p>
    <w:p>
      <w:r>
        <w:t xml:space="preserve">Mikä on sen puiston nimi, johon W. T. Glover &amp; Co oli muuttanut vuonna 1902?</w:t>
      </w:r>
    </w:p>
    <w:p>
      <w:r>
        <w:rPr>
          <w:b/>
        </w:rPr>
        <w:t xml:space="preserve">Esimerkki 0.1178</w:t>
      </w:r>
    </w:p>
    <w:p>
      <w:r>
        <w:t xml:space="preserve">Läpikulku: Viggon veljen ja Iosefin sedän Abram Tarasovin omistamasta pilkkomisliikkeestä varastamansa vuoden 1969 Ford Mustang Mach 1:n. John häätää Tarasovin miehet väkivaltaisessa riehumisessa, joka vahingoittaa Mustangia pahasti, mutta säästää Tarasovin rauhan varjolla ja palaa kotiinsa sementoiden aseensa jälleen kerran maahan.Kun autoliikkeen omistaja Aurelio vie Johnin Mustangin korjattavaksi, Johnin luona vierailee italialainen rikollispomo Santino D'Antonio. Paljastuu, että saadakseen "mahdottoman tehtävänsä" valmiiksi - jonka ansiosta hän saattoi jäädä eläkkeelle ja mennä naimisiin Helenin kanssa - John pyysi Santinolta apua. Santino vannoi Johnille eräänlaisen sopimuksen, "markkerin", rikkomatonta lupausta, jota symboloi "verivalan" medaljonki. Santino esittää medaljonkia vaatien palveluja Johnilta, joka kieltäytyy väittäen olevansa eläkkeellä. Kostoksi Santino tuhoaa Johnin kodin kranaatinheittimellä.John matkustaa Continental-hotelliin New Yorkiin. Hotellin omistaja Winston muistuttaa Johnia, että jos hän kieltäytyy merkistä, hän rikkoo toista alamaailman kahdesta rikkumattomasta säännöstä: Continentalin alueella ei saa olla verta, ja jokaista merkkiä on kunnioitettava. John hyväksyy vastahakoisesti sitoumuksensa ja tapaa Santinon, joka antaa hänelle tehtäväksi salamurhata siskonsa Giannan, jotta hän voisi lunastaa tämän paikan "korkeassa pöydässä", korkea-arvoisten rikollispomojen neuvostossa. Santino lähettää Aresin, mykän henkivartijansa, tarkkailemaan Johnia.</w:t>
      </w:r>
    </w:p>
    <w:p>
      <w:r>
        <w:rPr>
          <w:b/>
        </w:rPr>
        <w:t xml:space="preserve">Tulos</w:t>
      </w:r>
    </w:p>
    <w:p>
      <w:r>
        <w:t xml:space="preserve">Mikä on sen hahmon koko nimi, joka haluaa siskonsa salamurhan?</w:t>
      </w:r>
    </w:p>
    <w:p>
      <w:r>
        <w:rPr>
          <w:b/>
        </w:rPr>
        <w:t xml:space="preserve">Tulos</w:t>
      </w:r>
    </w:p>
    <w:p>
      <w:r>
        <w:t xml:space="preserve">Mikä on sen hahmon koko nimi, jolla on mykkä henkivartija?</w:t>
      </w:r>
    </w:p>
    <w:p>
      <w:r>
        <w:rPr>
          <w:b/>
        </w:rPr>
        <w:t xml:space="preserve">Tulos</w:t>
      </w:r>
    </w:p>
    <w:p>
      <w:r>
        <w:t xml:space="preserve">Mikä on sen hahmon koko nimi, joka pyrkii saamaan paikan korkeassa pöydässä?</w:t>
      </w:r>
    </w:p>
    <w:p>
      <w:r>
        <w:rPr>
          <w:b/>
        </w:rPr>
        <w:t xml:space="preserve">Tulos</w:t>
      </w:r>
    </w:p>
    <w:p>
      <w:r>
        <w:t xml:space="preserve">Mikä on sen hahmon koko nimi, jota varoitetaan, että hänen on kunnioitettava merkkiä?</w:t>
      </w:r>
    </w:p>
    <w:p>
      <w:r>
        <w:rPr>
          <w:b/>
        </w:rPr>
        <w:t xml:space="preserve">Esimerkki 0.1179</w:t>
      </w:r>
    </w:p>
    <w:p>
      <w:r>
        <w:t xml:space="preserve">Läpikulku: Wyomingin territorion kuvernööri Francis E. Warren vieraili Rock Springsissä 3. syyskuuta 1885, päivää mellakan jälkeen, tehdäkseen henkilökohtaisen arvion. Rock Springsin matkansa jälkeen Warren matkusti Evanstoniin, jossa hän lähetti sähkeen Yhdysvaltain presidentille Grover Clevelandille, jossa hän vetosi liittovaltion joukkojen saamiseksi. Rock Springsissä mellakka oli rauhoittunut, mutta tilanne oli edelleen epävakaa. Kaksi komppaniaa Yhdysvaltain armeijan 7. jalkaväkiosastoa saapui 5. syyskuuta 1885. Toinen komppania, everstiluutnantti Andersonin komennossa, oli sijoitettu Evanstoniin, Wyomingiin; toinen komppania, eversti Chipmanin komennossa, oli sijoitettu Rock Springsiin. Camp Murrayssa Utahin territoriossa eversti Alexander McDowell McCook sai käskyn täydentää Wyomingiin lähetettyä varuskuntaa kuudella muulla komppanialla. 9. syyskuuta 1885, viikko verilöylyn jälkeen, Wyomingiin saapui kuusi komppaniaa sotilaita. Neljä kuudesta komppaniasta saattoi sitten kiinalaiset takaisin Rock Springsiin. Palattuaan Rock Springsiin kiinalaiset työläiset löysivät palaneita maa-alueita, joilla heidän kotinsa olivat joskus sijainneet. Kaivosyhtiö oli haudannut vain muutamia kuolleita; muut jäivät makaamaan avoinna, runneltuina, mätänevinä ja osittain koirien, sikojen tai muiden eläinten syöminä.Tilanne Rock Springsissä vakiintui jo 15. syyskuuta, jolloin Warren pyysi ensimmäisen kerran liittovaltion joukkojen poistamista, mutta Rock Springsin kaivokset pysyivät jonkin aikaa suljettuina. Syyskuun 30. päivänä 1885 valkoiset kaivostyöläiset, enimmäkseen suomalaisia siirtolaisia, jotka kuuluivat Knights of Labor -yhdistykseen, marssivat ulos Carbonin piirikunnan kaivoksista Wyomingissa vastalauseena sille, että yhtiö käytti edelleen kiinalaisia kaivostyöläisiä. Rock Springsissä valkoiset kaivostyöläiset eivät palanneet töihin syyskuun lopulla, koska yhtiö käytti edelleen kiinalaista työvoimaa. Rock Springsistä tuli tasaisesti hiljaisempi, ja 5. lokakuuta 1885 hätäjoukot poistettiin kahta yhtiötä lukuun ottamatta. Evanstoniin perustetun Camp Medicine Butten ja Rock Springsiin perustetun Camp Pilot Butten väliaikaiset asemat säilyivät kuitenkin vielä pitkään mellakan jälkeen. Camp Pilot Butte suljettiin vuonna 1899 Espanjan-Amerikan sodan puhjettua. työläisten lakko ei onnistunut, ja kaivostyöläiset palasivat töihin parin kuukauden kuluessa. Kansallinen Knights of Labor -järjestö kieltäytyi tukemasta Carbonin lakkoa ja Rock Springsin valkoisten kaivostyöläisten Rock Springsin mellakan jälkeistä pysähtymistä. Järjestö vältti tukemasta kaivosmiehiä Union Pacific Railroadin varrella, koska se ei halunnut, että sitä pidettäisiin Rock Springsin väkivaltaisuuksien hyväksyntänä. Kun Union Pacific Coal Department avasi kaivokset uudelleen, se erotti 45 valkoista kaivostyöläistä, joilla oli yhteys väkivaltaisuuksiin.</w:t>
      </w:r>
    </w:p>
    <w:p>
      <w:r>
        <w:rPr>
          <w:b/>
        </w:rPr>
        <w:t xml:space="preserve">Tulos</w:t>
      </w:r>
    </w:p>
    <w:p>
      <w:r>
        <w:t xml:space="preserve">Mikä on sen henkilön koko nimi, joka otti yhteyttä Yhdysvaltain presidenttiin?</w:t>
      </w:r>
    </w:p>
    <w:p>
      <w:r>
        <w:rPr>
          <w:b/>
        </w:rPr>
        <w:t xml:space="preserve">Tulos</w:t>
      </w:r>
    </w:p>
    <w:p>
      <w:r>
        <w:t xml:space="preserve">Mikä oli Grover Clevelandiin yhteyttä ottaneen henkilön nimi?</w:t>
      </w:r>
    </w:p>
    <w:p>
      <w:r>
        <w:rPr>
          <w:b/>
        </w:rPr>
        <w:t xml:space="preserve">Tulos</w:t>
      </w:r>
    </w:p>
    <w:p>
      <w:r>
        <w:t xml:space="preserve">Mikä on liittovaltion joukkoja pyytäneen henkilön koko nimi?</w:t>
      </w:r>
    </w:p>
    <w:p>
      <w:r>
        <w:rPr>
          <w:b/>
        </w:rPr>
        <w:t xml:space="preserve">Tulos</w:t>
      </w:r>
    </w:p>
    <w:p>
      <w:r>
        <w:t xml:space="preserve">Mihin kaupunkiin liittovaltion joukkoja pyydettiin?</w:t>
      </w:r>
    </w:p>
    <w:p>
      <w:r>
        <w:rPr>
          <w:b/>
        </w:rPr>
        <w:t xml:space="preserve">Tulos</w:t>
      </w:r>
    </w:p>
    <w:p>
      <w:r>
        <w:t xml:space="preserve">Milloin joukot saapuivat Rock Springsiin?</w:t>
      </w:r>
    </w:p>
    <w:p>
      <w:r>
        <w:rPr>
          <w:b/>
        </w:rPr>
        <w:t xml:space="preserve">Tulos</w:t>
      </w:r>
    </w:p>
    <w:p>
      <w:r>
        <w:t xml:space="preserve">Kuka jätti Carbonin piirikunnan kaivokset?</w:t>
      </w:r>
    </w:p>
    <w:p>
      <w:r>
        <w:rPr>
          <w:b/>
        </w:rPr>
        <w:t xml:space="preserve">Tulos</w:t>
      </w:r>
    </w:p>
    <w:p>
      <w:r>
        <w:t xml:space="preserve">Minkä kansallisuuden kaivosmiehet olivat Carbonin piirikunnassa?</w:t>
      </w:r>
    </w:p>
    <w:p>
      <w:r>
        <w:rPr>
          <w:b/>
        </w:rPr>
        <w:t xml:space="preserve">Tulos</w:t>
      </w:r>
    </w:p>
    <w:p>
      <w:r>
        <w:t xml:space="preserve">Mikä järjestö ei halunnut, että sitä pidettäisiin väkivaltaa hyväksyvänä?</w:t>
      </w:r>
    </w:p>
    <w:p>
      <w:r>
        <w:rPr>
          <w:b/>
        </w:rPr>
        <w:t xml:space="preserve">Tulos</w:t>
      </w:r>
    </w:p>
    <w:p>
      <w:r>
        <w:t xml:space="preserve">Mikä yhtiö antoi potkut 45 valkoiselle kaivostyöläiselle?</w:t>
      </w:r>
    </w:p>
    <w:p>
      <w:r>
        <w:rPr>
          <w:b/>
        </w:rPr>
        <w:t xml:space="preserve">Tulos</w:t>
      </w:r>
    </w:p>
    <w:p>
      <w:r>
        <w:t xml:space="preserve">Missä kaupungissa suomalaiset kaivostyöläiset aiheuttivat mellakan?</w:t>
      </w:r>
    </w:p>
    <w:p>
      <w:r>
        <w:rPr>
          <w:b/>
        </w:rPr>
        <w:t xml:space="preserve">Esimerkki 0.1180</w:t>
      </w:r>
    </w:p>
    <w:p>
      <w:r>
        <w:t xml:space="preserve">Läpikulku: Marraskuun 29. päivänä 2002 (Harrisonin kuoleman ensimmäisenä vuosipäivänä) hän esitti "Photographin" ja Carl Perkinsin "Honey Don't" -coverin "Honey Don't" Lontoon Royal Albert Hallissa järjestetyssä Concert for George -tapahtumassa. Seuraavan vuoden alussa hän julkaisi albumin Ringo Rama, joka sisälsi Harrisonin kunniaksi yhdessä kirjoittamansa kappaleen "Never Without You". Samoin vuonna 2003 hän perusti Pumkinhead Recordsin All-Starr Bandin jäsenen Mark Hudsonin kanssa. Levy-yhtiö ei ollut tuottelias, mutta heidän ensimmäinen sopimuksensa oli Liam Lynch, joka tuotti vuonna 2003 LP:n nimeltä Fake Songs. 2003 ja 2004 Starr toimi kunniatehtävissä joulupukin jäljittäjänä ja ääninäyttelijänä joulupukin vuotuisen jouluaaton matkan Lontoon pysähdyspaikalla, kuten NORADin vuotuisessa Joulupukin jäljillä -ohjelmassa kuvataan. NORADin virkamiesten mukaan hän oli "Starr idässä", joka auttoi ohjaamaan North American Aerospace Defense Commandin joulupukin jäljittämisperinnettä. 2005 julkaistu Choose Love -julkaisu vältti kahden viimeisimmän studioalbuminsa tähti-vieraiden lähestymistapaa, mutta se ei päässyt listalle Yhdistyneessä kuningaskunnassa tai Yhdysvalloissa. Samana vuonna Liverpoolin kaupunginvaltuusto ilmoitti suunnitelmista purkaa Starrin synnyinkoti, 9 Madryn Street, todeten, ettei sillä ollut "mitään historiallista merkitystä". Myöhemmin LCC ilmoitti, että rakennus purettaisiin tiili kerrallaan ja säilytettäisiin.Starr julkaisi albumin Liverpool 8 tammikuussa 2008 samaan aikaan, kun Liverpoolin vuosi Euroopan kulttuuripääkaupunkina alkoi. Hudson oli alun perin äänitteiden tuottaja, mutta riitaannuttuaan Starrin kanssa hänet korvattiin David A. Stewartilla. Starr esitti nimikkokappaleen Liverpoolin nimityksen avajaisissa, mutta sen jälkeen hän herätti kiistanalaisuutta näennäisen epämairittelevista kommenteistaan synnyinkaupunkiaan kohtaan. Myöhemmin samana vuonna hän joutui lehdistössä lisäkritiikin kohteeksi julkaistuaan verkkosivuillaan videon, jossa hän haukkui faneja ja nimikirjoitusten metsästäjiä, jotka lähettivät hänelle nimikirjoitustavaroita.Huhtikuussa 2009 hän yhdistyi jälleen McCartneyn kanssa David Lynch Foundationin "Change Begins Within" -hyväntekeväisyyskonsertissa, joka pidettiin New Yorkin Radio City Music Hallissa. Soitettuaan aiemmin oman settinsä Starr liittyi McCartneyn seuraan finaalissa ja esitti muun muassa "With a Little Help from My Friends" -kappaleen. Starr esiintyi lavalla myös Microsoftin kesäkuun 2009 E3-tiedotustilaisuudessa Yoko Onon, McCartneyn ja Olivia Harrisonin kanssa mainostaakseen The Beatlesia: Rock Band -videopeliä. Marraskuussa 2009 hän esitti jälleen kerran Thomas the Tank Engine -elokuvan äänen "The Official BBC Children in Need Medley" -ohjelmassa.</w:t>
      </w:r>
    </w:p>
    <w:p>
      <w:r>
        <w:rPr>
          <w:b/>
        </w:rPr>
        <w:t xml:space="preserve">Tulos</w:t>
      </w:r>
    </w:p>
    <w:p>
      <w:r>
        <w:t xml:space="preserve">Mikä on valokuvauksen suorittaneen henkilön nimi?</w:t>
      </w:r>
    </w:p>
    <w:p>
      <w:r>
        <w:rPr>
          <w:b/>
        </w:rPr>
        <w:t xml:space="preserve">Tulos</w:t>
      </w:r>
    </w:p>
    <w:p>
      <w:r>
        <w:t xml:space="preserve">Mikä on Ringo Raman vapauttaneen henkilön nimi?</w:t>
      </w:r>
    </w:p>
    <w:p>
      <w:r>
        <w:rPr>
          <w:b/>
        </w:rPr>
        <w:t xml:space="preserve">Tulos</w:t>
      </w:r>
    </w:p>
    <w:p>
      <w:r>
        <w:t xml:space="preserve">Mikä on sen henkilön sukunimi, jolle Starr esitti "Photographin" Royal Albert Hallissa?</w:t>
      </w:r>
    </w:p>
    <w:p>
      <w:r>
        <w:rPr>
          <w:b/>
        </w:rPr>
        <w:t xml:space="preserve">Tulos</w:t>
      </w:r>
    </w:p>
    <w:p>
      <w:r>
        <w:t xml:space="preserve">Mikä on sen henkilön etunimi, jonka kuolinpäivä oli 29. marraskuuta 2002?</w:t>
      </w:r>
    </w:p>
    <w:p>
      <w:r>
        <w:rPr>
          <w:b/>
        </w:rPr>
        <w:t xml:space="preserve">Tulos</w:t>
      </w:r>
    </w:p>
    <w:p>
      <w:r>
        <w:t xml:space="preserve">Mikä on sen henkilön etunimi, jolle "Never Without You" on kirjoitettu kunnianosoitukseksi?</w:t>
      </w:r>
    </w:p>
    <w:p>
      <w:r>
        <w:rPr>
          <w:b/>
        </w:rPr>
        <w:t xml:space="preserve">Tulos</w:t>
      </w:r>
    </w:p>
    <w:p>
      <w:r>
        <w:t xml:space="preserve">Mikä on Ringo Rama -albumin julkaisseen henkilön sukunimi?</w:t>
      </w:r>
    </w:p>
    <w:p>
      <w:r>
        <w:rPr>
          <w:b/>
        </w:rPr>
        <w:t xml:space="preserve">Esimerkki 0.1181</w:t>
      </w:r>
    </w:p>
    <w:p>
      <w:r>
        <w:t xml:space="preserve">Läpikulku: Elizabeth Halsey on moraaliton englanninopettaja John Adamsin yläasteella Cookin piirikunnassa Illinoisin osavaltiossa. Hän on rääväsuinen ja ahne, juo runsaasti alkoholia, polttaa marihuanaa ja näyttää elokuvia nukkuessaan tunnilla. Hän aikoo lopettaa opettamisen ja mennä naimisiin varakkaan sulhasensa Markin kanssa, mutta jatkaa työtään, kun mies jättää hänet saatuaan tietää, että nainen on vain hänen rahojensa perässä. Elizabeth yrittää valloittaa sijaisopettaja Scott Delacortea, joka on myös varakas, koska hänen perheellään on kellofirma. Myös Amy Squirrel, omistautunut ja innostunut kollega, jahtaa Scottia, kun taas koulun liikunnanopettaja Russell Gettis tekee selväksi, että hän on kiinnostunut Elizabethista romanttisesti, mutta Elizabeth ei ole kiinnostunut hänestä, koska hän on liikunnanopettaja.Elizabeth suunnittelee leikkausta rintojensa suurentamiseksi ja motivoituu siihen entistä enemmän, kun hän kuulee, että Scottin entisellä tyttöystävättärellä oli suuret rinnat, mutta hänellä ei ole varaa 9300 dollariin toimenpiteestä. Hänen olonsa pahenee, kun Scott myöntää olevansa kiinnostunut Amysta ja pitävänsä Elizabethista vain ystävänä. Elizabeth yrittää kerätä rahaa leikkaukseen osallistumalla 7. luokan autopesuun provosoivissa vaatteissa ja manipuloimalla vanhempia antamaan hänelle rahaa lisää koulutarvikkeita ja tukiopetusta varten, mutta hänen yrityksensä eivät riitä. Amy yrittää varoittaa rehtoria Elizabethin kavallushankkeesta, koska heidän välillään on kasvavaa kaunaa, joka johtuu siitä, että Elizabeth jahtaa Scottia ja jättää koulun säännöt huomiotta, mutta rehtori hylkää Elizabethin väitteet perusteettomina.</w:t>
      </w:r>
    </w:p>
    <w:p>
      <w:r>
        <w:rPr>
          <w:b/>
        </w:rPr>
        <w:t xml:space="preserve">Tulos</w:t>
      </w:r>
    </w:p>
    <w:p>
      <w:r>
        <w:t xml:space="preserve">Mikä on sen henkilön koko nimi, joka ei ole kiinnostunut jostakusta hänen ammattinsa vuoksi?</w:t>
      </w:r>
    </w:p>
    <w:p>
      <w:r>
        <w:rPr>
          <w:b/>
        </w:rPr>
        <w:t xml:space="preserve">Tulos</w:t>
      </w:r>
    </w:p>
    <w:p>
      <w:r>
        <w:t xml:space="preserve">Mikä on sen henkilön etunimi, jolla ei ole varaa kirurgiseen toimenpiteeseen?</w:t>
      </w:r>
    </w:p>
    <w:p>
      <w:r>
        <w:rPr>
          <w:b/>
        </w:rPr>
        <w:t xml:space="preserve">Tulos</w:t>
      </w:r>
    </w:p>
    <w:p>
      <w:r>
        <w:t xml:space="preserve">Mikä on sen henkilön etunimi, joka tuntee olonsa huonommaksi, kun hänen ihastuksensa myöntää olevansa kiinnostunut jostain toisesta?</w:t>
      </w:r>
    </w:p>
    <w:p>
      <w:r>
        <w:rPr>
          <w:b/>
        </w:rPr>
        <w:t xml:space="preserve">Tulos</w:t>
      </w:r>
    </w:p>
    <w:p>
      <w:r>
        <w:t xml:space="preserve">Mikä on sen henkilön etunimi, jonka ponnistelut skandaalimaisesti oli autoja eivät riitä?</w:t>
      </w:r>
    </w:p>
    <w:p>
      <w:r>
        <w:rPr>
          <w:b/>
        </w:rPr>
        <w:t xml:space="preserve">Tulos</w:t>
      </w:r>
    </w:p>
    <w:p>
      <w:r>
        <w:t xml:space="preserve">Mikä on sen henkilön koko nimi, joka pitää jostakusta vain ystävänä?</w:t>
      </w:r>
    </w:p>
    <w:p>
      <w:r>
        <w:rPr>
          <w:b/>
        </w:rPr>
        <w:t xml:space="preserve">Esimerkki 0.1182</w:t>
      </w:r>
    </w:p>
    <w:p>
      <w:r>
        <w:t xml:space="preserve">Läpikulku: Hänen muistokseen perustettiin DJ AM Memorial Fund, järjestö, jonka tarkoituksena on auttaa huumeriippuvuuden kanssa kamppailevia ihmisiä. Marraskuussa 2009 800 paria Goldsteinin lenkkareita listattiin eBayhin keräämään varoja järjestölle. Elokuussa 2010 rahasto teki lahjoituksen Los Angelesissa sijaitsevalle Phoenix House -akatemialle, joka auttaa vieroituspotilaita kehittämään musiikillisia kykyjään. Goldsteinin sisko Lara, joka perusti rahaston, kuoli syöpään toukokuussa 2011. Elokuussa 2011 useat DJ:t kunnioittivat Goldsteinia Las Vegasin Hard Rock Casinon Vanity Nightclubissa ja auttoivat näin keräämään varoja rahastolle. Toukokuussa 2012 järjestetyssä kahdeksannessa vuotuisessa MusiCares-hyväntekeväisyyskonsertissa pidettiin erityinen esitys DJ AM Memorial Fundin perustamisen muistoksi. Goldsteinin äidin kerrottiin rahaston yhteydessä avustavan MusiCaresia toipumispalvelujen tarjoamisessa narkomaaneille. Moby toimi tapahtumassa DJ:nä Goldsteinin muistoksi.Goldstein voitti postuumisti vuoden DJ:n palkinnon vuoden 2009 BET Hip Hop Awardsissa. Lokakuussa 2009 häntä kuvattiin South Parkin jaksossa "Dead Celebrities" yhdessä muiden vuoden 2009 puolivälissä kuolleiden julkkisten kanssa. Eminem, joka melkein kuoli metadonin yliannostukseen vuoden 2007 lopulla, kunnioitti Goldsteinia vuonna 2010 julkaistussa kappaleessa "Talkin' 2 Myself" räppäämällä: "Lepää rauhassa DJ AM/'cause I know what it's like/I struggle with this shit every single day.". Vuonna 2011 julkaistun Blink-182:n Neighborhoods-albumin kannessa näkyy "DJ AM" kirjoitettuna erääseen rakennukseen muistoksi. Wolfgang Gartner ja will.i.am kunnioittavat DJ AM:ää vuonna 2011 julkaistulla singlellään "Forever", joka sisältää hiljaisen hetken hänen muistolleen. Macklemore mainitsee DJ AM:n vuonna 2016 julkaistussa kappaleessaan "Drug Dealer", yhdessä useiden muiden merkittävien huumeidenkäytöstä johtuvien kuolemantapausten kanssa.Kuvamateriaalia Goldsteinista ja useista muista julkkiksista on esitetty dokumenttielokuvissa Downtown Calling (2009) ja Electric Daisy Carnival Experience (2011). Goldsteinista kertova dokumenttielokuva As I AM: The Life and Times of DJ AM, julkistettiin EDMbiz-konferenssissa 20. kesäkuuta 2013. Elokuvan ohjasi Kevin Kerslake ja se julkaistiin huhtikuussa 2015. Dennis Harvey Varietysta kutsui sitä viihdyttäväksi dokumentiksi, mutta ajatteli, että "kuvassa on joitakin huomattavia aukkoja, jotka jättävät jälkikäteen ymmärrystä DJ AM:stä ... sillä sen räikeä pinta ei aina auta meitä ymmärtämään sitä puhdasta taiteellista sielua, jollaisena häntä tässä kuvataan".</w:t>
      </w:r>
    </w:p>
    <w:p>
      <w:r>
        <w:rPr>
          <w:b/>
        </w:rPr>
        <w:t xml:space="preserve">Tulos</w:t>
      </w:r>
    </w:p>
    <w:p>
      <w:r>
        <w:t xml:space="preserve">Mikä on sen henkilön etunimi, joka perusti DJ AM Memorial Fund -rahaston?</w:t>
      </w:r>
    </w:p>
    <w:p>
      <w:r>
        <w:rPr>
          <w:b/>
        </w:rPr>
        <w:t xml:space="preserve">Tulos</w:t>
      </w:r>
    </w:p>
    <w:p>
      <w:r>
        <w:t xml:space="preserve">Mikä on sen henkilön peitenimi, joka esiintyi South Park -jaksossa lokakuussa 2009?</w:t>
      </w:r>
    </w:p>
    <w:p>
      <w:r>
        <w:rPr>
          <w:b/>
        </w:rPr>
        <w:t xml:space="preserve">Tulos</w:t>
      </w:r>
    </w:p>
    <w:p>
      <w:r>
        <w:t xml:space="preserve">Mikä on Eminemin kunnioittaman henkilön taiteilijanimi?</w:t>
      </w:r>
    </w:p>
    <w:p>
      <w:r>
        <w:rPr>
          <w:b/>
        </w:rPr>
        <w:t xml:space="preserve">Tulos</w:t>
      </w:r>
    </w:p>
    <w:p>
      <w:r>
        <w:t xml:space="preserve">Mikä on sen henkilön taiteilijanimi, joka voitti Vuoden DJ:n palkinnon vuoden 2009 BET Hip Hop Awards -gaalassa?</w:t>
      </w:r>
    </w:p>
    <w:p>
      <w:r>
        <w:rPr>
          <w:b/>
        </w:rPr>
        <w:t xml:space="preserve">Tulos</w:t>
      </w:r>
    </w:p>
    <w:p>
      <w:r>
        <w:t xml:space="preserve">Mikä on DJ AM Memorial Fundin perustaneen henkilön nimi?</w:t>
      </w:r>
    </w:p>
    <w:p>
      <w:r>
        <w:rPr>
          <w:b/>
        </w:rPr>
        <w:t xml:space="preserve">Tulos</w:t>
      </w:r>
    </w:p>
    <w:p>
      <w:r>
        <w:t xml:space="preserve">Mikä oli sen DJ:n nimi, joka voitti Vuoden DJ:n palkinnon vuonna 2009?</w:t>
      </w:r>
    </w:p>
    <w:p>
      <w:r>
        <w:rPr>
          <w:b/>
        </w:rPr>
        <w:t xml:space="preserve">Tulos</w:t>
      </w:r>
    </w:p>
    <w:p>
      <w:r>
        <w:t xml:space="preserve">Mikä on sen henkilön nimi, jota kuvattiin South Parkin jaksossa "Dead Celebrities"?</w:t>
      </w:r>
    </w:p>
    <w:p>
      <w:r>
        <w:rPr>
          <w:b/>
        </w:rPr>
        <w:t xml:space="preserve">Tulos</w:t>
      </w:r>
    </w:p>
    <w:p>
      <w:r>
        <w:t xml:space="preserve">Minkä elokuvan on ohjannut Kevin Kerslake?</w:t>
      </w:r>
    </w:p>
    <w:p>
      <w:r>
        <w:rPr>
          <w:b/>
        </w:rPr>
        <w:t xml:space="preserve">Tulos</w:t>
      </w:r>
    </w:p>
    <w:p>
      <w:r>
        <w:t xml:space="preserve">Mikä elokuva julkaistiin huhtikuussa 2015?</w:t>
      </w:r>
    </w:p>
    <w:p>
      <w:r>
        <w:rPr>
          <w:b/>
        </w:rPr>
        <w:t xml:space="preserve">Tulos</w:t>
      </w:r>
    </w:p>
    <w:p>
      <w:r>
        <w:t xml:space="preserve">Kuka henkilö tunsi, että MINÄ OLEN: The Life and Times of DJ AM ei auttanut ymmärtämään todellista artistia?</w:t>
      </w:r>
    </w:p>
    <w:p>
      <w:r>
        <w:rPr>
          <w:b/>
        </w:rPr>
        <w:t xml:space="preserve">Esimerkki 0.1183</w:t>
      </w:r>
    </w:p>
    <w:p>
      <w:r>
        <w:t xml:space="preserve">Läpikulku: David Randall lentää huippusalaisia valokuvia eteläafrikkalaiselta tähtitieteilijältä tohtori Emery Bronsonilta tohtori Cole Hendronille Amerikkaan. Hendron vahvistaa tyttärensä Joyce Hendronin avustuksella heidän pahimmat pelkonsa: Bronson on havainnut, että Bellus-niminen kelmi-tähti on törmäyskurssilla Maahan.Hendron varoittaa YK:ta, että maailmanloppu on vain vähän yli kahdeksan kuukauden päässä. Hän vetoaa "arkkien" rakentamiseen, jotta muutamat onnekkaat voidaan kuljettaa Zyralle, Bellusta kiertävälle ainoalle planeetalle, ja toivoo, että ihmiskunta voidaan pelastaa sukupuutolta. Muut tiedemiehet pilkkaavat hänen väitteitään, eikä hän saa tukea edustajilta. Hendron saa apua varakkailta humanisteilta, jotka järjestävät vuokralle entisen koekentän arkin rakentamista varten. Rakentamisen rahoittamiseksi Hendron joutuu ottamaan vastaan rahaa pyörätuoliin sidotulta liikemagnaatti Sidney Stantonilta. Stanton vaatii oikeutta valita matkustajat, mutta Hendron väittää, ettei hänellä ole pätevyyttä tehdä valintoja; hän voi ostaa vain paikan arkkiin.Joyce, joka on ihastunut Randalliin, suostuttelee isänsä pitämään Randallin mukana poikaystävänsä, tohtori Tony Draken, harmiksi. Belluksen lähestyessä entiset epäilijät myöntävät, että Hendron oli oikeassa, ja hallitukset valmistautuvat väistämättömään. Muiden kansojen ryhmät alkavat rakentaa omia avaruusaluksiaan. Sotatila julistetaan, ja rannikkoalueiden asukkaat evakuoidaan sisämaan kaupunkeihin.Zyra lähestyy ensin läheltä ja aiheuttaa massiivisia maanjäristyksiä, tulivuorenpurkauksia ja hyökyaaltoja, jotka aiheuttavat tuhoa ympäri maailmaa. Useita ihmisiä kuolee arkin rakennusleirillä, mukaan lukien tohtori Bronson. Sen jälkeen Drake ja Randall matkustavat helikopterilla viemään tarvikkeita lähialueen ihmisille. Kun Randall lähtee pelastamaan pientä poikaa, joka on jäänyt katolle tulva-alueella, Drake lentää pois, mutta muuttaa sitten mielensä ja palaa takaisin.</w:t>
      </w:r>
    </w:p>
    <w:p>
      <w:r>
        <w:rPr>
          <w:b/>
        </w:rPr>
        <w:t xml:space="preserve">Tulos</w:t>
      </w:r>
    </w:p>
    <w:p>
      <w:r>
        <w:t xml:space="preserve">Mikä on sen henkilön koko nimi, joka vetoaa "arkkien" rakentamiseen?</w:t>
      </w:r>
    </w:p>
    <w:p>
      <w:r>
        <w:rPr>
          <w:b/>
        </w:rPr>
        <w:t xml:space="preserve">Tulos</w:t>
      </w:r>
    </w:p>
    <w:p>
      <w:r>
        <w:t xml:space="preserve">Mikä on sen henkilön koko nimi, jonka väitettä muut tiedemiehet pilkkaavat?</w:t>
      </w:r>
    </w:p>
    <w:p>
      <w:r>
        <w:rPr>
          <w:b/>
        </w:rPr>
        <w:t xml:space="preserve">Tulos</w:t>
      </w:r>
    </w:p>
    <w:p>
      <w:r>
        <w:t xml:space="preserve">Mikä on sen henkilön koko nimi, joka ei saa valtuutettujen tukea?</w:t>
      </w:r>
    </w:p>
    <w:p>
      <w:r>
        <w:rPr>
          <w:b/>
        </w:rPr>
        <w:t xml:space="preserve">Tulos</w:t>
      </w:r>
    </w:p>
    <w:p>
      <w:r>
        <w:t xml:space="preserve">Mikä on sen henkilön sukunimi, jonka väitetään olevan epäpätevä tekemään tiettyjä valintoja?</w:t>
      </w:r>
    </w:p>
    <w:p>
      <w:r>
        <w:rPr>
          <w:b/>
        </w:rPr>
        <w:t xml:space="preserve">Esimerkki 0.1184</w:t>
      </w:r>
    </w:p>
    <w:p>
      <w:r>
        <w:t xml:space="preserve">Läpikulku: Newton syntyi vuonna 1725 Wappingissa, joka on Lontoon kaupunginosa lähellä Thamesia. Hänen isänsä oli merenkulkukauppias, joka oli kasvatettu katolilaiseksi mutta jolla oli protestanttisia sympatioita, ja hänen äitinsä oli harras, anglikaaniseen kirkkoon liittymätön riippumaton. Hän oli aikonut Newtonista pappismiehen, mutta hän kuoli tuberkuloosiin, kun Newton oli kuusivuotias. Seuraavat vuodet Newtonin kasvatti emotionaalisesti etäinen äitipuoli, kun hänen isänsä oli merellä, ja hän vietti jonkin aikaa sisäoppilaitoksessa, jossa häntä kohdeltiin huonosti. Yksitoistavuotiaana hän liittyi isänsä oppipoikana laivaan; hänen merenkulku-uraansa leimasi omapäinen tottelemattomuus.Nuorena Newton aloitti kaavan, jonka mukaan hän tuli hyvin lähelle kuolemaa, tutki suhdettaan Jumalaan ja sortui sitten pahoihin tapoihin. Merimiehenä hän irtisanoutui uskostaan saatuaan vaikutteita eräältä laivakaveriltaan, joka keskusteli hänen kanssaan Characteristics of Men, Manners, Opinions, Times -kirjasta, joka oli Shaftesburyn kolmannen jaarlin kirja. Kirjesarjassa hän kirjoitti myöhemmin: "Kuin varomaton merimies, joka jättää satamansa juuri ennen nousevaa myrskyä, hylkäsin evankeliumin tuomat toiveet ja lohdut juuri silloin, kun kaikki muut lohdutukset olivat pettämässä minut." Hänen tottelemattomuutensa vuoksi hänet pakotettiin kuninkaalliseen laivastoon, ja hän käytti tilaisuuksia hyväkseen jäädäkseen lomansa yli ja karkasi lopulta käymään Mary "Polly" Catlettin luona, joka oli perheen ystävä, johon hän oli rakastunut. Kestettyään nöyryytyksen karkuruudesta hän onnistui saamaan itsensä vaihdetuksi orjalaivaan, jossa hän aloitti uransa orjakaupan parissa.</w:t>
      </w:r>
    </w:p>
    <w:p>
      <w:r>
        <w:rPr>
          <w:b/>
        </w:rPr>
        <w:t xml:space="preserve">Tulos</w:t>
      </w:r>
    </w:p>
    <w:p>
      <w:r>
        <w:t xml:space="preserve">Mikä on sen henkilön koko nimi, jonka isä oli laivakauppias?</w:t>
      </w:r>
    </w:p>
    <w:p>
      <w:r>
        <w:rPr>
          <w:b/>
        </w:rPr>
        <w:t xml:space="preserve">Tulos</w:t>
      </w:r>
    </w:p>
    <w:p>
      <w:r>
        <w:t xml:space="preserve">Mikä on sen henkilön koko nimi, jonka äiti oli harras, anglikaaniseen kirkkoon kuulumaton riippumaton?</w:t>
      </w:r>
    </w:p>
    <w:p>
      <w:r>
        <w:rPr>
          <w:b/>
        </w:rPr>
        <w:t xml:space="preserve">Tulos</w:t>
      </w:r>
    </w:p>
    <w:p>
      <w:r>
        <w:t xml:space="preserve">Mikä on sen henkilön koko nimi, joka oli kuusivuotias, kun hänen äitinsä kuoli tuberkuloosiin?</w:t>
      </w:r>
    </w:p>
    <w:p>
      <w:r>
        <w:rPr>
          <w:b/>
        </w:rPr>
        <w:t xml:space="preserve">Tulos</w:t>
      </w:r>
    </w:p>
    <w:p>
      <w:r>
        <w:t xml:space="preserve">Mikä on sen henkilön etunimi, jonka emotionaalisesti etäinen äitipuoli kasvatti hänet, kun hänen isänsä oli merellä?</w:t>
      </w:r>
    </w:p>
    <w:p>
      <w:r>
        <w:rPr>
          <w:b/>
        </w:rPr>
        <w:t xml:space="preserve">Tulos</w:t>
      </w:r>
    </w:p>
    <w:p>
      <w:r>
        <w:t xml:space="preserve">Mikä on sen henkilön koko nimi, jota pahoinpideltiin sisäoppilaitoksessa, jossa hän kävi?</w:t>
      </w:r>
    </w:p>
    <w:p>
      <w:r>
        <w:rPr>
          <w:b/>
        </w:rPr>
        <w:t xml:space="preserve">Tulos</w:t>
      </w:r>
    </w:p>
    <w:p>
      <w:r>
        <w:t xml:space="preserve">Mikä on sen henkilön koko nimi, joka liittyi isänsä oppipoikana laivaan yksitoistavuotiaana?</w:t>
      </w:r>
    </w:p>
    <w:p>
      <w:r>
        <w:rPr>
          <w:b/>
        </w:rPr>
        <w:t xml:space="preserve">Tulos</w:t>
      </w:r>
    </w:p>
    <w:p>
      <w:r>
        <w:t xml:space="preserve">Mikä on sen henkilön koko nimi, jonka meriuraa leimasi omapäinen tottelemattomuus?</w:t>
      </w:r>
    </w:p>
    <w:p>
      <w:r>
        <w:rPr>
          <w:b/>
        </w:rPr>
        <w:t xml:space="preserve">Tulos</w:t>
      </w:r>
    </w:p>
    <w:p>
      <w:r>
        <w:t xml:space="preserve">Mikä on sen henkilön koko nimi, joka irtisanoutui uskostaan sen jälkeen, kun hän oli saanut vaikutteita laivakaverin keskustelusta Shaftesburyn kolmannen jaarlin kirjoittamasta kirjasta?</w:t>
      </w:r>
    </w:p>
    <w:p>
      <w:r>
        <w:rPr>
          <w:b/>
        </w:rPr>
        <w:t xml:space="preserve">Tulos</w:t>
      </w:r>
    </w:p>
    <w:p>
      <w:r>
        <w:t xml:space="preserve">Mikä on sen henkilön koko nimi, joka onnistui saamaan itsensä kaupatuksi orjalaivalle, jossa hän aloitti uransa orjakaupan parissa?</w:t>
      </w:r>
    </w:p>
    <w:p>
      <w:r>
        <w:rPr>
          <w:b/>
        </w:rPr>
        <w:t xml:space="preserve">Tulos</w:t>
      </w:r>
    </w:p>
    <w:p>
      <w:r>
        <w:t xml:space="preserve">Mikä on sen henkilön koko nimi, jonka tottelemattomuus johti siihen, että hänet pakotettiin kuninkaalliseen laivastoon?</w:t>
      </w:r>
    </w:p>
    <w:p>
      <w:r>
        <w:rPr>
          <w:b/>
        </w:rPr>
        <w:t xml:space="preserve">Esimerkki 0,1185</w:t>
      </w:r>
    </w:p>
    <w:p>
      <w:r>
        <w:t xml:space="preserve">Läpikulku: Lähitulevaisuudessa maailma on jakautunut niihin, jotka asuvat "sisällä", tiheästi asutuissa kaupungeissa, ja köyhään alaluokkaan, joka asuu "ulkopuolella". Kaupunkeihin pääsyä rajoitetaan ja säännellään terveysasiakirjojen avulla, joita kutsutaan "papelesiksi" tämän päivän globaalilla pidgin-kielellä (joka koostuu englannin, espanjan, ranskan, arabian, italian, farsin ja mandariinin kielistä).Useimmat kaupunkilaiset uskaltautuvat ulos vasta pimeän tultua, koska suoraa auringonvaloa pidetään nykyään vaarallisena terveydelle (UV-säteet voivat aiheuttaa melanoomaa). Muutamat asukkaat uskaltautuvat kuitenkin vielä päivälläkin ulos. Hallitus vaikuttaa autoritaariselta ja dystopiselta. Yhteiskuntaa säännellään erilaisilla "säännöillä". Elokuvan otsikon koodi kieltää "geneettisesti insestisen lisääntymisen", jota voi tapahtua erilaisten yleistyneiden lääketieteellisten teknologioiden, kuten kloonauksen, seurauksena.William Geld, vakuutuspetosten tutkija, lähetetään Shanghaihin haastattelemaan työntekijöitä yrityksessä nimeltä "The Sphinx", joka valmistaa "suojia", jotka ovat näennäisesti "vakuutussuoja-asiakirjoja", mutta jotka itse asiassa säätelevät ihmisten liikkumista kaupunkien välillä sekä "sisällä" ja "ulkona". Williamin tehtävänä on tunnistaa työntekijät, joiden epäillään väärentävän "suojia". Haastateltuaan lukuisia Sphinxin työntekijöitä hän tunnistaa väärentäjäksi nuoren työntekijän nimeltä Maria Gonzalez. Hän pystyy tekemään tämän geneettisesti kehitetyn "empatiaviruksen" avulla, jonka avulla hän saa ihmisiltä tietoja, jos he vapaaehtoisesti paljastavat jotain itsestään. Maria kertoo Williamille näkevänsä joka syntymäpäivä saman unen: hän matkustaa metrossa tapaamaan jotakuta, jota hän ei pysty tunnistamaan. Joka syntymäpäivä hän on yhden aseman lähempänä määränpäätään, jossa hän odottaa tapaavansa henkilön. William ihastuu Mariaan, ja sen sijaan, että hän luovuttaisi Marian turvamiehille, hän tunnistaa väärentäjäksi toisen työntekijän.</w:t>
      </w:r>
    </w:p>
    <w:p>
      <w:r>
        <w:rPr>
          <w:b/>
        </w:rPr>
        <w:t xml:space="preserve">Tulos</w:t>
      </w:r>
    </w:p>
    <w:p>
      <w:r>
        <w:t xml:space="preserve">Mikä on sen henkilön koko nimi, joka tunnistaa nuoren työntekijän väärentäjäksi?</w:t>
      </w:r>
    </w:p>
    <w:p>
      <w:r>
        <w:rPr>
          <w:b/>
        </w:rPr>
        <w:t xml:space="preserve">Tulos</w:t>
      </w:r>
    </w:p>
    <w:p>
      <w:r>
        <w:t xml:space="preserve">Mikä on sen henkilön koko nimi, joka käyttää geneettisesti muunnettua empatiavirusta?</w:t>
      </w:r>
    </w:p>
    <w:p>
      <w:r>
        <w:rPr>
          <w:b/>
        </w:rPr>
        <w:t xml:space="preserve">Esimerkki 0.1186</w:t>
      </w:r>
    </w:p>
    <w:p>
      <w:r>
        <w:t xml:space="preserve">Läpikulku: Covent Gardenin keskusaukiota kutsutaan yksinkertaisesti "Covent Gardeniksi", ja sitä markkinoidaan usein nimellä "Covent Garden Piazza", jotta se erottuu samannimisestä ympäröivästä alueesta. Vuonna 1630 suunniteltu ja muotoiltu aukio oli Lontoon ensimmäinen moderni aukio, joka oli alun perin tasainen, avoin tila tai piazza, jossa oli matalat kaiteet. Noin vuodesta 1635 lähtien Great Piazza -aukiolla asui monia merkittäviä yksityisiä asukkaita, myös aatelisia. Eteläpuolella alkoivat satunnaiset markkinat, ja vuoteen 1830 mennessä nykyinen kauppahalli oli rakennettu. Tila on suosittu katutaiteilijoiden keskuudessa, jotka koe-esiintyvät paikan omistajien kanssa saadakseen varattua paikan. Aukio suunniteltiin alun perin, kun Bedfordin neljäs jaarli Francis Russell antoi Inigo Jonesille tehtäväksi suunnitella ja rakentaa kirkon ja kolme hienojen talojen rivitaloa Westminster Abbeylle kuuluneen entisen aidatun puutarhan ympärille. Jonesin suunnittelussa hyödynnettiin hänen tietämystään modernista kaupunkisuunnittelusta Euroopassa, erityisesti Piazza d'Arme -aukiosta Leghornissa Toscanassa, Piazza San Marco -aukiosta Venetsiassa, Piazza Santissima Annunziata -aukiosta Firenzessä ja Place des Vosges -aukiosta Pariisissa. Hankkeen keskipisteenä oli suuri aukio, jonka käsite oli Lontoossa uusi, ja se vaikutti merkittävästi moderniin kaupunkisuunnitteluun metropolin kasvaessa, ja se toimi prototyyppinä uusien kartanoiden, kuten Ladbroke Estate ja Grosvenor Estate, suunnittelussa. Ranskalainen hugenottiarkkitehti Isaac de Caus suunnitteli yksittäiset talot Jonesin kokonaissuunnitelman mukaisesti. 1. rakennuksena oli St Paul's -kirkko, joka aloitettiin heinäkuussa 1631 aukion länsipuolella. Viimeinen talo valmistui vuonna 1637. Seitsemässätoista talossa oli kaarikäytävät, jotka oli järjestetty neljän ja kuuden talon ryhmiin James Streetin pohjoispuolella ja kolmen ja neljän talon ryhmiin Russell Streetin molemmin puolin. James Streetiltä Russell Streetille ulottuva ryhmä tunnettiin nimellä "Great Piazza" ja Russell Streetin eteläpuolella oleva ryhmä nimellä "Little Piazza". Mitään Inigo Jonesin taloista ei ole jäljellä, vaikka osa pohjoisen ryhmän taloista rakennettiin vuosina 1877-79 uudelleen Bedford Chambersiksi, jonka William Cubitt toteutti Henry Cluttonin suunnitelman mukaan.</w:t>
      </w:r>
    </w:p>
    <w:p>
      <w:r>
        <w:rPr>
          <w:b/>
        </w:rPr>
        <w:t xml:space="preserve">Tulos</w:t>
      </w:r>
    </w:p>
    <w:p>
      <w:r>
        <w:t xml:space="preserve">Mikä on sen miehen koko nimi, joka uudisti joitakin taloja, jotka omisti mies, joka suunnitteli modernin kaupunkisuunnittelun tuntemuksensa perusteella?</w:t>
      </w:r>
    </w:p>
    <w:p>
      <w:r>
        <w:rPr>
          <w:b/>
        </w:rPr>
        <w:t xml:space="preserve">Tulos</w:t>
      </w:r>
    </w:p>
    <w:p>
      <w:r>
        <w:t xml:space="preserve">Mikä on sen henkilön etunimi, jonka tietämys koko Euroopan nykyaikaisesta kaupunkisuunnittelusta oli hänen suunnittelunsa perustana?</w:t>
      </w:r>
    </w:p>
    <w:p>
      <w:r>
        <w:rPr>
          <w:b/>
        </w:rPr>
        <w:t xml:space="preserve">Tulos</w:t>
      </w:r>
    </w:p>
    <w:p>
      <w:r>
        <w:t xml:space="preserve">Mikä on Covent Gardenin ensimmäisen rakennuksen nimi?</w:t>
      </w:r>
    </w:p>
    <w:p>
      <w:r>
        <w:rPr>
          <w:b/>
        </w:rPr>
        <w:t xml:space="preserve">Tulos</w:t>
      </w:r>
    </w:p>
    <w:p>
      <w:r>
        <w:t xml:space="preserve">Minä vuonna Covent Gardenissa aloitettiin ensimmäiset rakennustyöt?</w:t>
      </w:r>
    </w:p>
    <w:p>
      <w:r>
        <w:rPr>
          <w:b/>
        </w:rPr>
        <w:t xml:space="preserve">Tulos</w:t>
      </w:r>
    </w:p>
    <w:p>
      <w:r>
        <w:t xml:space="preserve">Minä vuonna valmistui viimeinen talo Covent Gardenin alkuperäisen rakennuksen aikana?</w:t>
      </w:r>
    </w:p>
    <w:p>
      <w:r>
        <w:rPr>
          <w:b/>
        </w:rPr>
        <w:t xml:space="preserve">Esimerkki 0.1187</w:t>
      </w:r>
    </w:p>
    <w:p>
      <w:r>
        <w:t xml:space="preserve">Läpikulku: Saint-Saëns pääsi vuonna 1848 kolmetoistavuotiaana Pariisin Conservatoireen, Ranskan johtavaan musiikkiakatemiaan. Johtaja Daniel Auber oli tullut Luigi Cherubinin seuraajaksi vuonna 1842, ja hän toi mukanaan löysemmän hallintotavan kuin hänen martinistinen edeltäjänsä, vaikka opetussuunnitelma pysyi konservatiivisena. Opiskelijoita, jopa Saint-Saënsin kaltaisia loistavia pianisteja, kannustettiin erikoistumaan urkuopintoihin, koska kirkon urkurin uran katsottiin tarjoavan enemmän mahdollisuuksia kuin soolopianistin uran. Hänen urkujensa professorina toimi François Benoist, jota Saint-Saëns piti keskinkertaisena urkutaiteilijana mutta ensiluokkaisena opettajana; hänen oppilaitaan olivat muun muassa Adolphe Adam, César Franck, Charles Alkan, Louis Lefébure-Wély ja Georges Bizet. Vuonna 1851 Saint-Saëns voitti Conservatoiren parhaan urkuripalkinnon, ja samana vuonna hän aloitti viralliset sävellysopinnot. Hänen professorinsa oli Cherubinin suojatti Fromental Halévy, jonka oppilaita olivat muun muassa Charles Gounod ja Bizet.Saint-Saënsin oppilassävellyksiin kuuluivat muun muassa sinfonia A-duuri (1850) ja kuoroteos Les Djinns (1850) Victor Hugon samannimisen runon mukaan. Hän kilpaili Ranskan tärkeimmästä musiikkipalkinnosta, Prix de Rome -kilpailusta vuonna 1852, mutta ei menestynyt. Auber oli sitä mieltä, että palkinnon olisi pitänyt mennä Saint-Saënsille, sillä hän piti tätä lupaavampana kuin voittajaa Léonce Cohenia, joka ei kuitenkaan tehnyt juurikaan jälkeä loppu-urallaan. Samana vuonna Saint-Saëns menestyi paremmin Pariisin Société Sainte-Cécile -yhdistyksen järjestämässä kilpailussa Ode à Sainte-Cécile -teoksellaan, josta tuomarit äänestivät hänet yksimielisesti ensimmäiseksi palkinnoksi. Ensimmäinen teos, jonka säveltäjä tunnusti kypsäksi teokseksi ja jolle hän antoi opusnumeron, oli Trois Morceaux harmoniumille (1852).</w:t>
      </w:r>
    </w:p>
    <w:p>
      <w:r>
        <w:rPr>
          <w:b/>
        </w:rPr>
        <w:t xml:space="preserve">Tulos</w:t>
      </w:r>
    </w:p>
    <w:p>
      <w:r>
        <w:t xml:space="preserve">Mikä on martinetin koko nimi?</w:t>
      </w:r>
    </w:p>
    <w:p>
      <w:r>
        <w:rPr>
          <w:b/>
        </w:rPr>
        <w:t xml:space="preserve">Tulos</w:t>
      </w:r>
    </w:p>
    <w:p>
      <w:r>
        <w:t xml:space="preserve">Mikä on sen henkilön etunimi, joka uskoi, että Saint-Saëns oli lupaavampi kuin Léonce Cohen?</w:t>
      </w:r>
    </w:p>
    <w:p>
      <w:r>
        <w:rPr>
          <w:b/>
        </w:rPr>
        <w:t xml:space="preserve">Tulos</w:t>
      </w:r>
    </w:p>
    <w:p>
      <w:r>
        <w:t xml:space="preserve">Mikä on sen henkilön sukunimi, jonka Auber uskoi olevan lupaavampi kuin Léonce Cohen?</w:t>
      </w:r>
    </w:p>
    <w:p>
      <w:r>
        <w:rPr>
          <w:b/>
        </w:rPr>
        <w:t xml:space="preserve">Tulos</w:t>
      </w:r>
    </w:p>
    <w:p>
      <w:r>
        <w:t xml:space="preserve">Mikä on sen henkilön koko nimi, joka voitti Prix de Rooman ja joka ei voittonsa jälkeen tehnyt juuri mitään muuta urallaan?</w:t>
      </w:r>
    </w:p>
    <w:p>
      <w:r>
        <w:rPr>
          <w:b/>
        </w:rPr>
        <w:t xml:space="preserve">Tulos</w:t>
      </w:r>
    </w:p>
    <w:p>
      <w:r>
        <w:t xml:space="preserve">Mikä on sen henkilön sukunimi, joka sai ensimmäisen palkinnon Société Sainte-Cécilen järjestämässä kilpailussa?</w:t>
      </w:r>
    </w:p>
    <w:p>
      <w:r>
        <w:rPr>
          <w:b/>
        </w:rPr>
        <w:t xml:space="preserve">Tulos</w:t>
      </w:r>
    </w:p>
    <w:p>
      <w:r>
        <w:t xml:space="preserve">Mikä on sen säveltäjän sukunimi, joka tunnusti ensimmäiseksi kypsäksi teoksekseen Trois Morceaux harmonialle?</w:t>
      </w:r>
    </w:p>
    <w:p>
      <w:r>
        <w:rPr>
          <w:b/>
        </w:rPr>
        <w:t xml:space="preserve">Tulos</w:t>
      </w:r>
    </w:p>
    <w:p>
      <w:r>
        <w:t xml:space="preserve">Mikä on sen henkilön sukunimi, jonka professorin oppilaisiin kuului Charles Gounod?</w:t>
      </w:r>
    </w:p>
    <w:p>
      <w:r>
        <w:rPr>
          <w:b/>
        </w:rPr>
        <w:t xml:space="preserve">Tulos</w:t>
      </w:r>
    </w:p>
    <w:p>
      <w:r>
        <w:t xml:space="preserve">Mikä on sen henkilön sukunimi, jonka urkujen professorin oppilaita olivat muun muassa Adolphe Adam, César Franck, Charles Alkan, Louis Lefébure-Wély ja Georges Bizet?</w:t>
      </w:r>
    </w:p>
    <w:p>
      <w:r>
        <w:rPr>
          <w:b/>
        </w:rPr>
        <w:t xml:space="preserve">Tulos</w:t>
      </w:r>
    </w:p>
    <w:p>
      <w:r>
        <w:t xml:space="preserve">Mikä on sen henkilön nimi, jonka professori oli Cherubinin suojatti?</w:t>
      </w:r>
    </w:p>
    <w:p>
      <w:r>
        <w:rPr>
          <w:b/>
        </w:rPr>
        <w:t xml:space="preserve">Tulos</w:t>
      </w:r>
    </w:p>
    <w:p>
      <w:r>
        <w:t xml:space="preserve">Mikä on sen henkilön nimi, joka kilpaili Prix de Rome -kilpailussa vuonna 1852?</w:t>
      </w:r>
    </w:p>
    <w:p>
      <w:r>
        <w:rPr>
          <w:b/>
        </w:rPr>
        <w:t xml:space="preserve">Tulos</w:t>
      </w:r>
    </w:p>
    <w:p>
      <w:r>
        <w:t xml:space="preserve">Mikä on sen säveltäjän nimi, jonka ensimmäinen kypsäksi tunnustettu teos, jolle hän antoi opusnumeron, oli Trois Morceaux harmoniumille (1852)?</w:t>
      </w:r>
    </w:p>
    <w:p>
      <w:r>
        <w:rPr>
          <w:b/>
        </w:rPr>
        <w:t xml:space="preserve">Tulos</w:t>
      </w:r>
    </w:p>
    <w:p>
      <w:r>
        <w:t xml:space="preserve">Mikä on Saint-Saënsin ensimmäisen kypsäksi teokseksi tunnustaman teoksen nimi?</w:t>
      </w:r>
    </w:p>
    <w:p>
      <w:r>
        <w:rPr>
          <w:b/>
        </w:rPr>
        <w:t xml:space="preserve">Esimerkki 0.1188</w:t>
      </w:r>
    </w:p>
    <w:p>
      <w:r>
        <w:t xml:space="preserve">Läpikulku: Händel liittyi Hampurin oopperataloon, kun se koki huomattavaa taiteellista menestystä. Tämä kukoistus seurasi Reinhard Keiserin tuloa, josta oli tullut Gänsemarktin musiikkijohtaja noin vuonna 1697 ja joka vuonna 1703 seurasi Johann Kusseria teatterin johtajana. Vuonna 1674 syntynyt Keiser oli opiskellut Johann Schellen ja todennäköisesti Johann Kuhnaun johdolla Leipzigin Thomasschule zu Leipzigissa.  Vuonna 1694 hänet palkattiin hovisäveltäjäksi Brunswickiin, jossa hän sävelsi kolmen vuoden aikana seitsemän oopperaa, joista ainakin yksi (Mahumeth) esitettiin Hampurissa. Händelin elämäkerran kirjoittajan Donald Burrowsin mukaan Keiser oli hyvä maun tuntija, ja hänellä oli taito kirjoittaa italialaistyylisiä aarioita.  Vuosien 1697 ja 1703 välillä, ennen Händelin saapumista, Gänsemarktilla oli esitetty kymmenkunta muuta Keiserin oopperaa. Näyttämömenestyksestään huolimatta Keiser oli epäluotettava pääjohtaja, jolla oli kallis yksityinen maku ja vähäinen taloudellinen ymmärrys ja joka oli usein riidoissa velkojiensa kanssa. On mahdollista, että Keiser, jolla oli yhteyksiä Halleen, oli kuullut Händelistä ja auttoi suoraan saamaan Händelille paikan Gänsemarktin orkesterissa; hänellä oli varmasti huomattava vaikutus nuorempaan mieheen niiden kolmen vuoden aikana, jotka Händel vietti Hampurissa. Toinen tärkeä Gänsemarkt-kollega oli talon säveltäjä ja laulaja Johann Mattheson, joka pani merkille Händelin nopean etenemisen orkesterissa taustaviulistista cembalosolistiksi, roolissa, jossa hän Matthesonin mukaan "osoitti olevansa mies - asia, jota kukaan ei ollut aiemmin epäillyt, paitsi minä yksin". Mattheson ei ollut yhtä ylistävä Händelin varhaisista sävellyspyrkimyksistä: "Hän sävelsi hyvin pitkiä, pitkiä aarioita ja todella loputtomia kantaatteja", ennen kuin "oopperan ylevä koulutus ... leikkasi hänet muihin muotiin".</w:t>
      </w:r>
    </w:p>
    <w:p>
      <w:r>
        <w:rPr>
          <w:b/>
        </w:rPr>
        <w:t xml:space="preserve">Tulos</w:t>
      </w:r>
    </w:p>
    <w:p>
      <w:r>
        <w:t xml:space="preserve">Mikä on sen miehen sukunimi, joka ei kehunut yhtä paljon Hampurissa kolme vuotta viettäneen miehen sävellyksiä?</w:t>
      </w:r>
    </w:p>
    <w:p>
      <w:r>
        <w:rPr>
          <w:b/>
        </w:rPr>
        <w:t xml:space="preserve">Tulos</w:t>
      </w:r>
    </w:p>
    <w:p>
      <w:r>
        <w:t xml:space="preserve">Mikä on Thomasschule zu Leipzigissa opiskelleen henkilön koko nimi?</w:t>
      </w:r>
    </w:p>
    <w:p>
      <w:r>
        <w:rPr>
          <w:b/>
        </w:rPr>
        <w:t xml:space="preserve">Tulos</w:t>
      </w:r>
    </w:p>
    <w:p>
      <w:r>
        <w:t xml:space="preserve">Mikä on sen henkilön nimi, jolla oli taito kirjoittaa italialaistyylisiä aarioita?</w:t>
      </w:r>
    </w:p>
    <w:p>
      <w:r>
        <w:rPr>
          <w:b/>
        </w:rPr>
        <w:t xml:space="preserve">Tulos</w:t>
      </w:r>
    </w:p>
    <w:p>
      <w:r>
        <w:t xml:space="preserve">Mikä on sen henkilön koko nimi, jonka sanottiin olevan kalliin yksityisen maun ja vähäisen taloudellisen ymmärryksen omaava henkilö, joka oli usein riidoissa velkojiensa kanssa?</w:t>
      </w:r>
    </w:p>
    <w:p>
      <w:r>
        <w:rPr>
          <w:b/>
        </w:rPr>
        <w:t xml:space="preserve">Tulos</w:t>
      </w:r>
    </w:p>
    <w:p>
      <w:r>
        <w:t xml:space="preserve">Mikä on sen henkilön nimi, jonka Reinhard Keiser auttoi suoraan varmistamaan paikkansa Gänsemarkt-orkesterissa?</w:t>
      </w:r>
    </w:p>
    <w:p>
      <w:r>
        <w:rPr>
          <w:b/>
        </w:rPr>
        <w:t xml:space="preserve">Tulos</w:t>
      </w:r>
    </w:p>
    <w:p>
      <w:r>
        <w:t xml:space="preserve">Mikä on sen henkilön koko nimi, joka vaikutti merkittävästi nuorempaan mieheen niiden kolmen vuoden aikana, jotka Händel vietti Hampurissa?</w:t>
      </w:r>
    </w:p>
    <w:p>
      <w:r>
        <w:rPr>
          <w:b/>
        </w:rPr>
        <w:t xml:space="preserve">Tulos</w:t>
      </w:r>
    </w:p>
    <w:p>
      <w:r>
        <w:t xml:space="preserve">Mikä on sen henkilön sukunimi, joka työskenteli hovisäveltäjänä Brunswickissa vuonna 1694?</w:t>
      </w:r>
    </w:p>
    <w:p>
      <w:r>
        <w:rPr>
          <w:b/>
        </w:rPr>
        <w:t xml:space="preserve">Tulos</w:t>
      </w:r>
    </w:p>
    <w:p>
      <w:r>
        <w:t xml:space="preserve">Mikä on sen henkilön sukunimi, joka sävelsi Brunswickissa seitsemän oopperaa kolmessa vuodessa?</w:t>
      </w:r>
    </w:p>
    <w:p>
      <w:r>
        <w:rPr>
          <w:b/>
        </w:rPr>
        <w:t xml:space="preserve">Tulos</w:t>
      </w:r>
    </w:p>
    <w:p>
      <w:r>
        <w:t xml:space="preserve">Mikä on sen henkilön koko nimi, joka vaikutti merkittävästi Händeliin hänen Hampurissa viettämiensä kolmen vuoden aikana?</w:t>
      </w:r>
    </w:p>
    <w:p>
      <w:r>
        <w:rPr>
          <w:b/>
        </w:rPr>
        <w:t xml:space="preserve">Tulos</w:t>
      </w:r>
    </w:p>
    <w:p>
      <w:r>
        <w:t xml:space="preserve">Mikä on sen henkilön nimi, joka Matthesonin mukaan "osoitti olevansa mies - asia, jota kukaan ei ollut aiemmin epäillyt" toimiessaan cembalosolistin roolissa?</w:t>
      </w:r>
    </w:p>
    <w:p>
      <w:r>
        <w:rPr>
          <w:b/>
        </w:rPr>
        <w:t xml:space="preserve">Tulos</w:t>
      </w:r>
    </w:p>
    <w:p>
      <w:r>
        <w:t xml:space="preserve">Mikä on sen henkilön nimi, joka Matthesonin mukaan "sävelsi hyvin pitkiä, pitkiä aarioita ja todella loputtomia kantaatteja"?</w:t>
      </w:r>
    </w:p>
    <w:p>
      <w:r>
        <w:rPr>
          <w:b/>
        </w:rPr>
        <w:t xml:space="preserve">Tulos</w:t>
      </w:r>
    </w:p>
    <w:p>
      <w:r>
        <w:t xml:space="preserve">Mikä on sen henkilön nimi, jonka Mattheson väittää "oopperan ylevän koulun" trimmanneen muuhun muotiin?</w:t>
      </w:r>
    </w:p>
    <w:p>
      <w:r>
        <w:rPr>
          <w:b/>
        </w:rPr>
        <w:t xml:space="preserve">Esimerkki 0.1189</w:t>
      </w:r>
    </w:p>
    <w:p>
      <w:r>
        <w:t xml:space="preserve">Läpikulku: The Curen toinen albumi Seventeen Seconds (1980) vakiinnutti ryhmän aseman merkittävänä goottirock-yhtyeenä, jota seurasivat Faith (1981) ja Pornography (1982). Vuosien 1982 ja 1983 aikana julkaistiin kolme singleä, jotka olivat The Curen tyyliltään merkittävä poikkeama; lähinnä pop-hittejä. "The Love Cats" oli The Curen ensimmäinen single, joka tunkeutui Britanniassa kymmenen parhaan joukkoon, ollen korkeimmillaan sijalla seitsemän. Tämä muutos johtui Smithin turhautumisesta bändin leimaamiseen ennalta arvattavaksi goottirock-bändiksi: "Minun reaktioni kaikkiin niihin ihmisiin ... oli tehdä sellainen dementoitunut ja laskelmoitu kappale kuin 'Let's Go to Bed'." Kitaristi Porl Thompsonin ja basisti Simon Gallupin palattua vuonna 1984 ja rumpali Boris Williamsin tultua mukaan vuonna 1985 Smith ja kosketinsoittaja Lol Tolhurst jatkoivat pop-painotteisempien teemojen sisällyttämistä yhtyeen kuudennen studioalbumin The Head on the Door (1985) julkaisun myötä. "In-Between Days" ja "Close to Me" -singleillä The Curesta tuli ensimmäistä kertaa varteenotettava kaupallinen voima Yhdysvalloissa. 1987 ilmestynyt yhtyeen tupla-albumi Kiss Me, Kiss Me, Kiss Me toi lisää kaupallista menestystä, ja sen myötä varattiin loppuunmyyty maailmankiertue. Huolimatta bändin nyt saavuttamasta kansainvälisestä menestyksestä, sisäiset kitkat lisääntyivät Tolhurstin tuolloin lisääntyneen alkoholismin vuoksi. Kosketinsoittaja Roger O'Donnell (joka oli hiljattain kiertänyt The Psychedelic Fursin kanssa) palkattiin pian toiseksi kiertuekosketinsoittajaksi. Tolhurstin alkoholinkäytön lisääntyessä muut bändin jäsenet kiusasivat Tolhurstia, minkä vuoksi Smith kommentoi myöhemmin, että hänen käytöksensä muistutti "jonkinlaista vammaista lasta, jota tökätään jatkuvasti kepillä". Kiss Me, Kiss Me, Kiss Me -kappaleen tueksi tehdyn Kissing Tour -kiertueen päätyttyä Smithille tuli epämukavaksi pop-tähden roolin sivuvaikutukset, ja hän muutti Maida Valeen (Länsi-Lontoossa) morsiamensa Mary Poolen kanssa. Säännöllisesti LSD:tä masennuksestaan selviytyäkseen Smith koki jälleen kerran, että The Cure oli väärinymmärretty, ja pyrki palaamaan bändin synkkään puoleen seuraavalla levyllä.</w:t>
      </w:r>
    </w:p>
    <w:p>
      <w:r>
        <w:rPr>
          <w:b/>
        </w:rPr>
        <w:t xml:space="preserve">Tulos</w:t>
      </w:r>
    </w:p>
    <w:p>
      <w:r>
        <w:t xml:space="preserve">Minkä albumin Cure julkaisi Seventeen Secondsin jälkeen?</w:t>
      </w:r>
    </w:p>
    <w:p>
      <w:r>
        <w:rPr>
          <w:b/>
        </w:rPr>
        <w:t xml:space="preserve">Tulos</w:t>
      </w:r>
    </w:p>
    <w:p>
      <w:r>
        <w:t xml:space="preserve">Mikä on sen henkilön koko nimi, jonka käytös muistutti "jonkinlaista vammaista lasta, jota tökätään jatkuvasti kepillä"?</w:t>
      </w:r>
    </w:p>
    <w:p>
      <w:r>
        <w:rPr>
          <w:b/>
        </w:rPr>
        <w:t xml:space="preserve">Tulos</w:t>
      </w:r>
    </w:p>
    <w:p>
      <w:r>
        <w:t xml:space="preserve">Mikä oli Kiss Me, Kiss Me, Kiss Me -tupla-albumin myötä loppuunmyydyn maailmankiertueen nimi?</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docId:B3076E4E3BB1B6EE0C8507DC9AD777AB</keywords>
  <dc:description>generated by python-docx</dc:description>
  <lastModifiedBy/>
  <revision>1</revision>
  <dcterms:created xsi:type="dcterms:W3CDTF">2013-12-23T23:15:00.0000000Z</dcterms:created>
  <dcterms:modified xsi:type="dcterms:W3CDTF">2013-12-23T23:15:00.0000000Z</dcterms:modified>
  <category/>
</coreProperties>
</file>